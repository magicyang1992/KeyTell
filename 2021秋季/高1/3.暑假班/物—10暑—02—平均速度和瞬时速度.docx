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55CFE" w:rsidRDefault="00E32403" w:rsidP="00381701">
      <w:pPr>
        <w:spacing w:line="276" w:lineRule="auto"/>
        <w:jc w:val="center"/>
        <w:rPr>
          <w:rFonts w:ascii="Times New Roman" w:eastAsia="黑体" w:hAnsi="Times New Roman" w:cs="Times New Roman"/>
          <w:sz w:val="36"/>
          <w:szCs w:val="36"/>
        </w:rPr>
      </w:pPr>
      <w:r w:rsidRPr="00355CFE">
        <w:rPr>
          <w:rFonts w:ascii="Times New Roman" w:eastAsia="黑体" w:hAnsi="黑体" w:cs="Times New Roman"/>
          <w:sz w:val="36"/>
          <w:szCs w:val="36"/>
        </w:rPr>
        <w:t>高</w:t>
      </w:r>
      <w:r w:rsidR="00266F21">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381701">
        <w:rPr>
          <w:rFonts w:ascii="Times New Roman" w:eastAsia="黑体" w:hAnsi="黑体" w:cs="Times New Roman" w:hint="eastAsia"/>
          <w:sz w:val="36"/>
          <w:szCs w:val="36"/>
        </w:rPr>
        <w:t>暑假</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266F21">
            <w:pPr>
              <w:tabs>
                <w:tab w:val="left" w:pos="6360"/>
              </w:tabs>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新课</w:t>
            </w:r>
          </w:p>
        </w:tc>
      </w:tr>
      <w:tr w:rsidR="001F2BCF" w:rsidRPr="00355CFE" w:rsidTr="007E6049">
        <w:trPr>
          <w:trHeight w:val="1011"/>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266F21" w:rsidP="00E968DF">
            <w:pPr>
              <w:tabs>
                <w:tab w:val="left" w:pos="6360"/>
              </w:tabs>
              <w:spacing w:line="276" w:lineRule="auto"/>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平均速度</w:t>
            </w:r>
            <w:r w:rsidR="00E968DF">
              <w:rPr>
                <w:rFonts w:ascii="Times New Roman" w:eastAsia="黑体" w:hAnsi="Times New Roman" w:cs="Times New Roman" w:hint="eastAsia"/>
                <w:color w:val="000000"/>
                <w:sz w:val="36"/>
                <w:szCs w:val="36"/>
              </w:rPr>
              <w:t>、</w:t>
            </w:r>
            <w:r>
              <w:rPr>
                <w:rFonts w:ascii="Times New Roman" w:eastAsia="黑体" w:hAnsi="Times New Roman" w:cs="Times New Roman" w:hint="eastAsia"/>
                <w:color w:val="000000"/>
                <w:sz w:val="36"/>
                <w:szCs w:val="36"/>
              </w:rPr>
              <w:t>瞬时速度</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350873" w:rsidRDefault="00E32403" w:rsidP="00381701">
            <w:pPr>
              <w:spacing w:line="360" w:lineRule="auto"/>
            </w:pPr>
            <w:r w:rsidRPr="007E6049">
              <w:t>1</w:t>
            </w:r>
            <w:r w:rsidR="00075070" w:rsidRPr="007E6049">
              <w:t>、</w:t>
            </w:r>
            <w:r w:rsidR="00350873">
              <w:t>理解平均速度和瞬时速度</w:t>
            </w:r>
          </w:p>
          <w:p w:rsidR="00E32403" w:rsidRPr="00350873" w:rsidRDefault="00350873" w:rsidP="00381701">
            <w:pPr>
              <w:spacing w:line="360" w:lineRule="auto"/>
            </w:pPr>
            <w:r>
              <w:rPr>
                <w:rFonts w:hint="eastAsia"/>
              </w:rPr>
              <w:t>2</w:t>
            </w:r>
            <w:r>
              <w:rPr>
                <w:rFonts w:hint="eastAsia"/>
              </w:rPr>
              <w:t>、</w:t>
            </w:r>
            <w:r w:rsidRPr="00350873">
              <w:t>知道平均速度和瞬时速度在描述运动快慢方面的区别和联系</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075070" w:rsidRPr="00355CFE" w:rsidRDefault="00F30354" w:rsidP="00381701">
            <w:pPr>
              <w:spacing w:line="360" w:lineRule="auto"/>
            </w:pPr>
            <w:r w:rsidRPr="007E6049">
              <w:t>1</w:t>
            </w:r>
            <w:r w:rsidR="00075070" w:rsidRPr="007E6049">
              <w:t>、</w:t>
            </w:r>
            <w:r w:rsidR="00350873">
              <w:rPr>
                <w:rFonts w:hint="eastAsia"/>
              </w:rPr>
              <w:t>理解</w:t>
            </w:r>
            <w:r w:rsidR="00350873" w:rsidRPr="00350873">
              <w:rPr>
                <w:rFonts w:hint="eastAsia"/>
              </w:rPr>
              <w:t>极限思想在建立瞬时速度概念时的作用</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知识点回顾</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381701">
      <w:pPr>
        <w:pStyle w:val="a7"/>
        <w:spacing w:before="0" w:after="0" w:line="276" w:lineRule="auto"/>
        <w:jc w:val="left"/>
        <w:rPr>
          <w:rFonts w:ascii="Times New Roman" w:hAnsi="Times New Roman" w:cs="Times New Roman"/>
          <w:sz w:val="21"/>
          <w:szCs w:val="21"/>
        </w:rPr>
      </w:pPr>
    </w:p>
    <w:p w:rsidR="001F2BCF" w:rsidRPr="00381701" w:rsidRDefault="001F2BCF" w:rsidP="00381701">
      <w:pPr>
        <w:spacing w:line="276" w:lineRule="auto"/>
        <w:rPr>
          <w:rFonts w:ascii="Times New Roman" w:hAnsi="Times New Roman" w:cs="Times New Roman"/>
          <w:szCs w:val="21"/>
        </w:rPr>
      </w:pPr>
    </w:p>
    <w:p w:rsidR="00814E2D" w:rsidRPr="00381701" w:rsidRDefault="00814E2D" w:rsidP="00381701">
      <w:pPr>
        <w:spacing w:line="276" w:lineRule="auto"/>
        <w:rPr>
          <w:rFonts w:ascii="Times New Roman" w:hAnsi="Times New Roman" w:cs="Times New Roman"/>
          <w:szCs w:val="21"/>
        </w:rPr>
      </w:pPr>
    </w:p>
    <w:p w:rsidR="00814E2D" w:rsidRPr="00381701" w:rsidRDefault="00814E2D" w:rsidP="00381701">
      <w:pPr>
        <w:spacing w:line="276" w:lineRule="auto"/>
        <w:rPr>
          <w:rFonts w:ascii="Times New Roman" w:hAnsi="Times New Roman" w:cs="Times New Roman"/>
          <w:szCs w:val="21"/>
        </w:rPr>
      </w:pPr>
    </w:p>
    <w:p w:rsidR="00835628" w:rsidRPr="00381701" w:rsidRDefault="00835628" w:rsidP="00381701">
      <w:pPr>
        <w:spacing w:line="276" w:lineRule="auto"/>
        <w:rPr>
          <w:rFonts w:ascii="Times New Roman" w:hAnsi="Times New Roman" w:cs="Times New Roman"/>
          <w:szCs w:val="21"/>
        </w:rPr>
      </w:pPr>
    </w:p>
    <w:p w:rsidR="00835628" w:rsidRDefault="00835628" w:rsidP="00381701">
      <w:pPr>
        <w:spacing w:line="276" w:lineRule="auto"/>
        <w:rPr>
          <w:rFonts w:ascii="Times New Roman" w:hAnsi="Times New Roman" w:cs="Times New Roman"/>
          <w:szCs w:val="21"/>
        </w:rPr>
      </w:pPr>
    </w:p>
    <w:p w:rsidR="0078207D" w:rsidRDefault="0078207D" w:rsidP="00381701">
      <w:pPr>
        <w:spacing w:line="276" w:lineRule="auto"/>
        <w:rPr>
          <w:rFonts w:ascii="Times New Roman" w:hAnsi="Times New Roman" w:cs="Times New Roman"/>
          <w:szCs w:val="21"/>
        </w:rPr>
      </w:pPr>
    </w:p>
    <w:p w:rsidR="0078207D" w:rsidRPr="00381701" w:rsidRDefault="0078207D" w:rsidP="00381701">
      <w:pPr>
        <w:spacing w:line="276" w:lineRule="auto"/>
        <w:rPr>
          <w:rFonts w:ascii="Times New Roman" w:hAnsi="Times New Roman" w:cs="Times New Roman"/>
          <w:szCs w:val="21"/>
        </w:rPr>
      </w:pPr>
    </w:p>
    <w:p w:rsidR="00835628" w:rsidRPr="00ED1289" w:rsidRDefault="00835628" w:rsidP="00ED1289">
      <w:pPr>
        <w:spacing w:line="276" w:lineRule="auto"/>
        <w:rPr>
          <w:rFonts w:ascii="Times New Roman" w:hAnsi="Times New Roman" w:cs="Times New Roman"/>
          <w:szCs w:val="21"/>
        </w:rPr>
      </w:pPr>
    </w:p>
    <w:p w:rsidR="00835628" w:rsidRPr="00ED1289" w:rsidRDefault="00835628" w:rsidP="00ED1289">
      <w:pPr>
        <w:spacing w:line="276" w:lineRule="auto"/>
        <w:rPr>
          <w:rFonts w:ascii="Times New Roman" w:hAnsi="Times New Roman" w:cs="Times New Roman"/>
          <w:szCs w:val="21"/>
        </w:rPr>
      </w:pPr>
    </w:p>
    <w:p w:rsidR="00F80ADC" w:rsidRPr="00ED1289" w:rsidRDefault="00BD3E75" w:rsidP="00ED1289">
      <w:pPr>
        <w:spacing w:line="276" w:lineRule="auto"/>
        <w:jc w:val="cente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E5010E" w:rsidRPr="0077402A" w:rsidRDefault="00E5010E" w:rsidP="00381701">
                    <w:pPr>
                      <w:jc w:val="center"/>
                      <w:rPr>
                        <w:rFonts w:ascii="黑体" w:eastAsia="黑体" w:hAnsi="黑体"/>
                        <w:sz w:val="36"/>
                        <w:szCs w:val="36"/>
                      </w:rPr>
                    </w:pPr>
                    <w:r>
                      <w:rPr>
                        <w:rFonts w:ascii="Times New Roman" w:eastAsia="黑体" w:hAnsi="Times New Roman" w:cs="Times New Roman" w:hint="eastAsia"/>
                        <w:color w:val="000000"/>
                        <w:sz w:val="36"/>
                        <w:szCs w:val="36"/>
                      </w:rPr>
                      <w:t>平均速度瞬时速度</w:t>
                    </w:r>
                  </w:p>
                </w:txbxContent>
              </v:textbox>
            </v:shape>
            <w10:wrap type="none"/>
            <w10:anchorlock/>
          </v:group>
        </w:pict>
      </w:r>
    </w:p>
    <w:p w:rsidR="008E2279" w:rsidRDefault="008E2279" w:rsidP="00ED1289">
      <w:pPr>
        <w:spacing w:line="276" w:lineRule="auto"/>
        <w:rPr>
          <w:rFonts w:ascii="Times New Roman" w:hAnsi="Times New Roman" w:cs="Times New Roman"/>
          <w:szCs w:val="21"/>
        </w:rPr>
      </w:pPr>
    </w:p>
    <w:p w:rsidR="003B11BA" w:rsidRPr="00ED1289" w:rsidRDefault="00BD3E75" w:rsidP="00ED1289">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9"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E5010E" w:rsidRPr="0014298B" w:rsidRDefault="00E5010E">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ED1289" w:rsidRDefault="00BD3E75" w:rsidP="00ED1289">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0"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E5010E" w:rsidRPr="00AB64F6" w:rsidRDefault="00E5010E"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sidRPr="00961501">
                      <w:rPr>
                        <w:rFonts w:ascii="黑体" w:eastAsia="黑体" w:hint="eastAsia"/>
                        <w:sz w:val="24"/>
                      </w:rPr>
                      <w:t>平均速度</w:t>
                    </w:r>
                    <w:r>
                      <w:rPr>
                        <w:rFonts w:ascii="黑体" w:eastAsia="黑体" w:hint="eastAsia"/>
                        <w:sz w:val="24"/>
                      </w:rPr>
                      <w:t>和</w:t>
                    </w:r>
                    <w:r w:rsidRPr="00961501">
                      <w:rPr>
                        <w:rFonts w:ascii="黑体" w:eastAsia="黑体" w:hint="eastAsia"/>
                        <w:sz w:val="24"/>
                      </w:rPr>
                      <w:t>瞬时速度</w:t>
                    </w:r>
                  </w:p>
                </w:txbxContent>
              </v:textbox>
            </v:shape>
            <w10:wrap type="none"/>
            <w10:anchorlock/>
          </v:group>
        </w:pict>
      </w:r>
    </w:p>
    <w:p w:rsidR="00970605" w:rsidRDefault="00970605" w:rsidP="00ED1289">
      <w:pPr>
        <w:spacing w:line="276" w:lineRule="auto"/>
        <w:ind w:firstLine="420"/>
        <w:rPr>
          <w:rFonts w:ascii="Times New Roman" w:hAnsi="Times New Roman" w:cs="Times New Roman"/>
          <w:szCs w:val="21"/>
        </w:rPr>
      </w:pPr>
      <w:r>
        <w:rPr>
          <w:rFonts w:ascii="Times New Roman" w:hAnsi="Times New Roman" w:cs="Times New Roman" w:hint="eastAsia"/>
          <w:szCs w:val="21"/>
        </w:rPr>
        <w:t>不同的运动，位置变化的快慢往往不同，也就是说，运动的快慢不同。要比较运动的快慢，可以有两种方法，一种是相同时间内</w:t>
      </w:r>
      <w:r w:rsidR="003B6234">
        <w:rPr>
          <w:rFonts w:ascii="Times New Roman" w:hAnsi="Times New Roman" w:cs="Times New Roman" w:hint="eastAsia"/>
          <w:szCs w:val="21"/>
        </w:rPr>
        <w:t>，比较物体运动位移的大小。例如自行车在</w:t>
      </w:r>
      <w:r w:rsidR="003B6234">
        <w:rPr>
          <w:rFonts w:ascii="Times New Roman" w:hAnsi="Times New Roman" w:cs="Times New Roman" w:hint="eastAsia"/>
          <w:szCs w:val="21"/>
        </w:rPr>
        <w:t>30min</w:t>
      </w:r>
      <w:r w:rsidR="003B6234">
        <w:rPr>
          <w:rFonts w:ascii="Times New Roman" w:hAnsi="Times New Roman" w:cs="Times New Roman" w:hint="eastAsia"/>
          <w:szCs w:val="21"/>
        </w:rPr>
        <w:t>内行驶</w:t>
      </w:r>
      <w:r w:rsidR="003B6234">
        <w:rPr>
          <w:rFonts w:ascii="Times New Roman" w:hAnsi="Times New Roman" w:cs="Times New Roman" w:hint="eastAsia"/>
          <w:szCs w:val="21"/>
        </w:rPr>
        <w:t>8km</w:t>
      </w:r>
      <w:r w:rsidR="003B6234">
        <w:rPr>
          <w:rFonts w:ascii="Times New Roman" w:hAnsi="Times New Roman" w:cs="Times New Roman" w:hint="eastAsia"/>
          <w:szCs w:val="21"/>
        </w:rPr>
        <w:t>，</w:t>
      </w:r>
      <w:r w:rsidR="009B31B2">
        <w:rPr>
          <w:rFonts w:ascii="Times New Roman" w:hAnsi="Times New Roman" w:cs="Times New Roman" w:hint="eastAsia"/>
          <w:szCs w:val="21"/>
        </w:rPr>
        <w:t>汽车在相同时间内行驶</w:t>
      </w:r>
      <w:r w:rsidR="009B31B2">
        <w:rPr>
          <w:rFonts w:ascii="Times New Roman" w:hAnsi="Times New Roman" w:cs="Times New Roman" w:hint="eastAsia"/>
          <w:szCs w:val="21"/>
        </w:rPr>
        <w:t>50km</w:t>
      </w:r>
      <w:r w:rsidR="009B31B2">
        <w:rPr>
          <w:rFonts w:ascii="Times New Roman" w:hAnsi="Times New Roman" w:cs="Times New Roman" w:hint="eastAsia"/>
          <w:szCs w:val="21"/>
        </w:rPr>
        <w:t>，汽车比自行车快。</w:t>
      </w:r>
      <w:r w:rsidR="003B6234">
        <w:rPr>
          <w:rFonts w:ascii="Times New Roman" w:hAnsi="Times New Roman" w:cs="Times New Roman" w:hint="eastAsia"/>
          <w:szCs w:val="21"/>
        </w:rPr>
        <w:t>另一种是位移相同，比较所用时间的长短。</w:t>
      </w:r>
      <w:r w:rsidR="009B31B2">
        <w:rPr>
          <w:rFonts w:ascii="Times New Roman" w:hAnsi="Times New Roman" w:cs="Times New Roman" w:hint="eastAsia"/>
          <w:szCs w:val="21"/>
        </w:rPr>
        <w:t>例如百米赛跑，目前男子百米纪录是</w:t>
      </w:r>
      <w:r w:rsidR="009B31B2">
        <w:rPr>
          <w:rFonts w:ascii="Times New Roman" w:hAnsi="Times New Roman" w:cs="Times New Roman" w:hint="eastAsia"/>
          <w:szCs w:val="21"/>
        </w:rPr>
        <w:t>9.78s</w:t>
      </w:r>
      <w:r w:rsidR="009B31B2">
        <w:rPr>
          <w:rFonts w:ascii="Times New Roman" w:hAnsi="Times New Roman" w:cs="Times New Roman" w:hint="eastAsia"/>
          <w:szCs w:val="21"/>
        </w:rPr>
        <w:t>，而某位同学跑完</w:t>
      </w:r>
      <w:r w:rsidR="009B31B2">
        <w:rPr>
          <w:rFonts w:ascii="Times New Roman" w:hAnsi="Times New Roman" w:cs="Times New Roman" w:hint="eastAsia"/>
          <w:szCs w:val="21"/>
        </w:rPr>
        <w:t>100m</w:t>
      </w:r>
      <w:r w:rsidR="009B31B2">
        <w:rPr>
          <w:rFonts w:ascii="Times New Roman" w:hAnsi="Times New Roman" w:cs="Times New Roman" w:hint="eastAsia"/>
          <w:szCs w:val="21"/>
        </w:rPr>
        <w:t>用了</w:t>
      </w:r>
      <w:r w:rsidR="009B31B2">
        <w:rPr>
          <w:rFonts w:ascii="Times New Roman" w:hAnsi="Times New Roman" w:cs="Times New Roman" w:hint="eastAsia"/>
          <w:szCs w:val="21"/>
        </w:rPr>
        <w:t>13.5s</w:t>
      </w:r>
      <w:r w:rsidR="009B31B2">
        <w:rPr>
          <w:rFonts w:ascii="Times New Roman" w:hAnsi="Times New Roman" w:cs="Times New Roman" w:hint="eastAsia"/>
          <w:szCs w:val="21"/>
        </w:rPr>
        <w:t>，这位同学慢一些。</w:t>
      </w:r>
    </w:p>
    <w:p w:rsidR="00970605" w:rsidRDefault="00B90A52" w:rsidP="00B90A52">
      <w:pPr>
        <w:spacing w:line="276" w:lineRule="auto"/>
        <w:jc w:val="center"/>
        <w:rPr>
          <w:rFonts w:ascii="Times New Roman" w:hAnsi="Times New Roman" w:cs="Times New Roman"/>
          <w:szCs w:val="21"/>
        </w:rPr>
      </w:pPr>
      <w:r w:rsidRPr="00B90A52">
        <w:rPr>
          <w:rFonts w:ascii="Times New Roman" w:hAnsi="Times New Roman" w:cs="Times New Roman"/>
          <w:noProof/>
          <w:szCs w:val="21"/>
        </w:rPr>
        <w:drawing>
          <wp:inline distT="0" distB="0" distL="0" distR="0">
            <wp:extent cx="2571750" cy="1480185"/>
            <wp:effectExtent l="19050" t="0" r="0" b="0"/>
            <wp:docPr id="4" name="图片 2" descr="1038536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descr="1038536198"/>
                    <pic:cNvPicPr>
                      <a:picLocks noChangeAspect="1" noChangeArrowheads="1"/>
                    </pic:cNvPicPr>
                  </pic:nvPicPr>
                  <pic:blipFill>
                    <a:blip r:embed="rId11"/>
                    <a:stretch>
                      <a:fillRect/>
                    </a:stretch>
                  </pic:blipFill>
                  <pic:spPr bwMode="auto">
                    <a:xfrm>
                      <a:off x="0" y="0"/>
                      <a:ext cx="2571750" cy="1480185"/>
                    </a:xfrm>
                    <a:prstGeom prst="rect">
                      <a:avLst/>
                    </a:prstGeom>
                    <a:noFill/>
                    <a:ln w="9525">
                      <a:noFill/>
                      <a:miter lim="800000"/>
                      <a:headEnd/>
                      <a:tailEnd/>
                    </a:ln>
                  </pic:spPr>
                </pic:pic>
              </a:graphicData>
            </a:graphic>
          </wp:inline>
        </w:drawing>
      </w:r>
    </w:p>
    <w:p w:rsidR="00237F32" w:rsidRDefault="009B31B2" w:rsidP="009B31B2">
      <w:pPr>
        <w:spacing w:line="276" w:lineRule="auto"/>
        <w:rPr>
          <w:rFonts w:ascii="Times New Roman" w:hAnsi="Times New Roman" w:cs="Times New Roman"/>
          <w:szCs w:val="21"/>
        </w:rPr>
      </w:pPr>
      <w:r>
        <w:rPr>
          <w:rFonts w:ascii="Times New Roman" w:hAnsi="Times New Roman" w:cs="Times New Roman" w:hint="eastAsia"/>
          <w:szCs w:val="21"/>
        </w:rPr>
        <w:t>【思考】</w:t>
      </w:r>
    </w:p>
    <w:p w:rsidR="009B31B2" w:rsidRDefault="009B31B2" w:rsidP="009B31B2">
      <w:pPr>
        <w:spacing w:line="276" w:lineRule="auto"/>
        <w:rPr>
          <w:rFonts w:ascii="Times New Roman" w:hAnsi="Times New Roman" w:cs="Times New Roman"/>
          <w:szCs w:val="21"/>
        </w:rPr>
      </w:pPr>
      <w:r>
        <w:rPr>
          <w:rFonts w:ascii="Times New Roman" w:hAnsi="Times New Roman" w:cs="Times New Roman" w:hint="eastAsia"/>
          <w:szCs w:val="21"/>
        </w:rPr>
        <w:t>1</w:t>
      </w:r>
      <w:r w:rsidR="00237F32">
        <w:rPr>
          <w:rFonts w:ascii="Times New Roman" w:hAnsi="Times New Roman" w:cs="Times New Roman" w:hint="eastAsia"/>
          <w:szCs w:val="21"/>
        </w:rPr>
        <w:t>、如何比较汽车与百米运动员运动的</w:t>
      </w:r>
      <w:r>
        <w:rPr>
          <w:rFonts w:ascii="Times New Roman" w:hAnsi="Times New Roman" w:cs="Times New Roman" w:hint="eastAsia"/>
          <w:szCs w:val="21"/>
        </w:rPr>
        <w:t>快慢？</w:t>
      </w:r>
    </w:p>
    <w:p w:rsidR="009B31B2" w:rsidRDefault="009B31B2" w:rsidP="009B31B2">
      <w:pPr>
        <w:spacing w:line="276" w:lineRule="auto"/>
        <w:rPr>
          <w:rFonts w:ascii="Times New Roman" w:hAnsi="Times New Roman" w:cs="Times New Roman"/>
          <w:szCs w:val="21"/>
        </w:rPr>
      </w:pPr>
    </w:p>
    <w:p w:rsidR="009B31B2" w:rsidRDefault="009B31B2" w:rsidP="009B31B2">
      <w:pPr>
        <w:spacing w:line="276" w:lineRule="auto"/>
        <w:rPr>
          <w:rFonts w:ascii="Times New Roman" w:hAnsi="Times New Roman" w:cs="Times New Roman"/>
          <w:szCs w:val="21"/>
        </w:rPr>
      </w:pPr>
    </w:p>
    <w:p w:rsidR="00B87F07" w:rsidRPr="00237F32" w:rsidRDefault="00237F32" w:rsidP="009B31B2">
      <w:pPr>
        <w:spacing w:line="276" w:lineRule="auto"/>
        <w:rPr>
          <w:rFonts w:ascii="Times New Roman" w:hAnsi="Times New Roman" w:cs="Times New Roman"/>
          <w:szCs w:val="21"/>
        </w:rPr>
      </w:pPr>
      <w:r>
        <w:rPr>
          <w:rFonts w:ascii="Times New Roman" w:hAnsi="Times New Roman" w:cs="Times New Roman" w:hint="eastAsia"/>
          <w:szCs w:val="21"/>
        </w:rPr>
        <w:t>【概念解析】</w:t>
      </w:r>
    </w:p>
    <w:p w:rsidR="00350873" w:rsidRPr="00ED1289" w:rsidRDefault="00654432" w:rsidP="00B87F07">
      <w:pPr>
        <w:spacing w:line="276" w:lineRule="auto"/>
        <w:rPr>
          <w:rFonts w:ascii="Times New Roman" w:hAnsi="Times New Roman" w:cs="Times New Roman"/>
          <w:szCs w:val="21"/>
        </w:rPr>
      </w:pPr>
      <w:r>
        <w:rPr>
          <w:rFonts w:ascii="Times New Roman" w:hAnsi="Times New Roman" w:cs="Times New Roman" w:hint="eastAsia"/>
          <w:szCs w:val="21"/>
        </w:rPr>
        <w:t>1</w:t>
      </w:r>
      <w:r w:rsidR="00350873" w:rsidRPr="00ED1289">
        <w:rPr>
          <w:rFonts w:ascii="Times New Roman" w:hAnsi="Times New Roman" w:cs="Times New Roman"/>
          <w:szCs w:val="21"/>
        </w:rPr>
        <w:t>、速度与速率</w:t>
      </w:r>
    </w:p>
    <w:p w:rsidR="00654432" w:rsidRDefault="00654432" w:rsidP="00B87F07">
      <w:pPr>
        <w:spacing w:line="276" w:lineRule="auto"/>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sidR="00350873" w:rsidRPr="00ED1289">
        <w:rPr>
          <w:rFonts w:ascii="Times New Roman" w:hAnsi="Times New Roman" w:cs="Times New Roman"/>
          <w:szCs w:val="21"/>
        </w:rPr>
        <w:t>速度</w:t>
      </w:r>
    </w:p>
    <w:p w:rsidR="00350873" w:rsidRPr="00ED1289" w:rsidRDefault="00350873" w:rsidP="00B87F07">
      <w:pPr>
        <w:spacing w:line="276" w:lineRule="auto"/>
        <w:rPr>
          <w:rFonts w:ascii="Times New Roman" w:hAnsi="Times New Roman" w:cs="Times New Roman"/>
          <w:szCs w:val="21"/>
        </w:rPr>
      </w:pPr>
      <w:r w:rsidRPr="00ED1289">
        <w:rPr>
          <w:rFonts w:ascii="Times New Roman" w:hAnsi="Times New Roman" w:cs="Times New Roman"/>
          <w:szCs w:val="21"/>
        </w:rPr>
        <w:t>描述质点</w:t>
      </w:r>
      <w:r w:rsidR="00654432">
        <w:rPr>
          <w:rFonts w:ascii="Times New Roman" w:hAnsi="Times New Roman" w:cs="Times New Roman" w:hint="eastAsia"/>
          <w:szCs w:val="21"/>
        </w:rPr>
        <w:t>________</w:t>
      </w:r>
      <w:r w:rsidRPr="00ED1289">
        <w:rPr>
          <w:rFonts w:ascii="Times New Roman" w:hAnsi="Times New Roman" w:cs="Times New Roman"/>
          <w:szCs w:val="21"/>
        </w:rPr>
        <w:t>和</w:t>
      </w:r>
      <w:r w:rsidR="00654432">
        <w:rPr>
          <w:rFonts w:ascii="Times New Roman" w:hAnsi="Times New Roman" w:cs="Times New Roman" w:hint="eastAsia"/>
          <w:szCs w:val="21"/>
        </w:rPr>
        <w:t>________</w:t>
      </w:r>
      <w:r w:rsidRPr="00ED1289">
        <w:rPr>
          <w:rFonts w:ascii="Times New Roman" w:hAnsi="Times New Roman" w:cs="Times New Roman"/>
          <w:szCs w:val="21"/>
        </w:rPr>
        <w:t>的物理量。速度等于质点的位移</w:t>
      </w:r>
      <w:r w:rsidR="00674838" w:rsidRPr="00674838">
        <w:rPr>
          <w:rFonts w:hint="eastAsia"/>
          <w:i/>
        </w:rPr>
        <w:t>s</w:t>
      </w:r>
      <w:r w:rsidRPr="00ED1289">
        <w:rPr>
          <w:rFonts w:ascii="Times New Roman" w:hAnsi="Times New Roman" w:cs="Times New Roman"/>
          <w:szCs w:val="21"/>
        </w:rPr>
        <w:t>跟发生这一位移所用时间</w:t>
      </w:r>
      <w:r w:rsidR="00674838" w:rsidRPr="00C91036">
        <w:rPr>
          <w:rFonts w:hint="eastAsia"/>
          <w:i/>
        </w:rPr>
        <w:t>t</w:t>
      </w:r>
      <w:r w:rsidRPr="00ED1289">
        <w:rPr>
          <w:rFonts w:ascii="Times New Roman" w:hAnsi="Times New Roman" w:cs="Times New Roman"/>
          <w:szCs w:val="21"/>
        </w:rPr>
        <w:t>之比。即</w:t>
      </w:r>
    </w:p>
    <w:p w:rsidR="00350873" w:rsidRPr="00ED1289" w:rsidRDefault="00654432" w:rsidP="00ED1289">
      <w:pPr>
        <w:spacing w:line="276" w:lineRule="auto"/>
        <w:jc w:val="center"/>
        <w:rPr>
          <w:rFonts w:ascii="Times New Roman" w:hAnsi="Times New Roman" w:cs="Times New Roman"/>
          <w:szCs w:val="21"/>
        </w:rPr>
      </w:pPr>
      <w:r w:rsidRPr="00654432">
        <w:rPr>
          <w:rFonts w:ascii="Times New Roman" w:hAnsi="Times New Roman" w:cs="Times New Roman"/>
          <w:position w:val="-22"/>
          <w:szCs w:val="21"/>
        </w:rPr>
        <w:object w:dxaOrig="499" w:dyaOrig="560">
          <v:shape id="_x0000_i1032" type="#_x0000_t75" style="width:24.75pt;height:27.75pt" o:ole="">
            <v:imagedata r:id="rId12" o:title=""/>
          </v:shape>
          <o:OLEObject Type="Embed" ProgID="Equation.DSMT4" ShapeID="_x0000_i1032" DrawAspect="Content" ObjectID="_1559128925" r:id="rId13"/>
        </w:object>
      </w:r>
    </w:p>
    <w:p w:rsidR="00350873" w:rsidRPr="00ED1289" w:rsidRDefault="00350873" w:rsidP="00B87F07">
      <w:pPr>
        <w:spacing w:line="276" w:lineRule="auto"/>
        <w:rPr>
          <w:rFonts w:ascii="Times New Roman" w:hAnsi="Times New Roman" w:cs="Times New Roman"/>
          <w:szCs w:val="21"/>
        </w:rPr>
      </w:pPr>
      <w:r w:rsidRPr="00ED1289">
        <w:rPr>
          <w:rFonts w:ascii="Times New Roman" w:hAnsi="Times New Roman" w:cs="Times New Roman"/>
          <w:szCs w:val="21"/>
        </w:rPr>
        <w:t>速度是矢量，它的方向与</w:t>
      </w:r>
      <w:r w:rsidR="00654432">
        <w:rPr>
          <w:rFonts w:ascii="Times New Roman" w:hAnsi="Times New Roman" w:cs="Times New Roman" w:hint="eastAsia"/>
          <w:szCs w:val="21"/>
        </w:rPr>
        <w:t>________</w:t>
      </w:r>
      <w:r w:rsidRPr="00ED1289">
        <w:rPr>
          <w:rFonts w:ascii="Times New Roman" w:hAnsi="Times New Roman" w:cs="Times New Roman"/>
          <w:szCs w:val="21"/>
        </w:rPr>
        <w:t>相同。单位是</w:t>
      </w:r>
      <w:r w:rsidR="0085369E">
        <w:rPr>
          <w:rFonts w:ascii="Times New Roman" w:hAnsi="Times New Roman" w:cs="Times New Roman" w:hint="eastAsia"/>
          <w:szCs w:val="21"/>
        </w:rPr>
        <w:t>m/s</w:t>
      </w:r>
    </w:p>
    <w:p w:rsidR="00654432" w:rsidRDefault="00654432" w:rsidP="00B87F07">
      <w:pPr>
        <w:spacing w:line="276" w:lineRule="auto"/>
        <w:jc w:val="left"/>
        <w:rPr>
          <w:rFonts w:ascii="Times New Roman" w:cs="Times New Roman"/>
          <w:szCs w:val="21"/>
        </w:rPr>
      </w:pPr>
      <w:r>
        <w:rPr>
          <w:rFonts w:ascii="Times New Roman" w:cs="Times New Roman" w:hint="eastAsia"/>
          <w:szCs w:val="21"/>
        </w:rPr>
        <w:t>（</w:t>
      </w:r>
      <w:r>
        <w:rPr>
          <w:rFonts w:ascii="Times New Roman" w:cs="Times New Roman" w:hint="eastAsia"/>
          <w:szCs w:val="21"/>
        </w:rPr>
        <w:t>2</w:t>
      </w:r>
      <w:r>
        <w:rPr>
          <w:rFonts w:ascii="Times New Roman" w:cs="Times New Roman" w:hint="eastAsia"/>
          <w:szCs w:val="21"/>
        </w:rPr>
        <w:t>）</w:t>
      </w:r>
      <w:r w:rsidR="00350873" w:rsidRPr="00ED1289">
        <w:rPr>
          <w:rFonts w:ascii="Times New Roman" w:cs="Times New Roman"/>
          <w:szCs w:val="21"/>
        </w:rPr>
        <w:t>速率</w:t>
      </w:r>
    </w:p>
    <w:p w:rsidR="00350873" w:rsidRPr="00ED1289" w:rsidRDefault="00654432" w:rsidP="00B87F07">
      <w:pPr>
        <w:spacing w:line="276" w:lineRule="auto"/>
        <w:jc w:val="left"/>
        <w:rPr>
          <w:rFonts w:ascii="Times New Roman" w:hAnsi="Times New Roman" w:cs="Times New Roman"/>
          <w:szCs w:val="21"/>
        </w:rPr>
      </w:pPr>
      <w:r>
        <w:rPr>
          <w:rFonts w:ascii="Times New Roman" w:cs="Times New Roman" w:hint="eastAsia"/>
          <w:szCs w:val="21"/>
        </w:rPr>
        <w:t>速率是</w:t>
      </w:r>
      <w:r w:rsidR="00350873" w:rsidRPr="00ED1289">
        <w:rPr>
          <w:rFonts w:ascii="Times New Roman" w:cs="Times New Roman"/>
          <w:szCs w:val="21"/>
        </w:rPr>
        <w:t>指</w:t>
      </w:r>
      <w:r>
        <w:rPr>
          <w:rFonts w:ascii="Times New Roman" w:hAnsi="Times New Roman" w:cs="Times New Roman" w:hint="eastAsia"/>
          <w:szCs w:val="21"/>
        </w:rPr>
        <w:t>________</w:t>
      </w:r>
      <w:r w:rsidR="00350873" w:rsidRPr="00ED1289">
        <w:rPr>
          <w:rFonts w:ascii="Times New Roman" w:hAnsi="Times New Roman" w:cs="Times New Roman"/>
          <w:szCs w:val="21"/>
        </w:rPr>
        <w:t>，等于</w:t>
      </w:r>
      <w:r>
        <w:rPr>
          <w:rFonts w:ascii="Times New Roman" w:hAnsi="Times New Roman" w:cs="Times New Roman" w:hint="eastAsia"/>
          <w:szCs w:val="21"/>
        </w:rPr>
        <w:t>________</w:t>
      </w:r>
      <w:r w:rsidR="00350873" w:rsidRPr="00ED1289">
        <w:rPr>
          <w:rFonts w:ascii="Times New Roman" w:hAnsi="Times New Roman" w:cs="Times New Roman"/>
          <w:szCs w:val="21"/>
        </w:rPr>
        <w:t>与</w:t>
      </w:r>
      <w:r>
        <w:rPr>
          <w:rFonts w:ascii="Times New Roman" w:hAnsi="Times New Roman" w:cs="Times New Roman" w:hint="eastAsia"/>
          <w:szCs w:val="21"/>
        </w:rPr>
        <w:t>________</w:t>
      </w:r>
      <w:r w:rsidR="00350873" w:rsidRPr="00ED1289">
        <w:rPr>
          <w:rFonts w:ascii="Times New Roman" w:hAnsi="Times New Roman" w:cs="Times New Roman"/>
          <w:szCs w:val="21"/>
        </w:rPr>
        <w:t>的比值，速率是标量，单位是</w:t>
      </w:r>
      <w:r w:rsidR="008E2279">
        <w:rPr>
          <w:rFonts w:ascii="Times New Roman" w:hAnsi="Times New Roman" w:cs="Times New Roman" w:hint="eastAsia"/>
          <w:szCs w:val="21"/>
        </w:rPr>
        <w:t>m/s</w:t>
      </w:r>
    </w:p>
    <w:p w:rsidR="00654432" w:rsidRPr="00654432" w:rsidRDefault="00237F32" w:rsidP="00654432">
      <w:pPr>
        <w:pStyle w:val="ae"/>
        <w:spacing w:line="276" w:lineRule="auto"/>
        <w:rPr>
          <w:rFonts w:ascii="Times New Roman" w:hAnsi="Times New Roman"/>
          <w:color w:val="FF0000"/>
        </w:rPr>
      </w:pPr>
      <w:r w:rsidRPr="00654432">
        <w:rPr>
          <w:rFonts w:ascii="Times New Roman" w:hAnsi="Times New Roman" w:hint="eastAsia"/>
          <w:color w:val="FF0000"/>
        </w:rPr>
        <w:t>【答案】</w:t>
      </w:r>
      <w:r w:rsidRPr="00654432">
        <w:rPr>
          <w:rFonts w:ascii="Times New Roman" w:hAnsi="Times New Roman"/>
          <w:color w:val="FF0000"/>
        </w:rPr>
        <w:t>运动快慢</w:t>
      </w:r>
      <w:r w:rsidRPr="00654432">
        <w:rPr>
          <w:rFonts w:ascii="Times New Roman" w:hAnsi="Times New Roman" w:hint="eastAsia"/>
          <w:color w:val="FF0000"/>
        </w:rPr>
        <w:t>；</w:t>
      </w:r>
      <w:r w:rsidRPr="00654432">
        <w:rPr>
          <w:rFonts w:ascii="Times New Roman" w:hAnsi="Times New Roman"/>
          <w:color w:val="FF0000"/>
        </w:rPr>
        <w:t>方向</w:t>
      </w:r>
      <w:r w:rsidRPr="00654432">
        <w:rPr>
          <w:rFonts w:ascii="Times New Roman" w:hAnsi="Times New Roman" w:hint="eastAsia"/>
          <w:color w:val="FF0000"/>
        </w:rPr>
        <w:t>；</w:t>
      </w:r>
      <w:r w:rsidRPr="00654432">
        <w:rPr>
          <w:rFonts w:ascii="Times New Roman" w:hAnsi="Times New Roman"/>
          <w:color w:val="FF0000"/>
        </w:rPr>
        <w:t>运动方向</w:t>
      </w:r>
      <w:r w:rsidR="00654432" w:rsidRPr="00654432">
        <w:rPr>
          <w:rFonts w:ascii="Times New Roman" w:hAnsi="Times New Roman" w:hint="eastAsia"/>
          <w:color w:val="FF0000"/>
        </w:rPr>
        <w:t>；</w:t>
      </w:r>
      <w:r w:rsidRPr="00654432">
        <w:rPr>
          <w:rFonts w:ascii="Times New Roman"/>
          <w:color w:val="FF0000"/>
        </w:rPr>
        <w:t>速度的大小</w:t>
      </w:r>
      <w:r w:rsidRPr="00654432">
        <w:rPr>
          <w:rFonts w:ascii="Times New Roman" w:hint="eastAsia"/>
          <w:color w:val="FF0000"/>
        </w:rPr>
        <w:t>；</w:t>
      </w:r>
      <w:r w:rsidR="00654432" w:rsidRPr="00654432">
        <w:rPr>
          <w:rFonts w:ascii="Times New Roman" w:hAnsi="Times New Roman"/>
          <w:color w:val="FF0000"/>
        </w:rPr>
        <w:t>路程</w:t>
      </w:r>
      <w:r w:rsidR="00654432" w:rsidRPr="00654432">
        <w:rPr>
          <w:rFonts w:hint="eastAsia"/>
          <w:color w:val="FF0000"/>
        </w:rPr>
        <w:t>；</w:t>
      </w:r>
      <w:r w:rsidR="00654432" w:rsidRPr="00654432">
        <w:rPr>
          <w:rFonts w:ascii="Times New Roman" w:hAnsi="Times New Roman"/>
          <w:color w:val="FF0000"/>
        </w:rPr>
        <w:t>时间</w:t>
      </w:r>
    </w:p>
    <w:p w:rsidR="00237F32" w:rsidRDefault="00237F32" w:rsidP="00414F18">
      <w:pPr>
        <w:pStyle w:val="ae"/>
        <w:spacing w:line="276" w:lineRule="auto"/>
        <w:rPr>
          <w:rFonts w:ascii="Times New Roman" w:hAnsi="Times New Roman"/>
        </w:rPr>
      </w:pPr>
    </w:p>
    <w:p w:rsidR="00414F18" w:rsidRPr="00ED1289" w:rsidRDefault="00414F18" w:rsidP="00414F18">
      <w:pPr>
        <w:pStyle w:val="ae"/>
        <w:spacing w:line="276" w:lineRule="auto"/>
        <w:rPr>
          <w:rFonts w:ascii="Times New Roman" w:eastAsiaTheme="minorEastAsia" w:hAnsi="Times New Roman"/>
        </w:rPr>
      </w:pPr>
      <w:r>
        <w:rPr>
          <w:rFonts w:ascii="Times New Roman" w:hAnsi="Times New Roman" w:hint="eastAsia"/>
        </w:rPr>
        <w:lastRenderedPageBreak/>
        <w:t>【练一练】</w:t>
      </w:r>
      <w:r w:rsidRPr="00ED1289">
        <w:rPr>
          <w:rFonts w:ascii="Times New Roman" w:eastAsiaTheme="minorEastAsia" w:hAnsi="Times New Roman"/>
        </w:rPr>
        <w:t>关于速度的定义式</w:t>
      </w:r>
      <w:r w:rsidRPr="00ED1289">
        <w:rPr>
          <w:rFonts w:ascii="Times New Roman" w:eastAsiaTheme="minorEastAsia" w:hAnsi="Times New Roman"/>
          <w:i/>
        </w:rPr>
        <w:t>v</w:t>
      </w:r>
      <w:r w:rsidRPr="00ED1289">
        <w:rPr>
          <w:rFonts w:ascii="Times New Roman" w:eastAsiaTheme="minorEastAsia" w:hAnsi="Times New Roman"/>
        </w:rPr>
        <w:t>＝</w:t>
      </w:r>
      <w:r w:rsidR="00BD3E75" w:rsidRPr="00ED1289">
        <w:rPr>
          <w:rFonts w:ascii="Times New Roman" w:eastAsiaTheme="minorEastAsia" w:hAnsi="Times New Roman"/>
        </w:rPr>
        <w:fldChar w:fldCharType="begin"/>
      </w:r>
      <w:r w:rsidRPr="00ED1289">
        <w:rPr>
          <w:rFonts w:ascii="Times New Roman" w:eastAsiaTheme="minorEastAsia" w:hAnsi="Times New Roman"/>
        </w:rPr>
        <w:instrText>eq \f(</w:instrText>
      </w:r>
      <w:r w:rsidRPr="00ED1289">
        <w:rPr>
          <w:rFonts w:ascii="Times New Roman" w:eastAsiaTheme="minorEastAsia" w:hAnsi="Times New Roman"/>
          <w:i/>
        </w:rPr>
        <w:instrText>s,t</w:instrText>
      </w:r>
      <w:r w:rsidRPr="00ED1289">
        <w:rPr>
          <w:rFonts w:ascii="Times New Roman" w:eastAsiaTheme="minorEastAsia" w:hAnsi="Times New Roman"/>
        </w:rPr>
        <w:instrText>)</w:instrText>
      </w:r>
      <w:r w:rsidR="00BD3E75" w:rsidRPr="00ED1289">
        <w:rPr>
          <w:rFonts w:ascii="Times New Roman" w:eastAsiaTheme="minorEastAsia" w:hAnsi="Times New Roman"/>
        </w:rPr>
        <w:fldChar w:fldCharType="end"/>
      </w:r>
      <w:r w:rsidRPr="00ED1289">
        <w:rPr>
          <w:rFonts w:ascii="Times New Roman" w:eastAsiaTheme="minorEastAsia" w:hAnsi="Times New Roman"/>
        </w:rPr>
        <w:t>，以下叙述正确的是</w:t>
      </w:r>
      <w:r w:rsidRPr="00ED1289">
        <w:rPr>
          <w:rFonts w:ascii="Times New Roman" w:eastAsiaTheme="minorEastAsia" w:hAnsi="Times New Roman"/>
        </w:rPr>
        <w:tab/>
      </w:r>
      <w:r w:rsidRPr="00ED1289">
        <w:rPr>
          <w:rFonts w:ascii="Times New Roman" w:eastAsiaTheme="minorEastAsia" w:hAnsi="Times New Roman"/>
        </w:rPr>
        <w:t>（</w:t>
      </w:r>
      <w:r w:rsidRPr="00ED1289">
        <w:rPr>
          <w:rFonts w:ascii="Times New Roman" w:eastAsiaTheme="minorEastAsia" w:hAnsi="Times New Roman"/>
        </w:rPr>
        <w:tab/>
      </w:r>
      <w:r w:rsidRPr="00ED1289">
        <w:rPr>
          <w:rFonts w:ascii="Times New Roman" w:eastAsiaTheme="minorEastAsia" w:hAnsi="Times New Roman"/>
        </w:rPr>
        <w:tab/>
      </w:r>
      <w:r w:rsidRPr="00ED1289">
        <w:rPr>
          <w:rFonts w:ascii="Times New Roman" w:eastAsiaTheme="minorEastAsia" w:hAnsi="Times New Roman"/>
        </w:rPr>
        <w:t>）（多选）</w:t>
      </w:r>
    </w:p>
    <w:p w:rsidR="00414F18" w:rsidRPr="00ED1289" w:rsidRDefault="00414F18" w:rsidP="00414F18">
      <w:pPr>
        <w:pStyle w:val="ae"/>
        <w:spacing w:line="276" w:lineRule="auto"/>
        <w:ind w:firstLine="420"/>
        <w:rPr>
          <w:rFonts w:ascii="Times New Roman" w:eastAsiaTheme="minorEastAsia" w:hAnsi="Times New Roman"/>
        </w:rPr>
      </w:pPr>
      <w:r w:rsidRPr="00ED1289">
        <w:rPr>
          <w:rFonts w:ascii="Times New Roman" w:eastAsiaTheme="minorEastAsia" w:hAnsi="Times New Roman"/>
        </w:rPr>
        <w:t>A</w:t>
      </w:r>
      <w:r w:rsidRPr="00ED1289">
        <w:rPr>
          <w:rFonts w:ascii="Times New Roman" w:eastAsiaTheme="minorEastAsia" w:hAnsi="Times New Roman"/>
        </w:rPr>
        <w:t>．物体做匀速直线运动时，速度</w:t>
      </w:r>
      <w:r w:rsidRPr="00ED1289">
        <w:rPr>
          <w:rFonts w:ascii="Times New Roman" w:eastAsiaTheme="minorEastAsia" w:hAnsi="Times New Roman"/>
          <w:i/>
        </w:rPr>
        <w:t>v</w:t>
      </w:r>
      <w:r w:rsidRPr="00ED1289">
        <w:rPr>
          <w:rFonts w:ascii="Times New Roman" w:eastAsiaTheme="minorEastAsia" w:hAnsi="Times New Roman"/>
        </w:rPr>
        <w:t>与运动的位移</w:t>
      </w:r>
      <w:r w:rsidRPr="00ED1289">
        <w:rPr>
          <w:rFonts w:ascii="Times New Roman" w:eastAsiaTheme="minorEastAsia" w:hAnsi="Times New Roman"/>
          <w:i/>
        </w:rPr>
        <w:t>s</w:t>
      </w:r>
      <w:r w:rsidRPr="00ED1289">
        <w:rPr>
          <w:rFonts w:ascii="Times New Roman" w:eastAsiaTheme="minorEastAsia" w:hAnsi="Times New Roman"/>
        </w:rPr>
        <w:t>成正比，与运动时间</w:t>
      </w:r>
      <w:r w:rsidRPr="00C91036">
        <w:rPr>
          <w:rFonts w:ascii="Times New Roman" w:eastAsiaTheme="minorEastAsia" w:hAnsi="Times New Roman"/>
          <w:i/>
        </w:rPr>
        <w:t>t</w:t>
      </w:r>
      <w:r w:rsidRPr="00ED1289">
        <w:rPr>
          <w:rFonts w:ascii="Times New Roman" w:eastAsiaTheme="minorEastAsia" w:hAnsi="Times New Roman"/>
        </w:rPr>
        <w:t>成反比</w:t>
      </w:r>
    </w:p>
    <w:p w:rsidR="00414F18" w:rsidRPr="00ED1289" w:rsidRDefault="00414F18" w:rsidP="00414F18">
      <w:pPr>
        <w:pStyle w:val="ae"/>
        <w:spacing w:line="276" w:lineRule="auto"/>
        <w:ind w:firstLine="420"/>
        <w:rPr>
          <w:rFonts w:ascii="Times New Roman" w:eastAsiaTheme="minorEastAsia" w:hAnsi="Times New Roman"/>
        </w:rPr>
      </w:pPr>
      <w:r w:rsidRPr="00ED1289">
        <w:rPr>
          <w:rFonts w:ascii="Times New Roman" w:eastAsiaTheme="minorEastAsia" w:hAnsi="Times New Roman"/>
        </w:rPr>
        <w:t>B</w:t>
      </w:r>
      <w:r w:rsidRPr="00ED1289">
        <w:rPr>
          <w:rFonts w:ascii="Times New Roman" w:eastAsiaTheme="minorEastAsia" w:hAnsi="Times New Roman"/>
        </w:rPr>
        <w:t>．速度</w:t>
      </w:r>
      <w:r w:rsidRPr="00ED1289">
        <w:rPr>
          <w:rFonts w:ascii="Times New Roman" w:eastAsiaTheme="minorEastAsia" w:hAnsi="Times New Roman"/>
          <w:i/>
        </w:rPr>
        <w:t>v</w:t>
      </w:r>
      <w:r w:rsidRPr="00ED1289">
        <w:rPr>
          <w:rFonts w:ascii="Times New Roman" w:eastAsiaTheme="minorEastAsia" w:hAnsi="Times New Roman"/>
        </w:rPr>
        <w:t>的大小与运动的位移</w:t>
      </w:r>
      <w:r w:rsidRPr="00ED1289">
        <w:rPr>
          <w:rFonts w:ascii="Times New Roman" w:eastAsiaTheme="minorEastAsia" w:hAnsi="Times New Roman"/>
          <w:i/>
        </w:rPr>
        <w:t>s</w:t>
      </w:r>
      <w:r w:rsidRPr="00ED1289">
        <w:rPr>
          <w:rFonts w:ascii="Times New Roman" w:eastAsiaTheme="minorEastAsia" w:hAnsi="Times New Roman"/>
        </w:rPr>
        <w:t>和时间</w:t>
      </w:r>
      <w:r w:rsidRPr="00C91036">
        <w:rPr>
          <w:rFonts w:ascii="Times New Roman" w:eastAsiaTheme="minorEastAsia" w:hAnsi="Times New Roman"/>
          <w:i/>
        </w:rPr>
        <w:t>t</w:t>
      </w:r>
      <w:r w:rsidRPr="00ED1289">
        <w:rPr>
          <w:rFonts w:ascii="Times New Roman" w:eastAsiaTheme="minorEastAsia" w:hAnsi="Times New Roman"/>
        </w:rPr>
        <w:t>都无关</w:t>
      </w:r>
    </w:p>
    <w:p w:rsidR="00414F18" w:rsidRPr="00ED1289" w:rsidRDefault="00414F18" w:rsidP="00414F18">
      <w:pPr>
        <w:pStyle w:val="ae"/>
        <w:spacing w:line="276" w:lineRule="auto"/>
        <w:ind w:firstLine="420"/>
        <w:rPr>
          <w:rFonts w:ascii="Times New Roman" w:eastAsiaTheme="minorEastAsia" w:hAnsi="Times New Roman"/>
        </w:rPr>
      </w:pPr>
      <w:r w:rsidRPr="00ED1289">
        <w:rPr>
          <w:rFonts w:ascii="Times New Roman" w:eastAsiaTheme="minorEastAsia" w:hAnsi="Times New Roman"/>
        </w:rPr>
        <w:t>C</w:t>
      </w:r>
      <w:r w:rsidRPr="00ED1289">
        <w:rPr>
          <w:rFonts w:ascii="Times New Roman" w:eastAsiaTheme="minorEastAsia" w:hAnsi="Times New Roman"/>
        </w:rPr>
        <w:t>．此速度定义式适用于任何运动</w:t>
      </w:r>
    </w:p>
    <w:p w:rsidR="00414F18" w:rsidRPr="00ED1289" w:rsidRDefault="00414F18" w:rsidP="00414F18">
      <w:pPr>
        <w:pStyle w:val="ae"/>
        <w:spacing w:line="276" w:lineRule="auto"/>
        <w:ind w:firstLine="420"/>
        <w:rPr>
          <w:rFonts w:ascii="Times New Roman" w:eastAsiaTheme="minorEastAsia" w:hAnsi="Times New Roman"/>
        </w:rPr>
      </w:pPr>
      <w:r w:rsidRPr="00ED1289">
        <w:rPr>
          <w:rFonts w:ascii="Times New Roman" w:eastAsiaTheme="minorEastAsia" w:hAnsi="Times New Roman"/>
        </w:rPr>
        <w:t>D</w:t>
      </w:r>
      <w:r w:rsidRPr="00ED1289">
        <w:rPr>
          <w:rFonts w:ascii="Times New Roman" w:eastAsiaTheme="minorEastAsia" w:hAnsi="Times New Roman"/>
        </w:rPr>
        <w:t>．速度是表示物体运动快慢及方向的物理量</w:t>
      </w:r>
    </w:p>
    <w:p w:rsidR="00414F18" w:rsidRPr="00ED1289" w:rsidRDefault="00414F18" w:rsidP="00414F18">
      <w:pPr>
        <w:spacing w:line="276" w:lineRule="auto"/>
        <w:rPr>
          <w:rFonts w:ascii="Times New Roman" w:hAnsi="Times New Roman" w:cs="Times New Roman"/>
          <w:color w:val="FF0000"/>
          <w:szCs w:val="21"/>
        </w:rPr>
      </w:pPr>
      <w:r w:rsidRPr="00ED1289">
        <w:rPr>
          <w:rFonts w:ascii="Times New Roman" w:hAnsi="Times New Roman" w:cs="Times New Roman"/>
          <w:color w:val="FF0000"/>
          <w:szCs w:val="21"/>
        </w:rPr>
        <w:t>【难度】</w:t>
      </w:r>
      <w:r w:rsidRPr="00ED1289">
        <w:rPr>
          <w:rFonts w:ascii="Times New Roman" w:hAnsi="Times New Roman" w:cs="Times New Roman"/>
          <w:color w:val="FF0000"/>
          <w:szCs w:val="21"/>
        </w:rPr>
        <w:t>★</w:t>
      </w:r>
    </w:p>
    <w:p w:rsidR="00414F18" w:rsidRPr="00ED1289" w:rsidRDefault="00414F18" w:rsidP="00955DB7">
      <w:pPr>
        <w:spacing w:afterLines="50" w:line="276" w:lineRule="auto"/>
        <w:rPr>
          <w:rFonts w:ascii="Times New Roman" w:hAnsi="Times New Roman" w:cs="Times New Roman"/>
          <w:szCs w:val="21"/>
        </w:rPr>
      </w:pPr>
      <w:r w:rsidRPr="00ED1289">
        <w:rPr>
          <w:rFonts w:ascii="Times New Roman" w:hAnsi="Times New Roman" w:cs="Times New Roman"/>
          <w:color w:val="FF0000"/>
          <w:szCs w:val="21"/>
        </w:rPr>
        <w:t>【答案】</w:t>
      </w:r>
      <w:r w:rsidRPr="00ED1289">
        <w:rPr>
          <w:rFonts w:ascii="Times New Roman" w:hAnsi="Times New Roman" w:cs="Times New Roman"/>
          <w:color w:val="FF0000"/>
          <w:szCs w:val="21"/>
        </w:rPr>
        <w:t>BCD</w:t>
      </w:r>
    </w:p>
    <w:p w:rsidR="00414F18" w:rsidRDefault="00414F18" w:rsidP="00B87F07">
      <w:pPr>
        <w:spacing w:line="276" w:lineRule="auto"/>
        <w:jc w:val="left"/>
        <w:rPr>
          <w:rFonts w:ascii="Times New Roman" w:hAnsi="Times New Roman" w:cs="Times New Roman"/>
          <w:szCs w:val="21"/>
        </w:rPr>
      </w:pPr>
    </w:p>
    <w:p w:rsidR="00350873" w:rsidRPr="00ED1289" w:rsidRDefault="00654432" w:rsidP="00B87F07">
      <w:pPr>
        <w:spacing w:line="276" w:lineRule="auto"/>
        <w:jc w:val="left"/>
        <w:rPr>
          <w:rFonts w:ascii="Times New Roman" w:hAnsi="Times New Roman" w:cs="Times New Roman"/>
          <w:szCs w:val="21"/>
        </w:rPr>
      </w:pPr>
      <w:r>
        <w:rPr>
          <w:rFonts w:ascii="Times New Roman" w:hAnsi="Times New Roman" w:cs="Times New Roman" w:hint="eastAsia"/>
          <w:szCs w:val="21"/>
        </w:rPr>
        <w:t>2</w:t>
      </w:r>
      <w:r w:rsidR="00350873" w:rsidRPr="00ED1289">
        <w:rPr>
          <w:rFonts w:ascii="Times New Roman" w:hAnsi="Times New Roman" w:cs="Times New Roman"/>
          <w:szCs w:val="21"/>
        </w:rPr>
        <w:t>、平均速度</w:t>
      </w:r>
    </w:p>
    <w:p w:rsidR="00350873" w:rsidRPr="00ED1289" w:rsidRDefault="00654432" w:rsidP="00B87F07">
      <w:pPr>
        <w:spacing w:line="276"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sidR="00350873" w:rsidRPr="00ED1289">
        <w:rPr>
          <w:rFonts w:ascii="Times New Roman" w:hAnsi="Times New Roman" w:cs="Times New Roman"/>
          <w:szCs w:val="21"/>
        </w:rPr>
        <w:t>定义：在某段时间内物体的位移</w:t>
      </w:r>
      <w:r w:rsidR="00350873" w:rsidRPr="00ED1289">
        <w:rPr>
          <w:rFonts w:ascii="Times New Roman" w:hAnsi="Times New Roman" w:cs="Times New Roman"/>
          <w:i/>
          <w:szCs w:val="21"/>
        </w:rPr>
        <w:t>s</w:t>
      </w:r>
      <w:r w:rsidR="00350873" w:rsidRPr="00ED1289">
        <w:rPr>
          <w:rFonts w:ascii="Times New Roman" w:hAnsi="Times New Roman" w:cs="Times New Roman"/>
          <w:szCs w:val="21"/>
        </w:rPr>
        <w:t>与发生这段位移所用时间</w:t>
      </w:r>
      <w:r w:rsidR="00350873" w:rsidRPr="00C91036">
        <w:rPr>
          <w:rFonts w:ascii="Times New Roman" w:hAnsi="Times New Roman" w:cs="Times New Roman"/>
          <w:i/>
          <w:szCs w:val="21"/>
        </w:rPr>
        <w:t>t</w:t>
      </w:r>
      <w:r w:rsidR="00350873" w:rsidRPr="00ED1289">
        <w:rPr>
          <w:rFonts w:ascii="Times New Roman" w:hAnsi="Times New Roman" w:cs="Times New Roman"/>
          <w:szCs w:val="21"/>
        </w:rPr>
        <w:t>的比值，公式</w:t>
      </w:r>
      <w:r w:rsidR="00350873" w:rsidRPr="00ED1289">
        <w:rPr>
          <w:rFonts w:ascii="Times New Roman" w:hAnsi="Times New Roman" w:cs="Times New Roman"/>
          <w:position w:val="-24"/>
          <w:szCs w:val="21"/>
        </w:rPr>
        <w:object w:dxaOrig="560" w:dyaOrig="620">
          <v:shape id="_x0000_i1033" type="#_x0000_t75" style="width:27.75pt;height:30.75pt" o:ole="">
            <v:imagedata r:id="rId14" o:title=""/>
          </v:shape>
          <o:OLEObject Type="Embed" ProgID="Equation.3" ShapeID="_x0000_i1033" DrawAspect="Content" ObjectID="_1559128926" r:id="rId15"/>
        </w:object>
      </w:r>
    </w:p>
    <w:p w:rsidR="00350873" w:rsidRPr="00ED1289" w:rsidRDefault="00654432" w:rsidP="00B87F07">
      <w:pPr>
        <w:pStyle w:val="ae"/>
        <w:spacing w:line="276" w:lineRule="auto"/>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00350873" w:rsidRPr="00ED1289">
        <w:rPr>
          <w:rFonts w:ascii="Times New Roman" w:hAnsi="Times New Roman"/>
        </w:rPr>
        <w:t>意义：表示物体在某段时间或某段位移内运动的平均快慢程度。</w:t>
      </w:r>
    </w:p>
    <w:p w:rsidR="00350873" w:rsidRPr="00ED1289" w:rsidRDefault="00654432" w:rsidP="00B87F07">
      <w:pPr>
        <w:pStyle w:val="ae"/>
        <w:spacing w:line="276" w:lineRule="auto"/>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w:t>
      </w:r>
      <w:r w:rsidR="00350873" w:rsidRPr="00ED1289">
        <w:rPr>
          <w:rFonts w:ascii="Times New Roman" w:hAnsi="Times New Roman"/>
        </w:rPr>
        <w:t>矢量性：平均速度的方向与</w:t>
      </w:r>
      <w:r w:rsidR="00350873" w:rsidRPr="00C91036">
        <w:rPr>
          <w:rFonts w:ascii="Times New Roman" w:hAnsi="Times New Roman"/>
          <w:i/>
        </w:rPr>
        <w:t>t</w:t>
      </w:r>
      <w:r w:rsidR="00350873" w:rsidRPr="00ED1289">
        <w:rPr>
          <w:rFonts w:ascii="Times New Roman" w:hAnsi="Times New Roman"/>
        </w:rPr>
        <w:t>时间内发生的位移</w:t>
      </w:r>
      <w:r w:rsidR="00350873" w:rsidRPr="00ED1289">
        <w:rPr>
          <w:rFonts w:ascii="Times New Roman" w:hAnsi="Times New Roman"/>
          <w:i/>
        </w:rPr>
        <w:t>s</w:t>
      </w:r>
      <w:r w:rsidR="00350873" w:rsidRPr="00ED1289">
        <w:rPr>
          <w:rFonts w:ascii="Times New Roman" w:hAnsi="Times New Roman"/>
        </w:rPr>
        <w:t>的方向相同。</w:t>
      </w:r>
    </w:p>
    <w:p w:rsidR="00350873" w:rsidRPr="00654432" w:rsidRDefault="00350873" w:rsidP="00B87F07">
      <w:pPr>
        <w:spacing w:line="276" w:lineRule="auto"/>
        <w:jc w:val="left"/>
        <w:rPr>
          <w:rFonts w:ascii="Times New Roman" w:hAnsi="Times New Roman" w:cs="Times New Roman"/>
          <w:szCs w:val="21"/>
        </w:rPr>
      </w:pPr>
    </w:p>
    <w:p w:rsidR="003A3A14" w:rsidRDefault="00654432" w:rsidP="00B87F07">
      <w:pPr>
        <w:spacing w:line="276" w:lineRule="auto"/>
        <w:jc w:val="left"/>
        <w:rPr>
          <w:rFonts w:ascii="Times New Roman" w:hAnsi="Times New Roman" w:cs="Times New Roman"/>
          <w:szCs w:val="21"/>
        </w:rPr>
      </w:pPr>
      <w:r>
        <w:rPr>
          <w:rFonts w:ascii="Times New Roman" w:hAnsi="Times New Roman" w:cs="Times New Roman" w:hint="eastAsia"/>
          <w:szCs w:val="21"/>
        </w:rPr>
        <w:t>3</w:t>
      </w:r>
      <w:r w:rsidR="00414F18">
        <w:rPr>
          <w:rFonts w:ascii="Times New Roman" w:hAnsi="Times New Roman" w:cs="Times New Roman" w:hint="eastAsia"/>
          <w:szCs w:val="21"/>
        </w:rPr>
        <w:t>、</w:t>
      </w:r>
      <w:r w:rsidR="003A3A14">
        <w:rPr>
          <w:rFonts w:ascii="Times New Roman" w:hAnsi="Times New Roman" w:cs="Times New Roman" w:hint="eastAsia"/>
          <w:szCs w:val="21"/>
        </w:rPr>
        <w:t>平均速率</w:t>
      </w:r>
    </w:p>
    <w:p w:rsidR="003A3A14" w:rsidRDefault="00654432" w:rsidP="00B87F07">
      <w:pPr>
        <w:spacing w:line="276" w:lineRule="auto"/>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sidR="00414F18">
        <w:rPr>
          <w:rFonts w:ascii="Times New Roman" w:hAnsi="Times New Roman" w:cs="Times New Roman" w:hint="eastAsia"/>
          <w:szCs w:val="21"/>
        </w:rPr>
        <w:t>定义：</w:t>
      </w:r>
      <w:r w:rsidR="00414F18" w:rsidRPr="00414F18">
        <w:rPr>
          <w:rFonts w:ascii="Times New Roman" w:hAnsi="Times New Roman" w:cs="Times New Roman"/>
          <w:szCs w:val="21"/>
        </w:rPr>
        <w:t>物体运动的路程和通过这段路程所用时间的比，叫做这段路程的平均速率</w:t>
      </w:r>
    </w:p>
    <w:p w:rsidR="003A3A14" w:rsidRDefault="00654432" w:rsidP="00B87F07">
      <w:pPr>
        <w:pStyle w:val="ae"/>
        <w:spacing w:line="276" w:lineRule="auto"/>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00140909" w:rsidRPr="00ED1289">
        <w:rPr>
          <w:rFonts w:ascii="Times New Roman" w:hAnsi="Times New Roman"/>
        </w:rPr>
        <w:t>矢量性：</w:t>
      </w:r>
      <w:r w:rsidR="00140909">
        <w:rPr>
          <w:rFonts w:ascii="Times New Roman" w:hAnsi="Times New Roman" w:hint="eastAsia"/>
        </w:rPr>
        <w:t>标量</w:t>
      </w:r>
    </w:p>
    <w:p w:rsidR="00140909" w:rsidRDefault="00140909" w:rsidP="00B87F07">
      <w:pPr>
        <w:spacing w:line="276" w:lineRule="auto"/>
        <w:jc w:val="center"/>
        <w:rPr>
          <w:rFonts w:ascii="Times New Roman" w:hAnsi="Times New Roman" w:cs="Times New Roman"/>
          <w:szCs w:val="21"/>
        </w:rPr>
      </w:pPr>
      <w:r>
        <w:rPr>
          <w:rFonts w:ascii="Times New Roman" w:hAnsi="Times New Roman" w:cs="Times New Roman" w:hint="eastAsia"/>
          <w:noProof/>
          <w:szCs w:val="21"/>
        </w:rPr>
        <w:drawing>
          <wp:inline distT="0" distB="0" distL="0" distR="0">
            <wp:extent cx="1699048" cy="172190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1699048" cy="1721905"/>
                    </a:xfrm>
                    <a:prstGeom prst="rect">
                      <a:avLst/>
                    </a:prstGeom>
                    <a:noFill/>
                    <a:ln w="9525">
                      <a:noFill/>
                      <a:miter lim="800000"/>
                      <a:headEnd/>
                      <a:tailEnd/>
                    </a:ln>
                  </pic:spPr>
                </pic:pic>
              </a:graphicData>
            </a:graphic>
          </wp:inline>
        </w:drawing>
      </w:r>
    </w:p>
    <w:p w:rsidR="00140909" w:rsidRDefault="00054D76" w:rsidP="00B87F07">
      <w:pPr>
        <w:spacing w:line="276" w:lineRule="auto"/>
        <w:jc w:val="center"/>
        <w:rPr>
          <w:rFonts w:ascii="Times New Roman" w:hAnsi="Times New Roman" w:cs="Times New Roman"/>
          <w:szCs w:val="21"/>
        </w:rPr>
      </w:pPr>
      <w:r>
        <w:rPr>
          <w:rFonts w:ascii="Times New Roman" w:hAnsi="Times New Roman" w:cs="Times New Roman" w:hint="eastAsia"/>
          <w:szCs w:val="21"/>
        </w:rPr>
        <w:t>仪表盘上显示的</w:t>
      </w:r>
      <w:r w:rsidR="00961CE8">
        <w:rPr>
          <w:rFonts w:ascii="Times New Roman" w:hAnsi="Times New Roman" w:cs="Times New Roman" w:hint="eastAsia"/>
          <w:szCs w:val="21"/>
        </w:rPr>
        <w:t>瞬时速度</w:t>
      </w:r>
    </w:p>
    <w:p w:rsidR="003A3A14" w:rsidRPr="00ED1289" w:rsidRDefault="003A3A14" w:rsidP="00B87F07">
      <w:pPr>
        <w:spacing w:line="276" w:lineRule="auto"/>
        <w:jc w:val="left"/>
        <w:rPr>
          <w:rFonts w:ascii="Times New Roman" w:hAnsi="Times New Roman" w:cs="Times New Roman"/>
          <w:szCs w:val="21"/>
        </w:rPr>
      </w:pPr>
    </w:p>
    <w:p w:rsidR="00350873" w:rsidRPr="00ED1289" w:rsidRDefault="00654432" w:rsidP="00B87F07">
      <w:pPr>
        <w:spacing w:line="276" w:lineRule="auto"/>
        <w:jc w:val="left"/>
        <w:rPr>
          <w:rFonts w:ascii="Times New Roman" w:hAnsi="Times New Roman" w:cs="Times New Roman"/>
          <w:szCs w:val="21"/>
        </w:rPr>
      </w:pPr>
      <w:r>
        <w:rPr>
          <w:rFonts w:ascii="Times New Roman" w:hAnsi="Times New Roman" w:cs="Times New Roman" w:hint="eastAsia"/>
          <w:szCs w:val="21"/>
        </w:rPr>
        <w:t>3</w:t>
      </w:r>
      <w:r w:rsidR="00350873" w:rsidRPr="00ED1289">
        <w:rPr>
          <w:rFonts w:ascii="Times New Roman" w:hAnsi="Times New Roman" w:cs="Times New Roman"/>
          <w:szCs w:val="21"/>
        </w:rPr>
        <w:t>、瞬时速度</w:t>
      </w:r>
    </w:p>
    <w:p w:rsidR="00350873" w:rsidRPr="00ED1289" w:rsidRDefault="00654432" w:rsidP="00B87F07">
      <w:pPr>
        <w:spacing w:line="276" w:lineRule="auto"/>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sidR="00350873" w:rsidRPr="00ED1289">
        <w:rPr>
          <w:rFonts w:ascii="Times New Roman" w:hAnsi="Times New Roman" w:cs="Times New Roman"/>
          <w:szCs w:val="21"/>
        </w:rPr>
        <w:t>定义：某时刻的速度，简称速度。速度方向就是此刻的运动方向；它是精确描述物体此刻运动快慢与方向的物理量。</w:t>
      </w:r>
    </w:p>
    <w:p w:rsidR="00350873" w:rsidRPr="00ED1289" w:rsidRDefault="00654432" w:rsidP="00B87F07">
      <w:pPr>
        <w:pStyle w:val="ae"/>
        <w:spacing w:line="276" w:lineRule="auto"/>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00350873" w:rsidRPr="00ED1289">
        <w:rPr>
          <w:rFonts w:ascii="Times New Roman" w:hAnsi="Times New Roman"/>
        </w:rPr>
        <w:t>意义：表示物体在某时刻或某位置时运动快慢的程度。</w:t>
      </w:r>
    </w:p>
    <w:p w:rsidR="00350873" w:rsidRPr="00ED1289" w:rsidRDefault="00654432" w:rsidP="00B87F07">
      <w:pPr>
        <w:pStyle w:val="ae"/>
        <w:spacing w:line="276" w:lineRule="auto"/>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w:t>
      </w:r>
      <w:r w:rsidR="00350873" w:rsidRPr="00ED1289">
        <w:rPr>
          <w:rFonts w:ascii="Times New Roman" w:hAnsi="Times New Roman"/>
        </w:rPr>
        <w:t>矢量性：瞬时速度的方向与</w:t>
      </w:r>
      <w:r w:rsidR="004A446B" w:rsidRPr="00C91036">
        <w:rPr>
          <w:rFonts w:asciiTheme="majorHAnsi" w:hAnsiTheme="majorHAnsi" w:cstheme="majorHAnsi"/>
          <w:i/>
        </w:rPr>
        <w:t>t</w:t>
      </w:r>
      <w:r w:rsidR="004A446B" w:rsidRPr="004A446B">
        <w:rPr>
          <w:rFonts w:asciiTheme="majorHAnsi" w:hAnsiTheme="majorHAnsi" w:cstheme="majorHAnsi"/>
        </w:rPr>
        <w:t>→0</w:t>
      </w:r>
      <w:r w:rsidR="00350873" w:rsidRPr="004A446B">
        <w:rPr>
          <w:rFonts w:asciiTheme="majorHAnsi" w:hAnsi="Times New Roman" w:cstheme="majorHAnsi"/>
          <w:iCs/>
        </w:rPr>
        <w:t>（但</w:t>
      </w:r>
      <w:r w:rsidR="004A446B" w:rsidRPr="00C91036">
        <w:rPr>
          <w:rFonts w:asciiTheme="majorHAnsi" w:hAnsiTheme="majorHAnsi" w:cstheme="majorHAnsi"/>
          <w:i/>
          <w:iCs/>
        </w:rPr>
        <w:t>t</w:t>
      </w:r>
      <w:r w:rsidR="004A446B" w:rsidRPr="004A446B">
        <w:rPr>
          <w:rFonts w:asciiTheme="majorHAnsi" w:hAnsiTheme="majorHAnsi" w:cstheme="majorHAnsi"/>
          <w:iCs/>
        </w:rPr>
        <w:t>≠0</w:t>
      </w:r>
      <w:r w:rsidR="00350873" w:rsidRPr="004A446B">
        <w:rPr>
          <w:rFonts w:asciiTheme="majorHAnsi" w:hAnsi="Times New Roman" w:cstheme="majorHAnsi"/>
          <w:iCs/>
        </w:rPr>
        <w:t>）</w:t>
      </w:r>
      <w:r w:rsidR="00350873" w:rsidRPr="00ED1289">
        <w:rPr>
          <w:rFonts w:ascii="Times New Roman" w:hAnsi="Times New Roman"/>
          <w:iCs/>
        </w:rPr>
        <w:t>极短</w:t>
      </w:r>
      <w:r w:rsidR="00350873" w:rsidRPr="00ED1289">
        <w:rPr>
          <w:rFonts w:ascii="Times New Roman" w:hAnsi="Times New Roman"/>
        </w:rPr>
        <w:t>时间内发生的位移</w:t>
      </w:r>
      <w:r w:rsidR="00350873" w:rsidRPr="00ED1289">
        <w:rPr>
          <w:rFonts w:ascii="Times New Roman" w:hAnsi="Times New Roman"/>
          <w:i/>
        </w:rPr>
        <w:t>s</w:t>
      </w:r>
      <w:r w:rsidR="00350873" w:rsidRPr="00ED1289">
        <w:rPr>
          <w:rFonts w:ascii="Times New Roman" w:hAnsi="Times New Roman"/>
        </w:rPr>
        <w:t>的方向相同。</w:t>
      </w:r>
    </w:p>
    <w:p w:rsidR="00350873" w:rsidRDefault="00654432" w:rsidP="00B87F07">
      <w:pPr>
        <w:pStyle w:val="ae"/>
        <w:spacing w:line="276" w:lineRule="auto"/>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）一些常见物体的速度</w:t>
      </w:r>
    </w:p>
    <w:p w:rsidR="00DE146F" w:rsidRDefault="00DE146F" w:rsidP="00B87F07">
      <w:pPr>
        <w:pStyle w:val="ae"/>
        <w:spacing w:line="276" w:lineRule="auto"/>
        <w:jc w:val="center"/>
        <w:rPr>
          <w:rFonts w:ascii="Times New Roman" w:hAnsi="Times New Roman"/>
        </w:rPr>
      </w:pPr>
      <w:r>
        <w:rPr>
          <w:rFonts w:ascii="Times New Roman" w:hAnsi="Times New Roman" w:hint="eastAsia"/>
          <w:noProof/>
        </w:rPr>
        <w:lastRenderedPageBreak/>
        <w:drawing>
          <wp:inline distT="0" distB="0" distL="0" distR="0">
            <wp:extent cx="4933950" cy="203835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933950" cy="2038350"/>
                    </a:xfrm>
                    <a:prstGeom prst="rect">
                      <a:avLst/>
                    </a:prstGeom>
                    <a:noFill/>
                    <a:ln w="9525">
                      <a:noFill/>
                      <a:miter lim="800000"/>
                      <a:headEnd/>
                      <a:tailEnd/>
                    </a:ln>
                  </pic:spPr>
                </pic:pic>
              </a:graphicData>
            </a:graphic>
          </wp:inline>
        </w:drawing>
      </w:r>
    </w:p>
    <w:p w:rsidR="00DE146F" w:rsidRPr="00ED1289" w:rsidRDefault="00DE146F" w:rsidP="00B87F07">
      <w:pPr>
        <w:pStyle w:val="ae"/>
        <w:spacing w:line="276" w:lineRule="auto"/>
        <w:rPr>
          <w:rFonts w:ascii="Times New Roman" w:hAnsi="Times New Roman"/>
        </w:rPr>
      </w:pPr>
    </w:p>
    <w:p w:rsidR="00054D76" w:rsidRPr="00ED1289" w:rsidRDefault="00054D76" w:rsidP="00054D76">
      <w:pPr>
        <w:spacing w:line="276" w:lineRule="auto"/>
        <w:jc w:val="left"/>
        <w:rPr>
          <w:rFonts w:ascii="Times New Roman" w:hAnsi="Times New Roman" w:cs="Times New Roman"/>
          <w:szCs w:val="21"/>
        </w:rPr>
      </w:pPr>
      <w:r>
        <w:rPr>
          <w:rFonts w:ascii="Times New Roman" w:hAnsi="Times New Roman" w:cs="Times New Roman" w:hint="eastAsia"/>
          <w:szCs w:val="21"/>
        </w:rPr>
        <w:t>【练一练】</w:t>
      </w:r>
      <w:r w:rsidRPr="00ED1289">
        <w:rPr>
          <w:rFonts w:ascii="Times New Roman" w:hAnsi="Times New Roman" w:cs="Times New Roman"/>
          <w:szCs w:val="21"/>
        </w:rPr>
        <w:t>一学生在百米赛跑中，测得他在</w:t>
      </w:r>
      <w:r w:rsidRPr="00ED1289">
        <w:rPr>
          <w:rFonts w:ascii="Times New Roman" w:hAnsi="Times New Roman" w:cs="Times New Roman"/>
          <w:szCs w:val="21"/>
        </w:rPr>
        <w:t>50</w:t>
      </w:r>
      <w:r w:rsidRPr="00ED1289">
        <w:rPr>
          <w:rFonts w:ascii="Times New Roman" w:hAnsi="Times New Roman" w:cs="Times New Roman"/>
          <w:szCs w:val="21"/>
        </w:rPr>
        <w:t>米处的瞬时速度为</w:t>
      </w:r>
      <w:r w:rsidRPr="00ED1289">
        <w:rPr>
          <w:rFonts w:ascii="Times New Roman" w:hAnsi="Times New Roman" w:cs="Times New Roman"/>
          <w:szCs w:val="21"/>
        </w:rPr>
        <w:t>6 m/s</w:t>
      </w:r>
      <w:r w:rsidRPr="00ED1289">
        <w:rPr>
          <w:rFonts w:ascii="Times New Roman" w:hAnsi="Times New Roman" w:cs="Times New Roman"/>
          <w:szCs w:val="21"/>
        </w:rPr>
        <w:t>，在</w:t>
      </w:r>
      <w:r w:rsidRPr="00ED1289">
        <w:rPr>
          <w:rFonts w:ascii="Times New Roman" w:hAnsi="Times New Roman" w:cs="Times New Roman"/>
          <w:szCs w:val="21"/>
        </w:rPr>
        <w:t>16 s</w:t>
      </w:r>
      <w:r w:rsidRPr="00ED1289">
        <w:rPr>
          <w:rFonts w:ascii="Times New Roman" w:hAnsi="Times New Roman" w:cs="Times New Roman"/>
          <w:szCs w:val="21"/>
        </w:rPr>
        <w:t>末到达终点的瞬时速度为</w:t>
      </w:r>
      <w:r w:rsidRPr="00ED1289">
        <w:rPr>
          <w:rFonts w:ascii="Times New Roman" w:hAnsi="Times New Roman" w:cs="Times New Roman"/>
          <w:szCs w:val="21"/>
        </w:rPr>
        <w:t>7.5 m/s</w:t>
      </w:r>
      <w:r w:rsidRPr="00ED1289">
        <w:rPr>
          <w:rFonts w:ascii="Times New Roman" w:hAnsi="Times New Roman" w:cs="Times New Roman"/>
          <w:szCs w:val="21"/>
        </w:rPr>
        <w:t>，则它在全程内的平均速度是</w:t>
      </w:r>
      <w:r w:rsidRPr="00ED1289">
        <w:rPr>
          <w:rFonts w:ascii="Times New Roman" w:hAnsi="Times New Roman" w:cs="Times New Roman"/>
          <w:szCs w:val="21"/>
        </w:rPr>
        <w:tab/>
      </w:r>
      <w:r w:rsidRPr="00ED1289">
        <w:rPr>
          <w:rFonts w:ascii="Times New Roman" w:hAnsi="Times New Roman" w:cs="Times New Roman"/>
          <w:szCs w:val="21"/>
        </w:rPr>
        <w:tab/>
      </w:r>
      <w:r w:rsidRPr="00ED1289">
        <w:rPr>
          <w:rFonts w:ascii="Times New Roman" w:hAnsi="Times New Roman" w:cs="Times New Roman"/>
          <w:szCs w:val="21"/>
        </w:rPr>
        <w:t>（</w:t>
      </w:r>
      <w:r w:rsidRPr="00ED1289">
        <w:rPr>
          <w:rFonts w:ascii="Times New Roman" w:hAnsi="Times New Roman" w:cs="Times New Roman"/>
          <w:szCs w:val="21"/>
        </w:rPr>
        <w:tab/>
      </w:r>
      <w:r w:rsidRPr="00ED1289">
        <w:rPr>
          <w:rFonts w:ascii="Times New Roman" w:hAnsi="Times New Roman" w:cs="Times New Roman"/>
          <w:szCs w:val="21"/>
        </w:rPr>
        <w:tab/>
      </w:r>
      <w:r w:rsidRPr="00ED1289">
        <w:rPr>
          <w:rFonts w:ascii="Times New Roman" w:hAnsi="Times New Roman" w:cs="Times New Roman"/>
          <w:szCs w:val="21"/>
        </w:rPr>
        <w:t>）</w:t>
      </w:r>
    </w:p>
    <w:p w:rsidR="00054D76" w:rsidRPr="00ED1289" w:rsidRDefault="00054D76" w:rsidP="00054D76">
      <w:pPr>
        <w:spacing w:line="276" w:lineRule="auto"/>
        <w:ind w:firstLineChars="200" w:firstLine="420"/>
        <w:jc w:val="left"/>
        <w:rPr>
          <w:rFonts w:ascii="Times New Roman" w:hAnsi="Times New Roman" w:cs="Times New Roman"/>
          <w:szCs w:val="21"/>
        </w:rPr>
      </w:pPr>
      <w:r w:rsidRPr="00ED1289">
        <w:rPr>
          <w:rFonts w:ascii="Times New Roman" w:hAnsi="Times New Roman" w:cs="Times New Roman"/>
          <w:szCs w:val="21"/>
        </w:rPr>
        <w:t>A</w:t>
      </w:r>
      <w:r w:rsidRPr="00ED1289">
        <w:rPr>
          <w:rFonts w:ascii="Times New Roman" w:hAnsi="Times New Roman" w:cs="Times New Roman"/>
          <w:szCs w:val="21"/>
        </w:rPr>
        <w:t>．</w:t>
      </w:r>
      <w:r w:rsidRPr="00ED1289">
        <w:rPr>
          <w:rFonts w:ascii="Times New Roman" w:hAnsi="Times New Roman" w:cs="Times New Roman"/>
          <w:szCs w:val="21"/>
        </w:rPr>
        <w:t>6 m/s</w:t>
      </w:r>
      <w:r w:rsidRPr="00ED1289">
        <w:rPr>
          <w:rFonts w:ascii="Times New Roman" w:hAnsi="Times New Roman" w:cs="Times New Roman"/>
          <w:szCs w:val="21"/>
        </w:rPr>
        <w:tab/>
      </w:r>
      <w:r w:rsidRPr="00ED1289">
        <w:rPr>
          <w:rFonts w:ascii="Times New Roman" w:hAnsi="Times New Roman" w:cs="Times New Roman"/>
          <w:szCs w:val="21"/>
        </w:rPr>
        <w:tab/>
      </w:r>
      <w:r w:rsidRPr="00ED1289">
        <w:rPr>
          <w:rFonts w:ascii="Times New Roman" w:hAnsi="Times New Roman" w:cs="Times New Roman"/>
          <w:szCs w:val="21"/>
        </w:rPr>
        <w:tab/>
      </w:r>
      <w:r w:rsidRPr="00ED1289">
        <w:rPr>
          <w:rFonts w:ascii="Times New Roman" w:hAnsi="Times New Roman" w:cs="Times New Roman"/>
          <w:szCs w:val="21"/>
        </w:rPr>
        <w:tab/>
        <w:t>B</w:t>
      </w:r>
      <w:r w:rsidRPr="00ED1289">
        <w:rPr>
          <w:rFonts w:ascii="Times New Roman" w:hAnsi="Times New Roman" w:cs="Times New Roman"/>
          <w:szCs w:val="21"/>
        </w:rPr>
        <w:t>．</w:t>
      </w:r>
      <w:r w:rsidRPr="00ED1289">
        <w:rPr>
          <w:rFonts w:ascii="Times New Roman" w:hAnsi="Times New Roman" w:cs="Times New Roman"/>
          <w:szCs w:val="21"/>
        </w:rPr>
        <w:t>6.25 m/s</w:t>
      </w:r>
      <w:r w:rsidRPr="00ED1289">
        <w:rPr>
          <w:rFonts w:ascii="Times New Roman" w:hAnsi="Times New Roman" w:cs="Times New Roman"/>
          <w:szCs w:val="21"/>
        </w:rPr>
        <w:tab/>
      </w:r>
      <w:r w:rsidRPr="00ED1289">
        <w:rPr>
          <w:rFonts w:ascii="Times New Roman" w:hAnsi="Times New Roman" w:cs="Times New Roman"/>
          <w:szCs w:val="21"/>
        </w:rPr>
        <w:tab/>
      </w:r>
      <w:r w:rsidRPr="00ED1289">
        <w:rPr>
          <w:rFonts w:ascii="Times New Roman" w:hAnsi="Times New Roman" w:cs="Times New Roman"/>
          <w:szCs w:val="21"/>
        </w:rPr>
        <w:tab/>
        <w:t>C</w:t>
      </w:r>
      <w:r w:rsidRPr="00ED1289">
        <w:rPr>
          <w:rFonts w:ascii="Times New Roman" w:hAnsi="Times New Roman" w:cs="Times New Roman"/>
          <w:szCs w:val="21"/>
        </w:rPr>
        <w:t>．</w:t>
      </w:r>
      <w:r w:rsidRPr="00ED1289">
        <w:rPr>
          <w:rFonts w:ascii="Times New Roman" w:hAnsi="Times New Roman" w:cs="Times New Roman"/>
          <w:szCs w:val="21"/>
        </w:rPr>
        <w:t>6.75 m/s</w:t>
      </w:r>
      <w:r w:rsidRPr="00ED1289">
        <w:rPr>
          <w:rFonts w:ascii="Times New Roman" w:hAnsi="Times New Roman" w:cs="Times New Roman"/>
          <w:szCs w:val="21"/>
        </w:rPr>
        <w:tab/>
      </w:r>
      <w:r w:rsidRPr="00ED1289">
        <w:rPr>
          <w:rFonts w:ascii="Times New Roman" w:hAnsi="Times New Roman" w:cs="Times New Roman"/>
          <w:szCs w:val="21"/>
        </w:rPr>
        <w:tab/>
      </w:r>
      <w:r w:rsidRPr="00ED1289">
        <w:rPr>
          <w:rFonts w:ascii="Times New Roman" w:hAnsi="Times New Roman" w:cs="Times New Roman"/>
          <w:szCs w:val="21"/>
        </w:rPr>
        <w:tab/>
        <w:t>D</w:t>
      </w:r>
      <w:r w:rsidRPr="00ED1289">
        <w:rPr>
          <w:rFonts w:ascii="Times New Roman" w:hAnsi="Times New Roman" w:cs="Times New Roman"/>
          <w:szCs w:val="21"/>
        </w:rPr>
        <w:t>．</w:t>
      </w:r>
      <w:r w:rsidRPr="00ED1289">
        <w:rPr>
          <w:rFonts w:ascii="Times New Roman" w:hAnsi="Times New Roman" w:cs="Times New Roman"/>
          <w:szCs w:val="21"/>
        </w:rPr>
        <w:t>7.0 m/s</w:t>
      </w:r>
    </w:p>
    <w:p w:rsidR="00054D76" w:rsidRPr="00ED1289" w:rsidRDefault="00054D76" w:rsidP="00054D76">
      <w:pPr>
        <w:spacing w:line="276" w:lineRule="auto"/>
        <w:rPr>
          <w:rFonts w:ascii="Times New Roman" w:hAnsi="Times New Roman" w:cs="Times New Roman"/>
          <w:color w:val="FF0000"/>
          <w:szCs w:val="21"/>
        </w:rPr>
      </w:pPr>
      <w:r w:rsidRPr="00ED1289">
        <w:rPr>
          <w:rFonts w:ascii="Times New Roman" w:hAnsi="Times New Roman" w:cs="Times New Roman"/>
          <w:color w:val="FF0000"/>
          <w:szCs w:val="21"/>
        </w:rPr>
        <w:t>【难度】</w:t>
      </w:r>
      <w:r w:rsidRPr="00ED1289">
        <w:rPr>
          <w:rFonts w:ascii="Times New Roman" w:hAnsi="Times New Roman" w:cs="Times New Roman"/>
          <w:color w:val="FF0000"/>
          <w:szCs w:val="21"/>
        </w:rPr>
        <w:t>★★</w:t>
      </w:r>
    </w:p>
    <w:p w:rsidR="00054D76" w:rsidRPr="00ED1289" w:rsidRDefault="00054D76" w:rsidP="00054D76">
      <w:pPr>
        <w:spacing w:line="276" w:lineRule="auto"/>
        <w:rPr>
          <w:rFonts w:ascii="Times New Roman" w:hAnsi="Times New Roman" w:cs="Times New Roman"/>
          <w:szCs w:val="21"/>
        </w:rPr>
      </w:pPr>
      <w:r w:rsidRPr="00ED1289">
        <w:rPr>
          <w:rFonts w:ascii="Times New Roman" w:hAnsi="Times New Roman" w:cs="Times New Roman"/>
          <w:color w:val="FF0000"/>
          <w:szCs w:val="21"/>
        </w:rPr>
        <w:t>【答案】</w:t>
      </w:r>
      <w:r w:rsidRPr="00ED1289">
        <w:rPr>
          <w:rFonts w:ascii="Times New Roman" w:hAnsi="Times New Roman" w:cs="Times New Roman"/>
          <w:color w:val="FF0000"/>
          <w:szCs w:val="21"/>
        </w:rPr>
        <w:t>B</w:t>
      </w:r>
    </w:p>
    <w:p w:rsidR="008E2279" w:rsidRDefault="008E2279" w:rsidP="00ED1289">
      <w:pPr>
        <w:pStyle w:val="ae"/>
        <w:spacing w:line="276" w:lineRule="auto"/>
        <w:rPr>
          <w:rFonts w:ascii="Times New Roman" w:hAnsi="Times New Roman"/>
        </w:rPr>
      </w:pPr>
    </w:p>
    <w:p w:rsidR="004A446B" w:rsidRPr="00DA2301" w:rsidRDefault="00654432" w:rsidP="004A446B">
      <w:pPr>
        <w:spacing w:line="276" w:lineRule="auto"/>
        <w:rPr>
          <w:rFonts w:asciiTheme="majorHAnsi" w:hAnsiTheme="majorHAnsi" w:cstheme="majorHAnsi"/>
          <w:szCs w:val="21"/>
        </w:rPr>
      </w:pPr>
      <w:r>
        <w:rPr>
          <w:rFonts w:asciiTheme="majorHAnsi" w:hAnsiTheme="minorEastAsia" w:cstheme="majorHAnsi" w:hint="eastAsia"/>
          <w:szCs w:val="21"/>
        </w:rPr>
        <w:t>4</w:t>
      </w:r>
      <w:r>
        <w:rPr>
          <w:rFonts w:asciiTheme="majorHAnsi" w:hAnsiTheme="minorEastAsia" w:cstheme="majorHAnsi" w:hint="eastAsia"/>
          <w:szCs w:val="21"/>
        </w:rPr>
        <w:t>、</w:t>
      </w:r>
      <w:r w:rsidR="004A446B" w:rsidRPr="00DA2301">
        <w:rPr>
          <w:rFonts w:asciiTheme="majorHAnsi" w:hAnsiTheme="minorEastAsia" w:cstheme="majorHAnsi"/>
          <w:szCs w:val="21"/>
        </w:rPr>
        <w:t>对瞬时速度的理解</w:t>
      </w:r>
    </w:p>
    <w:p w:rsidR="004A446B" w:rsidRPr="00DA2301" w:rsidRDefault="004A446B" w:rsidP="004A446B">
      <w:pPr>
        <w:spacing w:line="276" w:lineRule="auto"/>
        <w:jc w:val="center"/>
        <w:rPr>
          <w:rFonts w:asciiTheme="majorHAnsi" w:hAnsiTheme="majorHAnsi" w:cstheme="majorHAnsi"/>
          <w:szCs w:val="21"/>
        </w:rPr>
      </w:pPr>
      <w:r w:rsidRPr="00DA2301">
        <w:rPr>
          <w:rFonts w:asciiTheme="majorHAnsi" w:hAnsiTheme="majorHAnsi" w:cstheme="majorHAnsi"/>
          <w:noProof/>
          <w:szCs w:val="21"/>
        </w:rPr>
        <w:drawing>
          <wp:inline distT="0" distB="0" distL="0" distR="0">
            <wp:extent cx="5734050" cy="495300"/>
            <wp:effectExtent l="19050" t="0" r="0" b="0"/>
            <wp:docPr id="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srcRect/>
                    <a:stretch>
                      <a:fillRect/>
                    </a:stretch>
                  </pic:blipFill>
                  <pic:spPr bwMode="auto">
                    <a:xfrm>
                      <a:off x="0" y="0"/>
                      <a:ext cx="5734050" cy="495300"/>
                    </a:xfrm>
                    <a:prstGeom prst="rect">
                      <a:avLst/>
                    </a:prstGeom>
                    <a:noFill/>
                    <a:ln w="9525">
                      <a:noFill/>
                      <a:miter lim="800000"/>
                      <a:headEnd/>
                      <a:tailEnd/>
                    </a:ln>
                  </pic:spPr>
                </pic:pic>
              </a:graphicData>
            </a:graphic>
          </wp:inline>
        </w:drawing>
      </w:r>
    </w:p>
    <w:p w:rsidR="004A446B" w:rsidRPr="00DA2301" w:rsidRDefault="004A446B" w:rsidP="004A446B">
      <w:pPr>
        <w:spacing w:line="276" w:lineRule="auto"/>
        <w:rPr>
          <w:rFonts w:asciiTheme="majorHAnsi" w:hAnsiTheme="majorHAnsi" w:cstheme="majorHAnsi"/>
          <w:szCs w:val="21"/>
        </w:rPr>
      </w:pPr>
      <w:r w:rsidRPr="00DA2301">
        <w:rPr>
          <w:rFonts w:asciiTheme="majorHAnsi" w:hAnsiTheme="minorEastAsia" w:cstheme="majorHAnsi"/>
          <w:bCs/>
          <w:szCs w:val="21"/>
        </w:rPr>
        <w:t>如图</w:t>
      </w:r>
      <w:r>
        <w:rPr>
          <w:rFonts w:asciiTheme="majorHAnsi" w:hAnsiTheme="minorEastAsia" w:cstheme="majorHAnsi" w:hint="eastAsia"/>
          <w:bCs/>
          <w:szCs w:val="21"/>
        </w:rPr>
        <w:t>所示</w:t>
      </w:r>
      <w:r w:rsidRPr="00DA2301">
        <w:rPr>
          <w:rFonts w:asciiTheme="majorHAnsi" w:hAnsiTheme="minorEastAsia" w:cstheme="majorHAnsi"/>
          <w:bCs/>
          <w:szCs w:val="21"/>
        </w:rPr>
        <w:t>，一物体沿直线</w:t>
      </w:r>
      <w:r w:rsidRPr="00DA2301">
        <w:rPr>
          <w:rFonts w:asciiTheme="majorHAnsi" w:hAnsiTheme="majorHAnsi" w:cstheme="majorHAnsi"/>
          <w:bCs/>
          <w:i/>
          <w:szCs w:val="21"/>
        </w:rPr>
        <w:t>AB</w:t>
      </w:r>
      <w:r w:rsidRPr="00DA2301">
        <w:rPr>
          <w:rFonts w:asciiTheme="majorHAnsi" w:hAnsiTheme="minorEastAsia" w:cstheme="majorHAnsi"/>
          <w:bCs/>
          <w:szCs w:val="21"/>
        </w:rPr>
        <w:t>变速运动，求物体经过</w:t>
      </w:r>
      <w:r w:rsidRPr="00DA2301">
        <w:rPr>
          <w:rFonts w:asciiTheme="majorHAnsi" w:hAnsiTheme="majorHAnsi" w:cstheme="majorHAnsi"/>
          <w:bCs/>
          <w:i/>
          <w:szCs w:val="21"/>
        </w:rPr>
        <w:t>P</w:t>
      </w:r>
      <w:r w:rsidRPr="00DA2301">
        <w:rPr>
          <w:rFonts w:asciiTheme="majorHAnsi" w:hAnsiTheme="minorEastAsia" w:cstheme="majorHAnsi"/>
          <w:bCs/>
          <w:szCs w:val="21"/>
        </w:rPr>
        <w:t>点的瞬时速度</w:t>
      </w:r>
      <w:r w:rsidRPr="0025714A">
        <w:rPr>
          <w:rFonts w:asciiTheme="majorHAnsi" w:hAnsiTheme="majorHAnsi" w:cstheme="majorHAnsi"/>
          <w:bCs/>
          <w:i/>
          <w:szCs w:val="21"/>
        </w:rPr>
        <w:t>v</w:t>
      </w:r>
      <w:r w:rsidRPr="00DA2301">
        <w:rPr>
          <w:rFonts w:asciiTheme="majorHAnsi" w:hAnsiTheme="majorHAnsi" w:cstheme="majorHAnsi"/>
          <w:bCs/>
          <w:i/>
          <w:szCs w:val="21"/>
          <w:vertAlign w:val="subscript"/>
        </w:rPr>
        <w:t>P</w:t>
      </w:r>
    </w:p>
    <w:p w:rsidR="004A446B" w:rsidRPr="00DA2301" w:rsidRDefault="004A446B" w:rsidP="004A446B">
      <w:pPr>
        <w:spacing w:line="276" w:lineRule="auto"/>
        <w:rPr>
          <w:rFonts w:asciiTheme="majorHAnsi" w:hAnsiTheme="majorHAnsi" w:cstheme="majorHAnsi"/>
          <w:szCs w:val="21"/>
        </w:rPr>
      </w:pPr>
      <w:r w:rsidRPr="00DA2301">
        <w:rPr>
          <w:rFonts w:asciiTheme="majorHAnsi" w:hAnsiTheme="majorHAnsi" w:cstheme="majorHAnsi"/>
          <w:bCs/>
          <w:i/>
          <w:szCs w:val="21"/>
        </w:rPr>
        <w:t>AB</w:t>
      </w:r>
      <w:r w:rsidRPr="00DA2301">
        <w:rPr>
          <w:rFonts w:asciiTheme="majorHAnsi" w:hAnsiTheme="minorEastAsia" w:cstheme="majorHAnsi"/>
          <w:bCs/>
          <w:szCs w:val="21"/>
        </w:rPr>
        <w:t>之间的平均速度可近似认为等于</w:t>
      </w:r>
      <w:r w:rsidRPr="0025714A">
        <w:rPr>
          <w:rFonts w:asciiTheme="majorHAnsi" w:hAnsiTheme="majorHAnsi" w:cstheme="majorHAnsi"/>
          <w:bCs/>
          <w:i/>
          <w:szCs w:val="21"/>
        </w:rPr>
        <w:t>v</w:t>
      </w:r>
      <w:r w:rsidRPr="00DA2301">
        <w:rPr>
          <w:rFonts w:asciiTheme="majorHAnsi" w:hAnsiTheme="majorHAnsi" w:cstheme="majorHAnsi"/>
          <w:bCs/>
          <w:i/>
          <w:szCs w:val="21"/>
          <w:vertAlign w:val="subscript"/>
        </w:rPr>
        <w:t>P</w:t>
      </w:r>
      <w:r w:rsidRPr="00DA2301">
        <w:rPr>
          <w:rFonts w:asciiTheme="majorHAnsi" w:hAnsiTheme="majorHAnsi" w:cstheme="majorHAnsi" w:hint="eastAsia"/>
          <w:bCs/>
          <w:szCs w:val="21"/>
        </w:rPr>
        <w:t>，</w:t>
      </w:r>
      <w:r w:rsidRPr="00DA2301">
        <w:rPr>
          <w:rFonts w:asciiTheme="majorHAnsi" w:hAnsiTheme="minorEastAsia" w:cstheme="majorHAnsi"/>
          <w:bCs/>
          <w:szCs w:val="21"/>
        </w:rPr>
        <w:t>那么取再接近</w:t>
      </w:r>
      <w:r w:rsidRPr="00DA2301">
        <w:rPr>
          <w:rFonts w:asciiTheme="majorHAnsi" w:hAnsiTheme="majorHAnsi" w:cstheme="majorHAnsi"/>
          <w:bCs/>
          <w:i/>
          <w:szCs w:val="21"/>
        </w:rPr>
        <w:t>P</w:t>
      </w:r>
      <w:r w:rsidRPr="00DA2301">
        <w:rPr>
          <w:rFonts w:asciiTheme="majorHAnsi" w:hAnsiTheme="minorEastAsia" w:cstheme="majorHAnsi"/>
          <w:bCs/>
          <w:szCs w:val="21"/>
        </w:rPr>
        <w:t>点的</w:t>
      </w:r>
      <w:r w:rsidRPr="00DA2301">
        <w:rPr>
          <w:rFonts w:asciiTheme="majorHAnsi" w:hAnsiTheme="majorHAnsi" w:cstheme="majorHAnsi"/>
          <w:bCs/>
          <w:i/>
          <w:szCs w:val="21"/>
        </w:rPr>
        <w:t>CD</w:t>
      </w:r>
      <w:r w:rsidRPr="00DA2301">
        <w:rPr>
          <w:rFonts w:asciiTheme="majorHAnsi" w:hAnsiTheme="minorEastAsia" w:cstheme="majorHAnsi"/>
          <w:bCs/>
          <w:szCs w:val="21"/>
        </w:rPr>
        <w:t>间的平均速度肯定更加接近</w:t>
      </w:r>
      <w:r w:rsidRPr="0025714A">
        <w:rPr>
          <w:rFonts w:asciiTheme="majorHAnsi" w:hAnsiTheme="majorHAnsi" w:cstheme="majorHAnsi"/>
          <w:bCs/>
          <w:i/>
          <w:szCs w:val="21"/>
        </w:rPr>
        <w:t>v</w:t>
      </w:r>
      <w:r w:rsidRPr="00DA2301">
        <w:rPr>
          <w:rFonts w:asciiTheme="majorHAnsi" w:hAnsiTheme="majorHAnsi" w:cstheme="majorHAnsi"/>
          <w:bCs/>
          <w:i/>
          <w:szCs w:val="21"/>
          <w:vertAlign w:val="subscript"/>
        </w:rPr>
        <w:t>P</w:t>
      </w:r>
    </w:p>
    <w:p w:rsidR="004A446B" w:rsidRPr="00DA2301" w:rsidRDefault="004A446B" w:rsidP="004A446B">
      <w:pPr>
        <w:spacing w:line="276" w:lineRule="auto"/>
        <w:rPr>
          <w:rFonts w:asciiTheme="majorHAnsi" w:hAnsiTheme="majorHAnsi" w:cstheme="majorHAnsi"/>
          <w:szCs w:val="21"/>
        </w:rPr>
      </w:pPr>
      <w:r w:rsidRPr="00DA2301">
        <w:rPr>
          <w:rFonts w:asciiTheme="majorHAnsi" w:hAnsiTheme="minorEastAsia" w:cstheme="majorHAnsi"/>
          <w:bCs/>
          <w:szCs w:val="21"/>
        </w:rPr>
        <w:t>如此下去取更接近</w:t>
      </w:r>
      <w:r w:rsidRPr="00DA2301">
        <w:rPr>
          <w:rFonts w:asciiTheme="majorHAnsi" w:hAnsiTheme="majorHAnsi" w:cstheme="majorHAnsi"/>
          <w:bCs/>
          <w:i/>
          <w:szCs w:val="21"/>
        </w:rPr>
        <w:t>P</w:t>
      </w:r>
      <w:r w:rsidRPr="00DA2301">
        <w:rPr>
          <w:rFonts w:asciiTheme="majorHAnsi" w:hAnsiTheme="minorEastAsia" w:cstheme="majorHAnsi"/>
          <w:bCs/>
          <w:szCs w:val="21"/>
        </w:rPr>
        <w:t>点的</w:t>
      </w:r>
      <w:r w:rsidRPr="00DA2301">
        <w:rPr>
          <w:rFonts w:asciiTheme="majorHAnsi" w:hAnsiTheme="majorHAnsi" w:cstheme="majorHAnsi"/>
          <w:bCs/>
          <w:i/>
          <w:szCs w:val="21"/>
        </w:rPr>
        <w:t>EF</w:t>
      </w:r>
      <w:r w:rsidRPr="00DA2301">
        <w:rPr>
          <w:rFonts w:asciiTheme="majorHAnsi" w:hAnsiTheme="minorEastAsia" w:cstheme="majorHAnsi"/>
          <w:bCs/>
          <w:szCs w:val="21"/>
        </w:rPr>
        <w:t>间、</w:t>
      </w:r>
      <w:r w:rsidRPr="00DA2301">
        <w:rPr>
          <w:rFonts w:asciiTheme="majorHAnsi" w:hAnsiTheme="majorHAnsi" w:cstheme="majorHAnsi"/>
          <w:bCs/>
          <w:i/>
          <w:szCs w:val="21"/>
        </w:rPr>
        <w:t>GH</w:t>
      </w:r>
      <w:r w:rsidRPr="00DA2301">
        <w:rPr>
          <w:rFonts w:asciiTheme="majorHAnsi" w:hAnsiTheme="minorEastAsia" w:cstheme="majorHAnsi"/>
          <w:bCs/>
          <w:szCs w:val="21"/>
        </w:rPr>
        <w:t>间的平均速度就越来越接近与</w:t>
      </w:r>
      <w:r w:rsidRPr="0025714A">
        <w:rPr>
          <w:rFonts w:asciiTheme="majorHAnsi" w:hAnsiTheme="majorHAnsi" w:cstheme="majorHAnsi"/>
          <w:bCs/>
          <w:i/>
          <w:szCs w:val="21"/>
        </w:rPr>
        <w:t>v</w:t>
      </w:r>
      <w:r w:rsidRPr="00DA2301">
        <w:rPr>
          <w:rFonts w:asciiTheme="majorHAnsi" w:hAnsiTheme="majorHAnsi" w:cstheme="majorHAnsi"/>
          <w:bCs/>
          <w:i/>
          <w:szCs w:val="21"/>
          <w:vertAlign w:val="subscript"/>
        </w:rPr>
        <w:t>P</w:t>
      </w:r>
      <w:r w:rsidRPr="00DA2301">
        <w:rPr>
          <w:rFonts w:asciiTheme="majorHAnsi" w:hAnsiTheme="majorHAnsi" w:cstheme="majorHAnsi" w:hint="eastAsia"/>
          <w:bCs/>
          <w:szCs w:val="21"/>
        </w:rPr>
        <w:t>。</w:t>
      </w:r>
    </w:p>
    <w:p w:rsidR="004A446B" w:rsidRPr="00DA2301" w:rsidRDefault="004A446B" w:rsidP="004A446B">
      <w:pPr>
        <w:spacing w:line="276" w:lineRule="auto"/>
        <w:rPr>
          <w:rFonts w:asciiTheme="majorHAnsi" w:hAnsiTheme="majorHAnsi" w:cstheme="majorHAnsi"/>
          <w:szCs w:val="21"/>
        </w:rPr>
      </w:pPr>
      <w:r w:rsidRPr="00DA2301">
        <w:rPr>
          <w:rFonts w:asciiTheme="majorHAnsi" w:hAnsiTheme="minorEastAsia" w:cstheme="majorHAnsi"/>
          <w:bCs/>
          <w:szCs w:val="21"/>
        </w:rPr>
        <w:t>如果无限逼近</w:t>
      </w:r>
      <w:r w:rsidRPr="00DA2301">
        <w:rPr>
          <w:rFonts w:asciiTheme="majorHAnsi" w:hAnsiTheme="majorHAnsi" w:cstheme="majorHAnsi"/>
          <w:bCs/>
          <w:i/>
          <w:szCs w:val="21"/>
        </w:rPr>
        <w:t>P</w:t>
      </w:r>
      <w:r w:rsidRPr="00DA2301">
        <w:rPr>
          <w:rFonts w:asciiTheme="majorHAnsi" w:hAnsiTheme="minorEastAsia" w:cstheme="majorHAnsi"/>
          <w:bCs/>
          <w:szCs w:val="21"/>
        </w:rPr>
        <w:t>点的以</w:t>
      </w:r>
      <w:r w:rsidRPr="00DA2301">
        <w:rPr>
          <w:rFonts w:asciiTheme="majorHAnsi" w:hAnsiTheme="majorHAnsi" w:cstheme="majorHAnsi"/>
          <w:bCs/>
          <w:i/>
          <w:szCs w:val="21"/>
        </w:rPr>
        <w:t>P</w:t>
      </w:r>
      <w:r w:rsidRPr="00DA2301">
        <w:rPr>
          <w:rFonts w:asciiTheme="majorHAnsi" w:hAnsiTheme="minorEastAsia" w:cstheme="majorHAnsi"/>
          <w:bCs/>
          <w:szCs w:val="21"/>
        </w:rPr>
        <w:t>点为中心的极短位移内或极短时间内的平均速度就无限接近</w:t>
      </w:r>
      <w:r w:rsidRPr="00DA2301">
        <w:rPr>
          <w:rFonts w:asciiTheme="majorHAnsi" w:hAnsiTheme="majorHAnsi" w:cstheme="majorHAnsi"/>
          <w:bCs/>
          <w:i/>
          <w:szCs w:val="21"/>
        </w:rPr>
        <w:t>P</w:t>
      </w:r>
      <w:r w:rsidRPr="00DA2301">
        <w:rPr>
          <w:rFonts w:asciiTheme="majorHAnsi" w:hAnsiTheme="minorEastAsia" w:cstheme="majorHAnsi"/>
          <w:bCs/>
          <w:szCs w:val="21"/>
        </w:rPr>
        <w:t>点的瞬时速度</w:t>
      </w:r>
      <w:r w:rsidRPr="0025714A">
        <w:rPr>
          <w:rFonts w:asciiTheme="majorHAnsi" w:hAnsiTheme="majorHAnsi" w:cstheme="majorHAnsi"/>
          <w:bCs/>
          <w:i/>
          <w:szCs w:val="21"/>
        </w:rPr>
        <w:t>v</w:t>
      </w:r>
      <w:r w:rsidRPr="00DA2301">
        <w:rPr>
          <w:rFonts w:asciiTheme="majorHAnsi" w:hAnsiTheme="majorHAnsi" w:cstheme="majorHAnsi"/>
          <w:bCs/>
          <w:i/>
          <w:szCs w:val="21"/>
          <w:vertAlign w:val="subscript"/>
        </w:rPr>
        <w:t>P</w:t>
      </w:r>
      <w:r w:rsidRPr="00DA2301">
        <w:rPr>
          <w:rFonts w:asciiTheme="majorHAnsi" w:hAnsiTheme="minorEastAsia" w:cstheme="majorHAnsi"/>
          <w:bCs/>
          <w:szCs w:val="21"/>
        </w:rPr>
        <w:t>了！</w:t>
      </w:r>
    </w:p>
    <w:p w:rsidR="004A446B" w:rsidRPr="00DA2301" w:rsidRDefault="004A446B" w:rsidP="004A446B">
      <w:pPr>
        <w:spacing w:line="276" w:lineRule="auto"/>
        <w:rPr>
          <w:rFonts w:asciiTheme="majorHAnsi" w:hAnsiTheme="majorHAnsi" w:cstheme="majorHAnsi"/>
          <w:szCs w:val="21"/>
        </w:rPr>
      </w:pPr>
      <w:r w:rsidRPr="00DA2301">
        <w:rPr>
          <w:rFonts w:asciiTheme="majorHAnsi" w:hAnsiTheme="minorEastAsia" w:cstheme="majorHAnsi"/>
          <w:bCs/>
          <w:szCs w:val="21"/>
        </w:rPr>
        <w:t>所以某位置或某时刻的瞬时速度，可通过无限逼近该位置附近的位移内或该时刻附近的时间内的</w:t>
      </w:r>
    </w:p>
    <w:p w:rsidR="004A446B" w:rsidRPr="00DA2301" w:rsidRDefault="004A446B" w:rsidP="004A446B">
      <w:pPr>
        <w:spacing w:line="276" w:lineRule="auto"/>
        <w:rPr>
          <w:rFonts w:asciiTheme="majorHAnsi" w:hAnsiTheme="majorHAnsi" w:cstheme="majorHAnsi"/>
          <w:szCs w:val="21"/>
        </w:rPr>
      </w:pPr>
      <w:r w:rsidRPr="00DA2301">
        <w:rPr>
          <w:rFonts w:asciiTheme="majorHAnsi" w:hAnsiTheme="minorEastAsia" w:cstheme="majorHAnsi"/>
          <w:bCs/>
          <w:szCs w:val="21"/>
        </w:rPr>
        <w:t>平均速度来计算！</w:t>
      </w:r>
    </w:p>
    <w:p w:rsidR="004A446B" w:rsidRDefault="004A446B" w:rsidP="004A446B">
      <w:pPr>
        <w:pStyle w:val="ae"/>
        <w:spacing w:line="276" w:lineRule="auto"/>
        <w:rPr>
          <w:rFonts w:ascii="Times New Roman" w:hAnsi="Times New Roman"/>
        </w:rPr>
      </w:pPr>
    </w:p>
    <w:p w:rsidR="004A446B" w:rsidRPr="00DA2301" w:rsidRDefault="00654432" w:rsidP="004A446B">
      <w:pPr>
        <w:spacing w:line="276" w:lineRule="auto"/>
        <w:rPr>
          <w:rFonts w:asciiTheme="majorHAnsi" w:hAnsiTheme="majorHAnsi" w:cstheme="majorHAnsi"/>
          <w:szCs w:val="21"/>
        </w:rPr>
      </w:pPr>
      <w:r>
        <w:rPr>
          <w:rFonts w:asciiTheme="majorHAnsi" w:hAnsiTheme="minorEastAsia" w:cstheme="majorHAnsi" w:hint="eastAsia"/>
          <w:szCs w:val="21"/>
        </w:rPr>
        <w:t>5</w:t>
      </w:r>
      <w:r>
        <w:rPr>
          <w:rFonts w:asciiTheme="majorHAnsi" w:hAnsiTheme="minorEastAsia" w:cstheme="majorHAnsi" w:hint="eastAsia"/>
          <w:szCs w:val="21"/>
        </w:rPr>
        <w:t>、</w:t>
      </w:r>
      <w:r w:rsidR="004A446B" w:rsidRPr="00DA2301">
        <w:rPr>
          <w:rFonts w:asciiTheme="majorHAnsi" w:hAnsiTheme="minorEastAsia" w:cstheme="majorHAnsi"/>
          <w:szCs w:val="21"/>
        </w:rPr>
        <w:t>平均速度和瞬时速度的关系</w:t>
      </w:r>
    </w:p>
    <w:p w:rsidR="004A446B" w:rsidRPr="00DA2301" w:rsidRDefault="004A446B" w:rsidP="004A446B">
      <w:pPr>
        <w:spacing w:line="276" w:lineRule="auto"/>
        <w:rPr>
          <w:rFonts w:asciiTheme="majorHAnsi" w:hAnsiTheme="majorHAnsi" w:cstheme="majorHAnsi"/>
          <w:szCs w:val="21"/>
        </w:rPr>
      </w:pPr>
      <w:r w:rsidRPr="00DA2301">
        <w:rPr>
          <w:rFonts w:asciiTheme="majorHAnsi" w:hAnsiTheme="minorEastAsia" w:cstheme="majorHAnsi"/>
          <w:szCs w:val="21"/>
        </w:rPr>
        <w:t>平均速度反映一段时间内物体运动的平均快慢程度，它与一段时间或一段位移相对应．瞬时速度能精确描述物体运动的快慢，它是在运动时间</w:t>
      </w:r>
      <w:r w:rsidRPr="00C91036">
        <w:rPr>
          <w:rFonts w:asciiTheme="majorHAnsi" w:hAnsiTheme="majorHAnsi" w:cstheme="majorHAnsi"/>
          <w:i/>
          <w:szCs w:val="21"/>
        </w:rPr>
        <w:t>t</w:t>
      </w:r>
      <w:r w:rsidRPr="00DA2301">
        <w:rPr>
          <w:rFonts w:asciiTheme="majorHAnsi" w:hAnsiTheme="majorHAnsi" w:cstheme="majorHAnsi"/>
          <w:szCs w:val="21"/>
        </w:rPr>
        <w:t>→0</w:t>
      </w:r>
      <w:r w:rsidRPr="00DA2301">
        <w:rPr>
          <w:rFonts w:asciiTheme="majorHAnsi" w:hAnsiTheme="minorEastAsia" w:cstheme="majorHAnsi"/>
          <w:szCs w:val="21"/>
        </w:rPr>
        <w:t>时的平均速度，与某一时刻或某一位置相对应．</w:t>
      </w:r>
    </w:p>
    <w:p w:rsidR="00E5010E" w:rsidRPr="00242043" w:rsidRDefault="004A446B" w:rsidP="00E5010E">
      <w:pPr>
        <w:pStyle w:val="ae"/>
        <w:spacing w:line="276" w:lineRule="auto"/>
        <w:rPr>
          <w:rFonts w:ascii="Times New Roman" w:hAnsi="Times New Roman"/>
        </w:rPr>
      </w:pPr>
      <w:r>
        <w:rPr>
          <w:rFonts w:asciiTheme="majorHAnsi" w:hAnsiTheme="majorHAnsi" w:cstheme="majorHAnsi" w:hint="eastAsia"/>
        </w:rPr>
        <w:t>【练一练】</w:t>
      </w:r>
      <w:r w:rsidR="00E5010E" w:rsidRPr="00242043">
        <w:rPr>
          <w:rFonts w:ascii="Times New Roman" w:hAnsi="Times New Roman" w:hint="eastAsia"/>
        </w:rPr>
        <w:t>下列关于瞬时速度和平均速度的说法中正确的是</w:t>
      </w:r>
      <w:r w:rsidR="00E5010E">
        <w:rPr>
          <w:rFonts w:ascii="Times New Roman" w:hAnsi="Times New Roman" w:hint="eastAsia"/>
        </w:rPr>
        <w:tab/>
      </w:r>
      <w:r w:rsidR="00E5010E" w:rsidRPr="00242043">
        <w:rPr>
          <w:rFonts w:ascii="Times New Roman" w:hAnsi="Times New Roman" w:hint="eastAsia"/>
        </w:rPr>
        <w:t>（</w:t>
      </w:r>
      <w:r w:rsidR="00E5010E">
        <w:rPr>
          <w:rFonts w:ascii="Times New Roman" w:hAnsi="Times New Roman" w:hint="eastAsia"/>
        </w:rPr>
        <w:tab/>
      </w:r>
      <w:r w:rsidR="00E5010E">
        <w:rPr>
          <w:rFonts w:ascii="Times New Roman" w:hAnsi="Times New Roman" w:hint="eastAsia"/>
        </w:rPr>
        <w:tab/>
      </w:r>
      <w:r w:rsidR="00E5010E" w:rsidRPr="00242043">
        <w:rPr>
          <w:rFonts w:ascii="Times New Roman" w:hAnsi="Times New Roman" w:hint="eastAsia"/>
        </w:rPr>
        <w:t>）</w:t>
      </w:r>
    </w:p>
    <w:p w:rsidR="00E5010E" w:rsidRPr="00242043" w:rsidRDefault="00E5010E" w:rsidP="00B87F07">
      <w:pPr>
        <w:pStyle w:val="ae"/>
        <w:spacing w:line="276" w:lineRule="auto"/>
        <w:ind w:leftChars="200" w:left="420"/>
        <w:rPr>
          <w:rFonts w:ascii="Times New Roman" w:hAnsi="Times New Roman"/>
        </w:rPr>
      </w:pPr>
      <w:r w:rsidRPr="00242043">
        <w:rPr>
          <w:rFonts w:ascii="Times New Roman" w:hAnsi="Times New Roman" w:hint="eastAsia"/>
        </w:rPr>
        <w:t>A</w:t>
      </w:r>
      <w:r w:rsidRPr="00242043">
        <w:rPr>
          <w:rFonts w:ascii="Times New Roman" w:hAnsi="Times New Roman" w:hint="eastAsia"/>
        </w:rPr>
        <w:t>．若物体在某段时间内任意时刻的瞬时速度都等于零，则它在这段时间内的平均速度一定等于零</w:t>
      </w:r>
    </w:p>
    <w:p w:rsidR="00E5010E" w:rsidRPr="00242043" w:rsidRDefault="00E5010E" w:rsidP="00B87F07">
      <w:pPr>
        <w:pStyle w:val="ae"/>
        <w:spacing w:line="276" w:lineRule="auto"/>
        <w:ind w:leftChars="200" w:left="420"/>
        <w:rPr>
          <w:rFonts w:ascii="Times New Roman" w:hAnsi="Times New Roman"/>
        </w:rPr>
      </w:pPr>
      <w:r w:rsidRPr="00242043">
        <w:rPr>
          <w:rFonts w:ascii="Times New Roman" w:hAnsi="Times New Roman" w:hint="eastAsia"/>
        </w:rPr>
        <w:t>B</w:t>
      </w:r>
      <w:r w:rsidRPr="00242043">
        <w:rPr>
          <w:rFonts w:ascii="Times New Roman" w:hAnsi="Times New Roman" w:hint="eastAsia"/>
        </w:rPr>
        <w:t>．若物体在某段时间内的平均速度等于零，则它在这段时间内任一时刻的瞬时速度一定等于零</w:t>
      </w:r>
    </w:p>
    <w:p w:rsidR="00E5010E" w:rsidRPr="00242043" w:rsidRDefault="00E5010E" w:rsidP="00B87F07">
      <w:pPr>
        <w:pStyle w:val="ae"/>
        <w:spacing w:line="276" w:lineRule="auto"/>
        <w:ind w:leftChars="200" w:left="420"/>
        <w:rPr>
          <w:rFonts w:ascii="Times New Roman" w:hAnsi="Times New Roman"/>
        </w:rPr>
      </w:pPr>
      <w:r w:rsidRPr="00242043">
        <w:rPr>
          <w:rFonts w:ascii="Times New Roman" w:hAnsi="Times New Roman" w:hint="eastAsia"/>
        </w:rPr>
        <w:t>C</w:t>
      </w:r>
      <w:r w:rsidRPr="00242043">
        <w:rPr>
          <w:rFonts w:ascii="Times New Roman" w:hAnsi="Times New Roman" w:hint="eastAsia"/>
        </w:rPr>
        <w:t>．匀速直线运动中物体任意一段时间内的平均速度都等于它任一时刻的瞬时速度</w:t>
      </w:r>
    </w:p>
    <w:p w:rsidR="00E5010E" w:rsidRPr="005236E7" w:rsidRDefault="00E5010E" w:rsidP="005236E7">
      <w:pPr>
        <w:pStyle w:val="ae"/>
        <w:spacing w:line="276" w:lineRule="auto"/>
        <w:ind w:leftChars="200" w:left="420"/>
        <w:rPr>
          <w:rFonts w:ascii="Times New Roman" w:hAnsi="Times New Roman"/>
        </w:rPr>
      </w:pPr>
      <w:r w:rsidRPr="00242043">
        <w:rPr>
          <w:rFonts w:ascii="Times New Roman" w:hAnsi="Times New Roman" w:hint="eastAsia"/>
        </w:rPr>
        <w:t>D</w:t>
      </w:r>
      <w:r w:rsidRPr="00242043">
        <w:rPr>
          <w:rFonts w:ascii="Times New Roman" w:hAnsi="Times New Roman" w:hint="eastAsia"/>
        </w:rPr>
        <w:t>．变速运动中任一段时间内的平均速度一定不等于它某一时刻的瞬时速度</w:t>
      </w:r>
    </w:p>
    <w:p w:rsidR="00E5010E" w:rsidRPr="00654432" w:rsidRDefault="00E5010E" w:rsidP="00E5010E">
      <w:pPr>
        <w:pStyle w:val="ae"/>
        <w:spacing w:line="276" w:lineRule="auto"/>
        <w:rPr>
          <w:rFonts w:ascii="Times New Roman" w:hAnsi="Times New Roman"/>
          <w:color w:val="FF0000"/>
        </w:rPr>
      </w:pPr>
      <w:r w:rsidRPr="00654432">
        <w:rPr>
          <w:rFonts w:ascii="Times New Roman" w:hAnsi="Times New Roman" w:hint="eastAsia"/>
          <w:color w:val="FF0000"/>
        </w:rPr>
        <w:lastRenderedPageBreak/>
        <w:t>【答案】</w:t>
      </w:r>
      <w:r w:rsidR="00FA4F2B">
        <w:rPr>
          <w:rFonts w:ascii="Times New Roman" w:hAnsi="Times New Roman" w:hint="eastAsia"/>
          <w:color w:val="FF0000"/>
        </w:rPr>
        <w:t>A</w:t>
      </w:r>
      <w:r w:rsidRPr="00654432">
        <w:rPr>
          <w:rFonts w:ascii="Times New Roman" w:hAnsi="Times New Roman" w:hint="eastAsia"/>
          <w:color w:val="FF0000"/>
        </w:rPr>
        <w:t>C</w:t>
      </w:r>
    </w:p>
    <w:p w:rsidR="004A446B" w:rsidRDefault="004A446B" w:rsidP="00E5010E">
      <w:pPr>
        <w:shd w:val="clear" w:color="auto" w:fill="FFFFFF"/>
        <w:spacing w:line="375" w:lineRule="atLeast"/>
        <w:rPr>
          <w:rFonts w:ascii="Times New Roman" w:hAnsi="Times New Roman"/>
        </w:rPr>
      </w:pPr>
    </w:p>
    <w:p w:rsidR="00DE146F" w:rsidRPr="00054D76" w:rsidRDefault="00BD3E75" w:rsidP="00ED1289">
      <w:pPr>
        <w:pStyle w:val="ae"/>
        <w:spacing w:line="276" w:lineRule="auto"/>
        <w:rPr>
          <w:rFonts w:ascii="Times New Roman" w:hAnsi="Times New Roman"/>
        </w:rPr>
      </w:pPr>
      <w:r>
        <w:rPr>
          <w:rFonts w:ascii="Times New Roman" w:hAnsi="Times New Roman"/>
        </w:rPr>
      </w:r>
      <w:r>
        <w:rPr>
          <w:rFonts w:ascii="Times New Roman" w:hAnsi="Times New Roman"/>
        </w:rPr>
        <w:pict>
          <v:group id="_x0000_s1136" style="width:127.05pt;height:49.5pt;mso-position-horizontal-relative:char;mso-position-vertical-relative:line" coordorigin="1849,10974" coordsize="2541,990">
            <v:shape id="图片 60" o:spid="_x0000_s113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9" o:title=""/>
              <v:path arrowok="t"/>
            </v:shape>
            <v:shape id="文本框 61" o:spid="_x0000_s113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E5010E" w:rsidRPr="0014298B" w:rsidRDefault="00E5010E" w:rsidP="00DE146F">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8E2279" w:rsidRPr="00654432" w:rsidRDefault="008E2279" w:rsidP="00ED1289">
      <w:pPr>
        <w:pStyle w:val="ae"/>
        <w:spacing w:line="276" w:lineRule="auto"/>
        <w:rPr>
          <w:rFonts w:ascii="Times New Roman" w:hAnsi="Times New Roman"/>
          <w:b/>
        </w:rPr>
      </w:pPr>
      <w:r w:rsidRPr="00654432">
        <w:rPr>
          <w:rFonts w:ascii="Times New Roman" w:hAnsi="Times New Roman" w:hint="eastAsia"/>
          <w:b/>
        </w:rPr>
        <w:t>考点一：平均速度和瞬时速度的概念</w:t>
      </w:r>
    </w:p>
    <w:p w:rsidR="003A3A14" w:rsidRPr="00ED1289" w:rsidRDefault="003A3A14" w:rsidP="003A3A14">
      <w:pPr>
        <w:pStyle w:val="ae"/>
        <w:spacing w:line="276" w:lineRule="auto"/>
        <w:rPr>
          <w:rFonts w:ascii="Times New Roman" w:eastAsiaTheme="minorEastAsia" w:hAnsi="Times New Roman"/>
        </w:rPr>
      </w:pPr>
      <w:r w:rsidRPr="00ED1289">
        <w:rPr>
          <w:rFonts w:ascii="Times New Roman" w:eastAsiaTheme="minorEastAsia" w:hAnsi="Times New Roman"/>
        </w:rPr>
        <w:t>【例</w:t>
      </w:r>
      <w:r>
        <w:rPr>
          <w:rFonts w:ascii="Times New Roman" w:eastAsiaTheme="minorEastAsia" w:hAnsi="Times New Roman" w:hint="eastAsia"/>
        </w:rPr>
        <w:t>1</w:t>
      </w:r>
      <w:r w:rsidRPr="00ED1289">
        <w:rPr>
          <w:rFonts w:ascii="Times New Roman" w:eastAsiaTheme="minorEastAsia" w:hAnsi="Times New Roman"/>
        </w:rPr>
        <w:t>】关于瞬时速度和平均速度，以下说法正确的是</w:t>
      </w:r>
      <w:r w:rsidRPr="00ED1289">
        <w:rPr>
          <w:rFonts w:ascii="Times New Roman" w:eastAsiaTheme="minorEastAsia" w:hAnsi="Times New Roman"/>
        </w:rPr>
        <w:tab/>
      </w:r>
      <w:r w:rsidRPr="00ED1289">
        <w:rPr>
          <w:rFonts w:ascii="Times New Roman" w:eastAsiaTheme="minorEastAsia" w:hAnsi="Times New Roman"/>
        </w:rPr>
        <w:t>（</w:t>
      </w:r>
      <w:r w:rsidRPr="00ED1289">
        <w:rPr>
          <w:rFonts w:ascii="Times New Roman" w:eastAsiaTheme="minorEastAsia" w:hAnsi="Times New Roman"/>
        </w:rPr>
        <w:tab/>
      </w:r>
      <w:r w:rsidRPr="00ED1289">
        <w:rPr>
          <w:rFonts w:ascii="Times New Roman" w:eastAsiaTheme="minorEastAsia" w:hAnsi="Times New Roman"/>
        </w:rPr>
        <w:tab/>
      </w:r>
      <w:r w:rsidRPr="00ED1289">
        <w:rPr>
          <w:rFonts w:ascii="Times New Roman" w:eastAsiaTheme="minorEastAsia" w:hAnsi="Times New Roman"/>
        </w:rPr>
        <w:t>）（多选）</w:t>
      </w:r>
    </w:p>
    <w:p w:rsidR="003A3A14" w:rsidRPr="00ED1289" w:rsidRDefault="003A3A14" w:rsidP="003A3A14">
      <w:pPr>
        <w:pStyle w:val="ae"/>
        <w:spacing w:line="276" w:lineRule="auto"/>
        <w:ind w:leftChars="200" w:left="420"/>
        <w:rPr>
          <w:rFonts w:ascii="Times New Roman" w:eastAsiaTheme="minorEastAsia" w:hAnsi="Times New Roman"/>
        </w:rPr>
      </w:pPr>
      <w:r w:rsidRPr="00ED1289">
        <w:rPr>
          <w:rFonts w:ascii="Times New Roman" w:eastAsiaTheme="minorEastAsia" w:hAnsi="Times New Roman"/>
        </w:rPr>
        <w:t>A</w:t>
      </w:r>
      <w:r w:rsidRPr="00ED1289">
        <w:rPr>
          <w:rFonts w:ascii="Times New Roman" w:eastAsiaTheme="minorEastAsia" w:hAnsi="Times New Roman"/>
        </w:rPr>
        <w:t>．一般讲平均速度时，必须讲清楚是哪段时间（或哪段位移）内的平均速度</w:t>
      </w:r>
    </w:p>
    <w:p w:rsidR="003A3A14" w:rsidRPr="00ED1289" w:rsidRDefault="003A3A14" w:rsidP="003A3A14">
      <w:pPr>
        <w:pStyle w:val="ae"/>
        <w:spacing w:line="276" w:lineRule="auto"/>
        <w:ind w:leftChars="200" w:left="420"/>
        <w:rPr>
          <w:rFonts w:ascii="Times New Roman" w:eastAsiaTheme="minorEastAsia" w:hAnsi="Times New Roman"/>
        </w:rPr>
      </w:pPr>
      <w:r w:rsidRPr="00ED1289">
        <w:rPr>
          <w:rFonts w:ascii="Times New Roman" w:eastAsiaTheme="minorEastAsia" w:hAnsi="Times New Roman"/>
        </w:rPr>
        <w:t>B</w:t>
      </w:r>
      <w:r w:rsidRPr="00ED1289">
        <w:rPr>
          <w:rFonts w:ascii="Times New Roman" w:eastAsiaTheme="minorEastAsia" w:hAnsi="Times New Roman"/>
        </w:rPr>
        <w:t>．对于匀速直线运动，其平均速度跟哪段时</w:t>
      </w:r>
      <w:r w:rsidRPr="00ED1289">
        <w:rPr>
          <w:rFonts w:ascii="Times New Roman" w:eastAsiaTheme="minorEastAsia" w:hAnsi="Times New Roman"/>
          <w:noProof/>
        </w:rPr>
        <w:drawing>
          <wp:inline distT="0" distB="0" distL="114300" distR="114300">
            <wp:extent cx="18415" cy="16510"/>
            <wp:effectExtent l="0" t="0" r="0" b="0"/>
            <wp:docPr id="5" name="图片 4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descr="学科网(www.zxxk.com)--教育资源门户，提供试卷、教案、课件、论文、素材及各类教学资源下载，还有大量而丰富的教学相关资讯！"/>
                    <pic:cNvPicPr>
                      <a:picLocks noChangeAspect="1"/>
                    </pic:cNvPicPr>
                  </pic:nvPicPr>
                  <pic:blipFill>
                    <a:blip r:embed="rId20" cstate="print"/>
                    <a:stretch>
                      <a:fillRect/>
                    </a:stretch>
                  </pic:blipFill>
                  <pic:spPr>
                    <a:xfrm>
                      <a:off x="0" y="0"/>
                      <a:ext cx="18415" cy="16510"/>
                    </a:xfrm>
                    <a:prstGeom prst="rect">
                      <a:avLst/>
                    </a:prstGeom>
                    <a:noFill/>
                    <a:ln w="9525">
                      <a:noFill/>
                      <a:miter/>
                    </a:ln>
                  </pic:spPr>
                </pic:pic>
              </a:graphicData>
            </a:graphic>
          </wp:inline>
        </w:drawing>
      </w:r>
      <w:r w:rsidRPr="00ED1289">
        <w:rPr>
          <w:rFonts w:ascii="Times New Roman" w:eastAsiaTheme="minorEastAsia" w:hAnsi="Times New Roman"/>
        </w:rPr>
        <w:t>间（或哪段位移）无关</w:t>
      </w:r>
    </w:p>
    <w:p w:rsidR="003A3A14" w:rsidRPr="00ED1289" w:rsidRDefault="003A3A14" w:rsidP="003A3A14">
      <w:pPr>
        <w:pStyle w:val="ae"/>
        <w:spacing w:line="276" w:lineRule="auto"/>
        <w:ind w:leftChars="200" w:left="420"/>
        <w:rPr>
          <w:rFonts w:ascii="Times New Roman" w:eastAsiaTheme="minorEastAsia" w:hAnsi="Times New Roman"/>
        </w:rPr>
      </w:pPr>
      <w:r w:rsidRPr="00ED1289">
        <w:rPr>
          <w:rFonts w:ascii="Times New Roman" w:eastAsiaTheme="minorEastAsia" w:hAnsi="Times New Roman"/>
        </w:rPr>
        <w:t>C</w:t>
      </w:r>
      <w:r w:rsidRPr="00ED1289">
        <w:rPr>
          <w:rFonts w:ascii="Times New Roman" w:eastAsiaTheme="minorEastAsia" w:hAnsi="Times New Roman"/>
        </w:rPr>
        <w:t>．瞬时速度和平均速度都可以精确描述变速运动</w:t>
      </w:r>
    </w:p>
    <w:p w:rsidR="003A3A14" w:rsidRPr="00ED1289" w:rsidRDefault="003A3A14" w:rsidP="003A3A14">
      <w:pPr>
        <w:pStyle w:val="ae"/>
        <w:spacing w:line="276" w:lineRule="auto"/>
        <w:ind w:leftChars="200" w:left="420"/>
        <w:rPr>
          <w:rFonts w:ascii="Times New Roman" w:eastAsiaTheme="minorEastAsia" w:hAnsi="Times New Roman"/>
        </w:rPr>
      </w:pPr>
      <w:r w:rsidRPr="00ED1289">
        <w:rPr>
          <w:rFonts w:ascii="Times New Roman" w:eastAsiaTheme="minorEastAsia" w:hAnsi="Times New Roman"/>
        </w:rPr>
        <w:t>D</w:t>
      </w:r>
      <w:r w:rsidRPr="00ED1289">
        <w:rPr>
          <w:rFonts w:ascii="Times New Roman" w:eastAsiaTheme="minorEastAsia" w:hAnsi="Times New Roman"/>
        </w:rPr>
        <w:t>．瞬时速度是某时刻的速度，只有瞬时速度才能精确描述变速运动物体运动的快慢</w:t>
      </w:r>
    </w:p>
    <w:p w:rsidR="003A3A14" w:rsidRPr="00ED1289" w:rsidRDefault="003A3A14" w:rsidP="003A3A14">
      <w:pPr>
        <w:spacing w:line="276" w:lineRule="auto"/>
        <w:rPr>
          <w:rFonts w:ascii="Times New Roman" w:hAnsi="Times New Roman" w:cs="Times New Roman"/>
          <w:color w:val="FF0000"/>
          <w:szCs w:val="21"/>
        </w:rPr>
      </w:pPr>
      <w:r w:rsidRPr="00ED1289">
        <w:rPr>
          <w:rFonts w:ascii="Times New Roman" w:hAnsi="Times New Roman" w:cs="Times New Roman"/>
          <w:color w:val="FF0000"/>
          <w:szCs w:val="21"/>
        </w:rPr>
        <w:t>【难度】</w:t>
      </w:r>
      <w:r w:rsidRPr="00ED1289">
        <w:rPr>
          <w:rFonts w:ascii="Times New Roman" w:eastAsia="宋体" w:hAnsi="宋体" w:cs="Times New Roman"/>
          <w:color w:val="FF0000"/>
          <w:szCs w:val="21"/>
        </w:rPr>
        <w:t>★★</w:t>
      </w:r>
    </w:p>
    <w:p w:rsidR="003A3A14" w:rsidRPr="00ED1289" w:rsidRDefault="003A3A14" w:rsidP="003A3A14">
      <w:pPr>
        <w:pStyle w:val="ae"/>
        <w:spacing w:line="276" w:lineRule="auto"/>
        <w:rPr>
          <w:rFonts w:ascii="Times New Roman" w:eastAsiaTheme="minorEastAsia" w:hAnsi="Times New Roman"/>
          <w:color w:val="FF0000"/>
        </w:rPr>
      </w:pPr>
      <w:r w:rsidRPr="00ED1289">
        <w:rPr>
          <w:rFonts w:ascii="Times New Roman" w:eastAsiaTheme="minorEastAsia" w:hAnsi="Times New Roman"/>
          <w:color w:val="FF0000"/>
        </w:rPr>
        <w:t>【答案】</w:t>
      </w:r>
      <w:r w:rsidRPr="00ED1289">
        <w:rPr>
          <w:rFonts w:ascii="Times New Roman" w:eastAsiaTheme="minorEastAsia" w:hAnsi="Times New Roman"/>
          <w:color w:val="FF0000"/>
        </w:rPr>
        <w:t>ABD</w:t>
      </w:r>
    </w:p>
    <w:p w:rsidR="003A3A14" w:rsidRPr="00ED1289" w:rsidRDefault="003A3A14" w:rsidP="003A3A14">
      <w:pPr>
        <w:pStyle w:val="ae"/>
        <w:spacing w:line="276" w:lineRule="auto"/>
        <w:rPr>
          <w:rFonts w:ascii="Times New Roman" w:eastAsiaTheme="minorEastAsia" w:hAnsi="Times New Roman"/>
          <w:color w:val="FF0000"/>
        </w:rPr>
      </w:pPr>
      <w:r w:rsidRPr="00ED1289">
        <w:rPr>
          <w:rFonts w:ascii="Times New Roman" w:eastAsiaTheme="minorEastAsia" w:hAnsi="Times New Roman"/>
          <w:color w:val="FF0000"/>
        </w:rPr>
        <w:t>【解析】一般情况下，物体在不同时间（或不同位移）内的平均速度不同，但对于匀速直线运动，物体的速度不变，所以平均速度与哪段时间（或哪段位移）无关，故</w:t>
      </w:r>
      <w:r w:rsidRPr="00ED1289">
        <w:rPr>
          <w:rFonts w:ascii="Times New Roman" w:eastAsiaTheme="minorEastAsia" w:hAnsi="Times New Roman"/>
          <w:color w:val="FF0000"/>
        </w:rPr>
        <w:t>A</w:t>
      </w:r>
      <w:r w:rsidRPr="00ED1289">
        <w:rPr>
          <w:rFonts w:ascii="Times New Roman" w:eastAsiaTheme="minorEastAsia" w:hAnsi="Times New Roman"/>
          <w:color w:val="FF0000"/>
        </w:rPr>
        <w:t>、</w:t>
      </w:r>
      <w:r w:rsidRPr="00ED1289">
        <w:rPr>
          <w:rFonts w:ascii="Times New Roman" w:eastAsiaTheme="minorEastAsia" w:hAnsi="Times New Roman"/>
          <w:color w:val="FF0000"/>
        </w:rPr>
        <w:t>B</w:t>
      </w:r>
      <w:r w:rsidRPr="00ED1289">
        <w:rPr>
          <w:rFonts w:ascii="Times New Roman" w:eastAsiaTheme="minorEastAsia" w:hAnsi="Times New Roman"/>
          <w:color w:val="FF0000"/>
        </w:rPr>
        <w:t>均正确；平均速度只能粗略地描述变速运动，只有瞬时速度才能精确描述变速运动的物体运动的快慢，故</w:t>
      </w:r>
      <w:r w:rsidRPr="00ED1289">
        <w:rPr>
          <w:rFonts w:ascii="Times New Roman" w:eastAsiaTheme="minorEastAsia" w:hAnsi="Times New Roman"/>
          <w:color w:val="FF0000"/>
        </w:rPr>
        <w:t>C</w:t>
      </w:r>
      <w:r w:rsidRPr="00ED1289">
        <w:rPr>
          <w:rFonts w:ascii="Times New Roman" w:eastAsiaTheme="minorEastAsia" w:hAnsi="Times New Roman"/>
          <w:color w:val="FF0000"/>
        </w:rPr>
        <w:t>错，</w:t>
      </w:r>
      <w:r w:rsidRPr="00ED1289">
        <w:rPr>
          <w:rFonts w:ascii="Times New Roman" w:eastAsiaTheme="minorEastAsia" w:hAnsi="Times New Roman"/>
          <w:color w:val="FF0000"/>
        </w:rPr>
        <w:t>D</w:t>
      </w:r>
      <w:r w:rsidRPr="00ED1289">
        <w:rPr>
          <w:rFonts w:ascii="Times New Roman" w:eastAsiaTheme="minorEastAsia" w:hAnsi="Times New Roman"/>
          <w:color w:val="FF0000"/>
        </w:rPr>
        <w:t>正确。</w:t>
      </w:r>
    </w:p>
    <w:p w:rsidR="003A3A14" w:rsidRDefault="003A3A14" w:rsidP="003A3A14">
      <w:pPr>
        <w:pStyle w:val="ae"/>
        <w:spacing w:line="276" w:lineRule="auto"/>
        <w:rPr>
          <w:rFonts w:ascii="Times New Roman" w:hAnsi="Times New Roman"/>
        </w:rPr>
      </w:pPr>
    </w:p>
    <w:p w:rsidR="003A3A14" w:rsidRDefault="003A3A14" w:rsidP="003A3A14">
      <w:pPr>
        <w:pStyle w:val="ae"/>
        <w:spacing w:line="276" w:lineRule="auto"/>
        <w:rPr>
          <w:rFonts w:ascii="Times New Roman" w:hAnsi="Times New Roman"/>
        </w:rPr>
      </w:pPr>
      <w:r w:rsidRPr="00ED1289">
        <w:rPr>
          <w:rFonts w:ascii="Times New Roman" w:hAnsi="Times New Roman"/>
        </w:rPr>
        <w:t>【</w:t>
      </w:r>
      <w:r>
        <w:rPr>
          <w:rFonts w:ascii="Times New Roman" w:hAnsi="Times New Roman" w:hint="eastAsia"/>
        </w:rPr>
        <w:t>变式训练</w:t>
      </w:r>
      <w:r w:rsidRPr="00ED1289">
        <w:rPr>
          <w:rFonts w:ascii="Times New Roman" w:hAnsi="Times New Roman"/>
        </w:rPr>
        <w:t>】</w:t>
      </w:r>
    </w:p>
    <w:p w:rsidR="003A3A14" w:rsidRPr="00ED1289" w:rsidRDefault="00B97F14" w:rsidP="003A3A14">
      <w:pPr>
        <w:pStyle w:val="ae"/>
        <w:spacing w:line="276" w:lineRule="auto"/>
        <w:rPr>
          <w:rFonts w:ascii="Times New Roman" w:hAnsi="Times New Roman"/>
        </w:rPr>
      </w:pPr>
      <w:r>
        <w:rPr>
          <w:rFonts w:ascii="Times New Roman" w:hAnsi="Times New Roman" w:hint="eastAsia"/>
        </w:rPr>
        <w:t>1</w:t>
      </w:r>
      <w:r>
        <w:rPr>
          <w:rFonts w:ascii="Times New Roman" w:hAnsi="Times New Roman" w:hint="eastAsia"/>
        </w:rPr>
        <w:t>、</w:t>
      </w:r>
      <w:r w:rsidR="003A3A14" w:rsidRPr="00ED1289">
        <w:rPr>
          <w:rFonts w:ascii="Times New Roman" w:hAnsi="Times New Roman"/>
        </w:rPr>
        <w:t>如图所示，一个人沿着一个圆形轨道运动，由</w:t>
      </w:r>
      <w:r w:rsidR="003A3A14" w:rsidRPr="00ED1289">
        <w:rPr>
          <w:rFonts w:ascii="Times New Roman" w:hAnsi="Times New Roman"/>
          <w:i/>
        </w:rPr>
        <w:t>A</w:t>
      </w:r>
      <w:r w:rsidR="003A3A14" w:rsidRPr="00ED1289">
        <w:rPr>
          <w:rFonts w:ascii="Times New Roman" w:hAnsi="Times New Roman"/>
        </w:rPr>
        <w:t>点开始运动，经过半个圆周到达</w:t>
      </w:r>
      <w:r w:rsidR="003A3A14" w:rsidRPr="00ED1289">
        <w:rPr>
          <w:rFonts w:ascii="Times New Roman" w:hAnsi="Times New Roman"/>
          <w:i/>
        </w:rPr>
        <w:t>B</w:t>
      </w:r>
      <w:r w:rsidR="003A3A14" w:rsidRPr="00ED1289">
        <w:rPr>
          <w:rFonts w:ascii="Times New Roman" w:hAnsi="Times New Roman"/>
        </w:rPr>
        <w:t>点．下列说法正</w:t>
      </w:r>
      <w:r w:rsidR="003A3A14" w:rsidRPr="00ED1289">
        <w:rPr>
          <w:rFonts w:ascii="Times New Roman" w:hAnsi="Times New Roman"/>
          <w:noProof/>
        </w:rPr>
        <w:drawing>
          <wp:inline distT="0" distB="0" distL="114300" distR="114300">
            <wp:extent cx="18415" cy="22860"/>
            <wp:effectExtent l="0" t="0" r="0" b="0"/>
            <wp:docPr id="16" name="图片 4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descr="学科网(www.zxxk.com)--教育资源门户，提供试卷、教案、课件、论文、素材及各类教学资源下载，还有大量而丰富的教学相关资讯！"/>
                    <pic:cNvPicPr>
                      <a:picLocks noChangeAspect="1"/>
                    </pic:cNvPicPr>
                  </pic:nvPicPr>
                  <pic:blipFill>
                    <a:blip r:embed="rId21" cstate="print"/>
                    <a:stretch>
                      <a:fillRect/>
                    </a:stretch>
                  </pic:blipFill>
                  <pic:spPr>
                    <a:xfrm>
                      <a:off x="0" y="0"/>
                      <a:ext cx="18415" cy="22860"/>
                    </a:xfrm>
                    <a:prstGeom prst="rect">
                      <a:avLst/>
                    </a:prstGeom>
                    <a:noFill/>
                    <a:ln w="9525">
                      <a:noFill/>
                      <a:miter/>
                    </a:ln>
                  </pic:spPr>
                </pic:pic>
              </a:graphicData>
            </a:graphic>
          </wp:inline>
        </w:drawing>
      </w:r>
      <w:r w:rsidR="003A3A14" w:rsidRPr="00ED1289">
        <w:rPr>
          <w:rFonts w:ascii="Times New Roman" w:hAnsi="Times New Roman"/>
        </w:rPr>
        <w:t>确的是</w:t>
      </w:r>
      <w:r w:rsidR="003A3A14" w:rsidRPr="00ED1289">
        <w:rPr>
          <w:rFonts w:ascii="Times New Roman" w:hAnsi="Times New Roman"/>
        </w:rPr>
        <w:tab/>
      </w:r>
      <w:r w:rsidR="003A3A14" w:rsidRPr="00ED1289">
        <w:rPr>
          <w:rFonts w:ascii="Times New Roman" w:hAnsi="Times New Roman"/>
        </w:rPr>
        <w:t>（</w:t>
      </w:r>
      <w:r w:rsidR="003A3A14" w:rsidRPr="00ED1289">
        <w:rPr>
          <w:rFonts w:ascii="Times New Roman" w:hAnsi="Times New Roman"/>
        </w:rPr>
        <w:tab/>
      </w:r>
      <w:r w:rsidR="003A3A14" w:rsidRPr="00ED1289">
        <w:rPr>
          <w:rFonts w:ascii="Times New Roman" w:hAnsi="Times New Roman"/>
        </w:rPr>
        <w:tab/>
      </w:r>
      <w:r w:rsidR="003A3A14" w:rsidRPr="00ED1289">
        <w:rPr>
          <w:rFonts w:ascii="Times New Roman" w:hAnsi="Times New Roman"/>
        </w:rPr>
        <w:t>）（多选）</w:t>
      </w:r>
    </w:p>
    <w:p w:rsidR="003A3A14" w:rsidRPr="00ED1289" w:rsidRDefault="003A3A14" w:rsidP="003A3A14">
      <w:pPr>
        <w:pStyle w:val="ae"/>
        <w:spacing w:line="276" w:lineRule="auto"/>
        <w:ind w:leftChars="200" w:left="420"/>
        <w:rPr>
          <w:rFonts w:ascii="Times New Roman" w:hAnsi="Times New Roman"/>
        </w:rPr>
      </w:pPr>
      <w:r w:rsidRPr="00ED1289">
        <w:rPr>
          <w:rFonts w:ascii="Times New Roman" w:hAnsi="Times New Roman"/>
          <w:noProof/>
        </w:rPr>
        <w:drawing>
          <wp:anchor distT="0" distB="0" distL="114300" distR="114300" simplePos="0" relativeHeight="251675648" behindDoc="0" locked="0" layoutInCell="1" allowOverlap="1">
            <wp:simplePos x="0" y="0"/>
            <wp:positionH relativeFrom="column">
              <wp:posOffset>4187190</wp:posOffset>
            </wp:positionH>
            <wp:positionV relativeFrom="paragraph">
              <wp:posOffset>24765</wp:posOffset>
            </wp:positionV>
            <wp:extent cx="1031240" cy="838200"/>
            <wp:effectExtent l="0" t="0" r="16510" b="0"/>
            <wp:wrapNone/>
            <wp:docPr id="17"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 descr="学科网(www.zxxk.com)--教育资源门户，提供试卷、教案、课件、论文、素材及各类教学资源下载，还有大量而丰富的教学相关资讯！"/>
                    <pic:cNvPicPr>
                      <a:picLocks noChangeAspect="1"/>
                    </pic:cNvPicPr>
                  </pic:nvPicPr>
                  <pic:blipFill>
                    <a:blip r:embed="rId22" r:link="rId23" cstate="print"/>
                    <a:stretch>
                      <a:fillRect/>
                    </a:stretch>
                  </pic:blipFill>
                  <pic:spPr>
                    <a:xfrm>
                      <a:off x="0" y="0"/>
                      <a:ext cx="1031240" cy="838200"/>
                    </a:xfrm>
                    <a:prstGeom prst="rect">
                      <a:avLst/>
                    </a:prstGeom>
                    <a:noFill/>
                    <a:ln w="9525">
                      <a:noFill/>
                      <a:miter/>
                    </a:ln>
                  </pic:spPr>
                </pic:pic>
              </a:graphicData>
            </a:graphic>
          </wp:anchor>
        </w:drawing>
      </w:r>
      <w:r w:rsidRPr="00ED1289">
        <w:rPr>
          <w:rFonts w:ascii="Times New Roman" w:hAnsi="Times New Roman"/>
        </w:rPr>
        <w:t>A</w:t>
      </w:r>
      <w:r w:rsidRPr="00ED1289">
        <w:rPr>
          <w:rFonts w:ascii="Times New Roman" w:hAnsi="Times New Roman"/>
        </w:rPr>
        <w:t>．人从</w:t>
      </w:r>
      <w:r w:rsidRPr="00ED1289">
        <w:rPr>
          <w:rFonts w:ascii="Times New Roman" w:hAnsi="Times New Roman"/>
          <w:i/>
        </w:rPr>
        <w:t>A</w:t>
      </w:r>
      <w:r w:rsidRPr="00ED1289">
        <w:rPr>
          <w:rFonts w:ascii="Times New Roman" w:hAnsi="Times New Roman"/>
        </w:rPr>
        <w:t>到</w:t>
      </w:r>
      <w:r w:rsidRPr="00ED1289">
        <w:rPr>
          <w:rFonts w:ascii="Times New Roman" w:hAnsi="Times New Roman"/>
          <w:i/>
        </w:rPr>
        <w:t>B</w:t>
      </w:r>
      <w:r w:rsidRPr="00ED1289">
        <w:rPr>
          <w:rFonts w:ascii="Times New Roman" w:hAnsi="Times New Roman"/>
        </w:rPr>
        <w:t>的平均速度方向由</w:t>
      </w:r>
      <w:r w:rsidRPr="00ED1289">
        <w:rPr>
          <w:rFonts w:ascii="Times New Roman" w:hAnsi="Times New Roman"/>
          <w:i/>
        </w:rPr>
        <w:t>A</w:t>
      </w:r>
      <w:r w:rsidRPr="00ED1289">
        <w:rPr>
          <w:rFonts w:ascii="Times New Roman" w:hAnsi="Times New Roman"/>
        </w:rPr>
        <w:t>指向</w:t>
      </w:r>
      <w:r w:rsidRPr="00ED1289">
        <w:rPr>
          <w:rFonts w:ascii="Times New Roman" w:hAnsi="Times New Roman"/>
          <w:i/>
        </w:rPr>
        <w:t>B</w:t>
      </w:r>
    </w:p>
    <w:p w:rsidR="003A3A14" w:rsidRPr="00ED1289" w:rsidRDefault="003A3A14" w:rsidP="003A3A14">
      <w:pPr>
        <w:pStyle w:val="ae"/>
        <w:spacing w:line="276" w:lineRule="auto"/>
        <w:ind w:leftChars="200" w:left="420"/>
        <w:rPr>
          <w:rFonts w:ascii="Times New Roman" w:hAnsi="Times New Roman"/>
        </w:rPr>
      </w:pPr>
      <w:r w:rsidRPr="00ED1289">
        <w:rPr>
          <w:rFonts w:ascii="Times New Roman" w:hAnsi="Times New Roman"/>
        </w:rPr>
        <w:t>B</w:t>
      </w:r>
      <w:r w:rsidRPr="00ED1289">
        <w:rPr>
          <w:rFonts w:ascii="Times New Roman" w:hAnsi="Times New Roman"/>
        </w:rPr>
        <w:t>．人从</w:t>
      </w:r>
      <w:r w:rsidRPr="00ED1289">
        <w:rPr>
          <w:rFonts w:ascii="Times New Roman" w:hAnsi="Times New Roman"/>
          <w:i/>
        </w:rPr>
        <w:t>A</w:t>
      </w:r>
      <w:r w:rsidRPr="00ED1289">
        <w:rPr>
          <w:rFonts w:ascii="Times New Roman" w:hAnsi="Times New Roman"/>
        </w:rPr>
        <w:t>到</w:t>
      </w:r>
      <w:r w:rsidRPr="00ED1289">
        <w:rPr>
          <w:rFonts w:ascii="Times New Roman" w:hAnsi="Times New Roman"/>
          <w:i/>
        </w:rPr>
        <w:t>B</w:t>
      </w:r>
      <w:r w:rsidRPr="00ED1289">
        <w:rPr>
          <w:rFonts w:ascii="Times New Roman" w:hAnsi="Times New Roman"/>
        </w:rPr>
        <w:t>的平均速度方向沿</w:t>
      </w:r>
      <w:r w:rsidRPr="00ED1289">
        <w:rPr>
          <w:rFonts w:ascii="Times New Roman" w:hAnsi="Times New Roman"/>
          <w:i/>
        </w:rPr>
        <w:t>B</w:t>
      </w:r>
      <w:r w:rsidRPr="00ED1289">
        <w:rPr>
          <w:rFonts w:ascii="Times New Roman" w:hAnsi="Times New Roman"/>
        </w:rPr>
        <w:t>点的切线方向</w:t>
      </w:r>
    </w:p>
    <w:p w:rsidR="003A3A14" w:rsidRPr="00ED1289" w:rsidRDefault="003A3A14" w:rsidP="003A3A14">
      <w:pPr>
        <w:pStyle w:val="ae"/>
        <w:spacing w:line="276" w:lineRule="auto"/>
        <w:ind w:leftChars="200" w:left="420"/>
        <w:rPr>
          <w:rFonts w:ascii="Times New Roman" w:hAnsi="Times New Roman"/>
        </w:rPr>
      </w:pPr>
      <w:r w:rsidRPr="00ED1289">
        <w:rPr>
          <w:rFonts w:ascii="Times New Roman" w:hAnsi="Times New Roman"/>
        </w:rPr>
        <w:t>C</w:t>
      </w:r>
      <w:r w:rsidRPr="00ED1289">
        <w:rPr>
          <w:rFonts w:ascii="Times New Roman" w:hAnsi="Times New Roman"/>
        </w:rPr>
        <w:t>．人在</w:t>
      </w:r>
      <w:r w:rsidRPr="00ED1289">
        <w:rPr>
          <w:rFonts w:ascii="Times New Roman" w:hAnsi="Times New Roman"/>
          <w:i/>
        </w:rPr>
        <w:t>B</w:t>
      </w:r>
      <w:r w:rsidRPr="00ED1289">
        <w:rPr>
          <w:rFonts w:ascii="Times New Roman" w:hAnsi="Times New Roman"/>
        </w:rPr>
        <w:t>点的瞬时速度方向由</w:t>
      </w:r>
      <w:r w:rsidRPr="00ED1289">
        <w:rPr>
          <w:rFonts w:ascii="Times New Roman" w:hAnsi="Times New Roman"/>
          <w:i/>
        </w:rPr>
        <w:t>A</w:t>
      </w:r>
      <w:r w:rsidRPr="00ED1289">
        <w:rPr>
          <w:rFonts w:ascii="Times New Roman" w:hAnsi="Times New Roman"/>
        </w:rPr>
        <w:t>指向</w:t>
      </w:r>
      <w:r w:rsidRPr="00ED1289">
        <w:rPr>
          <w:rFonts w:ascii="Times New Roman" w:hAnsi="Times New Roman"/>
          <w:i/>
        </w:rPr>
        <w:t>B</w:t>
      </w:r>
    </w:p>
    <w:p w:rsidR="003A3A14" w:rsidRPr="00ED1289" w:rsidRDefault="003A3A14" w:rsidP="003A3A14">
      <w:pPr>
        <w:pStyle w:val="ae"/>
        <w:spacing w:line="276" w:lineRule="auto"/>
        <w:ind w:leftChars="200" w:left="420"/>
        <w:rPr>
          <w:rFonts w:ascii="Times New Roman" w:hAnsi="Times New Roman"/>
        </w:rPr>
      </w:pPr>
      <w:r w:rsidRPr="00ED1289">
        <w:rPr>
          <w:rFonts w:ascii="Times New Roman" w:hAnsi="Times New Roman"/>
        </w:rPr>
        <w:t>D</w:t>
      </w:r>
      <w:r w:rsidRPr="00ED1289">
        <w:rPr>
          <w:rFonts w:ascii="Times New Roman" w:hAnsi="Times New Roman"/>
        </w:rPr>
        <w:t>．人在</w:t>
      </w:r>
      <w:r w:rsidRPr="00ED1289">
        <w:rPr>
          <w:rFonts w:ascii="Times New Roman" w:hAnsi="Times New Roman"/>
          <w:i/>
        </w:rPr>
        <w:t>B</w:t>
      </w:r>
      <w:r w:rsidRPr="00ED1289">
        <w:rPr>
          <w:rFonts w:ascii="Times New Roman" w:hAnsi="Times New Roman"/>
        </w:rPr>
        <w:t>点的瞬时速度方向沿</w:t>
      </w:r>
      <w:r w:rsidRPr="00ED1289">
        <w:rPr>
          <w:rFonts w:ascii="Times New Roman" w:hAnsi="Times New Roman"/>
          <w:i/>
        </w:rPr>
        <w:t>B</w:t>
      </w:r>
      <w:r w:rsidRPr="00ED1289">
        <w:rPr>
          <w:rFonts w:ascii="Times New Roman" w:hAnsi="Times New Roman"/>
        </w:rPr>
        <w:t>点的切线方向</w:t>
      </w:r>
    </w:p>
    <w:p w:rsidR="003A3A14" w:rsidRPr="00ED1289" w:rsidRDefault="003A3A14" w:rsidP="003A3A14">
      <w:pPr>
        <w:spacing w:line="276" w:lineRule="auto"/>
        <w:rPr>
          <w:rFonts w:ascii="Times New Roman" w:hAnsi="Times New Roman" w:cs="Times New Roman"/>
          <w:color w:val="FF0000"/>
          <w:szCs w:val="21"/>
        </w:rPr>
      </w:pPr>
      <w:r w:rsidRPr="00ED1289">
        <w:rPr>
          <w:rFonts w:ascii="Times New Roman" w:hAnsi="Times New Roman" w:cs="Times New Roman"/>
          <w:color w:val="FF0000"/>
          <w:szCs w:val="21"/>
        </w:rPr>
        <w:t>【难度】</w:t>
      </w:r>
      <w:r w:rsidRPr="00ED1289">
        <w:rPr>
          <w:rFonts w:ascii="Times New Roman" w:eastAsia="宋体" w:hAnsi="宋体" w:cs="Times New Roman"/>
          <w:color w:val="FF0000"/>
          <w:szCs w:val="21"/>
        </w:rPr>
        <w:t>★★</w:t>
      </w:r>
    </w:p>
    <w:p w:rsidR="003A3A14" w:rsidRPr="00ED1289" w:rsidRDefault="003A3A14" w:rsidP="003A3A14">
      <w:pPr>
        <w:pStyle w:val="ae"/>
        <w:spacing w:line="276" w:lineRule="auto"/>
        <w:rPr>
          <w:rFonts w:ascii="Times New Roman" w:hAnsi="Times New Roman"/>
        </w:rPr>
      </w:pPr>
      <w:r w:rsidRPr="00ED1289">
        <w:rPr>
          <w:rFonts w:ascii="Times New Roman" w:eastAsiaTheme="minorEastAsia" w:hAnsi="Times New Roman"/>
          <w:color w:val="FF0000"/>
        </w:rPr>
        <w:t>【答案】</w:t>
      </w:r>
      <w:r w:rsidRPr="00ED1289">
        <w:rPr>
          <w:rFonts w:ascii="Times New Roman" w:eastAsiaTheme="minorEastAsia" w:hAnsi="Times New Roman"/>
          <w:color w:val="FF0000"/>
        </w:rPr>
        <w:t>AD</w:t>
      </w:r>
    </w:p>
    <w:p w:rsidR="003A3A14" w:rsidRDefault="003A3A14" w:rsidP="003A3A14">
      <w:pPr>
        <w:pStyle w:val="ae"/>
        <w:spacing w:line="276" w:lineRule="auto"/>
        <w:rPr>
          <w:rFonts w:ascii="Times New Roman" w:eastAsiaTheme="minorEastAsia" w:hAnsi="Times New Roman"/>
          <w:color w:val="FF0000"/>
        </w:rPr>
      </w:pPr>
      <w:r w:rsidRPr="00ED1289">
        <w:rPr>
          <w:rFonts w:ascii="Times New Roman" w:eastAsiaTheme="minorEastAsia" w:hAnsi="Times New Roman"/>
          <w:color w:val="FF0000"/>
        </w:rPr>
        <w:t>【解析】物体在某段时间内平均速度的方向与位移的方向相同，所以人从</w:t>
      </w:r>
      <w:r w:rsidRPr="00ED1289">
        <w:rPr>
          <w:rFonts w:ascii="Times New Roman" w:eastAsiaTheme="minorEastAsia" w:hAnsi="Times New Roman"/>
          <w:i/>
          <w:color w:val="FF0000"/>
        </w:rPr>
        <w:t>A</w:t>
      </w:r>
      <w:r w:rsidRPr="00ED1289">
        <w:rPr>
          <w:rFonts w:ascii="Times New Roman" w:eastAsiaTheme="minorEastAsia" w:hAnsi="Times New Roman"/>
          <w:color w:val="FF0000"/>
        </w:rPr>
        <w:t>到</w:t>
      </w:r>
      <w:r w:rsidRPr="00ED1289">
        <w:rPr>
          <w:rFonts w:ascii="Times New Roman" w:eastAsiaTheme="minorEastAsia" w:hAnsi="Times New Roman"/>
          <w:i/>
          <w:color w:val="FF0000"/>
        </w:rPr>
        <w:t>B</w:t>
      </w:r>
      <w:r w:rsidRPr="00ED1289">
        <w:rPr>
          <w:rFonts w:ascii="Times New Roman" w:eastAsiaTheme="minorEastAsia" w:hAnsi="Times New Roman"/>
          <w:color w:val="FF0000"/>
        </w:rPr>
        <w:t>的平均速度方向由</w:t>
      </w:r>
      <w:r w:rsidRPr="00ED1289">
        <w:rPr>
          <w:rFonts w:ascii="Times New Roman" w:eastAsiaTheme="minorEastAsia" w:hAnsi="Times New Roman"/>
          <w:i/>
          <w:color w:val="FF0000"/>
        </w:rPr>
        <w:t>A</w:t>
      </w:r>
      <w:r w:rsidRPr="00ED1289">
        <w:rPr>
          <w:rFonts w:ascii="Times New Roman" w:eastAsiaTheme="minorEastAsia" w:hAnsi="Times New Roman"/>
          <w:color w:val="FF0000"/>
        </w:rPr>
        <w:t>指向</w:t>
      </w:r>
      <w:r w:rsidRPr="00ED1289">
        <w:rPr>
          <w:rFonts w:ascii="Times New Roman" w:eastAsiaTheme="minorEastAsia" w:hAnsi="Times New Roman"/>
          <w:i/>
          <w:color w:val="FF0000"/>
        </w:rPr>
        <w:t>B</w:t>
      </w:r>
      <w:r w:rsidRPr="00ED1289">
        <w:rPr>
          <w:rFonts w:ascii="Times New Roman" w:eastAsiaTheme="minorEastAsia" w:hAnsi="Times New Roman"/>
          <w:color w:val="FF0000"/>
        </w:rPr>
        <w:t>，</w:t>
      </w:r>
      <w:r w:rsidRPr="00ED1289">
        <w:rPr>
          <w:rFonts w:ascii="Times New Roman" w:eastAsiaTheme="minorEastAsia" w:hAnsi="Times New Roman"/>
          <w:color w:val="FF0000"/>
        </w:rPr>
        <w:t>A</w:t>
      </w:r>
      <w:r w:rsidRPr="00ED1289">
        <w:rPr>
          <w:rFonts w:ascii="Times New Roman" w:eastAsiaTheme="minorEastAsia" w:hAnsi="Times New Roman"/>
          <w:color w:val="FF0000"/>
        </w:rPr>
        <w:t>正确，</w:t>
      </w:r>
      <w:r w:rsidRPr="00ED1289">
        <w:rPr>
          <w:rFonts w:ascii="Times New Roman" w:eastAsiaTheme="minorEastAsia" w:hAnsi="Times New Roman"/>
          <w:color w:val="FF0000"/>
        </w:rPr>
        <w:t>B</w:t>
      </w:r>
      <w:r w:rsidRPr="00ED1289">
        <w:rPr>
          <w:rFonts w:ascii="Times New Roman" w:eastAsiaTheme="minorEastAsia" w:hAnsi="Times New Roman"/>
          <w:color w:val="FF0000"/>
        </w:rPr>
        <w:t>错误。物体在某一点的瞬时速度的方向就是物体在该点的运动方向，人在</w:t>
      </w:r>
      <w:r w:rsidRPr="00ED1289">
        <w:rPr>
          <w:rFonts w:ascii="Times New Roman" w:eastAsiaTheme="minorEastAsia" w:hAnsi="Times New Roman"/>
          <w:i/>
          <w:color w:val="FF0000"/>
        </w:rPr>
        <w:t>B</w:t>
      </w:r>
      <w:r w:rsidRPr="00ED1289">
        <w:rPr>
          <w:rFonts w:ascii="Times New Roman" w:eastAsiaTheme="minorEastAsia" w:hAnsi="Times New Roman"/>
          <w:color w:val="FF0000"/>
        </w:rPr>
        <w:t>点时的运动方向为沿</w:t>
      </w:r>
      <w:r w:rsidRPr="00ED1289">
        <w:rPr>
          <w:rFonts w:ascii="Times New Roman" w:eastAsiaTheme="minorEastAsia" w:hAnsi="Times New Roman"/>
          <w:i/>
          <w:color w:val="FF0000"/>
        </w:rPr>
        <w:t>B</w:t>
      </w:r>
      <w:r w:rsidRPr="00ED1289">
        <w:rPr>
          <w:rFonts w:ascii="Times New Roman" w:eastAsiaTheme="minorEastAsia" w:hAnsi="Times New Roman"/>
          <w:color w:val="FF0000"/>
        </w:rPr>
        <w:t>点的切线方向，所以人在</w:t>
      </w:r>
      <w:r w:rsidRPr="00ED1289">
        <w:rPr>
          <w:rFonts w:ascii="Times New Roman" w:eastAsiaTheme="minorEastAsia" w:hAnsi="Times New Roman"/>
          <w:i/>
          <w:color w:val="FF0000"/>
        </w:rPr>
        <w:t>B</w:t>
      </w:r>
      <w:r w:rsidRPr="00ED1289">
        <w:rPr>
          <w:rFonts w:ascii="Times New Roman" w:eastAsiaTheme="minorEastAsia" w:hAnsi="Times New Roman"/>
          <w:color w:val="FF0000"/>
        </w:rPr>
        <w:t>点的瞬时速度方向沿</w:t>
      </w:r>
      <w:r w:rsidRPr="00ED1289">
        <w:rPr>
          <w:rFonts w:ascii="Times New Roman" w:eastAsiaTheme="minorEastAsia" w:hAnsi="Times New Roman"/>
          <w:i/>
          <w:color w:val="FF0000"/>
        </w:rPr>
        <w:t>B</w:t>
      </w:r>
      <w:r w:rsidRPr="00ED1289">
        <w:rPr>
          <w:rFonts w:ascii="Times New Roman" w:eastAsiaTheme="minorEastAsia" w:hAnsi="Times New Roman"/>
          <w:color w:val="FF0000"/>
        </w:rPr>
        <w:t>点的切线方向，</w:t>
      </w:r>
      <w:r w:rsidRPr="00ED1289">
        <w:rPr>
          <w:rFonts w:ascii="Times New Roman" w:eastAsiaTheme="minorEastAsia" w:hAnsi="Times New Roman"/>
          <w:color w:val="FF0000"/>
        </w:rPr>
        <w:t>C</w:t>
      </w:r>
      <w:r w:rsidRPr="00ED1289">
        <w:rPr>
          <w:rFonts w:ascii="Times New Roman" w:eastAsiaTheme="minorEastAsia" w:hAnsi="Times New Roman"/>
          <w:color w:val="FF0000"/>
        </w:rPr>
        <w:t>错误，</w:t>
      </w:r>
      <w:r w:rsidRPr="00ED1289">
        <w:rPr>
          <w:rFonts w:ascii="Times New Roman" w:eastAsiaTheme="minorEastAsia" w:hAnsi="Times New Roman"/>
          <w:color w:val="FF0000"/>
        </w:rPr>
        <w:t>D</w:t>
      </w:r>
      <w:r w:rsidRPr="00ED1289">
        <w:rPr>
          <w:rFonts w:ascii="Times New Roman" w:eastAsiaTheme="minorEastAsia" w:hAnsi="Times New Roman"/>
          <w:color w:val="FF0000"/>
        </w:rPr>
        <w:t>正确。</w:t>
      </w:r>
    </w:p>
    <w:p w:rsidR="003A3A14" w:rsidRDefault="003A3A14" w:rsidP="003A3A14">
      <w:pPr>
        <w:pStyle w:val="ae"/>
        <w:spacing w:line="276" w:lineRule="auto"/>
        <w:rPr>
          <w:rFonts w:ascii="Times New Roman" w:eastAsiaTheme="minorEastAsia" w:hAnsi="Times New Roman"/>
          <w:color w:val="FF0000"/>
        </w:rPr>
      </w:pPr>
    </w:p>
    <w:p w:rsidR="00242043" w:rsidRPr="00242043" w:rsidRDefault="00B87F07" w:rsidP="00242043">
      <w:pPr>
        <w:pStyle w:val="ae"/>
        <w:spacing w:line="276" w:lineRule="auto"/>
        <w:rPr>
          <w:rFonts w:ascii="Times New Roman" w:hAnsi="Times New Roman"/>
        </w:rPr>
      </w:pPr>
      <w:r>
        <w:rPr>
          <w:rFonts w:ascii="Times New Roman" w:hAnsi="Times New Roman" w:hint="eastAsia"/>
        </w:rPr>
        <w:t>2</w:t>
      </w:r>
      <w:r>
        <w:rPr>
          <w:rFonts w:ascii="Times New Roman" w:hAnsi="Times New Roman" w:hint="eastAsia"/>
        </w:rPr>
        <w:t>、</w:t>
      </w:r>
      <w:r w:rsidR="00242043" w:rsidRPr="00242043">
        <w:rPr>
          <w:rFonts w:ascii="Times New Roman" w:hAnsi="Times New Roman" w:hint="eastAsia"/>
        </w:rPr>
        <w:t>关于速度，下列说法</w:t>
      </w:r>
      <w:r w:rsidR="00242043" w:rsidRPr="00654432">
        <w:rPr>
          <w:rFonts w:ascii="Times New Roman" w:hAnsi="Times New Roman" w:hint="eastAsia"/>
          <w:b/>
        </w:rPr>
        <w:t>错误</w:t>
      </w:r>
      <w:r w:rsidR="00242043" w:rsidRPr="00242043">
        <w:rPr>
          <w:rFonts w:ascii="Times New Roman" w:hAnsi="Times New Roman" w:hint="eastAsia"/>
        </w:rPr>
        <w:t>的是</w:t>
      </w:r>
      <w:r w:rsidR="00242043">
        <w:rPr>
          <w:rFonts w:ascii="Times New Roman" w:hAnsi="Times New Roman" w:hint="eastAsia"/>
        </w:rPr>
        <w:tab/>
      </w:r>
      <w:r w:rsidR="00242043" w:rsidRPr="00242043">
        <w:rPr>
          <w:rFonts w:ascii="Times New Roman" w:hAnsi="Times New Roman" w:hint="eastAsia"/>
        </w:rPr>
        <w:t>（</w:t>
      </w:r>
      <w:r w:rsidR="00242043">
        <w:rPr>
          <w:rFonts w:ascii="Times New Roman" w:hAnsi="Times New Roman" w:hint="eastAsia"/>
        </w:rPr>
        <w:tab/>
      </w:r>
      <w:r w:rsidR="00242043">
        <w:rPr>
          <w:rFonts w:ascii="Times New Roman" w:hAnsi="Times New Roman" w:hint="eastAsia"/>
        </w:rPr>
        <w:tab/>
      </w:r>
      <w:r w:rsidR="00242043" w:rsidRPr="00242043">
        <w:rPr>
          <w:rFonts w:ascii="Times New Roman" w:hAnsi="Times New Roman" w:hint="eastAsia"/>
        </w:rPr>
        <w:t>）</w:t>
      </w:r>
    </w:p>
    <w:p w:rsidR="00242043" w:rsidRPr="00242043" w:rsidRDefault="00242043" w:rsidP="00654432">
      <w:pPr>
        <w:pStyle w:val="ae"/>
        <w:spacing w:line="276" w:lineRule="auto"/>
        <w:ind w:leftChars="200" w:left="420"/>
        <w:rPr>
          <w:rFonts w:ascii="Times New Roman" w:hAnsi="Times New Roman"/>
        </w:rPr>
      </w:pPr>
      <w:r w:rsidRPr="00242043">
        <w:rPr>
          <w:rFonts w:ascii="Times New Roman" w:hAnsi="Times New Roman" w:hint="eastAsia"/>
        </w:rPr>
        <w:t>A</w:t>
      </w:r>
      <w:r w:rsidRPr="00242043">
        <w:rPr>
          <w:rFonts w:ascii="Times New Roman" w:hAnsi="Times New Roman" w:hint="eastAsia"/>
        </w:rPr>
        <w:t>．汽车上的速度计显示的速度可以看做瞬时速度</w:t>
      </w:r>
    </w:p>
    <w:p w:rsidR="00242043" w:rsidRPr="00242043" w:rsidRDefault="00242043" w:rsidP="00654432">
      <w:pPr>
        <w:pStyle w:val="ae"/>
        <w:spacing w:line="276" w:lineRule="auto"/>
        <w:ind w:leftChars="200" w:left="420"/>
        <w:rPr>
          <w:rFonts w:ascii="Times New Roman" w:hAnsi="Times New Roman"/>
        </w:rPr>
      </w:pPr>
      <w:r w:rsidRPr="00242043">
        <w:rPr>
          <w:rFonts w:ascii="Times New Roman" w:hAnsi="Times New Roman" w:hint="eastAsia"/>
        </w:rPr>
        <w:t>B</w:t>
      </w:r>
      <w:r w:rsidRPr="00242043">
        <w:rPr>
          <w:rFonts w:ascii="Times New Roman" w:hAnsi="Times New Roman" w:hint="eastAsia"/>
        </w:rPr>
        <w:t>．平均速度只有大小，没有方向，是标量</w:t>
      </w:r>
    </w:p>
    <w:p w:rsidR="00242043" w:rsidRPr="00242043" w:rsidRDefault="00242043" w:rsidP="00654432">
      <w:pPr>
        <w:pStyle w:val="ae"/>
        <w:spacing w:line="276" w:lineRule="auto"/>
        <w:ind w:leftChars="200" w:left="420"/>
        <w:rPr>
          <w:rFonts w:ascii="Times New Roman" w:hAnsi="Times New Roman"/>
        </w:rPr>
      </w:pPr>
      <w:r w:rsidRPr="00242043">
        <w:rPr>
          <w:rFonts w:ascii="Times New Roman" w:hAnsi="Times New Roman" w:hint="eastAsia"/>
        </w:rPr>
        <w:t>C</w:t>
      </w:r>
      <w:r w:rsidRPr="00242043">
        <w:rPr>
          <w:rFonts w:ascii="Times New Roman" w:hAnsi="Times New Roman" w:hint="eastAsia"/>
        </w:rPr>
        <w:t>．运动物体在某一时刻或某一位置的速度，叫做瞬时速度，它是矢量</w:t>
      </w:r>
    </w:p>
    <w:p w:rsidR="008E2279" w:rsidRPr="00242043" w:rsidRDefault="00242043" w:rsidP="00654432">
      <w:pPr>
        <w:pStyle w:val="ae"/>
        <w:spacing w:line="276" w:lineRule="auto"/>
        <w:ind w:leftChars="200" w:left="420"/>
        <w:rPr>
          <w:rFonts w:ascii="Times New Roman" w:hAnsi="Times New Roman"/>
        </w:rPr>
      </w:pPr>
      <w:r w:rsidRPr="00242043">
        <w:rPr>
          <w:rFonts w:ascii="Times New Roman" w:hAnsi="Times New Roman" w:hint="eastAsia"/>
        </w:rPr>
        <w:t>D</w:t>
      </w:r>
      <w:r w:rsidRPr="00242043">
        <w:rPr>
          <w:rFonts w:ascii="Times New Roman" w:hAnsi="Times New Roman" w:hint="eastAsia"/>
        </w:rPr>
        <w:t>．速度是表示物体运动快慢的物理量，既有大小，又有方向，是矢量</w:t>
      </w:r>
    </w:p>
    <w:p w:rsidR="008E2279" w:rsidRPr="00C91036" w:rsidRDefault="00242043" w:rsidP="00ED1289">
      <w:pPr>
        <w:pStyle w:val="ae"/>
        <w:spacing w:line="276" w:lineRule="auto"/>
        <w:rPr>
          <w:rFonts w:ascii="Times New Roman" w:hAnsi="Times New Roman"/>
          <w:color w:val="FF0000"/>
        </w:rPr>
      </w:pPr>
      <w:r w:rsidRPr="00C91036">
        <w:rPr>
          <w:rFonts w:ascii="Times New Roman" w:hAnsi="Times New Roman" w:hint="eastAsia"/>
          <w:color w:val="FF0000"/>
        </w:rPr>
        <w:t>【难度】</w:t>
      </w:r>
      <w:r w:rsidR="00654432" w:rsidRPr="00C91036">
        <w:rPr>
          <w:rFonts w:ascii="Times New Roman" w:hAnsi="Times New Roman" w:hint="eastAsia"/>
          <w:color w:val="FF0000"/>
        </w:rPr>
        <w:t>★</w:t>
      </w:r>
    </w:p>
    <w:p w:rsidR="008E2279" w:rsidRPr="00C91036" w:rsidRDefault="00242043" w:rsidP="00ED1289">
      <w:pPr>
        <w:pStyle w:val="ae"/>
        <w:spacing w:line="276" w:lineRule="auto"/>
        <w:rPr>
          <w:rFonts w:ascii="Times New Roman" w:hAnsi="Times New Roman"/>
          <w:color w:val="FF0000"/>
        </w:rPr>
      </w:pPr>
      <w:r w:rsidRPr="00C91036">
        <w:rPr>
          <w:rFonts w:ascii="Times New Roman" w:hAnsi="Times New Roman" w:hint="eastAsia"/>
          <w:color w:val="FF0000"/>
        </w:rPr>
        <w:lastRenderedPageBreak/>
        <w:t>【答案】</w:t>
      </w:r>
      <w:r w:rsidRPr="00C91036">
        <w:rPr>
          <w:rFonts w:ascii="Times New Roman" w:hAnsi="Times New Roman" w:hint="eastAsia"/>
          <w:color w:val="FF0000"/>
        </w:rPr>
        <w:t>B</w:t>
      </w:r>
    </w:p>
    <w:p w:rsidR="008E2279" w:rsidRDefault="008E2279" w:rsidP="00ED1289">
      <w:pPr>
        <w:pStyle w:val="ae"/>
        <w:spacing w:line="276" w:lineRule="auto"/>
        <w:rPr>
          <w:rFonts w:ascii="Times New Roman" w:hAnsi="Times New Roman"/>
        </w:rPr>
      </w:pPr>
    </w:p>
    <w:p w:rsidR="00B87F07" w:rsidRPr="00ED1289" w:rsidRDefault="00B87F07" w:rsidP="00B87F07">
      <w:pPr>
        <w:pStyle w:val="ae"/>
        <w:spacing w:line="276" w:lineRule="auto"/>
        <w:rPr>
          <w:rFonts w:ascii="Times New Roman" w:eastAsiaTheme="minorEastAsia" w:hAnsi="Times New Roman"/>
        </w:rPr>
      </w:pPr>
      <w:r>
        <w:rPr>
          <w:rFonts w:ascii="Times New Roman" w:eastAsiaTheme="minorEastAsia" w:hAnsi="Times New Roman" w:hint="eastAsia"/>
        </w:rPr>
        <w:t>3</w:t>
      </w:r>
      <w:r w:rsidRPr="00ED1289">
        <w:rPr>
          <w:rFonts w:ascii="Times New Roman" w:eastAsiaTheme="minorEastAsia" w:hAnsi="Times New Roman"/>
        </w:rPr>
        <w:t>、对于做匀速直线运动的物体，下列说法正确的是</w:t>
      </w:r>
      <w:r w:rsidRPr="00ED1289">
        <w:rPr>
          <w:rFonts w:ascii="Times New Roman" w:eastAsiaTheme="minorEastAsia" w:hAnsi="Times New Roman"/>
        </w:rPr>
        <w:tab/>
      </w:r>
      <w:r w:rsidRPr="00ED1289">
        <w:rPr>
          <w:rFonts w:ascii="Times New Roman" w:eastAsiaTheme="minorEastAsia" w:hAnsi="Times New Roman"/>
        </w:rPr>
        <w:t>（</w:t>
      </w:r>
      <w:r w:rsidRPr="00ED1289">
        <w:rPr>
          <w:rFonts w:ascii="Times New Roman" w:eastAsiaTheme="minorEastAsia" w:hAnsi="Times New Roman"/>
        </w:rPr>
        <w:tab/>
      </w:r>
      <w:r w:rsidRPr="00ED1289">
        <w:rPr>
          <w:rFonts w:ascii="Times New Roman" w:eastAsiaTheme="minorEastAsia" w:hAnsi="Times New Roman"/>
        </w:rPr>
        <w:tab/>
      </w:r>
      <w:r w:rsidRPr="00ED1289">
        <w:rPr>
          <w:rFonts w:ascii="Times New Roman" w:eastAsiaTheme="minorEastAsia" w:hAnsi="Times New Roman"/>
        </w:rPr>
        <w:t>）（多选）</w:t>
      </w:r>
    </w:p>
    <w:p w:rsidR="00B87F07" w:rsidRPr="00ED1289" w:rsidRDefault="00B87F07" w:rsidP="00B87F07">
      <w:pPr>
        <w:pStyle w:val="ae"/>
        <w:spacing w:line="276" w:lineRule="auto"/>
        <w:ind w:firstLine="420"/>
        <w:rPr>
          <w:rFonts w:ascii="Times New Roman" w:eastAsiaTheme="minorEastAsia" w:hAnsi="Times New Roman"/>
        </w:rPr>
      </w:pPr>
      <w:r w:rsidRPr="00ED1289">
        <w:rPr>
          <w:rFonts w:ascii="Times New Roman" w:eastAsiaTheme="minorEastAsia" w:hAnsi="Times New Roman"/>
        </w:rPr>
        <w:t>A</w:t>
      </w:r>
      <w:r w:rsidRPr="00ED1289">
        <w:rPr>
          <w:rFonts w:ascii="Times New Roman" w:eastAsiaTheme="minorEastAsia" w:hAnsi="Times New Roman"/>
        </w:rPr>
        <w:t>．由公式</w:t>
      </w:r>
      <w:r w:rsidRPr="00ED1289">
        <w:rPr>
          <w:rFonts w:ascii="Times New Roman" w:eastAsiaTheme="minorEastAsia" w:hAnsi="Times New Roman"/>
          <w:i/>
        </w:rPr>
        <w:t>v</w:t>
      </w:r>
      <w:r w:rsidRPr="00ED1289">
        <w:rPr>
          <w:rFonts w:ascii="Times New Roman" w:eastAsiaTheme="minorEastAsia" w:hAnsi="Times New Roman"/>
        </w:rPr>
        <w:t>＝</w:t>
      </w:r>
      <w:r w:rsidR="00BD3E75" w:rsidRPr="00ED1289">
        <w:rPr>
          <w:rFonts w:ascii="Times New Roman" w:eastAsiaTheme="minorEastAsia" w:hAnsi="Times New Roman"/>
        </w:rPr>
        <w:fldChar w:fldCharType="begin"/>
      </w:r>
      <w:r w:rsidRPr="00ED1289">
        <w:rPr>
          <w:rFonts w:ascii="Times New Roman" w:eastAsiaTheme="minorEastAsia" w:hAnsi="Times New Roman"/>
        </w:rPr>
        <w:instrText>eq \f(</w:instrText>
      </w:r>
      <w:r w:rsidRPr="00ED1289">
        <w:rPr>
          <w:rFonts w:ascii="Times New Roman" w:eastAsiaTheme="minorEastAsia" w:hAnsi="Times New Roman"/>
          <w:i/>
        </w:rPr>
        <w:instrText>s,t</w:instrText>
      </w:r>
      <w:r w:rsidRPr="00ED1289">
        <w:rPr>
          <w:rFonts w:ascii="Times New Roman" w:eastAsiaTheme="minorEastAsia" w:hAnsi="Times New Roman"/>
        </w:rPr>
        <w:instrText>)</w:instrText>
      </w:r>
      <w:r w:rsidR="00BD3E75" w:rsidRPr="00ED1289">
        <w:rPr>
          <w:rFonts w:ascii="Times New Roman" w:eastAsiaTheme="minorEastAsia" w:hAnsi="Times New Roman"/>
        </w:rPr>
        <w:fldChar w:fldCharType="end"/>
      </w:r>
      <w:r w:rsidRPr="00ED1289">
        <w:rPr>
          <w:rFonts w:ascii="Times New Roman" w:eastAsiaTheme="minorEastAsia" w:hAnsi="Times New Roman"/>
        </w:rPr>
        <w:t>可知，做匀速直线运动的物体，其位移越大，速度一定越大</w:t>
      </w:r>
    </w:p>
    <w:p w:rsidR="00B87F07" w:rsidRPr="00ED1289" w:rsidRDefault="00B87F07" w:rsidP="00B87F07">
      <w:pPr>
        <w:pStyle w:val="ae"/>
        <w:spacing w:line="276" w:lineRule="auto"/>
        <w:ind w:firstLine="420"/>
        <w:rPr>
          <w:rFonts w:ascii="Times New Roman" w:eastAsiaTheme="minorEastAsia" w:hAnsi="Times New Roman"/>
        </w:rPr>
      </w:pPr>
      <w:r w:rsidRPr="00ED1289">
        <w:rPr>
          <w:rFonts w:ascii="Times New Roman" w:eastAsiaTheme="minorEastAsia" w:hAnsi="Times New Roman"/>
        </w:rPr>
        <w:t>B</w:t>
      </w:r>
      <w:r w:rsidRPr="00ED1289">
        <w:rPr>
          <w:rFonts w:ascii="Times New Roman" w:eastAsiaTheme="minorEastAsia" w:hAnsi="Times New Roman"/>
        </w:rPr>
        <w:t>．物体运动的时间越短，其速度一定越大</w:t>
      </w:r>
    </w:p>
    <w:p w:rsidR="00B87F07" w:rsidRPr="00ED1289" w:rsidRDefault="00B87F07" w:rsidP="00B87F07">
      <w:pPr>
        <w:pStyle w:val="ae"/>
        <w:spacing w:line="276" w:lineRule="auto"/>
        <w:ind w:firstLine="420"/>
        <w:rPr>
          <w:rFonts w:ascii="Times New Roman" w:eastAsiaTheme="minorEastAsia" w:hAnsi="Times New Roman"/>
        </w:rPr>
      </w:pPr>
      <w:r w:rsidRPr="00ED1289">
        <w:rPr>
          <w:rFonts w:ascii="Times New Roman" w:eastAsiaTheme="minorEastAsia" w:hAnsi="Times New Roman"/>
        </w:rPr>
        <w:t>C</w:t>
      </w:r>
      <w:r w:rsidRPr="00ED1289">
        <w:rPr>
          <w:rFonts w:ascii="Times New Roman" w:eastAsiaTheme="minorEastAsia" w:hAnsi="Times New Roman"/>
        </w:rPr>
        <w:t>．速度是表示物体运动快慢的物理量</w:t>
      </w:r>
    </w:p>
    <w:p w:rsidR="00B87F07" w:rsidRPr="00ED1289" w:rsidRDefault="00B87F07" w:rsidP="00B87F07">
      <w:pPr>
        <w:pStyle w:val="ae"/>
        <w:spacing w:line="276" w:lineRule="auto"/>
        <w:ind w:firstLine="420"/>
        <w:rPr>
          <w:rFonts w:ascii="Times New Roman" w:eastAsiaTheme="minorEastAsia" w:hAnsi="Times New Roman"/>
        </w:rPr>
      </w:pPr>
      <w:r w:rsidRPr="00ED1289">
        <w:rPr>
          <w:rFonts w:ascii="Times New Roman" w:eastAsiaTheme="minorEastAsia" w:hAnsi="Times New Roman"/>
        </w:rPr>
        <w:t>D</w:t>
      </w:r>
      <w:r w:rsidRPr="00ED1289">
        <w:rPr>
          <w:rFonts w:ascii="Times New Roman" w:eastAsiaTheme="minorEastAsia" w:hAnsi="Times New Roman"/>
        </w:rPr>
        <w:t>．做匀速直线运动的物体，其位移与时间的比值是一个恒量</w:t>
      </w:r>
    </w:p>
    <w:p w:rsidR="00B87F07" w:rsidRPr="00ED1289" w:rsidRDefault="00B87F07" w:rsidP="00B87F07">
      <w:pPr>
        <w:spacing w:line="276" w:lineRule="auto"/>
        <w:rPr>
          <w:rFonts w:ascii="Times New Roman" w:hAnsi="Times New Roman" w:cs="Times New Roman"/>
          <w:color w:val="FF0000"/>
          <w:szCs w:val="21"/>
        </w:rPr>
      </w:pPr>
      <w:r w:rsidRPr="00ED1289">
        <w:rPr>
          <w:rFonts w:ascii="Times New Roman" w:hAnsi="Times New Roman" w:cs="Times New Roman"/>
          <w:color w:val="FF0000"/>
          <w:szCs w:val="21"/>
        </w:rPr>
        <w:t>【难度】</w:t>
      </w:r>
      <w:r w:rsidRPr="00ED1289">
        <w:rPr>
          <w:rFonts w:ascii="Times New Roman" w:hAnsi="Times New Roman" w:cs="Times New Roman"/>
          <w:color w:val="FF0000"/>
          <w:szCs w:val="21"/>
        </w:rPr>
        <w:t>★</w:t>
      </w:r>
    </w:p>
    <w:p w:rsidR="00B87F07" w:rsidRPr="00ED1289" w:rsidRDefault="00B87F07" w:rsidP="00B87F07">
      <w:pPr>
        <w:pStyle w:val="ae"/>
        <w:spacing w:line="276" w:lineRule="auto"/>
        <w:rPr>
          <w:rFonts w:ascii="Times New Roman" w:hAnsi="Times New Roman"/>
          <w:color w:val="FF0000"/>
        </w:rPr>
      </w:pPr>
      <w:r w:rsidRPr="00ED1289">
        <w:rPr>
          <w:rFonts w:ascii="Times New Roman" w:hAnsi="Times New Roman"/>
          <w:color w:val="FF0000"/>
        </w:rPr>
        <w:t>【答案】</w:t>
      </w:r>
      <w:r w:rsidRPr="00ED1289">
        <w:rPr>
          <w:rFonts w:ascii="Times New Roman" w:hAnsi="Times New Roman"/>
          <w:color w:val="FF0000"/>
        </w:rPr>
        <w:t>CD</w:t>
      </w:r>
    </w:p>
    <w:p w:rsidR="00B87F07" w:rsidRPr="00B87F07" w:rsidRDefault="00B87F07" w:rsidP="00ED1289">
      <w:pPr>
        <w:pStyle w:val="ae"/>
        <w:spacing w:line="276" w:lineRule="auto"/>
        <w:rPr>
          <w:rFonts w:ascii="Times New Roman" w:hAnsi="Times New Roman"/>
        </w:rPr>
      </w:pPr>
    </w:p>
    <w:p w:rsidR="008E2279" w:rsidRPr="00C91036" w:rsidRDefault="008E2279" w:rsidP="00ED1289">
      <w:pPr>
        <w:pStyle w:val="ae"/>
        <w:spacing w:line="276" w:lineRule="auto"/>
        <w:rPr>
          <w:rFonts w:ascii="Times New Roman" w:hAnsi="Times New Roman"/>
          <w:b/>
        </w:rPr>
      </w:pPr>
      <w:r w:rsidRPr="00C91036">
        <w:rPr>
          <w:rFonts w:ascii="Times New Roman" w:hAnsi="Times New Roman" w:hint="eastAsia"/>
          <w:b/>
        </w:rPr>
        <w:t>考点二：平均速度的计算</w:t>
      </w:r>
    </w:p>
    <w:p w:rsidR="003A3A14" w:rsidRPr="00ED1289" w:rsidRDefault="003A3A14" w:rsidP="00B87F07">
      <w:pPr>
        <w:pStyle w:val="ae"/>
        <w:spacing w:line="276" w:lineRule="auto"/>
        <w:rPr>
          <w:rFonts w:ascii="Times New Roman" w:hAnsi="Times New Roman"/>
        </w:rPr>
      </w:pPr>
      <w:r w:rsidRPr="00ED1289">
        <w:rPr>
          <w:rFonts w:ascii="Times New Roman" w:hAnsi="Times New Roman"/>
        </w:rPr>
        <w:t>【例</w:t>
      </w:r>
      <w:r w:rsidR="00B87F07">
        <w:rPr>
          <w:rFonts w:ascii="Times New Roman" w:hAnsi="Times New Roman" w:hint="eastAsia"/>
        </w:rPr>
        <w:t>1</w:t>
      </w:r>
      <w:r w:rsidRPr="00ED1289">
        <w:rPr>
          <w:rFonts w:ascii="Times New Roman" w:hAnsi="Times New Roman"/>
        </w:rPr>
        <w:t>】如图</w:t>
      </w:r>
      <w:r w:rsidRPr="00ED1289">
        <w:rPr>
          <w:rFonts w:ascii="Times New Roman" w:hAnsi="Times New Roman"/>
        </w:rPr>
        <w:t>1</w:t>
      </w:r>
      <w:r w:rsidRPr="00ED1289">
        <w:rPr>
          <w:rFonts w:ascii="Times New Roman" w:hAnsi="Times New Roman"/>
        </w:rPr>
        <w:t>所示，在</w:t>
      </w:r>
      <w:r w:rsidRPr="00ED1289">
        <w:rPr>
          <w:rFonts w:ascii="Times New Roman" w:hAnsi="Times New Roman"/>
        </w:rPr>
        <w:t>1000 m</w:t>
      </w:r>
      <w:r w:rsidRPr="00ED1289">
        <w:rPr>
          <w:rFonts w:ascii="Times New Roman" w:hAnsi="Times New Roman"/>
        </w:rPr>
        <w:t>体能测试中，小明沿某圆形</w:t>
      </w:r>
      <w:r w:rsidRPr="00ED1289">
        <w:rPr>
          <w:rFonts w:ascii="Times New Roman" w:hAnsi="Times New Roman"/>
        </w:rPr>
        <w:t>400 m</w:t>
      </w:r>
      <w:r w:rsidRPr="00ED1289">
        <w:rPr>
          <w:rFonts w:ascii="Times New Roman" w:hAnsi="Times New Roman"/>
        </w:rPr>
        <w:t>跑道从</w:t>
      </w:r>
      <w:r w:rsidRPr="00ED1289">
        <w:rPr>
          <w:rFonts w:ascii="Times New Roman" w:hAnsi="Times New Roman"/>
          <w:i/>
        </w:rPr>
        <w:t>A</w:t>
      </w:r>
      <w:r w:rsidRPr="00ED1289">
        <w:rPr>
          <w:rFonts w:ascii="Times New Roman" w:hAnsi="Times New Roman"/>
        </w:rPr>
        <w:t>点出发，其成绩为</w:t>
      </w:r>
      <w:r w:rsidRPr="00ED1289">
        <w:rPr>
          <w:rFonts w:ascii="Times New Roman" w:hAnsi="Times New Roman"/>
        </w:rPr>
        <w:t>3</w:t>
      </w:r>
      <w:r w:rsidRPr="00ED1289">
        <w:rPr>
          <w:rFonts w:ascii="Times New Roman" w:hAnsi="Times New Roman"/>
        </w:rPr>
        <w:t>分</w:t>
      </w:r>
      <w:r w:rsidRPr="00ED1289">
        <w:rPr>
          <w:rFonts w:ascii="Times New Roman" w:hAnsi="Times New Roman"/>
        </w:rPr>
        <w:t>40</w:t>
      </w:r>
      <w:r w:rsidRPr="00ED1289">
        <w:rPr>
          <w:rFonts w:ascii="Times New Roman" w:hAnsi="Times New Roman"/>
        </w:rPr>
        <w:t>秒，下列说法正确的是</w:t>
      </w:r>
      <w:r w:rsidRPr="00ED1289">
        <w:rPr>
          <w:rFonts w:ascii="Times New Roman" w:hAnsi="Times New Roman"/>
        </w:rPr>
        <w:tab/>
      </w:r>
      <w:r w:rsidRPr="00ED1289">
        <w:rPr>
          <w:rFonts w:ascii="Times New Roman" w:hAnsi="Times New Roman"/>
        </w:rPr>
        <w:t>（</w:t>
      </w:r>
      <w:r w:rsidRPr="00ED1289">
        <w:rPr>
          <w:rFonts w:ascii="Times New Roman" w:hAnsi="Times New Roman"/>
        </w:rPr>
        <w:tab/>
      </w:r>
      <w:r w:rsidRPr="00ED1289">
        <w:rPr>
          <w:rFonts w:ascii="Times New Roman" w:hAnsi="Times New Roman"/>
        </w:rPr>
        <w:tab/>
      </w:r>
      <w:r w:rsidRPr="00ED1289">
        <w:rPr>
          <w:rFonts w:ascii="Times New Roman" w:hAnsi="Times New Roman"/>
        </w:rPr>
        <w:t>）（多选）</w:t>
      </w:r>
    </w:p>
    <w:p w:rsidR="003A3A14" w:rsidRPr="00ED1289" w:rsidRDefault="003A3A14" w:rsidP="00B87F07">
      <w:pPr>
        <w:pStyle w:val="ae"/>
        <w:spacing w:line="276" w:lineRule="auto"/>
        <w:ind w:leftChars="200" w:left="420"/>
        <w:rPr>
          <w:rFonts w:ascii="Times New Roman" w:hAnsi="Times New Roman"/>
        </w:rPr>
      </w:pPr>
      <w:r w:rsidRPr="00ED1289">
        <w:rPr>
          <w:rFonts w:ascii="Times New Roman" w:hAnsi="Times New Roman"/>
          <w:noProof/>
        </w:rPr>
        <w:drawing>
          <wp:anchor distT="0" distB="0" distL="0" distR="0" simplePos="0" relativeHeight="251673600" behindDoc="0" locked="0" layoutInCell="1" allowOverlap="1">
            <wp:simplePos x="0" y="0"/>
            <wp:positionH relativeFrom="column">
              <wp:posOffset>4328795</wp:posOffset>
            </wp:positionH>
            <wp:positionV relativeFrom="paragraph">
              <wp:posOffset>88265</wp:posOffset>
            </wp:positionV>
            <wp:extent cx="963930" cy="876300"/>
            <wp:effectExtent l="19050" t="0" r="7620" b="0"/>
            <wp:wrapSquare wrapText="bothSides"/>
            <wp:docPr id="3" name="图片 131" descr="\\贾文\贾文 (f)\傆文件\步步高 沪科 物理 必修1\L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贾文\贾文 (f)\傆文件\步步高 沪科 物理 必修1\L2.TIF"/>
                    <pic:cNvPicPr>
                      <a:picLocks noChangeAspect="1" noChangeArrowheads="1"/>
                    </pic:cNvPicPr>
                  </pic:nvPicPr>
                  <pic:blipFill>
                    <a:blip r:embed="rId24" r:link="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963930" cy="876300"/>
                    </a:xfrm>
                    <a:prstGeom prst="rect">
                      <a:avLst/>
                    </a:prstGeom>
                    <a:noFill/>
                    <a:ln>
                      <a:noFill/>
                    </a:ln>
                  </pic:spPr>
                </pic:pic>
              </a:graphicData>
            </a:graphic>
          </wp:anchor>
        </w:drawing>
      </w:r>
      <w:r w:rsidRPr="00ED1289">
        <w:rPr>
          <w:rFonts w:ascii="Times New Roman" w:hAnsi="Times New Roman"/>
        </w:rPr>
        <w:t>A</w:t>
      </w:r>
      <w:r w:rsidRPr="00ED1289">
        <w:rPr>
          <w:rFonts w:ascii="Times New Roman" w:hAnsi="Times New Roman"/>
        </w:rPr>
        <w:t>．小明的平均速率约为</w:t>
      </w:r>
      <w:r w:rsidRPr="00ED1289">
        <w:rPr>
          <w:rFonts w:ascii="Times New Roman" w:hAnsi="Times New Roman"/>
        </w:rPr>
        <w:t>4.55 m/s</w:t>
      </w:r>
    </w:p>
    <w:p w:rsidR="003A3A14" w:rsidRPr="00ED1289" w:rsidRDefault="003A3A14" w:rsidP="00B87F07">
      <w:pPr>
        <w:pStyle w:val="ae"/>
        <w:spacing w:line="276" w:lineRule="auto"/>
        <w:ind w:leftChars="200" w:left="420"/>
        <w:rPr>
          <w:rFonts w:ascii="Times New Roman" w:hAnsi="Times New Roman"/>
        </w:rPr>
      </w:pPr>
      <w:r w:rsidRPr="00ED1289">
        <w:rPr>
          <w:rFonts w:ascii="Times New Roman" w:hAnsi="Times New Roman"/>
        </w:rPr>
        <w:t>B</w:t>
      </w:r>
      <w:r w:rsidRPr="00ED1289">
        <w:rPr>
          <w:rFonts w:ascii="Times New Roman" w:hAnsi="Times New Roman"/>
        </w:rPr>
        <w:t>．小明的平均速率约为</w:t>
      </w:r>
      <w:r w:rsidRPr="00ED1289">
        <w:rPr>
          <w:rFonts w:ascii="Times New Roman" w:hAnsi="Times New Roman"/>
        </w:rPr>
        <w:t>0.91 m/s</w:t>
      </w:r>
    </w:p>
    <w:p w:rsidR="003A3A14" w:rsidRPr="00ED1289" w:rsidRDefault="003A3A14" w:rsidP="00B87F07">
      <w:pPr>
        <w:pStyle w:val="ae"/>
        <w:spacing w:line="276" w:lineRule="auto"/>
        <w:ind w:leftChars="200" w:left="420"/>
        <w:rPr>
          <w:rFonts w:ascii="Times New Roman" w:hAnsi="Times New Roman"/>
        </w:rPr>
      </w:pPr>
      <w:r w:rsidRPr="00ED1289">
        <w:rPr>
          <w:rFonts w:ascii="Times New Roman" w:hAnsi="Times New Roman"/>
        </w:rPr>
        <w:t>C</w:t>
      </w:r>
      <w:r w:rsidRPr="00ED1289">
        <w:rPr>
          <w:rFonts w:ascii="Times New Roman" w:hAnsi="Times New Roman"/>
        </w:rPr>
        <w:t>．小明的平均速度约为</w:t>
      </w:r>
      <w:r w:rsidRPr="00ED1289">
        <w:rPr>
          <w:rFonts w:ascii="Times New Roman" w:hAnsi="Times New Roman"/>
        </w:rPr>
        <w:t>0.91 m/s</w:t>
      </w:r>
    </w:p>
    <w:p w:rsidR="003A3A14" w:rsidRPr="00ED1289" w:rsidRDefault="003A3A14" w:rsidP="00B87F07">
      <w:pPr>
        <w:pStyle w:val="ae"/>
        <w:spacing w:line="276" w:lineRule="auto"/>
        <w:ind w:leftChars="200" w:left="420"/>
        <w:rPr>
          <w:rFonts w:ascii="Times New Roman" w:hAnsi="Times New Roman"/>
        </w:rPr>
      </w:pPr>
      <w:r w:rsidRPr="00ED1289">
        <w:rPr>
          <w:rFonts w:ascii="Times New Roman" w:hAnsi="Times New Roman"/>
        </w:rPr>
        <w:t>D</w:t>
      </w:r>
      <w:r w:rsidRPr="00ED1289">
        <w:rPr>
          <w:rFonts w:ascii="Times New Roman" w:hAnsi="Times New Roman"/>
        </w:rPr>
        <w:t>．小明的平均速度约为</w:t>
      </w:r>
      <w:r w:rsidRPr="00ED1289">
        <w:rPr>
          <w:rFonts w:ascii="Times New Roman" w:hAnsi="Times New Roman"/>
        </w:rPr>
        <w:t>0.58 m/s</w:t>
      </w:r>
    </w:p>
    <w:p w:rsidR="003A3A14" w:rsidRPr="00ED1289" w:rsidRDefault="003A3A14" w:rsidP="003A3A14">
      <w:pPr>
        <w:spacing w:line="276" w:lineRule="auto"/>
        <w:rPr>
          <w:rFonts w:ascii="Times New Roman" w:hAnsi="Times New Roman" w:cs="Times New Roman"/>
          <w:color w:val="FF0000"/>
          <w:szCs w:val="21"/>
        </w:rPr>
      </w:pPr>
      <w:r w:rsidRPr="00ED1289">
        <w:rPr>
          <w:rFonts w:ascii="Times New Roman" w:hAnsi="Times New Roman" w:cs="Times New Roman"/>
          <w:color w:val="FF0000"/>
          <w:szCs w:val="21"/>
        </w:rPr>
        <w:t>【难度】</w:t>
      </w:r>
      <w:r w:rsidRPr="00ED1289">
        <w:rPr>
          <w:rFonts w:ascii="Times New Roman" w:hAnsiTheme="minorEastAsia" w:cs="Times New Roman"/>
          <w:color w:val="FF0000"/>
          <w:szCs w:val="21"/>
        </w:rPr>
        <w:t>★★</w:t>
      </w:r>
    </w:p>
    <w:p w:rsidR="003A3A14" w:rsidRPr="00ED1289" w:rsidRDefault="003A3A14" w:rsidP="003A3A14">
      <w:pPr>
        <w:spacing w:line="276" w:lineRule="auto"/>
        <w:rPr>
          <w:rFonts w:ascii="Times New Roman" w:hAnsi="Times New Roman" w:cs="Times New Roman"/>
          <w:color w:val="FF0000"/>
          <w:szCs w:val="21"/>
        </w:rPr>
      </w:pPr>
      <w:r w:rsidRPr="00ED1289">
        <w:rPr>
          <w:rFonts w:ascii="Times New Roman" w:hAnsi="Times New Roman" w:cs="Times New Roman"/>
          <w:color w:val="FF0000"/>
          <w:szCs w:val="21"/>
        </w:rPr>
        <w:t>【答案】</w:t>
      </w:r>
      <w:r w:rsidRPr="00ED1289">
        <w:rPr>
          <w:rFonts w:ascii="Times New Roman" w:hAnsi="Times New Roman" w:cs="Times New Roman"/>
          <w:color w:val="FF0000"/>
          <w:szCs w:val="21"/>
        </w:rPr>
        <w:t>AD</w:t>
      </w:r>
    </w:p>
    <w:p w:rsidR="008E2279" w:rsidRDefault="003A3A14" w:rsidP="003A3A14">
      <w:pPr>
        <w:pStyle w:val="ae"/>
        <w:spacing w:line="276" w:lineRule="auto"/>
        <w:rPr>
          <w:rFonts w:ascii="Times New Roman" w:hAnsi="Times New Roman"/>
        </w:rPr>
      </w:pPr>
      <w:r w:rsidRPr="00ED1289">
        <w:rPr>
          <w:rFonts w:ascii="Times New Roman" w:eastAsiaTheme="minorEastAsia" w:hAnsi="Times New Roman"/>
          <w:color w:val="FF0000"/>
        </w:rPr>
        <w:t>【解析】平均速率为路程与时间的比值，所以平均速率</w:t>
      </w:r>
      <w:r w:rsidRPr="00ED1289">
        <w:rPr>
          <w:rFonts w:ascii="Times New Roman" w:eastAsiaTheme="minorEastAsia" w:hAnsi="Times New Roman"/>
          <w:i/>
          <w:color w:val="FF0000"/>
        </w:rPr>
        <w:t>v</w:t>
      </w:r>
      <w:r w:rsidRPr="00ED1289">
        <w:rPr>
          <w:rFonts w:ascii="Times New Roman" w:eastAsiaTheme="minorEastAsia" w:hAnsi="Times New Roman"/>
          <w:color w:val="FF0000"/>
          <w:vertAlign w:val="subscript"/>
        </w:rPr>
        <w:t>1</w:t>
      </w:r>
      <w:r w:rsidRPr="00ED1289">
        <w:rPr>
          <w:rFonts w:ascii="Times New Roman" w:eastAsiaTheme="minorEastAsia" w:hAnsi="Times New Roman"/>
          <w:color w:val="FF0000"/>
        </w:rPr>
        <w:t>＝</w:t>
      </w:r>
      <w:r w:rsidR="00BD3E75" w:rsidRPr="00ED1289">
        <w:rPr>
          <w:rFonts w:ascii="Times New Roman" w:eastAsiaTheme="minorEastAsia" w:hAnsi="Times New Roman"/>
          <w:color w:val="FF0000"/>
        </w:rPr>
        <w:fldChar w:fldCharType="begin"/>
      </w:r>
      <w:r w:rsidRPr="00ED1289">
        <w:rPr>
          <w:rFonts w:ascii="Times New Roman" w:eastAsiaTheme="minorEastAsia" w:hAnsi="Times New Roman"/>
          <w:color w:val="FF0000"/>
        </w:rPr>
        <w:instrText>eq \f(</w:instrText>
      </w:r>
      <w:r w:rsidRPr="00ED1289">
        <w:rPr>
          <w:rFonts w:ascii="Times New Roman" w:eastAsiaTheme="minorEastAsia" w:hAnsi="Times New Roman"/>
          <w:i/>
          <w:color w:val="FF0000"/>
        </w:rPr>
        <w:instrText>s,t</w:instrText>
      </w:r>
      <w:r w:rsidRPr="00ED1289">
        <w:rPr>
          <w:rFonts w:ascii="Times New Roman" w:eastAsiaTheme="minorEastAsia" w:hAnsi="Times New Roman"/>
          <w:color w:val="FF0000"/>
        </w:rPr>
        <w:instrText>)</w:instrText>
      </w:r>
      <w:r w:rsidR="00BD3E75" w:rsidRPr="00ED1289">
        <w:rPr>
          <w:rFonts w:ascii="Times New Roman" w:eastAsiaTheme="minorEastAsia" w:hAnsi="Times New Roman"/>
          <w:color w:val="FF0000"/>
        </w:rPr>
        <w:fldChar w:fldCharType="end"/>
      </w:r>
      <w:r w:rsidRPr="00ED1289">
        <w:rPr>
          <w:rFonts w:ascii="Times New Roman" w:eastAsiaTheme="minorEastAsia" w:hAnsi="Times New Roman"/>
          <w:color w:val="FF0000"/>
        </w:rPr>
        <w:t>＝</w:t>
      </w:r>
      <w:r w:rsidR="00BD3E75" w:rsidRPr="00ED1289">
        <w:rPr>
          <w:rFonts w:ascii="Times New Roman" w:eastAsiaTheme="minorEastAsia" w:hAnsi="Times New Roman"/>
          <w:color w:val="FF0000"/>
        </w:rPr>
        <w:fldChar w:fldCharType="begin"/>
      </w:r>
      <w:r w:rsidRPr="00ED1289">
        <w:rPr>
          <w:rFonts w:ascii="Times New Roman" w:eastAsiaTheme="minorEastAsia" w:hAnsi="Times New Roman"/>
          <w:color w:val="FF0000"/>
        </w:rPr>
        <w:instrText>eq \f(1 000</w:instrText>
      </w:r>
      <w:r w:rsidRPr="00ED1289">
        <w:rPr>
          <w:rFonts w:ascii="Times New Roman" w:eastAsiaTheme="minorEastAsia" w:hAnsi="Times New Roman"/>
          <w:i/>
          <w:color w:val="FF0000"/>
        </w:rPr>
        <w:instrText>,</w:instrText>
      </w:r>
      <w:r w:rsidR="00E5010E">
        <w:rPr>
          <w:rFonts w:ascii="Times New Roman" w:eastAsiaTheme="minorEastAsia" w:hAnsi="Times New Roman"/>
          <w:color w:val="FF0000"/>
        </w:rPr>
        <w:instrText>3×60</w:instrText>
      </w:r>
      <w:r w:rsidRPr="00ED1289">
        <w:rPr>
          <w:rFonts w:ascii="Times New Roman" w:eastAsiaTheme="minorEastAsia" w:hAnsi="Times New Roman"/>
          <w:color w:val="FF0000"/>
        </w:rPr>
        <w:instrText>＋</w:instrText>
      </w:r>
      <w:r w:rsidR="00E5010E">
        <w:rPr>
          <w:rFonts w:ascii="Times New Roman" w:eastAsiaTheme="minorEastAsia" w:hAnsi="Times New Roman"/>
          <w:color w:val="FF0000"/>
        </w:rPr>
        <w:instrText>40</w:instrText>
      </w:r>
      <w:r w:rsidRPr="00ED1289">
        <w:rPr>
          <w:rFonts w:ascii="Times New Roman" w:eastAsiaTheme="minorEastAsia" w:hAnsi="Times New Roman"/>
          <w:color w:val="FF0000"/>
        </w:rPr>
        <w:instrText>)</w:instrText>
      </w:r>
      <w:r w:rsidR="00BD3E75" w:rsidRPr="00ED1289">
        <w:rPr>
          <w:rFonts w:ascii="Times New Roman" w:eastAsiaTheme="minorEastAsia" w:hAnsi="Times New Roman"/>
          <w:color w:val="FF0000"/>
        </w:rPr>
        <w:fldChar w:fldCharType="end"/>
      </w:r>
      <w:r w:rsidRPr="00ED1289">
        <w:rPr>
          <w:rFonts w:ascii="Times New Roman" w:eastAsiaTheme="minorEastAsia" w:hAnsi="Times New Roman"/>
          <w:color w:val="FF0000"/>
        </w:rPr>
        <w:t>≈4.55 m/s</w:t>
      </w:r>
      <w:r w:rsidRPr="00ED1289">
        <w:rPr>
          <w:rFonts w:ascii="Times New Roman" w:eastAsiaTheme="minorEastAsia" w:hAnsi="Times New Roman"/>
          <w:color w:val="FF0000"/>
        </w:rPr>
        <w:t>，平均速度为位移与时间的比值，所以平均速度</w:t>
      </w:r>
      <w:r w:rsidRPr="00ED1289">
        <w:rPr>
          <w:rFonts w:ascii="Times New Roman" w:eastAsiaTheme="minorEastAsia" w:hAnsi="Times New Roman"/>
          <w:i/>
          <w:color w:val="FF0000"/>
        </w:rPr>
        <w:t>v</w:t>
      </w:r>
      <w:r w:rsidRPr="00ED1289">
        <w:rPr>
          <w:rFonts w:ascii="Times New Roman" w:eastAsiaTheme="minorEastAsia" w:hAnsi="Times New Roman"/>
          <w:color w:val="FF0000"/>
        </w:rPr>
        <w:t>＝</w:t>
      </w:r>
      <w:r w:rsidR="00BD3E75" w:rsidRPr="00ED1289">
        <w:rPr>
          <w:rFonts w:ascii="Times New Roman" w:eastAsiaTheme="minorEastAsia" w:hAnsi="Times New Roman"/>
          <w:color w:val="FF0000"/>
        </w:rPr>
        <w:fldChar w:fldCharType="begin"/>
      </w:r>
      <w:r w:rsidRPr="00ED1289">
        <w:rPr>
          <w:rFonts w:ascii="Times New Roman" w:eastAsiaTheme="minorEastAsia" w:hAnsi="Times New Roman"/>
          <w:color w:val="FF0000"/>
        </w:rPr>
        <w:instrText>eq \f(</w:instrText>
      </w:r>
      <w:r w:rsidRPr="00ED1289">
        <w:rPr>
          <w:rFonts w:ascii="Times New Roman" w:eastAsiaTheme="minorEastAsia" w:hAnsi="Times New Roman"/>
          <w:i/>
          <w:color w:val="FF0000"/>
        </w:rPr>
        <w:instrText>s</w:instrText>
      </w:r>
      <w:r w:rsidRPr="00ED1289">
        <w:rPr>
          <w:rFonts w:ascii="Times New Roman" w:eastAsiaTheme="minorEastAsia" w:hAnsi="Times New Roman"/>
          <w:color w:val="FF0000"/>
        </w:rPr>
        <w:instrText>′</w:instrText>
      </w:r>
      <w:r w:rsidRPr="00ED1289">
        <w:rPr>
          <w:rFonts w:ascii="Times New Roman" w:eastAsiaTheme="minorEastAsia" w:hAnsi="Times New Roman"/>
          <w:i/>
          <w:color w:val="FF0000"/>
        </w:rPr>
        <w:instrText>,t</w:instrText>
      </w:r>
      <w:r w:rsidRPr="00ED1289">
        <w:rPr>
          <w:rFonts w:ascii="Times New Roman" w:eastAsiaTheme="minorEastAsia" w:hAnsi="Times New Roman"/>
          <w:color w:val="FF0000"/>
        </w:rPr>
        <w:instrText>)</w:instrText>
      </w:r>
      <w:r w:rsidR="00BD3E75" w:rsidRPr="00ED1289">
        <w:rPr>
          <w:rFonts w:ascii="Times New Roman" w:eastAsiaTheme="minorEastAsia" w:hAnsi="Times New Roman"/>
          <w:color w:val="FF0000"/>
        </w:rPr>
        <w:fldChar w:fldCharType="end"/>
      </w:r>
      <w:r w:rsidRPr="00ED1289">
        <w:rPr>
          <w:rFonts w:ascii="Times New Roman" w:eastAsiaTheme="minorEastAsia" w:hAnsi="Times New Roman"/>
          <w:color w:val="FF0000"/>
        </w:rPr>
        <w:t>＝</w:t>
      </w:r>
      <w:r w:rsidR="00BD3E75" w:rsidRPr="00ED1289">
        <w:rPr>
          <w:rFonts w:ascii="Times New Roman" w:eastAsiaTheme="minorEastAsia" w:hAnsi="Times New Roman"/>
          <w:color w:val="FF0000"/>
        </w:rPr>
        <w:fldChar w:fldCharType="begin"/>
      </w:r>
      <w:r w:rsidRPr="00ED1289">
        <w:rPr>
          <w:rFonts w:ascii="Times New Roman" w:eastAsiaTheme="minorEastAsia" w:hAnsi="Times New Roman"/>
          <w:color w:val="FF0000"/>
        </w:rPr>
        <w:instrText>eq \f(63.7×2</w:instrText>
      </w:r>
      <w:r w:rsidRPr="00ED1289">
        <w:rPr>
          <w:rFonts w:ascii="Times New Roman" w:eastAsiaTheme="minorEastAsia" w:hAnsi="Times New Roman"/>
          <w:i/>
          <w:color w:val="FF0000"/>
        </w:rPr>
        <w:instrText>,</w:instrText>
      </w:r>
      <w:r w:rsidRPr="00ED1289">
        <w:rPr>
          <w:rFonts w:ascii="Times New Roman" w:eastAsiaTheme="minorEastAsia" w:hAnsi="Times New Roman"/>
          <w:color w:val="FF0000"/>
        </w:rPr>
        <w:instrText>3×60</w:instrText>
      </w:r>
      <w:r w:rsidRPr="00ED1289">
        <w:rPr>
          <w:rFonts w:ascii="Times New Roman" w:eastAsiaTheme="minorEastAsia" w:hAnsi="Times New Roman"/>
          <w:color w:val="FF0000"/>
        </w:rPr>
        <w:instrText>＋</w:instrText>
      </w:r>
      <w:r w:rsidRPr="00ED1289">
        <w:rPr>
          <w:rFonts w:ascii="Times New Roman" w:eastAsiaTheme="minorEastAsia" w:hAnsi="Times New Roman"/>
          <w:color w:val="FF0000"/>
        </w:rPr>
        <w:instrText>40)</w:instrText>
      </w:r>
      <w:r w:rsidR="00BD3E75" w:rsidRPr="00ED1289">
        <w:rPr>
          <w:rFonts w:ascii="Times New Roman" w:eastAsiaTheme="minorEastAsia" w:hAnsi="Times New Roman"/>
          <w:color w:val="FF0000"/>
        </w:rPr>
        <w:fldChar w:fldCharType="end"/>
      </w:r>
      <w:r w:rsidRPr="00ED1289">
        <w:rPr>
          <w:rFonts w:ascii="Times New Roman" w:eastAsiaTheme="minorEastAsia" w:hAnsi="Times New Roman"/>
          <w:color w:val="FF0000"/>
        </w:rPr>
        <w:t>≈0.58 m/s</w:t>
      </w:r>
      <w:r w:rsidRPr="00ED1289">
        <w:rPr>
          <w:rFonts w:ascii="Times New Roman" w:eastAsiaTheme="minorEastAsia" w:hAnsi="Times New Roman"/>
          <w:color w:val="FF0000"/>
        </w:rPr>
        <w:t>。所以选</w:t>
      </w:r>
      <w:r w:rsidRPr="00ED1289">
        <w:rPr>
          <w:rFonts w:ascii="Times New Roman" w:eastAsiaTheme="minorEastAsia" w:hAnsi="Times New Roman"/>
          <w:color w:val="FF0000"/>
        </w:rPr>
        <w:t>AD</w:t>
      </w:r>
      <w:r w:rsidRPr="00ED1289">
        <w:rPr>
          <w:rFonts w:ascii="Times New Roman" w:eastAsiaTheme="minorEastAsia" w:hAnsi="Times New Roman"/>
          <w:color w:val="FF0000"/>
        </w:rPr>
        <w:t>。</w:t>
      </w:r>
    </w:p>
    <w:p w:rsidR="003A3A14" w:rsidRDefault="003A3A14" w:rsidP="00ED1289">
      <w:pPr>
        <w:pStyle w:val="ae"/>
        <w:spacing w:line="276" w:lineRule="auto"/>
        <w:rPr>
          <w:rFonts w:ascii="Times New Roman" w:hAnsi="Times New Roman"/>
        </w:rPr>
      </w:pPr>
    </w:p>
    <w:p w:rsidR="003A3A14" w:rsidRPr="008E2279" w:rsidRDefault="00B87F07" w:rsidP="00ED1289">
      <w:pPr>
        <w:pStyle w:val="ae"/>
        <w:spacing w:line="276" w:lineRule="auto"/>
        <w:rPr>
          <w:rFonts w:ascii="Times New Roman" w:hAnsi="Times New Roman"/>
        </w:rPr>
      </w:pPr>
      <w:r>
        <w:rPr>
          <w:rFonts w:ascii="Times New Roman" w:hAnsi="Times New Roman" w:hint="eastAsia"/>
        </w:rPr>
        <w:t>【变式训练】</w:t>
      </w:r>
    </w:p>
    <w:p w:rsidR="00350873" w:rsidRPr="00ED1289" w:rsidRDefault="00B87F07" w:rsidP="00B87F07">
      <w:pPr>
        <w:pStyle w:val="ae"/>
        <w:spacing w:line="276" w:lineRule="auto"/>
        <w:rPr>
          <w:rFonts w:ascii="Times New Roman" w:hAnsi="Times New Roman"/>
        </w:rPr>
      </w:pPr>
      <w:r>
        <w:rPr>
          <w:rFonts w:ascii="Times New Roman" w:hAnsi="Times New Roman" w:hint="eastAsia"/>
        </w:rPr>
        <w:t>1</w:t>
      </w:r>
      <w:r>
        <w:rPr>
          <w:rFonts w:ascii="Times New Roman" w:hAnsi="Times New Roman" w:hint="eastAsia"/>
        </w:rPr>
        <w:t>、</w:t>
      </w:r>
      <w:r w:rsidR="00350873" w:rsidRPr="00ED1289">
        <w:rPr>
          <w:rFonts w:ascii="Times New Roman" w:hAnsi="Times New Roman"/>
        </w:rPr>
        <w:t>2012</w:t>
      </w:r>
      <w:r w:rsidR="00350873" w:rsidRPr="00ED1289">
        <w:rPr>
          <w:rFonts w:ascii="Times New Roman" w:hAnsi="Times New Roman"/>
        </w:rPr>
        <w:t>年</w:t>
      </w:r>
      <w:r w:rsidR="00350873" w:rsidRPr="00ED1289">
        <w:rPr>
          <w:rFonts w:ascii="Times New Roman" w:hAnsi="Times New Roman"/>
        </w:rPr>
        <w:t>8</w:t>
      </w:r>
      <w:r w:rsidR="00350873" w:rsidRPr="00ED1289">
        <w:rPr>
          <w:rFonts w:ascii="Times New Roman" w:hAnsi="Times New Roman"/>
        </w:rPr>
        <w:t>月</w:t>
      </w:r>
      <w:r w:rsidR="00350873" w:rsidRPr="00ED1289">
        <w:rPr>
          <w:rFonts w:ascii="Times New Roman" w:hAnsi="Times New Roman"/>
        </w:rPr>
        <w:t>6</w:t>
      </w:r>
      <w:r w:rsidR="00350873" w:rsidRPr="00ED1289">
        <w:rPr>
          <w:rFonts w:ascii="Times New Roman" w:hAnsi="Times New Roman"/>
        </w:rPr>
        <w:t>日在伦敦举行的奥运会</w:t>
      </w:r>
      <w:r w:rsidR="00350873" w:rsidRPr="00ED1289">
        <w:rPr>
          <w:rFonts w:ascii="Times New Roman" w:hAnsi="Times New Roman"/>
        </w:rPr>
        <w:t>100</w:t>
      </w:r>
      <w:r w:rsidR="00350873" w:rsidRPr="00ED1289">
        <w:rPr>
          <w:rFonts w:ascii="Times New Roman" w:hAnsi="Times New Roman"/>
        </w:rPr>
        <w:t>米决赛中，牙买加选手博尔特以</w:t>
      </w:r>
      <w:r w:rsidR="00350873" w:rsidRPr="00ED1289">
        <w:rPr>
          <w:rFonts w:ascii="Times New Roman" w:hAnsi="Times New Roman"/>
        </w:rPr>
        <w:t>9</w:t>
      </w:r>
      <w:r w:rsidR="00350873" w:rsidRPr="00ED1289">
        <w:rPr>
          <w:rFonts w:ascii="Times New Roman" w:hAnsi="Times New Roman"/>
        </w:rPr>
        <w:t>秒</w:t>
      </w:r>
      <w:r w:rsidR="00350873" w:rsidRPr="00ED1289">
        <w:rPr>
          <w:rFonts w:ascii="Times New Roman" w:hAnsi="Times New Roman"/>
        </w:rPr>
        <w:t>63</w:t>
      </w:r>
      <w:r w:rsidR="00350873" w:rsidRPr="00ED1289">
        <w:rPr>
          <w:rFonts w:ascii="Times New Roman" w:hAnsi="Times New Roman"/>
        </w:rPr>
        <w:t>获得金牌。在</w:t>
      </w:r>
      <w:r w:rsidR="00350873" w:rsidRPr="00ED1289">
        <w:rPr>
          <w:rFonts w:ascii="Times New Roman" w:hAnsi="Times New Roman"/>
        </w:rPr>
        <w:t>8</w:t>
      </w:r>
      <w:r w:rsidR="00350873" w:rsidRPr="00ED1289">
        <w:rPr>
          <w:rFonts w:ascii="Times New Roman" w:hAnsi="Times New Roman"/>
        </w:rPr>
        <w:t>月</w:t>
      </w:r>
      <w:r w:rsidR="00350873" w:rsidRPr="00ED1289">
        <w:rPr>
          <w:rFonts w:ascii="Times New Roman" w:hAnsi="Times New Roman"/>
        </w:rPr>
        <w:t>6</w:t>
      </w:r>
      <w:r w:rsidR="00350873" w:rsidRPr="00ED1289">
        <w:rPr>
          <w:rFonts w:ascii="Times New Roman" w:hAnsi="Times New Roman"/>
        </w:rPr>
        <w:t>日举行的</w:t>
      </w:r>
      <w:r w:rsidR="00350873" w:rsidRPr="00ED1289">
        <w:rPr>
          <w:rFonts w:ascii="Times New Roman" w:hAnsi="Times New Roman"/>
        </w:rPr>
        <w:t>110</w:t>
      </w:r>
      <w:r w:rsidR="00350873" w:rsidRPr="00ED1289">
        <w:rPr>
          <w:rFonts w:ascii="Times New Roman" w:hAnsi="Times New Roman"/>
        </w:rPr>
        <w:t>米栏决赛中，美国选手梅</w:t>
      </w:r>
      <w:r w:rsidR="00350873" w:rsidRPr="00ED1289">
        <w:rPr>
          <w:rFonts w:ascii="Times New Roman" w:hAnsi="Times New Roman"/>
          <w:noProof/>
        </w:rPr>
        <w:drawing>
          <wp:inline distT="0" distB="0" distL="114300" distR="114300">
            <wp:extent cx="9525" cy="21590"/>
            <wp:effectExtent l="0" t="0" r="0" b="0"/>
            <wp:docPr id="6" name="图片 4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0" descr="学科网(www.zxxk.com)--教育资源门户，提供试卷、教案、课件、论文、素材及各类教学资源下载，还有大量而丰富的教学相关资讯！"/>
                    <pic:cNvPicPr>
                      <a:picLocks noChangeAspect="1"/>
                    </pic:cNvPicPr>
                  </pic:nvPicPr>
                  <pic:blipFill>
                    <a:blip r:embed="rId26" cstate="print"/>
                    <a:stretch>
                      <a:fillRect/>
                    </a:stretch>
                  </pic:blipFill>
                  <pic:spPr>
                    <a:xfrm>
                      <a:off x="0" y="0"/>
                      <a:ext cx="9525" cy="21590"/>
                    </a:xfrm>
                    <a:prstGeom prst="rect">
                      <a:avLst/>
                    </a:prstGeom>
                    <a:noFill/>
                    <a:ln w="9525">
                      <a:noFill/>
                      <a:miter/>
                    </a:ln>
                  </pic:spPr>
                </pic:pic>
              </a:graphicData>
            </a:graphic>
          </wp:inline>
        </w:drawing>
      </w:r>
      <w:r w:rsidR="00350873" w:rsidRPr="00ED1289">
        <w:rPr>
          <w:rFonts w:ascii="Times New Roman" w:hAnsi="Times New Roman"/>
        </w:rPr>
        <w:t>里特以</w:t>
      </w:r>
      <w:r w:rsidR="00350873" w:rsidRPr="00ED1289">
        <w:rPr>
          <w:rFonts w:ascii="Times New Roman" w:hAnsi="Times New Roman"/>
        </w:rPr>
        <w:t>12</w:t>
      </w:r>
      <w:r w:rsidR="00350873" w:rsidRPr="00ED1289">
        <w:rPr>
          <w:rFonts w:ascii="Times New Roman" w:hAnsi="Times New Roman"/>
        </w:rPr>
        <w:t>秒</w:t>
      </w:r>
      <w:r w:rsidR="00350873" w:rsidRPr="00ED1289">
        <w:rPr>
          <w:rFonts w:ascii="Times New Roman" w:hAnsi="Times New Roman"/>
        </w:rPr>
        <w:t>92</w:t>
      </w:r>
      <w:r w:rsidR="00350873" w:rsidRPr="00ED1289">
        <w:rPr>
          <w:rFonts w:ascii="Times New Roman" w:hAnsi="Times New Roman"/>
        </w:rPr>
        <w:t>的成绩夺得冠军，刘翔因伤退赛；</w:t>
      </w:r>
      <w:r w:rsidR="00350873" w:rsidRPr="00ED1289">
        <w:rPr>
          <w:rFonts w:ascii="Times New Roman" w:hAnsi="Times New Roman"/>
        </w:rPr>
        <w:t>8</w:t>
      </w:r>
      <w:r w:rsidR="00350873" w:rsidRPr="00ED1289">
        <w:rPr>
          <w:rFonts w:ascii="Times New Roman" w:hAnsi="Times New Roman"/>
        </w:rPr>
        <w:t>月</w:t>
      </w:r>
      <w:r w:rsidR="00350873" w:rsidRPr="00ED1289">
        <w:rPr>
          <w:rFonts w:ascii="Times New Roman" w:hAnsi="Times New Roman"/>
        </w:rPr>
        <w:t>10</w:t>
      </w:r>
      <w:r w:rsidR="00350873" w:rsidRPr="00ED1289">
        <w:rPr>
          <w:rFonts w:ascii="Times New Roman" w:hAnsi="Times New Roman"/>
        </w:rPr>
        <w:t>日，博尔特又以</w:t>
      </w:r>
      <w:r w:rsidR="00350873" w:rsidRPr="00ED1289">
        <w:rPr>
          <w:rFonts w:ascii="Times New Roman" w:hAnsi="Times New Roman"/>
        </w:rPr>
        <w:t>19</w:t>
      </w:r>
      <w:r w:rsidR="00350873" w:rsidRPr="00ED1289">
        <w:rPr>
          <w:rFonts w:ascii="Times New Roman" w:hAnsi="Times New Roman"/>
        </w:rPr>
        <w:t>秒</w:t>
      </w:r>
      <w:r w:rsidR="00350873" w:rsidRPr="00ED1289">
        <w:rPr>
          <w:rFonts w:ascii="Times New Roman" w:hAnsi="Times New Roman"/>
        </w:rPr>
        <w:t>32</w:t>
      </w:r>
      <w:r w:rsidR="00350873" w:rsidRPr="00ED1289">
        <w:rPr>
          <w:rFonts w:ascii="Times New Roman" w:hAnsi="Times New Roman"/>
        </w:rPr>
        <w:t>的成绩，夺得男子</w:t>
      </w:r>
      <w:r w:rsidR="00350873" w:rsidRPr="00ED1289">
        <w:rPr>
          <w:rFonts w:ascii="Times New Roman" w:hAnsi="Times New Roman"/>
        </w:rPr>
        <w:t>200</w:t>
      </w:r>
      <w:r w:rsidR="00350873" w:rsidRPr="00ED1289">
        <w:rPr>
          <w:rFonts w:ascii="Times New Roman" w:hAnsi="Times New Roman"/>
        </w:rPr>
        <w:t>米金牌。关于这三次比赛中的运动员的运动情况，下列说法正确的是</w:t>
      </w:r>
      <w:r w:rsidR="00350873" w:rsidRPr="00ED1289">
        <w:rPr>
          <w:rFonts w:ascii="Times New Roman" w:hAnsi="Times New Roman"/>
        </w:rPr>
        <w:tab/>
      </w:r>
      <w:r w:rsidR="00350873" w:rsidRPr="00ED1289">
        <w:rPr>
          <w:rFonts w:ascii="Times New Roman" w:hAnsi="Times New Roman"/>
        </w:rPr>
        <w:t>（</w:t>
      </w:r>
      <w:r w:rsidR="00350873" w:rsidRPr="00ED1289">
        <w:rPr>
          <w:rFonts w:ascii="Times New Roman" w:hAnsi="Times New Roman"/>
        </w:rPr>
        <w:tab/>
      </w:r>
      <w:r w:rsidR="00350873" w:rsidRPr="00ED1289">
        <w:rPr>
          <w:rFonts w:ascii="Times New Roman" w:hAnsi="Times New Roman"/>
        </w:rPr>
        <w:tab/>
      </w:r>
      <w:r w:rsidR="00350873" w:rsidRPr="00ED1289">
        <w:rPr>
          <w:rFonts w:ascii="Times New Roman" w:hAnsi="Times New Roman"/>
        </w:rPr>
        <w:t>）（多选）</w:t>
      </w:r>
    </w:p>
    <w:p w:rsidR="00350873" w:rsidRPr="00ED1289" w:rsidRDefault="00350873" w:rsidP="00ED1289">
      <w:pPr>
        <w:pStyle w:val="ae"/>
        <w:spacing w:line="276" w:lineRule="auto"/>
        <w:ind w:left="420" w:firstLine="420"/>
        <w:rPr>
          <w:rFonts w:ascii="Times New Roman" w:hAnsi="Times New Roman"/>
        </w:rPr>
      </w:pPr>
      <w:r w:rsidRPr="00ED1289">
        <w:rPr>
          <w:rFonts w:ascii="Times New Roman" w:hAnsi="Times New Roman"/>
        </w:rPr>
        <w:t>A</w:t>
      </w:r>
      <w:r w:rsidRPr="00ED1289">
        <w:rPr>
          <w:rFonts w:ascii="Times New Roman" w:hAnsi="Times New Roman"/>
        </w:rPr>
        <w:t>．</w:t>
      </w:r>
      <w:r w:rsidRPr="00ED1289">
        <w:rPr>
          <w:rFonts w:ascii="Times New Roman" w:hAnsi="Times New Roman"/>
        </w:rPr>
        <w:t>200 m</w:t>
      </w:r>
      <w:r w:rsidRPr="00ED1289">
        <w:rPr>
          <w:rFonts w:ascii="Times New Roman" w:hAnsi="Times New Roman"/>
        </w:rPr>
        <w:t>比赛的位移是</w:t>
      </w:r>
      <w:r w:rsidRPr="00ED1289">
        <w:rPr>
          <w:rFonts w:ascii="Times New Roman" w:hAnsi="Times New Roman"/>
        </w:rPr>
        <w:t>100 m</w:t>
      </w:r>
      <w:r w:rsidRPr="00ED1289">
        <w:rPr>
          <w:rFonts w:ascii="Times New Roman" w:hAnsi="Times New Roman"/>
        </w:rPr>
        <w:t>比赛位移的两倍</w:t>
      </w:r>
    </w:p>
    <w:p w:rsidR="00350873" w:rsidRPr="00ED1289" w:rsidRDefault="00350873" w:rsidP="00ED1289">
      <w:pPr>
        <w:pStyle w:val="ae"/>
        <w:spacing w:line="276" w:lineRule="auto"/>
        <w:ind w:left="420" w:firstLine="420"/>
        <w:rPr>
          <w:rFonts w:ascii="Times New Roman" w:hAnsi="Times New Roman"/>
        </w:rPr>
      </w:pPr>
      <w:r w:rsidRPr="00ED1289">
        <w:rPr>
          <w:rFonts w:ascii="Times New Roman" w:hAnsi="Times New Roman"/>
        </w:rPr>
        <w:t>B</w:t>
      </w:r>
      <w:r w:rsidRPr="00ED1289">
        <w:rPr>
          <w:rFonts w:ascii="Times New Roman" w:hAnsi="Times New Roman"/>
        </w:rPr>
        <w:t>．</w:t>
      </w:r>
      <w:r w:rsidRPr="00ED1289">
        <w:rPr>
          <w:rFonts w:ascii="Times New Roman" w:hAnsi="Times New Roman"/>
        </w:rPr>
        <w:t>200 m</w:t>
      </w:r>
      <w:r w:rsidRPr="00ED1289">
        <w:rPr>
          <w:rFonts w:ascii="Times New Roman" w:hAnsi="Times New Roman"/>
        </w:rPr>
        <w:t>比赛的平均速率约为</w:t>
      </w:r>
      <w:r w:rsidRPr="00ED1289">
        <w:rPr>
          <w:rFonts w:ascii="Times New Roman" w:hAnsi="Times New Roman"/>
        </w:rPr>
        <w:t>10.35 m/s</w:t>
      </w:r>
    </w:p>
    <w:p w:rsidR="00350873" w:rsidRPr="00ED1289" w:rsidRDefault="00350873" w:rsidP="00ED1289">
      <w:pPr>
        <w:pStyle w:val="ae"/>
        <w:spacing w:line="276" w:lineRule="auto"/>
        <w:ind w:left="420" w:firstLine="420"/>
        <w:rPr>
          <w:rFonts w:ascii="Times New Roman" w:hAnsi="Times New Roman"/>
        </w:rPr>
      </w:pPr>
      <w:r w:rsidRPr="00ED1289">
        <w:rPr>
          <w:rFonts w:ascii="Times New Roman" w:hAnsi="Times New Roman"/>
        </w:rPr>
        <w:t>C</w:t>
      </w:r>
      <w:r w:rsidRPr="00ED1289">
        <w:rPr>
          <w:rFonts w:ascii="Times New Roman" w:hAnsi="Times New Roman"/>
        </w:rPr>
        <w:t>．</w:t>
      </w:r>
      <w:r w:rsidRPr="00ED1289">
        <w:rPr>
          <w:rFonts w:ascii="Times New Roman" w:hAnsi="Times New Roman"/>
        </w:rPr>
        <w:t>110 m</w:t>
      </w:r>
      <w:r w:rsidRPr="00ED1289">
        <w:rPr>
          <w:rFonts w:ascii="Times New Roman" w:hAnsi="Times New Roman"/>
        </w:rPr>
        <w:t>栏比赛的平均速度约为</w:t>
      </w:r>
      <w:r w:rsidRPr="00ED1289">
        <w:rPr>
          <w:rFonts w:ascii="Times New Roman" w:hAnsi="Times New Roman"/>
        </w:rPr>
        <w:t>8.51 m/s</w:t>
      </w:r>
    </w:p>
    <w:p w:rsidR="00350873" w:rsidRPr="00ED1289" w:rsidRDefault="00350873" w:rsidP="00ED1289">
      <w:pPr>
        <w:pStyle w:val="ae"/>
        <w:spacing w:line="276" w:lineRule="auto"/>
        <w:ind w:left="420" w:firstLine="420"/>
        <w:rPr>
          <w:rFonts w:ascii="Times New Roman" w:hAnsi="Times New Roman"/>
        </w:rPr>
      </w:pPr>
      <w:r w:rsidRPr="00ED1289">
        <w:rPr>
          <w:rFonts w:ascii="Times New Roman" w:hAnsi="Times New Roman"/>
        </w:rPr>
        <w:t>D</w:t>
      </w:r>
      <w:r w:rsidRPr="00ED1289">
        <w:rPr>
          <w:rFonts w:ascii="Times New Roman" w:hAnsi="Times New Roman"/>
        </w:rPr>
        <w:t>．</w:t>
      </w:r>
      <w:r w:rsidRPr="00ED1289">
        <w:rPr>
          <w:rFonts w:ascii="Times New Roman" w:hAnsi="Times New Roman"/>
        </w:rPr>
        <w:t>100 m</w:t>
      </w:r>
      <w:r w:rsidRPr="00ED1289">
        <w:rPr>
          <w:rFonts w:ascii="Times New Roman" w:hAnsi="Times New Roman"/>
        </w:rPr>
        <w:t>比赛的最大速度约为</w:t>
      </w:r>
      <w:r w:rsidRPr="00ED1289">
        <w:rPr>
          <w:rFonts w:ascii="Times New Roman" w:hAnsi="Times New Roman"/>
        </w:rPr>
        <w:t>20.70 m/s</w:t>
      </w:r>
    </w:p>
    <w:p w:rsidR="00350873" w:rsidRPr="00ED1289" w:rsidRDefault="00350873" w:rsidP="00ED1289">
      <w:pPr>
        <w:spacing w:line="276" w:lineRule="auto"/>
        <w:rPr>
          <w:rFonts w:ascii="Times New Roman" w:hAnsi="Times New Roman" w:cs="Times New Roman"/>
          <w:color w:val="FF0000"/>
          <w:szCs w:val="21"/>
        </w:rPr>
      </w:pPr>
      <w:r w:rsidRPr="00ED1289">
        <w:rPr>
          <w:rFonts w:ascii="Times New Roman" w:hAnsi="Times New Roman" w:cs="Times New Roman"/>
          <w:color w:val="FF0000"/>
          <w:szCs w:val="21"/>
        </w:rPr>
        <w:t>【难度】</w:t>
      </w:r>
      <w:r w:rsidRPr="00ED1289">
        <w:rPr>
          <w:rFonts w:ascii="Times New Roman" w:hAnsiTheme="minorEastAsia" w:cs="Times New Roman"/>
          <w:color w:val="FF0000"/>
          <w:szCs w:val="21"/>
        </w:rPr>
        <w:t>★</w:t>
      </w:r>
    </w:p>
    <w:p w:rsidR="00350873" w:rsidRPr="00ED1289" w:rsidRDefault="00350873" w:rsidP="00ED1289">
      <w:pPr>
        <w:spacing w:line="276" w:lineRule="auto"/>
        <w:rPr>
          <w:rFonts w:ascii="Times New Roman" w:hAnsi="Times New Roman" w:cs="Times New Roman"/>
          <w:color w:val="FF0000"/>
          <w:szCs w:val="21"/>
        </w:rPr>
      </w:pPr>
      <w:r w:rsidRPr="00ED1289">
        <w:rPr>
          <w:rFonts w:ascii="Times New Roman" w:hAnsi="Times New Roman" w:cs="Times New Roman"/>
          <w:color w:val="FF0000"/>
          <w:szCs w:val="21"/>
        </w:rPr>
        <w:t>【答案】</w:t>
      </w:r>
      <w:r w:rsidRPr="00ED1289">
        <w:rPr>
          <w:rFonts w:ascii="Times New Roman" w:hAnsi="Times New Roman" w:cs="Times New Roman"/>
          <w:color w:val="FF0000"/>
          <w:szCs w:val="21"/>
        </w:rPr>
        <w:t>BC</w:t>
      </w:r>
    </w:p>
    <w:p w:rsidR="00350873" w:rsidRPr="00ED1289" w:rsidRDefault="00350873" w:rsidP="00ED1289">
      <w:pPr>
        <w:pStyle w:val="ae"/>
        <w:spacing w:line="276" w:lineRule="auto"/>
        <w:rPr>
          <w:rFonts w:ascii="Times New Roman" w:hAnsi="Times New Roman"/>
        </w:rPr>
      </w:pPr>
      <w:r w:rsidRPr="00ED1289">
        <w:rPr>
          <w:rFonts w:ascii="Times New Roman" w:eastAsiaTheme="minorEastAsia" w:hAnsi="Times New Roman"/>
          <w:color w:val="FF0000"/>
        </w:rPr>
        <w:t>【解析】</w:t>
      </w:r>
      <w:r w:rsidRPr="00ED1289">
        <w:rPr>
          <w:rFonts w:ascii="Times New Roman" w:eastAsiaTheme="minorEastAsia" w:hAnsi="Times New Roman"/>
          <w:color w:val="FF0000"/>
        </w:rPr>
        <w:t>200 m</w:t>
      </w:r>
      <w:r w:rsidRPr="00ED1289">
        <w:rPr>
          <w:rFonts w:ascii="Times New Roman" w:eastAsiaTheme="minorEastAsia" w:hAnsi="Times New Roman"/>
          <w:color w:val="FF0000"/>
        </w:rPr>
        <w:t>赛道是弯道，</w:t>
      </w:r>
      <w:r w:rsidRPr="00ED1289">
        <w:rPr>
          <w:rFonts w:ascii="Times New Roman" w:eastAsiaTheme="minorEastAsia" w:hAnsi="Times New Roman"/>
          <w:color w:val="FF0000"/>
        </w:rPr>
        <w:t>100 m</w:t>
      </w:r>
      <w:r w:rsidRPr="00ED1289">
        <w:rPr>
          <w:rFonts w:ascii="Times New Roman" w:eastAsiaTheme="minorEastAsia" w:hAnsi="Times New Roman"/>
          <w:color w:val="FF0000"/>
        </w:rPr>
        <w:t>赛道是直道，所以运动员跑</w:t>
      </w:r>
      <w:r w:rsidRPr="00ED1289">
        <w:rPr>
          <w:rFonts w:ascii="Times New Roman" w:eastAsiaTheme="minorEastAsia" w:hAnsi="Times New Roman"/>
          <w:color w:val="FF0000"/>
        </w:rPr>
        <w:t>200 m</w:t>
      </w:r>
      <w:r w:rsidRPr="00ED1289">
        <w:rPr>
          <w:rFonts w:ascii="Times New Roman" w:eastAsiaTheme="minorEastAsia" w:hAnsi="Times New Roman"/>
          <w:color w:val="FF0000"/>
        </w:rPr>
        <w:t>路程时的位移小于</w:t>
      </w:r>
      <w:r w:rsidRPr="00ED1289">
        <w:rPr>
          <w:rFonts w:ascii="Times New Roman" w:eastAsiaTheme="minorEastAsia" w:hAnsi="Times New Roman"/>
          <w:color w:val="FF0000"/>
        </w:rPr>
        <w:t>200 m</w:t>
      </w:r>
      <w:r w:rsidRPr="00ED1289">
        <w:rPr>
          <w:rFonts w:ascii="Times New Roman" w:eastAsiaTheme="minorEastAsia" w:hAnsi="Times New Roman"/>
          <w:color w:val="FF0000"/>
        </w:rPr>
        <w:t>，</w:t>
      </w:r>
      <w:r w:rsidRPr="00ED1289">
        <w:rPr>
          <w:rFonts w:ascii="Times New Roman" w:eastAsiaTheme="minorEastAsia" w:hAnsi="Times New Roman"/>
          <w:color w:val="FF0000"/>
        </w:rPr>
        <w:t>A</w:t>
      </w:r>
      <w:r w:rsidRPr="00ED1289">
        <w:rPr>
          <w:rFonts w:ascii="Times New Roman" w:eastAsiaTheme="minorEastAsia" w:hAnsi="Times New Roman"/>
          <w:color w:val="FF0000"/>
        </w:rPr>
        <w:lastRenderedPageBreak/>
        <w:t>项错。</w:t>
      </w:r>
      <w:r w:rsidRPr="00ED1289">
        <w:rPr>
          <w:rFonts w:ascii="Times New Roman" w:eastAsiaTheme="minorEastAsia" w:hAnsi="Times New Roman"/>
          <w:color w:val="FF0000"/>
        </w:rPr>
        <w:t>200 m</w:t>
      </w:r>
      <w:r w:rsidRPr="00ED1289">
        <w:rPr>
          <w:rFonts w:ascii="Times New Roman" w:eastAsiaTheme="minorEastAsia" w:hAnsi="Times New Roman"/>
          <w:color w:val="FF0000"/>
        </w:rPr>
        <w:t>比赛的平均速率为</w:t>
      </w:r>
      <w:r w:rsidRPr="00ED1289">
        <w:rPr>
          <w:rFonts w:ascii="Times New Roman" w:eastAsiaTheme="minorEastAsia" w:hAnsi="Times New Roman"/>
          <w:i/>
          <w:color w:val="FF0000"/>
        </w:rPr>
        <w:t>v</w:t>
      </w:r>
      <w:r w:rsidRPr="00ED1289">
        <w:rPr>
          <w:rFonts w:ascii="Times New Roman" w:eastAsiaTheme="minorEastAsia" w:hAnsi="Times New Roman"/>
          <w:color w:val="FF0000"/>
        </w:rPr>
        <w:t>＝</w:t>
      </w:r>
      <w:r w:rsidR="00BD3E75" w:rsidRPr="00ED1289">
        <w:rPr>
          <w:rFonts w:ascii="Times New Roman" w:eastAsiaTheme="minorEastAsia" w:hAnsi="Times New Roman"/>
          <w:color w:val="FF0000"/>
        </w:rPr>
        <w:fldChar w:fldCharType="begin"/>
      </w:r>
      <w:r w:rsidRPr="00ED1289">
        <w:rPr>
          <w:rFonts w:ascii="Times New Roman" w:eastAsiaTheme="minorEastAsia" w:hAnsi="Times New Roman"/>
          <w:color w:val="FF0000"/>
        </w:rPr>
        <w:instrText>eq \f(200</w:instrText>
      </w:r>
      <w:r w:rsidRPr="00ED1289">
        <w:rPr>
          <w:rFonts w:ascii="Times New Roman" w:eastAsiaTheme="minorEastAsia" w:hAnsi="Times New Roman"/>
          <w:i/>
          <w:color w:val="FF0000"/>
        </w:rPr>
        <w:instrText>,</w:instrText>
      </w:r>
      <w:r w:rsidRPr="00ED1289">
        <w:rPr>
          <w:rFonts w:ascii="Times New Roman" w:eastAsiaTheme="minorEastAsia" w:hAnsi="Times New Roman"/>
          <w:color w:val="FF0000"/>
        </w:rPr>
        <w:instrText>19.32)</w:instrText>
      </w:r>
      <w:r w:rsidR="00BD3E75" w:rsidRPr="00ED1289">
        <w:rPr>
          <w:rFonts w:ascii="Times New Roman" w:eastAsiaTheme="minorEastAsia" w:hAnsi="Times New Roman"/>
          <w:color w:val="FF0000"/>
        </w:rPr>
        <w:fldChar w:fldCharType="end"/>
      </w:r>
      <w:r w:rsidRPr="00ED1289">
        <w:rPr>
          <w:rFonts w:ascii="Times New Roman" w:eastAsiaTheme="minorEastAsia" w:hAnsi="Times New Roman"/>
          <w:color w:val="FF0000"/>
        </w:rPr>
        <w:t xml:space="preserve"> m/s</w:t>
      </w:r>
      <w:r w:rsidRPr="00ED1289">
        <w:rPr>
          <w:rFonts w:ascii="Times New Roman" w:eastAsiaTheme="minorEastAsia" w:hAnsi="Times New Roman"/>
          <w:color w:val="FF0000"/>
        </w:rPr>
        <w:t>＝</w:t>
      </w:r>
      <w:r w:rsidRPr="00ED1289">
        <w:rPr>
          <w:rFonts w:ascii="Times New Roman" w:eastAsiaTheme="minorEastAsia" w:hAnsi="Times New Roman"/>
          <w:color w:val="FF0000"/>
        </w:rPr>
        <w:t>10.35 m/s</w:t>
      </w:r>
      <w:r w:rsidRPr="00ED1289">
        <w:rPr>
          <w:rFonts w:ascii="Times New Roman" w:eastAsiaTheme="minorEastAsia" w:hAnsi="Times New Roman"/>
          <w:color w:val="FF0000"/>
        </w:rPr>
        <w:t>，</w:t>
      </w:r>
      <w:r w:rsidRPr="00ED1289">
        <w:rPr>
          <w:rFonts w:ascii="Times New Roman" w:eastAsiaTheme="minorEastAsia" w:hAnsi="Times New Roman"/>
          <w:color w:val="FF0000"/>
        </w:rPr>
        <w:t>B</w:t>
      </w:r>
      <w:r w:rsidRPr="00ED1289">
        <w:rPr>
          <w:rFonts w:ascii="Times New Roman" w:eastAsiaTheme="minorEastAsia" w:hAnsi="Times New Roman"/>
          <w:color w:val="FF0000"/>
        </w:rPr>
        <w:t>项对；同理</w:t>
      </w:r>
      <w:r w:rsidRPr="00ED1289">
        <w:rPr>
          <w:rFonts w:ascii="Times New Roman" w:eastAsiaTheme="minorEastAsia" w:hAnsi="Times New Roman"/>
          <w:color w:val="FF0000"/>
        </w:rPr>
        <w:t>C</w:t>
      </w:r>
      <w:r w:rsidRPr="00ED1289">
        <w:rPr>
          <w:rFonts w:ascii="Times New Roman" w:eastAsiaTheme="minorEastAsia" w:hAnsi="Times New Roman"/>
          <w:color w:val="FF0000"/>
        </w:rPr>
        <w:t>项对。在</w:t>
      </w:r>
      <w:r w:rsidRPr="00ED1289">
        <w:rPr>
          <w:rFonts w:ascii="Times New Roman" w:eastAsiaTheme="minorEastAsia" w:hAnsi="Times New Roman"/>
          <w:color w:val="FF0000"/>
        </w:rPr>
        <w:t>100 m</w:t>
      </w:r>
      <w:r w:rsidRPr="00ED1289">
        <w:rPr>
          <w:rFonts w:ascii="Times New Roman" w:eastAsiaTheme="minorEastAsia" w:hAnsi="Times New Roman"/>
          <w:color w:val="FF0000"/>
        </w:rPr>
        <w:t>比赛中，由于运动员在全程中并非做匀加速直线运动，故最大速度不等于平均速度的</w:t>
      </w:r>
      <w:r w:rsidRPr="00ED1289">
        <w:rPr>
          <w:rFonts w:ascii="Times New Roman" w:eastAsiaTheme="minorEastAsia" w:hAnsi="Times New Roman"/>
          <w:color w:val="FF0000"/>
        </w:rPr>
        <w:t>2</w:t>
      </w:r>
      <w:r w:rsidRPr="00ED1289">
        <w:rPr>
          <w:rFonts w:ascii="Times New Roman" w:eastAsiaTheme="minorEastAsia" w:hAnsi="Times New Roman"/>
          <w:color w:val="FF0000"/>
        </w:rPr>
        <w:t>倍，</w:t>
      </w:r>
      <w:r w:rsidRPr="00ED1289">
        <w:rPr>
          <w:rFonts w:ascii="Times New Roman" w:eastAsiaTheme="minorEastAsia" w:hAnsi="Times New Roman"/>
          <w:color w:val="FF0000"/>
        </w:rPr>
        <w:t>D</w:t>
      </w:r>
      <w:r w:rsidRPr="00ED1289">
        <w:rPr>
          <w:rFonts w:ascii="Times New Roman" w:eastAsiaTheme="minorEastAsia" w:hAnsi="Times New Roman"/>
          <w:color w:val="FF0000"/>
        </w:rPr>
        <w:t>项错误。</w:t>
      </w:r>
    </w:p>
    <w:p w:rsidR="00350873" w:rsidRPr="00ED1289" w:rsidRDefault="00350873" w:rsidP="00242043">
      <w:pPr>
        <w:pStyle w:val="ae"/>
        <w:spacing w:line="276" w:lineRule="auto"/>
        <w:rPr>
          <w:rFonts w:ascii="Times New Roman" w:hAnsi="Times New Roman"/>
        </w:rPr>
      </w:pPr>
    </w:p>
    <w:p w:rsidR="00350873" w:rsidRPr="00ED1289" w:rsidRDefault="00B87F07" w:rsidP="00955DB7">
      <w:pPr>
        <w:spacing w:afterLines="50" w:line="276" w:lineRule="auto"/>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w:t>
      </w:r>
      <w:r w:rsidR="00350873" w:rsidRPr="00ED1289">
        <w:rPr>
          <w:rFonts w:ascii="Times New Roman" w:hAnsi="Times New Roman" w:cs="Times New Roman"/>
          <w:szCs w:val="21"/>
        </w:rPr>
        <w:t>物体</w:t>
      </w:r>
      <w:r w:rsidR="00350873" w:rsidRPr="00ED1289">
        <w:rPr>
          <w:rFonts w:ascii="Times New Roman" w:hAnsi="Times New Roman" w:cs="Times New Roman"/>
          <w:i/>
          <w:iCs/>
          <w:szCs w:val="21"/>
        </w:rPr>
        <w:t>M</w:t>
      </w:r>
      <w:r w:rsidR="00350873" w:rsidRPr="00ED1289">
        <w:rPr>
          <w:rFonts w:ascii="Times New Roman" w:hAnsi="Times New Roman" w:cs="Times New Roman"/>
          <w:szCs w:val="21"/>
        </w:rPr>
        <w:t>从</w:t>
      </w:r>
      <w:r w:rsidR="00350873" w:rsidRPr="00ED1289">
        <w:rPr>
          <w:rFonts w:ascii="Times New Roman" w:hAnsi="Times New Roman" w:cs="Times New Roman"/>
          <w:i/>
          <w:iCs/>
          <w:szCs w:val="21"/>
        </w:rPr>
        <w:t>A</w:t>
      </w:r>
      <w:r w:rsidR="00350873" w:rsidRPr="00ED1289">
        <w:rPr>
          <w:rFonts w:ascii="Times New Roman" w:hAnsi="Times New Roman" w:cs="Times New Roman"/>
          <w:szCs w:val="21"/>
        </w:rPr>
        <w:t>运动到</w:t>
      </w:r>
      <w:r w:rsidR="00350873" w:rsidRPr="00ED1289">
        <w:rPr>
          <w:rFonts w:ascii="Times New Roman" w:hAnsi="Times New Roman" w:cs="Times New Roman"/>
          <w:i/>
          <w:iCs/>
          <w:szCs w:val="21"/>
        </w:rPr>
        <w:t>B</w:t>
      </w:r>
      <w:r w:rsidR="00350873" w:rsidRPr="00ED1289">
        <w:rPr>
          <w:rFonts w:ascii="Times New Roman" w:hAnsi="Times New Roman" w:cs="Times New Roman"/>
          <w:szCs w:val="21"/>
        </w:rPr>
        <w:t>，前半程平均速度为</w:t>
      </w:r>
      <w:r w:rsidR="00350873" w:rsidRPr="00ED1289">
        <w:rPr>
          <w:rFonts w:ascii="Times New Roman" w:hAnsi="Times New Roman" w:cs="Times New Roman"/>
          <w:i/>
          <w:iCs/>
          <w:szCs w:val="21"/>
        </w:rPr>
        <w:t>v</w:t>
      </w:r>
      <w:r w:rsidR="00350873" w:rsidRPr="00ED1289">
        <w:rPr>
          <w:rFonts w:ascii="Times New Roman" w:hAnsi="Times New Roman" w:cs="Times New Roman"/>
          <w:szCs w:val="21"/>
          <w:vertAlign w:val="subscript"/>
        </w:rPr>
        <w:t>1</w:t>
      </w:r>
      <w:r w:rsidR="00350873" w:rsidRPr="00ED1289">
        <w:rPr>
          <w:rFonts w:ascii="Times New Roman" w:hAnsi="Times New Roman" w:cs="Times New Roman"/>
          <w:szCs w:val="21"/>
        </w:rPr>
        <w:t>，后半程平均速度为</w:t>
      </w:r>
      <w:r w:rsidR="00350873" w:rsidRPr="00ED1289">
        <w:rPr>
          <w:rFonts w:ascii="Times New Roman" w:hAnsi="Times New Roman" w:cs="Times New Roman"/>
          <w:i/>
          <w:iCs/>
          <w:szCs w:val="21"/>
        </w:rPr>
        <w:t>v</w:t>
      </w:r>
      <w:r w:rsidR="00350873" w:rsidRPr="00ED1289">
        <w:rPr>
          <w:rFonts w:ascii="Times New Roman" w:hAnsi="Times New Roman" w:cs="Times New Roman"/>
          <w:szCs w:val="21"/>
          <w:vertAlign w:val="subscript"/>
        </w:rPr>
        <w:t>2</w:t>
      </w:r>
      <w:r w:rsidR="00350873" w:rsidRPr="00ED1289">
        <w:rPr>
          <w:rFonts w:ascii="Times New Roman" w:hAnsi="Times New Roman" w:cs="Times New Roman"/>
          <w:szCs w:val="21"/>
        </w:rPr>
        <w:t>，那么全程的平均速度是</w:t>
      </w:r>
      <w:r w:rsidR="001E00B7" w:rsidRPr="00ED1289">
        <w:rPr>
          <w:rFonts w:ascii="Times New Roman" w:hAnsi="Times New Roman" w:cs="Times New Roman"/>
          <w:szCs w:val="21"/>
        </w:rPr>
        <w:tab/>
      </w:r>
      <w:r>
        <w:rPr>
          <w:rFonts w:ascii="Times New Roman" w:hAnsi="Times New Roman" w:cs="Times New Roman" w:hint="eastAsia"/>
          <w:szCs w:val="21"/>
        </w:rPr>
        <w:tab/>
      </w:r>
      <w:r w:rsidR="00350873" w:rsidRPr="00ED1289">
        <w:rPr>
          <w:rFonts w:ascii="Times New Roman" w:hAnsi="Times New Roman" w:cs="Times New Roman"/>
          <w:szCs w:val="21"/>
        </w:rPr>
        <w:t>（</w:t>
      </w:r>
      <w:r w:rsidR="00350873" w:rsidRPr="00ED1289">
        <w:rPr>
          <w:rFonts w:ascii="Times New Roman" w:hAnsi="Times New Roman" w:cs="Times New Roman"/>
          <w:szCs w:val="21"/>
        </w:rPr>
        <w:tab/>
      </w:r>
      <w:r w:rsidR="00350873" w:rsidRPr="00ED1289">
        <w:rPr>
          <w:rFonts w:ascii="Times New Roman" w:hAnsi="Times New Roman" w:cs="Times New Roman"/>
          <w:szCs w:val="21"/>
        </w:rPr>
        <w:tab/>
      </w:r>
      <w:r w:rsidR="00350873" w:rsidRPr="00ED1289">
        <w:rPr>
          <w:rFonts w:ascii="Times New Roman" w:hAnsi="Times New Roman" w:cs="Times New Roman"/>
          <w:szCs w:val="21"/>
        </w:rPr>
        <w:t>）</w:t>
      </w:r>
    </w:p>
    <w:p w:rsidR="00350873" w:rsidRPr="007352C2" w:rsidRDefault="00350873" w:rsidP="00955DB7">
      <w:pPr>
        <w:spacing w:afterLines="50" w:line="276" w:lineRule="auto"/>
        <w:ind w:firstLine="420"/>
      </w:pPr>
      <w:r w:rsidRPr="00ED1289">
        <w:rPr>
          <w:rFonts w:ascii="Times New Roman" w:hAnsi="Times New Roman" w:cs="Times New Roman"/>
          <w:szCs w:val="21"/>
        </w:rPr>
        <w:t>A</w:t>
      </w:r>
      <w:r w:rsidRPr="00ED1289">
        <w:rPr>
          <w:rFonts w:ascii="Times New Roman" w:hAnsi="Times New Roman" w:cs="Times New Roman"/>
          <w:szCs w:val="21"/>
        </w:rPr>
        <w:t>．</w:t>
      </w:r>
      <w:r w:rsidR="00C91036" w:rsidRPr="00C91036">
        <w:rPr>
          <w:rFonts w:ascii="Times New Roman" w:hAnsi="Times New Roman" w:cs="Times New Roman"/>
          <w:position w:val="-22"/>
          <w:szCs w:val="21"/>
        </w:rPr>
        <w:object w:dxaOrig="639" w:dyaOrig="560">
          <v:shape id="_x0000_i1034" type="#_x0000_t75" style="width:32.25pt;height:27.75pt" o:ole="">
            <v:imagedata r:id="rId27" o:title=""/>
          </v:shape>
          <o:OLEObject Type="Embed" ProgID="Equation.DSMT4" ShapeID="_x0000_i1034" DrawAspect="Content" ObjectID="_1559128927" r:id="rId28"/>
        </w:object>
      </w:r>
      <w:r w:rsidR="001E00B7" w:rsidRPr="00ED1289">
        <w:rPr>
          <w:rFonts w:ascii="Times New Roman" w:hAnsi="Times New Roman" w:cs="Times New Roman"/>
          <w:szCs w:val="21"/>
        </w:rPr>
        <w:tab/>
      </w:r>
      <w:r w:rsidR="001E00B7" w:rsidRPr="00ED1289">
        <w:rPr>
          <w:rFonts w:ascii="Times New Roman" w:hAnsi="Times New Roman" w:cs="Times New Roman"/>
          <w:szCs w:val="21"/>
        </w:rPr>
        <w:tab/>
      </w:r>
      <w:r w:rsidRPr="00ED1289">
        <w:rPr>
          <w:rFonts w:ascii="Times New Roman" w:hAnsi="Times New Roman" w:cs="Times New Roman"/>
          <w:szCs w:val="21"/>
        </w:rPr>
        <w:tab/>
        <w:t>B</w:t>
      </w:r>
      <w:r w:rsidRPr="00ED1289">
        <w:rPr>
          <w:rFonts w:ascii="Times New Roman" w:hAnsi="Times New Roman" w:cs="Times New Roman"/>
          <w:szCs w:val="21"/>
        </w:rPr>
        <w:t>．</w:t>
      </w:r>
      <w:r w:rsidR="00C91036" w:rsidRPr="00C91036">
        <w:rPr>
          <w:rFonts w:ascii="Times New Roman" w:hAnsi="Times New Roman" w:cs="Times New Roman"/>
          <w:position w:val="-12"/>
          <w:szCs w:val="21"/>
        </w:rPr>
        <w:object w:dxaOrig="680" w:dyaOrig="380">
          <v:shape id="_x0000_i1035" type="#_x0000_t75" style="width:33.75pt;height:18.75pt" o:ole="">
            <v:imagedata r:id="rId29" o:title=""/>
          </v:shape>
          <o:OLEObject Type="Embed" ProgID="Equation.DSMT4" ShapeID="_x0000_i1035" DrawAspect="Content" ObjectID="_1559128928" r:id="rId30"/>
        </w:object>
      </w:r>
      <w:r w:rsidR="001E00B7" w:rsidRPr="00ED1289">
        <w:rPr>
          <w:rFonts w:ascii="Times New Roman" w:hAnsi="Times New Roman" w:cs="Times New Roman"/>
          <w:szCs w:val="21"/>
        </w:rPr>
        <w:tab/>
      </w:r>
      <w:r w:rsidR="001E00B7" w:rsidRPr="00ED1289">
        <w:rPr>
          <w:rFonts w:ascii="Times New Roman" w:hAnsi="Times New Roman" w:cs="Times New Roman"/>
          <w:szCs w:val="21"/>
        </w:rPr>
        <w:tab/>
      </w:r>
      <w:r w:rsidR="001E00B7" w:rsidRPr="00ED1289">
        <w:rPr>
          <w:rFonts w:ascii="Times New Roman" w:hAnsi="Times New Roman" w:cs="Times New Roman"/>
          <w:szCs w:val="21"/>
        </w:rPr>
        <w:tab/>
      </w:r>
      <w:r w:rsidRPr="00ED1289">
        <w:rPr>
          <w:rFonts w:ascii="Times New Roman" w:hAnsi="Times New Roman" w:cs="Times New Roman"/>
          <w:szCs w:val="21"/>
        </w:rPr>
        <w:t>C</w:t>
      </w:r>
      <w:r w:rsidRPr="00ED1289">
        <w:rPr>
          <w:rFonts w:ascii="Times New Roman" w:hAnsi="Times New Roman" w:cs="Times New Roman"/>
          <w:szCs w:val="21"/>
        </w:rPr>
        <w:t>．</w:t>
      </w:r>
      <w:r w:rsidR="00C91036" w:rsidRPr="00C91036">
        <w:rPr>
          <w:rFonts w:ascii="Times New Roman" w:hAnsi="Times New Roman" w:cs="Times New Roman"/>
          <w:position w:val="-26"/>
          <w:szCs w:val="21"/>
        </w:rPr>
        <w:object w:dxaOrig="680" w:dyaOrig="639">
          <v:shape id="_x0000_i1036" type="#_x0000_t75" style="width:33.75pt;height:32.25pt" o:ole="">
            <v:imagedata r:id="rId31" o:title=""/>
          </v:shape>
          <o:OLEObject Type="Embed" ProgID="Equation.DSMT4" ShapeID="_x0000_i1036" DrawAspect="Content" ObjectID="_1559128929" r:id="rId32"/>
        </w:object>
      </w:r>
      <w:r w:rsidR="001E00B7" w:rsidRPr="00ED1289">
        <w:rPr>
          <w:rFonts w:ascii="Times New Roman" w:hAnsi="Times New Roman" w:cs="Times New Roman"/>
          <w:szCs w:val="21"/>
        </w:rPr>
        <w:tab/>
      </w:r>
      <w:r w:rsidR="001E00B7" w:rsidRPr="00ED1289">
        <w:rPr>
          <w:rFonts w:ascii="Times New Roman" w:hAnsi="Times New Roman" w:cs="Times New Roman"/>
          <w:szCs w:val="21"/>
        </w:rPr>
        <w:tab/>
      </w:r>
      <w:r w:rsidR="001E00B7" w:rsidRPr="00ED1289">
        <w:rPr>
          <w:rFonts w:ascii="Times New Roman" w:hAnsi="Times New Roman" w:cs="Times New Roman"/>
          <w:szCs w:val="21"/>
        </w:rPr>
        <w:tab/>
      </w:r>
      <w:r w:rsidRPr="00ED1289">
        <w:rPr>
          <w:rFonts w:ascii="Times New Roman" w:hAnsi="Times New Roman" w:cs="Times New Roman"/>
          <w:szCs w:val="21"/>
        </w:rPr>
        <w:t>D</w:t>
      </w:r>
      <w:r w:rsidRPr="00ED1289">
        <w:rPr>
          <w:rFonts w:ascii="Times New Roman" w:hAnsi="Times New Roman" w:cs="Times New Roman"/>
          <w:szCs w:val="21"/>
        </w:rPr>
        <w:t>．</w:t>
      </w:r>
      <w:r w:rsidR="00C91036" w:rsidRPr="00C91036">
        <w:rPr>
          <w:rFonts w:ascii="Times New Roman" w:hAnsi="Times New Roman" w:cs="Times New Roman"/>
          <w:position w:val="-26"/>
          <w:szCs w:val="21"/>
        </w:rPr>
        <w:object w:dxaOrig="639" w:dyaOrig="639">
          <v:shape id="_x0000_i1037" type="#_x0000_t75" style="width:32.25pt;height:32.25pt" o:ole="">
            <v:imagedata r:id="rId33" o:title=""/>
          </v:shape>
          <o:OLEObject Type="Embed" ProgID="Equation.DSMT4" ShapeID="_x0000_i1037" DrawAspect="Content" ObjectID="_1559128930" r:id="rId34"/>
        </w:object>
      </w:r>
    </w:p>
    <w:p w:rsidR="00350873" w:rsidRPr="00ED1289" w:rsidRDefault="00350873" w:rsidP="00ED1289">
      <w:pPr>
        <w:spacing w:line="276" w:lineRule="auto"/>
        <w:rPr>
          <w:rFonts w:ascii="Times New Roman" w:hAnsi="Times New Roman" w:cs="Times New Roman"/>
          <w:color w:val="FF0000"/>
          <w:szCs w:val="21"/>
        </w:rPr>
      </w:pPr>
      <w:r w:rsidRPr="00ED1289">
        <w:rPr>
          <w:rFonts w:ascii="Times New Roman" w:hAnsi="Times New Roman" w:cs="Times New Roman"/>
          <w:color w:val="FF0000"/>
          <w:szCs w:val="21"/>
        </w:rPr>
        <w:t>【难度】</w:t>
      </w:r>
      <w:r w:rsidRPr="00ED1289">
        <w:rPr>
          <w:rFonts w:ascii="Times New Roman" w:hAnsiTheme="minorEastAsia" w:cs="Times New Roman"/>
          <w:color w:val="FF0000"/>
          <w:szCs w:val="21"/>
        </w:rPr>
        <w:t>★★</w:t>
      </w:r>
    </w:p>
    <w:p w:rsidR="00350873" w:rsidRPr="00ED1289" w:rsidRDefault="00350873" w:rsidP="00ED1289">
      <w:pPr>
        <w:spacing w:line="276" w:lineRule="auto"/>
      </w:pPr>
      <w:r w:rsidRPr="00ED1289">
        <w:rPr>
          <w:rFonts w:ascii="Times New Roman" w:hAnsi="Times New Roman" w:cs="Times New Roman"/>
          <w:color w:val="FF0000"/>
          <w:szCs w:val="21"/>
        </w:rPr>
        <w:t>【答案】</w:t>
      </w:r>
      <w:r w:rsidRPr="00ED1289">
        <w:rPr>
          <w:rFonts w:ascii="Times New Roman" w:hAnsi="Times New Roman" w:cs="Times New Roman"/>
          <w:color w:val="FF0000"/>
          <w:szCs w:val="21"/>
        </w:rPr>
        <w:t>D</w:t>
      </w:r>
    </w:p>
    <w:p w:rsidR="001E00B7" w:rsidRPr="00ED1289" w:rsidRDefault="001E00B7" w:rsidP="00ED1289">
      <w:pPr>
        <w:spacing w:line="276" w:lineRule="auto"/>
        <w:rPr>
          <w:rFonts w:ascii="Times New Roman" w:hAnsi="Times New Roman" w:cs="Times New Roman"/>
          <w:szCs w:val="21"/>
        </w:rPr>
      </w:pPr>
    </w:p>
    <w:p w:rsidR="00B87F07" w:rsidRPr="00ED1289" w:rsidRDefault="00B87F07" w:rsidP="00B87F07">
      <w:pPr>
        <w:pStyle w:val="ae"/>
        <w:spacing w:line="276" w:lineRule="auto"/>
        <w:rPr>
          <w:rFonts w:ascii="Times New Roman" w:hAnsi="Times New Roman"/>
        </w:rPr>
      </w:pPr>
      <w:r w:rsidRPr="00ED1289">
        <w:rPr>
          <w:rFonts w:ascii="Times New Roman" w:hAnsi="Times New Roman"/>
          <w:noProof/>
        </w:rPr>
        <w:drawing>
          <wp:anchor distT="0" distB="0" distL="0" distR="0" simplePos="0" relativeHeight="251678720" behindDoc="0" locked="0" layoutInCell="1" allowOverlap="1">
            <wp:simplePos x="0" y="0"/>
            <wp:positionH relativeFrom="column">
              <wp:posOffset>3984625</wp:posOffset>
            </wp:positionH>
            <wp:positionV relativeFrom="paragraph">
              <wp:posOffset>819150</wp:posOffset>
            </wp:positionV>
            <wp:extent cx="1077595" cy="1014095"/>
            <wp:effectExtent l="0" t="0" r="8255" b="14605"/>
            <wp:wrapSquare wrapText="bothSides"/>
            <wp:docPr id="7" name="图片 52" descr="E:\鹿晴晴\2015\源文件\合一轮物理\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E:\鹿晴晴\2015\源文件\合一轮物理\2.TIF"/>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077595" cy="1014095"/>
                    </a:xfrm>
                    <a:prstGeom prst="rect">
                      <a:avLst/>
                    </a:prstGeom>
                    <a:noFill/>
                    <a:ln>
                      <a:noFill/>
                    </a:ln>
                  </pic:spPr>
                </pic:pic>
              </a:graphicData>
            </a:graphic>
          </wp:anchor>
        </w:drawing>
      </w:r>
      <w:r w:rsidR="00475532">
        <w:rPr>
          <w:rFonts w:ascii="Times New Roman" w:hAnsi="Times New Roman" w:hint="eastAsia"/>
        </w:rPr>
        <w:t>3</w:t>
      </w:r>
      <w:r w:rsidRPr="00ED1289">
        <w:rPr>
          <w:rFonts w:ascii="Times New Roman" w:hAnsi="Times New Roman"/>
        </w:rPr>
        <w:t>、一质点沿一边长为</w:t>
      </w:r>
      <w:r w:rsidRPr="00ED1289">
        <w:rPr>
          <w:rFonts w:ascii="Times New Roman" w:hAnsi="Times New Roman"/>
        </w:rPr>
        <w:t>2 m</w:t>
      </w:r>
      <w:r w:rsidRPr="00ED1289">
        <w:rPr>
          <w:rFonts w:ascii="Times New Roman" w:hAnsi="Times New Roman"/>
        </w:rPr>
        <w:t>的正方形轨道运动，每秒钟匀速移动</w:t>
      </w:r>
      <w:r w:rsidRPr="00ED1289">
        <w:rPr>
          <w:rFonts w:ascii="Times New Roman" w:hAnsi="Times New Roman"/>
        </w:rPr>
        <w:t>1 m</w:t>
      </w:r>
      <w:r w:rsidRPr="00ED1289">
        <w:rPr>
          <w:rFonts w:ascii="Times New Roman" w:hAnsi="Times New Roman"/>
        </w:rPr>
        <w:t>，初始位置在</w:t>
      </w:r>
      <w:r w:rsidRPr="00ED1289">
        <w:rPr>
          <w:rFonts w:ascii="Times New Roman" w:hAnsi="Times New Roman"/>
          <w:i/>
        </w:rPr>
        <w:t>bc</w:t>
      </w:r>
      <w:r w:rsidRPr="00ED1289">
        <w:rPr>
          <w:rFonts w:ascii="Times New Roman" w:hAnsi="Times New Roman"/>
        </w:rPr>
        <w:t>边上的中点</w:t>
      </w:r>
      <w:r w:rsidRPr="00ED1289">
        <w:rPr>
          <w:rFonts w:ascii="Times New Roman" w:hAnsi="Times New Roman"/>
          <w:i/>
        </w:rPr>
        <w:t>A</w:t>
      </w:r>
      <w:r w:rsidRPr="00ED1289">
        <w:rPr>
          <w:rFonts w:ascii="Times New Roman" w:hAnsi="Times New Roman"/>
        </w:rPr>
        <w:t>，由</w:t>
      </w:r>
      <w:r w:rsidRPr="00ED1289">
        <w:rPr>
          <w:rFonts w:ascii="Times New Roman" w:hAnsi="Times New Roman"/>
          <w:i/>
        </w:rPr>
        <w:t>A</w:t>
      </w:r>
      <w:r w:rsidRPr="00ED1289">
        <w:rPr>
          <w:rFonts w:ascii="Times New Roman" w:hAnsi="Times New Roman"/>
        </w:rPr>
        <w:t>向</w:t>
      </w:r>
      <w:r w:rsidRPr="00ED1289">
        <w:rPr>
          <w:rFonts w:ascii="Times New Roman" w:hAnsi="Times New Roman"/>
          <w:i/>
        </w:rPr>
        <w:t>c</w:t>
      </w:r>
      <w:r w:rsidRPr="00ED1289">
        <w:rPr>
          <w:rFonts w:ascii="Times New Roman" w:hAnsi="Times New Roman"/>
        </w:rPr>
        <w:t>运动，如图所示，</w:t>
      </w:r>
      <w:r w:rsidRPr="00ED1289">
        <w:rPr>
          <w:rFonts w:ascii="Times New Roman" w:hAnsi="Times New Roman"/>
          <w:i/>
        </w:rPr>
        <w:t>A</w:t>
      </w:r>
      <w:r w:rsidRPr="00ED1289">
        <w:rPr>
          <w:rFonts w:ascii="Times New Roman" w:hAnsi="Times New Roman"/>
        </w:rPr>
        <w:t>、</w:t>
      </w:r>
      <w:r w:rsidRPr="00ED1289">
        <w:rPr>
          <w:rFonts w:ascii="Times New Roman" w:hAnsi="Times New Roman"/>
          <w:i/>
        </w:rPr>
        <w:t>B</w:t>
      </w:r>
      <w:r w:rsidRPr="00ED1289">
        <w:rPr>
          <w:rFonts w:ascii="Times New Roman" w:hAnsi="Times New Roman"/>
        </w:rPr>
        <w:t>、</w:t>
      </w:r>
      <w:r w:rsidRPr="00ED1289">
        <w:rPr>
          <w:rFonts w:ascii="Times New Roman" w:hAnsi="Times New Roman"/>
          <w:i/>
        </w:rPr>
        <w:t>C</w:t>
      </w:r>
      <w:r w:rsidRPr="00ED1289">
        <w:rPr>
          <w:rFonts w:ascii="Times New Roman" w:hAnsi="Times New Roman"/>
        </w:rPr>
        <w:t>、</w:t>
      </w:r>
      <w:r w:rsidRPr="00ED1289">
        <w:rPr>
          <w:rFonts w:ascii="Times New Roman" w:hAnsi="Times New Roman"/>
          <w:i/>
        </w:rPr>
        <w:t>D</w:t>
      </w:r>
      <w:r w:rsidRPr="00ED1289">
        <w:rPr>
          <w:rFonts w:ascii="Times New Roman" w:hAnsi="Times New Roman"/>
        </w:rPr>
        <w:t>分别是</w:t>
      </w:r>
      <w:r w:rsidRPr="00ED1289">
        <w:rPr>
          <w:rFonts w:ascii="Times New Roman" w:hAnsi="Times New Roman"/>
          <w:i/>
        </w:rPr>
        <w:t>bc</w:t>
      </w:r>
      <w:r w:rsidRPr="00ED1289">
        <w:rPr>
          <w:rFonts w:ascii="Times New Roman" w:hAnsi="Times New Roman"/>
        </w:rPr>
        <w:t>、</w:t>
      </w:r>
      <w:r w:rsidRPr="00ED1289">
        <w:rPr>
          <w:rFonts w:ascii="Times New Roman" w:hAnsi="Times New Roman"/>
          <w:i/>
        </w:rPr>
        <w:t>cd</w:t>
      </w:r>
      <w:r w:rsidRPr="00ED1289">
        <w:rPr>
          <w:rFonts w:ascii="Times New Roman" w:hAnsi="Times New Roman"/>
        </w:rPr>
        <w:t>、</w:t>
      </w:r>
      <w:r w:rsidRPr="00ED1289">
        <w:rPr>
          <w:rFonts w:ascii="Times New Roman" w:hAnsi="Times New Roman"/>
          <w:i/>
        </w:rPr>
        <w:t>da</w:t>
      </w:r>
      <w:r w:rsidRPr="00ED1289">
        <w:rPr>
          <w:rFonts w:ascii="Times New Roman" w:hAnsi="Times New Roman"/>
        </w:rPr>
        <w:t>、</w:t>
      </w:r>
      <w:r w:rsidRPr="00ED1289">
        <w:rPr>
          <w:rFonts w:ascii="Times New Roman" w:hAnsi="Times New Roman"/>
          <w:i/>
        </w:rPr>
        <w:t>ab</w:t>
      </w:r>
      <w:r w:rsidRPr="00ED1289">
        <w:rPr>
          <w:rFonts w:ascii="Times New Roman" w:hAnsi="Times New Roman"/>
        </w:rPr>
        <w:t>边的中点，则下列说法正确的是</w:t>
      </w:r>
      <w:r w:rsidRPr="00ED1289">
        <w:rPr>
          <w:rFonts w:ascii="Times New Roman" w:hAnsi="Times New Roman"/>
        </w:rPr>
        <w:tab/>
      </w:r>
      <w:r w:rsidRPr="00ED1289">
        <w:rPr>
          <w:rFonts w:ascii="Times New Roman" w:hAnsi="Times New Roman"/>
        </w:rPr>
        <w:t>（</w:t>
      </w:r>
      <w:r w:rsidRPr="00ED1289">
        <w:rPr>
          <w:rFonts w:ascii="Times New Roman" w:hAnsi="Times New Roman"/>
        </w:rPr>
        <w:tab/>
      </w:r>
      <w:r w:rsidRPr="00ED1289">
        <w:rPr>
          <w:rFonts w:ascii="Times New Roman" w:hAnsi="Times New Roman"/>
        </w:rPr>
        <w:tab/>
      </w:r>
      <w:r w:rsidRPr="00ED1289">
        <w:rPr>
          <w:rFonts w:ascii="Times New Roman" w:hAnsi="Times New Roman"/>
        </w:rPr>
        <w:t>）（多选）</w:t>
      </w:r>
    </w:p>
    <w:p w:rsidR="00B87F07" w:rsidRPr="00ED1289" w:rsidRDefault="00B87F07" w:rsidP="00B87F07">
      <w:pPr>
        <w:pStyle w:val="ae"/>
        <w:spacing w:line="276" w:lineRule="auto"/>
        <w:ind w:firstLine="420"/>
        <w:rPr>
          <w:rFonts w:ascii="Times New Roman" w:hAnsi="Times New Roman"/>
        </w:rPr>
      </w:pPr>
      <w:r w:rsidRPr="00ED1289">
        <w:rPr>
          <w:rFonts w:ascii="Times New Roman" w:hAnsi="Times New Roman"/>
        </w:rPr>
        <w:t>A</w:t>
      </w:r>
      <w:r w:rsidRPr="00ED1289">
        <w:rPr>
          <w:rFonts w:ascii="Times New Roman" w:hAnsi="Times New Roman"/>
        </w:rPr>
        <w:t>．第</w:t>
      </w:r>
      <w:r w:rsidRPr="00ED1289">
        <w:rPr>
          <w:rFonts w:ascii="Times New Roman" w:hAnsi="Times New Roman"/>
        </w:rPr>
        <w:t>2 s</w:t>
      </w:r>
      <w:r w:rsidRPr="00ED1289">
        <w:rPr>
          <w:rFonts w:ascii="Times New Roman" w:hAnsi="Times New Roman"/>
        </w:rPr>
        <w:t>末的瞬时速度是</w:t>
      </w:r>
      <w:r w:rsidRPr="00ED1289">
        <w:rPr>
          <w:rFonts w:ascii="Times New Roman" w:hAnsi="Times New Roman"/>
        </w:rPr>
        <w:t>1 m/s</w:t>
      </w:r>
    </w:p>
    <w:p w:rsidR="00B87F07" w:rsidRPr="00ED1289" w:rsidRDefault="00B87F07" w:rsidP="00B87F07">
      <w:pPr>
        <w:pStyle w:val="ae"/>
        <w:spacing w:line="276" w:lineRule="auto"/>
        <w:ind w:firstLine="420"/>
        <w:rPr>
          <w:rFonts w:ascii="Times New Roman" w:hAnsi="Times New Roman"/>
        </w:rPr>
      </w:pPr>
      <w:r w:rsidRPr="00ED1289">
        <w:rPr>
          <w:rFonts w:ascii="Times New Roman" w:hAnsi="Times New Roman"/>
        </w:rPr>
        <w:t>B</w:t>
      </w:r>
      <w:r w:rsidRPr="00ED1289">
        <w:rPr>
          <w:rFonts w:ascii="Times New Roman" w:hAnsi="Times New Roman"/>
        </w:rPr>
        <w:t>．前</w:t>
      </w:r>
      <w:r w:rsidRPr="00ED1289">
        <w:rPr>
          <w:rFonts w:ascii="Times New Roman" w:hAnsi="Times New Roman"/>
        </w:rPr>
        <w:t>2 s</w:t>
      </w:r>
      <w:r w:rsidRPr="00ED1289">
        <w:rPr>
          <w:rFonts w:ascii="Times New Roman" w:hAnsi="Times New Roman"/>
        </w:rPr>
        <w:t>内的平均速度为</w:t>
      </w:r>
      <w:r w:rsidRPr="00ED1289">
        <w:rPr>
          <w:rFonts w:ascii="Times New Roman" w:hAnsi="Times New Roman"/>
          <w:position w:val="-22"/>
        </w:rPr>
        <w:object w:dxaOrig="380" w:dyaOrig="600">
          <v:shape id="_x0000_i1038" type="#_x0000_t75" style="width:18.75pt;height:30pt" o:ole="">
            <v:imagedata r:id="rId36" o:title=""/>
          </v:shape>
          <o:OLEObject Type="Embed" ProgID="Equation.DSMT4" ShapeID="_x0000_i1038" DrawAspect="Content" ObjectID="_1559128931" r:id="rId37"/>
        </w:object>
      </w:r>
      <w:r w:rsidRPr="00ED1289">
        <w:rPr>
          <w:rFonts w:ascii="Times New Roman" w:hAnsi="Times New Roman"/>
        </w:rPr>
        <w:t>m/s</w:t>
      </w:r>
    </w:p>
    <w:p w:rsidR="00B87F07" w:rsidRPr="00ED1289" w:rsidRDefault="00B87F07" w:rsidP="00B87F07">
      <w:pPr>
        <w:pStyle w:val="ae"/>
        <w:spacing w:line="276" w:lineRule="auto"/>
        <w:ind w:firstLine="420"/>
        <w:rPr>
          <w:rFonts w:ascii="Times New Roman" w:hAnsi="Times New Roman"/>
        </w:rPr>
      </w:pPr>
      <w:r w:rsidRPr="00ED1289">
        <w:rPr>
          <w:rFonts w:ascii="Times New Roman" w:hAnsi="Times New Roman"/>
        </w:rPr>
        <w:t>C</w:t>
      </w:r>
      <w:r w:rsidRPr="00ED1289">
        <w:rPr>
          <w:rFonts w:ascii="Times New Roman" w:hAnsi="Times New Roman"/>
        </w:rPr>
        <w:t>．前</w:t>
      </w:r>
      <w:r w:rsidRPr="00ED1289">
        <w:rPr>
          <w:rFonts w:ascii="Times New Roman" w:hAnsi="Times New Roman"/>
        </w:rPr>
        <w:t>4 s</w:t>
      </w:r>
      <w:r w:rsidRPr="00ED1289">
        <w:rPr>
          <w:rFonts w:ascii="Times New Roman" w:hAnsi="Times New Roman"/>
        </w:rPr>
        <w:t>内的平均速度为</w:t>
      </w:r>
      <w:r w:rsidRPr="00ED1289">
        <w:rPr>
          <w:rFonts w:ascii="Times New Roman" w:hAnsi="Times New Roman"/>
        </w:rPr>
        <w:t>0.5 m/s</w:t>
      </w:r>
    </w:p>
    <w:p w:rsidR="00B87F07" w:rsidRPr="00ED1289" w:rsidRDefault="00B87F07" w:rsidP="00B87F07">
      <w:pPr>
        <w:pStyle w:val="ae"/>
        <w:spacing w:line="276" w:lineRule="auto"/>
        <w:ind w:firstLine="420"/>
        <w:rPr>
          <w:rFonts w:ascii="Times New Roman" w:hAnsi="Times New Roman"/>
        </w:rPr>
      </w:pPr>
      <w:r w:rsidRPr="00ED1289">
        <w:rPr>
          <w:rFonts w:ascii="Times New Roman" w:hAnsi="Times New Roman"/>
        </w:rPr>
        <w:t>D</w:t>
      </w:r>
      <w:r w:rsidRPr="00ED1289">
        <w:rPr>
          <w:rFonts w:ascii="Times New Roman" w:hAnsi="Times New Roman"/>
        </w:rPr>
        <w:t>．前</w:t>
      </w:r>
      <w:r w:rsidRPr="00ED1289">
        <w:rPr>
          <w:rFonts w:ascii="Times New Roman" w:hAnsi="Times New Roman"/>
        </w:rPr>
        <w:t>2 s</w:t>
      </w:r>
      <w:r w:rsidRPr="00ED1289">
        <w:rPr>
          <w:rFonts w:ascii="Times New Roman" w:hAnsi="Times New Roman"/>
        </w:rPr>
        <w:t>内的平均速度为</w:t>
      </w:r>
      <w:r w:rsidRPr="00ED1289">
        <w:rPr>
          <w:rFonts w:ascii="Times New Roman" w:hAnsi="Times New Roman"/>
        </w:rPr>
        <w:t>2 m/s</w:t>
      </w:r>
    </w:p>
    <w:p w:rsidR="00B87F07" w:rsidRPr="00ED1289" w:rsidRDefault="00B87F07" w:rsidP="00B87F07">
      <w:pPr>
        <w:spacing w:line="276" w:lineRule="auto"/>
        <w:rPr>
          <w:rFonts w:ascii="Times New Roman" w:hAnsi="Times New Roman" w:cs="Times New Roman"/>
          <w:color w:val="FF0000"/>
          <w:szCs w:val="21"/>
        </w:rPr>
      </w:pPr>
      <w:r w:rsidRPr="00ED1289">
        <w:rPr>
          <w:rFonts w:ascii="Times New Roman" w:hAnsi="Times New Roman" w:cs="Times New Roman"/>
          <w:color w:val="FF0000"/>
          <w:szCs w:val="21"/>
        </w:rPr>
        <w:t>【难度】</w:t>
      </w:r>
      <w:r w:rsidRPr="00ED1289">
        <w:rPr>
          <w:rFonts w:ascii="Times New Roman" w:hAnsi="Times New Roman" w:cs="Times New Roman"/>
          <w:color w:val="FF0000"/>
          <w:szCs w:val="21"/>
        </w:rPr>
        <w:t>★★</w:t>
      </w:r>
    </w:p>
    <w:p w:rsidR="00B87F07" w:rsidRPr="00ED1289" w:rsidRDefault="00B87F07" w:rsidP="00B87F07">
      <w:pPr>
        <w:spacing w:line="276" w:lineRule="auto"/>
        <w:rPr>
          <w:rFonts w:ascii="Times New Roman" w:hAnsi="Times New Roman" w:cs="Times New Roman"/>
          <w:szCs w:val="21"/>
        </w:rPr>
      </w:pPr>
      <w:r w:rsidRPr="00ED1289">
        <w:rPr>
          <w:rFonts w:ascii="Times New Roman" w:hAnsi="Times New Roman" w:cs="Times New Roman"/>
          <w:color w:val="FF0000"/>
          <w:szCs w:val="21"/>
        </w:rPr>
        <w:t>【答案】</w:t>
      </w:r>
      <w:r w:rsidRPr="00ED1289">
        <w:rPr>
          <w:rFonts w:ascii="Times New Roman" w:hAnsi="Times New Roman" w:cs="Times New Roman"/>
          <w:color w:val="FF0000"/>
          <w:szCs w:val="21"/>
        </w:rPr>
        <w:t>ABC</w:t>
      </w:r>
    </w:p>
    <w:p w:rsidR="00B87F07" w:rsidRPr="00ED1289" w:rsidRDefault="00B87F07" w:rsidP="00B87F07">
      <w:pPr>
        <w:pStyle w:val="ae"/>
        <w:spacing w:line="276" w:lineRule="auto"/>
        <w:rPr>
          <w:rFonts w:ascii="Times New Roman" w:hAnsi="Times New Roman"/>
        </w:rPr>
      </w:pPr>
    </w:p>
    <w:p w:rsidR="00B87F07" w:rsidRPr="00ED1289" w:rsidRDefault="00475532" w:rsidP="00B87F07">
      <w:pPr>
        <w:pStyle w:val="ae"/>
        <w:spacing w:line="276" w:lineRule="auto"/>
        <w:rPr>
          <w:rFonts w:ascii="Times New Roman" w:eastAsiaTheme="minorEastAsia" w:hAnsi="Times New Roman"/>
        </w:rPr>
      </w:pPr>
      <w:r>
        <w:rPr>
          <w:rFonts w:ascii="Times New Roman" w:eastAsiaTheme="minorEastAsia" w:hAnsi="Times New Roman" w:hint="eastAsia"/>
        </w:rPr>
        <w:t>4</w:t>
      </w:r>
      <w:r w:rsidR="00B87F07" w:rsidRPr="00ED1289">
        <w:rPr>
          <w:rFonts w:ascii="Times New Roman" w:eastAsiaTheme="minorEastAsia" w:hAnsi="Times New Roman"/>
        </w:rPr>
        <w:t>、一质点沿直线</w:t>
      </w:r>
      <w:r w:rsidR="00B87F07" w:rsidRPr="00ED1289">
        <w:rPr>
          <w:rFonts w:ascii="Times New Roman" w:eastAsiaTheme="minorEastAsia" w:hAnsi="Times New Roman"/>
          <w:i/>
        </w:rPr>
        <w:t>Ox</w:t>
      </w:r>
      <w:r w:rsidR="00B87F07" w:rsidRPr="00ED1289">
        <w:rPr>
          <w:rFonts w:ascii="Times New Roman" w:eastAsiaTheme="minorEastAsia" w:hAnsi="Times New Roman"/>
        </w:rPr>
        <w:t>方向做加速运动，它离开</w:t>
      </w:r>
      <w:r w:rsidR="00B87F07" w:rsidRPr="00ED1289">
        <w:rPr>
          <w:rFonts w:ascii="Times New Roman" w:eastAsiaTheme="minorEastAsia" w:hAnsi="Times New Roman"/>
          <w:i/>
        </w:rPr>
        <w:t>O</w:t>
      </w:r>
      <w:r w:rsidR="00B87F07" w:rsidRPr="00ED1289">
        <w:rPr>
          <w:rFonts w:ascii="Times New Roman" w:eastAsiaTheme="minorEastAsia" w:hAnsi="Times New Roman"/>
        </w:rPr>
        <w:t>点的距离</w:t>
      </w:r>
      <w:r w:rsidR="00B87F07" w:rsidRPr="00ED1289">
        <w:rPr>
          <w:rFonts w:ascii="Times New Roman" w:eastAsiaTheme="minorEastAsia" w:hAnsi="Times New Roman"/>
          <w:i/>
        </w:rPr>
        <w:t>x</w:t>
      </w:r>
      <w:r w:rsidR="00B87F07" w:rsidRPr="00ED1289">
        <w:rPr>
          <w:rFonts w:ascii="Times New Roman" w:eastAsiaTheme="minorEastAsia" w:hAnsi="Times New Roman"/>
        </w:rPr>
        <w:t>随时间变化的关系为</w:t>
      </w:r>
      <w:r w:rsidR="00B87F07" w:rsidRPr="00ED1289">
        <w:rPr>
          <w:rFonts w:ascii="Times New Roman" w:eastAsiaTheme="minorEastAsia" w:hAnsi="Times New Roman"/>
          <w:i/>
        </w:rPr>
        <w:t>x</w:t>
      </w:r>
      <w:r w:rsidR="00B87F07" w:rsidRPr="00ED1289">
        <w:rPr>
          <w:rFonts w:ascii="Times New Roman" w:eastAsiaTheme="minorEastAsia" w:hAnsi="Times New Roman"/>
        </w:rPr>
        <w:t>＝</w:t>
      </w:r>
      <w:r w:rsidR="00B87F07" w:rsidRPr="00ED1289">
        <w:rPr>
          <w:rFonts w:ascii="Times New Roman" w:eastAsiaTheme="minorEastAsia" w:hAnsi="Times New Roman"/>
        </w:rPr>
        <w:t>3</w:t>
      </w:r>
      <w:r w:rsidR="00B87F07" w:rsidRPr="00ED1289">
        <w:rPr>
          <w:rFonts w:ascii="Times New Roman" w:eastAsiaTheme="minorEastAsia" w:hAnsi="Times New Roman"/>
        </w:rPr>
        <w:t>＋</w:t>
      </w:r>
      <w:r w:rsidR="00B87F07" w:rsidRPr="00ED1289">
        <w:rPr>
          <w:rFonts w:ascii="Times New Roman" w:eastAsiaTheme="minorEastAsia" w:hAnsi="Times New Roman"/>
        </w:rPr>
        <w:t>2</w:t>
      </w:r>
      <w:r w:rsidR="00B87F07" w:rsidRPr="00C91036">
        <w:rPr>
          <w:rFonts w:ascii="Times New Roman" w:eastAsiaTheme="minorEastAsia" w:hAnsi="Times New Roman"/>
          <w:i/>
        </w:rPr>
        <w:t>t</w:t>
      </w:r>
      <w:r w:rsidR="00B87F07" w:rsidRPr="00ED1289">
        <w:rPr>
          <w:rFonts w:ascii="Times New Roman" w:eastAsiaTheme="minorEastAsia" w:hAnsi="Times New Roman"/>
          <w:vertAlign w:val="superscript"/>
        </w:rPr>
        <w:t>3</w:t>
      </w:r>
      <w:r w:rsidR="00B87F07" w:rsidRPr="00ED1289">
        <w:rPr>
          <w:rFonts w:ascii="Times New Roman" w:eastAsiaTheme="minorEastAsia" w:hAnsi="Times New Roman"/>
        </w:rPr>
        <w:t>（</w:t>
      </w:r>
      <w:r w:rsidR="00B87F07" w:rsidRPr="00ED1289">
        <w:rPr>
          <w:rFonts w:ascii="Times New Roman" w:eastAsiaTheme="minorEastAsia" w:hAnsi="Times New Roman"/>
        </w:rPr>
        <w:t>m</w:t>
      </w:r>
      <w:r w:rsidR="00B87F07" w:rsidRPr="00ED1289">
        <w:rPr>
          <w:rFonts w:ascii="Times New Roman" w:eastAsiaTheme="minorEastAsia" w:hAnsi="Times New Roman"/>
        </w:rPr>
        <w:t>），它的速度随时间变化的关系为</w:t>
      </w:r>
      <w:r w:rsidR="00B87F07" w:rsidRPr="00ED1289">
        <w:rPr>
          <w:rFonts w:ascii="Times New Roman" w:eastAsiaTheme="minorEastAsia" w:hAnsi="Times New Roman"/>
          <w:i/>
        </w:rPr>
        <w:t>v</w:t>
      </w:r>
      <w:r w:rsidR="00B87F07" w:rsidRPr="00ED1289">
        <w:rPr>
          <w:rFonts w:ascii="Times New Roman" w:eastAsiaTheme="minorEastAsia" w:hAnsi="Times New Roman"/>
        </w:rPr>
        <w:t>＝</w:t>
      </w:r>
      <w:r w:rsidR="00B87F07" w:rsidRPr="00ED1289">
        <w:rPr>
          <w:rFonts w:ascii="Times New Roman" w:eastAsiaTheme="minorEastAsia" w:hAnsi="Times New Roman"/>
        </w:rPr>
        <w:t>6</w:t>
      </w:r>
      <w:r w:rsidR="00B87F07" w:rsidRPr="00C91036">
        <w:rPr>
          <w:rFonts w:ascii="Times New Roman" w:eastAsiaTheme="minorEastAsia" w:hAnsi="Times New Roman"/>
          <w:i/>
        </w:rPr>
        <w:t>t</w:t>
      </w:r>
      <w:r w:rsidR="00B87F07" w:rsidRPr="00ED1289">
        <w:rPr>
          <w:rFonts w:ascii="Times New Roman" w:eastAsiaTheme="minorEastAsia" w:hAnsi="Times New Roman"/>
          <w:vertAlign w:val="superscript"/>
        </w:rPr>
        <w:t>2</w:t>
      </w:r>
      <w:r w:rsidR="00B87F07" w:rsidRPr="00ED1289">
        <w:rPr>
          <w:rFonts w:ascii="Times New Roman" w:eastAsiaTheme="minorEastAsia" w:hAnsi="Times New Roman"/>
        </w:rPr>
        <w:t xml:space="preserve"> m/s.</w:t>
      </w:r>
      <w:r w:rsidR="00B87F07" w:rsidRPr="00ED1289">
        <w:rPr>
          <w:rFonts w:ascii="Times New Roman" w:eastAsiaTheme="minorEastAsia" w:hAnsi="Times New Roman"/>
        </w:rPr>
        <w:t>则该质点在</w:t>
      </w:r>
      <w:r w:rsidR="00B87F07" w:rsidRPr="00C91036">
        <w:rPr>
          <w:rFonts w:ascii="Times New Roman" w:eastAsiaTheme="minorEastAsia" w:hAnsi="Times New Roman"/>
          <w:i/>
        </w:rPr>
        <w:t>t</w:t>
      </w:r>
      <w:r w:rsidR="00B87F07" w:rsidRPr="00ED1289">
        <w:rPr>
          <w:rFonts w:ascii="Times New Roman" w:eastAsiaTheme="minorEastAsia" w:hAnsi="Times New Roman"/>
        </w:rPr>
        <w:t>＝</w:t>
      </w:r>
      <w:r w:rsidR="00B87F07" w:rsidRPr="00ED1289">
        <w:rPr>
          <w:rFonts w:ascii="Times New Roman" w:eastAsiaTheme="minorEastAsia" w:hAnsi="Times New Roman"/>
        </w:rPr>
        <w:t>2 s</w:t>
      </w:r>
      <w:r w:rsidR="00B87F07" w:rsidRPr="00ED1289">
        <w:rPr>
          <w:rFonts w:ascii="Times New Roman" w:eastAsiaTheme="minorEastAsia" w:hAnsi="Times New Roman"/>
        </w:rPr>
        <w:t>时的瞬时速度和</w:t>
      </w:r>
      <w:r w:rsidR="00B87F07" w:rsidRPr="00C91036">
        <w:rPr>
          <w:rFonts w:ascii="Times New Roman" w:eastAsiaTheme="minorEastAsia" w:hAnsi="Times New Roman"/>
          <w:i/>
        </w:rPr>
        <w:t>t</w:t>
      </w:r>
      <w:r w:rsidR="00B87F07" w:rsidRPr="00ED1289">
        <w:rPr>
          <w:rFonts w:ascii="Times New Roman" w:eastAsiaTheme="minorEastAsia" w:hAnsi="Times New Roman"/>
        </w:rPr>
        <w:t>＝</w:t>
      </w:r>
      <w:r w:rsidR="00B87F07" w:rsidRPr="00ED1289">
        <w:rPr>
          <w:rFonts w:ascii="Times New Roman" w:eastAsiaTheme="minorEastAsia" w:hAnsi="Times New Roman"/>
        </w:rPr>
        <w:t>0</w:t>
      </w:r>
      <w:r w:rsidR="00B87F07" w:rsidRPr="00ED1289">
        <w:rPr>
          <w:rFonts w:ascii="Times New Roman" w:eastAsiaTheme="minorEastAsia" w:hAnsi="Times New Roman"/>
        </w:rPr>
        <w:t>到</w:t>
      </w:r>
      <w:r w:rsidR="00B87F07" w:rsidRPr="00C91036">
        <w:rPr>
          <w:rFonts w:ascii="Times New Roman" w:eastAsiaTheme="minorEastAsia" w:hAnsi="Times New Roman"/>
          <w:i/>
        </w:rPr>
        <w:t>t</w:t>
      </w:r>
      <w:r w:rsidR="00B87F07" w:rsidRPr="00ED1289">
        <w:rPr>
          <w:rFonts w:ascii="Times New Roman" w:eastAsiaTheme="minorEastAsia" w:hAnsi="Times New Roman"/>
        </w:rPr>
        <w:t>＝</w:t>
      </w:r>
      <w:r w:rsidR="00B87F07" w:rsidRPr="00ED1289">
        <w:rPr>
          <w:rFonts w:ascii="Times New Roman" w:eastAsiaTheme="minorEastAsia" w:hAnsi="Times New Roman"/>
        </w:rPr>
        <w:t>2 s</w:t>
      </w:r>
      <w:r w:rsidR="00B87F07" w:rsidRPr="00ED1289">
        <w:rPr>
          <w:rFonts w:ascii="Times New Roman" w:eastAsiaTheme="minorEastAsia" w:hAnsi="Times New Roman"/>
        </w:rPr>
        <w:t>间的平均速度分别为</w:t>
      </w:r>
      <w:r w:rsidR="00B87F07" w:rsidRPr="00ED1289">
        <w:rPr>
          <w:rFonts w:ascii="Times New Roman" w:eastAsiaTheme="minorEastAsia" w:hAnsi="Times New Roman"/>
        </w:rPr>
        <w:tab/>
      </w:r>
      <w:r w:rsidR="00B87F07" w:rsidRPr="00ED1289">
        <w:rPr>
          <w:rFonts w:ascii="Times New Roman" w:eastAsiaTheme="minorEastAsia" w:hAnsi="Times New Roman"/>
        </w:rPr>
        <w:t>（</w:t>
      </w:r>
      <w:r w:rsidR="00B87F07" w:rsidRPr="00ED1289">
        <w:rPr>
          <w:rFonts w:ascii="Times New Roman" w:eastAsiaTheme="minorEastAsia" w:hAnsi="Times New Roman"/>
        </w:rPr>
        <w:tab/>
      </w:r>
      <w:r w:rsidR="00B87F07" w:rsidRPr="00ED1289">
        <w:rPr>
          <w:rFonts w:ascii="Times New Roman" w:eastAsiaTheme="minorEastAsia" w:hAnsi="Times New Roman"/>
        </w:rPr>
        <w:tab/>
      </w:r>
      <w:r w:rsidR="00B87F07" w:rsidRPr="00ED1289">
        <w:rPr>
          <w:rFonts w:ascii="Times New Roman" w:eastAsiaTheme="minorEastAsia" w:hAnsi="Times New Roman"/>
        </w:rPr>
        <w:t>）</w:t>
      </w:r>
    </w:p>
    <w:p w:rsidR="00B87F07" w:rsidRPr="00ED1289" w:rsidRDefault="00B87F07" w:rsidP="00B87F07">
      <w:pPr>
        <w:pStyle w:val="ae"/>
        <w:spacing w:line="276" w:lineRule="auto"/>
        <w:ind w:leftChars="200" w:left="420"/>
        <w:rPr>
          <w:rFonts w:ascii="Times New Roman" w:eastAsiaTheme="minorEastAsia" w:hAnsi="Times New Roman"/>
        </w:rPr>
      </w:pPr>
      <w:r w:rsidRPr="00ED1289">
        <w:rPr>
          <w:rFonts w:ascii="Times New Roman" w:eastAsiaTheme="minorEastAsia" w:hAnsi="Times New Roman"/>
        </w:rPr>
        <w:t>A</w:t>
      </w:r>
      <w:r w:rsidRPr="00ED1289">
        <w:rPr>
          <w:rFonts w:ascii="Times New Roman" w:eastAsiaTheme="minorEastAsia" w:hAnsi="Times New Roman"/>
        </w:rPr>
        <w:t>．</w:t>
      </w:r>
      <w:r w:rsidRPr="00ED1289">
        <w:rPr>
          <w:rFonts w:ascii="Times New Roman" w:eastAsiaTheme="minorEastAsia" w:hAnsi="Times New Roman"/>
        </w:rPr>
        <w:t>8 m/s</w:t>
      </w:r>
      <w:r w:rsidRPr="00ED1289">
        <w:rPr>
          <w:rFonts w:ascii="Times New Roman" w:eastAsiaTheme="minorEastAsia" w:hAnsi="Times New Roman"/>
        </w:rPr>
        <w:t>，</w:t>
      </w:r>
      <w:r w:rsidRPr="00ED1289">
        <w:rPr>
          <w:rFonts w:ascii="Times New Roman" w:eastAsiaTheme="minorEastAsia" w:hAnsi="Times New Roman"/>
        </w:rPr>
        <w:t>24 m/s</w:t>
      </w:r>
      <w:r w:rsidRPr="00ED1289">
        <w:rPr>
          <w:rFonts w:ascii="Times New Roman" w:eastAsiaTheme="minorEastAsia" w:hAnsi="Times New Roman"/>
        </w:rPr>
        <w:tab/>
      </w:r>
      <w:r w:rsidRPr="00ED1289">
        <w:rPr>
          <w:rFonts w:ascii="Times New Roman" w:eastAsiaTheme="minorEastAsia" w:hAnsi="Times New Roman"/>
        </w:rPr>
        <w:tab/>
      </w:r>
      <w:r w:rsidRPr="00ED1289">
        <w:rPr>
          <w:rFonts w:ascii="Times New Roman" w:eastAsiaTheme="minorEastAsia" w:hAnsi="Times New Roman"/>
        </w:rPr>
        <w:tab/>
      </w:r>
      <w:r>
        <w:rPr>
          <w:rFonts w:ascii="Times New Roman" w:eastAsiaTheme="minorEastAsia" w:hAnsi="Times New Roman" w:hint="eastAsia"/>
        </w:rPr>
        <w:tab/>
      </w:r>
      <w:r>
        <w:rPr>
          <w:rFonts w:ascii="Times New Roman" w:eastAsiaTheme="minorEastAsia" w:hAnsi="Times New Roman" w:hint="eastAsia"/>
        </w:rPr>
        <w:tab/>
      </w:r>
      <w:r w:rsidRPr="00ED1289">
        <w:rPr>
          <w:rFonts w:ascii="Times New Roman" w:eastAsiaTheme="minorEastAsia" w:hAnsi="Times New Roman"/>
        </w:rPr>
        <w:tab/>
        <w:t>B</w:t>
      </w:r>
      <w:r w:rsidRPr="00ED1289">
        <w:rPr>
          <w:rFonts w:ascii="Times New Roman" w:eastAsiaTheme="minorEastAsia" w:hAnsi="Times New Roman"/>
        </w:rPr>
        <w:t>．</w:t>
      </w:r>
      <w:r w:rsidRPr="00ED1289">
        <w:rPr>
          <w:rFonts w:ascii="Times New Roman" w:eastAsiaTheme="minorEastAsia" w:hAnsi="Times New Roman"/>
        </w:rPr>
        <w:t>24 m/s</w:t>
      </w:r>
      <w:r w:rsidRPr="00ED1289">
        <w:rPr>
          <w:rFonts w:ascii="Times New Roman" w:eastAsiaTheme="minorEastAsia" w:hAnsi="Times New Roman"/>
        </w:rPr>
        <w:t>，</w:t>
      </w:r>
      <w:r w:rsidRPr="00ED1289">
        <w:rPr>
          <w:rFonts w:ascii="Times New Roman" w:eastAsiaTheme="minorEastAsia" w:hAnsi="Times New Roman"/>
        </w:rPr>
        <w:t>8 m/s</w:t>
      </w:r>
    </w:p>
    <w:p w:rsidR="00B87F07" w:rsidRPr="00ED1289" w:rsidRDefault="00B87F07" w:rsidP="00B87F07">
      <w:pPr>
        <w:pStyle w:val="ae"/>
        <w:spacing w:line="276" w:lineRule="auto"/>
        <w:ind w:leftChars="200" w:left="420"/>
        <w:rPr>
          <w:rFonts w:ascii="Times New Roman" w:eastAsiaTheme="minorEastAsia" w:hAnsi="Times New Roman"/>
        </w:rPr>
      </w:pPr>
      <w:r w:rsidRPr="00ED1289">
        <w:rPr>
          <w:rFonts w:ascii="Times New Roman" w:eastAsiaTheme="minorEastAsia" w:hAnsi="Times New Roman"/>
        </w:rPr>
        <w:t>C</w:t>
      </w:r>
      <w:r w:rsidRPr="00ED1289">
        <w:rPr>
          <w:rFonts w:ascii="Times New Roman" w:eastAsiaTheme="minorEastAsia" w:hAnsi="Times New Roman"/>
        </w:rPr>
        <w:t>．</w:t>
      </w:r>
      <w:r w:rsidRPr="00ED1289">
        <w:rPr>
          <w:rFonts w:ascii="Times New Roman" w:eastAsiaTheme="minorEastAsia" w:hAnsi="Times New Roman"/>
        </w:rPr>
        <w:t>12 m/s</w:t>
      </w:r>
      <w:r w:rsidRPr="00ED1289">
        <w:rPr>
          <w:rFonts w:ascii="Times New Roman" w:eastAsiaTheme="minorEastAsia" w:hAnsi="Times New Roman"/>
        </w:rPr>
        <w:t>，</w:t>
      </w:r>
      <w:r w:rsidRPr="00ED1289">
        <w:rPr>
          <w:rFonts w:ascii="Times New Roman" w:eastAsiaTheme="minorEastAsia" w:hAnsi="Times New Roman"/>
        </w:rPr>
        <w:t>24 m/s</w:t>
      </w:r>
      <w:r w:rsidRPr="00ED1289">
        <w:rPr>
          <w:rFonts w:ascii="Times New Roman" w:eastAsiaTheme="minorEastAsia" w:hAnsi="Times New Roman"/>
        </w:rPr>
        <w:tab/>
      </w:r>
      <w:r>
        <w:rPr>
          <w:rFonts w:ascii="Times New Roman" w:eastAsiaTheme="minorEastAsia" w:hAnsi="Times New Roman" w:hint="eastAsia"/>
        </w:rPr>
        <w:tab/>
      </w:r>
      <w:r>
        <w:rPr>
          <w:rFonts w:ascii="Times New Roman" w:eastAsiaTheme="minorEastAsia" w:hAnsi="Times New Roman" w:hint="eastAsia"/>
        </w:rPr>
        <w:tab/>
      </w:r>
      <w:r w:rsidRPr="00ED1289">
        <w:rPr>
          <w:rFonts w:ascii="Times New Roman" w:eastAsiaTheme="minorEastAsia" w:hAnsi="Times New Roman"/>
        </w:rPr>
        <w:tab/>
      </w:r>
      <w:r w:rsidRPr="00ED1289">
        <w:rPr>
          <w:rFonts w:ascii="Times New Roman" w:eastAsiaTheme="minorEastAsia" w:hAnsi="Times New Roman"/>
        </w:rPr>
        <w:tab/>
        <w:t>D</w:t>
      </w:r>
      <w:r w:rsidRPr="00ED1289">
        <w:rPr>
          <w:rFonts w:ascii="Times New Roman" w:eastAsiaTheme="minorEastAsia" w:hAnsi="Times New Roman"/>
        </w:rPr>
        <w:t>．</w:t>
      </w:r>
      <w:r w:rsidRPr="00ED1289">
        <w:rPr>
          <w:rFonts w:ascii="Times New Roman" w:eastAsiaTheme="minorEastAsia" w:hAnsi="Times New Roman"/>
        </w:rPr>
        <w:t>24 m/s</w:t>
      </w:r>
      <w:r w:rsidRPr="00ED1289">
        <w:rPr>
          <w:rFonts w:ascii="Times New Roman" w:eastAsiaTheme="minorEastAsia" w:hAnsi="Times New Roman"/>
        </w:rPr>
        <w:t>，</w:t>
      </w:r>
      <w:r w:rsidRPr="00ED1289">
        <w:rPr>
          <w:rFonts w:ascii="Times New Roman" w:eastAsiaTheme="minorEastAsia" w:hAnsi="Times New Roman"/>
        </w:rPr>
        <w:t>12 m/s</w:t>
      </w:r>
    </w:p>
    <w:p w:rsidR="00B87F07" w:rsidRPr="00ED1289" w:rsidRDefault="00B87F07" w:rsidP="00B87F07">
      <w:pPr>
        <w:spacing w:line="276" w:lineRule="auto"/>
        <w:rPr>
          <w:rFonts w:ascii="Times New Roman" w:hAnsi="Times New Roman" w:cs="Times New Roman"/>
          <w:color w:val="FF0000"/>
          <w:szCs w:val="21"/>
        </w:rPr>
      </w:pPr>
      <w:r w:rsidRPr="00ED1289">
        <w:rPr>
          <w:rFonts w:ascii="Times New Roman" w:hAnsi="Times New Roman" w:cs="Times New Roman"/>
          <w:color w:val="FF0000"/>
          <w:szCs w:val="21"/>
        </w:rPr>
        <w:t>【难度】</w:t>
      </w:r>
      <w:r w:rsidRPr="00ED1289">
        <w:rPr>
          <w:rFonts w:ascii="Times New Roman" w:hAnsi="Times New Roman" w:cs="Times New Roman"/>
          <w:color w:val="FF0000"/>
          <w:szCs w:val="21"/>
        </w:rPr>
        <w:t>★★</w:t>
      </w:r>
    </w:p>
    <w:p w:rsidR="00B87F07" w:rsidRPr="00ED1289" w:rsidRDefault="00B87F07" w:rsidP="00B87F07">
      <w:pPr>
        <w:pStyle w:val="ae"/>
        <w:spacing w:line="276" w:lineRule="auto"/>
        <w:rPr>
          <w:rFonts w:ascii="Times New Roman" w:hAnsi="Times New Roman"/>
          <w:color w:val="FF0000"/>
        </w:rPr>
      </w:pPr>
      <w:r w:rsidRPr="00ED1289">
        <w:rPr>
          <w:rFonts w:ascii="Times New Roman" w:hAnsi="Times New Roman"/>
          <w:color w:val="FF0000"/>
        </w:rPr>
        <w:t>【答案】</w:t>
      </w:r>
      <w:r w:rsidRPr="00ED1289">
        <w:rPr>
          <w:rFonts w:ascii="Times New Roman" w:hAnsi="Times New Roman"/>
          <w:color w:val="FF0000"/>
        </w:rPr>
        <w:t>B</w:t>
      </w:r>
    </w:p>
    <w:p w:rsidR="00C91036" w:rsidRDefault="00B87F07" w:rsidP="00B87F07">
      <w:pPr>
        <w:pStyle w:val="ae"/>
        <w:spacing w:line="276" w:lineRule="auto"/>
        <w:rPr>
          <w:rFonts w:ascii="Times New Roman" w:eastAsiaTheme="minorEastAsia" w:hAnsi="Times New Roman"/>
          <w:color w:val="FF0000"/>
        </w:rPr>
      </w:pPr>
      <w:r w:rsidRPr="00ED1289">
        <w:rPr>
          <w:rFonts w:ascii="Times New Roman" w:hAnsi="Times New Roman"/>
          <w:color w:val="FF0000"/>
        </w:rPr>
        <w:t>【</w:t>
      </w:r>
      <w:r w:rsidRPr="00ED1289">
        <w:rPr>
          <w:rFonts w:ascii="Times New Roman" w:eastAsiaTheme="minorEastAsia" w:hAnsi="Times New Roman"/>
          <w:color w:val="FF0000"/>
        </w:rPr>
        <w:t>解析】由速度随时间变化关系公式可得</w:t>
      </w:r>
      <w:r w:rsidRPr="00C91036">
        <w:rPr>
          <w:rFonts w:ascii="Times New Roman" w:eastAsiaTheme="minorEastAsia" w:hAnsi="Times New Roman"/>
          <w:i/>
          <w:color w:val="FF0000"/>
        </w:rPr>
        <w:t>t</w:t>
      </w:r>
      <w:r w:rsidRPr="00ED1289">
        <w:rPr>
          <w:rFonts w:ascii="Times New Roman" w:eastAsiaTheme="minorEastAsia" w:hAnsi="Times New Roman"/>
          <w:color w:val="FF0000"/>
        </w:rPr>
        <w:t>＝</w:t>
      </w:r>
      <w:r w:rsidRPr="00ED1289">
        <w:rPr>
          <w:rFonts w:ascii="Times New Roman" w:eastAsiaTheme="minorEastAsia" w:hAnsi="Times New Roman"/>
          <w:color w:val="FF0000"/>
        </w:rPr>
        <w:t>2 s</w:t>
      </w:r>
      <w:r w:rsidRPr="00ED1289">
        <w:rPr>
          <w:rFonts w:ascii="Times New Roman" w:eastAsiaTheme="minorEastAsia" w:hAnsi="Times New Roman"/>
          <w:color w:val="FF0000"/>
        </w:rPr>
        <w:t>时的速度为：</w:t>
      </w:r>
      <w:r w:rsidRPr="00ED1289">
        <w:rPr>
          <w:rFonts w:ascii="Times New Roman" w:eastAsiaTheme="minorEastAsia" w:hAnsi="Times New Roman"/>
          <w:i/>
          <w:color w:val="FF0000"/>
        </w:rPr>
        <w:t>v</w:t>
      </w:r>
      <w:r w:rsidRPr="00ED1289">
        <w:rPr>
          <w:rFonts w:ascii="Times New Roman" w:eastAsiaTheme="minorEastAsia" w:hAnsi="Times New Roman"/>
          <w:color w:val="FF0000"/>
        </w:rPr>
        <w:t>＝</w:t>
      </w:r>
      <w:r w:rsidRPr="00ED1289">
        <w:rPr>
          <w:rFonts w:ascii="Times New Roman" w:eastAsiaTheme="minorEastAsia" w:hAnsi="Times New Roman"/>
          <w:color w:val="FF0000"/>
        </w:rPr>
        <w:t>6</w:t>
      </w:r>
      <w:r w:rsidRPr="00C91036">
        <w:rPr>
          <w:rFonts w:ascii="Times New Roman" w:eastAsiaTheme="minorEastAsia" w:hAnsi="Times New Roman"/>
          <w:i/>
          <w:color w:val="FF0000"/>
        </w:rPr>
        <w:t>t</w:t>
      </w:r>
      <w:r w:rsidRPr="00ED1289">
        <w:rPr>
          <w:rFonts w:ascii="Times New Roman" w:eastAsiaTheme="minorEastAsia" w:hAnsi="Times New Roman"/>
          <w:color w:val="FF0000"/>
          <w:vertAlign w:val="superscript"/>
        </w:rPr>
        <w:t>2</w:t>
      </w:r>
      <w:r w:rsidRPr="00ED1289">
        <w:rPr>
          <w:rFonts w:ascii="Times New Roman" w:eastAsiaTheme="minorEastAsia" w:hAnsi="Times New Roman"/>
          <w:color w:val="FF0000"/>
        </w:rPr>
        <w:t>＝</w:t>
      </w:r>
      <w:r w:rsidRPr="00ED1289">
        <w:rPr>
          <w:rFonts w:ascii="Times New Roman" w:eastAsiaTheme="minorEastAsia" w:hAnsi="Times New Roman"/>
          <w:color w:val="FF0000"/>
        </w:rPr>
        <w:t>6×2</w:t>
      </w:r>
      <w:r w:rsidRPr="00ED1289">
        <w:rPr>
          <w:rFonts w:ascii="Times New Roman" w:eastAsiaTheme="minorEastAsia" w:hAnsi="Times New Roman"/>
          <w:color w:val="FF0000"/>
          <w:vertAlign w:val="superscript"/>
        </w:rPr>
        <w:t>2</w:t>
      </w:r>
      <w:r w:rsidRPr="00ED1289">
        <w:rPr>
          <w:rFonts w:ascii="Times New Roman" w:eastAsiaTheme="minorEastAsia" w:hAnsi="Times New Roman"/>
          <w:color w:val="FF0000"/>
        </w:rPr>
        <w:t>＝</w:t>
      </w:r>
      <w:r w:rsidRPr="00ED1289">
        <w:rPr>
          <w:rFonts w:ascii="Times New Roman" w:eastAsiaTheme="minorEastAsia" w:hAnsi="Times New Roman"/>
          <w:color w:val="FF0000"/>
        </w:rPr>
        <w:t>24 m/s</w:t>
      </w:r>
      <w:r w:rsidRPr="00ED1289">
        <w:rPr>
          <w:rFonts w:ascii="Times New Roman" w:eastAsiaTheme="minorEastAsia" w:hAnsi="Times New Roman"/>
          <w:color w:val="FF0000"/>
        </w:rPr>
        <w:t>；由</w:t>
      </w:r>
      <w:r w:rsidRPr="00ED1289">
        <w:rPr>
          <w:rFonts w:ascii="Times New Roman" w:eastAsiaTheme="minorEastAsia" w:hAnsi="Times New Roman"/>
          <w:i/>
          <w:color w:val="FF0000"/>
        </w:rPr>
        <w:t>x</w:t>
      </w:r>
      <w:r w:rsidRPr="00ED1289">
        <w:rPr>
          <w:rFonts w:ascii="Times New Roman" w:eastAsiaTheme="minorEastAsia" w:hAnsi="Times New Roman"/>
          <w:color w:val="FF0000"/>
        </w:rPr>
        <w:t>与</w:t>
      </w:r>
      <w:r w:rsidRPr="00C91036">
        <w:rPr>
          <w:rFonts w:ascii="Times New Roman" w:eastAsiaTheme="minorEastAsia" w:hAnsi="Times New Roman"/>
          <w:i/>
          <w:color w:val="FF0000"/>
        </w:rPr>
        <w:t>t</w:t>
      </w:r>
      <w:r w:rsidRPr="00ED1289">
        <w:rPr>
          <w:rFonts w:ascii="Times New Roman" w:eastAsiaTheme="minorEastAsia" w:hAnsi="Times New Roman"/>
          <w:color w:val="FF0000"/>
        </w:rPr>
        <w:t>的关系得出各时刻对应的位移，再利用平均速度公式可得</w:t>
      </w:r>
      <w:r w:rsidRPr="00C91036">
        <w:rPr>
          <w:rFonts w:ascii="Times New Roman" w:eastAsiaTheme="minorEastAsia" w:hAnsi="Times New Roman"/>
          <w:i/>
          <w:color w:val="FF0000"/>
        </w:rPr>
        <w:t>t</w:t>
      </w:r>
      <w:r w:rsidRPr="00ED1289">
        <w:rPr>
          <w:rFonts w:ascii="Times New Roman" w:eastAsiaTheme="minorEastAsia" w:hAnsi="Times New Roman"/>
          <w:color w:val="FF0000"/>
        </w:rPr>
        <w:t>＝</w:t>
      </w:r>
      <w:r w:rsidRPr="00ED1289">
        <w:rPr>
          <w:rFonts w:ascii="Times New Roman" w:eastAsiaTheme="minorEastAsia" w:hAnsi="Times New Roman"/>
          <w:color w:val="FF0000"/>
        </w:rPr>
        <w:t>0</w:t>
      </w:r>
      <w:r w:rsidRPr="00ED1289">
        <w:rPr>
          <w:rFonts w:ascii="Times New Roman" w:eastAsiaTheme="minorEastAsia" w:hAnsi="Times New Roman"/>
          <w:color w:val="FF0000"/>
        </w:rPr>
        <w:t>到</w:t>
      </w:r>
      <w:r w:rsidRPr="00C91036">
        <w:rPr>
          <w:rFonts w:ascii="Times New Roman" w:eastAsiaTheme="minorEastAsia" w:hAnsi="Times New Roman"/>
          <w:i/>
          <w:color w:val="FF0000"/>
        </w:rPr>
        <w:t>t</w:t>
      </w:r>
      <w:r w:rsidRPr="00ED1289">
        <w:rPr>
          <w:rFonts w:ascii="Times New Roman" w:eastAsiaTheme="minorEastAsia" w:hAnsi="Times New Roman"/>
          <w:color w:val="FF0000"/>
        </w:rPr>
        <w:t>＝</w:t>
      </w:r>
      <w:r w:rsidRPr="00ED1289">
        <w:rPr>
          <w:rFonts w:ascii="Times New Roman" w:eastAsiaTheme="minorEastAsia" w:hAnsi="Times New Roman"/>
          <w:color w:val="FF0000"/>
        </w:rPr>
        <w:t>2 s</w:t>
      </w:r>
      <w:r w:rsidRPr="00ED1289">
        <w:rPr>
          <w:rFonts w:ascii="Times New Roman" w:eastAsiaTheme="minorEastAsia" w:hAnsi="Times New Roman"/>
          <w:color w:val="FF0000"/>
        </w:rPr>
        <w:t>间的平均速度为：</w:t>
      </w:r>
    </w:p>
    <w:p w:rsidR="00B87F07" w:rsidRPr="00ED1289" w:rsidRDefault="00B87F07" w:rsidP="00B87F07">
      <w:pPr>
        <w:pStyle w:val="ae"/>
        <w:spacing w:line="276" w:lineRule="auto"/>
        <w:rPr>
          <w:rFonts w:ascii="Times New Roman" w:eastAsiaTheme="minorEastAsia" w:hAnsi="Times New Roman"/>
          <w:color w:val="FF0000"/>
        </w:rPr>
      </w:pPr>
      <w:r w:rsidRPr="00ED1289">
        <w:rPr>
          <w:rFonts w:ascii="Times New Roman" w:eastAsiaTheme="minorEastAsia" w:hAnsi="Times New Roman"/>
          <w:color w:val="FF0000"/>
          <w:position w:val="-22"/>
        </w:rPr>
        <w:object w:dxaOrig="2020" w:dyaOrig="560">
          <v:shape id="_x0000_i1039" type="#_x0000_t75" style="width:101.25pt;height:27.75pt" o:ole="">
            <v:imagedata r:id="rId38" o:title=""/>
          </v:shape>
          <o:OLEObject Type="Embed" ProgID="Equation.DSMT4" ShapeID="_x0000_i1039" DrawAspect="Content" ObjectID="_1559128932" r:id="rId39"/>
        </w:object>
      </w:r>
      <w:r w:rsidRPr="00ED1289">
        <w:rPr>
          <w:rFonts w:ascii="Times New Roman" w:eastAsiaTheme="minorEastAsia" w:hAnsi="Times New Roman"/>
          <w:color w:val="FF0000"/>
        </w:rPr>
        <w:t>，故</w:t>
      </w:r>
      <w:r w:rsidRPr="00ED1289">
        <w:rPr>
          <w:rFonts w:ascii="Times New Roman" w:eastAsiaTheme="minorEastAsia" w:hAnsi="Times New Roman"/>
          <w:color w:val="FF0000"/>
        </w:rPr>
        <w:t>B</w:t>
      </w:r>
      <w:r w:rsidRPr="00ED1289">
        <w:rPr>
          <w:rFonts w:ascii="Times New Roman" w:eastAsiaTheme="minorEastAsia" w:hAnsi="Times New Roman"/>
          <w:color w:val="FF0000"/>
        </w:rPr>
        <w:t>正确．</w:t>
      </w:r>
    </w:p>
    <w:p w:rsidR="001E00B7" w:rsidRPr="00B87F07" w:rsidRDefault="001E00B7" w:rsidP="00ED1289">
      <w:pPr>
        <w:spacing w:line="276" w:lineRule="auto"/>
        <w:rPr>
          <w:rFonts w:ascii="Times New Roman" w:hAnsi="Times New Roman" w:cs="Times New Roman"/>
          <w:szCs w:val="21"/>
        </w:rPr>
      </w:pPr>
    </w:p>
    <w:p w:rsidR="00B87F07" w:rsidRDefault="00B87F07" w:rsidP="00ED1289">
      <w:pPr>
        <w:spacing w:line="276" w:lineRule="auto"/>
        <w:rPr>
          <w:rFonts w:ascii="Times New Roman" w:hAnsi="Times New Roman" w:cs="Times New Roman"/>
          <w:szCs w:val="21"/>
        </w:rPr>
      </w:pPr>
    </w:p>
    <w:p w:rsidR="00B87F07" w:rsidRDefault="00B87F07" w:rsidP="00ED1289">
      <w:pPr>
        <w:spacing w:line="276" w:lineRule="auto"/>
        <w:rPr>
          <w:rFonts w:ascii="Times New Roman" w:hAnsi="Times New Roman" w:cs="Times New Roman"/>
          <w:szCs w:val="21"/>
        </w:rPr>
      </w:pPr>
    </w:p>
    <w:p w:rsidR="00ED1289" w:rsidRPr="00C91036" w:rsidRDefault="00BD3E75" w:rsidP="00ED1289">
      <w:pPr>
        <w:pStyle w:val="ae"/>
        <w:spacing w:line="276" w:lineRule="auto"/>
        <w:rPr>
          <w:rFonts w:ascii="Times New Roman" w:hAnsi="Times New Roman"/>
          <w:color w:val="000000" w:themeColor="text1"/>
        </w:rPr>
      </w:pPr>
      <w:r w:rsidRPr="00BD3E75">
        <w:pict>
          <v:group id="_x0000_s1151" style="width:124.05pt;height:57pt;mso-position-horizontal-relative:char;mso-position-vertical-relative:line" coordorigin="1800,6489" coordsize="2481,1140">
            <v:shape id="图片 1" o:spid="_x0000_s1152" type="#_x0000_t75" style="position:absolute;left:1800;top:6489;width:2100;height:114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gWnCAAAA2gAAAA8AAABkcnMvZG93bnJldi54bWxET01rwkAQvRf6H5YpeCm6qYdSoqtoSdGe&#10;SqOixyE7JsHsbMhuzeqv7wqCp+HxPmc6D6YRZ+pcbVnB2ygBQVxYXXOpYLv5Gn6AcB5ZY2OZFFzI&#10;wXz2/DTFVNuef+mc+1LEEHYpKqi8b1MpXVGRQTeyLXHkjrYz6CPsSqk77GO4aeQ4Sd6lwZpjQ4Ut&#10;fVZUnPI/o+AQsuwn2y9fv1d9Xpjd5hpWh6tSg5ewmIDwFPxDfHevdZwPt1duV8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foFpwgAAANoAAAAPAAAAAAAAAAAAAAAAAJ8C&#10;AABkcnMvZG93bnJldi54bWxQSwUGAAAAAAQABAD3AAAAjgMAAAAA&#10;">
              <v:imagedata r:id="rId40" o:title=""/>
              <v:path arrowok="t"/>
            </v:shape>
            <v:shape id="文本框 2" o:spid="_x0000_s1153" type="#_x0000_t202" style="position:absolute;left:2580;top:7059;width:1701;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C91036" w:rsidRPr="00850423" w:rsidRDefault="00C91036" w:rsidP="00C91036">
                    <w:pPr>
                      <w:rPr>
                        <w:rFonts w:ascii="幼圆" w:eastAsia="幼圆"/>
                        <w:b/>
                        <w:sz w:val="24"/>
                        <w:szCs w:val="24"/>
                      </w:rPr>
                    </w:pPr>
                    <w:r>
                      <w:rPr>
                        <w:rFonts w:ascii="幼圆" w:eastAsia="幼圆" w:hint="eastAsia"/>
                        <w:b/>
                        <w:sz w:val="24"/>
                        <w:szCs w:val="24"/>
                      </w:rPr>
                      <w:t>挑战自我</w:t>
                    </w:r>
                  </w:p>
                </w:txbxContent>
              </v:textbox>
            </v:shape>
            <w10:wrap type="none"/>
            <w10:anchorlock/>
          </v:group>
        </w:pict>
      </w:r>
    </w:p>
    <w:p w:rsidR="00C91036" w:rsidRPr="00ED1289" w:rsidRDefault="00C91036" w:rsidP="00C91036">
      <w:pPr>
        <w:pStyle w:val="ae"/>
        <w:spacing w:line="276" w:lineRule="auto"/>
        <w:rPr>
          <w:rFonts w:ascii="Times New Roman" w:hAnsi="Times New Roman"/>
        </w:rPr>
      </w:pPr>
      <w:r>
        <w:rPr>
          <w:rFonts w:ascii="Times New Roman" w:eastAsiaTheme="minorEastAsia" w:hAnsi="Times New Roman" w:hint="eastAsia"/>
        </w:rPr>
        <w:t>1</w:t>
      </w:r>
      <w:r w:rsidRPr="00ED1289">
        <w:rPr>
          <w:rFonts w:ascii="Times New Roman" w:hAnsi="Times New Roman"/>
        </w:rPr>
        <w:t>、甲、乙两位同学多次进行百米赛跑，如图所示，每次甲都比乙提前</w:t>
      </w:r>
      <w:r w:rsidRPr="00ED1289">
        <w:rPr>
          <w:rFonts w:ascii="Times New Roman" w:hAnsi="Times New Roman"/>
        </w:rPr>
        <w:t>10m</w:t>
      </w:r>
      <w:r w:rsidRPr="00ED1289">
        <w:rPr>
          <w:rFonts w:ascii="Times New Roman" w:hAnsi="Times New Roman"/>
        </w:rPr>
        <w:t>到达终点，现让甲远离起跑点</w:t>
      </w:r>
      <w:r w:rsidRPr="00ED1289">
        <w:rPr>
          <w:rFonts w:ascii="Times New Roman" w:hAnsi="Times New Roman"/>
        </w:rPr>
        <w:t>10m</w:t>
      </w:r>
      <w:r w:rsidRPr="00ED1289">
        <w:rPr>
          <w:rFonts w:ascii="Times New Roman" w:hAnsi="Times New Roman"/>
        </w:rPr>
        <w:t>，乙仍在起跑点起跑，则</w:t>
      </w:r>
      <w:r w:rsidRPr="00ED1289">
        <w:rPr>
          <w:rFonts w:ascii="Times New Roman" w:hAnsi="Times New Roman"/>
        </w:rPr>
        <w:tab/>
      </w:r>
      <w:r w:rsidRPr="00ED1289">
        <w:rPr>
          <w:rFonts w:ascii="Times New Roman" w:hAnsi="Times New Roman"/>
        </w:rPr>
        <w:t>（</w:t>
      </w:r>
      <w:r w:rsidRPr="00ED1289">
        <w:rPr>
          <w:rFonts w:ascii="Times New Roman" w:hAnsi="Times New Roman"/>
        </w:rPr>
        <w:tab/>
      </w:r>
      <w:r w:rsidRPr="00ED1289">
        <w:rPr>
          <w:rFonts w:ascii="Times New Roman" w:hAnsi="Times New Roman"/>
        </w:rPr>
        <w:tab/>
      </w:r>
      <w:r w:rsidRPr="00ED1289">
        <w:rPr>
          <w:rFonts w:ascii="Times New Roman" w:hAnsi="Times New Roman"/>
        </w:rPr>
        <w:t>）</w:t>
      </w:r>
    </w:p>
    <w:p w:rsidR="00C91036" w:rsidRPr="00ED1289" w:rsidRDefault="00C91036" w:rsidP="00C91036">
      <w:pPr>
        <w:pStyle w:val="ae"/>
        <w:spacing w:line="276" w:lineRule="auto"/>
        <w:ind w:firstLineChars="200" w:firstLine="420"/>
        <w:rPr>
          <w:rFonts w:ascii="Times New Roman" w:hAnsi="Times New Roman"/>
        </w:rPr>
      </w:pPr>
      <w:r w:rsidRPr="00ED1289">
        <w:rPr>
          <w:rFonts w:ascii="Times New Roman" w:hAnsi="Times New Roman"/>
          <w:noProof/>
        </w:rPr>
        <w:drawing>
          <wp:anchor distT="0" distB="0" distL="114300" distR="114300" simplePos="0" relativeHeight="251680768" behindDoc="0" locked="0" layoutInCell="1" allowOverlap="1">
            <wp:simplePos x="0" y="0"/>
            <wp:positionH relativeFrom="column">
              <wp:posOffset>3738245</wp:posOffset>
            </wp:positionH>
            <wp:positionV relativeFrom="paragraph">
              <wp:posOffset>166370</wp:posOffset>
            </wp:positionV>
            <wp:extent cx="1576070" cy="1051560"/>
            <wp:effectExtent l="19050" t="0" r="5080" b="0"/>
            <wp:wrapSquare wrapText="bothSides"/>
            <wp:docPr id="10" name="图片 45" descr="LA9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5" descr="LA92A"/>
                    <pic:cNvPicPr>
                      <a:picLocks noChangeAspect="1"/>
                    </pic:cNvPicPr>
                  </pic:nvPicPr>
                  <pic:blipFill>
                    <a:blip r:embed="rId41"/>
                    <a:stretch>
                      <a:fillRect/>
                    </a:stretch>
                  </pic:blipFill>
                  <pic:spPr>
                    <a:xfrm>
                      <a:off x="0" y="0"/>
                      <a:ext cx="1576070" cy="1051560"/>
                    </a:xfrm>
                    <a:prstGeom prst="rect">
                      <a:avLst/>
                    </a:prstGeom>
                    <a:noFill/>
                    <a:ln w="9525">
                      <a:noFill/>
                      <a:miter/>
                    </a:ln>
                  </pic:spPr>
                </pic:pic>
              </a:graphicData>
            </a:graphic>
          </wp:anchor>
        </w:drawing>
      </w:r>
      <w:r w:rsidRPr="00ED1289">
        <w:rPr>
          <w:rFonts w:ascii="Times New Roman" w:hAnsi="Times New Roman"/>
        </w:rPr>
        <w:t>A</w:t>
      </w:r>
      <w:r w:rsidRPr="00ED1289">
        <w:rPr>
          <w:rFonts w:ascii="Times New Roman" w:hAnsi="Times New Roman"/>
        </w:rPr>
        <w:t>．甲先到达终点</w:t>
      </w:r>
    </w:p>
    <w:p w:rsidR="00C91036" w:rsidRPr="00ED1289" w:rsidRDefault="00C91036" w:rsidP="00C91036">
      <w:pPr>
        <w:pStyle w:val="ae"/>
        <w:spacing w:line="276" w:lineRule="auto"/>
        <w:ind w:firstLineChars="200" w:firstLine="420"/>
        <w:rPr>
          <w:rFonts w:ascii="Times New Roman" w:hAnsi="Times New Roman"/>
        </w:rPr>
      </w:pPr>
      <w:r w:rsidRPr="00ED1289">
        <w:rPr>
          <w:rFonts w:ascii="Times New Roman" w:hAnsi="Times New Roman"/>
        </w:rPr>
        <w:t>B</w:t>
      </w:r>
      <w:r w:rsidRPr="00ED1289">
        <w:rPr>
          <w:rFonts w:ascii="Times New Roman" w:hAnsi="Times New Roman"/>
        </w:rPr>
        <w:t>．两人同时到达终点</w:t>
      </w:r>
    </w:p>
    <w:p w:rsidR="00C91036" w:rsidRPr="00ED1289" w:rsidRDefault="00C91036" w:rsidP="00C91036">
      <w:pPr>
        <w:pStyle w:val="ae"/>
        <w:spacing w:line="276" w:lineRule="auto"/>
        <w:ind w:firstLineChars="200" w:firstLine="420"/>
        <w:rPr>
          <w:rFonts w:ascii="Times New Roman" w:hAnsi="Times New Roman"/>
        </w:rPr>
      </w:pPr>
      <w:r w:rsidRPr="00ED1289">
        <w:rPr>
          <w:rFonts w:ascii="Times New Roman" w:hAnsi="Times New Roman"/>
        </w:rPr>
        <w:t>C</w:t>
      </w:r>
      <w:r w:rsidRPr="00ED1289">
        <w:rPr>
          <w:rFonts w:ascii="Times New Roman" w:hAnsi="Times New Roman"/>
        </w:rPr>
        <w:t>．乙先到达终点</w:t>
      </w:r>
    </w:p>
    <w:p w:rsidR="00C91036" w:rsidRPr="00ED1289" w:rsidRDefault="00C91036" w:rsidP="00C91036">
      <w:pPr>
        <w:pStyle w:val="ae"/>
        <w:spacing w:line="276" w:lineRule="auto"/>
        <w:ind w:firstLineChars="200" w:firstLine="420"/>
        <w:rPr>
          <w:rFonts w:ascii="Times New Roman" w:hAnsi="Times New Roman"/>
        </w:rPr>
      </w:pPr>
      <w:r w:rsidRPr="00ED1289">
        <w:rPr>
          <w:rFonts w:ascii="Times New Roman" w:hAnsi="Times New Roman"/>
        </w:rPr>
        <w:t>D</w:t>
      </w:r>
      <w:r w:rsidRPr="00ED1289">
        <w:rPr>
          <w:rFonts w:ascii="Times New Roman" w:hAnsi="Times New Roman"/>
        </w:rPr>
        <w:t>．不能确定</w:t>
      </w:r>
    </w:p>
    <w:p w:rsidR="00C91036" w:rsidRPr="00ED1289" w:rsidRDefault="00C91036" w:rsidP="00C91036">
      <w:pPr>
        <w:spacing w:line="276" w:lineRule="auto"/>
        <w:rPr>
          <w:rFonts w:ascii="Times New Roman" w:hAnsi="Times New Roman" w:cs="Times New Roman"/>
          <w:color w:val="FF0000"/>
          <w:szCs w:val="21"/>
        </w:rPr>
      </w:pPr>
      <w:r w:rsidRPr="00ED1289">
        <w:rPr>
          <w:rFonts w:ascii="Times New Roman" w:hAnsi="Times New Roman" w:cs="Times New Roman"/>
          <w:color w:val="FF0000"/>
          <w:szCs w:val="21"/>
        </w:rPr>
        <w:t>【难度】</w:t>
      </w:r>
      <w:r w:rsidRPr="00ED1289">
        <w:rPr>
          <w:rFonts w:ascii="Times New Roman" w:hAnsi="Times New Roman" w:cs="Times New Roman"/>
          <w:color w:val="FF0000"/>
          <w:szCs w:val="21"/>
        </w:rPr>
        <w:t>★★★</w:t>
      </w:r>
    </w:p>
    <w:p w:rsidR="00C91036" w:rsidRDefault="00C91036" w:rsidP="00C91036">
      <w:pPr>
        <w:pStyle w:val="ae"/>
        <w:spacing w:line="276" w:lineRule="auto"/>
        <w:rPr>
          <w:rFonts w:ascii="Times New Roman" w:hAnsi="Times New Roman"/>
          <w:color w:val="FF0000"/>
        </w:rPr>
      </w:pPr>
      <w:r w:rsidRPr="00ED1289">
        <w:rPr>
          <w:rFonts w:ascii="Times New Roman" w:hAnsi="Times New Roman"/>
          <w:color w:val="FF0000"/>
        </w:rPr>
        <w:t>【答案】</w:t>
      </w:r>
      <w:r w:rsidRPr="00ED1289">
        <w:rPr>
          <w:rFonts w:ascii="Times New Roman" w:hAnsi="Times New Roman"/>
          <w:color w:val="FF0000"/>
        </w:rPr>
        <w:t>A</w:t>
      </w:r>
    </w:p>
    <w:p w:rsidR="00C91036" w:rsidRDefault="00A9051E" w:rsidP="00C91036">
      <w:pPr>
        <w:pStyle w:val="ae"/>
        <w:spacing w:line="276" w:lineRule="auto"/>
        <w:rPr>
          <w:rFonts w:ascii="Times New Roman" w:hAnsi="Times New Roman"/>
          <w:color w:val="FF0000"/>
        </w:rPr>
      </w:pPr>
      <w:r w:rsidRPr="00ED1289">
        <w:rPr>
          <w:rFonts w:ascii="Times New Roman" w:hAnsi="Times New Roman"/>
          <w:color w:val="FF0000"/>
        </w:rPr>
        <w:t>【</w:t>
      </w:r>
      <w:r>
        <w:rPr>
          <w:rFonts w:ascii="Times New Roman" w:hAnsi="Times New Roman" w:hint="eastAsia"/>
          <w:color w:val="FF0000"/>
        </w:rPr>
        <w:t>解析</w:t>
      </w:r>
      <w:r w:rsidRPr="00ED1289">
        <w:rPr>
          <w:rFonts w:ascii="Times New Roman" w:hAnsi="Times New Roman"/>
          <w:color w:val="FF0000"/>
        </w:rPr>
        <w:t>】</w:t>
      </w:r>
      <w:r w:rsidR="002E1EFE">
        <w:rPr>
          <w:rFonts w:ascii="Times New Roman" w:hAnsi="Times New Roman" w:hint="eastAsia"/>
          <w:color w:val="FF0000"/>
        </w:rPr>
        <w:t>设</w:t>
      </w:r>
      <w:r w:rsidR="002E1EFE">
        <w:rPr>
          <w:rFonts w:ascii="Times New Roman" w:hAnsi="Times New Roman"/>
          <w:color w:val="FF0000"/>
        </w:rPr>
        <w:t>甲的时间为</w:t>
      </w:r>
      <w:r w:rsidR="002E1EFE" w:rsidRPr="002E1EFE">
        <w:rPr>
          <w:rFonts w:ascii="Times New Roman" w:hAnsi="Times New Roman" w:hint="eastAsia"/>
          <w:i/>
          <w:color w:val="FF0000"/>
        </w:rPr>
        <w:t>t</w:t>
      </w:r>
      <w:r w:rsidR="002E1EFE">
        <w:rPr>
          <w:rFonts w:ascii="Times New Roman" w:hAnsi="Times New Roman" w:hint="eastAsia"/>
          <w:color w:val="FF0000"/>
        </w:rPr>
        <w:t>，</w:t>
      </w:r>
      <w:r w:rsidR="002E1EFE">
        <w:rPr>
          <w:rFonts w:ascii="Times New Roman" w:hAnsi="Times New Roman"/>
          <w:color w:val="FF0000"/>
        </w:rPr>
        <w:t>则速度为</w:t>
      </w:r>
      <w:r w:rsidR="002E1EFE" w:rsidRPr="002E1EFE">
        <w:rPr>
          <w:rFonts w:ascii="Times New Roman" w:hAnsi="Times New Roman"/>
          <w:i/>
          <w:color w:val="FF0000"/>
        </w:rPr>
        <w:t>v</w:t>
      </w:r>
      <w:r w:rsidR="002E1EFE" w:rsidRPr="002E1EFE">
        <w:rPr>
          <w:rFonts w:ascii="Times New Roman" w:hAnsi="Times New Roman" w:hint="eastAsia"/>
          <w:color w:val="FF0000"/>
          <w:vertAlign w:val="subscript"/>
        </w:rPr>
        <w:t>甲</w:t>
      </w:r>
      <w:r w:rsidR="002E1EFE">
        <w:rPr>
          <w:rFonts w:ascii="Times New Roman" w:hAnsi="Times New Roman"/>
          <w:color w:val="FF0000"/>
        </w:rPr>
        <w:t>=100/</w:t>
      </w:r>
      <w:r w:rsidR="002E1EFE" w:rsidRPr="002E1EFE">
        <w:rPr>
          <w:rFonts w:ascii="Times New Roman" w:hAnsi="Times New Roman"/>
          <w:i/>
          <w:color w:val="FF0000"/>
        </w:rPr>
        <w:t>t</w:t>
      </w:r>
    </w:p>
    <w:p w:rsidR="002E1EFE" w:rsidRDefault="002E1EFE" w:rsidP="00C91036">
      <w:pPr>
        <w:pStyle w:val="ae"/>
        <w:spacing w:line="276" w:lineRule="auto"/>
        <w:rPr>
          <w:rFonts w:ascii="Times New Roman" w:hAnsi="Times New Roman"/>
          <w:color w:val="FF0000"/>
        </w:rPr>
      </w:pPr>
      <w:r>
        <w:rPr>
          <w:rFonts w:ascii="Times New Roman" w:hAnsi="Times New Roman" w:hint="eastAsia"/>
          <w:color w:val="FF0000"/>
        </w:rPr>
        <w:t>乙</w:t>
      </w:r>
      <w:r>
        <w:rPr>
          <w:rFonts w:ascii="Times New Roman" w:hAnsi="Times New Roman"/>
          <w:color w:val="FF0000"/>
        </w:rPr>
        <w:t>的速度为</w:t>
      </w:r>
      <w:r w:rsidRPr="002E1EFE">
        <w:rPr>
          <w:rFonts w:ascii="Times New Roman" w:hAnsi="Times New Roman"/>
          <w:i/>
          <w:color w:val="FF0000"/>
        </w:rPr>
        <w:t>v</w:t>
      </w:r>
      <w:r w:rsidRPr="002E1EFE">
        <w:rPr>
          <w:rFonts w:ascii="Times New Roman" w:hAnsi="Times New Roman" w:hint="eastAsia"/>
          <w:color w:val="FF0000"/>
          <w:vertAlign w:val="subscript"/>
        </w:rPr>
        <w:t>乙</w:t>
      </w:r>
      <w:r>
        <w:rPr>
          <w:rFonts w:ascii="Times New Roman" w:hAnsi="Times New Roman"/>
          <w:color w:val="FF0000"/>
        </w:rPr>
        <w:t>=90/</w:t>
      </w:r>
      <w:r w:rsidRPr="002E1EFE">
        <w:rPr>
          <w:rFonts w:ascii="Times New Roman" w:hAnsi="Times New Roman"/>
          <w:i/>
          <w:color w:val="FF0000"/>
        </w:rPr>
        <w:t>t</w:t>
      </w:r>
    </w:p>
    <w:p w:rsidR="002E1EFE" w:rsidRDefault="002E1EFE" w:rsidP="00C91036">
      <w:pPr>
        <w:pStyle w:val="ae"/>
        <w:spacing w:line="276" w:lineRule="auto"/>
      </w:pPr>
      <w:r>
        <w:rPr>
          <w:rFonts w:ascii="Times New Roman" w:hAnsi="Times New Roman" w:hint="eastAsia"/>
          <w:color w:val="FF0000"/>
        </w:rPr>
        <w:t>第</w:t>
      </w:r>
      <w:r>
        <w:rPr>
          <w:rFonts w:ascii="Times New Roman" w:hAnsi="Times New Roman"/>
          <w:color w:val="FF0000"/>
        </w:rPr>
        <w:t>二次比赛时</w:t>
      </w:r>
      <w:r>
        <w:rPr>
          <w:rFonts w:ascii="Times New Roman" w:hAnsi="Times New Roman" w:hint="eastAsia"/>
          <w:color w:val="FF0000"/>
        </w:rPr>
        <w:t>甲</w:t>
      </w:r>
      <w:r w:rsidRPr="005D50CC">
        <w:rPr>
          <w:position w:val="-12"/>
        </w:rPr>
        <w:object w:dxaOrig="999" w:dyaOrig="340">
          <v:shape id="_x0000_i1040" type="#_x0000_t75" style="width:50.25pt;height:17.25pt" o:ole="">
            <v:imagedata r:id="rId42" o:title=""/>
          </v:shape>
          <o:OLEObject Type="Embed" ProgID="Equation.DSMT4" ShapeID="_x0000_i1040" DrawAspect="Content" ObjectID="_1559128933" r:id="rId43"/>
        </w:object>
      </w:r>
      <w:r>
        <w:rPr>
          <w:rFonts w:hint="eastAsia"/>
        </w:rPr>
        <w:t>，</w:t>
      </w:r>
      <w:r w:rsidRPr="005D50CC">
        <w:rPr>
          <w:position w:val="-10"/>
        </w:rPr>
        <w:object w:dxaOrig="1020" w:dyaOrig="320">
          <v:shape id="_x0000_i1041" type="#_x0000_t75" style="width:51pt;height:15.75pt" o:ole="">
            <v:imagedata r:id="rId44" o:title=""/>
          </v:shape>
          <o:OLEObject Type="Embed" ProgID="Equation.DSMT4" ShapeID="_x0000_i1041" DrawAspect="Content" ObjectID="_1559128934" r:id="rId45"/>
        </w:object>
      </w:r>
    </w:p>
    <w:p w:rsidR="002E1EFE" w:rsidRPr="001A361D" w:rsidRDefault="002E1EFE" w:rsidP="00C91036">
      <w:pPr>
        <w:pStyle w:val="ae"/>
        <w:spacing w:line="276" w:lineRule="auto"/>
        <w:rPr>
          <w:color w:val="FF0000"/>
        </w:rPr>
      </w:pPr>
      <w:r w:rsidRPr="001A361D">
        <w:rPr>
          <w:rFonts w:hint="eastAsia"/>
          <w:color w:val="FF0000"/>
        </w:rPr>
        <w:t>因为速度</w:t>
      </w:r>
      <w:r w:rsidRPr="001A361D">
        <w:rPr>
          <w:color w:val="FF0000"/>
        </w:rPr>
        <w:t>不变</w:t>
      </w:r>
    </w:p>
    <w:p w:rsidR="002E1EFE" w:rsidRDefault="002E1EFE" w:rsidP="00C91036">
      <w:pPr>
        <w:pStyle w:val="ae"/>
        <w:spacing w:line="276" w:lineRule="auto"/>
        <w:rPr>
          <w:color w:val="FF0000"/>
        </w:rPr>
      </w:pPr>
      <w:r w:rsidRPr="001A361D">
        <w:rPr>
          <w:rFonts w:hint="eastAsia"/>
          <w:color w:val="FF0000"/>
        </w:rPr>
        <w:t>所以甲</w:t>
      </w:r>
      <w:r w:rsidRPr="001A361D">
        <w:rPr>
          <w:color w:val="FF0000"/>
        </w:rPr>
        <w:t>用时：</w:t>
      </w:r>
      <w:r w:rsidRPr="001A361D">
        <w:rPr>
          <w:color w:val="FF0000"/>
          <w:position w:val="-28"/>
        </w:rPr>
        <w:object w:dxaOrig="1760" w:dyaOrig="859">
          <v:shape id="_x0000_i1042" type="#_x0000_t75" style="width:87.75pt;height:42.75pt" o:ole="">
            <v:imagedata r:id="rId46" o:title=""/>
          </v:shape>
          <o:OLEObject Type="Embed" ProgID="Equation.DSMT4" ShapeID="_x0000_i1042" DrawAspect="Content" ObjectID="_1559128935" r:id="rId47"/>
        </w:object>
      </w:r>
      <w:r w:rsidRPr="001A361D">
        <w:rPr>
          <w:rFonts w:hint="eastAsia"/>
          <w:color w:val="FF0000"/>
        </w:rPr>
        <w:t>乙用时</w:t>
      </w:r>
      <w:r w:rsidRPr="001A361D">
        <w:rPr>
          <w:color w:val="FF0000"/>
        </w:rPr>
        <w:t>：</w:t>
      </w:r>
      <w:r w:rsidRPr="001A361D">
        <w:rPr>
          <w:color w:val="FF0000"/>
          <w:position w:val="-28"/>
        </w:rPr>
        <w:object w:dxaOrig="1780" w:dyaOrig="859">
          <v:shape id="_x0000_i1043" type="#_x0000_t75" style="width:89.25pt;height:42.75pt" o:ole="">
            <v:imagedata r:id="rId48" o:title=""/>
          </v:shape>
          <o:OLEObject Type="Embed" ProgID="Equation.DSMT4" ShapeID="_x0000_i1043" DrawAspect="Content" ObjectID="_1559128936" r:id="rId49"/>
        </w:object>
      </w:r>
    </w:p>
    <w:p w:rsidR="001A361D" w:rsidRDefault="001A361D" w:rsidP="00C91036">
      <w:pPr>
        <w:pStyle w:val="ae"/>
        <w:spacing w:line="276" w:lineRule="auto"/>
        <w:rPr>
          <w:rFonts w:asciiTheme="minorHAnsi" w:hAnsiTheme="minorHAnsi" w:cstheme="minorHAnsi"/>
          <w:color w:val="FF0000"/>
        </w:rPr>
      </w:pPr>
      <w:r>
        <w:rPr>
          <w:rFonts w:hint="eastAsia"/>
          <w:color w:val="FF0000"/>
        </w:rPr>
        <w:t>所以选</w:t>
      </w:r>
      <w:r w:rsidRPr="00247A6A">
        <w:rPr>
          <w:rFonts w:asciiTheme="minorHAnsi" w:hAnsiTheme="minorHAnsi" w:cstheme="minorHAnsi"/>
          <w:color w:val="FF0000"/>
        </w:rPr>
        <w:t>A</w:t>
      </w:r>
    </w:p>
    <w:p w:rsidR="0093695C" w:rsidRDefault="0093695C" w:rsidP="00C91036">
      <w:pPr>
        <w:pStyle w:val="ae"/>
        <w:spacing w:line="276" w:lineRule="auto"/>
        <w:rPr>
          <w:rFonts w:asciiTheme="minorHAnsi" w:hAnsiTheme="minorHAnsi" w:cstheme="minorHAnsi"/>
          <w:color w:val="FF0000"/>
        </w:rPr>
      </w:pPr>
    </w:p>
    <w:p w:rsidR="0093695C" w:rsidRPr="001A361D" w:rsidRDefault="0093695C" w:rsidP="00C91036">
      <w:pPr>
        <w:pStyle w:val="ae"/>
        <w:spacing w:line="276" w:lineRule="auto"/>
        <w:rPr>
          <w:rFonts w:ascii="Times New Roman" w:hAnsi="Times New Roman"/>
          <w:color w:val="FF0000"/>
        </w:rPr>
      </w:pPr>
    </w:p>
    <w:p w:rsidR="00B90A52" w:rsidRPr="00C91036" w:rsidRDefault="007352C2" w:rsidP="00E5010E">
      <w:pPr>
        <w:pStyle w:val="ae"/>
        <w:spacing w:line="276" w:lineRule="auto"/>
        <w:rPr>
          <w:rFonts w:ascii="Times New Roman" w:hAnsi="Times New Roman"/>
          <w:color w:val="000000" w:themeColor="text1"/>
        </w:rPr>
      </w:pPr>
      <w:r>
        <w:rPr>
          <w:rFonts w:ascii="Times New Roman" w:hAnsi="Times New Roman" w:hint="eastAsia"/>
          <w:color w:val="000000" w:themeColor="text1"/>
        </w:rPr>
        <w:t>2</w:t>
      </w:r>
      <w:r w:rsidR="00C91036" w:rsidRPr="00C91036">
        <w:rPr>
          <w:rFonts w:ascii="Times New Roman" w:hAnsi="Times New Roman" w:hint="eastAsia"/>
          <w:color w:val="000000" w:themeColor="text1"/>
        </w:rPr>
        <w:t>、</w:t>
      </w:r>
      <w:r w:rsidR="00E5010E" w:rsidRPr="00C91036">
        <w:rPr>
          <w:rFonts w:ascii="Times New Roman" w:hAnsi="Times New Roman"/>
          <w:color w:val="000000" w:themeColor="text1"/>
        </w:rPr>
        <w:t>假设你是一位身高</w:t>
      </w:r>
      <w:r w:rsidR="00E5010E" w:rsidRPr="00C91036">
        <w:rPr>
          <w:rFonts w:ascii="Times New Roman" w:hAnsi="Times New Roman"/>
          <w:color w:val="000000" w:themeColor="text1"/>
        </w:rPr>
        <w:t>1.8m</w:t>
      </w:r>
      <w:r w:rsidR="00E5010E" w:rsidRPr="00C91036">
        <w:rPr>
          <w:rFonts w:ascii="Times New Roman" w:hAnsi="Times New Roman"/>
          <w:color w:val="000000" w:themeColor="text1"/>
        </w:rPr>
        <w:t>的运动员，参加本次校运会</w:t>
      </w:r>
      <w:r w:rsidR="00E5010E" w:rsidRPr="00C91036">
        <w:rPr>
          <w:rFonts w:ascii="Times New Roman" w:hAnsi="Times New Roman"/>
          <w:color w:val="000000" w:themeColor="text1"/>
        </w:rPr>
        <w:t>100m</w:t>
      </w:r>
      <w:r w:rsidR="00E5010E" w:rsidRPr="00C91036">
        <w:rPr>
          <w:rFonts w:ascii="Times New Roman" w:hAnsi="Times New Roman"/>
          <w:color w:val="000000" w:themeColor="text1"/>
        </w:rPr>
        <w:t>比赛，在当天比赛中，有一站在跑道旁边的学校摄影记者用照相机给你拍摄冲线运动，摄影记者使用的照相机的快门（曝光时间）是</w:t>
      </w:r>
      <w:r w:rsidR="00BD3E75" w:rsidRPr="00C91036">
        <w:rPr>
          <w:rFonts w:ascii="Times New Roman" w:hAnsi="Times New Roman"/>
          <w:color w:val="000000" w:themeColor="text1"/>
        </w:rPr>
        <w:fldChar w:fldCharType="begin"/>
      </w:r>
      <w:r w:rsidR="00E5010E" w:rsidRPr="00C91036">
        <w:rPr>
          <w:rFonts w:ascii="Times New Roman" w:hAnsi="Times New Roman" w:hint="eastAsia"/>
          <w:color w:val="000000" w:themeColor="text1"/>
        </w:rPr>
        <w:instrText>eq \f(1,60)</w:instrText>
      </w:r>
      <w:r w:rsidR="00BD3E75" w:rsidRPr="00C91036">
        <w:rPr>
          <w:rFonts w:ascii="Times New Roman" w:hAnsi="Times New Roman"/>
          <w:color w:val="000000" w:themeColor="text1"/>
        </w:rPr>
        <w:fldChar w:fldCharType="end"/>
      </w:r>
      <w:r w:rsidR="00E5010E" w:rsidRPr="00C91036">
        <w:rPr>
          <w:rFonts w:ascii="Times New Roman" w:hAnsi="Times New Roman"/>
          <w:color w:val="000000" w:themeColor="text1"/>
        </w:rPr>
        <w:t>秒，得到照片后测得照片中人的高度为</w:t>
      </w:r>
      <w:r w:rsidR="00E5010E" w:rsidRPr="00C91036">
        <w:rPr>
          <w:rFonts w:ascii="Times New Roman" w:hAnsi="Times New Roman"/>
          <w:color w:val="000000" w:themeColor="text1"/>
        </w:rPr>
        <w:t>2cm</w:t>
      </w:r>
      <w:r w:rsidR="00E5010E" w:rsidRPr="00C91036">
        <w:rPr>
          <w:rFonts w:ascii="Times New Roman" w:hAnsi="Times New Roman"/>
          <w:color w:val="000000" w:themeColor="text1"/>
        </w:rPr>
        <w:t>，胸前号码布上模糊部分的宽度为</w:t>
      </w:r>
      <w:r w:rsidR="00E5010E" w:rsidRPr="00C91036">
        <w:rPr>
          <w:rFonts w:ascii="Times New Roman" w:hAnsi="Times New Roman"/>
          <w:color w:val="000000" w:themeColor="text1"/>
        </w:rPr>
        <w:t>0.3cm</w:t>
      </w:r>
      <w:r w:rsidR="00E5010E" w:rsidRPr="00C91036">
        <w:rPr>
          <w:rFonts w:ascii="Times New Roman" w:hAnsi="Times New Roman"/>
          <w:color w:val="000000" w:themeColor="text1"/>
        </w:rPr>
        <w:t>，试计算你冲线时的瞬时速度．</w:t>
      </w:r>
    </w:p>
    <w:p w:rsidR="00B90A52" w:rsidRDefault="00B90A52" w:rsidP="00E5010E">
      <w:pPr>
        <w:pStyle w:val="ae"/>
        <w:spacing w:line="276" w:lineRule="auto"/>
        <w:rPr>
          <w:rFonts w:ascii="Times New Roman" w:hAnsi="Times New Roman"/>
          <w:color w:val="FF0000"/>
        </w:rPr>
      </w:pPr>
      <w:r>
        <w:rPr>
          <w:rFonts w:ascii="Times New Roman" w:hAnsi="Times New Roman" w:hint="eastAsia"/>
          <w:color w:val="FF0000"/>
        </w:rPr>
        <w:t>【难度】</w:t>
      </w:r>
      <w:r w:rsidR="00C91036">
        <w:rPr>
          <w:rFonts w:ascii="Times New Roman" w:hAnsi="Times New Roman" w:hint="eastAsia"/>
          <w:color w:val="FF0000"/>
        </w:rPr>
        <w:t>★★</w:t>
      </w:r>
    </w:p>
    <w:p w:rsidR="00B90A52" w:rsidRDefault="00B90A52" w:rsidP="00E5010E">
      <w:pPr>
        <w:pStyle w:val="ae"/>
        <w:spacing w:line="276" w:lineRule="auto"/>
        <w:rPr>
          <w:rFonts w:ascii="Times New Roman" w:hAnsi="Times New Roman"/>
          <w:color w:val="FF0000"/>
        </w:rPr>
      </w:pPr>
      <w:r>
        <w:rPr>
          <w:rFonts w:ascii="Times New Roman" w:hAnsi="Times New Roman" w:hint="eastAsia"/>
          <w:color w:val="FF0000"/>
        </w:rPr>
        <w:t>【答案】</w:t>
      </w:r>
    </w:p>
    <w:p w:rsidR="00E5010E" w:rsidRDefault="00B90A52" w:rsidP="00E5010E">
      <w:pPr>
        <w:pStyle w:val="ae"/>
        <w:spacing w:line="276" w:lineRule="auto"/>
        <w:rPr>
          <w:rFonts w:ascii="Times New Roman" w:hAnsi="Times New Roman"/>
          <w:color w:val="FF0000"/>
        </w:rPr>
      </w:pPr>
      <w:r>
        <w:rPr>
          <w:rFonts w:ascii="Times New Roman" w:hAnsi="Times New Roman" w:hint="eastAsia"/>
          <w:color w:val="FF0000"/>
        </w:rPr>
        <w:t>【解析】</w:t>
      </w:r>
      <w:r w:rsidR="00E5010E" w:rsidRPr="00E5010E">
        <w:rPr>
          <w:rFonts w:ascii="Times New Roman" w:hAnsi="Times New Roman"/>
          <w:color w:val="FF0000"/>
        </w:rPr>
        <w:t>根据比例关系，运动员冲刺时</w:t>
      </w:r>
      <w:r w:rsidR="00BD3E75">
        <w:rPr>
          <w:rFonts w:ascii="Times New Roman" w:hAnsi="Times New Roman"/>
          <w:color w:val="FF0000"/>
        </w:rPr>
        <w:fldChar w:fldCharType="begin"/>
      </w:r>
      <w:r w:rsidR="00E5010E">
        <w:rPr>
          <w:rFonts w:ascii="Times New Roman" w:hAnsi="Times New Roman" w:hint="eastAsia"/>
          <w:color w:val="FF0000"/>
        </w:rPr>
        <w:instrText>eq \f(1,60)</w:instrText>
      </w:r>
      <w:r w:rsidR="00BD3E75">
        <w:rPr>
          <w:rFonts w:ascii="Times New Roman" w:hAnsi="Times New Roman"/>
          <w:color w:val="FF0000"/>
        </w:rPr>
        <w:fldChar w:fldCharType="end"/>
      </w:r>
      <w:r w:rsidR="00E5010E" w:rsidRPr="00E5010E">
        <w:rPr>
          <w:rFonts w:ascii="Times New Roman" w:hAnsi="Times New Roman"/>
          <w:color w:val="FF0000"/>
        </w:rPr>
        <w:t>秒内的位移</w:t>
      </w:r>
      <w:r w:rsidR="00E5010E" w:rsidRPr="00C91036">
        <w:rPr>
          <w:rFonts w:ascii="Times New Roman" w:hAnsi="Times New Roman" w:hint="eastAsia"/>
          <w:i/>
          <w:color w:val="FF0000"/>
        </w:rPr>
        <w:t>s</w:t>
      </w:r>
      <w:r w:rsidR="00C91036">
        <w:rPr>
          <w:rFonts w:ascii="Times New Roman" w:hAnsi="Times New Roman"/>
          <w:color w:val="FF0000"/>
        </w:rPr>
        <w:t>＝</w:t>
      </w:r>
      <w:r w:rsidR="00BD3E75">
        <w:rPr>
          <w:rFonts w:ascii="Times New Roman" w:hAnsi="Times New Roman"/>
          <w:color w:val="FF0000"/>
        </w:rPr>
        <w:fldChar w:fldCharType="begin"/>
      </w:r>
      <w:r w:rsidR="00E5010E">
        <w:rPr>
          <w:rFonts w:ascii="Times New Roman" w:hAnsi="Times New Roman" w:hint="eastAsia"/>
          <w:color w:val="FF0000"/>
        </w:rPr>
        <w:instrText>eq \f(</w:instrText>
      </w:r>
      <w:r w:rsidR="00E5010E" w:rsidRPr="00E5010E">
        <w:rPr>
          <w:rFonts w:ascii="Times New Roman" w:hAnsi="Times New Roman" w:hint="eastAsia"/>
          <w:i/>
          <w:color w:val="FF0000"/>
        </w:rPr>
        <w:instrText>h</w:instrText>
      </w:r>
      <w:r w:rsidR="00E5010E" w:rsidRPr="00E5010E">
        <w:rPr>
          <w:rFonts w:ascii="Times New Roman" w:hAnsi="Times New Roman" w:hint="eastAsia"/>
          <w:color w:val="FF0000"/>
          <w:vertAlign w:val="subscript"/>
        </w:rPr>
        <w:instrText>人</w:instrText>
      </w:r>
      <w:r w:rsidR="00E5010E">
        <w:rPr>
          <w:rFonts w:ascii="Times New Roman" w:hAnsi="Times New Roman" w:hint="eastAsia"/>
          <w:color w:val="FF0000"/>
        </w:rPr>
        <w:instrText>,</w:instrText>
      </w:r>
      <w:r w:rsidR="00E5010E" w:rsidRPr="00E5010E">
        <w:rPr>
          <w:rFonts w:ascii="Times New Roman" w:hAnsi="Times New Roman" w:hint="eastAsia"/>
          <w:i/>
          <w:color w:val="FF0000"/>
        </w:rPr>
        <w:instrText>h</w:instrText>
      </w:r>
      <w:r w:rsidR="00E5010E" w:rsidRPr="00E5010E">
        <w:rPr>
          <w:rFonts w:ascii="Times New Roman" w:hAnsi="Times New Roman" w:hint="eastAsia"/>
          <w:color w:val="FF0000"/>
          <w:vertAlign w:val="subscript"/>
        </w:rPr>
        <w:instrText>像</w:instrText>
      </w:r>
      <w:r w:rsidR="00E5010E">
        <w:rPr>
          <w:rFonts w:ascii="Times New Roman" w:hAnsi="Times New Roman" w:hint="eastAsia"/>
          <w:color w:val="FF0000"/>
        </w:rPr>
        <w:instrText>)</w:instrText>
      </w:r>
      <w:r w:rsidR="00BD3E75">
        <w:rPr>
          <w:rFonts w:ascii="Times New Roman" w:hAnsi="Times New Roman"/>
          <w:color w:val="FF0000"/>
        </w:rPr>
        <w:fldChar w:fldCharType="end"/>
      </w:r>
      <w:r w:rsidR="00E5010E" w:rsidRPr="00E5010E">
        <w:rPr>
          <w:rFonts w:ascii="Times New Roman" w:hAnsi="Times New Roman"/>
          <w:i/>
          <w:color w:val="FF0000"/>
        </w:rPr>
        <w:t>d</w:t>
      </w:r>
    </w:p>
    <w:p w:rsidR="00E5010E" w:rsidRDefault="00E5010E" w:rsidP="00E5010E">
      <w:pPr>
        <w:pStyle w:val="ae"/>
        <w:spacing w:line="276" w:lineRule="auto"/>
        <w:rPr>
          <w:rFonts w:ascii="Times New Roman" w:hAnsi="Times New Roman"/>
          <w:color w:val="FF0000"/>
        </w:rPr>
      </w:pPr>
      <w:r w:rsidRPr="00E5010E">
        <w:rPr>
          <w:rFonts w:ascii="Times New Roman" w:hAnsi="Times New Roman"/>
          <w:color w:val="FF0000"/>
        </w:rPr>
        <w:t>则</w:t>
      </w:r>
      <w:r>
        <w:rPr>
          <w:rFonts w:ascii="Times New Roman" w:hAnsi="Times New Roman" w:hint="eastAsia"/>
          <w:color w:val="FF0000"/>
        </w:rPr>
        <w:t>s</w:t>
      </w:r>
      <w:r w:rsidR="00C91036">
        <w:rPr>
          <w:rFonts w:ascii="Times New Roman" w:hAnsi="Times New Roman"/>
          <w:color w:val="FF0000"/>
        </w:rPr>
        <w:t>＝</w:t>
      </w:r>
      <w:r w:rsidR="00BD3E75">
        <w:rPr>
          <w:rFonts w:ascii="Times New Roman" w:hAnsi="Times New Roman"/>
          <w:color w:val="FF0000"/>
        </w:rPr>
        <w:fldChar w:fldCharType="begin"/>
      </w:r>
      <w:r>
        <w:rPr>
          <w:rFonts w:ascii="Times New Roman" w:hAnsi="Times New Roman" w:hint="eastAsia"/>
          <w:color w:val="FF0000"/>
        </w:rPr>
        <w:instrText>eq \f(</w:instrText>
      </w:r>
      <w:r w:rsidRPr="00E5010E">
        <w:rPr>
          <w:rFonts w:ascii="Times New Roman" w:hAnsi="Times New Roman" w:hint="eastAsia"/>
          <w:color w:val="FF0000"/>
        </w:rPr>
        <w:instrText>1.8,0.02</w:instrText>
      </w:r>
      <w:r>
        <w:rPr>
          <w:rFonts w:ascii="Times New Roman" w:hAnsi="Times New Roman" w:hint="eastAsia"/>
          <w:color w:val="FF0000"/>
        </w:rPr>
        <w:instrText>)</w:instrText>
      </w:r>
      <w:r w:rsidR="00BD3E75">
        <w:rPr>
          <w:rFonts w:ascii="Times New Roman" w:hAnsi="Times New Roman"/>
          <w:color w:val="FF0000"/>
        </w:rPr>
        <w:fldChar w:fldCharType="end"/>
      </w:r>
      <w:r w:rsidRPr="00E5010E">
        <w:rPr>
          <w:rFonts w:ascii="Times New Roman" w:hAnsi="Times New Roman"/>
          <w:color w:val="FF0000"/>
        </w:rPr>
        <w:t>×0.003</w:t>
      </w:r>
      <w:r w:rsidRPr="00E5010E">
        <w:rPr>
          <w:rFonts w:ascii="Times New Roman" w:hAnsi="Times New Roman"/>
          <w:color w:val="FF0000"/>
        </w:rPr>
        <w:t>＝</w:t>
      </w:r>
      <w:r w:rsidRPr="00E5010E">
        <w:rPr>
          <w:rFonts w:ascii="Times New Roman" w:hAnsi="Times New Roman"/>
          <w:color w:val="FF0000"/>
        </w:rPr>
        <w:t>0.27</w:t>
      </w:r>
      <w:r w:rsidRPr="00E5010E">
        <w:rPr>
          <w:rFonts w:ascii="Times New Roman" w:hAnsi="Times New Roman"/>
          <w:iCs/>
          <w:color w:val="FF0000"/>
        </w:rPr>
        <w:t>m</w:t>
      </w:r>
    </w:p>
    <w:p w:rsidR="00E5010E" w:rsidRDefault="00E5010E" w:rsidP="00ED1289">
      <w:pPr>
        <w:pStyle w:val="ae"/>
        <w:spacing w:line="276" w:lineRule="auto"/>
        <w:rPr>
          <w:rFonts w:ascii="Times New Roman" w:hAnsi="Times New Roman"/>
          <w:color w:val="FF0000"/>
        </w:rPr>
      </w:pPr>
      <w:r w:rsidRPr="00E5010E">
        <w:rPr>
          <w:rFonts w:ascii="Times New Roman" w:hAnsi="Times New Roman"/>
          <w:color w:val="FF0000"/>
        </w:rPr>
        <w:t>冲刺时的速度大小</w:t>
      </w:r>
      <w:r w:rsidRPr="00C91036">
        <w:rPr>
          <w:rFonts w:ascii="Times New Roman" w:hAnsi="Times New Roman"/>
          <w:i/>
          <w:color w:val="FF0000"/>
        </w:rPr>
        <w:t>v</w:t>
      </w:r>
      <w:r w:rsidR="00C91036">
        <w:rPr>
          <w:rFonts w:ascii="Times New Roman" w:hAnsi="Times New Roman"/>
          <w:color w:val="FF0000"/>
        </w:rPr>
        <w:t>＝</w:t>
      </w:r>
      <w:r w:rsidR="00BD3E75">
        <w:rPr>
          <w:rFonts w:ascii="Times New Roman" w:hAnsi="Times New Roman"/>
          <w:color w:val="FF0000"/>
        </w:rPr>
        <w:fldChar w:fldCharType="begin"/>
      </w:r>
      <w:r w:rsidR="00B90A52">
        <w:rPr>
          <w:rFonts w:ascii="Times New Roman" w:hAnsi="Times New Roman" w:hint="eastAsia"/>
          <w:color w:val="FF0000"/>
        </w:rPr>
        <w:instrText>eq \f(</w:instrText>
      </w:r>
      <w:r w:rsidR="00B90A52">
        <w:rPr>
          <w:rFonts w:ascii="Times New Roman" w:hAnsi="Times New Roman" w:hint="eastAsia"/>
          <w:i/>
          <w:color w:val="FF0000"/>
        </w:rPr>
        <w:instrText>s</w:instrText>
      </w:r>
      <w:r w:rsidR="00B90A52">
        <w:rPr>
          <w:rFonts w:ascii="Times New Roman" w:hAnsi="Times New Roman" w:hint="eastAsia"/>
          <w:color w:val="FF0000"/>
        </w:rPr>
        <w:instrText>,</w:instrText>
      </w:r>
      <w:r w:rsidR="00B90A52">
        <w:rPr>
          <w:rFonts w:ascii="Times New Roman" w:hAnsi="Times New Roman" w:hint="eastAsia"/>
          <w:i/>
          <w:color w:val="FF0000"/>
        </w:rPr>
        <w:instrText>t</w:instrText>
      </w:r>
      <w:r w:rsidR="00B90A52">
        <w:rPr>
          <w:rFonts w:ascii="Times New Roman" w:hAnsi="Times New Roman" w:hint="eastAsia"/>
          <w:color w:val="FF0000"/>
        </w:rPr>
        <w:instrText>)</w:instrText>
      </w:r>
      <w:r w:rsidR="00BD3E75">
        <w:rPr>
          <w:rFonts w:ascii="Times New Roman" w:hAnsi="Times New Roman"/>
          <w:color w:val="FF0000"/>
        </w:rPr>
        <w:fldChar w:fldCharType="end"/>
      </w:r>
      <w:r w:rsidRPr="00E5010E">
        <w:rPr>
          <w:rFonts w:ascii="Times New Roman" w:hAnsi="Times New Roman"/>
          <w:color w:val="FF0000"/>
        </w:rPr>
        <w:t>＝</w:t>
      </w:r>
      <w:r w:rsidR="00B90A52">
        <w:rPr>
          <w:rFonts w:ascii="Times New Roman" w:hAnsi="Times New Roman" w:hint="eastAsia"/>
          <w:color w:val="FF0000"/>
        </w:rPr>
        <w:t>0.27</w:t>
      </w:r>
      <w:r w:rsidR="00B90A52">
        <w:rPr>
          <w:rFonts w:hAnsi="宋体"/>
          <w:color w:val="FF0000"/>
        </w:rPr>
        <w:t>÷</w:t>
      </w:r>
      <w:r w:rsidR="00BD3E75">
        <w:rPr>
          <w:rFonts w:ascii="Times New Roman" w:hAnsi="Times New Roman"/>
          <w:color w:val="FF0000"/>
        </w:rPr>
        <w:fldChar w:fldCharType="begin"/>
      </w:r>
      <w:r w:rsidR="00B90A52">
        <w:rPr>
          <w:rFonts w:ascii="Times New Roman" w:hAnsi="Times New Roman" w:hint="eastAsia"/>
          <w:color w:val="FF0000"/>
        </w:rPr>
        <w:instrText>eq \f(1</w:instrText>
      </w:r>
      <w:r w:rsidR="00B90A52" w:rsidRPr="00B90A52">
        <w:rPr>
          <w:rFonts w:ascii="Times New Roman" w:hAnsi="Times New Roman" w:hint="eastAsia"/>
          <w:color w:val="FF0000"/>
        </w:rPr>
        <w:instrText>,</w:instrText>
      </w:r>
      <w:r w:rsidR="00B90A52">
        <w:rPr>
          <w:rFonts w:ascii="Times New Roman" w:hAnsi="Times New Roman" w:hint="eastAsia"/>
          <w:color w:val="FF0000"/>
        </w:rPr>
        <w:instrText>60)</w:instrText>
      </w:r>
      <w:r w:rsidR="00BD3E75">
        <w:rPr>
          <w:rFonts w:ascii="Times New Roman" w:hAnsi="Times New Roman"/>
          <w:color w:val="FF0000"/>
        </w:rPr>
        <w:fldChar w:fldCharType="end"/>
      </w:r>
      <w:r w:rsidRPr="00E5010E">
        <w:rPr>
          <w:rFonts w:ascii="Times New Roman" w:hAnsi="Times New Roman"/>
          <w:color w:val="FF0000"/>
        </w:rPr>
        <w:t>＝</w:t>
      </w:r>
      <w:r w:rsidRPr="00E5010E">
        <w:rPr>
          <w:rFonts w:ascii="Times New Roman" w:hAnsi="Times New Roman"/>
          <w:color w:val="FF0000"/>
        </w:rPr>
        <w:t>16.2</w:t>
      </w:r>
      <w:r w:rsidRPr="00B90A52">
        <w:rPr>
          <w:rFonts w:ascii="Times New Roman" w:hAnsi="Times New Roman"/>
          <w:iCs/>
          <w:color w:val="FF0000"/>
        </w:rPr>
        <w:t>m</w:t>
      </w:r>
      <w:r w:rsidRPr="00B90A52">
        <w:rPr>
          <w:rFonts w:ascii="Times New Roman" w:hAnsi="Times New Roman"/>
          <w:color w:val="FF0000"/>
        </w:rPr>
        <w:t>/</w:t>
      </w:r>
      <w:r w:rsidRPr="00B90A52">
        <w:rPr>
          <w:rFonts w:ascii="Times New Roman" w:hAnsi="Times New Roman"/>
          <w:iCs/>
          <w:color w:val="FF0000"/>
        </w:rPr>
        <w:t>s</w:t>
      </w:r>
    </w:p>
    <w:p w:rsidR="00C91036" w:rsidRDefault="00C91036" w:rsidP="00ED1289">
      <w:pPr>
        <w:pStyle w:val="ae"/>
        <w:spacing w:line="276" w:lineRule="auto"/>
        <w:rPr>
          <w:rFonts w:ascii="Times New Roman" w:hAnsi="Times New Roman"/>
          <w:color w:val="FF0000"/>
        </w:rPr>
      </w:pPr>
    </w:p>
    <w:p w:rsidR="0093695C" w:rsidRDefault="0093695C" w:rsidP="00ED1289">
      <w:pPr>
        <w:pStyle w:val="ae"/>
        <w:spacing w:line="276" w:lineRule="auto"/>
        <w:rPr>
          <w:rFonts w:ascii="Times New Roman" w:hAnsi="Times New Roman"/>
          <w:color w:val="FF0000"/>
        </w:rPr>
      </w:pPr>
    </w:p>
    <w:p w:rsidR="0093695C" w:rsidRDefault="0093695C" w:rsidP="00ED1289">
      <w:pPr>
        <w:pStyle w:val="ae"/>
        <w:spacing w:line="276" w:lineRule="auto"/>
        <w:rPr>
          <w:rFonts w:ascii="Times New Roman" w:hAnsi="Times New Roman"/>
          <w:color w:val="FF0000"/>
        </w:rPr>
      </w:pPr>
    </w:p>
    <w:p w:rsidR="0093695C" w:rsidRDefault="0093695C" w:rsidP="00ED1289">
      <w:pPr>
        <w:pStyle w:val="ae"/>
        <w:spacing w:line="276" w:lineRule="auto"/>
        <w:rPr>
          <w:rFonts w:ascii="Times New Roman" w:hAnsi="Times New Roman"/>
          <w:color w:val="FF0000"/>
        </w:rPr>
      </w:pPr>
    </w:p>
    <w:p w:rsidR="0093695C" w:rsidRPr="00C91036" w:rsidRDefault="0093695C" w:rsidP="00ED1289">
      <w:pPr>
        <w:pStyle w:val="ae"/>
        <w:spacing w:line="276" w:lineRule="auto"/>
        <w:rPr>
          <w:rFonts w:ascii="Times New Roman" w:hAnsi="Times New Roman"/>
          <w:color w:val="FF0000"/>
        </w:rPr>
      </w:pPr>
    </w:p>
    <w:p w:rsidR="00F4268E" w:rsidRDefault="0093695C" w:rsidP="00ED1289">
      <w:pPr>
        <w:spacing w:line="276" w:lineRule="auto"/>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662336" behindDoc="0" locked="0" layoutInCell="1" allowOverlap="1">
            <wp:simplePos x="0" y="0"/>
            <wp:positionH relativeFrom="column">
              <wp:posOffset>4071620</wp:posOffset>
            </wp:positionH>
            <wp:positionV relativeFrom="paragraph">
              <wp:posOffset>302260</wp:posOffset>
            </wp:positionV>
            <wp:extent cx="1552575" cy="1171575"/>
            <wp:effectExtent l="19050" t="0" r="9525"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552575" cy="1171575"/>
                    </a:xfrm>
                    <a:prstGeom prst="rect">
                      <a:avLst/>
                    </a:prstGeom>
                    <a:noFill/>
                    <a:ln w="9525">
                      <a:noFill/>
                      <a:miter lim="800000"/>
                      <a:headEnd/>
                      <a:tailEnd/>
                    </a:ln>
                  </pic:spPr>
                </pic:pic>
              </a:graphicData>
            </a:graphic>
          </wp:anchor>
        </w:drawing>
      </w:r>
      <w:r w:rsidR="007352C2">
        <w:rPr>
          <w:rFonts w:ascii="Times New Roman" w:hAnsi="Times New Roman" w:cs="Times New Roman" w:hint="eastAsia"/>
          <w:szCs w:val="21"/>
        </w:rPr>
        <w:t>3</w:t>
      </w:r>
      <w:r w:rsidR="00C91036">
        <w:rPr>
          <w:rFonts w:ascii="Times New Roman" w:hAnsi="Times New Roman" w:cs="Times New Roman" w:hint="eastAsia"/>
          <w:szCs w:val="21"/>
        </w:rPr>
        <w:t>、</w:t>
      </w:r>
      <w:r w:rsidR="00F4268E">
        <w:rPr>
          <w:rFonts w:ascii="Times New Roman" w:hAnsi="Times New Roman" w:cs="Times New Roman" w:hint="eastAsia"/>
          <w:szCs w:val="21"/>
        </w:rPr>
        <w:t>人用绳通过定滑轮拉住物体</w:t>
      </w:r>
      <w:r w:rsidR="00F4268E" w:rsidRPr="00B87F07">
        <w:rPr>
          <w:rFonts w:ascii="Times New Roman" w:hAnsi="Times New Roman" w:cs="Times New Roman" w:hint="eastAsia"/>
          <w:i/>
          <w:szCs w:val="21"/>
        </w:rPr>
        <w:t>A</w:t>
      </w:r>
      <w:r w:rsidR="00F4268E">
        <w:rPr>
          <w:rFonts w:ascii="Times New Roman" w:hAnsi="Times New Roman" w:cs="Times New Roman" w:hint="eastAsia"/>
          <w:szCs w:val="21"/>
        </w:rPr>
        <w:t>，人以速度</w:t>
      </w:r>
      <w:r w:rsidR="00F4268E" w:rsidRPr="00C91036">
        <w:rPr>
          <w:rFonts w:ascii="Times New Roman" w:hAnsi="Times New Roman" w:cs="Times New Roman" w:hint="eastAsia"/>
          <w:i/>
          <w:szCs w:val="21"/>
        </w:rPr>
        <w:t>v</w:t>
      </w:r>
      <w:r w:rsidR="00F4268E">
        <w:rPr>
          <w:rFonts w:ascii="Times New Roman" w:hAnsi="Times New Roman" w:cs="Times New Roman" w:hint="eastAsia"/>
          <w:szCs w:val="21"/>
        </w:rPr>
        <w:t>匀速前进，如图所示，当绳与水平夹角为</w:t>
      </w:r>
      <w:r w:rsidR="00F4268E" w:rsidRPr="00C91036">
        <w:rPr>
          <w:rFonts w:ascii="Times New Roman" w:hAnsi="Times New Roman" w:cs="Times New Roman"/>
          <w:i/>
          <w:szCs w:val="21"/>
        </w:rPr>
        <w:t>θ</w:t>
      </w:r>
      <w:r w:rsidR="00F4268E">
        <w:rPr>
          <w:rFonts w:ascii="Times New Roman" w:hAnsi="Times New Roman" w:cs="Times New Roman" w:hint="eastAsia"/>
          <w:szCs w:val="21"/>
        </w:rPr>
        <w:t>时，物体</w:t>
      </w:r>
      <w:r w:rsidR="00F4268E" w:rsidRPr="00C91036">
        <w:rPr>
          <w:rFonts w:ascii="Times New Roman" w:hAnsi="Times New Roman" w:cs="Times New Roman" w:hint="eastAsia"/>
          <w:i/>
          <w:szCs w:val="21"/>
        </w:rPr>
        <w:t>A</w:t>
      </w:r>
      <w:r w:rsidR="00F4268E">
        <w:rPr>
          <w:rFonts w:ascii="Times New Roman" w:hAnsi="Times New Roman" w:cs="Times New Roman" w:hint="eastAsia"/>
          <w:szCs w:val="21"/>
        </w:rPr>
        <w:t>的速度为多少？试分析速度如何变化？</w:t>
      </w:r>
    </w:p>
    <w:p w:rsidR="00B87F07" w:rsidRPr="00F4268E" w:rsidRDefault="00B87F07" w:rsidP="00955DB7">
      <w:pPr>
        <w:spacing w:line="276" w:lineRule="auto"/>
        <w:rPr>
          <w:rFonts w:ascii="Times New Roman" w:hAnsi="Times New Roman" w:cs="Times New Roman"/>
          <w:szCs w:val="21"/>
        </w:rPr>
      </w:pPr>
    </w:p>
    <w:p w:rsidR="0093695C" w:rsidRDefault="0093695C" w:rsidP="00ED1289">
      <w:pPr>
        <w:spacing w:line="276" w:lineRule="auto"/>
        <w:rPr>
          <w:rFonts w:hAnsi="Times New Roman" w:cstheme="minorHAnsi"/>
          <w:color w:val="FF0000"/>
          <w:szCs w:val="21"/>
        </w:rPr>
      </w:pPr>
    </w:p>
    <w:p w:rsidR="0093695C" w:rsidRDefault="0093695C" w:rsidP="00ED1289">
      <w:pPr>
        <w:spacing w:line="276" w:lineRule="auto"/>
        <w:rPr>
          <w:rFonts w:hAnsi="Times New Roman" w:cstheme="minorHAnsi"/>
          <w:color w:val="FF0000"/>
          <w:szCs w:val="21"/>
        </w:rPr>
      </w:pPr>
    </w:p>
    <w:p w:rsidR="00F4268E" w:rsidRPr="007352C2" w:rsidRDefault="00F4268E" w:rsidP="00ED1289">
      <w:pPr>
        <w:spacing w:line="276" w:lineRule="auto"/>
        <w:rPr>
          <w:rFonts w:cstheme="minorHAnsi"/>
          <w:color w:val="FF0000"/>
          <w:szCs w:val="21"/>
        </w:rPr>
      </w:pPr>
      <w:r w:rsidRPr="007352C2">
        <w:rPr>
          <w:rFonts w:hAnsi="Times New Roman" w:cstheme="minorHAnsi"/>
          <w:color w:val="FF0000"/>
          <w:szCs w:val="21"/>
        </w:rPr>
        <w:t>【难度】</w:t>
      </w:r>
      <w:r w:rsidR="00C91036" w:rsidRPr="007352C2">
        <w:rPr>
          <w:rFonts w:hAnsi="Times New Roman" w:cstheme="minorHAnsi"/>
          <w:color w:val="FF0000"/>
          <w:szCs w:val="21"/>
        </w:rPr>
        <w:t>★★★</w:t>
      </w:r>
      <w:bookmarkStart w:id="1" w:name="_GoBack"/>
      <w:bookmarkEnd w:id="1"/>
    </w:p>
    <w:p w:rsidR="00F4268E" w:rsidRPr="007352C2" w:rsidRDefault="00F4268E" w:rsidP="00ED1289">
      <w:pPr>
        <w:spacing w:line="276" w:lineRule="auto"/>
        <w:rPr>
          <w:rFonts w:cstheme="minorHAnsi"/>
          <w:color w:val="FF0000"/>
          <w:szCs w:val="21"/>
        </w:rPr>
      </w:pPr>
      <w:r w:rsidRPr="007352C2">
        <w:rPr>
          <w:rFonts w:hAnsi="Times New Roman" w:cstheme="minorHAnsi"/>
          <w:color w:val="FF0000"/>
          <w:szCs w:val="21"/>
        </w:rPr>
        <w:t>【答案】</w:t>
      </w:r>
      <w:r w:rsidR="00BD3E75" w:rsidRPr="007352C2">
        <w:rPr>
          <w:rFonts w:cstheme="minorHAnsi"/>
          <w:color w:val="FF0000"/>
          <w:szCs w:val="21"/>
        </w:rPr>
        <w:fldChar w:fldCharType="begin"/>
      </w:r>
      <w:r w:rsidR="00B87F07" w:rsidRPr="007352C2">
        <w:rPr>
          <w:rFonts w:cstheme="minorHAnsi"/>
          <w:color w:val="FF0000"/>
          <w:szCs w:val="21"/>
        </w:rPr>
        <w:instrText>eq \f(</w:instrText>
      </w:r>
      <w:r w:rsidR="00B87F07" w:rsidRPr="007352C2">
        <w:rPr>
          <w:rFonts w:cstheme="minorHAnsi"/>
          <w:i/>
          <w:color w:val="FF0000"/>
          <w:szCs w:val="21"/>
        </w:rPr>
        <w:instrText>v</w:instrText>
      </w:r>
      <w:r w:rsidR="00B87F07" w:rsidRPr="007352C2">
        <w:rPr>
          <w:rFonts w:cstheme="minorHAnsi"/>
          <w:color w:val="FF0000"/>
          <w:szCs w:val="21"/>
        </w:rPr>
        <w:instrText>,cos</w:instrText>
      </w:r>
      <w:r w:rsidR="00B87F07" w:rsidRPr="007352C2">
        <w:rPr>
          <w:rFonts w:cstheme="minorHAnsi"/>
          <w:i/>
          <w:color w:val="FF0000"/>
          <w:szCs w:val="21"/>
        </w:rPr>
        <w:instrText>θ</w:instrText>
      </w:r>
      <w:r w:rsidR="00B87F07" w:rsidRPr="007352C2">
        <w:rPr>
          <w:rFonts w:cstheme="minorHAnsi"/>
          <w:color w:val="FF0000"/>
          <w:szCs w:val="21"/>
        </w:rPr>
        <w:instrText>)</w:instrText>
      </w:r>
      <w:r w:rsidR="00BD3E75" w:rsidRPr="007352C2">
        <w:rPr>
          <w:rFonts w:cstheme="minorHAnsi"/>
          <w:color w:val="FF0000"/>
          <w:szCs w:val="21"/>
        </w:rPr>
        <w:fldChar w:fldCharType="end"/>
      </w:r>
    </w:p>
    <w:p w:rsidR="00F4268E" w:rsidRPr="007352C2" w:rsidRDefault="00955DB7" w:rsidP="00ED1289">
      <w:pPr>
        <w:spacing w:line="276" w:lineRule="auto"/>
        <w:rPr>
          <w:rFonts w:cstheme="minorHAnsi"/>
          <w:color w:val="FF0000"/>
          <w:szCs w:val="21"/>
        </w:rPr>
      </w:pPr>
      <w:r>
        <w:rPr>
          <w:rFonts w:hAnsi="Times New Roman" w:cstheme="minorHAnsi"/>
          <w:noProof/>
          <w:color w:val="FF0000"/>
          <w:szCs w:val="21"/>
        </w:rPr>
        <w:drawing>
          <wp:anchor distT="0" distB="0" distL="114300" distR="114300" simplePos="0" relativeHeight="251681792" behindDoc="0" locked="0" layoutInCell="1" allowOverlap="1">
            <wp:simplePos x="0" y="0"/>
            <wp:positionH relativeFrom="column">
              <wp:posOffset>4062095</wp:posOffset>
            </wp:positionH>
            <wp:positionV relativeFrom="paragraph">
              <wp:posOffset>654050</wp:posOffset>
            </wp:positionV>
            <wp:extent cx="1562100" cy="1228725"/>
            <wp:effectExtent l="1905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srcRect/>
                    <a:stretch>
                      <a:fillRect/>
                    </a:stretch>
                  </pic:blipFill>
                  <pic:spPr bwMode="auto">
                    <a:xfrm>
                      <a:off x="0" y="0"/>
                      <a:ext cx="1562100" cy="1228725"/>
                    </a:xfrm>
                    <a:prstGeom prst="rect">
                      <a:avLst/>
                    </a:prstGeom>
                    <a:noFill/>
                    <a:ln w="9525">
                      <a:noFill/>
                      <a:miter lim="800000"/>
                      <a:headEnd/>
                      <a:tailEnd/>
                    </a:ln>
                  </pic:spPr>
                </pic:pic>
              </a:graphicData>
            </a:graphic>
          </wp:anchor>
        </w:drawing>
      </w:r>
      <w:r w:rsidR="00F4268E" w:rsidRPr="007352C2">
        <w:rPr>
          <w:rFonts w:hAnsi="Times New Roman" w:cstheme="minorHAnsi"/>
          <w:color w:val="FF0000"/>
          <w:szCs w:val="21"/>
        </w:rPr>
        <w:t>【解析】如图所示，设一小段时间</w:t>
      </w:r>
      <w:r w:rsidR="00F4268E" w:rsidRPr="007352C2">
        <w:rPr>
          <w:rFonts w:cstheme="minorHAnsi"/>
          <w:color w:val="FF0000"/>
          <w:szCs w:val="21"/>
        </w:rPr>
        <w:t>Δ</w:t>
      </w:r>
      <w:r w:rsidR="00F4268E" w:rsidRPr="007352C2">
        <w:rPr>
          <w:rFonts w:cstheme="minorHAnsi"/>
          <w:i/>
          <w:color w:val="FF0000"/>
          <w:szCs w:val="21"/>
        </w:rPr>
        <w:t>t</w:t>
      </w:r>
      <w:r w:rsidR="00F4268E" w:rsidRPr="007352C2">
        <w:rPr>
          <w:rFonts w:hAnsi="Times New Roman" w:cstheme="minorHAnsi"/>
          <w:color w:val="FF0000"/>
          <w:szCs w:val="21"/>
        </w:rPr>
        <w:t>后物体由</w:t>
      </w:r>
      <w:r w:rsidR="00F4268E" w:rsidRPr="007352C2">
        <w:rPr>
          <w:rFonts w:cstheme="minorHAnsi"/>
          <w:i/>
          <w:color w:val="FF0000"/>
          <w:szCs w:val="21"/>
        </w:rPr>
        <w:t>A</w:t>
      </w:r>
      <w:r w:rsidR="00F4268E" w:rsidRPr="007352C2">
        <w:rPr>
          <w:rFonts w:hAnsi="Times New Roman" w:cstheme="minorHAnsi"/>
          <w:color w:val="FF0000"/>
          <w:szCs w:val="21"/>
        </w:rPr>
        <w:t>运动到</w:t>
      </w:r>
      <w:r w:rsidR="00F4268E" w:rsidRPr="007352C2">
        <w:rPr>
          <w:rFonts w:cstheme="minorHAnsi"/>
          <w:i/>
          <w:color w:val="FF0000"/>
          <w:szCs w:val="21"/>
        </w:rPr>
        <w:t>B</w:t>
      </w:r>
      <w:r w:rsidR="00F4268E" w:rsidRPr="007352C2">
        <w:rPr>
          <w:rFonts w:hAnsi="Times New Roman" w:cstheme="minorHAnsi"/>
          <w:color w:val="FF0000"/>
          <w:szCs w:val="21"/>
        </w:rPr>
        <w:t>处，则过</w:t>
      </w:r>
      <w:r w:rsidR="00F4268E" w:rsidRPr="007352C2">
        <w:rPr>
          <w:rFonts w:cstheme="minorHAnsi"/>
          <w:i/>
          <w:color w:val="FF0000"/>
          <w:szCs w:val="21"/>
        </w:rPr>
        <w:t>B</w:t>
      </w:r>
      <w:r w:rsidR="00F4268E" w:rsidRPr="007352C2">
        <w:rPr>
          <w:rFonts w:hAnsi="Times New Roman" w:cstheme="minorHAnsi"/>
          <w:color w:val="FF0000"/>
          <w:szCs w:val="21"/>
        </w:rPr>
        <w:t>做</w:t>
      </w:r>
      <w:r w:rsidR="00F4268E" w:rsidRPr="007352C2">
        <w:rPr>
          <w:rFonts w:cstheme="minorHAnsi"/>
          <w:i/>
          <w:color w:val="FF0000"/>
          <w:szCs w:val="21"/>
        </w:rPr>
        <w:t>AD</w:t>
      </w:r>
      <w:r w:rsidR="00F4268E" w:rsidRPr="007352C2">
        <w:rPr>
          <w:rFonts w:hAnsi="Times New Roman" w:cstheme="minorHAnsi"/>
          <w:color w:val="FF0000"/>
          <w:szCs w:val="21"/>
        </w:rPr>
        <w:t>的垂线，因为时间足够短，</w:t>
      </w:r>
      <w:r w:rsidR="00F4268E" w:rsidRPr="007352C2">
        <w:rPr>
          <w:rFonts w:cstheme="minorHAnsi"/>
          <w:i/>
          <w:color w:val="FF0000"/>
          <w:szCs w:val="21"/>
        </w:rPr>
        <w:t>DB</w:t>
      </w:r>
      <w:r w:rsidR="00C91036" w:rsidRPr="007352C2">
        <w:rPr>
          <w:rFonts w:hAnsi="Times New Roman" w:cstheme="minorHAnsi"/>
          <w:color w:val="FF0000"/>
          <w:szCs w:val="21"/>
        </w:rPr>
        <w:t>＝</w:t>
      </w:r>
      <w:r w:rsidR="00F4268E" w:rsidRPr="007352C2">
        <w:rPr>
          <w:rFonts w:cstheme="minorHAnsi"/>
          <w:i/>
          <w:color w:val="FF0000"/>
          <w:szCs w:val="21"/>
        </w:rPr>
        <w:t>DC</w:t>
      </w:r>
      <w:r w:rsidR="00F4268E" w:rsidRPr="007352C2">
        <w:rPr>
          <w:rFonts w:hAnsi="Times New Roman" w:cstheme="minorHAnsi"/>
          <w:color w:val="FF0000"/>
          <w:szCs w:val="21"/>
        </w:rPr>
        <w:t>，绳子拉绳的距离为</w:t>
      </w:r>
      <w:r w:rsidR="00F4268E" w:rsidRPr="007352C2">
        <w:rPr>
          <w:rFonts w:cstheme="minorHAnsi"/>
          <w:i/>
          <w:color w:val="FF0000"/>
          <w:szCs w:val="21"/>
        </w:rPr>
        <w:t>AC</w:t>
      </w:r>
      <w:r w:rsidR="00F4268E" w:rsidRPr="007352C2">
        <w:rPr>
          <w:rFonts w:hAnsi="Times New Roman" w:cstheme="minorHAnsi"/>
          <w:color w:val="FF0000"/>
          <w:szCs w:val="21"/>
        </w:rPr>
        <w:t>，有</w:t>
      </w:r>
      <w:r w:rsidR="00F4268E" w:rsidRPr="007352C2">
        <w:rPr>
          <w:rFonts w:cstheme="minorHAnsi"/>
          <w:i/>
          <w:color w:val="FF0000"/>
          <w:szCs w:val="21"/>
        </w:rPr>
        <w:t>AC</w:t>
      </w:r>
      <w:r w:rsidR="00C91036" w:rsidRPr="007352C2">
        <w:rPr>
          <w:rFonts w:hAnsi="Times New Roman" w:cstheme="minorHAnsi"/>
          <w:color w:val="FF0000"/>
          <w:szCs w:val="21"/>
        </w:rPr>
        <w:t>＝</w:t>
      </w:r>
      <w:r w:rsidR="00F4268E" w:rsidRPr="007352C2">
        <w:rPr>
          <w:rFonts w:cstheme="minorHAnsi"/>
          <w:i/>
          <w:color w:val="FF0000"/>
          <w:szCs w:val="21"/>
        </w:rPr>
        <w:t>v</w:t>
      </w:r>
      <w:r w:rsidR="00F4268E" w:rsidRPr="007352C2">
        <w:rPr>
          <w:rFonts w:cstheme="minorHAnsi"/>
          <w:color w:val="FF0000"/>
          <w:szCs w:val="21"/>
        </w:rPr>
        <w:t>Δ</w:t>
      </w:r>
      <w:r w:rsidR="00F4268E" w:rsidRPr="007352C2">
        <w:rPr>
          <w:rFonts w:cstheme="minorHAnsi"/>
          <w:i/>
          <w:color w:val="FF0000"/>
          <w:szCs w:val="21"/>
        </w:rPr>
        <w:t>t</w:t>
      </w:r>
      <w:r w:rsidR="00F4268E" w:rsidRPr="007352C2">
        <w:rPr>
          <w:rFonts w:hAnsi="Times New Roman" w:cstheme="minorHAnsi"/>
          <w:color w:val="FF0000"/>
          <w:szCs w:val="21"/>
        </w:rPr>
        <w:t>，所以</w:t>
      </w:r>
      <w:r w:rsidR="00F4268E" w:rsidRPr="007352C2">
        <w:rPr>
          <w:rFonts w:cstheme="minorHAnsi"/>
          <w:i/>
          <w:color w:val="FF0000"/>
          <w:szCs w:val="21"/>
        </w:rPr>
        <w:t>AB</w:t>
      </w:r>
      <w:r w:rsidR="00C91036" w:rsidRPr="007352C2">
        <w:rPr>
          <w:rFonts w:hAnsi="Times New Roman" w:cstheme="minorHAnsi"/>
          <w:color w:val="FF0000"/>
          <w:szCs w:val="21"/>
        </w:rPr>
        <w:t>＝</w:t>
      </w:r>
      <w:r w:rsidR="00BD3E75" w:rsidRPr="007352C2">
        <w:rPr>
          <w:rFonts w:cstheme="minorHAnsi"/>
          <w:color w:val="FF0000"/>
          <w:szCs w:val="21"/>
        </w:rPr>
        <w:fldChar w:fldCharType="begin"/>
      </w:r>
      <w:r w:rsidR="00F4268E" w:rsidRPr="007352C2">
        <w:rPr>
          <w:rFonts w:cstheme="minorHAnsi"/>
          <w:color w:val="FF0000"/>
          <w:szCs w:val="21"/>
        </w:rPr>
        <w:instrText>eq \f(</w:instrText>
      </w:r>
      <w:r w:rsidR="00F4268E" w:rsidRPr="007352C2">
        <w:rPr>
          <w:rFonts w:cstheme="minorHAnsi"/>
          <w:i/>
          <w:color w:val="FF0000"/>
          <w:szCs w:val="21"/>
        </w:rPr>
        <w:instrText>AC</w:instrText>
      </w:r>
      <w:r w:rsidR="00F4268E" w:rsidRPr="007352C2">
        <w:rPr>
          <w:rFonts w:cstheme="minorHAnsi"/>
          <w:color w:val="FF0000"/>
          <w:szCs w:val="21"/>
        </w:rPr>
        <w:instrText>,cos</w:instrText>
      </w:r>
      <w:r w:rsidR="00F4268E" w:rsidRPr="007352C2">
        <w:rPr>
          <w:rFonts w:cstheme="minorHAnsi"/>
          <w:i/>
          <w:color w:val="FF0000"/>
          <w:szCs w:val="21"/>
        </w:rPr>
        <w:instrText>θ</w:instrText>
      </w:r>
      <w:r w:rsidR="00F4268E" w:rsidRPr="007352C2">
        <w:rPr>
          <w:rFonts w:cstheme="minorHAnsi"/>
          <w:color w:val="FF0000"/>
          <w:szCs w:val="21"/>
        </w:rPr>
        <w:instrText>)</w:instrText>
      </w:r>
      <w:r w:rsidR="00BD3E75" w:rsidRPr="007352C2">
        <w:rPr>
          <w:rFonts w:cstheme="minorHAnsi"/>
          <w:color w:val="FF0000"/>
          <w:szCs w:val="21"/>
        </w:rPr>
        <w:fldChar w:fldCharType="end"/>
      </w:r>
      <w:r w:rsidR="00C91036" w:rsidRPr="007352C2">
        <w:rPr>
          <w:rFonts w:hAnsi="Times New Roman" w:cstheme="minorHAnsi"/>
          <w:color w:val="FF0000"/>
          <w:szCs w:val="21"/>
        </w:rPr>
        <w:t>＝</w:t>
      </w:r>
      <w:r w:rsidR="00BD3E75" w:rsidRPr="007352C2">
        <w:rPr>
          <w:rFonts w:cstheme="minorHAnsi"/>
          <w:color w:val="FF0000"/>
          <w:szCs w:val="21"/>
        </w:rPr>
        <w:fldChar w:fldCharType="begin"/>
      </w:r>
      <w:r w:rsidR="00F4268E" w:rsidRPr="007352C2">
        <w:rPr>
          <w:rFonts w:cstheme="minorHAnsi"/>
          <w:color w:val="FF0000"/>
          <w:szCs w:val="21"/>
        </w:rPr>
        <w:instrText>eq \f(</w:instrText>
      </w:r>
      <w:r w:rsidR="00F4268E" w:rsidRPr="007352C2">
        <w:rPr>
          <w:rFonts w:cstheme="minorHAnsi"/>
          <w:i/>
          <w:color w:val="FF0000"/>
          <w:szCs w:val="21"/>
        </w:rPr>
        <w:instrText>v</w:instrText>
      </w:r>
      <w:r w:rsidR="00F4268E" w:rsidRPr="007352C2">
        <w:rPr>
          <w:rFonts w:cstheme="minorHAnsi"/>
          <w:color w:val="FF0000"/>
          <w:szCs w:val="21"/>
        </w:rPr>
        <w:instrText>Δ</w:instrText>
      </w:r>
      <w:r w:rsidR="00F4268E" w:rsidRPr="007352C2">
        <w:rPr>
          <w:rFonts w:cstheme="minorHAnsi"/>
          <w:i/>
          <w:color w:val="FF0000"/>
          <w:szCs w:val="21"/>
        </w:rPr>
        <w:instrText>t</w:instrText>
      </w:r>
      <w:r w:rsidR="00F4268E" w:rsidRPr="007352C2">
        <w:rPr>
          <w:rFonts w:cstheme="minorHAnsi"/>
          <w:color w:val="FF0000"/>
          <w:szCs w:val="21"/>
        </w:rPr>
        <w:instrText>,cos</w:instrText>
      </w:r>
      <w:r w:rsidR="00F4268E" w:rsidRPr="007352C2">
        <w:rPr>
          <w:rFonts w:cstheme="minorHAnsi"/>
          <w:i/>
          <w:color w:val="FF0000"/>
          <w:szCs w:val="21"/>
        </w:rPr>
        <w:instrText>θ</w:instrText>
      </w:r>
      <w:r w:rsidR="00F4268E" w:rsidRPr="007352C2">
        <w:rPr>
          <w:rFonts w:cstheme="minorHAnsi"/>
          <w:color w:val="FF0000"/>
          <w:szCs w:val="21"/>
        </w:rPr>
        <w:instrText>)</w:instrText>
      </w:r>
      <w:r w:rsidR="00BD3E75" w:rsidRPr="007352C2">
        <w:rPr>
          <w:rFonts w:cstheme="minorHAnsi"/>
          <w:color w:val="FF0000"/>
          <w:szCs w:val="21"/>
        </w:rPr>
        <w:fldChar w:fldCharType="end"/>
      </w:r>
      <w:r w:rsidR="00F4268E" w:rsidRPr="007352C2">
        <w:rPr>
          <w:rFonts w:hAnsi="Times New Roman" w:cstheme="minorHAnsi"/>
          <w:color w:val="FF0000"/>
          <w:szCs w:val="21"/>
        </w:rPr>
        <w:t>，根据瞬时速度的定义，</w:t>
      </w:r>
      <w:r w:rsidR="00F4268E" w:rsidRPr="007352C2">
        <w:rPr>
          <w:rFonts w:cstheme="minorHAnsi"/>
          <w:i/>
          <w:color w:val="FF0000"/>
          <w:szCs w:val="21"/>
        </w:rPr>
        <w:t>v</w:t>
      </w:r>
      <w:r w:rsidR="00F4268E" w:rsidRPr="007352C2">
        <w:rPr>
          <w:rFonts w:cstheme="minorHAnsi"/>
          <w:i/>
          <w:color w:val="FF0000"/>
          <w:szCs w:val="21"/>
          <w:vertAlign w:val="subscript"/>
        </w:rPr>
        <w:t>A</w:t>
      </w:r>
      <w:r w:rsidR="00C91036" w:rsidRPr="007352C2">
        <w:rPr>
          <w:rFonts w:hAnsi="Times New Roman" w:cstheme="minorHAnsi"/>
          <w:color w:val="FF0000"/>
          <w:szCs w:val="21"/>
        </w:rPr>
        <w:t>＝</w:t>
      </w:r>
      <w:r w:rsidR="00BD3E75" w:rsidRPr="007352C2">
        <w:rPr>
          <w:rFonts w:cstheme="minorHAnsi"/>
          <w:color w:val="FF0000"/>
          <w:szCs w:val="21"/>
        </w:rPr>
        <w:fldChar w:fldCharType="begin"/>
      </w:r>
      <w:r w:rsidR="00B87F07" w:rsidRPr="007352C2">
        <w:rPr>
          <w:rFonts w:cstheme="minorHAnsi"/>
          <w:color w:val="FF0000"/>
          <w:szCs w:val="21"/>
        </w:rPr>
        <w:instrText>eq \f(</w:instrText>
      </w:r>
      <w:r w:rsidR="00B87F07" w:rsidRPr="007352C2">
        <w:rPr>
          <w:rFonts w:cstheme="minorHAnsi"/>
          <w:i/>
          <w:color w:val="FF0000"/>
          <w:szCs w:val="21"/>
        </w:rPr>
        <w:instrText>AB</w:instrText>
      </w:r>
      <w:r w:rsidR="00B87F07" w:rsidRPr="007352C2">
        <w:rPr>
          <w:rFonts w:cstheme="minorHAnsi"/>
          <w:color w:val="FF0000"/>
          <w:szCs w:val="21"/>
        </w:rPr>
        <w:instrText>,Δ</w:instrText>
      </w:r>
      <w:r w:rsidR="00B87F07" w:rsidRPr="007352C2">
        <w:rPr>
          <w:rFonts w:cstheme="minorHAnsi"/>
          <w:i/>
          <w:color w:val="FF0000"/>
          <w:szCs w:val="21"/>
        </w:rPr>
        <w:instrText>t</w:instrText>
      </w:r>
      <w:r w:rsidR="00B87F07" w:rsidRPr="007352C2">
        <w:rPr>
          <w:rFonts w:cstheme="minorHAnsi"/>
          <w:color w:val="FF0000"/>
          <w:szCs w:val="21"/>
        </w:rPr>
        <w:instrText>)</w:instrText>
      </w:r>
      <w:r w:rsidR="00BD3E75" w:rsidRPr="007352C2">
        <w:rPr>
          <w:rFonts w:cstheme="minorHAnsi"/>
          <w:color w:val="FF0000"/>
          <w:szCs w:val="21"/>
        </w:rPr>
        <w:fldChar w:fldCharType="end"/>
      </w:r>
      <w:r w:rsidR="00C91036" w:rsidRPr="007352C2">
        <w:rPr>
          <w:rFonts w:hAnsi="Times New Roman" w:cstheme="minorHAnsi"/>
          <w:color w:val="FF0000"/>
          <w:szCs w:val="21"/>
        </w:rPr>
        <w:t>＝</w:t>
      </w:r>
      <w:r w:rsidR="00BD3E75" w:rsidRPr="007352C2">
        <w:rPr>
          <w:rFonts w:cstheme="minorHAnsi"/>
          <w:color w:val="FF0000"/>
          <w:szCs w:val="21"/>
        </w:rPr>
        <w:fldChar w:fldCharType="begin"/>
      </w:r>
      <w:r w:rsidR="00B87F07" w:rsidRPr="007352C2">
        <w:rPr>
          <w:rFonts w:cstheme="minorHAnsi"/>
          <w:color w:val="FF0000"/>
          <w:szCs w:val="21"/>
        </w:rPr>
        <w:instrText>eq \f(</w:instrText>
      </w:r>
      <w:r w:rsidR="00B87F07" w:rsidRPr="007352C2">
        <w:rPr>
          <w:rFonts w:cstheme="minorHAnsi"/>
          <w:i/>
          <w:color w:val="FF0000"/>
          <w:szCs w:val="21"/>
        </w:rPr>
        <w:instrText>v</w:instrText>
      </w:r>
      <w:r w:rsidR="00B87F07" w:rsidRPr="007352C2">
        <w:rPr>
          <w:rFonts w:cstheme="minorHAnsi"/>
          <w:color w:val="FF0000"/>
          <w:szCs w:val="21"/>
        </w:rPr>
        <w:instrText>,cos</w:instrText>
      </w:r>
      <w:r w:rsidR="00B87F07" w:rsidRPr="007352C2">
        <w:rPr>
          <w:rFonts w:cstheme="minorHAnsi"/>
          <w:i/>
          <w:color w:val="FF0000"/>
          <w:szCs w:val="21"/>
        </w:rPr>
        <w:instrText>θ</w:instrText>
      </w:r>
      <w:r w:rsidR="00B87F07" w:rsidRPr="007352C2">
        <w:rPr>
          <w:rFonts w:cstheme="minorHAnsi"/>
          <w:color w:val="FF0000"/>
          <w:szCs w:val="21"/>
        </w:rPr>
        <w:instrText>)</w:instrText>
      </w:r>
      <w:r w:rsidR="00BD3E75" w:rsidRPr="007352C2">
        <w:rPr>
          <w:rFonts w:cstheme="minorHAnsi"/>
          <w:color w:val="FF0000"/>
          <w:szCs w:val="21"/>
        </w:rPr>
        <w:fldChar w:fldCharType="end"/>
      </w:r>
    </w:p>
    <w:p w:rsidR="00C91036" w:rsidRDefault="00C91036" w:rsidP="00ED1289">
      <w:pPr>
        <w:spacing w:line="276" w:lineRule="auto"/>
        <w:rPr>
          <w:rFonts w:ascii="Times New Roman" w:hAnsi="Times New Roman" w:cs="Times New Roman" w:hint="eastAsia"/>
          <w:szCs w:val="21"/>
        </w:rPr>
      </w:pPr>
    </w:p>
    <w:p w:rsidR="00955DB7" w:rsidRPr="00A9051E" w:rsidRDefault="00955DB7" w:rsidP="00ED1289">
      <w:pPr>
        <w:spacing w:line="276" w:lineRule="auto"/>
        <w:rPr>
          <w:rFonts w:ascii="Times New Roman" w:hAnsi="Times New Roman" w:cs="Times New Roman"/>
          <w:szCs w:val="21"/>
        </w:rPr>
      </w:pPr>
    </w:p>
    <w:p w:rsidR="007B0633" w:rsidRPr="00ED1289" w:rsidRDefault="00BD3E75" w:rsidP="00ED1289">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52"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E5010E" w:rsidRPr="004D1287" w:rsidRDefault="00E5010E">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932502" w:rsidRPr="00ED1289" w:rsidRDefault="00932502" w:rsidP="00ED1289">
      <w:pPr>
        <w:numPr>
          <w:ilvl w:val="0"/>
          <w:numId w:val="11"/>
        </w:numPr>
        <w:spacing w:line="276" w:lineRule="auto"/>
        <w:rPr>
          <w:rFonts w:ascii="Times New Roman" w:hAnsi="Times New Roman" w:cs="Times New Roman"/>
          <w:szCs w:val="21"/>
        </w:rPr>
      </w:pPr>
      <w:r w:rsidRPr="00ED1289">
        <w:rPr>
          <w:rFonts w:ascii="Times New Roman" w:hAnsi="Times New Roman" w:cs="Times New Roman"/>
          <w:szCs w:val="21"/>
        </w:rPr>
        <w:t>平均速度，瞬时速度，速率的区别是什么？</w:t>
      </w:r>
    </w:p>
    <w:p w:rsidR="00932502" w:rsidRPr="00ED1289" w:rsidRDefault="00932502" w:rsidP="00ED1289">
      <w:pPr>
        <w:spacing w:line="276" w:lineRule="auto"/>
        <w:rPr>
          <w:rFonts w:ascii="Times New Roman" w:hAnsi="Times New Roman" w:cs="Times New Roman"/>
          <w:szCs w:val="21"/>
        </w:rPr>
      </w:pPr>
    </w:p>
    <w:p w:rsidR="00932502" w:rsidRPr="00ED1289" w:rsidRDefault="00932502" w:rsidP="00ED1289">
      <w:pPr>
        <w:spacing w:line="276" w:lineRule="auto"/>
        <w:rPr>
          <w:rFonts w:ascii="Times New Roman" w:hAnsi="Times New Roman" w:cs="Times New Roman"/>
          <w:szCs w:val="21"/>
        </w:rPr>
      </w:pPr>
    </w:p>
    <w:p w:rsidR="00D73641" w:rsidRPr="00ED1289" w:rsidRDefault="00D73641" w:rsidP="00ED1289">
      <w:pPr>
        <w:spacing w:line="276" w:lineRule="auto"/>
        <w:rPr>
          <w:rFonts w:ascii="Times New Roman" w:hAnsi="Times New Roman" w:cs="Times New Roman"/>
          <w:szCs w:val="21"/>
        </w:rPr>
      </w:pPr>
    </w:p>
    <w:p w:rsidR="007B0633" w:rsidRPr="00ED1289" w:rsidRDefault="00BD3E75" w:rsidP="00ED1289">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53"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E5010E" w:rsidRPr="004D1287" w:rsidRDefault="00E5010E">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932502" w:rsidRPr="00ED1289" w:rsidRDefault="00932502" w:rsidP="00ED1289">
      <w:pPr>
        <w:pStyle w:val="ae"/>
        <w:spacing w:line="276" w:lineRule="auto"/>
        <w:rPr>
          <w:rFonts w:ascii="Times New Roman" w:hAnsi="Times New Roman"/>
        </w:rPr>
      </w:pPr>
      <w:r w:rsidRPr="00ED1289">
        <w:rPr>
          <w:rFonts w:ascii="Times New Roman" w:hAnsi="Times New Roman"/>
        </w:rPr>
        <w:t>1</w:t>
      </w:r>
      <w:r w:rsidRPr="00ED1289">
        <w:rPr>
          <w:rFonts w:ascii="Times New Roman" w:hAnsi="Times New Roman"/>
        </w:rPr>
        <w:t>、对平均速度的理解，以下说法正确的是</w:t>
      </w:r>
      <w:r w:rsidRPr="00ED1289">
        <w:rPr>
          <w:rFonts w:ascii="Times New Roman" w:hAnsi="Times New Roman"/>
        </w:rPr>
        <w:tab/>
      </w:r>
      <w:r w:rsidRPr="00ED1289">
        <w:rPr>
          <w:rFonts w:ascii="Times New Roman" w:hAnsi="Times New Roman"/>
        </w:rPr>
        <w:t>（</w:t>
      </w:r>
      <w:r w:rsidRPr="00ED1289">
        <w:rPr>
          <w:rFonts w:ascii="Times New Roman" w:hAnsi="Times New Roman"/>
        </w:rPr>
        <w:tab/>
      </w:r>
      <w:r w:rsidRPr="00ED1289">
        <w:rPr>
          <w:rFonts w:ascii="Times New Roman" w:hAnsi="Times New Roman"/>
        </w:rPr>
        <w:tab/>
      </w:r>
      <w:r w:rsidRPr="00ED1289">
        <w:rPr>
          <w:rFonts w:ascii="Times New Roman" w:hAnsi="Times New Roman"/>
        </w:rPr>
        <w:t>）</w:t>
      </w:r>
    </w:p>
    <w:p w:rsidR="00932502" w:rsidRPr="00ED1289" w:rsidRDefault="00932502" w:rsidP="00ED1289">
      <w:pPr>
        <w:pStyle w:val="ae"/>
        <w:spacing w:line="276" w:lineRule="auto"/>
        <w:ind w:firstLine="420"/>
        <w:rPr>
          <w:rFonts w:ascii="Times New Roman" w:hAnsi="Times New Roman"/>
        </w:rPr>
      </w:pPr>
      <w:r w:rsidRPr="00ED1289">
        <w:rPr>
          <w:rFonts w:ascii="Times New Roman" w:hAnsi="Times New Roman"/>
        </w:rPr>
        <w:t>A</w:t>
      </w:r>
      <w:r w:rsidRPr="00ED1289">
        <w:rPr>
          <w:rFonts w:ascii="Times New Roman" w:hAnsi="Times New Roman"/>
        </w:rPr>
        <w:t>．平均速度等于零，说明物体在这段时间内处于静止状态</w:t>
      </w:r>
    </w:p>
    <w:p w:rsidR="00932502" w:rsidRPr="00ED1289" w:rsidRDefault="00932502" w:rsidP="00ED1289">
      <w:pPr>
        <w:pStyle w:val="ae"/>
        <w:spacing w:line="276" w:lineRule="auto"/>
        <w:ind w:firstLine="420"/>
        <w:rPr>
          <w:rFonts w:ascii="Times New Roman" w:hAnsi="Times New Roman"/>
        </w:rPr>
      </w:pPr>
      <w:r w:rsidRPr="00ED1289">
        <w:rPr>
          <w:rFonts w:ascii="Times New Roman" w:hAnsi="Times New Roman"/>
        </w:rPr>
        <w:t>B</w:t>
      </w:r>
      <w:r w:rsidRPr="00ED1289">
        <w:rPr>
          <w:rFonts w:ascii="Times New Roman" w:hAnsi="Times New Roman"/>
        </w:rPr>
        <w:t>．平均速度等于某段时间内最大速度与最小速度之和的一半</w:t>
      </w:r>
    </w:p>
    <w:p w:rsidR="00932502" w:rsidRPr="00ED1289" w:rsidRDefault="00932502" w:rsidP="00ED1289">
      <w:pPr>
        <w:pStyle w:val="ae"/>
        <w:spacing w:line="276" w:lineRule="auto"/>
        <w:ind w:firstLine="420"/>
        <w:rPr>
          <w:rFonts w:ascii="Times New Roman" w:hAnsi="Times New Roman"/>
        </w:rPr>
      </w:pPr>
      <w:r w:rsidRPr="00ED1289">
        <w:rPr>
          <w:rFonts w:ascii="Times New Roman" w:hAnsi="Times New Roman"/>
        </w:rPr>
        <w:t>C</w:t>
      </w:r>
      <w:r w:rsidRPr="00ED1289">
        <w:rPr>
          <w:rFonts w:ascii="Times New Roman" w:hAnsi="Times New Roman"/>
        </w:rPr>
        <w:t>．某运动员百米比赛用时</w:t>
      </w:r>
      <w:r w:rsidRPr="00ED1289">
        <w:rPr>
          <w:rFonts w:ascii="Times New Roman" w:hAnsi="Times New Roman"/>
        </w:rPr>
        <w:t>10 s</w:t>
      </w:r>
      <w:r w:rsidRPr="00ED1289">
        <w:rPr>
          <w:rFonts w:ascii="Times New Roman" w:hAnsi="Times New Roman"/>
        </w:rPr>
        <w:t>，他这</w:t>
      </w:r>
      <w:r w:rsidRPr="00ED1289">
        <w:rPr>
          <w:rFonts w:ascii="Times New Roman" w:hAnsi="Times New Roman"/>
        </w:rPr>
        <w:t>10 s</w:t>
      </w:r>
      <w:r w:rsidRPr="00ED1289">
        <w:rPr>
          <w:rFonts w:ascii="Times New Roman" w:hAnsi="Times New Roman"/>
        </w:rPr>
        <w:t>内的平均速度为</w:t>
      </w:r>
      <w:r w:rsidRPr="00ED1289">
        <w:rPr>
          <w:rFonts w:ascii="Times New Roman" w:hAnsi="Times New Roman"/>
        </w:rPr>
        <w:t>10 m/s</w:t>
      </w:r>
    </w:p>
    <w:p w:rsidR="00932502" w:rsidRPr="00ED1289" w:rsidRDefault="00932502" w:rsidP="00ED1289">
      <w:pPr>
        <w:pStyle w:val="ae"/>
        <w:spacing w:line="276" w:lineRule="auto"/>
        <w:ind w:firstLine="420"/>
        <w:rPr>
          <w:rFonts w:ascii="Times New Roman" w:hAnsi="Times New Roman"/>
        </w:rPr>
      </w:pPr>
      <w:r w:rsidRPr="00ED1289">
        <w:rPr>
          <w:rFonts w:ascii="Times New Roman" w:hAnsi="Times New Roman"/>
        </w:rPr>
        <w:t>D</w:t>
      </w:r>
      <w:r w:rsidRPr="00ED1289">
        <w:rPr>
          <w:rFonts w:ascii="Times New Roman" w:hAnsi="Times New Roman"/>
        </w:rPr>
        <w:t>．某运动员</w:t>
      </w:r>
      <w:r w:rsidRPr="00ED1289">
        <w:rPr>
          <w:rFonts w:ascii="Times New Roman" w:hAnsi="Times New Roman"/>
        </w:rPr>
        <w:t>200 m</w:t>
      </w:r>
      <w:r w:rsidRPr="00ED1289">
        <w:rPr>
          <w:rFonts w:ascii="Times New Roman" w:hAnsi="Times New Roman"/>
        </w:rPr>
        <w:t>比赛用时</w:t>
      </w:r>
      <w:r w:rsidRPr="00ED1289">
        <w:rPr>
          <w:rFonts w:ascii="Times New Roman" w:hAnsi="Times New Roman"/>
        </w:rPr>
        <w:t>20 s</w:t>
      </w:r>
      <w:r w:rsidRPr="00ED1289">
        <w:rPr>
          <w:rFonts w:ascii="Times New Roman" w:hAnsi="Times New Roman"/>
        </w:rPr>
        <w:t>，他这</w:t>
      </w:r>
      <w:r w:rsidRPr="00ED1289">
        <w:rPr>
          <w:rFonts w:ascii="Times New Roman" w:hAnsi="Times New Roman"/>
        </w:rPr>
        <w:t>20 s</w:t>
      </w:r>
      <w:r w:rsidRPr="00ED1289">
        <w:rPr>
          <w:rFonts w:ascii="Times New Roman" w:hAnsi="Times New Roman"/>
        </w:rPr>
        <w:t>内的平均速度为</w:t>
      </w:r>
      <w:r w:rsidRPr="00ED1289">
        <w:rPr>
          <w:rFonts w:ascii="Times New Roman" w:hAnsi="Times New Roman"/>
        </w:rPr>
        <w:t>10 m/s</w:t>
      </w:r>
    </w:p>
    <w:p w:rsidR="00932502" w:rsidRPr="00ED1289" w:rsidRDefault="00932502" w:rsidP="00ED1289">
      <w:pPr>
        <w:spacing w:line="276" w:lineRule="auto"/>
        <w:rPr>
          <w:rFonts w:ascii="Times New Roman" w:hAnsi="Times New Roman" w:cs="Times New Roman"/>
          <w:bCs/>
          <w:color w:val="FF0000"/>
          <w:szCs w:val="21"/>
        </w:rPr>
      </w:pPr>
      <w:r w:rsidRPr="00ED1289">
        <w:rPr>
          <w:rFonts w:ascii="Times New Roman" w:hAnsi="Times New Roman" w:cs="Times New Roman"/>
          <w:bCs/>
          <w:color w:val="FF0000"/>
          <w:szCs w:val="21"/>
        </w:rPr>
        <w:t>【难度】</w:t>
      </w:r>
      <w:r w:rsidRPr="00ED1289">
        <w:rPr>
          <w:rFonts w:ascii="宋体" w:eastAsia="宋体" w:hAnsi="Times New Roman" w:cs="Times New Roman"/>
          <w:bCs/>
          <w:color w:val="FF0000"/>
          <w:szCs w:val="21"/>
        </w:rPr>
        <w:t>★</w:t>
      </w:r>
    </w:p>
    <w:p w:rsidR="00932502" w:rsidRPr="00ED1289" w:rsidRDefault="00932502" w:rsidP="00ED1289">
      <w:pPr>
        <w:pStyle w:val="ae"/>
        <w:spacing w:line="276" w:lineRule="auto"/>
        <w:rPr>
          <w:rFonts w:ascii="Times New Roman" w:eastAsiaTheme="minorEastAsia" w:hAnsi="Times New Roman"/>
          <w:bCs/>
          <w:color w:val="FF0000"/>
        </w:rPr>
      </w:pPr>
      <w:r w:rsidRPr="00ED1289">
        <w:rPr>
          <w:rFonts w:ascii="Times New Roman" w:eastAsiaTheme="minorEastAsia" w:hAnsi="Times New Roman"/>
          <w:bCs/>
          <w:color w:val="FF0000"/>
        </w:rPr>
        <w:t>【答案】</w:t>
      </w:r>
      <w:r w:rsidRPr="00ED1289">
        <w:rPr>
          <w:rFonts w:ascii="Times New Roman" w:eastAsiaTheme="minorEastAsia" w:hAnsi="Times New Roman"/>
          <w:bCs/>
          <w:color w:val="FF0000"/>
        </w:rPr>
        <w:t>C</w:t>
      </w:r>
    </w:p>
    <w:p w:rsidR="00932502" w:rsidRPr="00ED1289" w:rsidRDefault="00932502" w:rsidP="00ED1289">
      <w:pPr>
        <w:pStyle w:val="ae"/>
        <w:spacing w:line="276" w:lineRule="auto"/>
        <w:rPr>
          <w:rFonts w:ascii="Times New Roman" w:eastAsiaTheme="minorEastAsia" w:hAnsi="Times New Roman"/>
          <w:bCs/>
          <w:color w:val="FF0000"/>
        </w:rPr>
      </w:pPr>
    </w:p>
    <w:p w:rsidR="00932502" w:rsidRPr="00ED1289" w:rsidRDefault="00932502" w:rsidP="00ED1289">
      <w:pPr>
        <w:pStyle w:val="ae"/>
        <w:spacing w:line="276" w:lineRule="auto"/>
        <w:rPr>
          <w:rFonts w:ascii="Times New Roman" w:hAnsi="Times New Roman"/>
        </w:rPr>
      </w:pPr>
      <w:r w:rsidRPr="00ED1289">
        <w:rPr>
          <w:rFonts w:ascii="Times New Roman" w:hAnsi="Times New Roman"/>
        </w:rPr>
        <w:t>2</w:t>
      </w:r>
      <w:r w:rsidRPr="00ED1289">
        <w:rPr>
          <w:rFonts w:ascii="Times New Roman" w:hAnsi="Times New Roman"/>
        </w:rPr>
        <w:t>、下面关于瞬时速度和平均速度的说法正确的是</w:t>
      </w:r>
      <w:r w:rsidRPr="00ED1289">
        <w:rPr>
          <w:rFonts w:ascii="Times New Roman" w:hAnsi="Times New Roman"/>
        </w:rPr>
        <w:tab/>
      </w:r>
      <w:r w:rsidRPr="00ED1289">
        <w:rPr>
          <w:rFonts w:ascii="Times New Roman" w:hAnsi="Times New Roman"/>
        </w:rPr>
        <w:t>（</w:t>
      </w:r>
      <w:r w:rsidRPr="00ED1289">
        <w:rPr>
          <w:rFonts w:ascii="Times New Roman" w:hAnsi="Times New Roman"/>
        </w:rPr>
        <w:tab/>
      </w:r>
      <w:r w:rsidRPr="00ED1289">
        <w:rPr>
          <w:rFonts w:ascii="Times New Roman" w:hAnsi="Times New Roman"/>
        </w:rPr>
        <w:tab/>
      </w:r>
      <w:r w:rsidRPr="00ED1289">
        <w:rPr>
          <w:rFonts w:ascii="Times New Roman" w:hAnsi="Times New Roman"/>
        </w:rPr>
        <w:t>）（多选）</w:t>
      </w:r>
    </w:p>
    <w:p w:rsidR="009959A4" w:rsidRDefault="00932502" w:rsidP="00ED1289">
      <w:pPr>
        <w:pStyle w:val="ae"/>
        <w:spacing w:line="276" w:lineRule="auto"/>
        <w:ind w:leftChars="200" w:left="420"/>
        <w:rPr>
          <w:rFonts w:ascii="Times New Roman" w:hAnsi="Times New Roman"/>
        </w:rPr>
      </w:pPr>
      <w:r w:rsidRPr="00ED1289">
        <w:rPr>
          <w:rFonts w:ascii="Times New Roman" w:hAnsi="Times New Roman"/>
        </w:rPr>
        <w:t>A</w:t>
      </w:r>
      <w:r w:rsidRPr="00ED1289">
        <w:rPr>
          <w:rFonts w:ascii="Times New Roman" w:hAnsi="Times New Roman"/>
        </w:rPr>
        <w:t>．</w:t>
      </w:r>
      <w:r w:rsidR="00786B9A">
        <w:rPr>
          <w:rFonts w:ascii="Times New Roman" w:hAnsi="Times New Roman" w:hint="eastAsia"/>
        </w:rPr>
        <w:t>平均</w:t>
      </w:r>
      <w:r w:rsidR="00786B9A">
        <w:rPr>
          <w:rFonts w:ascii="Times New Roman" w:hAnsi="Times New Roman"/>
        </w:rPr>
        <w:t>速度大小等于初速度与末速</w:t>
      </w:r>
      <w:r w:rsidR="00786B9A">
        <w:rPr>
          <w:rFonts w:ascii="Times New Roman" w:hAnsi="Times New Roman" w:hint="eastAsia"/>
        </w:rPr>
        <w:t>度</w:t>
      </w:r>
      <w:r w:rsidR="00786B9A">
        <w:rPr>
          <w:rFonts w:ascii="Times New Roman" w:hAnsi="Times New Roman"/>
        </w:rPr>
        <w:t>的平均值</w:t>
      </w:r>
    </w:p>
    <w:p w:rsidR="009959A4" w:rsidRDefault="009959A4" w:rsidP="009959A4">
      <w:pPr>
        <w:pStyle w:val="ae"/>
        <w:spacing w:line="276" w:lineRule="auto"/>
        <w:rPr>
          <w:rFonts w:ascii="Times New Roman" w:hAnsi="Times New Roman"/>
        </w:rPr>
      </w:pPr>
      <w:r>
        <w:rPr>
          <w:rFonts w:ascii="Times New Roman" w:hAnsi="Times New Roman"/>
        </w:rPr>
        <w:lastRenderedPageBreak/>
        <w:tab/>
      </w:r>
      <w:r w:rsidR="00932502" w:rsidRPr="00ED1289">
        <w:rPr>
          <w:rFonts w:ascii="Times New Roman" w:hAnsi="Times New Roman"/>
        </w:rPr>
        <w:t>B</w:t>
      </w:r>
      <w:r w:rsidR="00932502" w:rsidRPr="00ED1289">
        <w:rPr>
          <w:rFonts w:ascii="Times New Roman" w:hAnsi="Times New Roman"/>
        </w:rPr>
        <w:t>．</w:t>
      </w:r>
      <w:r w:rsidR="00786B9A">
        <w:rPr>
          <w:rFonts w:ascii="Times New Roman" w:hAnsi="Times New Roman" w:hint="eastAsia"/>
        </w:rPr>
        <w:t>极短</w:t>
      </w:r>
      <w:r w:rsidR="00786B9A">
        <w:rPr>
          <w:rFonts w:ascii="Times New Roman" w:hAnsi="Times New Roman"/>
        </w:rPr>
        <w:t>时间内的平均速度可认为等于瞬时速度</w:t>
      </w:r>
    </w:p>
    <w:p w:rsidR="009959A4" w:rsidRDefault="00932502" w:rsidP="009959A4">
      <w:pPr>
        <w:pStyle w:val="ae"/>
        <w:spacing w:line="276" w:lineRule="auto"/>
        <w:ind w:leftChars="200" w:left="420"/>
        <w:rPr>
          <w:rFonts w:ascii="Times New Roman" w:hAnsi="Times New Roman"/>
        </w:rPr>
      </w:pPr>
      <w:r w:rsidRPr="00ED1289">
        <w:rPr>
          <w:rFonts w:ascii="Times New Roman" w:hAnsi="Times New Roman"/>
        </w:rPr>
        <w:t>C</w:t>
      </w:r>
      <w:r w:rsidRPr="00ED1289">
        <w:rPr>
          <w:rFonts w:ascii="Times New Roman" w:hAnsi="Times New Roman"/>
        </w:rPr>
        <w:t>．</w:t>
      </w:r>
      <w:r w:rsidR="00786B9A">
        <w:rPr>
          <w:rFonts w:ascii="Times New Roman" w:hAnsi="Times New Roman" w:hint="eastAsia"/>
        </w:rPr>
        <w:t>对于</w:t>
      </w:r>
      <w:r w:rsidR="00786B9A">
        <w:rPr>
          <w:rFonts w:ascii="Times New Roman" w:hAnsi="Times New Roman"/>
        </w:rPr>
        <w:t>一直做匀速直线运动的物体，其平均速度跟哪</w:t>
      </w:r>
      <w:r w:rsidR="00786B9A">
        <w:rPr>
          <w:rFonts w:ascii="Times New Roman" w:hAnsi="Times New Roman" w:hint="eastAsia"/>
        </w:rPr>
        <w:t>段</w:t>
      </w:r>
      <w:r w:rsidR="00786B9A">
        <w:rPr>
          <w:rFonts w:ascii="Times New Roman" w:hAnsi="Times New Roman"/>
        </w:rPr>
        <w:t>时间（</w:t>
      </w:r>
      <w:r w:rsidR="00786B9A">
        <w:rPr>
          <w:rFonts w:ascii="Times New Roman" w:hAnsi="Times New Roman" w:hint="eastAsia"/>
        </w:rPr>
        <w:t>或</w:t>
      </w:r>
      <w:r w:rsidR="00786B9A">
        <w:rPr>
          <w:rFonts w:ascii="Times New Roman" w:hAnsi="Times New Roman"/>
        </w:rPr>
        <w:t>哪段位移）</w:t>
      </w:r>
      <w:r w:rsidR="00786B9A">
        <w:rPr>
          <w:rFonts w:ascii="Times New Roman" w:hAnsi="Times New Roman" w:hint="eastAsia"/>
        </w:rPr>
        <w:t>无关</w:t>
      </w:r>
    </w:p>
    <w:p w:rsidR="00932502" w:rsidRPr="00ED1289" w:rsidRDefault="00932502" w:rsidP="009959A4">
      <w:pPr>
        <w:pStyle w:val="ae"/>
        <w:spacing w:line="276" w:lineRule="auto"/>
        <w:ind w:leftChars="200" w:left="420"/>
        <w:rPr>
          <w:rFonts w:ascii="Times New Roman" w:hAnsi="Times New Roman"/>
        </w:rPr>
      </w:pPr>
      <w:r w:rsidRPr="00ED1289">
        <w:rPr>
          <w:rFonts w:ascii="Times New Roman" w:hAnsi="Times New Roman"/>
        </w:rPr>
        <w:t>D</w:t>
      </w:r>
      <w:r w:rsidRPr="00ED1289">
        <w:rPr>
          <w:rFonts w:ascii="Times New Roman" w:hAnsi="Times New Roman"/>
        </w:rPr>
        <w:t>．</w:t>
      </w:r>
      <w:r w:rsidR="00786B9A">
        <w:rPr>
          <w:rFonts w:ascii="Times New Roman" w:hAnsi="Times New Roman" w:hint="eastAsia"/>
        </w:rPr>
        <w:t>任意</w:t>
      </w:r>
      <w:r w:rsidR="00786B9A">
        <w:rPr>
          <w:rFonts w:ascii="Times New Roman" w:hAnsi="Times New Roman"/>
        </w:rPr>
        <w:t>时刻</w:t>
      </w:r>
      <w:r w:rsidR="00786B9A">
        <w:rPr>
          <w:rFonts w:ascii="Times New Roman" w:hAnsi="Times New Roman" w:hint="eastAsia"/>
        </w:rPr>
        <w:t>瞬时</w:t>
      </w:r>
      <w:r w:rsidR="00786B9A">
        <w:rPr>
          <w:rFonts w:ascii="Times New Roman" w:hAnsi="Times New Roman"/>
        </w:rPr>
        <w:t>速度都相等的两个物体，它</w:t>
      </w:r>
      <w:r w:rsidR="00786B9A">
        <w:rPr>
          <w:rFonts w:ascii="Times New Roman" w:hAnsi="Times New Roman" w:hint="eastAsia"/>
        </w:rPr>
        <w:t>们</w:t>
      </w:r>
      <w:r w:rsidR="00786B9A">
        <w:rPr>
          <w:rFonts w:ascii="Times New Roman" w:hAnsi="Times New Roman"/>
        </w:rPr>
        <w:t>的平均速度一定相等</w:t>
      </w:r>
    </w:p>
    <w:p w:rsidR="00932502" w:rsidRPr="00ED1289" w:rsidRDefault="00932502" w:rsidP="00ED1289">
      <w:pPr>
        <w:spacing w:line="276" w:lineRule="auto"/>
        <w:rPr>
          <w:rFonts w:ascii="Times New Roman" w:hAnsi="Times New Roman" w:cs="Times New Roman"/>
          <w:bCs/>
          <w:color w:val="FF0000"/>
          <w:szCs w:val="21"/>
        </w:rPr>
      </w:pPr>
      <w:r w:rsidRPr="00ED1289">
        <w:rPr>
          <w:rFonts w:ascii="Times New Roman" w:hAnsi="Times New Roman" w:cs="Times New Roman"/>
          <w:bCs/>
          <w:color w:val="FF0000"/>
          <w:szCs w:val="21"/>
        </w:rPr>
        <w:t>【难度】</w:t>
      </w:r>
      <w:r w:rsidRPr="00ED1289">
        <w:rPr>
          <w:rFonts w:ascii="宋体" w:eastAsia="宋体" w:hAnsi="Times New Roman" w:cs="Times New Roman"/>
          <w:bCs/>
          <w:color w:val="FF0000"/>
          <w:szCs w:val="21"/>
        </w:rPr>
        <w:t>★★</w:t>
      </w:r>
    </w:p>
    <w:p w:rsidR="00932502" w:rsidRPr="00ED1289" w:rsidRDefault="00932502" w:rsidP="00ED1289">
      <w:pPr>
        <w:pStyle w:val="ae"/>
        <w:spacing w:line="276" w:lineRule="auto"/>
        <w:rPr>
          <w:rFonts w:ascii="Times New Roman" w:hAnsi="Times New Roman"/>
          <w:color w:val="FF0000"/>
        </w:rPr>
      </w:pPr>
      <w:r w:rsidRPr="00ED1289">
        <w:rPr>
          <w:rFonts w:ascii="Times New Roman" w:eastAsiaTheme="minorEastAsia" w:hAnsi="Times New Roman"/>
          <w:bCs/>
          <w:color w:val="FF0000"/>
        </w:rPr>
        <w:t>【答案】</w:t>
      </w:r>
      <w:r w:rsidR="000D7937">
        <w:rPr>
          <w:rFonts w:ascii="Times New Roman" w:eastAsiaTheme="minorEastAsia" w:hAnsi="Times New Roman" w:hint="eastAsia"/>
          <w:bCs/>
          <w:color w:val="FF0000"/>
        </w:rPr>
        <w:t>B</w:t>
      </w:r>
      <w:r w:rsidR="000D7937">
        <w:rPr>
          <w:rFonts w:ascii="Times New Roman" w:eastAsiaTheme="minorEastAsia" w:hAnsi="Times New Roman"/>
          <w:bCs/>
          <w:color w:val="FF0000"/>
        </w:rPr>
        <w:t>CD</w:t>
      </w:r>
    </w:p>
    <w:p w:rsidR="00C91036" w:rsidRPr="00ED1289" w:rsidRDefault="00C91036" w:rsidP="00ED1289">
      <w:pPr>
        <w:spacing w:line="276" w:lineRule="auto"/>
        <w:rPr>
          <w:rFonts w:ascii="Times New Roman" w:hAnsi="Times New Roman" w:cs="Times New Roman"/>
          <w:szCs w:val="21"/>
        </w:rPr>
      </w:pPr>
    </w:p>
    <w:p w:rsidR="00932502" w:rsidRPr="00ED1289" w:rsidRDefault="00C91036" w:rsidP="00ED1289">
      <w:pPr>
        <w:pStyle w:val="ae"/>
        <w:spacing w:line="276" w:lineRule="auto"/>
        <w:rPr>
          <w:rFonts w:ascii="Times New Roman" w:hAnsi="Times New Roman"/>
        </w:rPr>
      </w:pPr>
      <w:r>
        <w:rPr>
          <w:rFonts w:ascii="Times New Roman" w:hAnsi="Times New Roman"/>
          <w:noProof/>
        </w:rPr>
        <w:drawing>
          <wp:anchor distT="0" distB="0" distL="0" distR="0" simplePos="0" relativeHeight="251671552" behindDoc="0" locked="0" layoutInCell="1" allowOverlap="1">
            <wp:simplePos x="0" y="0"/>
            <wp:positionH relativeFrom="column">
              <wp:posOffset>4000500</wp:posOffset>
            </wp:positionH>
            <wp:positionV relativeFrom="paragraph">
              <wp:posOffset>436245</wp:posOffset>
            </wp:positionV>
            <wp:extent cx="933450" cy="990600"/>
            <wp:effectExtent l="19050" t="0" r="0" b="0"/>
            <wp:wrapSquare wrapText="bothSides"/>
            <wp:docPr id="128" name="图片 128" descr="\\贾文\贾文 (f)\傆文件\步步高 沪科 物理 必修1\h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贾文\贾文 (f)\傆文件\步步高 沪科 物理 必修1\h1.TIF"/>
                    <pic:cNvPicPr>
                      <a:picLocks noChangeAspect="1" noChangeArrowheads="1"/>
                    </pic:cNvPicPr>
                  </pic:nvPicPr>
                  <pic:blipFill>
                    <a:blip r:embed="rId54" r:link="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933450" cy="990600"/>
                    </a:xfrm>
                    <a:prstGeom prst="rect">
                      <a:avLst/>
                    </a:prstGeom>
                    <a:noFill/>
                    <a:ln>
                      <a:noFill/>
                    </a:ln>
                  </pic:spPr>
                </pic:pic>
              </a:graphicData>
            </a:graphic>
          </wp:anchor>
        </w:drawing>
      </w:r>
      <w:r w:rsidR="00932502" w:rsidRPr="00ED1289">
        <w:rPr>
          <w:rFonts w:ascii="Times New Roman" w:hAnsi="Times New Roman"/>
        </w:rPr>
        <w:t>3</w:t>
      </w:r>
      <w:r w:rsidR="00932502" w:rsidRPr="00ED1289">
        <w:rPr>
          <w:rFonts w:ascii="Times New Roman" w:hAnsi="Times New Roman"/>
        </w:rPr>
        <w:t>、三个质点</w:t>
      </w:r>
      <w:r w:rsidR="00932502" w:rsidRPr="00ED1289">
        <w:rPr>
          <w:rFonts w:ascii="Times New Roman" w:hAnsi="Times New Roman"/>
          <w:i/>
        </w:rPr>
        <w:t>A</w:t>
      </w:r>
      <w:r w:rsidR="00932502" w:rsidRPr="00ED1289">
        <w:rPr>
          <w:rFonts w:ascii="Times New Roman" w:hAnsi="Times New Roman"/>
        </w:rPr>
        <w:t>、</w:t>
      </w:r>
      <w:r w:rsidR="00932502" w:rsidRPr="00ED1289">
        <w:rPr>
          <w:rFonts w:ascii="Times New Roman" w:hAnsi="Times New Roman"/>
          <w:i/>
        </w:rPr>
        <w:t>B</w:t>
      </w:r>
      <w:r w:rsidR="00932502" w:rsidRPr="00ED1289">
        <w:rPr>
          <w:rFonts w:ascii="Times New Roman" w:hAnsi="Times New Roman"/>
        </w:rPr>
        <w:t>、</w:t>
      </w:r>
      <w:r w:rsidR="00932502" w:rsidRPr="00ED1289">
        <w:rPr>
          <w:rFonts w:ascii="Times New Roman" w:hAnsi="Times New Roman"/>
          <w:i/>
        </w:rPr>
        <w:t>C</w:t>
      </w:r>
      <w:r w:rsidR="00932502" w:rsidRPr="00ED1289">
        <w:rPr>
          <w:rFonts w:ascii="Times New Roman" w:hAnsi="Times New Roman"/>
        </w:rPr>
        <w:t>，运动轨迹如图所示。三个质点同时从</w:t>
      </w:r>
      <w:r w:rsidR="00932502" w:rsidRPr="00ED1289">
        <w:rPr>
          <w:rFonts w:ascii="Times New Roman" w:hAnsi="Times New Roman"/>
          <w:i/>
        </w:rPr>
        <w:t>N</w:t>
      </w:r>
      <w:r w:rsidR="00932502" w:rsidRPr="00ED1289">
        <w:rPr>
          <w:rFonts w:ascii="Times New Roman" w:hAnsi="Times New Roman"/>
        </w:rPr>
        <w:t>点出发，同时到达</w:t>
      </w:r>
      <w:r w:rsidR="00932502" w:rsidRPr="00ED1289">
        <w:rPr>
          <w:rFonts w:ascii="Times New Roman" w:hAnsi="Times New Roman"/>
          <w:i/>
        </w:rPr>
        <w:t>M</w:t>
      </w:r>
      <w:r w:rsidR="00932502" w:rsidRPr="00ED1289">
        <w:rPr>
          <w:rFonts w:ascii="Times New Roman" w:hAnsi="Times New Roman"/>
        </w:rPr>
        <w:t>点，且均无往返运动，则下列说法正确的是</w:t>
      </w:r>
      <w:r w:rsidR="00932502" w:rsidRPr="00ED1289">
        <w:rPr>
          <w:rFonts w:ascii="Times New Roman" w:hAnsi="Times New Roman"/>
        </w:rPr>
        <w:tab/>
      </w:r>
      <w:r w:rsidR="00932502" w:rsidRPr="00ED1289">
        <w:rPr>
          <w:rFonts w:ascii="Times New Roman" w:hAnsi="Times New Roman"/>
        </w:rPr>
        <w:t>（</w:t>
      </w:r>
      <w:r w:rsidR="00932502" w:rsidRPr="00ED1289">
        <w:rPr>
          <w:rFonts w:ascii="Times New Roman" w:hAnsi="Times New Roman"/>
        </w:rPr>
        <w:tab/>
      </w:r>
      <w:r w:rsidR="00932502" w:rsidRPr="00ED1289">
        <w:rPr>
          <w:rFonts w:ascii="Times New Roman" w:hAnsi="Times New Roman"/>
        </w:rPr>
        <w:tab/>
      </w:r>
      <w:r w:rsidR="00932502" w:rsidRPr="00ED1289">
        <w:rPr>
          <w:rFonts w:ascii="Times New Roman" w:hAnsi="Times New Roman"/>
        </w:rPr>
        <w:t>）（多选）</w:t>
      </w:r>
    </w:p>
    <w:p w:rsidR="00932502" w:rsidRPr="00ED1289" w:rsidRDefault="00932502" w:rsidP="00ED1289">
      <w:pPr>
        <w:pStyle w:val="ae"/>
        <w:spacing w:line="276" w:lineRule="auto"/>
        <w:ind w:firstLine="420"/>
        <w:rPr>
          <w:rFonts w:ascii="Times New Roman" w:hAnsi="Times New Roman"/>
        </w:rPr>
      </w:pPr>
      <w:r w:rsidRPr="00ED1289">
        <w:rPr>
          <w:rFonts w:ascii="Times New Roman" w:hAnsi="Times New Roman"/>
        </w:rPr>
        <w:t>A</w:t>
      </w:r>
      <w:r w:rsidRPr="00ED1289">
        <w:rPr>
          <w:rFonts w:ascii="Times New Roman" w:hAnsi="Times New Roman"/>
        </w:rPr>
        <w:t>．三个质点从</w:t>
      </w:r>
      <w:r w:rsidRPr="00ED1289">
        <w:rPr>
          <w:rFonts w:ascii="Times New Roman" w:hAnsi="Times New Roman"/>
          <w:i/>
        </w:rPr>
        <w:t>N</w:t>
      </w:r>
      <w:r w:rsidRPr="00ED1289">
        <w:rPr>
          <w:rFonts w:ascii="Times New Roman" w:hAnsi="Times New Roman"/>
        </w:rPr>
        <w:t>点到</w:t>
      </w:r>
      <w:r w:rsidRPr="00ED1289">
        <w:rPr>
          <w:rFonts w:ascii="Times New Roman" w:hAnsi="Times New Roman"/>
          <w:i/>
        </w:rPr>
        <w:t>M</w:t>
      </w:r>
      <w:r w:rsidRPr="00ED1289">
        <w:rPr>
          <w:rFonts w:ascii="Times New Roman" w:hAnsi="Times New Roman"/>
        </w:rPr>
        <w:t>点的平均速度相同</w:t>
      </w:r>
    </w:p>
    <w:p w:rsidR="00932502" w:rsidRPr="00ED1289" w:rsidRDefault="00932502" w:rsidP="00ED1289">
      <w:pPr>
        <w:pStyle w:val="ae"/>
        <w:spacing w:line="276" w:lineRule="auto"/>
        <w:ind w:firstLine="420"/>
        <w:rPr>
          <w:rFonts w:ascii="Times New Roman" w:hAnsi="Times New Roman"/>
        </w:rPr>
      </w:pPr>
      <w:r w:rsidRPr="00ED1289">
        <w:rPr>
          <w:rFonts w:ascii="Times New Roman" w:hAnsi="Times New Roman"/>
        </w:rPr>
        <w:t>B</w:t>
      </w:r>
      <w:r w:rsidRPr="00ED1289">
        <w:rPr>
          <w:rFonts w:ascii="Times New Roman" w:hAnsi="Times New Roman"/>
        </w:rPr>
        <w:t>．质点</w:t>
      </w:r>
      <w:r w:rsidRPr="00ED1289">
        <w:rPr>
          <w:rFonts w:ascii="Times New Roman" w:hAnsi="Times New Roman"/>
          <w:i/>
        </w:rPr>
        <w:t>B</w:t>
      </w:r>
      <w:r w:rsidRPr="00ED1289">
        <w:rPr>
          <w:rFonts w:ascii="Times New Roman" w:hAnsi="Times New Roman"/>
        </w:rPr>
        <w:t>的平均速度最小</w:t>
      </w:r>
    </w:p>
    <w:p w:rsidR="00932502" w:rsidRPr="00ED1289" w:rsidRDefault="00932502" w:rsidP="00ED1289">
      <w:pPr>
        <w:pStyle w:val="ae"/>
        <w:spacing w:line="276" w:lineRule="auto"/>
        <w:ind w:firstLine="420"/>
        <w:rPr>
          <w:rFonts w:ascii="Times New Roman" w:hAnsi="Times New Roman"/>
        </w:rPr>
      </w:pPr>
      <w:r w:rsidRPr="00ED1289">
        <w:rPr>
          <w:rFonts w:ascii="Times New Roman" w:hAnsi="Times New Roman"/>
        </w:rPr>
        <w:t>C</w:t>
      </w:r>
      <w:r w:rsidRPr="00ED1289">
        <w:rPr>
          <w:rFonts w:ascii="Times New Roman" w:hAnsi="Times New Roman"/>
        </w:rPr>
        <w:t>．三个质点任意时刻的运动方向都相同</w:t>
      </w:r>
    </w:p>
    <w:p w:rsidR="00932502" w:rsidRPr="00ED1289" w:rsidRDefault="00932502" w:rsidP="00ED1289">
      <w:pPr>
        <w:pStyle w:val="ae"/>
        <w:spacing w:line="276" w:lineRule="auto"/>
        <w:ind w:firstLine="420"/>
        <w:rPr>
          <w:rFonts w:ascii="Times New Roman" w:hAnsi="Times New Roman"/>
        </w:rPr>
      </w:pPr>
      <w:r w:rsidRPr="00ED1289">
        <w:rPr>
          <w:rFonts w:ascii="Times New Roman" w:hAnsi="Times New Roman"/>
        </w:rPr>
        <w:t>D</w:t>
      </w:r>
      <w:r w:rsidRPr="00ED1289">
        <w:rPr>
          <w:rFonts w:ascii="Times New Roman" w:hAnsi="Times New Roman"/>
        </w:rPr>
        <w:t>．质点</w:t>
      </w:r>
      <w:r w:rsidRPr="00ED1289">
        <w:rPr>
          <w:rFonts w:ascii="Times New Roman" w:hAnsi="Times New Roman"/>
          <w:i/>
        </w:rPr>
        <w:t>B</w:t>
      </w:r>
      <w:r w:rsidRPr="00ED1289">
        <w:rPr>
          <w:rFonts w:ascii="Times New Roman" w:hAnsi="Times New Roman"/>
        </w:rPr>
        <w:t>的平均速率最小</w:t>
      </w:r>
    </w:p>
    <w:p w:rsidR="00932502" w:rsidRPr="00ED1289" w:rsidRDefault="00932502" w:rsidP="00ED1289">
      <w:pPr>
        <w:spacing w:line="276" w:lineRule="auto"/>
        <w:rPr>
          <w:rFonts w:ascii="Times New Roman" w:hAnsi="Times New Roman" w:cs="Times New Roman"/>
          <w:bCs/>
          <w:color w:val="FF0000"/>
          <w:szCs w:val="21"/>
        </w:rPr>
      </w:pPr>
      <w:r w:rsidRPr="00ED1289">
        <w:rPr>
          <w:rFonts w:ascii="Times New Roman" w:hAnsi="Times New Roman" w:cs="Times New Roman"/>
          <w:bCs/>
          <w:color w:val="FF0000"/>
          <w:szCs w:val="21"/>
        </w:rPr>
        <w:t>【难度】</w:t>
      </w:r>
      <w:r w:rsidRPr="00ED1289">
        <w:rPr>
          <w:rFonts w:ascii="宋体" w:eastAsia="宋体" w:hAnsi="Times New Roman" w:cs="Times New Roman"/>
          <w:bCs/>
          <w:color w:val="FF0000"/>
          <w:szCs w:val="21"/>
        </w:rPr>
        <w:t>★★</w:t>
      </w:r>
    </w:p>
    <w:p w:rsidR="00932502" w:rsidRPr="00ED1289" w:rsidRDefault="00932502" w:rsidP="00ED1289">
      <w:pPr>
        <w:pStyle w:val="ae"/>
        <w:spacing w:line="276" w:lineRule="auto"/>
        <w:rPr>
          <w:rFonts w:ascii="Times New Roman" w:hAnsi="Times New Roman"/>
          <w:color w:val="FF0000"/>
        </w:rPr>
      </w:pPr>
      <w:r w:rsidRPr="00ED1289">
        <w:rPr>
          <w:rFonts w:ascii="Times New Roman" w:eastAsiaTheme="minorEastAsia" w:hAnsi="Times New Roman"/>
          <w:bCs/>
          <w:color w:val="FF0000"/>
        </w:rPr>
        <w:t>【答案】</w:t>
      </w:r>
      <w:r w:rsidRPr="00ED1289">
        <w:rPr>
          <w:rFonts w:ascii="Times New Roman" w:hAnsi="Times New Roman"/>
          <w:color w:val="FF0000"/>
        </w:rPr>
        <w:t>AD</w:t>
      </w:r>
    </w:p>
    <w:p w:rsidR="00932502" w:rsidRPr="00ED1289" w:rsidRDefault="00932502" w:rsidP="00ED1289">
      <w:pPr>
        <w:spacing w:line="276" w:lineRule="auto"/>
        <w:rPr>
          <w:rFonts w:ascii="Times New Roman" w:hAnsi="Times New Roman" w:cs="Times New Roman"/>
          <w:szCs w:val="21"/>
        </w:rPr>
      </w:pPr>
    </w:p>
    <w:p w:rsidR="00242043" w:rsidRPr="00242043" w:rsidRDefault="00C91036" w:rsidP="00242043">
      <w:pPr>
        <w:pStyle w:val="ae"/>
        <w:spacing w:line="276" w:lineRule="auto"/>
        <w:rPr>
          <w:rFonts w:ascii="Times New Roman" w:eastAsiaTheme="minorEastAsia" w:hAnsi="Times New Roman"/>
        </w:rPr>
      </w:pPr>
      <w:r>
        <w:rPr>
          <w:rFonts w:ascii="Times New Roman" w:eastAsiaTheme="minorEastAsia" w:hAnsi="Times New Roman" w:hint="eastAsia"/>
        </w:rPr>
        <w:t>4</w:t>
      </w:r>
      <w:r>
        <w:rPr>
          <w:rFonts w:ascii="Times New Roman" w:eastAsiaTheme="minorEastAsia" w:hAnsi="Times New Roman" w:hint="eastAsia"/>
        </w:rPr>
        <w:t>、</w:t>
      </w:r>
      <w:r w:rsidR="00242043" w:rsidRPr="00242043">
        <w:rPr>
          <w:rFonts w:ascii="Times New Roman" w:eastAsiaTheme="minorEastAsia" w:hAnsi="Times New Roman" w:hint="eastAsia"/>
        </w:rPr>
        <w:t>如图所示，某赛车手在一次野外训练中，先利用地图计算出出发地</w:t>
      </w:r>
      <w:r w:rsidR="00242043" w:rsidRPr="00C91036">
        <w:rPr>
          <w:rFonts w:ascii="Times New Roman" w:eastAsiaTheme="minorEastAsia" w:hAnsi="Times New Roman" w:hint="eastAsia"/>
          <w:i/>
        </w:rPr>
        <w:t>A</w:t>
      </w:r>
      <w:r w:rsidR="00242043" w:rsidRPr="00242043">
        <w:rPr>
          <w:rFonts w:ascii="Times New Roman" w:eastAsiaTheme="minorEastAsia" w:hAnsi="Times New Roman" w:hint="eastAsia"/>
        </w:rPr>
        <w:t>和目的地</w:t>
      </w:r>
      <w:r w:rsidR="00242043" w:rsidRPr="00C91036">
        <w:rPr>
          <w:rFonts w:ascii="Times New Roman" w:eastAsiaTheme="minorEastAsia" w:hAnsi="Times New Roman" w:hint="eastAsia"/>
          <w:i/>
        </w:rPr>
        <w:t>B</w:t>
      </w:r>
      <w:r w:rsidR="00242043" w:rsidRPr="00242043">
        <w:rPr>
          <w:rFonts w:ascii="Times New Roman" w:eastAsiaTheme="minorEastAsia" w:hAnsi="Times New Roman" w:hint="eastAsia"/>
        </w:rPr>
        <w:t>的直线距离为</w:t>
      </w:r>
      <w:r w:rsidR="00242043" w:rsidRPr="00242043">
        <w:rPr>
          <w:rFonts w:ascii="Times New Roman" w:eastAsiaTheme="minorEastAsia" w:hAnsi="Times New Roman" w:hint="eastAsia"/>
        </w:rPr>
        <w:t>9km</w:t>
      </w:r>
      <w:r w:rsidR="00242043" w:rsidRPr="00242043">
        <w:rPr>
          <w:rFonts w:ascii="Times New Roman" w:eastAsiaTheme="minorEastAsia" w:hAnsi="Times New Roman" w:hint="eastAsia"/>
        </w:rPr>
        <w:t>，实际从</w:t>
      </w:r>
      <w:r w:rsidR="00242043" w:rsidRPr="00C91036">
        <w:rPr>
          <w:rFonts w:ascii="Times New Roman" w:eastAsiaTheme="minorEastAsia" w:hAnsi="Times New Roman" w:hint="eastAsia"/>
          <w:i/>
        </w:rPr>
        <w:t>A</w:t>
      </w:r>
      <w:r w:rsidR="00242043" w:rsidRPr="00242043">
        <w:rPr>
          <w:rFonts w:ascii="Times New Roman" w:eastAsiaTheme="minorEastAsia" w:hAnsi="Times New Roman" w:hint="eastAsia"/>
        </w:rPr>
        <w:t>运动到</w:t>
      </w:r>
      <w:r w:rsidR="00242043" w:rsidRPr="00C91036">
        <w:rPr>
          <w:rFonts w:ascii="Times New Roman" w:eastAsiaTheme="minorEastAsia" w:hAnsi="Times New Roman" w:hint="eastAsia"/>
          <w:i/>
        </w:rPr>
        <w:t>B</w:t>
      </w:r>
      <w:r w:rsidR="00242043" w:rsidRPr="00242043">
        <w:rPr>
          <w:rFonts w:ascii="Times New Roman" w:eastAsiaTheme="minorEastAsia" w:hAnsi="Times New Roman" w:hint="eastAsia"/>
        </w:rPr>
        <w:t>用时</w:t>
      </w:r>
      <w:r w:rsidR="00242043" w:rsidRPr="00242043">
        <w:rPr>
          <w:rFonts w:ascii="Times New Roman" w:eastAsiaTheme="minorEastAsia" w:hAnsi="Times New Roman" w:hint="eastAsia"/>
        </w:rPr>
        <w:t>5min</w:t>
      </w:r>
      <w:r w:rsidR="00242043" w:rsidRPr="00242043">
        <w:rPr>
          <w:rFonts w:ascii="Times New Roman" w:eastAsiaTheme="minorEastAsia" w:hAnsi="Times New Roman" w:hint="eastAsia"/>
        </w:rPr>
        <w:t>，赛车上的里程表指示的里程数值增加了</w:t>
      </w:r>
      <w:r w:rsidR="00242043" w:rsidRPr="00242043">
        <w:rPr>
          <w:rFonts w:ascii="Times New Roman" w:eastAsiaTheme="minorEastAsia" w:hAnsi="Times New Roman" w:hint="eastAsia"/>
        </w:rPr>
        <w:t>15km</w:t>
      </w:r>
      <w:r w:rsidR="00242043" w:rsidRPr="00242043">
        <w:rPr>
          <w:rFonts w:ascii="Times New Roman" w:eastAsiaTheme="minorEastAsia" w:hAnsi="Times New Roman" w:hint="eastAsia"/>
        </w:rPr>
        <w:t>，当他经过某路标</w:t>
      </w:r>
      <w:r w:rsidR="00242043" w:rsidRPr="00C91036">
        <w:rPr>
          <w:rFonts w:ascii="Times New Roman" w:eastAsiaTheme="minorEastAsia" w:hAnsi="Times New Roman" w:hint="eastAsia"/>
          <w:i/>
        </w:rPr>
        <w:t>C</w:t>
      </w:r>
      <w:r w:rsidR="00242043" w:rsidRPr="00242043">
        <w:rPr>
          <w:rFonts w:ascii="Times New Roman" w:eastAsiaTheme="minorEastAsia" w:hAnsi="Times New Roman" w:hint="eastAsia"/>
        </w:rPr>
        <w:t>时，车内速度计指示的示数为</w:t>
      </w:r>
      <w:r w:rsidR="00242043" w:rsidRPr="00242043">
        <w:rPr>
          <w:rFonts w:ascii="Times New Roman" w:eastAsiaTheme="minorEastAsia" w:hAnsi="Times New Roman" w:hint="eastAsia"/>
        </w:rPr>
        <w:t>150km/h</w:t>
      </w:r>
      <w:r w:rsidR="00242043" w:rsidRPr="00242043">
        <w:rPr>
          <w:rFonts w:ascii="Times New Roman" w:eastAsiaTheme="minorEastAsia" w:hAnsi="Times New Roman" w:hint="eastAsia"/>
        </w:rPr>
        <w:t>，那么可以确定的是</w:t>
      </w:r>
      <w:r w:rsidR="00242043">
        <w:rPr>
          <w:rFonts w:ascii="Times New Roman" w:eastAsiaTheme="minorEastAsia" w:hAnsi="Times New Roman" w:hint="eastAsia"/>
        </w:rPr>
        <w:tab/>
      </w:r>
      <w:r>
        <w:rPr>
          <w:rFonts w:ascii="Times New Roman" w:eastAsiaTheme="minorEastAsia" w:hAnsi="Times New Roman" w:hint="eastAsia"/>
        </w:rPr>
        <w:tab/>
      </w:r>
      <w:r w:rsidR="00242043" w:rsidRPr="00242043">
        <w:rPr>
          <w:rFonts w:ascii="Times New Roman" w:eastAsiaTheme="minorEastAsia" w:hAnsi="Times New Roman" w:hint="eastAsia"/>
        </w:rPr>
        <w:t>（</w:t>
      </w:r>
      <w:r w:rsidR="00242043">
        <w:rPr>
          <w:rFonts w:ascii="Times New Roman" w:eastAsiaTheme="minorEastAsia" w:hAnsi="Times New Roman" w:hint="eastAsia"/>
        </w:rPr>
        <w:tab/>
      </w:r>
      <w:r w:rsidR="00242043">
        <w:rPr>
          <w:rFonts w:ascii="Times New Roman" w:eastAsiaTheme="minorEastAsia" w:hAnsi="Times New Roman" w:hint="eastAsia"/>
        </w:rPr>
        <w:tab/>
      </w:r>
      <w:r w:rsidR="00242043" w:rsidRPr="00242043">
        <w:rPr>
          <w:rFonts w:ascii="Times New Roman" w:eastAsiaTheme="minorEastAsia" w:hAnsi="Times New Roman" w:hint="eastAsia"/>
        </w:rPr>
        <w:t>）</w:t>
      </w:r>
    </w:p>
    <w:p w:rsidR="00242043" w:rsidRPr="00242043" w:rsidRDefault="00242043" w:rsidP="00C91036">
      <w:pPr>
        <w:pStyle w:val="ae"/>
        <w:spacing w:line="276" w:lineRule="auto"/>
        <w:ind w:leftChars="200" w:left="420"/>
        <w:rPr>
          <w:rFonts w:ascii="Times New Roman" w:eastAsiaTheme="minorEastAsia" w:hAnsi="Times New Roman"/>
        </w:rPr>
      </w:pPr>
      <w:r>
        <w:rPr>
          <w:rFonts w:ascii="Times New Roman" w:eastAsiaTheme="minorEastAsia" w:hAnsi="Times New Roman" w:hint="eastAsia"/>
          <w:noProof/>
        </w:rPr>
        <w:drawing>
          <wp:anchor distT="0" distB="0" distL="114300" distR="114300" simplePos="0" relativeHeight="251676672" behindDoc="0" locked="0" layoutInCell="1" allowOverlap="1">
            <wp:simplePos x="0" y="0"/>
            <wp:positionH relativeFrom="column">
              <wp:posOffset>3785870</wp:posOffset>
            </wp:positionH>
            <wp:positionV relativeFrom="paragraph">
              <wp:posOffset>180975</wp:posOffset>
            </wp:positionV>
            <wp:extent cx="1314450" cy="1238250"/>
            <wp:effectExtent l="19050" t="0" r="0" b="0"/>
            <wp:wrapSquare wrapText="bothSides"/>
            <wp:docPr id="35" name="图片 35" descr="http://img.jyeoo.net/quiz/images/201611/216/33942f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g.jyeoo.net/quiz/images/201611/216/33942f08.png"/>
                    <pic:cNvPicPr>
                      <a:picLocks noChangeAspect="1" noChangeArrowheads="1"/>
                    </pic:cNvPicPr>
                  </pic:nvPicPr>
                  <pic:blipFill>
                    <a:blip r:embed="rId56"/>
                    <a:srcRect/>
                    <a:stretch>
                      <a:fillRect/>
                    </a:stretch>
                  </pic:blipFill>
                  <pic:spPr bwMode="auto">
                    <a:xfrm>
                      <a:off x="0" y="0"/>
                      <a:ext cx="1314450" cy="1238250"/>
                    </a:xfrm>
                    <a:prstGeom prst="rect">
                      <a:avLst/>
                    </a:prstGeom>
                    <a:noFill/>
                    <a:ln w="9525">
                      <a:noFill/>
                      <a:miter lim="800000"/>
                      <a:headEnd/>
                      <a:tailEnd/>
                    </a:ln>
                  </pic:spPr>
                </pic:pic>
              </a:graphicData>
            </a:graphic>
          </wp:anchor>
        </w:drawing>
      </w:r>
      <w:r w:rsidRPr="00242043">
        <w:rPr>
          <w:rFonts w:ascii="Times New Roman" w:eastAsiaTheme="minorEastAsia" w:hAnsi="Times New Roman" w:hint="eastAsia"/>
        </w:rPr>
        <w:t>A</w:t>
      </w:r>
      <w:r w:rsidRPr="00242043">
        <w:rPr>
          <w:rFonts w:ascii="Times New Roman" w:eastAsiaTheme="minorEastAsia" w:hAnsi="Times New Roman" w:hint="eastAsia"/>
        </w:rPr>
        <w:t>．整个过程中赛车的平均速度为</w:t>
      </w:r>
      <w:r w:rsidRPr="00242043">
        <w:rPr>
          <w:rFonts w:ascii="Times New Roman" w:eastAsiaTheme="minorEastAsia" w:hAnsi="Times New Roman" w:hint="eastAsia"/>
        </w:rPr>
        <w:t>180 km/h</w:t>
      </w:r>
    </w:p>
    <w:p w:rsidR="00242043" w:rsidRPr="00242043" w:rsidRDefault="00242043" w:rsidP="00C91036">
      <w:pPr>
        <w:pStyle w:val="ae"/>
        <w:spacing w:line="276" w:lineRule="auto"/>
        <w:ind w:leftChars="200" w:left="420"/>
        <w:rPr>
          <w:rFonts w:ascii="Times New Roman" w:eastAsiaTheme="minorEastAsia" w:hAnsi="Times New Roman"/>
        </w:rPr>
      </w:pPr>
      <w:r w:rsidRPr="00242043">
        <w:rPr>
          <w:rFonts w:ascii="Times New Roman" w:eastAsiaTheme="minorEastAsia" w:hAnsi="Times New Roman" w:hint="eastAsia"/>
        </w:rPr>
        <w:t>B</w:t>
      </w:r>
      <w:r w:rsidRPr="00242043">
        <w:rPr>
          <w:rFonts w:ascii="Times New Roman" w:eastAsiaTheme="minorEastAsia" w:hAnsi="Times New Roman" w:hint="eastAsia"/>
        </w:rPr>
        <w:t>．整个过程中赛车的平均速度为</w:t>
      </w:r>
      <w:r w:rsidRPr="00242043">
        <w:rPr>
          <w:rFonts w:ascii="Times New Roman" w:eastAsiaTheme="minorEastAsia" w:hAnsi="Times New Roman" w:hint="eastAsia"/>
        </w:rPr>
        <w:t>108 km/h</w:t>
      </w:r>
    </w:p>
    <w:p w:rsidR="00242043" w:rsidRPr="00242043" w:rsidRDefault="00242043" w:rsidP="00C91036">
      <w:pPr>
        <w:pStyle w:val="ae"/>
        <w:spacing w:line="276" w:lineRule="auto"/>
        <w:ind w:leftChars="200" w:left="420"/>
        <w:rPr>
          <w:rFonts w:ascii="Times New Roman" w:eastAsiaTheme="minorEastAsia" w:hAnsi="Times New Roman"/>
        </w:rPr>
      </w:pPr>
      <w:r w:rsidRPr="00242043">
        <w:rPr>
          <w:rFonts w:ascii="Times New Roman" w:eastAsiaTheme="minorEastAsia" w:hAnsi="Times New Roman" w:hint="eastAsia"/>
        </w:rPr>
        <w:t>C</w:t>
      </w:r>
      <w:r w:rsidRPr="00242043">
        <w:rPr>
          <w:rFonts w:ascii="Times New Roman" w:eastAsiaTheme="minorEastAsia" w:hAnsi="Times New Roman" w:hint="eastAsia"/>
        </w:rPr>
        <w:t>．赛车经过路标</w:t>
      </w:r>
      <w:r w:rsidRPr="00242043">
        <w:rPr>
          <w:rFonts w:ascii="Times New Roman" w:eastAsiaTheme="minorEastAsia" w:hAnsi="Times New Roman" w:hint="eastAsia"/>
        </w:rPr>
        <w:t>C</w:t>
      </w:r>
      <w:r w:rsidRPr="00242043">
        <w:rPr>
          <w:rFonts w:ascii="Times New Roman" w:eastAsiaTheme="minorEastAsia" w:hAnsi="Times New Roman" w:hint="eastAsia"/>
        </w:rPr>
        <w:t>时的瞬时速度为</w:t>
      </w:r>
      <w:r w:rsidRPr="00242043">
        <w:rPr>
          <w:rFonts w:ascii="Times New Roman" w:eastAsiaTheme="minorEastAsia" w:hAnsi="Times New Roman" w:hint="eastAsia"/>
        </w:rPr>
        <w:t>108 km/h</w:t>
      </w:r>
    </w:p>
    <w:p w:rsidR="00242043" w:rsidRDefault="00242043" w:rsidP="00C91036">
      <w:pPr>
        <w:pStyle w:val="ae"/>
        <w:spacing w:line="276" w:lineRule="auto"/>
        <w:ind w:leftChars="200" w:left="420"/>
        <w:rPr>
          <w:rFonts w:ascii="Times New Roman" w:eastAsiaTheme="minorEastAsia" w:hAnsi="Times New Roman"/>
        </w:rPr>
      </w:pPr>
      <w:r w:rsidRPr="00242043">
        <w:rPr>
          <w:rFonts w:ascii="Times New Roman" w:eastAsiaTheme="minorEastAsia" w:hAnsi="Times New Roman" w:hint="eastAsia"/>
        </w:rPr>
        <w:t>D</w:t>
      </w:r>
      <w:r w:rsidRPr="00242043">
        <w:rPr>
          <w:rFonts w:ascii="Times New Roman" w:eastAsiaTheme="minorEastAsia" w:hAnsi="Times New Roman" w:hint="eastAsia"/>
        </w:rPr>
        <w:t>．赛车经过路标</w:t>
      </w:r>
      <w:r w:rsidRPr="00242043">
        <w:rPr>
          <w:rFonts w:ascii="Times New Roman" w:eastAsiaTheme="minorEastAsia" w:hAnsi="Times New Roman" w:hint="eastAsia"/>
        </w:rPr>
        <w:t>C</w:t>
      </w:r>
      <w:r w:rsidRPr="00242043">
        <w:rPr>
          <w:rFonts w:ascii="Times New Roman" w:eastAsiaTheme="minorEastAsia" w:hAnsi="Times New Roman" w:hint="eastAsia"/>
        </w:rPr>
        <w:t>时速度方向为由</w:t>
      </w:r>
      <w:r w:rsidRPr="00242043">
        <w:rPr>
          <w:rFonts w:ascii="Times New Roman" w:eastAsiaTheme="minorEastAsia" w:hAnsi="Times New Roman" w:hint="eastAsia"/>
        </w:rPr>
        <w:t>A</w:t>
      </w:r>
      <w:r w:rsidRPr="00242043">
        <w:rPr>
          <w:rFonts w:ascii="Times New Roman" w:eastAsiaTheme="minorEastAsia" w:hAnsi="Times New Roman" w:hint="eastAsia"/>
        </w:rPr>
        <w:t>指向</w:t>
      </w:r>
      <w:r w:rsidRPr="00242043">
        <w:rPr>
          <w:rFonts w:ascii="Times New Roman" w:eastAsiaTheme="minorEastAsia" w:hAnsi="Times New Roman" w:hint="eastAsia"/>
        </w:rPr>
        <w:t>B</w:t>
      </w:r>
    </w:p>
    <w:p w:rsidR="00242043" w:rsidRPr="00C91036" w:rsidRDefault="00242043" w:rsidP="00ED1289">
      <w:pPr>
        <w:pStyle w:val="ae"/>
        <w:spacing w:line="276" w:lineRule="auto"/>
        <w:rPr>
          <w:rFonts w:ascii="Times New Roman" w:eastAsiaTheme="minorEastAsia" w:hAnsi="Times New Roman"/>
          <w:color w:val="FF0000"/>
        </w:rPr>
      </w:pPr>
      <w:r w:rsidRPr="00C91036">
        <w:rPr>
          <w:rFonts w:ascii="Times New Roman" w:eastAsiaTheme="minorEastAsia" w:hAnsi="Times New Roman" w:hint="eastAsia"/>
          <w:color w:val="FF0000"/>
        </w:rPr>
        <w:t>【难度】</w:t>
      </w:r>
      <w:r w:rsidR="00C91036" w:rsidRPr="00C91036">
        <w:rPr>
          <w:rFonts w:ascii="Times New Roman" w:eastAsiaTheme="minorEastAsia" w:hAnsi="Times New Roman" w:hint="eastAsia"/>
          <w:color w:val="FF0000"/>
        </w:rPr>
        <w:t>★★</w:t>
      </w:r>
    </w:p>
    <w:p w:rsidR="00242043" w:rsidRPr="00C91036" w:rsidRDefault="00242043" w:rsidP="00ED1289">
      <w:pPr>
        <w:pStyle w:val="ae"/>
        <w:spacing w:line="276" w:lineRule="auto"/>
        <w:rPr>
          <w:rFonts w:ascii="Times New Roman" w:eastAsiaTheme="minorEastAsia" w:hAnsi="Times New Roman"/>
          <w:color w:val="FF0000"/>
        </w:rPr>
      </w:pPr>
      <w:r w:rsidRPr="00C91036">
        <w:rPr>
          <w:rFonts w:ascii="Times New Roman" w:eastAsiaTheme="minorEastAsia" w:hAnsi="Times New Roman" w:hint="eastAsia"/>
          <w:color w:val="FF0000"/>
        </w:rPr>
        <w:t>【答案】</w:t>
      </w:r>
      <w:r w:rsidRPr="00C91036">
        <w:rPr>
          <w:rFonts w:ascii="Times New Roman" w:eastAsiaTheme="minorEastAsia" w:hAnsi="Times New Roman" w:hint="eastAsia"/>
          <w:color w:val="FF0000"/>
        </w:rPr>
        <w:t>B</w:t>
      </w:r>
    </w:p>
    <w:p w:rsidR="00242043" w:rsidRPr="00ED1289" w:rsidRDefault="00242043" w:rsidP="00ED1289">
      <w:pPr>
        <w:pStyle w:val="ae"/>
        <w:spacing w:line="276" w:lineRule="auto"/>
        <w:rPr>
          <w:rFonts w:ascii="Times New Roman" w:eastAsiaTheme="minorEastAsia" w:hAnsi="Times New Roman"/>
        </w:rPr>
      </w:pPr>
    </w:p>
    <w:p w:rsidR="00932502" w:rsidRPr="00ED1289" w:rsidRDefault="00932502" w:rsidP="00ED1289">
      <w:pPr>
        <w:pStyle w:val="ae"/>
        <w:spacing w:line="276" w:lineRule="auto"/>
        <w:rPr>
          <w:rFonts w:ascii="Times New Roman" w:hAnsi="Times New Roman"/>
        </w:rPr>
      </w:pPr>
      <w:r w:rsidRPr="00ED1289">
        <w:rPr>
          <w:rFonts w:ascii="Times New Roman" w:hAnsi="Times New Roman"/>
        </w:rPr>
        <w:t>5</w:t>
      </w:r>
      <w:r w:rsidRPr="00ED1289">
        <w:rPr>
          <w:rFonts w:ascii="Times New Roman" w:hAnsi="Times New Roman"/>
        </w:rPr>
        <w:t>、下列几种速度，属于瞬时速度的是</w:t>
      </w:r>
      <w:r w:rsidRPr="00ED1289">
        <w:rPr>
          <w:rFonts w:ascii="Times New Roman" w:hAnsi="Times New Roman"/>
        </w:rPr>
        <w:tab/>
      </w:r>
      <w:r w:rsidRPr="00ED1289">
        <w:rPr>
          <w:rFonts w:ascii="Times New Roman" w:hAnsi="Times New Roman"/>
        </w:rPr>
        <w:t>（</w:t>
      </w:r>
      <w:r w:rsidRPr="00ED1289">
        <w:rPr>
          <w:rFonts w:ascii="Times New Roman" w:hAnsi="Times New Roman"/>
        </w:rPr>
        <w:tab/>
      </w:r>
      <w:r w:rsidRPr="00ED1289">
        <w:rPr>
          <w:rFonts w:ascii="Times New Roman" w:hAnsi="Times New Roman"/>
        </w:rPr>
        <w:tab/>
      </w:r>
      <w:r w:rsidRPr="00ED1289">
        <w:rPr>
          <w:rFonts w:ascii="Times New Roman" w:hAnsi="Times New Roman"/>
        </w:rPr>
        <w:t>）（多选）</w:t>
      </w:r>
    </w:p>
    <w:p w:rsidR="00932502" w:rsidRPr="00ED1289" w:rsidRDefault="00932502" w:rsidP="00ED1289">
      <w:pPr>
        <w:pStyle w:val="ae"/>
        <w:spacing w:line="276" w:lineRule="auto"/>
        <w:ind w:firstLine="420"/>
        <w:rPr>
          <w:rFonts w:ascii="Times New Roman" w:hAnsi="Times New Roman"/>
        </w:rPr>
      </w:pPr>
      <w:r w:rsidRPr="00ED1289">
        <w:rPr>
          <w:rFonts w:ascii="Times New Roman" w:hAnsi="Times New Roman"/>
        </w:rPr>
        <w:t>A</w:t>
      </w:r>
      <w:r w:rsidRPr="00ED1289">
        <w:rPr>
          <w:rFonts w:ascii="Times New Roman" w:hAnsi="Times New Roman"/>
        </w:rPr>
        <w:t>．火车以</w:t>
      </w:r>
      <w:r w:rsidRPr="00ED1289">
        <w:rPr>
          <w:rFonts w:ascii="Times New Roman" w:hAnsi="Times New Roman"/>
        </w:rPr>
        <w:t>76 km/h</w:t>
      </w:r>
      <w:r w:rsidRPr="00ED1289">
        <w:rPr>
          <w:rFonts w:ascii="Times New Roman" w:hAnsi="Times New Roman"/>
        </w:rPr>
        <w:t>的速度经过</w:t>
      </w:r>
      <w:r w:rsidRPr="00ED1289">
        <w:rPr>
          <w:rFonts w:ascii="Times New Roman" w:hAnsi="Times New Roman"/>
        </w:rPr>
        <w:t>“</w:t>
      </w:r>
      <w:r w:rsidRPr="00ED1289">
        <w:rPr>
          <w:rFonts w:ascii="Times New Roman" w:hAnsi="Times New Roman"/>
        </w:rPr>
        <w:t>上海到南京</w:t>
      </w:r>
      <w:r w:rsidRPr="00ED1289">
        <w:rPr>
          <w:rFonts w:ascii="Times New Roman" w:hAnsi="Times New Roman"/>
        </w:rPr>
        <w:t>”</w:t>
      </w:r>
      <w:r w:rsidRPr="00ED1289">
        <w:rPr>
          <w:rFonts w:ascii="Times New Roman" w:hAnsi="Times New Roman"/>
        </w:rPr>
        <w:t>这一路段</w:t>
      </w:r>
    </w:p>
    <w:p w:rsidR="00932502" w:rsidRPr="00ED1289" w:rsidRDefault="00932502" w:rsidP="00ED1289">
      <w:pPr>
        <w:pStyle w:val="ae"/>
        <w:spacing w:line="276" w:lineRule="auto"/>
        <w:ind w:firstLine="420"/>
        <w:rPr>
          <w:rFonts w:ascii="Times New Roman" w:hAnsi="Times New Roman"/>
        </w:rPr>
      </w:pPr>
      <w:r w:rsidRPr="00ED1289">
        <w:rPr>
          <w:rFonts w:ascii="Times New Roman" w:hAnsi="Times New Roman"/>
        </w:rPr>
        <w:t>B</w:t>
      </w:r>
      <w:r w:rsidRPr="00ED1289">
        <w:rPr>
          <w:rFonts w:ascii="Times New Roman" w:hAnsi="Times New Roman"/>
        </w:rPr>
        <w:t>．汽车速度计指示着速度</w:t>
      </w:r>
      <w:r w:rsidRPr="00ED1289">
        <w:rPr>
          <w:rFonts w:ascii="Times New Roman" w:hAnsi="Times New Roman"/>
        </w:rPr>
        <w:t>50 km/h</w:t>
      </w:r>
    </w:p>
    <w:p w:rsidR="00932502" w:rsidRPr="00ED1289" w:rsidRDefault="00932502" w:rsidP="00ED1289">
      <w:pPr>
        <w:pStyle w:val="ae"/>
        <w:spacing w:line="276" w:lineRule="auto"/>
        <w:ind w:firstLine="420"/>
        <w:rPr>
          <w:rFonts w:ascii="Times New Roman" w:hAnsi="Times New Roman"/>
        </w:rPr>
      </w:pPr>
      <w:r w:rsidRPr="00ED1289">
        <w:rPr>
          <w:rFonts w:ascii="Times New Roman" w:hAnsi="Times New Roman"/>
        </w:rPr>
        <w:t>C</w:t>
      </w:r>
      <w:r w:rsidRPr="00ED1289">
        <w:rPr>
          <w:rFonts w:ascii="Times New Roman" w:hAnsi="Times New Roman"/>
        </w:rPr>
        <w:t>．城市繁华路口路标上标有</w:t>
      </w:r>
      <w:r w:rsidRPr="00ED1289">
        <w:rPr>
          <w:rFonts w:ascii="Times New Roman" w:hAnsi="Times New Roman"/>
        </w:rPr>
        <w:t xml:space="preserve">“15 km/h </w:t>
      </w:r>
      <w:r w:rsidRPr="00ED1289">
        <w:rPr>
          <w:rFonts w:ascii="Times New Roman" w:hAnsi="Times New Roman"/>
        </w:rPr>
        <w:t>注意车速</w:t>
      </w:r>
      <w:r w:rsidRPr="00ED1289">
        <w:rPr>
          <w:rFonts w:ascii="Times New Roman" w:hAnsi="Times New Roman"/>
        </w:rPr>
        <w:t>”</w:t>
      </w:r>
      <w:r w:rsidRPr="00ED1289">
        <w:rPr>
          <w:rFonts w:ascii="Times New Roman" w:hAnsi="Times New Roman"/>
        </w:rPr>
        <w:t>字样</w:t>
      </w:r>
    </w:p>
    <w:p w:rsidR="00932502" w:rsidRPr="00ED1289" w:rsidRDefault="00932502" w:rsidP="00ED1289">
      <w:pPr>
        <w:pStyle w:val="ae"/>
        <w:spacing w:line="276" w:lineRule="auto"/>
        <w:ind w:firstLine="420"/>
        <w:rPr>
          <w:rFonts w:ascii="Times New Roman" w:hAnsi="Times New Roman"/>
        </w:rPr>
      </w:pPr>
      <w:r w:rsidRPr="00ED1289">
        <w:rPr>
          <w:rFonts w:ascii="Times New Roman" w:hAnsi="Times New Roman"/>
        </w:rPr>
        <w:t>D</w:t>
      </w:r>
      <w:r w:rsidRPr="00ED1289">
        <w:rPr>
          <w:rFonts w:ascii="Times New Roman" w:hAnsi="Times New Roman"/>
        </w:rPr>
        <w:t>．足球以</w:t>
      </w:r>
      <w:r w:rsidRPr="00ED1289">
        <w:rPr>
          <w:rFonts w:ascii="Times New Roman" w:hAnsi="Times New Roman"/>
        </w:rPr>
        <w:t>12 m/s</w:t>
      </w:r>
      <w:r w:rsidRPr="00ED1289">
        <w:rPr>
          <w:rFonts w:ascii="Times New Roman" w:hAnsi="Times New Roman"/>
        </w:rPr>
        <w:t>的速度射入球门</w:t>
      </w:r>
    </w:p>
    <w:p w:rsidR="00932502" w:rsidRPr="00ED1289" w:rsidRDefault="00932502" w:rsidP="00ED1289">
      <w:pPr>
        <w:spacing w:line="276" w:lineRule="auto"/>
        <w:rPr>
          <w:rFonts w:ascii="Times New Roman" w:hAnsi="Times New Roman" w:cs="Times New Roman"/>
          <w:color w:val="FF0000"/>
          <w:szCs w:val="21"/>
        </w:rPr>
      </w:pPr>
      <w:r w:rsidRPr="00ED1289">
        <w:rPr>
          <w:rFonts w:ascii="Times New Roman" w:hAnsi="Times New Roman" w:cs="Times New Roman"/>
          <w:color w:val="FF0000"/>
          <w:szCs w:val="21"/>
        </w:rPr>
        <w:t>【难度】</w:t>
      </w:r>
      <w:r w:rsidRPr="00ED1289">
        <w:rPr>
          <w:rFonts w:ascii="Times New Roman" w:hAnsi="Times New Roman" w:cs="Times New Roman"/>
          <w:color w:val="FF0000"/>
          <w:szCs w:val="21"/>
        </w:rPr>
        <w:t>★</w:t>
      </w:r>
    </w:p>
    <w:p w:rsidR="00932502" w:rsidRPr="00ED1289" w:rsidRDefault="00932502" w:rsidP="00ED1289">
      <w:pPr>
        <w:pStyle w:val="ae"/>
        <w:spacing w:line="276" w:lineRule="auto"/>
        <w:rPr>
          <w:rFonts w:ascii="Times New Roman" w:hAnsi="Times New Roman"/>
          <w:color w:val="FF0000"/>
        </w:rPr>
      </w:pPr>
      <w:r w:rsidRPr="00ED1289">
        <w:rPr>
          <w:rFonts w:ascii="Times New Roman" w:hAnsi="Times New Roman"/>
          <w:color w:val="FF0000"/>
        </w:rPr>
        <w:t>【答案】</w:t>
      </w:r>
      <w:r w:rsidRPr="00ED1289">
        <w:rPr>
          <w:rFonts w:ascii="Times New Roman" w:hAnsi="Times New Roman"/>
          <w:color w:val="FF0000"/>
        </w:rPr>
        <w:t>BCD</w:t>
      </w:r>
    </w:p>
    <w:p w:rsidR="00932502" w:rsidRPr="00ED1289" w:rsidRDefault="00932502" w:rsidP="00ED1289">
      <w:pPr>
        <w:pStyle w:val="ae"/>
        <w:spacing w:line="276" w:lineRule="auto"/>
        <w:rPr>
          <w:rFonts w:ascii="Times New Roman" w:eastAsiaTheme="minorEastAsia" w:hAnsi="Times New Roman"/>
        </w:rPr>
      </w:pPr>
    </w:p>
    <w:p w:rsidR="00932502" w:rsidRPr="00ED1289" w:rsidRDefault="00932502" w:rsidP="00ED1289">
      <w:pPr>
        <w:pStyle w:val="ae"/>
        <w:spacing w:line="276" w:lineRule="auto"/>
        <w:rPr>
          <w:rFonts w:ascii="Times New Roman" w:eastAsiaTheme="minorEastAsia" w:hAnsi="Times New Roman"/>
        </w:rPr>
      </w:pPr>
      <w:r w:rsidRPr="00ED1289">
        <w:rPr>
          <w:rFonts w:ascii="Times New Roman" w:eastAsiaTheme="minorEastAsia" w:hAnsi="Times New Roman"/>
        </w:rPr>
        <w:t>6</w:t>
      </w:r>
      <w:r w:rsidRPr="00ED1289">
        <w:rPr>
          <w:rFonts w:ascii="Times New Roman" w:eastAsiaTheme="minorEastAsia" w:hAnsi="Times New Roman"/>
        </w:rPr>
        <w:t>、甲、乙两质点在同一直线上匀速运动，设向右为正，甲质点的速度为＋</w:t>
      </w:r>
      <w:r w:rsidRPr="00ED1289">
        <w:rPr>
          <w:rFonts w:ascii="Times New Roman" w:eastAsiaTheme="minorEastAsia" w:hAnsi="Times New Roman"/>
        </w:rPr>
        <w:t>2 m/s</w:t>
      </w:r>
      <w:r w:rsidRPr="00ED1289">
        <w:rPr>
          <w:rFonts w:ascii="Times New Roman" w:eastAsiaTheme="minorEastAsia" w:hAnsi="Times New Roman"/>
        </w:rPr>
        <w:t>，乙质点的速度为－</w:t>
      </w:r>
      <w:r w:rsidRPr="00ED1289">
        <w:rPr>
          <w:rFonts w:ascii="Times New Roman" w:eastAsiaTheme="minorEastAsia" w:hAnsi="Times New Roman"/>
        </w:rPr>
        <w:t>4 m/s</w:t>
      </w:r>
      <w:r w:rsidRPr="00ED1289">
        <w:rPr>
          <w:rFonts w:ascii="Times New Roman" w:eastAsiaTheme="minorEastAsia" w:hAnsi="Times New Roman"/>
        </w:rPr>
        <w:t>，则可知</w:t>
      </w:r>
      <w:r w:rsidRPr="00ED1289">
        <w:rPr>
          <w:rFonts w:ascii="Times New Roman" w:eastAsiaTheme="minorEastAsia" w:hAnsi="Times New Roman"/>
        </w:rPr>
        <w:tab/>
      </w:r>
      <w:r w:rsidRPr="00ED1289">
        <w:rPr>
          <w:rFonts w:ascii="Times New Roman" w:eastAsiaTheme="minorEastAsia" w:hAnsi="Times New Roman"/>
        </w:rPr>
        <w:t>（</w:t>
      </w:r>
      <w:r w:rsidRPr="00ED1289">
        <w:rPr>
          <w:rFonts w:ascii="Times New Roman" w:eastAsiaTheme="minorEastAsia" w:hAnsi="Times New Roman"/>
        </w:rPr>
        <w:tab/>
      </w:r>
      <w:r w:rsidRPr="00ED1289">
        <w:rPr>
          <w:rFonts w:ascii="Times New Roman" w:eastAsiaTheme="minorEastAsia" w:hAnsi="Times New Roman"/>
        </w:rPr>
        <w:tab/>
      </w:r>
      <w:r w:rsidRPr="00ED1289">
        <w:rPr>
          <w:rFonts w:ascii="Times New Roman" w:eastAsiaTheme="minorEastAsia" w:hAnsi="Times New Roman"/>
        </w:rPr>
        <w:t>）（多选）</w:t>
      </w:r>
    </w:p>
    <w:p w:rsidR="00932502" w:rsidRPr="00ED1289" w:rsidRDefault="00932502" w:rsidP="00ED1289">
      <w:pPr>
        <w:pStyle w:val="ae"/>
        <w:spacing w:line="276" w:lineRule="auto"/>
        <w:ind w:firstLine="420"/>
        <w:rPr>
          <w:rFonts w:ascii="Times New Roman" w:eastAsiaTheme="minorEastAsia" w:hAnsi="Times New Roman"/>
        </w:rPr>
      </w:pPr>
      <w:r w:rsidRPr="00ED1289">
        <w:rPr>
          <w:rFonts w:ascii="Times New Roman" w:eastAsiaTheme="minorEastAsia" w:hAnsi="Times New Roman"/>
        </w:rPr>
        <w:t>A</w:t>
      </w:r>
      <w:r w:rsidRPr="00ED1289">
        <w:rPr>
          <w:rFonts w:ascii="Times New Roman" w:eastAsiaTheme="minorEastAsia" w:hAnsi="Times New Roman"/>
        </w:rPr>
        <w:t>．乙质点的速率大于甲质点的速率</w:t>
      </w:r>
    </w:p>
    <w:p w:rsidR="00932502" w:rsidRPr="00ED1289" w:rsidRDefault="00932502" w:rsidP="00ED1289">
      <w:pPr>
        <w:pStyle w:val="ae"/>
        <w:spacing w:line="276" w:lineRule="auto"/>
        <w:ind w:firstLine="420"/>
        <w:rPr>
          <w:rFonts w:ascii="Times New Roman" w:eastAsiaTheme="minorEastAsia" w:hAnsi="Times New Roman"/>
        </w:rPr>
      </w:pPr>
      <w:r w:rsidRPr="00ED1289">
        <w:rPr>
          <w:rFonts w:ascii="Times New Roman" w:eastAsiaTheme="minorEastAsia" w:hAnsi="Times New Roman"/>
        </w:rPr>
        <w:t>B</w:t>
      </w:r>
      <w:r w:rsidRPr="00ED1289">
        <w:rPr>
          <w:rFonts w:ascii="Times New Roman" w:eastAsiaTheme="minorEastAsia" w:hAnsi="Times New Roman"/>
        </w:rPr>
        <w:t>．因为＋</w:t>
      </w:r>
      <w:r w:rsidRPr="00ED1289">
        <w:rPr>
          <w:rFonts w:ascii="Times New Roman" w:eastAsiaTheme="minorEastAsia" w:hAnsi="Times New Roman"/>
        </w:rPr>
        <w:t>2&gt;</w:t>
      </w:r>
      <w:r w:rsidRPr="00ED1289">
        <w:rPr>
          <w:rFonts w:ascii="Times New Roman" w:eastAsiaTheme="minorEastAsia" w:hAnsi="Times New Roman"/>
        </w:rPr>
        <w:t>－</w:t>
      </w:r>
      <w:r w:rsidRPr="00ED1289">
        <w:rPr>
          <w:rFonts w:ascii="Times New Roman" w:eastAsiaTheme="minorEastAsia" w:hAnsi="Times New Roman"/>
        </w:rPr>
        <w:t>4</w:t>
      </w:r>
      <w:r w:rsidRPr="00ED1289">
        <w:rPr>
          <w:rFonts w:ascii="Times New Roman" w:eastAsiaTheme="minorEastAsia" w:hAnsi="Times New Roman"/>
        </w:rPr>
        <w:t>，所以甲质点的速度大于乙质点的速度</w:t>
      </w:r>
    </w:p>
    <w:p w:rsidR="00932502" w:rsidRPr="00ED1289" w:rsidRDefault="00932502" w:rsidP="00ED1289">
      <w:pPr>
        <w:pStyle w:val="ae"/>
        <w:spacing w:line="276" w:lineRule="auto"/>
        <w:ind w:firstLine="420"/>
        <w:rPr>
          <w:rFonts w:ascii="Times New Roman" w:eastAsiaTheme="minorEastAsia" w:hAnsi="Times New Roman"/>
        </w:rPr>
      </w:pPr>
      <w:r w:rsidRPr="00ED1289">
        <w:rPr>
          <w:rFonts w:ascii="Times New Roman" w:eastAsiaTheme="minorEastAsia" w:hAnsi="Times New Roman"/>
        </w:rPr>
        <w:lastRenderedPageBreak/>
        <w:t>C</w:t>
      </w:r>
      <w:r w:rsidRPr="00ED1289">
        <w:rPr>
          <w:rFonts w:ascii="Times New Roman" w:eastAsiaTheme="minorEastAsia" w:hAnsi="Times New Roman"/>
        </w:rPr>
        <w:t>．这里的正、负号的物理意义是表示质点运动的方向</w:t>
      </w:r>
    </w:p>
    <w:p w:rsidR="00932502" w:rsidRPr="00ED1289" w:rsidRDefault="00932502" w:rsidP="00ED1289">
      <w:pPr>
        <w:pStyle w:val="ae"/>
        <w:spacing w:line="276" w:lineRule="auto"/>
        <w:ind w:firstLine="420"/>
        <w:rPr>
          <w:rFonts w:ascii="Times New Roman" w:eastAsiaTheme="minorEastAsia" w:hAnsi="Times New Roman"/>
        </w:rPr>
      </w:pPr>
      <w:r w:rsidRPr="00ED1289">
        <w:rPr>
          <w:rFonts w:ascii="Times New Roman" w:eastAsiaTheme="minorEastAsia" w:hAnsi="Times New Roman"/>
        </w:rPr>
        <w:t>D</w:t>
      </w:r>
      <w:r w:rsidRPr="00ED1289">
        <w:rPr>
          <w:rFonts w:ascii="Times New Roman" w:eastAsiaTheme="minorEastAsia" w:hAnsi="Times New Roman"/>
        </w:rPr>
        <w:t>．若甲、乙两质点同时由同一地点出发，则</w:t>
      </w:r>
      <w:r w:rsidRPr="00ED1289">
        <w:rPr>
          <w:rFonts w:ascii="Times New Roman" w:eastAsiaTheme="minorEastAsia" w:hAnsi="Times New Roman"/>
        </w:rPr>
        <w:t>10 s</w:t>
      </w:r>
      <w:r w:rsidRPr="00ED1289">
        <w:rPr>
          <w:rFonts w:ascii="Times New Roman" w:eastAsiaTheme="minorEastAsia" w:hAnsi="Times New Roman"/>
        </w:rPr>
        <w:t>后甲、乙两质点相距</w:t>
      </w:r>
      <w:r w:rsidRPr="00ED1289">
        <w:rPr>
          <w:rFonts w:ascii="Times New Roman" w:eastAsiaTheme="minorEastAsia" w:hAnsi="Times New Roman"/>
        </w:rPr>
        <w:t>60 m</w:t>
      </w:r>
    </w:p>
    <w:p w:rsidR="00932502" w:rsidRPr="00ED1289" w:rsidRDefault="00932502" w:rsidP="00ED1289">
      <w:pPr>
        <w:spacing w:line="276" w:lineRule="auto"/>
        <w:rPr>
          <w:rFonts w:ascii="Times New Roman" w:hAnsi="Times New Roman" w:cs="Times New Roman"/>
          <w:color w:val="FF0000"/>
          <w:szCs w:val="21"/>
        </w:rPr>
      </w:pPr>
      <w:r w:rsidRPr="00ED1289">
        <w:rPr>
          <w:rFonts w:ascii="Times New Roman" w:hAnsi="Times New Roman" w:cs="Times New Roman"/>
          <w:color w:val="FF0000"/>
          <w:szCs w:val="21"/>
        </w:rPr>
        <w:t>【难度】</w:t>
      </w:r>
      <w:r w:rsidRPr="00ED1289">
        <w:rPr>
          <w:rFonts w:ascii="Times New Roman" w:hAnsi="Times New Roman" w:cs="Times New Roman"/>
          <w:color w:val="FF0000"/>
          <w:szCs w:val="21"/>
        </w:rPr>
        <w:t>★★</w:t>
      </w:r>
    </w:p>
    <w:p w:rsidR="00932502" w:rsidRPr="00ED1289" w:rsidRDefault="00932502" w:rsidP="00ED1289">
      <w:pPr>
        <w:pStyle w:val="ae"/>
        <w:spacing w:line="276" w:lineRule="auto"/>
        <w:rPr>
          <w:rFonts w:ascii="Times New Roman" w:eastAsiaTheme="minorEastAsia" w:hAnsi="Times New Roman"/>
        </w:rPr>
      </w:pPr>
      <w:r w:rsidRPr="00ED1289">
        <w:rPr>
          <w:rFonts w:ascii="Times New Roman" w:hAnsi="Times New Roman"/>
          <w:color w:val="FF0000"/>
        </w:rPr>
        <w:t>【答案】</w:t>
      </w:r>
      <w:r w:rsidRPr="00ED1289">
        <w:rPr>
          <w:rFonts w:ascii="Times New Roman" w:eastAsiaTheme="minorEastAsia" w:hAnsi="Times New Roman"/>
          <w:color w:val="FF0000"/>
        </w:rPr>
        <w:t>ACD</w:t>
      </w:r>
    </w:p>
    <w:p w:rsidR="00932502" w:rsidRDefault="00932502" w:rsidP="00ED1289">
      <w:pPr>
        <w:spacing w:line="276" w:lineRule="auto"/>
        <w:rPr>
          <w:rFonts w:ascii="Times New Roman" w:hAnsi="Times New Roman" w:cs="Times New Roman"/>
          <w:szCs w:val="21"/>
        </w:rPr>
      </w:pPr>
    </w:p>
    <w:p w:rsidR="00242043" w:rsidRPr="00242043" w:rsidRDefault="00C91036" w:rsidP="00242043">
      <w:pPr>
        <w:spacing w:line="276" w:lineRule="auto"/>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hint="eastAsia"/>
          <w:szCs w:val="21"/>
        </w:rPr>
        <w:t>、</w:t>
      </w:r>
      <w:r w:rsidR="00242043" w:rsidRPr="00242043">
        <w:rPr>
          <w:rFonts w:ascii="Times New Roman" w:hAnsi="Times New Roman" w:cs="Times New Roman" w:hint="eastAsia"/>
          <w:szCs w:val="21"/>
        </w:rPr>
        <w:t>下列关于速度和速率的说法中正确的是</w:t>
      </w:r>
      <w:r w:rsidR="00242043">
        <w:rPr>
          <w:rFonts w:ascii="Times New Roman" w:hAnsi="Times New Roman" w:cs="Times New Roman" w:hint="eastAsia"/>
          <w:szCs w:val="21"/>
        </w:rPr>
        <w:tab/>
      </w:r>
      <w:r w:rsidR="00242043" w:rsidRPr="00242043">
        <w:rPr>
          <w:rFonts w:ascii="Times New Roman" w:hAnsi="Times New Roman" w:cs="Times New Roman" w:hint="eastAsia"/>
          <w:szCs w:val="21"/>
        </w:rPr>
        <w:t>（</w:t>
      </w:r>
      <w:r w:rsidR="00242043">
        <w:rPr>
          <w:rFonts w:ascii="Times New Roman" w:hAnsi="Times New Roman" w:cs="Times New Roman" w:hint="eastAsia"/>
          <w:szCs w:val="21"/>
        </w:rPr>
        <w:tab/>
      </w:r>
      <w:r w:rsidR="00242043">
        <w:rPr>
          <w:rFonts w:ascii="Times New Roman" w:hAnsi="Times New Roman" w:cs="Times New Roman" w:hint="eastAsia"/>
          <w:szCs w:val="21"/>
        </w:rPr>
        <w:tab/>
      </w:r>
      <w:r w:rsidR="00242043" w:rsidRPr="00242043">
        <w:rPr>
          <w:rFonts w:ascii="Times New Roman" w:hAnsi="Times New Roman" w:cs="Times New Roman" w:hint="eastAsia"/>
          <w:szCs w:val="21"/>
        </w:rPr>
        <w:t>）</w:t>
      </w:r>
    </w:p>
    <w:p w:rsidR="00C91036" w:rsidRDefault="00242043" w:rsidP="00C91036">
      <w:pPr>
        <w:spacing w:line="276" w:lineRule="auto"/>
        <w:rPr>
          <w:rFonts w:ascii="Times New Roman" w:hAnsi="Times New Roman" w:cs="Times New Roman"/>
          <w:szCs w:val="21"/>
        </w:rPr>
      </w:pPr>
      <w:r w:rsidRPr="00242043">
        <w:rPr>
          <w:rFonts w:ascii="Times New Roman" w:hAnsi="Times New Roman" w:cs="Times New Roman" w:hint="eastAsia"/>
          <w:szCs w:val="21"/>
        </w:rPr>
        <w:t>①瞬时速率就是瞬时速度的大小</w:t>
      </w:r>
    </w:p>
    <w:p w:rsidR="00242043" w:rsidRPr="00242043" w:rsidRDefault="00242043" w:rsidP="00C91036">
      <w:pPr>
        <w:spacing w:line="276" w:lineRule="auto"/>
        <w:rPr>
          <w:rFonts w:ascii="Times New Roman" w:hAnsi="Times New Roman" w:cs="Times New Roman"/>
          <w:szCs w:val="21"/>
        </w:rPr>
      </w:pPr>
      <w:r w:rsidRPr="00242043">
        <w:rPr>
          <w:rFonts w:ascii="Times New Roman" w:hAnsi="Times New Roman" w:cs="Times New Roman" w:hint="eastAsia"/>
          <w:szCs w:val="21"/>
        </w:rPr>
        <w:t>②平均速率就是平均速度的大小</w:t>
      </w:r>
    </w:p>
    <w:p w:rsidR="00C91036" w:rsidRDefault="00242043" w:rsidP="00242043">
      <w:pPr>
        <w:spacing w:line="276" w:lineRule="auto"/>
        <w:rPr>
          <w:rFonts w:ascii="Times New Roman" w:hAnsi="Times New Roman" w:cs="Times New Roman"/>
          <w:szCs w:val="21"/>
        </w:rPr>
      </w:pPr>
      <w:r w:rsidRPr="00242043">
        <w:rPr>
          <w:rFonts w:ascii="Times New Roman" w:hAnsi="Times New Roman" w:cs="Times New Roman" w:hint="eastAsia"/>
          <w:szCs w:val="21"/>
        </w:rPr>
        <w:t>③对运动物体，某段时间的平均速度不可能为零</w:t>
      </w:r>
    </w:p>
    <w:p w:rsidR="00242043" w:rsidRPr="00242043" w:rsidRDefault="00242043" w:rsidP="00242043">
      <w:pPr>
        <w:spacing w:line="276" w:lineRule="auto"/>
        <w:rPr>
          <w:rFonts w:ascii="Times New Roman" w:hAnsi="Times New Roman" w:cs="Times New Roman"/>
          <w:szCs w:val="21"/>
        </w:rPr>
      </w:pPr>
      <w:r w:rsidRPr="00242043">
        <w:rPr>
          <w:rFonts w:ascii="Times New Roman" w:hAnsi="Times New Roman" w:cs="Times New Roman" w:hint="eastAsia"/>
          <w:szCs w:val="21"/>
        </w:rPr>
        <w:t>④对运动物体，某段时间的平均速率不可能为零</w:t>
      </w:r>
    </w:p>
    <w:p w:rsidR="00242043" w:rsidRDefault="00242043" w:rsidP="00C91036">
      <w:pPr>
        <w:spacing w:line="276" w:lineRule="auto"/>
        <w:ind w:firstLine="420"/>
        <w:rPr>
          <w:rFonts w:ascii="Times New Roman" w:hAnsi="Times New Roman" w:cs="Times New Roman"/>
          <w:szCs w:val="21"/>
        </w:rPr>
      </w:pPr>
      <w:r w:rsidRPr="00242043">
        <w:rPr>
          <w:rFonts w:ascii="Times New Roman" w:hAnsi="Times New Roman" w:cs="Times New Roman" w:hint="eastAsia"/>
          <w:szCs w:val="21"/>
        </w:rPr>
        <w:t>A</w:t>
      </w:r>
      <w:r w:rsidRPr="00242043">
        <w:rPr>
          <w:rFonts w:ascii="Times New Roman" w:hAnsi="Times New Roman" w:cs="Times New Roman" w:hint="eastAsia"/>
          <w:szCs w:val="21"/>
        </w:rPr>
        <w:t>．①②</w:t>
      </w:r>
      <w:r w:rsidRPr="00242043">
        <w:rPr>
          <w:rFonts w:ascii="Times New Roman" w:hAnsi="Times New Roman" w:cs="Times New Roman" w:hint="eastAsia"/>
          <w:szCs w:val="21"/>
        </w:rPr>
        <w:tab/>
      </w:r>
      <w:r w:rsidR="00C91036">
        <w:rPr>
          <w:rFonts w:ascii="Times New Roman" w:hAnsi="Times New Roman" w:cs="Times New Roman" w:hint="eastAsia"/>
          <w:szCs w:val="21"/>
        </w:rPr>
        <w:tab/>
      </w:r>
      <w:r w:rsidR="00C91036">
        <w:rPr>
          <w:rFonts w:ascii="Times New Roman" w:hAnsi="Times New Roman" w:cs="Times New Roman" w:hint="eastAsia"/>
          <w:szCs w:val="21"/>
        </w:rPr>
        <w:tab/>
      </w:r>
      <w:r w:rsidR="00C91036">
        <w:rPr>
          <w:rFonts w:ascii="Times New Roman" w:hAnsi="Times New Roman" w:cs="Times New Roman" w:hint="eastAsia"/>
          <w:szCs w:val="21"/>
        </w:rPr>
        <w:tab/>
      </w:r>
      <w:r w:rsidRPr="00242043">
        <w:rPr>
          <w:rFonts w:ascii="Times New Roman" w:hAnsi="Times New Roman" w:cs="Times New Roman" w:hint="eastAsia"/>
          <w:szCs w:val="21"/>
        </w:rPr>
        <w:t>B</w:t>
      </w:r>
      <w:r w:rsidRPr="00242043">
        <w:rPr>
          <w:rFonts w:ascii="Times New Roman" w:hAnsi="Times New Roman" w:cs="Times New Roman" w:hint="eastAsia"/>
          <w:szCs w:val="21"/>
        </w:rPr>
        <w:t>．②③</w:t>
      </w:r>
      <w:r w:rsidRPr="00242043">
        <w:rPr>
          <w:rFonts w:ascii="Times New Roman" w:hAnsi="Times New Roman" w:cs="Times New Roman" w:hint="eastAsia"/>
          <w:szCs w:val="21"/>
        </w:rPr>
        <w:tab/>
      </w:r>
      <w:r w:rsidR="00C91036">
        <w:rPr>
          <w:rFonts w:ascii="Times New Roman" w:hAnsi="Times New Roman" w:cs="Times New Roman" w:hint="eastAsia"/>
          <w:szCs w:val="21"/>
        </w:rPr>
        <w:tab/>
      </w:r>
      <w:r w:rsidR="00C91036">
        <w:rPr>
          <w:rFonts w:ascii="Times New Roman" w:hAnsi="Times New Roman" w:cs="Times New Roman" w:hint="eastAsia"/>
          <w:szCs w:val="21"/>
        </w:rPr>
        <w:tab/>
      </w:r>
      <w:r w:rsidR="00C91036">
        <w:rPr>
          <w:rFonts w:ascii="Times New Roman" w:hAnsi="Times New Roman" w:cs="Times New Roman" w:hint="eastAsia"/>
          <w:szCs w:val="21"/>
        </w:rPr>
        <w:tab/>
      </w:r>
      <w:r w:rsidRPr="00242043">
        <w:rPr>
          <w:rFonts w:ascii="Times New Roman" w:hAnsi="Times New Roman" w:cs="Times New Roman" w:hint="eastAsia"/>
          <w:szCs w:val="21"/>
        </w:rPr>
        <w:t>C</w:t>
      </w:r>
      <w:r w:rsidRPr="00242043">
        <w:rPr>
          <w:rFonts w:ascii="Times New Roman" w:hAnsi="Times New Roman" w:cs="Times New Roman" w:hint="eastAsia"/>
          <w:szCs w:val="21"/>
        </w:rPr>
        <w:t>．①④</w:t>
      </w:r>
      <w:r w:rsidR="00C91036">
        <w:rPr>
          <w:rFonts w:ascii="Times New Roman" w:hAnsi="Times New Roman" w:cs="Times New Roman" w:hint="eastAsia"/>
          <w:szCs w:val="21"/>
        </w:rPr>
        <w:tab/>
      </w:r>
      <w:r w:rsidR="00C91036">
        <w:rPr>
          <w:rFonts w:ascii="Times New Roman" w:hAnsi="Times New Roman" w:cs="Times New Roman" w:hint="eastAsia"/>
          <w:szCs w:val="21"/>
        </w:rPr>
        <w:tab/>
      </w:r>
      <w:r w:rsidR="00C91036">
        <w:rPr>
          <w:rFonts w:ascii="Times New Roman" w:hAnsi="Times New Roman" w:cs="Times New Roman" w:hint="eastAsia"/>
          <w:szCs w:val="21"/>
        </w:rPr>
        <w:tab/>
      </w:r>
      <w:r w:rsidRPr="00242043">
        <w:rPr>
          <w:rFonts w:ascii="Times New Roman" w:hAnsi="Times New Roman" w:cs="Times New Roman" w:hint="eastAsia"/>
          <w:szCs w:val="21"/>
        </w:rPr>
        <w:tab/>
        <w:t>D</w:t>
      </w:r>
      <w:r w:rsidRPr="00242043">
        <w:rPr>
          <w:rFonts w:ascii="Times New Roman" w:hAnsi="Times New Roman" w:cs="Times New Roman" w:hint="eastAsia"/>
          <w:szCs w:val="21"/>
        </w:rPr>
        <w:t>．③④</w:t>
      </w:r>
      <w:r w:rsidRPr="00242043">
        <w:rPr>
          <w:rFonts w:ascii="宋体" w:eastAsia="宋体" w:hAnsi="宋体" w:cs="宋体" w:hint="eastAsia"/>
          <w:szCs w:val="21"/>
        </w:rPr>
        <w:t></w:t>
      </w:r>
    </w:p>
    <w:p w:rsidR="00242043" w:rsidRPr="00703EE1" w:rsidRDefault="00BF7920" w:rsidP="00242043">
      <w:pPr>
        <w:spacing w:line="276" w:lineRule="auto"/>
        <w:rPr>
          <w:rFonts w:ascii="Times New Roman" w:hAnsi="Times New Roman" w:cs="Times New Roman"/>
          <w:color w:val="FF0000"/>
          <w:szCs w:val="21"/>
        </w:rPr>
      </w:pPr>
      <w:r w:rsidRPr="00703EE1">
        <w:rPr>
          <w:rFonts w:ascii="Times New Roman" w:hAnsi="Times New Roman" w:cs="Times New Roman" w:hint="eastAsia"/>
          <w:color w:val="FF0000"/>
          <w:szCs w:val="21"/>
        </w:rPr>
        <w:t>【难度】</w:t>
      </w:r>
      <w:r w:rsidR="00C91036" w:rsidRPr="00703EE1">
        <w:rPr>
          <w:rFonts w:ascii="Times New Roman" w:hAnsi="Times New Roman" w:cs="Times New Roman" w:hint="eastAsia"/>
          <w:color w:val="FF0000"/>
          <w:szCs w:val="21"/>
        </w:rPr>
        <w:t>★</w:t>
      </w:r>
    </w:p>
    <w:p w:rsidR="00BF7920" w:rsidRPr="00703EE1" w:rsidRDefault="00BF7920" w:rsidP="00242043">
      <w:pPr>
        <w:spacing w:line="276" w:lineRule="auto"/>
        <w:rPr>
          <w:rFonts w:ascii="Times New Roman" w:hAnsi="Times New Roman" w:cs="Times New Roman"/>
          <w:color w:val="FF0000"/>
          <w:szCs w:val="21"/>
        </w:rPr>
      </w:pPr>
      <w:r w:rsidRPr="00703EE1">
        <w:rPr>
          <w:rFonts w:ascii="Times New Roman" w:hAnsi="Times New Roman" w:cs="Times New Roman" w:hint="eastAsia"/>
          <w:color w:val="FF0000"/>
          <w:szCs w:val="21"/>
        </w:rPr>
        <w:t>【答案】</w:t>
      </w:r>
      <w:r w:rsidRPr="00703EE1">
        <w:rPr>
          <w:rFonts w:ascii="Times New Roman" w:hAnsi="Times New Roman" w:cs="Times New Roman" w:hint="eastAsia"/>
          <w:color w:val="FF0000"/>
          <w:szCs w:val="21"/>
        </w:rPr>
        <w:t>C</w:t>
      </w:r>
    </w:p>
    <w:p w:rsidR="00475532" w:rsidRDefault="00475532" w:rsidP="00242043">
      <w:pPr>
        <w:spacing w:line="276" w:lineRule="auto"/>
        <w:rPr>
          <w:rFonts w:ascii="Times New Roman" w:hAnsi="Times New Roman" w:cs="Times New Roman"/>
          <w:szCs w:val="21"/>
        </w:rPr>
      </w:pPr>
    </w:p>
    <w:p w:rsidR="00475532" w:rsidRPr="00ED1289" w:rsidRDefault="00C91036" w:rsidP="00475532">
      <w:pPr>
        <w:pStyle w:val="ae"/>
        <w:spacing w:line="276" w:lineRule="auto"/>
        <w:rPr>
          <w:rFonts w:ascii="Times New Roman" w:eastAsiaTheme="minorEastAsia" w:hAnsi="Times New Roman"/>
        </w:rPr>
      </w:pPr>
      <w:r>
        <w:rPr>
          <w:rFonts w:ascii="Times New Roman" w:eastAsiaTheme="minorEastAsia" w:hAnsi="Times New Roman" w:hint="eastAsia"/>
        </w:rPr>
        <w:t>8</w:t>
      </w:r>
      <w:r w:rsidR="00475532" w:rsidRPr="00ED1289">
        <w:rPr>
          <w:rFonts w:ascii="Times New Roman" w:eastAsiaTheme="minorEastAsia" w:hAnsi="Times New Roman"/>
        </w:rPr>
        <w:t>、一汽车在平直的公路上先以</w:t>
      </w:r>
      <w:r w:rsidR="00475532" w:rsidRPr="00ED1289">
        <w:rPr>
          <w:rFonts w:ascii="Times New Roman" w:eastAsiaTheme="minorEastAsia" w:hAnsi="Times New Roman"/>
        </w:rPr>
        <w:t>72 km/h</w:t>
      </w:r>
      <w:r w:rsidR="00475532" w:rsidRPr="00ED1289">
        <w:rPr>
          <w:rFonts w:ascii="Times New Roman" w:eastAsiaTheme="minorEastAsia" w:hAnsi="Times New Roman"/>
        </w:rPr>
        <w:t>的速度行驶</w:t>
      </w:r>
      <w:r w:rsidR="00475532" w:rsidRPr="00ED1289">
        <w:rPr>
          <w:rFonts w:ascii="Times New Roman" w:eastAsiaTheme="minorEastAsia" w:hAnsi="Times New Roman"/>
        </w:rPr>
        <w:t>20 km</w:t>
      </w:r>
      <w:r w:rsidR="00475532" w:rsidRPr="00ED1289">
        <w:rPr>
          <w:rFonts w:ascii="Times New Roman" w:eastAsiaTheme="minorEastAsia" w:hAnsi="Times New Roman"/>
        </w:rPr>
        <w:t>，又以</w:t>
      </w:r>
      <w:r w:rsidR="00475532" w:rsidRPr="00ED1289">
        <w:rPr>
          <w:rFonts w:ascii="Times New Roman" w:eastAsiaTheme="minorEastAsia" w:hAnsi="Times New Roman"/>
        </w:rPr>
        <w:t>108 km/h</w:t>
      </w:r>
      <w:r w:rsidR="00475532" w:rsidRPr="00ED1289">
        <w:rPr>
          <w:rFonts w:ascii="Times New Roman" w:eastAsiaTheme="minorEastAsia" w:hAnsi="Times New Roman"/>
        </w:rPr>
        <w:t>的速度行驶</w:t>
      </w:r>
      <w:r w:rsidR="00475532" w:rsidRPr="00ED1289">
        <w:rPr>
          <w:rFonts w:ascii="Times New Roman" w:eastAsiaTheme="minorEastAsia" w:hAnsi="Times New Roman"/>
        </w:rPr>
        <w:t>10 km</w:t>
      </w:r>
      <w:r w:rsidR="00475532" w:rsidRPr="00ED1289">
        <w:rPr>
          <w:rFonts w:ascii="Times New Roman" w:eastAsiaTheme="minorEastAsia" w:hAnsi="Times New Roman"/>
        </w:rPr>
        <w:t>，则汽车在这</w:t>
      </w:r>
      <w:r w:rsidR="00475532" w:rsidRPr="00ED1289">
        <w:rPr>
          <w:rFonts w:ascii="Times New Roman" w:eastAsiaTheme="minorEastAsia" w:hAnsi="Times New Roman"/>
        </w:rPr>
        <w:t>30 km</w:t>
      </w:r>
      <w:r w:rsidR="00475532" w:rsidRPr="00ED1289">
        <w:rPr>
          <w:rFonts w:ascii="Times New Roman" w:eastAsiaTheme="minorEastAsia" w:hAnsi="Times New Roman"/>
        </w:rPr>
        <w:t>的全程中的平均速度为</w:t>
      </w:r>
      <w:r w:rsidR="00475532" w:rsidRPr="00ED1289">
        <w:rPr>
          <w:rFonts w:ascii="Times New Roman" w:eastAsiaTheme="minorEastAsia" w:hAnsi="Times New Roman"/>
        </w:rPr>
        <w:tab/>
      </w:r>
      <w:r w:rsidR="00475532" w:rsidRPr="00ED1289">
        <w:rPr>
          <w:rFonts w:ascii="Times New Roman" w:eastAsiaTheme="minorEastAsia" w:hAnsi="Times New Roman"/>
        </w:rPr>
        <w:t>（</w:t>
      </w:r>
      <w:r w:rsidR="00475532" w:rsidRPr="00ED1289">
        <w:rPr>
          <w:rFonts w:ascii="Times New Roman" w:eastAsiaTheme="minorEastAsia" w:hAnsi="Times New Roman"/>
        </w:rPr>
        <w:tab/>
      </w:r>
      <w:r w:rsidR="00475532" w:rsidRPr="00ED1289">
        <w:rPr>
          <w:rFonts w:ascii="Times New Roman" w:eastAsiaTheme="minorEastAsia" w:hAnsi="Times New Roman"/>
        </w:rPr>
        <w:tab/>
      </w:r>
      <w:r w:rsidR="00475532" w:rsidRPr="00ED1289">
        <w:rPr>
          <w:rFonts w:ascii="Times New Roman" w:eastAsiaTheme="minorEastAsia" w:hAnsi="Times New Roman"/>
        </w:rPr>
        <w:t>）</w:t>
      </w:r>
    </w:p>
    <w:p w:rsidR="00475532" w:rsidRPr="00ED1289" w:rsidRDefault="00475532" w:rsidP="00475532">
      <w:pPr>
        <w:pStyle w:val="ae"/>
        <w:spacing w:line="276" w:lineRule="auto"/>
        <w:ind w:firstLine="420"/>
        <w:rPr>
          <w:rFonts w:ascii="Times New Roman" w:eastAsiaTheme="minorEastAsia" w:hAnsi="Times New Roman"/>
        </w:rPr>
      </w:pPr>
      <w:r w:rsidRPr="00ED1289">
        <w:rPr>
          <w:rFonts w:ascii="Times New Roman" w:eastAsiaTheme="minorEastAsia" w:hAnsi="Times New Roman"/>
        </w:rPr>
        <w:t>A</w:t>
      </w:r>
      <w:r w:rsidRPr="00ED1289">
        <w:rPr>
          <w:rFonts w:ascii="Times New Roman" w:eastAsiaTheme="minorEastAsia" w:hAnsi="Times New Roman"/>
        </w:rPr>
        <w:t>．</w:t>
      </w:r>
      <w:r w:rsidRPr="00ED1289">
        <w:rPr>
          <w:rFonts w:ascii="Times New Roman" w:eastAsiaTheme="minorEastAsia" w:hAnsi="Times New Roman"/>
        </w:rPr>
        <w:t>20 m/s</w:t>
      </w:r>
      <w:r w:rsidRPr="00ED1289">
        <w:rPr>
          <w:rFonts w:ascii="Times New Roman" w:eastAsiaTheme="minorEastAsia" w:hAnsi="Times New Roman"/>
        </w:rPr>
        <w:tab/>
      </w:r>
      <w:r w:rsidRPr="00ED1289">
        <w:rPr>
          <w:rFonts w:ascii="Times New Roman" w:eastAsiaTheme="minorEastAsia" w:hAnsi="Times New Roman"/>
        </w:rPr>
        <w:tab/>
      </w:r>
      <w:r w:rsidRPr="00ED1289">
        <w:rPr>
          <w:rFonts w:ascii="Times New Roman" w:eastAsiaTheme="minorEastAsia" w:hAnsi="Times New Roman"/>
        </w:rPr>
        <w:tab/>
        <w:t>B</w:t>
      </w:r>
      <w:r w:rsidRPr="00ED1289">
        <w:rPr>
          <w:rFonts w:ascii="Times New Roman" w:eastAsiaTheme="minorEastAsia" w:hAnsi="Times New Roman"/>
        </w:rPr>
        <w:t>．</w:t>
      </w:r>
      <w:r w:rsidRPr="00ED1289">
        <w:rPr>
          <w:rFonts w:ascii="Times New Roman" w:eastAsiaTheme="minorEastAsia" w:hAnsi="Times New Roman"/>
        </w:rPr>
        <w:t>22.5 m/s</w:t>
      </w:r>
      <w:r w:rsidRPr="00ED1289">
        <w:rPr>
          <w:rFonts w:ascii="Times New Roman" w:eastAsiaTheme="minorEastAsia" w:hAnsi="Times New Roman"/>
        </w:rPr>
        <w:tab/>
      </w:r>
      <w:r w:rsidRPr="00ED1289">
        <w:rPr>
          <w:rFonts w:ascii="Times New Roman" w:eastAsiaTheme="minorEastAsia" w:hAnsi="Times New Roman"/>
        </w:rPr>
        <w:tab/>
      </w:r>
      <w:r w:rsidRPr="00ED1289">
        <w:rPr>
          <w:rFonts w:ascii="Times New Roman" w:eastAsiaTheme="minorEastAsia" w:hAnsi="Times New Roman"/>
        </w:rPr>
        <w:tab/>
        <w:t>C</w:t>
      </w:r>
      <w:r w:rsidRPr="00ED1289">
        <w:rPr>
          <w:rFonts w:ascii="Times New Roman" w:eastAsiaTheme="minorEastAsia" w:hAnsi="Times New Roman"/>
        </w:rPr>
        <w:t>．</w:t>
      </w:r>
      <w:r w:rsidRPr="00ED1289">
        <w:rPr>
          <w:rFonts w:ascii="Times New Roman" w:eastAsiaTheme="minorEastAsia" w:hAnsi="Times New Roman"/>
        </w:rPr>
        <w:t>25 m/s</w:t>
      </w:r>
      <w:r w:rsidRPr="00ED1289">
        <w:rPr>
          <w:rFonts w:ascii="Times New Roman" w:eastAsiaTheme="minorEastAsia" w:hAnsi="Times New Roman"/>
        </w:rPr>
        <w:tab/>
      </w:r>
      <w:r w:rsidRPr="00ED1289">
        <w:rPr>
          <w:rFonts w:ascii="Times New Roman" w:eastAsiaTheme="minorEastAsia" w:hAnsi="Times New Roman"/>
        </w:rPr>
        <w:tab/>
      </w:r>
      <w:r w:rsidRPr="00ED1289">
        <w:rPr>
          <w:rFonts w:ascii="Times New Roman" w:eastAsiaTheme="minorEastAsia" w:hAnsi="Times New Roman"/>
        </w:rPr>
        <w:tab/>
        <w:t>D</w:t>
      </w:r>
      <w:r w:rsidRPr="00ED1289">
        <w:rPr>
          <w:rFonts w:ascii="Times New Roman" w:eastAsiaTheme="minorEastAsia" w:hAnsi="Times New Roman"/>
        </w:rPr>
        <w:t>．</w:t>
      </w:r>
      <w:r w:rsidRPr="00ED1289">
        <w:rPr>
          <w:rFonts w:ascii="Times New Roman" w:eastAsiaTheme="minorEastAsia" w:hAnsi="Times New Roman"/>
        </w:rPr>
        <w:t>81 m/s</w:t>
      </w:r>
    </w:p>
    <w:p w:rsidR="00475532" w:rsidRPr="00C91036" w:rsidRDefault="00475532" w:rsidP="00475532">
      <w:pPr>
        <w:spacing w:line="276" w:lineRule="auto"/>
        <w:rPr>
          <w:rFonts w:ascii="宋体" w:eastAsia="宋体" w:hAnsi="宋体" w:cs="宋体"/>
          <w:color w:val="FF0000"/>
          <w:szCs w:val="21"/>
        </w:rPr>
      </w:pPr>
      <w:r w:rsidRPr="00ED1289">
        <w:rPr>
          <w:rFonts w:ascii="Times New Roman" w:hAnsi="Times New Roman" w:cs="Times New Roman"/>
          <w:color w:val="FF0000"/>
          <w:szCs w:val="21"/>
        </w:rPr>
        <w:t>【难度】</w:t>
      </w:r>
      <w:r w:rsidRPr="00ED1289">
        <w:rPr>
          <w:rFonts w:ascii="Times New Roman" w:hAnsi="Times New Roman" w:cs="Times New Roman"/>
          <w:color w:val="FF0000"/>
          <w:szCs w:val="21"/>
        </w:rPr>
        <w:t>★</w:t>
      </w:r>
      <w:r w:rsidR="00C91036">
        <w:rPr>
          <w:rFonts w:ascii="宋体" w:eastAsia="宋体" w:hAnsi="宋体" w:cs="宋体" w:hint="eastAsia"/>
          <w:color w:val="FF0000"/>
          <w:szCs w:val="21"/>
        </w:rPr>
        <w:t>★</w:t>
      </w:r>
    </w:p>
    <w:p w:rsidR="00475532" w:rsidRPr="00ED1289" w:rsidRDefault="00475532" w:rsidP="00475532">
      <w:pPr>
        <w:spacing w:line="276" w:lineRule="auto"/>
        <w:rPr>
          <w:rFonts w:ascii="Times New Roman" w:hAnsi="Times New Roman" w:cs="Times New Roman"/>
          <w:szCs w:val="21"/>
        </w:rPr>
      </w:pPr>
      <w:r w:rsidRPr="00ED1289">
        <w:rPr>
          <w:rFonts w:ascii="Times New Roman" w:hAnsi="Times New Roman" w:cs="Times New Roman"/>
          <w:color w:val="FF0000"/>
          <w:szCs w:val="21"/>
        </w:rPr>
        <w:t>【答案】</w:t>
      </w:r>
      <w:r w:rsidRPr="00ED1289">
        <w:rPr>
          <w:rFonts w:ascii="Times New Roman" w:hAnsi="Times New Roman" w:cs="Times New Roman"/>
          <w:color w:val="FF0000"/>
          <w:szCs w:val="21"/>
        </w:rPr>
        <w:t>B</w:t>
      </w:r>
    </w:p>
    <w:p w:rsidR="00475532" w:rsidRDefault="00475532" w:rsidP="00475532">
      <w:pPr>
        <w:spacing w:line="276" w:lineRule="auto"/>
        <w:rPr>
          <w:rFonts w:ascii="Times New Roman" w:hAnsi="Times New Roman" w:cs="Times New Roman"/>
          <w:szCs w:val="21"/>
        </w:rPr>
      </w:pPr>
    </w:p>
    <w:p w:rsidR="00242043" w:rsidRDefault="00C91036" w:rsidP="00242043">
      <w:pPr>
        <w:spacing w:line="276" w:lineRule="auto"/>
        <w:rPr>
          <w:rFonts w:ascii="Times New Roman" w:hAnsi="Times New Roman" w:cs="Times New Roman"/>
          <w:szCs w:val="21"/>
        </w:rPr>
      </w:pPr>
      <w:r>
        <w:rPr>
          <w:rFonts w:ascii="Times New Roman" w:hAnsi="Times New Roman" w:cs="Times New Roman" w:hint="eastAsia"/>
          <w:szCs w:val="21"/>
        </w:rPr>
        <w:t>9</w:t>
      </w:r>
      <w:r>
        <w:rPr>
          <w:rFonts w:ascii="Times New Roman" w:hAnsi="Times New Roman" w:cs="Times New Roman" w:hint="eastAsia"/>
          <w:szCs w:val="21"/>
        </w:rPr>
        <w:t>、</w:t>
      </w:r>
      <w:r w:rsidR="00242043" w:rsidRPr="00242043">
        <w:rPr>
          <w:rFonts w:ascii="Times New Roman" w:hAnsi="Times New Roman" w:cs="Times New Roman"/>
          <w:szCs w:val="21"/>
        </w:rPr>
        <w:t>如图</w:t>
      </w:r>
      <w:r w:rsidR="00242043" w:rsidRPr="00242043">
        <w:rPr>
          <w:rFonts w:ascii="Times New Roman" w:hAnsi="Times New Roman" w:cs="Times New Roman"/>
          <w:szCs w:val="21"/>
        </w:rPr>
        <w:t>1</w:t>
      </w:r>
      <w:r w:rsidR="00242043" w:rsidRPr="00242043">
        <w:rPr>
          <w:rFonts w:ascii="Times New Roman" w:hAnsi="Times New Roman" w:cs="Times New Roman"/>
          <w:szCs w:val="21"/>
        </w:rPr>
        <w:t>是一种应用传感器监测轨道车运行的实验装置．在轨道某处设置监测点，当车头到达传感器瞬间和车尾离开传感器瞬间，信号发生器各发出一个脉冲信号，由记录仪记录</w:t>
      </w:r>
      <w:r w:rsidR="00242043">
        <w:rPr>
          <w:rFonts w:ascii="Times New Roman" w:hAnsi="Times New Roman" w:cs="Times New Roman" w:hint="eastAsia"/>
          <w:szCs w:val="21"/>
        </w:rPr>
        <w:t>。</w:t>
      </w:r>
      <w:r w:rsidR="00242043" w:rsidRPr="00242043">
        <w:rPr>
          <w:rFonts w:ascii="Times New Roman" w:hAnsi="Times New Roman" w:cs="Times New Roman"/>
          <w:szCs w:val="21"/>
        </w:rPr>
        <w:t>假如轨道车长度为</w:t>
      </w:r>
      <w:r w:rsidR="00242043" w:rsidRPr="00242043">
        <w:rPr>
          <w:rFonts w:ascii="Times New Roman" w:hAnsi="Times New Roman" w:cs="Times New Roman"/>
          <w:szCs w:val="21"/>
        </w:rPr>
        <w:t>22cm</w:t>
      </w:r>
      <w:r w:rsidR="00242043" w:rsidRPr="00242043">
        <w:rPr>
          <w:rFonts w:ascii="Times New Roman" w:hAnsi="Times New Roman" w:cs="Times New Roman"/>
          <w:szCs w:val="21"/>
        </w:rPr>
        <w:t>，记录仪记录的信号如图</w:t>
      </w:r>
      <w:r w:rsidR="00242043" w:rsidRPr="00242043">
        <w:rPr>
          <w:rFonts w:ascii="Times New Roman" w:hAnsi="Times New Roman" w:cs="Times New Roman"/>
          <w:szCs w:val="21"/>
        </w:rPr>
        <w:t>2</w:t>
      </w:r>
      <w:r w:rsidR="00242043" w:rsidRPr="00242043">
        <w:rPr>
          <w:rFonts w:ascii="Times New Roman" w:hAnsi="Times New Roman" w:cs="Times New Roman"/>
          <w:szCs w:val="21"/>
        </w:rPr>
        <w:t>所示，则轨道车经过该监测点的速度为</w:t>
      </w:r>
      <w:r w:rsidR="00242043">
        <w:rPr>
          <w:rFonts w:ascii="Times New Roman" w:hAnsi="Times New Roman" w:cs="Times New Roman" w:hint="eastAsia"/>
          <w:szCs w:val="21"/>
        </w:rPr>
        <w:tab/>
      </w:r>
      <w:r w:rsidR="00242043" w:rsidRPr="00242043">
        <w:rPr>
          <w:rFonts w:ascii="Times New Roman" w:hAnsi="Times New Roman" w:cs="Times New Roman"/>
          <w:szCs w:val="21"/>
        </w:rPr>
        <w:t>（</w:t>
      </w:r>
      <w:r w:rsidR="00242043">
        <w:rPr>
          <w:rFonts w:ascii="Times New Roman" w:hAnsi="Times New Roman" w:cs="Times New Roman" w:hint="eastAsia"/>
          <w:szCs w:val="21"/>
        </w:rPr>
        <w:tab/>
      </w:r>
      <w:r w:rsidR="00242043">
        <w:rPr>
          <w:rFonts w:ascii="Times New Roman" w:hAnsi="Times New Roman" w:cs="Times New Roman" w:hint="eastAsia"/>
          <w:szCs w:val="21"/>
        </w:rPr>
        <w:tab/>
      </w:r>
      <w:r w:rsidR="00242043" w:rsidRPr="00242043">
        <w:rPr>
          <w:rFonts w:ascii="Times New Roman" w:hAnsi="Times New Roman" w:cs="Times New Roman"/>
          <w:szCs w:val="21"/>
        </w:rPr>
        <w:t>）</w:t>
      </w:r>
    </w:p>
    <w:p w:rsidR="00242043" w:rsidRDefault="00242043" w:rsidP="00242043">
      <w:pPr>
        <w:spacing w:line="276" w:lineRule="auto"/>
        <w:jc w:val="center"/>
        <w:rPr>
          <w:rFonts w:ascii="Times New Roman" w:hAnsi="Times New Roman" w:cs="Times New Roman"/>
          <w:szCs w:val="21"/>
        </w:rPr>
      </w:pPr>
      <w:r w:rsidRPr="00242043">
        <w:rPr>
          <w:rFonts w:ascii="Times New Roman" w:hAnsi="Times New Roman" w:cs="Times New Roman"/>
          <w:noProof/>
          <w:szCs w:val="21"/>
        </w:rPr>
        <w:drawing>
          <wp:inline distT="0" distB="0" distL="0" distR="0">
            <wp:extent cx="4991100" cy="1485900"/>
            <wp:effectExtent l="0" t="0" r="0" b="0"/>
            <wp:docPr id="43" name="图片 4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菁优网"/>
                    <pic:cNvPicPr>
                      <a:picLocks noChangeAspect="1" noChangeArrowheads="1"/>
                    </pic:cNvPicPr>
                  </pic:nvPicPr>
                  <pic:blipFill>
                    <a:blip r:embed="rId57"/>
                    <a:srcRect/>
                    <a:stretch>
                      <a:fillRect/>
                    </a:stretch>
                  </pic:blipFill>
                  <pic:spPr bwMode="auto">
                    <a:xfrm>
                      <a:off x="0" y="0"/>
                      <a:ext cx="4991100" cy="1485900"/>
                    </a:xfrm>
                    <a:prstGeom prst="rect">
                      <a:avLst/>
                    </a:prstGeom>
                    <a:noFill/>
                    <a:ln w="9525">
                      <a:noFill/>
                      <a:miter lim="800000"/>
                      <a:headEnd/>
                      <a:tailEnd/>
                    </a:ln>
                  </pic:spPr>
                </pic:pic>
              </a:graphicData>
            </a:graphic>
          </wp:inline>
        </w:drawing>
      </w:r>
    </w:p>
    <w:p w:rsidR="00242043" w:rsidRDefault="00242043" w:rsidP="00703EE1">
      <w:pPr>
        <w:spacing w:line="276" w:lineRule="auto"/>
        <w:ind w:leftChars="200" w:left="420"/>
        <w:rPr>
          <w:rFonts w:ascii="Times New Roman" w:hAnsi="Times New Roman" w:cs="Times New Roman"/>
          <w:szCs w:val="21"/>
        </w:rPr>
      </w:pPr>
      <w:r w:rsidRPr="00242043">
        <w:rPr>
          <w:rFonts w:ascii="Times New Roman" w:hAnsi="Times New Roman" w:cs="Times New Roman"/>
          <w:szCs w:val="21"/>
        </w:rPr>
        <w:t>A</w:t>
      </w:r>
      <w:r w:rsidRPr="00242043">
        <w:rPr>
          <w:rFonts w:ascii="Times New Roman" w:hAnsi="Times New Roman" w:cs="Times New Roman"/>
          <w:szCs w:val="21"/>
        </w:rPr>
        <w:t>．</w:t>
      </w:r>
      <w:r w:rsidRPr="00242043">
        <w:rPr>
          <w:rFonts w:ascii="Times New Roman" w:hAnsi="Times New Roman" w:cs="Times New Roman"/>
          <w:szCs w:val="21"/>
        </w:rPr>
        <w:t>0.20cm/s</w:t>
      </w:r>
      <w:r w:rsidR="00703EE1">
        <w:rPr>
          <w:rFonts w:ascii="Times New Roman" w:hAnsi="Times New Roman" w:cs="Times New Roman" w:hint="eastAsia"/>
          <w:szCs w:val="21"/>
        </w:rPr>
        <w:tab/>
      </w:r>
      <w:r w:rsidR="00703EE1">
        <w:rPr>
          <w:rFonts w:ascii="Times New Roman" w:hAnsi="Times New Roman" w:cs="Times New Roman" w:hint="eastAsia"/>
          <w:szCs w:val="21"/>
        </w:rPr>
        <w:tab/>
      </w:r>
      <w:r w:rsidR="00703EE1">
        <w:rPr>
          <w:rFonts w:ascii="Times New Roman" w:hAnsi="Times New Roman" w:cs="Times New Roman" w:hint="eastAsia"/>
          <w:szCs w:val="21"/>
        </w:rPr>
        <w:tab/>
      </w:r>
      <w:r w:rsidRPr="00242043">
        <w:rPr>
          <w:rFonts w:ascii="Times New Roman" w:hAnsi="Times New Roman" w:cs="Times New Roman"/>
          <w:szCs w:val="21"/>
        </w:rPr>
        <w:t>B</w:t>
      </w:r>
      <w:r w:rsidRPr="00242043">
        <w:rPr>
          <w:rFonts w:ascii="Times New Roman" w:hAnsi="Times New Roman" w:cs="Times New Roman"/>
          <w:szCs w:val="21"/>
        </w:rPr>
        <w:t>．</w:t>
      </w:r>
      <w:r w:rsidRPr="00242043">
        <w:rPr>
          <w:rFonts w:ascii="Times New Roman" w:hAnsi="Times New Roman" w:cs="Times New Roman"/>
          <w:szCs w:val="21"/>
        </w:rPr>
        <w:t>2.0cm/s</w:t>
      </w:r>
      <w:r w:rsidR="00703EE1">
        <w:rPr>
          <w:rFonts w:ascii="Times New Roman" w:hAnsi="Times New Roman" w:cs="Times New Roman" w:hint="eastAsia"/>
          <w:szCs w:val="21"/>
        </w:rPr>
        <w:tab/>
      </w:r>
      <w:r w:rsidR="00703EE1">
        <w:rPr>
          <w:rFonts w:ascii="Times New Roman" w:hAnsi="Times New Roman" w:cs="Times New Roman" w:hint="eastAsia"/>
          <w:szCs w:val="21"/>
        </w:rPr>
        <w:tab/>
      </w:r>
      <w:r w:rsidR="00703EE1">
        <w:rPr>
          <w:rFonts w:ascii="Times New Roman" w:hAnsi="Times New Roman" w:cs="Times New Roman" w:hint="eastAsia"/>
          <w:szCs w:val="21"/>
        </w:rPr>
        <w:tab/>
      </w:r>
      <w:r w:rsidRPr="00242043">
        <w:rPr>
          <w:rFonts w:ascii="Times New Roman" w:hAnsi="Times New Roman" w:cs="Times New Roman"/>
          <w:szCs w:val="21"/>
        </w:rPr>
        <w:t>C</w:t>
      </w:r>
      <w:r w:rsidRPr="00242043">
        <w:rPr>
          <w:rFonts w:ascii="Times New Roman" w:hAnsi="Times New Roman" w:cs="Times New Roman"/>
          <w:szCs w:val="21"/>
        </w:rPr>
        <w:t>．</w:t>
      </w:r>
      <w:r w:rsidRPr="00242043">
        <w:rPr>
          <w:rFonts w:ascii="Times New Roman" w:hAnsi="Times New Roman" w:cs="Times New Roman"/>
          <w:szCs w:val="21"/>
        </w:rPr>
        <w:t>22cm/s</w:t>
      </w:r>
      <w:r w:rsidR="00703EE1">
        <w:rPr>
          <w:rFonts w:ascii="Times New Roman" w:hAnsi="Times New Roman" w:cs="Times New Roman" w:hint="eastAsia"/>
          <w:szCs w:val="21"/>
        </w:rPr>
        <w:tab/>
      </w:r>
      <w:r w:rsidR="00703EE1">
        <w:rPr>
          <w:rFonts w:ascii="Times New Roman" w:hAnsi="Times New Roman" w:cs="Times New Roman" w:hint="eastAsia"/>
          <w:szCs w:val="21"/>
        </w:rPr>
        <w:tab/>
      </w:r>
      <w:r w:rsidR="00703EE1">
        <w:rPr>
          <w:rFonts w:ascii="Times New Roman" w:hAnsi="Times New Roman" w:cs="Times New Roman" w:hint="eastAsia"/>
          <w:szCs w:val="21"/>
        </w:rPr>
        <w:tab/>
      </w:r>
      <w:r w:rsidRPr="00242043">
        <w:rPr>
          <w:rFonts w:ascii="Times New Roman" w:hAnsi="Times New Roman" w:cs="Times New Roman"/>
          <w:szCs w:val="21"/>
        </w:rPr>
        <w:t>D</w:t>
      </w:r>
      <w:r w:rsidRPr="00242043">
        <w:rPr>
          <w:rFonts w:ascii="Times New Roman" w:hAnsi="Times New Roman" w:cs="Times New Roman"/>
          <w:szCs w:val="21"/>
        </w:rPr>
        <w:t>．</w:t>
      </w:r>
      <w:r w:rsidRPr="00242043">
        <w:rPr>
          <w:rFonts w:ascii="Times New Roman" w:hAnsi="Times New Roman" w:cs="Times New Roman"/>
          <w:szCs w:val="21"/>
        </w:rPr>
        <w:t>220cm/s</w:t>
      </w:r>
    </w:p>
    <w:p w:rsidR="00242043" w:rsidRPr="00703EE1" w:rsidRDefault="00242043" w:rsidP="00ED1289">
      <w:pPr>
        <w:spacing w:line="276" w:lineRule="auto"/>
        <w:rPr>
          <w:rFonts w:ascii="Times New Roman" w:hAnsi="Times New Roman" w:cs="Times New Roman"/>
          <w:color w:val="FF0000"/>
          <w:szCs w:val="21"/>
        </w:rPr>
      </w:pPr>
      <w:r w:rsidRPr="00703EE1">
        <w:rPr>
          <w:rFonts w:ascii="Times New Roman" w:hAnsi="Times New Roman" w:cs="Times New Roman" w:hint="eastAsia"/>
          <w:color w:val="FF0000"/>
          <w:szCs w:val="21"/>
        </w:rPr>
        <w:t>【难度】</w:t>
      </w:r>
      <w:r w:rsidR="00703EE1" w:rsidRPr="00703EE1">
        <w:rPr>
          <w:rFonts w:ascii="Times New Roman" w:hAnsi="Times New Roman" w:cs="Times New Roman" w:hint="eastAsia"/>
          <w:color w:val="FF0000"/>
          <w:szCs w:val="21"/>
        </w:rPr>
        <w:t>★★</w:t>
      </w:r>
    </w:p>
    <w:p w:rsidR="00242043" w:rsidRPr="00703EE1" w:rsidRDefault="00242043" w:rsidP="00ED1289">
      <w:pPr>
        <w:spacing w:line="276" w:lineRule="auto"/>
        <w:rPr>
          <w:rFonts w:ascii="Times New Roman" w:hAnsi="Times New Roman" w:cs="Times New Roman"/>
          <w:color w:val="FF0000"/>
          <w:szCs w:val="21"/>
        </w:rPr>
      </w:pPr>
      <w:r w:rsidRPr="00703EE1">
        <w:rPr>
          <w:rFonts w:ascii="Times New Roman" w:hAnsi="Times New Roman" w:cs="Times New Roman" w:hint="eastAsia"/>
          <w:color w:val="FF0000"/>
          <w:szCs w:val="21"/>
        </w:rPr>
        <w:t>【答案】</w:t>
      </w:r>
      <w:r w:rsidRPr="00703EE1">
        <w:rPr>
          <w:rFonts w:ascii="Times New Roman" w:hAnsi="Times New Roman" w:cs="Times New Roman" w:hint="eastAsia"/>
          <w:color w:val="FF0000"/>
          <w:szCs w:val="21"/>
        </w:rPr>
        <w:t>C</w:t>
      </w:r>
    </w:p>
    <w:p w:rsidR="00242043" w:rsidRDefault="00242043" w:rsidP="00ED1289">
      <w:pPr>
        <w:spacing w:line="276" w:lineRule="auto"/>
        <w:rPr>
          <w:rFonts w:ascii="Times New Roman" w:hAnsi="Times New Roman" w:cs="Times New Roman"/>
          <w:szCs w:val="21"/>
        </w:rPr>
      </w:pPr>
    </w:p>
    <w:p w:rsidR="00932502" w:rsidRPr="00ED1289" w:rsidRDefault="00F10C72" w:rsidP="00ED1289">
      <w:pPr>
        <w:pStyle w:val="ae"/>
        <w:spacing w:line="276" w:lineRule="auto"/>
        <w:rPr>
          <w:rFonts w:ascii="Times New Roman" w:eastAsiaTheme="minorEastAsia" w:hAnsi="Times New Roman"/>
        </w:rPr>
      </w:pPr>
      <w:r w:rsidRPr="00ED1289">
        <w:rPr>
          <w:rFonts w:ascii="Times New Roman" w:hAnsi="Times New Roman"/>
        </w:rPr>
        <w:t>10</w:t>
      </w:r>
      <w:r w:rsidR="00932502" w:rsidRPr="00ED1289">
        <w:rPr>
          <w:rFonts w:ascii="Times New Roman" w:hAnsi="Times New Roman"/>
        </w:rPr>
        <w:t>、</w:t>
      </w:r>
      <w:r w:rsidR="00932502" w:rsidRPr="00ED1289">
        <w:rPr>
          <w:rFonts w:ascii="Times New Roman" w:eastAsiaTheme="minorEastAsia" w:hAnsi="Times New Roman"/>
        </w:rPr>
        <w:t>一辆汽车以</w:t>
      </w:r>
      <w:r w:rsidR="00932502" w:rsidRPr="00ED1289">
        <w:rPr>
          <w:rFonts w:ascii="Times New Roman" w:eastAsiaTheme="minorEastAsia" w:hAnsi="Times New Roman"/>
        </w:rPr>
        <w:t>20 m/s</w:t>
      </w:r>
      <w:r w:rsidR="00932502" w:rsidRPr="00ED1289">
        <w:rPr>
          <w:rFonts w:ascii="Times New Roman" w:eastAsiaTheme="minorEastAsia" w:hAnsi="Times New Roman"/>
        </w:rPr>
        <w:t>的速度沿平直的公路从甲地开往乙地，又以</w:t>
      </w:r>
      <w:r w:rsidR="00932502" w:rsidRPr="00ED1289">
        <w:rPr>
          <w:rFonts w:ascii="Times New Roman" w:eastAsiaTheme="minorEastAsia" w:hAnsi="Times New Roman"/>
        </w:rPr>
        <w:t>30 m/s</w:t>
      </w:r>
      <w:r w:rsidR="00932502" w:rsidRPr="00ED1289">
        <w:rPr>
          <w:rFonts w:ascii="Times New Roman" w:eastAsiaTheme="minorEastAsia" w:hAnsi="Times New Roman"/>
        </w:rPr>
        <w:t>的速度从乙地开往丙地。已知乙地在甲、丙两地之间且甲、乙两地间的距离与乙、丙两地间的距离相等，求该汽车在从甲地开往丙地的过程中平均速度的大小。</w:t>
      </w:r>
    </w:p>
    <w:p w:rsidR="00932502" w:rsidRPr="00ED1289" w:rsidRDefault="00932502" w:rsidP="00ED1289">
      <w:pPr>
        <w:pStyle w:val="ae"/>
        <w:spacing w:line="276" w:lineRule="auto"/>
        <w:rPr>
          <w:rFonts w:ascii="Times New Roman" w:eastAsiaTheme="minorEastAsia" w:hAnsi="Times New Roman"/>
        </w:rPr>
      </w:pPr>
      <w:r w:rsidRPr="00ED1289">
        <w:rPr>
          <w:rFonts w:ascii="Times New Roman" w:eastAsiaTheme="minorEastAsia" w:hAnsi="Times New Roman"/>
        </w:rPr>
        <w:lastRenderedPageBreak/>
        <w:t>有一位同学是这样解的：</w:t>
      </w:r>
      <w:r w:rsidR="00F10C72" w:rsidRPr="00ED1289">
        <w:rPr>
          <w:rFonts w:ascii="Times New Roman" w:eastAsiaTheme="minorEastAsia" w:hAnsi="Times New Roman"/>
          <w:position w:val="-22"/>
        </w:rPr>
        <w:object w:dxaOrig="1840" w:dyaOrig="560">
          <v:shape id="_x0000_i1044" type="#_x0000_t75" style="width:92.25pt;height:27.75pt" o:ole="">
            <v:imagedata r:id="rId58" o:title=""/>
          </v:shape>
          <o:OLEObject Type="Embed" ProgID="Equation.DSMT4" ShapeID="_x0000_i1044" DrawAspect="Content" ObjectID="_1559128937" r:id="rId59"/>
        </w:object>
      </w:r>
      <w:r w:rsidRPr="00ED1289">
        <w:rPr>
          <w:rFonts w:ascii="Times New Roman" w:eastAsiaTheme="minorEastAsia" w:hAnsi="Times New Roman"/>
        </w:rPr>
        <w:t>，请问上述解法正确吗？为什么？应该如何解？</w:t>
      </w:r>
    </w:p>
    <w:p w:rsidR="00932502" w:rsidRPr="00ED1289" w:rsidRDefault="00932502" w:rsidP="00ED1289">
      <w:pPr>
        <w:spacing w:line="276" w:lineRule="auto"/>
        <w:rPr>
          <w:rFonts w:ascii="Times New Roman" w:hAnsi="Times New Roman" w:cs="Times New Roman"/>
          <w:color w:val="FF0000"/>
          <w:szCs w:val="21"/>
        </w:rPr>
      </w:pPr>
      <w:r w:rsidRPr="00ED1289">
        <w:rPr>
          <w:rFonts w:ascii="Times New Roman" w:hAnsi="Times New Roman" w:cs="Times New Roman"/>
          <w:color w:val="FF0000"/>
          <w:szCs w:val="21"/>
        </w:rPr>
        <w:t>【难度】</w:t>
      </w:r>
      <w:r w:rsidRPr="00ED1289">
        <w:rPr>
          <w:rFonts w:ascii="Times New Roman" w:hAnsi="Times New Roman" w:cs="Times New Roman"/>
          <w:color w:val="FF0000"/>
          <w:szCs w:val="21"/>
        </w:rPr>
        <w:t>★★</w:t>
      </w:r>
    </w:p>
    <w:p w:rsidR="00932502" w:rsidRPr="00ED1289" w:rsidRDefault="00932502" w:rsidP="00ED1289">
      <w:pPr>
        <w:pStyle w:val="ae"/>
        <w:spacing w:line="276" w:lineRule="auto"/>
        <w:rPr>
          <w:rFonts w:ascii="Times New Roman" w:eastAsiaTheme="minorEastAsia" w:hAnsi="Times New Roman"/>
          <w:color w:val="FF0000"/>
        </w:rPr>
      </w:pPr>
      <w:r w:rsidRPr="00ED1289">
        <w:rPr>
          <w:rFonts w:ascii="Times New Roman" w:hAnsi="Times New Roman"/>
          <w:color w:val="FF0000"/>
        </w:rPr>
        <w:t>【答案】</w:t>
      </w:r>
      <w:r w:rsidR="00F10C72" w:rsidRPr="00ED1289">
        <w:rPr>
          <w:rFonts w:ascii="Times New Roman" w:eastAsiaTheme="minorEastAsia" w:hAnsi="Times New Roman"/>
          <w:color w:val="FF0000"/>
        </w:rPr>
        <w:t>不正确；见解析</w:t>
      </w:r>
    </w:p>
    <w:p w:rsidR="00932502" w:rsidRPr="00ED1289" w:rsidRDefault="00932502" w:rsidP="00ED1289">
      <w:pPr>
        <w:pStyle w:val="ae"/>
        <w:spacing w:line="276" w:lineRule="auto"/>
        <w:rPr>
          <w:rFonts w:ascii="Times New Roman" w:hAnsi="Times New Roman"/>
          <w:color w:val="FF0000"/>
        </w:rPr>
      </w:pPr>
      <w:r w:rsidRPr="00ED1289">
        <w:rPr>
          <w:rFonts w:ascii="Times New Roman" w:eastAsiaTheme="minorEastAsia" w:hAnsi="Times New Roman"/>
          <w:color w:val="FF0000"/>
        </w:rPr>
        <w:t>【解析】从平均速度的定义出发进行分析，上述解法是错误的，因为它违反了平均速度的定义，计算的不是平均速度（物体的位移与发生这段位移所用时间的比值），而是速度的平均值。正确的解法应该是：设甲、乙两地间、乙、丙两地间的距离均为</w:t>
      </w:r>
      <w:r w:rsidRPr="00ED1289">
        <w:rPr>
          <w:rFonts w:ascii="Times New Roman" w:eastAsiaTheme="minorEastAsia" w:hAnsi="Times New Roman"/>
          <w:i/>
          <w:color w:val="FF0000"/>
        </w:rPr>
        <w:t>s</w:t>
      </w:r>
      <w:r w:rsidRPr="00ED1289">
        <w:rPr>
          <w:rFonts w:ascii="Times New Roman" w:eastAsiaTheme="minorEastAsia" w:hAnsi="Times New Roman"/>
          <w:color w:val="FF0000"/>
        </w:rPr>
        <w:t>，则有：</w:t>
      </w:r>
      <w:r w:rsidR="00F10C72" w:rsidRPr="00ED1289">
        <w:rPr>
          <w:rFonts w:ascii="Times New Roman" w:eastAsiaTheme="minorEastAsia" w:hAnsi="Times New Roman"/>
          <w:color w:val="FF0000"/>
          <w:position w:val="-48"/>
        </w:rPr>
        <w:object w:dxaOrig="2360" w:dyaOrig="820">
          <v:shape id="_x0000_i1045" type="#_x0000_t75" style="width:117.75pt;height:40.5pt" o:ole="">
            <v:imagedata r:id="rId60" o:title=""/>
          </v:shape>
          <o:OLEObject Type="Embed" ProgID="Equation.DSMT4" ShapeID="_x0000_i1045" DrawAspect="Content" ObjectID="_1559128938" r:id="rId61"/>
        </w:object>
      </w:r>
      <w:r w:rsidRPr="00ED1289">
        <w:rPr>
          <w:rFonts w:ascii="Times New Roman" w:eastAsiaTheme="minorEastAsia" w:hAnsi="Times New Roman"/>
          <w:color w:val="FF0000"/>
        </w:rPr>
        <w:t>。</w:t>
      </w:r>
    </w:p>
    <w:p w:rsidR="00FF09C4" w:rsidRPr="00ED1289" w:rsidRDefault="00FF09C4" w:rsidP="00ED1289">
      <w:pPr>
        <w:spacing w:line="276" w:lineRule="auto"/>
        <w:rPr>
          <w:rFonts w:ascii="Times New Roman" w:hAnsi="Times New Roman" w:cs="Times New Roman"/>
          <w:szCs w:val="21"/>
        </w:rPr>
      </w:pPr>
    </w:p>
    <w:p w:rsidR="00075070" w:rsidRPr="00355CFE" w:rsidRDefault="00075070" w:rsidP="00381701">
      <w:pPr>
        <w:spacing w:line="276" w:lineRule="auto"/>
        <w:rPr>
          <w:rFonts w:ascii="Times New Roman" w:hAnsi="Times New Roman" w:cs="Times New Roman"/>
          <w:szCs w:val="21"/>
        </w:rPr>
      </w:pPr>
    </w:p>
    <w:p w:rsidR="00075070" w:rsidRPr="00355CFE" w:rsidRDefault="00075070" w:rsidP="00381701">
      <w:pPr>
        <w:spacing w:line="276" w:lineRule="auto"/>
        <w:rPr>
          <w:rFonts w:ascii="Times New Roman" w:hAnsi="Times New Roman" w:cs="Times New Roman"/>
          <w:szCs w:val="21"/>
        </w:rPr>
      </w:pPr>
    </w:p>
    <w:sectPr w:rsidR="00075070" w:rsidRPr="00355CFE" w:rsidSect="008B2811">
      <w:headerReference w:type="default" r:id="rId62"/>
      <w:footerReference w:type="default" r:id="rId63"/>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3BB6" w:rsidRDefault="00743BB6" w:rsidP="00AA5D1F">
      <w:r>
        <w:separator/>
      </w:r>
    </w:p>
  </w:endnote>
  <w:endnote w:type="continuationSeparator" w:id="1">
    <w:p w:rsidR="00743BB6" w:rsidRDefault="00743BB6"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E5010E" w:rsidRDefault="00BD3E75">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E5010E" w:rsidRPr="00350873" w:rsidRDefault="00E5010E" w:rsidP="00481651">
                        <w:pPr>
                          <w:rPr>
                            <w:rFonts w:ascii="黑体" w:eastAsia="黑体" w:hAnsi="黑体"/>
                            <w:szCs w:val="21"/>
                          </w:rPr>
                        </w:pPr>
                        <w:r w:rsidRPr="00350873">
                          <w:rPr>
                            <w:rFonts w:ascii="Times New Roman" w:eastAsia="黑体" w:hAnsi="Times New Roman" w:cs="Times New Roman" w:hint="eastAsia"/>
                            <w:color w:val="000000"/>
                            <w:szCs w:val="21"/>
                          </w:rPr>
                          <w:t>平均速度</w:t>
                        </w:r>
                        <w:r>
                          <w:rPr>
                            <w:rFonts w:ascii="Times New Roman" w:eastAsia="黑体" w:hAnsi="Times New Roman" w:cs="Times New Roman" w:hint="eastAsia"/>
                            <w:color w:val="000000"/>
                            <w:szCs w:val="21"/>
                          </w:rPr>
                          <w:t>、</w:t>
                        </w:r>
                        <w:r w:rsidRPr="00350873">
                          <w:rPr>
                            <w:rFonts w:ascii="Times New Roman" w:eastAsia="黑体" w:hAnsi="Times New Roman" w:cs="Times New Roman" w:hint="eastAsia"/>
                            <w:color w:val="000000"/>
                            <w:szCs w:val="21"/>
                          </w:rPr>
                          <w:t>瞬时速度</w:t>
                        </w:r>
                        <w:r w:rsidRPr="00350873">
                          <w:rPr>
                            <w:rFonts w:ascii="黑体" w:eastAsia="黑体" w:hAnsi="黑体" w:hint="eastAsia"/>
                            <w:szCs w:val="21"/>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E5010E" w:rsidRPr="009673E9" w:rsidRDefault="00E5010E" w:rsidP="00481651">
                        <w:pPr>
                          <w:rPr>
                            <w:rFonts w:ascii="黑体" w:eastAsia="黑体" w:hAnsi="黑体"/>
                          </w:rPr>
                        </w:pPr>
                        <w:r>
                          <w:rPr>
                            <w:rFonts w:ascii="黑体" w:eastAsia="黑体" w:hAnsi="黑体" w:hint="eastAsia"/>
                          </w:rPr>
                          <w:t>高一物理暑假班</w:t>
                        </w:r>
                        <w:r w:rsidRPr="009673E9">
                          <w:rPr>
                            <w:rFonts w:ascii="黑体" w:eastAsia="黑体" w:hAnsi="黑体" w:hint="eastAsia"/>
                          </w:rPr>
                          <w:t>课程</w:t>
                        </w:r>
                      </w:p>
                    </w:txbxContent>
                  </v:textbox>
                </v:shape>
              </w:pict>
            </w:r>
            <w:r>
              <w:rPr>
                <w:b/>
                <w:bCs/>
                <w:sz w:val="24"/>
                <w:szCs w:val="24"/>
              </w:rPr>
              <w:fldChar w:fldCharType="begin"/>
            </w:r>
            <w:r w:rsidR="00E5010E">
              <w:rPr>
                <w:b/>
                <w:bCs/>
              </w:rPr>
              <w:instrText>PAGE</w:instrText>
            </w:r>
            <w:r>
              <w:rPr>
                <w:b/>
                <w:bCs/>
                <w:sz w:val="24"/>
                <w:szCs w:val="24"/>
              </w:rPr>
              <w:fldChar w:fldCharType="separate"/>
            </w:r>
            <w:r w:rsidR="00955DB7">
              <w:rPr>
                <w:b/>
                <w:bCs/>
                <w:noProof/>
              </w:rPr>
              <w:t>11</w:t>
            </w:r>
            <w:r>
              <w:rPr>
                <w:b/>
                <w:bCs/>
                <w:sz w:val="24"/>
                <w:szCs w:val="24"/>
              </w:rPr>
              <w:fldChar w:fldCharType="end"/>
            </w:r>
            <w:r w:rsidR="00E5010E">
              <w:rPr>
                <w:lang w:val="zh-CN"/>
              </w:rPr>
              <w:t xml:space="preserve">/ </w:t>
            </w:r>
            <w:r>
              <w:rPr>
                <w:b/>
                <w:bCs/>
                <w:sz w:val="24"/>
                <w:szCs w:val="24"/>
              </w:rPr>
              <w:fldChar w:fldCharType="begin"/>
            </w:r>
            <w:r w:rsidR="00E5010E">
              <w:rPr>
                <w:b/>
                <w:bCs/>
              </w:rPr>
              <w:instrText>NUMPAGES</w:instrText>
            </w:r>
            <w:r>
              <w:rPr>
                <w:b/>
                <w:bCs/>
                <w:sz w:val="24"/>
                <w:szCs w:val="24"/>
              </w:rPr>
              <w:fldChar w:fldCharType="separate"/>
            </w:r>
            <w:r w:rsidR="00955DB7">
              <w:rPr>
                <w:b/>
                <w:bCs/>
                <w:noProof/>
              </w:rPr>
              <w:t>12</w:t>
            </w:r>
            <w:r>
              <w:rPr>
                <w:b/>
                <w:bCs/>
                <w:sz w:val="24"/>
                <w:szCs w:val="24"/>
              </w:rPr>
              <w:fldChar w:fldCharType="end"/>
            </w:r>
          </w:p>
        </w:sdtContent>
      </w:sdt>
    </w:sdtContent>
  </w:sdt>
  <w:p w:rsidR="00E5010E" w:rsidRPr="00906B73" w:rsidRDefault="00E5010E"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3BB6" w:rsidRDefault="00743BB6" w:rsidP="00AA5D1F">
      <w:r>
        <w:separator/>
      </w:r>
    </w:p>
  </w:footnote>
  <w:footnote w:type="continuationSeparator" w:id="1">
    <w:p w:rsidR="00743BB6" w:rsidRDefault="00743BB6"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10E" w:rsidRPr="00691353" w:rsidRDefault="00E5010E"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00BD3E75" w:rsidRPr="00BD3E75">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98.45pt;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E5010E" w:rsidRPr="009673E9" w:rsidRDefault="00E5010E"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BD3E75" w:rsidRPr="00BD3E75">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70E049B"/>
    <w:multiLevelType w:val="singleLevel"/>
    <w:tmpl w:val="570E049B"/>
    <w:lvl w:ilvl="0">
      <w:start w:val="1"/>
      <w:numFmt w:val="decimal"/>
      <w:suff w:val="nothing"/>
      <w:lvlText w:val="%1、"/>
      <w:lvlJc w:val="left"/>
    </w:lvl>
  </w:abstractNum>
  <w:abstractNum w:abstractNumId="6">
    <w:nsid w:val="570FAF7E"/>
    <w:multiLevelType w:val="singleLevel"/>
    <w:tmpl w:val="570FAF7E"/>
    <w:lvl w:ilvl="0">
      <w:start w:val="3"/>
      <w:numFmt w:val="decimal"/>
      <w:suff w:val="nothing"/>
      <w:lvlText w:val="（%1）"/>
      <w:lvlJc w:val="left"/>
    </w:lvl>
  </w:abstractNum>
  <w:abstractNum w:abstractNumId="7">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9">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0">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0"/>
  </w:num>
  <w:num w:numId="6">
    <w:abstractNumId w:val="3"/>
  </w:num>
  <w:num w:numId="7">
    <w:abstractNumId w:val="0"/>
  </w:num>
  <w:num w:numId="8">
    <w:abstractNumId w:val="2"/>
  </w:num>
  <w:num w:numId="9">
    <w:abstractNumId w:val="1"/>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6B9D"/>
    <w:rsid w:val="000238AF"/>
    <w:rsid w:val="000263E8"/>
    <w:rsid w:val="000358AF"/>
    <w:rsid w:val="00042BAA"/>
    <w:rsid w:val="00051A2D"/>
    <w:rsid w:val="00054D76"/>
    <w:rsid w:val="00062CC5"/>
    <w:rsid w:val="00075070"/>
    <w:rsid w:val="00084EFD"/>
    <w:rsid w:val="000A26CC"/>
    <w:rsid w:val="000A7AE1"/>
    <w:rsid w:val="000B5DFC"/>
    <w:rsid w:val="000B62BD"/>
    <w:rsid w:val="000C01D5"/>
    <w:rsid w:val="000D3194"/>
    <w:rsid w:val="000D7937"/>
    <w:rsid w:val="00113A03"/>
    <w:rsid w:val="00125E6A"/>
    <w:rsid w:val="00135804"/>
    <w:rsid w:val="00136253"/>
    <w:rsid w:val="0014059B"/>
    <w:rsid w:val="00140909"/>
    <w:rsid w:val="0014298B"/>
    <w:rsid w:val="00145B60"/>
    <w:rsid w:val="00151F60"/>
    <w:rsid w:val="001628EB"/>
    <w:rsid w:val="00164734"/>
    <w:rsid w:val="001904FB"/>
    <w:rsid w:val="001924B0"/>
    <w:rsid w:val="001972E2"/>
    <w:rsid w:val="001A361D"/>
    <w:rsid w:val="001E00B7"/>
    <w:rsid w:val="001F2BCF"/>
    <w:rsid w:val="00222F5B"/>
    <w:rsid w:val="00225569"/>
    <w:rsid w:val="002276A5"/>
    <w:rsid w:val="00232819"/>
    <w:rsid w:val="00237F32"/>
    <w:rsid w:val="00242043"/>
    <w:rsid w:val="00247A6A"/>
    <w:rsid w:val="00266F21"/>
    <w:rsid w:val="0027548D"/>
    <w:rsid w:val="00277F89"/>
    <w:rsid w:val="002A11C0"/>
    <w:rsid w:val="002E1EFE"/>
    <w:rsid w:val="002E6A19"/>
    <w:rsid w:val="002F46A6"/>
    <w:rsid w:val="00305476"/>
    <w:rsid w:val="0031036E"/>
    <w:rsid w:val="0032246F"/>
    <w:rsid w:val="00345CA7"/>
    <w:rsid w:val="00350873"/>
    <w:rsid w:val="00355CFE"/>
    <w:rsid w:val="003758AC"/>
    <w:rsid w:val="00375E79"/>
    <w:rsid w:val="00381701"/>
    <w:rsid w:val="00385F9A"/>
    <w:rsid w:val="00393864"/>
    <w:rsid w:val="003A3A14"/>
    <w:rsid w:val="003A776C"/>
    <w:rsid w:val="003B11BA"/>
    <w:rsid w:val="003B6234"/>
    <w:rsid w:val="0040074C"/>
    <w:rsid w:val="00401B21"/>
    <w:rsid w:val="00414F18"/>
    <w:rsid w:val="0044581A"/>
    <w:rsid w:val="00446AEF"/>
    <w:rsid w:val="004548EB"/>
    <w:rsid w:val="00473633"/>
    <w:rsid w:val="00475532"/>
    <w:rsid w:val="00481651"/>
    <w:rsid w:val="00481D42"/>
    <w:rsid w:val="00492418"/>
    <w:rsid w:val="004A1568"/>
    <w:rsid w:val="004A446B"/>
    <w:rsid w:val="004D1287"/>
    <w:rsid w:val="004D68BB"/>
    <w:rsid w:val="004F3C72"/>
    <w:rsid w:val="004F427D"/>
    <w:rsid w:val="00502999"/>
    <w:rsid w:val="00506376"/>
    <w:rsid w:val="00507DF3"/>
    <w:rsid w:val="005236E7"/>
    <w:rsid w:val="00541C84"/>
    <w:rsid w:val="005677D9"/>
    <w:rsid w:val="00573101"/>
    <w:rsid w:val="00576312"/>
    <w:rsid w:val="005835DE"/>
    <w:rsid w:val="005E12B7"/>
    <w:rsid w:val="00604145"/>
    <w:rsid w:val="0063160E"/>
    <w:rsid w:val="00633AF2"/>
    <w:rsid w:val="00654432"/>
    <w:rsid w:val="00674838"/>
    <w:rsid w:val="00687BED"/>
    <w:rsid w:val="00691353"/>
    <w:rsid w:val="00692B30"/>
    <w:rsid w:val="006A3E8E"/>
    <w:rsid w:val="006B6C7F"/>
    <w:rsid w:val="006B7B46"/>
    <w:rsid w:val="006C1647"/>
    <w:rsid w:val="006D6452"/>
    <w:rsid w:val="006D6E93"/>
    <w:rsid w:val="006E1FD1"/>
    <w:rsid w:val="00703EE1"/>
    <w:rsid w:val="00705591"/>
    <w:rsid w:val="007352C2"/>
    <w:rsid w:val="00743BB6"/>
    <w:rsid w:val="0077402A"/>
    <w:rsid w:val="00781D10"/>
    <w:rsid w:val="0078207D"/>
    <w:rsid w:val="00785363"/>
    <w:rsid w:val="00786B9A"/>
    <w:rsid w:val="00786F2E"/>
    <w:rsid w:val="007A107E"/>
    <w:rsid w:val="007B0633"/>
    <w:rsid w:val="007D2DE4"/>
    <w:rsid w:val="007E1442"/>
    <w:rsid w:val="007E6049"/>
    <w:rsid w:val="007F29DC"/>
    <w:rsid w:val="008129E4"/>
    <w:rsid w:val="00814E2D"/>
    <w:rsid w:val="00835628"/>
    <w:rsid w:val="00850C16"/>
    <w:rsid w:val="0085369E"/>
    <w:rsid w:val="008852AA"/>
    <w:rsid w:val="008928DC"/>
    <w:rsid w:val="008A3B64"/>
    <w:rsid w:val="008B2811"/>
    <w:rsid w:val="008D1062"/>
    <w:rsid w:val="008E2279"/>
    <w:rsid w:val="00906B73"/>
    <w:rsid w:val="00922C20"/>
    <w:rsid w:val="00923133"/>
    <w:rsid w:val="00932502"/>
    <w:rsid w:val="00935B4A"/>
    <w:rsid w:val="0093695C"/>
    <w:rsid w:val="0094201F"/>
    <w:rsid w:val="00955DB7"/>
    <w:rsid w:val="00961501"/>
    <w:rsid w:val="00961CE8"/>
    <w:rsid w:val="009673E9"/>
    <w:rsid w:val="00970605"/>
    <w:rsid w:val="00977E13"/>
    <w:rsid w:val="009959A4"/>
    <w:rsid w:val="009B1BAC"/>
    <w:rsid w:val="009B31B2"/>
    <w:rsid w:val="009B493A"/>
    <w:rsid w:val="009D3B96"/>
    <w:rsid w:val="009D3EF2"/>
    <w:rsid w:val="009D3F49"/>
    <w:rsid w:val="009D4CA1"/>
    <w:rsid w:val="009D6690"/>
    <w:rsid w:val="009E6202"/>
    <w:rsid w:val="009F3CD2"/>
    <w:rsid w:val="00A007BE"/>
    <w:rsid w:val="00A073EC"/>
    <w:rsid w:val="00A602B2"/>
    <w:rsid w:val="00A75C39"/>
    <w:rsid w:val="00A81ABE"/>
    <w:rsid w:val="00A81D7D"/>
    <w:rsid w:val="00A86E7C"/>
    <w:rsid w:val="00A9051E"/>
    <w:rsid w:val="00A92E55"/>
    <w:rsid w:val="00A93602"/>
    <w:rsid w:val="00A9676D"/>
    <w:rsid w:val="00AA5D1F"/>
    <w:rsid w:val="00AB64F6"/>
    <w:rsid w:val="00AE0FC3"/>
    <w:rsid w:val="00AE5C28"/>
    <w:rsid w:val="00AE77BF"/>
    <w:rsid w:val="00AF035F"/>
    <w:rsid w:val="00B54C67"/>
    <w:rsid w:val="00B60881"/>
    <w:rsid w:val="00B8740F"/>
    <w:rsid w:val="00B87DBA"/>
    <w:rsid w:val="00B87F07"/>
    <w:rsid w:val="00B90A52"/>
    <w:rsid w:val="00B95720"/>
    <w:rsid w:val="00B97F14"/>
    <w:rsid w:val="00BB0255"/>
    <w:rsid w:val="00BB5312"/>
    <w:rsid w:val="00BD3E4B"/>
    <w:rsid w:val="00BD3E75"/>
    <w:rsid w:val="00BE086A"/>
    <w:rsid w:val="00BE3F4B"/>
    <w:rsid w:val="00BE4662"/>
    <w:rsid w:val="00BF7920"/>
    <w:rsid w:val="00C363EC"/>
    <w:rsid w:val="00C8051D"/>
    <w:rsid w:val="00C91036"/>
    <w:rsid w:val="00C925A8"/>
    <w:rsid w:val="00CC0131"/>
    <w:rsid w:val="00CD1B2C"/>
    <w:rsid w:val="00CD23A2"/>
    <w:rsid w:val="00D2058B"/>
    <w:rsid w:val="00D26C31"/>
    <w:rsid w:val="00D4327A"/>
    <w:rsid w:val="00D43935"/>
    <w:rsid w:val="00D53A68"/>
    <w:rsid w:val="00D64ED9"/>
    <w:rsid w:val="00D73641"/>
    <w:rsid w:val="00DE146F"/>
    <w:rsid w:val="00DF0D93"/>
    <w:rsid w:val="00E0418A"/>
    <w:rsid w:val="00E13241"/>
    <w:rsid w:val="00E20E09"/>
    <w:rsid w:val="00E22BE8"/>
    <w:rsid w:val="00E32403"/>
    <w:rsid w:val="00E5010E"/>
    <w:rsid w:val="00E67FF6"/>
    <w:rsid w:val="00E91FB0"/>
    <w:rsid w:val="00E968DF"/>
    <w:rsid w:val="00EB0570"/>
    <w:rsid w:val="00ED1289"/>
    <w:rsid w:val="00ED5B30"/>
    <w:rsid w:val="00EE1D65"/>
    <w:rsid w:val="00F05F30"/>
    <w:rsid w:val="00F10C72"/>
    <w:rsid w:val="00F12656"/>
    <w:rsid w:val="00F202DF"/>
    <w:rsid w:val="00F238D4"/>
    <w:rsid w:val="00F30354"/>
    <w:rsid w:val="00F4268E"/>
    <w:rsid w:val="00F636C1"/>
    <w:rsid w:val="00F63A2D"/>
    <w:rsid w:val="00F70A3D"/>
    <w:rsid w:val="00F80ADC"/>
    <w:rsid w:val="00F9166D"/>
    <w:rsid w:val="00FA02E7"/>
    <w:rsid w:val="00FA1DA4"/>
    <w:rsid w:val="00FA4F2B"/>
    <w:rsid w:val="00FC71F2"/>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qFormat/>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qFormat/>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webSettings.xml><?xml version="1.0" encoding="utf-8"?>
<w:webSettings xmlns:r="http://schemas.openxmlformats.org/officeDocument/2006/relationships" xmlns:w="http://schemas.openxmlformats.org/wordprocessingml/2006/main">
  <w:divs>
    <w:div w:id="55860901">
      <w:bodyDiv w:val="1"/>
      <w:marLeft w:val="0"/>
      <w:marRight w:val="0"/>
      <w:marTop w:val="0"/>
      <w:marBottom w:val="0"/>
      <w:divBdr>
        <w:top w:val="none" w:sz="0" w:space="0" w:color="auto"/>
        <w:left w:val="none" w:sz="0" w:space="0" w:color="auto"/>
        <w:bottom w:val="none" w:sz="0" w:space="0" w:color="auto"/>
        <w:right w:val="none" w:sz="0" w:space="0" w:color="auto"/>
      </w:divBdr>
    </w:div>
    <w:div w:id="281771586">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931867">
      <w:bodyDiv w:val="1"/>
      <w:marLeft w:val="0"/>
      <w:marRight w:val="0"/>
      <w:marTop w:val="0"/>
      <w:marBottom w:val="0"/>
      <w:divBdr>
        <w:top w:val="none" w:sz="0" w:space="0" w:color="auto"/>
        <w:left w:val="none" w:sz="0" w:space="0" w:color="auto"/>
        <w:bottom w:val="none" w:sz="0" w:space="0" w:color="auto"/>
        <w:right w:val="none" w:sz="0" w:space="0" w:color="auto"/>
      </w:divBdr>
    </w:div>
    <w:div w:id="703137564">
      <w:bodyDiv w:val="1"/>
      <w:marLeft w:val="0"/>
      <w:marRight w:val="0"/>
      <w:marTop w:val="0"/>
      <w:marBottom w:val="0"/>
      <w:divBdr>
        <w:top w:val="none" w:sz="0" w:space="0" w:color="auto"/>
        <w:left w:val="none" w:sz="0" w:space="0" w:color="auto"/>
        <w:bottom w:val="none" w:sz="0" w:space="0" w:color="auto"/>
        <w:right w:val="none" w:sz="0" w:space="0" w:color="auto"/>
      </w:divBdr>
    </w:div>
    <w:div w:id="819926516">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566736">
      <w:bodyDiv w:val="1"/>
      <w:marLeft w:val="0"/>
      <w:marRight w:val="0"/>
      <w:marTop w:val="0"/>
      <w:marBottom w:val="0"/>
      <w:divBdr>
        <w:top w:val="none" w:sz="0" w:space="0" w:color="auto"/>
        <w:left w:val="none" w:sz="0" w:space="0" w:color="auto"/>
        <w:bottom w:val="none" w:sz="0" w:space="0" w:color="auto"/>
        <w:right w:val="none" w:sz="0" w:space="0" w:color="auto"/>
      </w:divBdr>
    </w:div>
    <w:div w:id="1311597260">
      <w:bodyDiv w:val="1"/>
      <w:marLeft w:val="0"/>
      <w:marRight w:val="0"/>
      <w:marTop w:val="0"/>
      <w:marBottom w:val="0"/>
      <w:divBdr>
        <w:top w:val="none" w:sz="0" w:space="0" w:color="auto"/>
        <w:left w:val="none" w:sz="0" w:space="0" w:color="auto"/>
        <w:bottom w:val="none" w:sz="0" w:space="0" w:color="auto"/>
        <w:right w:val="none" w:sz="0" w:space="0" w:color="auto"/>
      </w:divBdr>
    </w:div>
    <w:div w:id="1407610061">
      <w:bodyDiv w:val="1"/>
      <w:marLeft w:val="0"/>
      <w:marRight w:val="0"/>
      <w:marTop w:val="0"/>
      <w:marBottom w:val="0"/>
      <w:divBdr>
        <w:top w:val="none" w:sz="0" w:space="0" w:color="auto"/>
        <w:left w:val="none" w:sz="0" w:space="0" w:color="auto"/>
        <w:bottom w:val="none" w:sz="0" w:space="0" w:color="auto"/>
        <w:right w:val="none" w:sz="0" w:space="0" w:color="auto"/>
      </w:divBdr>
    </w:div>
    <w:div w:id="1442645767">
      <w:bodyDiv w:val="1"/>
      <w:marLeft w:val="0"/>
      <w:marRight w:val="0"/>
      <w:marTop w:val="0"/>
      <w:marBottom w:val="0"/>
      <w:divBdr>
        <w:top w:val="none" w:sz="0" w:space="0" w:color="auto"/>
        <w:left w:val="none" w:sz="0" w:space="0" w:color="auto"/>
        <w:bottom w:val="none" w:sz="0" w:space="0" w:color="auto"/>
        <w:right w:val="none" w:sz="0" w:space="0" w:color="auto"/>
      </w:divBdr>
    </w:div>
    <w:div w:id="1695232204">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772742">
      <w:bodyDiv w:val="1"/>
      <w:marLeft w:val="0"/>
      <w:marRight w:val="0"/>
      <w:marTop w:val="0"/>
      <w:marBottom w:val="0"/>
      <w:divBdr>
        <w:top w:val="none" w:sz="0" w:space="0" w:color="auto"/>
        <w:left w:val="none" w:sz="0" w:space="0" w:color="auto"/>
        <w:bottom w:val="none" w:sz="0" w:space="0" w:color="auto"/>
        <w:right w:val="none" w:sz="0" w:space="0" w:color="auto"/>
      </w:divBdr>
    </w:div>
    <w:div w:id="1963338687">
      <w:bodyDiv w:val="1"/>
      <w:marLeft w:val="0"/>
      <w:marRight w:val="0"/>
      <w:marTop w:val="0"/>
      <w:marBottom w:val="0"/>
      <w:divBdr>
        <w:top w:val="none" w:sz="0" w:space="0" w:color="auto"/>
        <w:left w:val="none" w:sz="0" w:space="0" w:color="auto"/>
        <w:bottom w:val="none" w:sz="0" w:space="0" w:color="auto"/>
        <w:right w:val="none" w:sz="0" w:space="0" w:color="auto"/>
      </w:divBdr>
    </w:div>
    <w:div w:id="206794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oleObject" Target="embeddings/oleObject8.bin"/><Relationship Id="rId21" Type="http://schemas.openxmlformats.org/officeDocument/2006/relationships/image" Target="media/image12.png"/><Relationship Id="rId34" Type="http://schemas.openxmlformats.org/officeDocument/2006/relationships/oleObject" Target="embeddings/oleObject6.bin"/><Relationship Id="rId42" Type="http://schemas.openxmlformats.org/officeDocument/2006/relationships/image" Target="media/image25.wmf"/><Relationship Id="rId47" Type="http://schemas.openxmlformats.org/officeDocument/2006/relationships/oleObject" Target="embeddings/oleObject11.bin"/><Relationship Id="rId50" Type="http://schemas.openxmlformats.org/officeDocument/2006/relationships/image" Target="media/image29.png"/><Relationship Id="rId55" Type="http://schemas.openxmlformats.org/officeDocument/2006/relationships/image" Target="file:///\\&#36158;&#25991;\&#36158;&#25991;%20(f)\&#20614;&#25991;&#20214;\&#27493;&#27493;&#39640;%20&#27818;&#31185;%20&#29289;&#29702;%20&#24517;&#20462;1\h1.TIF"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wmf"/><Relationship Id="rId41" Type="http://schemas.openxmlformats.org/officeDocument/2006/relationships/image" Target="media/image24.jpeg"/><Relationship Id="rId54" Type="http://schemas.openxmlformats.org/officeDocument/2006/relationships/image" Target="media/image33.tiff"/><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tiff"/><Relationship Id="rId32" Type="http://schemas.openxmlformats.org/officeDocument/2006/relationships/oleObject" Target="embeddings/oleObject5.bin"/><Relationship Id="rId37" Type="http://schemas.openxmlformats.org/officeDocument/2006/relationships/oleObject" Target="embeddings/oleObject7.bin"/><Relationship Id="rId40" Type="http://schemas.openxmlformats.org/officeDocument/2006/relationships/image" Target="media/image23.png"/><Relationship Id="rId45" Type="http://schemas.openxmlformats.org/officeDocument/2006/relationships/oleObject" Target="embeddings/oleObject10.bin"/><Relationship Id="rId53" Type="http://schemas.openxmlformats.org/officeDocument/2006/relationships/image" Target="media/image32.png"/><Relationship Id="rId58" Type="http://schemas.openxmlformats.org/officeDocument/2006/relationships/image" Target="media/image36.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W4.tif" TargetMode="External"/><Relationship Id="rId28" Type="http://schemas.openxmlformats.org/officeDocument/2006/relationships/oleObject" Target="embeddings/oleObject3.bin"/><Relationship Id="rId36" Type="http://schemas.openxmlformats.org/officeDocument/2006/relationships/image" Target="media/image21.wmf"/><Relationship Id="rId49" Type="http://schemas.openxmlformats.org/officeDocument/2006/relationships/oleObject" Target="embeddings/oleObject12.bin"/><Relationship Id="rId57" Type="http://schemas.openxmlformats.org/officeDocument/2006/relationships/image" Target="media/image35.png"/><Relationship Id="rId61" Type="http://schemas.openxmlformats.org/officeDocument/2006/relationships/oleObject" Target="embeddings/oleObject14.bin"/><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8.wmf"/><Relationship Id="rId44" Type="http://schemas.openxmlformats.org/officeDocument/2006/relationships/image" Target="media/image26.wmf"/><Relationship Id="rId52" Type="http://schemas.openxmlformats.org/officeDocument/2006/relationships/image" Target="media/image31.png"/><Relationship Id="rId60" Type="http://schemas.openxmlformats.org/officeDocument/2006/relationships/image" Target="media/image37.w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3.png"/><Relationship Id="rId27" Type="http://schemas.openxmlformats.org/officeDocument/2006/relationships/image" Target="media/image16.wmf"/><Relationship Id="rId30" Type="http://schemas.openxmlformats.org/officeDocument/2006/relationships/oleObject" Target="embeddings/oleObject4.bin"/><Relationship Id="rId35" Type="http://schemas.openxmlformats.org/officeDocument/2006/relationships/image" Target="media/image20.png"/><Relationship Id="rId43" Type="http://schemas.openxmlformats.org/officeDocument/2006/relationships/oleObject" Target="embeddings/oleObject9.bin"/><Relationship Id="rId48" Type="http://schemas.openxmlformats.org/officeDocument/2006/relationships/image" Target="media/image28.wmf"/><Relationship Id="rId56" Type="http://schemas.openxmlformats.org/officeDocument/2006/relationships/image" Target="media/image34.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8.png"/><Relationship Id="rId25" Type="http://schemas.openxmlformats.org/officeDocument/2006/relationships/image" Target="file:///\\&#36158;&#25991;\&#36158;&#25991;%20(f)\&#20614;&#25991;&#20214;\&#27493;&#27493;&#39640;%20&#27818;&#31185;%20&#29289;&#29702;%20&#24517;&#20462;1\L2.TIF" TargetMode="External"/><Relationship Id="rId33" Type="http://schemas.openxmlformats.org/officeDocument/2006/relationships/image" Target="media/image19.wmf"/><Relationship Id="rId38" Type="http://schemas.openxmlformats.org/officeDocument/2006/relationships/image" Target="media/image22.wmf"/><Relationship Id="rId46" Type="http://schemas.openxmlformats.org/officeDocument/2006/relationships/image" Target="media/image27.wmf"/><Relationship Id="rId59" Type="http://schemas.openxmlformats.org/officeDocument/2006/relationships/oleObject" Target="embeddings/oleObject13.bin"/></Relationships>
</file>

<file path=word/_rels/header1.xml.rels><?xml version="1.0" encoding="UTF-8" standalone="yes"?>
<Relationships xmlns="http://schemas.openxmlformats.org/package/2006/relationships"><Relationship Id="rId1" Type="http://schemas.openxmlformats.org/officeDocument/2006/relationships/image" Target="media/image3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AECBA-02BE-4836-BD1B-5BED76C9F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12</Pages>
  <Words>1071</Words>
  <Characters>6109</Characters>
  <Application>Microsoft Office Word</Application>
  <DocSecurity>0</DocSecurity>
  <Lines>50</Lines>
  <Paragraphs>14</Paragraphs>
  <ScaleCrop>false</ScaleCrop>
  <Company>Sky123.Org</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mihoo1</dc:creator>
  <cp:keywords/>
  <dc:description/>
  <cp:lastModifiedBy>User</cp:lastModifiedBy>
  <cp:revision>43</cp:revision>
  <cp:lastPrinted>2015-03-06T07:35:00Z</cp:lastPrinted>
  <dcterms:created xsi:type="dcterms:W3CDTF">2017-05-08T06:41:00Z</dcterms:created>
  <dcterms:modified xsi:type="dcterms:W3CDTF">2017-06-16T06:35:00Z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