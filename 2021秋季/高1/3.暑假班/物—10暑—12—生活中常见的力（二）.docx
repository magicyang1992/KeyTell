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C22495">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D51BB9">
        <w:rPr>
          <w:rFonts w:ascii="Times New Roman" w:eastAsia="黑体" w:hAnsi="黑体" w:cs="Times New Roman" w:hint="eastAsia"/>
          <w:sz w:val="36"/>
          <w:szCs w:val="36"/>
        </w:rPr>
        <w:t>暑假</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D51BB9" w:rsidP="00D51BB9">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生活中常见的力（二）</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D51BB9" w:rsidRPr="006F12E9" w:rsidRDefault="00D51BB9" w:rsidP="00D51BB9">
            <w:pPr>
              <w:widowControl/>
              <w:spacing w:line="360" w:lineRule="auto"/>
              <w:jc w:val="left"/>
              <w:textAlignment w:val="baseline"/>
              <w:rPr>
                <w:rFonts w:ascii="Times New Roman" w:hAnsi="Times New Roman"/>
              </w:rPr>
            </w:pPr>
            <w:r>
              <w:rPr>
                <w:rFonts w:ascii="Times New Roman" w:hAnsi="Times New Roman"/>
              </w:rPr>
              <w:t>1</w:t>
            </w:r>
            <w:r w:rsidRPr="006F12E9">
              <w:rPr>
                <w:rFonts w:ascii="Times New Roman" w:hAnsi="Times New Roman"/>
              </w:rPr>
              <w:t>、知道摩擦力及摩擦力的种类。</w:t>
            </w:r>
          </w:p>
          <w:p w:rsidR="00E32403" w:rsidRPr="00355CFE" w:rsidRDefault="00D51BB9" w:rsidP="00D51BB9">
            <w:pPr>
              <w:spacing w:line="360" w:lineRule="auto"/>
              <w:rPr>
                <w:rFonts w:eastAsia="黑体"/>
              </w:rPr>
            </w:pPr>
            <w:r>
              <w:rPr>
                <w:rFonts w:ascii="Times New Roman" w:hAnsi="Times New Roman"/>
              </w:rPr>
              <w:t>2</w:t>
            </w:r>
            <w:r w:rsidRPr="006F12E9">
              <w:rPr>
                <w:rFonts w:ascii="Times New Roman" w:hAnsi="Times New Roman"/>
              </w:rPr>
              <w:t>、</w:t>
            </w:r>
            <w:r>
              <w:rPr>
                <w:rFonts w:ascii="Times New Roman" w:hAnsi="Times New Roman" w:hint="eastAsia"/>
              </w:rPr>
              <w:t>摩擦力</w:t>
            </w:r>
            <w:r>
              <w:rPr>
                <w:rFonts w:ascii="Times New Roman" w:hAnsi="Times New Roman"/>
              </w:rPr>
              <w:t>方向的判断</w:t>
            </w:r>
            <w:r>
              <w:rPr>
                <w:rFonts w:ascii="Times New Roman" w:hAnsi="Times New Roman" w:hint="eastAsia"/>
              </w:rPr>
              <w:t>以及</w:t>
            </w:r>
            <w:r>
              <w:rPr>
                <w:rFonts w:ascii="Times New Roman" w:hAnsi="Times New Roman"/>
              </w:rPr>
              <w:t>摩擦</w:t>
            </w:r>
            <w:r>
              <w:rPr>
                <w:rFonts w:ascii="Times New Roman" w:hAnsi="Times New Roman" w:hint="eastAsia"/>
              </w:rPr>
              <w:t>力大小</w:t>
            </w:r>
            <w:r>
              <w:rPr>
                <w:rFonts w:ascii="Times New Roman" w:hAnsi="Times New Roman"/>
              </w:rPr>
              <w:t>的</w:t>
            </w:r>
            <w:r>
              <w:rPr>
                <w:rFonts w:ascii="Times New Roman" w:hAnsi="Times New Roman" w:hint="eastAsia"/>
              </w:rPr>
              <w:t>计算</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F30354" w:rsidP="00381701">
            <w:pPr>
              <w:spacing w:line="360" w:lineRule="auto"/>
            </w:pPr>
            <w:r w:rsidRPr="007E6049">
              <w:t>1</w:t>
            </w:r>
            <w:r w:rsidR="00075070" w:rsidRPr="007E6049">
              <w:t>、</w:t>
            </w:r>
            <w:r w:rsidR="00D51BB9" w:rsidRPr="006F12E9">
              <w:rPr>
                <w:rFonts w:ascii="Times New Roman" w:hAnsi="Times New Roman"/>
                <w:kern w:val="0"/>
                <w:szCs w:val="21"/>
              </w:rPr>
              <w:t>摩擦力大小和方向的判断</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DD5C15"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知识点回顾</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21072D" w:rsidRDefault="00814E2D" w:rsidP="00381701">
      <w:pPr>
        <w:spacing w:line="276" w:lineRule="auto"/>
        <w:rPr>
          <w:rFonts w:ascii="Times New Roman" w:hAnsi="Times New Roman" w:cs="Times New Roman"/>
          <w:szCs w:val="21"/>
        </w:rPr>
      </w:pPr>
    </w:p>
    <w:p w:rsidR="00814E2D" w:rsidRPr="0021072D" w:rsidRDefault="00814E2D"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78207D" w:rsidRPr="0021072D" w:rsidRDefault="0078207D" w:rsidP="00381701">
      <w:pPr>
        <w:spacing w:line="276" w:lineRule="auto"/>
        <w:rPr>
          <w:rFonts w:ascii="Times New Roman" w:hAnsi="Times New Roman" w:cs="Times New Roman"/>
          <w:szCs w:val="21"/>
        </w:rPr>
      </w:pPr>
    </w:p>
    <w:p w:rsidR="0078207D" w:rsidRPr="0021072D" w:rsidRDefault="0078207D" w:rsidP="00381701">
      <w:pPr>
        <w:spacing w:line="276" w:lineRule="auto"/>
        <w:rPr>
          <w:rFonts w:ascii="Times New Roman" w:hAnsi="Times New Roman" w:cs="Times New Roman"/>
          <w:szCs w:val="21"/>
        </w:rPr>
      </w:pPr>
    </w:p>
    <w:p w:rsidR="00075070" w:rsidRDefault="00075070" w:rsidP="00381701">
      <w:pPr>
        <w:spacing w:line="276" w:lineRule="auto"/>
        <w:rPr>
          <w:rFonts w:ascii="Times New Roman" w:hAnsi="Times New Roman" w:cs="Times New Roman" w:hint="eastAsia"/>
          <w:szCs w:val="21"/>
        </w:rPr>
      </w:pPr>
    </w:p>
    <w:p w:rsidR="00D51BB9" w:rsidRDefault="00D51BB9" w:rsidP="00381701">
      <w:pPr>
        <w:spacing w:line="276" w:lineRule="auto"/>
        <w:rPr>
          <w:rFonts w:ascii="Times New Roman" w:hAnsi="Times New Roman" w:cs="Times New Roman" w:hint="eastAsia"/>
          <w:szCs w:val="21"/>
        </w:rPr>
      </w:pPr>
    </w:p>
    <w:p w:rsidR="00D51BB9" w:rsidRPr="007E1733" w:rsidRDefault="00D51BB9" w:rsidP="00D51BB9">
      <w:pPr>
        <w:spacing w:line="276" w:lineRule="auto"/>
        <w:jc w:val="center"/>
        <w:rPr>
          <w:rFonts w:ascii="Times New Roman" w:eastAsiaTheme="majorEastAsia" w:hAnsi="Times New Roman"/>
          <w:szCs w:val="21"/>
        </w:rPr>
      </w:pPr>
      <w:r w:rsidRPr="00576C10">
        <w:rPr>
          <w:rFonts w:ascii="Times New Roman" w:eastAsia="宋体" w:hAnsi="Times New Roman"/>
          <w:szCs w:val="21"/>
        </w:rPr>
      </w:r>
      <w:r w:rsidRPr="00576C10">
        <w:rPr>
          <w:rFonts w:ascii="Times New Roman" w:eastAsia="宋体" w:hAnsi="Times New Roman"/>
          <w:szCs w:val="21"/>
        </w:rPr>
        <w:pict>
          <v:group id="组合 35" o:spid="_x0000_s1137" style="width:289pt;height:49.95pt;mso-position-horizontal-relative:char;mso-position-vertical-relative:line" coordorigin="4512,1761" coordsize="578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38" type="#_x0000_t75" style="position:absolute;left:4512;top:1761;width:2835;height:94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39" type="#_x0000_t202" style="position:absolute;left:5757;top:2023;width:4535;height: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stroked="f" strokeweight=".5pt">
              <v:textbox style="mso-next-textbox:#文本框 8">
                <w:txbxContent>
                  <w:p w:rsidR="00D51BB9" w:rsidRDefault="00D51BB9" w:rsidP="00D51BB9">
                    <w:pPr>
                      <w:jc w:val="center"/>
                      <w:rPr>
                        <w:rFonts w:ascii="黑体" w:eastAsia="黑体" w:hAnsi="黑体"/>
                        <w:sz w:val="36"/>
                        <w:szCs w:val="36"/>
                      </w:rPr>
                    </w:pPr>
                    <w:r>
                      <w:rPr>
                        <w:rFonts w:ascii="黑体" w:eastAsia="黑体" w:hAnsi="黑体" w:hint="eastAsia"/>
                        <w:sz w:val="36"/>
                        <w:szCs w:val="36"/>
                      </w:rPr>
                      <w:t>生活中常见的力（二）</w:t>
                    </w:r>
                  </w:p>
                </w:txbxContent>
              </v:textbox>
            </v:shape>
            <w10:wrap type="none"/>
            <w10:anchorlock/>
          </v:group>
        </w:pict>
      </w:r>
    </w:p>
    <w:p w:rsidR="00D51BB9" w:rsidRPr="007E1733" w:rsidRDefault="00D51BB9" w:rsidP="00D51BB9">
      <w:pPr>
        <w:autoSpaceDN w:val="0"/>
        <w:spacing w:line="276" w:lineRule="auto"/>
        <w:jc w:val="left"/>
        <w:rPr>
          <w:rFonts w:ascii="Times New Roman" w:eastAsiaTheme="majorEastAsia" w:hAnsi="Times New Roman"/>
          <w:szCs w:val="21"/>
        </w:rPr>
      </w:pPr>
    </w:p>
    <w:p w:rsidR="00D51BB9" w:rsidRPr="007E1733" w:rsidRDefault="00D51BB9" w:rsidP="00D51BB9">
      <w:pPr>
        <w:spacing w:line="360" w:lineRule="auto"/>
        <w:ind w:firstLineChars="49" w:firstLine="103"/>
        <w:rPr>
          <w:rFonts w:ascii="Times New Roman" w:eastAsiaTheme="majorEastAsia" w:hAnsi="Times New Roman"/>
          <w:b/>
          <w:szCs w:val="21"/>
        </w:rPr>
      </w:pPr>
      <w:r w:rsidRPr="00576C10">
        <w:rPr>
          <w:rFonts w:ascii="Times New Roman" w:eastAsiaTheme="majorEastAsia" w:hAnsi="Times New Roman"/>
          <w:noProof/>
          <w:kern w:val="0"/>
          <w:szCs w:val="21"/>
        </w:rPr>
      </w:r>
      <w:r w:rsidRPr="00576C10">
        <w:rPr>
          <w:rFonts w:ascii="Times New Roman" w:eastAsiaTheme="majorEastAsia" w:hAnsi="Times New Roman"/>
          <w:noProof/>
          <w:kern w:val="0"/>
          <w:szCs w:val="21"/>
        </w:rPr>
        <w:pict>
          <v:group id="组合 57" o:spid="_x0000_s1134" style="width:126.3pt;height:48.75pt;mso-position-horizontal-relative:char;mso-position-vertical-relative:line" coordorigin="1320,7946" coordsize="2526,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">
            <v:shape id="图片 57" o:spid="_x0000_s1135"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ZvwnDAAAA2wAAAA8AAABkcnMvZG93bnJldi54bWxET8tqwkAU3Rf8h+EK3dWJpS1tdAw+EKSL&#10;lGih20vmmkQzd9LMRBO/3lkUujyc9zzpTS0u1LrKsoLpJAJBnFtdcaHg+7B9egfhPLLG2jIpGMhB&#10;shg9zDHW9soZXfa+ECGEXYwKSu+bWEqXl2TQTWxDHLijbQ36ANtC6havIdzU8jmK3qTBikNDiQ2t&#10;S8rP+84o6KYvP5yd5Gb4TPXXxy1Pfw+rVKnHcb+cgfDU+3/xn3unFbyGseFL+AFyc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m/CcMAAADbAAAADwAAAAAAAAAAAAAAAACf&#10;AgAAZHJzL2Rvd25yZXYueG1sUEsFBgAAAAAEAAQA9wAAAI8DAAAAAA==&#10;">
              <v:imagedata r:id="rId9" o:title=""/>
              <v:path arrowok="t"/>
            </v:shape>
            <v:shape id="文本框 58" o:spid="_x0000_s1136"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D51BB9" w:rsidRDefault="00D51BB9" w:rsidP="00D51BB9">
                    <w:pPr>
                      <w:rPr>
                        <w:rFonts w:ascii="幼圆" w:eastAsia="幼圆"/>
                        <w:b/>
                        <w:sz w:val="24"/>
                        <w:szCs w:val="24"/>
                      </w:rPr>
                    </w:pPr>
                    <w:r>
                      <w:rPr>
                        <w:rFonts w:ascii="幼圆" w:eastAsia="幼圆" w:hint="eastAsia"/>
                        <w:b/>
                        <w:sz w:val="24"/>
                        <w:szCs w:val="24"/>
                      </w:rPr>
                      <w:t>新课引入</w:t>
                    </w:r>
                  </w:p>
                </w:txbxContent>
              </v:textbox>
            </v:shape>
            <w10:wrap type="none"/>
            <w10:anchorlock/>
          </v:group>
        </w:pict>
      </w:r>
    </w:p>
    <w:p w:rsidR="00D51BB9" w:rsidRPr="007E1733" w:rsidRDefault="00D51BB9" w:rsidP="00D51BB9">
      <w:pPr>
        <w:spacing w:line="276" w:lineRule="auto"/>
        <w:rPr>
          <w:rFonts w:ascii="Times New Roman" w:eastAsiaTheme="majorEastAsia" w:hAnsi="Times New Roman"/>
          <w:szCs w:val="21"/>
        </w:rPr>
      </w:pPr>
      <w:r w:rsidRPr="007E1733">
        <w:rPr>
          <w:rFonts w:ascii="Times New Roman" w:eastAsiaTheme="majorEastAsia" w:hAnsiTheme="majorEastAsia"/>
          <w:szCs w:val="21"/>
        </w:rPr>
        <w:t>准备两本较厚的书，首先把两本书口对口地平放在桌面上，然后将两本书一页一页相互交叉相叠，当交叉的书页分别达到十页、五十页、一百页时，分别用力拉两本书的两侧，看需要多大的力才能够将两本书完全分开。</w:t>
      </w:r>
    </w:p>
    <w:p w:rsidR="00D51BB9" w:rsidRPr="007E1733" w:rsidRDefault="00D51BB9" w:rsidP="00D51BB9">
      <w:pPr>
        <w:spacing w:line="276" w:lineRule="auto"/>
        <w:jc w:val="center"/>
        <w:rPr>
          <w:rFonts w:ascii="Times New Roman" w:eastAsiaTheme="majorEastAsia" w:hAnsi="Times New Roman"/>
          <w:szCs w:val="21"/>
        </w:rPr>
      </w:pPr>
      <w:r w:rsidRPr="007E1733">
        <w:rPr>
          <w:rFonts w:ascii="Times New Roman" w:eastAsiaTheme="majorEastAsia" w:hAnsi="Times New Roman"/>
          <w:b/>
          <w:noProof/>
          <w:szCs w:val="21"/>
        </w:rPr>
        <w:drawing>
          <wp:inline distT="0" distB="0" distL="0" distR="0">
            <wp:extent cx="2409825" cy="1809750"/>
            <wp:effectExtent l="0" t="0" r="9525" b="0"/>
            <wp:docPr id="52" name="图片 52" descr="飞信截图2012080911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飞信截图20120809110709"/>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9825" cy="1809750"/>
                    </a:xfrm>
                    <a:prstGeom prst="rect">
                      <a:avLst/>
                    </a:prstGeom>
                    <a:noFill/>
                    <a:ln>
                      <a:noFill/>
                    </a:ln>
                  </pic:spPr>
                </pic:pic>
              </a:graphicData>
            </a:graphic>
          </wp:inline>
        </w:drawing>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p>
    <w:p w:rsidR="00D51BB9" w:rsidRDefault="00D51BB9" w:rsidP="00D51BB9">
      <w:pPr>
        <w:widowControl/>
        <w:autoSpaceDE w:val="0"/>
        <w:autoSpaceDN w:val="0"/>
        <w:adjustRightInd w:val="0"/>
        <w:spacing w:line="276" w:lineRule="auto"/>
        <w:jc w:val="left"/>
        <w:textAlignment w:val="baseline"/>
        <w:rPr>
          <w:rFonts w:ascii="Times New Roman" w:eastAsiaTheme="majorEastAsia" w:hAnsi="Times New Roman" w:hint="eastAsia"/>
          <w:noProof/>
          <w:kern w:val="0"/>
          <w:szCs w:val="21"/>
        </w:rPr>
      </w:pPr>
      <w:r w:rsidRPr="00576C10">
        <w:rPr>
          <w:rFonts w:ascii="Times New Roman" w:eastAsiaTheme="majorEastAsia" w:hAnsi="Times New Roman"/>
          <w:noProof/>
          <w:kern w:val="0"/>
          <w:szCs w:val="21"/>
        </w:rPr>
      </w:r>
      <w:r w:rsidRPr="00576C10">
        <w:rPr>
          <w:rFonts w:ascii="Times New Roman" w:eastAsiaTheme="majorEastAsia" w:hAnsi="Times New Roman"/>
          <w:noProof/>
          <w:kern w:val="0"/>
          <w:szCs w:val="21"/>
        </w:rPr>
        <w:pict>
          <v:group id="组合 46" o:spid="_x0000_s1131" style="width:126.3pt;height:48.75pt;mso-position-horizontal-relative:char;mso-position-vertical-relative:line" coordorigin="1320,7946" coordsize="2526,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">
            <v:shape id="图片 57" o:spid="_x0000_s1132"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vabGAAAA2wAAAA8AAABkcnMvZG93bnJldi54bWxEj1trwkAUhN8L/oflCL7VjSK2jdlILwji&#10;Q8QL+HrIHpO02bMxu2r013cLBR+HmfmGSeadqcWFWldZVjAaRiCIc6srLhTsd4vnVxDOI2usLZOC&#10;GzmYp72nBGNtr7yhy9YXIkDYxaig9L6JpXR5SQbd0DbEwTva1qAPsi2kbvEa4KaW4yiaSoMVh4US&#10;G/osKf/Zno2C82hy4M23/LqtMr1+u+fZafeRKTXod+8zEJ46/wj/t5daweQF/r6EHyDT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F+9psYAAADbAAAADwAAAAAAAAAAAAAA&#10;AACfAgAAZHJzL2Rvd25yZXYueG1sUEsFBgAAAAAEAAQA9wAAAJIDAAAAAA==&#10;">
              <v:imagedata r:id="rId9" o:title=""/>
              <v:path arrowok="t"/>
            </v:shape>
            <v:shape id="文本框 58" o:spid="_x0000_s1133"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D51BB9" w:rsidRDefault="00D51BB9" w:rsidP="00D51BB9">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000000"/>
          <w:szCs w:val="21"/>
        </w:rPr>
      </w:pPr>
      <w:r w:rsidRPr="00B32222">
        <w:rPr>
          <w:rFonts w:ascii="Times New Roman" w:hAnsi="Times New Roman"/>
          <w:szCs w:val="21"/>
        </w:rPr>
      </w:r>
      <w:r w:rsidRPr="00B32222">
        <w:rPr>
          <w:rFonts w:ascii="Times New Roman" w:hAnsi="Times New Roman"/>
          <w:szCs w:val="21"/>
        </w:rPr>
        <w:pict>
          <v:group id="_x0000_s1176" style="width:308.25pt;height:51.75pt;mso-position-horizontal-relative:char;mso-position-vertical-relative:line" coordorigin="3210,9483" coordsize="6165,1035">
            <v:shape id="图片 18" o:spid="_x0000_s1177" type="#_x0000_t75" style="position:absolute;left:3210;top:9483;width:6165;height:103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78" type="#_x0000_t202" style="position:absolute;left:3525;top:9783;width:4725;height: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stroked="f" strokeweight=".5pt">
              <v:textbox>
                <w:txbxContent>
                  <w:p w:rsidR="00D51BB9" w:rsidRDefault="00D51BB9" w:rsidP="00D51BB9">
                    <w:pPr>
                      <w:rPr>
                        <w:rFonts w:ascii="黑体" w:eastAsia="黑体"/>
                        <w:sz w:val="24"/>
                      </w:rPr>
                    </w:pPr>
                    <w:r>
                      <w:rPr>
                        <w:rFonts w:ascii="黑体" w:eastAsia="黑体" w:hint="eastAsia"/>
                        <w:sz w:val="24"/>
                      </w:rPr>
                      <w:t>知识点一：滑动摩擦力</w:t>
                    </w:r>
                  </w:p>
                </w:txbxContent>
              </v:textbox>
            </v:shape>
            <w10:wrap type="none"/>
            <w10:anchorlock/>
          </v:group>
        </w:pic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000000"/>
          <w:szCs w:val="21"/>
        </w:rPr>
      </w:pPr>
      <w:r w:rsidRPr="007E1733">
        <w:rPr>
          <w:rFonts w:ascii="Times New Roman" w:eastAsiaTheme="majorEastAsia" w:hAnsiTheme="majorEastAsia"/>
          <w:color w:val="000000"/>
          <w:szCs w:val="21"/>
        </w:rPr>
        <w:t>一、摩擦力</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color w:val="000000"/>
          <w:szCs w:val="21"/>
        </w:rPr>
        <w:t>1</w:t>
      </w:r>
      <w:r w:rsidRPr="007E1733">
        <w:rPr>
          <w:rFonts w:ascii="Times New Roman" w:eastAsiaTheme="majorEastAsia" w:hAnsiTheme="majorEastAsia"/>
          <w:color w:val="000000"/>
          <w:szCs w:val="21"/>
        </w:rPr>
        <w:t>、定义：一个物体在另一个物体表面上相对运动或有相对运动趋势时受到阻碍运动的力。</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2</w:t>
      </w:r>
      <w:r w:rsidRPr="007E1733">
        <w:rPr>
          <w:rFonts w:ascii="Times New Roman" w:eastAsiaTheme="majorEastAsia" w:hAnsiTheme="majorEastAsia"/>
          <w:szCs w:val="21"/>
        </w:rPr>
        <w:t>、分类：滚动摩擦力、滑动摩擦力、静摩擦力</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二、滑动摩擦力</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1</w:t>
      </w:r>
      <w:r w:rsidRPr="007E1733">
        <w:rPr>
          <w:rFonts w:ascii="Times New Roman" w:eastAsiaTheme="majorEastAsia" w:hAnsiTheme="majorEastAsia"/>
          <w:szCs w:val="21"/>
        </w:rPr>
        <w:t>、定义：一个物体在另一个物体表面上相对于另一个物体滑动时，所受到的阻碍它相对滑动的力。</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2</w:t>
      </w:r>
      <w:r w:rsidRPr="007E1733">
        <w:rPr>
          <w:rFonts w:ascii="Times New Roman" w:eastAsiaTheme="majorEastAsia" w:hAnsiTheme="majorEastAsia"/>
          <w:szCs w:val="21"/>
        </w:rPr>
        <w:t>、产生的条件：两物体间有</w:t>
      </w:r>
      <w:r w:rsidRPr="007E1733">
        <w:rPr>
          <w:rFonts w:ascii="Times New Roman" w:eastAsiaTheme="majorEastAsia" w:hAnsiTheme="majorEastAsia"/>
          <w:color w:val="C00000"/>
          <w:szCs w:val="21"/>
        </w:rPr>
        <w:t>弹力</w:t>
      </w:r>
      <w:r w:rsidRPr="007E1733">
        <w:rPr>
          <w:rFonts w:ascii="Times New Roman" w:eastAsiaTheme="majorEastAsia" w:hAnsiTheme="majorEastAsia"/>
          <w:szCs w:val="21"/>
        </w:rPr>
        <w:t>、物体间接触面</w:t>
      </w:r>
      <w:r w:rsidRPr="007E1733">
        <w:rPr>
          <w:rFonts w:ascii="Times New Roman" w:eastAsiaTheme="majorEastAsia" w:hAnsiTheme="majorEastAsia"/>
          <w:color w:val="C00000"/>
          <w:szCs w:val="21"/>
        </w:rPr>
        <w:t>不光滑</w:t>
      </w:r>
      <w:r w:rsidRPr="007E1733">
        <w:rPr>
          <w:rFonts w:ascii="Times New Roman" w:eastAsiaTheme="majorEastAsia" w:hAnsiTheme="majorEastAsia"/>
          <w:szCs w:val="21"/>
        </w:rPr>
        <w:t>、两物体间存在</w:t>
      </w:r>
      <w:r w:rsidRPr="007E1733">
        <w:rPr>
          <w:rFonts w:ascii="Times New Roman" w:eastAsiaTheme="majorEastAsia" w:hAnsiTheme="majorEastAsia"/>
          <w:color w:val="C00000"/>
          <w:szCs w:val="21"/>
        </w:rPr>
        <w:t>相对运动</w:t>
      </w:r>
      <w:r w:rsidRPr="007E1733">
        <w:rPr>
          <w:rFonts w:ascii="Times New Roman" w:eastAsiaTheme="majorEastAsia" w:hAnsiTheme="majorEastAsia"/>
          <w:szCs w:val="21"/>
        </w:rPr>
        <w:t>。</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C00000"/>
          <w:szCs w:val="21"/>
        </w:rPr>
      </w:pPr>
      <w:r w:rsidRPr="007E1733">
        <w:rPr>
          <w:rFonts w:ascii="Times New Roman" w:eastAsiaTheme="majorEastAsia" w:hAnsi="Times New Roman"/>
          <w:szCs w:val="21"/>
        </w:rPr>
        <w:t>3</w:t>
      </w:r>
      <w:r w:rsidRPr="007E1733">
        <w:rPr>
          <w:rFonts w:ascii="Times New Roman" w:eastAsiaTheme="majorEastAsia" w:hAnsiTheme="majorEastAsia"/>
          <w:szCs w:val="21"/>
        </w:rPr>
        <w:t>、大小：跟压力</w:t>
      </w:r>
      <w:r w:rsidRPr="007E1733">
        <w:rPr>
          <w:rFonts w:ascii="Times New Roman" w:eastAsiaTheme="majorEastAsia" w:hAnsi="Times New Roman"/>
          <w:i/>
          <w:szCs w:val="21"/>
        </w:rPr>
        <w:t>N</w:t>
      </w:r>
      <w:r w:rsidRPr="007E1733">
        <w:rPr>
          <w:rFonts w:ascii="Times New Roman" w:eastAsiaTheme="majorEastAsia" w:hAnsiTheme="majorEastAsia"/>
          <w:szCs w:val="21"/>
        </w:rPr>
        <w:t>成正比，</w:t>
      </w:r>
      <w:r w:rsidRPr="007E1733">
        <w:rPr>
          <w:rFonts w:ascii="Times New Roman" w:eastAsiaTheme="majorEastAsia" w:hAnsi="Times New Roman"/>
          <w:i/>
          <w:color w:val="C00000"/>
          <w:szCs w:val="21"/>
        </w:rPr>
        <w:t>f</w:t>
      </w:r>
      <w:r>
        <w:rPr>
          <w:rFonts w:ascii="Times New Roman" w:eastAsiaTheme="majorEastAsia" w:hAnsi="Times New Roman"/>
          <w:color w:val="C00000"/>
          <w:szCs w:val="21"/>
        </w:rPr>
        <w:t>＝</w:t>
      </w:r>
      <w:r w:rsidRPr="007E1733">
        <w:rPr>
          <w:rFonts w:ascii="Times New Roman" w:eastAsiaTheme="majorEastAsia" w:hAnsi="Times New Roman"/>
          <w:i/>
          <w:color w:val="C00000"/>
          <w:szCs w:val="21"/>
        </w:rPr>
        <w:t>μN</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000000"/>
          <w:szCs w:val="21"/>
        </w:rPr>
      </w:pPr>
      <w:r w:rsidRPr="007E1733">
        <w:rPr>
          <w:rFonts w:ascii="Times New Roman" w:eastAsiaTheme="majorEastAsia" w:hAnsiTheme="majorEastAsia"/>
          <w:b/>
          <w:bCs/>
          <w:szCs w:val="21"/>
        </w:rPr>
        <w:t>备注：</w:t>
      </w:r>
      <w:r w:rsidRPr="007E1733">
        <w:rPr>
          <w:rFonts w:ascii="Times New Roman" w:eastAsiaTheme="majorEastAsia" w:hAnsi="Times New Roman"/>
          <w:i/>
          <w:iCs/>
          <w:color w:val="000000"/>
          <w:szCs w:val="21"/>
        </w:rPr>
        <w:t>μ</w:t>
      </w:r>
      <w:r w:rsidRPr="007E1733">
        <w:rPr>
          <w:rFonts w:ascii="Times New Roman" w:eastAsiaTheme="majorEastAsia" w:hAnsiTheme="majorEastAsia"/>
          <w:color w:val="000000"/>
          <w:szCs w:val="21"/>
        </w:rPr>
        <w:t>是比例常数，叫动摩擦因数。没有单位，和</w:t>
      </w:r>
      <w:r w:rsidRPr="007E1733">
        <w:rPr>
          <w:rFonts w:ascii="Times New Roman" w:eastAsiaTheme="majorEastAsia" w:hAnsiTheme="majorEastAsia"/>
          <w:color w:val="C00000"/>
          <w:szCs w:val="21"/>
        </w:rPr>
        <w:t>接触面的材料</w:t>
      </w:r>
      <w:r w:rsidRPr="007E1733">
        <w:rPr>
          <w:rFonts w:ascii="Times New Roman" w:eastAsiaTheme="majorEastAsia" w:hAnsiTheme="majorEastAsia"/>
          <w:color w:val="000000"/>
          <w:szCs w:val="21"/>
        </w:rPr>
        <w:t>、</w:t>
      </w:r>
      <w:r w:rsidRPr="007E1733">
        <w:rPr>
          <w:rFonts w:ascii="Times New Roman" w:eastAsiaTheme="majorEastAsia" w:hAnsiTheme="majorEastAsia"/>
          <w:color w:val="C00000"/>
          <w:szCs w:val="21"/>
        </w:rPr>
        <w:t>粗糙程度</w:t>
      </w:r>
      <w:r w:rsidRPr="007E1733">
        <w:rPr>
          <w:rFonts w:ascii="Times New Roman" w:eastAsiaTheme="majorEastAsia" w:hAnsiTheme="majorEastAsia"/>
          <w:color w:val="000000"/>
          <w:szCs w:val="21"/>
        </w:rPr>
        <w:t>有关。</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lastRenderedPageBreak/>
        <w:t>4</w:t>
      </w:r>
      <w:r w:rsidRPr="007E1733">
        <w:rPr>
          <w:rFonts w:ascii="Times New Roman" w:eastAsiaTheme="majorEastAsia" w:hAnsiTheme="majorEastAsia"/>
          <w:szCs w:val="21"/>
        </w:rPr>
        <w:t>、方向：与接触面相切，且跟物体相对运动的方向相反。</w:t>
      </w:r>
    </w:p>
    <w:p w:rsidR="00D51BB9" w:rsidRDefault="00D51BB9" w:rsidP="00D51BB9">
      <w:pPr>
        <w:spacing w:line="276" w:lineRule="auto"/>
        <w:jc w:val="left"/>
        <w:textAlignment w:val="baseline"/>
        <w:rPr>
          <w:rFonts w:ascii="Times New Roman" w:eastAsiaTheme="majorEastAsia" w:hAnsiTheme="majorEastAsia" w:hint="eastAsia"/>
          <w:szCs w:val="21"/>
        </w:rPr>
      </w:pPr>
      <w:r w:rsidRPr="007E1733">
        <w:rPr>
          <w:rFonts w:ascii="Times New Roman" w:eastAsiaTheme="majorEastAsia" w:hAnsi="Times New Roman"/>
          <w:szCs w:val="21"/>
        </w:rPr>
        <w:t>5</w:t>
      </w:r>
      <w:r w:rsidRPr="007E1733">
        <w:rPr>
          <w:rFonts w:ascii="Times New Roman" w:eastAsiaTheme="majorEastAsia" w:hAnsiTheme="majorEastAsia"/>
          <w:szCs w:val="21"/>
        </w:rPr>
        <w:t>、滑动摩擦力有无的判断：利用滑动摩擦力的定义，先看是否有弹力，再看是否有相对运动</w:t>
      </w:r>
    </w:p>
    <w:p w:rsidR="00D51BB9" w:rsidRPr="007E1733" w:rsidRDefault="00D51BB9" w:rsidP="00D51BB9">
      <w:pPr>
        <w:spacing w:line="276" w:lineRule="auto"/>
        <w:jc w:val="left"/>
        <w:textAlignment w:val="baseline"/>
        <w:rPr>
          <w:rFonts w:ascii="Times New Roman" w:eastAsiaTheme="majorEastAsia" w:hAnsi="Times New Roman"/>
          <w:szCs w:val="21"/>
        </w:rPr>
      </w:pP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color w:val="000000"/>
          <w:szCs w:val="21"/>
        </w:rPr>
        <w:t>注意：滑动摩擦力公式</w:t>
      </w:r>
      <w:r w:rsidRPr="007E1733">
        <w:rPr>
          <w:rFonts w:ascii="Times New Roman" w:eastAsiaTheme="majorEastAsia" w:hAnsi="Times New Roman"/>
          <w:i/>
          <w:iCs/>
          <w:color w:val="000000"/>
          <w:szCs w:val="21"/>
        </w:rPr>
        <w:t>f</w:t>
      </w:r>
      <w:r>
        <w:rPr>
          <w:rFonts w:ascii="Times New Roman" w:eastAsiaTheme="majorEastAsia" w:hAnsi="Times New Roman"/>
          <w:iCs/>
          <w:color w:val="000000"/>
          <w:szCs w:val="21"/>
        </w:rPr>
        <w:t>＝</w:t>
      </w:r>
      <w:r w:rsidRPr="007E1733">
        <w:rPr>
          <w:rFonts w:ascii="Times New Roman" w:eastAsiaTheme="majorEastAsia" w:hAnsi="Times New Roman"/>
          <w:i/>
          <w:iCs/>
          <w:color w:val="000000"/>
          <w:szCs w:val="21"/>
        </w:rPr>
        <w:t>μ</w:t>
      </w:r>
      <w:r w:rsidRPr="007E1733">
        <w:rPr>
          <w:rFonts w:ascii="Times New Roman" w:eastAsiaTheme="majorEastAsia" w:hAnsi="Times New Roman"/>
          <w:i/>
          <w:color w:val="000000"/>
          <w:szCs w:val="21"/>
        </w:rPr>
        <w:t>N</w:t>
      </w:r>
      <w:r w:rsidRPr="007E1733">
        <w:rPr>
          <w:rFonts w:ascii="Times New Roman" w:eastAsiaTheme="majorEastAsia" w:hAnsiTheme="majorEastAsia"/>
          <w:color w:val="000000"/>
          <w:szCs w:val="21"/>
        </w:rPr>
        <w:t>中，三个量对应于同一接触面，</w:t>
      </w:r>
      <w:r w:rsidRPr="007E1733">
        <w:rPr>
          <w:rFonts w:ascii="Times New Roman" w:eastAsiaTheme="majorEastAsia" w:hAnsi="Times New Roman"/>
          <w:i/>
          <w:color w:val="000000"/>
          <w:szCs w:val="21"/>
        </w:rPr>
        <w:t>N</w:t>
      </w:r>
      <w:r w:rsidRPr="007E1733">
        <w:rPr>
          <w:rFonts w:ascii="Times New Roman" w:eastAsiaTheme="majorEastAsia" w:hAnsiTheme="majorEastAsia"/>
          <w:color w:val="000000"/>
          <w:szCs w:val="21"/>
        </w:rPr>
        <w:t>不一定等于</w:t>
      </w:r>
      <w:r w:rsidRPr="007E1733">
        <w:rPr>
          <w:rFonts w:ascii="Times New Roman" w:eastAsiaTheme="majorEastAsia" w:hAnsi="Times New Roman"/>
          <w:i/>
          <w:color w:val="000000"/>
          <w:szCs w:val="21"/>
        </w:rPr>
        <w:t>G</w:t>
      </w:r>
      <w:r w:rsidRPr="007E1733">
        <w:rPr>
          <w:rFonts w:ascii="Times New Roman" w:eastAsiaTheme="majorEastAsia" w:hAnsiTheme="majorEastAsia"/>
          <w:color w:val="000000"/>
          <w:szCs w:val="21"/>
        </w:rPr>
        <w:t>。且滑动摩擦力与接触面积和运动速度均无关</w:t>
      </w:r>
    </w:p>
    <w:p w:rsidR="00D51BB9" w:rsidRPr="007E1733" w:rsidRDefault="00D51BB9" w:rsidP="00D51BB9">
      <w:pPr>
        <w:spacing w:line="276" w:lineRule="auto"/>
        <w:rPr>
          <w:rFonts w:ascii="Times New Roman" w:eastAsiaTheme="majorEastAsia" w:hAnsi="Times New Roman"/>
          <w:szCs w:val="21"/>
        </w:rPr>
      </w:pPr>
      <w:r w:rsidRPr="007E1733">
        <w:rPr>
          <w:rFonts w:ascii="Times New Roman" w:eastAsiaTheme="majorEastAsia" w:hAnsiTheme="majorEastAsia"/>
          <w:color w:val="C00000"/>
          <w:szCs w:val="21"/>
        </w:rPr>
        <w:t>【答案】弹力</w:t>
      </w:r>
      <w:r w:rsidRPr="007E1733">
        <w:rPr>
          <w:rFonts w:ascii="Times New Roman" w:eastAsiaTheme="majorEastAsia" w:hAnsiTheme="majorEastAsia"/>
          <w:szCs w:val="21"/>
        </w:rPr>
        <w:t>；</w:t>
      </w:r>
      <w:r w:rsidRPr="007E1733">
        <w:rPr>
          <w:rFonts w:ascii="Times New Roman" w:eastAsiaTheme="majorEastAsia" w:hAnsiTheme="majorEastAsia"/>
          <w:color w:val="C00000"/>
          <w:szCs w:val="21"/>
        </w:rPr>
        <w:t>不光滑</w:t>
      </w:r>
      <w:r w:rsidRPr="007E1733">
        <w:rPr>
          <w:rFonts w:ascii="Times New Roman" w:eastAsiaTheme="majorEastAsia" w:hAnsiTheme="majorEastAsia"/>
          <w:szCs w:val="21"/>
        </w:rPr>
        <w:t>；</w:t>
      </w:r>
      <w:r w:rsidRPr="007E1733">
        <w:rPr>
          <w:rFonts w:ascii="Times New Roman" w:eastAsiaTheme="majorEastAsia" w:hAnsiTheme="majorEastAsia"/>
          <w:color w:val="C00000"/>
          <w:szCs w:val="21"/>
        </w:rPr>
        <w:t>相对运动</w:t>
      </w:r>
      <w:r w:rsidRPr="007E1733">
        <w:rPr>
          <w:rFonts w:ascii="Times New Roman" w:eastAsiaTheme="majorEastAsia" w:hAnsiTheme="majorEastAsia"/>
          <w:szCs w:val="21"/>
        </w:rPr>
        <w:t>；</w:t>
      </w:r>
      <w:r w:rsidRPr="007E1733">
        <w:rPr>
          <w:rFonts w:ascii="Times New Roman" w:eastAsiaTheme="majorEastAsia" w:hAnsi="Times New Roman"/>
          <w:i/>
          <w:color w:val="C00000"/>
          <w:szCs w:val="21"/>
        </w:rPr>
        <w:t>f</w:t>
      </w:r>
      <w:r>
        <w:rPr>
          <w:rFonts w:ascii="Times New Roman" w:eastAsiaTheme="majorEastAsia" w:hAnsi="Times New Roman"/>
          <w:color w:val="C00000"/>
          <w:szCs w:val="21"/>
        </w:rPr>
        <w:t>＝</w:t>
      </w:r>
      <w:r w:rsidRPr="007E1733">
        <w:rPr>
          <w:rFonts w:ascii="Times New Roman" w:eastAsiaTheme="majorEastAsia" w:hAnsi="Times New Roman"/>
          <w:i/>
          <w:color w:val="C00000"/>
          <w:szCs w:val="21"/>
        </w:rPr>
        <w:t>μN</w:t>
      </w:r>
      <w:r w:rsidRPr="007E1733">
        <w:rPr>
          <w:rFonts w:ascii="Times New Roman" w:eastAsiaTheme="majorEastAsia" w:hAnsiTheme="majorEastAsia"/>
          <w:szCs w:val="21"/>
        </w:rPr>
        <w:t>；</w:t>
      </w:r>
      <w:r w:rsidRPr="007E1733">
        <w:rPr>
          <w:rFonts w:ascii="Times New Roman" w:eastAsiaTheme="majorEastAsia" w:hAnsiTheme="majorEastAsia"/>
          <w:color w:val="C00000"/>
          <w:szCs w:val="21"/>
        </w:rPr>
        <w:t>接触面的材料</w:t>
      </w:r>
      <w:r w:rsidRPr="007E1733">
        <w:rPr>
          <w:rFonts w:ascii="Times New Roman" w:eastAsiaTheme="majorEastAsia" w:hAnsiTheme="majorEastAsia"/>
          <w:szCs w:val="21"/>
        </w:rPr>
        <w:t>；</w:t>
      </w:r>
      <w:r w:rsidRPr="007E1733">
        <w:rPr>
          <w:rFonts w:ascii="Times New Roman" w:eastAsiaTheme="majorEastAsia" w:hAnsiTheme="majorEastAsia"/>
          <w:color w:val="C00000"/>
          <w:szCs w:val="21"/>
        </w:rPr>
        <w:t>粗糙程度</w:t>
      </w:r>
    </w:p>
    <w:p w:rsidR="00D51BB9" w:rsidRPr="007E1733" w:rsidRDefault="00D51BB9" w:rsidP="00D51BB9">
      <w:pPr>
        <w:spacing w:line="276" w:lineRule="auto"/>
        <w:jc w:val="left"/>
        <w:textAlignment w:val="baseline"/>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color w:val="000000"/>
          <w:szCs w:val="21"/>
        </w:rPr>
      </w:pPr>
      <w:r>
        <w:rPr>
          <w:rFonts w:ascii="Times New Roman" w:eastAsiaTheme="majorEastAsia" w:hAnsiTheme="majorEastAsia"/>
          <w:noProof/>
          <w:szCs w:val="21"/>
        </w:rPr>
        <w:drawing>
          <wp:anchor distT="0" distB="0" distL="114300" distR="114300" simplePos="0" relativeHeight="251675648" behindDoc="0" locked="0" layoutInCell="1" allowOverlap="1">
            <wp:simplePos x="0" y="0"/>
            <wp:positionH relativeFrom="column">
              <wp:posOffset>4133850</wp:posOffset>
            </wp:positionH>
            <wp:positionV relativeFrom="paragraph">
              <wp:posOffset>590550</wp:posOffset>
            </wp:positionV>
            <wp:extent cx="1038225" cy="457200"/>
            <wp:effectExtent l="19050" t="0" r="9525" b="0"/>
            <wp:wrapSquare wrapText="bothSides"/>
            <wp:docPr id="89" name="图片 89" descr="https://gss0.baidu.com/9vo3dSag_xI4khGko9WTAnF6hhy/zhidao/pic/item/03087bf40ad162d9b35bb69f12dfa9ec8b13cd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gss0.baidu.com/9vo3dSag_xI4khGko9WTAnF6hhy/zhidao/pic/item/03087bf40ad162d9b35bb69f12dfa9ec8b13cdf8.jpg"/>
                    <pic:cNvPicPr>
                      <a:picLocks noChangeAspect="1" noChangeArrowheads="1"/>
                    </pic:cNvPicPr>
                  </pic:nvPicPr>
                  <pic:blipFill>
                    <a:blip r:embed="rId12"/>
                    <a:srcRect/>
                    <a:stretch>
                      <a:fillRect/>
                    </a:stretch>
                  </pic:blipFill>
                  <pic:spPr bwMode="auto">
                    <a:xfrm>
                      <a:off x="0" y="0"/>
                      <a:ext cx="1038225" cy="457200"/>
                    </a:xfrm>
                    <a:prstGeom prst="rect">
                      <a:avLst/>
                    </a:prstGeom>
                    <a:noFill/>
                    <a:ln w="9525">
                      <a:noFill/>
                      <a:miter lim="800000"/>
                      <a:headEnd/>
                      <a:tailEnd/>
                    </a:ln>
                  </pic:spPr>
                </pic:pic>
              </a:graphicData>
            </a:graphic>
          </wp:anchor>
        </w:drawing>
      </w:r>
      <w:r w:rsidRPr="007E1733">
        <w:rPr>
          <w:rFonts w:ascii="Times New Roman" w:eastAsiaTheme="majorEastAsia" w:hAnsiTheme="majorEastAsia"/>
          <w:szCs w:val="21"/>
        </w:rPr>
        <w:t>【练一练】</w:t>
      </w:r>
      <w:r w:rsidRPr="007E1733">
        <w:rPr>
          <w:rFonts w:ascii="Times New Roman" w:eastAsiaTheme="majorEastAsia" w:hAnsiTheme="majorEastAsia"/>
          <w:color w:val="000000"/>
          <w:szCs w:val="21"/>
        </w:rPr>
        <w:t>如图所示，在</w:t>
      </w:r>
      <w:r>
        <w:rPr>
          <w:rFonts w:ascii="Times New Roman" w:eastAsiaTheme="majorEastAsia" w:hAnsiTheme="majorEastAsia" w:hint="eastAsia"/>
          <w:color w:val="000000"/>
          <w:szCs w:val="21"/>
        </w:rPr>
        <w:t>摩擦系数为</w:t>
      </w:r>
      <w:r w:rsidRPr="007E1733">
        <w:rPr>
          <w:rFonts w:ascii="Times New Roman" w:eastAsiaTheme="majorEastAsia" w:hAnsi="Times New Roman"/>
          <w:i/>
          <w:color w:val="000000"/>
          <w:szCs w:val="21"/>
        </w:rPr>
        <w:t>μ</w:t>
      </w:r>
      <w:r>
        <w:rPr>
          <w:rFonts w:ascii="Times New Roman" w:eastAsiaTheme="majorEastAsia" w:hAnsi="Times New Roman"/>
          <w:color w:val="000000"/>
          <w:szCs w:val="21"/>
        </w:rPr>
        <w:t>＝</w:t>
      </w:r>
      <w:r w:rsidRPr="007E1733">
        <w:rPr>
          <w:rFonts w:ascii="Times New Roman" w:eastAsiaTheme="majorEastAsia" w:hAnsi="Times New Roman"/>
          <w:color w:val="000000"/>
          <w:szCs w:val="21"/>
        </w:rPr>
        <w:t>0.1</w:t>
      </w:r>
      <w:r w:rsidRPr="007E1733">
        <w:rPr>
          <w:rFonts w:ascii="Times New Roman" w:eastAsiaTheme="majorEastAsia" w:hAnsiTheme="majorEastAsia"/>
          <w:color w:val="000000"/>
          <w:szCs w:val="21"/>
        </w:rPr>
        <w:t>的水平面上向右运动的物体，质量为</w:t>
      </w:r>
      <w:r w:rsidRPr="007E1733">
        <w:rPr>
          <w:rFonts w:ascii="Times New Roman" w:eastAsiaTheme="majorEastAsia" w:hAnsi="Times New Roman"/>
          <w:color w:val="000000"/>
          <w:szCs w:val="21"/>
        </w:rPr>
        <w:t>20kg</w:t>
      </w:r>
      <w:r w:rsidRPr="007E1733">
        <w:rPr>
          <w:rFonts w:ascii="Times New Roman" w:eastAsiaTheme="majorEastAsia" w:hAnsiTheme="majorEastAsia"/>
          <w:color w:val="000000"/>
          <w:szCs w:val="21"/>
        </w:rPr>
        <w:t>，在运动过程中，还受到一个水平向左的大小为</w:t>
      </w:r>
      <w:r w:rsidRPr="007E1733">
        <w:rPr>
          <w:rFonts w:ascii="Times New Roman" w:eastAsiaTheme="majorEastAsia" w:hAnsi="Times New Roman"/>
          <w:color w:val="000000"/>
          <w:szCs w:val="21"/>
        </w:rPr>
        <w:t>10N</w:t>
      </w:r>
      <w:r w:rsidRPr="007E1733">
        <w:rPr>
          <w:rFonts w:ascii="Times New Roman" w:eastAsiaTheme="majorEastAsia" w:hAnsiTheme="majorEastAsia"/>
          <w:color w:val="000000"/>
          <w:szCs w:val="21"/>
        </w:rPr>
        <w:t>的拉力</w:t>
      </w:r>
      <w:r w:rsidRPr="007E1733">
        <w:rPr>
          <w:rFonts w:ascii="Times New Roman" w:eastAsiaTheme="majorEastAsia" w:hAnsi="Times New Roman"/>
          <w:i/>
          <w:color w:val="000000"/>
          <w:szCs w:val="21"/>
        </w:rPr>
        <w:t>F</w:t>
      </w:r>
      <w:r w:rsidRPr="007E1733">
        <w:rPr>
          <w:rFonts w:ascii="Times New Roman" w:eastAsiaTheme="majorEastAsia" w:hAnsiTheme="majorEastAsia"/>
          <w:color w:val="000000"/>
          <w:szCs w:val="21"/>
        </w:rPr>
        <w:t>的作用，则物体受到的滑动摩擦力为</w:t>
      </w:r>
      <w:r w:rsidRPr="007E1733">
        <w:rPr>
          <w:rFonts w:ascii="Times New Roman" w:eastAsiaTheme="majorEastAsia" w:hAnsi="Times New Roman"/>
          <w:color w:val="000000"/>
          <w:szCs w:val="21"/>
        </w:rPr>
        <w:tab/>
      </w:r>
      <w:r w:rsidRPr="007E1733">
        <w:rPr>
          <w:rFonts w:ascii="Times New Roman" w:eastAsiaTheme="majorEastAsia" w:hAnsiTheme="majorEastAsia"/>
          <w:color w:val="000000"/>
          <w:szCs w:val="21"/>
        </w:rPr>
        <w:t>（</w:t>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heme="majorEastAsia"/>
          <w:color w:val="000000"/>
          <w:szCs w:val="21"/>
        </w:rPr>
        <w:t>）（</w:t>
      </w:r>
      <w:r w:rsidRPr="007E1733">
        <w:rPr>
          <w:rFonts w:ascii="Times New Roman" w:eastAsiaTheme="majorEastAsia" w:hAnsi="Times New Roman"/>
          <w:color w:val="000000"/>
          <w:szCs w:val="21"/>
        </w:rPr>
        <w:t>g</w:t>
      </w:r>
      <w:r w:rsidRPr="007E1733">
        <w:rPr>
          <w:rFonts w:ascii="Times New Roman" w:eastAsiaTheme="majorEastAsia" w:hAnsiTheme="majorEastAsia"/>
          <w:color w:val="000000"/>
          <w:szCs w:val="21"/>
        </w:rPr>
        <w:t>取</w:t>
      </w:r>
      <w:r w:rsidRPr="007E1733">
        <w:rPr>
          <w:rFonts w:ascii="Times New Roman" w:eastAsiaTheme="majorEastAsia" w:hAnsi="Times New Roman"/>
          <w:color w:val="000000"/>
          <w:szCs w:val="21"/>
        </w:rPr>
        <w:t>10N/kg</w:t>
      </w:r>
      <w:r w:rsidRPr="007E1733">
        <w:rPr>
          <w:rFonts w:ascii="Times New Roman" w:eastAsiaTheme="majorEastAsia" w:hAnsiTheme="majorEastAsia"/>
          <w:color w:val="000000"/>
          <w:szCs w:val="21"/>
        </w:rPr>
        <w:t>）</w:t>
      </w:r>
    </w:p>
    <w:p w:rsidR="00D51BB9" w:rsidRPr="007E1733" w:rsidRDefault="00D51BB9" w:rsidP="00D51BB9">
      <w:pPr>
        <w:spacing w:line="276" w:lineRule="auto"/>
        <w:ind w:leftChars="200" w:left="420"/>
        <w:jc w:val="left"/>
        <w:rPr>
          <w:rFonts w:ascii="Times New Roman" w:eastAsiaTheme="majorEastAsia" w:hAnsi="Times New Roman"/>
          <w:color w:val="000000"/>
          <w:szCs w:val="21"/>
        </w:rPr>
      </w:pPr>
      <w:r w:rsidRPr="007E1733">
        <w:rPr>
          <w:rFonts w:ascii="Times New Roman" w:eastAsiaTheme="majorEastAsia" w:hAnsi="Times New Roman"/>
          <w:color w:val="000000"/>
          <w:szCs w:val="21"/>
        </w:rPr>
        <w:t>A</w:t>
      </w:r>
      <w:r w:rsidRPr="007E1733">
        <w:rPr>
          <w:rFonts w:ascii="Times New Roman" w:eastAsiaTheme="majorEastAsia" w:hAnsiTheme="majorEastAsia"/>
          <w:color w:val="000000"/>
          <w:szCs w:val="21"/>
        </w:rPr>
        <w:t>．</w:t>
      </w:r>
      <w:r w:rsidRPr="007E1733">
        <w:rPr>
          <w:rFonts w:ascii="Times New Roman" w:eastAsiaTheme="majorEastAsia" w:hAnsi="Times New Roman"/>
          <w:color w:val="000000"/>
          <w:szCs w:val="21"/>
        </w:rPr>
        <w:t>10N</w:t>
      </w:r>
      <w:r w:rsidRPr="007E1733">
        <w:rPr>
          <w:rFonts w:ascii="Times New Roman" w:eastAsiaTheme="majorEastAsia" w:hAnsiTheme="majorEastAsia"/>
          <w:color w:val="000000"/>
          <w:szCs w:val="21"/>
        </w:rPr>
        <w:t>，向右</w:t>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Pr>
          <w:rFonts w:ascii="Times New Roman" w:eastAsiaTheme="majorEastAsia" w:hAnsi="Times New Roman" w:hint="eastAsia"/>
          <w:color w:val="000000"/>
          <w:szCs w:val="21"/>
        </w:rPr>
        <w:tab/>
      </w:r>
      <w:r w:rsidRPr="007E1733">
        <w:rPr>
          <w:rFonts w:ascii="Times New Roman" w:eastAsiaTheme="majorEastAsia" w:hAnsi="Times New Roman"/>
          <w:color w:val="000000"/>
          <w:szCs w:val="21"/>
        </w:rPr>
        <w:tab/>
        <w:t>B</w:t>
      </w:r>
      <w:r w:rsidRPr="007E1733">
        <w:rPr>
          <w:rFonts w:ascii="Times New Roman" w:eastAsiaTheme="majorEastAsia" w:hAnsiTheme="majorEastAsia"/>
          <w:color w:val="000000"/>
          <w:szCs w:val="21"/>
        </w:rPr>
        <w:t>．</w:t>
      </w:r>
      <w:r w:rsidRPr="007E1733">
        <w:rPr>
          <w:rFonts w:ascii="Times New Roman" w:eastAsiaTheme="majorEastAsia" w:hAnsi="Times New Roman"/>
          <w:color w:val="000000"/>
          <w:szCs w:val="21"/>
        </w:rPr>
        <w:t>10N</w:t>
      </w:r>
      <w:r w:rsidRPr="007E1733">
        <w:rPr>
          <w:rFonts w:ascii="Times New Roman" w:eastAsiaTheme="majorEastAsia" w:hAnsiTheme="majorEastAsia"/>
          <w:color w:val="000000"/>
          <w:szCs w:val="21"/>
        </w:rPr>
        <w:t>，向左</w:t>
      </w:r>
    </w:p>
    <w:p w:rsidR="00D51BB9" w:rsidRPr="007E1733" w:rsidRDefault="00D51BB9" w:rsidP="00D51BB9">
      <w:pPr>
        <w:spacing w:line="276" w:lineRule="auto"/>
        <w:ind w:leftChars="200" w:left="420"/>
        <w:jc w:val="left"/>
        <w:rPr>
          <w:rFonts w:ascii="Times New Roman" w:eastAsiaTheme="majorEastAsia" w:hAnsi="Times New Roman"/>
          <w:color w:val="000000"/>
          <w:szCs w:val="21"/>
        </w:rPr>
      </w:pPr>
      <w:r w:rsidRPr="007E1733">
        <w:rPr>
          <w:rFonts w:ascii="Times New Roman" w:eastAsiaTheme="majorEastAsia" w:hAnsi="Times New Roman"/>
          <w:color w:val="000000"/>
          <w:szCs w:val="21"/>
        </w:rPr>
        <w:t>C</w:t>
      </w:r>
      <w:r w:rsidRPr="007E1733">
        <w:rPr>
          <w:rFonts w:ascii="Times New Roman" w:eastAsiaTheme="majorEastAsia" w:hAnsiTheme="majorEastAsia"/>
          <w:color w:val="000000"/>
          <w:szCs w:val="21"/>
        </w:rPr>
        <w:t>．</w:t>
      </w:r>
      <w:r w:rsidRPr="007E1733">
        <w:rPr>
          <w:rFonts w:ascii="Times New Roman" w:eastAsiaTheme="majorEastAsia" w:hAnsi="Times New Roman"/>
          <w:color w:val="000000"/>
          <w:szCs w:val="21"/>
        </w:rPr>
        <w:t>20N</w:t>
      </w:r>
      <w:r w:rsidRPr="007E1733">
        <w:rPr>
          <w:rFonts w:ascii="Times New Roman" w:eastAsiaTheme="majorEastAsia" w:hAnsiTheme="majorEastAsia"/>
          <w:color w:val="000000"/>
          <w:szCs w:val="21"/>
        </w:rPr>
        <w:t>，向右</w:t>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Pr>
          <w:rFonts w:ascii="Times New Roman" w:eastAsiaTheme="majorEastAsia" w:hAnsi="Times New Roman" w:hint="eastAsia"/>
          <w:color w:val="000000"/>
          <w:szCs w:val="21"/>
        </w:rPr>
        <w:tab/>
      </w:r>
      <w:r w:rsidRPr="007E1733">
        <w:rPr>
          <w:rFonts w:ascii="Times New Roman" w:eastAsiaTheme="majorEastAsia" w:hAnsi="Times New Roman"/>
          <w:color w:val="000000"/>
          <w:szCs w:val="21"/>
        </w:rPr>
        <w:tab/>
        <w:t>D</w:t>
      </w:r>
      <w:r w:rsidRPr="007E1733">
        <w:rPr>
          <w:rFonts w:ascii="Times New Roman" w:eastAsiaTheme="majorEastAsia" w:hAnsiTheme="majorEastAsia"/>
          <w:color w:val="000000"/>
          <w:szCs w:val="21"/>
        </w:rPr>
        <w:t>．</w:t>
      </w:r>
      <w:r w:rsidRPr="007E1733">
        <w:rPr>
          <w:rFonts w:ascii="Times New Roman" w:eastAsiaTheme="majorEastAsia" w:hAnsi="Times New Roman"/>
          <w:color w:val="000000"/>
          <w:szCs w:val="21"/>
        </w:rPr>
        <w:t>20N</w:t>
      </w:r>
      <w:r w:rsidRPr="007E1733">
        <w:rPr>
          <w:rFonts w:ascii="Times New Roman" w:eastAsiaTheme="majorEastAsia" w:hAnsiTheme="majorEastAsia"/>
          <w:color w:val="000000"/>
          <w:szCs w:val="21"/>
        </w:rPr>
        <w:t>，向左</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D</w:t>
      </w:r>
    </w:p>
    <w:p w:rsidR="00D51BB9" w:rsidRDefault="00D51BB9" w:rsidP="00D51BB9">
      <w:pPr>
        <w:widowControl/>
        <w:autoSpaceDE w:val="0"/>
        <w:autoSpaceDN w:val="0"/>
        <w:adjustRightInd w:val="0"/>
        <w:spacing w:line="276" w:lineRule="auto"/>
        <w:jc w:val="left"/>
        <w:textAlignment w:val="baseline"/>
        <w:rPr>
          <w:rFonts w:ascii="Times New Roman" w:eastAsiaTheme="majorEastAsia" w:hAnsi="Times New Roman" w:hint="eastAsia"/>
          <w:szCs w:val="21"/>
        </w:rPr>
      </w:pP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B32222">
        <w:rPr>
          <w:rFonts w:ascii="Times New Roman" w:hAnsi="Times New Roman"/>
          <w:szCs w:val="21"/>
        </w:rPr>
      </w:r>
      <w:r w:rsidRPr="00B32222">
        <w:rPr>
          <w:rFonts w:ascii="Times New Roman" w:hAnsi="Times New Roman"/>
          <w:szCs w:val="21"/>
        </w:rPr>
        <w:pict>
          <v:group id="组合 43" o:spid="_x0000_s1179" style="width:308.25pt;height:51.75pt;mso-position-horizontal-relative:char;mso-position-vertical-relative:line" coordorigin="3210,9483" coordsize="6165,1035">
            <v:shape id="图片 18" o:spid="_x0000_s1180" type="#_x0000_t75" style="position:absolute;left:3210;top:9483;width:6165;height:103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81" type="#_x0000_t202" style="position:absolute;left:3525;top:9783;width:4725;height: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stroked="f" strokeweight=".5pt">
              <v:textbox>
                <w:txbxContent>
                  <w:p w:rsidR="00D51BB9" w:rsidRDefault="00D51BB9" w:rsidP="00D51BB9">
                    <w:pPr>
                      <w:rPr>
                        <w:rFonts w:ascii="黑体" w:eastAsia="黑体"/>
                        <w:sz w:val="24"/>
                      </w:rPr>
                    </w:pPr>
                    <w:r>
                      <w:rPr>
                        <w:rFonts w:ascii="黑体" w:eastAsia="黑体" w:hint="eastAsia"/>
                        <w:sz w:val="24"/>
                      </w:rPr>
                      <w:t>知识点二：静摩擦力</w:t>
                    </w:r>
                  </w:p>
                </w:txbxContent>
              </v:textbox>
            </v:shape>
            <w10:wrap type="none"/>
            <w10:anchorlock/>
          </v:group>
        </w:pic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Pr>
          <w:rFonts w:ascii="Times New Roman" w:eastAsiaTheme="majorEastAsia" w:hAnsiTheme="majorEastAsia" w:hint="eastAsia"/>
          <w:szCs w:val="21"/>
        </w:rPr>
        <w:t>一</w:t>
      </w:r>
      <w:r w:rsidRPr="007E1733">
        <w:rPr>
          <w:rFonts w:ascii="Times New Roman" w:eastAsiaTheme="majorEastAsia" w:hAnsiTheme="majorEastAsia"/>
          <w:szCs w:val="21"/>
        </w:rPr>
        <w:t>、静摩擦力</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1</w:t>
      </w:r>
      <w:r w:rsidRPr="007E1733">
        <w:rPr>
          <w:rFonts w:ascii="Times New Roman" w:eastAsiaTheme="majorEastAsia" w:hAnsiTheme="majorEastAsia"/>
          <w:szCs w:val="21"/>
        </w:rPr>
        <w:t>、定义：两个相互接触、相对静止的物体，由于有相对运动趋势，而在物体接触处产生的阻碍相对运动的力。</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2</w:t>
      </w:r>
      <w:r w:rsidRPr="007E1733">
        <w:rPr>
          <w:rFonts w:ascii="Times New Roman" w:eastAsiaTheme="majorEastAsia" w:hAnsiTheme="majorEastAsia"/>
          <w:szCs w:val="21"/>
        </w:rPr>
        <w:t>、产生的条件：两物体间有</w:t>
      </w:r>
      <w:r w:rsidRPr="000C1DD2">
        <w:rPr>
          <w:rFonts w:ascii="Times New Roman" w:eastAsiaTheme="majorEastAsia" w:hAnsiTheme="majorEastAsia"/>
          <w:color w:val="C00000"/>
          <w:szCs w:val="21"/>
        </w:rPr>
        <w:t>弹力</w:t>
      </w:r>
      <w:r w:rsidRPr="007E1733">
        <w:rPr>
          <w:rFonts w:ascii="Times New Roman" w:eastAsiaTheme="majorEastAsia" w:hAnsiTheme="majorEastAsia"/>
          <w:szCs w:val="21"/>
        </w:rPr>
        <w:t>、物体间接触面</w:t>
      </w:r>
      <w:r w:rsidRPr="000C1DD2">
        <w:rPr>
          <w:rFonts w:ascii="Times New Roman" w:eastAsiaTheme="majorEastAsia" w:hAnsiTheme="majorEastAsia"/>
          <w:color w:val="C00000"/>
          <w:szCs w:val="21"/>
        </w:rPr>
        <w:t>不光滑</w:t>
      </w:r>
      <w:r w:rsidRPr="007E1733">
        <w:rPr>
          <w:rFonts w:ascii="Times New Roman" w:eastAsiaTheme="majorEastAsia" w:hAnsiTheme="majorEastAsia"/>
          <w:szCs w:val="21"/>
        </w:rPr>
        <w:t>、两物体相对静止但存在</w:t>
      </w:r>
      <w:r w:rsidRPr="000C1DD2">
        <w:rPr>
          <w:rFonts w:ascii="Times New Roman" w:eastAsiaTheme="majorEastAsia" w:hAnsiTheme="majorEastAsia"/>
          <w:color w:val="C00000"/>
          <w:szCs w:val="21"/>
        </w:rPr>
        <w:t>相对运动趋势</w:t>
      </w:r>
      <w:r w:rsidRPr="007E1733">
        <w:rPr>
          <w:rFonts w:ascii="Times New Roman" w:eastAsiaTheme="majorEastAsia" w:hAnsiTheme="majorEastAsia"/>
          <w:szCs w:val="21"/>
        </w:rPr>
        <w:t>。</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3</w:t>
      </w:r>
      <w:r w:rsidRPr="007E1733">
        <w:rPr>
          <w:rFonts w:ascii="Times New Roman" w:eastAsiaTheme="majorEastAsia" w:hAnsiTheme="majorEastAsia"/>
          <w:szCs w:val="21"/>
        </w:rPr>
        <w:t>、方向：总是跟接触面相切，并且跟物体相对运动趋势的方向</w:t>
      </w:r>
      <w:r w:rsidRPr="000C1DD2">
        <w:rPr>
          <w:rFonts w:ascii="Times New Roman" w:eastAsiaTheme="majorEastAsia" w:hAnsiTheme="majorEastAsia"/>
          <w:color w:val="C00000"/>
          <w:szCs w:val="21"/>
        </w:rPr>
        <w:t>相反</w:t>
      </w:r>
      <w:r w:rsidRPr="007E1733">
        <w:rPr>
          <w:rFonts w:ascii="Times New Roman" w:eastAsiaTheme="majorEastAsia" w:hAnsiTheme="majorEastAsia"/>
          <w:szCs w:val="21"/>
        </w:rPr>
        <w:t>，与物体接触面之间的弹力方向垂直。</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4</w:t>
      </w:r>
      <w:r w:rsidRPr="007E1733">
        <w:rPr>
          <w:rFonts w:ascii="Times New Roman" w:eastAsiaTheme="majorEastAsia" w:hAnsiTheme="majorEastAsia"/>
          <w:szCs w:val="21"/>
        </w:rPr>
        <w:t>、最大静摩擦力：</w:t>
      </w:r>
      <w:r w:rsidRPr="007E1733">
        <w:rPr>
          <w:rFonts w:ascii="Times New Roman" w:eastAsiaTheme="majorEastAsia" w:hAnsiTheme="majorEastAsia"/>
          <w:color w:val="000000"/>
          <w:szCs w:val="21"/>
        </w:rPr>
        <w:t>静摩擦力增大到某数值后不再增大，这时静摩擦力达到最大值叫最大静摩擦力。表示为</w:t>
      </w:r>
      <w:r w:rsidRPr="007E1733">
        <w:rPr>
          <w:rFonts w:ascii="Times New Roman" w:eastAsiaTheme="majorEastAsia" w:hAnsi="Times New Roman"/>
          <w:i/>
          <w:color w:val="000000"/>
          <w:szCs w:val="21"/>
        </w:rPr>
        <w:t>f</w:t>
      </w:r>
      <w:r w:rsidRPr="007E1733">
        <w:rPr>
          <w:rFonts w:ascii="Times New Roman" w:eastAsiaTheme="majorEastAsia" w:hAnsi="Times New Roman"/>
          <w:color w:val="000000"/>
          <w:szCs w:val="21"/>
          <w:vertAlign w:val="subscript"/>
        </w:rPr>
        <w:t>m</w:t>
      </w:r>
      <w:r w:rsidRPr="007E1733">
        <w:rPr>
          <w:rFonts w:ascii="Times New Roman" w:eastAsiaTheme="majorEastAsia" w:hAnsiTheme="majorEastAsia"/>
          <w:color w:val="000000"/>
          <w:szCs w:val="21"/>
        </w:rPr>
        <w:t>。</w:t>
      </w:r>
      <w:r w:rsidRPr="007E1733">
        <w:rPr>
          <w:rFonts w:ascii="Times New Roman" w:eastAsiaTheme="majorEastAsia" w:hAnsi="Times New Roman"/>
          <w:i/>
          <w:color w:val="000000"/>
          <w:szCs w:val="21"/>
        </w:rPr>
        <w:t>f</w:t>
      </w:r>
      <w:r w:rsidRPr="007E1733">
        <w:rPr>
          <w:rFonts w:ascii="Times New Roman" w:eastAsiaTheme="majorEastAsia" w:hAnsi="Times New Roman"/>
          <w:color w:val="000000"/>
          <w:szCs w:val="21"/>
          <w:vertAlign w:val="subscript"/>
        </w:rPr>
        <w:t>m</w:t>
      </w:r>
      <w:r w:rsidRPr="007E1733">
        <w:rPr>
          <w:rFonts w:ascii="Times New Roman" w:eastAsiaTheme="majorEastAsia" w:hAnsi="Times New Roman"/>
          <w:color w:val="000000"/>
          <w:szCs w:val="21"/>
        </w:rPr>
        <w:t>≈</w:t>
      </w:r>
      <w:r w:rsidRPr="007E1733">
        <w:rPr>
          <w:rFonts w:ascii="Times New Roman" w:eastAsiaTheme="majorEastAsia" w:hAnsi="Times New Roman"/>
          <w:i/>
          <w:color w:val="000000"/>
          <w:szCs w:val="21"/>
        </w:rPr>
        <w:t>μN</w:t>
      </w:r>
      <w:r w:rsidRPr="007E1733">
        <w:rPr>
          <w:rFonts w:ascii="Times New Roman" w:eastAsiaTheme="majorEastAsia" w:hAnsiTheme="majorEastAsia"/>
          <w:color w:val="000000"/>
          <w:szCs w:val="21"/>
        </w:rPr>
        <w:t>。</w:t>
      </w:r>
      <w:r w:rsidRPr="007E1733">
        <w:rPr>
          <w:rFonts w:ascii="Times New Roman" w:eastAsiaTheme="majorEastAsia" w:hAnsiTheme="majorEastAsia"/>
          <w:szCs w:val="21"/>
        </w:rPr>
        <w:t>两物体间的静摩擦力</w:t>
      </w:r>
      <w:r w:rsidRPr="007E1733">
        <w:rPr>
          <w:rFonts w:ascii="Times New Roman" w:eastAsiaTheme="majorEastAsia" w:hAnsi="Times New Roman"/>
          <w:i/>
          <w:szCs w:val="21"/>
        </w:rPr>
        <w:t>f</w:t>
      </w:r>
      <w:r w:rsidRPr="007E1733">
        <w:rPr>
          <w:rFonts w:ascii="Times New Roman" w:eastAsiaTheme="majorEastAsia" w:hAnsiTheme="majorEastAsia"/>
          <w:szCs w:val="21"/>
        </w:rPr>
        <w:t>在</w:t>
      </w:r>
      <w:r w:rsidRPr="007E1733">
        <w:rPr>
          <w:rFonts w:ascii="Times New Roman" w:eastAsiaTheme="majorEastAsia" w:hAnsi="Times New Roman"/>
          <w:szCs w:val="21"/>
        </w:rPr>
        <w:t>0</w:t>
      </w:r>
      <w:r w:rsidRPr="007E1733">
        <w:rPr>
          <w:rFonts w:ascii="Times New Roman" w:eastAsiaTheme="majorEastAsia" w:hAnsiTheme="majorEastAsia"/>
          <w:szCs w:val="21"/>
        </w:rPr>
        <w:t>和最大静摩擦力</w:t>
      </w:r>
      <w:r w:rsidRPr="007E1733">
        <w:rPr>
          <w:rFonts w:ascii="Times New Roman" w:eastAsiaTheme="majorEastAsia" w:hAnsi="Times New Roman"/>
          <w:i/>
          <w:szCs w:val="21"/>
        </w:rPr>
        <w:t>f</w:t>
      </w:r>
      <w:r w:rsidRPr="007E1733">
        <w:rPr>
          <w:rFonts w:ascii="Times New Roman" w:eastAsiaTheme="majorEastAsia" w:hAnsi="Times New Roman"/>
          <w:szCs w:val="21"/>
          <w:vertAlign w:val="subscript"/>
        </w:rPr>
        <w:t>max</w:t>
      </w:r>
      <w:r w:rsidRPr="007E1733">
        <w:rPr>
          <w:rFonts w:ascii="Times New Roman" w:eastAsiaTheme="majorEastAsia" w:hAnsiTheme="majorEastAsia"/>
          <w:szCs w:val="21"/>
        </w:rPr>
        <w:t>之间，即</w:t>
      </w:r>
      <w:r w:rsidRPr="007E1733">
        <w:rPr>
          <w:rFonts w:ascii="Times New Roman" w:eastAsiaTheme="majorEastAsia" w:hAnsi="Times New Roman"/>
          <w:szCs w:val="21"/>
        </w:rPr>
        <w:t>0&lt;</w:t>
      </w:r>
      <w:r w:rsidRPr="007E1733">
        <w:rPr>
          <w:rFonts w:ascii="Times New Roman" w:eastAsiaTheme="majorEastAsia" w:hAnsi="Times New Roman"/>
          <w:i/>
          <w:szCs w:val="21"/>
        </w:rPr>
        <w:t>f</w:t>
      </w:r>
      <w:r w:rsidRPr="007E1733">
        <w:rPr>
          <w:rFonts w:ascii="Times New Roman" w:eastAsiaTheme="majorEastAsia" w:hAnsi="Times New Roman"/>
          <w:szCs w:val="21"/>
        </w:rPr>
        <w:t>≤</w:t>
      </w:r>
      <w:r w:rsidRPr="007E1733">
        <w:rPr>
          <w:rFonts w:ascii="Times New Roman" w:eastAsiaTheme="majorEastAsia" w:hAnsi="Times New Roman"/>
          <w:i/>
          <w:szCs w:val="21"/>
        </w:rPr>
        <w:t>f</w:t>
      </w:r>
      <w:r w:rsidRPr="007E1733">
        <w:rPr>
          <w:rFonts w:ascii="Times New Roman" w:eastAsiaTheme="majorEastAsia" w:hAnsi="Times New Roman"/>
          <w:szCs w:val="21"/>
          <w:vertAlign w:val="subscript"/>
        </w:rPr>
        <w:t>max</w:t>
      </w:r>
      <w:r w:rsidRPr="007E1733">
        <w:rPr>
          <w:rFonts w:ascii="Times New Roman" w:eastAsiaTheme="majorEastAsia" w:hAnsiTheme="majorEastAsia"/>
          <w:szCs w:val="21"/>
        </w:rPr>
        <w:t>。</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000000"/>
          <w:szCs w:val="21"/>
        </w:rPr>
      </w:pPr>
      <w:r>
        <w:rPr>
          <w:rFonts w:ascii="Times New Roman" w:eastAsiaTheme="majorEastAsia" w:hAnsi="Times New Roman" w:hint="eastAsia"/>
          <w:color w:val="000000"/>
          <w:szCs w:val="21"/>
        </w:rPr>
        <w:t>注意：</w:t>
      </w:r>
      <w:r w:rsidRPr="007E1733">
        <w:rPr>
          <w:rFonts w:ascii="Times New Roman" w:eastAsiaTheme="majorEastAsia" w:hAnsiTheme="majorEastAsia"/>
          <w:color w:val="000000"/>
          <w:szCs w:val="21"/>
        </w:rPr>
        <w:t>静摩擦力不要用</w:t>
      </w:r>
      <w:r w:rsidRPr="007E1733">
        <w:rPr>
          <w:rFonts w:ascii="Times New Roman" w:eastAsiaTheme="majorEastAsia" w:hAnsi="Times New Roman"/>
          <w:i/>
          <w:color w:val="000000"/>
          <w:szCs w:val="21"/>
        </w:rPr>
        <w:t>f</w:t>
      </w:r>
      <w:r>
        <w:rPr>
          <w:rFonts w:ascii="Times New Roman" w:eastAsiaTheme="majorEastAsia" w:hAnsi="Times New Roman"/>
          <w:color w:val="000000"/>
          <w:szCs w:val="21"/>
        </w:rPr>
        <w:t>＝</w:t>
      </w:r>
      <w:r w:rsidRPr="007E1733">
        <w:rPr>
          <w:rFonts w:ascii="Times New Roman" w:eastAsiaTheme="majorEastAsia" w:hAnsi="Times New Roman"/>
          <w:i/>
          <w:color w:val="000000"/>
          <w:szCs w:val="21"/>
        </w:rPr>
        <w:t>μN</w:t>
      </w:r>
      <w:r w:rsidRPr="007E1733">
        <w:rPr>
          <w:rFonts w:ascii="Times New Roman" w:eastAsiaTheme="majorEastAsia" w:hAnsiTheme="majorEastAsia"/>
          <w:color w:val="000000"/>
          <w:szCs w:val="21"/>
        </w:rPr>
        <w:t>计算，而要从物体受到的其它外力和物体的运动状态来判断。当物体静止或匀速直线运动时，物体处于平衡状态，通常用二力平衡来求解</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000000"/>
          <w:szCs w:val="21"/>
        </w:rPr>
      </w:pPr>
      <w:r w:rsidRPr="007E1733">
        <w:rPr>
          <w:rFonts w:ascii="Times New Roman" w:eastAsiaTheme="majorEastAsia" w:hAnsi="Times New Roman"/>
          <w:color w:val="000000"/>
          <w:szCs w:val="21"/>
        </w:rPr>
        <w:t>6</w:t>
      </w:r>
      <w:r w:rsidRPr="007E1733">
        <w:rPr>
          <w:rFonts w:ascii="Times New Roman" w:eastAsiaTheme="majorEastAsia" w:hAnsiTheme="majorEastAsia"/>
          <w:color w:val="000000"/>
          <w:szCs w:val="21"/>
        </w:rPr>
        <w:t>、静摩擦力有无的判断</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000000"/>
          <w:szCs w:val="21"/>
        </w:rPr>
      </w:pPr>
      <w:r w:rsidRPr="007E1733">
        <w:rPr>
          <w:rFonts w:ascii="Times New Roman" w:eastAsiaTheme="majorEastAsia" w:hAnsiTheme="majorEastAsia"/>
          <w:color w:val="000000"/>
          <w:szCs w:val="21"/>
        </w:rPr>
        <w:t>（</w:t>
      </w:r>
      <w:r w:rsidRPr="007E1733">
        <w:rPr>
          <w:rFonts w:ascii="Times New Roman" w:eastAsiaTheme="majorEastAsia" w:hAnsi="Times New Roman"/>
          <w:color w:val="000000"/>
          <w:szCs w:val="21"/>
        </w:rPr>
        <w:t>1</w:t>
      </w:r>
      <w:r w:rsidRPr="007E1733">
        <w:rPr>
          <w:rFonts w:ascii="Times New Roman" w:eastAsiaTheme="majorEastAsia" w:hAnsiTheme="majorEastAsia"/>
          <w:color w:val="000000"/>
          <w:szCs w:val="21"/>
        </w:rPr>
        <w:t>）利用静摩擦力产生的条件来判断，先看是否有弹力，再看是否有相对运动趋势</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000000"/>
          <w:szCs w:val="21"/>
        </w:rPr>
      </w:pPr>
      <w:r w:rsidRPr="007E1733">
        <w:rPr>
          <w:rFonts w:ascii="Times New Roman" w:eastAsiaTheme="majorEastAsia" w:hAnsiTheme="majorEastAsia"/>
          <w:color w:val="000000"/>
          <w:szCs w:val="21"/>
        </w:rPr>
        <w:t>（</w:t>
      </w:r>
      <w:r w:rsidRPr="007E1733">
        <w:rPr>
          <w:rFonts w:ascii="Times New Roman" w:eastAsiaTheme="majorEastAsia" w:hAnsi="Times New Roman"/>
          <w:color w:val="000000"/>
          <w:szCs w:val="21"/>
        </w:rPr>
        <w:t>2</w:t>
      </w:r>
      <w:r w:rsidRPr="007E1733">
        <w:rPr>
          <w:rFonts w:ascii="Times New Roman" w:eastAsiaTheme="majorEastAsia" w:hAnsiTheme="majorEastAsia"/>
          <w:color w:val="000000"/>
          <w:szCs w:val="21"/>
        </w:rPr>
        <w:t>）假设法：</w:t>
      </w:r>
      <w:r w:rsidRPr="007E1733">
        <w:rPr>
          <w:rFonts w:ascii="Times New Roman" w:eastAsiaTheme="majorEastAsia" w:hAnsi="Times New Roman"/>
          <w:color w:val="000000"/>
          <w:szCs w:val="21"/>
        </w:rPr>
        <w:fldChar w:fldCharType="begin"/>
      </w:r>
      <w:r w:rsidRPr="007E1733">
        <w:rPr>
          <w:rFonts w:ascii="Times New Roman" w:eastAsiaTheme="majorEastAsia" w:hAnsi="Times New Roman"/>
          <w:color w:val="000000"/>
          <w:szCs w:val="21"/>
        </w:rPr>
        <w:instrText xml:space="preserve"> = 1 \* GB3 </w:instrText>
      </w:r>
      <w:r w:rsidRPr="007E1733">
        <w:rPr>
          <w:rFonts w:ascii="Times New Roman" w:eastAsiaTheme="majorEastAsia" w:hAnsi="Times New Roman"/>
          <w:color w:val="000000"/>
          <w:szCs w:val="21"/>
        </w:rPr>
        <w:fldChar w:fldCharType="separate"/>
      </w:r>
      <w:r w:rsidRPr="007E1733">
        <w:rPr>
          <w:rFonts w:asciiTheme="majorEastAsia" w:eastAsiaTheme="majorEastAsia" w:hAnsiTheme="majorEastAsia"/>
          <w:noProof/>
          <w:color w:val="000000"/>
          <w:szCs w:val="21"/>
        </w:rPr>
        <w:t>①</w:t>
      </w:r>
      <w:r w:rsidRPr="007E1733">
        <w:rPr>
          <w:rFonts w:ascii="Times New Roman" w:eastAsiaTheme="majorEastAsia" w:hAnsi="Times New Roman"/>
          <w:color w:val="000000"/>
          <w:szCs w:val="21"/>
        </w:rPr>
        <w:fldChar w:fldCharType="end"/>
      </w:r>
      <w:r w:rsidRPr="007E1733">
        <w:rPr>
          <w:rFonts w:ascii="Times New Roman" w:eastAsiaTheme="majorEastAsia" w:hAnsiTheme="majorEastAsia"/>
          <w:color w:val="000000"/>
          <w:szCs w:val="21"/>
        </w:rPr>
        <w:t>先假设没有静摩擦力（接触面光滑），看相对静止的物体间能否发生相对运动。若能发生相对运动，则有静摩擦力，方向与相对运动方向相反；若不能发生相对运动，则没有静摩擦力</w:t>
      </w:r>
    </w:p>
    <w:p w:rsidR="00D51BB9" w:rsidRPr="00D51BB9"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000000"/>
          <w:szCs w:val="21"/>
        </w:rPr>
      </w:pPr>
      <w:r w:rsidRPr="007E1733">
        <w:rPr>
          <w:rFonts w:ascii="Times New Roman" w:eastAsiaTheme="majorEastAsia" w:hAnsi="Times New Roman"/>
          <w:color w:val="000000"/>
          <w:szCs w:val="21"/>
        </w:rPr>
        <w:fldChar w:fldCharType="begin"/>
      </w:r>
      <w:r w:rsidRPr="007E1733">
        <w:rPr>
          <w:rFonts w:ascii="Times New Roman" w:eastAsiaTheme="majorEastAsia" w:hAnsi="Times New Roman"/>
          <w:color w:val="000000"/>
          <w:szCs w:val="21"/>
        </w:rPr>
        <w:instrText xml:space="preserve"> = 2 \* GB3 </w:instrText>
      </w:r>
      <w:r w:rsidRPr="007E1733">
        <w:rPr>
          <w:rFonts w:ascii="Times New Roman" w:eastAsiaTheme="majorEastAsia" w:hAnsi="Times New Roman"/>
          <w:color w:val="000000"/>
          <w:szCs w:val="21"/>
        </w:rPr>
        <w:fldChar w:fldCharType="separate"/>
      </w:r>
      <w:r w:rsidRPr="007E1733">
        <w:rPr>
          <w:rFonts w:asciiTheme="majorEastAsia" w:eastAsiaTheme="majorEastAsia" w:hAnsiTheme="majorEastAsia"/>
          <w:noProof/>
          <w:color w:val="000000"/>
          <w:szCs w:val="21"/>
        </w:rPr>
        <w:t>②</w:t>
      </w:r>
      <w:r w:rsidRPr="007E1733">
        <w:rPr>
          <w:rFonts w:ascii="Times New Roman" w:eastAsiaTheme="majorEastAsia" w:hAnsi="Times New Roman"/>
          <w:color w:val="000000"/>
          <w:szCs w:val="21"/>
        </w:rPr>
        <w:fldChar w:fldCharType="end"/>
      </w:r>
      <w:r w:rsidRPr="007E1733">
        <w:rPr>
          <w:rFonts w:ascii="Times New Roman" w:eastAsiaTheme="majorEastAsia" w:hAnsiTheme="majorEastAsia"/>
          <w:color w:val="000000"/>
          <w:szCs w:val="21"/>
        </w:rPr>
        <w:t>先假设有静摩擦力，看物体的运动状态是否会发生改变，改变则无，为改变则有</w:t>
      </w:r>
    </w:p>
    <w:p w:rsidR="00D51BB9" w:rsidRPr="000C1DD2" w:rsidRDefault="00D51BB9" w:rsidP="00D51BB9">
      <w:pPr>
        <w:rPr>
          <w:color w:val="FF0000"/>
        </w:rPr>
      </w:pPr>
      <w:r w:rsidRPr="000C1DD2">
        <w:rPr>
          <w:rFonts w:ascii="Times New Roman" w:eastAsiaTheme="majorEastAsia" w:hAnsiTheme="majorEastAsia" w:hint="eastAsia"/>
          <w:color w:val="FF0000"/>
          <w:szCs w:val="21"/>
        </w:rPr>
        <w:t>【答案】</w:t>
      </w:r>
      <w:r w:rsidRPr="000C1DD2">
        <w:rPr>
          <w:rFonts w:ascii="Times New Roman" w:eastAsiaTheme="majorEastAsia" w:hAnsiTheme="majorEastAsia"/>
          <w:color w:val="FF0000"/>
          <w:szCs w:val="21"/>
        </w:rPr>
        <w:t>弹力</w:t>
      </w:r>
      <w:r w:rsidRPr="000C1DD2">
        <w:rPr>
          <w:rFonts w:hint="eastAsia"/>
          <w:color w:val="FF0000"/>
        </w:rPr>
        <w:t>；</w:t>
      </w:r>
      <w:r w:rsidRPr="000C1DD2">
        <w:rPr>
          <w:rFonts w:ascii="Times New Roman" w:eastAsiaTheme="majorEastAsia" w:hAnsiTheme="majorEastAsia"/>
          <w:color w:val="FF0000"/>
          <w:szCs w:val="21"/>
        </w:rPr>
        <w:t>不光滑</w:t>
      </w:r>
      <w:r w:rsidRPr="000C1DD2">
        <w:rPr>
          <w:rFonts w:hint="eastAsia"/>
          <w:color w:val="FF0000"/>
        </w:rPr>
        <w:t>；</w:t>
      </w:r>
      <w:r w:rsidRPr="000C1DD2">
        <w:rPr>
          <w:rFonts w:ascii="Times New Roman" w:eastAsiaTheme="majorEastAsia" w:hAnsiTheme="majorEastAsia"/>
          <w:color w:val="FF0000"/>
          <w:szCs w:val="21"/>
        </w:rPr>
        <w:t>相对运动趋势</w:t>
      </w:r>
      <w:r w:rsidRPr="000C1DD2">
        <w:rPr>
          <w:rFonts w:hint="eastAsia"/>
          <w:color w:val="FF0000"/>
        </w:rPr>
        <w:t>；</w:t>
      </w:r>
      <w:r w:rsidRPr="000C1DD2">
        <w:rPr>
          <w:rFonts w:ascii="Times New Roman" w:eastAsiaTheme="majorEastAsia" w:hAnsiTheme="majorEastAsia"/>
          <w:color w:val="FF0000"/>
          <w:szCs w:val="21"/>
        </w:rPr>
        <w:t>相反</w:t>
      </w:r>
    </w:p>
    <w:p w:rsidR="00D51BB9" w:rsidRPr="00D51BB9"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p>
    <w:p w:rsidR="00D51BB9" w:rsidRPr="007E1733" w:rsidRDefault="00D51BB9" w:rsidP="00D51BB9">
      <w:pPr>
        <w:pStyle w:val="10"/>
        <w:adjustRightInd w:val="0"/>
        <w:spacing w:before="0" w:beforeAutospacing="0" w:after="0" w:afterAutospacing="0" w:line="276" w:lineRule="auto"/>
        <w:rPr>
          <w:rFonts w:ascii="Times New Roman" w:eastAsiaTheme="majorEastAsia" w:hAnsi="Times New Roman" w:cs="Times New Roman"/>
          <w:color w:val="000000"/>
          <w:sz w:val="21"/>
          <w:szCs w:val="21"/>
        </w:rPr>
      </w:pPr>
      <w:r w:rsidRPr="007E1733">
        <w:rPr>
          <w:rFonts w:ascii="Times New Roman" w:eastAsiaTheme="majorEastAsia" w:hAnsiTheme="majorEastAsia" w:cs="Times New Roman"/>
          <w:sz w:val="21"/>
          <w:szCs w:val="21"/>
        </w:rPr>
        <w:lastRenderedPageBreak/>
        <w:t>【练一练】</w:t>
      </w:r>
      <w:r w:rsidRPr="007E1733">
        <w:rPr>
          <w:rFonts w:ascii="Times New Roman" w:eastAsiaTheme="majorEastAsia" w:hAnsiTheme="majorEastAsia" w:cs="Times New Roman"/>
          <w:bCs/>
          <w:color w:val="000000"/>
          <w:sz w:val="21"/>
          <w:szCs w:val="21"/>
        </w:rPr>
        <w:t>如图所示，在粗糙的水平面上叠放着物体</w:t>
      </w:r>
      <w:r w:rsidRPr="007E1733">
        <w:rPr>
          <w:rFonts w:ascii="Times New Roman" w:eastAsiaTheme="majorEastAsia" w:hAnsi="Times New Roman" w:cs="Times New Roman"/>
          <w:bCs/>
          <w:i/>
          <w:color w:val="000000"/>
          <w:sz w:val="21"/>
          <w:szCs w:val="21"/>
        </w:rPr>
        <w:t>A</w:t>
      </w:r>
      <w:r w:rsidRPr="007E1733">
        <w:rPr>
          <w:rFonts w:ascii="Times New Roman" w:eastAsiaTheme="majorEastAsia" w:hAnsiTheme="majorEastAsia" w:cs="Times New Roman"/>
          <w:bCs/>
          <w:color w:val="000000"/>
          <w:sz w:val="21"/>
          <w:szCs w:val="21"/>
        </w:rPr>
        <w:t>和</w:t>
      </w:r>
      <w:r w:rsidRPr="007E1733">
        <w:rPr>
          <w:rFonts w:ascii="Times New Roman" w:eastAsiaTheme="majorEastAsia" w:hAnsi="Times New Roman" w:cs="Times New Roman"/>
          <w:bCs/>
          <w:i/>
          <w:color w:val="000000"/>
          <w:sz w:val="21"/>
          <w:szCs w:val="21"/>
        </w:rPr>
        <w:t>B</w:t>
      </w:r>
      <w:r w:rsidRPr="007E1733">
        <w:rPr>
          <w:rFonts w:ascii="Times New Roman" w:eastAsiaTheme="majorEastAsia" w:hAnsiTheme="majorEastAsia" w:cs="Times New Roman"/>
          <w:bCs/>
          <w:color w:val="000000"/>
          <w:sz w:val="21"/>
          <w:szCs w:val="21"/>
        </w:rPr>
        <w:t>，</w:t>
      </w:r>
      <w:r w:rsidRPr="007E1733">
        <w:rPr>
          <w:rFonts w:ascii="Times New Roman" w:eastAsiaTheme="majorEastAsia" w:hAnsi="Times New Roman" w:cs="Times New Roman"/>
          <w:bCs/>
          <w:i/>
          <w:color w:val="000000"/>
          <w:sz w:val="21"/>
          <w:szCs w:val="21"/>
        </w:rPr>
        <w:t>A</w:t>
      </w:r>
      <w:r w:rsidRPr="007E1733">
        <w:rPr>
          <w:rFonts w:ascii="Times New Roman" w:eastAsiaTheme="majorEastAsia" w:hAnsiTheme="majorEastAsia" w:cs="Times New Roman"/>
          <w:bCs/>
          <w:color w:val="000000"/>
          <w:sz w:val="21"/>
          <w:szCs w:val="21"/>
        </w:rPr>
        <w:t>和</w:t>
      </w:r>
      <w:r w:rsidRPr="007E1733">
        <w:rPr>
          <w:rFonts w:ascii="Times New Roman" w:eastAsiaTheme="majorEastAsia" w:hAnsi="Times New Roman" w:cs="Times New Roman"/>
          <w:bCs/>
          <w:i/>
          <w:color w:val="000000"/>
          <w:sz w:val="21"/>
          <w:szCs w:val="21"/>
        </w:rPr>
        <w:t>B</w:t>
      </w:r>
      <w:r w:rsidRPr="007E1733">
        <w:rPr>
          <w:rFonts w:ascii="Times New Roman" w:eastAsiaTheme="majorEastAsia" w:hAnsiTheme="majorEastAsia" w:cs="Times New Roman"/>
          <w:bCs/>
          <w:color w:val="000000"/>
          <w:sz w:val="21"/>
          <w:szCs w:val="21"/>
        </w:rPr>
        <w:t>间的接触面也是粗糙的，如果用水平拉力</w:t>
      </w:r>
      <w:r w:rsidRPr="007E1733">
        <w:rPr>
          <w:rFonts w:ascii="Times New Roman" w:eastAsiaTheme="majorEastAsia" w:hAnsi="Times New Roman" w:cs="Times New Roman"/>
          <w:bCs/>
          <w:i/>
          <w:color w:val="000000"/>
          <w:sz w:val="21"/>
          <w:szCs w:val="21"/>
        </w:rPr>
        <w:t>F</w:t>
      </w:r>
      <w:r w:rsidRPr="007E1733">
        <w:rPr>
          <w:rFonts w:ascii="Times New Roman" w:eastAsiaTheme="majorEastAsia" w:hAnsiTheme="majorEastAsia" w:cs="Times New Roman"/>
          <w:bCs/>
          <w:color w:val="000000"/>
          <w:sz w:val="21"/>
          <w:szCs w:val="21"/>
        </w:rPr>
        <w:t>拉</w:t>
      </w:r>
      <w:r w:rsidRPr="007E1733">
        <w:rPr>
          <w:rFonts w:ascii="Times New Roman" w:eastAsiaTheme="majorEastAsia" w:hAnsi="Times New Roman" w:cs="Times New Roman"/>
          <w:bCs/>
          <w:i/>
          <w:color w:val="000000"/>
          <w:sz w:val="21"/>
          <w:szCs w:val="21"/>
        </w:rPr>
        <w:t>A</w:t>
      </w:r>
      <w:r w:rsidRPr="007E1733">
        <w:rPr>
          <w:rFonts w:ascii="Times New Roman" w:eastAsiaTheme="majorEastAsia" w:hAnsiTheme="majorEastAsia" w:cs="Times New Roman"/>
          <w:bCs/>
          <w:color w:val="000000"/>
          <w:sz w:val="21"/>
          <w:szCs w:val="21"/>
        </w:rPr>
        <w:t>，但</w:t>
      </w:r>
      <w:r w:rsidRPr="007E1733">
        <w:rPr>
          <w:rFonts w:ascii="Times New Roman" w:eastAsiaTheme="majorEastAsia" w:hAnsi="Times New Roman" w:cs="Times New Roman"/>
          <w:bCs/>
          <w:i/>
          <w:color w:val="000000"/>
          <w:sz w:val="21"/>
          <w:szCs w:val="21"/>
        </w:rPr>
        <w:t>A</w:t>
      </w:r>
      <w:r w:rsidRPr="007E1733">
        <w:rPr>
          <w:rFonts w:ascii="Times New Roman" w:eastAsiaTheme="majorEastAsia" w:hAnsiTheme="majorEastAsia" w:cs="Times New Roman"/>
          <w:bCs/>
          <w:color w:val="000000"/>
          <w:sz w:val="21"/>
          <w:szCs w:val="21"/>
        </w:rPr>
        <w:t>、</w:t>
      </w:r>
      <w:r w:rsidRPr="007E1733">
        <w:rPr>
          <w:rFonts w:ascii="Times New Roman" w:eastAsiaTheme="majorEastAsia" w:hAnsi="Times New Roman" w:cs="Times New Roman"/>
          <w:bCs/>
          <w:i/>
          <w:color w:val="000000"/>
          <w:sz w:val="21"/>
          <w:szCs w:val="21"/>
        </w:rPr>
        <w:t>B</w:t>
      </w:r>
      <w:r w:rsidRPr="007E1733">
        <w:rPr>
          <w:rFonts w:ascii="Times New Roman" w:eastAsiaTheme="majorEastAsia" w:hAnsiTheme="majorEastAsia" w:cs="Times New Roman"/>
          <w:bCs/>
          <w:color w:val="000000"/>
          <w:sz w:val="21"/>
          <w:szCs w:val="21"/>
        </w:rPr>
        <w:t>仍保持静止，则下面的说法中正确的是</w:t>
      </w:r>
      <w:r w:rsidRPr="007E1733">
        <w:rPr>
          <w:rFonts w:ascii="Times New Roman" w:eastAsiaTheme="majorEastAsia" w:hAnsi="Times New Roman" w:cs="Times New Roman"/>
          <w:bCs/>
          <w:color w:val="000000"/>
          <w:sz w:val="21"/>
          <w:szCs w:val="21"/>
        </w:rPr>
        <w:tab/>
      </w:r>
      <w:r w:rsidRPr="007E1733">
        <w:rPr>
          <w:rFonts w:ascii="Times New Roman" w:eastAsiaTheme="majorEastAsia" w:hAnsiTheme="majorEastAsia" w:cs="Times New Roman"/>
          <w:bCs/>
          <w:color w:val="000000"/>
          <w:sz w:val="21"/>
          <w:szCs w:val="21"/>
        </w:rPr>
        <w:t>（</w:t>
      </w:r>
      <w:r w:rsidRPr="007E1733">
        <w:rPr>
          <w:rFonts w:ascii="Times New Roman" w:eastAsiaTheme="majorEastAsia" w:hAnsi="Times New Roman" w:cs="Times New Roman"/>
          <w:bCs/>
          <w:color w:val="000000"/>
          <w:sz w:val="21"/>
          <w:szCs w:val="21"/>
        </w:rPr>
        <w:tab/>
      </w:r>
      <w:r w:rsidRPr="007E1733">
        <w:rPr>
          <w:rFonts w:ascii="Times New Roman" w:eastAsiaTheme="majorEastAsia" w:hAnsi="Times New Roman" w:cs="Times New Roman"/>
          <w:bCs/>
          <w:color w:val="000000"/>
          <w:sz w:val="21"/>
          <w:szCs w:val="21"/>
        </w:rPr>
        <w:tab/>
      </w:r>
      <w:r w:rsidRPr="007E1733">
        <w:rPr>
          <w:rFonts w:ascii="Times New Roman" w:eastAsiaTheme="majorEastAsia" w:hAnsiTheme="majorEastAsia" w:cs="Times New Roman"/>
          <w:bCs/>
          <w:color w:val="000000"/>
          <w:sz w:val="21"/>
          <w:szCs w:val="21"/>
        </w:rPr>
        <w:t>）（多选）</w:t>
      </w:r>
    </w:p>
    <w:p w:rsidR="00D51BB9" w:rsidRPr="007E1733" w:rsidRDefault="00D51BB9" w:rsidP="00D51BB9">
      <w:pPr>
        <w:spacing w:line="276" w:lineRule="auto"/>
        <w:ind w:leftChars="200" w:left="420"/>
        <w:jc w:val="left"/>
        <w:rPr>
          <w:rFonts w:ascii="Times New Roman" w:eastAsiaTheme="majorEastAsia" w:hAnsi="Times New Roman"/>
          <w:bCs/>
          <w:color w:val="000000"/>
          <w:szCs w:val="21"/>
        </w:rPr>
      </w:pPr>
      <w:r>
        <w:rPr>
          <w:rFonts w:ascii="Times New Roman" w:eastAsiaTheme="majorEastAsia" w:hAnsi="Times New Roman"/>
          <w:bCs/>
          <w:noProof/>
          <w:color w:val="000000"/>
          <w:szCs w:val="21"/>
        </w:rPr>
        <w:drawing>
          <wp:anchor distT="0" distB="0" distL="114300" distR="114300" simplePos="0" relativeHeight="251667456" behindDoc="0" locked="0" layoutInCell="1" allowOverlap="1">
            <wp:simplePos x="0" y="0"/>
            <wp:positionH relativeFrom="column">
              <wp:posOffset>3677920</wp:posOffset>
            </wp:positionH>
            <wp:positionV relativeFrom="paragraph">
              <wp:posOffset>158750</wp:posOffset>
            </wp:positionV>
            <wp:extent cx="1095375" cy="552450"/>
            <wp:effectExtent l="19050" t="0" r="9525" b="0"/>
            <wp:wrapSquare wrapText="bothSides"/>
            <wp:docPr id="1" name="图片 1" descr="6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5" descr="69-2"/>
                    <pic:cNvPicPr>
                      <a:picLocks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095375" cy="552450"/>
                    </a:xfrm>
                    <a:prstGeom prst="rect">
                      <a:avLst/>
                    </a:prstGeom>
                    <a:noFill/>
                    <a:ln>
                      <a:noFill/>
                    </a:ln>
                    <a:effectLst/>
                  </pic:spPr>
                </pic:pic>
              </a:graphicData>
            </a:graphic>
          </wp:anchor>
        </w:drawing>
      </w:r>
      <w:r w:rsidRPr="007E1733">
        <w:rPr>
          <w:rFonts w:ascii="Times New Roman" w:eastAsiaTheme="majorEastAsia" w:hAnsi="Times New Roman"/>
          <w:bCs/>
          <w:color w:val="000000"/>
          <w:szCs w:val="21"/>
        </w:rPr>
        <w:t>A</w:t>
      </w:r>
      <w:r w:rsidRPr="007E1733">
        <w:rPr>
          <w:rFonts w:ascii="Times New Roman" w:eastAsiaTheme="majorEastAsia" w:hAnsiTheme="majorEastAsia"/>
          <w:bCs/>
          <w:color w:val="000000"/>
          <w:szCs w:val="21"/>
        </w:rPr>
        <w:t>．物体</w:t>
      </w:r>
      <w:r w:rsidRPr="007E1733">
        <w:rPr>
          <w:rFonts w:ascii="Times New Roman" w:eastAsiaTheme="majorEastAsia" w:hAnsi="Times New Roman"/>
          <w:bCs/>
          <w:i/>
          <w:color w:val="000000"/>
          <w:szCs w:val="21"/>
        </w:rPr>
        <w:t>A</w:t>
      </w:r>
      <w:r w:rsidRPr="007E1733">
        <w:rPr>
          <w:rFonts w:ascii="Times New Roman" w:eastAsiaTheme="majorEastAsia" w:hAnsiTheme="majorEastAsia"/>
          <w:bCs/>
          <w:color w:val="000000"/>
          <w:szCs w:val="21"/>
        </w:rPr>
        <w:t>与地面间的静摩擦力的大小等于</w:t>
      </w:r>
      <w:r w:rsidRPr="007E1733">
        <w:rPr>
          <w:rFonts w:ascii="Times New Roman" w:eastAsiaTheme="majorEastAsia" w:hAnsi="Times New Roman"/>
          <w:bCs/>
          <w:i/>
          <w:color w:val="000000"/>
          <w:szCs w:val="21"/>
        </w:rPr>
        <w:t>F</w:t>
      </w:r>
    </w:p>
    <w:p w:rsidR="00D51BB9" w:rsidRPr="007E1733" w:rsidRDefault="00D51BB9" w:rsidP="00D51BB9">
      <w:pPr>
        <w:spacing w:line="276" w:lineRule="auto"/>
        <w:ind w:leftChars="200" w:left="420"/>
        <w:jc w:val="left"/>
        <w:rPr>
          <w:rFonts w:ascii="Times New Roman" w:eastAsiaTheme="majorEastAsia" w:hAnsi="Times New Roman"/>
          <w:bCs/>
          <w:color w:val="000000"/>
          <w:szCs w:val="21"/>
        </w:rPr>
      </w:pPr>
      <w:r w:rsidRPr="007E1733">
        <w:rPr>
          <w:rFonts w:ascii="Times New Roman" w:eastAsiaTheme="majorEastAsia" w:hAnsi="Times New Roman"/>
          <w:bCs/>
          <w:color w:val="000000"/>
          <w:szCs w:val="21"/>
        </w:rPr>
        <w:t>B</w:t>
      </w:r>
      <w:r w:rsidRPr="007E1733">
        <w:rPr>
          <w:rFonts w:ascii="Times New Roman" w:eastAsiaTheme="majorEastAsia" w:hAnsiTheme="majorEastAsia"/>
          <w:bCs/>
          <w:color w:val="000000"/>
          <w:szCs w:val="21"/>
        </w:rPr>
        <w:t>．物体</w:t>
      </w:r>
      <w:r w:rsidRPr="007E1733">
        <w:rPr>
          <w:rFonts w:ascii="Times New Roman" w:eastAsiaTheme="majorEastAsia" w:hAnsi="Times New Roman"/>
          <w:bCs/>
          <w:i/>
          <w:color w:val="000000"/>
          <w:szCs w:val="21"/>
        </w:rPr>
        <w:t>A</w:t>
      </w:r>
      <w:r w:rsidRPr="007E1733">
        <w:rPr>
          <w:rFonts w:ascii="Times New Roman" w:eastAsiaTheme="majorEastAsia" w:hAnsiTheme="majorEastAsia"/>
          <w:bCs/>
          <w:color w:val="000000"/>
          <w:szCs w:val="21"/>
        </w:rPr>
        <w:t>与地面的静摩擦力的大小等于零</w:t>
      </w:r>
    </w:p>
    <w:p w:rsidR="00D51BB9" w:rsidRPr="007E1733" w:rsidRDefault="00D51BB9" w:rsidP="00D51BB9">
      <w:pPr>
        <w:spacing w:line="276" w:lineRule="auto"/>
        <w:ind w:leftChars="200" w:left="420"/>
        <w:jc w:val="left"/>
        <w:rPr>
          <w:rFonts w:ascii="Times New Roman" w:eastAsiaTheme="majorEastAsia" w:hAnsi="Times New Roman"/>
          <w:bCs/>
          <w:color w:val="000000"/>
          <w:szCs w:val="21"/>
        </w:rPr>
      </w:pPr>
      <w:r w:rsidRPr="007E1733">
        <w:rPr>
          <w:rFonts w:ascii="Times New Roman" w:eastAsiaTheme="majorEastAsia" w:hAnsi="Times New Roman"/>
          <w:bCs/>
          <w:color w:val="000000"/>
          <w:szCs w:val="21"/>
        </w:rPr>
        <w:t>C</w:t>
      </w:r>
      <w:r w:rsidRPr="007E1733">
        <w:rPr>
          <w:rFonts w:ascii="Times New Roman" w:eastAsiaTheme="majorEastAsia" w:hAnsiTheme="majorEastAsia"/>
          <w:bCs/>
          <w:color w:val="000000"/>
          <w:szCs w:val="21"/>
        </w:rPr>
        <w:t>．物体</w:t>
      </w:r>
      <w:r w:rsidRPr="007E1733">
        <w:rPr>
          <w:rFonts w:ascii="Times New Roman" w:eastAsiaTheme="majorEastAsia" w:hAnsi="Times New Roman"/>
          <w:bCs/>
          <w:i/>
          <w:color w:val="000000"/>
          <w:szCs w:val="21"/>
        </w:rPr>
        <w:t>A</w:t>
      </w:r>
      <w:r w:rsidRPr="007E1733">
        <w:rPr>
          <w:rFonts w:ascii="Times New Roman" w:eastAsiaTheme="majorEastAsia" w:hAnsiTheme="majorEastAsia"/>
          <w:bCs/>
          <w:color w:val="000000"/>
          <w:szCs w:val="21"/>
        </w:rPr>
        <w:t>与</w:t>
      </w:r>
      <w:r w:rsidRPr="007E1733">
        <w:rPr>
          <w:rFonts w:ascii="Times New Roman" w:eastAsiaTheme="majorEastAsia" w:hAnsi="Times New Roman"/>
          <w:bCs/>
          <w:i/>
          <w:color w:val="000000"/>
          <w:szCs w:val="21"/>
        </w:rPr>
        <w:t>B</w:t>
      </w:r>
      <w:r w:rsidRPr="007E1733">
        <w:rPr>
          <w:rFonts w:ascii="Times New Roman" w:eastAsiaTheme="majorEastAsia" w:hAnsiTheme="majorEastAsia"/>
          <w:bCs/>
          <w:color w:val="000000"/>
          <w:szCs w:val="21"/>
        </w:rPr>
        <w:t>间的静摩擦力的大小等于</w:t>
      </w:r>
      <w:r w:rsidRPr="007E1733">
        <w:rPr>
          <w:rFonts w:ascii="Times New Roman" w:eastAsiaTheme="majorEastAsia" w:hAnsi="Times New Roman"/>
          <w:bCs/>
          <w:i/>
          <w:color w:val="000000"/>
          <w:szCs w:val="21"/>
        </w:rPr>
        <w:t>F</w:t>
      </w:r>
    </w:p>
    <w:p w:rsidR="00D51BB9" w:rsidRPr="007E1733" w:rsidRDefault="00D51BB9" w:rsidP="00D51BB9">
      <w:pPr>
        <w:spacing w:line="276" w:lineRule="auto"/>
        <w:ind w:leftChars="200" w:left="420"/>
        <w:jc w:val="left"/>
        <w:rPr>
          <w:rFonts w:ascii="Times New Roman" w:eastAsiaTheme="majorEastAsia" w:hAnsi="Times New Roman"/>
          <w:bCs/>
          <w:color w:val="000000"/>
          <w:szCs w:val="21"/>
        </w:rPr>
      </w:pPr>
      <w:r w:rsidRPr="007E1733">
        <w:rPr>
          <w:rFonts w:ascii="Times New Roman" w:eastAsiaTheme="majorEastAsia" w:hAnsi="Times New Roman"/>
          <w:bCs/>
          <w:color w:val="000000"/>
          <w:szCs w:val="21"/>
        </w:rPr>
        <w:t>D</w:t>
      </w:r>
      <w:r w:rsidRPr="007E1733">
        <w:rPr>
          <w:rFonts w:ascii="Times New Roman" w:eastAsiaTheme="majorEastAsia" w:hAnsiTheme="majorEastAsia"/>
          <w:bCs/>
          <w:color w:val="000000"/>
          <w:szCs w:val="21"/>
        </w:rPr>
        <w:t>．物体</w:t>
      </w:r>
      <w:r w:rsidRPr="007E1733">
        <w:rPr>
          <w:rFonts w:ascii="Times New Roman" w:eastAsiaTheme="majorEastAsia" w:hAnsi="Times New Roman"/>
          <w:bCs/>
          <w:i/>
          <w:color w:val="000000"/>
          <w:szCs w:val="21"/>
        </w:rPr>
        <w:t>A</w:t>
      </w:r>
      <w:r w:rsidRPr="007E1733">
        <w:rPr>
          <w:rFonts w:ascii="Times New Roman" w:eastAsiaTheme="majorEastAsia" w:hAnsiTheme="majorEastAsia"/>
          <w:bCs/>
          <w:color w:val="000000"/>
          <w:szCs w:val="21"/>
        </w:rPr>
        <w:t>与</w:t>
      </w:r>
      <w:r w:rsidRPr="007E1733">
        <w:rPr>
          <w:rFonts w:ascii="Times New Roman" w:eastAsiaTheme="majorEastAsia" w:hAnsi="Times New Roman"/>
          <w:bCs/>
          <w:i/>
          <w:color w:val="000000"/>
          <w:szCs w:val="21"/>
        </w:rPr>
        <w:t>B</w:t>
      </w:r>
      <w:r w:rsidRPr="007E1733">
        <w:rPr>
          <w:rFonts w:ascii="Times New Roman" w:eastAsiaTheme="majorEastAsia" w:hAnsiTheme="majorEastAsia"/>
          <w:bCs/>
          <w:color w:val="000000"/>
          <w:szCs w:val="21"/>
        </w:rPr>
        <w:t>间的静摩擦力的大小等于零</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AD</w:t>
      </w:r>
    </w:p>
    <w:p w:rsidR="00D51BB9" w:rsidRPr="007E1733" w:rsidRDefault="00D51BB9" w:rsidP="00D51BB9">
      <w:pPr>
        <w:autoSpaceDN w:val="0"/>
        <w:spacing w:line="276" w:lineRule="auto"/>
        <w:jc w:val="left"/>
        <w:rPr>
          <w:rFonts w:ascii="Times New Roman" w:eastAsiaTheme="majorEastAsia" w:hAnsi="Times New Roman"/>
          <w:szCs w:val="21"/>
        </w:rPr>
      </w:pP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Pr>
          <w:rFonts w:ascii="Times New Roman" w:eastAsiaTheme="majorEastAsia" w:hAnsiTheme="majorEastAsia" w:hint="eastAsia"/>
          <w:szCs w:val="21"/>
        </w:rPr>
        <w:t>二</w:t>
      </w:r>
      <w:r w:rsidRPr="007E1733">
        <w:rPr>
          <w:rFonts w:ascii="Times New Roman" w:eastAsiaTheme="majorEastAsia" w:hAnsiTheme="majorEastAsia"/>
          <w:szCs w:val="21"/>
        </w:rPr>
        <w:t>、对摩擦力的理解</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1</w:t>
      </w:r>
      <w:r w:rsidRPr="007E1733">
        <w:rPr>
          <w:rFonts w:ascii="Times New Roman" w:eastAsiaTheme="majorEastAsia" w:hAnsiTheme="majorEastAsia"/>
          <w:szCs w:val="21"/>
        </w:rPr>
        <w:t>、摩擦力阻碍的是物体的相对运动或相对运动趋势，但不一定阻碍物体的运动</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2</w:t>
      </w:r>
      <w:r w:rsidRPr="007E1733">
        <w:rPr>
          <w:rFonts w:ascii="Times New Roman" w:eastAsiaTheme="majorEastAsia" w:hAnsiTheme="majorEastAsia"/>
          <w:szCs w:val="21"/>
        </w:rPr>
        <w:t>、摩擦力的方向与物体运动方向无关，静（滑动）摩擦力的方向可以和运动方向相同或相反甚至成任意夹角，但是始终与接触面相切和弹力方向垂直。</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3</w:t>
      </w:r>
      <w:r w:rsidRPr="007E1733">
        <w:rPr>
          <w:rFonts w:ascii="Times New Roman" w:eastAsiaTheme="majorEastAsia" w:hAnsiTheme="majorEastAsia"/>
          <w:szCs w:val="21"/>
        </w:rPr>
        <w:t>、静摩擦力和滑动摩擦力都不一定是阻力，也可以是动力</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4</w:t>
      </w:r>
      <w:r w:rsidRPr="007E1733">
        <w:rPr>
          <w:rFonts w:ascii="Times New Roman" w:eastAsiaTheme="majorEastAsia" w:hAnsiTheme="majorEastAsia"/>
          <w:szCs w:val="21"/>
        </w:rPr>
        <w:t>、受静摩擦力作用的物体不一定静止，受滑动摩擦力作用的物体不一定运动</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5</w:t>
      </w:r>
      <w:r w:rsidRPr="007E1733">
        <w:rPr>
          <w:rFonts w:ascii="Times New Roman" w:eastAsiaTheme="majorEastAsia" w:hAnsiTheme="majorEastAsia"/>
          <w:szCs w:val="21"/>
        </w:rPr>
        <w:t>、接触面有摩擦力时一定有弹力，且弹力与摩擦力总垂直，反之不一定成立</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imes New Roman"/>
          <w:szCs w:val="21"/>
        </w:rPr>
        <w:t>6</w:t>
      </w:r>
      <w:r w:rsidRPr="007E1733">
        <w:rPr>
          <w:rFonts w:ascii="Times New Roman" w:eastAsiaTheme="majorEastAsia" w:hAnsiTheme="majorEastAsia"/>
          <w:szCs w:val="21"/>
        </w:rPr>
        <w:t>、三个方向的辨析</w:t>
      </w:r>
    </w:p>
    <w:tbl>
      <w:tblPr>
        <w:tblStyle w:val="af3"/>
        <w:tblW w:w="0" w:type="auto"/>
        <w:tblInd w:w="704" w:type="dxa"/>
        <w:tblLook w:val="04A0"/>
      </w:tblPr>
      <w:tblGrid>
        <w:gridCol w:w="3444"/>
        <w:gridCol w:w="4148"/>
      </w:tblGrid>
      <w:tr w:rsidR="00D51BB9" w:rsidRPr="007E1733" w:rsidTr="008F0419">
        <w:tc>
          <w:tcPr>
            <w:tcW w:w="3444" w:type="dxa"/>
          </w:tcPr>
          <w:p w:rsidR="00D51BB9" w:rsidRPr="007E1733" w:rsidRDefault="00D51BB9" w:rsidP="008F041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运动方向</w:t>
            </w:r>
          </w:p>
        </w:tc>
        <w:tc>
          <w:tcPr>
            <w:tcW w:w="4148" w:type="dxa"/>
          </w:tcPr>
          <w:p w:rsidR="00D51BB9" w:rsidRPr="007E1733" w:rsidRDefault="00D51BB9" w:rsidP="008F041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一般指物体相对于地球的运动方向</w:t>
            </w:r>
          </w:p>
        </w:tc>
      </w:tr>
      <w:tr w:rsidR="00D51BB9" w:rsidRPr="007E1733" w:rsidTr="008F0419">
        <w:tc>
          <w:tcPr>
            <w:tcW w:w="3444" w:type="dxa"/>
          </w:tcPr>
          <w:p w:rsidR="00D51BB9" w:rsidRPr="007E1733" w:rsidRDefault="00D51BB9" w:rsidP="008F041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相对运动方向</w:t>
            </w:r>
          </w:p>
        </w:tc>
        <w:tc>
          <w:tcPr>
            <w:tcW w:w="4148" w:type="dxa"/>
          </w:tcPr>
          <w:p w:rsidR="00D51BB9" w:rsidRPr="007E1733" w:rsidRDefault="00D51BB9" w:rsidP="008F041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指以其中一个物体</w:t>
            </w:r>
            <w:r w:rsidRPr="007E1733">
              <w:rPr>
                <w:rFonts w:ascii="Times New Roman" w:eastAsiaTheme="majorEastAsia" w:hAnsi="Times New Roman"/>
                <w:szCs w:val="21"/>
              </w:rPr>
              <w:t>A</w:t>
            </w:r>
            <w:r w:rsidRPr="007E1733">
              <w:rPr>
                <w:rFonts w:ascii="Times New Roman" w:eastAsiaTheme="majorEastAsia" w:hAnsiTheme="majorEastAsia"/>
                <w:szCs w:val="21"/>
              </w:rPr>
              <w:t>为参考系，另一个物体</w:t>
            </w:r>
            <w:r w:rsidRPr="007E1733">
              <w:rPr>
                <w:rFonts w:ascii="Times New Roman" w:eastAsiaTheme="majorEastAsia" w:hAnsi="Times New Roman"/>
                <w:szCs w:val="21"/>
              </w:rPr>
              <w:t>B</w:t>
            </w:r>
            <w:r w:rsidRPr="007E1733">
              <w:rPr>
                <w:rFonts w:ascii="Times New Roman" w:eastAsiaTheme="majorEastAsia" w:hAnsiTheme="majorEastAsia"/>
                <w:szCs w:val="21"/>
              </w:rPr>
              <w:t>的运动方向，即为物体</w:t>
            </w:r>
            <w:r w:rsidRPr="007E1733">
              <w:rPr>
                <w:rFonts w:ascii="Times New Roman" w:eastAsiaTheme="majorEastAsia" w:hAnsi="Times New Roman"/>
                <w:szCs w:val="21"/>
              </w:rPr>
              <w:t>B</w:t>
            </w:r>
            <w:r w:rsidRPr="007E1733">
              <w:rPr>
                <w:rFonts w:ascii="Times New Roman" w:eastAsiaTheme="majorEastAsia" w:hAnsiTheme="majorEastAsia"/>
                <w:szCs w:val="21"/>
              </w:rPr>
              <w:t>相对于</w:t>
            </w:r>
            <w:r w:rsidRPr="007E1733">
              <w:rPr>
                <w:rFonts w:ascii="Times New Roman" w:eastAsiaTheme="majorEastAsia" w:hAnsi="Times New Roman"/>
                <w:szCs w:val="21"/>
              </w:rPr>
              <w:t>A</w:t>
            </w:r>
            <w:r w:rsidRPr="007E1733">
              <w:rPr>
                <w:rFonts w:ascii="Times New Roman" w:eastAsiaTheme="majorEastAsia" w:hAnsiTheme="majorEastAsia"/>
                <w:szCs w:val="21"/>
              </w:rPr>
              <w:t>的运动方向</w:t>
            </w:r>
          </w:p>
        </w:tc>
      </w:tr>
      <w:tr w:rsidR="00D51BB9" w:rsidRPr="007E1733" w:rsidTr="008F0419">
        <w:tc>
          <w:tcPr>
            <w:tcW w:w="3444" w:type="dxa"/>
          </w:tcPr>
          <w:p w:rsidR="00D51BB9" w:rsidRPr="007E1733" w:rsidRDefault="00D51BB9" w:rsidP="008F041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相对运动趋势方向</w:t>
            </w:r>
          </w:p>
        </w:tc>
        <w:tc>
          <w:tcPr>
            <w:tcW w:w="4148" w:type="dxa"/>
          </w:tcPr>
          <w:p w:rsidR="00D51BB9" w:rsidRPr="007E1733" w:rsidRDefault="00D51BB9" w:rsidP="008F041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即由于两物体间静摩擦力的存在导致的能发生而没有发生的相对运动方向</w:t>
            </w:r>
          </w:p>
        </w:tc>
      </w:tr>
    </w:tbl>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p>
    <w:p w:rsidR="00D51BB9" w:rsidRPr="007E1733" w:rsidRDefault="00D51BB9" w:rsidP="00D51BB9">
      <w:pPr>
        <w:pStyle w:val="10"/>
        <w:adjustRightInd w:val="0"/>
        <w:spacing w:before="0" w:beforeAutospacing="0" w:after="0" w:afterAutospacing="0" w:line="276" w:lineRule="auto"/>
        <w:rPr>
          <w:rFonts w:ascii="Times New Roman" w:eastAsiaTheme="majorEastAsia" w:hAnsi="Times New Roman" w:cs="Times New Roman"/>
          <w:color w:val="000000"/>
          <w:sz w:val="21"/>
          <w:szCs w:val="21"/>
        </w:rPr>
      </w:pPr>
      <w:r w:rsidRPr="007E1733">
        <w:rPr>
          <w:rFonts w:ascii="Times New Roman" w:eastAsiaTheme="majorEastAsia" w:hAnsiTheme="majorEastAsia" w:cs="Times New Roman"/>
          <w:sz w:val="21"/>
          <w:szCs w:val="21"/>
        </w:rPr>
        <w:t>【练一练】判断下列说法的正确与否</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1</w:t>
      </w:r>
      <w:r w:rsidRPr="007E1733">
        <w:rPr>
          <w:rFonts w:ascii="Times New Roman" w:eastAsiaTheme="majorEastAsia" w:hAnsiTheme="majorEastAsia"/>
          <w:szCs w:val="21"/>
        </w:rPr>
        <w:t>）物体间存在摩擦力，就一定存在弹力</w:t>
      </w:r>
      <w:r w:rsidRPr="007E1733">
        <w:rPr>
          <w:rFonts w:ascii="Times New Roman" w:eastAsiaTheme="majorEastAsia" w:hAnsi="Times New Roman"/>
          <w:szCs w:val="21"/>
        </w:rPr>
        <w:tab/>
      </w:r>
      <w:r w:rsidRPr="007E1733">
        <w:rPr>
          <w:rFonts w:ascii="Times New Roman" w:eastAsiaTheme="majorEastAsia" w:hAnsiTheme="majorEastAsia"/>
          <w:szCs w:val="21"/>
        </w:rPr>
        <w:t>（</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2</w:t>
      </w:r>
      <w:r w:rsidRPr="007E1733">
        <w:rPr>
          <w:rFonts w:ascii="Times New Roman" w:eastAsiaTheme="majorEastAsia" w:hAnsiTheme="majorEastAsia"/>
          <w:szCs w:val="21"/>
        </w:rPr>
        <w:t>）静摩擦力一定是阻力，滑动摩擦力不一定是阻力（</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3</w:t>
      </w:r>
      <w:r w:rsidRPr="007E1733">
        <w:rPr>
          <w:rFonts w:ascii="Times New Roman" w:eastAsiaTheme="majorEastAsia" w:hAnsiTheme="majorEastAsia"/>
          <w:szCs w:val="21"/>
        </w:rPr>
        <w:t>）运动的物体不可能受到静摩擦力的作用</w:t>
      </w:r>
      <w:r w:rsidRPr="007E1733">
        <w:rPr>
          <w:rFonts w:ascii="Times New Roman" w:eastAsiaTheme="majorEastAsia" w:hAnsi="Times New Roman"/>
          <w:szCs w:val="21"/>
        </w:rPr>
        <w:tab/>
      </w:r>
      <w:r w:rsidRPr="007E1733">
        <w:rPr>
          <w:rFonts w:ascii="Times New Roman" w:eastAsiaTheme="majorEastAsia" w:hAnsiTheme="majorEastAsia"/>
          <w:szCs w:val="21"/>
        </w:rPr>
        <w:t>（</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4</w:t>
      </w:r>
      <w:r w:rsidRPr="007E1733">
        <w:rPr>
          <w:rFonts w:ascii="Times New Roman" w:eastAsiaTheme="majorEastAsia" w:hAnsiTheme="majorEastAsia"/>
          <w:szCs w:val="21"/>
        </w:rPr>
        <w:t>）正压力越大，摩擦力可能越大，也可能不变（</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5</w:t>
      </w:r>
      <w:r w:rsidRPr="007E1733">
        <w:rPr>
          <w:rFonts w:ascii="Times New Roman" w:eastAsiaTheme="majorEastAsia" w:hAnsiTheme="majorEastAsia"/>
          <w:szCs w:val="21"/>
        </w:rPr>
        <w:t>）动摩擦因数与接触面积有关，相同材料的两物体接触面积越大，动摩擦因数越大</w:t>
      </w:r>
      <w:r>
        <w:rPr>
          <w:rFonts w:ascii="Times New Roman" w:eastAsiaTheme="majorEastAsia" w:hAnsiTheme="majorEastAsia" w:hint="eastAsia"/>
          <w:szCs w:val="21"/>
        </w:rPr>
        <w:tab/>
      </w:r>
      <w:r w:rsidRPr="007E1733">
        <w:rPr>
          <w:rFonts w:ascii="Times New Roman" w:eastAsiaTheme="majorEastAsia" w:hAnsiTheme="majorEastAsia"/>
          <w:szCs w:val="21"/>
        </w:rPr>
        <w:t>（</w:t>
      </w:r>
      <w:r>
        <w:rPr>
          <w:rFonts w:ascii="Times New Roman" w:eastAsiaTheme="majorEastAsia" w:hAnsiTheme="majorEastAsia" w:hint="eastAsia"/>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6</w:t>
      </w:r>
      <w:r w:rsidRPr="007E1733">
        <w:rPr>
          <w:rFonts w:ascii="Times New Roman" w:eastAsiaTheme="majorEastAsia" w:hAnsiTheme="majorEastAsia"/>
          <w:szCs w:val="21"/>
        </w:rPr>
        <w:t>）物体间存在弹力且有相对运动，就一定存在摩擦力（</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7</w:t>
      </w:r>
      <w:r w:rsidRPr="007E1733">
        <w:rPr>
          <w:rFonts w:ascii="Times New Roman" w:eastAsiaTheme="majorEastAsia" w:hAnsiTheme="majorEastAsia"/>
          <w:szCs w:val="21"/>
        </w:rPr>
        <w:t>）在物体间压力一定时，静摩擦力的大小可以变化，但有一个限度（</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1</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2</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3</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4</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5</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6</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7</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w:t>
      </w:r>
    </w:p>
    <w:p w:rsidR="00D51BB9" w:rsidRDefault="00D51BB9" w:rsidP="00D51BB9">
      <w:pPr>
        <w:widowControl/>
        <w:autoSpaceDE w:val="0"/>
        <w:autoSpaceDN w:val="0"/>
        <w:adjustRightInd w:val="0"/>
        <w:spacing w:line="276" w:lineRule="auto"/>
        <w:jc w:val="left"/>
        <w:textAlignment w:val="baseline"/>
        <w:rPr>
          <w:rFonts w:ascii="Times New Roman" w:eastAsiaTheme="majorEastAsia" w:hAnsi="Times New Roman" w:hint="eastAsia"/>
          <w:color w:val="000000" w:themeColor="text1"/>
          <w:szCs w:val="21"/>
        </w:rPr>
      </w:pPr>
    </w:p>
    <w:p w:rsidR="00D51BB9" w:rsidRDefault="00D51BB9" w:rsidP="00D51BB9">
      <w:pPr>
        <w:widowControl/>
        <w:autoSpaceDE w:val="0"/>
        <w:autoSpaceDN w:val="0"/>
        <w:adjustRightInd w:val="0"/>
        <w:spacing w:line="276" w:lineRule="auto"/>
        <w:jc w:val="left"/>
        <w:textAlignment w:val="baseline"/>
        <w:rPr>
          <w:rFonts w:ascii="Times New Roman" w:eastAsiaTheme="majorEastAsia" w:hAnsi="Times New Roman" w:hint="eastAsia"/>
          <w:color w:val="000000" w:themeColor="text1"/>
          <w:szCs w:val="21"/>
        </w:rPr>
      </w:pPr>
    </w:p>
    <w:p w:rsidR="00D51BB9" w:rsidRDefault="00D51BB9" w:rsidP="00D51BB9">
      <w:pPr>
        <w:widowControl/>
        <w:autoSpaceDE w:val="0"/>
        <w:autoSpaceDN w:val="0"/>
        <w:adjustRightInd w:val="0"/>
        <w:spacing w:line="276" w:lineRule="auto"/>
        <w:jc w:val="left"/>
        <w:textAlignment w:val="baseline"/>
        <w:rPr>
          <w:rFonts w:ascii="Times New Roman" w:eastAsiaTheme="majorEastAsia" w:hAnsi="Times New Roman" w:hint="eastAsia"/>
          <w:color w:val="000000" w:themeColor="text1"/>
          <w:szCs w:val="21"/>
        </w:rPr>
      </w:pPr>
    </w:p>
    <w:p w:rsidR="00D51BB9"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000000" w:themeColor="text1"/>
          <w:szCs w:val="21"/>
        </w:rPr>
      </w:pPr>
    </w:p>
    <w:p w:rsidR="00D51BB9" w:rsidRPr="007E1733" w:rsidRDefault="00D51BB9" w:rsidP="00D51BB9">
      <w:pPr>
        <w:widowControl/>
        <w:autoSpaceDE w:val="0"/>
        <w:autoSpaceDN w:val="0"/>
        <w:adjustRightInd w:val="0"/>
        <w:spacing w:line="276" w:lineRule="auto"/>
        <w:jc w:val="center"/>
        <w:textAlignment w:val="baseline"/>
        <w:rPr>
          <w:rFonts w:ascii="Times New Roman" w:eastAsiaTheme="majorEastAsia" w:hAnsi="Times New Roman"/>
          <w:color w:val="000000" w:themeColor="text1"/>
          <w:szCs w:val="21"/>
        </w:rPr>
      </w:pPr>
      <w:r w:rsidRPr="007E1733">
        <w:rPr>
          <w:rFonts w:ascii="Times New Roman" w:eastAsiaTheme="majorEastAsia" w:hAnsi="Times New Roman" w:hint="eastAsia"/>
          <w:color w:val="000000" w:themeColor="text1"/>
          <w:szCs w:val="21"/>
        </w:rPr>
        <w:t>摩擦力产生的原因</w:t>
      </w:r>
    </w:p>
    <w:p w:rsidR="00D51BB9" w:rsidRPr="007E1733" w:rsidRDefault="00D51BB9" w:rsidP="00D51BB9">
      <w:pPr>
        <w:spacing w:line="276" w:lineRule="auto"/>
        <w:rPr>
          <w:rFonts w:ascii="Times New Roman" w:eastAsiaTheme="majorEastAsia" w:hAnsi="Times New Roman"/>
          <w:szCs w:val="21"/>
        </w:rPr>
      </w:pPr>
      <w:r w:rsidRPr="007E1733">
        <w:rPr>
          <w:rFonts w:ascii="Times New Roman" w:eastAsiaTheme="majorEastAsia" w:hAnsiTheme="majorEastAsia"/>
          <w:szCs w:val="21"/>
        </w:rPr>
        <w:t>摩擦力即相互接触的两个物体在接触面上发生阻碍相对运动或相对运动趋势的现象。但我们需要涉及到摩擦力最本质的物理实质它就远远不够了。由于摩擦系统的复杂性，目前对摩擦机制的认识存在很大的未知区域。传统学说有如下对于摩擦本质与机制的解释：</w:t>
      </w:r>
    </w:p>
    <w:p w:rsidR="00D51BB9" w:rsidRPr="007E1733" w:rsidRDefault="00D51BB9" w:rsidP="00D51BB9">
      <w:pPr>
        <w:spacing w:line="276" w:lineRule="auto"/>
        <w:rPr>
          <w:rFonts w:ascii="Times New Roman" w:eastAsiaTheme="majorEastAsia" w:hAnsi="Times New Roman"/>
          <w:szCs w:val="21"/>
        </w:rPr>
      </w:pPr>
      <w:r w:rsidRPr="007E1733">
        <w:rPr>
          <w:rFonts w:ascii="Times New Roman" w:eastAsiaTheme="majorEastAsia" w:hAnsi="Times New Roman"/>
          <w:szCs w:val="21"/>
        </w:rPr>
        <w:t>1</w:t>
      </w:r>
      <w:r w:rsidRPr="007E1733">
        <w:rPr>
          <w:rFonts w:ascii="Times New Roman" w:eastAsiaTheme="majorEastAsia" w:hAnsiTheme="majorEastAsia"/>
          <w:szCs w:val="21"/>
        </w:rPr>
        <w:t>、凹凸啮合说</w:t>
      </w:r>
    </w:p>
    <w:p w:rsidR="00D51BB9" w:rsidRPr="007E1733" w:rsidRDefault="00D51BB9" w:rsidP="00D51BB9">
      <w:pPr>
        <w:spacing w:line="276" w:lineRule="auto"/>
        <w:rPr>
          <w:rFonts w:ascii="Times New Roman" w:eastAsiaTheme="majorEastAsia" w:hAnsi="Times New Roman"/>
          <w:szCs w:val="21"/>
        </w:rPr>
      </w:pPr>
      <w:r w:rsidRPr="007E1733">
        <w:rPr>
          <w:rFonts w:ascii="Times New Roman" w:eastAsiaTheme="majorEastAsia" w:hAnsiTheme="majorEastAsia"/>
          <w:szCs w:val="21"/>
        </w:rPr>
        <w:t>是从</w:t>
      </w:r>
      <w:r w:rsidRPr="007E1733">
        <w:rPr>
          <w:rFonts w:ascii="Times New Roman" w:eastAsiaTheme="majorEastAsia" w:hAnsi="Times New Roman"/>
          <w:szCs w:val="21"/>
        </w:rPr>
        <w:t>15</w:t>
      </w:r>
      <w:r w:rsidRPr="007E1733">
        <w:rPr>
          <w:rFonts w:ascii="Times New Roman" w:eastAsiaTheme="majorEastAsia" w:hAnsiTheme="majorEastAsia"/>
          <w:szCs w:val="21"/>
        </w:rPr>
        <w:t>世纪至</w:t>
      </w:r>
      <w:r w:rsidRPr="007E1733">
        <w:rPr>
          <w:rFonts w:ascii="Times New Roman" w:eastAsiaTheme="majorEastAsia" w:hAnsi="Times New Roman"/>
          <w:szCs w:val="21"/>
        </w:rPr>
        <w:t>18</w:t>
      </w:r>
      <w:r w:rsidRPr="007E1733">
        <w:rPr>
          <w:rFonts w:ascii="Times New Roman" w:eastAsiaTheme="majorEastAsia" w:hAnsiTheme="majorEastAsia"/>
          <w:szCs w:val="21"/>
        </w:rPr>
        <w:t>世纪，科学家们提出的一种关于摩擦力本质的理论。啮合说认为摩擦是由相互接触的物体表面粗糙不平产生的。两个物体接触挤压时，接触面上很多凹凸部分就相互啮合。如果一个物体沿接触面滑动，两个接触面的凸起部分相互碰撞，产生断裂、磨损，就形成了对运动的阻碍。</w:t>
      </w:r>
    </w:p>
    <w:p w:rsidR="00D51BB9" w:rsidRPr="007E1733" w:rsidRDefault="00D51BB9" w:rsidP="00D51BB9">
      <w:pPr>
        <w:spacing w:line="276" w:lineRule="auto"/>
        <w:rPr>
          <w:rFonts w:ascii="Times New Roman" w:eastAsiaTheme="majorEastAsia" w:hAnsi="Times New Roman"/>
          <w:szCs w:val="21"/>
        </w:rPr>
      </w:pPr>
      <w:r w:rsidRPr="007E1733">
        <w:rPr>
          <w:rFonts w:ascii="Times New Roman" w:eastAsiaTheme="majorEastAsia" w:hAnsi="Times New Roman"/>
          <w:szCs w:val="21"/>
        </w:rPr>
        <w:t>2</w:t>
      </w:r>
      <w:r w:rsidRPr="007E1733">
        <w:rPr>
          <w:rFonts w:ascii="Times New Roman" w:eastAsiaTheme="majorEastAsia" w:hAnsiTheme="majorEastAsia"/>
          <w:szCs w:val="21"/>
        </w:rPr>
        <w:t>、摩擦粘附论</w:t>
      </w:r>
    </w:p>
    <w:p w:rsidR="00D51BB9" w:rsidRPr="007E1733" w:rsidRDefault="00D51BB9" w:rsidP="00D51BB9">
      <w:pPr>
        <w:spacing w:line="276" w:lineRule="auto"/>
        <w:rPr>
          <w:rFonts w:ascii="Times New Roman" w:eastAsiaTheme="majorEastAsia" w:hAnsi="Times New Roman"/>
          <w:szCs w:val="21"/>
        </w:rPr>
      </w:pPr>
      <w:r w:rsidRPr="007E1733">
        <w:rPr>
          <w:rFonts w:ascii="Times New Roman" w:eastAsiaTheme="majorEastAsia" w:hAnsiTheme="majorEastAsia"/>
          <w:szCs w:val="21"/>
        </w:rPr>
        <w:t>摩擦粘附论认为，两个相互接触的表面，无论做得多么光滑，从原子尺度看，还是粗糙的，有许多微小的凸起，把这样的两个表面放在一起，微凸起的顶部发生接触，微凸起之外的部分接触面间有</w:t>
      </w:r>
      <w:r w:rsidRPr="007E1733">
        <w:rPr>
          <w:rFonts w:ascii="Times New Roman" w:eastAsiaTheme="majorEastAsia" w:hAnsi="Times New Roman"/>
          <w:szCs w:val="21"/>
        </w:rPr>
        <w:t>10</w:t>
      </w:r>
      <w:r w:rsidRPr="007E1733">
        <w:rPr>
          <w:rFonts w:ascii="Times New Roman" w:eastAsiaTheme="majorEastAsia" w:hAnsi="Times New Roman"/>
          <w:szCs w:val="21"/>
          <w:vertAlign w:val="superscript"/>
        </w:rPr>
        <w:t>-8</w:t>
      </w:r>
      <w:r w:rsidRPr="007E1733">
        <w:rPr>
          <w:rFonts w:ascii="Times New Roman" w:eastAsiaTheme="majorEastAsia" w:hAnsi="Times New Roman"/>
          <w:szCs w:val="21"/>
        </w:rPr>
        <w:t>m</w:t>
      </w:r>
      <w:r w:rsidRPr="007E1733">
        <w:rPr>
          <w:rFonts w:ascii="Times New Roman" w:eastAsiaTheme="majorEastAsia" w:hAnsiTheme="majorEastAsia"/>
          <w:szCs w:val="21"/>
        </w:rPr>
        <w:t>或更大的间隙。这样，接触的微凸起的顶部承受了接触面上的压力。压力超过某一数值，微凸起的顶部便发生范性形变，被压成平顶，互相接触的两个物体之间距离变小到分子（原子）引力发生作用的范围，两个紧压着的接触面上产生了原子性黏合。这时，要使两个彼此接触的表面发生相对滑动，必须对其中的一个表面施加一个切向力，来克服分子（原子）间的引力，这就产生了摩擦。</w:t>
      </w: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color w:val="FF0000"/>
          <w:szCs w:val="21"/>
        </w:rPr>
      </w:pPr>
    </w:p>
    <w:p w:rsidR="00D51BB9" w:rsidRPr="007E1733" w:rsidRDefault="00D51BB9" w:rsidP="00D51BB9">
      <w:pPr>
        <w:widowControl/>
        <w:autoSpaceDE w:val="0"/>
        <w:autoSpaceDN w:val="0"/>
        <w:adjustRightInd w:val="0"/>
        <w:spacing w:line="276" w:lineRule="auto"/>
        <w:jc w:val="left"/>
        <w:textAlignment w:val="baseline"/>
        <w:rPr>
          <w:rFonts w:ascii="Times New Roman" w:eastAsiaTheme="majorEastAsia" w:hAnsi="Times New Roman"/>
          <w:szCs w:val="21"/>
        </w:rPr>
      </w:pPr>
      <w:r>
        <w:rPr>
          <w:rFonts w:ascii="Times New Roman" w:eastAsiaTheme="majorEastAsia" w:hAnsi="Times New Roman"/>
          <w:noProof/>
          <w:szCs w:val="21"/>
        </w:rPr>
      </w:r>
      <w:r>
        <w:rPr>
          <w:rFonts w:ascii="Times New Roman" w:eastAsiaTheme="majorEastAsia" w:hAnsi="Times New Roman"/>
          <w:noProof/>
          <w:szCs w:val="21"/>
        </w:rPr>
        <w:pict>
          <v:group id="组合 5" o:spid="_x0000_s1128" style="width:127.05pt;height:49.5pt;mso-position-horizontal-relative:char;mso-position-vertical-relative:line" coordorigin="1849,10974" coordsize="254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">
            <v:shape id="图片 60" o:spid="_x0000_s1129"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ZgOrDAAAA2gAAAA8AAABkcnMvZG93bnJldi54bWxEj0FrwkAUhO+F/oflFbzVTUsRSV2DFQq9&#10;BK166PGRfWYTs29Ddk2iv94tCB6HmfmGWWSjbURPna8cK3ibJiCIC6crLhUc9t+vcxA+IGtsHJOC&#10;C3nIls9PC0y1G/iX+l0oRYSwT1GBCaFNpfSFIYt+6lri6B1dZzFE2ZVSdzhEuG3ke5LMpMWK44LB&#10;ltaGitPubBWs5/XX+a8+me3HoK+mz3PayFypycu4+gQRaAyP8L39oxXM4P9KvAFye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FmA6sMAAADaAAAADwAAAAAAAAAAAAAAAACf&#10;AgAAZHJzL2Rvd25yZXYueG1sUEsFBgAAAAAEAAQA9wAAAI8DAAAAAA==&#10;">
              <v:imagedata r:id="rId14" o:title=""/>
              <v:path arrowok="t"/>
            </v:shape>
            <v:shape id="文本框 61" o:spid="_x0000_s1130"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oGQ78A&#10;AADaAAAADwAAAGRycy9kb3ducmV2LnhtbESPzYoCMRCE74LvEFrwphmXRWU0igjCnhb8PTeTdjI4&#10;6QxJ1NGnN4Lgsaiqr6j5srW1uJEPlWMFo2EGgrhwuuJSwWG/GUxBhIissXZMCh4UYLnoduaYa3fn&#10;Ld12sRQJwiFHBSbGJpcyFIYshqFriJN3dt5iTNKXUnu8J7it5U+WjaXFitOCwYbWhorL7moVnEr7&#10;PB1HjTfa1r/8/3zsD65Sqt9rVzMQkdr4DX/af1rBBN5X0g2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ugZDvwAAANoAAAAPAAAAAAAAAAAAAAAAAJgCAABkcnMvZG93bnJl&#10;di54bWxQSwUGAAAAAAQABAD1AAAAhAMAAAAA&#10;" stroked="f" strokeweight=".5pt">
              <v:textbox>
                <w:txbxContent>
                  <w:p w:rsidR="00D51BB9" w:rsidRDefault="00D51BB9" w:rsidP="00D51BB9">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D51BB9" w:rsidRPr="007E1733" w:rsidRDefault="00D51BB9" w:rsidP="00D51BB9">
      <w:pPr>
        <w:autoSpaceDN w:val="0"/>
        <w:spacing w:line="276" w:lineRule="auto"/>
        <w:jc w:val="left"/>
        <w:rPr>
          <w:rFonts w:ascii="Times New Roman" w:eastAsiaTheme="majorEastAsia" w:hAnsi="Times New Roman"/>
          <w:b/>
          <w:szCs w:val="21"/>
        </w:rPr>
      </w:pPr>
      <w:r w:rsidRPr="007E1733">
        <w:rPr>
          <w:rFonts w:ascii="Times New Roman" w:eastAsiaTheme="majorEastAsia" w:hAnsiTheme="majorEastAsia"/>
          <w:b/>
          <w:szCs w:val="21"/>
        </w:rPr>
        <w:t>考点一：摩擦力方向的判断</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szCs w:val="21"/>
        </w:rPr>
        <w:t>【例</w:t>
      </w:r>
      <w:r w:rsidRPr="007E1733">
        <w:rPr>
          <w:rFonts w:ascii="Times New Roman" w:eastAsiaTheme="majorEastAsia" w:hAnsi="Times New Roman"/>
          <w:szCs w:val="21"/>
        </w:rPr>
        <w:t>1</w:t>
      </w:r>
      <w:r w:rsidRPr="007E1733">
        <w:rPr>
          <w:rFonts w:ascii="Times New Roman" w:eastAsiaTheme="majorEastAsia" w:hAnsiTheme="majorEastAsia"/>
          <w:szCs w:val="21"/>
        </w:rPr>
        <w:t>】</w:t>
      </w:r>
      <w:r w:rsidRPr="007E1733">
        <w:rPr>
          <w:rFonts w:ascii="Times New Roman" w:eastAsiaTheme="majorEastAsia" w:hAnsiTheme="majorEastAsia"/>
          <w:color w:val="000000"/>
          <w:szCs w:val="21"/>
        </w:rPr>
        <w:t>如图所示物体</w:t>
      </w:r>
      <w:r w:rsidRPr="007E1733">
        <w:rPr>
          <w:rFonts w:ascii="Times New Roman" w:eastAsiaTheme="majorEastAsia" w:hAnsi="Times New Roman"/>
          <w:i/>
          <w:color w:val="000000"/>
          <w:szCs w:val="21"/>
        </w:rPr>
        <w:t>A</w:t>
      </w:r>
      <w:r w:rsidRPr="007E1733">
        <w:rPr>
          <w:rFonts w:ascii="Times New Roman" w:eastAsiaTheme="majorEastAsia" w:hAnsiTheme="majorEastAsia"/>
          <w:color w:val="000000"/>
          <w:szCs w:val="21"/>
        </w:rPr>
        <w:t>在粗糙面上运动，请说出下列情况中</w:t>
      </w:r>
      <w:r w:rsidRPr="007E1733">
        <w:rPr>
          <w:rFonts w:ascii="Times New Roman" w:eastAsiaTheme="majorEastAsia" w:hAnsi="Times New Roman"/>
          <w:color w:val="000000"/>
          <w:szCs w:val="21"/>
        </w:rPr>
        <w:t>A</w:t>
      </w:r>
      <w:r w:rsidRPr="007E1733">
        <w:rPr>
          <w:rFonts w:ascii="Times New Roman" w:eastAsiaTheme="majorEastAsia" w:hAnsiTheme="majorEastAsia"/>
          <w:color w:val="000000"/>
          <w:szCs w:val="21"/>
        </w:rPr>
        <w:t>是否受到摩擦力，如有请说出摩擦力的方向</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Pr>
          <w:rFonts w:ascii="Times New Roman" w:eastAsiaTheme="majorEastAsia" w:hAnsiTheme="majorEastAsia"/>
          <w:noProof/>
          <w:szCs w:val="21"/>
        </w:rPr>
        <w:drawing>
          <wp:inline distT="0" distB="0" distL="0" distR="0">
            <wp:extent cx="5611008" cy="1276528"/>
            <wp:effectExtent l="19050" t="0" r="8742" b="0"/>
            <wp:docPr id="1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1008" cy="1276528"/>
                    </a:xfrm>
                    <a:prstGeom prst="rect">
                      <a:avLst/>
                    </a:prstGeom>
                  </pic:spPr>
                </pic:pic>
              </a:graphicData>
            </a:graphic>
          </wp:inline>
        </w:drawing>
      </w:r>
    </w:p>
    <w:p w:rsidR="00D51BB9" w:rsidRPr="007E1733"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i/>
          <w:color w:val="FF0000"/>
          <w:szCs w:val="21"/>
        </w:rPr>
        <w:t>a</w:t>
      </w:r>
      <w:r w:rsidRPr="007E1733">
        <w:rPr>
          <w:rFonts w:ascii="Times New Roman" w:eastAsiaTheme="majorEastAsia" w:hAnsiTheme="majorEastAsia"/>
          <w:color w:val="FF0000"/>
          <w:szCs w:val="21"/>
        </w:rPr>
        <w:t>）无摩擦力（</w:t>
      </w:r>
      <w:r w:rsidRPr="007E1733">
        <w:rPr>
          <w:rFonts w:ascii="Times New Roman" w:eastAsiaTheme="majorEastAsia" w:hAnsi="Times New Roman"/>
          <w:i/>
          <w:color w:val="FF0000"/>
          <w:szCs w:val="21"/>
        </w:rPr>
        <w:t>b</w:t>
      </w:r>
      <w:r w:rsidRPr="007E1733">
        <w:rPr>
          <w:rFonts w:ascii="Times New Roman" w:eastAsiaTheme="majorEastAsia" w:hAnsiTheme="majorEastAsia"/>
          <w:color w:val="FF0000"/>
          <w:szCs w:val="21"/>
        </w:rPr>
        <w:t>）有向左的滑动摩擦力（</w:t>
      </w:r>
      <w:r w:rsidRPr="007E1733">
        <w:rPr>
          <w:rFonts w:ascii="Times New Roman" w:eastAsiaTheme="majorEastAsia" w:hAnsi="Times New Roman"/>
          <w:i/>
          <w:color w:val="FF0000"/>
          <w:szCs w:val="21"/>
        </w:rPr>
        <w:t>c</w:t>
      </w:r>
      <w:r w:rsidRPr="007E1733">
        <w:rPr>
          <w:rFonts w:ascii="Times New Roman" w:eastAsiaTheme="majorEastAsia" w:hAnsiTheme="majorEastAsia"/>
          <w:color w:val="FF0000"/>
          <w:szCs w:val="21"/>
        </w:rPr>
        <w:t>）有向右的滑动摩擦力</w:t>
      </w:r>
    </w:p>
    <w:p w:rsidR="00D51BB9" w:rsidRPr="007E1733"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szCs w:val="21"/>
        </w:rPr>
      </w:pPr>
      <w:r>
        <w:rPr>
          <w:rFonts w:ascii="Times New Roman" w:eastAsiaTheme="majorEastAsia" w:hAnsiTheme="majorEastAsia"/>
          <w:noProof/>
          <w:szCs w:val="21"/>
        </w:rPr>
        <w:drawing>
          <wp:anchor distT="0" distB="0" distL="114300" distR="114300" simplePos="0" relativeHeight="251660288" behindDoc="0" locked="0" layoutInCell="1" allowOverlap="1">
            <wp:simplePos x="0" y="0"/>
            <wp:positionH relativeFrom="column">
              <wp:posOffset>4376420</wp:posOffset>
            </wp:positionH>
            <wp:positionV relativeFrom="paragraph">
              <wp:posOffset>277495</wp:posOffset>
            </wp:positionV>
            <wp:extent cx="781050" cy="561975"/>
            <wp:effectExtent l="19050" t="0" r="0" b="0"/>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1050" cy="561975"/>
                    </a:xfrm>
                    <a:prstGeom prst="rect">
                      <a:avLst/>
                    </a:prstGeom>
                  </pic:spPr>
                </pic:pic>
              </a:graphicData>
            </a:graphic>
          </wp:anchor>
        </w:drawing>
      </w:r>
      <w:r w:rsidRPr="007E1733">
        <w:rPr>
          <w:rFonts w:ascii="Times New Roman" w:eastAsiaTheme="majorEastAsia" w:hAnsiTheme="majorEastAsia"/>
          <w:szCs w:val="21"/>
        </w:rPr>
        <w:t>【例</w:t>
      </w:r>
      <w:r w:rsidRPr="007E1733">
        <w:rPr>
          <w:rFonts w:ascii="Times New Roman" w:eastAsiaTheme="majorEastAsia" w:hAnsi="Times New Roman"/>
          <w:szCs w:val="21"/>
        </w:rPr>
        <w:t>2</w:t>
      </w:r>
      <w:r w:rsidRPr="007E1733">
        <w:rPr>
          <w:rFonts w:ascii="Times New Roman" w:eastAsiaTheme="majorEastAsia" w:hAnsiTheme="majorEastAsia"/>
          <w:szCs w:val="21"/>
        </w:rPr>
        <w:t>】位于斜面上的物块</w:t>
      </w:r>
      <w:r w:rsidRPr="007E1733">
        <w:rPr>
          <w:rFonts w:ascii="Times New Roman" w:eastAsiaTheme="majorEastAsia" w:hAnsi="Times New Roman"/>
          <w:i/>
          <w:szCs w:val="21"/>
        </w:rPr>
        <w:t>M</w:t>
      </w:r>
      <w:r w:rsidRPr="007E1733">
        <w:rPr>
          <w:rFonts w:ascii="Times New Roman" w:eastAsiaTheme="majorEastAsia" w:hAnsiTheme="majorEastAsia"/>
          <w:szCs w:val="21"/>
        </w:rPr>
        <w:t>在斜面向上的力</w:t>
      </w:r>
      <w:r w:rsidRPr="007E1733">
        <w:rPr>
          <w:rFonts w:ascii="Times New Roman" w:eastAsiaTheme="majorEastAsia" w:hAnsi="Times New Roman"/>
          <w:i/>
          <w:szCs w:val="21"/>
        </w:rPr>
        <w:t>F</w:t>
      </w:r>
      <w:r w:rsidRPr="007E1733">
        <w:rPr>
          <w:rFonts w:ascii="Times New Roman" w:eastAsiaTheme="majorEastAsia" w:hAnsiTheme="majorEastAsia"/>
          <w:szCs w:val="21"/>
        </w:rPr>
        <w:t>作用下处于静止状态，试分析斜面对物体的静摩擦力方向如何？</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lastRenderedPageBreak/>
        <w:t>【答案】（</w:t>
      </w:r>
      <w:r w:rsidRPr="007E1733">
        <w:rPr>
          <w:rFonts w:ascii="Times New Roman" w:eastAsiaTheme="majorEastAsia" w:hAnsi="Times New Roman"/>
          <w:color w:val="FF0000"/>
          <w:szCs w:val="21"/>
        </w:rPr>
        <w:t>1</w:t>
      </w:r>
      <w:r w:rsidRPr="007E1733">
        <w:rPr>
          <w:rFonts w:ascii="Times New Roman" w:eastAsiaTheme="majorEastAsia" w:hAnsiTheme="majorEastAsia"/>
          <w:color w:val="FF0000"/>
          <w:szCs w:val="21"/>
        </w:rPr>
        <w:t>）物体相对斜面的运动情况有三种可能：</w:t>
      </w:r>
    </w:p>
    <w:p w:rsidR="00D51BB9" w:rsidRPr="007E1733" w:rsidRDefault="00D51BB9" w:rsidP="00D51BB9">
      <w:pPr>
        <w:pStyle w:val="a3"/>
        <w:spacing w:before="0" w:beforeAutospacing="0" w:after="0" w:afterAutospacing="0" w:line="276" w:lineRule="auto"/>
        <w:rPr>
          <w:rFonts w:ascii="Times New Roman" w:eastAsiaTheme="majorEastAsia" w:hAnsi="Times New Roman" w:cs="Times New Roman"/>
          <w:color w:val="FF0000"/>
          <w:sz w:val="21"/>
          <w:szCs w:val="21"/>
        </w:rPr>
      </w:pPr>
      <w:r w:rsidRPr="007E1733">
        <w:rPr>
          <w:rFonts w:ascii="Times New Roman" w:eastAsiaTheme="majorEastAsia" w:hAnsiTheme="majorEastAsia" w:cs="Times New Roman"/>
          <w:color w:val="FF0000"/>
          <w:sz w:val="21"/>
          <w:szCs w:val="21"/>
        </w:rPr>
        <w:t>若推力</w:t>
      </w:r>
      <w:r w:rsidRPr="007E1733">
        <w:rPr>
          <w:rFonts w:ascii="Times New Roman" w:eastAsiaTheme="majorEastAsia" w:hAnsi="Times New Roman" w:cs="Times New Roman"/>
          <w:i/>
          <w:color w:val="FF0000"/>
          <w:sz w:val="21"/>
          <w:szCs w:val="21"/>
        </w:rPr>
        <w:t>F</w:t>
      </w:r>
      <w:r w:rsidRPr="007E1733">
        <w:rPr>
          <w:rFonts w:ascii="Times New Roman" w:eastAsiaTheme="majorEastAsia" w:hAnsiTheme="majorEastAsia" w:cs="Times New Roman"/>
          <w:color w:val="FF0000"/>
          <w:sz w:val="21"/>
          <w:szCs w:val="21"/>
        </w:rPr>
        <w:t>较小，物体有沿斜面向下运动的可能，所以静摩擦力向上；</w:t>
      </w:r>
    </w:p>
    <w:p w:rsidR="00D51BB9" w:rsidRPr="007E1733" w:rsidRDefault="00D51BB9" w:rsidP="00D51BB9">
      <w:pPr>
        <w:pStyle w:val="a3"/>
        <w:spacing w:before="0" w:beforeAutospacing="0" w:after="0" w:afterAutospacing="0" w:line="276" w:lineRule="auto"/>
        <w:rPr>
          <w:rFonts w:ascii="Times New Roman" w:eastAsiaTheme="majorEastAsia" w:hAnsi="Times New Roman" w:cs="Times New Roman"/>
          <w:color w:val="FF0000"/>
          <w:sz w:val="21"/>
          <w:szCs w:val="21"/>
        </w:rPr>
      </w:pPr>
      <w:r w:rsidRPr="007E1733">
        <w:rPr>
          <w:rFonts w:ascii="Times New Roman" w:eastAsiaTheme="majorEastAsia" w:hAnsiTheme="majorEastAsia" w:cs="Times New Roman"/>
          <w:color w:val="FF0000"/>
          <w:sz w:val="21"/>
          <w:szCs w:val="21"/>
        </w:rPr>
        <w:t>若推力</w:t>
      </w:r>
      <w:r w:rsidRPr="007E1733">
        <w:rPr>
          <w:rFonts w:ascii="Times New Roman" w:eastAsiaTheme="majorEastAsia" w:hAnsi="Times New Roman" w:cs="Times New Roman"/>
          <w:i/>
          <w:color w:val="FF0000"/>
          <w:sz w:val="21"/>
          <w:szCs w:val="21"/>
        </w:rPr>
        <w:t>F</w:t>
      </w:r>
      <w:r w:rsidRPr="007E1733">
        <w:rPr>
          <w:rFonts w:ascii="Times New Roman" w:eastAsiaTheme="majorEastAsia" w:hAnsiTheme="majorEastAsia" w:cs="Times New Roman"/>
          <w:color w:val="FF0000"/>
          <w:sz w:val="21"/>
          <w:szCs w:val="21"/>
        </w:rPr>
        <w:t>较大，物体由沿斜面向上运动的可能，所以静摩擦向下；</w:t>
      </w:r>
    </w:p>
    <w:p w:rsidR="00D51BB9" w:rsidRPr="007E1733" w:rsidRDefault="00D51BB9" w:rsidP="00D51BB9">
      <w:pPr>
        <w:pStyle w:val="a3"/>
        <w:spacing w:before="0" w:beforeAutospacing="0" w:after="0" w:afterAutospacing="0" w:line="276" w:lineRule="auto"/>
        <w:rPr>
          <w:rFonts w:ascii="Times New Roman" w:eastAsiaTheme="majorEastAsia" w:hAnsi="Times New Roman" w:cs="Times New Roman"/>
          <w:color w:val="FF0000"/>
          <w:sz w:val="21"/>
          <w:szCs w:val="21"/>
        </w:rPr>
      </w:pPr>
      <w:r w:rsidRPr="007E1733">
        <w:rPr>
          <w:rFonts w:ascii="Times New Roman" w:eastAsiaTheme="majorEastAsia" w:hAnsiTheme="majorEastAsia" w:cs="Times New Roman"/>
          <w:color w:val="FF0000"/>
          <w:sz w:val="21"/>
          <w:szCs w:val="21"/>
        </w:rPr>
        <w:t>若推力</w:t>
      </w:r>
      <w:r w:rsidRPr="007E1733">
        <w:rPr>
          <w:rFonts w:ascii="Times New Roman" w:eastAsiaTheme="majorEastAsia" w:hAnsi="Times New Roman" w:cs="Times New Roman"/>
          <w:i/>
          <w:color w:val="FF0000"/>
          <w:sz w:val="21"/>
          <w:szCs w:val="21"/>
        </w:rPr>
        <w:t>F</w:t>
      </w:r>
      <w:r w:rsidRPr="007E1733">
        <w:rPr>
          <w:rFonts w:ascii="Times New Roman" w:eastAsiaTheme="majorEastAsia" w:hAnsiTheme="majorEastAsia" w:cs="Times New Roman"/>
          <w:color w:val="FF0000"/>
          <w:sz w:val="21"/>
          <w:szCs w:val="21"/>
        </w:rPr>
        <w:t>大小适当，物体沿斜面即不上滑也不下滑，物体仍保持静止，无静摩擦力</w:t>
      </w:r>
    </w:p>
    <w:p w:rsidR="00D51BB9" w:rsidRDefault="00D51BB9" w:rsidP="00D51BB9">
      <w:pPr>
        <w:pStyle w:val="10"/>
        <w:adjustRightInd w:val="0"/>
        <w:spacing w:before="0" w:beforeAutospacing="0" w:after="0" w:afterAutospacing="0" w:line="276" w:lineRule="auto"/>
        <w:rPr>
          <w:rFonts w:ascii="Times New Roman" w:eastAsiaTheme="majorEastAsia" w:hAnsi="Times New Roman" w:cs="Times New Roman" w:hint="eastAsia"/>
          <w:color w:val="000000"/>
          <w:sz w:val="21"/>
          <w:szCs w:val="21"/>
        </w:rPr>
      </w:pPr>
    </w:p>
    <w:p w:rsidR="00D51BB9" w:rsidRPr="007E1733" w:rsidRDefault="00D51BB9" w:rsidP="00D51BB9">
      <w:pPr>
        <w:pStyle w:val="10"/>
        <w:adjustRightInd w:val="0"/>
        <w:spacing w:before="0" w:beforeAutospacing="0" w:after="0" w:afterAutospacing="0" w:line="276" w:lineRule="auto"/>
        <w:rPr>
          <w:rFonts w:ascii="Times New Roman" w:eastAsiaTheme="majorEastAsia" w:hAnsi="Times New Roman" w:cs="Times New Roman"/>
          <w:color w:val="000000"/>
          <w:sz w:val="21"/>
          <w:szCs w:val="21"/>
        </w:rPr>
      </w:pPr>
      <w:r w:rsidRPr="007E1733">
        <w:rPr>
          <w:rFonts w:ascii="Times New Roman" w:eastAsiaTheme="majorEastAsia" w:hAnsiTheme="majorEastAsia" w:cs="Times New Roman"/>
          <w:color w:val="000000"/>
          <w:sz w:val="21"/>
          <w:szCs w:val="21"/>
        </w:rPr>
        <w:t>【变式训练】</w:t>
      </w:r>
    </w:p>
    <w:p w:rsidR="00D51BB9" w:rsidRPr="007E1733" w:rsidRDefault="00D51BB9" w:rsidP="00D51BB9">
      <w:pPr>
        <w:pStyle w:val="10"/>
        <w:adjustRightInd w:val="0"/>
        <w:spacing w:before="0" w:beforeAutospacing="0" w:after="0" w:afterAutospacing="0" w:line="276" w:lineRule="auto"/>
        <w:rPr>
          <w:rFonts w:ascii="Times New Roman" w:eastAsiaTheme="majorEastAsia" w:hAnsi="Times New Roman" w:cs="Times New Roman"/>
          <w:color w:val="000000"/>
          <w:sz w:val="21"/>
          <w:szCs w:val="21"/>
        </w:rPr>
      </w:pPr>
      <w:r w:rsidRPr="007E1733">
        <w:rPr>
          <w:rFonts w:ascii="Times New Roman" w:eastAsiaTheme="majorEastAsia" w:hAnsi="Times New Roman" w:cs="Times New Roman"/>
          <w:color w:val="000000"/>
          <w:sz w:val="21"/>
          <w:szCs w:val="21"/>
        </w:rPr>
        <w:t>1</w:t>
      </w:r>
      <w:r w:rsidRPr="007E1733">
        <w:rPr>
          <w:rFonts w:ascii="Times New Roman" w:eastAsiaTheme="majorEastAsia" w:hAnsiTheme="majorEastAsia" w:cs="Times New Roman"/>
          <w:color w:val="000000"/>
          <w:sz w:val="21"/>
          <w:szCs w:val="21"/>
        </w:rPr>
        <w:t>、运动员双手握住竖直的竹竿匀速上攀和匀速下滑时他所受的摩擦力分别是</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上</w:t>
      </w:r>
      <w:r w:rsidRPr="007E1733">
        <w:rPr>
          <w:rFonts w:ascii="Times New Roman" w:eastAsiaTheme="majorEastAsia" w:hAnsiTheme="majorEastAsia" w:cs="Times New Roman"/>
          <w:color w:val="000000"/>
          <w:sz w:val="21"/>
          <w:szCs w:val="21"/>
        </w:rPr>
        <w:t>和</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下</w:t>
      </w:r>
      <w:r w:rsidRPr="007E1733">
        <w:rPr>
          <w:rFonts w:ascii="Times New Roman" w:eastAsiaTheme="majorEastAsia" w:hAnsiTheme="majorEastAsia" w:cs="Times New Roman"/>
          <w:color w:val="000000"/>
          <w:sz w:val="21"/>
          <w:szCs w:val="21"/>
        </w:rPr>
        <w:t>，那么它们的关系是</w:t>
      </w:r>
      <w:r w:rsidRPr="007E1733">
        <w:rPr>
          <w:rFonts w:ascii="Times New Roman" w:eastAsiaTheme="majorEastAsia" w:hAnsi="Times New Roman" w:cs="Times New Roman"/>
          <w:color w:val="000000"/>
          <w:sz w:val="21"/>
          <w:szCs w:val="21"/>
        </w:rPr>
        <w:tab/>
      </w:r>
      <w:r w:rsidRPr="007E1733">
        <w:rPr>
          <w:rFonts w:ascii="Times New Roman" w:eastAsiaTheme="majorEastAsia" w:hAnsi="Times New Roman" w:cs="Times New Roman"/>
          <w:color w:val="000000"/>
          <w:sz w:val="21"/>
          <w:szCs w:val="21"/>
        </w:rPr>
        <w:tab/>
      </w:r>
      <w:r w:rsidRPr="007E1733">
        <w:rPr>
          <w:rFonts w:ascii="Times New Roman" w:eastAsiaTheme="majorEastAsia" w:hAnsiTheme="majorEastAsia" w:cs="Times New Roman"/>
          <w:color w:val="000000"/>
          <w:sz w:val="21"/>
          <w:szCs w:val="21"/>
        </w:rPr>
        <w:t>（</w:t>
      </w:r>
      <w:r w:rsidRPr="007E1733">
        <w:rPr>
          <w:rFonts w:ascii="Times New Roman" w:eastAsiaTheme="majorEastAsia" w:hAnsi="Times New Roman" w:cs="Times New Roman"/>
          <w:color w:val="000000"/>
          <w:sz w:val="21"/>
          <w:szCs w:val="21"/>
        </w:rPr>
        <w:tab/>
      </w:r>
      <w:r w:rsidRPr="007E1733">
        <w:rPr>
          <w:rFonts w:ascii="Times New Roman" w:eastAsiaTheme="majorEastAsia" w:hAnsi="Times New Roman" w:cs="Times New Roman"/>
          <w:color w:val="000000"/>
          <w:sz w:val="21"/>
          <w:szCs w:val="21"/>
        </w:rPr>
        <w:tab/>
      </w:r>
      <w:r w:rsidRPr="007E1733">
        <w:rPr>
          <w:rFonts w:ascii="Times New Roman" w:eastAsiaTheme="majorEastAsia" w:hAnsiTheme="majorEastAsia" w:cs="Times New Roman"/>
          <w:color w:val="000000"/>
          <w:sz w:val="21"/>
          <w:szCs w:val="21"/>
        </w:rPr>
        <w:t>）</w:t>
      </w:r>
    </w:p>
    <w:p w:rsidR="00D51BB9" w:rsidRPr="007E1733" w:rsidRDefault="00D51BB9" w:rsidP="00D51BB9">
      <w:pPr>
        <w:pStyle w:val="10"/>
        <w:adjustRightInd w:val="0"/>
        <w:spacing w:before="0" w:beforeAutospacing="0" w:after="0" w:afterAutospacing="0" w:line="276" w:lineRule="auto"/>
        <w:ind w:leftChars="200" w:left="420"/>
        <w:rPr>
          <w:rFonts w:ascii="Times New Roman" w:eastAsiaTheme="majorEastAsia" w:hAnsi="Times New Roman" w:cs="Times New Roman"/>
          <w:color w:val="000000"/>
          <w:sz w:val="21"/>
          <w:szCs w:val="21"/>
        </w:rPr>
      </w:pPr>
      <w:r w:rsidRPr="007E1733">
        <w:rPr>
          <w:rFonts w:ascii="Times New Roman" w:eastAsiaTheme="majorEastAsia" w:hAnsi="Times New Roman" w:cs="Times New Roman"/>
          <w:color w:val="000000"/>
          <w:sz w:val="21"/>
          <w:szCs w:val="21"/>
        </w:rPr>
        <w:t>A</w:t>
      </w:r>
      <w:r w:rsidRPr="007E1733">
        <w:rPr>
          <w:rFonts w:ascii="Times New Roman" w:eastAsiaTheme="majorEastAsia" w:hAnsiTheme="majorEastAsia" w:cs="Times New Roman"/>
          <w:sz w:val="21"/>
          <w:szCs w:val="21"/>
        </w:rPr>
        <w:t>．</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上</w:t>
      </w:r>
      <w:r w:rsidRPr="007E1733">
        <w:rPr>
          <w:rFonts w:ascii="Times New Roman" w:eastAsiaTheme="majorEastAsia" w:hAnsiTheme="majorEastAsia" w:cs="Times New Roman"/>
          <w:color w:val="000000"/>
          <w:sz w:val="21"/>
          <w:szCs w:val="21"/>
        </w:rPr>
        <w:t>向下，</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下</w:t>
      </w:r>
      <w:r w:rsidRPr="007E1733">
        <w:rPr>
          <w:rFonts w:ascii="Times New Roman" w:eastAsiaTheme="majorEastAsia" w:hAnsiTheme="majorEastAsia" w:cs="Times New Roman"/>
          <w:color w:val="000000"/>
          <w:sz w:val="21"/>
          <w:szCs w:val="21"/>
        </w:rPr>
        <w:t>向下，</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上</w:t>
      </w:r>
      <w:r>
        <w:rPr>
          <w:rFonts w:ascii="Times New Roman" w:eastAsiaTheme="majorEastAsia" w:hAnsi="Times New Roman" w:cs="Times New Roman"/>
          <w:color w:val="000000"/>
          <w:sz w:val="21"/>
          <w:szCs w:val="21"/>
        </w:rPr>
        <w:t>＝</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下</w:t>
      </w:r>
    </w:p>
    <w:p w:rsidR="00D51BB9" w:rsidRPr="007E1733" w:rsidRDefault="00D51BB9" w:rsidP="00D51BB9">
      <w:pPr>
        <w:pStyle w:val="10"/>
        <w:adjustRightInd w:val="0"/>
        <w:spacing w:before="0" w:beforeAutospacing="0" w:after="0" w:afterAutospacing="0" w:line="276" w:lineRule="auto"/>
        <w:ind w:leftChars="200" w:left="420"/>
        <w:rPr>
          <w:rFonts w:ascii="Times New Roman" w:eastAsiaTheme="majorEastAsia" w:hAnsi="Times New Roman" w:cs="Times New Roman"/>
          <w:color w:val="000000"/>
          <w:sz w:val="21"/>
          <w:szCs w:val="21"/>
        </w:rPr>
      </w:pPr>
      <w:r w:rsidRPr="007E1733">
        <w:rPr>
          <w:rFonts w:ascii="Times New Roman" w:eastAsiaTheme="majorEastAsia" w:hAnsi="Times New Roman" w:cs="Times New Roman"/>
          <w:color w:val="000000"/>
          <w:sz w:val="21"/>
          <w:szCs w:val="21"/>
        </w:rPr>
        <w:t>B</w:t>
      </w:r>
      <w:r w:rsidRPr="007E1733">
        <w:rPr>
          <w:rFonts w:ascii="Times New Roman" w:eastAsiaTheme="majorEastAsia" w:hAnsiTheme="majorEastAsia" w:cs="Times New Roman"/>
          <w:sz w:val="21"/>
          <w:szCs w:val="21"/>
        </w:rPr>
        <w:t>．</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上</w:t>
      </w:r>
      <w:r w:rsidRPr="007E1733">
        <w:rPr>
          <w:rFonts w:ascii="Times New Roman" w:eastAsiaTheme="majorEastAsia" w:hAnsiTheme="majorEastAsia" w:cs="Times New Roman"/>
          <w:color w:val="000000"/>
          <w:sz w:val="21"/>
          <w:szCs w:val="21"/>
        </w:rPr>
        <w:t>向上，</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下</w:t>
      </w:r>
      <w:r w:rsidRPr="007E1733">
        <w:rPr>
          <w:rFonts w:ascii="Times New Roman" w:eastAsiaTheme="majorEastAsia" w:hAnsiTheme="majorEastAsia" w:cs="Times New Roman"/>
          <w:color w:val="000000"/>
          <w:sz w:val="21"/>
          <w:szCs w:val="21"/>
        </w:rPr>
        <w:t>向上，</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上</w:t>
      </w:r>
      <w:r w:rsidRPr="007E1733">
        <w:rPr>
          <w:rFonts w:ascii="Times New Roman" w:eastAsiaTheme="majorEastAsia" w:hAnsi="Times New Roman" w:cs="Times New Roman"/>
          <w:color w:val="000000"/>
          <w:sz w:val="21"/>
          <w:szCs w:val="21"/>
        </w:rPr>
        <w:t>&gt;</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下</w:t>
      </w:r>
    </w:p>
    <w:p w:rsidR="00D51BB9" w:rsidRPr="007E1733" w:rsidRDefault="00D51BB9" w:rsidP="00D51BB9">
      <w:pPr>
        <w:pStyle w:val="10"/>
        <w:adjustRightInd w:val="0"/>
        <w:spacing w:before="0" w:beforeAutospacing="0" w:after="0" w:afterAutospacing="0" w:line="276" w:lineRule="auto"/>
        <w:ind w:leftChars="200" w:left="420"/>
        <w:rPr>
          <w:rFonts w:ascii="Times New Roman" w:eastAsiaTheme="majorEastAsia" w:hAnsi="Times New Roman" w:cs="Times New Roman"/>
          <w:color w:val="000000"/>
          <w:sz w:val="21"/>
          <w:szCs w:val="21"/>
        </w:rPr>
      </w:pPr>
      <w:r w:rsidRPr="007E1733">
        <w:rPr>
          <w:rFonts w:ascii="Times New Roman" w:eastAsiaTheme="majorEastAsia" w:hAnsi="Times New Roman" w:cs="Times New Roman"/>
          <w:color w:val="000000"/>
          <w:sz w:val="21"/>
          <w:szCs w:val="21"/>
        </w:rPr>
        <w:t>C</w:t>
      </w:r>
      <w:r w:rsidRPr="007E1733">
        <w:rPr>
          <w:rFonts w:ascii="Times New Roman" w:eastAsiaTheme="majorEastAsia" w:hAnsiTheme="majorEastAsia" w:cs="Times New Roman"/>
          <w:sz w:val="21"/>
          <w:szCs w:val="21"/>
        </w:rPr>
        <w:t>．</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上</w:t>
      </w:r>
      <w:r w:rsidRPr="007E1733">
        <w:rPr>
          <w:rFonts w:ascii="Times New Roman" w:eastAsiaTheme="majorEastAsia" w:hAnsiTheme="majorEastAsia" w:cs="Times New Roman"/>
          <w:color w:val="000000"/>
          <w:sz w:val="21"/>
          <w:szCs w:val="21"/>
        </w:rPr>
        <w:t>向上，</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下</w:t>
      </w:r>
      <w:r w:rsidRPr="007E1733">
        <w:rPr>
          <w:rFonts w:ascii="Times New Roman" w:eastAsiaTheme="majorEastAsia" w:hAnsiTheme="majorEastAsia" w:cs="Times New Roman"/>
          <w:color w:val="000000"/>
          <w:sz w:val="21"/>
          <w:szCs w:val="21"/>
        </w:rPr>
        <w:t>向上，</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上</w:t>
      </w:r>
      <w:r>
        <w:rPr>
          <w:rFonts w:ascii="Times New Roman" w:eastAsiaTheme="majorEastAsia" w:hAnsi="Times New Roman" w:cs="Times New Roman"/>
          <w:color w:val="000000"/>
          <w:sz w:val="21"/>
          <w:szCs w:val="21"/>
        </w:rPr>
        <w:t>＝</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下</w:t>
      </w:r>
    </w:p>
    <w:p w:rsidR="00D51BB9" w:rsidRPr="007E1733" w:rsidRDefault="00D51BB9" w:rsidP="00D51BB9">
      <w:pPr>
        <w:pStyle w:val="10"/>
        <w:adjustRightInd w:val="0"/>
        <w:spacing w:before="0" w:beforeAutospacing="0" w:after="0" w:afterAutospacing="0" w:line="276" w:lineRule="auto"/>
        <w:ind w:leftChars="200" w:left="420"/>
        <w:rPr>
          <w:rFonts w:ascii="Times New Roman" w:eastAsiaTheme="majorEastAsia" w:hAnsi="Times New Roman" w:cs="Times New Roman"/>
          <w:color w:val="000000"/>
          <w:sz w:val="21"/>
          <w:szCs w:val="21"/>
        </w:rPr>
      </w:pPr>
      <w:r w:rsidRPr="007E1733">
        <w:rPr>
          <w:rFonts w:ascii="Times New Roman" w:eastAsiaTheme="majorEastAsia" w:hAnsi="Times New Roman" w:cs="Times New Roman"/>
          <w:color w:val="000000"/>
          <w:sz w:val="21"/>
          <w:szCs w:val="21"/>
        </w:rPr>
        <w:t>D</w:t>
      </w:r>
      <w:r w:rsidRPr="007E1733">
        <w:rPr>
          <w:rFonts w:ascii="Times New Roman" w:eastAsiaTheme="majorEastAsia" w:hAnsiTheme="majorEastAsia" w:cs="Times New Roman"/>
          <w:sz w:val="21"/>
          <w:szCs w:val="21"/>
        </w:rPr>
        <w:t>．</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上</w:t>
      </w:r>
      <w:r w:rsidRPr="007E1733">
        <w:rPr>
          <w:rFonts w:ascii="Times New Roman" w:eastAsiaTheme="majorEastAsia" w:hAnsiTheme="majorEastAsia" w:cs="Times New Roman"/>
          <w:color w:val="000000"/>
          <w:sz w:val="21"/>
          <w:szCs w:val="21"/>
        </w:rPr>
        <w:t>向上，</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下</w:t>
      </w:r>
      <w:r w:rsidRPr="007E1733">
        <w:rPr>
          <w:rFonts w:ascii="Times New Roman" w:eastAsiaTheme="majorEastAsia" w:hAnsiTheme="majorEastAsia" w:cs="Times New Roman"/>
          <w:color w:val="000000"/>
          <w:sz w:val="21"/>
          <w:szCs w:val="21"/>
        </w:rPr>
        <w:t>向下，</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上</w:t>
      </w:r>
      <w:r w:rsidRPr="007E1733">
        <w:rPr>
          <w:rFonts w:ascii="Times New Roman" w:eastAsiaTheme="majorEastAsia" w:hAnsi="Times New Roman" w:cs="Times New Roman"/>
          <w:color w:val="000000"/>
          <w:sz w:val="21"/>
          <w:szCs w:val="21"/>
        </w:rPr>
        <w:t>&gt;</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vertAlign w:val="subscript"/>
        </w:rPr>
        <w:t>下</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C</w:t>
      </w:r>
    </w:p>
    <w:p w:rsidR="00D51BB9" w:rsidRPr="007E1733" w:rsidRDefault="00D51BB9" w:rsidP="00D51BB9">
      <w:pPr>
        <w:autoSpaceDN w:val="0"/>
        <w:spacing w:line="276" w:lineRule="auto"/>
        <w:jc w:val="left"/>
        <w:rPr>
          <w:rFonts w:ascii="Times New Roman" w:eastAsiaTheme="majorEastAsia" w:hAnsi="Times New Roman"/>
          <w:szCs w:val="21"/>
        </w:rPr>
      </w:pPr>
    </w:p>
    <w:p w:rsidR="00D51BB9" w:rsidRPr="007E1733" w:rsidRDefault="00D51BB9" w:rsidP="00D51BB9">
      <w:pPr>
        <w:pStyle w:val="10"/>
        <w:adjustRightInd w:val="0"/>
        <w:spacing w:before="0" w:beforeAutospacing="0" w:after="0" w:afterAutospacing="0" w:line="276" w:lineRule="auto"/>
        <w:rPr>
          <w:rFonts w:ascii="Times New Roman" w:eastAsiaTheme="majorEastAsia" w:hAnsi="Times New Roman" w:cs="Times New Roman"/>
          <w:color w:val="000000"/>
          <w:sz w:val="21"/>
          <w:szCs w:val="21"/>
        </w:rPr>
      </w:pPr>
      <w:r w:rsidRPr="007E1733">
        <w:rPr>
          <w:rFonts w:ascii="Times New Roman" w:eastAsiaTheme="majorEastAsia" w:hAnsi="Times New Roman" w:cs="Times New Roman"/>
          <w:color w:val="000000"/>
          <w:sz w:val="21"/>
          <w:szCs w:val="21"/>
        </w:rPr>
        <w:t>2</w:t>
      </w:r>
      <w:r w:rsidRPr="007E1733">
        <w:rPr>
          <w:rFonts w:ascii="Times New Roman" w:eastAsiaTheme="majorEastAsia" w:hAnsiTheme="majorEastAsia" w:cs="Times New Roman"/>
          <w:color w:val="000000"/>
          <w:sz w:val="21"/>
          <w:szCs w:val="21"/>
        </w:rPr>
        <w:t>、请作出如图所示物体</w:t>
      </w:r>
      <w:r w:rsidRPr="007E1733">
        <w:rPr>
          <w:rFonts w:ascii="Times New Roman" w:eastAsiaTheme="majorEastAsia" w:hAnsi="Times New Roman" w:cs="Times New Roman"/>
          <w:i/>
          <w:color w:val="000000"/>
          <w:sz w:val="21"/>
          <w:szCs w:val="21"/>
        </w:rPr>
        <w:t>A</w:t>
      </w:r>
      <w:r w:rsidRPr="007E1733">
        <w:rPr>
          <w:rFonts w:ascii="Times New Roman" w:eastAsiaTheme="majorEastAsia" w:hAnsiTheme="majorEastAsia" w:cs="Times New Roman"/>
          <w:color w:val="000000"/>
          <w:sz w:val="21"/>
          <w:szCs w:val="21"/>
        </w:rPr>
        <w:t>在粗糙面上运动时的摩擦力的示意图，</w:t>
      </w:r>
      <w:r w:rsidRPr="007E1733">
        <w:rPr>
          <w:rFonts w:ascii="Times New Roman" w:eastAsiaTheme="majorEastAsia" w:hAnsi="Times New Roman" w:cs="Times New Roman"/>
          <w:i/>
          <w:color w:val="000000"/>
          <w:sz w:val="21"/>
          <w:szCs w:val="21"/>
        </w:rPr>
        <w:t>A</w:t>
      </w:r>
      <w:r w:rsidRPr="007E1733">
        <w:rPr>
          <w:rFonts w:ascii="Times New Roman" w:eastAsiaTheme="majorEastAsia" w:hAnsiTheme="majorEastAsia" w:cs="Times New Roman"/>
          <w:color w:val="000000"/>
          <w:sz w:val="21"/>
          <w:szCs w:val="21"/>
        </w:rPr>
        <w:t>的重力为</w:t>
      </w:r>
      <w:r w:rsidRPr="007E1733">
        <w:rPr>
          <w:rFonts w:ascii="Times New Roman" w:eastAsiaTheme="majorEastAsia" w:hAnsi="Times New Roman" w:cs="Times New Roman"/>
          <w:i/>
          <w:color w:val="000000"/>
          <w:sz w:val="21"/>
          <w:szCs w:val="21"/>
        </w:rPr>
        <w:t>G</w:t>
      </w:r>
      <w:r w:rsidRPr="007E1733">
        <w:rPr>
          <w:rFonts w:ascii="Times New Roman" w:eastAsiaTheme="majorEastAsia" w:hAnsiTheme="majorEastAsia" w:cs="Times New Roman"/>
          <w:color w:val="000000"/>
          <w:sz w:val="21"/>
          <w:szCs w:val="21"/>
        </w:rPr>
        <w:t>，所受的弹力用</w:t>
      </w:r>
      <w:r w:rsidRPr="007E1733">
        <w:rPr>
          <w:rFonts w:ascii="Times New Roman" w:eastAsiaTheme="majorEastAsia" w:hAnsi="Times New Roman" w:cs="Times New Roman"/>
          <w:i/>
          <w:color w:val="000000"/>
          <w:sz w:val="21"/>
          <w:szCs w:val="21"/>
        </w:rPr>
        <w:t>N</w:t>
      </w:r>
      <w:r w:rsidRPr="007E1733">
        <w:rPr>
          <w:rFonts w:ascii="Times New Roman" w:eastAsiaTheme="majorEastAsia" w:hAnsiTheme="majorEastAsia" w:cs="Times New Roman"/>
          <w:color w:val="000000"/>
          <w:sz w:val="21"/>
          <w:szCs w:val="21"/>
        </w:rPr>
        <w:t>表示，若有摩擦力用</w:t>
      </w:r>
      <w:r w:rsidRPr="007E1733">
        <w:rPr>
          <w:rFonts w:ascii="Times New Roman" w:eastAsiaTheme="majorEastAsia" w:hAnsi="Times New Roman" w:cs="Times New Roman"/>
          <w:i/>
          <w:color w:val="000000"/>
          <w:sz w:val="21"/>
          <w:szCs w:val="21"/>
        </w:rPr>
        <w:t>f</w:t>
      </w:r>
      <w:r w:rsidRPr="007E1733">
        <w:rPr>
          <w:rFonts w:ascii="Times New Roman" w:eastAsiaTheme="majorEastAsia" w:hAnsiTheme="majorEastAsia" w:cs="Times New Roman"/>
          <w:color w:val="000000"/>
          <w:sz w:val="21"/>
          <w:szCs w:val="21"/>
        </w:rPr>
        <w:t>表示。</w:t>
      </w:r>
    </w:p>
    <w:p w:rsidR="00D51BB9" w:rsidRPr="007E1733" w:rsidRDefault="00D51BB9" w:rsidP="00D51BB9">
      <w:pPr>
        <w:pStyle w:val="10"/>
        <w:adjustRightInd w:val="0"/>
        <w:spacing w:before="0" w:beforeAutospacing="0" w:after="0" w:afterAutospacing="0" w:line="276" w:lineRule="auto"/>
        <w:rPr>
          <w:rFonts w:ascii="Times New Roman" w:eastAsiaTheme="majorEastAsia" w:hAnsi="Times New Roman" w:cs="Times New Roman"/>
          <w:color w:val="FF0000"/>
          <w:sz w:val="21"/>
          <w:szCs w:val="21"/>
        </w:rPr>
      </w:pPr>
      <w:r w:rsidRPr="007E1733">
        <w:rPr>
          <w:rFonts w:ascii="Times New Roman" w:eastAsiaTheme="majorEastAsia" w:hAnsi="Times New Roman" w:cs="Times New Roman"/>
          <w:noProof/>
          <w:sz w:val="21"/>
          <w:szCs w:val="21"/>
        </w:rPr>
        <w:drawing>
          <wp:inline distT="0" distB="0" distL="0" distR="0">
            <wp:extent cx="5906325" cy="1047896"/>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6325" cy="1047896"/>
                    </a:xfrm>
                    <a:prstGeom prst="rect">
                      <a:avLst/>
                    </a:prstGeom>
                  </pic:spPr>
                </pic:pic>
              </a:graphicData>
            </a:graphic>
          </wp:inline>
        </w:drawing>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autoSpaceDN w:val="0"/>
        <w:spacing w:line="276" w:lineRule="auto"/>
        <w:jc w:val="left"/>
        <w:rPr>
          <w:rFonts w:ascii="Times New Roman" w:eastAsiaTheme="majorEastAsia" w:hAnsi="Times New Roman"/>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noProof/>
          <w:szCs w:val="21"/>
        </w:rPr>
        <w:drawing>
          <wp:inline distT="0" distB="0" distL="0" distR="0">
            <wp:extent cx="5973009" cy="943107"/>
            <wp:effectExtent l="19050" t="0" r="8691"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3009" cy="943107"/>
                    </a:xfrm>
                    <a:prstGeom prst="rect">
                      <a:avLst/>
                    </a:prstGeom>
                  </pic:spPr>
                </pic:pic>
              </a:graphicData>
            </a:graphic>
          </wp:inline>
        </w:drawing>
      </w: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szCs w:val="21"/>
        </w:rPr>
        <w:t>3</w:t>
      </w:r>
      <w:r w:rsidRPr="007E1733">
        <w:rPr>
          <w:rFonts w:ascii="Times New Roman" w:eastAsiaTheme="majorEastAsia" w:hAnsiTheme="majorEastAsia"/>
          <w:szCs w:val="21"/>
        </w:rPr>
        <w:t>、通常汽车都是后轮作为驱动轮的，当它在平直公路上匀速前进时</w:t>
      </w:r>
      <w:r w:rsidRPr="007E1733">
        <w:rPr>
          <w:rFonts w:ascii="Times New Roman" w:eastAsiaTheme="majorEastAsia" w:hAnsi="Times New Roman"/>
          <w:szCs w:val="21"/>
        </w:rPr>
        <w:tab/>
      </w:r>
      <w:r w:rsidRPr="007E1733">
        <w:rPr>
          <w:rFonts w:ascii="Times New Roman" w:eastAsiaTheme="majorEastAsia" w:hAnsiTheme="majorEastAsia"/>
          <w:szCs w:val="21"/>
        </w:rPr>
        <w:t>（</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A</w:t>
      </w:r>
      <w:r w:rsidRPr="007E1733">
        <w:rPr>
          <w:rFonts w:ascii="Times New Roman" w:eastAsiaTheme="majorEastAsia" w:hAnsiTheme="majorEastAsia"/>
          <w:szCs w:val="21"/>
        </w:rPr>
        <w:t>．前、后轮均受到向前的摩擦力</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B</w:t>
      </w:r>
      <w:r w:rsidRPr="007E1733">
        <w:rPr>
          <w:rFonts w:ascii="Times New Roman" w:eastAsiaTheme="majorEastAsia" w:hAnsiTheme="majorEastAsia"/>
          <w:szCs w:val="21"/>
        </w:rPr>
        <w:t>．前、后轮均受到向后的摩擦力</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C</w:t>
      </w:r>
      <w:r w:rsidRPr="007E1733">
        <w:rPr>
          <w:rFonts w:ascii="Times New Roman" w:eastAsiaTheme="majorEastAsia" w:hAnsiTheme="majorEastAsia"/>
          <w:szCs w:val="21"/>
        </w:rPr>
        <w:t>．前轮所受摩擦力向前，后轮所受摩擦力向后</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D</w:t>
      </w:r>
      <w:r w:rsidRPr="007E1733">
        <w:rPr>
          <w:rFonts w:ascii="Times New Roman" w:eastAsiaTheme="majorEastAsia" w:hAnsiTheme="majorEastAsia"/>
          <w:szCs w:val="21"/>
        </w:rPr>
        <w:t>．前轮所受摩擦力向后，后轮所受摩擦力向前</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D</w:t>
      </w:r>
    </w:p>
    <w:p w:rsidR="00D51BB9" w:rsidRPr="007E1733" w:rsidRDefault="00D51BB9" w:rsidP="00D51BB9">
      <w:pPr>
        <w:autoSpaceDN w:val="0"/>
        <w:spacing w:line="276" w:lineRule="auto"/>
        <w:jc w:val="left"/>
        <w:rPr>
          <w:rFonts w:ascii="Times New Roman" w:eastAsiaTheme="majorEastAsia" w:hAnsi="Times New Roman"/>
          <w:szCs w:val="21"/>
        </w:rPr>
      </w:pPr>
    </w:p>
    <w:p w:rsidR="00D51BB9" w:rsidRPr="007E1733" w:rsidRDefault="00D51BB9" w:rsidP="00D51BB9">
      <w:pPr>
        <w:autoSpaceDN w:val="0"/>
        <w:spacing w:line="276" w:lineRule="auto"/>
        <w:jc w:val="left"/>
        <w:rPr>
          <w:rFonts w:ascii="Times New Roman" w:eastAsiaTheme="majorEastAsia" w:hAnsi="Times New Roman"/>
          <w:b/>
          <w:szCs w:val="21"/>
        </w:rPr>
      </w:pPr>
      <w:r w:rsidRPr="007E1733">
        <w:rPr>
          <w:rFonts w:ascii="Times New Roman" w:eastAsiaTheme="majorEastAsia" w:hAnsiTheme="majorEastAsia"/>
          <w:b/>
          <w:szCs w:val="21"/>
        </w:rPr>
        <w:lastRenderedPageBreak/>
        <w:t>考点二：摩擦力的计算</w:t>
      </w:r>
    </w:p>
    <w:p w:rsidR="00D51BB9" w:rsidRPr="007E1733" w:rsidRDefault="00D51BB9" w:rsidP="00D51BB9">
      <w:pPr>
        <w:spacing w:line="276" w:lineRule="auto"/>
        <w:rPr>
          <w:rFonts w:ascii="Times New Roman" w:eastAsiaTheme="majorEastAsia" w:hAnsi="Times New Roman"/>
          <w:szCs w:val="21"/>
        </w:rPr>
      </w:pPr>
      <w:r w:rsidRPr="007E1733">
        <w:rPr>
          <w:rFonts w:ascii="Times New Roman" w:eastAsiaTheme="majorEastAsia" w:hAnsiTheme="majorEastAsia"/>
          <w:szCs w:val="21"/>
        </w:rPr>
        <w:t>【例</w:t>
      </w:r>
      <w:r w:rsidRPr="007E1733">
        <w:rPr>
          <w:rFonts w:ascii="Times New Roman" w:eastAsiaTheme="majorEastAsia" w:hAnsi="Times New Roman"/>
          <w:szCs w:val="21"/>
        </w:rPr>
        <w:t>1</w:t>
      </w:r>
      <w:r w:rsidRPr="007E1733">
        <w:rPr>
          <w:rFonts w:ascii="Times New Roman" w:eastAsiaTheme="majorEastAsia" w:hAnsiTheme="majorEastAsia"/>
          <w:szCs w:val="21"/>
        </w:rPr>
        <w:t>】如图所示，质量为</w:t>
      </w:r>
      <w:r w:rsidRPr="00A809BB">
        <w:rPr>
          <w:rFonts w:ascii="Times New Roman" w:eastAsiaTheme="majorEastAsia" w:hAnsi="Times New Roman"/>
          <w:i/>
          <w:szCs w:val="21"/>
        </w:rPr>
        <w:t>m</w:t>
      </w:r>
      <w:r w:rsidRPr="007E1733">
        <w:rPr>
          <w:rFonts w:ascii="Times New Roman" w:eastAsiaTheme="majorEastAsia" w:hAnsiTheme="majorEastAsia"/>
          <w:szCs w:val="21"/>
        </w:rPr>
        <w:t>的板在水平桌面上上滑行，木板与桌面间的动摩擦因数为</w:t>
      </w:r>
      <w:r w:rsidRPr="007E1733">
        <w:rPr>
          <w:rFonts w:ascii="Times New Roman" w:eastAsiaTheme="majorEastAsia" w:hAnsi="Times New Roman"/>
          <w:i/>
          <w:szCs w:val="21"/>
        </w:rPr>
        <w:t>μ</w:t>
      </w:r>
      <w:r w:rsidRPr="007E1733">
        <w:rPr>
          <w:rFonts w:ascii="Times New Roman" w:eastAsiaTheme="majorEastAsia" w:hAnsiTheme="majorEastAsia"/>
          <w:szCs w:val="21"/>
        </w:rPr>
        <w:t>，当木板有</w:t>
      </w:r>
      <w:r w:rsidRPr="007E1733">
        <w:rPr>
          <w:rFonts w:ascii="Times New Roman" w:eastAsiaTheme="majorEastAsia" w:hAnsi="Times New Roman"/>
          <w:szCs w:val="21"/>
        </w:rPr>
        <w:t>1/3</w:t>
      </w:r>
      <w:r w:rsidRPr="007E1733">
        <w:rPr>
          <w:rFonts w:ascii="Times New Roman" w:eastAsiaTheme="majorEastAsia" w:hAnsiTheme="majorEastAsia"/>
          <w:szCs w:val="21"/>
        </w:rPr>
        <w:t>滑出桌面的时，木板受桌面的摩擦力大小为</w:t>
      </w:r>
      <w:r w:rsidRPr="007E1733">
        <w:rPr>
          <w:rFonts w:ascii="Times New Roman" w:eastAsiaTheme="majorEastAsia" w:hAnsi="Times New Roman"/>
          <w:szCs w:val="21"/>
        </w:rPr>
        <w:tab/>
      </w:r>
      <w:r w:rsidRPr="007E1733">
        <w:rPr>
          <w:rFonts w:ascii="Times New Roman" w:eastAsiaTheme="majorEastAsia" w:hAnsiTheme="majorEastAsia"/>
          <w:szCs w:val="21"/>
        </w:rPr>
        <w:t>（</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spacing w:line="276" w:lineRule="auto"/>
        <w:ind w:firstLine="420"/>
        <w:rPr>
          <w:rFonts w:ascii="Times New Roman" w:eastAsiaTheme="majorEastAsia" w:hAnsi="Times New Roman"/>
          <w:i/>
          <w:szCs w:val="21"/>
        </w:rPr>
      </w:pPr>
      <w:r w:rsidRPr="007E1733">
        <w:rPr>
          <w:rFonts w:ascii="Times New Roman" w:eastAsiaTheme="majorEastAsia" w:hAnsi="Times New Roman"/>
          <w:noProof/>
          <w:szCs w:val="21"/>
        </w:rPr>
        <w:drawing>
          <wp:anchor distT="0" distB="0" distL="114300" distR="114300" simplePos="0" relativeHeight="251662336" behindDoc="0" locked="0" layoutInCell="1" allowOverlap="1">
            <wp:simplePos x="0" y="0"/>
            <wp:positionH relativeFrom="column">
              <wp:posOffset>3677920</wp:posOffset>
            </wp:positionH>
            <wp:positionV relativeFrom="paragraph">
              <wp:posOffset>118745</wp:posOffset>
            </wp:positionV>
            <wp:extent cx="1238250" cy="771525"/>
            <wp:effectExtent l="19050" t="0" r="0" b="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38250" cy="771525"/>
                    </a:xfrm>
                    <a:prstGeom prst="rect">
                      <a:avLst/>
                    </a:prstGeom>
                  </pic:spPr>
                </pic:pic>
              </a:graphicData>
            </a:graphic>
          </wp:anchor>
        </w:drawing>
      </w:r>
      <w:r w:rsidRPr="007E1733">
        <w:rPr>
          <w:rFonts w:ascii="Times New Roman" w:eastAsiaTheme="majorEastAsia" w:hAnsi="Times New Roman"/>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μmg</w:t>
      </w:r>
      <w:r w:rsidRPr="007E1733">
        <w:rPr>
          <w:rFonts w:ascii="Times New Roman" w:eastAsiaTheme="majorEastAsia" w:hAnsi="Times New Roman"/>
          <w:i/>
          <w:szCs w:val="21"/>
        </w:rPr>
        <w:tab/>
      </w:r>
      <w:r w:rsidRPr="007E1733">
        <w:rPr>
          <w:rFonts w:ascii="Times New Roman" w:eastAsiaTheme="majorEastAsia" w:hAnsi="Times New Roman"/>
          <w:i/>
          <w:szCs w:val="21"/>
        </w:rPr>
        <w:tab/>
      </w:r>
      <w:r>
        <w:rPr>
          <w:rFonts w:ascii="Times New Roman" w:eastAsiaTheme="majorEastAsia" w:hAnsi="Times New Roman" w:hint="eastAsia"/>
          <w:i/>
          <w:szCs w:val="21"/>
        </w:rPr>
        <w:tab/>
      </w:r>
      <w:r>
        <w:rPr>
          <w:rFonts w:ascii="Times New Roman" w:eastAsiaTheme="majorEastAsia" w:hAnsi="Times New Roman" w:hint="eastAsia"/>
          <w:i/>
          <w:szCs w:val="21"/>
        </w:rPr>
        <w:tab/>
      </w:r>
      <w:r>
        <w:rPr>
          <w:rFonts w:ascii="Times New Roman" w:eastAsiaTheme="majorEastAsia" w:hAnsi="Times New Roman" w:hint="eastAsia"/>
          <w:i/>
          <w:szCs w:val="21"/>
        </w:rPr>
        <w:tab/>
      </w:r>
      <w:r w:rsidRPr="007E1733">
        <w:rPr>
          <w:rFonts w:ascii="Times New Roman" w:eastAsiaTheme="majorEastAsia" w:hAnsi="Times New Roman"/>
          <w:i/>
          <w:szCs w:val="21"/>
        </w:rPr>
        <w:tab/>
      </w:r>
      <w:r>
        <w:rPr>
          <w:rFonts w:ascii="Times New Roman" w:eastAsiaTheme="majorEastAsia" w:hAnsi="Times New Roman" w:hint="eastAsia"/>
          <w:i/>
          <w:szCs w:val="21"/>
        </w:rPr>
        <w:tab/>
      </w:r>
      <w:r w:rsidRPr="007E1733">
        <w:rPr>
          <w:rFonts w:ascii="Times New Roman" w:eastAsiaTheme="majorEastAsia" w:hAnsi="Times New Roman"/>
          <w:i/>
          <w:szCs w:val="21"/>
        </w:rPr>
        <w:tab/>
      </w:r>
      <w:r w:rsidRPr="007E1733">
        <w:rPr>
          <w:rFonts w:ascii="Times New Roman" w:eastAsiaTheme="majorEastAsia" w:hAnsi="Times New Roman"/>
          <w:szCs w:val="21"/>
        </w:rPr>
        <w:t>B</w:t>
      </w:r>
      <w:r w:rsidRPr="007E1733">
        <w:rPr>
          <w:rFonts w:ascii="Times New Roman" w:eastAsiaTheme="majorEastAsia" w:hAnsiTheme="majorEastAsia"/>
          <w:szCs w:val="21"/>
        </w:rPr>
        <w:t>．</w:t>
      </w:r>
      <w:r w:rsidRPr="007E1733">
        <w:rPr>
          <w:rFonts w:ascii="Times New Roman" w:eastAsiaTheme="majorEastAsia" w:hAnsi="Times New Roman"/>
          <w:i/>
          <w:szCs w:val="21"/>
        </w:rPr>
        <w:t>μmg/</w:t>
      </w:r>
      <w:r w:rsidRPr="007E1733">
        <w:rPr>
          <w:rFonts w:ascii="Times New Roman" w:eastAsiaTheme="majorEastAsia" w:hAnsi="Times New Roman"/>
          <w:szCs w:val="21"/>
        </w:rPr>
        <w:t>3</w:t>
      </w:r>
    </w:p>
    <w:p w:rsidR="00D51BB9" w:rsidRPr="007E1733" w:rsidRDefault="00D51BB9" w:rsidP="00D51BB9">
      <w:pPr>
        <w:spacing w:line="276" w:lineRule="auto"/>
        <w:ind w:firstLine="420"/>
        <w:rPr>
          <w:rFonts w:ascii="Times New Roman" w:eastAsiaTheme="majorEastAsia" w:hAnsi="Times New Roman"/>
          <w:i/>
          <w:szCs w:val="21"/>
        </w:rPr>
      </w:pPr>
      <w:r w:rsidRPr="007E1733">
        <w:rPr>
          <w:rFonts w:ascii="Times New Roman" w:eastAsiaTheme="majorEastAsia" w:hAnsi="Times New Roman"/>
          <w:szCs w:val="21"/>
        </w:rPr>
        <w:t>C</w:t>
      </w:r>
      <w:r w:rsidRPr="007E1733">
        <w:rPr>
          <w:rFonts w:ascii="Times New Roman" w:eastAsiaTheme="majorEastAsia" w:hAnsiTheme="majorEastAsia"/>
          <w:szCs w:val="21"/>
        </w:rPr>
        <w:t>．</w:t>
      </w:r>
      <w:r w:rsidRPr="007E1733">
        <w:rPr>
          <w:rFonts w:ascii="Times New Roman" w:eastAsiaTheme="majorEastAsia" w:hAnsi="Times New Roman"/>
          <w:szCs w:val="21"/>
        </w:rPr>
        <w:t>3</w:t>
      </w:r>
      <w:r w:rsidRPr="007E1733">
        <w:rPr>
          <w:rFonts w:ascii="Times New Roman" w:eastAsiaTheme="majorEastAsia" w:hAnsi="Times New Roman"/>
          <w:i/>
          <w:szCs w:val="21"/>
        </w:rPr>
        <w:t>μmg</w:t>
      </w:r>
      <w:r w:rsidRPr="007E1733">
        <w:rPr>
          <w:rFonts w:ascii="Times New Roman" w:eastAsiaTheme="majorEastAsia" w:hAnsi="Times New Roman"/>
          <w:i/>
          <w:szCs w:val="21"/>
        </w:rPr>
        <w:tab/>
      </w:r>
      <w:r w:rsidRPr="007E1733">
        <w:rPr>
          <w:rFonts w:ascii="Times New Roman" w:eastAsiaTheme="majorEastAsia" w:hAnsi="Times New Roman"/>
          <w:i/>
          <w:szCs w:val="21"/>
        </w:rPr>
        <w:tab/>
      </w:r>
      <w:r w:rsidRPr="007E1733">
        <w:rPr>
          <w:rFonts w:ascii="Times New Roman" w:eastAsiaTheme="majorEastAsia" w:hAnsi="Times New Roman"/>
          <w:i/>
          <w:szCs w:val="21"/>
        </w:rPr>
        <w:tab/>
      </w:r>
      <w:r>
        <w:rPr>
          <w:rFonts w:ascii="Times New Roman" w:eastAsiaTheme="majorEastAsia" w:hAnsi="Times New Roman" w:hint="eastAsia"/>
          <w:i/>
          <w:szCs w:val="21"/>
        </w:rPr>
        <w:tab/>
      </w:r>
      <w:r>
        <w:rPr>
          <w:rFonts w:ascii="Times New Roman" w:eastAsiaTheme="majorEastAsia" w:hAnsi="Times New Roman" w:hint="eastAsia"/>
          <w:i/>
          <w:szCs w:val="21"/>
        </w:rPr>
        <w:tab/>
      </w:r>
      <w:r>
        <w:rPr>
          <w:rFonts w:ascii="Times New Roman" w:eastAsiaTheme="majorEastAsia" w:hAnsi="Times New Roman" w:hint="eastAsia"/>
          <w:i/>
          <w:szCs w:val="21"/>
        </w:rPr>
        <w:tab/>
      </w:r>
      <w:r>
        <w:rPr>
          <w:rFonts w:ascii="Times New Roman" w:eastAsiaTheme="majorEastAsia" w:hAnsi="Times New Roman" w:hint="eastAsia"/>
          <w:i/>
          <w:szCs w:val="21"/>
        </w:rPr>
        <w:tab/>
      </w:r>
      <w:r w:rsidRPr="007E1733">
        <w:rPr>
          <w:rFonts w:ascii="Times New Roman" w:eastAsiaTheme="majorEastAsia" w:hAnsi="Times New Roman"/>
          <w:i/>
          <w:szCs w:val="21"/>
        </w:rPr>
        <w:tab/>
      </w:r>
      <w:r w:rsidRPr="007E1733">
        <w:rPr>
          <w:rFonts w:ascii="Times New Roman" w:eastAsiaTheme="majorEastAsia" w:hAnsi="Times New Roman"/>
          <w:szCs w:val="21"/>
        </w:rPr>
        <w:t>D</w:t>
      </w:r>
      <w:r w:rsidRPr="007E1733">
        <w:rPr>
          <w:rFonts w:ascii="Times New Roman" w:eastAsiaTheme="majorEastAsia" w:hAnsiTheme="majorEastAsia"/>
          <w:szCs w:val="21"/>
        </w:rPr>
        <w:t>．</w:t>
      </w:r>
      <w:r w:rsidRPr="007E1733">
        <w:rPr>
          <w:rFonts w:ascii="Times New Roman" w:eastAsiaTheme="majorEastAsia" w:hAnsi="Times New Roman"/>
          <w:szCs w:val="21"/>
        </w:rPr>
        <w:t>2</w:t>
      </w:r>
      <w:r w:rsidRPr="007E1733">
        <w:rPr>
          <w:rFonts w:ascii="Times New Roman" w:eastAsiaTheme="majorEastAsia" w:hAnsi="Times New Roman"/>
          <w:i/>
          <w:szCs w:val="21"/>
        </w:rPr>
        <w:t>μmg/</w:t>
      </w:r>
      <w:r w:rsidRPr="007E1733">
        <w:rPr>
          <w:rFonts w:ascii="Times New Roman" w:eastAsiaTheme="majorEastAsia" w:hAnsi="Times New Roman"/>
          <w:szCs w:val="21"/>
        </w:rPr>
        <w:t>3</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A</w:t>
      </w: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szCs w:val="21"/>
        </w:rPr>
        <w:t>【例</w:t>
      </w:r>
      <w:r w:rsidRPr="007E1733">
        <w:rPr>
          <w:rFonts w:ascii="Times New Roman" w:eastAsiaTheme="majorEastAsia" w:hAnsi="Times New Roman"/>
          <w:szCs w:val="21"/>
        </w:rPr>
        <w:t>2</w:t>
      </w:r>
      <w:r w:rsidRPr="007E1733">
        <w:rPr>
          <w:rFonts w:ascii="Times New Roman" w:eastAsiaTheme="majorEastAsia" w:hAnsiTheme="majorEastAsia"/>
          <w:szCs w:val="21"/>
        </w:rPr>
        <w:t>】</w:t>
      </w:r>
      <w:r w:rsidRPr="007E1733">
        <w:rPr>
          <w:rFonts w:ascii="Times New Roman" w:eastAsiaTheme="majorEastAsia" w:hAnsi="Times New Roman"/>
          <w:i/>
          <w:szCs w:val="21"/>
        </w:rPr>
        <w:t>G</w:t>
      </w:r>
      <w:r w:rsidRPr="007E1733">
        <w:rPr>
          <w:rFonts w:ascii="Times New Roman" w:eastAsiaTheme="majorEastAsia" w:hAnsi="Times New Roman"/>
          <w:i/>
          <w:szCs w:val="21"/>
          <w:vertAlign w:val="subscript"/>
        </w:rPr>
        <w:t>A</w:t>
      </w:r>
      <w:r>
        <w:rPr>
          <w:rFonts w:ascii="Times New Roman" w:eastAsiaTheme="majorEastAsia" w:hAnsi="Times New Roman"/>
          <w:szCs w:val="21"/>
        </w:rPr>
        <w:t>＝</w:t>
      </w:r>
      <w:r w:rsidRPr="007E1733">
        <w:rPr>
          <w:rFonts w:ascii="Times New Roman" w:eastAsiaTheme="majorEastAsia" w:hAnsi="Times New Roman"/>
          <w:szCs w:val="21"/>
        </w:rPr>
        <w:t>20N</w:t>
      </w:r>
      <w:r w:rsidRPr="007E1733">
        <w:rPr>
          <w:rFonts w:ascii="Times New Roman" w:eastAsiaTheme="majorEastAsia" w:hAnsiTheme="majorEastAsia"/>
          <w:szCs w:val="21"/>
        </w:rPr>
        <w:t>，</w:t>
      </w:r>
      <w:r w:rsidRPr="007E1733">
        <w:rPr>
          <w:rFonts w:ascii="Times New Roman" w:eastAsiaTheme="majorEastAsia" w:hAnsi="Times New Roman"/>
          <w:i/>
          <w:szCs w:val="21"/>
        </w:rPr>
        <w:t>G</w:t>
      </w:r>
      <w:r w:rsidRPr="007E1733">
        <w:rPr>
          <w:rFonts w:ascii="Times New Roman" w:eastAsiaTheme="majorEastAsia" w:hAnsi="Times New Roman"/>
          <w:i/>
          <w:szCs w:val="21"/>
          <w:vertAlign w:val="subscript"/>
        </w:rPr>
        <w:t>B</w:t>
      </w:r>
      <w:r>
        <w:rPr>
          <w:rFonts w:ascii="Times New Roman" w:eastAsiaTheme="majorEastAsia" w:hAnsi="Times New Roman"/>
          <w:szCs w:val="21"/>
        </w:rPr>
        <w:t>＝</w:t>
      </w:r>
      <w:r w:rsidRPr="007E1733">
        <w:rPr>
          <w:rFonts w:ascii="Times New Roman" w:eastAsiaTheme="majorEastAsia" w:hAnsi="Times New Roman"/>
          <w:szCs w:val="21"/>
        </w:rPr>
        <w:t>5N</w:t>
      </w:r>
      <w:r w:rsidRPr="007E1733">
        <w:rPr>
          <w:rFonts w:ascii="Times New Roman" w:eastAsiaTheme="majorEastAsia" w:hAnsiTheme="majorEastAsia"/>
          <w:szCs w:val="21"/>
        </w:rPr>
        <w:t>，</w:t>
      </w:r>
      <w:r w:rsidRPr="007E1733">
        <w:rPr>
          <w:rFonts w:ascii="Times New Roman" w:eastAsiaTheme="majorEastAsia" w:hAnsi="Times New Roman"/>
          <w:i/>
          <w:szCs w:val="21"/>
        </w:rPr>
        <w:t>F</w:t>
      </w:r>
      <w:r>
        <w:rPr>
          <w:rFonts w:ascii="Times New Roman" w:eastAsiaTheme="majorEastAsia" w:hAnsi="Times New Roman"/>
          <w:szCs w:val="21"/>
        </w:rPr>
        <w:t>＝</w:t>
      </w:r>
      <w:r w:rsidRPr="007E1733">
        <w:rPr>
          <w:rFonts w:ascii="Times New Roman" w:eastAsiaTheme="majorEastAsia" w:hAnsi="Times New Roman"/>
          <w:szCs w:val="21"/>
        </w:rPr>
        <w:t>120N</w:t>
      </w:r>
      <w:r w:rsidRPr="007E1733">
        <w:rPr>
          <w:rFonts w:ascii="Times New Roman" w:eastAsiaTheme="majorEastAsia" w:hAnsiTheme="majorEastAsia"/>
          <w:szCs w:val="21"/>
        </w:rPr>
        <w:t>，若物体</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处于静止状态，则</w:t>
      </w:r>
      <w:r w:rsidRPr="007E1733">
        <w:rPr>
          <w:rFonts w:ascii="Times New Roman" w:eastAsiaTheme="majorEastAsia" w:hAnsi="Times New Roman"/>
          <w:i/>
          <w:szCs w:val="21"/>
        </w:rPr>
        <w:t>A</w:t>
      </w:r>
      <w:r w:rsidRPr="007E1733">
        <w:rPr>
          <w:rFonts w:ascii="Times New Roman" w:eastAsiaTheme="majorEastAsia" w:hAnsiTheme="majorEastAsia"/>
          <w:szCs w:val="21"/>
        </w:rPr>
        <w:t>受到的摩擦力是</w:t>
      </w:r>
      <w:r w:rsidRPr="007E1733">
        <w:rPr>
          <w:rFonts w:ascii="Times New Roman" w:eastAsiaTheme="majorEastAsia" w:hAnsi="Times New Roman"/>
          <w:szCs w:val="21"/>
        </w:rPr>
        <w:tab/>
      </w:r>
      <w:r w:rsidRPr="007E1733">
        <w:rPr>
          <w:rFonts w:ascii="Times New Roman" w:eastAsiaTheme="majorEastAsia" w:hAnsiTheme="majorEastAsia"/>
          <w:szCs w:val="21"/>
        </w:rPr>
        <w:t>（</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spacing w:line="276" w:lineRule="auto"/>
        <w:ind w:firstLine="420"/>
        <w:jc w:val="left"/>
        <w:rPr>
          <w:rFonts w:ascii="Times New Roman" w:eastAsiaTheme="majorEastAsia" w:hAnsi="Times New Roman"/>
          <w:szCs w:val="21"/>
        </w:rPr>
      </w:pPr>
      <w:r>
        <w:rPr>
          <w:rFonts w:ascii="Times New Roman" w:eastAsiaTheme="majorEastAsia" w:hAnsi="Times New Roman"/>
          <w:noProof/>
          <w:szCs w:val="21"/>
        </w:rPr>
        <w:drawing>
          <wp:anchor distT="0" distB="0" distL="114300" distR="114300" simplePos="0" relativeHeight="251664384" behindDoc="0" locked="0" layoutInCell="1" allowOverlap="1">
            <wp:simplePos x="0" y="0"/>
            <wp:positionH relativeFrom="column">
              <wp:posOffset>3933825</wp:posOffset>
            </wp:positionH>
            <wp:positionV relativeFrom="paragraph">
              <wp:posOffset>10160</wp:posOffset>
            </wp:positionV>
            <wp:extent cx="733425" cy="790575"/>
            <wp:effectExtent l="19050" t="0" r="9525" b="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90575"/>
                    </a:xfrm>
                    <a:prstGeom prst="rect">
                      <a:avLst/>
                    </a:prstGeom>
                  </pic:spPr>
                </pic:pic>
              </a:graphicData>
            </a:graphic>
          </wp:anchor>
        </w:drawing>
      </w:r>
      <w:r w:rsidRPr="007E1733">
        <w:rPr>
          <w:rFonts w:ascii="Times New Roman" w:eastAsiaTheme="majorEastAsia" w:hAnsi="Times New Roman"/>
          <w:szCs w:val="21"/>
        </w:rPr>
        <w:t>A</w:t>
      </w:r>
      <w:r w:rsidRPr="007E1733">
        <w:rPr>
          <w:rFonts w:ascii="Times New Roman" w:eastAsiaTheme="majorEastAsia" w:hAnsiTheme="majorEastAsia"/>
          <w:szCs w:val="21"/>
        </w:rPr>
        <w:t>．</w:t>
      </w:r>
      <w:r w:rsidRPr="007E1733">
        <w:rPr>
          <w:rFonts w:ascii="Times New Roman" w:eastAsiaTheme="majorEastAsia" w:hAnsi="Times New Roman"/>
          <w:szCs w:val="21"/>
        </w:rPr>
        <w:t>20N</w:t>
      </w:r>
      <w:r w:rsidRPr="007E1733">
        <w:rPr>
          <w:rFonts w:ascii="Times New Roman" w:eastAsiaTheme="majorEastAsia" w:hAnsi="Times New Roman"/>
          <w:szCs w:val="21"/>
        </w:rPr>
        <w:tab/>
      </w:r>
      <w:r w:rsidRPr="007E1733">
        <w:rPr>
          <w:rFonts w:ascii="Times New Roman" w:eastAsiaTheme="majorEastAsia" w:hAnsi="Times New Roman"/>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sidRPr="007E1733">
        <w:rPr>
          <w:rFonts w:ascii="Times New Roman" w:eastAsiaTheme="majorEastAsia" w:hAnsi="Times New Roman"/>
          <w:szCs w:val="21"/>
        </w:rPr>
        <w:tab/>
        <w:t>B</w:t>
      </w:r>
      <w:r w:rsidRPr="007E1733">
        <w:rPr>
          <w:rFonts w:ascii="Times New Roman" w:eastAsiaTheme="majorEastAsia" w:hAnsiTheme="majorEastAsia"/>
          <w:szCs w:val="21"/>
        </w:rPr>
        <w:t>．</w:t>
      </w:r>
      <w:r w:rsidRPr="007E1733">
        <w:rPr>
          <w:rFonts w:ascii="Times New Roman" w:eastAsiaTheme="majorEastAsia" w:hAnsi="Times New Roman"/>
          <w:szCs w:val="21"/>
        </w:rPr>
        <w:t>25N</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C</w:t>
      </w:r>
      <w:r w:rsidRPr="007E1733">
        <w:rPr>
          <w:rFonts w:ascii="Times New Roman" w:eastAsiaTheme="majorEastAsia" w:hAnsiTheme="majorEastAsia"/>
          <w:szCs w:val="21"/>
        </w:rPr>
        <w:t>．</w:t>
      </w:r>
      <w:r w:rsidRPr="007E1733">
        <w:rPr>
          <w:rFonts w:ascii="Times New Roman" w:eastAsiaTheme="majorEastAsia" w:hAnsi="Times New Roman"/>
          <w:szCs w:val="21"/>
        </w:rPr>
        <w:t>120N</w:t>
      </w:r>
      <w:r w:rsidRPr="007E1733">
        <w:rPr>
          <w:rFonts w:ascii="Times New Roman" w:eastAsiaTheme="majorEastAsia" w:hAnsi="Times New Roman"/>
          <w:szCs w:val="21"/>
        </w:rPr>
        <w:tab/>
      </w:r>
      <w:r w:rsidRPr="007E1733">
        <w:rPr>
          <w:rFonts w:ascii="Times New Roman" w:eastAsiaTheme="majorEastAsia" w:hAnsi="Times New Roman"/>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sidRPr="007E1733">
        <w:rPr>
          <w:rFonts w:ascii="Times New Roman" w:eastAsiaTheme="majorEastAsia" w:hAnsi="Times New Roman"/>
          <w:szCs w:val="21"/>
        </w:rPr>
        <w:tab/>
        <w:t>D</w:t>
      </w:r>
      <w:r w:rsidRPr="007E1733">
        <w:rPr>
          <w:rFonts w:ascii="Times New Roman" w:eastAsiaTheme="majorEastAsia" w:hAnsiTheme="majorEastAsia"/>
          <w:szCs w:val="21"/>
        </w:rPr>
        <w:t>．</w:t>
      </w:r>
      <w:r w:rsidRPr="007E1733">
        <w:rPr>
          <w:rFonts w:ascii="Times New Roman" w:eastAsiaTheme="majorEastAsia" w:hAnsi="Times New Roman"/>
          <w:szCs w:val="21"/>
        </w:rPr>
        <w:t>145N</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B</w:t>
      </w:r>
    </w:p>
    <w:p w:rsidR="00D51BB9" w:rsidRDefault="00D51BB9" w:rsidP="00D51BB9">
      <w:pPr>
        <w:spacing w:line="276" w:lineRule="auto"/>
        <w:jc w:val="left"/>
        <w:rPr>
          <w:rFonts w:ascii="Times New Roman" w:eastAsiaTheme="majorEastAsia" w:hAnsi="Times New Roman"/>
          <w:szCs w:val="21"/>
        </w:rPr>
      </w:pPr>
    </w:p>
    <w:p w:rsidR="00D51BB9"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szCs w:val="21"/>
        </w:rPr>
        <w:t>【例</w:t>
      </w:r>
      <w:r w:rsidRPr="007E1733">
        <w:rPr>
          <w:rFonts w:ascii="Times New Roman" w:eastAsiaTheme="majorEastAsia" w:hAnsi="Times New Roman"/>
          <w:szCs w:val="21"/>
        </w:rPr>
        <w:t>3</w:t>
      </w:r>
      <w:r w:rsidRPr="007E1733">
        <w:rPr>
          <w:rFonts w:ascii="Times New Roman" w:eastAsiaTheme="majorEastAsia" w:hAnsiTheme="majorEastAsia"/>
          <w:szCs w:val="21"/>
        </w:rPr>
        <w:t>】如图所示，在水平桌面上放一木块，当用从零开始逐渐增大的水平拉力</w:t>
      </w:r>
      <w:r w:rsidRPr="007E1733">
        <w:rPr>
          <w:rFonts w:ascii="Times New Roman" w:eastAsiaTheme="majorEastAsia" w:hAnsi="Times New Roman"/>
          <w:i/>
          <w:szCs w:val="21"/>
        </w:rPr>
        <w:t>F</w:t>
      </w:r>
      <w:r w:rsidRPr="007E1733">
        <w:rPr>
          <w:rFonts w:ascii="Times New Roman" w:eastAsiaTheme="majorEastAsia" w:hAnsiTheme="majorEastAsia"/>
          <w:szCs w:val="21"/>
        </w:rPr>
        <w:t>拉着木块沿桌面运动，则木块所受到的摩擦力</w:t>
      </w:r>
      <w:r w:rsidRPr="007E1733">
        <w:rPr>
          <w:rFonts w:ascii="Times New Roman" w:eastAsiaTheme="majorEastAsia" w:hAnsi="Times New Roman"/>
          <w:i/>
          <w:szCs w:val="21"/>
        </w:rPr>
        <w:t>f</w:t>
      </w:r>
      <w:r w:rsidRPr="007E1733">
        <w:rPr>
          <w:rFonts w:ascii="Times New Roman" w:eastAsiaTheme="majorEastAsia" w:hAnsiTheme="majorEastAsia"/>
          <w:szCs w:val="21"/>
        </w:rPr>
        <w:t>随拉力</w:t>
      </w:r>
      <w:r w:rsidRPr="007E1733">
        <w:rPr>
          <w:rFonts w:ascii="Times New Roman" w:eastAsiaTheme="majorEastAsia" w:hAnsi="Times New Roman"/>
          <w:i/>
          <w:szCs w:val="21"/>
        </w:rPr>
        <w:t>F</w:t>
      </w:r>
      <w:r w:rsidRPr="007E1733">
        <w:rPr>
          <w:rFonts w:ascii="Times New Roman" w:eastAsiaTheme="majorEastAsia" w:hAnsiTheme="majorEastAsia"/>
          <w:szCs w:val="21"/>
        </w:rPr>
        <w:t>的图像正确的是（</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spacing w:line="276" w:lineRule="auto"/>
        <w:jc w:val="left"/>
        <w:rPr>
          <w:rFonts w:ascii="Times New Roman" w:eastAsiaTheme="majorEastAsia" w:hAnsi="Times New Roman"/>
          <w:szCs w:val="21"/>
        </w:rPr>
      </w:pPr>
      <w:r>
        <w:rPr>
          <w:rFonts w:ascii="Times New Roman" w:eastAsiaTheme="majorEastAsia" w:hAnsi="Times New Roman"/>
          <w:noProof/>
          <w:szCs w:val="21"/>
        </w:rPr>
        <w:drawing>
          <wp:inline distT="0" distB="0" distL="0" distR="0">
            <wp:extent cx="5495238" cy="1371429"/>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stretch>
                      <a:fillRect/>
                    </a:stretch>
                  </pic:blipFill>
                  <pic:spPr bwMode="auto">
                    <a:xfrm>
                      <a:off x="0" y="0"/>
                      <a:ext cx="5495238" cy="1371429"/>
                    </a:xfrm>
                    <a:prstGeom prst="rect">
                      <a:avLst/>
                    </a:prstGeom>
                    <a:noFill/>
                    <a:ln w="9525">
                      <a:noFill/>
                      <a:miter lim="800000"/>
                      <a:headEnd/>
                      <a:tailEnd/>
                    </a:ln>
                  </pic:spPr>
                </pic:pic>
              </a:graphicData>
            </a:graphic>
          </wp:inline>
        </w:drawing>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D</w:t>
      </w: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szCs w:val="21"/>
        </w:rPr>
        <w:t>【变式训练】</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szCs w:val="21"/>
        </w:rPr>
        <w:t>1</w:t>
      </w:r>
      <w:r w:rsidRPr="007E1733">
        <w:rPr>
          <w:rFonts w:ascii="Times New Roman" w:eastAsiaTheme="majorEastAsia" w:hAnsiTheme="majorEastAsia"/>
          <w:szCs w:val="21"/>
        </w:rPr>
        <w:t>、如图所示，水平力</w:t>
      </w:r>
      <w:r w:rsidRPr="007E1733">
        <w:rPr>
          <w:rFonts w:ascii="Times New Roman" w:eastAsiaTheme="majorEastAsia" w:hAnsi="Times New Roman"/>
          <w:i/>
          <w:szCs w:val="21"/>
        </w:rPr>
        <w:t>F</w:t>
      </w:r>
      <w:r w:rsidRPr="007E1733">
        <w:rPr>
          <w:rFonts w:ascii="Times New Roman" w:eastAsiaTheme="majorEastAsia" w:hAnsiTheme="majorEastAsia"/>
          <w:szCs w:val="21"/>
        </w:rPr>
        <w:t>把一个物体紧压在竖直墙上，物体静止不动，则可知</w:t>
      </w:r>
      <w:r w:rsidRPr="007E1733">
        <w:rPr>
          <w:rFonts w:ascii="Times New Roman" w:eastAsiaTheme="majorEastAsia" w:hAnsi="Times New Roman"/>
          <w:szCs w:val="21"/>
        </w:rPr>
        <w:tab/>
      </w:r>
      <w:r w:rsidRPr="007E1733">
        <w:rPr>
          <w:rFonts w:ascii="Times New Roman" w:eastAsiaTheme="majorEastAsia" w:hAnsiTheme="majorEastAsia"/>
          <w:szCs w:val="21"/>
        </w:rPr>
        <w:t>（</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spacing w:line="276" w:lineRule="auto"/>
        <w:ind w:leftChars="200" w:left="420"/>
        <w:jc w:val="left"/>
        <w:rPr>
          <w:rFonts w:ascii="Times New Roman" w:eastAsiaTheme="majorEastAsia" w:hAnsi="Times New Roman"/>
          <w:szCs w:val="21"/>
        </w:rPr>
      </w:pPr>
      <w:r w:rsidRPr="007E1733">
        <w:rPr>
          <w:rFonts w:ascii="Times New Roman" w:eastAsiaTheme="majorEastAsia" w:hAnsi="Times New Roman"/>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F</w:t>
      </w:r>
      <w:r w:rsidRPr="007E1733">
        <w:rPr>
          <w:rFonts w:ascii="Times New Roman" w:eastAsiaTheme="majorEastAsia" w:hAnsiTheme="majorEastAsia"/>
          <w:szCs w:val="21"/>
        </w:rPr>
        <w:t>增大时静摩擦力也增大</w:t>
      </w:r>
    </w:p>
    <w:p w:rsidR="00D51BB9" w:rsidRPr="007E1733" w:rsidRDefault="00D51BB9" w:rsidP="00D51BB9">
      <w:pPr>
        <w:spacing w:line="276" w:lineRule="auto"/>
        <w:ind w:leftChars="200" w:left="420"/>
        <w:jc w:val="left"/>
        <w:rPr>
          <w:rFonts w:ascii="Times New Roman" w:eastAsiaTheme="majorEastAsia" w:hAnsi="Times New Roman"/>
          <w:szCs w:val="21"/>
        </w:rPr>
      </w:pPr>
      <w:r>
        <w:rPr>
          <w:rFonts w:ascii="Times New Roman" w:eastAsiaTheme="majorEastAsia" w:hAnsi="Times New Roman"/>
          <w:noProof/>
          <w:szCs w:val="21"/>
        </w:rPr>
        <w:drawing>
          <wp:anchor distT="0" distB="0" distL="114300" distR="114300" simplePos="0" relativeHeight="251665408" behindDoc="0" locked="0" layoutInCell="1" allowOverlap="1">
            <wp:simplePos x="0" y="0"/>
            <wp:positionH relativeFrom="column">
              <wp:posOffset>4000500</wp:posOffset>
            </wp:positionH>
            <wp:positionV relativeFrom="paragraph">
              <wp:posOffset>29845</wp:posOffset>
            </wp:positionV>
            <wp:extent cx="914400" cy="1076325"/>
            <wp:effectExtent l="19050" t="0" r="0" b="0"/>
            <wp:wrapSquare wrapText="bothSides"/>
            <wp:docPr id="10" name="图片 10" descr="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descr="11-8"/>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076325"/>
                    </a:xfrm>
                    <a:prstGeom prst="rect">
                      <a:avLst/>
                    </a:prstGeom>
                    <a:noFill/>
                    <a:ln>
                      <a:noFill/>
                    </a:ln>
                  </pic:spPr>
                </pic:pic>
              </a:graphicData>
            </a:graphic>
          </wp:anchor>
        </w:drawing>
      </w:r>
      <w:r w:rsidRPr="007E1733">
        <w:rPr>
          <w:rFonts w:ascii="Times New Roman" w:eastAsiaTheme="majorEastAsia" w:hAnsi="Times New Roman"/>
          <w:szCs w:val="21"/>
        </w:rPr>
        <w:t>B</w:t>
      </w:r>
      <w:r w:rsidRPr="007E1733">
        <w:rPr>
          <w:rFonts w:ascii="Times New Roman" w:eastAsiaTheme="majorEastAsia" w:hAnsiTheme="majorEastAsia"/>
          <w:szCs w:val="21"/>
        </w:rPr>
        <w:t>．静摩擦力方向竖直向下</w:t>
      </w:r>
    </w:p>
    <w:p w:rsidR="00D51BB9" w:rsidRPr="007E1733" w:rsidRDefault="00D51BB9" w:rsidP="00D51BB9">
      <w:pPr>
        <w:spacing w:line="276" w:lineRule="auto"/>
        <w:ind w:leftChars="200" w:left="420"/>
        <w:jc w:val="left"/>
        <w:rPr>
          <w:rFonts w:ascii="Times New Roman" w:eastAsiaTheme="majorEastAsia" w:hAnsi="Times New Roman"/>
          <w:szCs w:val="21"/>
        </w:rPr>
      </w:pPr>
      <w:r w:rsidRPr="007E1733">
        <w:rPr>
          <w:rFonts w:ascii="Times New Roman" w:eastAsiaTheme="majorEastAsia" w:hAnsi="Times New Roman"/>
          <w:szCs w:val="21"/>
        </w:rPr>
        <w:t>C</w:t>
      </w:r>
      <w:r w:rsidRPr="007E1733">
        <w:rPr>
          <w:rFonts w:ascii="Times New Roman" w:eastAsiaTheme="majorEastAsia" w:hAnsiTheme="majorEastAsia"/>
          <w:szCs w:val="21"/>
        </w:rPr>
        <w:t>．静摩擦力大小等于</w:t>
      </w:r>
      <w:r w:rsidRPr="007E1733">
        <w:rPr>
          <w:rFonts w:ascii="Times New Roman" w:eastAsiaTheme="majorEastAsia" w:hAnsi="Times New Roman"/>
          <w:i/>
          <w:szCs w:val="21"/>
        </w:rPr>
        <w:t>F</w:t>
      </w:r>
    </w:p>
    <w:p w:rsidR="00D51BB9" w:rsidRPr="007E1733" w:rsidRDefault="00D51BB9" w:rsidP="00D51BB9">
      <w:pPr>
        <w:spacing w:line="276" w:lineRule="auto"/>
        <w:ind w:leftChars="200" w:left="420"/>
        <w:jc w:val="left"/>
        <w:rPr>
          <w:rFonts w:ascii="Times New Roman" w:eastAsiaTheme="majorEastAsia" w:hAnsi="Times New Roman"/>
          <w:szCs w:val="21"/>
        </w:rPr>
      </w:pPr>
      <w:r w:rsidRPr="007E1733">
        <w:rPr>
          <w:rFonts w:ascii="Times New Roman" w:eastAsiaTheme="majorEastAsia" w:hAnsi="Times New Roman"/>
          <w:szCs w:val="21"/>
        </w:rPr>
        <w:t>D</w:t>
      </w:r>
      <w:r w:rsidRPr="007E1733">
        <w:rPr>
          <w:rFonts w:ascii="Times New Roman" w:eastAsiaTheme="majorEastAsia" w:hAnsiTheme="majorEastAsia"/>
          <w:szCs w:val="21"/>
        </w:rPr>
        <w:t>．静摩擦力大小等于重力</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D</w:t>
      </w: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noProof/>
          <w:szCs w:val="21"/>
        </w:rPr>
        <w:lastRenderedPageBreak/>
        <w:drawing>
          <wp:anchor distT="0" distB="0" distL="114300" distR="114300" simplePos="0" relativeHeight="251666432" behindDoc="0" locked="0" layoutInCell="1" allowOverlap="1">
            <wp:simplePos x="0" y="0"/>
            <wp:positionH relativeFrom="column">
              <wp:posOffset>4000500</wp:posOffset>
            </wp:positionH>
            <wp:positionV relativeFrom="paragraph">
              <wp:posOffset>643890</wp:posOffset>
            </wp:positionV>
            <wp:extent cx="914400" cy="1076325"/>
            <wp:effectExtent l="19050" t="0" r="0" b="0"/>
            <wp:wrapSquare wrapText="bothSides"/>
            <wp:docPr id="9" name="图片 9" descr="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descr="11-8"/>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076325"/>
                    </a:xfrm>
                    <a:prstGeom prst="rect">
                      <a:avLst/>
                    </a:prstGeom>
                    <a:noFill/>
                    <a:ln>
                      <a:noFill/>
                    </a:ln>
                  </pic:spPr>
                </pic:pic>
              </a:graphicData>
            </a:graphic>
          </wp:anchor>
        </w:drawing>
      </w:r>
      <w:r w:rsidRPr="007E1733">
        <w:rPr>
          <w:rFonts w:ascii="Times New Roman" w:eastAsiaTheme="majorEastAsia" w:hAnsi="Times New Roman"/>
          <w:szCs w:val="21"/>
        </w:rPr>
        <w:t>2</w:t>
      </w:r>
      <w:r w:rsidRPr="007E1733">
        <w:rPr>
          <w:rFonts w:ascii="Times New Roman" w:eastAsiaTheme="majorEastAsia" w:hAnsiTheme="majorEastAsia"/>
          <w:szCs w:val="21"/>
        </w:rPr>
        <w:t>、如图所示，重为</w:t>
      </w:r>
      <w:r w:rsidRPr="007E1733">
        <w:rPr>
          <w:rFonts w:ascii="Times New Roman" w:eastAsiaTheme="majorEastAsia" w:hAnsi="Times New Roman"/>
          <w:i/>
          <w:szCs w:val="21"/>
        </w:rPr>
        <w:t>G</w:t>
      </w:r>
      <w:r w:rsidRPr="007E1733">
        <w:rPr>
          <w:rFonts w:ascii="Times New Roman" w:eastAsiaTheme="majorEastAsia" w:hAnsiTheme="majorEastAsia"/>
          <w:szCs w:val="21"/>
        </w:rPr>
        <w:t>的木块被水平力</w:t>
      </w:r>
      <w:r w:rsidRPr="007E1733">
        <w:rPr>
          <w:rFonts w:ascii="Times New Roman" w:eastAsiaTheme="majorEastAsia" w:hAnsi="Times New Roman"/>
          <w:i/>
          <w:szCs w:val="21"/>
        </w:rPr>
        <w:t>F</w:t>
      </w:r>
      <w:r w:rsidRPr="007E1733">
        <w:rPr>
          <w:rFonts w:ascii="Times New Roman" w:eastAsiaTheme="majorEastAsia" w:hAnsiTheme="majorEastAsia"/>
          <w:szCs w:val="21"/>
        </w:rPr>
        <w:t>压在竖直墙面上恰能匀速下滑，设墙面与木块间的动摩擦因数为</w:t>
      </w:r>
      <w:r w:rsidRPr="007E1733">
        <w:rPr>
          <w:rFonts w:ascii="Times New Roman" w:eastAsiaTheme="majorEastAsia" w:hAnsi="Times New Roman"/>
          <w:i/>
          <w:szCs w:val="21"/>
        </w:rPr>
        <w:t>μ</w:t>
      </w:r>
      <w:r w:rsidRPr="007E1733">
        <w:rPr>
          <w:rFonts w:ascii="Times New Roman" w:eastAsiaTheme="majorEastAsia" w:hAnsiTheme="majorEastAsia"/>
          <w:szCs w:val="21"/>
        </w:rPr>
        <w:t>，手与木块间摩擦不计，现要使木块匀速上滑，必须对木块施加向上的拉力大小为</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Default="00D51BB9" w:rsidP="00D51BB9">
      <w:pPr>
        <w:spacing w:line="276" w:lineRule="auto"/>
        <w:ind w:firstLine="420"/>
        <w:jc w:val="left"/>
        <w:rPr>
          <w:rFonts w:ascii="Times New Roman" w:eastAsiaTheme="majorEastAsia" w:hAnsi="Times New Roman"/>
          <w:i/>
          <w:szCs w:val="21"/>
        </w:rPr>
      </w:pPr>
      <w:r w:rsidRPr="007E1733">
        <w:rPr>
          <w:rFonts w:ascii="Times New Roman" w:eastAsiaTheme="majorEastAsia" w:hAnsi="Times New Roman"/>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μF</w:t>
      </w:r>
      <w:r w:rsidRPr="007E1733">
        <w:rPr>
          <w:rFonts w:ascii="Times New Roman" w:eastAsiaTheme="majorEastAsia" w:hAnsi="Times New Roman"/>
          <w:szCs w:val="21"/>
        </w:rPr>
        <w:tab/>
      </w:r>
      <w:r w:rsidRPr="007E1733">
        <w:rPr>
          <w:rFonts w:ascii="Times New Roman" w:eastAsiaTheme="majorEastAsia" w:hAnsi="Times New Roman"/>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sidRPr="007E1733">
        <w:rPr>
          <w:rFonts w:ascii="Times New Roman" w:eastAsiaTheme="majorEastAsia" w:hAnsi="Times New Roman"/>
          <w:szCs w:val="21"/>
        </w:rPr>
        <w:t>B</w:t>
      </w:r>
      <w:r w:rsidRPr="007E1733">
        <w:rPr>
          <w:rFonts w:ascii="Times New Roman" w:eastAsiaTheme="majorEastAsia" w:hAnsiTheme="majorEastAsia"/>
          <w:szCs w:val="21"/>
        </w:rPr>
        <w:t>．</w:t>
      </w:r>
      <w:r w:rsidRPr="007E1733">
        <w:rPr>
          <w:rFonts w:ascii="Times New Roman" w:eastAsiaTheme="majorEastAsia" w:hAnsi="Times New Roman"/>
          <w:i/>
          <w:szCs w:val="21"/>
        </w:rPr>
        <w:t>μF</w:t>
      </w:r>
      <w:r w:rsidRPr="007E1733">
        <w:rPr>
          <w:rFonts w:ascii="Times New Roman" w:eastAsiaTheme="majorEastAsia" w:hAnsiTheme="majorEastAsia"/>
          <w:szCs w:val="21"/>
        </w:rPr>
        <w:t>＋</w:t>
      </w:r>
      <w:r w:rsidRPr="007E1733">
        <w:rPr>
          <w:rFonts w:ascii="Times New Roman" w:eastAsiaTheme="majorEastAsia" w:hAnsi="Times New Roman"/>
          <w:i/>
          <w:szCs w:val="21"/>
        </w:rPr>
        <w:t>G</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C</w:t>
      </w:r>
      <w:r w:rsidRPr="007E1733">
        <w:rPr>
          <w:rFonts w:ascii="Times New Roman" w:eastAsiaTheme="majorEastAsia" w:hAnsiTheme="majorEastAsia"/>
          <w:szCs w:val="21"/>
        </w:rPr>
        <w:t>．</w:t>
      </w:r>
      <w:r w:rsidRPr="007E1733">
        <w:rPr>
          <w:rFonts w:ascii="Times New Roman" w:eastAsiaTheme="majorEastAsia" w:hAnsi="Times New Roman"/>
          <w:i/>
          <w:szCs w:val="21"/>
        </w:rPr>
        <w:t>μF</w:t>
      </w:r>
      <w:r w:rsidRPr="007E1733">
        <w:rPr>
          <w:rFonts w:ascii="Times New Roman" w:eastAsiaTheme="majorEastAsia" w:hAnsiTheme="majorEastAsia"/>
          <w:szCs w:val="21"/>
        </w:rPr>
        <w:t>－</w:t>
      </w:r>
      <w:r w:rsidRPr="007E1733">
        <w:rPr>
          <w:rFonts w:ascii="Times New Roman" w:eastAsiaTheme="majorEastAsia" w:hAnsi="Times New Roman"/>
          <w:i/>
          <w:szCs w:val="21"/>
        </w:rPr>
        <w:t>G</w:t>
      </w:r>
      <w:r w:rsidRPr="007E1733">
        <w:rPr>
          <w:rFonts w:ascii="Times New Roman" w:eastAsiaTheme="majorEastAsia" w:hAnsi="Times New Roman"/>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Pr>
          <w:rFonts w:ascii="Times New Roman" w:eastAsiaTheme="majorEastAsia" w:hAnsi="Times New Roman" w:hint="eastAsia"/>
          <w:szCs w:val="21"/>
        </w:rPr>
        <w:tab/>
      </w:r>
      <w:r w:rsidRPr="007E1733">
        <w:rPr>
          <w:rFonts w:ascii="Times New Roman" w:eastAsiaTheme="majorEastAsia" w:hAnsi="Times New Roman"/>
          <w:szCs w:val="21"/>
        </w:rPr>
        <w:tab/>
        <w:t>D</w:t>
      </w:r>
      <w:r w:rsidRPr="007E1733">
        <w:rPr>
          <w:rFonts w:ascii="Times New Roman" w:eastAsiaTheme="majorEastAsia" w:hAnsiTheme="majorEastAsia"/>
          <w:szCs w:val="21"/>
        </w:rPr>
        <w:t>．</w:t>
      </w:r>
      <w:r w:rsidRPr="007E1733">
        <w:rPr>
          <w:rFonts w:ascii="Times New Roman" w:eastAsiaTheme="majorEastAsia" w:hAnsi="Times New Roman"/>
          <w:szCs w:val="21"/>
        </w:rPr>
        <w:t>2</w:t>
      </w:r>
      <w:r w:rsidRPr="007E1733">
        <w:rPr>
          <w:rFonts w:ascii="Times New Roman" w:eastAsiaTheme="majorEastAsia" w:hAnsi="Times New Roman"/>
          <w:i/>
          <w:szCs w:val="21"/>
        </w:rPr>
        <w:t>G</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B</w:t>
      </w: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autoSpaceDN w:val="0"/>
        <w:spacing w:line="276" w:lineRule="auto"/>
        <w:jc w:val="left"/>
        <w:rPr>
          <w:rFonts w:ascii="Times New Roman" w:eastAsiaTheme="majorEastAsia" w:hAnsi="Times New Roman"/>
          <w:szCs w:val="21"/>
        </w:rPr>
      </w:pPr>
      <w:r w:rsidRPr="007E1733">
        <w:rPr>
          <w:rFonts w:ascii="Times New Roman" w:eastAsiaTheme="majorEastAsia" w:hAnsi="Times New Roman"/>
          <w:bCs/>
          <w:szCs w:val="21"/>
        </w:rPr>
        <w:t>3</w:t>
      </w:r>
      <w:r w:rsidRPr="007E1733">
        <w:rPr>
          <w:rFonts w:ascii="Times New Roman" w:eastAsiaTheme="majorEastAsia" w:hAnsiTheme="majorEastAsia"/>
          <w:bCs/>
          <w:szCs w:val="21"/>
        </w:rPr>
        <w:t>、</w:t>
      </w:r>
      <w:r w:rsidRPr="007E1733">
        <w:rPr>
          <w:rFonts w:ascii="Times New Roman" w:eastAsiaTheme="majorEastAsia" w:hAnsiTheme="majorEastAsia"/>
          <w:szCs w:val="21"/>
        </w:rPr>
        <w:t>质量为</w:t>
      </w:r>
      <w:r w:rsidRPr="007E1733">
        <w:rPr>
          <w:rFonts w:ascii="Times New Roman" w:eastAsiaTheme="majorEastAsia" w:hAnsi="Times New Roman"/>
          <w:szCs w:val="21"/>
        </w:rPr>
        <w:t>10kg</w:t>
      </w:r>
      <w:r w:rsidRPr="007E1733">
        <w:rPr>
          <w:rFonts w:ascii="Times New Roman" w:eastAsiaTheme="majorEastAsia" w:hAnsiTheme="majorEastAsia"/>
          <w:szCs w:val="21"/>
        </w:rPr>
        <w:t>的物体静止放在水平面上，物体和水平面的最大静摩擦力为</w:t>
      </w:r>
      <w:r w:rsidRPr="007E1733">
        <w:rPr>
          <w:rFonts w:ascii="Times New Roman" w:eastAsiaTheme="majorEastAsia" w:hAnsi="Times New Roman"/>
          <w:szCs w:val="21"/>
        </w:rPr>
        <w:t>40N</w:t>
      </w:r>
      <w:r w:rsidRPr="007E1733">
        <w:rPr>
          <w:rFonts w:ascii="Times New Roman" w:eastAsiaTheme="majorEastAsia" w:hAnsiTheme="majorEastAsia"/>
          <w:szCs w:val="21"/>
        </w:rPr>
        <w:t>，滑动摩擦力为</w:t>
      </w:r>
      <w:r w:rsidRPr="007E1733">
        <w:rPr>
          <w:rFonts w:ascii="Times New Roman" w:eastAsiaTheme="majorEastAsia" w:hAnsi="Times New Roman"/>
          <w:szCs w:val="21"/>
        </w:rPr>
        <w:t>37N</w:t>
      </w:r>
      <w:r w:rsidRPr="007E1733">
        <w:rPr>
          <w:rFonts w:ascii="Times New Roman" w:eastAsiaTheme="majorEastAsia" w:hAnsiTheme="majorEastAsia"/>
          <w:szCs w:val="21"/>
        </w:rPr>
        <w:t>。当水平拉物体的力分别为</w:t>
      </w:r>
      <w:r w:rsidRPr="007E1733">
        <w:rPr>
          <w:rFonts w:ascii="Times New Roman" w:eastAsiaTheme="majorEastAsia" w:hAnsi="Times New Roman"/>
          <w:szCs w:val="21"/>
        </w:rPr>
        <w:t>38N</w:t>
      </w:r>
      <w:r w:rsidRPr="007E1733">
        <w:rPr>
          <w:rFonts w:ascii="Times New Roman" w:eastAsiaTheme="majorEastAsia" w:hAnsiTheme="majorEastAsia"/>
          <w:szCs w:val="21"/>
        </w:rPr>
        <w:t>和</w:t>
      </w:r>
      <w:r w:rsidRPr="007E1733">
        <w:rPr>
          <w:rFonts w:ascii="Times New Roman" w:eastAsiaTheme="majorEastAsia" w:hAnsi="Times New Roman"/>
          <w:szCs w:val="21"/>
        </w:rPr>
        <w:t>50N</w:t>
      </w:r>
      <w:r w:rsidRPr="007E1733">
        <w:rPr>
          <w:rFonts w:ascii="Times New Roman" w:eastAsiaTheme="majorEastAsia" w:hAnsiTheme="majorEastAsia"/>
          <w:szCs w:val="21"/>
        </w:rPr>
        <w:t>时，物体所受的摩擦力的大小分别</w:t>
      </w:r>
      <w:r w:rsidRPr="007E1733">
        <w:rPr>
          <w:rFonts w:ascii="Times New Roman" w:eastAsiaTheme="majorEastAsia" w:hAnsi="Times New Roman"/>
          <w:szCs w:val="21"/>
        </w:rPr>
        <w:t>______N</w:t>
      </w:r>
      <w:r w:rsidRPr="007E1733">
        <w:rPr>
          <w:rFonts w:ascii="Times New Roman" w:eastAsiaTheme="majorEastAsia" w:hAnsiTheme="majorEastAsia"/>
          <w:szCs w:val="21"/>
        </w:rPr>
        <w:t>和</w:t>
      </w:r>
      <w:r w:rsidRPr="007E1733">
        <w:rPr>
          <w:rFonts w:ascii="Times New Roman" w:eastAsiaTheme="majorEastAsia" w:hAnsi="Times New Roman"/>
          <w:szCs w:val="21"/>
        </w:rPr>
        <w:t>______N</w:t>
      </w:r>
      <w:r w:rsidRPr="007E1733">
        <w:rPr>
          <w:rFonts w:ascii="Times New Roman" w:eastAsiaTheme="majorEastAsia" w:hAnsiTheme="majorEastAsia"/>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38</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37</w:t>
      </w:r>
    </w:p>
    <w:p w:rsidR="00D51BB9" w:rsidRDefault="00D51BB9" w:rsidP="00D51BB9">
      <w:pPr>
        <w:autoSpaceDN w:val="0"/>
        <w:spacing w:line="276" w:lineRule="auto"/>
        <w:jc w:val="left"/>
        <w:rPr>
          <w:rFonts w:ascii="Times New Roman" w:eastAsiaTheme="majorEastAsia" w:hAnsi="Times New Roman"/>
          <w:color w:val="FF0000"/>
          <w:szCs w:val="21"/>
        </w:rPr>
      </w:pPr>
    </w:p>
    <w:p w:rsidR="00D51BB9" w:rsidRDefault="00D51BB9" w:rsidP="00D51BB9">
      <w:pPr>
        <w:autoSpaceDN w:val="0"/>
        <w:spacing w:line="276" w:lineRule="auto"/>
        <w:jc w:val="left"/>
        <w:rPr>
          <w:rFonts w:ascii="Times New Roman" w:eastAsiaTheme="majorEastAsia" w:hAnsi="Times New Roman"/>
          <w:color w:val="FF0000"/>
          <w:szCs w:val="21"/>
        </w:rPr>
      </w:pPr>
    </w:p>
    <w:p w:rsidR="00D51BB9" w:rsidRDefault="00D51BB9" w:rsidP="00D51BB9">
      <w:pPr>
        <w:autoSpaceDN w:val="0"/>
        <w:spacing w:line="276" w:lineRule="auto"/>
        <w:jc w:val="left"/>
        <w:rPr>
          <w:rFonts w:ascii="Times New Roman" w:eastAsiaTheme="majorEastAsia" w:hAnsi="Times New Roman"/>
          <w:color w:val="FF0000"/>
          <w:szCs w:val="21"/>
        </w:rPr>
      </w:pPr>
    </w:p>
    <w:p w:rsidR="00D51BB9"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szCs w:val="21"/>
        </w:rPr>
      </w:pPr>
      <w:r>
        <w:rPr>
          <w:rFonts w:ascii="Times New Roman" w:eastAsiaTheme="majorEastAsia" w:hAnsi="Times New Roman"/>
          <w:noProof/>
          <w:szCs w:val="21"/>
        </w:rPr>
        <w:drawing>
          <wp:anchor distT="0" distB="0" distL="114300" distR="114300" simplePos="0" relativeHeight="251669504" behindDoc="0" locked="0" layoutInCell="1" allowOverlap="1">
            <wp:simplePos x="0" y="0"/>
            <wp:positionH relativeFrom="column">
              <wp:posOffset>3248025</wp:posOffset>
            </wp:positionH>
            <wp:positionV relativeFrom="paragraph">
              <wp:posOffset>663575</wp:posOffset>
            </wp:positionV>
            <wp:extent cx="1706245" cy="638175"/>
            <wp:effectExtent l="19050" t="0" r="8255" b="0"/>
            <wp:wrapSquare wrapText="bothSides"/>
            <wp:docPr id="12" name="图片 12" descr="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descr="11-7"/>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6245" cy="638175"/>
                    </a:xfrm>
                    <a:prstGeom prst="rect">
                      <a:avLst/>
                    </a:prstGeom>
                    <a:noFill/>
                    <a:ln>
                      <a:noFill/>
                    </a:ln>
                    <a:effectLst/>
                  </pic:spPr>
                </pic:pic>
              </a:graphicData>
            </a:graphic>
          </wp:anchor>
        </w:drawing>
      </w:r>
      <w:r w:rsidRPr="007E1733">
        <w:rPr>
          <w:rFonts w:ascii="Times New Roman" w:eastAsiaTheme="majorEastAsia" w:hAnsi="Times New Roman"/>
          <w:szCs w:val="21"/>
        </w:rPr>
        <w:t>4</w:t>
      </w:r>
      <w:r w:rsidRPr="007E1733">
        <w:rPr>
          <w:rFonts w:ascii="Times New Roman" w:eastAsiaTheme="majorEastAsia" w:hAnsiTheme="majorEastAsia"/>
          <w:szCs w:val="21"/>
        </w:rPr>
        <w:t>、三块木块</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w:t>
      </w:r>
      <w:r w:rsidRPr="007E1733">
        <w:rPr>
          <w:rFonts w:ascii="Times New Roman" w:eastAsiaTheme="majorEastAsia" w:hAnsi="Times New Roman"/>
          <w:i/>
          <w:szCs w:val="21"/>
        </w:rPr>
        <w:t>c</w:t>
      </w:r>
      <w:r w:rsidRPr="007E1733">
        <w:rPr>
          <w:rFonts w:ascii="Times New Roman" w:eastAsiaTheme="majorEastAsia" w:hAnsiTheme="majorEastAsia"/>
          <w:szCs w:val="21"/>
        </w:rPr>
        <w:t>如图所示叠放在水平地面上，在木块</w:t>
      </w:r>
      <w:r w:rsidRPr="007E1733">
        <w:rPr>
          <w:rFonts w:ascii="Times New Roman" w:eastAsiaTheme="majorEastAsia" w:hAnsi="Times New Roman"/>
          <w:i/>
          <w:szCs w:val="21"/>
        </w:rPr>
        <w:t>a</w:t>
      </w:r>
      <w:r w:rsidRPr="007E1733">
        <w:rPr>
          <w:rFonts w:ascii="Times New Roman" w:eastAsiaTheme="majorEastAsia" w:hAnsiTheme="majorEastAsia"/>
          <w:szCs w:val="21"/>
        </w:rPr>
        <w:t>上作用一个水平力</w:t>
      </w:r>
      <w:r w:rsidRPr="007E1733">
        <w:rPr>
          <w:rFonts w:ascii="Times New Roman" w:eastAsiaTheme="majorEastAsia" w:hAnsi="Times New Roman"/>
          <w:i/>
          <w:szCs w:val="21"/>
        </w:rPr>
        <w:t>F</w:t>
      </w:r>
      <w:r w:rsidRPr="007E1733">
        <w:rPr>
          <w:rFonts w:ascii="Times New Roman" w:eastAsiaTheme="majorEastAsia" w:hAnsiTheme="majorEastAsia"/>
          <w:szCs w:val="21"/>
        </w:rPr>
        <w:t>，使</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w:t>
      </w:r>
      <w:r w:rsidRPr="007E1733">
        <w:rPr>
          <w:rFonts w:ascii="Times New Roman" w:eastAsiaTheme="majorEastAsia" w:hAnsi="Times New Roman"/>
          <w:i/>
          <w:szCs w:val="21"/>
        </w:rPr>
        <w:t>c</w:t>
      </w:r>
      <w:r w:rsidRPr="007E1733">
        <w:rPr>
          <w:rFonts w:ascii="Times New Roman" w:eastAsiaTheme="majorEastAsia" w:hAnsiTheme="majorEastAsia"/>
          <w:szCs w:val="21"/>
        </w:rPr>
        <w:t>一起向右匀速运动，则</w:t>
      </w:r>
      <w:r w:rsidRPr="007E1733">
        <w:rPr>
          <w:rFonts w:ascii="Times New Roman" w:eastAsiaTheme="majorEastAsia" w:hAnsi="Times New Roman"/>
          <w:i/>
          <w:szCs w:val="21"/>
        </w:rPr>
        <w:t>c</w:t>
      </w:r>
      <w:r w:rsidRPr="007E1733">
        <w:rPr>
          <w:rFonts w:ascii="Times New Roman" w:eastAsiaTheme="majorEastAsia" w:hAnsiTheme="majorEastAsia"/>
          <w:szCs w:val="21"/>
        </w:rPr>
        <w:t>对</w:t>
      </w:r>
      <w:r w:rsidRPr="007E1733">
        <w:rPr>
          <w:rFonts w:ascii="Times New Roman" w:eastAsiaTheme="majorEastAsia" w:hAnsi="Times New Roman"/>
          <w:i/>
          <w:szCs w:val="21"/>
        </w:rPr>
        <w:t>a</w:t>
      </w:r>
      <w:r w:rsidRPr="007E1733">
        <w:rPr>
          <w:rFonts w:ascii="Times New Roman" w:eastAsiaTheme="majorEastAsia" w:hAnsiTheme="majorEastAsia"/>
          <w:szCs w:val="21"/>
        </w:rPr>
        <w:t>的摩擦力向</w:t>
      </w:r>
      <w:r w:rsidRPr="007E1733">
        <w:rPr>
          <w:rFonts w:ascii="Times New Roman" w:eastAsiaTheme="majorEastAsia" w:hAnsi="Times New Roman"/>
          <w:szCs w:val="21"/>
          <w:u w:val="single"/>
        </w:rPr>
        <w:t>______</w:t>
      </w:r>
      <w:r w:rsidRPr="007E1733">
        <w:rPr>
          <w:rFonts w:ascii="Times New Roman" w:eastAsiaTheme="majorEastAsia" w:hAnsiTheme="majorEastAsia"/>
          <w:szCs w:val="21"/>
        </w:rPr>
        <w:t>，</w:t>
      </w:r>
      <w:r w:rsidRPr="007E1733">
        <w:rPr>
          <w:rFonts w:ascii="Times New Roman" w:eastAsiaTheme="majorEastAsia" w:hAnsi="Times New Roman"/>
          <w:i/>
          <w:szCs w:val="21"/>
        </w:rPr>
        <w:t>c</w:t>
      </w:r>
      <w:r w:rsidRPr="007E1733">
        <w:rPr>
          <w:rFonts w:ascii="Times New Roman" w:eastAsiaTheme="majorEastAsia" w:hAnsiTheme="majorEastAsia"/>
          <w:szCs w:val="21"/>
        </w:rPr>
        <w:t>对</w:t>
      </w:r>
      <w:r w:rsidRPr="007E1733">
        <w:rPr>
          <w:rFonts w:ascii="Times New Roman" w:eastAsiaTheme="majorEastAsia" w:hAnsi="Times New Roman"/>
          <w:i/>
          <w:szCs w:val="21"/>
        </w:rPr>
        <w:t>b</w:t>
      </w:r>
      <w:r w:rsidRPr="007E1733">
        <w:rPr>
          <w:rFonts w:ascii="Times New Roman" w:eastAsiaTheme="majorEastAsia" w:hAnsiTheme="majorEastAsia"/>
          <w:szCs w:val="21"/>
        </w:rPr>
        <w:t>的摩擦力向</w:t>
      </w:r>
      <w:r w:rsidRPr="007E1733">
        <w:rPr>
          <w:rFonts w:ascii="Times New Roman" w:eastAsiaTheme="majorEastAsia" w:hAnsi="Times New Roman"/>
          <w:szCs w:val="21"/>
          <w:u w:val="single"/>
        </w:rPr>
        <w:t>______</w:t>
      </w:r>
      <w:r w:rsidRPr="007E1733">
        <w:rPr>
          <w:rFonts w:ascii="Times New Roman" w:eastAsiaTheme="majorEastAsia" w:hAnsiTheme="majorEastAsia"/>
          <w:szCs w:val="21"/>
        </w:rPr>
        <w:t>，地对</w:t>
      </w:r>
      <w:r w:rsidRPr="007E1733">
        <w:rPr>
          <w:rFonts w:ascii="Times New Roman" w:eastAsiaTheme="majorEastAsia" w:hAnsi="Times New Roman"/>
          <w:i/>
          <w:szCs w:val="21"/>
        </w:rPr>
        <w:t>b</w:t>
      </w:r>
      <w:r w:rsidRPr="007E1733">
        <w:rPr>
          <w:rFonts w:ascii="Times New Roman" w:eastAsiaTheme="majorEastAsia" w:hAnsiTheme="majorEastAsia"/>
          <w:szCs w:val="21"/>
        </w:rPr>
        <w:t>摩擦力向</w:t>
      </w:r>
      <w:r w:rsidRPr="007E1733">
        <w:rPr>
          <w:rFonts w:ascii="Times New Roman" w:eastAsiaTheme="majorEastAsia" w:hAnsi="Times New Roman"/>
          <w:szCs w:val="21"/>
          <w:u w:val="single"/>
        </w:rPr>
        <w:t>______</w:t>
      </w:r>
      <w:r w:rsidRPr="007E1733">
        <w:rPr>
          <w:rFonts w:ascii="Times New Roman" w:eastAsiaTheme="majorEastAsia" w:hAnsiTheme="majorEastAsia"/>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pStyle w:val="ae"/>
        <w:spacing w:line="276" w:lineRule="auto"/>
        <w:jc w:val="left"/>
        <w:rPr>
          <w:rFonts w:ascii="Times New Roman" w:eastAsiaTheme="majorEastAsia" w:hAnsi="Times New Roman"/>
          <w:color w:val="FF0000"/>
        </w:rPr>
      </w:pPr>
      <w:r w:rsidRPr="007E1733">
        <w:rPr>
          <w:rFonts w:ascii="Times New Roman" w:eastAsiaTheme="majorEastAsia" w:hAnsiTheme="majorEastAsia"/>
          <w:color w:val="FF0000"/>
        </w:rPr>
        <w:t>【答案】左；右；左</w:t>
      </w:r>
    </w:p>
    <w:p w:rsidR="00D51BB9" w:rsidRPr="007E1733"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pStyle w:val="ae"/>
        <w:spacing w:line="276" w:lineRule="auto"/>
        <w:jc w:val="left"/>
        <w:rPr>
          <w:rFonts w:ascii="Times New Roman" w:eastAsiaTheme="majorEastAsia" w:hAnsi="Times New Roman"/>
        </w:rPr>
      </w:pPr>
      <w:r w:rsidRPr="007E1733">
        <w:rPr>
          <w:rFonts w:ascii="Times New Roman" w:eastAsiaTheme="majorEastAsia" w:hAnsi="Times New Roman"/>
          <w:noProof/>
        </w:rPr>
        <w:drawing>
          <wp:anchor distT="0" distB="0" distL="114300" distR="114300" simplePos="0" relativeHeight="251663360" behindDoc="0" locked="0" layoutInCell="1" allowOverlap="1">
            <wp:simplePos x="0" y="0"/>
            <wp:positionH relativeFrom="column">
              <wp:posOffset>3533775</wp:posOffset>
            </wp:positionH>
            <wp:positionV relativeFrom="paragraph">
              <wp:posOffset>356870</wp:posOffset>
            </wp:positionV>
            <wp:extent cx="1268095" cy="1160780"/>
            <wp:effectExtent l="19050" t="0" r="8255" b="0"/>
            <wp:wrapSquare wrapText="bothSides"/>
            <wp:docPr id="11" name="图片 11" descr="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3" descr="11-10"/>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8095" cy="1160780"/>
                    </a:xfrm>
                    <a:prstGeom prst="rect">
                      <a:avLst/>
                    </a:prstGeom>
                    <a:noFill/>
                    <a:ln>
                      <a:noFill/>
                    </a:ln>
                  </pic:spPr>
                </pic:pic>
              </a:graphicData>
            </a:graphic>
          </wp:anchor>
        </w:drawing>
      </w:r>
      <w:r w:rsidRPr="007E1733">
        <w:rPr>
          <w:rFonts w:ascii="Times New Roman" w:eastAsiaTheme="majorEastAsia" w:hAnsi="Times New Roman"/>
        </w:rPr>
        <w:t>5</w:t>
      </w:r>
      <w:r w:rsidRPr="007E1733">
        <w:rPr>
          <w:rFonts w:ascii="Times New Roman" w:eastAsiaTheme="majorEastAsia" w:hAnsiTheme="majorEastAsia"/>
        </w:rPr>
        <w:t>、如图所示，两块长方体木块</w:t>
      </w:r>
      <w:r w:rsidRPr="007E1733">
        <w:rPr>
          <w:rFonts w:ascii="Times New Roman" w:eastAsiaTheme="majorEastAsia" w:hAnsi="Times New Roman"/>
          <w:i/>
        </w:rPr>
        <w:t>A</w:t>
      </w:r>
      <w:r w:rsidRPr="007E1733">
        <w:rPr>
          <w:rFonts w:ascii="Times New Roman" w:eastAsiaTheme="majorEastAsia" w:hAnsiTheme="majorEastAsia"/>
        </w:rPr>
        <w:t>、</w:t>
      </w:r>
      <w:r w:rsidRPr="007E1733">
        <w:rPr>
          <w:rFonts w:ascii="Times New Roman" w:eastAsiaTheme="majorEastAsia" w:hAnsi="Times New Roman"/>
          <w:i/>
        </w:rPr>
        <w:t>B</w:t>
      </w:r>
      <w:r w:rsidRPr="007E1733">
        <w:rPr>
          <w:rFonts w:ascii="Times New Roman" w:eastAsiaTheme="majorEastAsia" w:hAnsiTheme="majorEastAsia"/>
        </w:rPr>
        <w:t>所受重力分别为</w:t>
      </w:r>
      <w:r w:rsidRPr="007E1733">
        <w:rPr>
          <w:rFonts w:ascii="Times New Roman" w:eastAsiaTheme="majorEastAsia" w:hAnsi="Times New Roman"/>
        </w:rPr>
        <w:t>20N</w:t>
      </w:r>
      <w:r w:rsidRPr="007E1733">
        <w:rPr>
          <w:rFonts w:ascii="Times New Roman" w:eastAsiaTheme="majorEastAsia" w:hAnsiTheme="majorEastAsia"/>
        </w:rPr>
        <w:t>和</w:t>
      </w:r>
      <w:r w:rsidRPr="007E1733">
        <w:rPr>
          <w:rFonts w:ascii="Times New Roman" w:eastAsiaTheme="majorEastAsia" w:hAnsi="Times New Roman"/>
        </w:rPr>
        <w:t>10N</w:t>
      </w:r>
      <w:r w:rsidRPr="007E1733">
        <w:rPr>
          <w:rFonts w:ascii="Times New Roman" w:eastAsiaTheme="majorEastAsia" w:hAnsiTheme="majorEastAsia"/>
        </w:rPr>
        <w:t>，叠在一起用一大小为</w:t>
      </w:r>
      <w:r w:rsidRPr="007E1733">
        <w:rPr>
          <w:rFonts w:ascii="Times New Roman" w:eastAsiaTheme="majorEastAsia" w:hAnsi="Times New Roman"/>
        </w:rPr>
        <w:t>500N</w:t>
      </w:r>
      <w:r w:rsidRPr="007E1733">
        <w:rPr>
          <w:rFonts w:ascii="Times New Roman" w:eastAsiaTheme="majorEastAsia" w:hAnsiTheme="majorEastAsia"/>
        </w:rPr>
        <w:t>的水平力</w:t>
      </w:r>
      <w:r w:rsidRPr="007E1733">
        <w:rPr>
          <w:rFonts w:ascii="Times New Roman" w:eastAsiaTheme="majorEastAsia" w:hAnsi="Times New Roman"/>
          <w:i/>
        </w:rPr>
        <w:t>F</w:t>
      </w:r>
      <w:r w:rsidRPr="007E1733">
        <w:rPr>
          <w:rFonts w:ascii="Times New Roman" w:eastAsiaTheme="majorEastAsia" w:hAnsiTheme="majorEastAsia"/>
        </w:rPr>
        <w:t>压在竖直墙上，求：</w:t>
      </w:r>
    </w:p>
    <w:p w:rsidR="00D51BB9" w:rsidRPr="007E1733" w:rsidRDefault="00D51BB9" w:rsidP="00D51BB9">
      <w:pPr>
        <w:pStyle w:val="ae"/>
        <w:spacing w:line="276" w:lineRule="auto"/>
        <w:jc w:val="left"/>
        <w:rPr>
          <w:rFonts w:ascii="Times New Roman" w:eastAsiaTheme="majorEastAsia" w:hAnsi="Times New Roman"/>
        </w:rPr>
      </w:pPr>
      <w:r w:rsidRPr="007E1733">
        <w:rPr>
          <w:rFonts w:ascii="Times New Roman" w:eastAsiaTheme="majorEastAsia" w:hAnsiTheme="majorEastAsia"/>
        </w:rPr>
        <w:t>（</w:t>
      </w:r>
      <w:r w:rsidRPr="007E1733">
        <w:rPr>
          <w:rFonts w:ascii="Times New Roman" w:eastAsiaTheme="majorEastAsia" w:hAnsi="Times New Roman"/>
        </w:rPr>
        <w:t>1</w:t>
      </w:r>
      <w:r w:rsidRPr="007E1733">
        <w:rPr>
          <w:rFonts w:ascii="Times New Roman" w:eastAsiaTheme="majorEastAsia" w:hAnsiTheme="majorEastAsia"/>
        </w:rPr>
        <w:t>）</w:t>
      </w:r>
      <w:r w:rsidRPr="007E1733">
        <w:rPr>
          <w:rFonts w:ascii="Times New Roman" w:eastAsiaTheme="majorEastAsia" w:hAnsi="Times New Roman"/>
          <w:i/>
        </w:rPr>
        <w:t>A</w:t>
      </w:r>
      <w:r w:rsidRPr="007E1733">
        <w:rPr>
          <w:rFonts w:ascii="Times New Roman" w:eastAsiaTheme="majorEastAsia" w:hAnsiTheme="majorEastAsia"/>
        </w:rPr>
        <w:t>对</w:t>
      </w:r>
      <w:r w:rsidRPr="007E1733">
        <w:rPr>
          <w:rFonts w:ascii="Times New Roman" w:eastAsiaTheme="majorEastAsia" w:hAnsi="Times New Roman"/>
          <w:i/>
        </w:rPr>
        <w:t>B</w:t>
      </w:r>
      <w:r w:rsidRPr="007E1733">
        <w:rPr>
          <w:rFonts w:ascii="Times New Roman" w:eastAsiaTheme="majorEastAsia" w:hAnsiTheme="majorEastAsia"/>
        </w:rPr>
        <w:t>的摩擦力</w:t>
      </w:r>
    </w:p>
    <w:p w:rsidR="00D51BB9" w:rsidRPr="007E1733" w:rsidRDefault="00D51BB9" w:rsidP="00D51BB9">
      <w:pPr>
        <w:pStyle w:val="ae"/>
        <w:spacing w:line="276" w:lineRule="auto"/>
        <w:jc w:val="left"/>
        <w:rPr>
          <w:rFonts w:ascii="Times New Roman" w:eastAsiaTheme="majorEastAsia" w:hAnsi="Times New Roman"/>
        </w:rPr>
      </w:pPr>
      <w:r w:rsidRPr="007E1733">
        <w:rPr>
          <w:rFonts w:ascii="Times New Roman" w:eastAsiaTheme="majorEastAsia" w:hAnsiTheme="majorEastAsia"/>
        </w:rPr>
        <w:t>（</w:t>
      </w:r>
      <w:r w:rsidRPr="007E1733">
        <w:rPr>
          <w:rFonts w:ascii="Times New Roman" w:eastAsiaTheme="majorEastAsia" w:hAnsi="Times New Roman"/>
        </w:rPr>
        <w:t>2</w:t>
      </w:r>
      <w:r w:rsidRPr="007E1733">
        <w:rPr>
          <w:rFonts w:ascii="Times New Roman" w:eastAsiaTheme="majorEastAsia" w:hAnsiTheme="majorEastAsia"/>
        </w:rPr>
        <w:t>）</w:t>
      </w:r>
      <w:r w:rsidRPr="007E1733">
        <w:rPr>
          <w:rFonts w:ascii="Times New Roman" w:eastAsiaTheme="majorEastAsia" w:hAnsi="Times New Roman"/>
          <w:i/>
        </w:rPr>
        <w:t>A</w:t>
      </w:r>
      <w:r w:rsidRPr="007E1733">
        <w:rPr>
          <w:rFonts w:ascii="Times New Roman" w:eastAsiaTheme="majorEastAsia" w:hAnsiTheme="majorEastAsia"/>
        </w:rPr>
        <w:t>对墙的摩擦力</w:t>
      </w:r>
    </w:p>
    <w:p w:rsidR="00D51BB9" w:rsidRDefault="00D51BB9" w:rsidP="00D51BB9">
      <w:pPr>
        <w:autoSpaceDN w:val="0"/>
        <w:spacing w:line="276" w:lineRule="auto"/>
        <w:jc w:val="left"/>
        <w:rPr>
          <w:rFonts w:ascii="Times New Roman" w:eastAsiaTheme="majorEastAsia" w:hAnsiTheme="majorEastAsia"/>
          <w:color w:val="FF0000"/>
          <w:szCs w:val="21"/>
        </w:rPr>
      </w:pPr>
    </w:p>
    <w:p w:rsidR="00D51BB9" w:rsidRDefault="00D51BB9" w:rsidP="00D51BB9">
      <w:pPr>
        <w:autoSpaceDN w:val="0"/>
        <w:spacing w:line="276" w:lineRule="auto"/>
        <w:jc w:val="left"/>
        <w:rPr>
          <w:rFonts w:ascii="Times New Roman" w:eastAsiaTheme="majorEastAsia" w:hAnsiTheme="majorEastAsia"/>
          <w:color w:val="FF0000"/>
          <w:szCs w:val="21"/>
        </w:rPr>
      </w:pP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1</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10N</w:t>
      </w:r>
      <w:r w:rsidRPr="007E1733">
        <w:rPr>
          <w:rFonts w:ascii="Times New Roman" w:eastAsiaTheme="majorEastAsia" w:hAnsiTheme="majorEastAsia"/>
          <w:color w:val="FF0000"/>
          <w:szCs w:val="21"/>
        </w:rPr>
        <w:t>；方向竖直向上（</w:t>
      </w:r>
      <w:r w:rsidRPr="007E1733">
        <w:rPr>
          <w:rFonts w:ascii="Times New Roman" w:eastAsiaTheme="majorEastAsia" w:hAnsi="Times New Roman"/>
          <w:color w:val="FF0000"/>
          <w:szCs w:val="21"/>
        </w:rPr>
        <w:t>2</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30N</w:t>
      </w:r>
      <w:r w:rsidRPr="007E1733">
        <w:rPr>
          <w:rFonts w:ascii="Times New Roman" w:eastAsiaTheme="majorEastAsia" w:hAnsiTheme="majorEastAsia"/>
          <w:color w:val="FF0000"/>
          <w:szCs w:val="21"/>
        </w:rPr>
        <w:t>；方向竖直向下</w:t>
      </w: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szCs w:val="21"/>
        </w:rPr>
        <w:t>6</w:t>
      </w:r>
      <w:r w:rsidRPr="007E1733">
        <w:rPr>
          <w:rFonts w:ascii="Times New Roman" w:eastAsiaTheme="majorEastAsia" w:hAnsiTheme="majorEastAsia"/>
          <w:szCs w:val="21"/>
        </w:rPr>
        <w:t>、</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两滑块叠放在水平面上，已知</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滑块所受重力分别是</w:t>
      </w:r>
      <w:r w:rsidRPr="007E1733">
        <w:rPr>
          <w:rFonts w:ascii="Times New Roman" w:eastAsiaTheme="majorEastAsia" w:hAnsi="Times New Roman"/>
          <w:i/>
          <w:szCs w:val="21"/>
        </w:rPr>
        <w:t>G</w:t>
      </w:r>
      <w:r w:rsidRPr="007E1733">
        <w:rPr>
          <w:rFonts w:ascii="Times New Roman" w:eastAsiaTheme="majorEastAsia" w:hAnsi="Times New Roman"/>
          <w:i/>
          <w:szCs w:val="21"/>
          <w:vertAlign w:val="subscript"/>
        </w:rPr>
        <w:t>A</w:t>
      </w:r>
      <w:r>
        <w:rPr>
          <w:rFonts w:ascii="Times New Roman" w:eastAsiaTheme="majorEastAsia" w:hAnsi="Times New Roman"/>
          <w:szCs w:val="21"/>
        </w:rPr>
        <w:t>＝</w:t>
      </w:r>
      <w:r w:rsidRPr="007E1733">
        <w:rPr>
          <w:rFonts w:ascii="Times New Roman" w:eastAsiaTheme="majorEastAsia" w:hAnsi="Times New Roman"/>
          <w:szCs w:val="21"/>
        </w:rPr>
        <w:t>10N</w:t>
      </w:r>
      <w:r w:rsidRPr="007E1733">
        <w:rPr>
          <w:rFonts w:ascii="Times New Roman" w:eastAsiaTheme="majorEastAsia" w:hAnsiTheme="majorEastAsia"/>
          <w:szCs w:val="21"/>
        </w:rPr>
        <w:t>，</w:t>
      </w:r>
      <w:r w:rsidRPr="007E1733">
        <w:rPr>
          <w:rFonts w:ascii="Times New Roman" w:eastAsiaTheme="majorEastAsia" w:hAnsi="Times New Roman"/>
          <w:i/>
          <w:szCs w:val="21"/>
        </w:rPr>
        <w:t>G</w:t>
      </w:r>
      <w:r w:rsidRPr="007E1733">
        <w:rPr>
          <w:rFonts w:ascii="Times New Roman" w:eastAsiaTheme="majorEastAsia" w:hAnsi="Times New Roman"/>
          <w:i/>
          <w:szCs w:val="21"/>
          <w:vertAlign w:val="subscript"/>
        </w:rPr>
        <w:t>B</w:t>
      </w:r>
      <w:r>
        <w:rPr>
          <w:rFonts w:ascii="Times New Roman" w:eastAsiaTheme="majorEastAsia" w:hAnsi="Times New Roman"/>
          <w:szCs w:val="21"/>
        </w:rPr>
        <w:t>＝</w:t>
      </w:r>
      <w:r w:rsidRPr="007E1733">
        <w:rPr>
          <w:rFonts w:ascii="Times New Roman" w:eastAsiaTheme="majorEastAsia" w:hAnsi="Times New Roman"/>
          <w:szCs w:val="21"/>
        </w:rPr>
        <w:t>20N</w:t>
      </w:r>
      <w:r w:rsidRPr="007E1733">
        <w:rPr>
          <w:rFonts w:ascii="Times New Roman" w:eastAsiaTheme="majorEastAsia" w:hAnsiTheme="majorEastAsia"/>
          <w:szCs w:val="21"/>
        </w:rPr>
        <w:t>，</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间动摩擦因数为</w:t>
      </w:r>
      <w:r w:rsidRPr="007E1733">
        <w:rPr>
          <w:rFonts w:ascii="Times New Roman" w:eastAsiaTheme="majorEastAsia" w:hAnsi="Times New Roman"/>
          <w:i/>
          <w:szCs w:val="21"/>
        </w:rPr>
        <w:t>μ</w:t>
      </w:r>
      <w:r w:rsidRPr="007E1733">
        <w:rPr>
          <w:rFonts w:ascii="Times New Roman" w:eastAsiaTheme="majorEastAsia" w:hAnsi="Times New Roman"/>
          <w:szCs w:val="21"/>
          <w:vertAlign w:val="subscript"/>
        </w:rPr>
        <w:t>1</w:t>
      </w:r>
      <w:r>
        <w:rPr>
          <w:rFonts w:ascii="Times New Roman" w:eastAsiaTheme="majorEastAsia" w:hAnsi="Times New Roman"/>
          <w:szCs w:val="21"/>
        </w:rPr>
        <w:t>＝</w:t>
      </w:r>
      <w:r w:rsidRPr="007E1733">
        <w:rPr>
          <w:rFonts w:ascii="Times New Roman" w:eastAsiaTheme="majorEastAsia" w:hAnsi="Times New Roman"/>
          <w:szCs w:val="21"/>
        </w:rPr>
        <w:t>0.2</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与水平面间的动摩擦因数</w:t>
      </w:r>
      <w:r w:rsidRPr="007E1733">
        <w:rPr>
          <w:rFonts w:ascii="Times New Roman" w:eastAsiaTheme="majorEastAsia" w:hAnsi="Times New Roman"/>
          <w:i/>
          <w:szCs w:val="21"/>
        </w:rPr>
        <w:t>μ</w:t>
      </w:r>
      <w:r w:rsidRPr="007E1733">
        <w:rPr>
          <w:rFonts w:ascii="Times New Roman" w:eastAsiaTheme="majorEastAsia" w:hAnsi="Times New Roman"/>
          <w:szCs w:val="21"/>
          <w:vertAlign w:val="subscript"/>
        </w:rPr>
        <w:t>2</w:t>
      </w:r>
      <w:r>
        <w:rPr>
          <w:rFonts w:ascii="Times New Roman" w:eastAsiaTheme="majorEastAsia" w:hAnsi="Times New Roman"/>
          <w:szCs w:val="21"/>
        </w:rPr>
        <w:t>＝</w:t>
      </w:r>
      <w:r w:rsidRPr="007E1733">
        <w:rPr>
          <w:rFonts w:ascii="Times New Roman" w:eastAsiaTheme="majorEastAsia" w:hAnsi="Times New Roman"/>
          <w:szCs w:val="21"/>
        </w:rPr>
        <w:t>0.3</w:t>
      </w:r>
      <w:r w:rsidRPr="007E1733">
        <w:rPr>
          <w:rFonts w:ascii="Times New Roman" w:eastAsiaTheme="majorEastAsia" w:hAnsiTheme="majorEastAsia"/>
          <w:szCs w:val="21"/>
        </w:rPr>
        <w:t>。求使</w:t>
      </w:r>
      <w:r w:rsidRPr="007E1733">
        <w:rPr>
          <w:rFonts w:ascii="Times New Roman" w:eastAsiaTheme="majorEastAsia" w:hAnsi="Times New Roman"/>
          <w:i/>
          <w:szCs w:val="21"/>
        </w:rPr>
        <w:t>B</w:t>
      </w:r>
      <w:r w:rsidRPr="007E1733">
        <w:rPr>
          <w:rFonts w:ascii="Times New Roman" w:eastAsiaTheme="majorEastAsia" w:hAnsiTheme="majorEastAsia"/>
          <w:szCs w:val="21"/>
        </w:rPr>
        <w:t>匀速运动时</w:t>
      </w:r>
      <w:r w:rsidRPr="007E1733">
        <w:rPr>
          <w:rFonts w:ascii="Times New Roman" w:eastAsiaTheme="majorEastAsia" w:hAnsi="Times New Roman"/>
          <w:i/>
          <w:szCs w:val="21"/>
        </w:rPr>
        <w:t>F</w:t>
      </w:r>
      <w:r w:rsidRPr="007E1733">
        <w:rPr>
          <w:rFonts w:ascii="Times New Roman" w:eastAsiaTheme="majorEastAsia" w:hAnsiTheme="majorEastAsia"/>
          <w:szCs w:val="21"/>
        </w:rPr>
        <w:t>为多少？如果在</w:t>
      </w:r>
      <w:r w:rsidRPr="007E1733">
        <w:rPr>
          <w:rFonts w:ascii="Times New Roman" w:eastAsiaTheme="majorEastAsia" w:hAnsi="Times New Roman"/>
          <w:i/>
          <w:szCs w:val="21"/>
        </w:rPr>
        <w:t>B</w:t>
      </w:r>
      <w:r w:rsidRPr="007E1733">
        <w:rPr>
          <w:rFonts w:ascii="Times New Roman" w:eastAsiaTheme="majorEastAsia" w:hAnsiTheme="majorEastAsia"/>
          <w:szCs w:val="21"/>
        </w:rPr>
        <w:t>匀速运动的过程中突然剪断细绳，则</w:t>
      </w:r>
      <w:r w:rsidRPr="007E1733">
        <w:rPr>
          <w:rFonts w:ascii="Times New Roman" w:eastAsiaTheme="majorEastAsia" w:hAnsi="Times New Roman"/>
          <w:i/>
          <w:szCs w:val="21"/>
        </w:rPr>
        <w:t>F</w:t>
      </w:r>
      <w:r w:rsidRPr="007E1733">
        <w:rPr>
          <w:rFonts w:ascii="Times New Roman" w:eastAsiaTheme="majorEastAsia" w:hAnsiTheme="majorEastAsia"/>
          <w:szCs w:val="21"/>
        </w:rPr>
        <w:t>等于多少？</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noProof/>
          <w:szCs w:val="21"/>
        </w:rPr>
        <w:drawing>
          <wp:anchor distT="0" distB="0" distL="114300" distR="114300" simplePos="0" relativeHeight="251661312" behindDoc="0" locked="0" layoutInCell="1" allowOverlap="1">
            <wp:simplePos x="0" y="0"/>
            <wp:positionH relativeFrom="column">
              <wp:posOffset>2943225</wp:posOffset>
            </wp:positionH>
            <wp:positionV relativeFrom="paragraph">
              <wp:posOffset>198120</wp:posOffset>
            </wp:positionV>
            <wp:extent cx="2295525" cy="485775"/>
            <wp:effectExtent l="19050" t="0" r="9525" b="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5525" cy="485775"/>
                    </a:xfrm>
                    <a:prstGeom prst="rect">
                      <a:avLst/>
                    </a:prstGeom>
                  </pic:spPr>
                </pic:pic>
              </a:graphicData>
            </a:graphic>
          </wp:anchor>
        </w:drawing>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color w:val="FF0000"/>
          <w:szCs w:val="21"/>
        </w:rPr>
        <w:lastRenderedPageBreak/>
        <w:t>【答案】</w:t>
      </w:r>
      <w:r w:rsidRPr="007E1733">
        <w:rPr>
          <w:rFonts w:ascii="Times New Roman" w:eastAsiaTheme="majorEastAsia" w:hAnsi="Times New Roman"/>
          <w:color w:val="FF0000"/>
          <w:szCs w:val="21"/>
        </w:rPr>
        <w:t>11N</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11N</w:t>
      </w:r>
    </w:p>
    <w:p w:rsidR="00D51BB9"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p>
    <w:p w:rsidR="00D51BB9" w:rsidRPr="00A809BB" w:rsidRDefault="00D51BB9" w:rsidP="00D51BB9">
      <w:pPr>
        <w:spacing w:line="276" w:lineRule="auto"/>
        <w:jc w:val="left"/>
        <w:rPr>
          <w:rFonts w:ascii="Times New Roman" w:eastAsiaTheme="majorEastAsia" w:hAnsi="Times New Roman"/>
          <w:szCs w:val="21"/>
        </w:rPr>
      </w:pPr>
      <w:r w:rsidRPr="00576C10">
        <w:rPr>
          <w:rFonts w:asciiTheme="majorHAnsi" w:eastAsia="宋体" w:hAnsiTheme="majorHAnsi" w:cstheme="majorHAnsi"/>
        </w:rPr>
      </w:r>
      <w:r w:rsidRPr="00576C10">
        <w:rPr>
          <w:rFonts w:asciiTheme="majorHAnsi" w:eastAsia="宋体" w:hAnsiTheme="majorHAnsi" w:cstheme="majorHAnsi"/>
        </w:rPr>
        <w:pict>
          <v:group id="_x0000_s1125" style="width:124.05pt;height:57pt;mso-position-horizontal-relative:char;mso-position-vertical-relative:line" coordorigin="1800,6489" coordsize="2481,1140">
            <v:shape id="图片 1" o:spid="_x0000_s1126" type="#_x0000_t75" style="position:absolute;left:1800;top:6489;width:2100;height:11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gWnCAAAA2gAAAA8AAABkcnMvZG93bnJldi54bWxET01rwkAQvRf6H5YpeCm6qYdSoqtoSdGe&#10;SqOixyE7JsHsbMhuzeqv7wqCp+HxPmc6D6YRZ+pcbVnB2ygBQVxYXXOpYLv5Gn6AcB5ZY2OZFFzI&#10;wXz2/DTFVNuef+mc+1LEEHYpKqi8b1MpXVGRQTeyLXHkjrYz6CPsSqk77GO4aeQ4Sd6lwZpjQ4Ut&#10;fVZUnPI/o+AQsuwn2y9fv1d9Xpjd5hpWh6tSg5ewmIDwFPxDfHevdZwPt1duV8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oFpwgAAANoAAAAPAAAAAAAAAAAAAAAAAJ8C&#10;AABkcnMvZG93bnJldi54bWxQSwUGAAAAAAQABAD3AAAAjgMAAAAA&#10;">
              <v:imagedata r:id="rId26" o:title=""/>
              <v:path arrowok="t"/>
            </v:shape>
            <v:shape id="文本框 2" o:spid="_x0000_s1127" type="#_x0000_t202" style="position:absolute;left:2580;top:7059;width:1701;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D51BB9" w:rsidRPr="00850423" w:rsidRDefault="00D51BB9" w:rsidP="00D51BB9">
                    <w:pPr>
                      <w:rPr>
                        <w:rFonts w:ascii="幼圆" w:eastAsia="幼圆"/>
                        <w:b/>
                        <w:sz w:val="24"/>
                        <w:szCs w:val="24"/>
                      </w:rPr>
                    </w:pPr>
                    <w:r>
                      <w:rPr>
                        <w:rFonts w:ascii="幼圆" w:eastAsia="幼圆" w:hint="eastAsia"/>
                        <w:b/>
                        <w:sz w:val="24"/>
                        <w:szCs w:val="24"/>
                      </w:rPr>
                      <w:t>挑战自我</w:t>
                    </w:r>
                  </w:p>
                </w:txbxContent>
              </v:textbox>
            </v:shape>
            <w10:wrap type="none"/>
            <w10:anchorlock/>
          </v:group>
        </w:pic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szCs w:val="21"/>
        </w:rPr>
        <w:t>1</w:t>
      </w:r>
      <w:r w:rsidRPr="007E1733">
        <w:rPr>
          <w:rFonts w:ascii="Times New Roman" w:eastAsiaTheme="majorEastAsia" w:hAnsiTheme="majorEastAsia"/>
          <w:szCs w:val="21"/>
        </w:rPr>
        <w:t>、如图所示，用水平力</w:t>
      </w:r>
      <w:r w:rsidRPr="007E1733">
        <w:rPr>
          <w:rFonts w:ascii="Times New Roman" w:eastAsiaTheme="majorEastAsia" w:hAnsi="Times New Roman"/>
          <w:i/>
          <w:szCs w:val="21"/>
        </w:rPr>
        <w:t>F</w:t>
      </w:r>
      <w:r w:rsidRPr="007E1733">
        <w:rPr>
          <w:rFonts w:ascii="Times New Roman" w:eastAsiaTheme="majorEastAsia" w:hAnsiTheme="majorEastAsia"/>
          <w:szCs w:val="21"/>
        </w:rPr>
        <w:t>拉着一物体在水平地面上做匀速直线运动，从</w:t>
      </w:r>
      <w:r w:rsidRPr="007E1733">
        <w:rPr>
          <w:rFonts w:ascii="Times New Roman" w:eastAsiaTheme="majorEastAsia" w:hAnsi="Times New Roman"/>
          <w:i/>
          <w:szCs w:val="21"/>
        </w:rPr>
        <w:t>t</w:t>
      </w:r>
      <w:r>
        <w:rPr>
          <w:rFonts w:ascii="Times New Roman" w:eastAsiaTheme="majorEastAsia" w:hAnsi="Times New Roman"/>
          <w:szCs w:val="21"/>
        </w:rPr>
        <w:t>＝</w:t>
      </w:r>
      <w:r w:rsidRPr="007E1733">
        <w:rPr>
          <w:rFonts w:ascii="Times New Roman" w:eastAsiaTheme="majorEastAsia" w:hAnsi="Times New Roman"/>
          <w:szCs w:val="21"/>
        </w:rPr>
        <w:t>0</w:t>
      </w:r>
      <w:r w:rsidRPr="007E1733">
        <w:rPr>
          <w:rFonts w:ascii="Times New Roman" w:eastAsiaTheme="majorEastAsia" w:hAnsiTheme="majorEastAsia"/>
          <w:szCs w:val="21"/>
        </w:rPr>
        <w:t>时刻起水平力</w:t>
      </w:r>
      <w:r w:rsidRPr="007E1733">
        <w:rPr>
          <w:rFonts w:ascii="Times New Roman" w:eastAsiaTheme="majorEastAsia" w:hAnsi="Times New Roman"/>
          <w:i/>
          <w:szCs w:val="21"/>
        </w:rPr>
        <w:t>F</w:t>
      </w:r>
      <w:r w:rsidRPr="007E1733">
        <w:rPr>
          <w:rFonts w:ascii="Times New Roman" w:eastAsiaTheme="majorEastAsia" w:hAnsiTheme="majorEastAsia"/>
          <w:szCs w:val="21"/>
        </w:rPr>
        <w:t>的大小随时间均匀减小，到</w:t>
      </w:r>
      <w:r w:rsidRPr="007E1733">
        <w:rPr>
          <w:rFonts w:ascii="Times New Roman" w:eastAsiaTheme="majorEastAsia" w:hAnsi="Times New Roman"/>
          <w:i/>
          <w:szCs w:val="21"/>
        </w:rPr>
        <w:t>t</w:t>
      </w:r>
      <w:r w:rsidRPr="007E1733">
        <w:rPr>
          <w:rFonts w:ascii="Times New Roman" w:eastAsiaTheme="majorEastAsia" w:hAnsi="Times New Roman"/>
          <w:szCs w:val="21"/>
          <w:vertAlign w:val="subscript"/>
        </w:rPr>
        <w:t>1</w:t>
      </w:r>
      <w:r w:rsidRPr="007E1733">
        <w:rPr>
          <w:rFonts w:ascii="Times New Roman" w:eastAsiaTheme="majorEastAsia" w:hAnsiTheme="majorEastAsia"/>
          <w:szCs w:val="21"/>
        </w:rPr>
        <w:t>时刻</w:t>
      </w:r>
      <w:r w:rsidRPr="007E1733">
        <w:rPr>
          <w:rFonts w:ascii="Times New Roman" w:eastAsiaTheme="majorEastAsia" w:hAnsi="Times New Roman"/>
          <w:i/>
          <w:szCs w:val="21"/>
        </w:rPr>
        <w:t>F</w:t>
      </w:r>
      <w:r w:rsidRPr="007E1733">
        <w:rPr>
          <w:rFonts w:ascii="Times New Roman" w:eastAsiaTheme="majorEastAsia" w:hAnsiTheme="majorEastAsia"/>
          <w:szCs w:val="21"/>
        </w:rPr>
        <w:t>减小为零。物体所受的摩擦力</w:t>
      </w:r>
      <w:r w:rsidRPr="007E1733">
        <w:rPr>
          <w:rFonts w:ascii="Times New Roman" w:eastAsiaTheme="majorEastAsia" w:hAnsi="Times New Roman"/>
          <w:i/>
          <w:szCs w:val="21"/>
        </w:rPr>
        <w:t>F</w:t>
      </w:r>
      <w:r w:rsidRPr="007E1733">
        <w:rPr>
          <w:rFonts w:ascii="Times New Roman" w:eastAsiaTheme="majorEastAsia" w:hAnsi="Times New Roman"/>
          <w:i/>
          <w:szCs w:val="21"/>
          <w:vertAlign w:val="subscript"/>
        </w:rPr>
        <w:t>f</w:t>
      </w:r>
      <w:r w:rsidRPr="007E1733">
        <w:rPr>
          <w:rFonts w:ascii="Times New Roman" w:eastAsiaTheme="majorEastAsia" w:hAnsiTheme="majorEastAsia"/>
          <w:szCs w:val="21"/>
        </w:rPr>
        <w:t>随时间</w:t>
      </w:r>
      <w:r w:rsidRPr="007E1733">
        <w:rPr>
          <w:rFonts w:ascii="Times New Roman" w:eastAsiaTheme="majorEastAsia" w:hAnsi="Times New Roman"/>
          <w:i/>
          <w:szCs w:val="21"/>
        </w:rPr>
        <w:t>t</w:t>
      </w:r>
      <w:r w:rsidRPr="007E1733">
        <w:rPr>
          <w:rFonts w:ascii="Times New Roman" w:eastAsiaTheme="majorEastAsia" w:hAnsiTheme="majorEastAsia"/>
          <w:szCs w:val="21"/>
        </w:rPr>
        <w:t>变化的图</w:t>
      </w:r>
      <w:r w:rsidRPr="007E1733">
        <w:rPr>
          <w:rFonts w:ascii="Times New Roman" w:eastAsiaTheme="majorEastAsia" w:hAnsi="Times New Roman"/>
          <w:i/>
          <w:color w:val="000000"/>
          <w:szCs w:val="21"/>
        </w:rPr>
        <w:t>A</w:t>
      </w:r>
      <w:r w:rsidRPr="007E1733">
        <w:rPr>
          <w:rFonts w:ascii="Times New Roman" w:eastAsiaTheme="majorEastAsia" w:hAnsiTheme="majorEastAsia"/>
          <w:i/>
          <w:color w:val="000000"/>
          <w:szCs w:val="21"/>
        </w:rPr>
        <w:t>、</w:t>
      </w:r>
      <w:r w:rsidRPr="007E1733">
        <w:rPr>
          <w:rFonts w:ascii="Times New Roman" w:eastAsiaTheme="majorEastAsia" w:hAnsi="Times New Roman"/>
          <w:i/>
          <w:color w:val="000000"/>
          <w:szCs w:val="21"/>
        </w:rPr>
        <w:t>B</w:t>
      </w:r>
      <w:r w:rsidRPr="007E1733">
        <w:rPr>
          <w:rFonts w:ascii="Times New Roman" w:eastAsiaTheme="majorEastAsia" w:hAnsiTheme="majorEastAsia"/>
          <w:szCs w:val="21"/>
        </w:rPr>
        <w:t>像可能是</w:t>
      </w:r>
      <w:r w:rsidRPr="007E1733">
        <w:rPr>
          <w:rFonts w:ascii="Times New Roman" w:eastAsiaTheme="majorEastAsia" w:hAnsi="Times New Roman"/>
          <w:szCs w:val="21"/>
        </w:rPr>
        <w:tab/>
      </w:r>
      <w:r w:rsidRPr="007E1733">
        <w:rPr>
          <w:rFonts w:ascii="Times New Roman" w:eastAsiaTheme="majorEastAsia" w:hAnsiTheme="majorEastAsia"/>
          <w:szCs w:val="21"/>
        </w:rPr>
        <w:t>（</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r>
        <w:rPr>
          <w:rFonts w:ascii="Times New Roman" w:eastAsiaTheme="majorEastAsia" w:hAnsiTheme="majorEastAsia" w:hint="eastAsia"/>
          <w:szCs w:val="21"/>
        </w:rPr>
        <w:t>（多选）</w:t>
      </w:r>
    </w:p>
    <w:p w:rsidR="00D51BB9" w:rsidRPr="007E1733" w:rsidRDefault="00D51BB9" w:rsidP="00D51BB9">
      <w:pPr>
        <w:spacing w:line="276" w:lineRule="auto"/>
        <w:jc w:val="center"/>
        <w:rPr>
          <w:rFonts w:ascii="Times New Roman" w:eastAsiaTheme="majorEastAsia" w:hAnsi="Times New Roman"/>
          <w:szCs w:val="21"/>
        </w:rPr>
      </w:pPr>
      <w:r w:rsidRPr="007E1733">
        <w:rPr>
          <w:rFonts w:ascii="Times New Roman" w:eastAsiaTheme="majorEastAsia" w:hAnsi="Times New Roman"/>
          <w:noProof/>
          <w:szCs w:val="21"/>
        </w:rPr>
        <w:drawing>
          <wp:inline distT="0" distB="0" distL="0" distR="0">
            <wp:extent cx="4972050" cy="11049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2050" cy="1104900"/>
                    </a:xfrm>
                    <a:prstGeom prst="rect">
                      <a:avLst/>
                    </a:prstGeom>
                  </pic:spPr>
                </pic:pic>
              </a:graphicData>
            </a:graphic>
          </wp:inline>
        </w:drawing>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AD</w:t>
      </w:r>
    </w:p>
    <w:p w:rsidR="00D51BB9" w:rsidRPr="007E1733" w:rsidRDefault="00D51BB9" w:rsidP="00D51BB9">
      <w:pPr>
        <w:spacing w:line="276" w:lineRule="auto"/>
        <w:jc w:val="left"/>
        <w:rPr>
          <w:rFonts w:ascii="Times New Roman" w:eastAsiaTheme="majorEastAsia" w:hAnsi="Times New Roman"/>
          <w:b/>
          <w:kern w:val="0"/>
          <w:szCs w:val="21"/>
        </w:rPr>
      </w:pPr>
    </w:p>
    <w:p w:rsidR="00D51BB9"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szCs w:val="21"/>
        </w:rPr>
        <w:t>2</w:t>
      </w:r>
      <w:r w:rsidRPr="007E1733">
        <w:rPr>
          <w:rFonts w:ascii="Times New Roman" w:eastAsiaTheme="majorEastAsia" w:hAnsiTheme="majorEastAsia"/>
          <w:szCs w:val="21"/>
        </w:rPr>
        <w:t>、传送带上的物体随水平传送带一起以速度</w:t>
      </w:r>
      <w:r w:rsidRPr="007E1733">
        <w:rPr>
          <w:rFonts w:ascii="Times New Roman" w:eastAsiaTheme="majorEastAsia" w:hAnsi="Times New Roman"/>
          <w:i/>
          <w:szCs w:val="21"/>
        </w:rPr>
        <w:t>v</w:t>
      </w:r>
      <w:r w:rsidRPr="007E1733">
        <w:rPr>
          <w:rFonts w:ascii="Times New Roman" w:eastAsiaTheme="majorEastAsia" w:hAnsi="Times New Roman"/>
          <w:szCs w:val="21"/>
          <w:vertAlign w:val="subscript"/>
        </w:rPr>
        <w:t>1</w:t>
      </w:r>
      <w:r w:rsidRPr="007E1733">
        <w:rPr>
          <w:rFonts w:ascii="Times New Roman" w:eastAsiaTheme="majorEastAsia" w:hAnsiTheme="majorEastAsia"/>
          <w:szCs w:val="21"/>
        </w:rPr>
        <w:t>向右运动，当遇到与传送带垂直的光滑挡板</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后工人便将物体用平行于挡板的水平力</w:t>
      </w:r>
      <w:r w:rsidRPr="007E1733">
        <w:rPr>
          <w:rFonts w:ascii="Times New Roman" w:eastAsiaTheme="majorEastAsia" w:hAnsi="Times New Roman"/>
          <w:i/>
          <w:szCs w:val="21"/>
        </w:rPr>
        <w:t>F</w:t>
      </w:r>
      <w:r w:rsidRPr="007E1733">
        <w:rPr>
          <w:rFonts w:ascii="Times New Roman" w:eastAsiaTheme="majorEastAsia" w:hAnsiTheme="majorEastAsia"/>
          <w:szCs w:val="21"/>
        </w:rPr>
        <w:t>匀速拖下传送带，其速度大小为</w:t>
      </w:r>
      <w:r w:rsidRPr="007E1733">
        <w:rPr>
          <w:rFonts w:ascii="Times New Roman" w:eastAsiaTheme="majorEastAsia" w:hAnsi="Times New Roman"/>
          <w:i/>
          <w:szCs w:val="21"/>
        </w:rPr>
        <w:t>v</w:t>
      </w:r>
      <w:r w:rsidRPr="007E1733">
        <w:rPr>
          <w:rFonts w:ascii="Times New Roman" w:eastAsiaTheme="majorEastAsia" w:hAnsi="Times New Roman"/>
          <w:szCs w:val="21"/>
          <w:vertAlign w:val="subscript"/>
        </w:rPr>
        <w:t>2</w:t>
      </w:r>
      <w:r w:rsidRPr="007E1733">
        <w:rPr>
          <w:rFonts w:ascii="Times New Roman" w:eastAsiaTheme="majorEastAsia" w:hAnsiTheme="majorEastAsia"/>
          <w:szCs w:val="21"/>
        </w:rPr>
        <w:t>。试分析</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1</w:t>
      </w:r>
      <w:r w:rsidRPr="007E1733">
        <w:rPr>
          <w:rFonts w:ascii="Times New Roman" w:eastAsiaTheme="majorEastAsia" w:hAnsiTheme="majorEastAsia"/>
          <w:szCs w:val="21"/>
        </w:rPr>
        <w:t>）物体未到达挡板时受力情况</w:t>
      </w:r>
    </w:p>
    <w:p w:rsidR="00D51BB9" w:rsidRPr="007E1733" w:rsidRDefault="00D51BB9" w:rsidP="00D51BB9">
      <w:pPr>
        <w:spacing w:line="276" w:lineRule="auto"/>
        <w:jc w:val="left"/>
        <w:rPr>
          <w:rFonts w:ascii="Times New Roman" w:eastAsiaTheme="majorEastAsia" w:hAnsi="Times New Roman"/>
          <w:i/>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2</w:t>
      </w:r>
      <w:r w:rsidRPr="007E1733">
        <w:rPr>
          <w:rFonts w:ascii="Times New Roman" w:eastAsiaTheme="majorEastAsia" w:hAnsiTheme="majorEastAsia"/>
          <w:szCs w:val="21"/>
        </w:rPr>
        <w:t>）到达挡板后，未施加拉力</w:t>
      </w:r>
      <w:r w:rsidRPr="007E1733">
        <w:rPr>
          <w:rFonts w:ascii="Times New Roman" w:eastAsiaTheme="majorEastAsia" w:hAnsi="Times New Roman"/>
          <w:i/>
          <w:szCs w:val="21"/>
        </w:rPr>
        <w:t>F</w:t>
      </w:r>
      <w:r w:rsidRPr="007E1733">
        <w:rPr>
          <w:rFonts w:ascii="Times New Roman" w:eastAsiaTheme="majorEastAsia" w:hAnsiTheme="majorEastAsia"/>
          <w:szCs w:val="21"/>
        </w:rPr>
        <w:t>时物体受到的受力情况</w:t>
      </w:r>
    </w:p>
    <w:p w:rsidR="00D51BB9" w:rsidRPr="007E1733" w:rsidRDefault="00D51BB9" w:rsidP="00D51BB9">
      <w:pPr>
        <w:spacing w:line="276" w:lineRule="auto"/>
        <w:jc w:val="left"/>
        <w:rPr>
          <w:rFonts w:ascii="Times New Roman" w:eastAsiaTheme="majorEastAsia" w:hAnsi="Times New Roman"/>
          <w:szCs w:val="21"/>
        </w:rPr>
      </w:pPr>
      <w:r>
        <w:rPr>
          <w:rFonts w:ascii="Times New Roman" w:eastAsiaTheme="majorEastAsia" w:hAnsiTheme="majorEastAsia"/>
          <w:noProof/>
          <w:szCs w:val="21"/>
        </w:rPr>
        <w:drawing>
          <wp:anchor distT="0" distB="0" distL="114300" distR="114300" simplePos="0" relativeHeight="251670528" behindDoc="0" locked="0" layoutInCell="1" allowOverlap="1">
            <wp:simplePos x="0" y="0"/>
            <wp:positionH relativeFrom="column">
              <wp:posOffset>3333750</wp:posOffset>
            </wp:positionH>
            <wp:positionV relativeFrom="paragraph">
              <wp:posOffset>51435</wp:posOffset>
            </wp:positionV>
            <wp:extent cx="1924050" cy="904875"/>
            <wp:effectExtent l="1905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24050" cy="904875"/>
                    </a:xfrm>
                    <a:prstGeom prst="rect">
                      <a:avLst/>
                    </a:prstGeom>
                  </pic:spPr>
                </pic:pic>
              </a:graphicData>
            </a:graphic>
          </wp:anchor>
        </w:drawing>
      </w:r>
      <w:r w:rsidRPr="007E1733">
        <w:rPr>
          <w:rFonts w:ascii="Times New Roman" w:eastAsiaTheme="majorEastAsia" w:hAnsiTheme="majorEastAsia"/>
          <w:szCs w:val="21"/>
        </w:rPr>
        <w:t>（</w:t>
      </w:r>
      <w:r w:rsidRPr="007E1733">
        <w:rPr>
          <w:rFonts w:ascii="Times New Roman" w:eastAsiaTheme="majorEastAsia" w:hAnsi="Times New Roman"/>
          <w:szCs w:val="21"/>
        </w:rPr>
        <w:t>3</w:t>
      </w:r>
      <w:r w:rsidRPr="007E1733">
        <w:rPr>
          <w:rFonts w:ascii="Times New Roman" w:eastAsiaTheme="majorEastAsia" w:hAnsiTheme="majorEastAsia"/>
          <w:szCs w:val="21"/>
        </w:rPr>
        <w:t>）物体受到拉力</w:t>
      </w:r>
      <w:r w:rsidRPr="007E1733">
        <w:rPr>
          <w:rFonts w:ascii="Times New Roman" w:eastAsiaTheme="majorEastAsia" w:hAnsi="Times New Roman"/>
          <w:i/>
          <w:szCs w:val="21"/>
        </w:rPr>
        <w:t>F</w:t>
      </w:r>
      <w:r w:rsidRPr="007E1733">
        <w:rPr>
          <w:rFonts w:ascii="Times New Roman" w:eastAsiaTheme="majorEastAsia" w:hAnsiTheme="majorEastAsia"/>
          <w:szCs w:val="21"/>
        </w:rPr>
        <w:t>时，受到的摩擦力情况</w:t>
      </w:r>
    </w:p>
    <w:p w:rsidR="00D51BB9" w:rsidRDefault="00D51BB9" w:rsidP="00D51BB9">
      <w:pPr>
        <w:autoSpaceDN w:val="0"/>
        <w:spacing w:line="276" w:lineRule="auto"/>
        <w:jc w:val="left"/>
        <w:rPr>
          <w:rFonts w:ascii="Times New Roman" w:eastAsiaTheme="majorEastAsia" w:hAnsi="Times New Roman"/>
          <w:color w:val="FF0000"/>
          <w:szCs w:val="21"/>
        </w:rPr>
      </w:pPr>
    </w:p>
    <w:p w:rsidR="00D51BB9"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Default="00D51BB9" w:rsidP="00D51BB9">
      <w:pPr>
        <w:spacing w:line="276" w:lineRule="auto"/>
        <w:jc w:val="left"/>
        <w:rPr>
          <w:rFonts w:ascii="Times New Roman" w:eastAsiaTheme="majorEastAsia" w:hAnsiTheme="majorEastAsia"/>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1</w:t>
      </w:r>
      <w:r w:rsidRPr="007E1733">
        <w:rPr>
          <w:rFonts w:ascii="Times New Roman" w:eastAsiaTheme="majorEastAsia" w:hAnsiTheme="majorEastAsia"/>
          <w:color w:val="FF0000"/>
          <w:szCs w:val="21"/>
        </w:rPr>
        <w:t>）重力和支持力</w:t>
      </w:r>
    </w:p>
    <w:p w:rsidR="00D51BB9" w:rsidRPr="007E1733" w:rsidRDefault="00D51BB9" w:rsidP="00D51BB9">
      <w:pPr>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2</w:t>
      </w:r>
      <w:r w:rsidRPr="007E1733">
        <w:rPr>
          <w:rFonts w:ascii="Times New Roman" w:eastAsiaTheme="majorEastAsia" w:hAnsiTheme="majorEastAsia"/>
          <w:color w:val="FF0000"/>
          <w:szCs w:val="21"/>
        </w:rPr>
        <w:t>）重力，传送带给的支竖直向上的支持力，</w:t>
      </w:r>
      <w:r w:rsidRPr="007E1733">
        <w:rPr>
          <w:rFonts w:ascii="Times New Roman" w:eastAsiaTheme="majorEastAsia" w:hAnsi="Times New Roman"/>
          <w:i/>
          <w:color w:val="FF0000"/>
          <w:szCs w:val="21"/>
        </w:rPr>
        <w:t>AB</w:t>
      </w:r>
      <w:r w:rsidRPr="007E1733">
        <w:rPr>
          <w:rFonts w:ascii="Times New Roman" w:eastAsiaTheme="majorEastAsia" w:hAnsiTheme="majorEastAsia"/>
          <w:color w:val="FF0000"/>
          <w:szCs w:val="21"/>
        </w:rPr>
        <w:t>杆给的水平向左的支持力，传送给的水平向右的滑动摩擦力</w:t>
      </w:r>
      <w:r w:rsidRPr="007E1733">
        <w:rPr>
          <w:rFonts w:ascii="Times New Roman" w:eastAsiaTheme="majorEastAsia" w:hAnsi="Times New Roman"/>
          <w:i/>
          <w:color w:val="FF0000"/>
          <w:szCs w:val="21"/>
        </w:rPr>
        <w:t>f</w:t>
      </w:r>
      <w:r>
        <w:rPr>
          <w:rFonts w:ascii="Times New Roman" w:eastAsiaTheme="majorEastAsia" w:hAnsi="Times New Roman"/>
          <w:color w:val="FF0000"/>
          <w:szCs w:val="21"/>
        </w:rPr>
        <w:t>＝</w:t>
      </w:r>
      <w:r w:rsidRPr="007E1733">
        <w:rPr>
          <w:rFonts w:ascii="Times New Roman" w:eastAsiaTheme="majorEastAsia" w:hAnsi="Times New Roman"/>
          <w:i/>
          <w:color w:val="FF0000"/>
          <w:szCs w:val="21"/>
        </w:rPr>
        <w:t>μmg</w:t>
      </w:r>
    </w:p>
    <w:p w:rsidR="00D51BB9" w:rsidRPr="007E1733" w:rsidRDefault="00D51BB9" w:rsidP="00D51BB9">
      <w:pPr>
        <w:spacing w:line="276" w:lineRule="auto"/>
        <w:jc w:val="left"/>
        <w:rPr>
          <w:rFonts w:ascii="Times New Roman" w:eastAsiaTheme="majorEastAsia" w:hAnsi="Times New Roman"/>
          <w:color w:val="FF0000"/>
          <w:szCs w:val="21"/>
        </w:rPr>
      </w:pPr>
      <w:r>
        <w:rPr>
          <w:rFonts w:ascii="Times New Roman" w:eastAsiaTheme="majorEastAsia" w:hAnsiTheme="majorEastAsia"/>
          <w:noProof/>
          <w:color w:val="FF0000"/>
          <w:szCs w:val="21"/>
        </w:rPr>
        <w:drawing>
          <wp:anchor distT="0" distB="0" distL="114300" distR="114300" simplePos="0" relativeHeight="251672576" behindDoc="0" locked="0" layoutInCell="1" allowOverlap="1">
            <wp:simplePos x="0" y="0"/>
            <wp:positionH relativeFrom="column">
              <wp:posOffset>3533775</wp:posOffset>
            </wp:positionH>
            <wp:positionV relativeFrom="paragraph">
              <wp:posOffset>10160</wp:posOffset>
            </wp:positionV>
            <wp:extent cx="1371600" cy="1114425"/>
            <wp:effectExtent l="19050" t="0" r="0" b="0"/>
            <wp:wrapSquare wrapText="bothSides"/>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71600" cy="1114425"/>
                    </a:xfrm>
                    <a:prstGeom prst="rect">
                      <a:avLst/>
                    </a:prstGeom>
                  </pic:spPr>
                </pic:pic>
              </a:graphicData>
            </a:graphic>
          </wp:anchor>
        </w:drawing>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3</w:t>
      </w:r>
      <w:r w:rsidRPr="007E1733">
        <w:rPr>
          <w:rFonts w:ascii="Times New Roman" w:eastAsiaTheme="majorEastAsia" w:hAnsiTheme="majorEastAsia"/>
          <w:color w:val="FF0000"/>
          <w:szCs w:val="21"/>
        </w:rPr>
        <w:t>）</w:t>
      </w:r>
      <w:r w:rsidRPr="007E1733">
        <w:rPr>
          <w:rFonts w:ascii="Times New Roman" w:eastAsiaTheme="majorEastAsia" w:hAnsi="Times New Roman"/>
          <w:i/>
          <w:color w:val="FF0000"/>
          <w:szCs w:val="21"/>
        </w:rPr>
        <w:t>f</w:t>
      </w:r>
      <w:r>
        <w:rPr>
          <w:rFonts w:ascii="Times New Roman" w:eastAsiaTheme="majorEastAsia" w:hAnsi="Times New Roman"/>
          <w:color w:val="FF0000"/>
          <w:szCs w:val="21"/>
        </w:rPr>
        <w:t>＝</w:t>
      </w:r>
      <w:r w:rsidRPr="007E1733">
        <w:rPr>
          <w:rFonts w:ascii="Times New Roman" w:eastAsiaTheme="majorEastAsia" w:hAnsi="Times New Roman"/>
          <w:i/>
          <w:color w:val="FF0000"/>
          <w:szCs w:val="21"/>
        </w:rPr>
        <w:t>μmg</w:t>
      </w:r>
      <w:r w:rsidRPr="007E1733">
        <w:rPr>
          <w:rFonts w:ascii="Times New Roman" w:eastAsiaTheme="majorEastAsia" w:hAnsiTheme="majorEastAsia"/>
          <w:color w:val="FF0000"/>
          <w:szCs w:val="21"/>
        </w:rPr>
        <w:t>，方向如图所示</w:t>
      </w: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szCs w:val="21"/>
        </w:rPr>
        <w:lastRenderedPageBreak/>
        <w:t>3</w:t>
      </w:r>
      <w:r w:rsidRPr="007E1733">
        <w:rPr>
          <w:rFonts w:ascii="Times New Roman" w:eastAsiaTheme="majorEastAsia" w:hAnsiTheme="majorEastAsia"/>
          <w:szCs w:val="21"/>
        </w:rPr>
        <w:t>、两本书</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逐页交叉叠放在一起，放在光滑水平桌面上，设每页书的质量为</w:t>
      </w:r>
      <w:r w:rsidRPr="007E1733">
        <w:rPr>
          <w:rFonts w:ascii="Times New Roman" w:eastAsiaTheme="majorEastAsia" w:hAnsi="Times New Roman"/>
          <w:szCs w:val="21"/>
        </w:rPr>
        <w:t>5</w:t>
      </w:r>
      <w:r w:rsidRPr="007E1733">
        <w:rPr>
          <w:rFonts w:ascii="Times New Roman" w:eastAsiaTheme="majorEastAsia" w:hAnsiTheme="majorEastAsia"/>
          <w:szCs w:val="21"/>
        </w:rPr>
        <w:t>克，两本书均为</w:t>
      </w:r>
      <w:r w:rsidRPr="007E1733">
        <w:rPr>
          <w:rFonts w:ascii="Times New Roman" w:eastAsiaTheme="majorEastAsia" w:hAnsi="Times New Roman"/>
          <w:szCs w:val="21"/>
        </w:rPr>
        <w:t>200</w:t>
      </w:r>
      <w:r w:rsidRPr="007E1733">
        <w:rPr>
          <w:rFonts w:ascii="Times New Roman" w:eastAsiaTheme="majorEastAsia" w:hAnsiTheme="majorEastAsia"/>
          <w:szCs w:val="21"/>
        </w:rPr>
        <w:t>页，纸与纸之间的动摩擦因数为</w:t>
      </w:r>
      <w:r w:rsidRPr="007E1733">
        <w:rPr>
          <w:rFonts w:ascii="Times New Roman" w:eastAsiaTheme="majorEastAsia" w:hAnsi="Times New Roman"/>
          <w:szCs w:val="21"/>
        </w:rPr>
        <w:t>0.3</w:t>
      </w:r>
      <w:r w:rsidRPr="007E1733">
        <w:rPr>
          <w:rFonts w:ascii="Times New Roman" w:eastAsiaTheme="majorEastAsia" w:hAnsiTheme="majorEastAsia"/>
          <w:szCs w:val="21"/>
        </w:rPr>
        <w:t>，</w:t>
      </w:r>
      <w:r w:rsidRPr="007E1733">
        <w:rPr>
          <w:rFonts w:ascii="Times New Roman" w:eastAsiaTheme="majorEastAsia" w:hAnsi="Times New Roman"/>
          <w:i/>
          <w:szCs w:val="21"/>
        </w:rPr>
        <w:t>A</w:t>
      </w:r>
      <w:r w:rsidRPr="007E1733">
        <w:rPr>
          <w:rFonts w:ascii="Times New Roman" w:eastAsiaTheme="majorEastAsia" w:hAnsiTheme="majorEastAsia"/>
          <w:szCs w:val="21"/>
        </w:rPr>
        <w:t>固定不动，用水平力把</w:t>
      </w:r>
      <w:r w:rsidRPr="007E1733">
        <w:rPr>
          <w:rFonts w:ascii="Times New Roman" w:eastAsiaTheme="majorEastAsia" w:hAnsi="Times New Roman"/>
          <w:i/>
          <w:szCs w:val="21"/>
        </w:rPr>
        <w:t>B</w:t>
      </w:r>
      <w:r w:rsidRPr="007E1733">
        <w:rPr>
          <w:rFonts w:ascii="Times New Roman" w:eastAsiaTheme="majorEastAsia" w:hAnsiTheme="majorEastAsia"/>
          <w:szCs w:val="21"/>
        </w:rPr>
        <w:t>匀速抽出，求水平力</w:t>
      </w:r>
      <w:r w:rsidRPr="007E1733">
        <w:rPr>
          <w:rFonts w:ascii="Times New Roman" w:eastAsiaTheme="majorEastAsia" w:hAnsi="Times New Roman"/>
          <w:i/>
          <w:szCs w:val="21"/>
        </w:rPr>
        <w:t>F</w:t>
      </w:r>
      <w:r w:rsidRPr="007E1733">
        <w:rPr>
          <w:rFonts w:ascii="Times New Roman" w:eastAsiaTheme="majorEastAsia" w:hAnsiTheme="majorEastAsia"/>
          <w:szCs w:val="21"/>
        </w:rPr>
        <w:t>为多少？</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1197N</w:t>
      </w:r>
    </w:p>
    <w:p w:rsidR="00D51BB9" w:rsidRPr="007E1733" w:rsidRDefault="00D51BB9" w:rsidP="00D51BB9">
      <w:pPr>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【解析】选</w:t>
      </w:r>
      <w:r w:rsidRPr="007E1733">
        <w:rPr>
          <w:rFonts w:ascii="Times New Roman" w:eastAsiaTheme="majorEastAsia" w:hAnsi="Times New Roman"/>
          <w:i/>
          <w:color w:val="FF0000"/>
          <w:szCs w:val="21"/>
        </w:rPr>
        <w:t>B</w:t>
      </w:r>
      <w:r w:rsidRPr="007E1733">
        <w:rPr>
          <w:rFonts w:ascii="Times New Roman" w:eastAsiaTheme="majorEastAsia" w:hAnsiTheme="majorEastAsia"/>
          <w:color w:val="FF0000"/>
          <w:szCs w:val="21"/>
        </w:rPr>
        <w:t>为研究对象受力分析可知：水平拉力</w:t>
      </w:r>
      <w:r w:rsidRPr="007E1733">
        <w:rPr>
          <w:rFonts w:ascii="Times New Roman" w:eastAsiaTheme="majorEastAsia" w:hAnsi="Times New Roman"/>
          <w:i/>
          <w:color w:val="FF0000"/>
          <w:szCs w:val="21"/>
        </w:rPr>
        <w:t>F</w:t>
      </w:r>
      <w:r w:rsidRPr="007E1733">
        <w:rPr>
          <w:rFonts w:ascii="Times New Roman" w:eastAsiaTheme="majorEastAsia" w:hAnsiTheme="majorEastAsia"/>
          <w:color w:val="FF0000"/>
          <w:szCs w:val="21"/>
        </w:rPr>
        <w:t>刚好等于</w:t>
      </w:r>
      <w:r w:rsidRPr="007E1733">
        <w:rPr>
          <w:rFonts w:ascii="Times New Roman" w:eastAsiaTheme="majorEastAsia" w:hAnsi="Times New Roman"/>
          <w:i/>
          <w:color w:val="FF0000"/>
          <w:szCs w:val="21"/>
        </w:rPr>
        <w:t>A</w:t>
      </w:r>
      <w:r w:rsidRPr="007E1733">
        <w:rPr>
          <w:rFonts w:ascii="Times New Roman" w:eastAsiaTheme="majorEastAsia" w:hAnsiTheme="majorEastAsia"/>
          <w:color w:val="FF0000"/>
          <w:szCs w:val="21"/>
        </w:rPr>
        <w:t>、</w:t>
      </w:r>
      <w:r w:rsidRPr="007E1733">
        <w:rPr>
          <w:rFonts w:ascii="Times New Roman" w:eastAsiaTheme="majorEastAsia" w:hAnsi="Times New Roman"/>
          <w:i/>
          <w:color w:val="FF0000"/>
          <w:szCs w:val="21"/>
        </w:rPr>
        <w:t>B</w:t>
      </w:r>
      <w:r w:rsidRPr="007E1733">
        <w:rPr>
          <w:rFonts w:ascii="Times New Roman" w:eastAsiaTheme="majorEastAsia" w:hAnsiTheme="majorEastAsia"/>
          <w:color w:val="FF0000"/>
          <w:szCs w:val="21"/>
        </w:rPr>
        <w:t>间的最大静摩擦力，本题认为最大静摩擦力等于滑动摩擦力。设每页纸的质量为</w:t>
      </w:r>
      <w:r w:rsidRPr="007E1733">
        <w:rPr>
          <w:rFonts w:ascii="Times New Roman" w:eastAsiaTheme="majorEastAsia" w:hAnsi="Times New Roman"/>
          <w:i/>
          <w:color w:val="FF0000"/>
          <w:szCs w:val="21"/>
        </w:rPr>
        <w:t>m</w:t>
      </w:r>
      <w:r w:rsidRPr="007E1733">
        <w:rPr>
          <w:rFonts w:ascii="Times New Roman" w:eastAsiaTheme="majorEastAsia" w:hAnsiTheme="majorEastAsia"/>
          <w:color w:val="FF0000"/>
          <w:szCs w:val="21"/>
        </w:rPr>
        <w:t>，</w:t>
      </w:r>
      <w:r w:rsidRPr="007E1733">
        <w:rPr>
          <w:rFonts w:ascii="Times New Roman" w:eastAsiaTheme="majorEastAsia" w:hAnsi="Times New Roman"/>
          <w:i/>
          <w:color w:val="FF0000"/>
          <w:szCs w:val="21"/>
        </w:rPr>
        <w:t>B</w:t>
      </w:r>
      <w:r w:rsidRPr="007E1733">
        <w:rPr>
          <w:rFonts w:ascii="Times New Roman" w:eastAsiaTheme="majorEastAsia" w:hAnsiTheme="majorEastAsia"/>
          <w:color w:val="FF0000"/>
          <w:szCs w:val="21"/>
        </w:rPr>
        <w:t>书第一页上下两面各受一个摩擦力</w:t>
      </w:r>
      <w:r w:rsidRPr="007E1733">
        <w:rPr>
          <w:rFonts w:ascii="Times New Roman" w:eastAsiaTheme="majorEastAsia" w:hAnsi="Times New Roman"/>
          <w:i/>
          <w:color w:val="FF0000"/>
          <w:szCs w:val="21"/>
        </w:rPr>
        <w:t>F</w:t>
      </w:r>
      <w:r w:rsidRPr="007E1733">
        <w:rPr>
          <w:rFonts w:ascii="Times New Roman" w:eastAsiaTheme="majorEastAsia" w:hAnsi="Times New Roman"/>
          <w:i/>
          <w:color w:val="FF0000"/>
          <w:szCs w:val="21"/>
          <w:vertAlign w:val="subscript"/>
        </w:rPr>
        <w:t>f</w:t>
      </w:r>
      <w:r w:rsidRPr="007E1733">
        <w:rPr>
          <w:rFonts w:ascii="Times New Roman" w:eastAsiaTheme="majorEastAsia" w:hAnsi="Times New Roman"/>
          <w:color w:val="FF0000"/>
          <w:szCs w:val="21"/>
          <w:vertAlign w:val="subscript"/>
        </w:rPr>
        <w:t>1</w:t>
      </w:r>
      <w:r>
        <w:rPr>
          <w:rFonts w:ascii="Times New Roman" w:eastAsiaTheme="majorEastAsia" w:hAnsi="Times New Roman"/>
          <w:color w:val="FF0000"/>
          <w:szCs w:val="21"/>
        </w:rPr>
        <w:t>＝</w:t>
      </w:r>
      <w:r w:rsidRPr="007E1733">
        <w:rPr>
          <w:rFonts w:ascii="Times New Roman" w:eastAsiaTheme="majorEastAsia" w:hAnsi="Times New Roman"/>
          <w:i/>
          <w:color w:val="FF0000"/>
          <w:szCs w:val="21"/>
        </w:rPr>
        <w:t>μmg</w:t>
      </w:r>
      <w:r w:rsidRPr="007E1733">
        <w:rPr>
          <w:rFonts w:ascii="Times New Roman" w:eastAsiaTheme="majorEastAsia" w:hAnsiTheme="majorEastAsia"/>
          <w:color w:val="FF0000"/>
          <w:szCs w:val="21"/>
        </w:rPr>
        <w:t>，</w:t>
      </w:r>
      <w:r w:rsidRPr="007E1733">
        <w:rPr>
          <w:rFonts w:ascii="Times New Roman" w:eastAsiaTheme="majorEastAsia" w:hAnsi="Times New Roman"/>
          <w:i/>
          <w:color w:val="FF0000"/>
          <w:szCs w:val="21"/>
        </w:rPr>
        <w:t>F</w:t>
      </w:r>
      <w:r w:rsidRPr="007E1733">
        <w:rPr>
          <w:rFonts w:ascii="Times New Roman" w:eastAsiaTheme="majorEastAsia" w:hAnsi="Times New Roman"/>
          <w:i/>
          <w:color w:val="FF0000"/>
          <w:szCs w:val="21"/>
          <w:vertAlign w:val="subscript"/>
        </w:rPr>
        <w:t>f</w:t>
      </w:r>
      <w:r w:rsidRPr="007E1733">
        <w:rPr>
          <w:rFonts w:ascii="Times New Roman" w:eastAsiaTheme="majorEastAsia" w:hAnsi="Times New Roman"/>
          <w:color w:val="FF0000"/>
          <w:szCs w:val="21"/>
          <w:vertAlign w:val="subscript"/>
        </w:rPr>
        <w:t>2</w:t>
      </w:r>
      <w:r>
        <w:rPr>
          <w:rFonts w:ascii="Times New Roman" w:eastAsiaTheme="majorEastAsia" w:hAnsi="Times New Roman"/>
          <w:color w:val="FF0000"/>
          <w:szCs w:val="21"/>
        </w:rPr>
        <w:t>＝</w:t>
      </w:r>
      <w:r w:rsidRPr="007E1733">
        <w:rPr>
          <w:rFonts w:ascii="Times New Roman" w:eastAsiaTheme="majorEastAsia" w:hAnsi="Times New Roman"/>
          <w:color w:val="FF0000"/>
          <w:szCs w:val="21"/>
        </w:rPr>
        <w:t>2</w:t>
      </w:r>
      <w:r w:rsidRPr="007E1733">
        <w:rPr>
          <w:rFonts w:ascii="Times New Roman" w:eastAsiaTheme="majorEastAsia" w:hAnsi="Times New Roman"/>
          <w:i/>
          <w:color w:val="FF0000"/>
          <w:szCs w:val="21"/>
        </w:rPr>
        <w:t>μmg</w:t>
      </w:r>
      <w:r w:rsidRPr="007E1733">
        <w:rPr>
          <w:rFonts w:ascii="Times New Roman" w:eastAsiaTheme="majorEastAsia" w:hAnsiTheme="majorEastAsia"/>
          <w:color w:val="FF0000"/>
          <w:szCs w:val="21"/>
        </w:rPr>
        <w:t>；第二页上下两面各受一个摩擦力</w:t>
      </w:r>
      <w:r w:rsidRPr="007E1733">
        <w:rPr>
          <w:rFonts w:ascii="Times New Roman" w:eastAsiaTheme="majorEastAsia" w:hAnsi="Times New Roman"/>
          <w:i/>
          <w:color w:val="FF0000"/>
          <w:szCs w:val="21"/>
        </w:rPr>
        <w:t>F</w:t>
      </w:r>
      <w:r w:rsidRPr="007E1733">
        <w:rPr>
          <w:rFonts w:ascii="Times New Roman" w:eastAsiaTheme="majorEastAsia" w:hAnsi="Times New Roman"/>
          <w:i/>
          <w:color w:val="FF0000"/>
          <w:szCs w:val="21"/>
          <w:vertAlign w:val="subscript"/>
        </w:rPr>
        <w:t>f</w:t>
      </w:r>
      <w:r w:rsidRPr="007E1733">
        <w:rPr>
          <w:rFonts w:ascii="Times New Roman" w:eastAsiaTheme="majorEastAsia" w:hAnsi="Times New Roman"/>
          <w:color w:val="FF0000"/>
          <w:szCs w:val="21"/>
          <w:vertAlign w:val="subscript"/>
        </w:rPr>
        <w:t>3</w:t>
      </w:r>
      <w:r>
        <w:rPr>
          <w:rFonts w:ascii="Times New Roman" w:eastAsiaTheme="majorEastAsia" w:hAnsi="Times New Roman"/>
          <w:color w:val="FF0000"/>
          <w:szCs w:val="21"/>
        </w:rPr>
        <w:t>＝</w:t>
      </w:r>
      <w:r w:rsidRPr="007E1733">
        <w:rPr>
          <w:rFonts w:ascii="Times New Roman" w:eastAsiaTheme="majorEastAsia" w:hAnsi="Times New Roman"/>
          <w:color w:val="FF0000"/>
          <w:szCs w:val="21"/>
        </w:rPr>
        <w:t>3</w:t>
      </w:r>
      <w:r w:rsidRPr="007E1733">
        <w:rPr>
          <w:rFonts w:ascii="Times New Roman" w:eastAsiaTheme="majorEastAsia" w:hAnsi="Times New Roman"/>
          <w:i/>
          <w:color w:val="FF0000"/>
          <w:szCs w:val="21"/>
        </w:rPr>
        <w:t>μmg</w:t>
      </w:r>
      <w:r w:rsidRPr="007E1733">
        <w:rPr>
          <w:rFonts w:ascii="Times New Roman" w:eastAsiaTheme="majorEastAsia" w:hAnsiTheme="majorEastAsia"/>
          <w:color w:val="FF0000"/>
          <w:szCs w:val="21"/>
        </w:rPr>
        <w:t>，</w:t>
      </w:r>
      <w:r w:rsidRPr="007E1733">
        <w:rPr>
          <w:rFonts w:ascii="Times New Roman" w:eastAsiaTheme="majorEastAsia" w:hAnsi="Times New Roman"/>
          <w:i/>
          <w:color w:val="FF0000"/>
          <w:szCs w:val="21"/>
        </w:rPr>
        <w:t>F</w:t>
      </w:r>
      <w:r w:rsidRPr="007E1733">
        <w:rPr>
          <w:rFonts w:ascii="Times New Roman" w:eastAsiaTheme="majorEastAsia" w:hAnsi="Times New Roman"/>
          <w:i/>
          <w:color w:val="FF0000"/>
          <w:szCs w:val="21"/>
          <w:vertAlign w:val="subscript"/>
        </w:rPr>
        <w:t>f</w:t>
      </w:r>
      <w:r w:rsidRPr="007E1733">
        <w:rPr>
          <w:rFonts w:ascii="Times New Roman" w:eastAsiaTheme="majorEastAsia" w:hAnsi="Times New Roman"/>
          <w:color w:val="FF0000"/>
          <w:szCs w:val="21"/>
          <w:vertAlign w:val="subscript"/>
        </w:rPr>
        <w:t>4</w:t>
      </w:r>
      <w:r>
        <w:rPr>
          <w:rFonts w:ascii="Times New Roman" w:eastAsiaTheme="majorEastAsia" w:hAnsi="Times New Roman"/>
          <w:color w:val="FF0000"/>
          <w:szCs w:val="21"/>
        </w:rPr>
        <w:t>＝</w:t>
      </w:r>
      <w:r w:rsidRPr="007E1733">
        <w:rPr>
          <w:rFonts w:ascii="Times New Roman" w:eastAsiaTheme="majorEastAsia" w:hAnsi="Times New Roman"/>
          <w:color w:val="FF0000"/>
          <w:szCs w:val="21"/>
        </w:rPr>
        <w:t>4</w:t>
      </w:r>
      <w:r w:rsidRPr="007E1733">
        <w:rPr>
          <w:rFonts w:ascii="Times New Roman" w:eastAsiaTheme="majorEastAsia" w:hAnsi="Times New Roman"/>
          <w:i/>
          <w:color w:val="FF0000"/>
          <w:szCs w:val="21"/>
        </w:rPr>
        <w:t>μmg</w:t>
      </w:r>
      <w:r w:rsidRPr="007E1733">
        <w:rPr>
          <w:rFonts w:ascii="Times New Roman" w:eastAsiaTheme="majorEastAsia" w:hAnsiTheme="majorEastAsia"/>
          <w:color w:val="FF0000"/>
          <w:szCs w:val="21"/>
        </w:rPr>
        <w:t>；以此类推每一次增加</w:t>
      </w:r>
      <w:r w:rsidRPr="007E1733">
        <w:rPr>
          <w:rFonts w:ascii="Times New Roman" w:eastAsiaTheme="majorEastAsia" w:hAnsi="Times New Roman"/>
          <w:i/>
          <w:color w:val="FF0000"/>
          <w:szCs w:val="21"/>
        </w:rPr>
        <w:t>μmg</w:t>
      </w:r>
      <w:r w:rsidRPr="007E1733">
        <w:rPr>
          <w:rFonts w:ascii="Times New Roman" w:eastAsiaTheme="majorEastAsia" w:hAnsiTheme="majorEastAsia"/>
          <w:color w:val="FF0000"/>
          <w:szCs w:val="21"/>
        </w:rPr>
        <w:t>。最后一页是</w:t>
      </w:r>
      <w:r w:rsidRPr="007E1733">
        <w:rPr>
          <w:rFonts w:ascii="Times New Roman" w:eastAsiaTheme="majorEastAsia" w:hAnsi="Times New Roman"/>
          <w:i/>
          <w:color w:val="FF0000"/>
          <w:szCs w:val="21"/>
        </w:rPr>
        <w:t>B</w:t>
      </w:r>
      <w:r w:rsidRPr="007E1733">
        <w:rPr>
          <w:rFonts w:ascii="Times New Roman" w:eastAsiaTheme="majorEastAsia" w:hAnsiTheme="majorEastAsia"/>
          <w:color w:val="FF0000"/>
          <w:szCs w:val="21"/>
        </w:rPr>
        <w:t>书第</w:t>
      </w:r>
      <w:r w:rsidRPr="007E1733">
        <w:rPr>
          <w:rFonts w:ascii="Times New Roman" w:eastAsiaTheme="majorEastAsia" w:hAnsi="Times New Roman"/>
          <w:color w:val="FF0000"/>
          <w:szCs w:val="21"/>
        </w:rPr>
        <w:t>200</w:t>
      </w:r>
      <w:r w:rsidRPr="007E1733">
        <w:rPr>
          <w:rFonts w:ascii="Times New Roman" w:eastAsiaTheme="majorEastAsia" w:hAnsiTheme="majorEastAsia"/>
          <w:color w:val="FF0000"/>
          <w:szCs w:val="21"/>
        </w:rPr>
        <w:t>页上表面收一个摩擦力</w:t>
      </w:r>
      <w:r w:rsidRPr="007E1733">
        <w:rPr>
          <w:rFonts w:ascii="Times New Roman" w:eastAsiaTheme="majorEastAsia" w:hAnsi="Times New Roman"/>
          <w:i/>
          <w:color w:val="FF0000"/>
          <w:szCs w:val="21"/>
        </w:rPr>
        <w:t>F</w:t>
      </w:r>
      <w:r w:rsidRPr="007E1733">
        <w:rPr>
          <w:rFonts w:ascii="Times New Roman" w:eastAsiaTheme="majorEastAsia" w:hAnsi="Times New Roman"/>
          <w:i/>
          <w:color w:val="FF0000"/>
          <w:szCs w:val="21"/>
          <w:vertAlign w:val="subscript"/>
        </w:rPr>
        <w:t>f</w:t>
      </w:r>
      <w:r w:rsidRPr="007E1733">
        <w:rPr>
          <w:rFonts w:ascii="Times New Roman" w:eastAsiaTheme="majorEastAsia" w:hAnsi="Times New Roman"/>
          <w:color w:val="FF0000"/>
          <w:szCs w:val="21"/>
          <w:vertAlign w:val="subscript"/>
        </w:rPr>
        <w:t>399</w:t>
      </w:r>
      <w:r>
        <w:rPr>
          <w:rFonts w:ascii="Times New Roman" w:eastAsiaTheme="majorEastAsia" w:hAnsi="Times New Roman"/>
          <w:color w:val="FF0000"/>
          <w:szCs w:val="21"/>
        </w:rPr>
        <w:t>＝</w:t>
      </w:r>
      <w:r w:rsidRPr="007E1733">
        <w:rPr>
          <w:rFonts w:ascii="Times New Roman" w:eastAsiaTheme="majorEastAsia" w:hAnsi="Times New Roman"/>
          <w:color w:val="FF0000"/>
          <w:szCs w:val="21"/>
        </w:rPr>
        <w:t>399</w:t>
      </w:r>
      <w:r w:rsidRPr="007E1733">
        <w:rPr>
          <w:rFonts w:ascii="Times New Roman" w:eastAsiaTheme="majorEastAsia" w:hAnsi="Times New Roman"/>
          <w:i/>
          <w:color w:val="FF0000"/>
          <w:szCs w:val="21"/>
        </w:rPr>
        <w:t>μmg</w:t>
      </w:r>
      <w:r w:rsidRPr="007E1733">
        <w:rPr>
          <w:rFonts w:ascii="Times New Roman" w:eastAsiaTheme="majorEastAsia" w:hAnsiTheme="majorEastAsia"/>
          <w:color w:val="FF0000"/>
          <w:szCs w:val="21"/>
        </w:rPr>
        <w:t>。由此可以看出</w:t>
      </w:r>
      <w:r w:rsidRPr="007E1733">
        <w:rPr>
          <w:rFonts w:ascii="Times New Roman" w:eastAsiaTheme="majorEastAsia" w:hAnsi="Times New Roman"/>
          <w:color w:val="FF0000"/>
          <w:position w:val="-22"/>
          <w:szCs w:val="21"/>
        </w:rPr>
        <w:object w:dxaOrig="5820" w:dyaOrig="560">
          <v:shape id="_x0000_i1029" type="#_x0000_t75" style="width:291pt;height:27.75pt" o:ole="">
            <v:imagedata r:id="rId30" o:title=""/>
          </v:shape>
          <o:OLEObject Type="Embed" ProgID="Equation.DSMT4" ShapeID="_x0000_i1029" DrawAspect="Content" ObjectID="_1559492678" r:id="rId31"/>
        </w:object>
      </w:r>
    </w:p>
    <w:p w:rsidR="00D51BB9" w:rsidRPr="007E1733" w:rsidRDefault="00D51BB9" w:rsidP="00D51BB9">
      <w:pPr>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color w:val="FF0000"/>
          <w:szCs w:val="21"/>
        </w:rPr>
      </w:pPr>
    </w:p>
    <w:p w:rsidR="00D51BB9" w:rsidRDefault="00D51BB9" w:rsidP="00D51BB9">
      <w:pPr>
        <w:spacing w:line="276" w:lineRule="auto"/>
        <w:jc w:val="left"/>
        <w:rPr>
          <w:rFonts w:ascii="Times New Roman" w:eastAsiaTheme="majorEastAsia" w:hAnsi="Times New Roman"/>
          <w:color w:val="FF0000"/>
          <w:szCs w:val="21"/>
        </w:rPr>
      </w:pPr>
    </w:p>
    <w:p w:rsidR="00D51BB9" w:rsidRDefault="00D51BB9" w:rsidP="00D51BB9">
      <w:pPr>
        <w:spacing w:line="276" w:lineRule="auto"/>
        <w:jc w:val="left"/>
        <w:rPr>
          <w:rFonts w:ascii="Times New Roman" w:eastAsiaTheme="majorEastAsia" w:hAnsi="Times New Roman"/>
          <w:color w:val="FF0000"/>
          <w:szCs w:val="21"/>
        </w:rPr>
      </w:pPr>
    </w:p>
    <w:p w:rsidR="00D51BB9" w:rsidRDefault="00D51BB9" w:rsidP="00D51BB9">
      <w:pPr>
        <w:spacing w:line="276" w:lineRule="auto"/>
        <w:jc w:val="left"/>
        <w:rPr>
          <w:rFonts w:ascii="Times New Roman" w:eastAsiaTheme="majorEastAsia" w:hAnsi="Times New Roman"/>
          <w:color w:val="FF0000"/>
          <w:szCs w:val="21"/>
        </w:rPr>
      </w:pPr>
    </w:p>
    <w:p w:rsidR="00D51BB9" w:rsidRDefault="00D51BB9" w:rsidP="00D51BB9">
      <w:pPr>
        <w:spacing w:line="276" w:lineRule="auto"/>
        <w:jc w:val="left"/>
        <w:rPr>
          <w:rFonts w:ascii="Times New Roman" w:eastAsiaTheme="majorEastAsia" w:hAnsi="Times New Roman"/>
          <w:color w:val="FF0000"/>
          <w:szCs w:val="21"/>
        </w:rPr>
      </w:pPr>
    </w:p>
    <w:p w:rsidR="00D51BB9" w:rsidRDefault="00D51BB9" w:rsidP="00D51BB9">
      <w:pPr>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szCs w:val="21"/>
        </w:rPr>
      </w:pPr>
      <w:r>
        <w:rPr>
          <w:rFonts w:ascii="Times New Roman" w:eastAsiaTheme="majorEastAsia" w:hAnsi="Times New Roman"/>
          <w:noProof/>
          <w:szCs w:val="21"/>
        </w:rPr>
      </w:r>
      <w:r>
        <w:rPr>
          <w:rFonts w:ascii="Times New Roman" w:eastAsiaTheme="majorEastAsia" w:hAnsi="Times New Roman"/>
          <w:noProof/>
          <w:szCs w:val="21"/>
        </w:rPr>
        <w:pict>
          <v:group id="_x0000_s1122" style="width:132.3pt;height:49.5pt;mso-position-horizontal-relative:char;mso-position-vertical-relative:line" coordorigin="1275,5577" coordsize="2646,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">
            <v:shape id="图片 126977" o:spid="_x0000_s1123"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6iSXEAAAA2wAAAA8AAABkcnMvZG93bnJldi54bWxEj91qwkAUhO8F32E5hd7ppiHWGl2lPwrS&#10;IkXbBzhkj9lg9myaXTW+vVsQvBxmvhlmtuhsLU7U+sqxgqdhAoK4cLriUsHvz2rwAsIHZI21Y1Jw&#10;IQ+Leb83w1y7M2/ptAuliCXsc1RgQmhyKX1hyKIfuoY4envXWgxRtqXULZ5jua1lmiTP0mLFccFg&#10;Q++GisPuaBVkb9k43aD5/vyYfC1THI1M8dco9fjQvU5BBOrCPXyj1zpyGfx/iT9Az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q6iSXEAAAA2wAAAA8AAAAAAAAAAAAAAAAA&#10;nwIAAGRycy9kb3ducmV2LnhtbFBLBQYAAAAABAAEAPcAAACQAwAAAAA=&#10;">
              <v:imagedata r:id="rId32" o:title=""/>
              <v:path arrowok="t"/>
            </v:shape>
            <v:shape id="文本框 126978" o:spid="_x0000_s1124"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D51BB9" w:rsidRDefault="00D51BB9" w:rsidP="00D51BB9">
                    <w:pPr>
                      <w:rPr>
                        <w:rFonts w:ascii="幼圆" w:eastAsia="幼圆"/>
                        <w:b/>
                        <w:sz w:val="24"/>
                        <w:szCs w:val="24"/>
                      </w:rPr>
                    </w:pPr>
                    <w:r>
                      <w:rPr>
                        <w:rFonts w:ascii="幼圆" w:eastAsia="幼圆" w:hint="eastAsia"/>
                        <w:b/>
                        <w:sz w:val="24"/>
                        <w:szCs w:val="24"/>
                      </w:rPr>
                      <w:t>回家作业</w:t>
                    </w:r>
                  </w:p>
                </w:txbxContent>
              </v:textbox>
            </v:shape>
            <w10:wrap type="none"/>
            <w10:anchorlock/>
          </v:group>
        </w:pict>
      </w:r>
    </w:p>
    <w:p w:rsidR="00D51BB9" w:rsidRPr="007E1733" w:rsidRDefault="00D51BB9" w:rsidP="00D51BB9">
      <w:pPr>
        <w:spacing w:line="276" w:lineRule="auto"/>
        <w:jc w:val="left"/>
        <w:rPr>
          <w:rFonts w:ascii="Times New Roman" w:eastAsiaTheme="majorEastAsia" w:hAnsi="Times New Roman"/>
          <w:color w:val="000000"/>
          <w:szCs w:val="21"/>
        </w:rPr>
      </w:pPr>
      <w:r w:rsidRPr="007E1733">
        <w:rPr>
          <w:rFonts w:ascii="Times New Roman" w:eastAsiaTheme="majorEastAsia" w:hAnsi="Times New Roman"/>
          <w:color w:val="000000"/>
          <w:szCs w:val="21"/>
        </w:rPr>
        <w:t>1</w:t>
      </w:r>
      <w:r w:rsidRPr="007E1733">
        <w:rPr>
          <w:rFonts w:ascii="Times New Roman" w:eastAsiaTheme="majorEastAsia" w:hAnsiTheme="majorEastAsia"/>
          <w:color w:val="000000"/>
          <w:szCs w:val="21"/>
        </w:rPr>
        <w:t>、下列说法中正确的是</w:t>
      </w:r>
      <w:r w:rsidRPr="007E1733">
        <w:rPr>
          <w:rFonts w:ascii="Times New Roman" w:eastAsiaTheme="majorEastAsia" w:hAnsi="Times New Roman"/>
          <w:color w:val="000000"/>
          <w:szCs w:val="21"/>
        </w:rPr>
        <w:tab/>
      </w:r>
      <w:r w:rsidRPr="007E1733">
        <w:rPr>
          <w:rFonts w:ascii="Times New Roman" w:eastAsiaTheme="majorEastAsia" w:hAnsiTheme="majorEastAsia"/>
          <w:color w:val="000000"/>
          <w:szCs w:val="21"/>
        </w:rPr>
        <w:t>（</w:t>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heme="majorEastAsia"/>
          <w:color w:val="000000"/>
          <w:szCs w:val="21"/>
        </w:rPr>
        <w:t>）</w:t>
      </w:r>
    </w:p>
    <w:p w:rsidR="00D51BB9" w:rsidRPr="007E1733" w:rsidRDefault="00D51BB9" w:rsidP="00D51BB9">
      <w:pPr>
        <w:spacing w:line="276" w:lineRule="auto"/>
        <w:jc w:val="left"/>
        <w:rPr>
          <w:rFonts w:ascii="Times New Roman" w:eastAsiaTheme="majorEastAsia" w:hAnsi="Times New Roman"/>
          <w:color w:val="000000"/>
          <w:szCs w:val="21"/>
        </w:rPr>
      </w:pPr>
      <w:r w:rsidRPr="007E1733">
        <w:rPr>
          <w:rFonts w:asciiTheme="majorEastAsia" w:eastAsiaTheme="majorEastAsia" w:hAnsiTheme="majorEastAsia"/>
          <w:color w:val="000000"/>
          <w:szCs w:val="21"/>
        </w:rPr>
        <w:t>①</w:t>
      </w:r>
      <w:r w:rsidRPr="007E1733">
        <w:rPr>
          <w:rFonts w:ascii="Times New Roman" w:eastAsiaTheme="majorEastAsia" w:hAnsiTheme="majorEastAsia"/>
          <w:color w:val="000000"/>
          <w:szCs w:val="21"/>
        </w:rPr>
        <w:t>滑动摩擦力的方向总是和物体运动方向相反</w:t>
      </w:r>
    </w:p>
    <w:p w:rsidR="00D51BB9" w:rsidRPr="007E1733" w:rsidRDefault="00D51BB9" w:rsidP="00D51BB9">
      <w:pPr>
        <w:spacing w:line="276" w:lineRule="auto"/>
        <w:jc w:val="left"/>
        <w:rPr>
          <w:rFonts w:ascii="Times New Roman" w:eastAsiaTheme="majorEastAsia" w:hAnsi="Times New Roman"/>
          <w:color w:val="000000"/>
          <w:szCs w:val="21"/>
        </w:rPr>
      </w:pPr>
      <w:r w:rsidRPr="007E1733">
        <w:rPr>
          <w:rFonts w:asciiTheme="majorEastAsia" w:eastAsiaTheme="majorEastAsia" w:hAnsiTheme="majorEastAsia"/>
          <w:color w:val="000000"/>
          <w:szCs w:val="21"/>
        </w:rPr>
        <w:t>②</w:t>
      </w:r>
      <w:r w:rsidRPr="007E1733">
        <w:rPr>
          <w:rFonts w:ascii="Times New Roman" w:eastAsiaTheme="majorEastAsia" w:hAnsiTheme="majorEastAsia"/>
          <w:color w:val="000000"/>
          <w:szCs w:val="21"/>
        </w:rPr>
        <w:t>静摩擦力的大小与物体对接触面的正压力成正比</w:t>
      </w:r>
    </w:p>
    <w:p w:rsidR="00D51BB9" w:rsidRPr="007E1733" w:rsidRDefault="00D51BB9" w:rsidP="00D51BB9">
      <w:pPr>
        <w:spacing w:line="276" w:lineRule="auto"/>
        <w:jc w:val="left"/>
        <w:rPr>
          <w:rFonts w:ascii="Times New Roman" w:eastAsiaTheme="majorEastAsia" w:hAnsi="Times New Roman"/>
          <w:color w:val="000000"/>
          <w:szCs w:val="21"/>
        </w:rPr>
      </w:pPr>
      <w:r w:rsidRPr="007E1733">
        <w:rPr>
          <w:rFonts w:asciiTheme="majorEastAsia" w:eastAsiaTheme="majorEastAsia" w:hAnsiTheme="majorEastAsia"/>
          <w:color w:val="000000"/>
          <w:szCs w:val="21"/>
        </w:rPr>
        <w:t>③</w:t>
      </w:r>
      <w:r w:rsidRPr="007E1733">
        <w:rPr>
          <w:rFonts w:ascii="Times New Roman" w:eastAsiaTheme="majorEastAsia" w:hAnsiTheme="majorEastAsia"/>
          <w:color w:val="000000"/>
          <w:szCs w:val="21"/>
        </w:rPr>
        <w:t>运动的物体可能受到静摩擦力作用</w:t>
      </w:r>
    </w:p>
    <w:p w:rsidR="00D51BB9" w:rsidRPr="007E1733" w:rsidRDefault="00D51BB9" w:rsidP="00D51BB9">
      <w:pPr>
        <w:spacing w:line="276" w:lineRule="auto"/>
        <w:jc w:val="left"/>
        <w:rPr>
          <w:rFonts w:ascii="Times New Roman" w:eastAsiaTheme="majorEastAsia" w:hAnsi="Times New Roman"/>
          <w:color w:val="000000"/>
          <w:szCs w:val="21"/>
        </w:rPr>
      </w:pPr>
      <w:r w:rsidRPr="007E1733">
        <w:rPr>
          <w:rFonts w:asciiTheme="majorEastAsia" w:eastAsiaTheme="majorEastAsia" w:hAnsiTheme="majorEastAsia"/>
          <w:color w:val="000000"/>
          <w:szCs w:val="21"/>
        </w:rPr>
        <w:t>④</w:t>
      </w:r>
      <w:r w:rsidRPr="007E1733">
        <w:rPr>
          <w:rFonts w:ascii="Times New Roman" w:eastAsiaTheme="majorEastAsia" w:hAnsiTheme="majorEastAsia"/>
          <w:color w:val="000000"/>
          <w:szCs w:val="21"/>
        </w:rPr>
        <w:t>物体受到摩擦力作用时，也一定受到弹力作用，且这两个力一定互相垂直</w:t>
      </w:r>
    </w:p>
    <w:p w:rsidR="00D51BB9" w:rsidRPr="007E1733" w:rsidRDefault="00D51BB9" w:rsidP="00D51BB9">
      <w:pPr>
        <w:spacing w:line="276" w:lineRule="auto"/>
        <w:ind w:firstLine="420"/>
        <w:jc w:val="left"/>
        <w:rPr>
          <w:rFonts w:ascii="Times New Roman" w:eastAsiaTheme="majorEastAsia" w:hAnsi="Times New Roman"/>
          <w:color w:val="000000"/>
          <w:szCs w:val="21"/>
        </w:rPr>
      </w:pPr>
      <w:r w:rsidRPr="007E1733">
        <w:rPr>
          <w:rFonts w:ascii="Times New Roman" w:eastAsiaTheme="majorEastAsia" w:hAnsi="Times New Roman"/>
          <w:color w:val="000000"/>
          <w:szCs w:val="21"/>
        </w:rPr>
        <w:t>A</w:t>
      </w:r>
      <w:r w:rsidRPr="007E1733">
        <w:rPr>
          <w:rFonts w:ascii="Times New Roman" w:eastAsiaTheme="majorEastAsia" w:hAnsiTheme="majorEastAsia"/>
          <w:color w:val="000000"/>
          <w:szCs w:val="21"/>
        </w:rPr>
        <w:t>．</w:t>
      </w:r>
      <w:r w:rsidRPr="007E1733">
        <w:rPr>
          <w:rFonts w:asciiTheme="majorEastAsia" w:eastAsiaTheme="majorEastAsia" w:hAnsiTheme="majorEastAsia"/>
          <w:color w:val="000000"/>
          <w:szCs w:val="21"/>
        </w:rPr>
        <w:t>①②</w:t>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t>B</w:t>
      </w:r>
      <w:r w:rsidRPr="007E1733">
        <w:rPr>
          <w:rFonts w:ascii="Times New Roman" w:eastAsiaTheme="majorEastAsia" w:hAnsiTheme="majorEastAsia"/>
          <w:color w:val="000000"/>
          <w:szCs w:val="21"/>
        </w:rPr>
        <w:t>．</w:t>
      </w:r>
      <w:r w:rsidRPr="007E1733">
        <w:rPr>
          <w:rFonts w:asciiTheme="majorEastAsia" w:eastAsiaTheme="majorEastAsia" w:hAnsiTheme="majorEastAsia"/>
          <w:color w:val="000000"/>
          <w:szCs w:val="21"/>
        </w:rPr>
        <w:t>①③</w:t>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t>C</w:t>
      </w:r>
      <w:r w:rsidRPr="007E1733">
        <w:rPr>
          <w:rFonts w:ascii="Times New Roman" w:eastAsiaTheme="majorEastAsia" w:hAnsiTheme="majorEastAsia"/>
          <w:color w:val="000000"/>
          <w:szCs w:val="21"/>
        </w:rPr>
        <w:t>．</w:t>
      </w:r>
      <w:r w:rsidRPr="007E1733">
        <w:rPr>
          <w:rFonts w:asciiTheme="majorEastAsia" w:eastAsiaTheme="majorEastAsia" w:hAnsiTheme="majorEastAsia"/>
          <w:color w:val="000000"/>
          <w:szCs w:val="21"/>
        </w:rPr>
        <w:t>②③</w:t>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t>D</w:t>
      </w:r>
      <w:r w:rsidRPr="007E1733">
        <w:rPr>
          <w:rFonts w:ascii="Times New Roman" w:eastAsiaTheme="majorEastAsia" w:hAnsiTheme="majorEastAsia"/>
          <w:color w:val="000000"/>
          <w:szCs w:val="21"/>
        </w:rPr>
        <w:t>．</w:t>
      </w:r>
      <w:r w:rsidRPr="007E1733">
        <w:rPr>
          <w:rFonts w:asciiTheme="majorEastAsia" w:eastAsiaTheme="majorEastAsia" w:hAnsiTheme="majorEastAsia"/>
          <w:color w:val="000000"/>
          <w:szCs w:val="21"/>
        </w:rPr>
        <w:t>③④</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D</w:t>
      </w:r>
    </w:p>
    <w:p w:rsidR="00D51BB9" w:rsidRPr="007E1733"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szCs w:val="21"/>
        </w:rPr>
        <w:t>2</w:t>
      </w:r>
      <w:r w:rsidRPr="007E1733">
        <w:rPr>
          <w:rFonts w:ascii="Times New Roman" w:eastAsiaTheme="majorEastAsia" w:hAnsiTheme="majorEastAsia"/>
          <w:szCs w:val="21"/>
        </w:rPr>
        <w:t>、关于滑动摩擦力和动摩擦因数，下列说法中正确的是</w:t>
      </w:r>
      <w:r w:rsidRPr="007E1733">
        <w:rPr>
          <w:rFonts w:ascii="Times New Roman" w:eastAsiaTheme="majorEastAsia" w:hAnsi="Times New Roman"/>
          <w:szCs w:val="21"/>
        </w:rPr>
        <w:tab/>
      </w:r>
      <w:r w:rsidRPr="007E1733">
        <w:rPr>
          <w:rFonts w:ascii="Times New Roman" w:eastAsiaTheme="majorEastAsia" w:hAnsiTheme="majorEastAsia"/>
          <w:szCs w:val="21"/>
        </w:rPr>
        <w:t>（</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A</w:t>
      </w:r>
      <w:r w:rsidRPr="007E1733">
        <w:rPr>
          <w:rFonts w:ascii="Times New Roman" w:eastAsiaTheme="majorEastAsia" w:hAnsiTheme="majorEastAsia"/>
          <w:szCs w:val="21"/>
        </w:rPr>
        <w:t>．动摩擦因数一定时，物体所受到的重力越大，所受滑动摩擦力也越大</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B</w:t>
      </w:r>
      <w:r w:rsidRPr="007E1733">
        <w:rPr>
          <w:rFonts w:ascii="Times New Roman" w:eastAsiaTheme="majorEastAsia" w:hAnsiTheme="majorEastAsia"/>
          <w:szCs w:val="21"/>
        </w:rPr>
        <w:t>．物体对支持面的压力越大动摩擦因数也越大</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C</w:t>
      </w:r>
      <w:r w:rsidRPr="007E1733">
        <w:rPr>
          <w:rFonts w:ascii="Times New Roman" w:eastAsiaTheme="majorEastAsia" w:hAnsiTheme="majorEastAsia"/>
          <w:szCs w:val="21"/>
        </w:rPr>
        <w:t>．滑动摩擦力越大动摩擦因数也越大</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D</w:t>
      </w:r>
      <w:r w:rsidRPr="007E1733">
        <w:rPr>
          <w:rFonts w:ascii="Times New Roman" w:eastAsiaTheme="majorEastAsia" w:hAnsiTheme="majorEastAsia"/>
          <w:szCs w:val="21"/>
        </w:rPr>
        <w:t>．动摩擦因数既和接触面粗糙程度有关，又和两物体的材料有关</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lastRenderedPageBreak/>
        <w:t>【答案】</w:t>
      </w:r>
      <w:r w:rsidRPr="007E1733">
        <w:rPr>
          <w:rFonts w:ascii="Times New Roman" w:eastAsiaTheme="majorEastAsia" w:hAnsi="Times New Roman"/>
          <w:color w:val="FF0000"/>
          <w:szCs w:val="21"/>
        </w:rPr>
        <w:t>D</w:t>
      </w:r>
    </w:p>
    <w:p w:rsidR="00D51BB9" w:rsidRPr="007E1733" w:rsidRDefault="00D51BB9" w:rsidP="00D51BB9">
      <w:pPr>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color w:val="000000"/>
          <w:szCs w:val="21"/>
        </w:rPr>
      </w:pPr>
      <w:r w:rsidRPr="007E1733">
        <w:rPr>
          <w:rFonts w:ascii="Times New Roman" w:eastAsiaTheme="majorEastAsia" w:hAnsi="Times New Roman"/>
          <w:color w:val="000000"/>
          <w:szCs w:val="21"/>
        </w:rPr>
        <w:t>3</w:t>
      </w:r>
      <w:r w:rsidRPr="007E1733">
        <w:rPr>
          <w:rFonts w:ascii="Times New Roman" w:eastAsiaTheme="majorEastAsia" w:hAnsiTheme="majorEastAsia"/>
          <w:color w:val="000000"/>
          <w:szCs w:val="21"/>
        </w:rPr>
        <w:t>、如图所示，</w:t>
      </w:r>
      <w:r w:rsidRPr="007E1733">
        <w:rPr>
          <w:rFonts w:ascii="Times New Roman" w:eastAsiaTheme="majorEastAsia" w:hAnsi="Times New Roman"/>
          <w:i/>
          <w:color w:val="000000"/>
          <w:szCs w:val="21"/>
        </w:rPr>
        <w:t>A</w:t>
      </w:r>
      <w:r w:rsidRPr="007E1733">
        <w:rPr>
          <w:rFonts w:ascii="Times New Roman" w:eastAsiaTheme="majorEastAsia" w:hAnsiTheme="majorEastAsia"/>
          <w:color w:val="000000"/>
          <w:szCs w:val="21"/>
        </w:rPr>
        <w:t>、</w:t>
      </w:r>
      <w:r w:rsidRPr="007E1733">
        <w:rPr>
          <w:rFonts w:ascii="Times New Roman" w:eastAsiaTheme="majorEastAsia" w:hAnsi="Times New Roman"/>
          <w:i/>
          <w:color w:val="000000"/>
          <w:szCs w:val="21"/>
        </w:rPr>
        <w:t>B</w:t>
      </w:r>
      <w:r w:rsidRPr="007E1733">
        <w:rPr>
          <w:rFonts w:ascii="Times New Roman" w:eastAsiaTheme="majorEastAsia" w:hAnsiTheme="majorEastAsia"/>
          <w:color w:val="000000"/>
          <w:szCs w:val="21"/>
        </w:rPr>
        <w:t>叠放在水平面上，水平力</w:t>
      </w:r>
      <w:r w:rsidRPr="007E1733">
        <w:rPr>
          <w:rFonts w:ascii="Times New Roman" w:eastAsiaTheme="majorEastAsia" w:hAnsi="Times New Roman"/>
          <w:i/>
          <w:color w:val="000000"/>
          <w:szCs w:val="21"/>
        </w:rPr>
        <w:t>F</w:t>
      </w:r>
      <w:r w:rsidRPr="007E1733">
        <w:rPr>
          <w:rFonts w:ascii="Times New Roman" w:eastAsiaTheme="majorEastAsia" w:hAnsiTheme="majorEastAsia"/>
          <w:color w:val="000000"/>
          <w:szCs w:val="21"/>
        </w:rPr>
        <w:t>作用在</w:t>
      </w:r>
      <w:r w:rsidRPr="007E1733">
        <w:rPr>
          <w:rFonts w:ascii="Times New Roman" w:eastAsiaTheme="majorEastAsia" w:hAnsi="Times New Roman"/>
          <w:i/>
          <w:color w:val="000000"/>
          <w:szCs w:val="21"/>
        </w:rPr>
        <w:t>A</w:t>
      </w:r>
      <w:r w:rsidRPr="007E1733">
        <w:rPr>
          <w:rFonts w:ascii="Times New Roman" w:eastAsiaTheme="majorEastAsia" w:hAnsiTheme="majorEastAsia"/>
          <w:color w:val="000000"/>
          <w:szCs w:val="21"/>
        </w:rPr>
        <w:t>上，使二者一起向左做匀速直线运动，下列说法正确的是</w:t>
      </w:r>
      <w:r w:rsidRPr="007E1733">
        <w:rPr>
          <w:rFonts w:ascii="Times New Roman" w:eastAsiaTheme="majorEastAsia" w:hAnsi="Times New Roman"/>
          <w:color w:val="000000"/>
          <w:szCs w:val="21"/>
        </w:rPr>
        <w:tab/>
      </w:r>
      <w:r w:rsidRPr="007E1733">
        <w:rPr>
          <w:rFonts w:ascii="Times New Roman" w:eastAsiaTheme="majorEastAsia" w:hAnsiTheme="majorEastAsia"/>
          <w:color w:val="000000"/>
          <w:szCs w:val="21"/>
        </w:rPr>
        <w:t>（</w:t>
      </w:r>
      <w:r w:rsidRPr="007E1733">
        <w:rPr>
          <w:rFonts w:ascii="Times New Roman" w:eastAsiaTheme="majorEastAsia" w:hAnsi="Times New Roman"/>
          <w:color w:val="000000"/>
          <w:szCs w:val="21"/>
        </w:rPr>
        <w:tab/>
      </w:r>
      <w:r w:rsidRPr="007E1733">
        <w:rPr>
          <w:rFonts w:ascii="Times New Roman" w:eastAsiaTheme="majorEastAsia" w:hAnsi="Times New Roman"/>
          <w:color w:val="000000"/>
          <w:szCs w:val="21"/>
        </w:rPr>
        <w:tab/>
      </w:r>
      <w:r w:rsidRPr="007E1733">
        <w:rPr>
          <w:rFonts w:ascii="Times New Roman" w:eastAsiaTheme="majorEastAsia" w:hAnsiTheme="majorEastAsia"/>
          <w:color w:val="000000"/>
          <w:szCs w:val="21"/>
        </w:rPr>
        <w:t>）</w:t>
      </w:r>
    </w:p>
    <w:p w:rsidR="00D51BB9" w:rsidRPr="007E1733" w:rsidRDefault="00D51BB9" w:rsidP="00D51BB9">
      <w:pPr>
        <w:spacing w:line="276" w:lineRule="auto"/>
        <w:ind w:leftChars="200" w:left="420"/>
        <w:jc w:val="left"/>
        <w:rPr>
          <w:rFonts w:ascii="Times New Roman" w:eastAsiaTheme="majorEastAsia" w:hAnsi="Times New Roman"/>
          <w:color w:val="000000"/>
          <w:szCs w:val="21"/>
        </w:rPr>
      </w:pPr>
      <w:r w:rsidRPr="007E1733">
        <w:rPr>
          <w:rFonts w:ascii="Times New Roman" w:eastAsiaTheme="majorEastAsia" w:hAnsi="Times New Roman"/>
          <w:noProof/>
          <w:szCs w:val="21"/>
        </w:rPr>
        <w:drawing>
          <wp:anchor distT="0" distB="0" distL="114300" distR="114300" simplePos="0" relativeHeight="251671552" behindDoc="0" locked="0" layoutInCell="1" allowOverlap="1">
            <wp:simplePos x="0" y="0"/>
            <wp:positionH relativeFrom="column">
              <wp:posOffset>4019550</wp:posOffset>
            </wp:positionH>
            <wp:positionV relativeFrom="paragraph">
              <wp:posOffset>186690</wp:posOffset>
            </wp:positionV>
            <wp:extent cx="1076325" cy="666750"/>
            <wp:effectExtent l="0" t="0" r="9525" b="0"/>
            <wp:wrapSquare wrapText="bothSides"/>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6325" cy="666750"/>
                    </a:xfrm>
                    <a:prstGeom prst="rect">
                      <a:avLst/>
                    </a:prstGeom>
                  </pic:spPr>
                </pic:pic>
              </a:graphicData>
            </a:graphic>
          </wp:anchor>
        </w:drawing>
      </w:r>
      <w:r w:rsidRPr="007E1733">
        <w:rPr>
          <w:rFonts w:ascii="Times New Roman" w:eastAsiaTheme="majorEastAsia" w:hAnsi="Times New Roman"/>
          <w:color w:val="000000"/>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color w:val="000000"/>
          <w:szCs w:val="21"/>
        </w:rPr>
        <w:t>之间无摩擦力</w:t>
      </w:r>
    </w:p>
    <w:p w:rsidR="00D51BB9" w:rsidRPr="007E1733" w:rsidRDefault="00D51BB9" w:rsidP="00D51BB9">
      <w:pPr>
        <w:spacing w:line="276" w:lineRule="auto"/>
        <w:ind w:leftChars="200" w:left="420"/>
        <w:jc w:val="left"/>
        <w:rPr>
          <w:rFonts w:ascii="Times New Roman" w:eastAsiaTheme="majorEastAsia" w:hAnsi="Times New Roman"/>
          <w:color w:val="000000"/>
          <w:szCs w:val="21"/>
        </w:rPr>
      </w:pPr>
      <w:r w:rsidRPr="007E1733">
        <w:rPr>
          <w:rFonts w:ascii="Times New Roman" w:eastAsiaTheme="majorEastAsia" w:hAnsi="Times New Roman"/>
          <w:color w:val="000000"/>
          <w:szCs w:val="21"/>
        </w:rPr>
        <w:t>B</w:t>
      </w:r>
      <w:r w:rsidRPr="007E1733">
        <w:rPr>
          <w:rFonts w:ascii="Times New Roman" w:eastAsiaTheme="majorEastAsia" w:hAnsiTheme="majorEastAsia"/>
          <w:szCs w:val="21"/>
        </w:rPr>
        <w:t>．</w:t>
      </w:r>
      <w:r w:rsidRPr="007E1733">
        <w:rPr>
          <w:rFonts w:ascii="Times New Roman" w:eastAsiaTheme="majorEastAsia" w:hAnsi="Times New Roman"/>
          <w:i/>
          <w:color w:val="000000"/>
          <w:szCs w:val="21"/>
        </w:rPr>
        <w:t>A</w:t>
      </w:r>
      <w:r w:rsidRPr="007E1733">
        <w:rPr>
          <w:rFonts w:ascii="Times New Roman" w:eastAsiaTheme="majorEastAsia" w:hAnsiTheme="majorEastAsia"/>
          <w:color w:val="000000"/>
          <w:szCs w:val="21"/>
        </w:rPr>
        <w:t>受到的摩擦力水平向右</w:t>
      </w:r>
    </w:p>
    <w:p w:rsidR="00D51BB9" w:rsidRPr="007E1733" w:rsidRDefault="00D51BB9" w:rsidP="00D51BB9">
      <w:pPr>
        <w:spacing w:line="276" w:lineRule="auto"/>
        <w:ind w:leftChars="200" w:left="420"/>
        <w:jc w:val="left"/>
        <w:rPr>
          <w:rFonts w:ascii="Times New Roman" w:eastAsiaTheme="majorEastAsia" w:hAnsi="Times New Roman"/>
          <w:color w:val="000000"/>
          <w:szCs w:val="21"/>
        </w:rPr>
      </w:pPr>
      <w:r w:rsidRPr="007E1733">
        <w:rPr>
          <w:rFonts w:ascii="Times New Roman" w:eastAsiaTheme="majorEastAsia" w:hAnsi="Times New Roman"/>
          <w:color w:val="000000"/>
          <w:szCs w:val="21"/>
        </w:rPr>
        <w:t>C</w:t>
      </w:r>
      <w:r w:rsidRPr="007E1733">
        <w:rPr>
          <w:rFonts w:ascii="Times New Roman" w:eastAsiaTheme="majorEastAsia" w:hAnsiTheme="majorEastAsia"/>
          <w:szCs w:val="21"/>
        </w:rPr>
        <w:t>．</w:t>
      </w:r>
      <w:r w:rsidRPr="007E1733">
        <w:rPr>
          <w:rFonts w:ascii="Times New Roman" w:eastAsiaTheme="majorEastAsia" w:hAnsi="Times New Roman"/>
          <w:i/>
          <w:color w:val="000000"/>
          <w:szCs w:val="21"/>
        </w:rPr>
        <w:t>B</w:t>
      </w:r>
      <w:r w:rsidRPr="007E1733">
        <w:rPr>
          <w:rFonts w:ascii="Times New Roman" w:eastAsiaTheme="majorEastAsia" w:hAnsiTheme="majorEastAsia"/>
          <w:color w:val="000000"/>
          <w:szCs w:val="21"/>
        </w:rPr>
        <w:t>受到</w:t>
      </w:r>
      <w:r w:rsidRPr="007E1733">
        <w:rPr>
          <w:rFonts w:ascii="Times New Roman" w:eastAsiaTheme="majorEastAsia" w:hAnsi="Times New Roman"/>
          <w:i/>
          <w:color w:val="000000"/>
          <w:szCs w:val="21"/>
        </w:rPr>
        <w:t>A</w:t>
      </w:r>
      <w:r w:rsidRPr="007E1733">
        <w:rPr>
          <w:rFonts w:ascii="Times New Roman" w:eastAsiaTheme="majorEastAsia" w:hAnsiTheme="majorEastAsia"/>
          <w:color w:val="000000"/>
          <w:szCs w:val="21"/>
        </w:rPr>
        <w:t>的摩擦力水平向左</w:t>
      </w:r>
    </w:p>
    <w:p w:rsidR="00D51BB9" w:rsidRPr="007E1733" w:rsidRDefault="00D51BB9" w:rsidP="00D51BB9">
      <w:pPr>
        <w:spacing w:line="276" w:lineRule="auto"/>
        <w:ind w:leftChars="200" w:left="420"/>
        <w:jc w:val="left"/>
        <w:rPr>
          <w:rFonts w:ascii="Times New Roman" w:eastAsiaTheme="majorEastAsia" w:hAnsi="Times New Roman"/>
          <w:szCs w:val="21"/>
        </w:rPr>
      </w:pPr>
      <w:r w:rsidRPr="007E1733">
        <w:rPr>
          <w:rFonts w:ascii="Times New Roman" w:eastAsiaTheme="majorEastAsia" w:hAnsi="Times New Roman"/>
          <w:color w:val="000000"/>
          <w:szCs w:val="21"/>
        </w:rPr>
        <w:t>D</w:t>
      </w:r>
      <w:r w:rsidRPr="007E1733">
        <w:rPr>
          <w:rFonts w:ascii="Times New Roman" w:eastAsiaTheme="majorEastAsia" w:hAnsiTheme="majorEastAsia"/>
          <w:szCs w:val="21"/>
        </w:rPr>
        <w:t>．</w:t>
      </w:r>
      <w:r w:rsidRPr="007E1733">
        <w:rPr>
          <w:rFonts w:ascii="Times New Roman" w:eastAsiaTheme="majorEastAsia" w:hAnsiTheme="majorEastAsia"/>
          <w:color w:val="000000"/>
          <w:szCs w:val="21"/>
        </w:rPr>
        <w:t>地面对</w:t>
      </w:r>
      <w:r w:rsidRPr="007E1733">
        <w:rPr>
          <w:rFonts w:ascii="Times New Roman" w:eastAsiaTheme="majorEastAsia" w:hAnsi="Times New Roman"/>
          <w:i/>
          <w:color w:val="000000"/>
          <w:szCs w:val="21"/>
        </w:rPr>
        <w:t>B</w:t>
      </w:r>
      <w:r w:rsidRPr="007E1733">
        <w:rPr>
          <w:rFonts w:ascii="Times New Roman" w:eastAsiaTheme="majorEastAsia" w:hAnsiTheme="majorEastAsia"/>
          <w:color w:val="000000"/>
          <w:szCs w:val="21"/>
        </w:rPr>
        <w:t>的摩擦力为静摩擦力，水平向右</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B</w:t>
      </w:r>
    </w:p>
    <w:p w:rsidR="00D51BB9" w:rsidRPr="007E1733"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szCs w:val="21"/>
        </w:rPr>
        <w:t>4</w:t>
      </w:r>
      <w:r w:rsidRPr="007E1733">
        <w:rPr>
          <w:rFonts w:ascii="Times New Roman" w:eastAsiaTheme="majorEastAsia" w:hAnsiTheme="majorEastAsia"/>
          <w:szCs w:val="21"/>
        </w:rPr>
        <w:t>、如图所示，一平板小车在外力作用下由静止向右滑行了一段距离</w:t>
      </w:r>
      <w:r w:rsidRPr="007E1733">
        <w:rPr>
          <w:rFonts w:ascii="Times New Roman" w:eastAsiaTheme="majorEastAsia" w:hAnsi="Times New Roman"/>
          <w:i/>
          <w:szCs w:val="21"/>
        </w:rPr>
        <w:t>s</w:t>
      </w:r>
      <w:r w:rsidRPr="007E1733">
        <w:rPr>
          <w:rFonts w:ascii="Times New Roman" w:eastAsiaTheme="majorEastAsia" w:hAnsiTheme="majorEastAsia"/>
          <w:szCs w:val="21"/>
        </w:rPr>
        <w:t>，同时车上的物体</w:t>
      </w:r>
      <w:r w:rsidRPr="007E1733">
        <w:rPr>
          <w:rFonts w:ascii="Times New Roman" w:eastAsiaTheme="majorEastAsia" w:hAnsi="Times New Roman"/>
          <w:i/>
          <w:szCs w:val="21"/>
        </w:rPr>
        <w:t>A</w:t>
      </w:r>
      <w:r w:rsidRPr="007E1733">
        <w:rPr>
          <w:rFonts w:ascii="Times New Roman" w:eastAsiaTheme="majorEastAsia" w:hAnsiTheme="majorEastAsia"/>
          <w:szCs w:val="21"/>
        </w:rPr>
        <w:t>相对车向左滑行</w:t>
      </w:r>
      <w:r w:rsidRPr="007E1733">
        <w:rPr>
          <w:rFonts w:ascii="Times New Roman" w:eastAsiaTheme="majorEastAsia" w:hAnsi="Times New Roman"/>
          <w:i/>
          <w:szCs w:val="21"/>
        </w:rPr>
        <w:t>L</w:t>
      </w:r>
      <w:r w:rsidRPr="007E1733">
        <w:rPr>
          <w:rFonts w:ascii="Times New Roman" w:eastAsiaTheme="majorEastAsia" w:hAnsiTheme="majorEastAsia"/>
          <w:szCs w:val="21"/>
        </w:rPr>
        <w:t>，此过程中物体</w:t>
      </w:r>
      <w:r w:rsidRPr="007E1733">
        <w:rPr>
          <w:rFonts w:ascii="Times New Roman" w:eastAsiaTheme="majorEastAsia" w:hAnsi="Times New Roman"/>
          <w:i/>
          <w:szCs w:val="21"/>
        </w:rPr>
        <w:t>A</w:t>
      </w:r>
      <w:r w:rsidRPr="007E1733">
        <w:rPr>
          <w:rFonts w:ascii="Times New Roman" w:eastAsiaTheme="majorEastAsia" w:hAnsiTheme="majorEastAsia"/>
          <w:szCs w:val="21"/>
        </w:rPr>
        <w:t>受到的摩擦力方向如何？该摩擦力是动力还是阻力</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ab/>
      </w:r>
      <w:r w:rsidRPr="007E1733">
        <w:rPr>
          <w:rFonts w:ascii="Times New Roman" w:eastAsiaTheme="majorEastAsia" w:hAnsi="Times New Roman"/>
          <w:szCs w:val="21"/>
        </w:rPr>
        <w:tab/>
      </w:r>
      <w:r w:rsidRPr="007E1733">
        <w:rPr>
          <w:rFonts w:ascii="Times New Roman" w:eastAsiaTheme="majorEastAsia" w:hAnsiTheme="majorEastAsia"/>
          <w:szCs w:val="21"/>
        </w:rPr>
        <w:t>）</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noProof/>
          <w:szCs w:val="21"/>
        </w:rPr>
        <w:drawing>
          <wp:anchor distT="0" distB="0" distL="114300" distR="114300" simplePos="0" relativeHeight="251673600" behindDoc="0" locked="0" layoutInCell="1" allowOverlap="1">
            <wp:simplePos x="0" y="0"/>
            <wp:positionH relativeFrom="column">
              <wp:posOffset>3667125</wp:posOffset>
            </wp:positionH>
            <wp:positionV relativeFrom="paragraph">
              <wp:posOffset>29845</wp:posOffset>
            </wp:positionV>
            <wp:extent cx="1313815" cy="780415"/>
            <wp:effectExtent l="19050" t="0" r="635" b="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13815" cy="780415"/>
                    </a:xfrm>
                    <a:prstGeom prst="rect">
                      <a:avLst/>
                    </a:prstGeom>
                  </pic:spPr>
                </pic:pic>
              </a:graphicData>
            </a:graphic>
          </wp:anchor>
        </w:drawing>
      </w:r>
      <w:r w:rsidRPr="007E1733">
        <w:rPr>
          <w:rFonts w:ascii="Times New Roman" w:eastAsiaTheme="majorEastAsia" w:hAnsi="Times New Roman"/>
          <w:szCs w:val="21"/>
        </w:rPr>
        <w:t>A</w:t>
      </w:r>
      <w:r w:rsidRPr="007E1733">
        <w:rPr>
          <w:rFonts w:ascii="Times New Roman" w:eastAsiaTheme="majorEastAsia" w:hAnsiTheme="majorEastAsia"/>
          <w:szCs w:val="21"/>
        </w:rPr>
        <w:t>．水平向左，阻力</w:t>
      </w:r>
      <w:r w:rsidRPr="007E1733">
        <w:rPr>
          <w:rFonts w:ascii="Times New Roman" w:eastAsiaTheme="majorEastAsia" w:hAnsi="Times New Roman"/>
          <w:szCs w:val="21"/>
        </w:rPr>
        <w:tab/>
      </w:r>
      <w:r w:rsidRPr="007E1733">
        <w:rPr>
          <w:rFonts w:ascii="Times New Roman" w:eastAsiaTheme="majorEastAsia" w:hAnsi="Times New Roman"/>
          <w:szCs w:val="21"/>
        </w:rPr>
        <w:tab/>
        <w:t>B</w:t>
      </w:r>
      <w:r w:rsidRPr="007E1733">
        <w:rPr>
          <w:rFonts w:ascii="Times New Roman" w:eastAsiaTheme="majorEastAsia" w:hAnsiTheme="majorEastAsia"/>
          <w:szCs w:val="21"/>
        </w:rPr>
        <w:t>．水平向左，动力</w:t>
      </w:r>
    </w:p>
    <w:p w:rsidR="00D51BB9" w:rsidRPr="007E1733" w:rsidRDefault="00D51BB9" w:rsidP="00D51BB9">
      <w:pPr>
        <w:spacing w:line="276" w:lineRule="auto"/>
        <w:ind w:firstLine="420"/>
        <w:jc w:val="left"/>
        <w:rPr>
          <w:rFonts w:ascii="Times New Roman" w:eastAsiaTheme="majorEastAsia" w:hAnsi="Times New Roman"/>
          <w:szCs w:val="21"/>
        </w:rPr>
      </w:pPr>
      <w:r w:rsidRPr="007E1733">
        <w:rPr>
          <w:rFonts w:ascii="Times New Roman" w:eastAsiaTheme="majorEastAsia" w:hAnsi="Times New Roman"/>
          <w:szCs w:val="21"/>
        </w:rPr>
        <w:t>C</w:t>
      </w:r>
      <w:r w:rsidRPr="007E1733">
        <w:rPr>
          <w:rFonts w:ascii="Times New Roman" w:eastAsiaTheme="majorEastAsia" w:hAnsiTheme="majorEastAsia"/>
          <w:szCs w:val="21"/>
        </w:rPr>
        <w:t>．水平向右，阻力</w:t>
      </w:r>
      <w:r w:rsidRPr="007E1733">
        <w:rPr>
          <w:rFonts w:ascii="Times New Roman" w:eastAsiaTheme="majorEastAsia" w:hAnsi="Times New Roman"/>
          <w:szCs w:val="21"/>
        </w:rPr>
        <w:tab/>
      </w:r>
      <w:r w:rsidRPr="007E1733">
        <w:rPr>
          <w:rFonts w:ascii="Times New Roman" w:eastAsiaTheme="majorEastAsia" w:hAnsi="Times New Roman"/>
          <w:szCs w:val="21"/>
        </w:rPr>
        <w:tab/>
        <w:t>D</w:t>
      </w:r>
      <w:r w:rsidRPr="007E1733">
        <w:rPr>
          <w:rFonts w:ascii="Times New Roman" w:eastAsiaTheme="majorEastAsia" w:hAnsiTheme="majorEastAsia"/>
          <w:szCs w:val="21"/>
        </w:rPr>
        <w:t>．水平向右，动力</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D</w:t>
      </w:r>
    </w:p>
    <w:p w:rsidR="00D51BB9" w:rsidRDefault="00D51BB9" w:rsidP="00D51BB9">
      <w:pPr>
        <w:autoSpaceDN w:val="0"/>
        <w:spacing w:line="276" w:lineRule="auto"/>
        <w:jc w:val="left"/>
        <w:rPr>
          <w:rFonts w:ascii="Times New Roman" w:eastAsiaTheme="majorEastAsia" w:hAnsi="Times New Roman"/>
          <w:color w:val="FF0000"/>
          <w:szCs w:val="21"/>
        </w:rPr>
      </w:pPr>
    </w:p>
    <w:p w:rsidR="00D51BB9" w:rsidRPr="007E1733" w:rsidRDefault="00D51BB9" w:rsidP="00D51BB9">
      <w:pPr>
        <w:autoSpaceDN w:val="0"/>
        <w:spacing w:line="276" w:lineRule="auto"/>
        <w:jc w:val="left"/>
        <w:rPr>
          <w:rFonts w:ascii="Times New Roman" w:eastAsiaTheme="majorEastAsia" w:hAnsi="Times New Roman"/>
          <w:color w:val="FF0000"/>
          <w:szCs w:val="21"/>
        </w:rPr>
      </w:pPr>
    </w:p>
    <w:p w:rsidR="00D51BB9"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szCs w:val="21"/>
        </w:rPr>
        <w:t>5</w:t>
      </w:r>
      <w:r w:rsidRPr="007E1733">
        <w:rPr>
          <w:rFonts w:ascii="Times New Roman" w:eastAsiaTheme="majorEastAsia" w:hAnsiTheme="majorEastAsia"/>
          <w:szCs w:val="21"/>
        </w:rPr>
        <w:t>、所受重力为</w:t>
      </w:r>
      <w:r w:rsidRPr="007E1733">
        <w:rPr>
          <w:rFonts w:ascii="Times New Roman" w:eastAsiaTheme="majorEastAsia" w:hAnsi="Times New Roman"/>
          <w:szCs w:val="21"/>
        </w:rPr>
        <w:t>200N</w:t>
      </w:r>
      <w:r w:rsidRPr="007E1733">
        <w:rPr>
          <w:rFonts w:ascii="Times New Roman" w:eastAsiaTheme="majorEastAsia" w:hAnsiTheme="majorEastAsia"/>
          <w:szCs w:val="21"/>
        </w:rPr>
        <w:t>的物体静止在水平台面上，它与台面间的最大静摩擦力为</w:t>
      </w:r>
      <w:r w:rsidRPr="007E1733">
        <w:rPr>
          <w:rFonts w:ascii="Times New Roman" w:eastAsiaTheme="majorEastAsia" w:hAnsi="Times New Roman"/>
          <w:szCs w:val="21"/>
        </w:rPr>
        <w:t>90N</w:t>
      </w:r>
      <w:r w:rsidRPr="007E1733">
        <w:rPr>
          <w:rFonts w:ascii="Times New Roman" w:eastAsiaTheme="majorEastAsia" w:hAnsiTheme="majorEastAsia"/>
          <w:szCs w:val="21"/>
        </w:rPr>
        <w:t>，动摩擦因数为</w:t>
      </w:r>
      <w:r w:rsidRPr="007E1733">
        <w:rPr>
          <w:rFonts w:ascii="Times New Roman" w:eastAsiaTheme="majorEastAsia" w:hAnsi="Times New Roman"/>
          <w:szCs w:val="21"/>
        </w:rPr>
        <w:t>0.40</w:t>
      </w:r>
      <w:r w:rsidRPr="007E1733">
        <w:rPr>
          <w:rFonts w:ascii="Times New Roman" w:eastAsiaTheme="majorEastAsia" w:hAnsiTheme="majorEastAsia"/>
          <w:szCs w:val="21"/>
        </w:rPr>
        <w:t>，未加推力时台面对物体的摩擦力大小为</w:t>
      </w:r>
      <w:r w:rsidRPr="007E1733">
        <w:rPr>
          <w:rFonts w:ascii="Times New Roman" w:eastAsiaTheme="majorEastAsia" w:hAnsi="Times New Roman"/>
          <w:szCs w:val="21"/>
        </w:rPr>
        <w:t>______N</w:t>
      </w:r>
      <w:r w:rsidRPr="007E1733">
        <w:rPr>
          <w:rFonts w:ascii="Times New Roman" w:eastAsiaTheme="majorEastAsia" w:hAnsiTheme="majorEastAsia"/>
          <w:szCs w:val="21"/>
        </w:rPr>
        <w:t>，加</w:t>
      </w:r>
      <w:r w:rsidRPr="007E1733">
        <w:rPr>
          <w:rFonts w:ascii="Times New Roman" w:eastAsiaTheme="majorEastAsia" w:hAnsi="Times New Roman"/>
          <w:szCs w:val="21"/>
        </w:rPr>
        <w:t>50N</w:t>
      </w:r>
      <w:r w:rsidRPr="007E1733">
        <w:rPr>
          <w:rFonts w:ascii="Times New Roman" w:eastAsiaTheme="majorEastAsia" w:hAnsiTheme="majorEastAsia"/>
          <w:szCs w:val="21"/>
        </w:rPr>
        <w:t>的水平推力时台面对物体的摩擦力大小为</w:t>
      </w:r>
      <w:r w:rsidRPr="007E1733">
        <w:rPr>
          <w:rFonts w:ascii="Times New Roman" w:eastAsiaTheme="majorEastAsia" w:hAnsi="Times New Roman"/>
          <w:szCs w:val="21"/>
        </w:rPr>
        <w:t>______N</w:t>
      </w:r>
      <w:r w:rsidRPr="007E1733">
        <w:rPr>
          <w:rFonts w:ascii="Times New Roman" w:eastAsiaTheme="majorEastAsia" w:hAnsiTheme="majorEastAsia"/>
          <w:szCs w:val="21"/>
        </w:rPr>
        <w:t>，加</w:t>
      </w:r>
      <w:r w:rsidRPr="007E1733">
        <w:rPr>
          <w:rFonts w:ascii="Times New Roman" w:eastAsiaTheme="majorEastAsia" w:hAnsi="Times New Roman"/>
          <w:szCs w:val="21"/>
        </w:rPr>
        <w:t>100N</w:t>
      </w:r>
      <w:r w:rsidRPr="007E1733">
        <w:rPr>
          <w:rFonts w:ascii="Times New Roman" w:eastAsiaTheme="majorEastAsia" w:hAnsiTheme="majorEastAsia"/>
          <w:szCs w:val="21"/>
        </w:rPr>
        <w:t>的水平推力时，木块与台面间的摩擦力大小为</w:t>
      </w:r>
      <w:r w:rsidRPr="007E1733">
        <w:rPr>
          <w:rFonts w:ascii="Times New Roman" w:eastAsiaTheme="majorEastAsia" w:hAnsi="Times New Roman"/>
          <w:szCs w:val="21"/>
        </w:rPr>
        <w:t>______N</w:t>
      </w:r>
      <w:r w:rsidRPr="007E1733">
        <w:rPr>
          <w:rFonts w:ascii="Times New Roman" w:eastAsiaTheme="majorEastAsia" w:hAnsiTheme="majorEastAsia"/>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0</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50</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80</w:t>
      </w:r>
    </w:p>
    <w:p w:rsidR="00D51BB9" w:rsidRPr="007E1733" w:rsidRDefault="00D51BB9" w:rsidP="00D51BB9">
      <w:pPr>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imes New Roman"/>
          <w:szCs w:val="21"/>
        </w:rPr>
        <w:t>6</w:t>
      </w:r>
      <w:r w:rsidRPr="007E1733">
        <w:rPr>
          <w:rFonts w:ascii="Times New Roman" w:eastAsiaTheme="majorEastAsia" w:hAnsiTheme="majorEastAsia"/>
          <w:szCs w:val="21"/>
        </w:rPr>
        <w:t>、用大小为</w:t>
      </w:r>
      <w:r w:rsidRPr="007E1733">
        <w:rPr>
          <w:rFonts w:ascii="Times New Roman" w:eastAsiaTheme="majorEastAsia" w:hAnsi="Times New Roman"/>
          <w:szCs w:val="21"/>
        </w:rPr>
        <w:t>20N</w:t>
      </w:r>
      <w:r w:rsidRPr="007E1733">
        <w:rPr>
          <w:rFonts w:ascii="Times New Roman" w:eastAsiaTheme="majorEastAsia" w:hAnsiTheme="majorEastAsia"/>
          <w:szCs w:val="21"/>
        </w:rPr>
        <w:t>的水平拉力拉放在粗糙地面上质量为</w:t>
      </w:r>
      <w:r w:rsidRPr="007E1733">
        <w:rPr>
          <w:rFonts w:ascii="Times New Roman" w:eastAsiaTheme="majorEastAsia" w:hAnsi="Times New Roman"/>
          <w:szCs w:val="21"/>
        </w:rPr>
        <w:t>6kg</w:t>
      </w:r>
      <w:r w:rsidRPr="007E1733">
        <w:rPr>
          <w:rFonts w:ascii="Times New Roman" w:eastAsiaTheme="majorEastAsia" w:hAnsiTheme="majorEastAsia"/>
          <w:szCs w:val="21"/>
        </w:rPr>
        <w:t>的物体，物体恰能开始运动。物体启动后，用大小为</w:t>
      </w:r>
      <w:r w:rsidRPr="007E1733">
        <w:rPr>
          <w:rFonts w:ascii="Times New Roman" w:eastAsiaTheme="majorEastAsia" w:hAnsi="Times New Roman"/>
          <w:szCs w:val="21"/>
        </w:rPr>
        <w:t>15N</w:t>
      </w:r>
      <w:r w:rsidRPr="007E1733">
        <w:rPr>
          <w:rFonts w:ascii="Times New Roman" w:eastAsiaTheme="majorEastAsia" w:hAnsiTheme="majorEastAsia"/>
          <w:szCs w:val="21"/>
        </w:rPr>
        <w:t>的水平拉力拉，就能使它保持匀速直线运动，则该物体和地面间的最大静摩擦力为</w:t>
      </w:r>
      <w:r w:rsidRPr="007E1733">
        <w:rPr>
          <w:rFonts w:ascii="Times New Roman" w:eastAsiaTheme="majorEastAsia" w:hAnsi="Times New Roman"/>
          <w:szCs w:val="21"/>
        </w:rPr>
        <w:t>______N</w:t>
      </w:r>
      <w:r w:rsidRPr="007E1733">
        <w:rPr>
          <w:rFonts w:ascii="Times New Roman" w:eastAsiaTheme="majorEastAsia" w:hAnsiTheme="majorEastAsia"/>
          <w:szCs w:val="21"/>
        </w:rPr>
        <w:t>，物体和地面间的动摩擦因数为</w:t>
      </w:r>
      <w:r w:rsidRPr="007E1733">
        <w:rPr>
          <w:rFonts w:ascii="Times New Roman" w:eastAsiaTheme="majorEastAsia" w:hAnsi="Times New Roman"/>
          <w:szCs w:val="21"/>
        </w:rPr>
        <w:t>______</w:t>
      </w:r>
      <w:r w:rsidRPr="007E1733">
        <w:rPr>
          <w:rFonts w:ascii="Times New Roman" w:eastAsiaTheme="majorEastAsia" w:hAnsiTheme="majorEastAsia"/>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20</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0.25</w:t>
      </w:r>
    </w:p>
    <w:p w:rsidR="00D51BB9" w:rsidRPr="007E1733" w:rsidRDefault="00D51BB9" w:rsidP="00D51BB9">
      <w:pPr>
        <w:spacing w:line="276" w:lineRule="auto"/>
        <w:jc w:val="left"/>
        <w:rPr>
          <w:rFonts w:ascii="Times New Roman" w:eastAsiaTheme="majorEastAsia" w:hAnsi="Times New Roman"/>
          <w:color w:val="FF0000"/>
          <w:szCs w:val="21"/>
        </w:rPr>
      </w:pPr>
    </w:p>
    <w:p w:rsidR="00D51BB9" w:rsidRPr="007E1733" w:rsidRDefault="00D51BB9" w:rsidP="00D51BB9">
      <w:pPr>
        <w:spacing w:line="276" w:lineRule="auto"/>
        <w:jc w:val="left"/>
        <w:rPr>
          <w:rFonts w:ascii="Times New Roman" w:eastAsiaTheme="majorEastAsia" w:hAnsi="Times New Roman"/>
          <w:kern w:val="0"/>
          <w:szCs w:val="21"/>
        </w:rPr>
      </w:pPr>
      <w:r>
        <w:rPr>
          <w:rFonts w:ascii="Times New Roman" w:eastAsiaTheme="majorEastAsia" w:hAnsi="Times New Roman"/>
          <w:noProof/>
          <w:kern w:val="0"/>
          <w:szCs w:val="21"/>
        </w:rPr>
        <w:pict>
          <v:group id="组合 13" o:spid="_x0000_s1140" style="position:absolute;margin-left:324.85pt;margin-top:46.25pt;width:101pt;height:56pt;z-index:251668480" coordorigin="8385,1920" coordsize="2020,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">
            <v:rect id="图片 123" o:spid="_x0000_s1141" style="position:absolute;left:8385;top:2024;width:2020;height:10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o:lock v:ext="edit" aspectratio="t" text="t"/>
            </v:rect>
            <v:group id="组合 124" o:spid="_x0000_s1142" style="position:absolute;left:8394;top:2890;width:2002;height:142" coordsize="3420,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直线 125" o:spid="_x0000_s1143" style="position:absolute;visibility:visible" from="0,0" to="3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直线 126" o:spid="_x0000_s1144" style="position:absolute;flip:x;visibility:visible" from="0,0" to="18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直线 127" o:spid="_x0000_s1145" style="position:absolute;flip:x;visibility:visible" from="180,0" to="36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直线 128" o:spid="_x0000_s1146" style="position:absolute;flip:x;visibility:visible" from="360,0" to="54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直线 129" o:spid="_x0000_s1147" style="position:absolute;flip:x;visibility:visible" from="540,0" to="72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直线 130" o:spid="_x0000_s1148" style="position:absolute;flip:x;visibility:visible" from="720,0" to="90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直线 131" o:spid="_x0000_s1149" style="position:absolute;flip:x;visibility:visible" from="900,0" to="108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直线 132" o:spid="_x0000_s1150" style="position:absolute;flip:x;visibility:visible" from="1080,0" to="126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直线 133" o:spid="_x0000_s1151" style="position:absolute;flip:x;visibility:visible" from="1260,0" to="144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直线 134" o:spid="_x0000_s1152" style="position:absolute;flip:x;visibility:visible" from="1440,0" to="162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直线 135" o:spid="_x0000_s1153" style="position:absolute;flip:x;visibility:visible" from="1620,0" to="180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直线 136" o:spid="_x0000_s1154" style="position:absolute;flip:x;visibility:visible" from="1800,0" to="198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直线 137" o:spid="_x0000_s1155" style="position:absolute;flip:x;visibility:visible" from="1980,0" to="216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直线 138" o:spid="_x0000_s1156" style="position:absolute;flip:x;visibility:visible" from="2160,0" to="234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直线 139" o:spid="_x0000_s1157" style="position:absolute;flip:x;visibility:visible" from="2340,0" to="252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直线 140" o:spid="_x0000_s1158" style="position:absolute;flip:x;visibility:visible" from="2520,0" to="270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直线 141" o:spid="_x0000_s1159" style="position:absolute;flip:x;visibility:visible" from="2700,0" to="288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直线 142" o:spid="_x0000_s1160" style="position:absolute;flip:x;visibility:visible" from="2880,0" to="306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直线 143" o:spid="_x0000_s1161" style="position:absolute;flip:x;visibility:visible" from="3060,0" to="324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直线 144" o:spid="_x0000_s1162" style="position:absolute;flip:x;visibility:visible" from="3240,0" to="3420,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group>
            <v:rect id="矩形 145" o:spid="_x0000_s1163" style="position:absolute;left:8953;top:2355;width:718;height:3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line id="直线 146" o:spid="_x0000_s1164" style="position:absolute;flip:x;visibility:visible" from="9107,2229" to="9435,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MqisMAAADbAAAADwAAAGRycy9kb3ducmV2LnhtbESPS4vCQBCE7wv+h6GFva0TXVDJZpRF&#10;FOLRB+LemkznwWZ6YmbU5N87guCxqKqvqGTZmVrcqHWVZQXjUQSCOLO64kLB8bD5moNwHlljbZkU&#10;9ORguRh8JBhre+cd3fa+EAHCLkYFpfdNLKXLSjLoRrYhDl5uW4M+yLaQusV7gJtaTqJoKg1WHBZK&#10;bGhVUva/vxoF58sZ//LLaesPup+td2na10Wq1Oew+/0B4anz7/CrnWoF3zN4fg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zKorDAAAA2wAAAA8AAAAAAAAAAAAA&#10;AAAAoQIAAGRycy9kb3ducmV2LnhtbFBLBQYAAAAABAAEAPkAAACRAwAAAAA=&#10;">
              <v:stroke endarrow="block" endarrowwidth="narrow"/>
            </v:line>
            <v:shape id="lxqdxt80" o:spid="_x0000_s1165" type="#_x0000_t202" style="position:absolute;left:9127;top:1920;width:308;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D51BB9" w:rsidRPr="00D14D81" w:rsidRDefault="00D51BB9" w:rsidP="00D51BB9">
                    <w:pPr>
                      <w:jc w:val="center"/>
                      <w:rPr>
                        <w:rFonts w:ascii="Times New Roman" w:hAnsi="Times New Roman"/>
                        <w:i/>
                        <w:vertAlign w:val="subscript"/>
                      </w:rPr>
                    </w:pPr>
                    <w:r w:rsidRPr="00D14D81">
                      <w:rPr>
                        <w:rFonts w:ascii="Times New Roman" w:hAnsi="Times New Roman"/>
                        <w:i/>
                      </w:rPr>
                      <w:t>v</w:t>
                    </w:r>
                  </w:p>
                </w:txbxContent>
              </v:textbox>
            </v:shape>
            <v:rect id="矩形 148" o:spid="_x0000_s1166" style="position:absolute;left:8597;top:2680;width:1418;height:2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w10:wrap type="square"/>
          </v:group>
        </w:pict>
      </w:r>
      <w:r w:rsidRPr="007E1733">
        <w:rPr>
          <w:rFonts w:ascii="Times New Roman" w:eastAsiaTheme="majorEastAsia" w:hAnsi="Times New Roman"/>
          <w:kern w:val="0"/>
          <w:szCs w:val="21"/>
        </w:rPr>
        <w:t>7</w:t>
      </w:r>
      <w:r w:rsidRPr="007E1733">
        <w:rPr>
          <w:rFonts w:ascii="Times New Roman" w:eastAsiaTheme="majorEastAsia" w:hAnsiTheme="majorEastAsia"/>
          <w:kern w:val="0"/>
          <w:szCs w:val="21"/>
        </w:rPr>
        <w:t>、如图所示，质量为</w:t>
      </w:r>
      <w:r w:rsidRPr="007E1733">
        <w:rPr>
          <w:rFonts w:ascii="Times New Roman" w:eastAsiaTheme="majorEastAsia" w:hAnsi="Times New Roman"/>
          <w:i/>
          <w:kern w:val="0"/>
          <w:szCs w:val="21"/>
        </w:rPr>
        <w:t>m</w:t>
      </w:r>
      <w:r w:rsidRPr="007E1733">
        <w:rPr>
          <w:rFonts w:ascii="Times New Roman" w:eastAsiaTheme="majorEastAsia" w:hAnsiTheme="majorEastAsia"/>
          <w:kern w:val="0"/>
          <w:szCs w:val="21"/>
        </w:rPr>
        <w:t>的木块在置于桌面上的木板上滑行，木板静止，它的质量</w:t>
      </w:r>
      <w:r w:rsidRPr="007E1733">
        <w:rPr>
          <w:rFonts w:ascii="Times New Roman" w:eastAsiaTheme="majorEastAsia" w:hAnsi="Times New Roman"/>
          <w:i/>
          <w:kern w:val="0"/>
          <w:szCs w:val="21"/>
        </w:rPr>
        <w:t>M</w:t>
      </w:r>
      <w:r>
        <w:rPr>
          <w:rFonts w:ascii="Times New Roman" w:eastAsiaTheme="majorEastAsia" w:hAnsi="Times New Roman"/>
          <w:kern w:val="0"/>
          <w:szCs w:val="21"/>
        </w:rPr>
        <w:t>＝</w:t>
      </w:r>
      <w:r w:rsidRPr="007E1733">
        <w:rPr>
          <w:rFonts w:ascii="Times New Roman" w:eastAsiaTheme="majorEastAsia" w:hAnsi="Times New Roman"/>
          <w:kern w:val="0"/>
          <w:szCs w:val="21"/>
        </w:rPr>
        <w:t>3</w:t>
      </w:r>
      <w:r w:rsidRPr="007E1733">
        <w:rPr>
          <w:rFonts w:ascii="Times New Roman" w:eastAsiaTheme="majorEastAsia" w:hAnsi="Times New Roman"/>
          <w:i/>
          <w:kern w:val="0"/>
          <w:szCs w:val="21"/>
        </w:rPr>
        <w:t>m</w:t>
      </w:r>
      <w:r w:rsidRPr="007E1733">
        <w:rPr>
          <w:rFonts w:ascii="Times New Roman" w:eastAsiaTheme="majorEastAsia" w:hAnsiTheme="majorEastAsia"/>
          <w:kern w:val="0"/>
          <w:szCs w:val="21"/>
        </w:rPr>
        <w:t>。已知木板与木板间、木板与桌面间的动摩擦因数均为</w:t>
      </w:r>
      <w:r w:rsidRPr="007E1733">
        <w:rPr>
          <w:rFonts w:ascii="Times New Roman" w:eastAsiaTheme="majorEastAsia" w:hAnsi="Times New Roman"/>
          <w:i/>
          <w:kern w:val="0"/>
          <w:szCs w:val="21"/>
        </w:rPr>
        <w:t>μ</w:t>
      </w:r>
      <w:r w:rsidRPr="007E1733">
        <w:rPr>
          <w:rFonts w:ascii="Times New Roman" w:eastAsiaTheme="majorEastAsia" w:hAnsiTheme="majorEastAsia"/>
          <w:kern w:val="0"/>
          <w:szCs w:val="21"/>
        </w:rPr>
        <w:t>。则木板所受桌面的摩擦力大小是</w:t>
      </w:r>
      <w:r w:rsidRPr="007E1733">
        <w:rPr>
          <w:rFonts w:ascii="Times New Roman" w:eastAsiaTheme="majorEastAsia" w:hAnsi="Times New Roman"/>
          <w:kern w:val="0"/>
          <w:szCs w:val="21"/>
          <w:u w:val="single"/>
        </w:rPr>
        <w:t>______</w:t>
      </w:r>
      <w:r w:rsidRPr="007E1733">
        <w:rPr>
          <w:rFonts w:ascii="Times New Roman" w:eastAsiaTheme="majorEastAsia" w:hAnsiTheme="majorEastAsia"/>
          <w:kern w:val="0"/>
          <w:szCs w:val="21"/>
        </w:rPr>
        <w:t>。</w:t>
      </w:r>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i/>
          <w:color w:val="FF0000"/>
          <w:kern w:val="0"/>
          <w:szCs w:val="21"/>
        </w:rPr>
        <w:t>μmg</w:t>
      </w: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rPr>
          <w:rFonts w:ascii="Times New Roman" w:eastAsiaTheme="majorEastAsia" w:hAnsi="Times New Roman"/>
          <w:szCs w:val="21"/>
        </w:rPr>
      </w:pPr>
      <w:r>
        <w:rPr>
          <w:rFonts w:ascii="Times New Roman" w:eastAsiaTheme="majorEastAsia" w:hAnsi="Times New Roman"/>
          <w:noProof/>
          <w:szCs w:val="21"/>
        </w:rPr>
        <w:pict>
          <v:group id="_x0000_s1167" style="position:absolute;left:0;text-align:left;margin-left:315.6pt;margin-top:52.25pt;width:104.55pt;height:77.8pt;z-index:251674624" coordorigin="8097,9868" coordsize="2091,1556">
            <v:line id="Line 17" o:spid="_x0000_s1168" style="position:absolute;visibility:visible" from="8832,9868" to="8832,1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LrNcIAAADbAAAADwAAAGRycy9kb3ducmV2LnhtbESPQYvCMBSE78L+h/AWvNl0pYh0jSLC&#10;Qg96sLvo9dG8bYrNS22i1n9vBMHjMDPfMIvVYFtxpd43jhV8JSkI4srphmsFf78/kzkIH5A1to5J&#10;wZ08rJYfowXm2t14T9cy1CJC2OeowITQ5VL6ypBFn7iOOHr/rrcYouxrqXu8Rbht5TRNZ9Jiw3HB&#10;YEcbQ9WpvFgF2a4w+jhs/XafFgdqztnmXDqlxp/D+htEoCG8w692oRXMMn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LrNcIAAADbAAAADwAAAAAAAAAAAAAA&#10;AAChAgAAZHJzL2Rvd25yZXYueG1sUEsFBgAAAAAEAAQA+QAAAJADAAAAAA==&#10;" strokeweight="2.25pt"/>
            <v:line id="Line 18" o:spid="_x0000_s1169" style="position:absolute;visibility:visible" from="9462,9868" to="9462,1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5OrsEAAADbAAAADwAAAGRycy9kb3ducmV2LnhtbESPQYvCMBSE7wv+h/AEb2uquCLVKCII&#10;PejBruj10TybYvNSm6j1328EYY/DzHzDLFadrcWDWl85VjAaJiCIC6crLhUcf7ffMxA+IGusHZOC&#10;F3lYLXtfC0y1e/KBHnkoRYSwT1GBCaFJpfSFIYt+6Bri6F1cazFE2ZZSt/iMcFvLcZJMpcWK44LB&#10;hjaGimt+twom+8zoc7fzu0OSnai6TTa33Ck16HfrOYhAXfgPf9qZVjD9gfeX+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zk6uwQAAANsAAAAPAAAAAAAAAAAAAAAA&#10;AKECAABkcnMvZG93bnJldi54bWxQSwUGAAAAAAQABAD5AAAAjwMAAAAA&#10;" strokeweight="2.25pt"/>
            <v:line id="Line 19" o:spid="_x0000_s1170" style="position:absolute;visibility:visible" from="8097,10423" to="8832,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20" o:spid="_x0000_s1171" style="position:absolute;rotation:180;visibility:visible" from="9451,10423" to="10188,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OessQAAADbAAAADwAAAGRycy9kb3ducmV2LnhtbESPQWvCQBSE74X+h+UVvNVNFNKSuoqk&#10;BCIIUtuDvT2yr0lo9m3Irkn8964geBxm5htmtZlMKwbqXWNZQTyPQBCXVjdcKfj5zl/fQTiPrLG1&#10;TAou5GCzfn5aYartyF80HH0lAoRdigpq77tUSlfWZNDNbUccvD/bG/RB9pXUPY4Bblq5iKJEGmw4&#10;LNTYUVZT+X88GwXLHZmhOE2f++1vZg5xVcS5PCk1e5m2HyA8Tf4RvrcLrSB5g9uX8APk+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56yxAAAANsAAAAPAAAAAAAAAAAA&#10;AAAAAKECAABkcnMvZG93bnJldi54bWxQSwUGAAAAAAQABAD5AAAAkgMAAAAA&#10;">
              <v:stroke endarrow="block"/>
            </v:line>
            <v:rect id="Rectangle 21" o:spid="_x0000_s1172" style="position:absolute;left:8832;top:10180;width:63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PicIA&#10;AADbAAAADwAAAGRycy9kb3ducmV2LnhtbERPTWvCQBC9F/wPywheSt1UbNDoKiVY0J40eultyE6T&#10;0OxszGw1/ffdQ6HHx/tebwfXqhv10ng28DxNQBGX3jZcGbic354WoCQgW2w9k4EfEthuRg9rzKy/&#10;84luRahUDGHJ0EAdQpdpLWVNDmXqO+LIffreYYiwr7Tt8R7DXatnSZJqhw3Hhho7ymsqv4pvZwDd&#10;oZofrsv3Qi6yezk/5kf5yI2ZjIfXFahAQ/gX/7n31kAax8Yv8Q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o+JwgAAANsAAAAPAAAAAAAAAAAAAAAAAJgCAABkcnMvZG93&#10;bnJldi54bWxQSwUGAAAAAAQABAD1AAAAhwMAAAAA&#10;" strokeweight="2.25pt"/>
            <v:shape id="Text Box 22" o:spid="_x0000_s1173" type="#_x0000_t202" style="position:absolute;left:8832;top:10168;width:63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FlMQA&#10;AADbAAAADwAAAGRycy9kb3ducmV2LnhtbESPzW7CMBCE75V4B2uRuBWHHkIJGIT4EZU4VBAeYImX&#10;JBCvI9uF8PZ1pUocRzPzjWa26Ewj7uR8bVnBaJiAIC6srrlUcMq3758gfEDW2FgmBU/ysJj33maY&#10;afvgA92PoRQRwj5DBVUIbSalLyoy6Ie2JY7exTqDIUpXSu3wEeGmkR9JkkqDNceFCltaVVTcjj9G&#10;wZXOeblf7l3+PU7Xmx1ubuPrSalBv1tOQQTqwiv83/7SCtIJ/H2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ARZTEAAAA2wAAAA8AAAAAAAAAAAAAAAAAmAIAAGRycy9k&#10;b3ducmV2LnhtbFBLBQYAAAAABAAEAPUAAACJAwAAAAA=&#10;" strokeweight="2.25pt">
              <v:textbox>
                <w:txbxContent>
                  <w:p w:rsidR="00D51BB9" w:rsidRPr="00A809BB" w:rsidRDefault="00D51BB9" w:rsidP="00D51BB9">
                    <w:pPr>
                      <w:jc w:val="center"/>
                      <w:rPr>
                        <w:rFonts w:ascii="Times New Roman" w:hAnsi="Times New Roman"/>
                        <w:i/>
                        <w:szCs w:val="21"/>
                      </w:rPr>
                    </w:pPr>
                    <w:r w:rsidRPr="00A809BB">
                      <w:rPr>
                        <w:rFonts w:ascii="Times New Roman" w:hAnsi="Times New Roman"/>
                        <w:i/>
                        <w:szCs w:val="21"/>
                      </w:rPr>
                      <w:t>C</w:t>
                    </w:r>
                  </w:p>
                </w:txbxContent>
              </v:textbox>
            </v:shape>
            <v:line id="Line 23" o:spid="_x0000_s1174" style="position:absolute;visibility:visible" from="8832,10180" to="9462,1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shape id="Text Box 24" o:spid="_x0000_s1175" type="#_x0000_t202" style="position:absolute;left:8625;top:10956;width:105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D51BB9" w:rsidRPr="00A809BB" w:rsidRDefault="00D51BB9" w:rsidP="00D51BB9">
                    <w:pPr>
                      <w:rPr>
                        <w:rFonts w:ascii="Times New Roman" w:hAnsi="Times New Roman"/>
                        <w:i/>
                        <w:szCs w:val="21"/>
                      </w:rPr>
                    </w:pPr>
                    <w:r>
                      <w:rPr>
                        <w:rFonts w:ascii="Times New Roman" w:hAnsi="Times New Roman"/>
                        <w:i/>
                        <w:szCs w:val="21"/>
                      </w:rPr>
                      <w:t xml:space="preserve">A </w:t>
                    </w:r>
                    <w:r w:rsidRPr="00A809BB">
                      <w:rPr>
                        <w:rFonts w:ascii="Times New Roman" w:hAnsi="Times New Roman"/>
                        <w:i/>
                        <w:szCs w:val="21"/>
                      </w:rPr>
                      <w:t xml:space="preserve">   B</w:t>
                    </w:r>
                  </w:p>
                </w:txbxContent>
              </v:textbox>
            </v:shape>
            <w10:wrap type="square"/>
          </v:group>
        </w:pict>
      </w:r>
      <w:r w:rsidRPr="007E1733">
        <w:rPr>
          <w:rFonts w:ascii="Times New Roman" w:eastAsiaTheme="majorEastAsia" w:hAnsi="Times New Roman"/>
          <w:szCs w:val="21"/>
        </w:rPr>
        <w:t>8</w:t>
      </w:r>
      <w:r w:rsidRPr="007E1733">
        <w:rPr>
          <w:rFonts w:ascii="Times New Roman" w:eastAsiaTheme="majorEastAsia" w:hAnsiTheme="majorEastAsia"/>
          <w:szCs w:val="21"/>
        </w:rPr>
        <w:t>、如图所示，两块轻质竖直板</w:t>
      </w:r>
      <w:r w:rsidRPr="007E1733">
        <w:rPr>
          <w:rFonts w:ascii="Times New Roman" w:eastAsiaTheme="majorEastAsia" w:hAnsi="Times New Roman"/>
          <w:i/>
          <w:szCs w:val="21"/>
        </w:rPr>
        <w:t>AB</w:t>
      </w:r>
      <w:r w:rsidRPr="007E1733">
        <w:rPr>
          <w:rFonts w:ascii="Times New Roman" w:eastAsiaTheme="majorEastAsia" w:hAnsiTheme="majorEastAsia"/>
          <w:szCs w:val="21"/>
        </w:rPr>
        <w:t>之间夹着一块重为</w:t>
      </w:r>
      <w:r w:rsidRPr="007E1733">
        <w:rPr>
          <w:rFonts w:ascii="Times New Roman" w:eastAsiaTheme="majorEastAsia" w:hAnsi="Times New Roman"/>
          <w:szCs w:val="21"/>
        </w:rPr>
        <w:t>6N</w:t>
      </w:r>
      <w:r w:rsidRPr="007E1733">
        <w:rPr>
          <w:rFonts w:ascii="Times New Roman" w:eastAsiaTheme="majorEastAsia" w:hAnsiTheme="majorEastAsia"/>
          <w:szCs w:val="21"/>
        </w:rPr>
        <w:t>的长方体物块</w:t>
      </w:r>
      <w:r w:rsidRPr="007E1733">
        <w:rPr>
          <w:rFonts w:ascii="Times New Roman" w:eastAsiaTheme="majorEastAsia" w:hAnsi="Times New Roman"/>
          <w:i/>
          <w:szCs w:val="21"/>
        </w:rPr>
        <w:t>C</w:t>
      </w:r>
      <w:r w:rsidRPr="007E1733">
        <w:rPr>
          <w:rFonts w:ascii="Times New Roman" w:eastAsiaTheme="majorEastAsia" w:hAnsiTheme="majorEastAsia"/>
          <w:szCs w:val="21"/>
        </w:rPr>
        <w:t>，此时</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对</w:t>
      </w:r>
      <w:r w:rsidRPr="007E1733">
        <w:rPr>
          <w:rFonts w:ascii="Times New Roman" w:eastAsiaTheme="majorEastAsia" w:hAnsi="Times New Roman"/>
          <w:i/>
          <w:szCs w:val="21"/>
        </w:rPr>
        <w:t>C</w:t>
      </w:r>
      <w:r w:rsidRPr="007E1733">
        <w:rPr>
          <w:rFonts w:ascii="Times New Roman" w:eastAsiaTheme="majorEastAsia" w:hAnsiTheme="majorEastAsia"/>
          <w:szCs w:val="21"/>
        </w:rPr>
        <w:t>的压力大小均为</w:t>
      </w:r>
      <w:r w:rsidRPr="007E1733">
        <w:rPr>
          <w:rFonts w:ascii="Times New Roman" w:eastAsiaTheme="majorEastAsia" w:hAnsi="Times New Roman"/>
          <w:szCs w:val="21"/>
        </w:rPr>
        <w:t>10N</w:t>
      </w:r>
      <w:r w:rsidRPr="007E1733">
        <w:rPr>
          <w:rFonts w:ascii="Times New Roman" w:eastAsiaTheme="majorEastAsia" w:hAnsiTheme="majorEastAsia"/>
          <w:szCs w:val="21"/>
        </w:rPr>
        <w:t>，若</w:t>
      </w:r>
      <w:r w:rsidRPr="007E1733">
        <w:rPr>
          <w:rFonts w:ascii="Times New Roman" w:eastAsiaTheme="majorEastAsia" w:hAnsi="Times New Roman"/>
          <w:i/>
          <w:szCs w:val="21"/>
        </w:rPr>
        <w:t>C</w:t>
      </w:r>
      <w:r w:rsidRPr="007E1733">
        <w:rPr>
          <w:rFonts w:ascii="Times New Roman" w:eastAsiaTheme="majorEastAsia" w:hAnsiTheme="majorEastAsia"/>
          <w:szCs w:val="21"/>
        </w:rPr>
        <w:t>与</w:t>
      </w:r>
      <w:r w:rsidRPr="007E1733">
        <w:rPr>
          <w:rFonts w:ascii="Times New Roman" w:eastAsiaTheme="majorEastAsia" w:hAnsi="Times New Roman"/>
          <w:i/>
          <w:szCs w:val="21"/>
        </w:rPr>
        <w:t>A</w:t>
      </w:r>
      <w:r w:rsidRPr="007E1733">
        <w:rPr>
          <w:rFonts w:ascii="Times New Roman" w:eastAsiaTheme="majorEastAsia" w:hAnsiTheme="majorEastAsia"/>
          <w:szCs w:val="21"/>
        </w:rPr>
        <w:t>、</w:t>
      </w:r>
      <w:r w:rsidRPr="007E1733">
        <w:rPr>
          <w:rFonts w:ascii="Times New Roman" w:eastAsiaTheme="majorEastAsia" w:hAnsi="Times New Roman"/>
          <w:i/>
          <w:szCs w:val="21"/>
        </w:rPr>
        <w:t>B</w:t>
      </w:r>
      <w:r w:rsidRPr="007E1733">
        <w:rPr>
          <w:rFonts w:ascii="Times New Roman" w:eastAsiaTheme="majorEastAsia" w:hAnsiTheme="majorEastAsia"/>
          <w:szCs w:val="21"/>
        </w:rPr>
        <w:t>之间的滑动摩擦系数均为</w:t>
      </w:r>
      <w:r w:rsidRPr="007E1733">
        <w:rPr>
          <w:rFonts w:ascii="Times New Roman" w:eastAsiaTheme="majorEastAsia" w:hAnsi="Times New Roman"/>
          <w:i/>
          <w:szCs w:val="21"/>
        </w:rPr>
        <w:t>μ</w:t>
      </w:r>
      <w:r>
        <w:rPr>
          <w:rFonts w:ascii="Times New Roman" w:eastAsiaTheme="majorEastAsia" w:hAnsi="Times New Roman"/>
          <w:szCs w:val="21"/>
        </w:rPr>
        <w:t>＝</w:t>
      </w:r>
      <w:r w:rsidRPr="007E1733">
        <w:rPr>
          <w:rFonts w:ascii="Times New Roman" w:eastAsiaTheme="majorEastAsia" w:hAnsi="Times New Roman"/>
          <w:szCs w:val="21"/>
        </w:rPr>
        <w:t>0.4</w:t>
      </w:r>
      <w:r w:rsidRPr="007E1733">
        <w:rPr>
          <w:rFonts w:ascii="Times New Roman" w:eastAsiaTheme="majorEastAsia" w:hAnsiTheme="majorEastAsia"/>
          <w:szCs w:val="21"/>
        </w:rPr>
        <w:t>，求下列各情况下需对</w:t>
      </w:r>
      <w:r w:rsidRPr="007E1733">
        <w:rPr>
          <w:rFonts w:ascii="Times New Roman" w:eastAsiaTheme="majorEastAsia" w:hAnsi="Times New Roman"/>
          <w:i/>
          <w:szCs w:val="21"/>
        </w:rPr>
        <w:t>C</w:t>
      </w:r>
      <w:r w:rsidRPr="007E1733">
        <w:rPr>
          <w:rFonts w:ascii="Times New Roman" w:eastAsiaTheme="majorEastAsia" w:hAnsiTheme="majorEastAsia"/>
          <w:szCs w:val="21"/>
        </w:rPr>
        <w:t>施加的外力</w:t>
      </w:r>
      <w:r w:rsidRPr="007E1733">
        <w:rPr>
          <w:rFonts w:ascii="Times New Roman" w:eastAsiaTheme="majorEastAsia" w:hAnsi="Times New Roman"/>
          <w:i/>
          <w:szCs w:val="21"/>
        </w:rPr>
        <w:t>F</w:t>
      </w:r>
      <w:r w:rsidRPr="007E1733">
        <w:rPr>
          <w:rFonts w:ascii="Times New Roman" w:eastAsiaTheme="majorEastAsia" w:hAnsiTheme="majorEastAsia"/>
          <w:szCs w:val="21"/>
        </w:rPr>
        <w:t>的大小。</w:t>
      </w:r>
    </w:p>
    <w:p w:rsidR="00D51BB9" w:rsidRPr="007E1733" w:rsidRDefault="00D51BB9" w:rsidP="00D51BB9">
      <w:pPr>
        <w:spacing w:line="276" w:lineRule="auto"/>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1</w:t>
      </w:r>
      <w:r w:rsidRPr="007E1733">
        <w:rPr>
          <w:rFonts w:ascii="Times New Roman" w:eastAsiaTheme="majorEastAsia" w:hAnsiTheme="majorEastAsia"/>
          <w:szCs w:val="21"/>
        </w:rPr>
        <w:t>）</w:t>
      </w:r>
      <w:r w:rsidRPr="007E1733">
        <w:rPr>
          <w:rFonts w:ascii="Times New Roman" w:eastAsiaTheme="majorEastAsia" w:hAnsi="Times New Roman"/>
          <w:i/>
          <w:szCs w:val="21"/>
        </w:rPr>
        <w:t>C</w:t>
      </w:r>
      <w:r w:rsidRPr="007E1733">
        <w:rPr>
          <w:rFonts w:ascii="Times New Roman" w:eastAsiaTheme="majorEastAsia" w:hAnsiTheme="majorEastAsia"/>
          <w:szCs w:val="21"/>
        </w:rPr>
        <w:t>从两板间匀速向上抽出；</w:t>
      </w:r>
    </w:p>
    <w:p w:rsidR="00D51BB9" w:rsidRPr="007E1733" w:rsidRDefault="00D51BB9" w:rsidP="00D51BB9">
      <w:pPr>
        <w:spacing w:line="276" w:lineRule="auto"/>
        <w:rPr>
          <w:rFonts w:ascii="Times New Roman" w:eastAsiaTheme="majorEastAsia" w:hAnsi="Times New Roman"/>
          <w:szCs w:val="21"/>
        </w:rPr>
      </w:pPr>
      <w:r w:rsidRPr="007E1733">
        <w:rPr>
          <w:rFonts w:ascii="Times New Roman" w:eastAsiaTheme="majorEastAsia" w:hAnsiTheme="majorEastAsia"/>
          <w:szCs w:val="21"/>
        </w:rPr>
        <w:t>（</w:t>
      </w:r>
      <w:r w:rsidRPr="007E1733">
        <w:rPr>
          <w:rFonts w:ascii="Times New Roman" w:eastAsiaTheme="majorEastAsia" w:hAnsi="Times New Roman"/>
          <w:szCs w:val="21"/>
        </w:rPr>
        <w:t>2</w:t>
      </w:r>
      <w:r w:rsidRPr="007E1733">
        <w:rPr>
          <w:rFonts w:ascii="Times New Roman" w:eastAsiaTheme="majorEastAsia" w:hAnsiTheme="majorEastAsia"/>
          <w:szCs w:val="21"/>
        </w:rPr>
        <w:t>）</w:t>
      </w:r>
      <w:r w:rsidRPr="007E1733">
        <w:rPr>
          <w:rFonts w:ascii="Times New Roman" w:eastAsiaTheme="majorEastAsia" w:hAnsi="Times New Roman"/>
          <w:i/>
          <w:szCs w:val="21"/>
        </w:rPr>
        <w:t>C</w:t>
      </w:r>
      <w:r w:rsidRPr="007E1733">
        <w:rPr>
          <w:rFonts w:ascii="Times New Roman" w:eastAsiaTheme="majorEastAsia" w:hAnsiTheme="majorEastAsia"/>
          <w:szCs w:val="21"/>
        </w:rPr>
        <w:t>从两板间匀速向下抽出；</w:t>
      </w:r>
      <w:bookmarkStart w:id="1" w:name="_GoBack"/>
      <w:bookmarkEnd w:id="1"/>
    </w:p>
    <w:p w:rsidR="00D51BB9" w:rsidRPr="007E1733" w:rsidRDefault="00D51BB9" w:rsidP="00D51BB9">
      <w:pPr>
        <w:autoSpaceDN w:val="0"/>
        <w:spacing w:line="276" w:lineRule="auto"/>
        <w:jc w:val="left"/>
        <w:rPr>
          <w:rFonts w:ascii="Times New Roman" w:eastAsiaTheme="majorEastAsia" w:hAnsi="Times New Roman"/>
          <w:color w:val="FF0000"/>
          <w:szCs w:val="21"/>
        </w:rPr>
      </w:pPr>
      <w:r w:rsidRPr="007E1733">
        <w:rPr>
          <w:rFonts w:ascii="Times New Roman" w:eastAsiaTheme="majorEastAsia" w:hAnsiTheme="majorEastAsia"/>
          <w:color w:val="FF0000"/>
          <w:szCs w:val="21"/>
        </w:rPr>
        <w:t>【难度】</w:t>
      </w:r>
      <w:r w:rsidRPr="007E1733">
        <w:rPr>
          <w:rFonts w:asciiTheme="majorEastAsia" w:eastAsiaTheme="majorEastAsia" w:hAnsiTheme="majorEastAsia"/>
          <w:color w:val="FF0000"/>
          <w:szCs w:val="21"/>
        </w:rPr>
        <w:t>★★★</w:t>
      </w:r>
    </w:p>
    <w:p w:rsidR="00D51BB9" w:rsidRPr="007E1733" w:rsidRDefault="00D51BB9" w:rsidP="00D51BB9">
      <w:pPr>
        <w:spacing w:line="276" w:lineRule="auto"/>
        <w:jc w:val="left"/>
        <w:rPr>
          <w:rFonts w:ascii="Times New Roman" w:eastAsiaTheme="majorEastAsia" w:hAnsi="Times New Roman"/>
          <w:szCs w:val="21"/>
        </w:rPr>
      </w:pPr>
      <w:r w:rsidRPr="007E1733">
        <w:rPr>
          <w:rFonts w:ascii="Times New Roman" w:eastAsiaTheme="majorEastAsia" w:hAnsiTheme="majorEastAsia"/>
          <w:color w:val="FF0000"/>
          <w:szCs w:val="21"/>
        </w:rPr>
        <w:t>【答案】</w:t>
      </w:r>
      <w:r w:rsidRPr="007E1733">
        <w:rPr>
          <w:rFonts w:ascii="Times New Roman" w:eastAsiaTheme="majorEastAsia" w:hAnsi="Times New Roman"/>
          <w:color w:val="FF0000"/>
          <w:szCs w:val="21"/>
        </w:rPr>
        <w:t>14N</w:t>
      </w:r>
      <w:r w:rsidRPr="007E1733">
        <w:rPr>
          <w:rFonts w:ascii="Times New Roman" w:eastAsiaTheme="majorEastAsia" w:hAnsiTheme="majorEastAsia"/>
          <w:color w:val="FF0000"/>
          <w:szCs w:val="21"/>
        </w:rPr>
        <w:t>，</w:t>
      </w:r>
      <w:r w:rsidRPr="007E1733">
        <w:rPr>
          <w:rFonts w:ascii="Times New Roman" w:eastAsiaTheme="majorEastAsia" w:hAnsi="Times New Roman"/>
          <w:color w:val="FF0000"/>
          <w:szCs w:val="21"/>
        </w:rPr>
        <w:t>2N</w:t>
      </w: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szCs w:val="21"/>
        </w:rPr>
      </w:pPr>
    </w:p>
    <w:p w:rsidR="00D51BB9" w:rsidRPr="007E1733" w:rsidRDefault="00D51BB9" w:rsidP="00D51BB9">
      <w:pPr>
        <w:spacing w:line="276" w:lineRule="auto"/>
        <w:jc w:val="left"/>
        <w:rPr>
          <w:rFonts w:ascii="Times New Roman" w:eastAsiaTheme="majorEastAsia" w:hAnsi="Times New Roman"/>
        </w:rPr>
      </w:pPr>
    </w:p>
    <w:p w:rsidR="00D51BB9" w:rsidRDefault="00D51BB9" w:rsidP="00381701">
      <w:pPr>
        <w:spacing w:line="276" w:lineRule="auto"/>
        <w:rPr>
          <w:rFonts w:ascii="Times New Roman" w:hAnsi="Times New Roman" w:cs="Times New Roman" w:hint="eastAsia"/>
          <w:szCs w:val="21"/>
        </w:rPr>
      </w:pPr>
    </w:p>
    <w:p w:rsidR="00D51BB9" w:rsidRDefault="00D51BB9" w:rsidP="00381701">
      <w:pPr>
        <w:spacing w:line="276" w:lineRule="auto"/>
        <w:rPr>
          <w:rFonts w:ascii="Times New Roman" w:hAnsi="Times New Roman" w:cs="Times New Roman" w:hint="eastAsia"/>
          <w:szCs w:val="21"/>
        </w:rPr>
      </w:pPr>
    </w:p>
    <w:p w:rsidR="00D51BB9" w:rsidRDefault="00D51BB9" w:rsidP="00381701">
      <w:pPr>
        <w:spacing w:line="276" w:lineRule="auto"/>
        <w:rPr>
          <w:rFonts w:ascii="Times New Roman" w:hAnsi="Times New Roman" w:cs="Times New Roman" w:hint="eastAsia"/>
          <w:szCs w:val="21"/>
        </w:rPr>
      </w:pPr>
    </w:p>
    <w:p w:rsidR="00D51BB9" w:rsidRPr="0021072D" w:rsidRDefault="00D51BB9" w:rsidP="00381701">
      <w:pPr>
        <w:spacing w:line="276" w:lineRule="auto"/>
        <w:rPr>
          <w:rFonts w:ascii="Times New Roman" w:hAnsi="Times New Roman" w:cs="Times New Roman"/>
          <w:szCs w:val="21"/>
        </w:rPr>
      </w:pPr>
    </w:p>
    <w:sectPr w:rsidR="00D51BB9" w:rsidRPr="0021072D" w:rsidSect="008B2811">
      <w:headerReference w:type="default" r:id="rId35"/>
      <w:footerReference w:type="default" r:id="rId36"/>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3A2" w:rsidRDefault="00EC13A2" w:rsidP="00AA5D1F">
      <w:r>
        <w:separator/>
      </w:r>
    </w:p>
  </w:endnote>
  <w:endnote w:type="continuationSeparator" w:id="1">
    <w:p w:rsidR="00EC13A2" w:rsidRDefault="00EC13A2"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38215B" w:rsidRDefault="00C1207B">
            <w:pPr>
              <w:pStyle w:val="a5"/>
              <w:jc w:val="right"/>
            </w:pPr>
            <w:r>
              <w:rPr>
                <w:noProof/>
              </w:rPr>
              <w:pict>
                <v:shapetype id="_x0000_t202" coordsize="21600,21600" o:spt="202" path="m,l,21600r21600,l21600,xe">
                  <v:stroke joinstyle="miter"/>
                  <v:path gradientshapeok="t" o:connecttype="rect"/>
                </v:shapetype>
                <v:shape id="文本框 6" o:spid="_x0000_s4098"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38215B" w:rsidRPr="009673E9" w:rsidRDefault="00D51BB9" w:rsidP="00481651">
                        <w:pPr>
                          <w:rPr>
                            <w:rFonts w:ascii="黑体" w:eastAsia="黑体" w:hAnsi="黑体"/>
                          </w:rPr>
                        </w:pPr>
                        <w:r>
                          <w:rPr>
                            <w:rFonts w:ascii="黑体" w:eastAsia="黑体" w:hAnsi="黑体" w:hint="eastAsia"/>
                          </w:rPr>
                          <w:t>生活中常见的力（二）</w:t>
                        </w:r>
                        <w:r w:rsidR="0038215B">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4097"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38215B" w:rsidRPr="009673E9" w:rsidRDefault="0038215B" w:rsidP="00481651">
                        <w:pPr>
                          <w:rPr>
                            <w:rFonts w:ascii="黑体" w:eastAsia="黑体" w:hAnsi="黑体"/>
                          </w:rPr>
                        </w:pPr>
                        <w:r>
                          <w:rPr>
                            <w:rFonts w:ascii="黑体" w:eastAsia="黑体" w:hAnsi="黑体" w:hint="eastAsia"/>
                          </w:rPr>
                          <w:t>高</w:t>
                        </w:r>
                        <w:r w:rsidR="00C22495">
                          <w:rPr>
                            <w:rFonts w:ascii="黑体" w:eastAsia="黑体" w:hAnsi="黑体" w:hint="eastAsia"/>
                          </w:rPr>
                          <w:t>一</w:t>
                        </w:r>
                        <w:r>
                          <w:rPr>
                            <w:rFonts w:ascii="黑体" w:eastAsia="黑体" w:hAnsi="黑体" w:hint="eastAsia"/>
                          </w:rPr>
                          <w:t>物理</w:t>
                        </w:r>
                        <w:r w:rsidR="00DD5C15">
                          <w:rPr>
                            <w:rFonts w:ascii="黑体" w:eastAsia="黑体" w:hAnsi="黑体" w:hint="eastAsia"/>
                          </w:rPr>
                          <w:t>暑假</w:t>
                        </w:r>
                        <w:r>
                          <w:rPr>
                            <w:rFonts w:ascii="黑体" w:eastAsia="黑体" w:hAnsi="黑体" w:hint="eastAsia"/>
                          </w:rPr>
                          <w:t>班</w:t>
                        </w:r>
                        <w:r w:rsidRPr="009673E9">
                          <w:rPr>
                            <w:rFonts w:ascii="黑体" w:eastAsia="黑体" w:hAnsi="黑体" w:hint="eastAsia"/>
                          </w:rPr>
                          <w:t>课程</w:t>
                        </w:r>
                      </w:p>
                    </w:txbxContent>
                  </v:textbox>
                </v:shape>
              </w:pict>
            </w:r>
            <w:r>
              <w:rPr>
                <w:b/>
                <w:bCs/>
                <w:sz w:val="24"/>
                <w:szCs w:val="24"/>
              </w:rPr>
              <w:fldChar w:fldCharType="begin"/>
            </w:r>
            <w:r w:rsidR="0038215B">
              <w:rPr>
                <w:b/>
                <w:bCs/>
              </w:rPr>
              <w:instrText>PAGE</w:instrText>
            </w:r>
            <w:r>
              <w:rPr>
                <w:b/>
                <w:bCs/>
                <w:sz w:val="24"/>
                <w:szCs w:val="24"/>
              </w:rPr>
              <w:fldChar w:fldCharType="separate"/>
            </w:r>
            <w:r w:rsidR="00D51BB9">
              <w:rPr>
                <w:b/>
                <w:bCs/>
                <w:noProof/>
              </w:rPr>
              <w:t>1</w:t>
            </w:r>
            <w:r>
              <w:rPr>
                <w:b/>
                <w:bCs/>
                <w:sz w:val="24"/>
                <w:szCs w:val="24"/>
              </w:rPr>
              <w:fldChar w:fldCharType="end"/>
            </w:r>
            <w:r w:rsidR="0038215B">
              <w:rPr>
                <w:lang w:val="zh-CN"/>
              </w:rPr>
              <w:t xml:space="preserve"> / </w:t>
            </w:r>
            <w:r>
              <w:rPr>
                <w:b/>
                <w:bCs/>
                <w:sz w:val="24"/>
                <w:szCs w:val="24"/>
              </w:rPr>
              <w:fldChar w:fldCharType="begin"/>
            </w:r>
            <w:r w:rsidR="0038215B">
              <w:rPr>
                <w:b/>
                <w:bCs/>
              </w:rPr>
              <w:instrText>NUMPAGES</w:instrText>
            </w:r>
            <w:r>
              <w:rPr>
                <w:b/>
                <w:bCs/>
                <w:sz w:val="24"/>
                <w:szCs w:val="24"/>
              </w:rPr>
              <w:fldChar w:fldCharType="separate"/>
            </w:r>
            <w:r w:rsidR="00D51BB9">
              <w:rPr>
                <w:b/>
                <w:bCs/>
                <w:noProof/>
              </w:rPr>
              <w:t>12</w:t>
            </w:r>
            <w:r>
              <w:rPr>
                <w:b/>
                <w:bCs/>
                <w:sz w:val="24"/>
                <w:szCs w:val="24"/>
              </w:rPr>
              <w:fldChar w:fldCharType="end"/>
            </w:r>
          </w:p>
        </w:sdtContent>
      </w:sdt>
    </w:sdtContent>
  </w:sdt>
  <w:p w:rsidR="0038215B" w:rsidRPr="00906B73" w:rsidRDefault="0038215B"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3A2" w:rsidRDefault="00EC13A2" w:rsidP="00AA5D1F">
      <w:r>
        <w:separator/>
      </w:r>
    </w:p>
  </w:footnote>
  <w:footnote w:type="continuationSeparator" w:id="1">
    <w:p w:rsidR="00EC13A2" w:rsidRDefault="00EC13A2"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15B" w:rsidRPr="00691353" w:rsidRDefault="0038215B"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C1207B" w:rsidRPr="00C1207B">
      <w:rPr>
        <w:noProof/>
      </w:rPr>
      <w:pict>
        <v:shapetype id="_x0000_t202" coordsize="21600,21600" o:spt="202" path="m,l,21600r21600,l21600,xe">
          <v:stroke joinstyle="miter"/>
          <v:path gradientshapeok="t" o:connecttype="rect"/>
        </v:shapetype>
        <v:shape id="文本框 4" o:spid="_x0000_s4100"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38215B" w:rsidRPr="009673E9" w:rsidRDefault="0038215B"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C1207B" w:rsidRPr="00C1207B">
      <w:rPr>
        <w:noProof/>
        <w:color w:val="595959"/>
      </w:rPr>
      <w:pict>
        <v:line id="直接连接符 1" o:spid="_x0000_s4099"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1AC73EB"/>
    <w:multiLevelType w:val="hybridMultilevel"/>
    <w:tmpl w:val="1278F958"/>
    <w:lvl w:ilvl="0" w:tplc="503A1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307225E"/>
    <w:multiLevelType w:val="hybridMultilevel"/>
    <w:tmpl w:val="910628F4"/>
    <w:lvl w:ilvl="0" w:tplc="6C8236DA">
      <w:start w:val="1"/>
      <w:numFmt w:val="decimal"/>
      <w:lvlText w:val="【例%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9">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0">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0"/>
  </w:num>
  <w:num w:numId="6">
    <w:abstractNumId w:val="3"/>
  </w:num>
  <w:num w:numId="7">
    <w:abstractNumId w:val="0"/>
  </w:num>
  <w:num w:numId="8">
    <w:abstractNumId w:val="2"/>
  </w:num>
  <w:num w:numId="9">
    <w:abstractNumId w:val="1"/>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2"/>
  <w:characterSpacingControl w:val="compressPunctuation"/>
  <w:hdrShapeDefaults>
    <o:shapedefaults v:ext="edit" spidmax="64514"/>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58AF"/>
    <w:rsid w:val="00042BAA"/>
    <w:rsid w:val="00051A2D"/>
    <w:rsid w:val="00075070"/>
    <w:rsid w:val="00084EFD"/>
    <w:rsid w:val="000A26CC"/>
    <w:rsid w:val="000A7AE1"/>
    <w:rsid w:val="000B2A15"/>
    <w:rsid w:val="000B5DFC"/>
    <w:rsid w:val="000B62BD"/>
    <w:rsid w:val="000C01D5"/>
    <w:rsid w:val="000D3194"/>
    <w:rsid w:val="00102F8B"/>
    <w:rsid w:val="0012141C"/>
    <w:rsid w:val="00125E6A"/>
    <w:rsid w:val="00135804"/>
    <w:rsid w:val="0014059B"/>
    <w:rsid w:val="0014298B"/>
    <w:rsid w:val="00145B60"/>
    <w:rsid w:val="00151F60"/>
    <w:rsid w:val="001628EB"/>
    <w:rsid w:val="001904FB"/>
    <w:rsid w:val="001924B0"/>
    <w:rsid w:val="001972E2"/>
    <w:rsid w:val="001F2BCF"/>
    <w:rsid w:val="0021072D"/>
    <w:rsid w:val="00222F5B"/>
    <w:rsid w:val="00225569"/>
    <w:rsid w:val="002276A5"/>
    <w:rsid w:val="002324D6"/>
    <w:rsid w:val="0027548D"/>
    <w:rsid w:val="002A11C0"/>
    <w:rsid w:val="002D002A"/>
    <w:rsid w:val="002E450D"/>
    <w:rsid w:val="002F46A6"/>
    <w:rsid w:val="0031036E"/>
    <w:rsid w:val="0032246F"/>
    <w:rsid w:val="00345CA7"/>
    <w:rsid w:val="00355CFE"/>
    <w:rsid w:val="003674E1"/>
    <w:rsid w:val="003758AC"/>
    <w:rsid w:val="00375E79"/>
    <w:rsid w:val="00381701"/>
    <w:rsid w:val="0038215B"/>
    <w:rsid w:val="00385F9A"/>
    <w:rsid w:val="003A47C0"/>
    <w:rsid w:val="003A776C"/>
    <w:rsid w:val="003B11BA"/>
    <w:rsid w:val="00401B21"/>
    <w:rsid w:val="0044581A"/>
    <w:rsid w:val="004548EB"/>
    <w:rsid w:val="00457195"/>
    <w:rsid w:val="00473633"/>
    <w:rsid w:val="00481651"/>
    <w:rsid w:val="00481D42"/>
    <w:rsid w:val="00492418"/>
    <w:rsid w:val="004A1568"/>
    <w:rsid w:val="004B1BF0"/>
    <w:rsid w:val="004D1287"/>
    <w:rsid w:val="004D68BB"/>
    <w:rsid w:val="004D6CE4"/>
    <w:rsid w:val="004F3C72"/>
    <w:rsid w:val="00502999"/>
    <w:rsid w:val="00507DF3"/>
    <w:rsid w:val="00541C84"/>
    <w:rsid w:val="00551CCE"/>
    <w:rsid w:val="005665C5"/>
    <w:rsid w:val="00573101"/>
    <w:rsid w:val="00576312"/>
    <w:rsid w:val="005835DE"/>
    <w:rsid w:val="005D47EC"/>
    <w:rsid w:val="005E12B7"/>
    <w:rsid w:val="00604145"/>
    <w:rsid w:val="0063160E"/>
    <w:rsid w:val="00633AF2"/>
    <w:rsid w:val="00687BED"/>
    <w:rsid w:val="00691353"/>
    <w:rsid w:val="006A3E8E"/>
    <w:rsid w:val="006B7B46"/>
    <w:rsid w:val="006C1647"/>
    <w:rsid w:val="006D6E93"/>
    <w:rsid w:val="006E1FD1"/>
    <w:rsid w:val="0077402A"/>
    <w:rsid w:val="0078207D"/>
    <w:rsid w:val="00786F2E"/>
    <w:rsid w:val="007A107E"/>
    <w:rsid w:val="007B0633"/>
    <w:rsid w:val="007E1442"/>
    <w:rsid w:val="007E6049"/>
    <w:rsid w:val="007F29DC"/>
    <w:rsid w:val="00814E2D"/>
    <w:rsid w:val="00835628"/>
    <w:rsid w:val="00850C16"/>
    <w:rsid w:val="008852AA"/>
    <w:rsid w:val="008928DC"/>
    <w:rsid w:val="008B2811"/>
    <w:rsid w:val="008D1062"/>
    <w:rsid w:val="00906B73"/>
    <w:rsid w:val="00916E95"/>
    <w:rsid w:val="00922C20"/>
    <w:rsid w:val="00923133"/>
    <w:rsid w:val="0094201F"/>
    <w:rsid w:val="009673E9"/>
    <w:rsid w:val="00977E13"/>
    <w:rsid w:val="009D3B96"/>
    <w:rsid w:val="009D3EF2"/>
    <w:rsid w:val="009D6690"/>
    <w:rsid w:val="009E6202"/>
    <w:rsid w:val="00A007BE"/>
    <w:rsid w:val="00A073EC"/>
    <w:rsid w:val="00A50B8B"/>
    <w:rsid w:val="00A75C39"/>
    <w:rsid w:val="00A81ABE"/>
    <w:rsid w:val="00A81D7D"/>
    <w:rsid w:val="00A86E7C"/>
    <w:rsid w:val="00A92E55"/>
    <w:rsid w:val="00A93602"/>
    <w:rsid w:val="00AA5D1F"/>
    <w:rsid w:val="00AB64F6"/>
    <w:rsid w:val="00AE0FC3"/>
    <w:rsid w:val="00AE5C28"/>
    <w:rsid w:val="00AE77BF"/>
    <w:rsid w:val="00AF634E"/>
    <w:rsid w:val="00B45815"/>
    <w:rsid w:val="00B54C67"/>
    <w:rsid w:val="00B60881"/>
    <w:rsid w:val="00B8740F"/>
    <w:rsid w:val="00B87DBA"/>
    <w:rsid w:val="00B92C2D"/>
    <w:rsid w:val="00B95720"/>
    <w:rsid w:val="00BB0255"/>
    <w:rsid w:val="00BB5312"/>
    <w:rsid w:val="00BD3E4B"/>
    <w:rsid w:val="00BE3F4B"/>
    <w:rsid w:val="00BE4662"/>
    <w:rsid w:val="00C1207B"/>
    <w:rsid w:val="00C22495"/>
    <w:rsid w:val="00C2435C"/>
    <w:rsid w:val="00C82FD6"/>
    <w:rsid w:val="00C925A8"/>
    <w:rsid w:val="00CC0131"/>
    <w:rsid w:val="00CD1B2C"/>
    <w:rsid w:val="00CD23A2"/>
    <w:rsid w:val="00D2058B"/>
    <w:rsid w:val="00D26C31"/>
    <w:rsid w:val="00D4327A"/>
    <w:rsid w:val="00D43935"/>
    <w:rsid w:val="00D51BB9"/>
    <w:rsid w:val="00D64ED9"/>
    <w:rsid w:val="00D73641"/>
    <w:rsid w:val="00DA66CB"/>
    <w:rsid w:val="00DD5C15"/>
    <w:rsid w:val="00DF076C"/>
    <w:rsid w:val="00DF0D93"/>
    <w:rsid w:val="00E0418A"/>
    <w:rsid w:val="00E127D5"/>
    <w:rsid w:val="00E13241"/>
    <w:rsid w:val="00E22BE8"/>
    <w:rsid w:val="00E32403"/>
    <w:rsid w:val="00E3293E"/>
    <w:rsid w:val="00E67FF6"/>
    <w:rsid w:val="00E91FB0"/>
    <w:rsid w:val="00EB0570"/>
    <w:rsid w:val="00EC13A2"/>
    <w:rsid w:val="00ED5B30"/>
    <w:rsid w:val="00EE1D65"/>
    <w:rsid w:val="00F05F30"/>
    <w:rsid w:val="00F202DF"/>
    <w:rsid w:val="00F238D4"/>
    <w:rsid w:val="00F30354"/>
    <w:rsid w:val="00F636C1"/>
    <w:rsid w:val="00F63A2D"/>
    <w:rsid w:val="00F70A3D"/>
    <w:rsid w:val="00F80ADC"/>
    <w:rsid w:val="00F9166D"/>
    <w:rsid w:val="00FA02E7"/>
    <w:rsid w:val="00FC71F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annotation reference"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qFormat/>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qFormat/>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qFormat/>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qFormat/>
    <w:rsid w:val="00A75C39"/>
    <w:rPr>
      <w:rFonts w:asciiTheme="majorHAnsi" w:eastAsia="宋体" w:hAnsiTheme="majorHAnsi" w:cstheme="majorBidi"/>
      <w:b/>
      <w:bCs/>
      <w:sz w:val="32"/>
      <w:szCs w:val="32"/>
    </w:rPr>
  </w:style>
  <w:style w:type="character" w:styleId="a8">
    <w:name w:val="annotation reference"/>
    <w:uiPriority w:val="99"/>
    <w:qFormat/>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qFormat/>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character" w:customStyle="1" w:styleId="Char10">
    <w:name w:val="纯文本 Char1"/>
    <w:basedOn w:val="a0"/>
    <w:uiPriority w:val="99"/>
    <w:semiHidden/>
    <w:rsid w:val="00D51BB9"/>
    <w:rPr>
      <w:rFonts w:ascii="宋体" w:eastAsia="宋体" w:hAnsi="Courier New" w:cs="Courier New"/>
      <w:szCs w:val="21"/>
    </w:rPr>
  </w:style>
  <w:style w:type="character" w:customStyle="1" w:styleId="Char11">
    <w:name w:val="标题 Char1"/>
    <w:basedOn w:val="a0"/>
    <w:uiPriority w:val="10"/>
    <w:rsid w:val="00D51BB9"/>
    <w:rPr>
      <w:rFonts w:asciiTheme="majorHAnsi" w:eastAsia="宋体" w:hAnsiTheme="majorHAnsi" w:cstheme="majorBidi"/>
      <w:b/>
      <w:bCs/>
      <w:sz w:val="32"/>
      <w:szCs w:val="32"/>
    </w:rPr>
  </w:style>
  <w:style w:type="paragraph" w:customStyle="1" w:styleId="10">
    <w:name w:val="普通(网站)1"/>
    <w:basedOn w:val="a"/>
    <w:rsid w:val="00D51BB9"/>
    <w:pPr>
      <w:widowControl/>
      <w:spacing w:before="100" w:beforeAutospacing="1" w:after="100" w:afterAutospacing="1"/>
      <w:jc w:val="left"/>
    </w:pPr>
    <w:rPr>
      <w:rFonts w:ascii="宋体" w:eastAsia="宋体" w:hAnsi="宋体" w:cs="宋体"/>
      <w:kern w:val="0"/>
      <w:sz w:val="24"/>
      <w:szCs w:val="24"/>
    </w:rPr>
  </w:style>
  <w:style w:type="table" w:styleId="af3">
    <w:name w:val="Table Grid"/>
    <w:basedOn w:val="a1"/>
    <w:uiPriority w:val="39"/>
    <w:rsid w:val="00D51B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wmf"/><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F1232-92C3-4191-8032-EEA8B14B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974</Words>
  <Characters>5557</Characters>
  <Application>Microsoft Office Word</Application>
  <DocSecurity>0</DocSecurity>
  <Lines>46</Lines>
  <Paragraphs>13</Paragraphs>
  <ScaleCrop>false</ScaleCrop>
  <Company>Sky123.Org</Company>
  <LinksUpToDate>false</LinksUpToDate>
  <CharactersWithSpaces>6518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2</cp:revision>
  <cp:lastPrinted>2015-03-06T07:35:00Z</cp:lastPrinted>
  <dcterms:created xsi:type="dcterms:W3CDTF">2017-06-20T11:38:00Z</dcterms:created>
  <dcterms:modified xsi:type="dcterms:W3CDTF">2017-06-20T11:38:00Z</dcterms:modified>
</cp:coreProperties>
</file>