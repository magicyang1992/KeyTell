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9E1688" w:rsidRDefault="00E32403" w:rsidP="00381701">
      <w:pPr>
        <w:jc w:val="center"/>
        <w:rPr>
          <w:rFonts w:ascii="Times New Roman" w:eastAsia="黑体" w:hAnsi="Times New Roman" w:cs="Times New Roman"/>
          <w:sz w:val="36"/>
          <w:szCs w:val="36"/>
        </w:rPr>
      </w:pPr>
      <w:r w:rsidRPr="009E1688">
        <w:rPr>
          <w:rFonts w:ascii="Times New Roman" w:eastAsia="黑体" w:hAnsi="Times New Roman" w:cs="Times New Roman"/>
          <w:sz w:val="36"/>
          <w:szCs w:val="36"/>
        </w:rPr>
        <w:t>高</w:t>
      </w:r>
      <w:r w:rsidR="002F5A35" w:rsidRPr="009E1688">
        <w:rPr>
          <w:rFonts w:ascii="Times New Roman" w:eastAsia="黑体" w:hAnsi="Times New Roman" w:cs="Times New Roman"/>
          <w:sz w:val="36"/>
          <w:szCs w:val="36"/>
        </w:rPr>
        <w:t>一</w:t>
      </w:r>
      <w:r w:rsidR="00F30354" w:rsidRPr="009E1688">
        <w:rPr>
          <w:rFonts w:ascii="Times New Roman" w:eastAsia="黑体" w:hAnsi="Times New Roman" w:cs="Times New Roman"/>
          <w:sz w:val="36"/>
          <w:szCs w:val="36"/>
        </w:rPr>
        <w:t>理</w:t>
      </w:r>
      <w:r w:rsidR="00381701" w:rsidRPr="009E1688">
        <w:rPr>
          <w:rFonts w:ascii="Times New Roman" w:eastAsia="黑体" w:hAnsi="Times New Roman" w:cs="Times New Roman"/>
          <w:sz w:val="36"/>
          <w:szCs w:val="36"/>
        </w:rPr>
        <w:t>暑假</w:t>
      </w:r>
      <w:r w:rsidR="001F2BCF" w:rsidRPr="009E1688">
        <w:rPr>
          <w:rFonts w:ascii="Times New Roman" w:eastAsia="黑体" w:hAnsi="Times New Roman"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9E1688" w:rsidTr="007E6049">
        <w:trPr>
          <w:trHeight w:val="454"/>
        </w:trPr>
        <w:tc>
          <w:tcPr>
            <w:tcW w:w="1696" w:type="dxa"/>
            <w:gridSpan w:val="2"/>
            <w:vAlign w:val="center"/>
          </w:tcPr>
          <w:p w:rsidR="001F2BCF" w:rsidRPr="009E1688" w:rsidRDefault="001F2BCF" w:rsidP="00381701">
            <w:pPr>
              <w:tabs>
                <w:tab w:val="left" w:pos="6360"/>
              </w:tabs>
              <w:jc w:val="center"/>
              <w:rPr>
                <w:rFonts w:ascii="Times New Roman" w:eastAsia="黑体" w:hAnsi="Times New Roman" w:cs="Times New Roman"/>
                <w:color w:val="000000"/>
                <w:sz w:val="24"/>
              </w:rPr>
            </w:pPr>
            <w:r w:rsidRPr="009E1688">
              <w:rPr>
                <w:rFonts w:ascii="Times New Roman" w:eastAsia="黑体" w:cs="Times New Roman"/>
                <w:sz w:val="24"/>
              </w:rPr>
              <w:t>教师</w:t>
            </w:r>
          </w:p>
        </w:tc>
        <w:tc>
          <w:tcPr>
            <w:tcW w:w="2664" w:type="dxa"/>
            <w:vAlign w:val="center"/>
          </w:tcPr>
          <w:p w:rsidR="001F2BCF" w:rsidRPr="009E1688" w:rsidRDefault="001F2BCF" w:rsidP="00381701">
            <w:pPr>
              <w:tabs>
                <w:tab w:val="left" w:pos="6360"/>
              </w:tabs>
              <w:jc w:val="center"/>
              <w:rPr>
                <w:rFonts w:ascii="Times New Roman" w:hAnsi="Times New Roman" w:cs="Times New Roman"/>
                <w:color w:val="000000"/>
                <w:sz w:val="24"/>
              </w:rPr>
            </w:pPr>
          </w:p>
        </w:tc>
        <w:tc>
          <w:tcPr>
            <w:tcW w:w="1465" w:type="dxa"/>
            <w:vAlign w:val="center"/>
          </w:tcPr>
          <w:p w:rsidR="001F2BCF" w:rsidRPr="009E1688" w:rsidRDefault="001F2BCF" w:rsidP="00381701">
            <w:pPr>
              <w:tabs>
                <w:tab w:val="left" w:pos="6360"/>
              </w:tabs>
              <w:jc w:val="center"/>
              <w:rPr>
                <w:rFonts w:ascii="Times New Roman" w:eastAsia="黑体" w:hAnsi="Times New Roman" w:cs="Times New Roman"/>
                <w:color w:val="000000"/>
                <w:sz w:val="24"/>
              </w:rPr>
            </w:pPr>
            <w:r w:rsidRPr="009E1688">
              <w:rPr>
                <w:rFonts w:ascii="Times New Roman" w:eastAsia="黑体" w:cs="Times New Roman"/>
                <w:color w:val="000000"/>
                <w:sz w:val="24"/>
              </w:rPr>
              <w:t>日期</w:t>
            </w:r>
          </w:p>
        </w:tc>
        <w:tc>
          <w:tcPr>
            <w:tcW w:w="3461" w:type="dxa"/>
            <w:gridSpan w:val="2"/>
            <w:vAlign w:val="center"/>
          </w:tcPr>
          <w:p w:rsidR="001F2BCF" w:rsidRPr="009E1688" w:rsidRDefault="001F2BCF" w:rsidP="00381701">
            <w:pPr>
              <w:tabs>
                <w:tab w:val="left" w:pos="6360"/>
              </w:tabs>
              <w:jc w:val="center"/>
              <w:rPr>
                <w:rFonts w:ascii="Times New Roman" w:hAnsi="Times New Roman" w:cs="Times New Roman"/>
                <w:color w:val="000000"/>
                <w:sz w:val="24"/>
              </w:rPr>
            </w:pPr>
          </w:p>
        </w:tc>
      </w:tr>
      <w:tr w:rsidR="001F2BCF" w:rsidRPr="009E1688" w:rsidTr="007E6049">
        <w:trPr>
          <w:trHeight w:val="454"/>
        </w:trPr>
        <w:tc>
          <w:tcPr>
            <w:tcW w:w="1696" w:type="dxa"/>
            <w:gridSpan w:val="2"/>
            <w:vAlign w:val="center"/>
          </w:tcPr>
          <w:p w:rsidR="001F2BCF" w:rsidRPr="009E1688" w:rsidRDefault="001F2BCF" w:rsidP="00381701">
            <w:pPr>
              <w:tabs>
                <w:tab w:val="left" w:pos="6360"/>
              </w:tabs>
              <w:jc w:val="center"/>
              <w:rPr>
                <w:rFonts w:ascii="Times New Roman" w:eastAsia="黑体" w:hAnsi="Times New Roman" w:cs="Times New Roman"/>
                <w:color w:val="000000"/>
                <w:sz w:val="24"/>
              </w:rPr>
            </w:pPr>
            <w:r w:rsidRPr="009E1688">
              <w:rPr>
                <w:rFonts w:ascii="Times New Roman" w:eastAsia="黑体" w:cs="Times New Roman"/>
                <w:color w:val="000000"/>
                <w:sz w:val="24"/>
              </w:rPr>
              <w:t>学生</w:t>
            </w:r>
          </w:p>
        </w:tc>
        <w:tc>
          <w:tcPr>
            <w:tcW w:w="7590" w:type="dxa"/>
            <w:gridSpan w:val="4"/>
            <w:vAlign w:val="center"/>
          </w:tcPr>
          <w:p w:rsidR="001F2BCF" w:rsidRPr="009E1688" w:rsidRDefault="001F2BCF" w:rsidP="00381701">
            <w:pPr>
              <w:tabs>
                <w:tab w:val="left" w:pos="6360"/>
              </w:tabs>
              <w:jc w:val="center"/>
              <w:rPr>
                <w:rFonts w:ascii="Times New Roman" w:hAnsi="Times New Roman" w:cs="Times New Roman"/>
                <w:color w:val="000000"/>
                <w:sz w:val="24"/>
              </w:rPr>
            </w:pPr>
          </w:p>
        </w:tc>
      </w:tr>
      <w:tr w:rsidR="001F2BCF" w:rsidRPr="009E1688" w:rsidTr="007E6049">
        <w:trPr>
          <w:trHeight w:val="454"/>
        </w:trPr>
        <w:tc>
          <w:tcPr>
            <w:tcW w:w="1696" w:type="dxa"/>
            <w:gridSpan w:val="2"/>
            <w:vAlign w:val="center"/>
          </w:tcPr>
          <w:p w:rsidR="001F2BCF" w:rsidRPr="009E1688" w:rsidRDefault="001F2BCF" w:rsidP="00381701">
            <w:pPr>
              <w:tabs>
                <w:tab w:val="left" w:pos="6360"/>
              </w:tabs>
              <w:jc w:val="center"/>
              <w:rPr>
                <w:rFonts w:ascii="Times New Roman" w:eastAsia="黑体" w:hAnsi="Times New Roman" w:cs="Times New Roman"/>
                <w:color w:val="000000"/>
                <w:sz w:val="24"/>
              </w:rPr>
            </w:pPr>
            <w:r w:rsidRPr="009E1688">
              <w:rPr>
                <w:rFonts w:ascii="Times New Roman" w:eastAsia="黑体" w:cs="Times New Roman"/>
                <w:color w:val="000000"/>
                <w:sz w:val="24"/>
              </w:rPr>
              <w:t>课程编号</w:t>
            </w:r>
          </w:p>
        </w:tc>
        <w:tc>
          <w:tcPr>
            <w:tcW w:w="2664" w:type="dxa"/>
            <w:vAlign w:val="center"/>
          </w:tcPr>
          <w:p w:rsidR="001F2BCF" w:rsidRPr="009E1688" w:rsidRDefault="001F2BCF" w:rsidP="00381701">
            <w:pPr>
              <w:tabs>
                <w:tab w:val="left" w:pos="6360"/>
              </w:tabs>
              <w:jc w:val="center"/>
              <w:rPr>
                <w:rFonts w:ascii="Times New Roman" w:hAnsi="Times New Roman" w:cs="Times New Roman"/>
                <w:color w:val="000000"/>
                <w:sz w:val="24"/>
              </w:rPr>
            </w:pPr>
          </w:p>
        </w:tc>
        <w:tc>
          <w:tcPr>
            <w:tcW w:w="1465" w:type="dxa"/>
            <w:vAlign w:val="center"/>
          </w:tcPr>
          <w:p w:rsidR="001F2BCF" w:rsidRPr="009E1688" w:rsidRDefault="001F2BCF" w:rsidP="00381701">
            <w:pPr>
              <w:tabs>
                <w:tab w:val="left" w:pos="6360"/>
              </w:tabs>
              <w:jc w:val="center"/>
              <w:rPr>
                <w:rFonts w:ascii="Times New Roman" w:eastAsia="黑体" w:hAnsi="Times New Roman" w:cs="Times New Roman"/>
                <w:color w:val="000000"/>
                <w:sz w:val="24"/>
              </w:rPr>
            </w:pPr>
            <w:r w:rsidRPr="009E1688">
              <w:rPr>
                <w:rFonts w:ascii="Times New Roman" w:eastAsia="黑体" w:cs="Times New Roman"/>
                <w:color w:val="000000"/>
                <w:sz w:val="24"/>
              </w:rPr>
              <w:t>课型</w:t>
            </w:r>
          </w:p>
        </w:tc>
        <w:tc>
          <w:tcPr>
            <w:tcW w:w="3461" w:type="dxa"/>
            <w:gridSpan w:val="2"/>
            <w:vAlign w:val="center"/>
          </w:tcPr>
          <w:p w:rsidR="001F2BCF" w:rsidRPr="009E1688" w:rsidRDefault="007F29DC" w:rsidP="00381701">
            <w:pPr>
              <w:tabs>
                <w:tab w:val="left" w:pos="6360"/>
              </w:tabs>
              <w:jc w:val="center"/>
              <w:rPr>
                <w:rFonts w:ascii="Times New Roman" w:hAnsi="Times New Roman" w:cs="Times New Roman"/>
                <w:color w:val="000000"/>
                <w:sz w:val="24"/>
                <w:szCs w:val="24"/>
              </w:rPr>
            </w:pPr>
            <w:r w:rsidRPr="009E1688">
              <w:rPr>
                <w:rFonts w:ascii="Times New Roman" w:hAnsi="Times New Roman" w:cs="Times New Roman"/>
                <w:color w:val="000000"/>
                <w:szCs w:val="24"/>
              </w:rPr>
              <w:t>新课</w:t>
            </w:r>
          </w:p>
        </w:tc>
      </w:tr>
      <w:tr w:rsidR="001F2BCF" w:rsidRPr="009E1688" w:rsidTr="007E6049">
        <w:trPr>
          <w:trHeight w:val="1011"/>
        </w:trPr>
        <w:tc>
          <w:tcPr>
            <w:tcW w:w="1696" w:type="dxa"/>
            <w:gridSpan w:val="2"/>
            <w:vAlign w:val="center"/>
          </w:tcPr>
          <w:p w:rsidR="001F2BCF" w:rsidRPr="009E1688" w:rsidRDefault="001F2BCF" w:rsidP="00381701">
            <w:pPr>
              <w:tabs>
                <w:tab w:val="left" w:pos="6360"/>
              </w:tabs>
              <w:jc w:val="center"/>
              <w:rPr>
                <w:rFonts w:ascii="Times New Roman" w:eastAsia="黑体" w:hAnsi="Times New Roman" w:cs="Times New Roman"/>
                <w:color w:val="000000"/>
                <w:sz w:val="24"/>
              </w:rPr>
            </w:pPr>
            <w:r w:rsidRPr="009E1688">
              <w:rPr>
                <w:rFonts w:ascii="Times New Roman" w:eastAsia="黑体" w:cs="Times New Roman"/>
                <w:color w:val="000000"/>
                <w:sz w:val="24"/>
              </w:rPr>
              <w:t>课题</w:t>
            </w:r>
          </w:p>
        </w:tc>
        <w:tc>
          <w:tcPr>
            <w:tcW w:w="7590" w:type="dxa"/>
            <w:gridSpan w:val="4"/>
            <w:vAlign w:val="center"/>
          </w:tcPr>
          <w:p w:rsidR="001F2BCF" w:rsidRPr="009E1688" w:rsidRDefault="00FD2C5A" w:rsidP="0024359E">
            <w:pPr>
              <w:tabs>
                <w:tab w:val="left" w:pos="6360"/>
              </w:tabs>
              <w:jc w:val="center"/>
              <w:rPr>
                <w:rFonts w:ascii="Times New Roman" w:eastAsia="黑体" w:hAnsi="Times New Roman" w:cs="Times New Roman"/>
                <w:color w:val="000000"/>
                <w:sz w:val="36"/>
                <w:szCs w:val="36"/>
              </w:rPr>
            </w:pPr>
            <w:r w:rsidRPr="009E1688">
              <w:rPr>
                <w:rFonts w:ascii="Times New Roman" w:eastAsia="黑体" w:hAnsi="Times New Roman" w:cs="Times New Roman"/>
                <w:color w:val="000000"/>
                <w:sz w:val="36"/>
                <w:szCs w:val="36"/>
              </w:rPr>
              <w:t>力的合成</w:t>
            </w:r>
          </w:p>
        </w:tc>
      </w:tr>
      <w:tr w:rsidR="001F2BCF" w:rsidRPr="009E1688" w:rsidTr="007E6049">
        <w:trPr>
          <w:trHeight w:val="454"/>
        </w:trPr>
        <w:tc>
          <w:tcPr>
            <w:tcW w:w="9286" w:type="dxa"/>
            <w:gridSpan w:val="6"/>
            <w:vAlign w:val="center"/>
          </w:tcPr>
          <w:p w:rsidR="001F2BCF" w:rsidRPr="009E1688" w:rsidRDefault="001F2BCF" w:rsidP="00381701">
            <w:pPr>
              <w:tabs>
                <w:tab w:val="left" w:pos="6360"/>
              </w:tabs>
              <w:jc w:val="center"/>
              <w:rPr>
                <w:rFonts w:ascii="Times New Roman" w:eastAsia="黑体" w:hAnsi="Times New Roman" w:cs="Times New Roman"/>
                <w:color w:val="000000"/>
                <w:sz w:val="24"/>
              </w:rPr>
            </w:pPr>
            <w:bookmarkStart w:id="0" w:name="OLE_LINK5"/>
            <w:r w:rsidRPr="009E1688">
              <w:rPr>
                <w:rFonts w:ascii="Times New Roman" w:eastAsia="黑体" w:cs="Times New Roman"/>
                <w:color w:val="000000"/>
                <w:sz w:val="24"/>
              </w:rPr>
              <w:t>教学目标</w:t>
            </w:r>
          </w:p>
        </w:tc>
      </w:tr>
      <w:bookmarkEnd w:id="0"/>
      <w:tr w:rsidR="001F2BCF" w:rsidRPr="009E1688" w:rsidTr="007E6049">
        <w:trPr>
          <w:trHeight w:val="1247"/>
        </w:trPr>
        <w:tc>
          <w:tcPr>
            <w:tcW w:w="9286" w:type="dxa"/>
            <w:gridSpan w:val="6"/>
            <w:shd w:val="clear" w:color="auto" w:fill="auto"/>
            <w:vAlign w:val="center"/>
          </w:tcPr>
          <w:p w:rsidR="00E32403" w:rsidRPr="009E1688" w:rsidRDefault="00E32403" w:rsidP="00381701">
            <w:pPr>
              <w:spacing w:line="360" w:lineRule="auto"/>
              <w:rPr>
                <w:rFonts w:ascii="Times New Roman" w:hAnsi="Times New Roman" w:cs="Times New Roman"/>
              </w:rPr>
            </w:pPr>
            <w:r w:rsidRPr="009E1688">
              <w:rPr>
                <w:rFonts w:ascii="Times New Roman" w:hAnsi="Times New Roman" w:cs="Times New Roman"/>
              </w:rPr>
              <w:t>1</w:t>
            </w:r>
            <w:r w:rsidR="00075070" w:rsidRPr="009E1688">
              <w:rPr>
                <w:rFonts w:ascii="Times New Roman" w:cs="Times New Roman"/>
              </w:rPr>
              <w:t>、</w:t>
            </w:r>
            <w:r w:rsidR="005C1550" w:rsidRPr="009E1688">
              <w:rPr>
                <w:rFonts w:ascii="Times New Roman" w:hAnsi="Times New Roman" w:cs="Times New Roman"/>
              </w:rPr>
              <w:t>会用平行四边形定则、三角形法则进行力的合成；</w:t>
            </w:r>
          </w:p>
          <w:p w:rsidR="00E32403" w:rsidRPr="009E1688" w:rsidRDefault="00E32403" w:rsidP="000D1BDF">
            <w:pPr>
              <w:spacing w:line="360" w:lineRule="auto"/>
              <w:rPr>
                <w:rFonts w:ascii="Times New Roman" w:eastAsia="黑体" w:hAnsi="Times New Roman" w:cs="Times New Roman"/>
              </w:rPr>
            </w:pPr>
            <w:r w:rsidRPr="009E1688">
              <w:rPr>
                <w:rFonts w:ascii="Times New Roman" w:hAnsi="Times New Roman" w:cs="Times New Roman"/>
              </w:rPr>
              <w:t>2</w:t>
            </w:r>
            <w:r w:rsidRPr="009E1688">
              <w:rPr>
                <w:rFonts w:ascii="Times New Roman" w:cs="Times New Roman"/>
              </w:rPr>
              <w:t>、</w:t>
            </w:r>
            <w:r w:rsidR="000D1BDF" w:rsidRPr="009E1688">
              <w:rPr>
                <w:rFonts w:ascii="Times New Roman" w:hAnsi="Times New Roman" w:cs="Times New Roman"/>
              </w:rPr>
              <w:t>两个相互垂直的力的</w:t>
            </w:r>
            <w:r w:rsidR="005C1550" w:rsidRPr="009E1688">
              <w:rPr>
                <w:rFonts w:ascii="Times New Roman" w:hAnsi="Times New Roman" w:cs="Times New Roman"/>
              </w:rPr>
              <w:t>合成。</w:t>
            </w:r>
          </w:p>
        </w:tc>
      </w:tr>
      <w:tr w:rsidR="001F2BCF" w:rsidRPr="009E1688" w:rsidTr="007E6049">
        <w:trPr>
          <w:trHeight w:val="454"/>
        </w:trPr>
        <w:tc>
          <w:tcPr>
            <w:tcW w:w="9286" w:type="dxa"/>
            <w:gridSpan w:val="6"/>
            <w:vAlign w:val="center"/>
          </w:tcPr>
          <w:p w:rsidR="001F2BCF" w:rsidRPr="009E1688" w:rsidRDefault="001F2BCF" w:rsidP="00381701">
            <w:pPr>
              <w:tabs>
                <w:tab w:val="left" w:pos="6360"/>
              </w:tabs>
              <w:jc w:val="center"/>
              <w:rPr>
                <w:rFonts w:ascii="Times New Roman" w:eastAsia="黑体" w:hAnsi="Times New Roman" w:cs="Times New Roman"/>
                <w:color w:val="000000"/>
                <w:sz w:val="24"/>
              </w:rPr>
            </w:pPr>
            <w:r w:rsidRPr="009E1688">
              <w:rPr>
                <w:rFonts w:ascii="Times New Roman" w:eastAsia="黑体" w:cs="Times New Roman"/>
                <w:color w:val="000000"/>
                <w:sz w:val="24"/>
              </w:rPr>
              <w:t>教学重点</w:t>
            </w:r>
          </w:p>
        </w:tc>
      </w:tr>
      <w:tr w:rsidR="001F2BCF" w:rsidRPr="009E1688" w:rsidTr="007E6049">
        <w:trPr>
          <w:trHeight w:val="1247"/>
        </w:trPr>
        <w:tc>
          <w:tcPr>
            <w:tcW w:w="9286" w:type="dxa"/>
            <w:gridSpan w:val="6"/>
            <w:vAlign w:val="center"/>
          </w:tcPr>
          <w:p w:rsidR="001F2BCF" w:rsidRPr="009E1688" w:rsidRDefault="00F30354" w:rsidP="00381701">
            <w:pPr>
              <w:spacing w:line="360" w:lineRule="auto"/>
              <w:rPr>
                <w:rFonts w:ascii="Times New Roman" w:hAnsi="Times New Roman" w:cs="Times New Roman"/>
              </w:rPr>
            </w:pPr>
            <w:r w:rsidRPr="009E1688">
              <w:rPr>
                <w:rFonts w:ascii="Times New Roman" w:hAnsi="Times New Roman" w:cs="Times New Roman"/>
              </w:rPr>
              <w:t>1</w:t>
            </w:r>
            <w:r w:rsidR="00075070" w:rsidRPr="009E1688">
              <w:rPr>
                <w:rFonts w:ascii="Times New Roman" w:cs="Times New Roman"/>
              </w:rPr>
              <w:t>、</w:t>
            </w:r>
            <w:r w:rsidR="005C1550" w:rsidRPr="009E1688">
              <w:rPr>
                <w:rFonts w:ascii="Times New Roman" w:cs="Times New Roman"/>
              </w:rPr>
              <w:t>平行四边形法则和三角形法则的应用；</w:t>
            </w:r>
          </w:p>
          <w:p w:rsidR="00075070" w:rsidRPr="009E1688" w:rsidRDefault="00075070" w:rsidP="00381701">
            <w:pPr>
              <w:spacing w:line="360" w:lineRule="auto"/>
              <w:rPr>
                <w:rFonts w:ascii="Times New Roman" w:hAnsi="Times New Roman" w:cs="Times New Roman"/>
              </w:rPr>
            </w:pPr>
            <w:r w:rsidRPr="009E1688">
              <w:rPr>
                <w:rFonts w:ascii="Times New Roman" w:hAnsi="Times New Roman" w:cs="Times New Roman"/>
              </w:rPr>
              <w:t>2</w:t>
            </w:r>
            <w:r w:rsidRPr="009E1688">
              <w:rPr>
                <w:rFonts w:ascii="Times New Roman" w:cs="Times New Roman"/>
              </w:rPr>
              <w:t>、</w:t>
            </w:r>
            <w:r w:rsidR="000D1BDF" w:rsidRPr="009E1688">
              <w:rPr>
                <w:rFonts w:ascii="Times New Roman" w:cs="Times New Roman"/>
              </w:rPr>
              <w:t>相互垂直的力的合成，大小及方向表示。</w:t>
            </w:r>
          </w:p>
        </w:tc>
      </w:tr>
      <w:tr w:rsidR="001F2BCF" w:rsidRPr="009E1688" w:rsidTr="007E6049">
        <w:trPr>
          <w:trHeight w:val="454"/>
        </w:trPr>
        <w:tc>
          <w:tcPr>
            <w:tcW w:w="9286" w:type="dxa"/>
            <w:gridSpan w:val="6"/>
            <w:vAlign w:val="center"/>
          </w:tcPr>
          <w:p w:rsidR="001F2BCF" w:rsidRPr="009E1688" w:rsidRDefault="001F2BCF" w:rsidP="00381701">
            <w:pPr>
              <w:tabs>
                <w:tab w:val="left" w:pos="6360"/>
              </w:tabs>
              <w:jc w:val="center"/>
              <w:rPr>
                <w:rFonts w:ascii="Times New Roman" w:hAnsi="Times New Roman" w:cs="Times New Roman"/>
                <w:bCs/>
                <w:color w:val="000000"/>
                <w:kern w:val="0"/>
                <w:sz w:val="24"/>
              </w:rPr>
            </w:pPr>
            <w:r w:rsidRPr="009E1688">
              <w:rPr>
                <w:rFonts w:ascii="Times New Roman" w:eastAsia="黑体" w:cs="Times New Roman"/>
                <w:color w:val="000000"/>
                <w:sz w:val="24"/>
              </w:rPr>
              <w:t>教学安排</w:t>
            </w:r>
          </w:p>
        </w:tc>
      </w:tr>
      <w:tr w:rsidR="001F2BCF" w:rsidRPr="009E1688" w:rsidTr="007E6049">
        <w:trPr>
          <w:trHeight w:val="454"/>
        </w:trPr>
        <w:tc>
          <w:tcPr>
            <w:tcW w:w="697" w:type="dxa"/>
            <w:shd w:val="clear" w:color="auto" w:fill="auto"/>
            <w:vAlign w:val="center"/>
          </w:tcPr>
          <w:p w:rsidR="001F2BCF" w:rsidRPr="009E1688" w:rsidRDefault="001F2BCF" w:rsidP="00381701">
            <w:pPr>
              <w:tabs>
                <w:tab w:val="left" w:pos="6360"/>
              </w:tabs>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9E1688" w:rsidRDefault="001F2BCF" w:rsidP="00381701">
            <w:pPr>
              <w:tabs>
                <w:tab w:val="left" w:pos="6360"/>
              </w:tabs>
              <w:jc w:val="center"/>
              <w:rPr>
                <w:rFonts w:ascii="Times New Roman" w:eastAsia="黑体" w:hAnsi="Times New Roman" w:cs="Times New Roman"/>
                <w:color w:val="000000"/>
                <w:sz w:val="24"/>
              </w:rPr>
            </w:pPr>
            <w:r w:rsidRPr="009E1688">
              <w:rPr>
                <w:rFonts w:ascii="Times New Roman" w:eastAsia="黑体" w:cs="Times New Roman"/>
                <w:color w:val="000000"/>
                <w:sz w:val="24"/>
              </w:rPr>
              <w:t>版块</w:t>
            </w:r>
          </w:p>
        </w:tc>
        <w:tc>
          <w:tcPr>
            <w:tcW w:w="2961" w:type="dxa"/>
            <w:vAlign w:val="center"/>
          </w:tcPr>
          <w:p w:rsidR="001F2BCF" w:rsidRPr="009E1688" w:rsidRDefault="001F2BCF" w:rsidP="00381701">
            <w:pPr>
              <w:tabs>
                <w:tab w:val="left" w:pos="6360"/>
              </w:tabs>
              <w:jc w:val="center"/>
              <w:rPr>
                <w:rFonts w:ascii="Times New Roman" w:eastAsia="黑体" w:hAnsi="Times New Roman" w:cs="Times New Roman"/>
                <w:color w:val="000000"/>
                <w:sz w:val="24"/>
              </w:rPr>
            </w:pPr>
            <w:r w:rsidRPr="009E1688">
              <w:rPr>
                <w:rFonts w:ascii="Times New Roman" w:eastAsia="黑体" w:cs="Times New Roman"/>
                <w:color w:val="000000"/>
                <w:sz w:val="24"/>
              </w:rPr>
              <w:t>时长</w:t>
            </w:r>
            <w:r w:rsidR="00835628" w:rsidRPr="009E1688">
              <w:rPr>
                <w:rFonts w:ascii="Times New Roman" w:eastAsia="黑体" w:cs="Times New Roman"/>
                <w:color w:val="000000"/>
                <w:sz w:val="24"/>
              </w:rPr>
              <w:t>（分钟）</w:t>
            </w:r>
          </w:p>
        </w:tc>
      </w:tr>
      <w:tr w:rsidR="001F2BCF" w:rsidRPr="009E1688" w:rsidTr="007E6049">
        <w:trPr>
          <w:trHeight w:val="454"/>
        </w:trPr>
        <w:tc>
          <w:tcPr>
            <w:tcW w:w="697" w:type="dxa"/>
            <w:shd w:val="clear" w:color="auto" w:fill="auto"/>
            <w:vAlign w:val="center"/>
          </w:tcPr>
          <w:p w:rsidR="001F2BCF" w:rsidRPr="009E1688" w:rsidRDefault="001F2BCF" w:rsidP="00381701">
            <w:pPr>
              <w:tabs>
                <w:tab w:val="left" w:pos="6360"/>
              </w:tabs>
              <w:jc w:val="center"/>
              <w:rPr>
                <w:rFonts w:ascii="Times New Roman" w:eastAsia="黑体" w:hAnsi="Times New Roman" w:cs="Times New Roman"/>
                <w:color w:val="000000"/>
                <w:sz w:val="24"/>
                <w:szCs w:val="24"/>
              </w:rPr>
            </w:pPr>
            <w:r w:rsidRPr="009E1688">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9E1688" w:rsidRDefault="00814E2D" w:rsidP="00381701">
            <w:pPr>
              <w:tabs>
                <w:tab w:val="left" w:pos="6360"/>
              </w:tabs>
              <w:jc w:val="left"/>
              <w:rPr>
                <w:rFonts w:ascii="Times New Roman" w:hAnsi="Times New Roman" w:cs="Times New Roman"/>
                <w:color w:val="000000"/>
                <w:szCs w:val="24"/>
              </w:rPr>
            </w:pPr>
            <w:r w:rsidRPr="009E1688">
              <w:rPr>
                <w:rFonts w:ascii="Times New Roman" w:hAnsi="Times New Roman" w:cs="Times New Roman"/>
                <w:color w:val="000000"/>
                <w:szCs w:val="24"/>
              </w:rPr>
              <w:t>知识点回顾</w:t>
            </w:r>
          </w:p>
        </w:tc>
        <w:tc>
          <w:tcPr>
            <w:tcW w:w="2961" w:type="dxa"/>
            <w:vAlign w:val="center"/>
          </w:tcPr>
          <w:p w:rsidR="001F2BCF" w:rsidRPr="009E1688" w:rsidRDefault="00835628" w:rsidP="00381701">
            <w:pPr>
              <w:tabs>
                <w:tab w:val="left" w:pos="6360"/>
              </w:tabs>
              <w:jc w:val="center"/>
              <w:rPr>
                <w:rFonts w:ascii="Times New Roman" w:hAnsi="Times New Roman" w:cs="Times New Roman"/>
                <w:color w:val="000000"/>
                <w:szCs w:val="24"/>
              </w:rPr>
            </w:pPr>
            <w:r w:rsidRPr="009E1688">
              <w:rPr>
                <w:rFonts w:ascii="Times New Roman" w:hAnsi="Times New Roman" w:cs="Times New Roman"/>
                <w:color w:val="000000"/>
                <w:szCs w:val="24"/>
              </w:rPr>
              <w:t>5</w:t>
            </w:r>
          </w:p>
        </w:tc>
      </w:tr>
      <w:tr w:rsidR="001F2BCF" w:rsidRPr="009E1688" w:rsidTr="007E6049">
        <w:trPr>
          <w:trHeight w:val="454"/>
        </w:trPr>
        <w:tc>
          <w:tcPr>
            <w:tcW w:w="697" w:type="dxa"/>
            <w:shd w:val="clear" w:color="auto" w:fill="auto"/>
            <w:vAlign w:val="center"/>
          </w:tcPr>
          <w:p w:rsidR="001F2BCF" w:rsidRPr="009E1688" w:rsidRDefault="001F2BCF" w:rsidP="00381701">
            <w:pPr>
              <w:tabs>
                <w:tab w:val="left" w:pos="6360"/>
              </w:tabs>
              <w:jc w:val="center"/>
              <w:rPr>
                <w:rFonts w:ascii="Times New Roman" w:eastAsia="黑体" w:hAnsi="Times New Roman" w:cs="Times New Roman"/>
                <w:color w:val="000000"/>
                <w:sz w:val="24"/>
                <w:szCs w:val="24"/>
              </w:rPr>
            </w:pPr>
            <w:r w:rsidRPr="009E1688">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9E1688" w:rsidRDefault="00814E2D" w:rsidP="00381701">
            <w:pPr>
              <w:tabs>
                <w:tab w:val="left" w:pos="6360"/>
              </w:tabs>
              <w:jc w:val="left"/>
              <w:rPr>
                <w:rFonts w:ascii="Times New Roman" w:hAnsi="Times New Roman" w:cs="Times New Roman"/>
                <w:color w:val="000000"/>
                <w:szCs w:val="24"/>
              </w:rPr>
            </w:pPr>
            <w:r w:rsidRPr="009E1688">
              <w:rPr>
                <w:rFonts w:ascii="Times New Roman" w:hAnsi="Times New Roman" w:cs="Times New Roman"/>
                <w:color w:val="000000"/>
                <w:szCs w:val="24"/>
              </w:rPr>
              <w:t>知识点讲解</w:t>
            </w:r>
          </w:p>
        </w:tc>
        <w:tc>
          <w:tcPr>
            <w:tcW w:w="2961" w:type="dxa"/>
            <w:vAlign w:val="center"/>
          </w:tcPr>
          <w:p w:rsidR="001F2BCF" w:rsidRPr="009E1688" w:rsidRDefault="00835628" w:rsidP="00381701">
            <w:pPr>
              <w:tabs>
                <w:tab w:val="left" w:pos="6360"/>
              </w:tabs>
              <w:jc w:val="center"/>
              <w:rPr>
                <w:rFonts w:ascii="Times New Roman" w:hAnsi="Times New Roman" w:cs="Times New Roman"/>
                <w:color w:val="000000"/>
                <w:szCs w:val="24"/>
              </w:rPr>
            </w:pPr>
            <w:r w:rsidRPr="009E1688">
              <w:rPr>
                <w:rFonts w:ascii="Times New Roman" w:hAnsi="Times New Roman" w:cs="Times New Roman"/>
                <w:color w:val="000000"/>
                <w:szCs w:val="24"/>
              </w:rPr>
              <w:t>45</w:t>
            </w:r>
          </w:p>
        </w:tc>
      </w:tr>
      <w:tr w:rsidR="001F2BCF" w:rsidRPr="009E1688" w:rsidTr="007E6049">
        <w:trPr>
          <w:trHeight w:val="454"/>
        </w:trPr>
        <w:tc>
          <w:tcPr>
            <w:tcW w:w="697" w:type="dxa"/>
            <w:shd w:val="clear" w:color="auto" w:fill="auto"/>
            <w:vAlign w:val="center"/>
          </w:tcPr>
          <w:p w:rsidR="001F2BCF" w:rsidRPr="009E1688" w:rsidRDefault="001F2BCF" w:rsidP="00381701">
            <w:pPr>
              <w:tabs>
                <w:tab w:val="left" w:pos="6360"/>
              </w:tabs>
              <w:jc w:val="center"/>
              <w:rPr>
                <w:rFonts w:ascii="Times New Roman" w:eastAsia="黑体" w:hAnsi="Times New Roman" w:cs="Times New Roman"/>
                <w:color w:val="000000"/>
                <w:sz w:val="24"/>
                <w:szCs w:val="24"/>
              </w:rPr>
            </w:pPr>
            <w:r w:rsidRPr="009E1688">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9E1688" w:rsidRDefault="00814E2D" w:rsidP="00381701">
            <w:pPr>
              <w:tabs>
                <w:tab w:val="left" w:pos="6360"/>
              </w:tabs>
              <w:jc w:val="left"/>
              <w:rPr>
                <w:rFonts w:ascii="Times New Roman" w:hAnsi="Times New Roman" w:cs="Times New Roman"/>
                <w:color w:val="000000"/>
                <w:szCs w:val="24"/>
              </w:rPr>
            </w:pPr>
            <w:r w:rsidRPr="009E1688">
              <w:rPr>
                <w:rFonts w:ascii="Times New Roman" w:hAnsi="Times New Roman" w:cs="Times New Roman"/>
                <w:color w:val="000000"/>
                <w:szCs w:val="24"/>
              </w:rPr>
              <w:t>课堂练习</w:t>
            </w:r>
          </w:p>
        </w:tc>
        <w:tc>
          <w:tcPr>
            <w:tcW w:w="2961" w:type="dxa"/>
            <w:vAlign w:val="center"/>
          </w:tcPr>
          <w:p w:rsidR="001F2BCF" w:rsidRPr="009E1688" w:rsidRDefault="00835628" w:rsidP="00381701">
            <w:pPr>
              <w:tabs>
                <w:tab w:val="left" w:pos="6360"/>
              </w:tabs>
              <w:jc w:val="center"/>
              <w:rPr>
                <w:rFonts w:ascii="Times New Roman" w:hAnsi="Times New Roman" w:cs="Times New Roman"/>
                <w:color w:val="000000"/>
                <w:szCs w:val="24"/>
              </w:rPr>
            </w:pPr>
            <w:r w:rsidRPr="009E1688">
              <w:rPr>
                <w:rFonts w:ascii="Times New Roman" w:hAnsi="Times New Roman" w:cs="Times New Roman"/>
                <w:color w:val="000000"/>
                <w:szCs w:val="24"/>
              </w:rPr>
              <w:t>60</w:t>
            </w:r>
          </w:p>
        </w:tc>
      </w:tr>
      <w:tr w:rsidR="001F2BCF" w:rsidRPr="009E1688" w:rsidTr="007E6049">
        <w:trPr>
          <w:trHeight w:val="454"/>
        </w:trPr>
        <w:tc>
          <w:tcPr>
            <w:tcW w:w="697" w:type="dxa"/>
            <w:shd w:val="clear" w:color="auto" w:fill="auto"/>
            <w:vAlign w:val="center"/>
          </w:tcPr>
          <w:p w:rsidR="001F2BCF" w:rsidRPr="009E1688" w:rsidRDefault="001F2BCF" w:rsidP="00381701">
            <w:pPr>
              <w:tabs>
                <w:tab w:val="left" w:pos="6360"/>
              </w:tabs>
              <w:jc w:val="center"/>
              <w:rPr>
                <w:rFonts w:ascii="Times New Roman" w:eastAsia="黑体" w:hAnsi="Times New Roman" w:cs="Times New Roman"/>
                <w:color w:val="000000"/>
                <w:sz w:val="24"/>
                <w:szCs w:val="24"/>
              </w:rPr>
            </w:pPr>
            <w:r w:rsidRPr="009E1688">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9E1688" w:rsidRDefault="00D73641" w:rsidP="00381701">
            <w:pPr>
              <w:tabs>
                <w:tab w:val="left" w:pos="6360"/>
              </w:tabs>
              <w:jc w:val="left"/>
              <w:rPr>
                <w:rFonts w:ascii="Times New Roman" w:hAnsi="Times New Roman" w:cs="Times New Roman"/>
                <w:color w:val="000000"/>
                <w:szCs w:val="24"/>
              </w:rPr>
            </w:pPr>
            <w:r w:rsidRPr="009E1688">
              <w:rPr>
                <w:rFonts w:ascii="Times New Roman" w:hAnsi="Times New Roman" w:cs="Times New Roman"/>
                <w:color w:val="000000"/>
                <w:szCs w:val="24"/>
              </w:rPr>
              <w:t>课堂总结</w:t>
            </w:r>
          </w:p>
        </w:tc>
        <w:tc>
          <w:tcPr>
            <w:tcW w:w="2961" w:type="dxa"/>
            <w:vAlign w:val="center"/>
          </w:tcPr>
          <w:p w:rsidR="001F2BCF" w:rsidRPr="009E1688" w:rsidRDefault="00835628" w:rsidP="00381701">
            <w:pPr>
              <w:tabs>
                <w:tab w:val="left" w:pos="6360"/>
              </w:tabs>
              <w:jc w:val="center"/>
              <w:rPr>
                <w:rFonts w:ascii="Times New Roman" w:hAnsi="Times New Roman" w:cs="Times New Roman"/>
                <w:color w:val="000000"/>
                <w:szCs w:val="24"/>
              </w:rPr>
            </w:pPr>
            <w:r w:rsidRPr="009E1688">
              <w:rPr>
                <w:rFonts w:ascii="Times New Roman" w:hAnsi="Times New Roman" w:cs="Times New Roman"/>
                <w:color w:val="000000"/>
                <w:szCs w:val="24"/>
              </w:rPr>
              <w:t>10</w:t>
            </w:r>
          </w:p>
        </w:tc>
      </w:tr>
      <w:tr w:rsidR="00E22BE8" w:rsidRPr="009E1688" w:rsidTr="007E6049">
        <w:trPr>
          <w:trHeight w:val="454"/>
        </w:trPr>
        <w:tc>
          <w:tcPr>
            <w:tcW w:w="697" w:type="dxa"/>
            <w:shd w:val="clear" w:color="auto" w:fill="auto"/>
            <w:vAlign w:val="center"/>
          </w:tcPr>
          <w:p w:rsidR="00E22BE8" w:rsidRPr="009E1688" w:rsidRDefault="00E22BE8" w:rsidP="00381701">
            <w:pPr>
              <w:tabs>
                <w:tab w:val="left" w:pos="6360"/>
              </w:tabs>
              <w:jc w:val="center"/>
              <w:rPr>
                <w:rFonts w:ascii="Times New Roman" w:eastAsia="黑体" w:hAnsi="Times New Roman" w:cs="Times New Roman"/>
                <w:color w:val="000000"/>
                <w:sz w:val="24"/>
                <w:szCs w:val="24"/>
              </w:rPr>
            </w:pPr>
            <w:r w:rsidRPr="009E1688">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9E1688" w:rsidRDefault="00814E2D" w:rsidP="00381701">
            <w:pPr>
              <w:tabs>
                <w:tab w:val="left" w:pos="6360"/>
              </w:tabs>
              <w:jc w:val="left"/>
              <w:rPr>
                <w:rFonts w:ascii="Times New Roman" w:hAnsi="Times New Roman" w:cs="Times New Roman"/>
                <w:color w:val="000000"/>
                <w:szCs w:val="24"/>
              </w:rPr>
            </w:pPr>
            <w:r w:rsidRPr="009E1688">
              <w:rPr>
                <w:rFonts w:ascii="Times New Roman" w:hAnsi="Times New Roman" w:cs="Times New Roman"/>
                <w:color w:val="000000"/>
                <w:szCs w:val="24"/>
              </w:rPr>
              <w:t>回家作业</w:t>
            </w:r>
          </w:p>
        </w:tc>
        <w:tc>
          <w:tcPr>
            <w:tcW w:w="2961" w:type="dxa"/>
            <w:vAlign w:val="center"/>
          </w:tcPr>
          <w:p w:rsidR="00E22BE8" w:rsidRPr="009E1688" w:rsidRDefault="00CD1B2C" w:rsidP="00381701">
            <w:pPr>
              <w:tabs>
                <w:tab w:val="left" w:pos="6360"/>
              </w:tabs>
              <w:jc w:val="center"/>
              <w:rPr>
                <w:rFonts w:ascii="Times New Roman" w:hAnsi="Times New Roman" w:cs="Times New Roman"/>
                <w:color w:val="000000"/>
                <w:szCs w:val="24"/>
              </w:rPr>
            </w:pPr>
            <w:r w:rsidRPr="009E1688">
              <w:rPr>
                <w:rFonts w:ascii="Times New Roman" w:hAnsi="Times New Roman" w:cs="Times New Roman"/>
                <w:color w:val="000000"/>
                <w:szCs w:val="24"/>
              </w:rPr>
              <w:t>4</w:t>
            </w:r>
            <w:r w:rsidR="00835628" w:rsidRPr="009E1688">
              <w:rPr>
                <w:rFonts w:ascii="Times New Roman" w:hAnsi="Times New Roman" w:cs="Times New Roman"/>
                <w:color w:val="000000"/>
                <w:szCs w:val="24"/>
              </w:rPr>
              <w:t>0</w:t>
            </w:r>
          </w:p>
        </w:tc>
      </w:tr>
    </w:tbl>
    <w:p w:rsidR="001F2BCF" w:rsidRPr="009E1688" w:rsidRDefault="001F2BCF" w:rsidP="00381701">
      <w:pPr>
        <w:pStyle w:val="a7"/>
        <w:spacing w:before="0" w:after="0"/>
        <w:jc w:val="left"/>
        <w:rPr>
          <w:rFonts w:ascii="Times New Roman" w:hAnsi="Times New Roman" w:cs="Times New Roman"/>
          <w:sz w:val="21"/>
          <w:szCs w:val="21"/>
        </w:rPr>
      </w:pPr>
    </w:p>
    <w:p w:rsidR="001F2BCF" w:rsidRPr="009E1688" w:rsidRDefault="001F2BCF" w:rsidP="00381701">
      <w:pPr>
        <w:rPr>
          <w:rFonts w:ascii="Times New Roman" w:hAnsi="Times New Roman" w:cs="Times New Roman"/>
          <w:szCs w:val="21"/>
        </w:rPr>
      </w:pPr>
    </w:p>
    <w:p w:rsidR="00814E2D" w:rsidRPr="009E1688" w:rsidRDefault="00814E2D" w:rsidP="00381701">
      <w:pPr>
        <w:rPr>
          <w:rFonts w:ascii="Times New Roman" w:hAnsi="Times New Roman" w:cs="Times New Roman"/>
          <w:szCs w:val="21"/>
        </w:rPr>
      </w:pPr>
    </w:p>
    <w:p w:rsidR="00814E2D" w:rsidRPr="009E1688" w:rsidRDefault="00814E2D" w:rsidP="00381701">
      <w:pPr>
        <w:rPr>
          <w:rFonts w:ascii="Times New Roman" w:hAnsi="Times New Roman" w:cs="Times New Roman"/>
          <w:szCs w:val="21"/>
        </w:rPr>
      </w:pPr>
    </w:p>
    <w:p w:rsidR="00835628" w:rsidRPr="009E1688" w:rsidRDefault="00835628" w:rsidP="00381701">
      <w:pPr>
        <w:rPr>
          <w:rFonts w:ascii="Times New Roman" w:hAnsi="Times New Roman" w:cs="Times New Roman"/>
          <w:szCs w:val="21"/>
        </w:rPr>
      </w:pPr>
    </w:p>
    <w:p w:rsidR="00835628" w:rsidRPr="009E1688" w:rsidRDefault="00835628" w:rsidP="003A0C07">
      <w:pPr>
        <w:rPr>
          <w:rFonts w:ascii="Times New Roman" w:hAnsi="Times New Roman" w:cs="Times New Roman"/>
          <w:szCs w:val="21"/>
        </w:rPr>
      </w:pPr>
    </w:p>
    <w:p w:rsidR="0078207D" w:rsidRPr="009E1688" w:rsidRDefault="0078207D" w:rsidP="003A0C07">
      <w:pPr>
        <w:rPr>
          <w:rFonts w:ascii="Times New Roman" w:hAnsi="Times New Roman" w:cs="Times New Roman"/>
          <w:szCs w:val="21"/>
        </w:rPr>
      </w:pPr>
    </w:p>
    <w:p w:rsidR="0078207D" w:rsidRPr="009E1688" w:rsidRDefault="0078207D" w:rsidP="003A0C07">
      <w:pPr>
        <w:rPr>
          <w:rFonts w:ascii="Times New Roman" w:hAnsi="Times New Roman" w:cs="Times New Roman"/>
          <w:szCs w:val="21"/>
        </w:rPr>
      </w:pPr>
    </w:p>
    <w:p w:rsidR="00835628" w:rsidRPr="009E1688" w:rsidRDefault="00835628" w:rsidP="003A0C07">
      <w:pPr>
        <w:rPr>
          <w:rFonts w:ascii="Times New Roman" w:hAnsi="Times New Roman" w:cs="Times New Roman"/>
          <w:szCs w:val="21"/>
        </w:rPr>
      </w:pPr>
    </w:p>
    <w:p w:rsidR="004D68BB" w:rsidRPr="009E1688" w:rsidRDefault="004D68BB" w:rsidP="003A0C07">
      <w:pPr>
        <w:rPr>
          <w:rFonts w:ascii="Times New Roman" w:hAnsi="Times New Roman" w:cs="Times New Roman"/>
          <w:szCs w:val="21"/>
        </w:rPr>
      </w:pPr>
    </w:p>
    <w:p w:rsidR="00F80ADC" w:rsidRPr="009E1688" w:rsidRDefault="003872A5" w:rsidP="003A0C07">
      <w:pPr>
        <w:jc w:val="center"/>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Group 94" o:spid="_x0000_s1026"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3Oy/FAAAA2wAAAA8AAABkcnMvZG93bnJldi54bWxEj09rwkAUxO8Fv8PyhF5EN7ZaJHUV/1So&#10;R1OL10f2mYRk38bsqtFP3xWEHoeZ+Q0znbemEhdqXGFZwXAQgSBOrS44U7D/2fQnIJxH1lhZJgU3&#10;cjCfdV6mGGt75R1dEp+JAGEXo4Lc+zqW0qU5GXQDWxMH72gbgz7IJpO6wWuAm0q+RdGHNFhwWMix&#10;plVOaZmcjYJkae/V4X76LXvr42Fi38vV9itS6rXbLj5BeGr9f/jZ/tYKxiN4fAk/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9zsvxQAAANsAAAAPAAAAAAAAAAAAAAAA&#10;AJ8CAABkcnMvZG93bnJldi54bWxQSwUGAAAAAAQABAD3AAAAkQMAAAAA&#10;">
              <v:imagedata r:id="rId8"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7A3AFE" w:rsidRPr="0077402A" w:rsidRDefault="007A3AFE" w:rsidP="00381701">
                    <w:pPr>
                      <w:jc w:val="center"/>
                      <w:rPr>
                        <w:rFonts w:ascii="黑体" w:eastAsia="黑体" w:hAnsi="黑体"/>
                        <w:sz w:val="36"/>
                        <w:szCs w:val="36"/>
                      </w:rPr>
                    </w:pPr>
                    <w:r>
                      <w:rPr>
                        <w:rFonts w:ascii="黑体" w:eastAsia="黑体" w:hAnsi="黑体" w:hint="eastAsia"/>
                        <w:sz w:val="36"/>
                        <w:szCs w:val="36"/>
                      </w:rPr>
                      <w:t>力的合成</w:t>
                    </w:r>
                  </w:p>
                </w:txbxContent>
              </v:textbox>
            </v:shape>
            <w10:wrap type="none"/>
            <w10:anchorlock/>
          </v:group>
        </w:pict>
      </w:r>
    </w:p>
    <w:p w:rsidR="0024359E" w:rsidRPr="009E1688" w:rsidRDefault="0024359E" w:rsidP="00836D1C">
      <w:pPr>
        <w:rPr>
          <w:rFonts w:ascii="Times New Roman" w:hAnsi="Times New Roman" w:cs="Times New Roman"/>
          <w:szCs w:val="21"/>
        </w:rPr>
      </w:pPr>
    </w:p>
    <w:p w:rsidR="00522C82" w:rsidRDefault="003872A5" w:rsidP="003A0C07">
      <w:pPr>
        <w:rPr>
          <w:rFonts w:ascii="Times New Roman" w:hAnsi="Times New Roman" w:cs="Times New Roman"/>
          <w:noProof/>
          <w:szCs w:val="21"/>
        </w:rPr>
      </w:pPr>
      <w:r>
        <w:rPr>
          <w:rFonts w:ascii="Times New Roman" w:hAnsi="Times New Roman" w:cs="Times New Roman"/>
          <w:noProof/>
          <w:szCs w:val="21"/>
        </w:rPr>
      </w:r>
      <w:r>
        <w:rPr>
          <w:rFonts w:ascii="Times New Roman" w:hAnsi="Times New Roman" w:cs="Times New Roman"/>
          <w:noProof/>
          <w:szCs w:val="21"/>
        </w:rPr>
        <w:pict>
          <v:group id="Group 31" o:spid="_x0000_s1032"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AKdTBAAAA2wAAAA8AAABkcnMvZG93bnJldi54bWxET8uKwjAU3Qv+Q7iCO00dRLQaRWcQhllU&#10;fIDbS3Ntq81Np4la/XqzEFweznu2aEwpblS7wrKCQT8CQZxaXXCm4LBf98YgnEfWWFomBQ9ysJi3&#10;WzOMtb3zlm47n4kQwi5GBbn3VSylS3My6Pq2Ig7cydYGfYB1JnWN9xBuSvkVRSNpsODQkGNF3zml&#10;l93VKLgOhkfenuXP4y/Rm8kzTf73q0SpbqdZTkF4avxH/Hb/agXDMDZ8CT9Az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nAKdTBAAAA2wAAAA8AAAAAAAAAAAAAAAAAnwIA&#10;AGRycy9kb3ducmV2LnhtbFBLBQYAAAAABAAEAPcAAACNAwAAAAA=&#10;">
              <v:imagedata r:id="rId9"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style="mso-next-textbox:#文本框 58">
                <w:txbxContent>
                  <w:p w:rsidR="007A3AFE" w:rsidRPr="0014298B" w:rsidRDefault="007A3AFE">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Default="003872A5" w:rsidP="003A0C07">
      <w:pPr>
        <w:rPr>
          <w:rFonts w:ascii="Times New Roman" w:hAnsi="Times New Roman" w:cs="Times New Roman"/>
          <w:noProof/>
          <w:szCs w:val="21"/>
        </w:rPr>
      </w:pPr>
      <w:r>
        <w:rPr>
          <w:rFonts w:ascii="Times New Roman" w:hAnsi="Times New Roman" w:cs="Times New Roman"/>
          <w:noProof/>
          <w:szCs w:val="21"/>
        </w:rPr>
      </w:r>
      <w:r>
        <w:rPr>
          <w:rFonts w:ascii="Times New Roman" w:hAnsi="Times New Roman" w:cs="Times New Roman"/>
          <w:noProof/>
          <w:szCs w:val="21"/>
        </w:rPr>
        <w:pict>
          <v:group id="_x0000_s1035" style="width:308.25pt;height:51.75pt;mso-position-horizontal-relative:char;mso-position-vertical-relative:line" coordorigin="3210,9483" coordsize="6165,1035">
            <v:shape id="图片 18" o:spid="_x0000_s1036"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B6zDAAAA2wAAAA8AAABkcnMvZG93bnJldi54bWxEj9FqAjEURN8L/kO4gm81q7Yiq1FEWPDN&#10;Vv2Ay+a6Wd3crElct/36plDo4zAzZ5jVpreN6MiH2rGCyTgDQVw6XXOl4HwqXhcgQkTW2DgmBV8U&#10;YLMevKww1+7Jn9QdYyUShEOOCkyMbS5lKA1ZDGPXEifv4rzFmKSvpPb4THDbyGmWzaXFmtOCwZZ2&#10;hsrb8WEVLPYf16YtCvw2/eye+Wu3O9QHpUbDfrsEEamP/+G/9l4reHuH3y/pB8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9kHrMMAAADbAAAADwAAAAAAAAAAAAAAAACf&#10;AgAAZHJzL2Rvd25yZXYueG1sUEsFBgAAAAAEAAQA9wAAAI8DAAAAAA==&#10;">
              <v:imagedata r:id="rId10" o:title="" grayscale="t" bilevel="t"/>
              <v:path arrowok="t"/>
            </v:shape>
            <v:shape id="文本框 19" o:spid="_x0000_s1037"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7A3AFE" w:rsidRPr="00AB64F6" w:rsidRDefault="007A3AFE"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力的合成</w:t>
                    </w:r>
                  </w:p>
                </w:txbxContent>
              </v:textbox>
            </v:shape>
            <w10:wrap type="none"/>
            <w10:anchorlock/>
          </v:group>
        </w:pict>
      </w:r>
    </w:p>
    <w:p w:rsidR="00836D1C" w:rsidRDefault="00A35655" w:rsidP="00836D1C">
      <w:pPr>
        <w:rPr>
          <w:rFonts w:ascii="Times New Roman" w:hAnsi="Times New Roman" w:cs="Times New Roman"/>
          <w:szCs w:val="21"/>
        </w:rPr>
      </w:pPr>
      <w:r>
        <w:rPr>
          <w:rFonts w:ascii="Times New Roman" w:hAnsi="Times New Roman" w:cs="Times New Roman" w:hint="eastAsia"/>
          <w:noProof/>
          <w:szCs w:val="21"/>
        </w:rPr>
        <w:t>日常</w:t>
      </w:r>
      <w:r>
        <w:rPr>
          <w:rFonts w:ascii="Times New Roman" w:hAnsi="Times New Roman" w:cs="Times New Roman"/>
          <w:noProof/>
          <w:szCs w:val="21"/>
        </w:rPr>
        <w:t>生活中悬挂</w:t>
      </w:r>
      <w:r>
        <w:rPr>
          <w:rFonts w:ascii="Times New Roman" w:hAnsi="Times New Roman" w:cs="Times New Roman" w:hint="eastAsia"/>
          <w:noProof/>
          <w:szCs w:val="21"/>
        </w:rPr>
        <w:t>日光</w:t>
      </w:r>
      <w:r>
        <w:rPr>
          <w:rFonts w:ascii="Times New Roman" w:hAnsi="Times New Roman" w:cs="Times New Roman"/>
          <w:noProof/>
          <w:szCs w:val="21"/>
        </w:rPr>
        <w:t>灯的链条、书包的背带、交通运输中牵拉物体的绳、建筑工地上</w:t>
      </w:r>
      <w:r>
        <w:rPr>
          <w:rFonts w:ascii="Times New Roman" w:hAnsi="Times New Roman" w:cs="Times New Roman" w:hint="eastAsia"/>
          <w:noProof/>
          <w:szCs w:val="21"/>
        </w:rPr>
        <w:t>悬挂</w:t>
      </w:r>
      <w:r>
        <w:rPr>
          <w:rFonts w:ascii="Times New Roman" w:hAnsi="Times New Roman" w:cs="Times New Roman"/>
          <w:noProof/>
          <w:szCs w:val="21"/>
        </w:rPr>
        <w:t>重物的</w:t>
      </w:r>
      <w:r>
        <w:rPr>
          <w:rFonts w:ascii="Times New Roman" w:hAnsi="Times New Roman" w:cs="Times New Roman" w:hint="eastAsia"/>
          <w:szCs w:val="21"/>
        </w:rPr>
        <w:t>钢绳</w:t>
      </w:r>
      <w:r>
        <w:rPr>
          <w:rFonts w:ascii="Times New Roman" w:hAnsi="Times New Roman" w:cs="Times New Roman"/>
          <w:szCs w:val="21"/>
        </w:rPr>
        <w:t>往</w:t>
      </w:r>
      <w:r w:rsidR="00836D1C">
        <w:rPr>
          <w:rFonts w:ascii="Times New Roman" w:hAnsi="Times New Roman" w:cs="Times New Roman"/>
          <w:szCs w:val="21"/>
        </w:rPr>
        <w:t>往不止一根。每一根上都有一个作用力，多个力同时作用在一个物体上将会产生怎样的效果？</w:t>
      </w:r>
    </w:p>
    <w:p w:rsidR="00836D1C" w:rsidRPr="00344E25" w:rsidRDefault="00836D1C" w:rsidP="00836D1C">
      <w:pPr>
        <w:rPr>
          <w:rFonts w:ascii="Times New Roman" w:hAnsi="Times New Roman" w:cs="Times New Roman"/>
          <w:szCs w:val="21"/>
        </w:rPr>
      </w:pPr>
      <w:r>
        <w:rPr>
          <w:rFonts w:ascii="Times New Roman" w:hAnsi="Times New Roman" w:cs="Times New Roman" w:hint="eastAsia"/>
          <w:szCs w:val="21"/>
        </w:rPr>
        <w:t>我们</w:t>
      </w:r>
      <w:r>
        <w:rPr>
          <w:rFonts w:ascii="Times New Roman" w:hAnsi="Times New Roman" w:cs="Times New Roman"/>
          <w:szCs w:val="21"/>
        </w:rPr>
        <w:t>总会找到一个力</w:t>
      </w:r>
      <w:r>
        <w:rPr>
          <w:rFonts w:ascii="Times New Roman" w:hAnsi="Times New Roman" w:cs="Times New Roman" w:hint="eastAsia"/>
          <w:szCs w:val="21"/>
        </w:rPr>
        <w:t>产生</w:t>
      </w:r>
      <w:r>
        <w:rPr>
          <w:rFonts w:ascii="Times New Roman" w:hAnsi="Times New Roman" w:cs="Times New Roman"/>
          <w:szCs w:val="21"/>
        </w:rPr>
        <w:t>的作用效果和那多个力的作用效果相同，即可以用一个假设的力</w:t>
      </w:r>
      <w:r>
        <w:rPr>
          <w:rFonts w:ascii="Times New Roman" w:hAnsi="Times New Roman" w:cs="Times New Roman" w:hint="eastAsia"/>
          <w:szCs w:val="21"/>
        </w:rPr>
        <w:t>去</w:t>
      </w:r>
      <w:r>
        <w:rPr>
          <w:rFonts w:ascii="Times New Roman" w:hAnsi="Times New Roman" w:cs="Times New Roman"/>
          <w:szCs w:val="21"/>
        </w:rPr>
        <w:t>代替几个共同作用的真实力，这种科学方法</w:t>
      </w:r>
      <w:r>
        <w:rPr>
          <w:rFonts w:ascii="Times New Roman" w:hAnsi="Times New Roman" w:cs="Times New Roman" w:hint="eastAsia"/>
          <w:szCs w:val="21"/>
        </w:rPr>
        <w:t>叫做</w:t>
      </w:r>
      <w:r>
        <w:rPr>
          <w:rFonts w:ascii="Times New Roman" w:hAnsi="Times New Roman" w:cs="Times New Roman"/>
          <w:szCs w:val="21"/>
        </w:rPr>
        <w:t>等效替代</w:t>
      </w:r>
    </w:p>
    <w:p w:rsidR="00836D1C" w:rsidRPr="00836D1C" w:rsidRDefault="00836D1C" w:rsidP="00A35655">
      <w:pPr>
        <w:rPr>
          <w:rFonts w:ascii="Times New Roman" w:hAnsi="Times New Roman" w:cs="Times New Roman"/>
          <w:szCs w:val="21"/>
        </w:rPr>
      </w:pPr>
    </w:p>
    <w:p w:rsidR="00522C82" w:rsidRPr="009E1688" w:rsidRDefault="00A35655" w:rsidP="00A35655">
      <w:pPr>
        <w:rPr>
          <w:rFonts w:ascii="Times New Roman" w:hAnsi="Times New Roman" w:cs="Times New Roman"/>
          <w:szCs w:val="21"/>
        </w:rPr>
      </w:pPr>
      <w:r>
        <w:rPr>
          <w:rFonts w:ascii="Times New Roman" w:hAnsi="Times New Roman" w:cs="Times New Roman" w:hint="eastAsia"/>
          <w:szCs w:val="21"/>
        </w:rPr>
        <w:t>举例来说</w:t>
      </w:r>
      <w:r>
        <w:rPr>
          <w:rFonts w:ascii="Times New Roman" w:hAnsi="Times New Roman" w:cs="Times New Roman"/>
          <w:szCs w:val="21"/>
        </w:rPr>
        <w:t>，</w:t>
      </w:r>
      <w:r w:rsidR="00522C82" w:rsidRPr="009E1688">
        <w:rPr>
          <w:rFonts w:ascii="Times New Roman" w:hAnsi="Times New Roman" w:cs="Times New Roman"/>
          <w:szCs w:val="21"/>
        </w:rPr>
        <w:t>一桶水，小孩需要两个人才能提起，而</w:t>
      </w:r>
      <w:r w:rsidR="00A3705C">
        <w:rPr>
          <w:rFonts w:ascii="Times New Roman" w:hAnsi="Times New Roman" w:cs="Times New Roman" w:hint="eastAsia"/>
          <w:szCs w:val="21"/>
        </w:rPr>
        <w:t>一个</w:t>
      </w:r>
      <w:r w:rsidR="00A3705C">
        <w:rPr>
          <w:rFonts w:ascii="Times New Roman" w:hAnsi="Times New Roman" w:cs="Times New Roman"/>
          <w:szCs w:val="21"/>
        </w:rPr>
        <w:t>大人</w:t>
      </w:r>
      <w:r w:rsidR="00522C82" w:rsidRPr="009E1688">
        <w:rPr>
          <w:rFonts w:ascii="Times New Roman" w:hAnsi="Times New Roman" w:cs="Times New Roman"/>
          <w:szCs w:val="21"/>
        </w:rPr>
        <w:t>就能轻松地提起它，</w:t>
      </w:r>
      <w:r w:rsidR="00952123">
        <w:rPr>
          <w:rFonts w:ascii="Times New Roman" w:hAnsi="Times New Roman" w:cs="Times New Roman" w:hint="eastAsia"/>
          <w:szCs w:val="21"/>
        </w:rPr>
        <w:t>两个</w:t>
      </w:r>
      <w:r w:rsidR="00522C82" w:rsidRPr="009E1688">
        <w:rPr>
          <w:rFonts w:ascii="Times New Roman" w:hAnsi="Times New Roman" w:cs="Times New Roman"/>
          <w:szCs w:val="21"/>
        </w:rPr>
        <w:t>小孩</w:t>
      </w:r>
      <w:r w:rsidR="00952123">
        <w:rPr>
          <w:rFonts w:ascii="Times New Roman" w:hAnsi="Times New Roman" w:cs="Times New Roman" w:hint="eastAsia"/>
          <w:szCs w:val="21"/>
        </w:rPr>
        <w:t>的</w:t>
      </w:r>
      <w:r w:rsidR="00952123">
        <w:rPr>
          <w:rFonts w:ascii="Times New Roman" w:hAnsi="Times New Roman" w:cs="Times New Roman"/>
          <w:szCs w:val="21"/>
        </w:rPr>
        <w:t>共同作用效果</w:t>
      </w:r>
      <w:r w:rsidR="00522C82" w:rsidRPr="009E1688">
        <w:rPr>
          <w:rFonts w:ascii="Times New Roman" w:hAnsi="Times New Roman" w:cs="Times New Roman"/>
          <w:szCs w:val="21"/>
        </w:rPr>
        <w:t>与</w:t>
      </w:r>
      <w:r w:rsidR="00952123">
        <w:rPr>
          <w:rFonts w:ascii="Times New Roman" w:hAnsi="Times New Roman" w:cs="Times New Roman" w:hint="eastAsia"/>
          <w:szCs w:val="21"/>
        </w:rPr>
        <w:t>一个</w:t>
      </w:r>
      <w:r w:rsidR="00522C82" w:rsidRPr="009E1688">
        <w:rPr>
          <w:rFonts w:ascii="Times New Roman" w:hAnsi="Times New Roman" w:cs="Times New Roman"/>
          <w:szCs w:val="21"/>
        </w:rPr>
        <w:t>大人的作用效果</w:t>
      </w:r>
      <w:r w:rsidR="00450FD2">
        <w:rPr>
          <w:rFonts w:ascii="Times New Roman" w:hAnsi="Times New Roman" w:cs="Times New Roman"/>
          <w:szCs w:val="21"/>
        </w:rPr>
        <w:t>一样</w:t>
      </w:r>
      <w:r w:rsidR="00952123">
        <w:rPr>
          <w:rFonts w:ascii="Times New Roman" w:hAnsi="Times New Roman" w:cs="Times New Roman" w:hint="eastAsia"/>
          <w:szCs w:val="21"/>
        </w:rPr>
        <w:t>，那么</w:t>
      </w:r>
      <w:r w:rsidR="00952123">
        <w:rPr>
          <w:rFonts w:ascii="Times New Roman" w:hAnsi="Times New Roman" w:cs="Times New Roman"/>
          <w:szCs w:val="21"/>
        </w:rPr>
        <w:t>我们就可以用一个大人代替两个小孩</w:t>
      </w:r>
      <w:r w:rsidR="00952123">
        <w:rPr>
          <w:rFonts w:ascii="Times New Roman" w:hAnsi="Times New Roman" w:cs="Times New Roman" w:hint="eastAsia"/>
          <w:szCs w:val="21"/>
        </w:rPr>
        <w:t>。</w:t>
      </w:r>
      <w:r w:rsidR="00952123">
        <w:rPr>
          <w:rFonts w:ascii="Times New Roman" w:hAnsi="Times New Roman" w:cs="Times New Roman"/>
          <w:szCs w:val="21"/>
        </w:rPr>
        <w:t>也</w:t>
      </w:r>
      <w:r w:rsidR="00952123">
        <w:rPr>
          <w:rFonts w:ascii="Times New Roman" w:hAnsi="Times New Roman" w:cs="Times New Roman" w:hint="eastAsia"/>
          <w:szCs w:val="21"/>
        </w:rPr>
        <w:t>就是</w:t>
      </w:r>
      <w:r w:rsidR="00952123">
        <w:rPr>
          <w:rFonts w:ascii="Times New Roman" w:hAnsi="Times New Roman" w:cs="Times New Roman"/>
          <w:szCs w:val="21"/>
        </w:rPr>
        <w:t>说，一个物体</w:t>
      </w:r>
      <w:r w:rsidR="00952123">
        <w:rPr>
          <w:rFonts w:ascii="Times New Roman" w:hAnsi="Times New Roman" w:cs="Times New Roman" w:hint="eastAsia"/>
          <w:szCs w:val="21"/>
        </w:rPr>
        <w:t>受到</w:t>
      </w:r>
      <w:r w:rsidR="00952123">
        <w:rPr>
          <w:rFonts w:ascii="Times New Roman" w:hAnsi="Times New Roman" w:cs="Times New Roman"/>
          <w:szCs w:val="21"/>
        </w:rPr>
        <w:t>几个力共同作用的时候，我们常常可以求出</w:t>
      </w:r>
      <w:r w:rsidR="00952123">
        <w:rPr>
          <w:rFonts w:ascii="Times New Roman" w:hAnsi="Times New Roman" w:cs="Times New Roman" w:hint="eastAsia"/>
          <w:szCs w:val="21"/>
        </w:rPr>
        <w:t>这样</w:t>
      </w:r>
      <w:r w:rsidR="00952123">
        <w:rPr>
          <w:rFonts w:ascii="Times New Roman" w:hAnsi="Times New Roman" w:cs="Times New Roman"/>
          <w:szCs w:val="21"/>
        </w:rPr>
        <w:t>一个力，这个力产生的效果跟原来</w:t>
      </w:r>
      <w:r w:rsidR="00952123">
        <w:rPr>
          <w:rFonts w:ascii="Times New Roman" w:hAnsi="Times New Roman" w:cs="Times New Roman" w:hint="eastAsia"/>
          <w:szCs w:val="21"/>
        </w:rPr>
        <w:t>几个</w:t>
      </w:r>
      <w:r w:rsidR="00952123">
        <w:rPr>
          <w:rFonts w:ascii="Times New Roman" w:hAnsi="Times New Roman" w:cs="Times New Roman"/>
          <w:szCs w:val="21"/>
        </w:rPr>
        <w:t>力共同产生的效果</w:t>
      </w:r>
      <w:r w:rsidR="00952123">
        <w:rPr>
          <w:rFonts w:ascii="Times New Roman" w:hAnsi="Times New Roman" w:cs="Times New Roman" w:hint="eastAsia"/>
          <w:szCs w:val="21"/>
        </w:rPr>
        <w:t>相同</w:t>
      </w:r>
      <w:r w:rsidR="00952123">
        <w:rPr>
          <w:rFonts w:ascii="Times New Roman" w:hAnsi="Times New Roman" w:cs="Times New Roman"/>
          <w:szCs w:val="21"/>
        </w:rPr>
        <w:t>，这个力就叫做那几个力的合力。求</w:t>
      </w:r>
      <w:r w:rsidR="00952123">
        <w:rPr>
          <w:rFonts w:ascii="Times New Roman" w:hAnsi="Times New Roman" w:cs="Times New Roman" w:hint="eastAsia"/>
          <w:szCs w:val="21"/>
        </w:rPr>
        <w:t>几个</w:t>
      </w:r>
      <w:r w:rsidR="00952123">
        <w:rPr>
          <w:rFonts w:ascii="Times New Roman" w:hAnsi="Times New Roman" w:cs="Times New Roman"/>
          <w:szCs w:val="21"/>
        </w:rPr>
        <w:t>力的合力的过程叫做力的合成</w:t>
      </w:r>
    </w:p>
    <w:p w:rsidR="00952123" w:rsidRDefault="00522C82" w:rsidP="00B908CC">
      <w:pPr>
        <w:ind w:firstLineChars="200" w:firstLine="420"/>
        <w:jc w:val="center"/>
        <w:rPr>
          <w:rFonts w:ascii="Times New Roman" w:hAnsi="Times New Roman" w:cs="Times New Roman"/>
          <w:szCs w:val="21"/>
        </w:rPr>
      </w:pPr>
      <w:r w:rsidRPr="009E1688">
        <w:rPr>
          <w:rFonts w:ascii="Times New Roman" w:hAnsi="Times New Roman" w:cs="Times New Roman"/>
          <w:noProof/>
          <w:szCs w:val="21"/>
        </w:rPr>
        <w:drawing>
          <wp:inline distT="0" distB="0" distL="0" distR="0">
            <wp:extent cx="1851660" cy="127254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1851660" cy="1272540"/>
                    </a:xfrm>
                    <a:prstGeom prst="rect">
                      <a:avLst/>
                    </a:prstGeom>
                    <a:noFill/>
                    <a:ln w="9525">
                      <a:noFill/>
                      <a:miter lim="800000"/>
                      <a:headEnd/>
                      <a:tailEnd/>
                    </a:ln>
                  </pic:spPr>
                </pic:pic>
              </a:graphicData>
            </a:graphic>
          </wp:inline>
        </w:drawing>
      </w:r>
    </w:p>
    <w:p w:rsidR="00933579" w:rsidRPr="009E1688" w:rsidRDefault="0024359E" w:rsidP="00B908CC">
      <w:pPr>
        <w:rPr>
          <w:rFonts w:ascii="Times New Roman" w:hAnsi="Times New Roman" w:cs="Times New Roman"/>
          <w:szCs w:val="21"/>
        </w:rPr>
      </w:pPr>
      <w:r w:rsidRPr="009E1688">
        <w:rPr>
          <w:rFonts w:ascii="Times New Roman" w:hAnsi="Times New Roman" w:cs="Times New Roman"/>
          <w:szCs w:val="21"/>
        </w:rPr>
        <w:t>一、合力与分力</w:t>
      </w:r>
    </w:p>
    <w:p w:rsidR="00933579" w:rsidRPr="009E1688" w:rsidRDefault="0024359E" w:rsidP="00B908CC">
      <w:pPr>
        <w:rPr>
          <w:rFonts w:ascii="Times New Roman" w:hAnsi="Times New Roman" w:cs="Times New Roman"/>
          <w:szCs w:val="21"/>
        </w:rPr>
      </w:pPr>
      <w:r w:rsidRPr="009E1688">
        <w:rPr>
          <w:rFonts w:ascii="Times New Roman" w:hAnsi="Times New Roman" w:cs="Times New Roman"/>
          <w:szCs w:val="21"/>
        </w:rPr>
        <w:t>1</w:t>
      </w:r>
      <w:r w:rsidRPr="009E1688">
        <w:rPr>
          <w:rFonts w:ascii="Times New Roman" w:hAnsi="Times New Roman" w:cs="Times New Roman"/>
          <w:szCs w:val="21"/>
        </w:rPr>
        <w:t>、</w:t>
      </w:r>
      <w:r w:rsidR="00933579" w:rsidRPr="009E1688">
        <w:rPr>
          <w:rFonts w:ascii="Times New Roman" w:hAnsi="Times New Roman" w:cs="Times New Roman"/>
          <w:szCs w:val="21"/>
        </w:rPr>
        <w:t>定义：如果几个力共同作用产生的效果与一个力的作用效果</w:t>
      </w:r>
      <w:r w:rsidR="00344E25">
        <w:rPr>
          <w:rFonts w:ascii="Times New Roman" w:hAnsi="Times New Roman" w:cs="Times New Roman"/>
          <w:szCs w:val="21"/>
        </w:rPr>
        <w:t>________</w:t>
      </w:r>
      <w:r w:rsidR="002A46DB" w:rsidRPr="009E1688">
        <w:rPr>
          <w:rFonts w:ascii="Times New Roman" w:hAnsi="Times New Roman" w:cs="Times New Roman"/>
          <w:szCs w:val="21"/>
        </w:rPr>
        <w:t>，</w:t>
      </w:r>
      <w:r w:rsidR="00933579" w:rsidRPr="009E1688">
        <w:rPr>
          <w:rFonts w:ascii="Times New Roman" w:hAnsi="Times New Roman" w:cs="Times New Roman"/>
          <w:szCs w:val="21"/>
        </w:rPr>
        <w:t>这一个力就叫作那几个力的</w:t>
      </w:r>
      <w:r w:rsidR="002A46DB" w:rsidRPr="009E1688">
        <w:rPr>
          <w:rFonts w:ascii="Times New Roman" w:hAnsi="Times New Roman" w:cs="Times New Roman"/>
          <w:szCs w:val="21"/>
        </w:rPr>
        <w:t>合力，</w:t>
      </w:r>
      <w:r w:rsidR="00933579" w:rsidRPr="009E1688">
        <w:rPr>
          <w:rFonts w:ascii="Times New Roman" w:hAnsi="Times New Roman" w:cs="Times New Roman"/>
          <w:szCs w:val="21"/>
        </w:rPr>
        <w:t>那几个力叫作这一个力的</w:t>
      </w:r>
      <w:r w:rsidR="002A46DB" w:rsidRPr="009E1688">
        <w:rPr>
          <w:rFonts w:ascii="Times New Roman" w:hAnsi="Times New Roman" w:cs="Times New Roman"/>
          <w:szCs w:val="21"/>
        </w:rPr>
        <w:t>分力。</w:t>
      </w:r>
    </w:p>
    <w:p w:rsidR="00075070" w:rsidRPr="009E1688" w:rsidRDefault="00B908CC" w:rsidP="00B908CC">
      <w:pPr>
        <w:rPr>
          <w:rFonts w:ascii="Times New Roman" w:hAnsi="Times New Roman" w:cs="Times New Roman"/>
          <w:szCs w:val="21"/>
        </w:rPr>
      </w:pPr>
      <w:r w:rsidRPr="009E1688">
        <w:rPr>
          <w:rFonts w:ascii="Times New Roman" w:hAnsi="Times New Roman" w:cs="Times New Roman"/>
          <w:noProof/>
          <w:szCs w:val="21"/>
        </w:rPr>
        <w:drawing>
          <wp:anchor distT="0" distB="0" distL="114300" distR="114300" simplePos="0" relativeHeight="251651584" behindDoc="0" locked="0" layoutInCell="1" allowOverlap="1">
            <wp:simplePos x="0" y="0"/>
            <wp:positionH relativeFrom="column">
              <wp:posOffset>3862070</wp:posOffset>
            </wp:positionH>
            <wp:positionV relativeFrom="paragraph">
              <wp:posOffset>41910</wp:posOffset>
            </wp:positionV>
            <wp:extent cx="1857375" cy="1823720"/>
            <wp:effectExtent l="0" t="0" r="0" b="0"/>
            <wp:wrapSquare wrapText="bothSides"/>
            <wp:docPr id="15" name="图片 15" descr="http://www.zjzszx.cn/imagematerial/upload/wl/9XOKHH8KRALSSGU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zjzszx.cn/imagematerial/upload/wl/9XOKHH8KRALSSGU7.gif"/>
                    <pic:cNvPicPr>
                      <a:picLocks noChangeAspect="1" noChangeArrowheads="1"/>
                    </pic:cNvPicPr>
                  </pic:nvPicPr>
                  <pic:blipFill>
                    <a:blip r:embed="rId12"/>
                    <a:srcRect/>
                    <a:stretch>
                      <a:fillRect/>
                    </a:stretch>
                  </pic:blipFill>
                  <pic:spPr bwMode="auto">
                    <a:xfrm>
                      <a:off x="0" y="0"/>
                      <a:ext cx="1857375" cy="1823720"/>
                    </a:xfrm>
                    <a:prstGeom prst="rect">
                      <a:avLst/>
                    </a:prstGeom>
                    <a:noFill/>
                    <a:ln w="9525">
                      <a:noFill/>
                      <a:miter lim="800000"/>
                      <a:headEnd/>
                      <a:tailEnd/>
                    </a:ln>
                  </pic:spPr>
                </pic:pic>
              </a:graphicData>
            </a:graphic>
          </wp:anchor>
        </w:drawing>
      </w:r>
      <w:r w:rsidR="0024359E" w:rsidRPr="009E1688">
        <w:rPr>
          <w:rFonts w:ascii="Times New Roman" w:hAnsi="Times New Roman" w:cs="Times New Roman"/>
          <w:szCs w:val="21"/>
        </w:rPr>
        <w:t>2</w:t>
      </w:r>
      <w:r w:rsidR="0024359E" w:rsidRPr="009E1688">
        <w:rPr>
          <w:rFonts w:ascii="Times New Roman" w:hAnsi="Times New Roman" w:cs="Times New Roman"/>
          <w:szCs w:val="21"/>
        </w:rPr>
        <w:t>、</w:t>
      </w:r>
      <w:r w:rsidR="00933579" w:rsidRPr="009E1688">
        <w:rPr>
          <w:rFonts w:ascii="Times New Roman" w:hAnsi="Times New Roman" w:cs="Times New Roman"/>
          <w:szCs w:val="21"/>
        </w:rPr>
        <w:t>关系：合力与分力是</w:t>
      </w:r>
      <w:r w:rsidR="00344E25">
        <w:rPr>
          <w:rFonts w:ascii="Times New Roman" w:hAnsi="Times New Roman" w:cs="Times New Roman" w:hint="eastAsia"/>
          <w:szCs w:val="21"/>
        </w:rPr>
        <w:t>__________</w:t>
      </w:r>
      <w:r w:rsidR="00933579" w:rsidRPr="009E1688">
        <w:rPr>
          <w:rFonts w:ascii="Times New Roman" w:hAnsi="Times New Roman" w:cs="Times New Roman"/>
          <w:szCs w:val="21"/>
        </w:rPr>
        <w:t>关系</w:t>
      </w:r>
    </w:p>
    <w:p w:rsidR="00B908CC" w:rsidRDefault="00792686" w:rsidP="00B908CC">
      <w:pPr>
        <w:rPr>
          <w:rFonts w:ascii="Times New Roman" w:hAnsi="Times New Roman" w:cs="Times New Roman"/>
          <w:szCs w:val="21"/>
        </w:rPr>
      </w:pPr>
      <w:r w:rsidRPr="009E1688">
        <w:rPr>
          <w:rFonts w:ascii="Times New Roman" w:hAnsi="Times New Roman" w:cs="Times New Roman"/>
          <w:szCs w:val="21"/>
        </w:rPr>
        <w:t>注意：合力与分力的作用效果相同，</w:t>
      </w:r>
    </w:p>
    <w:p w:rsidR="00645922" w:rsidRPr="009E1688" w:rsidRDefault="00792686" w:rsidP="00B908CC">
      <w:pPr>
        <w:rPr>
          <w:rFonts w:ascii="Times New Roman" w:hAnsi="Times New Roman" w:cs="Times New Roman"/>
          <w:szCs w:val="21"/>
        </w:rPr>
      </w:pPr>
      <w:r w:rsidRPr="009E1688">
        <w:rPr>
          <w:rFonts w:ascii="Times New Roman" w:hAnsi="Times New Roman" w:cs="Times New Roman"/>
          <w:szCs w:val="21"/>
        </w:rPr>
        <w:t>不能理解为物体在受分力作用的同时还受合力的作用。</w:t>
      </w:r>
    </w:p>
    <w:p w:rsidR="00792686" w:rsidRPr="009E1688" w:rsidRDefault="00792686" w:rsidP="00153A9B">
      <w:pPr>
        <w:tabs>
          <w:tab w:val="left" w:pos="735"/>
        </w:tabs>
        <w:rPr>
          <w:rFonts w:ascii="Times New Roman" w:hAnsi="Times New Roman" w:cs="Times New Roman"/>
          <w:szCs w:val="21"/>
        </w:rPr>
      </w:pPr>
    </w:p>
    <w:p w:rsidR="0024359E" w:rsidRPr="009E1688" w:rsidRDefault="0024359E" w:rsidP="003A0C07">
      <w:pPr>
        <w:rPr>
          <w:rFonts w:ascii="Times New Roman" w:hAnsi="Times New Roman" w:cs="Times New Roman"/>
          <w:szCs w:val="21"/>
        </w:rPr>
      </w:pPr>
    </w:p>
    <w:p w:rsidR="0024359E" w:rsidRPr="009E1688" w:rsidRDefault="0024359E" w:rsidP="003A0C07">
      <w:pPr>
        <w:rPr>
          <w:rFonts w:ascii="Times New Roman" w:hAnsi="Times New Roman" w:cs="Times New Roman"/>
          <w:szCs w:val="21"/>
        </w:rPr>
      </w:pPr>
    </w:p>
    <w:p w:rsidR="009F2956" w:rsidRPr="009E1688" w:rsidRDefault="009F2956" w:rsidP="003A0C07">
      <w:pPr>
        <w:rPr>
          <w:rFonts w:ascii="Times New Roman" w:hAnsi="Times New Roman" w:cs="Times New Roman"/>
          <w:szCs w:val="21"/>
        </w:rPr>
      </w:pPr>
    </w:p>
    <w:p w:rsidR="00BE3F06" w:rsidRPr="009E1688" w:rsidRDefault="0024359E" w:rsidP="00A35655">
      <w:pPr>
        <w:rPr>
          <w:rFonts w:ascii="Times New Roman" w:hAnsi="Times New Roman" w:cs="Times New Roman"/>
          <w:szCs w:val="21"/>
        </w:rPr>
      </w:pPr>
      <w:r w:rsidRPr="009E1688">
        <w:rPr>
          <w:rFonts w:ascii="Times New Roman" w:hAnsi="Times New Roman" w:cs="Times New Roman"/>
          <w:szCs w:val="21"/>
        </w:rPr>
        <w:lastRenderedPageBreak/>
        <w:t>二、</w:t>
      </w:r>
      <w:r w:rsidR="00BE3F06" w:rsidRPr="009E1688">
        <w:rPr>
          <w:rFonts w:ascii="Times New Roman" w:hAnsi="Times New Roman" w:cs="Times New Roman"/>
          <w:szCs w:val="21"/>
        </w:rPr>
        <w:t>力的合成的运算法则</w:t>
      </w:r>
    </w:p>
    <w:p w:rsidR="0024359E" w:rsidRPr="009E1688" w:rsidRDefault="00792686" w:rsidP="00A35655">
      <w:pPr>
        <w:rPr>
          <w:rFonts w:ascii="Times New Roman" w:hAnsi="Times New Roman" w:cs="Times New Roman"/>
          <w:szCs w:val="21"/>
        </w:rPr>
      </w:pPr>
      <w:r w:rsidRPr="009E1688">
        <w:rPr>
          <w:rFonts w:ascii="Times New Roman" w:hAnsi="Times New Roman" w:cs="Times New Roman"/>
          <w:szCs w:val="21"/>
        </w:rPr>
        <w:t>1</w:t>
      </w:r>
      <w:r w:rsidRPr="009E1688">
        <w:rPr>
          <w:rFonts w:ascii="Times New Roman" w:hAnsi="Times New Roman" w:cs="Times New Roman"/>
          <w:szCs w:val="21"/>
        </w:rPr>
        <w:t>、力的合成</w:t>
      </w:r>
      <w:r w:rsidR="003A0C07" w:rsidRPr="009E1688">
        <w:rPr>
          <w:rFonts w:ascii="Times New Roman" w:hAnsi="Times New Roman" w:cs="Times New Roman"/>
          <w:szCs w:val="21"/>
        </w:rPr>
        <w:t>：</w:t>
      </w:r>
      <w:r w:rsidRPr="009E1688">
        <w:rPr>
          <w:rFonts w:ascii="Times New Roman" w:hAnsi="Times New Roman" w:cs="Times New Roman"/>
          <w:szCs w:val="21"/>
        </w:rPr>
        <w:t>求几个力的合力的过程叫力的合成</w:t>
      </w:r>
    </w:p>
    <w:p w:rsidR="0024359E" w:rsidRPr="009E1688" w:rsidRDefault="00A35655" w:rsidP="003A0C07">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、力</w:t>
      </w:r>
      <w:r>
        <w:rPr>
          <w:rFonts w:ascii="Times New Roman" w:hAnsi="Times New Roman" w:cs="Times New Roman"/>
          <w:szCs w:val="21"/>
        </w:rPr>
        <w:t>的合成的</w:t>
      </w:r>
      <w:r>
        <w:rPr>
          <w:rFonts w:ascii="Times New Roman" w:hAnsi="Times New Roman" w:cs="Times New Roman" w:hint="eastAsia"/>
          <w:szCs w:val="21"/>
        </w:rPr>
        <w:t>方法</w:t>
      </w:r>
    </w:p>
    <w:p w:rsidR="00CE1922" w:rsidRPr="009E1688" w:rsidRDefault="00A35655" w:rsidP="00A35655">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szCs w:val="21"/>
        </w:rPr>
        <w:t>）</w:t>
      </w:r>
      <w:r w:rsidR="00CE1922" w:rsidRPr="009E1688">
        <w:rPr>
          <w:rFonts w:ascii="Times New Roman" w:hAnsi="Times New Roman" w:cs="Times New Roman"/>
          <w:szCs w:val="21"/>
        </w:rPr>
        <w:t>平行四边形定则：求两个互成角度的共点力</w:t>
      </w:r>
      <w:r w:rsidR="00CE1922" w:rsidRPr="009E1688">
        <w:rPr>
          <w:rFonts w:ascii="Times New Roman" w:hAnsi="Times New Roman" w:cs="Times New Roman"/>
          <w:i/>
          <w:szCs w:val="21"/>
        </w:rPr>
        <w:t>F</w:t>
      </w:r>
      <w:r w:rsidR="00CE1922" w:rsidRPr="009E1688">
        <w:rPr>
          <w:rFonts w:ascii="Times New Roman" w:hAnsi="Times New Roman" w:cs="Times New Roman"/>
          <w:szCs w:val="21"/>
          <w:vertAlign w:val="subscript"/>
        </w:rPr>
        <w:t>1</w:t>
      </w:r>
      <w:r w:rsidR="00CE1922" w:rsidRPr="009E1688">
        <w:rPr>
          <w:rFonts w:ascii="Times New Roman" w:hAnsi="Times New Roman" w:cs="Times New Roman"/>
          <w:szCs w:val="21"/>
        </w:rPr>
        <w:t>、</w:t>
      </w:r>
      <w:r w:rsidR="00CE1922" w:rsidRPr="009E1688">
        <w:rPr>
          <w:rFonts w:ascii="Times New Roman" w:hAnsi="Times New Roman" w:cs="Times New Roman"/>
          <w:i/>
          <w:szCs w:val="21"/>
        </w:rPr>
        <w:t>F</w:t>
      </w:r>
      <w:r w:rsidR="00CE1922" w:rsidRPr="009E1688">
        <w:rPr>
          <w:rFonts w:ascii="Times New Roman" w:hAnsi="Times New Roman" w:cs="Times New Roman"/>
          <w:szCs w:val="21"/>
          <w:vertAlign w:val="subscript"/>
        </w:rPr>
        <w:t>2</w:t>
      </w:r>
      <w:r w:rsidR="00CE1922" w:rsidRPr="009E1688">
        <w:rPr>
          <w:rFonts w:ascii="Times New Roman" w:hAnsi="Times New Roman" w:cs="Times New Roman"/>
          <w:szCs w:val="21"/>
        </w:rPr>
        <w:t>的合力，可以用表示</w:t>
      </w:r>
      <w:r w:rsidR="00CE1922" w:rsidRPr="009E1688">
        <w:rPr>
          <w:rFonts w:ascii="Times New Roman" w:hAnsi="Times New Roman" w:cs="Times New Roman"/>
          <w:i/>
          <w:szCs w:val="21"/>
        </w:rPr>
        <w:t>F</w:t>
      </w:r>
      <w:r w:rsidR="00CE1922" w:rsidRPr="009E1688">
        <w:rPr>
          <w:rFonts w:ascii="Times New Roman" w:hAnsi="Times New Roman" w:cs="Times New Roman"/>
          <w:szCs w:val="21"/>
          <w:vertAlign w:val="subscript"/>
        </w:rPr>
        <w:t>1</w:t>
      </w:r>
      <w:r w:rsidR="00CE1922" w:rsidRPr="009E1688">
        <w:rPr>
          <w:rFonts w:ascii="Times New Roman" w:hAnsi="Times New Roman" w:cs="Times New Roman"/>
          <w:szCs w:val="21"/>
        </w:rPr>
        <w:t>、</w:t>
      </w:r>
      <w:r w:rsidR="00CE1922" w:rsidRPr="009E1688">
        <w:rPr>
          <w:rFonts w:ascii="Times New Roman" w:hAnsi="Times New Roman" w:cs="Times New Roman"/>
          <w:i/>
          <w:szCs w:val="21"/>
        </w:rPr>
        <w:t>F</w:t>
      </w:r>
      <w:r w:rsidR="00CE1922" w:rsidRPr="009E1688">
        <w:rPr>
          <w:rFonts w:ascii="Times New Roman" w:hAnsi="Times New Roman" w:cs="Times New Roman"/>
          <w:szCs w:val="21"/>
          <w:vertAlign w:val="subscript"/>
        </w:rPr>
        <w:t>2</w:t>
      </w:r>
      <w:r w:rsidR="00CE1922" w:rsidRPr="009E1688">
        <w:rPr>
          <w:rFonts w:ascii="Times New Roman" w:hAnsi="Times New Roman" w:cs="Times New Roman"/>
          <w:szCs w:val="21"/>
        </w:rPr>
        <w:t>的有向线段为邻边作平行四边形，平行四边形的对角线（在两个有向线段</w:t>
      </w:r>
      <w:r w:rsidR="00CE1922" w:rsidRPr="009E1688">
        <w:rPr>
          <w:rFonts w:ascii="Times New Roman" w:hAnsi="Times New Roman" w:cs="Times New Roman"/>
          <w:i/>
          <w:szCs w:val="21"/>
        </w:rPr>
        <w:t>F</w:t>
      </w:r>
      <w:r w:rsidR="00CE1922" w:rsidRPr="009E1688">
        <w:rPr>
          <w:rFonts w:ascii="Times New Roman" w:hAnsi="Times New Roman" w:cs="Times New Roman"/>
          <w:szCs w:val="21"/>
          <w:vertAlign w:val="subscript"/>
        </w:rPr>
        <w:t>1</w:t>
      </w:r>
      <w:r w:rsidR="00CE1922" w:rsidRPr="009E1688">
        <w:rPr>
          <w:rFonts w:ascii="Times New Roman" w:hAnsi="Times New Roman" w:cs="Times New Roman"/>
          <w:szCs w:val="21"/>
        </w:rPr>
        <w:t>、</w:t>
      </w:r>
      <w:r w:rsidR="00CE1922" w:rsidRPr="009E1688">
        <w:rPr>
          <w:rFonts w:ascii="Times New Roman" w:hAnsi="Times New Roman" w:cs="Times New Roman"/>
          <w:i/>
          <w:szCs w:val="21"/>
        </w:rPr>
        <w:t>F</w:t>
      </w:r>
      <w:r w:rsidR="00CE1922" w:rsidRPr="009E1688">
        <w:rPr>
          <w:rFonts w:ascii="Times New Roman" w:hAnsi="Times New Roman" w:cs="Times New Roman"/>
          <w:szCs w:val="21"/>
          <w:vertAlign w:val="subscript"/>
        </w:rPr>
        <w:t>2</w:t>
      </w:r>
      <w:r w:rsidR="00CE1922" w:rsidRPr="009E1688">
        <w:rPr>
          <w:rFonts w:ascii="Times New Roman" w:hAnsi="Times New Roman" w:cs="Times New Roman"/>
          <w:szCs w:val="21"/>
        </w:rPr>
        <w:t>之间）就表示合力的大小和方向，如下</w:t>
      </w:r>
      <w:r w:rsidR="003A0C07" w:rsidRPr="009E1688">
        <w:rPr>
          <w:rFonts w:ascii="Times New Roman" w:hAnsi="Times New Roman" w:cs="Times New Roman"/>
          <w:szCs w:val="21"/>
        </w:rPr>
        <w:t>图甲所示。</w:t>
      </w:r>
    </w:p>
    <w:p w:rsidR="00BE3F06" w:rsidRPr="009E1688" w:rsidRDefault="00A35655" w:rsidP="00A35655">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00BE3F06" w:rsidRPr="009E1688">
        <w:rPr>
          <w:rFonts w:ascii="Times New Roman" w:hAnsi="Times New Roman" w:cs="Times New Roman"/>
          <w:szCs w:val="21"/>
        </w:rPr>
        <w:t>三角形定则：求两个互成角度的共点力</w:t>
      </w:r>
      <w:r w:rsidR="00BE3F06" w:rsidRPr="009E1688">
        <w:rPr>
          <w:rFonts w:ascii="Times New Roman" w:hAnsi="Times New Roman" w:cs="Times New Roman"/>
          <w:i/>
          <w:szCs w:val="21"/>
        </w:rPr>
        <w:t>F</w:t>
      </w:r>
      <w:r w:rsidR="00BE3F06" w:rsidRPr="009E1688">
        <w:rPr>
          <w:rFonts w:ascii="Times New Roman" w:hAnsi="Times New Roman" w:cs="Times New Roman"/>
          <w:szCs w:val="21"/>
          <w:vertAlign w:val="subscript"/>
        </w:rPr>
        <w:t>1</w:t>
      </w:r>
      <w:r w:rsidR="00BE3F06" w:rsidRPr="009E1688">
        <w:rPr>
          <w:rFonts w:ascii="Times New Roman" w:hAnsi="Times New Roman" w:cs="Times New Roman"/>
          <w:szCs w:val="21"/>
        </w:rPr>
        <w:t>、</w:t>
      </w:r>
      <w:r w:rsidR="00BE3F06" w:rsidRPr="009E1688">
        <w:rPr>
          <w:rFonts w:ascii="Times New Roman" w:hAnsi="Times New Roman" w:cs="Times New Roman"/>
          <w:i/>
          <w:szCs w:val="21"/>
        </w:rPr>
        <w:t>F</w:t>
      </w:r>
      <w:r w:rsidR="00BE3F06" w:rsidRPr="009E1688">
        <w:rPr>
          <w:rFonts w:ascii="Times New Roman" w:hAnsi="Times New Roman" w:cs="Times New Roman"/>
          <w:szCs w:val="21"/>
          <w:vertAlign w:val="subscript"/>
        </w:rPr>
        <w:t>2</w:t>
      </w:r>
      <w:r w:rsidR="00BE3F06" w:rsidRPr="009E1688">
        <w:rPr>
          <w:rFonts w:ascii="Times New Roman" w:hAnsi="Times New Roman" w:cs="Times New Roman"/>
          <w:szCs w:val="21"/>
        </w:rPr>
        <w:t>的合力，可以把表示</w:t>
      </w:r>
      <w:r w:rsidR="00BE3F06" w:rsidRPr="009E1688">
        <w:rPr>
          <w:rFonts w:ascii="Times New Roman" w:hAnsi="Times New Roman" w:cs="Times New Roman"/>
          <w:i/>
          <w:szCs w:val="21"/>
        </w:rPr>
        <w:t>F</w:t>
      </w:r>
      <w:r w:rsidR="00BE3F06" w:rsidRPr="009E1688">
        <w:rPr>
          <w:rFonts w:ascii="Times New Roman" w:hAnsi="Times New Roman" w:cs="Times New Roman"/>
          <w:szCs w:val="21"/>
          <w:vertAlign w:val="subscript"/>
        </w:rPr>
        <w:t>1</w:t>
      </w:r>
      <w:r w:rsidR="00BE3F06" w:rsidRPr="009E1688">
        <w:rPr>
          <w:rFonts w:ascii="Times New Roman" w:hAnsi="Times New Roman" w:cs="Times New Roman"/>
          <w:szCs w:val="21"/>
        </w:rPr>
        <w:t>、</w:t>
      </w:r>
      <w:r w:rsidR="00BE3F06" w:rsidRPr="009E1688">
        <w:rPr>
          <w:rFonts w:ascii="Times New Roman" w:hAnsi="Times New Roman" w:cs="Times New Roman"/>
          <w:i/>
          <w:szCs w:val="21"/>
        </w:rPr>
        <w:t>F</w:t>
      </w:r>
      <w:r w:rsidR="00BE3F06" w:rsidRPr="009E1688">
        <w:rPr>
          <w:rFonts w:ascii="Times New Roman" w:hAnsi="Times New Roman" w:cs="Times New Roman"/>
          <w:szCs w:val="21"/>
          <w:vertAlign w:val="subscript"/>
        </w:rPr>
        <w:t>2</w:t>
      </w:r>
      <w:r w:rsidR="00BE3F06" w:rsidRPr="009E1688">
        <w:rPr>
          <w:rFonts w:ascii="Times New Roman" w:hAnsi="Times New Roman" w:cs="Times New Roman"/>
          <w:szCs w:val="21"/>
        </w:rPr>
        <w:t>的线段</w:t>
      </w:r>
      <w:r w:rsidR="00BE3F06" w:rsidRPr="009E1688">
        <w:rPr>
          <w:rFonts w:ascii="Times New Roman" w:hAnsi="Times New Roman" w:cs="Times New Roman"/>
          <w:szCs w:val="21"/>
          <w:u w:val="single"/>
        </w:rPr>
        <w:t>首尾</w:t>
      </w:r>
      <w:r w:rsidR="00BE3F06" w:rsidRPr="009E1688">
        <w:rPr>
          <w:rFonts w:ascii="Times New Roman" w:hAnsi="Times New Roman" w:cs="Times New Roman"/>
          <w:szCs w:val="21"/>
        </w:rPr>
        <w:t>顺次相接地画出，把</w:t>
      </w:r>
      <w:r w:rsidR="00BE3F06" w:rsidRPr="009E1688">
        <w:rPr>
          <w:rFonts w:ascii="Times New Roman" w:hAnsi="Times New Roman" w:cs="Times New Roman"/>
          <w:i/>
          <w:szCs w:val="21"/>
        </w:rPr>
        <w:t>F</w:t>
      </w:r>
      <w:r w:rsidR="00BE3F06" w:rsidRPr="009E1688">
        <w:rPr>
          <w:rFonts w:ascii="Times New Roman" w:hAnsi="Times New Roman" w:cs="Times New Roman"/>
          <w:szCs w:val="21"/>
          <w:vertAlign w:val="subscript"/>
        </w:rPr>
        <w:t>1</w:t>
      </w:r>
      <w:r w:rsidR="00BE3F06" w:rsidRPr="009E1688">
        <w:rPr>
          <w:rFonts w:ascii="Times New Roman" w:hAnsi="Times New Roman" w:cs="Times New Roman"/>
          <w:szCs w:val="21"/>
        </w:rPr>
        <w:t>、</w:t>
      </w:r>
      <w:r w:rsidR="00BE3F06" w:rsidRPr="009E1688">
        <w:rPr>
          <w:rFonts w:ascii="Times New Roman" w:hAnsi="Times New Roman" w:cs="Times New Roman"/>
          <w:i/>
          <w:szCs w:val="21"/>
        </w:rPr>
        <w:t>F</w:t>
      </w:r>
      <w:r w:rsidR="00BE3F06" w:rsidRPr="009E1688">
        <w:rPr>
          <w:rFonts w:ascii="Times New Roman" w:hAnsi="Times New Roman" w:cs="Times New Roman"/>
          <w:szCs w:val="21"/>
          <w:vertAlign w:val="subscript"/>
        </w:rPr>
        <w:t>2</w:t>
      </w:r>
      <w:r w:rsidR="00BE3F06" w:rsidRPr="009E1688">
        <w:rPr>
          <w:rFonts w:ascii="Times New Roman" w:hAnsi="Times New Roman" w:cs="Times New Roman"/>
          <w:szCs w:val="21"/>
        </w:rPr>
        <w:t>的另外两端连接起来，则此连线就表示</w:t>
      </w:r>
      <w:r w:rsidR="00BE3F06" w:rsidRPr="009E1688">
        <w:rPr>
          <w:rFonts w:ascii="Times New Roman" w:hAnsi="Times New Roman" w:cs="Times New Roman"/>
          <w:szCs w:val="21"/>
          <w:u w:val="single"/>
        </w:rPr>
        <w:t>合力</w:t>
      </w:r>
      <w:r w:rsidR="003A0C07" w:rsidRPr="009E1688">
        <w:rPr>
          <w:rFonts w:ascii="Times New Roman" w:hAnsi="Times New Roman" w:cs="Times New Roman"/>
          <w:szCs w:val="21"/>
        </w:rPr>
        <w:t>的大小和方向，如图乙所示。</w:t>
      </w:r>
    </w:p>
    <w:p w:rsidR="00BE3F06" w:rsidRPr="009E1688" w:rsidRDefault="00CE1922" w:rsidP="003A0C07">
      <w:pPr>
        <w:jc w:val="center"/>
        <w:rPr>
          <w:rFonts w:ascii="Times New Roman" w:hAnsi="Times New Roman" w:cs="Times New Roman"/>
          <w:szCs w:val="21"/>
        </w:rPr>
      </w:pPr>
      <w:r w:rsidRPr="009E1688">
        <w:rPr>
          <w:rFonts w:ascii="Times New Roman" w:hAnsi="Times New Roman" w:cs="Times New Roman"/>
          <w:noProof/>
          <w:szCs w:val="21"/>
        </w:rPr>
        <w:drawing>
          <wp:inline distT="0" distB="0" distL="0" distR="0">
            <wp:extent cx="2524125" cy="1024177"/>
            <wp:effectExtent l="19050" t="0" r="9525" b="0"/>
            <wp:docPr id="4" name="图片 4" descr="W184.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W184.TIF"/>
                    <pic:cNvPicPr>
                      <a:picLocks noChangeAspect="1" noChangeArrowheads="1"/>
                    </pic:cNvPicPr>
                  </pic:nvPicPr>
                  <pic:blipFill>
                    <a:blip r:embed="rId13" r:link="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4125" cy="1024177"/>
                    </a:xfrm>
                    <a:prstGeom prst="rect">
                      <a:avLst/>
                    </a:prstGeom>
                    <a:noFill/>
                    <a:ln>
                      <a:noFill/>
                    </a:ln>
                  </pic:spPr>
                </pic:pic>
              </a:graphicData>
            </a:graphic>
          </wp:inline>
        </w:drawing>
      </w:r>
    </w:p>
    <w:p w:rsidR="00AF5DD5" w:rsidRPr="009E1688" w:rsidRDefault="00AF5DD5" w:rsidP="00AF5DD5">
      <w:pPr>
        <w:pStyle w:val="ae"/>
        <w:jc w:val="left"/>
        <w:rPr>
          <w:rFonts w:ascii="Times New Roman" w:eastAsiaTheme="minorEastAsia" w:hAnsi="Times New Roman"/>
        </w:rPr>
      </w:pPr>
      <w:r w:rsidRPr="009E1688">
        <w:rPr>
          <w:rFonts w:ascii="Times New Roman" w:hAnsi="Times New Roman"/>
        </w:rPr>
        <w:t>【</w:t>
      </w:r>
      <w:r>
        <w:rPr>
          <w:rFonts w:ascii="Times New Roman" w:hAnsi="Times New Roman" w:hint="eastAsia"/>
        </w:rPr>
        <w:t>练一练</w:t>
      </w:r>
      <w:r w:rsidRPr="009E1688">
        <w:rPr>
          <w:rFonts w:ascii="Times New Roman" w:hAnsi="Times New Roman"/>
        </w:rPr>
        <w:t>】</w:t>
      </w:r>
      <w:r w:rsidRPr="009E1688">
        <w:rPr>
          <w:rFonts w:ascii="Times New Roman" w:eastAsiaTheme="minorEastAsia" w:hAnsiTheme="minorHAnsi"/>
        </w:rPr>
        <w:t>如图所示，</w:t>
      </w:r>
      <w:r w:rsidRPr="009E1688">
        <w:rPr>
          <w:rFonts w:ascii="Times New Roman" w:eastAsiaTheme="minorEastAsia" w:hAnsi="Times New Roman"/>
          <w:i/>
        </w:rPr>
        <w:t>F</w:t>
      </w:r>
      <w:r w:rsidRPr="009E1688">
        <w:rPr>
          <w:rFonts w:ascii="Times New Roman" w:eastAsiaTheme="minorEastAsia" w:hAnsi="Times New Roman"/>
          <w:vertAlign w:val="subscript"/>
        </w:rPr>
        <w:t>1</w:t>
      </w:r>
      <w:r w:rsidRPr="009E1688">
        <w:rPr>
          <w:rFonts w:ascii="Times New Roman" w:eastAsiaTheme="minorEastAsia" w:hAnsiTheme="minorHAnsi"/>
        </w:rPr>
        <w:t>、</w:t>
      </w:r>
      <w:r w:rsidRPr="009E1688">
        <w:rPr>
          <w:rFonts w:ascii="Times New Roman" w:eastAsiaTheme="minorEastAsia" w:hAnsi="Times New Roman"/>
          <w:i/>
        </w:rPr>
        <w:t>F</w:t>
      </w:r>
      <w:r w:rsidRPr="009E1688">
        <w:rPr>
          <w:rFonts w:ascii="Times New Roman" w:eastAsiaTheme="minorEastAsia" w:hAnsi="Times New Roman"/>
          <w:vertAlign w:val="subscript"/>
        </w:rPr>
        <w:t>2</w:t>
      </w:r>
      <w:r w:rsidRPr="009E1688">
        <w:rPr>
          <w:rFonts w:ascii="Times New Roman" w:eastAsiaTheme="minorEastAsia" w:hAnsiTheme="minorHAnsi"/>
        </w:rPr>
        <w:t>、</w:t>
      </w:r>
      <w:r w:rsidRPr="009E1688">
        <w:rPr>
          <w:rFonts w:ascii="Times New Roman" w:eastAsiaTheme="minorEastAsia" w:hAnsi="Times New Roman"/>
          <w:i/>
        </w:rPr>
        <w:t>F</w:t>
      </w:r>
      <w:r w:rsidRPr="009E1688">
        <w:rPr>
          <w:rFonts w:ascii="Times New Roman" w:eastAsiaTheme="minorEastAsia" w:hAnsi="Times New Roman"/>
          <w:vertAlign w:val="subscript"/>
        </w:rPr>
        <w:t>3</w:t>
      </w:r>
      <w:r w:rsidRPr="009E1688">
        <w:rPr>
          <w:rFonts w:ascii="Times New Roman" w:eastAsiaTheme="minorEastAsia" w:hAnsiTheme="minorHAnsi"/>
        </w:rPr>
        <w:t>恰好构成封闭的直角三角形，其中</w:t>
      </w:r>
      <w:r w:rsidRPr="009E1688">
        <w:rPr>
          <w:rFonts w:ascii="Times New Roman" w:eastAsiaTheme="minorEastAsia" w:hAnsi="Times New Roman"/>
          <w:i/>
        </w:rPr>
        <w:t>F</w:t>
      </w:r>
      <w:r w:rsidRPr="009E1688">
        <w:rPr>
          <w:rFonts w:ascii="Times New Roman" w:eastAsiaTheme="minorEastAsia" w:hAnsi="Times New Roman"/>
          <w:vertAlign w:val="subscript"/>
        </w:rPr>
        <w:t>1</w:t>
      </w:r>
      <w:r w:rsidRPr="009E1688">
        <w:rPr>
          <w:rFonts w:ascii="Times New Roman" w:eastAsiaTheme="minorEastAsia" w:hAnsi="Times New Roman"/>
        </w:rPr>
        <w:t>&lt;</w:t>
      </w:r>
      <w:r w:rsidRPr="009E1688">
        <w:rPr>
          <w:rFonts w:ascii="Times New Roman" w:eastAsiaTheme="minorEastAsia" w:hAnsi="Times New Roman"/>
          <w:i/>
        </w:rPr>
        <w:t>F</w:t>
      </w:r>
      <w:r w:rsidRPr="009E1688">
        <w:rPr>
          <w:rFonts w:ascii="Times New Roman" w:eastAsiaTheme="minorEastAsia" w:hAnsi="Times New Roman"/>
          <w:vertAlign w:val="subscript"/>
        </w:rPr>
        <w:t>3</w:t>
      </w:r>
      <w:r w:rsidRPr="009E1688">
        <w:rPr>
          <w:rFonts w:ascii="Times New Roman" w:eastAsiaTheme="minorEastAsia" w:hAnsi="Times New Roman"/>
        </w:rPr>
        <w:t>&lt;</w:t>
      </w:r>
      <w:r w:rsidRPr="009E1688">
        <w:rPr>
          <w:rFonts w:ascii="Times New Roman" w:eastAsiaTheme="minorEastAsia" w:hAnsi="Times New Roman"/>
          <w:i/>
        </w:rPr>
        <w:t>F</w:t>
      </w:r>
      <w:r w:rsidRPr="009E1688">
        <w:rPr>
          <w:rFonts w:ascii="Times New Roman" w:eastAsiaTheme="minorEastAsia" w:hAnsi="Times New Roman"/>
          <w:vertAlign w:val="subscript"/>
        </w:rPr>
        <w:t>2</w:t>
      </w:r>
      <w:r w:rsidRPr="009E1688">
        <w:rPr>
          <w:rFonts w:ascii="Times New Roman" w:eastAsiaTheme="minorEastAsia" w:hAnsiTheme="minorHAnsi"/>
        </w:rPr>
        <w:t>、这三个力的合力最大为</w:t>
      </w:r>
      <w:r w:rsidRPr="009E1688">
        <w:rPr>
          <w:rFonts w:ascii="Times New Roman" w:eastAsiaTheme="minorEastAsia" w:hAnsi="Times New Roman"/>
        </w:rPr>
        <w:tab/>
      </w:r>
      <w:r w:rsidRPr="009E1688">
        <w:rPr>
          <w:rFonts w:ascii="Times New Roman" w:eastAsiaTheme="minorEastAsia" w:hAnsiTheme="minorHAnsi"/>
        </w:rPr>
        <w:t>（</w:t>
      </w:r>
      <w:r w:rsidRPr="009E1688">
        <w:rPr>
          <w:rFonts w:ascii="Times New Roman" w:eastAsiaTheme="minorEastAsia" w:hAnsi="Times New Roman"/>
        </w:rPr>
        <w:tab/>
      </w:r>
      <w:r w:rsidRPr="009E1688">
        <w:rPr>
          <w:rFonts w:ascii="Times New Roman" w:eastAsiaTheme="minorEastAsia" w:hAnsi="Times New Roman"/>
        </w:rPr>
        <w:tab/>
      </w:r>
      <w:r w:rsidRPr="009E1688">
        <w:rPr>
          <w:rFonts w:ascii="Times New Roman" w:eastAsiaTheme="minorEastAsia" w:hAnsiTheme="minorHAnsi"/>
        </w:rPr>
        <w:t>）</w:t>
      </w:r>
    </w:p>
    <w:p w:rsidR="00AF5DD5" w:rsidRPr="009E1688" w:rsidRDefault="00AF5DD5" w:rsidP="00AF5DD5">
      <w:pPr>
        <w:pStyle w:val="ae"/>
        <w:jc w:val="center"/>
        <w:rPr>
          <w:rFonts w:ascii="Times New Roman" w:eastAsiaTheme="minorEastAsia" w:hAnsi="Times New Roman"/>
        </w:rPr>
      </w:pPr>
      <w:r w:rsidRPr="009E1688">
        <w:rPr>
          <w:rFonts w:ascii="Times New Roman" w:eastAsiaTheme="minorEastAsia" w:hAnsi="Times New Roman"/>
          <w:noProof/>
        </w:rPr>
        <w:drawing>
          <wp:inline distT="0" distB="0" distL="0" distR="0">
            <wp:extent cx="2556667" cy="738836"/>
            <wp:effectExtent l="19050" t="0" r="0" b="0"/>
            <wp:docPr id="6" name="图片 6" descr="W18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185.TIF"/>
                    <pic:cNvPicPr>
                      <a:picLocks noChangeAspect="1" noChangeArrowheads="1"/>
                    </pic:cNvPicPr>
                  </pic:nvPicPr>
                  <pic:blipFill>
                    <a:blip r:embed="rId15" r:link="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6667" cy="738836"/>
                    </a:xfrm>
                    <a:prstGeom prst="rect">
                      <a:avLst/>
                    </a:prstGeom>
                    <a:noFill/>
                    <a:ln>
                      <a:noFill/>
                    </a:ln>
                  </pic:spPr>
                </pic:pic>
              </a:graphicData>
            </a:graphic>
          </wp:inline>
        </w:drawing>
      </w:r>
      <w:r w:rsidRPr="009E1688">
        <w:rPr>
          <w:rFonts w:ascii="Times New Roman" w:eastAsiaTheme="minorEastAsia" w:hAnsi="Times New Roman"/>
        </w:rPr>
        <w:tab/>
      </w:r>
      <w:r w:rsidRPr="009E1688">
        <w:rPr>
          <w:rFonts w:ascii="Times New Roman" w:eastAsiaTheme="minorEastAsia" w:hAnsi="Times New Roman"/>
        </w:rPr>
        <w:tab/>
      </w:r>
      <w:r w:rsidRPr="009E1688">
        <w:rPr>
          <w:rFonts w:ascii="Times New Roman" w:eastAsiaTheme="minorEastAsia" w:hAnsi="Times New Roman"/>
          <w:noProof/>
        </w:rPr>
        <w:drawing>
          <wp:inline distT="0" distB="0" distL="0" distR="0">
            <wp:extent cx="2556667" cy="757124"/>
            <wp:effectExtent l="19050" t="0" r="0" b="0"/>
            <wp:docPr id="5" name="图片 5" descr="W18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186.TIF"/>
                    <pic:cNvPicPr>
                      <a:picLocks noChangeAspect="1" noChangeArrowheads="1"/>
                    </pic:cNvPicPr>
                  </pic:nvPicPr>
                  <pic:blipFill>
                    <a:blip r:embed="rId17" r:link="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6667" cy="757124"/>
                    </a:xfrm>
                    <a:prstGeom prst="rect">
                      <a:avLst/>
                    </a:prstGeom>
                    <a:noFill/>
                    <a:ln>
                      <a:noFill/>
                    </a:ln>
                  </pic:spPr>
                </pic:pic>
              </a:graphicData>
            </a:graphic>
          </wp:inline>
        </w:drawing>
      </w:r>
    </w:p>
    <w:p w:rsidR="00AF5DD5" w:rsidRPr="009E1688" w:rsidRDefault="00AF5DD5" w:rsidP="00AF5DD5">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cs="Times New Roman"/>
          <w:color w:val="FF0000"/>
          <w:szCs w:val="21"/>
        </w:rPr>
        <w:t>★</w:t>
      </w:r>
    </w:p>
    <w:p w:rsidR="00AF5DD5" w:rsidRPr="009E1688" w:rsidRDefault="00AF5DD5" w:rsidP="00AF5DD5">
      <w:pPr>
        <w:rPr>
          <w:rFonts w:ascii="Times New Roman" w:hAnsi="Times New Roman" w:cs="Times New Roman"/>
          <w:color w:val="FF0000"/>
          <w:szCs w:val="21"/>
        </w:rPr>
      </w:pPr>
      <w:r w:rsidRPr="009E1688">
        <w:rPr>
          <w:rFonts w:ascii="Times New Roman" w:cs="Times New Roman"/>
          <w:color w:val="FF0000"/>
          <w:szCs w:val="21"/>
        </w:rPr>
        <w:t>【答案】</w:t>
      </w:r>
      <w:r w:rsidRPr="009E1688">
        <w:rPr>
          <w:rFonts w:ascii="Times New Roman" w:hAnsi="Times New Roman" w:cs="Times New Roman"/>
          <w:color w:val="FF0000"/>
          <w:szCs w:val="21"/>
        </w:rPr>
        <w:t>C</w:t>
      </w:r>
    </w:p>
    <w:p w:rsidR="00AF5DD5" w:rsidRPr="009E1688" w:rsidRDefault="00AF5DD5" w:rsidP="00AF5DD5">
      <w:pPr>
        <w:pStyle w:val="ae"/>
        <w:jc w:val="left"/>
        <w:rPr>
          <w:rFonts w:ascii="Times New Roman" w:eastAsia="楷体_GB2312" w:hAnsi="Times New Roman"/>
          <w:color w:val="FF0000"/>
        </w:rPr>
      </w:pPr>
      <w:r w:rsidRPr="009E1688">
        <w:rPr>
          <w:rFonts w:ascii="Times New Roman" w:hAnsi="Times New Roman"/>
          <w:color w:val="FF0000"/>
        </w:rPr>
        <w:t>【解析】</w:t>
      </w:r>
      <w:r w:rsidRPr="009E1688">
        <w:rPr>
          <w:rFonts w:ascii="Times New Roman" w:eastAsiaTheme="minorEastAsia" w:hAnsiTheme="majorHAnsi"/>
          <w:color w:val="FF0000"/>
        </w:rPr>
        <w:t>由矢量合成法则可知</w:t>
      </w:r>
      <w:r w:rsidRPr="009E1688">
        <w:rPr>
          <w:rFonts w:ascii="Times New Roman" w:eastAsiaTheme="minorEastAsia" w:hAnsi="Times New Roman"/>
          <w:color w:val="FF0000"/>
        </w:rPr>
        <w:t>A</w:t>
      </w:r>
      <w:r w:rsidRPr="009E1688">
        <w:rPr>
          <w:rFonts w:ascii="Times New Roman" w:eastAsiaTheme="minorEastAsia" w:hAnsiTheme="majorHAnsi"/>
          <w:color w:val="FF0000"/>
        </w:rPr>
        <w:t>图的合力为</w:t>
      </w:r>
      <w:smartTag w:uri="urn:schemas-microsoft-com:office:smarttags" w:element="chmetcnv">
        <w:smartTagPr>
          <w:attr w:name="TCSC" w:val="0"/>
          <w:attr w:name="NumberType" w:val="1"/>
          <w:attr w:name="Negative" w:val="False"/>
          <w:attr w:name="HasSpace" w:val="False"/>
          <w:attr w:name="SourceValue" w:val="2"/>
          <w:attr w:name="UnitName" w:val="F"/>
        </w:smartTagPr>
        <w:r w:rsidRPr="009E1688">
          <w:rPr>
            <w:rFonts w:ascii="Times New Roman" w:eastAsiaTheme="minorEastAsia" w:hAnsi="Times New Roman"/>
            <w:color w:val="FF0000"/>
          </w:rPr>
          <w:t>2</w:t>
        </w:r>
        <w:r w:rsidRPr="009E1688">
          <w:rPr>
            <w:rFonts w:ascii="Times New Roman" w:eastAsiaTheme="minorEastAsia" w:hAnsi="Times New Roman"/>
            <w:i/>
            <w:color w:val="FF0000"/>
          </w:rPr>
          <w:t>F</w:t>
        </w:r>
      </w:smartTag>
      <w:r w:rsidRPr="009E1688">
        <w:rPr>
          <w:rFonts w:ascii="Times New Roman" w:eastAsiaTheme="minorEastAsia" w:hAnsi="Times New Roman"/>
          <w:color w:val="FF0000"/>
          <w:vertAlign w:val="subscript"/>
        </w:rPr>
        <w:t>3</w:t>
      </w:r>
      <w:r w:rsidRPr="009E1688">
        <w:rPr>
          <w:rFonts w:ascii="Times New Roman" w:eastAsiaTheme="minorEastAsia" w:hAnsiTheme="majorHAnsi"/>
          <w:color w:val="FF0000"/>
        </w:rPr>
        <w:t>，</w:t>
      </w:r>
      <w:r w:rsidRPr="009E1688">
        <w:rPr>
          <w:rFonts w:ascii="Times New Roman" w:eastAsiaTheme="minorEastAsia" w:hAnsi="Times New Roman"/>
          <w:color w:val="FF0000"/>
        </w:rPr>
        <w:t>B</w:t>
      </w:r>
      <w:r w:rsidRPr="009E1688">
        <w:rPr>
          <w:rFonts w:ascii="Times New Roman" w:eastAsiaTheme="minorEastAsia" w:hAnsiTheme="majorHAnsi"/>
          <w:color w:val="FF0000"/>
        </w:rPr>
        <w:t>图的合力为</w:t>
      </w:r>
      <w:r w:rsidRPr="009E1688">
        <w:rPr>
          <w:rFonts w:ascii="Times New Roman" w:eastAsiaTheme="minorEastAsia" w:hAnsi="Times New Roman"/>
          <w:color w:val="FF0000"/>
        </w:rPr>
        <w:t>0</w:t>
      </w:r>
      <w:r w:rsidRPr="009E1688">
        <w:rPr>
          <w:rFonts w:ascii="Times New Roman" w:eastAsiaTheme="minorEastAsia" w:hAnsiTheme="majorHAnsi"/>
          <w:color w:val="FF0000"/>
        </w:rPr>
        <w:t>，</w:t>
      </w:r>
      <w:r w:rsidRPr="009E1688">
        <w:rPr>
          <w:rFonts w:ascii="Times New Roman" w:eastAsiaTheme="minorEastAsia" w:hAnsi="Times New Roman"/>
          <w:color w:val="FF0000"/>
        </w:rPr>
        <w:t>C</w:t>
      </w:r>
      <w:r w:rsidRPr="009E1688">
        <w:rPr>
          <w:rFonts w:ascii="Times New Roman" w:eastAsiaTheme="minorEastAsia" w:hAnsiTheme="majorHAnsi"/>
          <w:color w:val="FF0000"/>
        </w:rPr>
        <w:t>图的合力为</w:t>
      </w:r>
      <w:smartTag w:uri="urn:schemas-microsoft-com:office:smarttags" w:element="chmetcnv">
        <w:smartTagPr>
          <w:attr w:name="TCSC" w:val="0"/>
          <w:attr w:name="NumberType" w:val="1"/>
          <w:attr w:name="Negative" w:val="False"/>
          <w:attr w:name="HasSpace" w:val="False"/>
          <w:attr w:name="SourceValue" w:val="2"/>
          <w:attr w:name="UnitName" w:val="F"/>
        </w:smartTagPr>
        <w:r w:rsidRPr="009E1688">
          <w:rPr>
            <w:rFonts w:ascii="Times New Roman" w:eastAsiaTheme="minorEastAsia" w:hAnsi="Times New Roman"/>
            <w:color w:val="FF0000"/>
          </w:rPr>
          <w:t>2</w:t>
        </w:r>
        <w:r w:rsidRPr="009E1688">
          <w:rPr>
            <w:rFonts w:ascii="Times New Roman" w:eastAsiaTheme="minorEastAsia" w:hAnsi="Times New Roman"/>
            <w:i/>
            <w:color w:val="FF0000"/>
          </w:rPr>
          <w:t>F</w:t>
        </w:r>
      </w:smartTag>
      <w:r w:rsidRPr="009E1688">
        <w:rPr>
          <w:rFonts w:ascii="Times New Roman" w:eastAsiaTheme="minorEastAsia" w:hAnsi="Times New Roman"/>
          <w:color w:val="FF0000"/>
          <w:vertAlign w:val="subscript"/>
        </w:rPr>
        <w:t>2</w:t>
      </w:r>
      <w:r w:rsidRPr="009E1688">
        <w:rPr>
          <w:rFonts w:ascii="Times New Roman" w:eastAsiaTheme="minorEastAsia" w:hAnsiTheme="majorHAnsi"/>
          <w:color w:val="FF0000"/>
        </w:rPr>
        <w:t>，</w:t>
      </w:r>
      <w:r w:rsidRPr="009E1688">
        <w:rPr>
          <w:rFonts w:ascii="Times New Roman" w:eastAsiaTheme="minorEastAsia" w:hAnsi="Times New Roman"/>
          <w:color w:val="FF0000"/>
        </w:rPr>
        <w:t>D</w:t>
      </w:r>
      <w:r w:rsidRPr="009E1688">
        <w:rPr>
          <w:rFonts w:ascii="Times New Roman" w:eastAsiaTheme="minorEastAsia" w:hAnsiTheme="majorHAnsi"/>
          <w:color w:val="FF0000"/>
        </w:rPr>
        <w:t>图的合力为</w:t>
      </w:r>
      <w:smartTag w:uri="urn:schemas-microsoft-com:office:smarttags" w:element="chmetcnv">
        <w:smartTagPr>
          <w:attr w:name="TCSC" w:val="0"/>
          <w:attr w:name="NumberType" w:val="1"/>
          <w:attr w:name="Negative" w:val="False"/>
          <w:attr w:name="HasSpace" w:val="False"/>
          <w:attr w:name="SourceValue" w:val="2"/>
          <w:attr w:name="UnitName" w:val="F"/>
        </w:smartTagPr>
        <w:r w:rsidRPr="009E1688">
          <w:rPr>
            <w:rFonts w:ascii="Times New Roman" w:eastAsiaTheme="minorEastAsia" w:hAnsi="Times New Roman"/>
            <w:color w:val="FF0000"/>
          </w:rPr>
          <w:t>2</w:t>
        </w:r>
        <w:r w:rsidRPr="009E1688">
          <w:rPr>
            <w:rFonts w:ascii="Times New Roman" w:eastAsiaTheme="minorEastAsia" w:hAnsi="Times New Roman"/>
            <w:i/>
            <w:color w:val="FF0000"/>
          </w:rPr>
          <w:t>F</w:t>
        </w:r>
      </w:smartTag>
      <w:r w:rsidRPr="009E1688">
        <w:rPr>
          <w:rFonts w:ascii="Times New Roman" w:eastAsiaTheme="minorEastAsia" w:hAnsi="Times New Roman"/>
          <w:color w:val="FF0000"/>
          <w:vertAlign w:val="subscript"/>
        </w:rPr>
        <w:t>3</w:t>
      </w:r>
      <w:r w:rsidRPr="009E1688">
        <w:rPr>
          <w:rFonts w:ascii="Times New Roman" w:eastAsiaTheme="minorEastAsia" w:hAnsiTheme="majorHAnsi"/>
          <w:color w:val="FF0000"/>
        </w:rPr>
        <w:t>，因</w:t>
      </w:r>
      <w:r w:rsidRPr="009E1688">
        <w:rPr>
          <w:rFonts w:ascii="Times New Roman" w:eastAsiaTheme="minorEastAsia" w:hAnsi="Times New Roman"/>
          <w:i/>
          <w:color w:val="FF0000"/>
        </w:rPr>
        <w:t>F</w:t>
      </w:r>
      <w:r w:rsidRPr="009E1688">
        <w:rPr>
          <w:rFonts w:ascii="Times New Roman" w:eastAsiaTheme="minorEastAsia" w:hAnsi="Times New Roman"/>
          <w:color w:val="FF0000"/>
          <w:vertAlign w:val="subscript"/>
        </w:rPr>
        <w:t>2</w:t>
      </w:r>
      <w:r w:rsidRPr="009E1688">
        <w:rPr>
          <w:rFonts w:ascii="Times New Roman" w:eastAsiaTheme="minorEastAsia" w:hAnsiTheme="majorHAnsi"/>
          <w:color w:val="FF0000"/>
        </w:rPr>
        <w:t>为直角三角形的斜边，故这三个力的合力最大的为</w:t>
      </w:r>
      <w:r w:rsidRPr="009E1688">
        <w:rPr>
          <w:rFonts w:ascii="Times New Roman" w:eastAsiaTheme="minorEastAsia" w:hAnsi="Times New Roman"/>
          <w:color w:val="FF0000"/>
        </w:rPr>
        <w:t>C</w:t>
      </w:r>
      <w:r w:rsidRPr="009E1688">
        <w:rPr>
          <w:rFonts w:ascii="Times New Roman" w:eastAsiaTheme="minorEastAsia" w:hAnsiTheme="majorHAnsi"/>
          <w:color w:val="FF0000"/>
        </w:rPr>
        <w:t>图</w:t>
      </w:r>
      <w:r w:rsidRPr="009E1688">
        <w:rPr>
          <w:rFonts w:ascii="Times New Roman" w:eastAsia="楷体_GB2312" w:hAnsi="Times New Roman"/>
          <w:color w:val="FF0000"/>
        </w:rPr>
        <w:t>。</w:t>
      </w:r>
    </w:p>
    <w:p w:rsidR="00893D6A" w:rsidRDefault="00893D6A" w:rsidP="003A0C07">
      <w:pPr>
        <w:rPr>
          <w:rFonts w:ascii="Times New Roman" w:hAnsi="Times New Roman" w:cs="Times New Roman" w:hint="eastAsia"/>
          <w:color w:val="000000" w:themeColor="text1"/>
          <w:szCs w:val="21"/>
        </w:rPr>
      </w:pPr>
    </w:p>
    <w:p w:rsidR="00153A9B" w:rsidRPr="00AF5DD5" w:rsidRDefault="00153A9B" w:rsidP="003A0C07">
      <w:pPr>
        <w:rPr>
          <w:rFonts w:ascii="Times New Roman" w:hAnsi="Times New Roman" w:cs="Times New Roman"/>
          <w:color w:val="000000" w:themeColor="text1"/>
          <w:szCs w:val="21"/>
        </w:rPr>
      </w:pPr>
      <w:r>
        <w:rPr>
          <w:rFonts w:ascii="Times New Roman" w:hAnsi="Times New Roman" w:cs="Times New Roman"/>
          <w:noProof/>
          <w:szCs w:val="21"/>
        </w:rPr>
      </w:r>
      <w:r>
        <w:rPr>
          <w:rFonts w:ascii="Times New Roman" w:hAnsi="Times New Roman" w:cs="Times New Roman"/>
          <w:noProof/>
          <w:szCs w:val="21"/>
        </w:rPr>
        <w:pict>
          <v:group id="_x0000_s1124" style="width:308.25pt;height:51.75pt;mso-position-horizontal-relative:char;mso-position-vertical-relative:line" coordorigin="3210,9483" coordsize="6165,1035">
            <v:shape id="图片 18" o:spid="_x0000_s112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B6zDAAAA2wAAAA8AAABkcnMvZG93bnJldi54bWxEj9FqAjEURN8L/kO4gm81q7Yiq1FEWPDN&#10;Vv2Ay+a6Wd3crElct/36plDo4zAzZ5jVpreN6MiH2rGCyTgDQVw6XXOl4HwqXhcgQkTW2DgmBV8U&#10;YLMevKww1+7Jn9QdYyUShEOOCkyMbS5lKA1ZDGPXEifv4rzFmKSvpPb4THDbyGmWzaXFmtOCwZZ2&#10;hsrb8WEVLPYf16YtCvw2/eye+Wu3O9QHpUbDfrsEEamP/+G/9l4reHuH3y/pB8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9kHrMMAAADbAAAADwAAAAAAAAAAAAAAAACf&#10;AgAAZHJzL2Rvd25yZXYueG1sUEsFBgAAAAAEAAQA9wAAAI8DAAAAAA==&#10;">
              <v:imagedata r:id="rId10" o:title="" grayscale="t" bilevel="t"/>
              <v:path arrowok="t"/>
            </v:shape>
            <v:shape id="文本框 19" o:spid="_x0000_s112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153A9B" w:rsidRPr="00AB64F6" w:rsidRDefault="00153A9B" w:rsidP="00153A9B">
                    <w:pPr>
                      <w:rPr>
                        <w:rFonts w:ascii="黑体" w:eastAsia="黑体"/>
                        <w:sz w:val="24"/>
                      </w:rPr>
                    </w:pPr>
                    <w:r>
                      <w:rPr>
                        <w:rFonts w:ascii="黑体" w:eastAsia="黑体" w:hint="eastAsia"/>
                        <w:sz w:val="24"/>
                      </w:rPr>
                      <w:t>知识点二</w:t>
                    </w:r>
                    <w:r w:rsidRPr="00AB64F6">
                      <w:rPr>
                        <w:rFonts w:ascii="黑体" w:eastAsia="黑体" w:hint="eastAsia"/>
                        <w:sz w:val="24"/>
                      </w:rPr>
                      <w:t>：</w:t>
                    </w:r>
                    <w:r>
                      <w:rPr>
                        <w:rFonts w:ascii="黑体" w:eastAsia="黑体" w:hint="eastAsia"/>
                        <w:sz w:val="24"/>
                      </w:rPr>
                      <w:t>合力的计算</w:t>
                    </w:r>
                  </w:p>
                </w:txbxContent>
              </v:textbox>
            </v:shape>
            <w10:wrap type="none"/>
            <w10:anchorlock/>
          </v:group>
        </w:pict>
      </w:r>
    </w:p>
    <w:p w:rsidR="009F2956" w:rsidRPr="00B908CC" w:rsidRDefault="00153A9B" w:rsidP="009F2956">
      <w:pP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一</w:t>
      </w:r>
      <w:r w:rsidR="006E6152" w:rsidRPr="00B908CC">
        <w:rPr>
          <w:rFonts w:ascii="Times New Roman" w:hAnsi="Times New Roman" w:cs="Times New Roman"/>
          <w:color w:val="000000" w:themeColor="text1"/>
          <w:szCs w:val="21"/>
        </w:rPr>
        <w:t>、合力的计算</w:t>
      </w:r>
    </w:p>
    <w:p w:rsidR="00A35655" w:rsidRPr="00323076" w:rsidRDefault="00A35655" w:rsidP="00A35655">
      <w:pPr>
        <w:pStyle w:val="ae"/>
        <w:rPr>
          <w:rFonts w:asciiTheme="majorHAnsi" w:eastAsiaTheme="minorEastAsia" w:hAnsiTheme="majorHAnsi" w:cstheme="majorHAnsi"/>
          <w:spacing w:val="-4"/>
        </w:rPr>
      </w:pPr>
      <w:r w:rsidRPr="00B908CC">
        <w:rPr>
          <w:rFonts w:asciiTheme="majorHAnsi" w:eastAsiaTheme="minorEastAsia" w:hAnsiTheme="majorHAnsi" w:cstheme="majorHAnsi"/>
          <w:color w:val="000000" w:themeColor="text1"/>
          <w:spacing w:val="-4"/>
        </w:rPr>
        <w:t>1</w:t>
      </w:r>
      <w:r w:rsidRPr="00B908CC">
        <w:rPr>
          <w:rFonts w:asciiTheme="majorHAnsi" w:eastAsiaTheme="minorEastAsia" w:hAnsiTheme="minorEastAsia" w:cstheme="majorHAnsi"/>
          <w:color w:val="000000" w:themeColor="text1"/>
          <w:spacing w:val="-4"/>
        </w:rPr>
        <w:t>、作图法</w:t>
      </w:r>
      <w:r w:rsidRPr="00323076">
        <w:rPr>
          <w:rFonts w:asciiTheme="majorHAnsi" w:eastAsiaTheme="minorEastAsia" w:hAnsiTheme="minorEastAsia" w:cstheme="majorHAnsi"/>
          <w:spacing w:val="-4"/>
        </w:rPr>
        <w:t>：要选取统一标度，严格作出力的图示及平行四边形，用统一标度去度量作出平行四边形的对角线，求出合力的大小，再量出对角线与某一分力的夹角，求出合力的方向</w:t>
      </w:r>
      <w:r w:rsidRPr="00323076">
        <w:rPr>
          <w:rFonts w:asciiTheme="majorHAnsi" w:eastAsiaTheme="minorEastAsia" w:hAnsiTheme="majorHAnsi" w:cstheme="majorHAnsi"/>
          <w:spacing w:val="-4"/>
        </w:rPr>
        <w:t>.</w:t>
      </w:r>
    </w:p>
    <w:p w:rsidR="00A35655" w:rsidRPr="00323076" w:rsidRDefault="00A35655" w:rsidP="00A35655">
      <w:pPr>
        <w:pStyle w:val="ae"/>
        <w:rPr>
          <w:rFonts w:asciiTheme="majorHAnsi" w:eastAsiaTheme="minorEastAsia" w:hAnsiTheme="majorHAnsi" w:cstheme="majorHAnsi"/>
        </w:rPr>
      </w:pPr>
      <w:r w:rsidRPr="00323076">
        <w:rPr>
          <w:rFonts w:asciiTheme="majorHAnsi" w:eastAsiaTheme="minorEastAsia" w:hAnsiTheme="majorHAnsi" w:cstheme="majorHAnsi"/>
        </w:rPr>
        <w:t>2</w:t>
      </w:r>
      <w:r w:rsidRPr="00323076">
        <w:rPr>
          <w:rFonts w:asciiTheme="majorHAnsi" w:eastAsiaTheme="minorEastAsia" w:hAnsiTheme="minorEastAsia" w:cstheme="majorHAnsi"/>
        </w:rPr>
        <w:t>、计算法：根据平行四边形定则作出示意图，然后利用解三角形的方法求出对角线，即为合力。高中阶段以下几种情况可以用计算法求解。</w:t>
      </w:r>
    </w:p>
    <w:p w:rsidR="00A35655" w:rsidRPr="00323076" w:rsidRDefault="00A35655" w:rsidP="00A35655">
      <w:pPr>
        <w:jc w:val="center"/>
        <w:rPr>
          <w:rFonts w:asciiTheme="majorHAnsi" w:hAnsiTheme="majorHAnsi" w:cstheme="majorHAnsi"/>
          <w:szCs w:val="21"/>
        </w:rPr>
      </w:pPr>
      <w:r w:rsidRPr="00323076">
        <w:rPr>
          <w:rFonts w:asciiTheme="majorHAnsi" w:hAnsiTheme="majorHAnsi" w:cstheme="majorHAnsi"/>
          <w:noProof/>
          <w:szCs w:val="21"/>
        </w:rPr>
        <w:lastRenderedPageBreak/>
        <w:drawing>
          <wp:inline distT="0" distB="0" distL="0" distR="0">
            <wp:extent cx="3649980" cy="1363980"/>
            <wp:effectExtent l="19050" t="0" r="762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9"/>
                    <a:srcRect/>
                    <a:stretch>
                      <a:fillRect/>
                    </a:stretch>
                  </pic:blipFill>
                  <pic:spPr bwMode="auto">
                    <a:xfrm>
                      <a:off x="0" y="0"/>
                      <a:ext cx="3649980" cy="1363980"/>
                    </a:xfrm>
                    <a:prstGeom prst="rect">
                      <a:avLst/>
                    </a:prstGeom>
                    <a:noFill/>
                    <a:ln w="9525">
                      <a:noFill/>
                      <a:miter lim="800000"/>
                      <a:headEnd/>
                      <a:tailEnd/>
                    </a:ln>
                  </pic:spPr>
                </pic:pic>
              </a:graphicData>
            </a:graphic>
          </wp:inline>
        </w:drawing>
      </w:r>
    </w:p>
    <w:p w:rsidR="00A35655" w:rsidRPr="00323076" w:rsidRDefault="00A35655" w:rsidP="00A35655">
      <w:pPr>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1</w:t>
      </w:r>
      <w:r w:rsidRPr="00323076">
        <w:rPr>
          <w:rFonts w:asciiTheme="majorHAnsi" w:hAnsiTheme="minorEastAsia" w:cstheme="majorHAnsi"/>
          <w:szCs w:val="21"/>
        </w:rPr>
        <w:t>）相互垂直的两个力合成，合力大小为</w:t>
      </w:r>
      <w:r w:rsidRPr="00323076">
        <w:rPr>
          <w:rFonts w:asciiTheme="majorHAnsi" w:hAnsiTheme="majorHAnsi" w:cstheme="majorHAnsi"/>
          <w:position w:val="-12"/>
          <w:szCs w:val="21"/>
        </w:rPr>
        <w:object w:dxaOrig="1219" w:dyaOrig="400">
          <v:shape id="_x0000_i1031" type="#_x0000_t75" style="width:61.5pt;height:19.5pt" o:ole="">
            <v:imagedata r:id="rId20" o:title=""/>
          </v:shape>
          <o:OLEObject Type="Embed" ProgID="Equation.DSMT4" ShapeID="_x0000_i1031" DrawAspect="Content" ObjectID="_1559636989" r:id="rId21"/>
        </w:object>
      </w:r>
    </w:p>
    <w:p w:rsidR="00A35655" w:rsidRPr="00323076" w:rsidRDefault="00A35655" w:rsidP="00A35655">
      <w:pPr>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2</w:t>
      </w:r>
      <w:r w:rsidRPr="00323076">
        <w:rPr>
          <w:rFonts w:asciiTheme="majorHAnsi" w:hAnsiTheme="minorEastAsia" w:cstheme="majorHAnsi"/>
          <w:szCs w:val="21"/>
        </w:rPr>
        <w:t>）夹角为</w:t>
      </w:r>
      <w:r w:rsidRPr="00323076">
        <w:rPr>
          <w:rFonts w:asciiTheme="majorHAnsi" w:hAnsiTheme="majorHAnsi" w:cstheme="majorHAnsi"/>
          <w:i/>
          <w:szCs w:val="21"/>
        </w:rPr>
        <w:t>θ</w:t>
      </w:r>
      <w:r w:rsidRPr="00323076">
        <w:rPr>
          <w:rFonts w:asciiTheme="majorHAnsi" w:hAnsiTheme="minorEastAsia" w:cstheme="majorHAnsi"/>
          <w:szCs w:val="21"/>
        </w:rPr>
        <w:t>、大小相等（</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）的两个力合成，其平行四边形为菱形，对角线位于角平分线上，合力大小为</w:t>
      </w:r>
      <w:r w:rsidRPr="00323076">
        <w:rPr>
          <w:rFonts w:asciiTheme="majorHAnsi" w:hAnsiTheme="majorHAnsi" w:cstheme="majorHAnsi"/>
          <w:i/>
          <w:szCs w:val="21"/>
        </w:rPr>
        <w:t>F</w:t>
      </w:r>
      <w:r w:rsidRPr="00323076">
        <w:rPr>
          <w:rFonts w:asciiTheme="majorHAnsi" w:hAnsiTheme="minorEastAsia" w:cstheme="majorHAnsi"/>
          <w:szCs w:val="21"/>
        </w:rPr>
        <w:t>＝</w:t>
      </w:r>
      <w:r w:rsidRPr="00323076">
        <w:rPr>
          <w:rFonts w:asciiTheme="majorHAnsi" w:hAnsiTheme="majorHAnsi" w:cstheme="majorHAnsi"/>
          <w:szCs w:val="21"/>
        </w:rPr>
        <w:t>2</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ajorHAnsi" w:cstheme="majorHAnsi"/>
          <w:szCs w:val="21"/>
        </w:rPr>
        <w:t>cos</w:t>
      </w:r>
      <w:r w:rsidR="003872A5" w:rsidRPr="00323076">
        <w:rPr>
          <w:rFonts w:asciiTheme="majorHAnsi" w:hAnsiTheme="majorHAnsi" w:cstheme="majorHAnsi"/>
          <w:szCs w:val="21"/>
        </w:rPr>
        <w:fldChar w:fldCharType="begin"/>
      </w:r>
      <w:r w:rsidRPr="00323076">
        <w:rPr>
          <w:rFonts w:asciiTheme="majorHAnsi" w:hAnsiTheme="majorHAnsi" w:cstheme="majorHAnsi"/>
          <w:szCs w:val="21"/>
        </w:rPr>
        <w:instrText>eq \f(</w:instrText>
      </w:r>
      <w:r w:rsidRPr="00323076">
        <w:rPr>
          <w:rFonts w:asciiTheme="majorHAnsi" w:hAnsiTheme="majorHAnsi" w:cstheme="majorHAnsi"/>
          <w:i/>
          <w:szCs w:val="21"/>
        </w:rPr>
        <w:instrText>θ</w:instrText>
      </w:r>
      <w:r w:rsidRPr="00323076">
        <w:rPr>
          <w:rFonts w:asciiTheme="majorHAnsi" w:hAnsiTheme="majorHAnsi" w:cstheme="majorHAnsi"/>
          <w:szCs w:val="21"/>
        </w:rPr>
        <w:instrText>,2)</w:instrText>
      </w:r>
      <w:r w:rsidR="003872A5" w:rsidRPr="00323076">
        <w:rPr>
          <w:rFonts w:asciiTheme="majorHAnsi" w:hAnsiTheme="majorHAnsi" w:cstheme="majorHAnsi"/>
          <w:szCs w:val="21"/>
        </w:rPr>
        <w:fldChar w:fldCharType="end"/>
      </w:r>
    </w:p>
    <w:p w:rsidR="00A35655" w:rsidRDefault="00A35655" w:rsidP="00A35655">
      <w:pPr>
        <w:rPr>
          <w:rFonts w:asciiTheme="majorHAnsi" w:hAnsiTheme="majorHAnsi" w:cstheme="majorHAnsi"/>
          <w:szCs w:val="21"/>
          <w:vertAlign w:val="subscript"/>
        </w:rPr>
      </w:pPr>
      <w:r w:rsidRPr="00323076">
        <w:rPr>
          <w:rFonts w:asciiTheme="majorHAnsi" w:hAnsiTheme="minorEastAsia" w:cstheme="majorHAnsi"/>
          <w:szCs w:val="21"/>
        </w:rPr>
        <w:t>特别的，当夹角为</w:t>
      </w:r>
      <w:r w:rsidRPr="00323076">
        <w:rPr>
          <w:rFonts w:asciiTheme="majorHAnsi" w:hAnsiTheme="majorHAnsi" w:cstheme="majorHAnsi"/>
          <w:szCs w:val="21"/>
        </w:rPr>
        <w:t>120°</w:t>
      </w:r>
      <w:r w:rsidRPr="00323076">
        <w:rPr>
          <w:rFonts w:asciiTheme="majorHAnsi" w:hAnsiTheme="minorEastAsia" w:cstheme="majorHAnsi"/>
          <w:szCs w:val="21"/>
        </w:rPr>
        <w:t>时，</w:t>
      </w:r>
      <w:r w:rsidRPr="00323076">
        <w:rPr>
          <w:rFonts w:asciiTheme="majorHAnsi" w:hAnsiTheme="majorHAnsi" w:cstheme="majorHAnsi"/>
          <w:i/>
          <w:szCs w:val="21"/>
        </w:rPr>
        <w:t>F</w:t>
      </w:r>
      <w:r>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；当夹角为</w:t>
      </w:r>
      <w:r w:rsidRPr="00323076">
        <w:rPr>
          <w:rFonts w:asciiTheme="majorHAnsi" w:hAnsiTheme="majorHAnsi" w:cstheme="majorHAnsi"/>
          <w:szCs w:val="21"/>
        </w:rPr>
        <w:t>60°</w:t>
      </w:r>
      <w:r w:rsidRPr="00323076">
        <w:rPr>
          <w:rFonts w:asciiTheme="majorHAnsi" w:hAnsiTheme="minorEastAsia" w:cstheme="majorHAnsi"/>
          <w:szCs w:val="21"/>
        </w:rPr>
        <w:t>时，</w:t>
      </w:r>
      <w:r w:rsidRPr="00323076">
        <w:rPr>
          <w:rFonts w:asciiTheme="majorHAnsi" w:hAnsiTheme="majorHAnsi" w:cstheme="majorHAnsi"/>
          <w:i/>
          <w:szCs w:val="21"/>
        </w:rPr>
        <w:t>F</w:t>
      </w:r>
      <w:r>
        <w:rPr>
          <w:rFonts w:asciiTheme="majorHAnsi" w:hAnsiTheme="majorHAnsi" w:cstheme="majorHAnsi"/>
          <w:szCs w:val="21"/>
        </w:rPr>
        <w:t>＝</w:t>
      </w:r>
      <w:r w:rsidR="003872A5" w:rsidRPr="00323076">
        <w:rPr>
          <w:rFonts w:asciiTheme="majorHAnsi" w:hAnsiTheme="majorHAnsi" w:cstheme="majorHAnsi"/>
          <w:szCs w:val="21"/>
        </w:rPr>
        <w:fldChar w:fldCharType="begin"/>
      </w:r>
      <w:r w:rsidRPr="00323076">
        <w:rPr>
          <w:rFonts w:asciiTheme="majorHAnsi" w:hAnsiTheme="majorHAnsi" w:cstheme="majorHAnsi"/>
          <w:szCs w:val="21"/>
        </w:rPr>
        <w:instrText>eq \r(3)</w:instrText>
      </w:r>
      <w:r w:rsidR="003872A5" w:rsidRPr="00323076">
        <w:rPr>
          <w:rFonts w:asciiTheme="majorHAnsi" w:hAnsiTheme="majorHAnsi" w:cstheme="majorHAnsi"/>
          <w:szCs w:val="21"/>
        </w:rPr>
        <w:fldChar w:fldCharType="end"/>
      </w:r>
      <w:r w:rsidRPr="00323076">
        <w:rPr>
          <w:rFonts w:asciiTheme="majorHAnsi" w:hAnsiTheme="majorHAnsi" w:cstheme="majorHAnsi"/>
          <w:i/>
          <w:szCs w:val="21"/>
        </w:rPr>
        <w:t>F</w:t>
      </w:r>
      <w:r w:rsidRPr="00323076">
        <w:rPr>
          <w:rFonts w:asciiTheme="majorHAnsi" w:hAnsiTheme="majorHAnsi" w:cstheme="majorHAnsi"/>
          <w:szCs w:val="21"/>
          <w:vertAlign w:val="subscript"/>
        </w:rPr>
        <w:t>1</w:t>
      </w:r>
    </w:p>
    <w:p w:rsidR="009B5C29" w:rsidRPr="00323076" w:rsidRDefault="009B5C29" w:rsidP="00A35655">
      <w:pPr>
        <w:rPr>
          <w:rFonts w:asciiTheme="majorHAnsi" w:hAnsiTheme="majorHAnsi" w:cstheme="majorHAnsi"/>
          <w:szCs w:val="21"/>
        </w:rPr>
      </w:pPr>
    </w:p>
    <w:p w:rsidR="00153A9B" w:rsidRPr="00153A9B" w:rsidRDefault="00B908CC" w:rsidP="00B908CC">
      <w:pPr>
        <w:rPr>
          <w:rFonts w:ascii="Times New Roman" w:cs="Times New Roman"/>
          <w:szCs w:val="21"/>
        </w:rPr>
      </w:pPr>
      <w:r w:rsidRPr="009E1688">
        <w:rPr>
          <w:rFonts w:ascii="Times New Roman" w:hAnsi="Times New Roman" w:cs="Times New Roman"/>
          <w:noProof/>
          <w:szCs w:val="21"/>
        </w:rPr>
        <w:drawing>
          <wp:anchor distT="0" distB="0" distL="114300" distR="114300" simplePos="0" relativeHeight="251652608" behindDoc="0" locked="0" layoutInCell="1" allowOverlap="1">
            <wp:simplePos x="0" y="0"/>
            <wp:positionH relativeFrom="column">
              <wp:posOffset>4404995</wp:posOffset>
            </wp:positionH>
            <wp:positionV relativeFrom="paragraph">
              <wp:posOffset>335915</wp:posOffset>
            </wp:positionV>
            <wp:extent cx="1238250" cy="1514475"/>
            <wp:effectExtent l="19050" t="0" r="0" b="0"/>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2">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3">
                              <a14:imgEffect>
                                <a14:sharpenSoften amount="73000"/>
                              </a14:imgEffect>
                            </a14:imgLayer>
                          </a14:imgProps>
                        </a:ext>
                      </a:extLst>
                    </a:blip>
                    <a:stretch>
                      <a:fillRect/>
                    </a:stretch>
                  </pic:blipFill>
                  <pic:spPr bwMode="auto">
                    <a:xfrm>
                      <a:off x="0" y="0"/>
                      <a:ext cx="1238250" cy="1514475"/>
                    </a:xfrm>
                    <a:prstGeom prst="rect">
                      <a:avLst/>
                    </a:prstGeom>
                    <a:noFill/>
                    <a:ln w="9525">
                      <a:noFill/>
                      <a:miter lim="800000"/>
                      <a:headEnd/>
                      <a:tailEnd/>
                    </a:ln>
                  </pic:spPr>
                </pic:pic>
              </a:graphicData>
            </a:graphic>
          </wp:anchor>
        </w:drawing>
      </w:r>
      <w:r w:rsidR="00EC2AE3">
        <w:rPr>
          <w:rFonts w:ascii="Times New Roman" w:eastAsia="宋体" w:hAnsi="Times New Roman" w:cs="Times New Roman" w:hint="eastAsia"/>
          <w:szCs w:val="21"/>
        </w:rPr>
        <w:t>【练一练】</w:t>
      </w:r>
      <w:r w:rsidRPr="009E1688">
        <w:rPr>
          <w:rFonts w:ascii="Times New Roman" w:cs="Times New Roman"/>
          <w:szCs w:val="21"/>
        </w:rPr>
        <w:t>物体受到大小相等的两个拉力作用，拉力大小都是</w:t>
      </w:r>
      <w:r w:rsidRPr="009E1688">
        <w:rPr>
          <w:rFonts w:ascii="Times New Roman" w:hAnsi="Times New Roman" w:cs="Times New Roman"/>
          <w:szCs w:val="21"/>
        </w:rPr>
        <w:t>10N</w:t>
      </w:r>
      <w:r w:rsidRPr="009E1688">
        <w:rPr>
          <w:rFonts w:ascii="Times New Roman" w:cs="Times New Roman"/>
          <w:szCs w:val="21"/>
        </w:rPr>
        <w:t>。二者之间夹角是</w:t>
      </w:r>
      <w:r w:rsidRPr="009E1688">
        <w:rPr>
          <w:rFonts w:ascii="Times New Roman" w:hAnsi="Times New Roman" w:cs="Times New Roman"/>
          <w:szCs w:val="21"/>
        </w:rPr>
        <w:t>60°</w:t>
      </w:r>
      <w:r w:rsidRPr="009E1688">
        <w:rPr>
          <w:rFonts w:ascii="Times New Roman" w:cs="Times New Roman"/>
          <w:szCs w:val="21"/>
        </w:rPr>
        <w:t>，求这两个力的合力。（用作图法和计算法两种方法解答）</w:t>
      </w:r>
    </w:p>
    <w:p w:rsidR="00B908CC" w:rsidRPr="009E1688" w:rsidRDefault="00B908CC" w:rsidP="00B908CC">
      <w:pPr>
        <w:rPr>
          <w:rFonts w:ascii="Times New Roman" w:hAnsi="Times New Roman" w:cs="Times New Roman"/>
          <w:color w:val="FF0000"/>
          <w:szCs w:val="21"/>
        </w:rPr>
      </w:pPr>
      <w:r w:rsidRPr="009E1688">
        <w:rPr>
          <w:rFonts w:ascii="Times New Roman" w:cs="Times New Roman"/>
          <w:color w:val="FF0000"/>
          <w:szCs w:val="21"/>
        </w:rPr>
        <w:t>【答案】</w:t>
      </w:r>
      <w:r w:rsidRPr="009E1688">
        <w:rPr>
          <w:rFonts w:ascii="Times New Roman" w:hAnsi="Times New Roman" w:cs="Times New Roman"/>
          <w:color w:val="FF0000"/>
          <w:position w:val="-6"/>
          <w:szCs w:val="21"/>
        </w:rPr>
        <w:object w:dxaOrig="660" w:dyaOrig="320">
          <v:shape id="_x0000_i1032" type="#_x0000_t75" style="width:33pt;height:15.75pt" o:ole="">
            <v:imagedata r:id="rId24" o:title=""/>
          </v:shape>
          <o:OLEObject Type="Embed" ProgID="Equation.DSMT4" ShapeID="_x0000_i1032" DrawAspect="Content" ObjectID="_1559636990" r:id="rId25"/>
        </w:object>
      </w:r>
    </w:p>
    <w:p w:rsidR="00B35BC2" w:rsidRPr="00B35BC2" w:rsidRDefault="00B35BC2" w:rsidP="00B35BC2">
      <w:pPr>
        <w:rPr>
          <w:rFonts w:ascii="Times New Roman" w:hAnsi="Times New Roman" w:cs="Times New Roman"/>
          <w:color w:val="FF0000"/>
          <w:szCs w:val="21"/>
        </w:rPr>
      </w:pPr>
      <w:r w:rsidRPr="00B35BC2">
        <w:rPr>
          <w:rFonts w:ascii="Times New Roman" w:hAnsi="Times New Roman" w:cs="Times New Roman" w:hint="eastAsia"/>
          <w:color w:val="FF0000"/>
          <w:szCs w:val="21"/>
        </w:rPr>
        <w:t>【方法总结】</w:t>
      </w:r>
      <w:r w:rsidR="003B0BDA">
        <w:rPr>
          <w:rFonts w:ascii="Times New Roman" w:hAnsi="Times New Roman" w:cs="Times New Roman" w:hint="eastAsia"/>
          <w:color w:val="FF0000"/>
          <w:szCs w:val="21"/>
        </w:rPr>
        <w:t>作图</w:t>
      </w:r>
      <w:r w:rsidRPr="00B35BC2">
        <w:rPr>
          <w:rFonts w:ascii="Times New Roman" w:hAnsi="Times New Roman" w:cs="Times New Roman"/>
          <w:color w:val="FF0000"/>
          <w:szCs w:val="21"/>
        </w:rPr>
        <w:t>法</w:t>
      </w:r>
    </w:p>
    <w:p w:rsidR="00B35BC2" w:rsidRPr="00B35BC2" w:rsidRDefault="003B0BDA" w:rsidP="00153A9B">
      <w:pPr>
        <w:rPr>
          <w:rFonts w:ascii="Times New Roman" w:hAnsi="Times New Roman" w:cs="Times New Roman"/>
          <w:color w:val="FF0000"/>
          <w:szCs w:val="21"/>
        </w:rPr>
      </w:pPr>
      <w:r>
        <w:rPr>
          <w:rFonts w:ascii="Times New Roman" w:hAnsi="Times New Roman" w:cs="Times New Roman"/>
          <w:color w:val="FF0000"/>
          <w:szCs w:val="21"/>
        </w:rPr>
        <w:t>用</w:t>
      </w:r>
      <w:r>
        <w:rPr>
          <w:rFonts w:ascii="Times New Roman" w:hAnsi="Times New Roman" w:cs="Times New Roman" w:hint="eastAsia"/>
          <w:color w:val="FF0000"/>
          <w:szCs w:val="21"/>
        </w:rPr>
        <w:t>作图</w:t>
      </w:r>
      <w:r w:rsidR="00B35BC2" w:rsidRPr="00B35BC2">
        <w:rPr>
          <w:rFonts w:ascii="Times New Roman" w:hAnsi="Times New Roman" w:cs="Times New Roman"/>
          <w:color w:val="FF0000"/>
          <w:szCs w:val="21"/>
        </w:rPr>
        <w:t>法求作用在同一点的两个互成角度的力的合力时，过程一般是：</w:t>
      </w:r>
    </w:p>
    <w:p w:rsidR="00B35BC2" w:rsidRPr="00B35BC2" w:rsidRDefault="00B35BC2" w:rsidP="00153A9B">
      <w:pPr>
        <w:rPr>
          <w:rFonts w:ascii="Times New Roman" w:hAnsi="Times New Roman" w:cs="Times New Roman"/>
          <w:color w:val="FF0000"/>
          <w:szCs w:val="21"/>
        </w:rPr>
      </w:pPr>
      <w:r w:rsidRPr="00B35BC2">
        <w:rPr>
          <w:rFonts w:ascii="Times New Roman" w:hAnsi="Times New Roman" w:cs="Times New Roman"/>
          <w:color w:val="FF0000"/>
          <w:szCs w:val="21"/>
        </w:rPr>
        <w:t>（</w:t>
      </w:r>
      <w:r w:rsidRPr="00B35BC2">
        <w:rPr>
          <w:rFonts w:ascii="Times New Roman" w:hAnsi="Times New Roman" w:cs="Times New Roman"/>
          <w:color w:val="FF0000"/>
          <w:szCs w:val="21"/>
        </w:rPr>
        <w:t>1</w:t>
      </w:r>
      <w:r w:rsidRPr="00B35BC2">
        <w:rPr>
          <w:rFonts w:ascii="Times New Roman" w:hAnsi="Times New Roman" w:cs="Times New Roman"/>
          <w:color w:val="FF0000"/>
          <w:szCs w:val="21"/>
        </w:rPr>
        <w:t>）选标度。</w:t>
      </w:r>
    </w:p>
    <w:p w:rsidR="00B35BC2" w:rsidRPr="00B35BC2" w:rsidRDefault="00B35BC2" w:rsidP="00153A9B">
      <w:pPr>
        <w:rPr>
          <w:rFonts w:ascii="Times New Roman" w:hAnsi="Times New Roman" w:cs="Times New Roman"/>
          <w:color w:val="FF0000"/>
          <w:szCs w:val="21"/>
        </w:rPr>
      </w:pPr>
      <w:r w:rsidRPr="00B35BC2">
        <w:rPr>
          <w:rFonts w:ascii="Times New Roman" w:hAnsi="Times New Roman" w:cs="Times New Roman"/>
          <w:color w:val="FF0000"/>
          <w:szCs w:val="21"/>
        </w:rPr>
        <w:t>（</w:t>
      </w:r>
      <w:r w:rsidRPr="00B35BC2">
        <w:rPr>
          <w:rFonts w:ascii="Times New Roman" w:hAnsi="Times New Roman" w:cs="Times New Roman"/>
          <w:color w:val="FF0000"/>
          <w:szCs w:val="21"/>
        </w:rPr>
        <w:t>2</w:t>
      </w:r>
      <w:r w:rsidRPr="00B35BC2">
        <w:rPr>
          <w:rFonts w:ascii="Times New Roman" w:hAnsi="Times New Roman" w:cs="Times New Roman"/>
          <w:color w:val="FF0000"/>
          <w:szCs w:val="21"/>
        </w:rPr>
        <w:t>）用一个点表示物体，分别作出</w:t>
      </w:r>
      <w:r w:rsidRPr="00B35BC2">
        <w:rPr>
          <w:rFonts w:ascii="Times New Roman" w:hAnsi="Times New Roman" w:cs="Times New Roman"/>
          <w:i/>
          <w:iCs/>
          <w:color w:val="FF0000"/>
          <w:szCs w:val="21"/>
        </w:rPr>
        <w:t>F</w:t>
      </w:r>
      <w:r w:rsidRPr="00B35BC2">
        <w:rPr>
          <w:rFonts w:ascii="Times New Roman" w:hAnsi="Times New Roman" w:cs="Times New Roman"/>
          <w:color w:val="FF0000"/>
          <w:szCs w:val="21"/>
          <w:vertAlign w:val="subscript"/>
        </w:rPr>
        <w:t>1</w:t>
      </w:r>
      <w:r w:rsidRPr="00B35BC2">
        <w:rPr>
          <w:rFonts w:ascii="Times New Roman" w:hAnsi="Times New Roman" w:cs="Times New Roman"/>
          <w:color w:val="FF0000"/>
          <w:szCs w:val="21"/>
        </w:rPr>
        <w:t>、</w:t>
      </w:r>
      <w:r w:rsidRPr="00B35BC2">
        <w:rPr>
          <w:rFonts w:ascii="Times New Roman" w:hAnsi="Times New Roman" w:cs="Times New Roman"/>
          <w:i/>
          <w:iCs/>
          <w:color w:val="FF0000"/>
          <w:szCs w:val="21"/>
        </w:rPr>
        <w:t>F</w:t>
      </w:r>
      <w:r w:rsidRPr="00B35BC2">
        <w:rPr>
          <w:rFonts w:ascii="Times New Roman" w:hAnsi="Times New Roman" w:cs="Times New Roman"/>
          <w:color w:val="FF0000"/>
          <w:szCs w:val="21"/>
          <w:vertAlign w:val="subscript"/>
        </w:rPr>
        <w:t>2</w:t>
      </w:r>
      <w:r w:rsidRPr="00B35BC2">
        <w:rPr>
          <w:rFonts w:ascii="Times New Roman" w:hAnsi="Times New Roman" w:cs="Times New Roman"/>
          <w:color w:val="FF0000"/>
          <w:szCs w:val="21"/>
        </w:rPr>
        <w:t>的图示。</w:t>
      </w:r>
    </w:p>
    <w:p w:rsidR="00B35BC2" w:rsidRPr="00B35BC2" w:rsidRDefault="00B35BC2" w:rsidP="00153A9B">
      <w:pPr>
        <w:rPr>
          <w:rFonts w:ascii="Times New Roman" w:hAnsi="Times New Roman" w:cs="Times New Roman"/>
          <w:color w:val="FF0000"/>
          <w:szCs w:val="21"/>
        </w:rPr>
      </w:pPr>
      <w:r w:rsidRPr="00B35BC2">
        <w:rPr>
          <w:rFonts w:ascii="Times New Roman" w:hAnsi="Times New Roman" w:cs="Times New Roman"/>
          <w:color w:val="FF0000"/>
          <w:szCs w:val="21"/>
        </w:rPr>
        <w:t>（</w:t>
      </w:r>
      <w:r w:rsidRPr="00B35BC2">
        <w:rPr>
          <w:rFonts w:ascii="Times New Roman" w:hAnsi="Times New Roman" w:cs="Times New Roman"/>
          <w:color w:val="FF0000"/>
          <w:szCs w:val="21"/>
        </w:rPr>
        <w:t>3</w:t>
      </w:r>
      <w:r w:rsidRPr="00B35BC2">
        <w:rPr>
          <w:rFonts w:ascii="Times New Roman" w:hAnsi="Times New Roman" w:cs="Times New Roman"/>
          <w:color w:val="FF0000"/>
          <w:szCs w:val="21"/>
        </w:rPr>
        <w:t>）作辅助线，形成平行四边形。</w:t>
      </w:r>
    </w:p>
    <w:p w:rsidR="00B35BC2" w:rsidRPr="00B35BC2" w:rsidRDefault="00B35BC2" w:rsidP="00153A9B">
      <w:pPr>
        <w:rPr>
          <w:rFonts w:ascii="Times New Roman" w:hAnsi="Times New Roman" w:cs="Times New Roman"/>
          <w:color w:val="FF0000"/>
          <w:szCs w:val="21"/>
        </w:rPr>
      </w:pPr>
      <w:r w:rsidRPr="00B35BC2">
        <w:rPr>
          <w:rFonts w:ascii="Times New Roman" w:hAnsi="Times New Roman" w:cs="Times New Roman"/>
          <w:color w:val="FF0000"/>
          <w:szCs w:val="21"/>
        </w:rPr>
        <w:t>（</w:t>
      </w:r>
      <w:r w:rsidRPr="00B35BC2">
        <w:rPr>
          <w:rFonts w:ascii="Times New Roman" w:hAnsi="Times New Roman" w:cs="Times New Roman"/>
          <w:color w:val="FF0000"/>
          <w:szCs w:val="21"/>
        </w:rPr>
        <w:t>4</w:t>
      </w:r>
      <w:r w:rsidRPr="00B35BC2">
        <w:rPr>
          <w:rFonts w:ascii="Times New Roman" w:hAnsi="Times New Roman" w:cs="Times New Roman"/>
          <w:color w:val="FF0000"/>
          <w:szCs w:val="21"/>
        </w:rPr>
        <w:t>）做出两分力所夹的平行四边形的对角线，即合力</w:t>
      </w:r>
      <w:r w:rsidRPr="00B35BC2">
        <w:rPr>
          <w:rFonts w:ascii="Times New Roman" w:hAnsi="Times New Roman" w:cs="Times New Roman"/>
          <w:i/>
          <w:iCs/>
          <w:color w:val="FF0000"/>
          <w:szCs w:val="21"/>
        </w:rPr>
        <w:t>F</w:t>
      </w:r>
      <w:r w:rsidRPr="00B35BC2">
        <w:rPr>
          <w:rFonts w:ascii="Times New Roman" w:hAnsi="Times New Roman" w:cs="Times New Roman"/>
          <w:color w:val="FF0000"/>
          <w:szCs w:val="21"/>
        </w:rPr>
        <w:t>。</w:t>
      </w:r>
    </w:p>
    <w:p w:rsidR="00B35BC2" w:rsidRPr="00B35BC2" w:rsidRDefault="00B35BC2" w:rsidP="00153A9B">
      <w:pPr>
        <w:rPr>
          <w:rFonts w:ascii="Times New Roman" w:hAnsi="Times New Roman" w:cs="Times New Roman"/>
          <w:color w:val="FF0000"/>
          <w:szCs w:val="21"/>
        </w:rPr>
      </w:pPr>
      <w:r w:rsidRPr="00B35BC2">
        <w:rPr>
          <w:rFonts w:ascii="Times New Roman" w:hAnsi="Times New Roman" w:cs="Times New Roman"/>
          <w:color w:val="FF0000"/>
          <w:szCs w:val="21"/>
        </w:rPr>
        <w:t>（</w:t>
      </w:r>
      <w:r w:rsidRPr="00B35BC2">
        <w:rPr>
          <w:rFonts w:ascii="Times New Roman" w:hAnsi="Times New Roman" w:cs="Times New Roman"/>
          <w:color w:val="FF0000"/>
          <w:szCs w:val="21"/>
        </w:rPr>
        <w:t>5</w:t>
      </w:r>
      <w:r w:rsidRPr="00B35BC2">
        <w:rPr>
          <w:rFonts w:ascii="Times New Roman" w:hAnsi="Times New Roman" w:cs="Times New Roman"/>
          <w:color w:val="FF0000"/>
          <w:szCs w:val="21"/>
        </w:rPr>
        <w:t>）用刻度尺量出该对角线的长度，计算合力的大小。</w:t>
      </w:r>
    </w:p>
    <w:p w:rsidR="00A35655" w:rsidRPr="00B35BC2" w:rsidRDefault="00B35BC2" w:rsidP="00153A9B">
      <w:pPr>
        <w:rPr>
          <w:rFonts w:ascii="Times New Roman" w:hAnsi="Times New Roman" w:cs="Times New Roman"/>
          <w:color w:val="FF0000"/>
          <w:szCs w:val="21"/>
        </w:rPr>
      </w:pPr>
      <w:r w:rsidRPr="00B35BC2">
        <w:rPr>
          <w:rFonts w:ascii="Times New Roman" w:hAnsi="Times New Roman" w:cs="Times New Roman"/>
          <w:color w:val="FF0000"/>
          <w:szCs w:val="21"/>
        </w:rPr>
        <w:t>（</w:t>
      </w:r>
      <w:r w:rsidRPr="00B35BC2">
        <w:rPr>
          <w:rFonts w:ascii="Times New Roman" w:hAnsi="Times New Roman" w:cs="Times New Roman"/>
          <w:color w:val="FF0000"/>
          <w:szCs w:val="21"/>
        </w:rPr>
        <w:t>6</w:t>
      </w:r>
      <w:r w:rsidRPr="00B35BC2">
        <w:rPr>
          <w:rFonts w:ascii="Times New Roman" w:hAnsi="Times New Roman" w:cs="Times New Roman"/>
          <w:color w:val="FF0000"/>
          <w:szCs w:val="21"/>
        </w:rPr>
        <w:t>）量出合力</w:t>
      </w:r>
      <w:r w:rsidRPr="00B35BC2">
        <w:rPr>
          <w:rFonts w:ascii="Times New Roman" w:hAnsi="Times New Roman" w:cs="Times New Roman"/>
          <w:i/>
          <w:iCs/>
          <w:color w:val="FF0000"/>
          <w:szCs w:val="21"/>
        </w:rPr>
        <w:t>F</w:t>
      </w:r>
      <w:r w:rsidRPr="00B35BC2">
        <w:rPr>
          <w:rFonts w:ascii="Times New Roman" w:hAnsi="Times New Roman" w:cs="Times New Roman"/>
          <w:color w:val="FF0000"/>
          <w:szCs w:val="21"/>
        </w:rPr>
        <w:t>与</w:t>
      </w:r>
      <w:r w:rsidRPr="00B35BC2">
        <w:rPr>
          <w:rFonts w:ascii="Times New Roman" w:hAnsi="Times New Roman" w:cs="Times New Roman"/>
          <w:i/>
          <w:iCs/>
          <w:color w:val="FF0000"/>
          <w:szCs w:val="21"/>
        </w:rPr>
        <w:t>F</w:t>
      </w:r>
      <w:r w:rsidRPr="00B35BC2">
        <w:rPr>
          <w:rFonts w:ascii="Times New Roman" w:hAnsi="Times New Roman" w:cs="Times New Roman"/>
          <w:color w:val="FF0000"/>
          <w:szCs w:val="21"/>
          <w:vertAlign w:val="subscript"/>
        </w:rPr>
        <w:t>1</w:t>
      </w:r>
      <w:r w:rsidRPr="00B35BC2">
        <w:rPr>
          <w:rFonts w:ascii="Times New Roman" w:hAnsi="Times New Roman" w:cs="Times New Roman"/>
          <w:color w:val="FF0000"/>
          <w:szCs w:val="21"/>
        </w:rPr>
        <w:t>的夹角，表示合力的方向。</w:t>
      </w:r>
    </w:p>
    <w:p w:rsidR="008F48B4" w:rsidRDefault="008F48B4" w:rsidP="009F2956">
      <w:pPr>
        <w:rPr>
          <w:rFonts w:ascii="Times New Roman" w:hAnsi="Times New Roman" w:cs="Times New Roman"/>
          <w:color w:val="FF0000"/>
          <w:szCs w:val="21"/>
        </w:rPr>
      </w:pPr>
    </w:p>
    <w:p w:rsidR="006E6152" w:rsidRPr="00335C8B" w:rsidRDefault="00153A9B" w:rsidP="009F2956">
      <w:pP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二</w:t>
      </w:r>
      <w:r w:rsidR="006E6152" w:rsidRPr="00335C8B">
        <w:rPr>
          <w:rFonts w:ascii="Times New Roman" w:hAnsi="Times New Roman" w:cs="Times New Roman"/>
          <w:color w:val="000000" w:themeColor="text1"/>
          <w:szCs w:val="21"/>
        </w:rPr>
        <w:t>、</w:t>
      </w:r>
      <w:r w:rsidR="006E6152" w:rsidRPr="00335C8B">
        <w:rPr>
          <w:rFonts w:ascii="Times New Roman" w:hAnsi="Times New Roman" w:cs="Times New Roman" w:hint="eastAsia"/>
          <w:color w:val="000000" w:themeColor="text1"/>
          <w:szCs w:val="21"/>
        </w:rPr>
        <w:t>合力</w:t>
      </w:r>
      <w:r w:rsidR="006E6152" w:rsidRPr="00335C8B">
        <w:rPr>
          <w:rFonts w:ascii="Times New Roman" w:hAnsi="Times New Roman" w:cs="Times New Roman"/>
          <w:color w:val="000000" w:themeColor="text1"/>
          <w:szCs w:val="21"/>
        </w:rPr>
        <w:t>的范围</w:t>
      </w:r>
    </w:p>
    <w:p w:rsidR="00835115" w:rsidRPr="009E1688" w:rsidRDefault="00153A9B" w:rsidP="00835115">
      <w:pP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r w:rsidR="00835115" w:rsidRPr="009E1688">
        <w:rPr>
          <w:rFonts w:ascii="Times New Roman" w:hAnsi="Times New Roman" w:cs="Times New Roman"/>
          <w:szCs w:val="21"/>
        </w:rPr>
        <w:t>两个共点力的合力范围</w:t>
      </w:r>
    </w:p>
    <w:p w:rsidR="00835115" w:rsidRPr="009E1688" w:rsidRDefault="00835115" w:rsidP="00F11FB6">
      <w:pPr>
        <w:rPr>
          <w:rFonts w:ascii="Times New Roman" w:hAnsi="Times New Roman" w:cs="Times New Roman"/>
          <w:szCs w:val="21"/>
        </w:rPr>
      </w:pPr>
      <w:r w:rsidRPr="009E1688">
        <w:rPr>
          <w:rFonts w:ascii="Times New Roman" w:hAnsi="Times New Roman" w:cs="Times New Roman"/>
          <w:szCs w:val="21"/>
        </w:rPr>
        <w:t>合力的范围：</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p>
    <w:p w:rsidR="00835115" w:rsidRPr="009E1688" w:rsidRDefault="00835115" w:rsidP="00F11FB6">
      <w:pPr>
        <w:rPr>
          <w:rFonts w:ascii="Times New Roman" w:hAnsi="Times New Roman" w:cs="Times New Roman"/>
          <w:szCs w:val="21"/>
        </w:rPr>
      </w:pPr>
      <w:r w:rsidRPr="009E1688">
        <w:rPr>
          <w:rFonts w:ascii="Times New Roman" w:hAnsi="Times New Roman" w:cs="Times New Roman"/>
          <w:szCs w:val="21"/>
        </w:rPr>
        <w:t>即两个力的大小不变时，其合力随夹角的增大而减小。当两个力反向时，合力最小，为</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w:t>
      </w:r>
      <w:r w:rsidRPr="009E1688">
        <w:rPr>
          <w:rFonts w:ascii="Times New Roman" w:hAnsi="Times New Roman" w:cs="Times New Roman"/>
          <w:szCs w:val="21"/>
        </w:rPr>
        <w:t>；当两个力同向时，合力最大，为</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w:t>
      </w:r>
    </w:p>
    <w:p w:rsidR="00835115" w:rsidRPr="009E1688" w:rsidRDefault="00153A9B" w:rsidP="00153A9B">
      <w:pPr>
        <w:jc w:val="center"/>
        <w:rPr>
          <w:rFonts w:ascii="Times New Roman" w:hAnsi="Times New Roman" w:cs="Times New Roman"/>
          <w:szCs w:val="21"/>
        </w:rPr>
      </w:pPr>
      <w:r>
        <w:rPr>
          <w:noProof/>
        </w:rPr>
        <w:drawing>
          <wp:inline distT="0" distB="0" distL="0" distR="0">
            <wp:extent cx="1626870" cy="1280160"/>
            <wp:effectExtent l="1905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26870" cy="1280160"/>
                    </a:xfrm>
                    <a:prstGeom prst="rect">
                      <a:avLst/>
                    </a:prstGeom>
                  </pic:spPr>
                </pic:pic>
              </a:graphicData>
            </a:graphic>
          </wp:inline>
        </w:drawing>
      </w:r>
    </w:p>
    <w:p w:rsidR="00835115" w:rsidRDefault="00835115" w:rsidP="00835115">
      <w:pPr>
        <w:rPr>
          <w:rFonts w:ascii="Times New Roman" w:hAnsi="Times New Roman" w:cs="Times New Roman"/>
          <w:szCs w:val="21"/>
        </w:rPr>
      </w:pPr>
    </w:p>
    <w:p w:rsidR="00835115" w:rsidRDefault="00835115" w:rsidP="00835115">
      <w:pPr>
        <w:rPr>
          <w:rFonts w:ascii="Times New Roman" w:hAnsi="Times New Roman" w:cs="Times New Roman"/>
          <w:szCs w:val="21"/>
        </w:rPr>
      </w:pPr>
    </w:p>
    <w:p w:rsidR="00835115" w:rsidRPr="009E1688" w:rsidRDefault="00153A9B" w:rsidP="00F11FB6">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w:t>
      </w:r>
      <w:r w:rsidR="00835115" w:rsidRPr="009E1688">
        <w:rPr>
          <w:rFonts w:ascii="Times New Roman" w:hAnsi="Times New Roman" w:cs="Times New Roman"/>
          <w:szCs w:val="21"/>
        </w:rPr>
        <w:t>三个共点力的合力范围</w:t>
      </w:r>
    </w:p>
    <w:p w:rsidR="00835115" w:rsidRPr="009E1688" w:rsidRDefault="00835115" w:rsidP="00F11FB6">
      <w:pPr>
        <w:rPr>
          <w:rFonts w:ascii="Times New Roman" w:hAnsi="Times New Roman" w:cs="Times New Roman"/>
          <w:szCs w:val="21"/>
        </w:rPr>
      </w:pPr>
      <w:r w:rsidRPr="009E1688">
        <w:rPr>
          <w:rFonts w:ascii="Times New Roman" w:hAnsi="Times New Roman" w:cs="Times New Roman"/>
          <w:szCs w:val="21"/>
        </w:rPr>
        <w:t>最大值：三个力同向时，其合力最大，为</w:t>
      </w:r>
      <w:r w:rsidRPr="009E1688">
        <w:rPr>
          <w:rFonts w:ascii="Times New Roman" w:hAnsi="Times New Roman" w:cs="Times New Roman"/>
          <w:i/>
          <w:szCs w:val="21"/>
        </w:rPr>
        <w:t>F</w:t>
      </w:r>
      <w:r w:rsidRPr="009E1688">
        <w:rPr>
          <w:rFonts w:ascii="Times New Roman" w:hAnsi="Times New Roman" w:cs="Times New Roman"/>
          <w:szCs w:val="21"/>
          <w:vertAlign w:val="subscript"/>
        </w:rPr>
        <w:t>max</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3</w:t>
      </w:r>
      <w:r w:rsidRPr="009E1688">
        <w:rPr>
          <w:rFonts w:ascii="Times New Roman" w:hAnsi="Times New Roman" w:cs="Times New Roman"/>
          <w:szCs w:val="21"/>
        </w:rPr>
        <w:t>。</w:t>
      </w:r>
    </w:p>
    <w:p w:rsidR="00835115" w:rsidRDefault="00835115" w:rsidP="00F11FB6">
      <w:pPr>
        <w:rPr>
          <w:rFonts w:ascii="Times New Roman" w:hAnsi="Times New Roman" w:cs="Times New Roman"/>
          <w:szCs w:val="21"/>
        </w:rPr>
      </w:pPr>
      <w:r w:rsidRPr="009E1688">
        <w:rPr>
          <w:rFonts w:ascii="Times New Roman" w:hAnsi="Times New Roman" w:cs="Times New Roman"/>
          <w:szCs w:val="21"/>
        </w:rPr>
        <w:t>最小值：以这三个力的大小为边，如果能组成封闭的三角形，则其合力的最小值为零，即</w:t>
      </w:r>
      <w:r w:rsidRPr="009E1688">
        <w:rPr>
          <w:rFonts w:ascii="Times New Roman" w:hAnsi="Times New Roman" w:cs="Times New Roman"/>
          <w:i/>
          <w:szCs w:val="21"/>
        </w:rPr>
        <w:t>F</w:t>
      </w:r>
      <w:r w:rsidRPr="009E1688">
        <w:rPr>
          <w:rFonts w:ascii="Times New Roman" w:hAnsi="Times New Roman" w:cs="Times New Roman"/>
          <w:szCs w:val="21"/>
          <w:vertAlign w:val="subscript"/>
        </w:rPr>
        <w:t>min</w:t>
      </w:r>
      <w:r w:rsidRPr="009E1688">
        <w:rPr>
          <w:rFonts w:ascii="Times New Roman" w:hAnsi="Times New Roman" w:cs="Times New Roman"/>
          <w:szCs w:val="21"/>
        </w:rPr>
        <w:t>＝</w:t>
      </w:r>
      <w:r w:rsidRPr="009E1688">
        <w:rPr>
          <w:rFonts w:ascii="Times New Roman" w:hAnsi="Times New Roman" w:cs="Times New Roman"/>
          <w:szCs w:val="21"/>
        </w:rPr>
        <w:t>0</w:t>
      </w:r>
      <w:r w:rsidRPr="009E1688">
        <w:rPr>
          <w:rFonts w:ascii="Times New Roman" w:hAnsi="Times New Roman" w:cs="Times New Roman"/>
          <w:szCs w:val="21"/>
        </w:rPr>
        <w:t>；如果不能，则合力的最小值的大小等于最大的一个力减去另外两个力和的绝对值，即</w:t>
      </w:r>
      <w:r w:rsidRPr="009E1688">
        <w:rPr>
          <w:rFonts w:ascii="Times New Roman" w:hAnsi="Times New Roman" w:cs="Times New Roman"/>
          <w:i/>
          <w:szCs w:val="21"/>
        </w:rPr>
        <w:t>F</w:t>
      </w:r>
      <w:r w:rsidRPr="009E1688">
        <w:rPr>
          <w:rFonts w:ascii="Times New Roman" w:hAnsi="Times New Roman" w:cs="Times New Roman"/>
          <w:szCs w:val="21"/>
          <w:vertAlign w:val="subscript"/>
        </w:rPr>
        <w:t>min</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3</w:t>
      </w:r>
      <w:r w:rsidRPr="009E1688">
        <w:rPr>
          <w:rFonts w:ascii="Times New Roman" w:hAnsi="Times New Roman" w:cs="Times New Roman"/>
          <w:szCs w:val="21"/>
        </w:rPr>
        <w:t>|</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为三个力中最大的力）。</w:t>
      </w:r>
    </w:p>
    <w:p w:rsidR="00F11FB6" w:rsidRPr="009E1688" w:rsidRDefault="00F11FB6" w:rsidP="00F11FB6">
      <w:pPr>
        <w:rPr>
          <w:rFonts w:ascii="Times New Roman" w:hAnsi="Times New Roman" w:cs="Times New Roman"/>
          <w:szCs w:val="21"/>
        </w:rPr>
      </w:pPr>
    </w:p>
    <w:p w:rsidR="00F11FB6" w:rsidRPr="00F11FB6" w:rsidRDefault="00EC2AE3" w:rsidP="00F11FB6">
      <w:pPr>
        <w:rPr>
          <w:rFonts w:ascii="Times New Roman" w:hAnsi="Times New Roman" w:cs="Times New Roman"/>
          <w:color w:val="FF0000"/>
          <w:szCs w:val="21"/>
        </w:rPr>
      </w:pPr>
      <w:r>
        <w:rPr>
          <w:rFonts w:ascii="Times New Roman" w:eastAsia="宋体" w:hAnsi="Times New Roman" w:cs="Times New Roman" w:hint="eastAsia"/>
          <w:szCs w:val="21"/>
        </w:rPr>
        <w:t>【练一练】</w:t>
      </w:r>
      <w:r w:rsidR="00F11FB6" w:rsidRPr="009E1688">
        <w:rPr>
          <w:rFonts w:ascii="Times New Roman" w:hAnsi="Times New Roman" w:cs="Times New Roman"/>
          <w:noProof/>
          <w:szCs w:val="21"/>
        </w:rPr>
        <w:drawing>
          <wp:anchor distT="0" distB="0" distL="114300" distR="114300" simplePos="0" relativeHeight="251654656" behindDoc="1" locked="0" layoutInCell="1" allowOverlap="1">
            <wp:simplePos x="0" y="0"/>
            <wp:positionH relativeFrom="column">
              <wp:posOffset>4166870</wp:posOffset>
            </wp:positionH>
            <wp:positionV relativeFrom="paragraph">
              <wp:posOffset>415290</wp:posOffset>
            </wp:positionV>
            <wp:extent cx="1485900" cy="1190625"/>
            <wp:effectExtent l="19050" t="0" r="0" b="0"/>
            <wp:wrapTight wrapText="bothSides">
              <wp:wrapPolygon edited="0">
                <wp:start x="-277" y="0"/>
                <wp:lineTo x="-277" y="21427"/>
                <wp:lineTo x="21600" y="21427"/>
                <wp:lineTo x="21600" y="0"/>
                <wp:lineTo x="-277" y="0"/>
              </wp:wrapPolygon>
            </wp:wrapTight>
            <wp:docPr id="46" name="图片 46" descr="HWOCRTEMP_ROC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HWOCRTEMP_ROC350"/>
                    <pic:cNvPicPr>
                      <a:picLocks noChangeAspect="1" noChangeArrowheads="1"/>
                    </pic:cNvPicPr>
                  </pic:nvPicPr>
                  <pic:blipFill>
                    <a:blip r:embed="rId27"/>
                    <a:stretch>
                      <a:fillRect/>
                    </a:stretch>
                  </pic:blipFill>
                  <pic:spPr bwMode="auto">
                    <a:xfrm>
                      <a:off x="0" y="0"/>
                      <a:ext cx="1485900" cy="1190625"/>
                    </a:xfrm>
                    <a:prstGeom prst="rect">
                      <a:avLst/>
                    </a:prstGeom>
                    <a:noFill/>
                    <a:ln w="9525">
                      <a:noFill/>
                      <a:miter lim="800000"/>
                      <a:headEnd/>
                      <a:tailEnd/>
                    </a:ln>
                  </pic:spPr>
                </pic:pic>
              </a:graphicData>
            </a:graphic>
          </wp:anchor>
        </w:drawing>
      </w:r>
      <w:r w:rsidR="00F11FB6" w:rsidRPr="009E1688">
        <w:rPr>
          <w:rFonts w:ascii="Times New Roman" w:hAnsi="Times New Roman" w:cs="Times New Roman"/>
          <w:szCs w:val="21"/>
        </w:rPr>
        <w:t>作用在同一质点上的两个力的合力</w:t>
      </w:r>
      <w:r w:rsidR="00F11FB6" w:rsidRPr="009E1688">
        <w:rPr>
          <w:rFonts w:ascii="Times New Roman" w:hAnsi="Times New Roman" w:cs="Times New Roman"/>
          <w:i/>
          <w:szCs w:val="21"/>
        </w:rPr>
        <w:t>F</w:t>
      </w:r>
      <w:r w:rsidR="00F11FB6" w:rsidRPr="009E1688">
        <w:rPr>
          <w:rFonts w:ascii="Times New Roman" w:hAnsi="Times New Roman" w:cs="Times New Roman"/>
          <w:szCs w:val="21"/>
        </w:rPr>
        <w:t>随两个分力夹角大小的变化情况如图所示，则两力的大小分别是</w:t>
      </w:r>
      <w:r w:rsidR="00F11FB6" w:rsidRPr="009E1688">
        <w:rPr>
          <w:rFonts w:ascii="Times New Roman" w:hAnsi="Times New Roman" w:cs="Times New Roman"/>
          <w:szCs w:val="21"/>
        </w:rPr>
        <w:t>______N</w:t>
      </w:r>
      <w:r w:rsidR="00F11FB6" w:rsidRPr="009E1688">
        <w:rPr>
          <w:rFonts w:ascii="Times New Roman" w:hAnsi="Times New Roman" w:cs="Times New Roman"/>
          <w:szCs w:val="21"/>
        </w:rPr>
        <w:t>和</w:t>
      </w:r>
      <w:r w:rsidR="00F11FB6" w:rsidRPr="009E1688">
        <w:rPr>
          <w:rFonts w:ascii="Times New Roman" w:hAnsi="Times New Roman" w:cs="Times New Roman"/>
          <w:szCs w:val="21"/>
        </w:rPr>
        <w:t>______N</w:t>
      </w:r>
    </w:p>
    <w:p w:rsidR="00F11FB6" w:rsidRPr="009E1688" w:rsidRDefault="00F11FB6" w:rsidP="00F11FB6">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30</w:t>
      </w:r>
      <w:r w:rsidRPr="009E1688">
        <w:rPr>
          <w:rFonts w:ascii="Times New Roman" w:hAnsi="Times New Roman" w:cs="Times New Roman"/>
          <w:color w:val="FF0000"/>
          <w:szCs w:val="21"/>
        </w:rPr>
        <w:t>；</w:t>
      </w:r>
      <w:r w:rsidR="002C3391">
        <w:rPr>
          <w:rFonts w:ascii="Times New Roman" w:hAnsi="Times New Roman" w:cs="Times New Roman"/>
          <w:color w:val="FF0000"/>
          <w:szCs w:val="21"/>
        </w:rPr>
        <w:t>2</w:t>
      </w:r>
      <w:r w:rsidRPr="009E1688">
        <w:rPr>
          <w:rFonts w:ascii="Times New Roman" w:hAnsi="Times New Roman" w:cs="Times New Roman"/>
          <w:color w:val="FF0000"/>
          <w:szCs w:val="21"/>
        </w:rPr>
        <w:t>0</w:t>
      </w:r>
    </w:p>
    <w:p w:rsidR="00226FCA" w:rsidRPr="002C3391" w:rsidRDefault="00226FCA" w:rsidP="00226FCA">
      <w:pPr>
        <w:rPr>
          <w:rFonts w:ascii="Times New Roman" w:hAnsi="Times New Roman" w:cs="Times New Roman"/>
          <w:color w:val="FF0000"/>
          <w:szCs w:val="21"/>
        </w:rPr>
      </w:pPr>
    </w:p>
    <w:p w:rsidR="00C5583F" w:rsidRDefault="00C5583F" w:rsidP="00226FCA">
      <w:pPr>
        <w:rPr>
          <w:rFonts w:ascii="Times New Roman" w:hAnsi="Times New Roman" w:cs="Times New Roman"/>
          <w:color w:val="FF0000"/>
          <w:szCs w:val="21"/>
        </w:rPr>
      </w:pPr>
    </w:p>
    <w:p w:rsidR="00153A9B" w:rsidRDefault="00153A9B" w:rsidP="00835115">
      <w:pPr>
        <w:rPr>
          <w:rFonts w:ascii="Times New Roman" w:hAnsi="Times New Roman" w:cs="Times New Roman" w:hint="eastAsia"/>
          <w:color w:val="FF0000"/>
          <w:szCs w:val="21"/>
        </w:rPr>
      </w:pPr>
    </w:p>
    <w:p w:rsidR="00153A9B" w:rsidRDefault="00153A9B" w:rsidP="00835115">
      <w:pPr>
        <w:rPr>
          <w:rFonts w:ascii="Times New Roman" w:hAnsi="Times New Roman" w:cs="Times New Roman" w:hint="eastAsia"/>
          <w:szCs w:val="21"/>
        </w:rPr>
      </w:pPr>
    </w:p>
    <w:p w:rsidR="00153A9B" w:rsidRDefault="00153A9B" w:rsidP="00835115">
      <w:pPr>
        <w:rPr>
          <w:rFonts w:ascii="Times New Roman" w:hAnsi="Times New Roman" w:cs="Times New Roman" w:hint="eastAsia"/>
          <w:szCs w:val="21"/>
        </w:rPr>
      </w:pPr>
      <w:r>
        <w:rPr>
          <w:rFonts w:ascii="Times New Roman" w:hAnsi="Times New Roman" w:cs="Times New Roman"/>
          <w:noProof/>
          <w:szCs w:val="21"/>
        </w:rPr>
      </w:r>
      <w:r>
        <w:rPr>
          <w:rFonts w:ascii="Times New Roman" w:hAnsi="Times New Roman" w:cs="Times New Roman"/>
          <w:noProof/>
          <w:szCs w:val="21"/>
        </w:rPr>
        <w:pict>
          <v:group id="Group 43" o:spid="_x0000_s1127" style="width:308.25pt;height:51.75pt;mso-position-horizontal-relative:char;mso-position-vertical-relative:line" coordorigin="3210,9483" coordsize="6165,1035">
            <v:shape id="图片 18" o:spid="_x0000_s1128"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B6zDAAAA2wAAAA8AAABkcnMvZG93bnJldi54bWxEj9FqAjEURN8L/kO4gm81q7Yiq1FEWPDN&#10;Vv2Ay+a6Wd3crElct/36plDo4zAzZ5jVpreN6MiH2rGCyTgDQVw6XXOl4HwqXhcgQkTW2DgmBV8U&#10;YLMevKww1+7Jn9QdYyUShEOOCkyMbS5lKA1ZDGPXEifv4rzFmKSvpPb4THDbyGmWzaXFmtOCwZZ2&#10;hsrb8WEVLPYf16YtCvw2/eye+Wu3O9QHpUbDfrsEEamP/+G/9l4reHuH3y/pB8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9kHrMMAAADbAAAADwAAAAAAAAAAAAAAAACf&#10;AgAAZHJzL2Rvd25yZXYueG1sUEsFBgAAAAAEAAQA9wAAAI8DAAAAAA==&#10;">
              <v:imagedata r:id="rId10" o:title="" grayscale="t" bilevel="t"/>
              <v:path arrowok="t"/>
            </v:shape>
            <v:shape id="文本框 19" o:spid="_x0000_s1129"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153A9B" w:rsidRPr="00AB64F6" w:rsidRDefault="00153A9B" w:rsidP="00153A9B">
                    <w:pPr>
                      <w:rPr>
                        <w:rFonts w:ascii="黑体" w:eastAsia="黑体"/>
                        <w:sz w:val="24"/>
                      </w:rPr>
                    </w:pPr>
                    <w:r>
                      <w:rPr>
                        <w:rFonts w:ascii="黑体" w:eastAsia="黑体" w:hint="eastAsia"/>
                        <w:sz w:val="24"/>
                      </w:rPr>
                      <w:t>知识点三</w:t>
                    </w:r>
                    <w:r w:rsidRPr="00AB64F6">
                      <w:rPr>
                        <w:rFonts w:ascii="黑体" w:eastAsia="黑体" w:hint="eastAsia"/>
                        <w:sz w:val="24"/>
                      </w:rPr>
                      <w:t>：</w:t>
                    </w:r>
                    <w:r>
                      <w:rPr>
                        <w:rFonts w:ascii="黑体" w:eastAsia="黑体" w:hint="eastAsia"/>
                        <w:sz w:val="24"/>
                      </w:rPr>
                      <w:t>合力与分力的关系</w:t>
                    </w:r>
                  </w:p>
                </w:txbxContent>
              </v:textbox>
            </v:shape>
            <w10:wrap type="none"/>
            <w10:anchorlock/>
          </v:group>
        </w:pict>
      </w:r>
    </w:p>
    <w:p w:rsidR="00153A9B" w:rsidRPr="00153A9B" w:rsidRDefault="00153A9B" w:rsidP="00153A9B">
      <w:pPr>
        <w:rPr>
          <w:rFonts w:ascii="Times New Roman" w:hAnsi="Times New Roman" w:cs="Times New Roman"/>
          <w:color w:val="000000" w:themeColor="text1"/>
          <w:szCs w:val="21"/>
        </w:rPr>
      </w:pPr>
      <w:r w:rsidRPr="00153A9B">
        <w:rPr>
          <w:rFonts w:ascii="Times New Roman" w:hAnsi="Times New Roman" w:cs="Times New Roman" w:hint="eastAsia"/>
          <w:color w:val="000000" w:themeColor="text1"/>
          <w:szCs w:val="21"/>
        </w:rPr>
        <w:t>一、合力</w:t>
      </w:r>
      <w:r w:rsidRPr="00153A9B">
        <w:rPr>
          <w:rFonts w:ascii="Times New Roman" w:hAnsi="Times New Roman" w:cs="Times New Roman"/>
          <w:color w:val="000000" w:themeColor="text1"/>
          <w:szCs w:val="21"/>
        </w:rPr>
        <w:t>与分力的关系</w:t>
      </w:r>
    </w:p>
    <w:p w:rsidR="00153A9B" w:rsidRPr="009E1688" w:rsidRDefault="00153A9B" w:rsidP="00153A9B">
      <w:pPr>
        <w:rPr>
          <w:rFonts w:ascii="Times New Roman" w:hAnsi="Times New Roman" w:cs="Times New Roman"/>
          <w:szCs w:val="21"/>
        </w:rPr>
      </w:pPr>
      <w:r w:rsidRPr="009E1688">
        <w:rPr>
          <w:rFonts w:ascii="Times New Roman" w:hAnsi="Times New Roman" w:cs="Times New Roman"/>
          <w:szCs w:val="21"/>
        </w:rPr>
        <w:t>1</w:t>
      </w:r>
      <w:r>
        <w:rPr>
          <w:rFonts w:ascii="Times New Roman" w:hAnsi="Times New Roman" w:cs="Times New Roman" w:hint="eastAsia"/>
          <w:szCs w:val="21"/>
        </w:rPr>
        <w:t>、</w:t>
      </w:r>
      <w:r w:rsidRPr="009E1688">
        <w:rPr>
          <w:rFonts w:ascii="Times New Roman" w:hAnsi="Times New Roman" w:cs="Times New Roman"/>
          <w:szCs w:val="21"/>
        </w:rPr>
        <w:t>二个分力一定时，夹角</w:t>
      </w:r>
      <w:r w:rsidRPr="009E1688">
        <w:rPr>
          <w:rFonts w:ascii="Times New Roman" w:hAnsi="Times New Roman" w:cs="Times New Roman"/>
          <w:i/>
          <w:szCs w:val="21"/>
        </w:rPr>
        <w:t>θ</w:t>
      </w:r>
      <w:r w:rsidRPr="009E1688">
        <w:rPr>
          <w:rFonts w:ascii="Times New Roman" w:hAnsi="Times New Roman" w:cs="Times New Roman"/>
          <w:szCs w:val="21"/>
        </w:rPr>
        <w:t>越大，合力越小。</w:t>
      </w:r>
    </w:p>
    <w:p w:rsidR="00153A9B" w:rsidRPr="009E1688" w:rsidRDefault="00153A9B" w:rsidP="00153A9B">
      <w:pPr>
        <w:rPr>
          <w:rFonts w:ascii="Times New Roman" w:hAnsi="Times New Roman" w:cs="Times New Roman"/>
          <w:szCs w:val="21"/>
        </w:rPr>
      </w:pPr>
      <w:r w:rsidRPr="009E1688">
        <w:rPr>
          <w:rFonts w:ascii="Times New Roman" w:hAnsi="Times New Roman" w:cs="Times New Roman"/>
          <w:szCs w:val="21"/>
        </w:rPr>
        <w:t>2</w:t>
      </w:r>
      <w:r>
        <w:rPr>
          <w:rFonts w:ascii="Times New Roman" w:hAnsi="Times New Roman" w:cs="Times New Roman" w:hint="eastAsia"/>
          <w:szCs w:val="21"/>
        </w:rPr>
        <w:t>、</w:t>
      </w:r>
      <w:r w:rsidRPr="009E1688">
        <w:rPr>
          <w:rFonts w:ascii="Times New Roman" w:hAnsi="Times New Roman" w:cs="Times New Roman"/>
          <w:szCs w:val="21"/>
        </w:rPr>
        <w:t>合力一定，二等大分力的夹角越大，二分力越大。</w:t>
      </w:r>
    </w:p>
    <w:p w:rsidR="00153A9B" w:rsidRDefault="00153A9B" w:rsidP="00153A9B">
      <w:pPr>
        <w:rPr>
          <w:rFonts w:ascii="Times New Roman" w:hAnsi="Times New Roman" w:cs="Times New Roman"/>
          <w:szCs w:val="21"/>
        </w:rPr>
      </w:pPr>
      <w:r w:rsidRPr="009E1688">
        <w:rPr>
          <w:rFonts w:ascii="Times New Roman" w:hAnsi="Times New Roman" w:cs="Times New Roman"/>
          <w:szCs w:val="21"/>
        </w:rPr>
        <w:t>3</w:t>
      </w:r>
      <w:r>
        <w:rPr>
          <w:rFonts w:ascii="Times New Roman" w:hAnsi="Times New Roman" w:cs="Times New Roman" w:hint="eastAsia"/>
          <w:szCs w:val="21"/>
        </w:rPr>
        <w:t>、</w:t>
      </w:r>
      <w:r w:rsidRPr="009E1688">
        <w:rPr>
          <w:rFonts w:ascii="Times New Roman" w:hAnsi="Times New Roman" w:cs="Times New Roman"/>
          <w:szCs w:val="21"/>
        </w:rPr>
        <w:t>合力可以大于分力，等于分力，也可以小于分力的大小。</w:t>
      </w:r>
    </w:p>
    <w:p w:rsidR="00153A9B" w:rsidRPr="00153A9B" w:rsidRDefault="00153A9B" w:rsidP="00835115">
      <w:pPr>
        <w:rPr>
          <w:rFonts w:ascii="Times New Roman" w:hAnsi="Times New Roman" w:cs="Times New Roman"/>
          <w:szCs w:val="21"/>
        </w:rPr>
      </w:pPr>
    </w:p>
    <w:p w:rsidR="00E93B3B" w:rsidRDefault="00153A9B" w:rsidP="00E93B3B">
      <w:pPr>
        <w:tabs>
          <w:tab w:val="left" w:pos="0"/>
        </w:tabs>
        <w:adjustRightInd w:val="0"/>
        <w:rPr>
          <w:rFonts w:ascii="宋体" w:hAnsi="宋体"/>
          <w:color w:val="000000"/>
          <w:szCs w:val="21"/>
        </w:rPr>
      </w:pPr>
      <w:r>
        <w:rPr>
          <w:rFonts w:ascii="Times New Roman" w:eastAsia="宋体" w:hAnsi="Times New Roman" w:cs="Times New Roman" w:hint="eastAsia"/>
          <w:noProof/>
          <w:szCs w:val="21"/>
        </w:rPr>
        <w:drawing>
          <wp:anchor distT="0" distB="0" distL="114300" distR="114300" simplePos="0" relativeHeight="251647488" behindDoc="0" locked="0" layoutInCell="1" allowOverlap="1">
            <wp:simplePos x="0" y="0"/>
            <wp:positionH relativeFrom="column">
              <wp:posOffset>4566920</wp:posOffset>
            </wp:positionH>
            <wp:positionV relativeFrom="paragraph">
              <wp:posOffset>436245</wp:posOffset>
            </wp:positionV>
            <wp:extent cx="619125" cy="876300"/>
            <wp:effectExtent l="19050" t="0" r="9525" b="0"/>
            <wp:wrapSquare wrapText="bothSides"/>
            <wp:docPr id="10" name="图片 10" descr="C:\Documents and Settings\Administrator\桌面\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5" descr="C:\Documents and Settings\Administrator\桌面\77.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125" cy="876300"/>
                    </a:xfrm>
                    <a:prstGeom prst="rect">
                      <a:avLst/>
                    </a:prstGeom>
                    <a:noFill/>
                    <a:ln>
                      <a:noFill/>
                    </a:ln>
                  </pic:spPr>
                </pic:pic>
              </a:graphicData>
            </a:graphic>
          </wp:anchor>
        </w:drawing>
      </w:r>
      <w:r w:rsidR="00EC2AE3">
        <w:rPr>
          <w:rFonts w:ascii="Times New Roman" w:eastAsia="宋体" w:hAnsi="Times New Roman" w:cs="Times New Roman" w:hint="eastAsia"/>
          <w:szCs w:val="21"/>
        </w:rPr>
        <w:t>【练一练】</w:t>
      </w:r>
      <w:r w:rsidR="00E93B3B">
        <w:rPr>
          <w:rFonts w:ascii="宋体" w:hAnsi="宋体"/>
          <w:color w:val="000000"/>
          <w:szCs w:val="21"/>
        </w:rPr>
        <w:t>如图所示，挑水时，水桶上绳子分别为</w:t>
      </w:r>
      <w:r w:rsidR="00E93B3B" w:rsidRPr="008D58F0">
        <w:rPr>
          <w:i/>
          <w:color w:val="000000"/>
          <w:szCs w:val="21"/>
        </w:rPr>
        <w:t>a</w:t>
      </w:r>
      <w:r w:rsidR="00E93B3B">
        <w:rPr>
          <w:rFonts w:ascii="宋体" w:hAnsi="宋体"/>
          <w:color w:val="000000"/>
          <w:szCs w:val="21"/>
        </w:rPr>
        <w:t>、</w:t>
      </w:r>
      <w:r w:rsidR="00E93B3B" w:rsidRPr="008D58F0">
        <w:rPr>
          <w:i/>
          <w:color w:val="000000"/>
          <w:szCs w:val="21"/>
        </w:rPr>
        <w:t>b</w:t>
      </w:r>
      <w:r w:rsidR="00E93B3B">
        <w:rPr>
          <w:rFonts w:ascii="宋体" w:hAnsi="宋体"/>
          <w:color w:val="000000"/>
          <w:szCs w:val="21"/>
        </w:rPr>
        <w:t>、</w:t>
      </w:r>
      <w:r w:rsidR="00E93B3B" w:rsidRPr="008D58F0">
        <w:rPr>
          <w:i/>
          <w:color w:val="000000"/>
          <w:szCs w:val="21"/>
        </w:rPr>
        <w:t>c</w:t>
      </w:r>
      <w:r w:rsidR="00E93B3B">
        <w:rPr>
          <w:rFonts w:ascii="宋体" w:hAnsi="宋体"/>
          <w:color w:val="000000"/>
          <w:szCs w:val="21"/>
        </w:rPr>
        <w:t>三种状况，则绳子在______种情况下容易断.</w:t>
      </w:r>
    </w:p>
    <w:p w:rsidR="00E93B3B" w:rsidRDefault="008D58F0" w:rsidP="008D58F0">
      <w:pPr>
        <w:tabs>
          <w:tab w:val="left" w:pos="0"/>
        </w:tabs>
        <w:adjustRightInd w:val="0"/>
        <w:rPr>
          <w:rFonts w:ascii="宋体" w:hAnsi="宋体"/>
          <w:color w:val="000000"/>
          <w:szCs w:val="21"/>
        </w:rPr>
      </w:pPr>
      <w:r w:rsidRPr="009E1688">
        <w:rPr>
          <w:rFonts w:ascii="Times New Roman" w:hAnsi="Times New Roman" w:cs="Times New Roman"/>
          <w:color w:val="FF0000"/>
          <w:szCs w:val="21"/>
        </w:rPr>
        <w:t>【答案】</w:t>
      </w:r>
      <w:r w:rsidRPr="008D58F0">
        <w:rPr>
          <w:rFonts w:eastAsia="等线" w:cstheme="minorHAnsi"/>
          <w:i/>
          <w:color w:val="FF0000"/>
          <w:szCs w:val="21"/>
        </w:rPr>
        <w:t>a</w:t>
      </w:r>
    </w:p>
    <w:p w:rsidR="00C5583F" w:rsidRPr="009E1688" w:rsidRDefault="00C5583F" w:rsidP="00810B16">
      <w:pPr>
        <w:rPr>
          <w:rFonts w:ascii="Times New Roman" w:hAnsi="Times New Roman"/>
          <w:color w:val="FF0000"/>
        </w:rPr>
      </w:pPr>
    </w:p>
    <w:p w:rsidR="00114868" w:rsidRPr="00A35655" w:rsidRDefault="00114868" w:rsidP="003A0C07">
      <w:pPr>
        <w:rPr>
          <w:rFonts w:ascii="Times New Roman" w:hAnsi="Times New Roman" w:cs="Times New Roman"/>
          <w:szCs w:val="21"/>
        </w:rPr>
      </w:pPr>
    </w:p>
    <w:p w:rsidR="0014059B" w:rsidRDefault="003872A5" w:rsidP="003A0C07">
      <w:pPr>
        <w:rPr>
          <w:rFonts w:ascii="Times New Roman" w:hAnsi="Times New Roman" w:cs="Times New Roman"/>
          <w:noProof/>
          <w:szCs w:val="21"/>
        </w:rPr>
      </w:pPr>
      <w:r>
        <w:rPr>
          <w:rFonts w:ascii="Times New Roman" w:hAnsi="Times New Roman" w:cs="Times New Roman"/>
          <w:noProof/>
          <w:szCs w:val="21"/>
        </w:rPr>
      </w:r>
      <w:r>
        <w:rPr>
          <w:rFonts w:ascii="Times New Roman" w:hAnsi="Times New Roman" w:cs="Times New Roman"/>
          <w:noProof/>
          <w:szCs w:val="21"/>
        </w:rPr>
        <w:pict>
          <v:group id="Group 83" o:spid="_x0000_s1044" style="width:127.05pt;height:49.5pt;mso-position-horizontal-relative:char;mso-position-vertical-relative:line" coordorigin="1849,10974" coordsize="2541,990">
            <v:shape id="图片 60" o:spid="_x0000_s1045"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YMADFAAAA2wAAAA8AAABkcnMvZG93bnJldi54bWxEj09rwkAUxO+C32F5hd7qpn8Uia5ihUIv&#10;oRp76PGRfWaj2bchuyapn94tFDwOM/MbZrkebC06an3lWMHzJAFBXDhdcang+/DxNAfhA7LG2jEp&#10;+CUP69V4tMRUu5731OWhFBHCPkUFJoQmldIXhiz6iWuIo3d0rcUQZVtK3WIf4baWL0kykxYrjgsG&#10;G9oaKs75xSrYzk/vl5/T2ezeen01XZbRl8yUenwYNgsQgYZwD/+3P7WC1yn8fYk/QK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GDAAxQAAANsAAAAPAAAAAAAAAAAAAAAA&#10;AJ8CAABkcnMvZG93bnJldi54bWxQSwUGAAAAAAQABAD3AAAAkQMAAAAA&#10;">
              <v:imagedata r:id="rId29" o:title=""/>
              <v:path arrowok="t"/>
            </v:shape>
            <v:shape id="文本框 61" o:spid="_x0000_s1046"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7A3AFE" w:rsidRPr="0014298B" w:rsidRDefault="007A3AFE"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3A0ED9" w:rsidRDefault="003A0ED9" w:rsidP="003A0ED9">
      <w:pPr>
        <w:rPr>
          <w:rFonts w:ascii="Times New Roman" w:hAnsi="Times New Roman" w:cs="Times New Roman"/>
          <w:b/>
          <w:noProof/>
          <w:color w:val="000000" w:themeColor="text1"/>
          <w:szCs w:val="21"/>
        </w:rPr>
      </w:pPr>
      <w:r w:rsidRPr="009F2956">
        <w:rPr>
          <w:rFonts w:ascii="Times New Roman" w:hAnsi="Times New Roman" w:cs="Times New Roman" w:hint="eastAsia"/>
          <w:b/>
          <w:noProof/>
          <w:color w:val="000000" w:themeColor="text1"/>
          <w:szCs w:val="21"/>
        </w:rPr>
        <w:t>考点一</w:t>
      </w:r>
      <w:r w:rsidRPr="009F2956">
        <w:rPr>
          <w:rFonts w:ascii="Times New Roman" w:hAnsi="Times New Roman" w:cs="Times New Roman"/>
          <w:b/>
          <w:noProof/>
          <w:color w:val="000000" w:themeColor="text1"/>
          <w:szCs w:val="21"/>
        </w:rPr>
        <w:t>、合力</w:t>
      </w:r>
      <w:r w:rsidRPr="009F2956">
        <w:rPr>
          <w:rFonts w:ascii="Times New Roman" w:hAnsi="Times New Roman" w:cs="Times New Roman" w:hint="eastAsia"/>
          <w:b/>
          <w:noProof/>
          <w:color w:val="000000" w:themeColor="text1"/>
          <w:szCs w:val="21"/>
        </w:rPr>
        <w:t>大小</w:t>
      </w:r>
      <w:r w:rsidRPr="009F2956">
        <w:rPr>
          <w:rFonts w:ascii="Times New Roman" w:hAnsi="Times New Roman" w:cs="Times New Roman"/>
          <w:b/>
          <w:noProof/>
          <w:color w:val="000000" w:themeColor="text1"/>
          <w:szCs w:val="21"/>
        </w:rPr>
        <w:t>的计算</w:t>
      </w:r>
    </w:p>
    <w:p w:rsidR="0053251B" w:rsidRPr="009E1688" w:rsidRDefault="00345C17" w:rsidP="0053251B">
      <w:pPr>
        <w:rPr>
          <w:rFonts w:ascii="Times New Roman"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0053251B" w:rsidRPr="009E1688">
        <w:rPr>
          <w:rFonts w:ascii="Times New Roman" w:hAnsi="Times New Roman" w:cs="Times New Roman"/>
          <w:szCs w:val="21"/>
        </w:rPr>
        <w:t>有两个大小相等的共点力</w:t>
      </w:r>
      <w:r w:rsidR="0053251B" w:rsidRPr="009E1688">
        <w:rPr>
          <w:rFonts w:ascii="Times New Roman" w:hAnsi="Times New Roman" w:cs="Times New Roman"/>
          <w:i/>
          <w:szCs w:val="21"/>
        </w:rPr>
        <w:t>F</w:t>
      </w:r>
      <w:r w:rsidR="0053251B" w:rsidRPr="009E1688">
        <w:rPr>
          <w:rFonts w:ascii="Times New Roman" w:hAnsi="Times New Roman" w:cs="Times New Roman"/>
          <w:szCs w:val="21"/>
          <w:vertAlign w:val="subscript"/>
        </w:rPr>
        <w:t>1</w:t>
      </w:r>
      <w:r w:rsidR="0053251B" w:rsidRPr="009E1688">
        <w:rPr>
          <w:rFonts w:ascii="Times New Roman" w:hAnsi="Times New Roman" w:cs="Times New Roman"/>
          <w:szCs w:val="21"/>
        </w:rPr>
        <w:t>和</w:t>
      </w:r>
      <w:r w:rsidR="0053251B" w:rsidRPr="009E1688">
        <w:rPr>
          <w:rFonts w:ascii="Times New Roman" w:hAnsi="Times New Roman" w:cs="Times New Roman"/>
          <w:i/>
          <w:szCs w:val="21"/>
        </w:rPr>
        <w:t>F</w:t>
      </w:r>
      <w:r w:rsidR="0053251B" w:rsidRPr="009E1688">
        <w:rPr>
          <w:rFonts w:ascii="Times New Roman" w:hAnsi="Times New Roman" w:cs="Times New Roman"/>
          <w:szCs w:val="21"/>
          <w:vertAlign w:val="subscript"/>
        </w:rPr>
        <w:t>2</w:t>
      </w:r>
      <w:r w:rsidR="0053251B" w:rsidRPr="009E1688">
        <w:rPr>
          <w:rFonts w:ascii="Times New Roman" w:hAnsi="Times New Roman" w:cs="Times New Roman"/>
          <w:szCs w:val="21"/>
        </w:rPr>
        <w:t>，当它们的夹角为</w:t>
      </w:r>
      <w:r w:rsidR="0053251B" w:rsidRPr="009E1688">
        <w:rPr>
          <w:rFonts w:ascii="Times New Roman" w:hAnsi="Times New Roman" w:cs="Times New Roman"/>
          <w:szCs w:val="21"/>
        </w:rPr>
        <w:t>90°</w:t>
      </w:r>
      <w:r w:rsidR="0053251B" w:rsidRPr="009E1688">
        <w:rPr>
          <w:rFonts w:ascii="Times New Roman" w:hAnsi="Times New Roman" w:cs="Times New Roman"/>
          <w:szCs w:val="21"/>
        </w:rPr>
        <w:t>时，合力为</w:t>
      </w:r>
      <w:r w:rsidR="0053251B" w:rsidRPr="009E1688">
        <w:rPr>
          <w:rFonts w:ascii="Times New Roman" w:hAnsi="Times New Roman" w:cs="Times New Roman"/>
          <w:i/>
          <w:szCs w:val="21"/>
        </w:rPr>
        <w:t>F</w:t>
      </w:r>
      <w:r w:rsidR="0053251B" w:rsidRPr="009E1688">
        <w:rPr>
          <w:rFonts w:ascii="Times New Roman" w:hAnsi="Times New Roman" w:cs="Times New Roman"/>
          <w:szCs w:val="21"/>
        </w:rPr>
        <w:t>，则当它们间的夹角为</w:t>
      </w:r>
      <w:r w:rsidR="0053251B" w:rsidRPr="009E1688">
        <w:rPr>
          <w:rFonts w:ascii="Times New Roman" w:hAnsi="Times New Roman" w:cs="Times New Roman"/>
          <w:szCs w:val="21"/>
        </w:rPr>
        <w:t>60°</w:t>
      </w:r>
      <w:r w:rsidR="0053251B" w:rsidRPr="009E1688">
        <w:rPr>
          <w:rFonts w:ascii="Times New Roman" w:hAnsi="Times New Roman" w:cs="Times New Roman"/>
          <w:szCs w:val="21"/>
        </w:rPr>
        <w:t>时，合力的大小为</w:t>
      </w:r>
      <w:r w:rsidR="0053251B" w:rsidRPr="009E1688">
        <w:rPr>
          <w:rFonts w:ascii="Times New Roman" w:hAnsi="Times New Roman" w:cs="Times New Roman"/>
          <w:szCs w:val="21"/>
        </w:rPr>
        <w:tab/>
      </w:r>
      <w:r w:rsidR="0053251B" w:rsidRPr="009E1688">
        <w:rPr>
          <w:rFonts w:ascii="Times New Roman" w:hAnsi="Times New Roman" w:cs="Times New Roman"/>
          <w:szCs w:val="21"/>
        </w:rPr>
        <w:t>（</w:t>
      </w:r>
      <w:r w:rsidR="0053251B" w:rsidRPr="009E1688">
        <w:rPr>
          <w:rFonts w:ascii="Times New Roman" w:hAnsi="Times New Roman" w:cs="Times New Roman"/>
          <w:szCs w:val="21"/>
        </w:rPr>
        <w:tab/>
      </w:r>
      <w:r w:rsidR="0053251B" w:rsidRPr="009E1688">
        <w:rPr>
          <w:rFonts w:ascii="Times New Roman" w:hAnsi="Times New Roman" w:cs="Times New Roman"/>
          <w:szCs w:val="21"/>
        </w:rPr>
        <w:tab/>
      </w:r>
      <w:r w:rsidR="0053251B" w:rsidRPr="009E1688">
        <w:rPr>
          <w:rFonts w:ascii="Times New Roman" w:hAnsi="Times New Roman" w:cs="Times New Roman"/>
          <w:szCs w:val="21"/>
        </w:rPr>
        <w:t>）</w:t>
      </w:r>
    </w:p>
    <w:p w:rsidR="0053251B" w:rsidRPr="009E1688" w:rsidRDefault="0053251B" w:rsidP="0053251B">
      <w:pPr>
        <w:ind w:leftChars="200" w:left="420" w:firstLine="420"/>
        <w:rPr>
          <w:rFonts w:ascii="Times New Roman" w:hAnsi="Times New Roman" w:cs="Times New Roman"/>
          <w:color w:val="000000"/>
          <w:szCs w:val="21"/>
        </w:rPr>
      </w:pPr>
      <w:r w:rsidRPr="009E1688">
        <w:rPr>
          <w:rFonts w:ascii="Times New Roman" w:hAnsi="Times New Roman" w:cs="Times New Roman"/>
          <w:color w:val="000000"/>
          <w:szCs w:val="21"/>
        </w:rPr>
        <w:t>A</w:t>
      </w:r>
      <w:r w:rsidRPr="009E1688">
        <w:rPr>
          <w:rFonts w:ascii="Times New Roman" w:hAnsi="Times New Roman" w:cs="Times New Roman"/>
          <w:color w:val="000000"/>
          <w:szCs w:val="21"/>
        </w:rPr>
        <w:t>．</w:t>
      </w:r>
      <w:smartTag w:uri="urn:schemas-microsoft-com:office:smarttags" w:element="chmetcnv">
        <w:smartTagPr>
          <w:attr w:name="TCSC" w:val="0"/>
          <w:attr w:name="NumberType" w:val="1"/>
          <w:attr w:name="Negative" w:val="False"/>
          <w:attr w:name="HasSpace" w:val="False"/>
          <w:attr w:name="SourceValue" w:val="2"/>
          <w:attr w:name="UnitName" w:val="F"/>
        </w:smartTagPr>
        <w:r w:rsidRPr="009E1688">
          <w:rPr>
            <w:rFonts w:ascii="Times New Roman" w:hAnsi="Times New Roman" w:cs="Times New Roman"/>
            <w:color w:val="000000"/>
            <w:szCs w:val="21"/>
          </w:rPr>
          <w:t>2</w:t>
        </w:r>
        <w:r w:rsidRPr="009E1688">
          <w:rPr>
            <w:rFonts w:ascii="Times New Roman" w:hAnsi="Times New Roman" w:cs="Times New Roman"/>
            <w:i/>
            <w:color w:val="000000"/>
            <w:szCs w:val="21"/>
          </w:rPr>
          <w:t>F</w:t>
        </w:r>
      </w:smartTag>
      <w:r w:rsidRPr="009E1688">
        <w:rPr>
          <w:rFonts w:ascii="Times New Roman" w:hAnsi="Times New Roman" w:cs="Times New Roman"/>
          <w:color w:val="000000"/>
          <w:szCs w:val="21"/>
        </w:rPr>
        <w:tab/>
      </w:r>
      <w:r w:rsidRPr="009E1688">
        <w:rPr>
          <w:rFonts w:ascii="Times New Roman" w:hAnsi="Times New Roman" w:cs="Times New Roman"/>
          <w:color w:val="000000"/>
          <w:szCs w:val="21"/>
        </w:rPr>
        <w:tab/>
      </w:r>
      <w:r w:rsidRPr="009E1688">
        <w:rPr>
          <w:rFonts w:ascii="Times New Roman" w:hAnsi="Times New Roman" w:cs="Times New Roman"/>
          <w:color w:val="000000"/>
          <w:szCs w:val="21"/>
        </w:rPr>
        <w:tab/>
      </w:r>
      <w:r w:rsidRPr="009E1688">
        <w:rPr>
          <w:rFonts w:ascii="Times New Roman" w:hAnsi="Times New Roman" w:cs="Times New Roman"/>
          <w:color w:val="000000"/>
          <w:szCs w:val="21"/>
        </w:rPr>
        <w:tab/>
        <w:t>B</w:t>
      </w:r>
      <w:r w:rsidRPr="009E1688">
        <w:rPr>
          <w:rFonts w:ascii="Times New Roman" w:hAnsi="Times New Roman" w:cs="Times New Roman"/>
          <w:color w:val="000000"/>
          <w:szCs w:val="21"/>
        </w:rPr>
        <w:t>．</w:t>
      </w:r>
      <w:r w:rsidRPr="009E1688">
        <w:rPr>
          <w:rFonts w:ascii="Times New Roman" w:hAnsi="Times New Roman" w:cs="Times New Roman"/>
          <w:color w:val="000000"/>
          <w:position w:val="-22"/>
          <w:szCs w:val="21"/>
        </w:rPr>
        <w:object w:dxaOrig="560" w:dyaOrig="600">
          <v:shape id="_x0000_i1033" type="#_x0000_t75" style="width:27.75pt;height:30pt" o:ole="">
            <v:imagedata r:id="rId30" o:title=""/>
          </v:shape>
          <o:OLEObject Type="Embed" ProgID="Equation.DSMT4" ShapeID="_x0000_i1033" DrawAspect="Content" ObjectID="_1559636991" r:id="rId31"/>
        </w:object>
      </w:r>
      <w:r w:rsidRPr="009E1688">
        <w:rPr>
          <w:rFonts w:ascii="Times New Roman" w:hAnsi="Times New Roman" w:cs="Times New Roman"/>
          <w:color w:val="000000"/>
          <w:szCs w:val="21"/>
        </w:rPr>
        <w:tab/>
      </w:r>
      <w:r w:rsidRPr="009E1688">
        <w:rPr>
          <w:rFonts w:ascii="Times New Roman" w:hAnsi="Times New Roman" w:cs="Times New Roman"/>
          <w:color w:val="000000"/>
          <w:szCs w:val="21"/>
        </w:rPr>
        <w:tab/>
      </w:r>
      <w:r w:rsidRPr="009E1688">
        <w:rPr>
          <w:rFonts w:ascii="Times New Roman" w:hAnsi="Times New Roman" w:cs="Times New Roman"/>
          <w:color w:val="000000"/>
          <w:szCs w:val="21"/>
        </w:rPr>
        <w:tab/>
      </w:r>
      <w:r w:rsidRPr="009E1688">
        <w:rPr>
          <w:rFonts w:ascii="Times New Roman" w:hAnsi="Times New Roman" w:cs="Times New Roman"/>
          <w:color w:val="000000"/>
          <w:szCs w:val="21"/>
        </w:rPr>
        <w:tab/>
        <w:t>C</w:t>
      </w:r>
      <w:r w:rsidRPr="009E1688">
        <w:rPr>
          <w:rFonts w:ascii="Times New Roman" w:hAnsi="Times New Roman" w:cs="Times New Roman"/>
          <w:color w:val="000000"/>
          <w:szCs w:val="21"/>
        </w:rPr>
        <w:t>．</w:t>
      </w:r>
      <w:r w:rsidRPr="009E1688">
        <w:rPr>
          <w:rFonts w:ascii="Times New Roman" w:hAnsi="Times New Roman" w:cs="Times New Roman"/>
          <w:color w:val="000000"/>
          <w:position w:val="-22"/>
          <w:szCs w:val="21"/>
        </w:rPr>
        <w:object w:dxaOrig="560" w:dyaOrig="600">
          <v:shape id="_x0000_i1034" type="#_x0000_t75" style="width:27.75pt;height:30pt" o:ole="">
            <v:imagedata r:id="rId32" o:title=""/>
          </v:shape>
          <o:OLEObject Type="Embed" ProgID="Equation.DSMT4" ShapeID="_x0000_i1034" DrawAspect="Content" ObjectID="_1559636992" r:id="rId33"/>
        </w:object>
      </w:r>
      <w:r w:rsidRPr="009E1688">
        <w:rPr>
          <w:rFonts w:ascii="Times New Roman" w:hAnsi="Times New Roman" w:cs="Times New Roman"/>
          <w:color w:val="000000"/>
          <w:szCs w:val="21"/>
        </w:rPr>
        <w:tab/>
      </w:r>
      <w:r w:rsidRPr="009E1688">
        <w:rPr>
          <w:rFonts w:ascii="Times New Roman" w:hAnsi="Times New Roman" w:cs="Times New Roman"/>
          <w:color w:val="000000"/>
          <w:szCs w:val="21"/>
        </w:rPr>
        <w:tab/>
      </w:r>
      <w:r w:rsidRPr="009E1688">
        <w:rPr>
          <w:rFonts w:ascii="Times New Roman" w:hAnsi="Times New Roman" w:cs="Times New Roman"/>
          <w:color w:val="000000"/>
          <w:szCs w:val="21"/>
        </w:rPr>
        <w:tab/>
      </w:r>
      <w:r w:rsidRPr="009E1688">
        <w:rPr>
          <w:rFonts w:ascii="Times New Roman" w:hAnsi="Times New Roman" w:cs="Times New Roman"/>
          <w:color w:val="000000"/>
          <w:szCs w:val="21"/>
        </w:rPr>
        <w:tab/>
        <w:t>D</w:t>
      </w:r>
      <w:r w:rsidRPr="009E1688">
        <w:rPr>
          <w:rFonts w:ascii="Times New Roman" w:hAnsi="Times New Roman" w:cs="Times New Roman"/>
          <w:color w:val="000000"/>
          <w:szCs w:val="21"/>
        </w:rPr>
        <w:t>．</w:t>
      </w:r>
      <w:r w:rsidRPr="009E1688">
        <w:rPr>
          <w:rFonts w:ascii="Times New Roman" w:hAnsi="Times New Roman" w:cs="Times New Roman"/>
          <w:color w:val="000000"/>
          <w:position w:val="-22"/>
          <w:szCs w:val="21"/>
        </w:rPr>
        <w:object w:dxaOrig="540" w:dyaOrig="600">
          <v:shape id="_x0000_i1035" type="#_x0000_t75" style="width:27pt;height:30pt" o:ole="">
            <v:imagedata r:id="rId34" o:title=""/>
          </v:shape>
          <o:OLEObject Type="Embed" ProgID="Equation.DSMT4" ShapeID="_x0000_i1035" DrawAspect="Content" ObjectID="_1559636993" r:id="rId35"/>
        </w:object>
      </w:r>
    </w:p>
    <w:p w:rsidR="0053251B" w:rsidRPr="009E1688" w:rsidRDefault="0053251B" w:rsidP="0053251B">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cs="Times New Roman"/>
          <w:color w:val="FF0000"/>
          <w:szCs w:val="21"/>
        </w:rPr>
        <w:t>★</w:t>
      </w:r>
    </w:p>
    <w:p w:rsidR="0053251B" w:rsidRPr="009E1688" w:rsidRDefault="0053251B" w:rsidP="0053251B">
      <w:pPr>
        <w:rPr>
          <w:rFonts w:ascii="Times New Roman" w:hAnsi="Times New Roman" w:cs="Times New Roman"/>
          <w:color w:val="FF0000"/>
          <w:szCs w:val="21"/>
        </w:rPr>
      </w:pPr>
      <w:r w:rsidRPr="009E1688">
        <w:rPr>
          <w:rFonts w:ascii="Times New Roman" w:cs="Times New Roman"/>
          <w:color w:val="FF0000"/>
          <w:szCs w:val="21"/>
        </w:rPr>
        <w:lastRenderedPageBreak/>
        <w:t>【答案】</w:t>
      </w:r>
      <w:r w:rsidRPr="009E1688">
        <w:rPr>
          <w:rFonts w:ascii="Times New Roman" w:hAnsi="Times New Roman" w:cs="Times New Roman"/>
          <w:color w:val="FF0000"/>
          <w:szCs w:val="21"/>
        </w:rPr>
        <w:t>B</w:t>
      </w:r>
    </w:p>
    <w:p w:rsidR="00330772" w:rsidRPr="009E1688" w:rsidRDefault="00330772" w:rsidP="00330772">
      <w:pPr>
        <w:rPr>
          <w:rFonts w:ascii="Times New Roman" w:hAnsi="Times New Roman" w:cs="Times New Roman"/>
          <w:color w:val="FF0000"/>
          <w:szCs w:val="21"/>
        </w:rPr>
      </w:pPr>
      <w:r w:rsidRPr="009E1688">
        <w:rPr>
          <w:rFonts w:ascii="Times New Roman" w:cs="Times New Roman"/>
          <w:color w:val="FF0000"/>
          <w:szCs w:val="21"/>
        </w:rPr>
        <w:t>【解析】两分力大小为</w:t>
      </w:r>
      <w:r w:rsidRPr="009E1688">
        <w:rPr>
          <w:rFonts w:ascii="Times New Roman" w:hAnsi="Times New Roman" w:cs="Times New Roman"/>
          <w:color w:val="FF0000"/>
          <w:position w:val="-22"/>
          <w:szCs w:val="21"/>
        </w:rPr>
        <w:object w:dxaOrig="560" w:dyaOrig="600">
          <v:shape id="_x0000_i1036" type="#_x0000_t75" style="width:24.75pt;height:26.25pt" o:ole="">
            <v:imagedata r:id="rId36" o:title=""/>
          </v:shape>
          <o:OLEObject Type="Embed" ProgID="Equation.DSMT4" ShapeID="_x0000_i1036" DrawAspect="Content" ObjectID="_1559636994" r:id="rId37"/>
        </w:object>
      </w:r>
      <w:r w:rsidRPr="009E1688">
        <w:rPr>
          <w:rFonts w:ascii="Times New Roman" w:cs="Times New Roman"/>
          <w:color w:val="FF0000"/>
          <w:szCs w:val="21"/>
        </w:rPr>
        <w:t>，利用三角函数知识可以知道夹角为</w:t>
      </w:r>
      <w:r w:rsidRPr="009E1688">
        <w:rPr>
          <w:rFonts w:ascii="Times New Roman" w:hAnsi="Times New Roman" w:cs="Times New Roman"/>
          <w:color w:val="FF0000"/>
          <w:szCs w:val="21"/>
        </w:rPr>
        <w:t>60°</w:t>
      </w:r>
      <w:r w:rsidRPr="009E1688">
        <w:rPr>
          <w:rFonts w:ascii="Times New Roman" w:cs="Times New Roman"/>
          <w:color w:val="FF0000"/>
          <w:szCs w:val="21"/>
        </w:rPr>
        <w:t>时合力为</w:t>
      </w:r>
      <w:r w:rsidRPr="009E1688">
        <w:rPr>
          <w:rFonts w:ascii="Times New Roman" w:hAnsi="Times New Roman" w:cs="Times New Roman"/>
          <w:color w:val="FF0000"/>
          <w:position w:val="-22"/>
          <w:szCs w:val="21"/>
        </w:rPr>
        <w:object w:dxaOrig="560" w:dyaOrig="600">
          <v:shape id="_x0000_i1037" type="#_x0000_t75" style="width:24.75pt;height:26.25pt" o:ole="">
            <v:imagedata r:id="rId38" o:title=""/>
          </v:shape>
          <o:OLEObject Type="Embed" ProgID="Equation.DSMT4" ShapeID="_x0000_i1037" DrawAspect="Content" ObjectID="_1559636995" r:id="rId39"/>
        </w:object>
      </w:r>
      <w:r w:rsidRPr="009E1688">
        <w:rPr>
          <w:rFonts w:ascii="Times New Roman" w:cs="Times New Roman"/>
          <w:color w:val="FF0000"/>
          <w:szCs w:val="21"/>
        </w:rPr>
        <w:t>。</w:t>
      </w:r>
    </w:p>
    <w:p w:rsidR="00523642" w:rsidRDefault="00523642" w:rsidP="003A0ED9">
      <w:pPr>
        <w:rPr>
          <w:rFonts w:ascii="Times New Roman" w:hAnsi="Times New Roman" w:cs="Times New Roman"/>
          <w:b/>
          <w:noProof/>
          <w:color w:val="000000" w:themeColor="text1"/>
          <w:szCs w:val="21"/>
        </w:rPr>
      </w:pPr>
    </w:p>
    <w:p w:rsidR="00894988" w:rsidRPr="00020325" w:rsidRDefault="00DD1759" w:rsidP="003A0ED9">
      <w:pPr>
        <w:rPr>
          <w:rFonts w:ascii="Times New Roman" w:eastAsia="宋体" w:hAnsi="宋体" w:cs="Times New Roman"/>
          <w:szCs w:val="21"/>
        </w:rPr>
      </w:pPr>
      <w:r>
        <w:rPr>
          <w:rFonts w:ascii="Times New Roman" w:eastAsia="宋体" w:hAnsi="宋体" w:cs="Times New Roman" w:hint="eastAsia"/>
          <w:szCs w:val="21"/>
        </w:rPr>
        <w:t>【变式训练】</w:t>
      </w:r>
    </w:p>
    <w:p w:rsidR="008D3589" w:rsidRPr="009E1688" w:rsidRDefault="00523642" w:rsidP="008D3589">
      <w:pPr>
        <w:rPr>
          <w:rFonts w:ascii="Times New Roman" w:hAnsi="Times New Roman" w:cs="Times New Roman"/>
          <w:szCs w:val="21"/>
        </w:rPr>
      </w:pPr>
      <w:r>
        <w:rPr>
          <w:rFonts w:ascii="Times New Roman" w:hAnsi="Times New Roman" w:cs="Times New Roman"/>
          <w:szCs w:val="21"/>
        </w:rPr>
        <w:t>1</w:t>
      </w:r>
      <w:r w:rsidR="009B5C29">
        <w:rPr>
          <w:rFonts w:ascii="Times New Roman" w:hAnsi="Times New Roman" w:cs="Times New Roman" w:hint="eastAsia"/>
          <w:szCs w:val="21"/>
        </w:rPr>
        <w:t>、</w:t>
      </w:r>
      <w:r w:rsidR="008D3589" w:rsidRPr="009E1688">
        <w:rPr>
          <w:rFonts w:ascii="Times New Roman" w:hAnsi="Times New Roman" w:cs="Times New Roman"/>
          <w:szCs w:val="21"/>
        </w:rPr>
        <w:t>大小均为</w:t>
      </w:r>
      <w:r w:rsidR="008D3589" w:rsidRPr="009E1688">
        <w:rPr>
          <w:rFonts w:ascii="Times New Roman" w:hAnsi="Times New Roman" w:cs="Times New Roman"/>
          <w:szCs w:val="21"/>
        </w:rPr>
        <w:t>50N</w:t>
      </w:r>
      <w:r w:rsidR="008D3589" w:rsidRPr="009E1688">
        <w:rPr>
          <w:rFonts w:ascii="Times New Roman" w:hAnsi="Times New Roman" w:cs="Times New Roman"/>
          <w:szCs w:val="21"/>
        </w:rPr>
        <w:t>的三个共点力，</w:t>
      </w:r>
      <w:r w:rsidR="008D3589" w:rsidRPr="009E1688">
        <w:rPr>
          <w:rFonts w:ascii="Times New Roman" w:hAnsi="Times New Roman" w:cs="Times New Roman"/>
          <w:i/>
          <w:szCs w:val="21"/>
        </w:rPr>
        <w:t>F</w:t>
      </w:r>
      <w:r w:rsidR="008D3589" w:rsidRPr="009E1688">
        <w:rPr>
          <w:rFonts w:ascii="Times New Roman" w:hAnsi="Times New Roman" w:cs="Times New Roman"/>
          <w:szCs w:val="21"/>
          <w:vertAlign w:val="subscript"/>
        </w:rPr>
        <w:t>1</w:t>
      </w:r>
      <w:r w:rsidR="008D3589" w:rsidRPr="009E1688">
        <w:rPr>
          <w:rFonts w:ascii="Times New Roman" w:hAnsi="Times New Roman" w:cs="Times New Roman"/>
          <w:szCs w:val="21"/>
        </w:rPr>
        <w:t>、</w:t>
      </w:r>
      <w:r w:rsidR="008D3589" w:rsidRPr="009E1688">
        <w:rPr>
          <w:rFonts w:ascii="Times New Roman" w:hAnsi="Times New Roman" w:cs="Times New Roman"/>
          <w:i/>
          <w:szCs w:val="21"/>
        </w:rPr>
        <w:t>F</w:t>
      </w:r>
      <w:r w:rsidR="008D3589" w:rsidRPr="009E1688">
        <w:rPr>
          <w:rFonts w:ascii="Times New Roman" w:hAnsi="Times New Roman" w:cs="Times New Roman"/>
          <w:szCs w:val="21"/>
          <w:vertAlign w:val="subscript"/>
        </w:rPr>
        <w:t>2</w:t>
      </w:r>
      <w:r w:rsidR="008D3589" w:rsidRPr="009E1688">
        <w:rPr>
          <w:rFonts w:ascii="Times New Roman" w:hAnsi="Times New Roman" w:cs="Times New Roman"/>
          <w:szCs w:val="21"/>
        </w:rPr>
        <w:t>、</w:t>
      </w:r>
      <w:r w:rsidR="008D3589" w:rsidRPr="009E1688">
        <w:rPr>
          <w:rFonts w:ascii="Times New Roman" w:hAnsi="Times New Roman" w:cs="Times New Roman"/>
          <w:i/>
          <w:szCs w:val="21"/>
        </w:rPr>
        <w:t>F</w:t>
      </w:r>
      <w:r w:rsidR="008D3589" w:rsidRPr="009E1688">
        <w:rPr>
          <w:rFonts w:ascii="Times New Roman" w:hAnsi="Times New Roman" w:cs="Times New Roman"/>
          <w:szCs w:val="21"/>
          <w:vertAlign w:val="subscript"/>
        </w:rPr>
        <w:t>3</w:t>
      </w:r>
      <w:r w:rsidR="008D3589" w:rsidRPr="009E1688">
        <w:rPr>
          <w:rFonts w:ascii="Times New Roman" w:hAnsi="Times New Roman" w:cs="Times New Roman"/>
          <w:szCs w:val="21"/>
        </w:rPr>
        <w:t>，在同一平面内互成</w:t>
      </w:r>
      <w:r w:rsidR="008D3589" w:rsidRPr="009E1688">
        <w:rPr>
          <w:rFonts w:ascii="Times New Roman" w:hAnsi="Times New Roman" w:cs="Times New Roman"/>
          <w:szCs w:val="21"/>
        </w:rPr>
        <w:t>120°</w:t>
      </w:r>
      <w:r w:rsidR="008D3589" w:rsidRPr="009E1688">
        <w:rPr>
          <w:rFonts w:ascii="Times New Roman" w:hAnsi="Times New Roman" w:cs="Times New Roman"/>
          <w:szCs w:val="21"/>
        </w:rPr>
        <w:t>，在其合力为</w:t>
      </w:r>
      <w:r w:rsidR="008D3589" w:rsidRPr="009E1688">
        <w:rPr>
          <w:rFonts w:ascii="Times New Roman" w:hAnsi="Times New Roman" w:cs="Times New Roman"/>
          <w:szCs w:val="21"/>
        </w:rPr>
        <w:t>______</w:t>
      </w:r>
      <w:r w:rsidR="008D3589" w:rsidRPr="009E1688">
        <w:rPr>
          <w:rFonts w:ascii="Times New Roman" w:hAnsi="Times New Roman" w:cs="Times New Roman"/>
          <w:szCs w:val="21"/>
        </w:rPr>
        <w:t>，若</w:t>
      </w:r>
      <w:r w:rsidR="008D3589" w:rsidRPr="009E1688">
        <w:rPr>
          <w:rFonts w:ascii="Times New Roman" w:hAnsi="Times New Roman" w:cs="Times New Roman"/>
          <w:i/>
          <w:szCs w:val="21"/>
        </w:rPr>
        <w:t>F</w:t>
      </w:r>
      <w:r w:rsidR="008D3589" w:rsidRPr="009E1688">
        <w:rPr>
          <w:rFonts w:ascii="Times New Roman" w:hAnsi="Times New Roman" w:cs="Times New Roman"/>
          <w:szCs w:val="21"/>
          <w:vertAlign w:val="subscript"/>
        </w:rPr>
        <w:t>1</w:t>
      </w:r>
      <w:r w:rsidR="008D3589" w:rsidRPr="009E1688">
        <w:rPr>
          <w:rFonts w:ascii="Times New Roman" w:hAnsi="Times New Roman" w:cs="Times New Roman"/>
          <w:szCs w:val="21"/>
        </w:rPr>
        <w:t>、</w:t>
      </w:r>
      <w:r w:rsidR="008D3589" w:rsidRPr="009E1688">
        <w:rPr>
          <w:rFonts w:ascii="Times New Roman" w:hAnsi="Times New Roman" w:cs="Times New Roman"/>
          <w:i/>
          <w:szCs w:val="21"/>
        </w:rPr>
        <w:t>F</w:t>
      </w:r>
      <w:r w:rsidR="008D3589" w:rsidRPr="009E1688">
        <w:rPr>
          <w:rFonts w:ascii="Times New Roman" w:hAnsi="Times New Roman" w:cs="Times New Roman"/>
          <w:szCs w:val="21"/>
          <w:vertAlign w:val="subscript"/>
        </w:rPr>
        <w:t>2</w:t>
      </w:r>
      <w:r w:rsidR="008D3589" w:rsidRPr="009E1688">
        <w:rPr>
          <w:rFonts w:ascii="Times New Roman" w:hAnsi="Times New Roman" w:cs="Times New Roman"/>
          <w:szCs w:val="21"/>
        </w:rPr>
        <w:t>的方向不变，将</w:t>
      </w:r>
      <w:r w:rsidR="008D3589" w:rsidRPr="009E1688">
        <w:rPr>
          <w:rFonts w:ascii="Times New Roman" w:hAnsi="Times New Roman" w:cs="Times New Roman"/>
          <w:i/>
          <w:szCs w:val="21"/>
        </w:rPr>
        <w:t>F</w:t>
      </w:r>
      <w:r w:rsidR="008D3589" w:rsidRPr="009E1688">
        <w:rPr>
          <w:rFonts w:ascii="Times New Roman" w:hAnsi="Times New Roman" w:cs="Times New Roman"/>
          <w:szCs w:val="21"/>
          <w:vertAlign w:val="subscript"/>
        </w:rPr>
        <w:t>3</w:t>
      </w:r>
      <w:r w:rsidR="008D3589" w:rsidRPr="009E1688">
        <w:rPr>
          <w:rFonts w:ascii="Times New Roman" w:hAnsi="Times New Roman" w:cs="Times New Roman"/>
          <w:szCs w:val="21"/>
        </w:rPr>
        <w:t>在同一平面内转动</w:t>
      </w:r>
      <w:r w:rsidR="008D3589" w:rsidRPr="009E1688">
        <w:rPr>
          <w:rFonts w:ascii="Times New Roman" w:hAnsi="Times New Roman" w:cs="Times New Roman"/>
          <w:szCs w:val="21"/>
        </w:rPr>
        <w:t>60</w:t>
      </w:r>
      <w:r w:rsidR="008D3589" w:rsidRPr="009E1688">
        <w:rPr>
          <w:rFonts w:ascii="Times New Roman" w:hAnsi="Times New Roman" w:cs="Times New Roman"/>
          <w:szCs w:val="21"/>
        </w:rPr>
        <w:t>度，则三个力的合力大小又为</w:t>
      </w:r>
      <w:r w:rsidR="008D3589" w:rsidRPr="009E1688">
        <w:rPr>
          <w:rFonts w:ascii="Times New Roman" w:hAnsi="Times New Roman" w:cs="Times New Roman"/>
          <w:szCs w:val="21"/>
        </w:rPr>
        <w:t>______</w:t>
      </w:r>
      <w:r w:rsidR="008D3589" w:rsidRPr="009E1688">
        <w:rPr>
          <w:rFonts w:ascii="Times New Roman" w:hAnsi="Times New Roman" w:cs="Times New Roman"/>
          <w:szCs w:val="21"/>
        </w:rPr>
        <w:t>。</w:t>
      </w:r>
    </w:p>
    <w:p w:rsidR="008D3589" w:rsidRPr="009E1688" w:rsidRDefault="008D3589" w:rsidP="008D3589">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cs="Times New Roman"/>
          <w:color w:val="FF0000"/>
          <w:szCs w:val="21"/>
        </w:rPr>
        <w:t>★★</w:t>
      </w:r>
    </w:p>
    <w:p w:rsidR="008D3589" w:rsidRPr="009E1688" w:rsidRDefault="008D3589" w:rsidP="008D3589">
      <w:pPr>
        <w:rPr>
          <w:rFonts w:ascii="Times New Roman" w:hAnsi="Times New Roman" w:cs="Times New Roman"/>
          <w:color w:val="FF0000"/>
          <w:szCs w:val="21"/>
        </w:rPr>
      </w:pPr>
      <w:r w:rsidRPr="009E1688">
        <w:rPr>
          <w:rFonts w:ascii="Times New Roman" w:cs="Times New Roman"/>
          <w:color w:val="FF0000"/>
          <w:szCs w:val="21"/>
        </w:rPr>
        <w:t>【答案】</w:t>
      </w:r>
      <w:r w:rsidRPr="009E1688">
        <w:rPr>
          <w:rFonts w:ascii="Times New Roman" w:hAnsi="Times New Roman" w:cs="Times New Roman"/>
          <w:color w:val="FF0000"/>
          <w:szCs w:val="21"/>
        </w:rPr>
        <w:t>0N</w:t>
      </w:r>
      <w:r w:rsidRPr="009E1688">
        <w:rPr>
          <w:rFonts w:ascii="Times New Roman" w:cs="Times New Roman"/>
          <w:color w:val="FF0000"/>
          <w:szCs w:val="21"/>
        </w:rPr>
        <w:t>；</w:t>
      </w:r>
      <w:r w:rsidRPr="009E1688">
        <w:rPr>
          <w:rFonts w:ascii="Times New Roman" w:hAnsi="Times New Roman" w:cs="Times New Roman"/>
          <w:color w:val="FF0000"/>
          <w:szCs w:val="21"/>
        </w:rPr>
        <w:t>50N</w:t>
      </w:r>
    </w:p>
    <w:p w:rsidR="003A0ED9" w:rsidRPr="009B5C29" w:rsidRDefault="003A0ED9" w:rsidP="003A0C07">
      <w:pPr>
        <w:rPr>
          <w:rFonts w:ascii="Times New Roman" w:hAnsi="Times New Roman" w:cs="Times New Roman"/>
          <w:noProof/>
          <w:szCs w:val="21"/>
        </w:rPr>
      </w:pPr>
    </w:p>
    <w:p w:rsidR="003A0ED9" w:rsidRPr="009E1688" w:rsidRDefault="00523642" w:rsidP="003A0ED9">
      <w:pPr>
        <w:jc w:val="left"/>
        <w:rPr>
          <w:rFonts w:ascii="Times New Roman" w:hAnsi="Times New Roman" w:cs="Times New Roman"/>
          <w:szCs w:val="21"/>
        </w:rPr>
      </w:pPr>
      <w:r>
        <w:rPr>
          <w:rFonts w:ascii="Times New Roman" w:hAnsi="Times New Roman" w:cs="Times New Roman"/>
          <w:szCs w:val="21"/>
        </w:rPr>
        <w:t>2</w:t>
      </w:r>
      <w:r w:rsidR="003A0ED9" w:rsidRPr="009E1688">
        <w:rPr>
          <w:rFonts w:ascii="Times New Roman" w:hAnsi="Times New Roman" w:cs="Times New Roman"/>
          <w:szCs w:val="21"/>
        </w:rPr>
        <w:t>、如图所示，</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1</w:t>
      </w:r>
      <w:r w:rsidR="003A0ED9" w:rsidRPr="009E1688">
        <w:rPr>
          <w:rFonts w:ascii="Times New Roman" w:hAnsi="Times New Roman" w:cs="Times New Roman"/>
          <w:szCs w:val="21"/>
        </w:rPr>
        <w:t>、</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2</w:t>
      </w:r>
      <w:r w:rsidR="003A0ED9" w:rsidRPr="009E1688">
        <w:rPr>
          <w:rFonts w:ascii="Times New Roman" w:hAnsi="Times New Roman" w:cs="Times New Roman"/>
          <w:szCs w:val="21"/>
        </w:rPr>
        <w:t>、</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3</w:t>
      </w:r>
      <w:r w:rsidR="003A0ED9" w:rsidRPr="009E1688">
        <w:rPr>
          <w:rFonts w:ascii="Times New Roman" w:hAnsi="Times New Roman" w:cs="Times New Roman"/>
          <w:szCs w:val="21"/>
        </w:rPr>
        <w:t>、</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4</w:t>
      </w:r>
      <w:r w:rsidR="003A0ED9" w:rsidRPr="009E1688">
        <w:rPr>
          <w:rFonts w:ascii="Times New Roman" w:hAnsi="Times New Roman" w:cs="Times New Roman"/>
          <w:szCs w:val="21"/>
        </w:rPr>
        <w:t>四个共点力恰好能用一个正六边形的两条邻边和与它们同顶点的两条对角线表示，且</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1</w:t>
      </w:r>
      <w:r w:rsidR="003B0BDA">
        <w:rPr>
          <w:rFonts w:ascii="Times New Roman" w:hAnsi="Times New Roman" w:cs="Times New Roman"/>
          <w:szCs w:val="21"/>
        </w:rPr>
        <w:t>＝</w:t>
      </w:r>
      <w:r w:rsidR="003A0ED9" w:rsidRPr="009E1688">
        <w:rPr>
          <w:rFonts w:ascii="Times New Roman" w:hAnsi="Times New Roman" w:cs="Times New Roman"/>
          <w:szCs w:val="21"/>
        </w:rPr>
        <w:t>8N</w:t>
      </w:r>
      <w:r w:rsidR="003A0ED9" w:rsidRPr="009E1688">
        <w:rPr>
          <w:rFonts w:ascii="Times New Roman" w:hAnsi="Times New Roman" w:cs="Times New Roman"/>
          <w:szCs w:val="21"/>
        </w:rPr>
        <w:t>，则</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1</w:t>
      </w:r>
      <w:r w:rsidR="003A0ED9" w:rsidRPr="009E1688">
        <w:rPr>
          <w:rFonts w:ascii="Times New Roman" w:hAnsi="Times New Roman" w:cs="Times New Roman"/>
          <w:szCs w:val="21"/>
        </w:rPr>
        <w:t>和</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3</w:t>
      </w:r>
      <w:r w:rsidR="003A0ED9" w:rsidRPr="009E1688">
        <w:rPr>
          <w:rFonts w:ascii="Times New Roman" w:hAnsi="Times New Roman" w:cs="Times New Roman"/>
          <w:szCs w:val="21"/>
        </w:rPr>
        <w:t>的合力大小是</w:t>
      </w:r>
      <w:r w:rsidR="003A0ED9" w:rsidRPr="009E1688">
        <w:rPr>
          <w:rFonts w:ascii="Times New Roman" w:hAnsi="Times New Roman" w:cs="Times New Roman"/>
          <w:szCs w:val="21"/>
        </w:rPr>
        <w:t>______N</w:t>
      </w:r>
      <w:r w:rsidR="003A0ED9" w:rsidRPr="009E1688">
        <w:rPr>
          <w:rFonts w:ascii="Times New Roman" w:hAnsi="Times New Roman" w:cs="Times New Roman"/>
          <w:szCs w:val="21"/>
        </w:rPr>
        <w:t>，</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2</w:t>
      </w:r>
      <w:r w:rsidR="003A0ED9" w:rsidRPr="009E1688">
        <w:rPr>
          <w:rFonts w:ascii="Times New Roman" w:hAnsi="Times New Roman" w:cs="Times New Roman"/>
          <w:szCs w:val="21"/>
        </w:rPr>
        <w:t>和</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3</w:t>
      </w:r>
      <w:r w:rsidR="003A0ED9" w:rsidRPr="009E1688">
        <w:rPr>
          <w:rFonts w:ascii="Times New Roman" w:hAnsi="Times New Roman" w:cs="Times New Roman"/>
          <w:szCs w:val="21"/>
        </w:rPr>
        <w:t>的合力大小是</w:t>
      </w:r>
      <w:r w:rsidR="003A0ED9" w:rsidRPr="009E1688">
        <w:rPr>
          <w:rFonts w:ascii="Times New Roman" w:hAnsi="Times New Roman" w:cs="Times New Roman"/>
          <w:szCs w:val="21"/>
        </w:rPr>
        <w:t>_______N</w:t>
      </w:r>
      <w:r w:rsidR="003A0ED9" w:rsidRPr="009E1688">
        <w:rPr>
          <w:rFonts w:ascii="Times New Roman" w:hAnsi="Times New Roman" w:cs="Times New Roman"/>
          <w:szCs w:val="21"/>
        </w:rPr>
        <w:t>。</w:t>
      </w:r>
    </w:p>
    <w:p w:rsidR="003A0ED9" w:rsidRPr="009E1688" w:rsidRDefault="003872A5" w:rsidP="003A0ED9">
      <w:pPr>
        <w:rPr>
          <w:rFonts w:ascii="Times New Roman" w:hAnsi="Times New Roman" w:cs="Times New Roman"/>
          <w:color w:val="FF0000"/>
          <w:szCs w:val="21"/>
        </w:rPr>
      </w:pPr>
      <w:r w:rsidRPr="003872A5">
        <w:rPr>
          <w:rFonts w:ascii="Times New Roman" w:hAnsi="Times New Roman" w:cs="Times New Roman"/>
          <w:noProof/>
          <w:szCs w:val="21"/>
        </w:rPr>
        <w:pict>
          <v:group id="Group 102" o:spid="_x0000_s1093" style="position:absolute;left:0;text-align:left;margin-left:347.7pt;margin-top:16.2pt;width:88.65pt;height:65.95pt;z-index:251662848" coordorigin="7098,4575" coordsize="1773,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" o:allowincell="f">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03" o:spid="_x0000_s1094" type="#_x0000_t9" style="position:absolute;left:7427;top:4620;width:1349;height:11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zI+MIA&#10;AADbAAAADwAAAGRycy9kb3ducmV2LnhtbESPzWoCMRSF94LvEK7gTpMKLTI1M5RCpbpqbUGXt5Pb&#10;yeDkZpikGt/eFASXh/PzcVZVcp040RBazxoe5goEce1Ny42G76+32RJEiMgGO8+k4UIBqnI8WmFh&#10;/Jk/6bSLjcgjHArUYGPsCylDbclhmPueOHu/fnAYsxwaaQY853HXyYVST9Jhy5lgsadXS/Vx9+cy&#10;97ixP2u1X28OmPBjK5cqtUHr6SS9PIOIlOI9fGu/Gw2LR/j/kn+A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Mj4wgAAANsAAAAPAAAAAAAAAAAAAAAAAJgCAABkcnMvZG93&#10;bnJldi54bWxQSwUGAAAAAAQABAD1AAAAhwMAAAAA&#10;"/>
            <v:line id="Line 104" o:spid="_x0000_s1095" style="position:absolute;flip:y;visibility:visible" from="7771,4605" to="7771,5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YZzMMAAADbAAAADwAAAGRycy9kb3ducmV2LnhtbESPT2vCQBTE74LfYXmCN900h7REVylF&#10;IR7VInp7ZJ9JaPZtzK758+3dQqHHYWZ+w6y3g6lFR62rLCt4W0YgiHOrKy4UfJ/3iw8QziNrrC2T&#10;gpEcbDfTyRpTbXs+UnfyhQgQdikqKL1vUildXpJBt7QNcfDutjXog2wLqVvsA9zUMo6iRBqsOCyU&#10;2NBXSfnP6WkUXB9XvN0fl4M/6/F9d8yysS4ypeaz4XMFwtPg/8N/7UwriBP4/RJ+gN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mGczDAAAA2wAAAA8AAAAAAAAAAAAA&#10;AAAAoQIAAGRycy9kb3ducmV2LnhtbFBLBQYAAAAABAAEAPkAAACRAwAAAAA=&#10;">
              <v:stroke endarrow="block" endarrowwidth="narrow"/>
            </v:line>
            <v:line id="Line 105" o:spid="_x0000_s1096" style="position:absolute;rotation:-60;flip:y;visibility:visible" from="8280,4890" to="8280,6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gd5sIAAADbAAAADwAAAGRycy9kb3ducmV2LnhtbESP22oCMRRF3wv+QziCbzXjheqMRrEF&#10;oQ8F8fIBh8lxMjg5CZPojH/fCIU+bvZlsdfb3jbiQW2oHSuYjDMQxKXTNVcKLuf9+xJEiMgaG8ek&#10;4EkBtpvB2xoL7To+0uMUK5FGOBSowMToCylDachiGDtPnLyray3GJNtK6ha7NG4bOc2yD2mx5kQw&#10;6OnLUHk73W3i5hOd46z6rH+uh8Xc+5055J1So2G/W4GI1Mf/8F/7WyuYLuD1Jf0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gd5sIAAADbAAAADwAAAAAAAAAAAAAA&#10;AAChAgAAZHJzL2Rvd25yZXYueG1sUEsFBgAAAAAEAAQA+QAAAJADAAAAAA==&#10;">
              <v:stroke endarrow="block" endarrowwidth="narrow"/>
            </v:line>
            <v:line id="Line 106" o:spid="_x0000_s1097" style="position:absolute;rotation:30;flip:y;visibility:visible" from="7442,5191" to="7442,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NyCcIAAADbAAAADwAAAGRycy9kb3ducmV2LnhtbERPz2vCMBS+D/Y/hDfYbaYrTKSaFpEJ&#10;2xDE6sHjo3m21ealJFnt9tebg+Dx4/u9KEbTiYGcby0reJ8kIIgrq1uuFRz267cZCB+QNXaWScEf&#10;eSjy56cFZtpeeUdDGWoRQ9hnqKAJoc+k9FVDBv3E9sSRO1lnMEToaqkdXmO46WSaJFNpsOXY0GBP&#10;q4aqS/lrFPhtf0zNf+nOw/fuc7/epD8fW6PU68u4nIMINIaH+O7+0grSODZ+iT9A5j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NyCcIAAADbAAAADwAAAAAAAAAAAAAA&#10;AAChAgAAZHJzL2Rvd25yZXYueG1sUEsFBgAAAAAEAAQA+QAAAJADAAAAAA==&#10;">
              <v:stroke endarrow="block" endarrowwidth="narrow"/>
            </v:line>
            <v:line id="Line 107" o:spid="_x0000_s1098" style="position:absolute;rotation:-90;flip:y;visibility:visible" from="8414,5743" to="8414,5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XVsMEAAADbAAAADwAAAGRycy9kb3ducmV2LnhtbERPTWvCQBC9F/wPywi9FLOphdbEbKQU&#10;CoXgoal4HrNjEszOhuxWk/76riB4fLzvbDOaTpxpcK1lBc9RDIK4srrlWsHu53OxAuE8ssbOMimY&#10;yMEmnz1kmGp74W86l74WIYRdigoa7/tUSlc1ZNBFticO3NEOBn2AQy31gJcQbjq5jONXabDl0NBg&#10;Tx8NVafy1yg47H0YURT89Pa3feFpW5oyaZV6nI/vaxCeRn8X39xfWsEygeuX8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hdWwwQAAANsAAAAPAAAAAAAAAAAAAAAA&#10;AKECAABkcnMvZG93bnJldi54bWxQSwUGAAAAAAQABAD5AAAAjwMAAAAA&#10;">
              <v:stroke endarrow="block" endarrowwidth="narrow"/>
            </v:line>
            <v:shape id="Text Box 108" o:spid="_x0000_s1099" type="#_x0000_t202" style="position:absolute;left:7098;top:5089;width:497;height: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style="mso-next-textbox:#Text Box 108">
                <w:txbxContent>
                  <w:p w:rsidR="007A3AFE" w:rsidRPr="00F14BF8" w:rsidRDefault="007A3AFE" w:rsidP="003A0ED9">
                    <w:pPr>
                      <w:rPr>
                        <w:rFonts w:ascii="Times New Roman" w:hAnsi="Times New Roman"/>
                        <w:szCs w:val="21"/>
                        <w:vertAlign w:val="subscript"/>
                      </w:rPr>
                    </w:pPr>
                    <w:r w:rsidRPr="00F14BF8">
                      <w:rPr>
                        <w:rFonts w:ascii="Times New Roman" w:hAnsi="Times New Roman"/>
                        <w:i/>
                        <w:szCs w:val="21"/>
                      </w:rPr>
                      <w:t>F</w:t>
                    </w:r>
                    <w:r w:rsidRPr="00F14BF8">
                      <w:rPr>
                        <w:rFonts w:ascii="Times New Roman" w:hAnsi="Times New Roman"/>
                        <w:szCs w:val="21"/>
                        <w:vertAlign w:val="subscript"/>
                      </w:rPr>
                      <w:t>1</w:t>
                    </w:r>
                  </w:p>
                </w:txbxContent>
              </v:textbox>
            </v:shape>
            <v:shape id="Text Box 109" o:spid="_x0000_s1100" type="#_x0000_t202" style="position:absolute;left:7704;top:4575;width:497;height:4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style="mso-next-textbox:#Text Box 109">
                <w:txbxContent>
                  <w:p w:rsidR="007A3AFE" w:rsidRPr="00F14BF8" w:rsidRDefault="007A3AFE" w:rsidP="003A0ED9">
                    <w:pPr>
                      <w:rPr>
                        <w:rFonts w:ascii="Times New Roman" w:hAnsi="Times New Roman"/>
                        <w:szCs w:val="21"/>
                        <w:vertAlign w:val="subscript"/>
                      </w:rPr>
                    </w:pPr>
                    <w:r w:rsidRPr="00F14BF8">
                      <w:rPr>
                        <w:rFonts w:ascii="Times New Roman" w:hAnsi="Times New Roman"/>
                        <w:i/>
                        <w:szCs w:val="21"/>
                      </w:rPr>
                      <w:t>F</w:t>
                    </w:r>
                    <w:r w:rsidRPr="00F14BF8">
                      <w:rPr>
                        <w:rFonts w:ascii="Times New Roman" w:hAnsi="Times New Roman"/>
                        <w:szCs w:val="21"/>
                        <w:vertAlign w:val="subscript"/>
                      </w:rPr>
                      <w:t>2</w:t>
                    </w:r>
                  </w:p>
                </w:txbxContent>
              </v:textbox>
            </v:shape>
            <v:shape id="Text Box 110" o:spid="_x0000_s1101" type="#_x0000_t202" style="position:absolute;left:8303;top:4862;width:497;height:4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style="mso-next-textbox:#Text Box 110">
                <w:txbxContent>
                  <w:p w:rsidR="007A3AFE" w:rsidRPr="00F14BF8" w:rsidRDefault="007A3AFE" w:rsidP="003A0ED9">
                    <w:pPr>
                      <w:rPr>
                        <w:rFonts w:ascii="Times New Roman" w:hAnsi="Times New Roman"/>
                        <w:szCs w:val="21"/>
                        <w:vertAlign w:val="subscript"/>
                      </w:rPr>
                    </w:pPr>
                    <w:r w:rsidRPr="00F14BF8">
                      <w:rPr>
                        <w:rFonts w:ascii="Times New Roman" w:hAnsi="Times New Roman"/>
                        <w:i/>
                        <w:szCs w:val="21"/>
                      </w:rPr>
                      <w:t>F</w:t>
                    </w:r>
                    <w:r w:rsidRPr="00F14BF8">
                      <w:rPr>
                        <w:rFonts w:ascii="Times New Roman" w:hAnsi="Times New Roman"/>
                        <w:szCs w:val="21"/>
                        <w:vertAlign w:val="subscript"/>
                      </w:rPr>
                      <w:t>3</w:t>
                    </w:r>
                  </w:p>
                </w:txbxContent>
              </v:textbox>
            </v:shape>
            <v:shape id="Text Box 111" o:spid="_x0000_s1102" type="#_x0000_t202" style="position:absolute;left:8110;top:5396;width:497;height:4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style="mso-next-textbox:#Text Box 111">
                <w:txbxContent>
                  <w:p w:rsidR="007A3AFE" w:rsidRPr="00F14BF8" w:rsidRDefault="007A3AFE" w:rsidP="003A0ED9">
                    <w:pPr>
                      <w:rPr>
                        <w:rFonts w:ascii="Times New Roman" w:hAnsi="Times New Roman"/>
                        <w:szCs w:val="21"/>
                        <w:vertAlign w:val="subscript"/>
                      </w:rPr>
                    </w:pPr>
                    <w:r w:rsidRPr="00F14BF8">
                      <w:rPr>
                        <w:rFonts w:ascii="Times New Roman" w:hAnsi="Times New Roman"/>
                        <w:i/>
                        <w:szCs w:val="21"/>
                      </w:rPr>
                      <w:t>F</w:t>
                    </w:r>
                    <w:r w:rsidRPr="00F14BF8">
                      <w:rPr>
                        <w:rFonts w:ascii="Times New Roman" w:hAnsi="Times New Roman"/>
                        <w:szCs w:val="21"/>
                        <w:vertAlign w:val="subscript"/>
                      </w:rPr>
                      <w:t>4</w:t>
                    </w:r>
                  </w:p>
                </w:txbxContent>
              </v:textbox>
            </v:shape>
            <w10:wrap type="square"/>
          </v:group>
        </w:pict>
      </w:r>
      <w:r w:rsidR="003A0ED9" w:rsidRPr="009E1688">
        <w:rPr>
          <w:rFonts w:ascii="Times New Roman" w:hAnsi="Times New Roman" w:cs="Times New Roman"/>
          <w:color w:val="FF0000"/>
          <w:szCs w:val="21"/>
        </w:rPr>
        <w:t>【难度】</w:t>
      </w:r>
      <w:r w:rsidR="003A0ED9" w:rsidRPr="009E1688">
        <w:rPr>
          <w:rFonts w:ascii="Times New Roman" w:hAnsi="Times New Roman" w:cs="Times New Roman"/>
          <w:color w:val="FF0000"/>
          <w:szCs w:val="21"/>
        </w:rPr>
        <w:t>★★</w:t>
      </w:r>
    </w:p>
    <w:p w:rsidR="003A0ED9" w:rsidRPr="009E1688" w:rsidRDefault="003A0ED9" w:rsidP="003A0ED9">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16N</w:t>
      </w:r>
      <w:r w:rsidRPr="009E1688">
        <w:rPr>
          <w:rFonts w:ascii="Times New Roman" w:hAnsi="Times New Roman" w:cs="Times New Roman"/>
          <w:color w:val="FF0000"/>
          <w:szCs w:val="21"/>
        </w:rPr>
        <w:t>；</w:t>
      </w:r>
      <w:r w:rsidRPr="009E1688">
        <w:rPr>
          <w:rFonts w:ascii="Times New Roman" w:hAnsi="Times New Roman" w:cs="Times New Roman"/>
          <w:color w:val="FF0000"/>
          <w:szCs w:val="21"/>
        </w:rPr>
        <w:t>24N</w:t>
      </w:r>
    </w:p>
    <w:p w:rsidR="003A0ED9" w:rsidRDefault="00505CC2" w:rsidP="003A0C07">
      <w:pPr>
        <w:rPr>
          <w:rFonts w:ascii="Times New Roman" w:hAnsi="Times New Roman" w:cs="Times New Roman"/>
          <w:noProof/>
          <w:szCs w:val="21"/>
        </w:rPr>
      </w:pPr>
      <w:r w:rsidRPr="009E1688">
        <w:rPr>
          <w:rFonts w:ascii="Times New Roman" w:hAnsi="Times New Roman" w:cs="Times New Roman"/>
          <w:color w:val="FF0000"/>
          <w:szCs w:val="21"/>
        </w:rPr>
        <w:t>【</w:t>
      </w:r>
      <w:r>
        <w:rPr>
          <w:rFonts w:ascii="Times New Roman" w:hAnsi="Times New Roman" w:cs="Times New Roman" w:hint="eastAsia"/>
          <w:color w:val="FF0000"/>
          <w:szCs w:val="21"/>
        </w:rPr>
        <w:t>解析</w:t>
      </w:r>
      <w:r w:rsidRPr="009E1688">
        <w:rPr>
          <w:rFonts w:ascii="Times New Roman" w:hAnsi="Times New Roman" w:cs="Times New Roman"/>
          <w:color w:val="FF0000"/>
          <w:szCs w:val="21"/>
        </w:rPr>
        <w:t>】</w:t>
      </w:r>
      <w:r>
        <w:rPr>
          <w:rFonts w:ascii="Times New Roman" w:hAnsi="Times New Roman" w:cs="Times New Roman" w:hint="eastAsia"/>
          <w:color w:val="FF0000"/>
          <w:szCs w:val="21"/>
        </w:rPr>
        <w:t>正</w:t>
      </w:r>
      <w:r>
        <w:rPr>
          <w:rFonts w:ascii="Times New Roman" w:hAnsi="Times New Roman" w:cs="Times New Roman"/>
          <w:color w:val="FF0000"/>
          <w:szCs w:val="21"/>
        </w:rPr>
        <w:t>六</w:t>
      </w:r>
      <w:r>
        <w:rPr>
          <w:rFonts w:ascii="Times New Roman" w:hAnsi="Times New Roman" w:cs="Times New Roman" w:hint="eastAsia"/>
          <w:color w:val="FF0000"/>
          <w:szCs w:val="21"/>
        </w:rPr>
        <w:t>边</w:t>
      </w:r>
      <w:r>
        <w:rPr>
          <w:rFonts w:ascii="Times New Roman" w:hAnsi="Times New Roman" w:cs="Times New Roman"/>
          <w:color w:val="FF0000"/>
          <w:szCs w:val="21"/>
        </w:rPr>
        <w:t>形各个角均为</w:t>
      </w:r>
      <w:r>
        <w:rPr>
          <w:rFonts w:ascii="Times New Roman" w:hAnsi="Times New Roman" w:cs="Times New Roman" w:hint="eastAsia"/>
          <w:color w:val="FF0000"/>
          <w:szCs w:val="21"/>
        </w:rPr>
        <w:t>120</w:t>
      </w:r>
      <w:r>
        <w:rPr>
          <w:rFonts w:ascii="Times New Roman" w:hAnsi="Times New Roman" w:cs="Times New Roman" w:hint="eastAsia"/>
          <w:color w:val="FF0000"/>
          <w:szCs w:val="21"/>
        </w:rPr>
        <w:t>度</w:t>
      </w:r>
    </w:p>
    <w:p w:rsidR="00894988" w:rsidRDefault="00894988" w:rsidP="003A0C07">
      <w:pPr>
        <w:rPr>
          <w:rFonts w:ascii="Times New Roman" w:hAnsi="Times New Roman" w:cs="Times New Roman"/>
          <w:noProof/>
          <w:szCs w:val="21"/>
        </w:rPr>
      </w:pPr>
    </w:p>
    <w:p w:rsidR="00894988" w:rsidRDefault="00894988" w:rsidP="003A0C07">
      <w:pPr>
        <w:rPr>
          <w:rFonts w:ascii="Times New Roman" w:hAnsi="Times New Roman" w:cs="Times New Roman"/>
          <w:noProof/>
          <w:szCs w:val="21"/>
        </w:rPr>
      </w:pPr>
    </w:p>
    <w:p w:rsidR="00894988" w:rsidRDefault="00894988" w:rsidP="003A0C07">
      <w:pPr>
        <w:rPr>
          <w:rFonts w:ascii="Times New Roman" w:hAnsi="Times New Roman" w:cs="Times New Roman"/>
          <w:noProof/>
          <w:szCs w:val="21"/>
        </w:rPr>
      </w:pPr>
    </w:p>
    <w:p w:rsidR="0077107A" w:rsidRPr="009E1688" w:rsidRDefault="0077107A" w:rsidP="0077107A">
      <w:pPr>
        <w:jc w:val="left"/>
        <w:rPr>
          <w:rFonts w:ascii="Times New Roman" w:hAnsi="Times New Roman" w:cs="Times New Roman"/>
          <w:szCs w:val="21"/>
        </w:rPr>
      </w:pPr>
      <w:r w:rsidRPr="009E1688">
        <w:rPr>
          <w:rFonts w:ascii="Times New Roman" w:hAnsi="Times New Roman" w:cs="Times New Roman"/>
          <w:noProof/>
          <w:color w:val="000000"/>
          <w:szCs w:val="21"/>
        </w:rPr>
        <w:drawing>
          <wp:anchor distT="0" distB="0" distL="114300" distR="114300" simplePos="0" relativeHeight="251657728" behindDoc="0" locked="0" layoutInCell="1" allowOverlap="1">
            <wp:simplePos x="0" y="0"/>
            <wp:positionH relativeFrom="column">
              <wp:posOffset>4490720</wp:posOffset>
            </wp:positionH>
            <wp:positionV relativeFrom="paragraph">
              <wp:posOffset>372110</wp:posOffset>
            </wp:positionV>
            <wp:extent cx="1058545" cy="1057275"/>
            <wp:effectExtent l="0" t="0" r="0" b="0"/>
            <wp:wrapSquare wrapText="bothSides"/>
            <wp:docPr id="3" name="图片 1" descr="HWOCRTEMP_ROC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OCRTEMP_ROC180"/>
                    <pic:cNvPicPr>
                      <a:picLocks noChangeAspect="1" noChangeArrowheads="1"/>
                    </pic:cNvPicPr>
                  </pic:nvPicPr>
                  <pic:blipFill>
                    <a:blip r:embed="rId40">
                      <a:lum bright="8000" contrast="20000"/>
                      <a:grayscl/>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41">
                              <a14:imgEffect>
                                <a14:sharpenSoften amount="100000"/>
                              </a14:imgEffect>
                            </a14:imgLayer>
                          </a14:imgProps>
                        </a:ext>
                      </a:extLst>
                    </a:blip>
                    <a:stretch>
                      <a:fillRect/>
                    </a:stretch>
                  </pic:blipFill>
                  <pic:spPr bwMode="auto">
                    <a:xfrm>
                      <a:off x="0" y="0"/>
                      <a:ext cx="1058545" cy="1057275"/>
                    </a:xfrm>
                    <a:prstGeom prst="rect">
                      <a:avLst/>
                    </a:prstGeom>
                    <a:noFill/>
                    <a:ln w="9525">
                      <a:noFill/>
                      <a:miter lim="800000"/>
                      <a:headEnd/>
                      <a:tailEnd/>
                    </a:ln>
                  </pic:spPr>
                </pic:pic>
              </a:graphicData>
            </a:graphic>
          </wp:anchor>
        </w:drawing>
      </w:r>
      <w:r w:rsidR="00523642">
        <w:rPr>
          <w:rFonts w:ascii="Times New Roman" w:hAnsi="Times New Roman" w:cs="Times New Roman"/>
          <w:szCs w:val="21"/>
        </w:rPr>
        <w:t>3</w:t>
      </w:r>
      <w:r w:rsidRPr="009E1688">
        <w:rPr>
          <w:rFonts w:ascii="Times New Roman" w:hAnsi="Times New Roman" w:cs="Times New Roman"/>
          <w:szCs w:val="21"/>
        </w:rPr>
        <w:t>、</w:t>
      </w:r>
      <w:r w:rsidRPr="009E1688">
        <w:rPr>
          <w:rFonts w:ascii="Times New Roman" w:hAnsi="Times New Roman" w:cs="Times New Roman"/>
          <w:color w:val="000000"/>
          <w:szCs w:val="21"/>
        </w:rPr>
        <w:t>有六个共点力大小分别是</w:t>
      </w:r>
      <w:r w:rsidRPr="009E1688">
        <w:rPr>
          <w:rFonts w:ascii="Times New Roman" w:hAnsi="Times New Roman" w:cs="Times New Roman"/>
          <w:i/>
          <w:color w:val="000000"/>
          <w:szCs w:val="21"/>
        </w:rPr>
        <w:t>F</w:t>
      </w:r>
      <w:r w:rsidRPr="009E1688">
        <w:rPr>
          <w:rFonts w:ascii="Times New Roman" w:hAnsi="Times New Roman" w:cs="Times New Roman"/>
          <w:color w:val="000000"/>
          <w:szCs w:val="21"/>
        </w:rPr>
        <w:t>、</w:t>
      </w:r>
      <w:smartTag w:uri="urn:schemas-microsoft-com:office:smarttags" w:element="chmetcnv">
        <w:smartTagPr>
          <w:attr w:name="TCSC" w:val="0"/>
          <w:attr w:name="NumberType" w:val="1"/>
          <w:attr w:name="Negative" w:val="False"/>
          <w:attr w:name="HasSpace" w:val="False"/>
          <w:attr w:name="SourceValue" w:val="2"/>
          <w:attr w:name="UnitName" w:val="F"/>
        </w:smartTagPr>
        <w:r w:rsidRPr="009E1688">
          <w:rPr>
            <w:rFonts w:ascii="Times New Roman" w:hAnsi="Times New Roman" w:cs="Times New Roman"/>
            <w:color w:val="000000"/>
            <w:szCs w:val="21"/>
          </w:rPr>
          <w:t>2</w:t>
        </w:r>
        <w:r w:rsidRPr="009E1688">
          <w:rPr>
            <w:rFonts w:ascii="Times New Roman" w:hAnsi="Times New Roman" w:cs="Times New Roman"/>
            <w:i/>
            <w:color w:val="000000"/>
            <w:szCs w:val="21"/>
          </w:rPr>
          <w:t>F</w:t>
        </w:r>
      </w:smartTag>
      <w:r w:rsidRPr="009E1688">
        <w:rPr>
          <w:rFonts w:ascii="Times New Roman" w:hAnsi="Times New Roman" w:cs="Times New Roman"/>
          <w:color w:val="000000"/>
          <w:szCs w:val="21"/>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9E1688">
          <w:rPr>
            <w:rFonts w:ascii="Times New Roman" w:hAnsi="Times New Roman" w:cs="Times New Roman"/>
            <w:color w:val="000000"/>
            <w:szCs w:val="21"/>
          </w:rPr>
          <w:t>3</w:t>
        </w:r>
        <w:r w:rsidRPr="009E1688">
          <w:rPr>
            <w:rFonts w:ascii="Times New Roman" w:hAnsi="Times New Roman" w:cs="Times New Roman"/>
            <w:i/>
            <w:color w:val="000000"/>
            <w:szCs w:val="21"/>
          </w:rPr>
          <w:t>F</w:t>
        </w:r>
      </w:smartTag>
      <w:r w:rsidRPr="009E1688">
        <w:rPr>
          <w:rFonts w:ascii="Times New Roman" w:hAnsi="Times New Roman" w:cs="Times New Roman"/>
          <w:color w:val="000000"/>
          <w:szCs w:val="21"/>
        </w:rPr>
        <w:t>、</w:t>
      </w:r>
      <w:smartTag w:uri="urn:schemas-microsoft-com:office:smarttags" w:element="chmetcnv">
        <w:smartTagPr>
          <w:attr w:name="TCSC" w:val="0"/>
          <w:attr w:name="NumberType" w:val="1"/>
          <w:attr w:name="Negative" w:val="False"/>
          <w:attr w:name="HasSpace" w:val="False"/>
          <w:attr w:name="SourceValue" w:val="4"/>
          <w:attr w:name="UnitName" w:val="F"/>
        </w:smartTagPr>
        <w:r w:rsidRPr="009E1688">
          <w:rPr>
            <w:rFonts w:ascii="Times New Roman" w:hAnsi="Times New Roman" w:cs="Times New Roman"/>
            <w:color w:val="000000"/>
            <w:szCs w:val="21"/>
          </w:rPr>
          <w:t>4</w:t>
        </w:r>
        <w:r w:rsidRPr="009E1688">
          <w:rPr>
            <w:rFonts w:ascii="Times New Roman" w:hAnsi="Times New Roman" w:cs="Times New Roman"/>
            <w:i/>
            <w:color w:val="000000"/>
            <w:szCs w:val="21"/>
          </w:rPr>
          <w:t>F</w:t>
        </w:r>
      </w:smartTag>
      <w:r w:rsidRPr="009E1688">
        <w:rPr>
          <w:rFonts w:ascii="Times New Roman" w:hAnsi="Times New Roman" w:cs="Times New Roman"/>
          <w:color w:val="000000"/>
          <w:szCs w:val="21"/>
        </w:rPr>
        <w:t>、</w:t>
      </w:r>
      <w:smartTag w:uri="urn:schemas-microsoft-com:office:smarttags" w:element="chmetcnv">
        <w:smartTagPr>
          <w:attr w:name="TCSC" w:val="0"/>
          <w:attr w:name="NumberType" w:val="1"/>
          <w:attr w:name="Negative" w:val="False"/>
          <w:attr w:name="HasSpace" w:val="False"/>
          <w:attr w:name="SourceValue" w:val="5"/>
          <w:attr w:name="UnitName" w:val="F"/>
        </w:smartTagPr>
        <w:r w:rsidRPr="009E1688">
          <w:rPr>
            <w:rFonts w:ascii="Times New Roman" w:hAnsi="Times New Roman" w:cs="Times New Roman"/>
            <w:color w:val="000000"/>
            <w:szCs w:val="21"/>
          </w:rPr>
          <w:t>5</w:t>
        </w:r>
        <w:r w:rsidRPr="009E1688">
          <w:rPr>
            <w:rFonts w:ascii="Times New Roman" w:hAnsi="Times New Roman" w:cs="Times New Roman"/>
            <w:i/>
            <w:color w:val="000000"/>
            <w:szCs w:val="21"/>
          </w:rPr>
          <w:t>F</w:t>
        </w:r>
      </w:smartTag>
      <w:r w:rsidRPr="009E1688">
        <w:rPr>
          <w:rFonts w:ascii="Times New Roman" w:hAnsi="Times New Roman" w:cs="Times New Roman"/>
          <w:color w:val="000000"/>
          <w:szCs w:val="21"/>
        </w:rPr>
        <w:t>、</w:t>
      </w:r>
      <w:smartTag w:uri="urn:schemas-microsoft-com:office:smarttags" w:element="chmetcnv">
        <w:smartTagPr>
          <w:attr w:name="TCSC" w:val="0"/>
          <w:attr w:name="NumberType" w:val="1"/>
          <w:attr w:name="Negative" w:val="False"/>
          <w:attr w:name="HasSpace" w:val="False"/>
          <w:attr w:name="SourceValue" w:val="6"/>
          <w:attr w:name="UnitName" w:val="F"/>
        </w:smartTagPr>
        <w:r w:rsidRPr="009E1688">
          <w:rPr>
            <w:rFonts w:ascii="Times New Roman" w:hAnsi="Times New Roman" w:cs="Times New Roman"/>
            <w:color w:val="000000"/>
            <w:szCs w:val="21"/>
          </w:rPr>
          <w:t>6</w:t>
        </w:r>
        <w:r w:rsidRPr="009E1688">
          <w:rPr>
            <w:rFonts w:ascii="Times New Roman" w:hAnsi="Times New Roman" w:cs="Times New Roman"/>
            <w:i/>
            <w:color w:val="000000"/>
            <w:szCs w:val="21"/>
          </w:rPr>
          <w:t>F</w:t>
        </w:r>
      </w:smartTag>
      <w:r w:rsidRPr="009E1688">
        <w:rPr>
          <w:rFonts w:ascii="Times New Roman" w:hAnsi="Times New Roman" w:cs="Times New Roman"/>
          <w:color w:val="000000"/>
          <w:szCs w:val="21"/>
        </w:rPr>
        <w:t>，相互间夹角均</w:t>
      </w:r>
      <w:r w:rsidRPr="009E1688">
        <w:rPr>
          <w:rFonts w:ascii="Times New Roman" w:hAnsi="Times New Roman" w:cs="Times New Roman"/>
          <w:szCs w:val="21"/>
        </w:rPr>
        <w:t>为</w:t>
      </w:r>
      <w:r w:rsidRPr="009E1688">
        <w:rPr>
          <w:rFonts w:ascii="Times New Roman" w:hAnsi="Times New Roman" w:cs="Times New Roman"/>
          <w:szCs w:val="21"/>
        </w:rPr>
        <w:t>60°</w:t>
      </w:r>
      <w:r w:rsidRPr="009E1688">
        <w:rPr>
          <w:rFonts w:ascii="Times New Roman" w:hAnsi="Times New Roman" w:cs="Times New Roman"/>
          <w:szCs w:val="21"/>
        </w:rPr>
        <w:t>，如图所示，则它们的合力大小为</w:t>
      </w:r>
      <w:r w:rsidRPr="009E1688">
        <w:rPr>
          <w:rFonts w:ascii="Times New Roman" w:hAnsi="Times New Roman" w:cs="Times New Roman"/>
          <w:szCs w:val="21"/>
        </w:rPr>
        <w:t>________</w:t>
      </w:r>
      <w:r w:rsidRPr="009E1688">
        <w:rPr>
          <w:rFonts w:ascii="Times New Roman" w:hAnsi="Times New Roman" w:cs="Times New Roman"/>
          <w:szCs w:val="21"/>
        </w:rPr>
        <w:t>，方向为</w:t>
      </w:r>
      <w:r w:rsidRPr="009E1688">
        <w:rPr>
          <w:rFonts w:ascii="Times New Roman" w:hAnsi="Times New Roman" w:cs="Times New Roman"/>
          <w:szCs w:val="21"/>
        </w:rPr>
        <w:t>____________</w:t>
      </w:r>
      <w:r w:rsidRPr="009E1688">
        <w:rPr>
          <w:rFonts w:ascii="Times New Roman" w:hAnsi="Times New Roman" w:cs="Times New Roman"/>
          <w:szCs w:val="21"/>
        </w:rPr>
        <w:t>。</w:t>
      </w:r>
    </w:p>
    <w:p w:rsidR="0077107A" w:rsidRPr="009E1688" w:rsidRDefault="0077107A" w:rsidP="0077107A">
      <w:pPr>
        <w:rPr>
          <w:rFonts w:ascii="Times New Roman" w:hAnsi="Times New Roman" w:cs="Times New Roman"/>
          <w:color w:val="FF0000"/>
          <w:szCs w:val="21"/>
        </w:rPr>
      </w:pPr>
      <w:r w:rsidRPr="009E1688">
        <w:rPr>
          <w:rFonts w:ascii="Times New Roman" w:hAnsi="Times New Roman" w:cs="Times New Roman"/>
          <w:color w:val="FF0000"/>
          <w:szCs w:val="21"/>
        </w:rPr>
        <w:t>【难度】</w:t>
      </w:r>
      <w:r w:rsidR="00690D8B" w:rsidRPr="009E1688">
        <w:rPr>
          <w:rFonts w:ascii="Times New Roman" w:cs="Times New Roman"/>
          <w:color w:val="FF0000"/>
          <w:szCs w:val="21"/>
        </w:rPr>
        <w:t>★★</w:t>
      </w:r>
    </w:p>
    <w:p w:rsidR="003A0ED9" w:rsidRDefault="0077107A" w:rsidP="003A0C07">
      <w:pPr>
        <w:rPr>
          <w:rFonts w:ascii="Times New Roman" w:cs="Times New Roman"/>
          <w:color w:val="FF0000"/>
          <w:szCs w:val="21"/>
        </w:rPr>
      </w:pPr>
      <w:r w:rsidRPr="009E1688">
        <w:rPr>
          <w:rFonts w:ascii="Times New Roman" w:cs="Times New Roman"/>
          <w:color w:val="FF0000"/>
          <w:szCs w:val="21"/>
        </w:rPr>
        <w:t>【答案】</w:t>
      </w:r>
      <w:r w:rsidRPr="009E1688">
        <w:rPr>
          <w:rFonts w:ascii="Times New Roman" w:hAnsi="Times New Roman" w:cs="Times New Roman"/>
          <w:color w:val="FF0000"/>
          <w:szCs w:val="21"/>
        </w:rPr>
        <w:t>6</w:t>
      </w:r>
      <w:r w:rsidRPr="009E1688">
        <w:rPr>
          <w:rFonts w:ascii="Times New Roman" w:hAnsi="Times New Roman" w:cs="Times New Roman"/>
          <w:i/>
          <w:color w:val="FF0000"/>
          <w:szCs w:val="21"/>
        </w:rPr>
        <w:t>F</w:t>
      </w:r>
      <w:r w:rsidRPr="009E1688">
        <w:rPr>
          <w:rFonts w:ascii="Times New Roman" w:cs="Times New Roman"/>
          <w:color w:val="FF0000"/>
          <w:szCs w:val="21"/>
        </w:rPr>
        <w:t>；水平向左</w:t>
      </w:r>
    </w:p>
    <w:p w:rsidR="00523642" w:rsidRDefault="00523642" w:rsidP="003A0C07">
      <w:pPr>
        <w:rPr>
          <w:rFonts w:ascii="Times New Roman" w:cs="Times New Roman"/>
          <w:color w:val="000000" w:themeColor="text1"/>
          <w:szCs w:val="21"/>
        </w:rPr>
      </w:pPr>
    </w:p>
    <w:p w:rsidR="00020325" w:rsidRDefault="00020325" w:rsidP="003A0C07">
      <w:pPr>
        <w:rPr>
          <w:rFonts w:ascii="Times New Roman" w:cs="Times New Roman"/>
          <w:color w:val="000000" w:themeColor="text1"/>
          <w:szCs w:val="21"/>
        </w:rPr>
      </w:pPr>
    </w:p>
    <w:p w:rsidR="00020325" w:rsidRPr="00020325" w:rsidRDefault="00020325" w:rsidP="003A0C07">
      <w:pPr>
        <w:rPr>
          <w:rFonts w:ascii="Times New Roman" w:cs="Times New Roman"/>
          <w:color w:val="000000" w:themeColor="text1"/>
          <w:szCs w:val="21"/>
        </w:rPr>
      </w:pPr>
    </w:p>
    <w:p w:rsidR="00523642" w:rsidRPr="00020325" w:rsidRDefault="00523642" w:rsidP="003A0C07">
      <w:pPr>
        <w:rPr>
          <w:rFonts w:ascii="Times New Roman" w:cs="Times New Roman"/>
          <w:color w:val="000000" w:themeColor="text1"/>
          <w:szCs w:val="21"/>
        </w:rPr>
      </w:pPr>
      <w:r w:rsidRPr="00020325">
        <w:rPr>
          <w:rFonts w:ascii="Times New Roman" w:cs="Times New Roman" w:hint="eastAsia"/>
          <w:color w:val="000000" w:themeColor="text1"/>
          <w:szCs w:val="21"/>
        </w:rPr>
        <w:t>4</w:t>
      </w:r>
      <w:r w:rsidRPr="00020325">
        <w:rPr>
          <w:rFonts w:ascii="Times New Roman" w:cs="Times New Roman" w:hint="eastAsia"/>
          <w:color w:val="000000" w:themeColor="text1"/>
          <w:szCs w:val="21"/>
        </w:rPr>
        <w:t>、</w:t>
      </w:r>
      <w:r w:rsidRPr="00020325">
        <w:rPr>
          <w:rFonts w:ascii="Times New Roman" w:cs="Times New Roman"/>
          <w:color w:val="000000" w:themeColor="text1"/>
          <w:szCs w:val="21"/>
        </w:rPr>
        <w:t>如图所示，</w:t>
      </w:r>
      <w:r w:rsidRPr="00020325">
        <w:rPr>
          <w:rFonts w:ascii="Times New Roman" w:cs="Times New Roman" w:hint="eastAsia"/>
          <w:color w:val="000000" w:themeColor="text1"/>
          <w:szCs w:val="21"/>
        </w:rPr>
        <w:t>五个</w:t>
      </w:r>
      <w:r w:rsidRPr="00020325">
        <w:rPr>
          <w:rFonts w:ascii="Times New Roman" w:cs="Times New Roman"/>
          <w:color w:val="000000" w:themeColor="text1"/>
          <w:szCs w:val="21"/>
        </w:rPr>
        <w:t>共点力的合力为</w:t>
      </w:r>
      <w:r w:rsidRPr="00020325">
        <w:rPr>
          <w:rFonts w:ascii="Times New Roman" w:cs="Times New Roman" w:hint="eastAsia"/>
          <w:color w:val="000000" w:themeColor="text1"/>
          <w:szCs w:val="21"/>
        </w:rPr>
        <w:t>0</w:t>
      </w:r>
      <w:r w:rsidRPr="00020325">
        <w:rPr>
          <w:rFonts w:ascii="Times New Roman" w:cs="Times New Roman" w:hint="eastAsia"/>
          <w:color w:val="000000" w:themeColor="text1"/>
          <w:szCs w:val="21"/>
        </w:rPr>
        <w:t>，现在</w:t>
      </w:r>
      <w:r w:rsidRPr="00020325">
        <w:rPr>
          <w:rFonts w:ascii="Times New Roman" w:cs="Times New Roman"/>
          <w:color w:val="000000" w:themeColor="text1"/>
          <w:szCs w:val="21"/>
        </w:rPr>
        <w:t>保持其他力</w:t>
      </w:r>
      <w:r w:rsidRPr="00020325">
        <w:rPr>
          <w:rFonts w:ascii="Times New Roman" w:cs="Times New Roman" w:hint="eastAsia"/>
          <w:color w:val="000000" w:themeColor="text1"/>
          <w:szCs w:val="21"/>
        </w:rPr>
        <w:t>不变</w:t>
      </w:r>
      <w:r w:rsidRPr="00020325">
        <w:rPr>
          <w:rFonts w:ascii="Times New Roman" w:cs="Times New Roman"/>
          <w:color w:val="000000" w:themeColor="text1"/>
          <w:szCs w:val="21"/>
        </w:rPr>
        <w:t>，进行如下操作，其中正确的说法是</w:t>
      </w:r>
      <w:r w:rsidRPr="00020325">
        <w:rPr>
          <w:rFonts w:ascii="Times New Roman" w:cs="Times New Roman"/>
          <w:color w:val="000000" w:themeColor="text1"/>
          <w:szCs w:val="21"/>
        </w:rPr>
        <w:tab/>
      </w:r>
      <w:r w:rsidRPr="00020325">
        <w:rPr>
          <w:rFonts w:ascii="Times New Roman" w:cs="Times New Roman" w:hint="eastAsia"/>
          <w:color w:val="000000" w:themeColor="text1"/>
          <w:szCs w:val="21"/>
        </w:rPr>
        <w:t>（</w:t>
      </w:r>
      <w:r w:rsidRPr="00020325">
        <w:rPr>
          <w:rFonts w:ascii="Times New Roman" w:cs="Times New Roman"/>
          <w:color w:val="000000" w:themeColor="text1"/>
          <w:szCs w:val="21"/>
        </w:rPr>
        <w:tab/>
      </w:r>
      <w:r w:rsidRPr="00020325">
        <w:rPr>
          <w:rFonts w:ascii="Times New Roman" w:cs="Times New Roman"/>
          <w:color w:val="000000" w:themeColor="text1"/>
          <w:szCs w:val="21"/>
        </w:rPr>
        <w:tab/>
      </w:r>
      <w:r w:rsidRPr="00020325">
        <w:rPr>
          <w:rFonts w:ascii="Times New Roman" w:cs="Times New Roman" w:hint="eastAsia"/>
          <w:color w:val="000000" w:themeColor="text1"/>
          <w:szCs w:val="21"/>
        </w:rPr>
        <w:t>）</w:t>
      </w:r>
      <w:r w:rsidR="00690D8B">
        <w:rPr>
          <w:rFonts w:ascii="Times New Roman" w:cs="Times New Roman" w:hint="eastAsia"/>
          <w:color w:val="000000" w:themeColor="text1"/>
          <w:szCs w:val="21"/>
        </w:rPr>
        <w:t>（多选）</w:t>
      </w:r>
    </w:p>
    <w:p w:rsidR="00523642" w:rsidRPr="00020325" w:rsidRDefault="00020325" w:rsidP="008D58F0">
      <w:pPr>
        <w:ind w:firstLine="420"/>
        <w:rPr>
          <w:rFonts w:ascii="Times New Roman" w:cs="Times New Roman"/>
          <w:color w:val="000000" w:themeColor="text1"/>
          <w:szCs w:val="21"/>
        </w:rPr>
      </w:pPr>
      <w:r>
        <w:rPr>
          <w:noProof/>
        </w:rPr>
        <w:drawing>
          <wp:anchor distT="0" distB="0" distL="114300" distR="114300" simplePos="0" relativeHeight="251650560" behindDoc="0" locked="0" layoutInCell="1" allowOverlap="1">
            <wp:simplePos x="0" y="0"/>
            <wp:positionH relativeFrom="column">
              <wp:posOffset>4233545</wp:posOffset>
            </wp:positionH>
            <wp:positionV relativeFrom="paragraph">
              <wp:posOffset>213995</wp:posOffset>
            </wp:positionV>
            <wp:extent cx="1543050" cy="9239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43050" cy="923925"/>
                    </a:xfrm>
                    <a:prstGeom prst="rect">
                      <a:avLst/>
                    </a:prstGeom>
                  </pic:spPr>
                </pic:pic>
              </a:graphicData>
            </a:graphic>
          </wp:anchor>
        </w:drawing>
      </w:r>
      <w:r w:rsidR="00523642" w:rsidRPr="00020325">
        <w:rPr>
          <w:rFonts w:ascii="Times New Roman" w:cs="Times New Roman" w:hint="eastAsia"/>
          <w:color w:val="000000" w:themeColor="text1"/>
          <w:szCs w:val="21"/>
        </w:rPr>
        <w:t>A</w:t>
      </w:r>
      <w:r w:rsidR="008D58F0" w:rsidRPr="009E1688">
        <w:rPr>
          <w:rFonts w:ascii="Times New Roman" w:hAnsi="Times New Roman" w:cs="Times New Roman"/>
          <w:color w:val="000000"/>
          <w:szCs w:val="21"/>
        </w:rPr>
        <w:t>．</w:t>
      </w:r>
      <w:r w:rsidR="00523642" w:rsidRPr="00020325">
        <w:rPr>
          <w:rFonts w:ascii="Times New Roman" w:cs="Times New Roman" w:hint="eastAsia"/>
          <w:color w:val="000000" w:themeColor="text1"/>
          <w:szCs w:val="21"/>
        </w:rPr>
        <w:t>如果</w:t>
      </w:r>
      <w:r w:rsidR="00523642" w:rsidRPr="00020325">
        <w:rPr>
          <w:rFonts w:ascii="Times New Roman" w:cs="Times New Roman"/>
          <w:color w:val="000000" w:themeColor="text1"/>
          <w:szCs w:val="21"/>
        </w:rPr>
        <w:t>撤去</w:t>
      </w:r>
      <w:r w:rsidR="00523642" w:rsidRPr="00020325">
        <w:rPr>
          <w:rFonts w:ascii="Times New Roman" w:cs="Times New Roman" w:hint="eastAsia"/>
          <w:i/>
          <w:color w:val="000000" w:themeColor="text1"/>
          <w:szCs w:val="21"/>
        </w:rPr>
        <w:t>F</w:t>
      </w:r>
      <w:r w:rsidR="00523642" w:rsidRPr="00020325">
        <w:rPr>
          <w:rFonts w:ascii="Times New Roman" w:cs="Times New Roman" w:hint="eastAsia"/>
          <w:color w:val="000000" w:themeColor="text1"/>
          <w:szCs w:val="21"/>
          <w:vertAlign w:val="subscript"/>
        </w:rPr>
        <w:t>1</w:t>
      </w:r>
      <w:r w:rsidR="00523642" w:rsidRPr="00020325">
        <w:rPr>
          <w:rFonts w:ascii="Times New Roman" w:cs="Times New Roman" w:hint="eastAsia"/>
          <w:color w:val="000000" w:themeColor="text1"/>
          <w:szCs w:val="21"/>
        </w:rPr>
        <w:t>，</w:t>
      </w:r>
      <w:r w:rsidR="00523642" w:rsidRPr="00020325">
        <w:rPr>
          <w:rFonts w:ascii="Times New Roman" w:cs="Times New Roman"/>
          <w:color w:val="000000" w:themeColor="text1"/>
          <w:szCs w:val="21"/>
        </w:rPr>
        <w:t>物体所</w:t>
      </w:r>
      <w:r w:rsidR="00523642" w:rsidRPr="00020325">
        <w:rPr>
          <w:rFonts w:ascii="Times New Roman" w:cs="Times New Roman" w:hint="eastAsia"/>
          <w:color w:val="000000" w:themeColor="text1"/>
          <w:szCs w:val="21"/>
        </w:rPr>
        <w:t>受</w:t>
      </w:r>
      <w:r w:rsidR="00523642" w:rsidRPr="00020325">
        <w:rPr>
          <w:rFonts w:ascii="Times New Roman" w:cs="Times New Roman"/>
          <w:color w:val="000000" w:themeColor="text1"/>
          <w:szCs w:val="21"/>
        </w:rPr>
        <w:t>的合力大小为</w:t>
      </w:r>
      <w:r w:rsidR="00523642" w:rsidRPr="00020325">
        <w:rPr>
          <w:rFonts w:ascii="Times New Roman" w:cs="Times New Roman" w:hint="eastAsia"/>
          <w:color w:val="000000" w:themeColor="text1"/>
          <w:szCs w:val="21"/>
        </w:rPr>
        <w:t>2</w:t>
      </w:r>
      <w:r w:rsidR="00523642" w:rsidRPr="00020325">
        <w:rPr>
          <w:rFonts w:ascii="Times New Roman" w:cs="Times New Roman" w:hint="eastAsia"/>
          <w:i/>
          <w:color w:val="000000" w:themeColor="text1"/>
          <w:szCs w:val="21"/>
        </w:rPr>
        <w:t>F</w:t>
      </w:r>
      <w:r w:rsidR="00523642" w:rsidRPr="00020325">
        <w:rPr>
          <w:rFonts w:ascii="Times New Roman" w:cs="Times New Roman" w:hint="eastAsia"/>
          <w:color w:val="000000" w:themeColor="text1"/>
          <w:szCs w:val="21"/>
          <w:vertAlign w:val="subscript"/>
        </w:rPr>
        <w:t>1</w:t>
      </w:r>
      <w:r w:rsidR="00523642" w:rsidRPr="00020325">
        <w:rPr>
          <w:rFonts w:ascii="Times New Roman" w:cs="Times New Roman" w:hint="eastAsia"/>
          <w:color w:val="000000" w:themeColor="text1"/>
          <w:szCs w:val="21"/>
        </w:rPr>
        <w:t>，</w:t>
      </w:r>
      <w:r w:rsidR="00523642" w:rsidRPr="00020325">
        <w:rPr>
          <w:rFonts w:ascii="Times New Roman" w:cs="Times New Roman"/>
          <w:color w:val="000000" w:themeColor="text1"/>
          <w:szCs w:val="21"/>
        </w:rPr>
        <w:t>方</w:t>
      </w:r>
      <w:r w:rsidR="00523642" w:rsidRPr="00020325">
        <w:rPr>
          <w:rFonts w:ascii="Times New Roman" w:cs="Times New Roman" w:hint="eastAsia"/>
          <w:color w:val="000000" w:themeColor="text1"/>
          <w:szCs w:val="21"/>
        </w:rPr>
        <w:t>向</w:t>
      </w:r>
      <w:r w:rsidR="00523642" w:rsidRPr="00020325">
        <w:rPr>
          <w:rFonts w:ascii="Times New Roman" w:cs="Times New Roman"/>
          <w:color w:val="000000" w:themeColor="text1"/>
          <w:szCs w:val="21"/>
        </w:rPr>
        <w:t>和</w:t>
      </w:r>
      <w:r w:rsidR="00523642" w:rsidRPr="00020325">
        <w:rPr>
          <w:rFonts w:ascii="Times New Roman" w:cs="Times New Roman" w:hint="eastAsia"/>
          <w:i/>
          <w:color w:val="000000" w:themeColor="text1"/>
          <w:szCs w:val="21"/>
        </w:rPr>
        <w:t>F</w:t>
      </w:r>
      <w:r w:rsidR="00523642" w:rsidRPr="00020325">
        <w:rPr>
          <w:rFonts w:ascii="Times New Roman" w:cs="Times New Roman" w:hint="eastAsia"/>
          <w:color w:val="000000" w:themeColor="text1"/>
          <w:szCs w:val="21"/>
          <w:vertAlign w:val="subscript"/>
        </w:rPr>
        <w:t>1</w:t>
      </w:r>
      <w:r w:rsidR="00523642" w:rsidRPr="00020325">
        <w:rPr>
          <w:rFonts w:ascii="Times New Roman" w:cs="Times New Roman" w:hint="eastAsia"/>
          <w:color w:val="000000" w:themeColor="text1"/>
          <w:szCs w:val="21"/>
        </w:rPr>
        <w:t>方向</w:t>
      </w:r>
      <w:r w:rsidR="00523642" w:rsidRPr="00020325">
        <w:rPr>
          <w:rFonts w:ascii="Times New Roman" w:cs="Times New Roman"/>
          <w:color w:val="000000" w:themeColor="text1"/>
          <w:szCs w:val="21"/>
        </w:rPr>
        <w:t>相反</w:t>
      </w:r>
    </w:p>
    <w:p w:rsidR="00523642" w:rsidRPr="00020325" w:rsidRDefault="00523642" w:rsidP="008D58F0">
      <w:pPr>
        <w:ind w:firstLine="420"/>
        <w:rPr>
          <w:rFonts w:ascii="Times New Roman" w:cs="Times New Roman"/>
          <w:color w:val="000000" w:themeColor="text1"/>
          <w:szCs w:val="21"/>
        </w:rPr>
      </w:pPr>
      <w:r w:rsidRPr="00020325">
        <w:rPr>
          <w:rFonts w:ascii="Times New Roman" w:cs="Times New Roman" w:hint="eastAsia"/>
          <w:color w:val="000000" w:themeColor="text1"/>
          <w:szCs w:val="21"/>
        </w:rPr>
        <w:t>B</w:t>
      </w:r>
      <w:r w:rsidR="008D58F0" w:rsidRPr="009E1688">
        <w:rPr>
          <w:rFonts w:ascii="Times New Roman" w:hAnsi="Times New Roman" w:cs="Times New Roman"/>
          <w:color w:val="000000"/>
          <w:szCs w:val="21"/>
        </w:rPr>
        <w:t>．</w:t>
      </w:r>
      <w:r w:rsidRPr="00020325">
        <w:rPr>
          <w:rFonts w:ascii="Times New Roman" w:cs="Times New Roman" w:hint="eastAsia"/>
          <w:color w:val="000000" w:themeColor="text1"/>
          <w:szCs w:val="21"/>
        </w:rPr>
        <w:t>如果</w:t>
      </w:r>
      <w:r w:rsidRPr="00020325">
        <w:rPr>
          <w:rFonts w:ascii="Times New Roman" w:cs="Times New Roman"/>
          <w:color w:val="000000" w:themeColor="text1"/>
          <w:szCs w:val="21"/>
        </w:rPr>
        <w:t>将</w:t>
      </w:r>
      <w:r w:rsidRPr="00020325">
        <w:rPr>
          <w:rFonts w:ascii="Times New Roman" w:cs="Times New Roman" w:hint="eastAsia"/>
          <w:i/>
          <w:color w:val="000000" w:themeColor="text1"/>
          <w:szCs w:val="21"/>
        </w:rPr>
        <w:t>F</w:t>
      </w:r>
      <w:r w:rsidRPr="00020325">
        <w:rPr>
          <w:rFonts w:ascii="Times New Roman" w:cs="Times New Roman" w:hint="eastAsia"/>
          <w:color w:val="000000" w:themeColor="text1"/>
          <w:szCs w:val="21"/>
          <w:vertAlign w:val="subscript"/>
        </w:rPr>
        <w:t>1</w:t>
      </w:r>
      <w:r w:rsidRPr="00020325">
        <w:rPr>
          <w:rFonts w:ascii="Times New Roman" w:cs="Times New Roman" w:hint="eastAsia"/>
          <w:color w:val="000000" w:themeColor="text1"/>
          <w:szCs w:val="21"/>
        </w:rPr>
        <w:t>逆时针</w:t>
      </w:r>
      <w:r w:rsidRPr="00020325">
        <w:rPr>
          <w:rFonts w:ascii="Times New Roman" w:cs="Times New Roman"/>
          <w:color w:val="000000" w:themeColor="text1"/>
          <w:szCs w:val="21"/>
        </w:rPr>
        <w:t>旋转</w:t>
      </w:r>
      <w:r w:rsidRPr="00020325">
        <w:rPr>
          <w:rFonts w:ascii="Times New Roman" w:cs="Times New Roman" w:hint="eastAsia"/>
          <w:color w:val="000000" w:themeColor="text1"/>
          <w:szCs w:val="21"/>
        </w:rPr>
        <w:t>90</w:t>
      </w:r>
      <w:r w:rsidRPr="00020325">
        <w:rPr>
          <w:rFonts w:ascii="Times New Roman" w:hAnsi="Times New Roman" w:cs="Times New Roman"/>
          <w:color w:val="000000" w:themeColor="text1"/>
          <w:szCs w:val="21"/>
        </w:rPr>
        <w:t>°</w:t>
      </w:r>
      <w:r w:rsidR="00020325" w:rsidRPr="00020325">
        <w:rPr>
          <w:rFonts w:ascii="Times New Roman" w:hAnsi="Times New Roman" w:cs="Times New Roman" w:hint="eastAsia"/>
          <w:color w:val="000000" w:themeColor="text1"/>
          <w:szCs w:val="21"/>
        </w:rPr>
        <w:t>，</w:t>
      </w:r>
      <w:r w:rsidR="00020325" w:rsidRPr="00020325">
        <w:rPr>
          <w:rFonts w:ascii="Times New Roman" w:hAnsi="Times New Roman" w:cs="Times New Roman"/>
          <w:color w:val="000000" w:themeColor="text1"/>
          <w:szCs w:val="21"/>
        </w:rPr>
        <w:t>合力大小将变为</w:t>
      </w:r>
      <w:r w:rsidR="00020325" w:rsidRPr="00020325">
        <w:rPr>
          <w:color w:val="000000" w:themeColor="text1"/>
          <w:position w:val="-6"/>
        </w:rPr>
        <w:object w:dxaOrig="340" w:dyaOrig="320">
          <v:shape id="_x0000_i1038" type="#_x0000_t75" style="width:17.25pt;height:15.75pt" o:ole="">
            <v:imagedata r:id="rId43" o:title=""/>
          </v:shape>
          <o:OLEObject Type="Embed" ProgID="Equation.DSMT4" ShapeID="_x0000_i1038" DrawAspect="Content" ObjectID="_1559636996" r:id="rId44"/>
        </w:object>
      </w:r>
      <w:r w:rsidR="00020325" w:rsidRPr="00020325">
        <w:rPr>
          <w:i/>
          <w:color w:val="000000" w:themeColor="text1"/>
        </w:rPr>
        <w:t>F</w:t>
      </w:r>
      <w:r w:rsidR="00020325" w:rsidRPr="00020325">
        <w:rPr>
          <w:color w:val="000000" w:themeColor="text1"/>
          <w:vertAlign w:val="subscript"/>
        </w:rPr>
        <w:t>1</w:t>
      </w:r>
    </w:p>
    <w:p w:rsidR="00523642" w:rsidRPr="00020325" w:rsidRDefault="00523642" w:rsidP="008D58F0">
      <w:pPr>
        <w:ind w:firstLine="420"/>
        <w:rPr>
          <w:rFonts w:ascii="Times New Roman" w:cs="Times New Roman"/>
          <w:color w:val="000000" w:themeColor="text1"/>
          <w:szCs w:val="21"/>
        </w:rPr>
      </w:pPr>
      <w:r w:rsidRPr="00020325">
        <w:rPr>
          <w:rFonts w:ascii="Times New Roman" w:cs="Times New Roman" w:hint="eastAsia"/>
          <w:color w:val="000000" w:themeColor="text1"/>
          <w:szCs w:val="21"/>
        </w:rPr>
        <w:t>C</w:t>
      </w:r>
      <w:r w:rsidR="008D58F0" w:rsidRPr="009E1688">
        <w:rPr>
          <w:rFonts w:ascii="Times New Roman" w:hAnsi="Times New Roman" w:cs="Times New Roman"/>
          <w:color w:val="000000"/>
          <w:szCs w:val="21"/>
        </w:rPr>
        <w:t>．</w:t>
      </w:r>
      <w:r w:rsidR="00020325" w:rsidRPr="00020325">
        <w:rPr>
          <w:rFonts w:ascii="Times New Roman" w:cs="Times New Roman" w:hint="eastAsia"/>
          <w:color w:val="000000" w:themeColor="text1"/>
          <w:szCs w:val="21"/>
        </w:rPr>
        <w:t>如果</w:t>
      </w:r>
      <w:r w:rsidR="00020325" w:rsidRPr="00020325">
        <w:rPr>
          <w:rFonts w:ascii="Times New Roman" w:cs="Times New Roman"/>
          <w:color w:val="000000" w:themeColor="text1"/>
          <w:szCs w:val="21"/>
        </w:rPr>
        <w:t>将</w:t>
      </w:r>
      <w:r w:rsidR="00020325" w:rsidRPr="00020325">
        <w:rPr>
          <w:rFonts w:ascii="Times New Roman" w:cs="Times New Roman" w:hint="eastAsia"/>
          <w:i/>
          <w:color w:val="000000" w:themeColor="text1"/>
          <w:szCs w:val="21"/>
        </w:rPr>
        <w:t>F</w:t>
      </w:r>
      <w:r w:rsidR="00020325" w:rsidRPr="00020325">
        <w:rPr>
          <w:rFonts w:ascii="Times New Roman" w:cs="Times New Roman" w:hint="eastAsia"/>
          <w:color w:val="000000" w:themeColor="text1"/>
          <w:szCs w:val="21"/>
          <w:vertAlign w:val="subscript"/>
        </w:rPr>
        <w:t>5</w:t>
      </w:r>
      <w:r w:rsidR="00020325" w:rsidRPr="00020325">
        <w:rPr>
          <w:rFonts w:ascii="Times New Roman" w:cs="Times New Roman" w:hint="eastAsia"/>
          <w:color w:val="000000" w:themeColor="text1"/>
          <w:szCs w:val="21"/>
        </w:rPr>
        <w:t>逆</w:t>
      </w:r>
      <w:r w:rsidR="00020325" w:rsidRPr="00020325">
        <w:rPr>
          <w:rFonts w:ascii="Times New Roman" w:cs="Times New Roman"/>
          <w:color w:val="000000" w:themeColor="text1"/>
          <w:szCs w:val="21"/>
        </w:rPr>
        <w:t>时针旋转</w:t>
      </w:r>
      <w:r w:rsidR="00020325" w:rsidRPr="00020325">
        <w:rPr>
          <w:rFonts w:ascii="Times New Roman" w:cs="Times New Roman"/>
          <w:color w:val="000000" w:themeColor="text1"/>
          <w:szCs w:val="21"/>
        </w:rPr>
        <w:t>180</w:t>
      </w:r>
      <w:r w:rsidR="00020325" w:rsidRPr="00020325">
        <w:rPr>
          <w:rFonts w:ascii="Times New Roman" w:hAnsi="Times New Roman" w:cs="Times New Roman"/>
          <w:color w:val="000000" w:themeColor="text1"/>
          <w:szCs w:val="21"/>
        </w:rPr>
        <w:t>°</w:t>
      </w:r>
      <w:r w:rsidR="00020325" w:rsidRPr="00020325">
        <w:rPr>
          <w:rFonts w:ascii="Times New Roman" w:hAnsi="Times New Roman" w:cs="Times New Roman" w:hint="eastAsia"/>
          <w:color w:val="000000" w:themeColor="text1"/>
          <w:szCs w:val="21"/>
        </w:rPr>
        <w:t>，</w:t>
      </w:r>
      <w:r w:rsidR="00020325" w:rsidRPr="00020325">
        <w:rPr>
          <w:rFonts w:ascii="Times New Roman" w:hAnsi="Times New Roman" w:cs="Times New Roman"/>
          <w:color w:val="000000" w:themeColor="text1"/>
          <w:szCs w:val="21"/>
        </w:rPr>
        <w:t>合力大小将变为</w:t>
      </w:r>
      <w:r w:rsidR="00020325" w:rsidRPr="00020325">
        <w:rPr>
          <w:color w:val="000000" w:themeColor="text1"/>
          <w:position w:val="-6"/>
        </w:rPr>
        <w:object w:dxaOrig="340" w:dyaOrig="320">
          <v:shape id="_x0000_i1039" type="#_x0000_t75" style="width:17.25pt;height:15.75pt" o:ole="">
            <v:imagedata r:id="rId43" o:title=""/>
          </v:shape>
          <o:OLEObject Type="Embed" ProgID="Equation.DSMT4" ShapeID="_x0000_i1039" DrawAspect="Content" ObjectID="_1559636997" r:id="rId45"/>
        </w:object>
      </w:r>
      <w:r w:rsidR="00020325" w:rsidRPr="00020325">
        <w:rPr>
          <w:i/>
          <w:color w:val="000000" w:themeColor="text1"/>
        </w:rPr>
        <w:t>F</w:t>
      </w:r>
      <w:r w:rsidR="00020325" w:rsidRPr="00020325">
        <w:rPr>
          <w:color w:val="000000" w:themeColor="text1"/>
          <w:vertAlign w:val="subscript"/>
        </w:rPr>
        <w:t>5</w:t>
      </w:r>
    </w:p>
    <w:p w:rsidR="00523642" w:rsidRPr="00020325" w:rsidRDefault="00523642" w:rsidP="008D58F0">
      <w:pPr>
        <w:ind w:firstLine="420"/>
        <w:rPr>
          <w:rFonts w:ascii="Times New Roman" w:cs="Times New Roman"/>
          <w:color w:val="000000" w:themeColor="text1"/>
          <w:szCs w:val="21"/>
        </w:rPr>
      </w:pPr>
      <w:r w:rsidRPr="00020325">
        <w:rPr>
          <w:rFonts w:ascii="Times New Roman" w:cs="Times New Roman" w:hint="eastAsia"/>
          <w:color w:val="000000" w:themeColor="text1"/>
          <w:szCs w:val="21"/>
        </w:rPr>
        <w:t>D</w:t>
      </w:r>
      <w:r w:rsidR="008D58F0" w:rsidRPr="009E1688">
        <w:rPr>
          <w:rFonts w:ascii="Times New Roman" w:hAnsi="Times New Roman" w:cs="Times New Roman"/>
          <w:color w:val="000000"/>
          <w:szCs w:val="21"/>
        </w:rPr>
        <w:t>．</w:t>
      </w:r>
      <w:r w:rsidR="00020325" w:rsidRPr="00020325">
        <w:rPr>
          <w:rFonts w:ascii="Times New Roman" w:cs="Times New Roman" w:hint="eastAsia"/>
          <w:color w:val="000000" w:themeColor="text1"/>
          <w:szCs w:val="21"/>
        </w:rPr>
        <w:t>如果</w:t>
      </w:r>
      <w:r w:rsidR="00020325" w:rsidRPr="00020325">
        <w:rPr>
          <w:rFonts w:ascii="Times New Roman" w:cs="Times New Roman"/>
          <w:color w:val="000000" w:themeColor="text1"/>
          <w:szCs w:val="21"/>
        </w:rPr>
        <w:t>将</w:t>
      </w:r>
      <w:r w:rsidR="00020325" w:rsidRPr="00020325">
        <w:rPr>
          <w:rFonts w:ascii="Times New Roman" w:cs="Times New Roman" w:hint="eastAsia"/>
          <w:i/>
          <w:color w:val="000000" w:themeColor="text1"/>
          <w:szCs w:val="21"/>
        </w:rPr>
        <w:t>F</w:t>
      </w:r>
      <w:r w:rsidR="00020325" w:rsidRPr="00020325">
        <w:rPr>
          <w:rFonts w:ascii="Times New Roman" w:cs="Times New Roman" w:hint="eastAsia"/>
          <w:color w:val="000000" w:themeColor="text1"/>
          <w:szCs w:val="21"/>
          <w:vertAlign w:val="subscript"/>
        </w:rPr>
        <w:t>2</w:t>
      </w:r>
      <w:r w:rsidR="00020325" w:rsidRPr="00020325">
        <w:rPr>
          <w:rFonts w:ascii="Times New Roman" w:cs="Times New Roman" w:hint="eastAsia"/>
          <w:color w:val="000000" w:themeColor="text1"/>
          <w:szCs w:val="21"/>
        </w:rPr>
        <w:t>减半</w:t>
      </w:r>
      <w:r w:rsidR="00020325" w:rsidRPr="00020325">
        <w:rPr>
          <w:rFonts w:ascii="Times New Roman" w:cs="Times New Roman"/>
          <w:color w:val="000000" w:themeColor="text1"/>
          <w:szCs w:val="21"/>
        </w:rPr>
        <w:t>，合力大小为</w:t>
      </w:r>
      <w:r w:rsidR="00020325" w:rsidRPr="00020325">
        <w:rPr>
          <w:color w:val="000000" w:themeColor="text1"/>
          <w:position w:val="-22"/>
        </w:rPr>
        <w:object w:dxaOrig="320" w:dyaOrig="560">
          <v:shape id="_x0000_i1040" type="#_x0000_t75" style="width:15.75pt;height:27.75pt" o:ole="">
            <v:imagedata r:id="rId46" o:title=""/>
          </v:shape>
          <o:OLEObject Type="Embed" ProgID="Equation.DSMT4" ShapeID="_x0000_i1040" DrawAspect="Content" ObjectID="_1559636998" r:id="rId47"/>
        </w:object>
      </w:r>
    </w:p>
    <w:p w:rsidR="00020325" w:rsidRPr="009E1688" w:rsidRDefault="00020325" w:rsidP="00020325">
      <w:pPr>
        <w:rPr>
          <w:rFonts w:ascii="Times New Roman" w:hAnsi="Times New Roman" w:cs="Times New Roman"/>
          <w:color w:val="FF0000"/>
          <w:szCs w:val="21"/>
        </w:rPr>
      </w:pPr>
      <w:r w:rsidRPr="009E1688">
        <w:rPr>
          <w:rFonts w:ascii="Times New Roman" w:hAnsi="Times New Roman" w:cs="Times New Roman"/>
          <w:color w:val="FF0000"/>
          <w:szCs w:val="21"/>
        </w:rPr>
        <w:t>【难度】</w:t>
      </w:r>
      <w:r w:rsidR="00690D8B" w:rsidRPr="009E1688">
        <w:rPr>
          <w:rFonts w:ascii="Times New Roman" w:cs="Times New Roman"/>
          <w:color w:val="FF0000"/>
          <w:szCs w:val="21"/>
        </w:rPr>
        <w:t>★★★</w:t>
      </w:r>
    </w:p>
    <w:p w:rsidR="00020325" w:rsidRPr="005B76A2" w:rsidRDefault="00020325" w:rsidP="00020325">
      <w:pPr>
        <w:rPr>
          <w:rFonts w:ascii="Times New Roman" w:cs="Times New Roman"/>
          <w:color w:val="FF0000"/>
          <w:szCs w:val="21"/>
        </w:rPr>
      </w:pPr>
      <w:r w:rsidRPr="009E1688">
        <w:rPr>
          <w:rFonts w:ascii="Times New Roman" w:cs="Times New Roman"/>
          <w:color w:val="FF0000"/>
          <w:szCs w:val="21"/>
        </w:rPr>
        <w:t>【答案】</w:t>
      </w:r>
      <w:r w:rsidR="00F41DCC">
        <w:rPr>
          <w:rFonts w:ascii="Times New Roman" w:cs="Times New Roman" w:hint="eastAsia"/>
          <w:color w:val="FF0000"/>
          <w:szCs w:val="21"/>
        </w:rPr>
        <w:t>BD</w:t>
      </w:r>
    </w:p>
    <w:p w:rsidR="00020325" w:rsidRDefault="00020325" w:rsidP="00020325">
      <w:pPr>
        <w:rPr>
          <w:rFonts w:ascii="Times New Roman" w:hAnsi="Times New Roman" w:cs="Times New Roman"/>
          <w:color w:val="FF0000"/>
          <w:szCs w:val="21"/>
        </w:rPr>
      </w:pPr>
    </w:p>
    <w:p w:rsidR="00153A9B" w:rsidRDefault="00153A9B" w:rsidP="0036032B">
      <w:pPr>
        <w:rPr>
          <w:rFonts w:ascii="Times New Roman" w:hAnsi="Times New Roman" w:cs="Times New Roman" w:hint="eastAsia"/>
          <w:szCs w:val="21"/>
        </w:rPr>
      </w:pPr>
    </w:p>
    <w:p w:rsidR="00153A9B" w:rsidRDefault="00153A9B" w:rsidP="0036032B">
      <w:pPr>
        <w:rPr>
          <w:rFonts w:ascii="Times New Roman" w:hAnsi="Times New Roman" w:cs="Times New Roman" w:hint="eastAsia"/>
          <w:szCs w:val="21"/>
        </w:rPr>
      </w:pPr>
    </w:p>
    <w:p w:rsidR="0036032B" w:rsidRPr="009E1688" w:rsidRDefault="0036032B" w:rsidP="0036032B">
      <w:pPr>
        <w:rPr>
          <w:rFonts w:ascii="Times New Roman" w:hAnsi="Times New Roman" w:cs="Times New Roman"/>
          <w:szCs w:val="21"/>
        </w:rPr>
      </w:pPr>
      <w:r>
        <w:rPr>
          <w:rFonts w:ascii="Times New Roman" w:hAnsi="Times New Roman" w:cs="Times New Roman"/>
          <w:szCs w:val="21"/>
        </w:rPr>
        <w:t>5</w:t>
      </w:r>
      <w:r w:rsidRPr="009E1688">
        <w:rPr>
          <w:rFonts w:ascii="Times New Roman" w:hAnsi="Times New Roman" w:cs="Times New Roman"/>
          <w:szCs w:val="21"/>
        </w:rPr>
        <w:t>、在电线杆的两侧常用钢丝绳把它固定在地上。如果钢丝绳与地面的夹角</w:t>
      </w:r>
      <w:r w:rsidRPr="009E1688">
        <w:rPr>
          <w:rFonts w:ascii="Times New Roman" w:hAnsi="Times New Roman" w:cs="Times New Roman"/>
          <w:szCs w:val="21"/>
        </w:rPr>
        <w:t>∠</w:t>
      </w:r>
      <w:r w:rsidRPr="009E1688">
        <w:rPr>
          <w:rFonts w:ascii="Times New Roman" w:hAnsi="Times New Roman" w:cs="Times New Roman"/>
          <w:i/>
          <w:iCs/>
          <w:szCs w:val="21"/>
        </w:rPr>
        <w:t>A</w:t>
      </w:r>
      <w:r w:rsidRPr="009E1688">
        <w:rPr>
          <w:rFonts w:ascii="Times New Roman" w:hAnsi="Times New Roman" w:cs="Times New Roman"/>
          <w:szCs w:val="21"/>
        </w:rPr>
        <w:t>＝</w:t>
      </w:r>
      <w:r w:rsidRPr="009E1688">
        <w:rPr>
          <w:rFonts w:ascii="Times New Roman" w:hAnsi="Times New Roman" w:cs="Times New Roman"/>
          <w:szCs w:val="21"/>
        </w:rPr>
        <w:t>∠</w:t>
      </w:r>
      <w:r w:rsidRPr="009E1688">
        <w:rPr>
          <w:rFonts w:ascii="Times New Roman" w:hAnsi="Times New Roman" w:cs="Times New Roman"/>
          <w:i/>
          <w:iCs/>
          <w:szCs w:val="21"/>
        </w:rPr>
        <w:t>B</w:t>
      </w:r>
      <w:r w:rsidRPr="009E1688">
        <w:rPr>
          <w:rFonts w:ascii="Times New Roman" w:hAnsi="Times New Roman" w:cs="Times New Roman"/>
          <w:szCs w:val="21"/>
        </w:rPr>
        <w:t>＝</w:t>
      </w:r>
      <w:r w:rsidRPr="009E1688">
        <w:rPr>
          <w:rFonts w:ascii="Times New Roman" w:hAnsi="Times New Roman" w:cs="Times New Roman"/>
          <w:szCs w:val="21"/>
        </w:rPr>
        <w:t>60°</w:t>
      </w:r>
      <w:r w:rsidRPr="009E1688">
        <w:rPr>
          <w:rFonts w:ascii="Times New Roman" w:hAnsi="Times New Roman" w:cs="Times New Roman"/>
          <w:szCs w:val="21"/>
        </w:rPr>
        <w:t>，每条钢丝绳的拉力都是</w:t>
      </w:r>
      <w:r w:rsidRPr="009E1688">
        <w:rPr>
          <w:rFonts w:ascii="Times New Roman" w:hAnsi="Times New Roman" w:cs="Times New Roman"/>
          <w:szCs w:val="21"/>
        </w:rPr>
        <w:t>300 N</w:t>
      </w:r>
      <w:r w:rsidRPr="009E1688">
        <w:rPr>
          <w:rFonts w:ascii="Times New Roman" w:hAnsi="Times New Roman" w:cs="Times New Roman"/>
          <w:szCs w:val="21"/>
        </w:rPr>
        <w:t>，求两根钢丝绳作用在电线杆上的合力。</w:t>
      </w:r>
    </w:p>
    <w:p w:rsidR="0036032B" w:rsidRPr="009E1688" w:rsidRDefault="0036032B" w:rsidP="0036032B">
      <w:pPr>
        <w:rPr>
          <w:rFonts w:ascii="Times New Roman" w:hAnsi="Times New Roman" w:cs="Times New Roman"/>
          <w:color w:val="FF0000"/>
          <w:szCs w:val="21"/>
        </w:rPr>
      </w:pPr>
      <w:r w:rsidRPr="009E1688">
        <w:rPr>
          <w:rFonts w:ascii="Times New Roman" w:hAnsi="Times New Roman" w:cs="Times New Roman"/>
          <w:noProof/>
          <w:color w:val="FF0000"/>
          <w:szCs w:val="21"/>
        </w:rPr>
        <w:drawing>
          <wp:anchor distT="0" distB="0" distL="114300" distR="114300" simplePos="0" relativeHeight="251660800" behindDoc="0" locked="0" layoutInCell="1" allowOverlap="1">
            <wp:simplePos x="0" y="0"/>
            <wp:positionH relativeFrom="column">
              <wp:posOffset>4138295</wp:posOffset>
            </wp:positionH>
            <wp:positionV relativeFrom="paragraph">
              <wp:posOffset>46355</wp:posOffset>
            </wp:positionV>
            <wp:extent cx="1395095" cy="1604645"/>
            <wp:effectExtent l="19050" t="0" r="0" b="0"/>
            <wp:wrapSquare wrapText="bothSides"/>
            <wp:docPr id="122" name="图片 122" descr="http://gzwl.cooco.net.cn/files/down/test/2008/08/02/07/200808020745005877340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gzwl.cooco.net.cn/files/down/test/2008/08/02/07/20080802074500587734008-0.jpg"/>
                    <pic:cNvPicPr>
                      <a:picLocks noChangeAspect="1" noChangeArrowheads="1"/>
                    </pic:cNvPicPr>
                  </pic:nvPicPr>
                  <pic:blipFill>
                    <a:blip r:embed="rId48"/>
                    <a:srcRect/>
                    <a:stretch>
                      <a:fillRect/>
                    </a:stretch>
                  </pic:blipFill>
                  <pic:spPr bwMode="auto">
                    <a:xfrm>
                      <a:off x="0" y="0"/>
                      <a:ext cx="1395095" cy="1604645"/>
                    </a:xfrm>
                    <a:prstGeom prst="rect">
                      <a:avLst/>
                    </a:prstGeom>
                    <a:noFill/>
                    <a:ln w="9525">
                      <a:noFill/>
                      <a:miter lim="800000"/>
                      <a:headEnd/>
                      <a:tailEnd/>
                    </a:ln>
                  </pic:spPr>
                </pic:pic>
              </a:graphicData>
            </a:graphic>
          </wp:anchor>
        </w:drawing>
      </w:r>
      <w:r w:rsidRPr="009E1688">
        <w:rPr>
          <w:rFonts w:ascii="Times New Roman" w:hAnsi="Times New Roman" w:cs="Times New Roman"/>
          <w:color w:val="FF0000"/>
          <w:szCs w:val="21"/>
        </w:rPr>
        <w:t>【难度】</w:t>
      </w:r>
      <w:r w:rsidRPr="009E1688">
        <w:rPr>
          <w:rFonts w:ascii="Times New Roman" w:hAnsi="Times New Roman" w:cs="Times New Roman"/>
          <w:color w:val="FF0000"/>
          <w:szCs w:val="21"/>
        </w:rPr>
        <w:t>★★★</w:t>
      </w:r>
    </w:p>
    <w:p w:rsidR="0036032B" w:rsidRPr="009E1688" w:rsidRDefault="0036032B" w:rsidP="0036032B">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position w:val="-6"/>
          <w:szCs w:val="21"/>
        </w:rPr>
        <w:object w:dxaOrig="780" w:dyaOrig="320">
          <v:shape id="_x0000_i1041" type="#_x0000_t75" style="width:39pt;height:15.75pt" o:ole="">
            <v:imagedata r:id="rId49" o:title=""/>
          </v:shape>
          <o:OLEObject Type="Embed" ProgID="Equation.DSMT4" ShapeID="_x0000_i1041" DrawAspect="Content" ObjectID="_1559636999" r:id="rId50"/>
        </w:object>
      </w:r>
    </w:p>
    <w:p w:rsidR="0036032B" w:rsidRPr="009E1688" w:rsidRDefault="0036032B" w:rsidP="0036032B">
      <w:pPr>
        <w:rPr>
          <w:rFonts w:ascii="Times New Roman" w:hAnsi="Times New Roman" w:cs="Times New Roman"/>
          <w:szCs w:val="21"/>
        </w:rPr>
      </w:pPr>
    </w:p>
    <w:p w:rsidR="0036032B" w:rsidRPr="009E1688" w:rsidRDefault="0036032B" w:rsidP="0036032B">
      <w:pPr>
        <w:rPr>
          <w:rFonts w:ascii="Times New Roman" w:hAnsi="Times New Roman" w:cs="Times New Roman"/>
          <w:szCs w:val="21"/>
        </w:rPr>
      </w:pPr>
    </w:p>
    <w:p w:rsidR="0036032B" w:rsidRPr="009E1688" w:rsidRDefault="0036032B" w:rsidP="0036032B">
      <w:pPr>
        <w:rPr>
          <w:rFonts w:ascii="Times New Roman" w:hAnsi="Times New Roman" w:cs="Times New Roman"/>
          <w:szCs w:val="21"/>
        </w:rPr>
      </w:pPr>
    </w:p>
    <w:p w:rsidR="0036032B" w:rsidRPr="009E1688" w:rsidRDefault="0036032B" w:rsidP="0036032B">
      <w:pPr>
        <w:rPr>
          <w:rFonts w:ascii="Times New Roman" w:hAnsi="Times New Roman" w:cs="Times New Roman"/>
          <w:szCs w:val="21"/>
        </w:rPr>
      </w:pPr>
    </w:p>
    <w:p w:rsidR="0036032B" w:rsidRPr="009E1688" w:rsidRDefault="0036032B" w:rsidP="0036032B">
      <w:pPr>
        <w:rPr>
          <w:rFonts w:ascii="Times New Roman" w:hAnsi="Times New Roman" w:cs="Times New Roman"/>
          <w:szCs w:val="21"/>
        </w:rPr>
      </w:pPr>
    </w:p>
    <w:p w:rsidR="0036032B" w:rsidRPr="009E1688" w:rsidRDefault="0036032B" w:rsidP="0036032B">
      <w:pPr>
        <w:rPr>
          <w:rFonts w:ascii="Times New Roman" w:hAnsi="Times New Roman" w:cs="Times New Roman"/>
          <w:szCs w:val="21"/>
        </w:rPr>
      </w:pPr>
    </w:p>
    <w:p w:rsidR="00037DC1" w:rsidRPr="0036032B" w:rsidRDefault="00037DC1" w:rsidP="00020325">
      <w:pPr>
        <w:rPr>
          <w:rFonts w:ascii="Times New Roman" w:hAnsi="Times New Roman" w:cs="Times New Roman"/>
          <w:color w:val="FF0000"/>
          <w:szCs w:val="21"/>
        </w:rPr>
      </w:pPr>
    </w:p>
    <w:p w:rsidR="003A0ED9" w:rsidRPr="009F2956" w:rsidRDefault="003A0ED9" w:rsidP="003A0C07">
      <w:pPr>
        <w:rPr>
          <w:rFonts w:ascii="Times New Roman" w:hAnsi="Times New Roman" w:cs="Times New Roman"/>
          <w:b/>
          <w:noProof/>
          <w:szCs w:val="21"/>
        </w:rPr>
      </w:pPr>
      <w:r w:rsidRPr="009F2956">
        <w:rPr>
          <w:rFonts w:ascii="Times New Roman" w:hAnsi="Times New Roman" w:cs="Times New Roman" w:hint="eastAsia"/>
          <w:b/>
          <w:noProof/>
          <w:szCs w:val="21"/>
        </w:rPr>
        <w:t>考点二</w:t>
      </w:r>
      <w:r w:rsidR="00153A9B">
        <w:rPr>
          <w:rFonts w:ascii="Times New Roman" w:hAnsi="Times New Roman" w:cs="Times New Roman" w:hint="eastAsia"/>
          <w:b/>
          <w:noProof/>
          <w:szCs w:val="21"/>
        </w:rPr>
        <w:t>：</w:t>
      </w:r>
      <w:r w:rsidRPr="009F2956">
        <w:rPr>
          <w:rFonts w:ascii="Times New Roman" w:hAnsi="Times New Roman" w:cs="Times New Roman" w:hint="eastAsia"/>
          <w:b/>
          <w:noProof/>
          <w:szCs w:val="21"/>
        </w:rPr>
        <w:t>合力</w:t>
      </w:r>
      <w:r w:rsidRPr="009F2956">
        <w:rPr>
          <w:rFonts w:ascii="Times New Roman" w:hAnsi="Times New Roman" w:cs="Times New Roman"/>
          <w:b/>
          <w:noProof/>
          <w:szCs w:val="21"/>
        </w:rPr>
        <w:t>的范围</w:t>
      </w:r>
    </w:p>
    <w:p w:rsidR="003A0ED9" w:rsidRPr="009E1688" w:rsidRDefault="00345C17" w:rsidP="003A0ED9">
      <w:pPr>
        <w:rPr>
          <w:rFonts w:ascii="Times New Roman"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003A0ED9" w:rsidRPr="009E1688">
        <w:rPr>
          <w:rFonts w:ascii="Times New Roman" w:hAnsi="Times New Roman" w:cs="Times New Roman"/>
          <w:szCs w:val="21"/>
        </w:rPr>
        <w:t>物体受两个共点力</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1</w:t>
      </w:r>
      <w:r w:rsidR="003A0ED9" w:rsidRPr="009E1688">
        <w:rPr>
          <w:rFonts w:ascii="Times New Roman" w:hAnsi="Times New Roman" w:cs="Times New Roman"/>
          <w:szCs w:val="21"/>
        </w:rPr>
        <w:t>和</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2</w:t>
      </w:r>
      <w:r w:rsidR="003A0ED9" w:rsidRPr="009E1688">
        <w:rPr>
          <w:rFonts w:ascii="Times New Roman" w:hAnsi="Times New Roman" w:cs="Times New Roman"/>
          <w:szCs w:val="21"/>
        </w:rPr>
        <w:t>作用，其大小分别是</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1</w:t>
      </w:r>
      <w:r w:rsidR="003B0BDA">
        <w:rPr>
          <w:rFonts w:ascii="Times New Roman" w:hAnsi="Times New Roman" w:cs="Times New Roman"/>
          <w:szCs w:val="21"/>
        </w:rPr>
        <w:t>＝</w:t>
      </w:r>
      <w:r w:rsidR="003A0ED9" w:rsidRPr="009E1688">
        <w:rPr>
          <w:rFonts w:ascii="Times New Roman" w:hAnsi="Times New Roman" w:cs="Times New Roman"/>
          <w:szCs w:val="21"/>
        </w:rPr>
        <w:t>6N</w:t>
      </w:r>
      <w:r w:rsidR="003A0ED9" w:rsidRPr="009E1688">
        <w:rPr>
          <w:rFonts w:ascii="Times New Roman" w:hAnsi="Times New Roman" w:cs="Times New Roman"/>
          <w:szCs w:val="21"/>
        </w:rPr>
        <w:t>，</w:t>
      </w:r>
      <w:r w:rsidR="003A0ED9" w:rsidRPr="009E1688">
        <w:rPr>
          <w:rFonts w:ascii="Times New Roman" w:hAnsi="Times New Roman" w:cs="Times New Roman"/>
          <w:i/>
          <w:szCs w:val="21"/>
        </w:rPr>
        <w:t>F</w:t>
      </w:r>
      <w:r w:rsidR="003A0ED9" w:rsidRPr="009E1688">
        <w:rPr>
          <w:rFonts w:ascii="Times New Roman" w:hAnsi="Times New Roman" w:cs="Times New Roman"/>
          <w:szCs w:val="21"/>
          <w:vertAlign w:val="subscript"/>
        </w:rPr>
        <w:t>2</w:t>
      </w:r>
      <w:r w:rsidR="003B0BDA">
        <w:rPr>
          <w:rFonts w:ascii="Times New Roman" w:hAnsi="Times New Roman" w:cs="Times New Roman"/>
          <w:szCs w:val="21"/>
        </w:rPr>
        <w:t>＝</w:t>
      </w:r>
      <w:r w:rsidR="003A0ED9" w:rsidRPr="009E1688">
        <w:rPr>
          <w:rFonts w:ascii="Times New Roman" w:hAnsi="Times New Roman" w:cs="Times New Roman"/>
          <w:szCs w:val="21"/>
        </w:rPr>
        <w:t>10N</w:t>
      </w:r>
      <w:r w:rsidR="003A0ED9" w:rsidRPr="009E1688">
        <w:rPr>
          <w:rFonts w:ascii="Times New Roman" w:hAnsi="Times New Roman" w:cs="Times New Roman"/>
          <w:szCs w:val="21"/>
        </w:rPr>
        <w:t>，则无论这两个力之间的夹角为何值，它们的合力不可能是</w:t>
      </w:r>
      <w:r w:rsidR="003A0ED9" w:rsidRPr="009E1688">
        <w:rPr>
          <w:rFonts w:ascii="Times New Roman" w:hAnsi="Times New Roman" w:cs="Times New Roman"/>
          <w:szCs w:val="21"/>
        </w:rPr>
        <w:tab/>
      </w:r>
      <w:r w:rsidR="003A0ED9" w:rsidRPr="009E1688">
        <w:rPr>
          <w:rFonts w:ascii="Times New Roman" w:hAnsi="Times New Roman" w:cs="Times New Roman"/>
          <w:szCs w:val="21"/>
        </w:rPr>
        <w:t>（</w:t>
      </w:r>
      <w:r w:rsidR="003A0ED9" w:rsidRPr="009E1688">
        <w:rPr>
          <w:rFonts w:ascii="Times New Roman" w:hAnsi="Times New Roman" w:cs="Times New Roman"/>
          <w:szCs w:val="21"/>
        </w:rPr>
        <w:tab/>
      </w:r>
      <w:r w:rsidR="003A0ED9" w:rsidRPr="009E1688">
        <w:rPr>
          <w:rFonts w:ascii="Times New Roman" w:hAnsi="Times New Roman" w:cs="Times New Roman"/>
          <w:szCs w:val="21"/>
        </w:rPr>
        <w:tab/>
      </w:r>
      <w:r w:rsidR="003A0ED9" w:rsidRPr="009E1688">
        <w:rPr>
          <w:rFonts w:ascii="Times New Roman" w:hAnsi="Times New Roman" w:cs="Times New Roman"/>
          <w:szCs w:val="21"/>
        </w:rPr>
        <w:t>）</w:t>
      </w:r>
    </w:p>
    <w:p w:rsidR="003A0ED9" w:rsidRPr="009E1688" w:rsidRDefault="003A0ED9" w:rsidP="00153A9B">
      <w:pPr>
        <w:ind w:firstLine="420"/>
        <w:rPr>
          <w:rFonts w:ascii="Times New Roman" w:hAnsi="Times New Roman" w:cs="Times New Roman"/>
          <w:szCs w:val="21"/>
        </w:rPr>
      </w:pPr>
      <w:r w:rsidRPr="009E1688">
        <w:rPr>
          <w:rFonts w:ascii="Times New Roman" w:hAnsi="Times New Roman" w:cs="Times New Roman"/>
          <w:szCs w:val="21"/>
        </w:rPr>
        <w:t>A</w:t>
      </w:r>
      <w:r w:rsidRPr="009E1688">
        <w:rPr>
          <w:rFonts w:ascii="Times New Roman" w:hAnsi="Times New Roman" w:cs="Times New Roman"/>
          <w:szCs w:val="21"/>
        </w:rPr>
        <w:t>．</w:t>
      </w:r>
      <w:r w:rsidRPr="009E1688">
        <w:rPr>
          <w:rFonts w:ascii="Times New Roman" w:hAnsi="Times New Roman" w:cs="Times New Roman"/>
          <w:szCs w:val="21"/>
        </w:rPr>
        <w:t>5N</w:t>
      </w:r>
      <w:r w:rsidRPr="009E1688">
        <w:rPr>
          <w:rFonts w:ascii="Times New Roman" w:hAnsi="Times New Roman" w:cs="Times New Roman"/>
          <w:szCs w:val="21"/>
        </w:rPr>
        <w:tab/>
      </w:r>
      <w:r w:rsidRPr="009E1688">
        <w:rPr>
          <w:rFonts w:ascii="Times New Roman" w:hAnsi="Times New Roman" w:cs="Times New Roman"/>
          <w:szCs w:val="21"/>
        </w:rPr>
        <w:tab/>
      </w:r>
      <w:r w:rsidR="00153A9B">
        <w:rPr>
          <w:rFonts w:ascii="Times New Roman" w:hAnsi="Times New Roman" w:cs="Times New Roman" w:hint="eastAsia"/>
          <w:szCs w:val="21"/>
        </w:rPr>
        <w:tab/>
      </w:r>
      <w:r w:rsidRPr="009E1688">
        <w:rPr>
          <w:rFonts w:ascii="Times New Roman" w:hAnsi="Times New Roman" w:cs="Times New Roman"/>
          <w:szCs w:val="21"/>
        </w:rPr>
        <w:tab/>
        <w:t>B</w:t>
      </w:r>
      <w:r w:rsidRPr="009E1688">
        <w:rPr>
          <w:rFonts w:ascii="Times New Roman" w:hAnsi="Times New Roman" w:cs="Times New Roman"/>
          <w:szCs w:val="21"/>
        </w:rPr>
        <w:t>．</w:t>
      </w:r>
      <w:r w:rsidRPr="009E1688">
        <w:rPr>
          <w:rFonts w:ascii="Times New Roman" w:hAnsi="Times New Roman" w:cs="Times New Roman"/>
          <w:szCs w:val="21"/>
        </w:rPr>
        <w:t>10N</w:t>
      </w:r>
      <w:r w:rsidRPr="009E1688">
        <w:rPr>
          <w:rFonts w:ascii="Times New Roman" w:hAnsi="Times New Roman" w:cs="Times New Roman"/>
          <w:szCs w:val="21"/>
        </w:rPr>
        <w:tab/>
      </w:r>
      <w:r w:rsidRPr="009E1688">
        <w:rPr>
          <w:rFonts w:ascii="Times New Roman" w:hAnsi="Times New Roman" w:cs="Times New Roman"/>
          <w:szCs w:val="21"/>
        </w:rPr>
        <w:tab/>
      </w:r>
      <w:r w:rsidR="00153A9B">
        <w:rPr>
          <w:rFonts w:ascii="Times New Roman" w:hAnsi="Times New Roman" w:cs="Times New Roman" w:hint="eastAsia"/>
          <w:szCs w:val="21"/>
        </w:rPr>
        <w:tab/>
      </w:r>
      <w:r w:rsidRPr="009E1688">
        <w:rPr>
          <w:rFonts w:ascii="Times New Roman" w:hAnsi="Times New Roman" w:cs="Times New Roman"/>
          <w:szCs w:val="21"/>
        </w:rPr>
        <w:tab/>
        <w:t>C</w:t>
      </w:r>
      <w:r w:rsidRPr="009E1688">
        <w:rPr>
          <w:rFonts w:ascii="Times New Roman" w:hAnsi="Times New Roman" w:cs="Times New Roman"/>
          <w:szCs w:val="21"/>
        </w:rPr>
        <w:t>．</w:t>
      </w:r>
      <w:r w:rsidRPr="009E1688">
        <w:rPr>
          <w:rFonts w:ascii="Times New Roman" w:hAnsi="Times New Roman" w:cs="Times New Roman"/>
          <w:szCs w:val="21"/>
        </w:rPr>
        <w:t>16N</w:t>
      </w:r>
      <w:r w:rsidRPr="009E1688">
        <w:rPr>
          <w:rFonts w:ascii="Times New Roman" w:hAnsi="Times New Roman" w:cs="Times New Roman"/>
          <w:szCs w:val="21"/>
        </w:rPr>
        <w:tab/>
      </w:r>
      <w:r w:rsidRPr="009E1688">
        <w:rPr>
          <w:rFonts w:ascii="Times New Roman" w:hAnsi="Times New Roman" w:cs="Times New Roman"/>
          <w:szCs w:val="21"/>
        </w:rPr>
        <w:tab/>
      </w:r>
      <w:r w:rsidR="00153A9B">
        <w:rPr>
          <w:rFonts w:ascii="Times New Roman" w:hAnsi="Times New Roman" w:cs="Times New Roman" w:hint="eastAsia"/>
          <w:szCs w:val="21"/>
        </w:rPr>
        <w:tab/>
      </w:r>
      <w:r w:rsidRPr="009E1688">
        <w:rPr>
          <w:rFonts w:ascii="Times New Roman" w:hAnsi="Times New Roman" w:cs="Times New Roman"/>
          <w:szCs w:val="21"/>
        </w:rPr>
        <w:tab/>
        <w:t>D</w:t>
      </w:r>
      <w:r w:rsidRPr="009E1688">
        <w:rPr>
          <w:rFonts w:ascii="Times New Roman" w:hAnsi="Times New Roman" w:cs="Times New Roman"/>
          <w:szCs w:val="21"/>
        </w:rPr>
        <w:t>．</w:t>
      </w:r>
      <w:r w:rsidRPr="009E1688">
        <w:rPr>
          <w:rFonts w:ascii="Times New Roman" w:hAnsi="Times New Roman" w:cs="Times New Roman"/>
          <w:szCs w:val="21"/>
        </w:rPr>
        <w:t>18N</w:t>
      </w:r>
    </w:p>
    <w:p w:rsidR="0047645A" w:rsidRPr="009E1688" w:rsidRDefault="0047645A" w:rsidP="0047645A">
      <w:pPr>
        <w:jc w:val="left"/>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hAnsi="Times New Roman" w:cs="Times New Roman"/>
          <w:color w:val="FF0000"/>
          <w:szCs w:val="21"/>
        </w:rPr>
        <w:t>★</w:t>
      </w:r>
    </w:p>
    <w:p w:rsidR="0047645A" w:rsidRDefault="0047645A" w:rsidP="0047645A">
      <w:pPr>
        <w:jc w:val="left"/>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D</w:t>
      </w:r>
    </w:p>
    <w:p w:rsidR="005B76A2" w:rsidRPr="009E1688" w:rsidRDefault="005B76A2" w:rsidP="0047645A">
      <w:pPr>
        <w:jc w:val="left"/>
        <w:rPr>
          <w:rFonts w:ascii="Times New Roman" w:hAnsi="Times New Roman" w:cs="Times New Roman"/>
          <w:color w:val="FF0000"/>
          <w:szCs w:val="21"/>
        </w:rPr>
      </w:pPr>
    </w:p>
    <w:p w:rsidR="003A0ED9" w:rsidRPr="005B76A2" w:rsidRDefault="00DD1759" w:rsidP="003A0C07">
      <w:pPr>
        <w:rPr>
          <w:rFonts w:ascii="Times New Roman" w:eastAsia="宋体" w:hAnsi="宋体" w:cs="Times New Roman"/>
          <w:szCs w:val="21"/>
        </w:rPr>
      </w:pPr>
      <w:r>
        <w:rPr>
          <w:rFonts w:ascii="Times New Roman" w:eastAsia="宋体" w:hAnsi="宋体" w:cs="Times New Roman" w:hint="eastAsia"/>
          <w:szCs w:val="21"/>
        </w:rPr>
        <w:t>【变式训练】</w:t>
      </w:r>
    </w:p>
    <w:p w:rsidR="00894988" w:rsidRPr="009E1688" w:rsidRDefault="00020325" w:rsidP="00894988">
      <w:pPr>
        <w:rPr>
          <w:rFonts w:ascii="Times New Roman" w:hAnsi="Times New Roman" w:cs="Times New Roman"/>
          <w:szCs w:val="21"/>
        </w:rPr>
      </w:pPr>
      <w:r>
        <w:rPr>
          <w:rFonts w:ascii="Times New Roman" w:hAnsi="Times New Roman" w:cs="Times New Roman"/>
          <w:szCs w:val="21"/>
        </w:rPr>
        <w:t>1</w:t>
      </w:r>
      <w:r w:rsidR="00894988" w:rsidRPr="009E1688">
        <w:rPr>
          <w:rFonts w:ascii="Times New Roman" w:hAnsi="Times New Roman" w:cs="Times New Roman"/>
          <w:szCs w:val="21"/>
        </w:rPr>
        <w:t>、</w:t>
      </w:r>
      <w:r w:rsidR="00894988" w:rsidRPr="009E1688">
        <w:rPr>
          <w:rFonts w:ascii="Times New Roman" w:hAnsi="Times New Roman" w:cs="Times New Roman"/>
          <w:i/>
          <w:szCs w:val="21"/>
        </w:rPr>
        <w:t>F</w:t>
      </w:r>
      <w:r w:rsidR="00894988" w:rsidRPr="009E1688">
        <w:rPr>
          <w:rFonts w:ascii="Times New Roman" w:hAnsi="Times New Roman" w:cs="Times New Roman"/>
          <w:szCs w:val="21"/>
          <w:vertAlign w:val="subscript"/>
        </w:rPr>
        <w:t>1</w:t>
      </w:r>
      <w:r w:rsidR="00894988" w:rsidRPr="009E1688">
        <w:rPr>
          <w:rFonts w:ascii="Times New Roman" w:hAnsi="Times New Roman" w:cs="Times New Roman"/>
          <w:szCs w:val="21"/>
        </w:rPr>
        <w:t>、</w:t>
      </w:r>
      <w:r w:rsidR="00894988" w:rsidRPr="009E1688">
        <w:rPr>
          <w:rFonts w:ascii="Times New Roman" w:hAnsi="Times New Roman" w:cs="Times New Roman"/>
          <w:i/>
          <w:szCs w:val="21"/>
        </w:rPr>
        <w:t>F</w:t>
      </w:r>
      <w:r w:rsidR="00894988" w:rsidRPr="009E1688">
        <w:rPr>
          <w:rFonts w:ascii="Times New Roman" w:hAnsi="Times New Roman" w:cs="Times New Roman"/>
          <w:szCs w:val="21"/>
          <w:vertAlign w:val="subscript"/>
        </w:rPr>
        <w:t>2</w:t>
      </w:r>
      <w:r w:rsidR="00894988" w:rsidRPr="009E1688">
        <w:rPr>
          <w:rFonts w:ascii="Times New Roman" w:hAnsi="Times New Roman" w:cs="Times New Roman"/>
          <w:szCs w:val="21"/>
        </w:rPr>
        <w:t>是力</w:t>
      </w:r>
      <w:r w:rsidR="00894988" w:rsidRPr="009E1688">
        <w:rPr>
          <w:rFonts w:ascii="Times New Roman" w:hAnsi="Times New Roman" w:cs="Times New Roman"/>
          <w:i/>
          <w:szCs w:val="21"/>
        </w:rPr>
        <w:t>F</w:t>
      </w:r>
      <w:r w:rsidR="00894988" w:rsidRPr="009E1688">
        <w:rPr>
          <w:rFonts w:ascii="Times New Roman" w:hAnsi="Times New Roman" w:cs="Times New Roman"/>
          <w:szCs w:val="21"/>
        </w:rPr>
        <w:t>的两个分力。若</w:t>
      </w:r>
      <w:r w:rsidR="00894988" w:rsidRPr="009E1688">
        <w:rPr>
          <w:rFonts w:ascii="Times New Roman" w:hAnsi="Times New Roman" w:cs="Times New Roman"/>
          <w:i/>
          <w:szCs w:val="21"/>
        </w:rPr>
        <w:t>F</w:t>
      </w:r>
      <w:r w:rsidR="00894988" w:rsidRPr="009E1688">
        <w:rPr>
          <w:rFonts w:ascii="Times New Roman" w:hAnsi="Times New Roman" w:cs="Times New Roman"/>
          <w:szCs w:val="21"/>
        </w:rPr>
        <w:t>＝</w:t>
      </w:r>
      <w:r w:rsidR="00894988" w:rsidRPr="009E1688">
        <w:rPr>
          <w:rFonts w:ascii="Times New Roman" w:hAnsi="Times New Roman" w:cs="Times New Roman"/>
          <w:szCs w:val="21"/>
        </w:rPr>
        <w:t>10 N</w:t>
      </w:r>
      <w:r w:rsidR="00894988" w:rsidRPr="009E1688">
        <w:rPr>
          <w:rFonts w:ascii="Times New Roman" w:hAnsi="Times New Roman" w:cs="Times New Roman"/>
          <w:szCs w:val="21"/>
        </w:rPr>
        <w:t>，则下列不可能是</w:t>
      </w:r>
      <w:r w:rsidR="00894988" w:rsidRPr="009E1688">
        <w:rPr>
          <w:rFonts w:ascii="Times New Roman" w:hAnsi="Times New Roman" w:cs="Times New Roman"/>
          <w:i/>
          <w:szCs w:val="21"/>
        </w:rPr>
        <w:t>F</w:t>
      </w:r>
      <w:r w:rsidR="00894988" w:rsidRPr="009E1688">
        <w:rPr>
          <w:rFonts w:ascii="Times New Roman" w:hAnsi="Times New Roman" w:cs="Times New Roman"/>
          <w:szCs w:val="21"/>
        </w:rPr>
        <w:t>的两个分力的是</w:t>
      </w:r>
      <w:r w:rsidR="00894988" w:rsidRPr="009E1688">
        <w:rPr>
          <w:rFonts w:ascii="Times New Roman" w:hAnsi="Times New Roman" w:cs="Times New Roman"/>
          <w:szCs w:val="21"/>
        </w:rPr>
        <w:tab/>
      </w:r>
      <w:r w:rsidR="00894988" w:rsidRPr="009E1688">
        <w:rPr>
          <w:rFonts w:ascii="Times New Roman" w:hAnsi="Times New Roman" w:cs="Times New Roman"/>
          <w:szCs w:val="21"/>
        </w:rPr>
        <w:t>（</w:t>
      </w:r>
      <w:r w:rsidR="00894988" w:rsidRPr="009E1688">
        <w:rPr>
          <w:rFonts w:ascii="Times New Roman" w:hAnsi="Times New Roman" w:cs="Times New Roman"/>
          <w:szCs w:val="21"/>
        </w:rPr>
        <w:tab/>
      </w:r>
      <w:r w:rsidR="00894988" w:rsidRPr="009E1688">
        <w:rPr>
          <w:rFonts w:ascii="Times New Roman" w:hAnsi="Times New Roman" w:cs="Times New Roman"/>
          <w:szCs w:val="21"/>
        </w:rPr>
        <w:tab/>
      </w:r>
      <w:r w:rsidR="00894988" w:rsidRPr="009E1688">
        <w:rPr>
          <w:rFonts w:ascii="Times New Roman" w:hAnsi="Times New Roman" w:cs="Times New Roman"/>
          <w:szCs w:val="21"/>
        </w:rPr>
        <w:t>）</w:t>
      </w:r>
    </w:p>
    <w:p w:rsidR="00894988" w:rsidRPr="009E1688" w:rsidRDefault="00894988" w:rsidP="00153A9B">
      <w:pPr>
        <w:ind w:firstLine="420"/>
        <w:rPr>
          <w:rFonts w:ascii="Times New Roman" w:hAnsi="Times New Roman" w:cs="Times New Roman"/>
          <w:szCs w:val="21"/>
          <w:lang w:val="pt-BR"/>
        </w:rPr>
      </w:pPr>
      <w:r w:rsidRPr="009E1688">
        <w:rPr>
          <w:rFonts w:ascii="Times New Roman" w:hAnsi="Times New Roman" w:cs="Times New Roman"/>
          <w:szCs w:val="21"/>
          <w:lang w:val="pt-BR"/>
        </w:rPr>
        <w:t>A</w:t>
      </w:r>
      <w:r w:rsidRPr="009E1688">
        <w:rPr>
          <w:rFonts w:ascii="Times New Roman" w:hAnsi="Times New Roman" w:cs="Times New Roman"/>
          <w:szCs w:val="21"/>
          <w:lang w:val="pt-BR"/>
        </w:rPr>
        <w:t>．</w:t>
      </w:r>
      <w:r w:rsidRPr="009E1688">
        <w:rPr>
          <w:rFonts w:ascii="Times New Roman" w:hAnsi="Times New Roman" w:cs="Times New Roman"/>
          <w:i/>
          <w:szCs w:val="21"/>
          <w:lang w:val="pt-BR"/>
        </w:rPr>
        <w:t>F</w:t>
      </w:r>
      <w:r w:rsidRPr="009E1688">
        <w:rPr>
          <w:rFonts w:ascii="Times New Roman" w:hAnsi="Times New Roman" w:cs="Times New Roman"/>
          <w:szCs w:val="21"/>
          <w:vertAlign w:val="subscript"/>
          <w:lang w:val="pt-BR"/>
        </w:rPr>
        <w:t>1</w:t>
      </w:r>
      <w:r w:rsidRPr="009E1688">
        <w:rPr>
          <w:rFonts w:ascii="Times New Roman" w:hAnsi="Times New Roman" w:cs="Times New Roman"/>
          <w:szCs w:val="21"/>
          <w:lang w:val="pt-BR"/>
        </w:rPr>
        <w:t>＝</w:t>
      </w:r>
      <w:r w:rsidRPr="009E1688">
        <w:rPr>
          <w:rFonts w:ascii="Times New Roman" w:hAnsi="Times New Roman" w:cs="Times New Roman"/>
          <w:szCs w:val="21"/>
          <w:lang w:val="pt-BR"/>
        </w:rPr>
        <w:t>10 N</w:t>
      </w:r>
      <w:r w:rsidRPr="009E1688">
        <w:rPr>
          <w:rFonts w:ascii="Times New Roman" w:hAnsi="Times New Roman" w:cs="Times New Roman"/>
          <w:szCs w:val="21"/>
          <w:lang w:val="pt-BR"/>
        </w:rPr>
        <w:t>，</w:t>
      </w:r>
      <w:r w:rsidRPr="009E1688">
        <w:rPr>
          <w:rFonts w:ascii="Times New Roman" w:hAnsi="Times New Roman" w:cs="Times New Roman"/>
          <w:i/>
          <w:szCs w:val="21"/>
          <w:lang w:val="pt-BR"/>
        </w:rPr>
        <w:t>F</w:t>
      </w:r>
      <w:r w:rsidRPr="009E1688">
        <w:rPr>
          <w:rFonts w:ascii="Times New Roman" w:hAnsi="Times New Roman" w:cs="Times New Roman"/>
          <w:szCs w:val="21"/>
          <w:vertAlign w:val="subscript"/>
          <w:lang w:val="pt-BR"/>
        </w:rPr>
        <w:t>2</w:t>
      </w:r>
      <w:r w:rsidRPr="009E1688">
        <w:rPr>
          <w:rFonts w:ascii="Times New Roman" w:hAnsi="Times New Roman" w:cs="Times New Roman"/>
          <w:szCs w:val="21"/>
          <w:lang w:val="pt-BR"/>
        </w:rPr>
        <w:t>＝</w:t>
      </w:r>
      <w:r w:rsidRPr="009E1688">
        <w:rPr>
          <w:rFonts w:ascii="Times New Roman" w:hAnsi="Times New Roman" w:cs="Times New Roman"/>
          <w:szCs w:val="21"/>
          <w:lang w:val="pt-BR"/>
        </w:rPr>
        <w:t>10 N</w:t>
      </w:r>
      <w:r w:rsidR="00153A9B">
        <w:rPr>
          <w:rFonts w:ascii="Times New Roman" w:hAnsi="Times New Roman" w:cs="Times New Roman" w:hint="eastAsia"/>
          <w:szCs w:val="21"/>
          <w:lang w:val="pt-BR"/>
        </w:rPr>
        <w:tab/>
      </w:r>
      <w:r w:rsidR="00153A9B">
        <w:rPr>
          <w:rFonts w:ascii="Times New Roman" w:hAnsi="Times New Roman" w:cs="Times New Roman" w:hint="eastAsia"/>
          <w:szCs w:val="21"/>
          <w:lang w:val="pt-BR"/>
        </w:rPr>
        <w:tab/>
      </w:r>
      <w:r w:rsidR="00153A9B">
        <w:rPr>
          <w:rFonts w:ascii="Times New Roman" w:hAnsi="Times New Roman" w:cs="Times New Roman" w:hint="eastAsia"/>
          <w:szCs w:val="21"/>
          <w:lang w:val="pt-BR"/>
        </w:rPr>
        <w:tab/>
      </w:r>
      <w:r w:rsidR="00153A9B">
        <w:rPr>
          <w:rFonts w:ascii="Times New Roman" w:hAnsi="Times New Roman" w:cs="Times New Roman" w:hint="eastAsia"/>
          <w:szCs w:val="21"/>
          <w:lang w:val="pt-BR"/>
        </w:rPr>
        <w:tab/>
      </w:r>
      <w:r w:rsidRPr="009E1688">
        <w:rPr>
          <w:rFonts w:ascii="Times New Roman" w:hAnsi="Times New Roman" w:cs="Times New Roman"/>
          <w:szCs w:val="21"/>
          <w:lang w:val="pt-BR"/>
        </w:rPr>
        <w:t>B</w:t>
      </w:r>
      <w:r w:rsidRPr="009E1688">
        <w:rPr>
          <w:rFonts w:ascii="Times New Roman" w:hAnsi="Times New Roman" w:cs="Times New Roman"/>
          <w:szCs w:val="21"/>
          <w:lang w:val="pt-BR"/>
        </w:rPr>
        <w:t>．</w:t>
      </w:r>
      <w:r w:rsidRPr="009E1688">
        <w:rPr>
          <w:rFonts w:ascii="Times New Roman" w:hAnsi="Times New Roman" w:cs="Times New Roman"/>
          <w:i/>
          <w:szCs w:val="21"/>
          <w:lang w:val="pt-BR"/>
        </w:rPr>
        <w:t>F</w:t>
      </w:r>
      <w:r w:rsidRPr="009E1688">
        <w:rPr>
          <w:rFonts w:ascii="Times New Roman" w:hAnsi="Times New Roman" w:cs="Times New Roman"/>
          <w:szCs w:val="21"/>
          <w:vertAlign w:val="subscript"/>
          <w:lang w:val="pt-BR"/>
        </w:rPr>
        <w:t>1</w:t>
      </w:r>
      <w:r w:rsidRPr="009E1688">
        <w:rPr>
          <w:rFonts w:ascii="Times New Roman" w:hAnsi="Times New Roman" w:cs="Times New Roman"/>
          <w:szCs w:val="21"/>
          <w:lang w:val="pt-BR"/>
        </w:rPr>
        <w:t>＝</w:t>
      </w:r>
      <w:r w:rsidRPr="009E1688">
        <w:rPr>
          <w:rFonts w:ascii="Times New Roman" w:hAnsi="Times New Roman" w:cs="Times New Roman"/>
          <w:szCs w:val="21"/>
          <w:lang w:val="pt-BR"/>
        </w:rPr>
        <w:t>20 N</w:t>
      </w:r>
      <w:r w:rsidRPr="009E1688">
        <w:rPr>
          <w:rFonts w:ascii="Times New Roman" w:hAnsi="Times New Roman" w:cs="Times New Roman"/>
          <w:szCs w:val="21"/>
          <w:lang w:val="pt-BR"/>
        </w:rPr>
        <w:t>，</w:t>
      </w:r>
      <w:r w:rsidRPr="009E1688">
        <w:rPr>
          <w:rFonts w:ascii="Times New Roman" w:hAnsi="Times New Roman" w:cs="Times New Roman"/>
          <w:i/>
          <w:szCs w:val="21"/>
          <w:lang w:val="pt-BR"/>
        </w:rPr>
        <w:t>F</w:t>
      </w:r>
      <w:r w:rsidRPr="009E1688">
        <w:rPr>
          <w:rFonts w:ascii="Times New Roman" w:hAnsi="Times New Roman" w:cs="Times New Roman"/>
          <w:szCs w:val="21"/>
          <w:vertAlign w:val="subscript"/>
          <w:lang w:val="pt-BR"/>
        </w:rPr>
        <w:t>2</w:t>
      </w:r>
      <w:r w:rsidRPr="009E1688">
        <w:rPr>
          <w:rFonts w:ascii="Times New Roman" w:hAnsi="Times New Roman" w:cs="Times New Roman"/>
          <w:szCs w:val="21"/>
          <w:lang w:val="pt-BR"/>
        </w:rPr>
        <w:t>＝</w:t>
      </w:r>
      <w:r w:rsidRPr="009E1688">
        <w:rPr>
          <w:rFonts w:ascii="Times New Roman" w:hAnsi="Times New Roman" w:cs="Times New Roman"/>
          <w:szCs w:val="21"/>
          <w:lang w:val="pt-BR"/>
        </w:rPr>
        <w:t>20 N</w:t>
      </w:r>
    </w:p>
    <w:p w:rsidR="00894988" w:rsidRPr="009E1688" w:rsidRDefault="00894988" w:rsidP="00153A9B">
      <w:pPr>
        <w:ind w:firstLine="420"/>
        <w:rPr>
          <w:rFonts w:ascii="Times New Roman" w:hAnsi="Times New Roman" w:cs="Times New Roman"/>
          <w:szCs w:val="21"/>
          <w:lang w:val="pt-BR"/>
        </w:rPr>
      </w:pPr>
      <w:r w:rsidRPr="009E1688">
        <w:rPr>
          <w:rFonts w:ascii="Times New Roman" w:hAnsi="Times New Roman" w:cs="Times New Roman"/>
          <w:szCs w:val="21"/>
          <w:lang w:val="pt-BR"/>
        </w:rPr>
        <w:t>C</w:t>
      </w:r>
      <w:r w:rsidRPr="009E1688">
        <w:rPr>
          <w:rFonts w:ascii="Times New Roman" w:hAnsi="Times New Roman" w:cs="Times New Roman"/>
          <w:szCs w:val="21"/>
          <w:lang w:val="pt-BR"/>
        </w:rPr>
        <w:t>．</w:t>
      </w:r>
      <w:r w:rsidRPr="009E1688">
        <w:rPr>
          <w:rFonts w:ascii="Times New Roman" w:hAnsi="Times New Roman" w:cs="Times New Roman"/>
          <w:i/>
          <w:szCs w:val="21"/>
          <w:lang w:val="pt-BR"/>
        </w:rPr>
        <w:t>F</w:t>
      </w:r>
      <w:r w:rsidRPr="009E1688">
        <w:rPr>
          <w:rFonts w:ascii="Times New Roman" w:hAnsi="Times New Roman" w:cs="Times New Roman"/>
          <w:szCs w:val="21"/>
          <w:vertAlign w:val="subscript"/>
          <w:lang w:val="pt-BR"/>
        </w:rPr>
        <w:t>1</w:t>
      </w:r>
      <w:r w:rsidRPr="009E1688">
        <w:rPr>
          <w:rFonts w:ascii="Times New Roman" w:hAnsi="Times New Roman" w:cs="Times New Roman"/>
          <w:szCs w:val="21"/>
          <w:lang w:val="pt-BR"/>
        </w:rPr>
        <w:t>＝</w:t>
      </w:r>
      <w:r w:rsidRPr="009E1688">
        <w:rPr>
          <w:rFonts w:ascii="Times New Roman" w:hAnsi="Times New Roman" w:cs="Times New Roman"/>
          <w:szCs w:val="21"/>
          <w:lang w:val="pt-BR"/>
        </w:rPr>
        <w:t>2 N</w:t>
      </w:r>
      <w:r w:rsidRPr="009E1688">
        <w:rPr>
          <w:rFonts w:ascii="Times New Roman" w:hAnsi="Times New Roman" w:cs="Times New Roman"/>
          <w:szCs w:val="21"/>
          <w:lang w:val="pt-BR"/>
        </w:rPr>
        <w:t>，</w:t>
      </w:r>
      <w:r w:rsidRPr="009E1688">
        <w:rPr>
          <w:rFonts w:ascii="Times New Roman" w:hAnsi="Times New Roman" w:cs="Times New Roman"/>
          <w:i/>
          <w:szCs w:val="21"/>
          <w:lang w:val="pt-BR"/>
        </w:rPr>
        <w:t>F</w:t>
      </w:r>
      <w:r w:rsidRPr="009E1688">
        <w:rPr>
          <w:rFonts w:ascii="Times New Roman" w:hAnsi="Times New Roman" w:cs="Times New Roman"/>
          <w:szCs w:val="21"/>
          <w:vertAlign w:val="subscript"/>
          <w:lang w:val="pt-BR"/>
        </w:rPr>
        <w:t>2</w:t>
      </w:r>
      <w:r w:rsidRPr="009E1688">
        <w:rPr>
          <w:rFonts w:ascii="Times New Roman" w:hAnsi="Times New Roman" w:cs="Times New Roman"/>
          <w:szCs w:val="21"/>
          <w:lang w:val="pt-BR"/>
        </w:rPr>
        <w:t>＝</w:t>
      </w:r>
      <w:r w:rsidRPr="009E1688">
        <w:rPr>
          <w:rFonts w:ascii="Times New Roman" w:hAnsi="Times New Roman" w:cs="Times New Roman"/>
          <w:szCs w:val="21"/>
          <w:lang w:val="pt-BR"/>
        </w:rPr>
        <w:t>6 N</w:t>
      </w:r>
      <w:r w:rsidR="00153A9B">
        <w:rPr>
          <w:rFonts w:ascii="Times New Roman" w:hAnsi="Times New Roman" w:cs="Times New Roman" w:hint="eastAsia"/>
          <w:szCs w:val="21"/>
          <w:lang w:val="pt-BR"/>
        </w:rPr>
        <w:tab/>
      </w:r>
      <w:r w:rsidR="00153A9B">
        <w:rPr>
          <w:rFonts w:ascii="Times New Roman" w:hAnsi="Times New Roman" w:cs="Times New Roman" w:hint="eastAsia"/>
          <w:szCs w:val="21"/>
          <w:lang w:val="pt-BR"/>
        </w:rPr>
        <w:tab/>
      </w:r>
      <w:r w:rsidR="00153A9B">
        <w:rPr>
          <w:rFonts w:ascii="Times New Roman" w:hAnsi="Times New Roman" w:cs="Times New Roman" w:hint="eastAsia"/>
          <w:szCs w:val="21"/>
          <w:lang w:val="pt-BR"/>
        </w:rPr>
        <w:tab/>
      </w:r>
      <w:r w:rsidR="00153A9B">
        <w:rPr>
          <w:rFonts w:ascii="Times New Roman" w:hAnsi="Times New Roman" w:cs="Times New Roman" w:hint="eastAsia"/>
          <w:szCs w:val="21"/>
          <w:lang w:val="pt-BR"/>
        </w:rPr>
        <w:tab/>
      </w:r>
      <w:r w:rsidR="00153A9B">
        <w:rPr>
          <w:rFonts w:ascii="Times New Roman" w:hAnsi="Times New Roman" w:cs="Times New Roman" w:hint="eastAsia"/>
          <w:szCs w:val="21"/>
          <w:lang w:val="pt-BR"/>
        </w:rPr>
        <w:tab/>
      </w:r>
      <w:r w:rsidRPr="009E1688">
        <w:rPr>
          <w:rFonts w:ascii="Times New Roman" w:hAnsi="Times New Roman" w:cs="Times New Roman"/>
          <w:szCs w:val="21"/>
          <w:lang w:val="pt-BR"/>
        </w:rPr>
        <w:t>D</w:t>
      </w:r>
      <w:r w:rsidRPr="009E1688">
        <w:rPr>
          <w:rFonts w:ascii="Times New Roman" w:hAnsi="Times New Roman" w:cs="Times New Roman"/>
          <w:szCs w:val="21"/>
          <w:lang w:val="pt-BR"/>
        </w:rPr>
        <w:t>．</w:t>
      </w:r>
      <w:r w:rsidRPr="009E1688">
        <w:rPr>
          <w:rFonts w:ascii="Times New Roman" w:hAnsi="Times New Roman" w:cs="Times New Roman"/>
          <w:i/>
          <w:szCs w:val="21"/>
          <w:lang w:val="pt-BR"/>
        </w:rPr>
        <w:t>F</w:t>
      </w:r>
      <w:r w:rsidRPr="009E1688">
        <w:rPr>
          <w:rFonts w:ascii="Times New Roman" w:hAnsi="Times New Roman" w:cs="Times New Roman"/>
          <w:szCs w:val="21"/>
          <w:vertAlign w:val="subscript"/>
          <w:lang w:val="pt-BR"/>
        </w:rPr>
        <w:t>1</w:t>
      </w:r>
      <w:r w:rsidRPr="009E1688">
        <w:rPr>
          <w:rFonts w:ascii="Times New Roman" w:hAnsi="Times New Roman" w:cs="Times New Roman"/>
          <w:szCs w:val="21"/>
          <w:lang w:val="pt-BR"/>
        </w:rPr>
        <w:t>＝</w:t>
      </w:r>
      <w:r w:rsidRPr="009E1688">
        <w:rPr>
          <w:rFonts w:ascii="Times New Roman" w:hAnsi="Times New Roman" w:cs="Times New Roman"/>
          <w:szCs w:val="21"/>
          <w:lang w:val="pt-BR"/>
        </w:rPr>
        <w:t>20 N</w:t>
      </w:r>
      <w:r w:rsidRPr="009E1688">
        <w:rPr>
          <w:rFonts w:ascii="Times New Roman" w:hAnsi="Times New Roman" w:cs="Times New Roman"/>
          <w:szCs w:val="21"/>
          <w:lang w:val="pt-BR"/>
        </w:rPr>
        <w:t>，</w:t>
      </w:r>
      <w:r w:rsidRPr="009E1688">
        <w:rPr>
          <w:rFonts w:ascii="Times New Roman" w:hAnsi="Times New Roman" w:cs="Times New Roman"/>
          <w:i/>
          <w:szCs w:val="21"/>
          <w:lang w:val="pt-BR"/>
        </w:rPr>
        <w:t>F</w:t>
      </w:r>
      <w:r w:rsidRPr="009E1688">
        <w:rPr>
          <w:rFonts w:ascii="Times New Roman" w:hAnsi="Times New Roman" w:cs="Times New Roman"/>
          <w:szCs w:val="21"/>
          <w:vertAlign w:val="subscript"/>
          <w:lang w:val="pt-BR"/>
        </w:rPr>
        <w:t>2</w:t>
      </w:r>
      <w:r w:rsidRPr="009E1688">
        <w:rPr>
          <w:rFonts w:ascii="Times New Roman" w:hAnsi="Times New Roman" w:cs="Times New Roman"/>
          <w:szCs w:val="21"/>
          <w:lang w:val="pt-BR"/>
        </w:rPr>
        <w:t>＝</w:t>
      </w:r>
      <w:r w:rsidRPr="009E1688">
        <w:rPr>
          <w:rFonts w:ascii="Times New Roman" w:hAnsi="Times New Roman" w:cs="Times New Roman"/>
          <w:szCs w:val="21"/>
          <w:lang w:val="pt-BR"/>
        </w:rPr>
        <w:t>30 N</w:t>
      </w:r>
    </w:p>
    <w:p w:rsidR="00894988" w:rsidRPr="009E1688" w:rsidRDefault="00894988" w:rsidP="00894988">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hAnsi="Times New Roman" w:cs="Times New Roman"/>
          <w:color w:val="FF0000"/>
          <w:szCs w:val="21"/>
        </w:rPr>
        <w:t>★★</w:t>
      </w:r>
    </w:p>
    <w:p w:rsidR="00894988" w:rsidRDefault="00894988" w:rsidP="00894988">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C</w:t>
      </w:r>
    </w:p>
    <w:p w:rsidR="005B76A2" w:rsidRPr="009E1688" w:rsidRDefault="005B76A2" w:rsidP="00894988">
      <w:pPr>
        <w:rPr>
          <w:rFonts w:ascii="Times New Roman" w:hAnsi="Times New Roman" w:cs="Times New Roman"/>
          <w:color w:val="FF0000"/>
          <w:szCs w:val="21"/>
        </w:rPr>
      </w:pPr>
    </w:p>
    <w:p w:rsidR="003A0ED9" w:rsidRPr="009E1688" w:rsidRDefault="00020325" w:rsidP="003A0ED9">
      <w:pPr>
        <w:jc w:val="left"/>
        <w:rPr>
          <w:rFonts w:ascii="Times New Roman" w:hAnsi="Times New Roman" w:cs="Times New Roman"/>
          <w:szCs w:val="21"/>
        </w:rPr>
      </w:pPr>
      <w:r>
        <w:rPr>
          <w:rFonts w:ascii="Times New Roman" w:hAnsi="Times New Roman" w:cs="Times New Roman"/>
          <w:szCs w:val="21"/>
        </w:rPr>
        <w:t>2</w:t>
      </w:r>
      <w:r w:rsidR="003A0ED9" w:rsidRPr="009E1688">
        <w:rPr>
          <w:rFonts w:ascii="Times New Roman" w:hAnsi="Times New Roman" w:cs="Times New Roman"/>
          <w:szCs w:val="21"/>
        </w:rPr>
        <w:t>、大小分别为</w:t>
      </w:r>
      <w:r w:rsidR="003A0ED9" w:rsidRPr="009E1688">
        <w:rPr>
          <w:rFonts w:ascii="Times New Roman" w:hAnsi="Times New Roman" w:cs="Times New Roman"/>
          <w:szCs w:val="21"/>
        </w:rPr>
        <w:t>5 N</w:t>
      </w:r>
      <w:r w:rsidR="003A0ED9" w:rsidRPr="009E1688">
        <w:rPr>
          <w:rFonts w:ascii="Times New Roman" w:hAnsi="Times New Roman" w:cs="Times New Roman"/>
          <w:szCs w:val="21"/>
        </w:rPr>
        <w:t>、</w:t>
      </w:r>
      <w:r w:rsidR="003A0ED9" w:rsidRPr="009E1688">
        <w:rPr>
          <w:rFonts w:ascii="Times New Roman" w:hAnsi="Times New Roman" w:cs="Times New Roman"/>
          <w:szCs w:val="21"/>
        </w:rPr>
        <w:t>7 N</w:t>
      </w:r>
      <w:r w:rsidR="003A0ED9" w:rsidRPr="009E1688">
        <w:rPr>
          <w:rFonts w:ascii="Times New Roman" w:hAnsi="Times New Roman" w:cs="Times New Roman"/>
          <w:szCs w:val="21"/>
        </w:rPr>
        <w:t>、</w:t>
      </w:r>
      <w:r w:rsidR="003A0ED9" w:rsidRPr="009E1688">
        <w:rPr>
          <w:rFonts w:ascii="Times New Roman" w:hAnsi="Times New Roman" w:cs="Times New Roman"/>
          <w:szCs w:val="21"/>
        </w:rPr>
        <w:t>9 N</w:t>
      </w:r>
      <w:r w:rsidR="003A0ED9" w:rsidRPr="009E1688">
        <w:rPr>
          <w:rFonts w:ascii="Times New Roman" w:hAnsi="Times New Roman" w:cs="Times New Roman"/>
          <w:szCs w:val="21"/>
        </w:rPr>
        <w:t>的三个力合成，其合力</w:t>
      </w:r>
      <w:r w:rsidR="003A0ED9" w:rsidRPr="009E1688">
        <w:rPr>
          <w:rFonts w:ascii="Times New Roman" w:hAnsi="Times New Roman" w:cs="Times New Roman"/>
          <w:i/>
          <w:iCs/>
          <w:szCs w:val="21"/>
        </w:rPr>
        <w:t>F</w:t>
      </w:r>
      <w:r w:rsidR="003A0ED9" w:rsidRPr="009E1688">
        <w:rPr>
          <w:rFonts w:ascii="Times New Roman" w:hAnsi="Times New Roman" w:cs="Times New Roman"/>
          <w:szCs w:val="21"/>
        </w:rPr>
        <w:t>大小的范围为</w:t>
      </w:r>
      <w:r w:rsidR="003A0ED9" w:rsidRPr="009E1688">
        <w:rPr>
          <w:rFonts w:ascii="Times New Roman" w:hAnsi="Times New Roman" w:cs="Times New Roman"/>
          <w:szCs w:val="21"/>
        </w:rPr>
        <w:tab/>
      </w:r>
      <w:r w:rsidR="003A0ED9" w:rsidRPr="009E1688">
        <w:rPr>
          <w:rFonts w:ascii="Times New Roman" w:hAnsi="Times New Roman" w:cs="Times New Roman"/>
          <w:szCs w:val="21"/>
        </w:rPr>
        <w:t>（</w:t>
      </w:r>
      <w:r w:rsidR="003A0ED9" w:rsidRPr="009E1688">
        <w:rPr>
          <w:rFonts w:ascii="Times New Roman" w:hAnsi="Times New Roman" w:cs="Times New Roman"/>
          <w:szCs w:val="21"/>
        </w:rPr>
        <w:tab/>
      </w:r>
      <w:r w:rsidR="003A0ED9" w:rsidRPr="009E1688">
        <w:rPr>
          <w:rFonts w:ascii="Times New Roman" w:hAnsi="Times New Roman" w:cs="Times New Roman"/>
          <w:szCs w:val="21"/>
        </w:rPr>
        <w:tab/>
      </w:r>
      <w:r w:rsidR="003A0ED9" w:rsidRPr="009E1688">
        <w:rPr>
          <w:rFonts w:ascii="Times New Roman" w:hAnsi="Times New Roman" w:cs="Times New Roman"/>
          <w:szCs w:val="21"/>
        </w:rPr>
        <w:t>）</w:t>
      </w:r>
    </w:p>
    <w:p w:rsidR="003A0ED9" w:rsidRPr="009E1688" w:rsidRDefault="003A0ED9" w:rsidP="003A0ED9">
      <w:pPr>
        <w:ind w:leftChars="200" w:left="420"/>
        <w:jc w:val="left"/>
        <w:rPr>
          <w:rFonts w:ascii="Times New Roman" w:hAnsi="Times New Roman" w:cs="Times New Roman"/>
          <w:szCs w:val="21"/>
        </w:rPr>
      </w:pPr>
      <w:r w:rsidRPr="009E1688">
        <w:rPr>
          <w:rFonts w:ascii="Times New Roman" w:hAnsi="Times New Roman" w:cs="Times New Roman"/>
          <w:szCs w:val="21"/>
        </w:rPr>
        <w:t>A</w:t>
      </w:r>
      <w:r w:rsidRPr="009E1688">
        <w:rPr>
          <w:rFonts w:ascii="Times New Roman" w:hAnsi="Times New Roman" w:cs="Times New Roman"/>
          <w:szCs w:val="21"/>
        </w:rPr>
        <w:t>．</w:t>
      </w:r>
      <w:r w:rsidRPr="009E1688">
        <w:rPr>
          <w:rFonts w:ascii="Times New Roman" w:hAnsi="Times New Roman" w:cs="Times New Roman"/>
          <w:szCs w:val="21"/>
        </w:rPr>
        <w:t>2 N≤</w:t>
      </w:r>
      <w:r w:rsidRPr="009E1688">
        <w:rPr>
          <w:rFonts w:ascii="Times New Roman" w:hAnsi="Times New Roman" w:cs="Times New Roman"/>
          <w:i/>
          <w:iCs/>
          <w:szCs w:val="21"/>
        </w:rPr>
        <w:t>F</w:t>
      </w:r>
      <w:r w:rsidRPr="009E1688">
        <w:rPr>
          <w:rFonts w:ascii="Times New Roman" w:hAnsi="Times New Roman" w:cs="Times New Roman"/>
          <w:szCs w:val="21"/>
        </w:rPr>
        <w:t>≤20 N</w:t>
      </w:r>
      <w:r w:rsidRPr="009E1688">
        <w:rPr>
          <w:rFonts w:ascii="Times New Roman" w:hAnsi="Times New Roman" w:cs="Times New Roman"/>
          <w:szCs w:val="21"/>
        </w:rPr>
        <w:tab/>
      </w:r>
      <w:r w:rsidRPr="009E1688">
        <w:rPr>
          <w:rFonts w:ascii="Times New Roman" w:hAnsi="Times New Roman" w:cs="Times New Roman"/>
          <w:szCs w:val="21"/>
        </w:rPr>
        <w:tab/>
      </w:r>
      <w:r w:rsidRPr="009E1688">
        <w:rPr>
          <w:rFonts w:ascii="Times New Roman" w:hAnsi="Times New Roman" w:cs="Times New Roman"/>
          <w:szCs w:val="21"/>
        </w:rPr>
        <w:tab/>
      </w:r>
      <w:r w:rsidRPr="009E1688">
        <w:rPr>
          <w:rFonts w:ascii="Times New Roman" w:hAnsi="Times New Roman" w:cs="Times New Roman"/>
          <w:szCs w:val="21"/>
        </w:rPr>
        <w:tab/>
      </w:r>
      <w:r w:rsidRPr="009E1688">
        <w:rPr>
          <w:rFonts w:ascii="Times New Roman" w:hAnsi="Times New Roman" w:cs="Times New Roman"/>
          <w:szCs w:val="21"/>
        </w:rPr>
        <w:tab/>
      </w:r>
      <w:r w:rsidRPr="009E1688">
        <w:rPr>
          <w:rFonts w:ascii="Times New Roman" w:hAnsi="Times New Roman" w:cs="Times New Roman"/>
          <w:szCs w:val="21"/>
        </w:rPr>
        <w:tab/>
        <w:t>B</w:t>
      </w:r>
      <w:r w:rsidRPr="009E1688">
        <w:rPr>
          <w:rFonts w:ascii="Times New Roman" w:hAnsi="Times New Roman" w:cs="Times New Roman"/>
          <w:szCs w:val="21"/>
        </w:rPr>
        <w:t>．</w:t>
      </w:r>
      <w:r w:rsidRPr="009E1688">
        <w:rPr>
          <w:rFonts w:ascii="Times New Roman" w:hAnsi="Times New Roman" w:cs="Times New Roman"/>
          <w:szCs w:val="21"/>
        </w:rPr>
        <w:t>3 N≤</w:t>
      </w:r>
      <w:r w:rsidRPr="009E1688">
        <w:rPr>
          <w:rFonts w:ascii="Times New Roman" w:hAnsi="Times New Roman" w:cs="Times New Roman"/>
          <w:i/>
          <w:iCs/>
          <w:szCs w:val="21"/>
        </w:rPr>
        <w:t>F</w:t>
      </w:r>
      <w:r w:rsidRPr="009E1688">
        <w:rPr>
          <w:rFonts w:ascii="Times New Roman" w:hAnsi="Times New Roman" w:cs="Times New Roman"/>
          <w:szCs w:val="21"/>
        </w:rPr>
        <w:t>≤21 N</w:t>
      </w:r>
    </w:p>
    <w:p w:rsidR="003A0ED9" w:rsidRPr="009E1688" w:rsidRDefault="003A0ED9" w:rsidP="003A0ED9">
      <w:pPr>
        <w:ind w:leftChars="200" w:left="420"/>
        <w:jc w:val="left"/>
        <w:rPr>
          <w:rFonts w:ascii="Times New Roman" w:hAnsi="Times New Roman" w:cs="Times New Roman"/>
          <w:szCs w:val="21"/>
        </w:rPr>
      </w:pPr>
      <w:r w:rsidRPr="009E1688">
        <w:rPr>
          <w:rFonts w:ascii="Times New Roman" w:hAnsi="Times New Roman" w:cs="Times New Roman"/>
          <w:szCs w:val="21"/>
        </w:rPr>
        <w:t>C</w:t>
      </w:r>
      <w:r w:rsidRPr="009E1688">
        <w:rPr>
          <w:rFonts w:ascii="Times New Roman" w:hAnsi="Times New Roman" w:cs="Times New Roman"/>
          <w:szCs w:val="21"/>
        </w:rPr>
        <w:t>．</w:t>
      </w:r>
      <w:r w:rsidRPr="009E1688">
        <w:rPr>
          <w:rFonts w:ascii="Times New Roman" w:hAnsi="Times New Roman" w:cs="Times New Roman"/>
          <w:szCs w:val="21"/>
        </w:rPr>
        <w:t>0≤</w:t>
      </w:r>
      <w:r w:rsidRPr="009E1688">
        <w:rPr>
          <w:rFonts w:ascii="Times New Roman" w:hAnsi="Times New Roman" w:cs="Times New Roman"/>
          <w:i/>
          <w:iCs/>
          <w:szCs w:val="21"/>
        </w:rPr>
        <w:t>F</w:t>
      </w:r>
      <w:r w:rsidRPr="009E1688">
        <w:rPr>
          <w:rFonts w:ascii="Times New Roman" w:hAnsi="Times New Roman" w:cs="Times New Roman"/>
          <w:szCs w:val="21"/>
        </w:rPr>
        <w:t>≤20 N</w:t>
      </w:r>
      <w:r w:rsidRPr="009E1688">
        <w:rPr>
          <w:rFonts w:ascii="Times New Roman" w:hAnsi="Times New Roman" w:cs="Times New Roman"/>
          <w:szCs w:val="21"/>
        </w:rPr>
        <w:tab/>
      </w:r>
      <w:r w:rsidRPr="009E1688">
        <w:rPr>
          <w:rFonts w:ascii="Times New Roman" w:hAnsi="Times New Roman" w:cs="Times New Roman"/>
          <w:szCs w:val="21"/>
        </w:rPr>
        <w:tab/>
      </w:r>
      <w:r w:rsidRPr="009E1688">
        <w:rPr>
          <w:rFonts w:ascii="Times New Roman" w:hAnsi="Times New Roman" w:cs="Times New Roman"/>
          <w:szCs w:val="21"/>
        </w:rPr>
        <w:tab/>
      </w:r>
      <w:r w:rsidRPr="009E1688">
        <w:rPr>
          <w:rFonts w:ascii="Times New Roman" w:hAnsi="Times New Roman" w:cs="Times New Roman"/>
          <w:szCs w:val="21"/>
        </w:rPr>
        <w:tab/>
      </w:r>
      <w:r w:rsidR="00153A9B">
        <w:rPr>
          <w:rFonts w:ascii="Times New Roman" w:hAnsi="Times New Roman" w:cs="Times New Roman" w:hint="eastAsia"/>
          <w:szCs w:val="21"/>
        </w:rPr>
        <w:tab/>
      </w:r>
      <w:r w:rsidRPr="009E1688">
        <w:rPr>
          <w:rFonts w:ascii="Times New Roman" w:hAnsi="Times New Roman" w:cs="Times New Roman"/>
          <w:szCs w:val="21"/>
        </w:rPr>
        <w:tab/>
      </w:r>
      <w:r w:rsidRPr="009E1688">
        <w:rPr>
          <w:rFonts w:ascii="Times New Roman" w:hAnsi="Times New Roman" w:cs="Times New Roman"/>
          <w:szCs w:val="21"/>
        </w:rPr>
        <w:tab/>
        <w:t>D</w:t>
      </w:r>
      <w:r w:rsidRPr="009E1688">
        <w:rPr>
          <w:rFonts w:ascii="Times New Roman" w:hAnsi="Times New Roman" w:cs="Times New Roman"/>
          <w:szCs w:val="21"/>
        </w:rPr>
        <w:t>．</w:t>
      </w:r>
      <w:r w:rsidRPr="009E1688">
        <w:rPr>
          <w:rFonts w:ascii="Times New Roman" w:hAnsi="Times New Roman" w:cs="Times New Roman"/>
          <w:szCs w:val="21"/>
        </w:rPr>
        <w:t>0≤</w:t>
      </w:r>
      <w:r w:rsidRPr="009E1688">
        <w:rPr>
          <w:rFonts w:ascii="Times New Roman" w:hAnsi="Times New Roman" w:cs="Times New Roman"/>
          <w:i/>
          <w:iCs/>
          <w:szCs w:val="21"/>
        </w:rPr>
        <w:t>F</w:t>
      </w:r>
      <w:r w:rsidRPr="009E1688">
        <w:rPr>
          <w:rFonts w:ascii="Times New Roman" w:hAnsi="Times New Roman" w:cs="Times New Roman"/>
          <w:szCs w:val="21"/>
        </w:rPr>
        <w:t>≤21 N</w:t>
      </w:r>
    </w:p>
    <w:p w:rsidR="003A0ED9" w:rsidRPr="009E1688" w:rsidRDefault="003A0ED9" w:rsidP="003A0ED9">
      <w:pPr>
        <w:jc w:val="left"/>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hAnsi="Times New Roman" w:cs="Times New Roman"/>
          <w:color w:val="FF0000"/>
          <w:szCs w:val="21"/>
        </w:rPr>
        <w:t>★</w:t>
      </w:r>
      <w:r w:rsidR="00E905CA" w:rsidRPr="009E1688">
        <w:rPr>
          <w:rFonts w:ascii="Times New Roman" w:hAnsi="Times New Roman" w:cs="Times New Roman"/>
          <w:color w:val="FF0000"/>
          <w:szCs w:val="21"/>
        </w:rPr>
        <w:t>★</w:t>
      </w:r>
    </w:p>
    <w:p w:rsidR="003A0ED9" w:rsidRPr="009E1688" w:rsidRDefault="003A0ED9" w:rsidP="003A0ED9">
      <w:pPr>
        <w:jc w:val="left"/>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D</w:t>
      </w:r>
    </w:p>
    <w:p w:rsidR="003A0ED9" w:rsidRPr="009E1688" w:rsidRDefault="003A0ED9" w:rsidP="003A0ED9">
      <w:pPr>
        <w:jc w:val="left"/>
        <w:rPr>
          <w:rFonts w:ascii="Times New Roman" w:hAnsi="Times New Roman" w:cs="Times New Roman"/>
          <w:szCs w:val="21"/>
        </w:rPr>
      </w:pPr>
    </w:p>
    <w:p w:rsidR="00894988" w:rsidRPr="009E1688" w:rsidRDefault="00020325" w:rsidP="00894988">
      <w:pPr>
        <w:pStyle w:val="ae"/>
        <w:jc w:val="left"/>
        <w:rPr>
          <w:rFonts w:ascii="Times New Roman" w:eastAsiaTheme="minorEastAsia" w:hAnsi="Times New Roman"/>
        </w:rPr>
      </w:pPr>
      <w:r>
        <w:rPr>
          <w:rFonts w:ascii="Times New Roman" w:hAnsi="Times New Roman"/>
        </w:rPr>
        <w:t>3</w:t>
      </w:r>
      <w:r w:rsidR="00894988">
        <w:rPr>
          <w:rFonts w:ascii="Times New Roman" w:hAnsi="Times New Roman" w:hint="eastAsia"/>
        </w:rPr>
        <w:t>、</w:t>
      </w:r>
      <w:r w:rsidR="00894988" w:rsidRPr="009E1688">
        <w:rPr>
          <w:rFonts w:ascii="Times New Roman" w:hAnsi="Times New Roman"/>
        </w:rPr>
        <w:t>三个大小分别为</w:t>
      </w:r>
      <w:r w:rsidR="00894988" w:rsidRPr="009E1688">
        <w:rPr>
          <w:rFonts w:ascii="Times New Roman" w:hAnsi="Times New Roman"/>
        </w:rPr>
        <w:t>6N</w:t>
      </w:r>
      <w:r w:rsidR="00894988" w:rsidRPr="009E1688">
        <w:rPr>
          <w:rFonts w:ascii="Times New Roman" w:hAnsi="Times New Roman"/>
        </w:rPr>
        <w:t>、</w:t>
      </w:r>
      <w:r w:rsidR="00894988" w:rsidRPr="009E1688">
        <w:rPr>
          <w:rFonts w:ascii="Times New Roman" w:hAnsi="Times New Roman"/>
        </w:rPr>
        <w:t>10N</w:t>
      </w:r>
      <w:r w:rsidR="00894988" w:rsidRPr="009E1688">
        <w:rPr>
          <w:rFonts w:ascii="Times New Roman" w:hAnsi="Times New Roman"/>
        </w:rPr>
        <w:t>、</w:t>
      </w:r>
      <w:r w:rsidR="00894988" w:rsidRPr="009E1688">
        <w:rPr>
          <w:rFonts w:ascii="Times New Roman" w:hAnsi="Times New Roman"/>
        </w:rPr>
        <w:t>14N</w:t>
      </w:r>
      <w:r w:rsidR="00894988" w:rsidRPr="009E1688">
        <w:rPr>
          <w:rFonts w:ascii="Times New Roman" w:hAnsi="Times New Roman"/>
        </w:rPr>
        <w:t>，则它们的合力最大值是</w:t>
      </w:r>
      <w:r w:rsidR="00894988" w:rsidRPr="009E1688">
        <w:rPr>
          <w:rFonts w:ascii="Times New Roman" w:hAnsi="Times New Roman"/>
        </w:rPr>
        <w:t>______</w:t>
      </w:r>
      <w:r w:rsidR="00894988" w:rsidRPr="009E1688">
        <w:rPr>
          <w:rFonts w:ascii="Times New Roman" w:hAnsi="Times New Roman"/>
        </w:rPr>
        <w:t>牛，合力的最小是</w:t>
      </w:r>
      <w:r w:rsidR="00894988" w:rsidRPr="009E1688">
        <w:rPr>
          <w:rFonts w:ascii="Times New Roman" w:hAnsi="Times New Roman"/>
        </w:rPr>
        <w:t>_____</w:t>
      </w:r>
      <w:r w:rsidR="00894988" w:rsidRPr="009E1688">
        <w:rPr>
          <w:rFonts w:ascii="Times New Roman" w:hAnsi="Times New Roman"/>
        </w:rPr>
        <w:t>牛。如果三个力大小分别为</w:t>
      </w:r>
      <w:r w:rsidR="00894988" w:rsidRPr="009E1688">
        <w:rPr>
          <w:rFonts w:ascii="Times New Roman" w:hAnsi="Times New Roman"/>
        </w:rPr>
        <w:t>3N</w:t>
      </w:r>
      <w:r w:rsidR="00894988" w:rsidRPr="009E1688">
        <w:rPr>
          <w:rFonts w:ascii="Times New Roman" w:hAnsi="Times New Roman"/>
        </w:rPr>
        <w:t>、</w:t>
      </w:r>
      <w:r w:rsidR="00894988" w:rsidRPr="009E1688">
        <w:rPr>
          <w:rFonts w:ascii="Times New Roman" w:hAnsi="Times New Roman"/>
        </w:rPr>
        <w:t>4N</w:t>
      </w:r>
      <w:r w:rsidR="00894988" w:rsidRPr="009E1688">
        <w:rPr>
          <w:rFonts w:ascii="Times New Roman" w:hAnsi="Times New Roman"/>
        </w:rPr>
        <w:t>、</w:t>
      </w:r>
      <w:r w:rsidR="00894988" w:rsidRPr="009E1688">
        <w:rPr>
          <w:rFonts w:ascii="Times New Roman" w:hAnsi="Times New Roman"/>
        </w:rPr>
        <w:t>8N</w:t>
      </w:r>
      <w:r w:rsidR="00894988" w:rsidRPr="009E1688">
        <w:rPr>
          <w:rFonts w:ascii="Times New Roman" w:hAnsi="Times New Roman"/>
        </w:rPr>
        <w:t>，则合力的取值范围是</w:t>
      </w:r>
      <w:r w:rsidR="00894988" w:rsidRPr="009E1688">
        <w:rPr>
          <w:rFonts w:ascii="Times New Roman" w:hAnsi="Times New Roman"/>
        </w:rPr>
        <w:t>_____________</w:t>
      </w:r>
      <w:r w:rsidR="00894988" w:rsidRPr="009E1688">
        <w:rPr>
          <w:rFonts w:ascii="Times New Roman" w:hAnsi="Times New Roman"/>
        </w:rPr>
        <w:t>。</w:t>
      </w:r>
    </w:p>
    <w:p w:rsidR="00894988" w:rsidRPr="009E1688" w:rsidRDefault="00894988" w:rsidP="00894988">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hAnsi="Times New Roman" w:cs="Times New Roman"/>
          <w:color w:val="FF0000"/>
          <w:szCs w:val="21"/>
        </w:rPr>
        <w:t>★★</w:t>
      </w:r>
    </w:p>
    <w:p w:rsidR="00894988" w:rsidRPr="009E1688" w:rsidRDefault="00894988" w:rsidP="00894988">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30N</w:t>
      </w:r>
      <w:r w:rsidRPr="009E1688">
        <w:rPr>
          <w:rFonts w:ascii="Times New Roman" w:hAnsi="Times New Roman" w:cs="Times New Roman"/>
          <w:color w:val="FF0000"/>
          <w:szCs w:val="21"/>
        </w:rPr>
        <w:t>；</w:t>
      </w:r>
      <w:r>
        <w:rPr>
          <w:rFonts w:ascii="Times New Roman" w:hAnsi="Times New Roman" w:cs="Times New Roman" w:hint="eastAsia"/>
          <w:color w:val="FF0000"/>
          <w:szCs w:val="21"/>
        </w:rPr>
        <w:t>0</w:t>
      </w:r>
      <w:r w:rsidRPr="009E1688">
        <w:rPr>
          <w:rFonts w:ascii="Times New Roman" w:hAnsi="Times New Roman" w:cs="Times New Roman"/>
          <w:color w:val="FF0000"/>
          <w:szCs w:val="21"/>
        </w:rPr>
        <w:t>N</w:t>
      </w:r>
      <w:r w:rsidRPr="009E1688">
        <w:rPr>
          <w:rFonts w:ascii="Times New Roman" w:hAnsi="Times New Roman" w:cs="Times New Roman"/>
          <w:color w:val="FF0000"/>
          <w:szCs w:val="21"/>
        </w:rPr>
        <w:t>；</w:t>
      </w:r>
      <w:r w:rsidRPr="009E1688">
        <w:rPr>
          <w:rFonts w:ascii="Times New Roman" w:hAnsi="Times New Roman" w:cs="Times New Roman"/>
          <w:color w:val="FF0000"/>
          <w:szCs w:val="21"/>
        </w:rPr>
        <w:t>1N~15N</w:t>
      </w:r>
    </w:p>
    <w:p w:rsidR="003A0ED9" w:rsidRDefault="003A0ED9" w:rsidP="003A0C07">
      <w:pPr>
        <w:rPr>
          <w:rFonts w:ascii="Times New Roman" w:hAnsi="Times New Roman" w:cs="Times New Roman"/>
          <w:noProof/>
          <w:szCs w:val="21"/>
        </w:rPr>
      </w:pPr>
    </w:p>
    <w:p w:rsidR="003A0ED9" w:rsidRPr="00EC0D23" w:rsidRDefault="003A0ED9" w:rsidP="003A0C07">
      <w:pPr>
        <w:rPr>
          <w:rFonts w:ascii="Times New Roman" w:hAnsi="Times New Roman" w:cs="Times New Roman"/>
          <w:b/>
          <w:noProof/>
          <w:szCs w:val="21"/>
        </w:rPr>
      </w:pPr>
      <w:r w:rsidRPr="009F2956">
        <w:rPr>
          <w:rFonts w:ascii="Times New Roman" w:hAnsi="Times New Roman" w:cs="Times New Roman" w:hint="eastAsia"/>
          <w:b/>
          <w:noProof/>
          <w:szCs w:val="21"/>
        </w:rPr>
        <w:t>考点</w:t>
      </w:r>
      <w:r w:rsidRPr="009F2956">
        <w:rPr>
          <w:rFonts w:ascii="Times New Roman" w:hAnsi="Times New Roman" w:cs="Times New Roman"/>
          <w:b/>
          <w:noProof/>
          <w:szCs w:val="21"/>
        </w:rPr>
        <w:t>三</w:t>
      </w:r>
      <w:r w:rsidR="00153A9B">
        <w:rPr>
          <w:rFonts w:ascii="Times New Roman" w:hAnsi="Times New Roman" w:cs="Times New Roman" w:hint="eastAsia"/>
          <w:b/>
          <w:noProof/>
          <w:szCs w:val="21"/>
        </w:rPr>
        <w:t>：</w:t>
      </w:r>
      <w:r w:rsidRPr="009F2956">
        <w:rPr>
          <w:rFonts w:ascii="Times New Roman" w:hAnsi="Times New Roman" w:cs="Times New Roman"/>
          <w:b/>
          <w:noProof/>
          <w:szCs w:val="21"/>
        </w:rPr>
        <w:t>合力</w:t>
      </w:r>
      <w:r w:rsidRPr="009F2956">
        <w:rPr>
          <w:rFonts w:ascii="Times New Roman" w:hAnsi="Times New Roman" w:cs="Times New Roman" w:hint="eastAsia"/>
          <w:b/>
          <w:noProof/>
          <w:szCs w:val="21"/>
        </w:rPr>
        <w:t>与</w:t>
      </w:r>
      <w:r w:rsidRPr="009F2956">
        <w:rPr>
          <w:rFonts w:ascii="Times New Roman" w:hAnsi="Times New Roman" w:cs="Times New Roman"/>
          <w:b/>
          <w:noProof/>
          <w:szCs w:val="21"/>
        </w:rPr>
        <w:t>分力的关系</w:t>
      </w:r>
    </w:p>
    <w:p w:rsidR="00631D3B" w:rsidRPr="009E1688" w:rsidRDefault="00345C17" w:rsidP="003A0C07">
      <w:pPr>
        <w:pStyle w:val="ae"/>
        <w:jc w:val="left"/>
        <w:rPr>
          <w:rFonts w:ascii="Times New Roman" w:hAnsi="Times New Roman"/>
        </w:rPr>
      </w:pPr>
      <w:r>
        <w:rPr>
          <w:rFonts w:ascii="Times New Roman" w:hAnsi="Times New Roman" w:hint="eastAsia"/>
        </w:rPr>
        <w:t>【例</w:t>
      </w:r>
      <w:r>
        <w:rPr>
          <w:rFonts w:ascii="Times New Roman" w:hAnsi="Times New Roman" w:hint="eastAsia"/>
        </w:rPr>
        <w:t>3</w:t>
      </w:r>
      <w:r>
        <w:rPr>
          <w:rFonts w:ascii="Times New Roman" w:hAnsi="Times New Roman" w:hint="eastAsia"/>
        </w:rPr>
        <w:t>】</w:t>
      </w:r>
      <w:r w:rsidR="00631D3B" w:rsidRPr="009E1688">
        <w:rPr>
          <w:rFonts w:ascii="Times New Roman" w:hAnsi="Times New Roman"/>
        </w:rPr>
        <w:t>下列关于合力的叙述中正确的是</w:t>
      </w:r>
      <w:r w:rsidR="009F5DC1" w:rsidRPr="009E1688">
        <w:rPr>
          <w:rFonts w:ascii="Times New Roman" w:hAnsi="Times New Roman"/>
        </w:rPr>
        <w:tab/>
      </w:r>
      <w:r w:rsidR="009F5DC1" w:rsidRPr="009E1688">
        <w:rPr>
          <w:rFonts w:ascii="Times New Roman" w:hAnsi="Times New Roman"/>
        </w:rPr>
        <w:t>（</w:t>
      </w:r>
      <w:r w:rsidR="009F5DC1" w:rsidRPr="009E1688">
        <w:rPr>
          <w:rFonts w:ascii="Times New Roman" w:hAnsi="Times New Roman"/>
        </w:rPr>
        <w:tab/>
      </w:r>
      <w:r w:rsidR="009F5DC1" w:rsidRPr="009E1688">
        <w:rPr>
          <w:rFonts w:ascii="Times New Roman" w:hAnsi="Times New Roman"/>
        </w:rPr>
        <w:tab/>
      </w:r>
      <w:r w:rsidR="009F5DC1" w:rsidRPr="009E1688">
        <w:rPr>
          <w:rFonts w:ascii="Times New Roman" w:hAnsi="Times New Roman"/>
        </w:rPr>
        <w:t>）（多选）</w:t>
      </w:r>
    </w:p>
    <w:p w:rsidR="00631D3B" w:rsidRPr="009E1688" w:rsidRDefault="00631D3B" w:rsidP="003A0C07">
      <w:pPr>
        <w:pStyle w:val="ae"/>
        <w:ind w:leftChars="200" w:left="420"/>
        <w:jc w:val="left"/>
        <w:rPr>
          <w:rFonts w:ascii="Times New Roman" w:hAnsi="Times New Roman"/>
        </w:rPr>
      </w:pPr>
      <w:r w:rsidRPr="009E1688">
        <w:rPr>
          <w:rFonts w:ascii="Times New Roman" w:hAnsi="Times New Roman"/>
        </w:rPr>
        <w:t>A</w:t>
      </w:r>
      <w:r w:rsidRPr="009E1688">
        <w:rPr>
          <w:rFonts w:ascii="Times New Roman" w:hAnsi="Times New Roman"/>
        </w:rPr>
        <w:t>．合力是原来几个力的等效代替，合力的作用效果与分力的共同作用效果相同</w:t>
      </w:r>
    </w:p>
    <w:p w:rsidR="00631D3B" w:rsidRPr="009E1688" w:rsidRDefault="00631D3B" w:rsidP="003A0C07">
      <w:pPr>
        <w:pStyle w:val="ae"/>
        <w:ind w:leftChars="200" w:left="420"/>
        <w:jc w:val="left"/>
        <w:rPr>
          <w:rFonts w:ascii="Times New Roman" w:hAnsi="Times New Roman"/>
        </w:rPr>
      </w:pPr>
      <w:r w:rsidRPr="009E1688">
        <w:rPr>
          <w:rFonts w:ascii="Times New Roman" w:hAnsi="Times New Roman"/>
        </w:rPr>
        <w:t>B</w:t>
      </w:r>
      <w:r w:rsidRPr="009E1688">
        <w:rPr>
          <w:rFonts w:ascii="Times New Roman" w:hAnsi="Times New Roman"/>
        </w:rPr>
        <w:t>．两个力夹角为</w:t>
      </w:r>
      <w:r w:rsidRPr="009E1688">
        <w:rPr>
          <w:rFonts w:ascii="Times New Roman" w:hAnsi="Times New Roman"/>
          <w:i/>
        </w:rPr>
        <w:t>θ</w:t>
      </w:r>
      <w:r w:rsidR="00DD19C8" w:rsidRPr="009E1688">
        <w:rPr>
          <w:rFonts w:ascii="Times New Roman" w:hAnsi="Times New Roman"/>
        </w:rPr>
        <w:t>（</w:t>
      </w:r>
      <w:r w:rsidRPr="009E1688">
        <w:rPr>
          <w:rFonts w:ascii="Times New Roman" w:hAnsi="Times New Roman"/>
        </w:rPr>
        <w:t>0≤</w:t>
      </w:r>
      <w:r w:rsidRPr="009E1688">
        <w:rPr>
          <w:rFonts w:ascii="Times New Roman" w:hAnsi="Times New Roman"/>
          <w:i/>
        </w:rPr>
        <w:t>θ</w:t>
      </w:r>
      <w:r w:rsidRPr="009E1688">
        <w:rPr>
          <w:rFonts w:ascii="Times New Roman" w:hAnsi="Times New Roman"/>
        </w:rPr>
        <w:t>≤π</w:t>
      </w:r>
      <w:r w:rsidR="00DD19C8" w:rsidRPr="009E1688">
        <w:rPr>
          <w:rFonts w:ascii="Times New Roman" w:hAnsi="Times New Roman"/>
        </w:rPr>
        <w:t>）</w:t>
      </w:r>
      <w:r w:rsidRPr="009E1688">
        <w:rPr>
          <w:rFonts w:ascii="Times New Roman" w:hAnsi="Times New Roman"/>
        </w:rPr>
        <w:t>，它们的合力随</w:t>
      </w:r>
      <w:r w:rsidRPr="009E1688">
        <w:rPr>
          <w:rFonts w:ascii="Times New Roman" w:hAnsi="Times New Roman"/>
          <w:i/>
        </w:rPr>
        <w:t>θ</w:t>
      </w:r>
      <w:r w:rsidRPr="009E1688">
        <w:rPr>
          <w:rFonts w:ascii="Times New Roman" w:hAnsi="Times New Roman"/>
        </w:rPr>
        <w:t>增大而增大</w:t>
      </w:r>
    </w:p>
    <w:p w:rsidR="00631D3B" w:rsidRPr="009E1688" w:rsidRDefault="00631D3B" w:rsidP="003A0C07">
      <w:pPr>
        <w:pStyle w:val="ae"/>
        <w:ind w:leftChars="200" w:left="420"/>
        <w:jc w:val="left"/>
        <w:rPr>
          <w:rFonts w:ascii="Times New Roman" w:hAnsi="Times New Roman"/>
        </w:rPr>
      </w:pPr>
      <w:r w:rsidRPr="009E1688">
        <w:rPr>
          <w:rFonts w:ascii="Times New Roman" w:hAnsi="Times New Roman"/>
        </w:rPr>
        <w:t>C</w:t>
      </w:r>
      <w:r w:rsidRPr="009E1688">
        <w:rPr>
          <w:rFonts w:ascii="Times New Roman" w:hAnsi="Times New Roman"/>
        </w:rPr>
        <w:t>．合力的大小总不会比分力的代数和大</w:t>
      </w:r>
    </w:p>
    <w:p w:rsidR="00631D3B" w:rsidRPr="009E1688" w:rsidRDefault="00631D3B" w:rsidP="003A0C07">
      <w:pPr>
        <w:pStyle w:val="ae"/>
        <w:ind w:leftChars="200" w:left="420"/>
        <w:jc w:val="left"/>
        <w:rPr>
          <w:rFonts w:ascii="Times New Roman" w:hAnsi="Times New Roman"/>
        </w:rPr>
      </w:pPr>
      <w:r w:rsidRPr="009E1688">
        <w:rPr>
          <w:rFonts w:ascii="Times New Roman" w:hAnsi="Times New Roman"/>
        </w:rPr>
        <w:t>D</w:t>
      </w:r>
      <w:r w:rsidRPr="009E1688">
        <w:rPr>
          <w:rFonts w:ascii="Times New Roman" w:hAnsi="Times New Roman"/>
        </w:rPr>
        <w:t>．不是同时作用在同一物体上的力也能进行力的合成的运算</w:t>
      </w:r>
    </w:p>
    <w:p w:rsidR="00631D3B" w:rsidRPr="009E1688" w:rsidRDefault="00631D3B" w:rsidP="003A0C07">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hAnsi="Times New Roman" w:cs="Times New Roman"/>
          <w:color w:val="FF0000"/>
          <w:szCs w:val="21"/>
        </w:rPr>
        <w:t>★</w:t>
      </w:r>
    </w:p>
    <w:p w:rsidR="00631D3B" w:rsidRDefault="00631D3B" w:rsidP="003A0C07">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AC</w:t>
      </w:r>
    </w:p>
    <w:p w:rsidR="008F62A8" w:rsidRDefault="008F62A8" w:rsidP="003A0C07">
      <w:pPr>
        <w:rPr>
          <w:rFonts w:ascii="Times New Roman" w:hAnsi="Times New Roman" w:cs="Times New Roman"/>
          <w:color w:val="FF0000"/>
          <w:szCs w:val="21"/>
        </w:rPr>
      </w:pPr>
    </w:p>
    <w:p w:rsidR="00810B16" w:rsidRPr="00C5583F" w:rsidRDefault="008F62A8" w:rsidP="00810B16">
      <w:pPr>
        <w:rPr>
          <w:rFonts w:ascii="Times New Roman" w:hAnsi="Times New Roman" w:cs="Times New Roman"/>
          <w:color w:val="FF0000"/>
          <w:szCs w:val="21"/>
        </w:rPr>
      </w:pPr>
      <w:r>
        <w:rPr>
          <w:rFonts w:ascii="Times New Roman" w:hAnsi="Times New Roman" w:hint="eastAsia"/>
        </w:rPr>
        <w:t>【例</w:t>
      </w:r>
      <w:r>
        <w:rPr>
          <w:rFonts w:ascii="Times New Roman" w:hAnsi="Times New Roman"/>
        </w:rPr>
        <w:t>4</w:t>
      </w:r>
      <w:r>
        <w:rPr>
          <w:rFonts w:ascii="Times New Roman" w:hAnsi="Times New Roman" w:hint="eastAsia"/>
        </w:rPr>
        <w:t>】</w:t>
      </w:r>
      <w:r w:rsidR="00810B16" w:rsidRPr="009E1688">
        <w:rPr>
          <w:rFonts w:ascii="Times New Roman" w:hAnsi="Times New Roman"/>
        </w:rPr>
        <w:t>我国选手陈一冰多次勇夺吊环冠军，是世锦赛四冠王。图为一次比赛中他先用双手撑住吊环（如图甲所示），然后身体下移，双臂缓慢张开到图乙位置。则每条绳索的拉力</w:t>
      </w:r>
      <w:r w:rsidR="00810B16" w:rsidRPr="009E1688">
        <w:rPr>
          <w:rFonts w:ascii="Times New Roman" w:hAnsi="Times New Roman"/>
          <w:color w:val="000000"/>
        </w:rPr>
        <w:tab/>
      </w:r>
      <w:r w:rsidR="00810B16" w:rsidRPr="009E1688">
        <w:rPr>
          <w:rFonts w:ascii="Times New Roman" w:hAnsi="Times New Roman"/>
        </w:rPr>
        <w:t>（</w:t>
      </w:r>
      <w:r w:rsidR="00810B16" w:rsidRPr="009E1688">
        <w:rPr>
          <w:rFonts w:ascii="Times New Roman" w:hAnsi="Times New Roman"/>
        </w:rPr>
        <w:tab/>
      </w:r>
      <w:r w:rsidR="00810B16" w:rsidRPr="009E1688">
        <w:rPr>
          <w:rFonts w:ascii="Times New Roman" w:hAnsi="Times New Roman"/>
        </w:rPr>
        <w:tab/>
      </w:r>
      <w:r w:rsidR="00810B16" w:rsidRPr="009E1688">
        <w:rPr>
          <w:rFonts w:ascii="Times New Roman" w:hAnsi="Times New Roman"/>
        </w:rPr>
        <w:t>）</w:t>
      </w:r>
    </w:p>
    <w:p w:rsidR="00153A9B" w:rsidRDefault="00810B16" w:rsidP="008F62A8">
      <w:pPr>
        <w:pStyle w:val="ae"/>
        <w:ind w:leftChars="200" w:left="420"/>
        <w:jc w:val="left"/>
        <w:rPr>
          <w:rFonts w:ascii="Times New Roman" w:hAnsi="Times New Roman" w:hint="eastAsia"/>
        </w:rPr>
      </w:pPr>
      <w:r w:rsidRPr="009E1688">
        <w:rPr>
          <w:rFonts w:ascii="Times New Roman" w:hAnsi="Times New Roman"/>
          <w:noProof/>
        </w:rPr>
        <w:drawing>
          <wp:anchor distT="0" distB="0" distL="114300" distR="114300" simplePos="0" relativeHeight="251649536" behindDoc="0" locked="0" layoutInCell="1" allowOverlap="1">
            <wp:simplePos x="0" y="0"/>
            <wp:positionH relativeFrom="column">
              <wp:posOffset>3733800</wp:posOffset>
            </wp:positionH>
            <wp:positionV relativeFrom="paragraph">
              <wp:posOffset>81280</wp:posOffset>
            </wp:positionV>
            <wp:extent cx="1676400" cy="1181100"/>
            <wp:effectExtent l="19050" t="0" r="0" b="0"/>
            <wp:wrapSquare wrapText="bothSides"/>
            <wp:docPr id="19" name="图片 19" descr="W2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218.TIF"/>
                    <pic:cNvPicPr>
                      <a:picLocks noChangeAspect="1" noChangeArrowheads="1"/>
                    </pic:cNvPicPr>
                  </pic:nvPicPr>
                  <pic:blipFill>
                    <a:blip r:embed="rId51" r:link="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1181100"/>
                    </a:xfrm>
                    <a:prstGeom prst="rect">
                      <a:avLst/>
                    </a:prstGeom>
                    <a:noFill/>
                    <a:ln>
                      <a:noFill/>
                    </a:ln>
                  </pic:spPr>
                </pic:pic>
              </a:graphicData>
            </a:graphic>
          </wp:anchor>
        </w:drawing>
      </w:r>
      <w:r w:rsidRPr="009E1688">
        <w:rPr>
          <w:rFonts w:ascii="Times New Roman" w:hAnsi="Times New Roman"/>
        </w:rPr>
        <w:t>A</w:t>
      </w:r>
      <w:r w:rsidRPr="009E1688">
        <w:rPr>
          <w:rFonts w:ascii="Times New Roman" w:hAnsi="Times New Roman"/>
        </w:rPr>
        <w:t>．保持不变</w:t>
      </w:r>
    </w:p>
    <w:p w:rsidR="00810B16" w:rsidRPr="009E1688" w:rsidRDefault="00810B16" w:rsidP="008F62A8">
      <w:pPr>
        <w:pStyle w:val="ae"/>
        <w:ind w:leftChars="200" w:left="420"/>
        <w:jc w:val="left"/>
        <w:rPr>
          <w:rFonts w:ascii="Times New Roman" w:hAnsi="Times New Roman"/>
        </w:rPr>
      </w:pPr>
      <w:r w:rsidRPr="009E1688">
        <w:rPr>
          <w:rFonts w:ascii="Times New Roman" w:hAnsi="Times New Roman"/>
        </w:rPr>
        <w:t>B</w:t>
      </w:r>
      <w:r w:rsidRPr="009E1688">
        <w:rPr>
          <w:rFonts w:ascii="Times New Roman" w:hAnsi="Times New Roman"/>
        </w:rPr>
        <w:t>．逐渐变小</w:t>
      </w:r>
    </w:p>
    <w:p w:rsidR="00153A9B" w:rsidRDefault="00810B16" w:rsidP="008F62A8">
      <w:pPr>
        <w:pStyle w:val="ae"/>
        <w:ind w:leftChars="200" w:left="420"/>
        <w:jc w:val="left"/>
        <w:rPr>
          <w:rFonts w:ascii="Times New Roman" w:hAnsi="Times New Roman" w:hint="eastAsia"/>
        </w:rPr>
      </w:pPr>
      <w:r w:rsidRPr="009E1688">
        <w:rPr>
          <w:rFonts w:ascii="Times New Roman" w:hAnsi="Times New Roman"/>
        </w:rPr>
        <w:t>C</w:t>
      </w:r>
      <w:r w:rsidRPr="009E1688">
        <w:rPr>
          <w:rFonts w:ascii="Times New Roman" w:hAnsi="Times New Roman"/>
        </w:rPr>
        <w:t>．逐渐变大</w:t>
      </w:r>
    </w:p>
    <w:p w:rsidR="00153A9B" w:rsidRDefault="00810B16" w:rsidP="00153A9B">
      <w:pPr>
        <w:pStyle w:val="ae"/>
        <w:ind w:leftChars="200" w:left="420"/>
        <w:jc w:val="left"/>
        <w:rPr>
          <w:rFonts w:ascii="Times New Roman" w:hAnsi="Times New Roman" w:hint="eastAsia"/>
        </w:rPr>
      </w:pPr>
      <w:r w:rsidRPr="009E1688">
        <w:rPr>
          <w:rFonts w:ascii="Times New Roman" w:hAnsi="Times New Roman"/>
        </w:rPr>
        <w:t>D</w:t>
      </w:r>
      <w:r w:rsidRPr="009E1688">
        <w:rPr>
          <w:rFonts w:ascii="Times New Roman" w:hAnsi="Times New Roman"/>
        </w:rPr>
        <w:t>．先变大后变小</w:t>
      </w:r>
    </w:p>
    <w:p w:rsidR="00153A9B" w:rsidRPr="00153A9B" w:rsidRDefault="00153A9B" w:rsidP="00153A9B">
      <w:pPr>
        <w:pStyle w:val="ae"/>
        <w:ind w:leftChars="200" w:left="420"/>
        <w:jc w:val="left"/>
        <w:rPr>
          <w:rFonts w:ascii="Times New Roman" w:hAnsi="Times New Roman" w:hint="eastAsia"/>
        </w:rPr>
      </w:pPr>
    </w:p>
    <w:p w:rsidR="00810B16" w:rsidRPr="009E1688" w:rsidRDefault="00810B16" w:rsidP="00810B16">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cs="Times New Roman"/>
          <w:color w:val="FF0000"/>
          <w:szCs w:val="21"/>
        </w:rPr>
        <w:t>★</w:t>
      </w:r>
    </w:p>
    <w:p w:rsidR="00810B16" w:rsidRPr="009E1688" w:rsidRDefault="00810B16" w:rsidP="00810B16">
      <w:pPr>
        <w:rPr>
          <w:rFonts w:ascii="Times New Roman" w:hAnsi="Times New Roman" w:cs="Times New Roman"/>
          <w:color w:val="FF0000"/>
          <w:szCs w:val="21"/>
        </w:rPr>
      </w:pPr>
      <w:r w:rsidRPr="009E1688">
        <w:rPr>
          <w:rFonts w:ascii="Times New Roman" w:cs="Times New Roman"/>
          <w:color w:val="FF0000"/>
          <w:szCs w:val="21"/>
        </w:rPr>
        <w:t>【答案】</w:t>
      </w:r>
      <w:r w:rsidRPr="009E1688">
        <w:rPr>
          <w:rFonts w:ascii="Times New Roman" w:hAnsi="Times New Roman" w:cs="Times New Roman"/>
          <w:color w:val="FF0000"/>
          <w:szCs w:val="21"/>
        </w:rPr>
        <w:t>C</w:t>
      </w:r>
    </w:p>
    <w:p w:rsidR="00CA32CB" w:rsidRDefault="00810B16" w:rsidP="008F62A8">
      <w:pPr>
        <w:pStyle w:val="ae"/>
        <w:jc w:val="left"/>
        <w:rPr>
          <w:rFonts w:ascii="Times New Roman" w:eastAsiaTheme="minorEastAsia" w:hAnsiTheme="minorEastAsia"/>
          <w:color w:val="FF0000"/>
        </w:rPr>
      </w:pPr>
      <w:r w:rsidRPr="009E1688">
        <w:rPr>
          <w:rFonts w:ascii="Times New Roman" w:eastAsiaTheme="minorEastAsia" w:hAnsiTheme="minorEastAsia"/>
          <w:color w:val="FF0000"/>
        </w:rPr>
        <w:t>【解析】绳索之间的夹角变大，但合力不变（等于人的重力），所以绳索上的拉力应变大，</w:t>
      </w:r>
      <w:r w:rsidRPr="009E1688">
        <w:rPr>
          <w:rFonts w:ascii="Times New Roman" w:eastAsiaTheme="minorEastAsia" w:hAnsi="Times New Roman"/>
          <w:color w:val="FF0000"/>
        </w:rPr>
        <w:t>C</w:t>
      </w:r>
      <w:r w:rsidRPr="009E1688">
        <w:rPr>
          <w:rFonts w:ascii="Times New Roman" w:eastAsiaTheme="minorEastAsia" w:hAnsiTheme="minorEastAsia"/>
          <w:color w:val="FF0000"/>
        </w:rPr>
        <w:t>正确。</w:t>
      </w:r>
    </w:p>
    <w:p w:rsidR="001909AE" w:rsidRPr="008F62A8" w:rsidRDefault="001909AE" w:rsidP="008F62A8">
      <w:pPr>
        <w:pStyle w:val="ae"/>
        <w:jc w:val="left"/>
        <w:rPr>
          <w:rFonts w:ascii="Times New Roman" w:eastAsiaTheme="minorEastAsia" w:hAnsi="Times New Roman"/>
          <w:color w:val="FF0000"/>
        </w:rPr>
      </w:pPr>
    </w:p>
    <w:p w:rsidR="008E6707" w:rsidRPr="008F62A8" w:rsidRDefault="00DD1759" w:rsidP="003A0C07">
      <w:pPr>
        <w:rPr>
          <w:rFonts w:ascii="Times New Roman" w:eastAsia="宋体" w:hAnsi="宋体" w:cs="Times New Roman"/>
          <w:szCs w:val="21"/>
        </w:rPr>
      </w:pPr>
      <w:r>
        <w:rPr>
          <w:rFonts w:ascii="Times New Roman" w:eastAsia="宋体" w:hAnsi="宋体" w:cs="Times New Roman" w:hint="eastAsia"/>
          <w:szCs w:val="21"/>
        </w:rPr>
        <w:t>【变式训练】</w:t>
      </w:r>
    </w:p>
    <w:p w:rsidR="00731229" w:rsidRPr="009E1688" w:rsidRDefault="008F62A8" w:rsidP="003A0C07">
      <w:pPr>
        <w:rPr>
          <w:rFonts w:ascii="Times New Roman" w:hAnsi="Times New Roman" w:cs="Times New Roman"/>
          <w:szCs w:val="21"/>
        </w:rPr>
      </w:pPr>
      <w:r>
        <w:rPr>
          <w:rFonts w:ascii="Times New Roman" w:hAnsi="Times New Roman" w:cs="Times New Roman"/>
          <w:szCs w:val="21"/>
        </w:rPr>
        <w:t>1</w:t>
      </w:r>
      <w:r w:rsidR="00731229" w:rsidRPr="009E1688">
        <w:rPr>
          <w:rFonts w:ascii="Times New Roman" w:hAnsi="Times New Roman" w:cs="Times New Roman"/>
          <w:szCs w:val="21"/>
        </w:rPr>
        <w:t>、大小不变的两个共点力</w:t>
      </w:r>
      <w:r w:rsidR="00731229" w:rsidRPr="009E1688">
        <w:rPr>
          <w:rFonts w:ascii="Times New Roman" w:hAnsi="Times New Roman" w:cs="Times New Roman"/>
          <w:i/>
          <w:iCs/>
          <w:szCs w:val="21"/>
        </w:rPr>
        <w:t>F</w:t>
      </w:r>
      <w:r w:rsidR="00731229" w:rsidRPr="009E1688">
        <w:rPr>
          <w:rFonts w:ascii="Times New Roman" w:hAnsi="Times New Roman" w:cs="Times New Roman"/>
          <w:szCs w:val="21"/>
          <w:vertAlign w:val="subscript"/>
        </w:rPr>
        <w:t>1</w:t>
      </w:r>
      <w:r w:rsidR="00731229" w:rsidRPr="009E1688">
        <w:rPr>
          <w:rFonts w:ascii="Times New Roman" w:hAnsi="Times New Roman" w:cs="Times New Roman"/>
          <w:szCs w:val="21"/>
        </w:rPr>
        <w:t>与</w:t>
      </w:r>
      <w:r w:rsidR="00731229" w:rsidRPr="009E1688">
        <w:rPr>
          <w:rFonts w:ascii="Times New Roman" w:hAnsi="Times New Roman" w:cs="Times New Roman"/>
          <w:i/>
          <w:iCs/>
          <w:szCs w:val="21"/>
        </w:rPr>
        <w:t>F</w:t>
      </w:r>
      <w:r w:rsidR="00731229" w:rsidRPr="009E1688">
        <w:rPr>
          <w:rFonts w:ascii="Times New Roman" w:hAnsi="Times New Roman" w:cs="Times New Roman"/>
          <w:szCs w:val="21"/>
          <w:vertAlign w:val="subscript"/>
        </w:rPr>
        <w:t>2</w:t>
      </w:r>
      <w:r w:rsidR="00731229" w:rsidRPr="009E1688">
        <w:rPr>
          <w:rFonts w:ascii="Times New Roman" w:hAnsi="Times New Roman" w:cs="Times New Roman"/>
          <w:szCs w:val="21"/>
        </w:rPr>
        <w:t>，其合力为</w:t>
      </w:r>
      <w:r w:rsidR="00731229" w:rsidRPr="009E1688">
        <w:rPr>
          <w:rFonts w:ascii="Times New Roman" w:hAnsi="Times New Roman" w:cs="Times New Roman"/>
          <w:i/>
          <w:iCs/>
          <w:szCs w:val="21"/>
        </w:rPr>
        <w:t>F</w:t>
      </w:r>
      <w:r w:rsidR="00731229" w:rsidRPr="009E1688">
        <w:rPr>
          <w:rFonts w:ascii="Times New Roman" w:hAnsi="Times New Roman" w:cs="Times New Roman"/>
          <w:szCs w:val="21"/>
        </w:rPr>
        <w:t>，则</w:t>
      </w:r>
      <w:r w:rsidR="00731229" w:rsidRPr="009E1688">
        <w:rPr>
          <w:rFonts w:ascii="Times New Roman" w:hAnsi="Times New Roman" w:cs="Times New Roman"/>
          <w:szCs w:val="21"/>
        </w:rPr>
        <w:tab/>
      </w:r>
      <w:r w:rsidR="00731229" w:rsidRPr="009E1688">
        <w:rPr>
          <w:rFonts w:ascii="Times New Roman" w:hAnsi="Times New Roman" w:cs="Times New Roman"/>
          <w:szCs w:val="21"/>
        </w:rPr>
        <w:t>（</w:t>
      </w:r>
      <w:r w:rsidR="00731229" w:rsidRPr="009E1688">
        <w:rPr>
          <w:rFonts w:ascii="Times New Roman" w:hAnsi="Times New Roman" w:cs="Times New Roman"/>
          <w:szCs w:val="21"/>
        </w:rPr>
        <w:tab/>
      </w:r>
      <w:r w:rsidR="00731229" w:rsidRPr="009E1688">
        <w:rPr>
          <w:rFonts w:ascii="Times New Roman" w:hAnsi="Times New Roman" w:cs="Times New Roman"/>
          <w:szCs w:val="21"/>
        </w:rPr>
        <w:tab/>
      </w:r>
      <w:r w:rsidR="00731229" w:rsidRPr="009E1688">
        <w:rPr>
          <w:rFonts w:ascii="Times New Roman" w:hAnsi="Times New Roman" w:cs="Times New Roman"/>
          <w:szCs w:val="21"/>
        </w:rPr>
        <w:t>）（多选）</w:t>
      </w:r>
    </w:p>
    <w:p w:rsidR="00731229" w:rsidRPr="009E1688" w:rsidRDefault="00731229" w:rsidP="003A0C07">
      <w:pPr>
        <w:ind w:leftChars="200" w:left="420"/>
        <w:rPr>
          <w:rFonts w:ascii="Times New Roman" w:hAnsi="Times New Roman" w:cs="Times New Roman"/>
          <w:szCs w:val="21"/>
        </w:rPr>
      </w:pPr>
      <w:r w:rsidRPr="009E1688">
        <w:rPr>
          <w:rFonts w:ascii="Times New Roman" w:hAnsi="Times New Roman" w:cs="Times New Roman"/>
          <w:szCs w:val="21"/>
        </w:rPr>
        <w:t>A</w:t>
      </w:r>
      <w:r w:rsidRPr="009E1688">
        <w:rPr>
          <w:rFonts w:ascii="Times New Roman" w:hAnsi="Times New Roman" w:cs="Times New Roman"/>
          <w:szCs w:val="21"/>
        </w:rPr>
        <w:t>．合力的大小一定大于任一分力</w:t>
      </w:r>
    </w:p>
    <w:p w:rsidR="00731229" w:rsidRPr="009E1688" w:rsidRDefault="00731229" w:rsidP="003A0C07">
      <w:pPr>
        <w:ind w:leftChars="200" w:left="420"/>
        <w:rPr>
          <w:rFonts w:ascii="Times New Roman" w:hAnsi="Times New Roman" w:cs="Times New Roman"/>
          <w:szCs w:val="21"/>
        </w:rPr>
      </w:pPr>
      <w:r w:rsidRPr="009E1688">
        <w:rPr>
          <w:rFonts w:ascii="Times New Roman" w:hAnsi="Times New Roman" w:cs="Times New Roman"/>
          <w:szCs w:val="21"/>
        </w:rPr>
        <w:t>B</w:t>
      </w:r>
      <w:r w:rsidRPr="009E1688">
        <w:rPr>
          <w:rFonts w:ascii="Times New Roman" w:hAnsi="Times New Roman" w:cs="Times New Roman"/>
          <w:szCs w:val="21"/>
        </w:rPr>
        <w:t>．合力的大小既可等于</w:t>
      </w:r>
      <w:r w:rsidRPr="009E1688">
        <w:rPr>
          <w:rFonts w:ascii="Times New Roman" w:hAnsi="Times New Roman" w:cs="Times New Roman"/>
          <w:i/>
          <w:iCs/>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，也可等于</w:t>
      </w:r>
      <w:r w:rsidRPr="009E1688">
        <w:rPr>
          <w:rFonts w:ascii="Times New Roman" w:hAnsi="Times New Roman" w:cs="Times New Roman"/>
          <w:i/>
          <w:iCs/>
          <w:szCs w:val="21"/>
        </w:rPr>
        <w:t>F</w:t>
      </w:r>
      <w:r w:rsidRPr="009E1688">
        <w:rPr>
          <w:rFonts w:ascii="Times New Roman" w:hAnsi="Times New Roman" w:cs="Times New Roman"/>
          <w:szCs w:val="21"/>
          <w:vertAlign w:val="subscript"/>
        </w:rPr>
        <w:t>2</w:t>
      </w:r>
    </w:p>
    <w:p w:rsidR="00731229" w:rsidRPr="009E1688" w:rsidRDefault="00731229" w:rsidP="003A0C07">
      <w:pPr>
        <w:ind w:leftChars="200" w:left="420"/>
        <w:rPr>
          <w:rFonts w:ascii="Times New Roman" w:hAnsi="Times New Roman" w:cs="Times New Roman"/>
          <w:szCs w:val="21"/>
        </w:rPr>
      </w:pPr>
      <w:r w:rsidRPr="009E1688">
        <w:rPr>
          <w:rFonts w:ascii="Times New Roman" w:hAnsi="Times New Roman" w:cs="Times New Roman"/>
          <w:szCs w:val="21"/>
        </w:rPr>
        <w:t>C</w:t>
      </w:r>
      <w:r w:rsidRPr="009E1688">
        <w:rPr>
          <w:rFonts w:ascii="Times New Roman" w:hAnsi="Times New Roman" w:cs="Times New Roman"/>
          <w:szCs w:val="21"/>
        </w:rPr>
        <w:t>．合力有可能小于任一分力</w:t>
      </w:r>
    </w:p>
    <w:p w:rsidR="00731229" w:rsidRPr="009E1688" w:rsidRDefault="00731229" w:rsidP="003A0C07">
      <w:pPr>
        <w:ind w:leftChars="200" w:left="420"/>
        <w:rPr>
          <w:rFonts w:ascii="Times New Roman" w:hAnsi="Times New Roman" w:cs="Times New Roman"/>
          <w:szCs w:val="21"/>
        </w:rPr>
      </w:pPr>
      <w:r w:rsidRPr="009E1688">
        <w:rPr>
          <w:rFonts w:ascii="Times New Roman" w:hAnsi="Times New Roman" w:cs="Times New Roman"/>
          <w:szCs w:val="21"/>
        </w:rPr>
        <w:t>D</w:t>
      </w:r>
      <w:r w:rsidRPr="009E1688">
        <w:rPr>
          <w:rFonts w:ascii="Times New Roman" w:hAnsi="Times New Roman" w:cs="Times New Roman"/>
          <w:szCs w:val="21"/>
        </w:rPr>
        <w:t>．合力</w:t>
      </w:r>
      <w:r w:rsidRPr="009E1688">
        <w:rPr>
          <w:rFonts w:ascii="Times New Roman" w:hAnsi="Times New Roman" w:cs="Times New Roman"/>
          <w:i/>
          <w:iCs/>
          <w:szCs w:val="21"/>
        </w:rPr>
        <w:t>F</w:t>
      </w:r>
      <w:r w:rsidRPr="009E1688">
        <w:rPr>
          <w:rFonts w:ascii="Times New Roman" w:hAnsi="Times New Roman" w:cs="Times New Roman"/>
          <w:szCs w:val="21"/>
        </w:rPr>
        <w:t>的大小随</w:t>
      </w:r>
      <w:r w:rsidRPr="009E1688">
        <w:rPr>
          <w:rFonts w:ascii="Times New Roman" w:hAnsi="Times New Roman" w:cs="Times New Roman"/>
          <w:i/>
          <w:iCs/>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i/>
          <w:iCs/>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之间夹角增大而减小</w:t>
      </w:r>
    </w:p>
    <w:p w:rsidR="00114868" w:rsidRPr="009E1688" w:rsidRDefault="00114868" w:rsidP="003A0C07">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hAnsi="Times New Roman" w:cs="Times New Roman"/>
          <w:color w:val="FF0000"/>
          <w:szCs w:val="21"/>
        </w:rPr>
        <w:t>★</w:t>
      </w:r>
    </w:p>
    <w:p w:rsidR="00731229" w:rsidRDefault="00731229" w:rsidP="003A0C07">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BCD</w:t>
      </w:r>
    </w:p>
    <w:p w:rsidR="006A0E3E" w:rsidRPr="009E1688" w:rsidRDefault="006A0E3E" w:rsidP="003A0C07">
      <w:pPr>
        <w:rPr>
          <w:rFonts w:ascii="Times New Roman" w:hAnsi="Times New Roman" w:cs="Times New Roman"/>
          <w:color w:val="FF0000"/>
          <w:szCs w:val="21"/>
        </w:rPr>
      </w:pPr>
    </w:p>
    <w:p w:rsidR="00575BF0" w:rsidRPr="008F62A8" w:rsidRDefault="008F62A8" w:rsidP="00575BF0">
      <w:pPr>
        <w:rPr>
          <w:rFonts w:ascii="Times New Roman" w:hAnsi="Times New Roman" w:cs="Times New Roman"/>
          <w:color w:val="000000" w:themeColor="text1"/>
          <w:szCs w:val="21"/>
        </w:rPr>
      </w:pPr>
      <w:r>
        <w:rPr>
          <w:rFonts w:ascii="Times New Roman" w:hAnsi="Times New Roman" w:cs="Times New Roman" w:hint="eastAsia"/>
          <w:szCs w:val="21"/>
        </w:rPr>
        <w:t>2</w:t>
      </w:r>
      <w:r>
        <w:rPr>
          <w:rFonts w:ascii="Times New Roman" w:hAnsi="Times New Roman" w:cs="Times New Roman" w:hint="eastAsia"/>
          <w:szCs w:val="21"/>
        </w:rPr>
        <w:t>、</w:t>
      </w:r>
      <w:r w:rsidR="00020325">
        <w:rPr>
          <w:rFonts w:ascii="Times New Roman" w:hAnsi="Times New Roman" w:cs="Times New Roman" w:hint="eastAsia"/>
          <w:szCs w:val="21"/>
        </w:rPr>
        <w:t>如图</w:t>
      </w:r>
      <w:r w:rsidR="00020325">
        <w:rPr>
          <w:rFonts w:ascii="Times New Roman" w:hAnsi="Times New Roman" w:cs="Times New Roman"/>
          <w:szCs w:val="21"/>
        </w:rPr>
        <w:t>所</w:t>
      </w:r>
      <w:r w:rsidR="00020325">
        <w:rPr>
          <w:rFonts w:ascii="Times New Roman" w:hAnsi="Times New Roman" w:cs="Times New Roman" w:hint="eastAsia"/>
          <w:szCs w:val="21"/>
        </w:rPr>
        <w:t>示</w:t>
      </w:r>
      <w:r w:rsidR="00020325">
        <w:rPr>
          <w:rFonts w:ascii="Times New Roman" w:hAnsi="Times New Roman" w:cs="Times New Roman"/>
          <w:szCs w:val="21"/>
        </w:rPr>
        <w:t>，两根相同的橡皮筋</w:t>
      </w:r>
      <w:r w:rsidR="00020325" w:rsidRPr="008F62A8">
        <w:rPr>
          <w:rFonts w:cstheme="minorHAnsi"/>
          <w:i/>
          <w:szCs w:val="21"/>
        </w:rPr>
        <w:t>OA</w:t>
      </w:r>
      <w:r>
        <w:rPr>
          <w:rFonts w:ascii="Times New Roman" w:hAnsi="Times New Roman" w:cs="Times New Roman" w:hint="eastAsia"/>
          <w:szCs w:val="21"/>
        </w:rPr>
        <w:t>、</w:t>
      </w:r>
      <w:r w:rsidR="00020325" w:rsidRPr="008F62A8">
        <w:rPr>
          <w:rFonts w:cstheme="minorHAnsi"/>
          <w:i/>
          <w:szCs w:val="21"/>
        </w:rPr>
        <w:t>OB</w:t>
      </w:r>
      <w:r w:rsidR="00020325">
        <w:rPr>
          <w:rFonts w:ascii="Times New Roman" w:hAnsi="Times New Roman" w:cs="Times New Roman" w:hint="eastAsia"/>
          <w:szCs w:val="21"/>
        </w:rPr>
        <w:t>，</w:t>
      </w:r>
      <w:r w:rsidR="00020325">
        <w:rPr>
          <w:rFonts w:ascii="Times New Roman" w:hAnsi="Times New Roman" w:cs="Times New Roman"/>
          <w:szCs w:val="21"/>
        </w:rPr>
        <w:t>开始夹角为</w:t>
      </w:r>
      <w:r w:rsidR="00020325">
        <w:rPr>
          <w:rFonts w:ascii="Times New Roman" w:hAnsi="Times New Roman" w:cs="Times New Roman" w:hint="eastAsia"/>
          <w:szCs w:val="21"/>
        </w:rPr>
        <w:t>0</w:t>
      </w:r>
      <w:r w:rsidR="00020325" w:rsidRPr="00020325">
        <w:rPr>
          <w:rFonts w:ascii="Times New Roman" w:hAnsi="Times New Roman" w:cs="Times New Roman"/>
          <w:color w:val="000000" w:themeColor="text1"/>
          <w:szCs w:val="21"/>
        </w:rPr>
        <w:t>°</w:t>
      </w:r>
      <w:r w:rsidR="00020325">
        <w:rPr>
          <w:rFonts w:ascii="Times New Roman" w:hAnsi="Times New Roman" w:cs="Times New Roman" w:hint="eastAsia"/>
          <w:color w:val="000000" w:themeColor="text1"/>
          <w:szCs w:val="21"/>
        </w:rPr>
        <w:t>，</w:t>
      </w:r>
      <w:r w:rsidR="00020325">
        <w:rPr>
          <w:rFonts w:ascii="Times New Roman" w:hAnsi="Times New Roman" w:cs="Times New Roman"/>
          <w:color w:val="000000" w:themeColor="text1"/>
          <w:szCs w:val="21"/>
        </w:rPr>
        <w:t>在</w:t>
      </w:r>
      <w:r w:rsidR="00020325" w:rsidRPr="008F62A8">
        <w:rPr>
          <w:rFonts w:cstheme="minorHAnsi"/>
          <w:i/>
          <w:color w:val="000000" w:themeColor="text1"/>
          <w:szCs w:val="21"/>
        </w:rPr>
        <w:t>O</w:t>
      </w:r>
      <w:r w:rsidR="00020325">
        <w:rPr>
          <w:rFonts w:ascii="Times New Roman" w:hAnsi="Times New Roman" w:cs="Times New Roman" w:hint="eastAsia"/>
          <w:color w:val="000000" w:themeColor="text1"/>
          <w:szCs w:val="21"/>
        </w:rPr>
        <w:t>点打结</w:t>
      </w:r>
      <w:r w:rsidR="00020325">
        <w:rPr>
          <w:rFonts w:ascii="Times New Roman" w:hAnsi="Times New Roman" w:cs="Times New Roman"/>
          <w:color w:val="000000" w:themeColor="text1"/>
          <w:szCs w:val="21"/>
        </w:rPr>
        <w:t>吊一重为</w:t>
      </w:r>
      <w:r w:rsidR="00020325" w:rsidRPr="008F62A8">
        <w:rPr>
          <w:rFonts w:cstheme="minorHAnsi"/>
          <w:i/>
          <w:color w:val="000000" w:themeColor="text1"/>
          <w:szCs w:val="21"/>
        </w:rPr>
        <w:t>G</w:t>
      </w:r>
      <w:r w:rsidR="00020325" w:rsidRPr="00B44307">
        <w:rPr>
          <w:rFonts w:ascii="Times New Roman" w:hAnsi="Times New Roman" w:cs="Times New Roman" w:hint="eastAsia"/>
          <w:color w:val="000000" w:themeColor="text1"/>
          <w:szCs w:val="21"/>
          <w:vertAlign w:val="subscript"/>
        </w:rPr>
        <w:t>1</w:t>
      </w:r>
      <w:r w:rsidR="00020325">
        <w:rPr>
          <w:rFonts w:ascii="Times New Roman" w:hAnsi="Times New Roman" w:cs="Times New Roman" w:hint="eastAsia"/>
          <w:color w:val="000000" w:themeColor="text1"/>
          <w:szCs w:val="21"/>
        </w:rPr>
        <w:t>为</w:t>
      </w:r>
      <w:r w:rsidR="00020325">
        <w:rPr>
          <w:rFonts w:ascii="Times New Roman" w:hAnsi="Times New Roman" w:cs="Times New Roman" w:hint="eastAsia"/>
          <w:color w:val="000000" w:themeColor="text1"/>
          <w:szCs w:val="21"/>
        </w:rPr>
        <w:t>50N</w:t>
      </w:r>
      <w:r w:rsidR="00020325">
        <w:rPr>
          <w:rFonts w:ascii="Times New Roman" w:hAnsi="Times New Roman" w:cs="Times New Roman" w:hint="eastAsia"/>
          <w:color w:val="000000" w:themeColor="text1"/>
          <w:szCs w:val="21"/>
        </w:rPr>
        <w:t>的</w:t>
      </w:r>
      <w:r w:rsidR="00020325">
        <w:rPr>
          <w:rFonts w:ascii="Times New Roman" w:hAnsi="Times New Roman" w:cs="Times New Roman"/>
          <w:color w:val="000000" w:themeColor="text1"/>
          <w:szCs w:val="21"/>
        </w:rPr>
        <w:t>物体后，结点</w:t>
      </w:r>
      <w:r w:rsidR="00020325" w:rsidRPr="008F62A8">
        <w:rPr>
          <w:rFonts w:cstheme="minorHAnsi"/>
          <w:i/>
          <w:color w:val="000000" w:themeColor="text1"/>
          <w:szCs w:val="21"/>
        </w:rPr>
        <w:t>O</w:t>
      </w:r>
      <w:r w:rsidR="00020325">
        <w:rPr>
          <w:rFonts w:ascii="Times New Roman" w:hAnsi="Times New Roman" w:cs="Times New Roman" w:hint="eastAsia"/>
          <w:color w:val="000000" w:themeColor="text1"/>
          <w:szCs w:val="21"/>
        </w:rPr>
        <w:t>刚好</w:t>
      </w:r>
      <w:r w:rsidR="00020325">
        <w:rPr>
          <w:rFonts w:ascii="Times New Roman" w:hAnsi="Times New Roman" w:cs="Times New Roman"/>
          <w:color w:val="000000" w:themeColor="text1"/>
          <w:szCs w:val="21"/>
        </w:rPr>
        <w:t>位于圆心。将</w:t>
      </w:r>
      <w:r w:rsidR="00020325" w:rsidRPr="008F62A8">
        <w:rPr>
          <w:rFonts w:cstheme="minorHAnsi"/>
          <w:i/>
          <w:color w:val="000000" w:themeColor="text1"/>
          <w:szCs w:val="21"/>
        </w:rPr>
        <w:t>AB</w:t>
      </w:r>
      <w:r w:rsidR="00020325">
        <w:rPr>
          <w:rFonts w:ascii="Times New Roman" w:hAnsi="Times New Roman" w:cs="Times New Roman" w:hint="eastAsia"/>
          <w:color w:val="000000" w:themeColor="text1"/>
          <w:szCs w:val="21"/>
        </w:rPr>
        <w:t>分别</w:t>
      </w:r>
      <w:r w:rsidR="00020325">
        <w:rPr>
          <w:rFonts w:ascii="Times New Roman" w:hAnsi="Times New Roman" w:cs="Times New Roman"/>
          <w:color w:val="000000" w:themeColor="text1"/>
          <w:szCs w:val="21"/>
        </w:rPr>
        <w:t>沿</w:t>
      </w:r>
      <w:r w:rsidR="00020325">
        <w:rPr>
          <w:rFonts w:ascii="Times New Roman" w:hAnsi="Times New Roman" w:cs="Times New Roman" w:hint="eastAsia"/>
          <w:color w:val="000000" w:themeColor="text1"/>
          <w:szCs w:val="21"/>
        </w:rPr>
        <w:t>圆周</w:t>
      </w:r>
      <w:r w:rsidR="00020325">
        <w:rPr>
          <w:rFonts w:ascii="Times New Roman" w:hAnsi="Times New Roman" w:cs="Times New Roman"/>
          <w:color w:val="000000" w:themeColor="text1"/>
          <w:szCs w:val="21"/>
        </w:rPr>
        <w:t>向两边移至</w:t>
      </w:r>
      <w:r w:rsidR="00020325" w:rsidRPr="008F62A8">
        <w:rPr>
          <w:rFonts w:cstheme="minorHAnsi"/>
          <w:i/>
          <w:color w:val="000000" w:themeColor="text1"/>
          <w:szCs w:val="21"/>
        </w:rPr>
        <w:t>A</w:t>
      </w:r>
      <w:r w:rsidR="00575BF0" w:rsidRPr="004E1AD8">
        <w:rPr>
          <w:rFonts w:ascii="Times New Roman" w:hAnsi="Times New Roman" w:cs="Times New Roman"/>
        </w:rPr>
        <w:t>′</w:t>
      </w:r>
      <w:r w:rsidR="00575BF0">
        <w:rPr>
          <w:rFonts w:ascii="Times New Roman" w:hAnsi="Times New Roman" w:cs="Times New Roman" w:hint="eastAsia"/>
        </w:rPr>
        <w:t>，</w:t>
      </w:r>
      <w:r w:rsidR="00575BF0" w:rsidRPr="008F62A8">
        <w:rPr>
          <w:rFonts w:cstheme="minorHAnsi"/>
          <w:i/>
        </w:rPr>
        <w:t>B</w:t>
      </w:r>
      <w:r w:rsidR="00575BF0" w:rsidRPr="004E1AD8">
        <w:rPr>
          <w:rFonts w:ascii="Times New Roman" w:hAnsi="Times New Roman" w:cs="Times New Roman"/>
        </w:rPr>
        <w:t>′</w:t>
      </w:r>
      <w:r w:rsidR="00575BF0">
        <w:rPr>
          <w:rFonts w:ascii="Times New Roman" w:hAnsi="Times New Roman" w:cs="Times New Roman" w:hint="eastAsia"/>
        </w:rPr>
        <w:t>使</w:t>
      </w:r>
      <w:r w:rsidR="00575BF0" w:rsidRPr="000761B4">
        <w:rPr>
          <w:rFonts w:ascii="宋体" w:eastAsia="宋体" w:hAnsi="宋体" w:cs="宋体" w:hint="eastAsia"/>
          <w:szCs w:val="21"/>
        </w:rPr>
        <w:t>∠</w:t>
      </w:r>
      <w:r w:rsidR="00575BF0" w:rsidRPr="008F62A8">
        <w:rPr>
          <w:rFonts w:eastAsia="宋体" w:cstheme="minorHAnsi"/>
          <w:i/>
          <w:szCs w:val="21"/>
        </w:rPr>
        <w:t>AOA</w:t>
      </w:r>
      <w:r w:rsidR="00575BF0" w:rsidRPr="004E1AD8">
        <w:rPr>
          <w:rFonts w:ascii="Times New Roman" w:hAnsi="Times New Roman" w:cs="Times New Roman"/>
        </w:rPr>
        <w:t>′</w:t>
      </w:r>
      <w:r w:rsidR="003B0BDA">
        <w:rPr>
          <w:rFonts w:ascii="Times New Roman" w:hAnsi="Times New Roman" w:cs="Times New Roman"/>
        </w:rPr>
        <w:t>＝</w:t>
      </w:r>
      <w:r w:rsidR="00575BF0" w:rsidRPr="000761B4">
        <w:rPr>
          <w:rFonts w:ascii="宋体" w:eastAsia="宋体" w:hAnsi="宋体" w:cs="宋体" w:hint="eastAsia"/>
          <w:szCs w:val="21"/>
        </w:rPr>
        <w:t>∠</w:t>
      </w:r>
      <w:r w:rsidR="00575BF0" w:rsidRPr="008F62A8">
        <w:rPr>
          <w:rFonts w:eastAsia="宋体" w:cstheme="minorHAnsi"/>
          <w:i/>
          <w:szCs w:val="21"/>
        </w:rPr>
        <w:t>BOB</w:t>
      </w:r>
      <w:r w:rsidR="00575BF0" w:rsidRPr="004E1AD8">
        <w:rPr>
          <w:rFonts w:ascii="Times New Roman" w:hAnsi="Times New Roman" w:cs="Times New Roman"/>
        </w:rPr>
        <w:t>′</w:t>
      </w:r>
      <w:r w:rsidR="003B0BDA">
        <w:rPr>
          <w:rFonts w:ascii="Times New Roman" w:hAnsi="Times New Roman" w:cs="Times New Roman"/>
        </w:rPr>
        <w:t>＝</w:t>
      </w:r>
      <w:r w:rsidR="00575BF0">
        <w:rPr>
          <w:rFonts w:ascii="Times New Roman" w:hAnsi="Times New Roman" w:cs="Times New Roman"/>
        </w:rPr>
        <w:t>60</w:t>
      </w:r>
      <w:r w:rsidR="00575BF0" w:rsidRPr="00020325">
        <w:rPr>
          <w:rFonts w:ascii="Times New Roman" w:hAnsi="Times New Roman" w:cs="Times New Roman"/>
          <w:color w:val="000000" w:themeColor="text1"/>
          <w:szCs w:val="21"/>
        </w:rPr>
        <w:t>°</w:t>
      </w:r>
      <w:r w:rsidR="00882455">
        <w:rPr>
          <w:rFonts w:ascii="Times New Roman" w:hAnsi="Times New Roman" w:cs="Times New Roman" w:hint="eastAsia"/>
          <w:color w:val="000000" w:themeColor="text1"/>
          <w:szCs w:val="21"/>
        </w:rPr>
        <w:t>。</w:t>
      </w:r>
      <w:r w:rsidR="00575BF0">
        <w:rPr>
          <w:rFonts w:ascii="Times New Roman" w:hAnsi="Times New Roman" w:cs="Times New Roman" w:hint="eastAsia"/>
          <w:color w:val="000000" w:themeColor="text1"/>
          <w:szCs w:val="21"/>
        </w:rPr>
        <w:t>欲</w:t>
      </w:r>
      <w:r w:rsidR="00575BF0">
        <w:rPr>
          <w:rFonts w:ascii="Times New Roman" w:hAnsi="Times New Roman" w:cs="Times New Roman"/>
          <w:color w:val="000000" w:themeColor="text1"/>
          <w:szCs w:val="21"/>
        </w:rPr>
        <w:t>使结点仍在圆心处，则此时结点处应挂多</w:t>
      </w:r>
      <w:r w:rsidR="00575BF0">
        <w:rPr>
          <w:rFonts w:ascii="Times New Roman" w:hAnsi="Times New Roman" w:cs="Times New Roman" w:hint="eastAsia"/>
          <w:color w:val="000000" w:themeColor="text1"/>
          <w:szCs w:val="21"/>
        </w:rPr>
        <w:t>重</w:t>
      </w:r>
      <w:r w:rsidR="00575BF0">
        <w:rPr>
          <w:rFonts w:ascii="Times New Roman" w:hAnsi="Times New Roman" w:cs="Times New Roman"/>
          <w:color w:val="000000" w:themeColor="text1"/>
          <w:szCs w:val="21"/>
        </w:rPr>
        <w:t>的物体？</w:t>
      </w:r>
    </w:p>
    <w:p w:rsidR="008F62A8" w:rsidRPr="008F62A8" w:rsidRDefault="00B44307" w:rsidP="008F62A8">
      <w:pPr>
        <w:rPr>
          <w:rFonts w:ascii="Times New Roman" w:hAnsi="Times New Roman" w:cs="Times New Roman"/>
          <w:color w:val="FF0000"/>
          <w:szCs w:val="21"/>
        </w:rPr>
      </w:pPr>
      <w:r>
        <w:rPr>
          <w:noProof/>
        </w:rPr>
        <w:drawing>
          <wp:anchor distT="0" distB="0" distL="114300" distR="114300" simplePos="0" relativeHeight="251646464" behindDoc="0" locked="0" layoutInCell="1" allowOverlap="1">
            <wp:simplePos x="0" y="0"/>
            <wp:positionH relativeFrom="column">
              <wp:posOffset>4385945</wp:posOffset>
            </wp:positionH>
            <wp:positionV relativeFrom="paragraph">
              <wp:posOffset>138430</wp:posOffset>
            </wp:positionV>
            <wp:extent cx="1123315" cy="97091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3315" cy="970915"/>
                    </a:xfrm>
                    <a:prstGeom prst="rect">
                      <a:avLst/>
                    </a:prstGeom>
                  </pic:spPr>
                </pic:pic>
              </a:graphicData>
            </a:graphic>
          </wp:anchor>
        </w:drawing>
      </w:r>
      <w:r w:rsidR="008F62A8" w:rsidRPr="009E1688">
        <w:rPr>
          <w:rFonts w:ascii="Times New Roman" w:hAnsi="Times New Roman" w:cs="Times New Roman"/>
          <w:color w:val="FF0000"/>
          <w:szCs w:val="21"/>
        </w:rPr>
        <w:t>【难度】</w:t>
      </w:r>
      <w:r w:rsidR="007759AA" w:rsidRPr="009E1688">
        <w:rPr>
          <w:rFonts w:ascii="Times New Roman" w:hAnsi="Times New Roman" w:cs="Times New Roman"/>
          <w:color w:val="FF0000"/>
          <w:szCs w:val="21"/>
        </w:rPr>
        <w:t>★★</w:t>
      </w:r>
    </w:p>
    <w:p w:rsidR="008F62A8" w:rsidRPr="009E1688" w:rsidRDefault="008F62A8" w:rsidP="008F62A8">
      <w:pPr>
        <w:rPr>
          <w:rFonts w:ascii="Times New Roman" w:hAnsi="Times New Roman" w:cs="Times New Roman"/>
          <w:color w:val="FF0000"/>
          <w:szCs w:val="21"/>
        </w:rPr>
      </w:pPr>
      <w:r w:rsidRPr="009E1688">
        <w:rPr>
          <w:rFonts w:ascii="Times New Roman" w:hAnsi="Times New Roman" w:cs="Times New Roman"/>
          <w:color w:val="FF0000"/>
          <w:szCs w:val="21"/>
        </w:rPr>
        <w:t>【答案】</w:t>
      </w:r>
      <w:r w:rsidR="00D116B4">
        <w:rPr>
          <w:rFonts w:ascii="Times New Roman" w:hAnsi="Times New Roman" w:cs="Times New Roman" w:hint="eastAsia"/>
          <w:color w:val="FF0000"/>
          <w:szCs w:val="21"/>
        </w:rPr>
        <w:t>25N</w:t>
      </w:r>
    </w:p>
    <w:p w:rsidR="00575BF0" w:rsidRPr="00575BF0" w:rsidRDefault="00575BF0" w:rsidP="00575BF0">
      <w:pPr>
        <w:rPr>
          <w:rFonts w:ascii="Times New Roman" w:hAnsi="Times New Roman" w:cs="Times New Roman"/>
        </w:rPr>
      </w:pPr>
    </w:p>
    <w:p w:rsidR="003A0ED9" w:rsidRDefault="003A0ED9" w:rsidP="003A0C07">
      <w:pPr>
        <w:rPr>
          <w:rFonts w:ascii="Times New Roman" w:hAnsi="Times New Roman" w:cs="Times New Roman"/>
          <w:szCs w:val="21"/>
        </w:rPr>
      </w:pPr>
    </w:p>
    <w:p w:rsidR="003A0ED9" w:rsidRDefault="00153A9B" w:rsidP="003A0C07">
      <w:pPr>
        <w:rPr>
          <w:rFonts w:ascii="Times New Roman" w:hAnsi="Times New Roman" w:cs="Times New Roman"/>
          <w:szCs w:val="21"/>
        </w:rPr>
      </w:pPr>
      <w:r w:rsidRPr="00A113A5">
        <w:rPr>
          <w:rFonts w:ascii="宋体" w:hAnsi="Courier New"/>
        </w:rPr>
      </w:r>
      <w:r w:rsidRPr="00A113A5">
        <w:rPr>
          <w:rFonts w:ascii="宋体" w:hAnsi="Courier New"/>
        </w:rPr>
        <w:pict>
          <v:group id="_x0000_s1130" style="width:124.05pt;height:57pt;mso-position-horizontal-relative:char;mso-position-vertical-relative:line" coordorigin="1800,6489" coordsize="2481,1140">
            <v:shape id="图片 1" o:spid="_x0000_s1131" type="#_x0000_t75" style="position:absolute;left:1800;top:6489;width:2100;height:11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gWnCAAAA2gAAAA8AAABkcnMvZG93bnJldi54bWxET01rwkAQvRf6H5YpeCm6qYdSoqtoSdGe&#10;SqOixyE7JsHsbMhuzeqv7wqCp+HxPmc6D6YRZ+pcbVnB2ygBQVxYXXOpYLv5Gn6AcB5ZY2OZFFzI&#10;wXz2/DTFVNuef+mc+1LEEHYpKqi8b1MpXVGRQTeyLXHkjrYz6CPsSqk77GO4aeQ4Sd6lwZpjQ4Ut&#10;fVZUnPI/o+AQsuwn2y9fv1d9Xpjd5hpWh6tSg5ewmIDwFPxDfHevdZwPt1duV8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foFpwgAAANoAAAAPAAAAAAAAAAAAAAAAAJ8C&#10;AABkcnMvZG93bnJldi54bWxQSwUGAAAAAAQABAD3AAAAjgMAAAAA&#10;">
              <v:imagedata r:id="rId54" o:title=""/>
              <v:path arrowok="t"/>
            </v:shape>
            <v:shape id="文本框 2" o:spid="_x0000_s1132" type="#_x0000_t202" style="position:absolute;left:2580;top:7059;width:1701;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153A9B" w:rsidRPr="00850423" w:rsidRDefault="00153A9B" w:rsidP="00153A9B">
                    <w:pPr>
                      <w:rPr>
                        <w:rFonts w:ascii="幼圆" w:eastAsia="幼圆"/>
                        <w:b/>
                        <w:sz w:val="24"/>
                        <w:szCs w:val="24"/>
                      </w:rPr>
                    </w:pPr>
                    <w:r>
                      <w:rPr>
                        <w:rFonts w:ascii="幼圆" w:eastAsia="幼圆" w:hint="eastAsia"/>
                        <w:b/>
                        <w:sz w:val="24"/>
                        <w:szCs w:val="24"/>
                      </w:rPr>
                      <w:t>挑战自我</w:t>
                    </w:r>
                  </w:p>
                </w:txbxContent>
              </v:textbox>
            </v:shape>
            <w10:wrap type="none"/>
            <w10:anchorlock/>
          </v:group>
        </w:pict>
      </w:r>
    </w:p>
    <w:p w:rsidR="00622C9B" w:rsidRPr="006B4CA8" w:rsidRDefault="00153A9B" w:rsidP="00622C9B">
      <w:pPr>
        <w:rPr>
          <w:rFonts w:ascii="Times New Roman" w:hAnsi="Times New Roman"/>
        </w:rPr>
      </w:pPr>
      <w:r>
        <w:rPr>
          <w:rFonts w:ascii="Times New Roman" w:hAnsi="Times New Roman"/>
          <w:noProof/>
        </w:rPr>
        <w:drawing>
          <wp:anchor distT="0" distB="0" distL="114300" distR="114300" simplePos="0" relativeHeight="251663872" behindDoc="0" locked="0" layoutInCell="1" allowOverlap="1">
            <wp:simplePos x="0" y="0"/>
            <wp:positionH relativeFrom="column">
              <wp:posOffset>4385945</wp:posOffset>
            </wp:positionH>
            <wp:positionV relativeFrom="paragraph">
              <wp:posOffset>594360</wp:posOffset>
            </wp:positionV>
            <wp:extent cx="1285875" cy="1133475"/>
            <wp:effectExtent l="19050" t="0" r="9525" b="0"/>
            <wp:wrapSquare wrapText="bothSides"/>
            <wp:docPr id="37" name="图片 37" descr="http://oss.gkstk.com/images/2016/4/18135517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oss.gkstk.com/images/2016/4/18135517561.png"/>
                    <pic:cNvPicPr>
                      <a:picLocks noChangeAspect="1" noChangeArrowheads="1"/>
                    </pic:cNvPicPr>
                  </pic:nvPicPr>
                  <pic:blipFill>
                    <a:blip r:embed="rId55"/>
                    <a:srcRect/>
                    <a:stretch>
                      <a:fillRect/>
                    </a:stretch>
                  </pic:blipFill>
                  <pic:spPr bwMode="auto">
                    <a:xfrm>
                      <a:off x="0" y="0"/>
                      <a:ext cx="1285875" cy="1133475"/>
                    </a:xfrm>
                    <a:prstGeom prst="rect">
                      <a:avLst/>
                    </a:prstGeom>
                    <a:noFill/>
                    <a:ln w="9525">
                      <a:noFill/>
                      <a:miter lim="800000"/>
                      <a:headEnd/>
                      <a:tailEnd/>
                    </a:ln>
                  </pic:spPr>
                </pic:pic>
              </a:graphicData>
            </a:graphic>
          </wp:anchor>
        </w:drawing>
      </w:r>
      <w:r w:rsidR="00622C9B">
        <w:rPr>
          <w:rFonts w:ascii="Times New Roman" w:hAnsi="Times New Roman"/>
        </w:rPr>
        <w:t>1</w:t>
      </w:r>
      <w:r w:rsidR="00622C9B">
        <w:rPr>
          <w:rFonts w:ascii="Times New Roman" w:hAnsi="Times New Roman" w:hint="eastAsia"/>
        </w:rPr>
        <w:t>、</w:t>
      </w:r>
      <w:r w:rsidR="00622C9B" w:rsidRPr="006B4CA8">
        <w:rPr>
          <w:rFonts w:ascii="Times New Roman" w:hAnsi="Times New Roman"/>
        </w:rPr>
        <w:t>如图所示，在野营时需要用绳来系住一根直杆，绳</w:t>
      </w:r>
      <w:r w:rsidR="00622C9B" w:rsidRPr="00B44307">
        <w:rPr>
          <w:rFonts w:ascii="Times New Roman" w:hAnsi="Times New Roman"/>
          <w:i/>
        </w:rPr>
        <w:t>OA</w:t>
      </w:r>
      <w:r w:rsidR="00622C9B">
        <w:rPr>
          <w:rFonts w:ascii="Times New Roman" w:hAnsi="Times New Roman" w:hint="eastAsia"/>
        </w:rPr>
        <w:t>、</w:t>
      </w:r>
      <w:r w:rsidR="00622C9B" w:rsidRPr="00B44307">
        <w:rPr>
          <w:rFonts w:ascii="Times New Roman" w:hAnsi="Times New Roman"/>
          <w:i/>
        </w:rPr>
        <w:t>OB</w:t>
      </w:r>
      <w:r w:rsidR="00622C9B">
        <w:rPr>
          <w:rFonts w:ascii="Times New Roman" w:hAnsi="Times New Roman" w:hint="eastAsia"/>
        </w:rPr>
        <w:t>、</w:t>
      </w:r>
      <w:r w:rsidR="00622C9B" w:rsidRPr="00B44307">
        <w:rPr>
          <w:rFonts w:ascii="Times New Roman" w:hAnsi="Times New Roman"/>
          <w:i/>
        </w:rPr>
        <w:t>OC</w:t>
      </w:r>
      <w:r w:rsidR="00622C9B" w:rsidRPr="006B4CA8">
        <w:rPr>
          <w:rFonts w:ascii="Times New Roman" w:hAnsi="Times New Roman"/>
        </w:rPr>
        <w:t>在同一平面内。</w:t>
      </w:r>
      <w:r w:rsidR="00622C9B" w:rsidRPr="00B44307">
        <w:rPr>
          <w:rFonts w:ascii="Times New Roman" w:hAnsi="Times New Roman"/>
          <w:i/>
        </w:rPr>
        <w:t>OA</w:t>
      </w:r>
      <w:r w:rsidR="00622C9B">
        <w:rPr>
          <w:rFonts w:ascii="Times New Roman" w:hAnsi="Times New Roman" w:hint="eastAsia"/>
        </w:rPr>
        <w:t>、</w:t>
      </w:r>
      <w:r w:rsidR="00622C9B" w:rsidRPr="00B44307">
        <w:rPr>
          <w:rFonts w:ascii="Times New Roman" w:hAnsi="Times New Roman"/>
          <w:i/>
        </w:rPr>
        <w:t>OB</w:t>
      </w:r>
      <w:r w:rsidR="00622C9B" w:rsidRPr="006B4CA8">
        <w:rPr>
          <w:rFonts w:ascii="Times New Roman" w:hAnsi="Times New Roman"/>
        </w:rPr>
        <w:t>绳的拉力相同，夹角是</w:t>
      </w:r>
      <w:r w:rsidR="00622C9B" w:rsidRPr="006B4CA8">
        <w:rPr>
          <w:rFonts w:ascii="Times New Roman" w:hAnsi="Times New Roman"/>
        </w:rPr>
        <w:t>90°</w:t>
      </w:r>
      <w:r w:rsidR="00622C9B" w:rsidRPr="006B4CA8">
        <w:rPr>
          <w:rFonts w:ascii="Times New Roman" w:hAnsi="Times New Roman"/>
        </w:rPr>
        <w:t>。已知绳能承受的拉力跟绳的横截面积成正比，那么在这种情况下，选择</w:t>
      </w:r>
      <w:r w:rsidR="00622C9B" w:rsidRPr="00B44307">
        <w:rPr>
          <w:rFonts w:ascii="Times New Roman" w:hAnsi="Times New Roman"/>
          <w:i/>
        </w:rPr>
        <w:t>OC</w:t>
      </w:r>
      <w:r w:rsidR="00622C9B" w:rsidRPr="006B4CA8">
        <w:rPr>
          <w:rFonts w:ascii="Times New Roman" w:hAnsi="Times New Roman"/>
        </w:rPr>
        <w:t>绳的直径，应是</w:t>
      </w:r>
      <w:r w:rsidR="00622C9B" w:rsidRPr="00B44307">
        <w:rPr>
          <w:rFonts w:ascii="Times New Roman" w:hAnsi="Times New Roman"/>
          <w:i/>
        </w:rPr>
        <w:t>OA</w:t>
      </w:r>
      <w:r w:rsidR="00622C9B" w:rsidRPr="006B4CA8">
        <w:rPr>
          <w:rFonts w:ascii="Times New Roman" w:hAnsi="Times New Roman"/>
        </w:rPr>
        <w:t>或</w:t>
      </w:r>
      <w:r w:rsidR="00622C9B" w:rsidRPr="00B44307">
        <w:rPr>
          <w:rFonts w:ascii="Times New Roman" w:hAnsi="Times New Roman"/>
          <w:i/>
        </w:rPr>
        <w:t>OB</w:t>
      </w:r>
      <w:r w:rsidR="00622C9B" w:rsidRPr="006B4CA8">
        <w:rPr>
          <w:rFonts w:ascii="Times New Roman" w:hAnsi="Times New Roman"/>
        </w:rPr>
        <w:t>绳直径的几倍？</w:t>
      </w:r>
    </w:p>
    <w:p w:rsidR="00153A9B" w:rsidRDefault="00153A9B" w:rsidP="00622C9B">
      <w:pPr>
        <w:rPr>
          <w:rFonts w:ascii="Times New Roman" w:hAnsi="Times New Roman" w:cs="Times New Roman" w:hint="eastAsia"/>
          <w:color w:val="FF0000"/>
          <w:szCs w:val="21"/>
        </w:rPr>
      </w:pPr>
    </w:p>
    <w:p w:rsidR="00153A9B" w:rsidRDefault="00153A9B" w:rsidP="00622C9B">
      <w:pPr>
        <w:rPr>
          <w:rFonts w:ascii="Times New Roman" w:hAnsi="Times New Roman" w:cs="Times New Roman" w:hint="eastAsia"/>
          <w:color w:val="FF0000"/>
          <w:szCs w:val="21"/>
        </w:rPr>
      </w:pPr>
    </w:p>
    <w:p w:rsidR="00153A9B" w:rsidRDefault="00153A9B" w:rsidP="00622C9B">
      <w:pPr>
        <w:rPr>
          <w:rFonts w:ascii="Times New Roman" w:hAnsi="Times New Roman" w:cs="Times New Roman" w:hint="eastAsia"/>
          <w:color w:val="FF0000"/>
          <w:szCs w:val="21"/>
        </w:rPr>
      </w:pPr>
    </w:p>
    <w:p w:rsidR="00153A9B" w:rsidRDefault="00153A9B" w:rsidP="00622C9B">
      <w:pPr>
        <w:rPr>
          <w:rFonts w:ascii="Times New Roman" w:hAnsi="Times New Roman" w:cs="Times New Roman" w:hint="eastAsia"/>
          <w:color w:val="FF0000"/>
          <w:szCs w:val="21"/>
        </w:rPr>
      </w:pPr>
    </w:p>
    <w:p w:rsidR="00622C9B" w:rsidRPr="008F62A8" w:rsidRDefault="00622C9B" w:rsidP="00622C9B">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hAnsi="Times New Roman" w:cs="Times New Roman"/>
          <w:color w:val="FF0000"/>
          <w:szCs w:val="21"/>
        </w:rPr>
        <w:t>★★★</w:t>
      </w:r>
    </w:p>
    <w:p w:rsidR="00622C9B" w:rsidRDefault="00622C9B" w:rsidP="00622C9B">
      <w:pPr>
        <w:jc w:val="left"/>
        <w:rPr>
          <w:rFonts w:ascii="Times New Roman" w:hAnsi="Times New Roman" w:cs="Times New Roman"/>
          <w:color w:val="FF0000"/>
          <w:szCs w:val="21"/>
        </w:rPr>
      </w:pPr>
      <w:r w:rsidRPr="009E1688">
        <w:rPr>
          <w:rFonts w:ascii="Times New Roman" w:hAnsi="Times New Roman" w:cs="Times New Roman"/>
          <w:color w:val="FF0000"/>
          <w:szCs w:val="21"/>
        </w:rPr>
        <w:t>【答案】</w:t>
      </w:r>
      <w:r w:rsidR="00153A9B" w:rsidRPr="00622C9B">
        <w:rPr>
          <w:color w:val="FF0000"/>
          <w:position w:val="-6"/>
        </w:rPr>
        <w:object w:dxaOrig="340" w:dyaOrig="320">
          <v:shape id="_x0000_i1053" type="#_x0000_t75" style="width:17.25pt;height:15.75pt" o:ole="">
            <v:imagedata r:id="rId56" o:title=""/>
          </v:shape>
          <o:OLEObject Type="Embed" ProgID="Equation.DSMT4" ShapeID="_x0000_i1053" DrawAspect="Content" ObjectID="_1559637000" r:id="rId57"/>
        </w:object>
      </w:r>
    </w:p>
    <w:p w:rsidR="00622C9B" w:rsidRPr="001D3C11" w:rsidRDefault="00622C9B" w:rsidP="001D3C11">
      <w:pPr>
        <w:jc w:val="left"/>
        <w:rPr>
          <w:rFonts w:ascii="Times New Roman" w:hAnsi="Times New Roman"/>
        </w:rPr>
      </w:pPr>
      <w:r w:rsidRPr="009E1688">
        <w:rPr>
          <w:rFonts w:ascii="Times New Roman" w:hAnsi="Times New Roman" w:cs="Times New Roman"/>
          <w:color w:val="FF0000"/>
          <w:szCs w:val="21"/>
        </w:rPr>
        <w:t>【</w:t>
      </w:r>
      <w:r w:rsidRPr="007A3AFE">
        <w:rPr>
          <w:rFonts w:ascii="Times New Roman" w:hAnsi="Times New Roman" w:cs="Times New Roman" w:hint="eastAsia"/>
          <w:color w:val="FF0000"/>
          <w:szCs w:val="21"/>
        </w:rPr>
        <w:t>解析</w:t>
      </w:r>
      <w:r w:rsidRPr="007A3AFE">
        <w:rPr>
          <w:rFonts w:ascii="Times New Roman" w:hAnsi="Times New Roman" w:cs="Times New Roman"/>
          <w:color w:val="FF0000"/>
          <w:szCs w:val="21"/>
        </w:rPr>
        <w:t>】</w:t>
      </w:r>
      <w:r w:rsidRPr="00622C9B">
        <w:rPr>
          <w:rFonts w:ascii="Times New Roman" w:hAnsi="Times New Roman" w:cs="Times New Roman" w:hint="eastAsia"/>
          <w:color w:val="FF0000"/>
          <w:szCs w:val="21"/>
        </w:rPr>
        <w:t>对</w:t>
      </w:r>
      <w:r w:rsidRPr="00622C9B">
        <w:rPr>
          <w:rFonts w:ascii="Times New Roman" w:hAnsi="Times New Roman" w:cs="Times New Roman" w:hint="eastAsia"/>
          <w:i/>
          <w:color w:val="FF0000"/>
          <w:szCs w:val="21"/>
        </w:rPr>
        <w:t>O</w:t>
      </w:r>
      <w:r w:rsidRPr="00622C9B">
        <w:rPr>
          <w:rFonts w:ascii="Times New Roman" w:hAnsi="Times New Roman" w:cs="Times New Roman" w:hint="eastAsia"/>
          <w:color w:val="FF0000"/>
          <w:szCs w:val="21"/>
        </w:rPr>
        <w:t>点</w:t>
      </w:r>
      <w:r w:rsidRPr="00622C9B">
        <w:rPr>
          <w:rFonts w:ascii="Times New Roman" w:hAnsi="Times New Roman" w:cs="Times New Roman"/>
          <w:color w:val="FF0000"/>
          <w:szCs w:val="21"/>
        </w:rPr>
        <w:t>受力分析，受到三根绳子的三个拉力，如图</w:t>
      </w:r>
      <w:r w:rsidRPr="00622C9B">
        <w:rPr>
          <w:rFonts w:ascii="Times New Roman" w:hAnsi="Times New Roman" w:cs="Times New Roman" w:hint="eastAsia"/>
          <w:color w:val="FF0000"/>
          <w:szCs w:val="21"/>
        </w:rPr>
        <w:t>所示</w:t>
      </w:r>
      <w:r w:rsidRPr="00622C9B">
        <w:rPr>
          <w:rFonts w:ascii="Times New Roman" w:hAnsi="Times New Roman" w:cs="Times New Roman"/>
          <w:color w:val="FF0000"/>
          <w:szCs w:val="21"/>
        </w:rPr>
        <w:t>，</w:t>
      </w:r>
      <w:r w:rsidRPr="00622C9B">
        <w:rPr>
          <w:rFonts w:ascii="Times New Roman" w:hAnsi="Times New Roman" w:cs="Times New Roman"/>
          <w:i/>
          <w:color w:val="FF0000"/>
          <w:szCs w:val="21"/>
        </w:rPr>
        <w:t>F</w:t>
      </w:r>
      <w:r w:rsidRPr="00622C9B">
        <w:rPr>
          <w:rFonts w:ascii="Times New Roman" w:hAnsi="Times New Roman" w:cs="Times New Roman" w:hint="eastAsia"/>
          <w:i/>
          <w:color w:val="FF0000"/>
          <w:szCs w:val="21"/>
          <w:vertAlign w:val="subscript"/>
        </w:rPr>
        <w:t>A</w:t>
      </w:r>
      <w:r w:rsidRPr="00622C9B">
        <w:rPr>
          <w:rFonts w:ascii="Times New Roman" w:hAnsi="Times New Roman" w:cs="Times New Roman" w:hint="eastAsia"/>
          <w:color w:val="FF0000"/>
          <w:szCs w:val="21"/>
        </w:rPr>
        <w:t>与</w:t>
      </w:r>
      <w:r w:rsidRPr="00622C9B">
        <w:rPr>
          <w:rFonts w:ascii="Times New Roman" w:hAnsi="Times New Roman" w:cs="Times New Roman"/>
          <w:i/>
          <w:color w:val="FF0000"/>
          <w:szCs w:val="21"/>
        </w:rPr>
        <w:t>F</w:t>
      </w:r>
      <w:r w:rsidRPr="00622C9B">
        <w:rPr>
          <w:rFonts w:ascii="Times New Roman" w:hAnsi="Times New Roman" w:cs="Times New Roman" w:hint="eastAsia"/>
          <w:i/>
          <w:color w:val="FF0000"/>
          <w:szCs w:val="21"/>
          <w:vertAlign w:val="subscript"/>
        </w:rPr>
        <w:t>B</w:t>
      </w:r>
      <w:r w:rsidRPr="00622C9B">
        <w:rPr>
          <w:rFonts w:ascii="Times New Roman" w:hAnsi="Times New Roman" w:cs="Times New Roman" w:hint="eastAsia"/>
          <w:color w:val="FF0000"/>
          <w:szCs w:val="21"/>
        </w:rPr>
        <w:t>的</w:t>
      </w:r>
      <w:r w:rsidRPr="00622C9B">
        <w:rPr>
          <w:rFonts w:ascii="Times New Roman" w:hAnsi="Times New Roman" w:cs="Times New Roman"/>
          <w:color w:val="FF0000"/>
          <w:szCs w:val="21"/>
        </w:rPr>
        <w:t>合力与</w:t>
      </w:r>
      <w:r w:rsidRPr="00622C9B">
        <w:rPr>
          <w:rFonts w:ascii="Times New Roman" w:hAnsi="Times New Roman" w:cs="Times New Roman" w:hint="eastAsia"/>
          <w:i/>
          <w:color w:val="FF0000"/>
          <w:szCs w:val="21"/>
        </w:rPr>
        <w:t>F</w:t>
      </w:r>
      <w:r w:rsidRPr="00622C9B">
        <w:rPr>
          <w:rFonts w:ascii="Times New Roman" w:hAnsi="Times New Roman" w:cs="Times New Roman" w:hint="eastAsia"/>
          <w:i/>
          <w:color w:val="FF0000"/>
          <w:szCs w:val="21"/>
          <w:vertAlign w:val="subscript"/>
        </w:rPr>
        <w:t>C</w:t>
      </w:r>
      <w:r w:rsidRPr="00622C9B">
        <w:rPr>
          <w:rFonts w:ascii="Times New Roman" w:hAnsi="Times New Roman" w:cs="Times New Roman" w:hint="eastAsia"/>
          <w:color w:val="FF0000"/>
          <w:szCs w:val="21"/>
        </w:rPr>
        <w:t>大小</w:t>
      </w:r>
      <w:r w:rsidRPr="00622C9B">
        <w:rPr>
          <w:rFonts w:ascii="Times New Roman" w:hAnsi="Times New Roman" w:cs="Times New Roman"/>
          <w:color w:val="FF0000"/>
          <w:szCs w:val="21"/>
        </w:rPr>
        <w:t>相等</w:t>
      </w:r>
    </w:p>
    <w:p w:rsidR="00622C9B" w:rsidRPr="00622C9B" w:rsidRDefault="003B0BDA" w:rsidP="00622C9B">
      <w:pPr>
        <w:rPr>
          <w:rFonts w:ascii="Times New Roman" w:hAnsi="Times New Roman" w:cs="Times New Roman"/>
          <w:color w:val="FF0000"/>
          <w:szCs w:val="21"/>
        </w:rPr>
      </w:pPr>
      <w:r>
        <w:rPr>
          <w:rFonts w:ascii="Times New Roman" w:hAnsi="Times New Roman" w:cs="Times New Roman" w:hint="eastAsia"/>
          <w:noProof/>
          <w:color w:val="FF0000"/>
          <w:szCs w:val="21"/>
        </w:rPr>
        <w:drawing>
          <wp:anchor distT="0" distB="0" distL="114300" distR="114300" simplePos="0" relativeHeight="251664896" behindDoc="0" locked="0" layoutInCell="1" allowOverlap="1">
            <wp:simplePos x="0" y="0"/>
            <wp:positionH relativeFrom="column">
              <wp:posOffset>3667125</wp:posOffset>
            </wp:positionH>
            <wp:positionV relativeFrom="paragraph">
              <wp:posOffset>128905</wp:posOffset>
            </wp:positionV>
            <wp:extent cx="1819275" cy="1819275"/>
            <wp:effectExtent l="19050" t="0" r="9525" b="0"/>
            <wp:wrapSquare wrapText="bothSides"/>
            <wp:docPr id="48" name="图片 48" descr="http://hiphotos.baidu.com/zhidao/pic/item/6159252dd42a2834c7065e8c58b5c9ea14cebf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photos.baidu.com/zhidao/pic/item/6159252dd42a2834c7065e8c58b5c9ea14cebf91.jpg"/>
                    <pic:cNvPicPr>
                      <a:picLocks noChangeAspect="1" noChangeArrowheads="1"/>
                    </pic:cNvPicPr>
                  </pic:nvPicPr>
                  <pic:blipFill>
                    <a:blip r:embed="rId58"/>
                    <a:srcRect/>
                    <a:stretch>
                      <a:fillRect/>
                    </a:stretch>
                  </pic:blipFill>
                  <pic:spPr bwMode="auto">
                    <a:xfrm>
                      <a:off x="0" y="0"/>
                      <a:ext cx="1819275" cy="1819275"/>
                    </a:xfrm>
                    <a:prstGeom prst="rect">
                      <a:avLst/>
                    </a:prstGeom>
                    <a:noFill/>
                    <a:ln w="9525">
                      <a:noFill/>
                      <a:miter lim="800000"/>
                      <a:headEnd/>
                      <a:tailEnd/>
                    </a:ln>
                  </pic:spPr>
                </pic:pic>
              </a:graphicData>
            </a:graphic>
          </wp:anchor>
        </w:drawing>
      </w:r>
      <w:r w:rsidR="00622C9B" w:rsidRPr="00622C9B">
        <w:rPr>
          <w:rFonts w:ascii="Times New Roman" w:hAnsi="Times New Roman" w:cs="Times New Roman" w:hint="eastAsia"/>
          <w:color w:val="FF0000"/>
          <w:szCs w:val="21"/>
        </w:rPr>
        <w:t>所以</w:t>
      </w:r>
      <w:r w:rsidR="00622C9B" w:rsidRPr="00622C9B">
        <w:rPr>
          <w:color w:val="FF0000"/>
          <w:position w:val="-10"/>
        </w:rPr>
        <w:object w:dxaOrig="1860" w:dyaOrig="360">
          <v:shape id="_x0000_i1042" type="#_x0000_t75" style="width:93pt;height:18pt" o:ole="">
            <v:imagedata r:id="rId59" o:title=""/>
          </v:shape>
          <o:OLEObject Type="Embed" ProgID="Equation.DSMT4" ShapeID="_x0000_i1042" DrawAspect="Content" ObjectID="_1559637001" r:id="rId60"/>
        </w:object>
      </w:r>
    </w:p>
    <w:p w:rsidR="00622C9B" w:rsidRPr="00622C9B" w:rsidRDefault="00622C9B" w:rsidP="00622C9B">
      <w:pPr>
        <w:rPr>
          <w:color w:val="FF0000"/>
        </w:rPr>
      </w:pPr>
      <w:r w:rsidRPr="00622C9B">
        <w:rPr>
          <w:rFonts w:ascii="Times New Roman" w:hAnsi="Times New Roman" w:cs="Times New Roman" w:hint="eastAsia"/>
          <w:color w:val="FF0000"/>
          <w:szCs w:val="21"/>
        </w:rPr>
        <w:t>所以</w:t>
      </w:r>
      <w:r w:rsidRPr="00622C9B">
        <w:rPr>
          <w:rFonts w:ascii="Times New Roman" w:hAnsi="Times New Roman" w:cs="Times New Roman" w:hint="eastAsia"/>
          <w:i/>
          <w:color w:val="FF0000"/>
          <w:szCs w:val="21"/>
        </w:rPr>
        <w:t>OC</w:t>
      </w:r>
      <w:r w:rsidRPr="00622C9B">
        <w:rPr>
          <w:rFonts w:ascii="Times New Roman" w:hAnsi="Times New Roman" w:cs="Times New Roman" w:hint="eastAsia"/>
          <w:color w:val="FF0000"/>
          <w:szCs w:val="21"/>
        </w:rPr>
        <w:t>绳</w:t>
      </w:r>
      <w:r w:rsidRPr="00622C9B">
        <w:rPr>
          <w:rFonts w:ascii="Times New Roman" w:hAnsi="Times New Roman" w:cs="Times New Roman"/>
          <w:color w:val="FF0000"/>
          <w:szCs w:val="21"/>
        </w:rPr>
        <w:t>的横截面积是</w:t>
      </w:r>
      <w:r w:rsidRPr="00622C9B">
        <w:rPr>
          <w:rFonts w:ascii="Times New Roman" w:hAnsi="Times New Roman" w:cs="Times New Roman" w:hint="eastAsia"/>
          <w:i/>
          <w:color w:val="FF0000"/>
          <w:szCs w:val="21"/>
        </w:rPr>
        <w:t>OA</w:t>
      </w:r>
      <w:r w:rsidRPr="00622C9B">
        <w:rPr>
          <w:rFonts w:ascii="Times New Roman" w:hAnsi="Times New Roman" w:cs="Times New Roman" w:hint="eastAsia"/>
          <w:color w:val="FF0000"/>
          <w:szCs w:val="21"/>
        </w:rPr>
        <w:t>绳</w:t>
      </w:r>
      <w:r w:rsidRPr="00622C9B">
        <w:rPr>
          <w:rFonts w:ascii="Times New Roman" w:hAnsi="Times New Roman" w:cs="Times New Roman"/>
          <w:color w:val="FF0000"/>
          <w:szCs w:val="21"/>
        </w:rPr>
        <w:t>的横截面积的</w:t>
      </w:r>
      <w:r w:rsidRPr="00622C9B">
        <w:rPr>
          <w:color w:val="FF0000"/>
          <w:position w:val="-6"/>
        </w:rPr>
        <w:object w:dxaOrig="340" w:dyaOrig="320">
          <v:shape id="_x0000_i1043" type="#_x0000_t75" style="width:17.25pt;height:15.75pt" o:ole="">
            <v:imagedata r:id="rId61" o:title=""/>
          </v:shape>
          <o:OLEObject Type="Embed" ProgID="Equation.DSMT4" ShapeID="_x0000_i1043" DrawAspect="Content" ObjectID="_1559637002" r:id="rId62"/>
        </w:object>
      </w:r>
      <w:r w:rsidRPr="00622C9B">
        <w:rPr>
          <w:rFonts w:hint="eastAsia"/>
          <w:color w:val="FF0000"/>
        </w:rPr>
        <w:t>倍</w:t>
      </w:r>
    </w:p>
    <w:p w:rsidR="00622C9B" w:rsidRPr="00622C9B" w:rsidRDefault="00622C9B" w:rsidP="00622C9B">
      <w:pPr>
        <w:rPr>
          <w:rFonts w:ascii="Times New Roman" w:hAnsi="Times New Roman" w:cs="Times New Roman"/>
          <w:color w:val="FF0000"/>
          <w:szCs w:val="21"/>
        </w:rPr>
      </w:pPr>
      <w:r w:rsidRPr="00622C9B">
        <w:rPr>
          <w:i/>
          <w:color w:val="FF0000"/>
        </w:rPr>
        <w:t>OC</w:t>
      </w:r>
      <w:r w:rsidRPr="00622C9B">
        <w:rPr>
          <w:rFonts w:hint="eastAsia"/>
          <w:color w:val="FF0000"/>
        </w:rPr>
        <w:t>绳</w:t>
      </w:r>
      <w:r w:rsidRPr="00622C9B">
        <w:rPr>
          <w:color w:val="FF0000"/>
        </w:rPr>
        <w:t>的直径是</w:t>
      </w:r>
      <w:r w:rsidRPr="00622C9B">
        <w:rPr>
          <w:rFonts w:hint="eastAsia"/>
          <w:i/>
          <w:color w:val="FF0000"/>
        </w:rPr>
        <w:t>OA</w:t>
      </w:r>
      <w:r w:rsidRPr="00622C9B">
        <w:rPr>
          <w:rFonts w:hint="eastAsia"/>
          <w:color w:val="FF0000"/>
        </w:rPr>
        <w:t>绳</w:t>
      </w:r>
      <w:r w:rsidRPr="00622C9B">
        <w:rPr>
          <w:color w:val="FF0000"/>
        </w:rPr>
        <w:t>直径的</w:t>
      </w:r>
      <w:r w:rsidR="00153A9B" w:rsidRPr="00622C9B">
        <w:rPr>
          <w:color w:val="FF0000"/>
          <w:position w:val="-6"/>
        </w:rPr>
        <w:object w:dxaOrig="340" w:dyaOrig="320">
          <v:shape id="_x0000_i1052" type="#_x0000_t75" style="width:17.25pt;height:15.75pt" o:ole="">
            <v:imagedata r:id="rId56" o:title=""/>
          </v:shape>
          <o:OLEObject Type="Embed" ProgID="Equation.DSMT4" ShapeID="_x0000_i1052" DrawAspect="Content" ObjectID="_1559637003" r:id="rId63"/>
        </w:object>
      </w:r>
      <w:r w:rsidRPr="00622C9B">
        <w:rPr>
          <w:rFonts w:hint="eastAsia"/>
          <w:color w:val="FF0000"/>
        </w:rPr>
        <w:t>倍</w:t>
      </w:r>
    </w:p>
    <w:p w:rsidR="00622C9B" w:rsidRDefault="00622C9B" w:rsidP="00622C9B">
      <w:pPr>
        <w:rPr>
          <w:rFonts w:ascii="Times New Roman" w:hAnsi="Times New Roman" w:cs="Times New Roman"/>
          <w:szCs w:val="21"/>
        </w:rPr>
      </w:pPr>
    </w:p>
    <w:p w:rsidR="00622C9B" w:rsidRDefault="00622C9B" w:rsidP="003A0C07">
      <w:pPr>
        <w:rPr>
          <w:rFonts w:ascii="Times New Roman" w:hAnsi="Times New Roman" w:cs="Times New Roman" w:hint="eastAsia"/>
          <w:szCs w:val="21"/>
        </w:rPr>
      </w:pPr>
    </w:p>
    <w:p w:rsidR="003B0BDA" w:rsidRDefault="003B0BDA" w:rsidP="003A0C07">
      <w:pPr>
        <w:rPr>
          <w:rFonts w:ascii="Times New Roman" w:hAnsi="Times New Roman" w:cs="Times New Roman"/>
          <w:szCs w:val="21"/>
        </w:rPr>
      </w:pPr>
    </w:p>
    <w:p w:rsidR="00622C9B" w:rsidRPr="00622C9B" w:rsidRDefault="00622C9B" w:rsidP="003A0C07">
      <w:pPr>
        <w:rPr>
          <w:rFonts w:ascii="Times New Roman" w:hAnsi="Times New Roman" w:cs="Times New Roman"/>
          <w:szCs w:val="21"/>
        </w:rPr>
      </w:pPr>
    </w:p>
    <w:p w:rsidR="0053251B" w:rsidRPr="006B4CA8" w:rsidRDefault="00622C9B" w:rsidP="0053251B">
      <w:pPr>
        <w:jc w:val="left"/>
        <w:rPr>
          <w:rFonts w:ascii="Times New Roman" w:hAnsi="Times New Roman"/>
        </w:rPr>
      </w:pPr>
      <w:r>
        <w:rPr>
          <w:rFonts w:ascii="Times New Roman" w:hAnsi="Times New Roman"/>
        </w:rPr>
        <w:t>2</w:t>
      </w:r>
      <w:r w:rsidR="00455F13">
        <w:rPr>
          <w:rFonts w:ascii="Times New Roman" w:hAnsi="Times New Roman" w:hint="eastAsia"/>
        </w:rPr>
        <w:t>、</w:t>
      </w:r>
      <w:r w:rsidR="0053251B" w:rsidRPr="006B4CA8">
        <w:rPr>
          <w:rFonts w:ascii="Times New Roman" w:hAnsi="Times New Roman"/>
        </w:rPr>
        <w:t>小智要在客厅里挂上一幅质量为</w:t>
      </w:r>
      <w:r w:rsidR="0053251B" w:rsidRPr="006B4CA8">
        <w:rPr>
          <w:rFonts w:ascii="Times New Roman" w:hAnsi="Times New Roman"/>
        </w:rPr>
        <w:t>1.0kg</w:t>
      </w:r>
      <w:r w:rsidR="0053251B" w:rsidRPr="006B4CA8">
        <w:rPr>
          <w:rFonts w:ascii="Times New Roman" w:hAnsi="Times New Roman"/>
        </w:rPr>
        <w:t>的画（含画框），画框背面有两个相距</w:t>
      </w:r>
      <w:r w:rsidR="0053251B" w:rsidRPr="006B4CA8">
        <w:rPr>
          <w:rFonts w:ascii="Times New Roman" w:hAnsi="Times New Roman"/>
        </w:rPr>
        <w:t>1.0m</w:t>
      </w:r>
      <w:r w:rsidR="0053251B" w:rsidRPr="006B4CA8">
        <w:rPr>
          <w:rFonts w:ascii="Times New Roman" w:hAnsi="Times New Roman"/>
        </w:rPr>
        <w:t>、位置固定的挂</w:t>
      </w:r>
      <w:r w:rsidR="003B0BDA">
        <w:rPr>
          <w:rFonts w:ascii="Times New Roman" w:hAnsi="Times New Roman" w:hint="eastAsia"/>
        </w:rPr>
        <w:t>钉</w:t>
      </w:r>
      <w:r w:rsidR="0053251B" w:rsidRPr="006B4CA8">
        <w:rPr>
          <w:rFonts w:ascii="Times New Roman" w:hAnsi="Times New Roman"/>
        </w:rPr>
        <w:t>，她将轻质细绳两端分别固定在两个挂钩上，把画对称地挂在竖直墙壁的钉子上，挂好后整条细绳呈绷紧状态。设细绳能够承受的最大拉力为</w:t>
      </w:r>
      <w:r w:rsidR="0053251B" w:rsidRPr="006B4CA8">
        <w:rPr>
          <w:rFonts w:ascii="Times New Roman" w:hAnsi="Times New Roman"/>
        </w:rPr>
        <w:t>10N</w:t>
      </w:r>
      <w:r w:rsidR="0053251B" w:rsidRPr="006B4CA8">
        <w:rPr>
          <w:rFonts w:ascii="Times New Roman" w:hAnsi="Times New Roman"/>
        </w:rPr>
        <w:t>，则细绳至少需要多长才不至于断掉（</w:t>
      </w:r>
      <w:r w:rsidR="0053251B" w:rsidRPr="006B4CA8">
        <w:rPr>
          <w:rFonts w:ascii="Times New Roman" w:hAnsi="Times New Roman"/>
        </w:rPr>
        <w:tab/>
      </w:r>
      <w:r w:rsidR="00D116B4">
        <w:rPr>
          <w:rFonts w:ascii="Times New Roman" w:hAnsi="Times New Roman"/>
        </w:rPr>
        <w:tab/>
      </w:r>
      <w:r w:rsidR="0053251B" w:rsidRPr="006B4CA8">
        <w:rPr>
          <w:rFonts w:ascii="Times New Roman" w:hAnsi="Times New Roman"/>
        </w:rPr>
        <w:t>）</w:t>
      </w:r>
    </w:p>
    <w:p w:rsidR="003B0BDA" w:rsidRDefault="003B0BDA" w:rsidP="00D116B4">
      <w:pPr>
        <w:ind w:firstLine="420"/>
        <w:jc w:val="left"/>
        <w:rPr>
          <w:rFonts w:ascii="Times New Roman" w:hAnsi="Times New Roman" w:hint="eastAsia"/>
        </w:rPr>
      </w:pPr>
      <w:r>
        <w:rPr>
          <w:rFonts w:ascii="Times New Roman" w:hAnsi="Times New Roman"/>
          <w:noProof/>
        </w:rPr>
        <w:drawing>
          <wp:anchor distT="0" distB="0" distL="114300" distR="114300" simplePos="0" relativeHeight="251666944" behindDoc="1" locked="0" layoutInCell="1" allowOverlap="1">
            <wp:simplePos x="0" y="0"/>
            <wp:positionH relativeFrom="column">
              <wp:posOffset>4133850</wp:posOffset>
            </wp:positionH>
            <wp:positionV relativeFrom="paragraph">
              <wp:posOffset>31115</wp:posOffset>
            </wp:positionV>
            <wp:extent cx="1238250" cy="1304925"/>
            <wp:effectExtent l="19050" t="0" r="0" b="0"/>
            <wp:wrapTight wrapText="bothSides">
              <wp:wrapPolygon edited="0">
                <wp:start x="-332" y="0"/>
                <wp:lineTo x="-332" y="21442"/>
                <wp:lineTo x="21600" y="21442"/>
                <wp:lineTo x="21600" y="0"/>
                <wp:lineTo x="-332" y="0"/>
              </wp:wrapPolygon>
            </wp:wrapTight>
            <wp:docPr id="6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8"/>
                    <pic:cNvPicPr>
                      <a:picLocks noChangeAspect="1"/>
                    </pic:cNvPicPr>
                  </pic:nvPicPr>
                  <pic:blipFill>
                    <a:blip r:embed="rId64"/>
                    <a:stretch>
                      <a:fillRect/>
                    </a:stretch>
                  </pic:blipFill>
                  <pic:spPr>
                    <a:xfrm>
                      <a:off x="0" y="0"/>
                      <a:ext cx="1238250" cy="1304925"/>
                    </a:xfrm>
                    <a:prstGeom prst="rect">
                      <a:avLst/>
                    </a:prstGeom>
                    <a:noFill/>
                    <a:ln w="9525">
                      <a:noFill/>
                    </a:ln>
                  </pic:spPr>
                </pic:pic>
              </a:graphicData>
            </a:graphic>
          </wp:anchor>
        </w:drawing>
      </w:r>
      <w:r w:rsidR="0053251B" w:rsidRPr="006B4CA8">
        <w:rPr>
          <w:rFonts w:ascii="Times New Roman" w:hAnsi="Times New Roman"/>
        </w:rPr>
        <w:t>A</w:t>
      </w:r>
      <w:r w:rsidR="00D116B4" w:rsidRPr="009E1688">
        <w:rPr>
          <w:rFonts w:ascii="Times New Roman" w:hAnsi="Times New Roman" w:cs="Times New Roman"/>
          <w:szCs w:val="21"/>
        </w:rPr>
        <w:t>．</w:t>
      </w:r>
      <w:r w:rsidR="0053251B" w:rsidRPr="006B4CA8">
        <w:rPr>
          <w:rFonts w:ascii="Times New Roman" w:hAnsi="Times New Roman"/>
        </w:rPr>
        <w:t>1.2m</w:t>
      </w:r>
    </w:p>
    <w:p w:rsidR="0053251B" w:rsidRPr="006B4CA8" w:rsidRDefault="0053251B" w:rsidP="00D116B4">
      <w:pPr>
        <w:ind w:firstLine="420"/>
        <w:jc w:val="left"/>
        <w:rPr>
          <w:rFonts w:ascii="Times New Roman" w:hAnsi="Times New Roman"/>
        </w:rPr>
      </w:pPr>
      <w:r w:rsidRPr="006B4CA8">
        <w:rPr>
          <w:rFonts w:ascii="Times New Roman" w:hAnsi="Times New Roman"/>
        </w:rPr>
        <w:t>B</w:t>
      </w:r>
      <w:r w:rsidR="00D116B4" w:rsidRPr="009E1688">
        <w:rPr>
          <w:rFonts w:ascii="Times New Roman" w:hAnsi="Times New Roman" w:cs="Times New Roman"/>
          <w:szCs w:val="21"/>
        </w:rPr>
        <w:t>．</w:t>
      </w:r>
      <w:r w:rsidRPr="006B4CA8">
        <w:rPr>
          <w:rFonts w:ascii="Times New Roman" w:hAnsi="Times New Roman"/>
        </w:rPr>
        <w:t>1.5m</w:t>
      </w:r>
    </w:p>
    <w:p w:rsidR="003B0BDA" w:rsidRDefault="0053251B" w:rsidP="009B08C9">
      <w:pPr>
        <w:ind w:firstLine="420"/>
        <w:jc w:val="left"/>
        <w:rPr>
          <w:rFonts w:ascii="Times New Roman" w:hAnsi="Times New Roman" w:hint="eastAsia"/>
        </w:rPr>
      </w:pPr>
      <w:r w:rsidRPr="006B4CA8">
        <w:rPr>
          <w:rFonts w:ascii="Times New Roman" w:hAnsi="Times New Roman"/>
        </w:rPr>
        <w:t>C</w:t>
      </w:r>
      <w:r w:rsidR="00D116B4" w:rsidRPr="009E1688">
        <w:rPr>
          <w:rFonts w:ascii="Times New Roman" w:hAnsi="Times New Roman" w:cs="Times New Roman"/>
          <w:szCs w:val="21"/>
        </w:rPr>
        <w:t>．</w:t>
      </w:r>
      <w:r w:rsidRPr="006B4CA8">
        <w:rPr>
          <w:rFonts w:ascii="Times New Roman" w:hAnsi="Times New Roman"/>
        </w:rPr>
        <w:t>2.0m</w:t>
      </w:r>
    </w:p>
    <w:p w:rsidR="0053251B" w:rsidRPr="009B08C9" w:rsidRDefault="0053251B" w:rsidP="009B08C9">
      <w:pPr>
        <w:ind w:firstLine="420"/>
        <w:jc w:val="left"/>
        <w:rPr>
          <w:rFonts w:ascii="Times New Roman" w:hAnsi="Times New Roman"/>
        </w:rPr>
      </w:pPr>
      <w:r w:rsidRPr="006B4CA8">
        <w:rPr>
          <w:rFonts w:ascii="Times New Roman" w:hAnsi="Times New Roman"/>
        </w:rPr>
        <w:t>D</w:t>
      </w:r>
      <w:r w:rsidR="00D116B4" w:rsidRPr="009E1688">
        <w:rPr>
          <w:rFonts w:ascii="Times New Roman" w:hAnsi="Times New Roman" w:cs="Times New Roman"/>
          <w:szCs w:val="21"/>
        </w:rPr>
        <w:t>．</w:t>
      </w:r>
      <w:r w:rsidRPr="006B4CA8">
        <w:rPr>
          <w:rFonts w:ascii="Times New Roman" w:hAnsi="Times New Roman"/>
        </w:rPr>
        <w:t>3.5m</w:t>
      </w:r>
    </w:p>
    <w:p w:rsidR="003B0BDA" w:rsidRDefault="003B0BDA" w:rsidP="009B08C9">
      <w:pPr>
        <w:rPr>
          <w:rFonts w:ascii="Times New Roman" w:hAnsi="Times New Roman" w:cs="Times New Roman" w:hint="eastAsia"/>
          <w:color w:val="FF0000"/>
          <w:szCs w:val="21"/>
        </w:rPr>
      </w:pPr>
    </w:p>
    <w:p w:rsidR="009B08C9" w:rsidRPr="008F62A8" w:rsidRDefault="009B08C9" w:rsidP="009B08C9">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hAnsi="Times New Roman" w:cs="Times New Roman"/>
          <w:color w:val="FF0000"/>
          <w:szCs w:val="21"/>
        </w:rPr>
        <w:t>★★</w:t>
      </w:r>
    </w:p>
    <w:p w:rsidR="00087C03" w:rsidRDefault="009B08C9" w:rsidP="009B08C9">
      <w:pPr>
        <w:jc w:val="left"/>
        <w:rPr>
          <w:rFonts w:ascii="Times New Roman" w:hAnsi="Times New Roman" w:cs="Times New Roman"/>
          <w:color w:val="FF0000"/>
          <w:szCs w:val="21"/>
        </w:rPr>
      </w:pPr>
      <w:r w:rsidRPr="009E1688">
        <w:rPr>
          <w:rFonts w:ascii="Times New Roman" w:hAnsi="Times New Roman" w:cs="Times New Roman"/>
          <w:color w:val="FF0000"/>
          <w:szCs w:val="21"/>
        </w:rPr>
        <w:t>【答案】</w:t>
      </w:r>
      <w:r w:rsidR="007A3AFE">
        <w:rPr>
          <w:rFonts w:ascii="Times New Roman" w:hAnsi="Times New Roman" w:cs="Times New Roman" w:hint="eastAsia"/>
          <w:color w:val="FF0000"/>
          <w:szCs w:val="21"/>
        </w:rPr>
        <w:t>A</w:t>
      </w:r>
    </w:p>
    <w:p w:rsidR="00087C03" w:rsidRPr="007A3AFE" w:rsidRDefault="00087C03" w:rsidP="00087C03">
      <w:pPr>
        <w:jc w:val="left"/>
        <w:rPr>
          <w:color w:val="FF0000"/>
        </w:rPr>
      </w:pPr>
      <w:r w:rsidRPr="009E1688">
        <w:rPr>
          <w:rFonts w:ascii="Times New Roman" w:hAnsi="Times New Roman" w:cs="Times New Roman"/>
          <w:color w:val="FF0000"/>
          <w:szCs w:val="21"/>
        </w:rPr>
        <w:t>【</w:t>
      </w:r>
      <w:r w:rsidRPr="007A3AFE">
        <w:rPr>
          <w:rFonts w:ascii="Times New Roman" w:hAnsi="Times New Roman" w:cs="Times New Roman" w:hint="eastAsia"/>
          <w:color w:val="FF0000"/>
          <w:szCs w:val="21"/>
        </w:rPr>
        <w:t>解析</w:t>
      </w:r>
      <w:r w:rsidRPr="007A3AFE">
        <w:rPr>
          <w:rFonts w:ascii="Times New Roman" w:hAnsi="Times New Roman" w:cs="Times New Roman"/>
          <w:color w:val="FF0000"/>
          <w:szCs w:val="21"/>
        </w:rPr>
        <w:t>】</w:t>
      </w:r>
      <w:r w:rsidRPr="007A3AFE">
        <w:rPr>
          <w:rFonts w:ascii="Times New Roman" w:hAnsi="Times New Roman" w:cs="Times New Roman" w:hint="eastAsia"/>
          <w:color w:val="FF0000"/>
          <w:szCs w:val="21"/>
        </w:rPr>
        <w:t>由</w:t>
      </w:r>
      <w:r w:rsidRPr="007A3AFE">
        <w:rPr>
          <w:rFonts w:ascii="Times New Roman" w:hAnsi="Times New Roman" w:cs="Times New Roman"/>
          <w:color w:val="FF0000"/>
          <w:szCs w:val="21"/>
        </w:rPr>
        <w:t>题意知两根轻绳拉力的合力与</w:t>
      </w:r>
      <w:r w:rsidRPr="007A3AFE">
        <w:rPr>
          <w:rFonts w:ascii="Times New Roman" w:hAnsi="Times New Roman" w:cs="Times New Roman" w:hint="eastAsia"/>
          <w:color w:val="FF0000"/>
          <w:szCs w:val="21"/>
        </w:rPr>
        <w:t>画</w:t>
      </w:r>
      <w:r w:rsidRPr="007A3AFE">
        <w:rPr>
          <w:rFonts w:ascii="Times New Roman" w:hAnsi="Times New Roman" w:cs="Times New Roman"/>
          <w:color w:val="FF0000"/>
          <w:szCs w:val="21"/>
        </w:rPr>
        <w:t>的重力等大反向，画出</w:t>
      </w:r>
      <w:r w:rsidRPr="007A3AFE">
        <w:rPr>
          <w:rFonts w:ascii="Times New Roman" w:hAnsi="Times New Roman" w:cs="Times New Roman" w:hint="eastAsia"/>
          <w:color w:val="FF0000"/>
          <w:szCs w:val="21"/>
        </w:rPr>
        <w:t>力</w:t>
      </w:r>
      <w:r w:rsidRPr="007A3AFE">
        <w:rPr>
          <w:rFonts w:ascii="Times New Roman" w:hAnsi="Times New Roman" w:cs="Times New Roman"/>
          <w:color w:val="FF0000"/>
          <w:szCs w:val="21"/>
        </w:rPr>
        <w:t>的平行四边形，为一菱形</w:t>
      </w:r>
      <w:r w:rsidRPr="007A3AFE">
        <w:rPr>
          <w:rFonts w:ascii="Times New Roman" w:hAnsi="Times New Roman" w:cs="Times New Roman" w:hint="eastAsia"/>
          <w:color w:val="FF0000"/>
          <w:szCs w:val="21"/>
        </w:rPr>
        <w:t>，</w:t>
      </w:r>
      <w:r w:rsidRPr="007A3AFE">
        <w:rPr>
          <w:rFonts w:ascii="Times New Roman" w:hAnsi="Times New Roman" w:cs="Times New Roman"/>
          <w:color w:val="FF0000"/>
          <w:szCs w:val="21"/>
        </w:rPr>
        <w:t>知当两拉力夹角为</w:t>
      </w:r>
      <w:r w:rsidRPr="007A3AFE">
        <w:rPr>
          <w:rFonts w:ascii="Times New Roman" w:hAnsi="Times New Roman" w:cs="Times New Roman" w:hint="eastAsia"/>
          <w:color w:val="FF0000"/>
          <w:szCs w:val="21"/>
        </w:rPr>
        <w:t>0</w:t>
      </w:r>
      <w:r w:rsidRPr="007A3AFE">
        <w:rPr>
          <w:rFonts w:ascii="Times New Roman" w:hAnsi="Times New Roman" w:cs="Times New Roman" w:hint="eastAsia"/>
          <w:color w:val="FF0000"/>
          <w:szCs w:val="21"/>
        </w:rPr>
        <w:t>时，</w:t>
      </w:r>
      <w:r w:rsidRPr="007A3AFE">
        <w:rPr>
          <w:rFonts w:ascii="Times New Roman" w:hAnsi="Times New Roman" w:cs="Times New Roman"/>
          <w:color w:val="FF0000"/>
          <w:szCs w:val="21"/>
        </w:rPr>
        <w:t>拉力</w:t>
      </w:r>
      <w:r w:rsidRPr="007A3AFE">
        <w:rPr>
          <w:color w:val="FF0000"/>
          <w:position w:val="-22"/>
        </w:rPr>
        <w:object w:dxaOrig="740" w:dyaOrig="560">
          <v:shape id="_x0000_i1044" type="#_x0000_t75" style="width:36.75pt;height:27.75pt" o:ole="">
            <v:imagedata r:id="rId65" o:title=""/>
          </v:shape>
          <o:OLEObject Type="Embed" ProgID="Equation.DSMT4" ShapeID="_x0000_i1044" DrawAspect="Content" ObjectID="_1559637004" r:id="rId66"/>
        </w:object>
      </w:r>
      <w:r w:rsidRPr="007A3AFE">
        <w:rPr>
          <w:rFonts w:hint="eastAsia"/>
          <w:color w:val="FF0000"/>
        </w:rPr>
        <w:t>。</w:t>
      </w:r>
      <w:r w:rsidRPr="007A3AFE">
        <w:rPr>
          <w:color w:val="FF0000"/>
        </w:rPr>
        <w:t>绳子</w:t>
      </w:r>
      <w:r w:rsidRPr="007A3AFE">
        <w:rPr>
          <w:rFonts w:hint="eastAsia"/>
          <w:color w:val="FF0000"/>
        </w:rPr>
        <w:t>长度</w:t>
      </w:r>
      <w:r w:rsidRPr="007A3AFE">
        <w:rPr>
          <w:color w:val="FF0000"/>
        </w:rPr>
        <w:t>变小，两夹角不断增大，合力不变时，绳子的拉力随两绳夹角不断增大</w:t>
      </w:r>
      <w:r w:rsidRPr="007A3AFE">
        <w:rPr>
          <w:rFonts w:hint="eastAsia"/>
          <w:color w:val="FF0000"/>
        </w:rPr>
        <w:t>，</w:t>
      </w:r>
      <w:r w:rsidRPr="007A3AFE">
        <w:rPr>
          <w:color w:val="FF0000"/>
        </w:rPr>
        <w:t>当绳子达</w:t>
      </w:r>
      <w:r w:rsidRPr="007A3AFE">
        <w:rPr>
          <w:rFonts w:hint="eastAsia"/>
          <w:color w:val="FF0000"/>
        </w:rPr>
        <w:t>最大</w:t>
      </w:r>
      <w:r w:rsidRPr="007A3AFE">
        <w:rPr>
          <w:color w:val="FF0000"/>
        </w:rPr>
        <w:t>拉力</w:t>
      </w:r>
      <w:r w:rsidRPr="007A3AFE">
        <w:rPr>
          <w:rFonts w:hint="eastAsia"/>
          <w:color w:val="FF0000"/>
        </w:rPr>
        <w:t>10N</w:t>
      </w:r>
      <w:r w:rsidRPr="007A3AFE">
        <w:rPr>
          <w:rFonts w:hint="eastAsia"/>
          <w:color w:val="FF0000"/>
        </w:rPr>
        <w:t>时</w:t>
      </w:r>
      <w:r w:rsidRPr="007A3AFE">
        <w:rPr>
          <w:color w:val="FF0000"/>
        </w:rPr>
        <w:t>，细绳有最小</w:t>
      </w:r>
      <w:r w:rsidRPr="007A3AFE">
        <w:rPr>
          <w:rFonts w:hint="eastAsia"/>
          <w:color w:val="FF0000"/>
        </w:rPr>
        <w:t>长度</w:t>
      </w:r>
    </w:p>
    <w:p w:rsidR="00087C03" w:rsidRPr="007A3AFE" w:rsidRDefault="00087C03" w:rsidP="00087C03">
      <w:pPr>
        <w:jc w:val="left"/>
        <w:rPr>
          <w:rFonts w:ascii="Times New Roman" w:hAnsi="Times New Roman" w:cs="Times New Roman"/>
          <w:color w:val="FF0000"/>
          <w:szCs w:val="21"/>
        </w:rPr>
      </w:pPr>
      <w:r w:rsidRPr="007A3AFE">
        <w:rPr>
          <w:noProof/>
          <w:color w:val="FF0000"/>
        </w:rPr>
        <w:lastRenderedPageBreak/>
        <w:drawing>
          <wp:anchor distT="0" distB="0" distL="114300" distR="114300" simplePos="0" relativeHeight="251659776" behindDoc="0" locked="0" layoutInCell="1" allowOverlap="1">
            <wp:simplePos x="0" y="0"/>
            <wp:positionH relativeFrom="column">
              <wp:posOffset>4333875</wp:posOffset>
            </wp:positionH>
            <wp:positionV relativeFrom="paragraph">
              <wp:posOffset>297180</wp:posOffset>
            </wp:positionV>
            <wp:extent cx="885825" cy="1609725"/>
            <wp:effectExtent l="19050" t="0" r="952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5825" cy="1609725"/>
                    </a:xfrm>
                    <a:prstGeom prst="rect">
                      <a:avLst/>
                    </a:prstGeom>
                  </pic:spPr>
                </pic:pic>
              </a:graphicData>
            </a:graphic>
          </wp:anchor>
        </w:drawing>
      </w:r>
      <w:r w:rsidRPr="007A3AFE">
        <w:rPr>
          <w:rFonts w:hint="eastAsia"/>
          <w:color w:val="FF0000"/>
        </w:rPr>
        <w:t>设</w:t>
      </w:r>
      <w:r w:rsidRPr="007A3AFE">
        <w:rPr>
          <w:color w:val="FF0000"/>
        </w:rPr>
        <w:t>绳的拉力为</w:t>
      </w:r>
      <w:r w:rsidRPr="007A3AFE">
        <w:rPr>
          <w:rFonts w:hint="eastAsia"/>
          <w:color w:val="FF0000"/>
        </w:rPr>
        <w:t>T</w:t>
      </w:r>
      <w:r w:rsidRPr="007A3AFE">
        <w:rPr>
          <w:rFonts w:hint="eastAsia"/>
          <w:color w:val="FF0000"/>
        </w:rPr>
        <w:t>，</w:t>
      </w:r>
      <w:r w:rsidRPr="007A3AFE">
        <w:rPr>
          <w:color w:val="FF0000"/>
        </w:rPr>
        <w:t>绳长为</w:t>
      </w:r>
      <w:r w:rsidRPr="007A3AFE">
        <w:rPr>
          <w:rFonts w:hint="eastAsia"/>
          <w:i/>
          <w:color w:val="FF0000"/>
        </w:rPr>
        <w:t>l</w:t>
      </w:r>
      <w:r w:rsidRPr="007A3AFE">
        <w:rPr>
          <w:rFonts w:hint="eastAsia"/>
          <w:color w:val="FF0000"/>
        </w:rPr>
        <w:t>，</w:t>
      </w:r>
      <w:r w:rsidRPr="007A3AFE">
        <w:rPr>
          <w:color w:val="FF0000"/>
        </w:rPr>
        <w:t>受力如图所示，则</w:t>
      </w:r>
      <w:r w:rsidRPr="007A3AFE">
        <w:rPr>
          <w:color w:val="FF0000"/>
          <w:position w:val="-54"/>
        </w:rPr>
        <w:object w:dxaOrig="1719" w:dyaOrig="1120">
          <v:shape id="_x0000_i1045" type="#_x0000_t75" style="width:86.25pt;height:56.25pt" o:ole="">
            <v:imagedata r:id="rId68" o:title=""/>
          </v:shape>
          <o:OLEObject Type="Embed" ProgID="Equation.DSMT4" ShapeID="_x0000_i1045" DrawAspect="Content" ObjectID="_1559637005" r:id="rId69"/>
        </w:object>
      </w:r>
    </w:p>
    <w:p w:rsidR="00087C03" w:rsidRPr="007A3AFE" w:rsidRDefault="00087C03" w:rsidP="009B08C9">
      <w:pPr>
        <w:jc w:val="left"/>
        <w:rPr>
          <w:rFonts w:ascii="Times New Roman" w:hAnsi="Times New Roman"/>
          <w:color w:val="FF0000"/>
        </w:rPr>
      </w:pPr>
      <w:r w:rsidRPr="007A3AFE">
        <w:rPr>
          <w:rFonts w:ascii="Times New Roman" w:hAnsi="Times New Roman" w:hint="eastAsia"/>
          <w:color w:val="FF0000"/>
        </w:rPr>
        <w:t>解得</w:t>
      </w:r>
      <w:r w:rsidRPr="007A3AFE">
        <w:rPr>
          <w:rFonts w:ascii="Times New Roman" w:hAnsi="Times New Roman" w:hint="eastAsia"/>
          <w:i/>
          <w:color w:val="FF0000"/>
        </w:rPr>
        <w:t>l</w:t>
      </w:r>
      <w:r w:rsidR="003B0BDA">
        <w:rPr>
          <w:rFonts w:ascii="Times New Roman" w:hAnsi="Times New Roman"/>
          <w:color w:val="FF0000"/>
        </w:rPr>
        <w:t>＝</w:t>
      </w:r>
      <w:r w:rsidRPr="007A3AFE">
        <w:rPr>
          <w:rFonts w:ascii="Times New Roman" w:hAnsi="Times New Roman"/>
          <w:color w:val="FF0000"/>
        </w:rPr>
        <w:t>1.2m</w:t>
      </w:r>
    </w:p>
    <w:p w:rsidR="00087C03" w:rsidRPr="007A3AFE" w:rsidRDefault="00087C03" w:rsidP="009B08C9">
      <w:pPr>
        <w:jc w:val="left"/>
        <w:rPr>
          <w:rFonts w:ascii="Times New Roman" w:hAnsi="Times New Roman"/>
          <w:color w:val="FF0000"/>
        </w:rPr>
      </w:pPr>
    </w:p>
    <w:p w:rsidR="00087C03" w:rsidRDefault="00087C03" w:rsidP="009B08C9">
      <w:pPr>
        <w:jc w:val="left"/>
        <w:rPr>
          <w:rFonts w:ascii="Times New Roman" w:hAnsi="Times New Roman"/>
        </w:rPr>
      </w:pPr>
    </w:p>
    <w:p w:rsidR="00087C03" w:rsidRDefault="00087C03" w:rsidP="009B08C9">
      <w:pPr>
        <w:jc w:val="left"/>
        <w:rPr>
          <w:rFonts w:ascii="Times New Roman" w:hAnsi="Times New Roman"/>
        </w:rPr>
      </w:pPr>
    </w:p>
    <w:p w:rsidR="00D73641" w:rsidRPr="009E1688" w:rsidRDefault="003872A5" w:rsidP="003A0C07">
      <w:pPr>
        <w:rPr>
          <w:rFonts w:ascii="Times New Roman" w:hAnsi="Times New Roman" w:cs="Times New Roman"/>
          <w:noProof/>
          <w:szCs w:val="21"/>
        </w:rPr>
      </w:pPr>
      <w:r>
        <w:rPr>
          <w:rFonts w:ascii="Times New Roman" w:hAnsi="Times New Roman" w:cs="Times New Roman"/>
          <w:noProof/>
          <w:szCs w:val="21"/>
        </w:rPr>
      </w:r>
      <w:r>
        <w:rPr>
          <w:rFonts w:ascii="Times New Roman" w:hAnsi="Times New Roman" w:cs="Times New Roman"/>
          <w:noProof/>
          <w:szCs w:val="21"/>
        </w:rPr>
        <w:pict>
          <v:group id="_x0000_s1057" style="width:132.3pt;height:52.5pt;mso-position-horizontal-relative:char;mso-position-vertical-relative:line" coordorigin="1320,12364" coordsize="2646,1050">
            <v:shape id="图片 62" o:spid="_x0000_s1058"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Tq3C+AAAA2wAAAA8AAABkcnMvZG93bnJldi54bWxET01rAjEQvQv9D2EK3jSxB5HVKLZU6Emq&#10;Fc9DMm4Wk8mSRN3++6ZQ6G0e73NWmyF4caeUu8gaZlMFgthE23Gr4fS1myxA5IJs0UcmDd+UYbN+&#10;Gq2wsfHBB7ofSytqCOcGNbhS+kbKbBwFzNPYE1fuElPAUmFqpU34qOHByxel5jJgx7XBYU9vjsz1&#10;eAsawsy8R+Mvryqd1O3s9juvPr3W4+dhuwRRaCj/4j/3h63z5/D7Sz1Ar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PTq3C+AAAA2wAAAA8AAAAAAAAAAAAAAAAAnwIAAGRy&#10;cy9kb3ducmV2LnhtbFBLBQYAAAAABAAEAPcAAACKAwAAAAA=&#10;">
              <v:imagedata r:id="rId70" o:title=""/>
              <v:path arrowok="t"/>
            </v:shape>
            <v:shape id="文本框 63" o:spid="_x0000_s1059"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7A3AFE" w:rsidRPr="004D1287" w:rsidRDefault="007A3AFE">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114868" w:rsidRPr="009E1688" w:rsidRDefault="00114868" w:rsidP="003A0C07">
      <w:pPr>
        <w:rPr>
          <w:rFonts w:ascii="Times New Roman" w:hAnsi="Times New Roman" w:cs="Times New Roman"/>
          <w:noProof/>
          <w:szCs w:val="21"/>
        </w:rPr>
      </w:pPr>
      <w:r w:rsidRPr="009E1688">
        <w:rPr>
          <w:rFonts w:ascii="Times New Roman" w:hAnsi="Times New Roman" w:cs="Times New Roman"/>
          <w:noProof/>
          <w:szCs w:val="21"/>
        </w:rPr>
        <w:t>1</w:t>
      </w:r>
      <w:r w:rsidRPr="009E1688">
        <w:rPr>
          <w:rFonts w:ascii="Times New Roman" w:hAnsi="Times New Roman" w:cs="Times New Roman"/>
          <w:noProof/>
          <w:szCs w:val="21"/>
        </w:rPr>
        <w:t>、力的合成方法有哪些？</w:t>
      </w:r>
    </w:p>
    <w:p w:rsidR="00114868" w:rsidRPr="009E1688" w:rsidRDefault="00114868" w:rsidP="003A0C07">
      <w:pPr>
        <w:rPr>
          <w:rFonts w:ascii="Times New Roman" w:hAnsi="Times New Roman" w:cs="Times New Roman"/>
          <w:noProof/>
          <w:szCs w:val="21"/>
        </w:rPr>
      </w:pPr>
    </w:p>
    <w:p w:rsidR="00114868" w:rsidRPr="009E1688" w:rsidRDefault="00114868" w:rsidP="003A0C07">
      <w:pPr>
        <w:rPr>
          <w:rFonts w:ascii="Times New Roman" w:hAnsi="Times New Roman" w:cs="Times New Roman"/>
          <w:noProof/>
          <w:szCs w:val="21"/>
        </w:rPr>
      </w:pPr>
    </w:p>
    <w:p w:rsidR="00A05264" w:rsidRPr="009E1688" w:rsidRDefault="00A05264" w:rsidP="003A0C07">
      <w:pPr>
        <w:rPr>
          <w:rFonts w:ascii="Times New Roman" w:hAnsi="Times New Roman" w:cs="Times New Roman"/>
          <w:noProof/>
          <w:szCs w:val="21"/>
        </w:rPr>
      </w:pPr>
    </w:p>
    <w:p w:rsidR="00A05264" w:rsidRPr="009E1688" w:rsidRDefault="009D20E7" w:rsidP="003A0C07">
      <w:pPr>
        <w:rPr>
          <w:rFonts w:ascii="Times New Roman" w:hAnsi="Times New Roman" w:cs="Times New Roman"/>
          <w:noProof/>
          <w:szCs w:val="21"/>
        </w:rPr>
      </w:pPr>
      <w:r w:rsidRPr="009E1688">
        <w:rPr>
          <w:rFonts w:ascii="Times New Roman" w:hAnsi="Times New Roman" w:cs="Times New Roman"/>
          <w:noProof/>
          <w:szCs w:val="21"/>
        </w:rPr>
        <w:t>2</w:t>
      </w:r>
      <w:r w:rsidRPr="009E1688">
        <w:rPr>
          <w:rFonts w:ascii="Times New Roman" w:hAnsi="Times New Roman" w:cs="Times New Roman"/>
          <w:noProof/>
          <w:szCs w:val="21"/>
        </w:rPr>
        <w:t>、</w:t>
      </w:r>
      <w:r w:rsidR="003A0C07" w:rsidRPr="009E1688">
        <w:rPr>
          <w:rFonts w:ascii="Times New Roman" w:hAnsi="Times New Roman" w:cs="Times New Roman"/>
          <w:noProof/>
          <w:szCs w:val="21"/>
        </w:rPr>
        <w:t>在计算三个力的合力时需要注意什么？</w:t>
      </w:r>
    </w:p>
    <w:p w:rsidR="00A05264" w:rsidRPr="009E1688" w:rsidRDefault="00A05264" w:rsidP="003A0C07">
      <w:pPr>
        <w:rPr>
          <w:rFonts w:ascii="Times New Roman" w:hAnsi="Times New Roman" w:cs="Times New Roman"/>
          <w:noProof/>
          <w:szCs w:val="21"/>
        </w:rPr>
      </w:pPr>
    </w:p>
    <w:p w:rsidR="00A05264" w:rsidRPr="009E1688" w:rsidRDefault="00A05264" w:rsidP="003A0C07">
      <w:pPr>
        <w:rPr>
          <w:rFonts w:ascii="Times New Roman" w:hAnsi="Times New Roman" w:cs="Times New Roman"/>
          <w:noProof/>
          <w:szCs w:val="21"/>
        </w:rPr>
      </w:pPr>
    </w:p>
    <w:p w:rsidR="003A0ED9" w:rsidRPr="009E1688" w:rsidRDefault="003A0ED9" w:rsidP="003A0C07">
      <w:pPr>
        <w:rPr>
          <w:rFonts w:ascii="Times New Roman" w:hAnsi="Times New Roman" w:cs="Times New Roman"/>
          <w:szCs w:val="21"/>
        </w:rPr>
      </w:pPr>
    </w:p>
    <w:p w:rsidR="007B0633" w:rsidRDefault="003872A5" w:rsidP="003A0C07">
      <w:pPr>
        <w:rPr>
          <w:rFonts w:ascii="Times New Roman" w:hAnsi="Times New Roman" w:cs="Times New Roman"/>
          <w:noProof/>
          <w:szCs w:val="21"/>
        </w:rPr>
      </w:pPr>
      <w:r>
        <w:rPr>
          <w:rFonts w:ascii="Times New Roman" w:hAnsi="Times New Roman" w:cs="Times New Roman"/>
          <w:noProof/>
          <w:szCs w:val="21"/>
        </w:rPr>
      </w:r>
      <w:r>
        <w:rPr>
          <w:rFonts w:ascii="Times New Roman" w:hAnsi="Times New Roman" w:cs="Times New Roman"/>
          <w:noProof/>
          <w:szCs w:val="21"/>
        </w:rPr>
        <w:pict>
          <v:group id="Group 38" o:spid="_x0000_s1060" style="width:132.3pt;height:49.5pt;mso-position-horizontal-relative:char;mso-position-vertical-relative:line" coordorigin="1275,5577" coordsize="2646,990">
            <v:shape id="图片 126977" o:spid="_x0000_s1061"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BaDBAAAA2wAAAA8AAABkcnMvZG93bnJldi54bWxET9tqAjEQfS/0H8IIfdOsi9etUXpRKIqI&#10;2g8YNuNm6Way3URd/74RhL7N4VxntmhtJS7U+NKxgn4vAUGcO11yoeD7uOpOQPiArLFyTApu5GEx&#10;f36aYabdlfd0OYRCxBD2GSowIdSZlD43ZNH3XE0cuZNrLIYIm0LqBq8x3FYyTZKRtFhybDBY04eh&#10;/OdwtgoG74NxukWzW39ON8sUh0OT/9ZKvXTat1cQgdrwL364v3Sc34f7L/EAOf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l+BaDBAAAA2wAAAA8AAAAAAAAAAAAAAAAAnwIA&#10;AGRycy9kb3ducmV2LnhtbFBLBQYAAAAABAAEAPcAAACNAwAAAAA=&#10;">
              <v:imagedata r:id="rId71" o:title=""/>
              <v:path arrowok="t"/>
            </v:shape>
            <v:shape id="文本框 126978" o:spid="_x0000_s1062"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7A3AFE" w:rsidRPr="004D1287" w:rsidRDefault="007A3AFE">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FC5806" w:rsidRDefault="006C31F6" w:rsidP="003A0C07">
      <w:pPr>
        <w:rPr>
          <w:rFonts w:ascii="Times New Roman" w:hAnsi="Times New Roman" w:cs="Times New Roman"/>
          <w:noProof/>
          <w:szCs w:val="21"/>
        </w:rPr>
      </w:pPr>
      <w:r>
        <w:rPr>
          <w:rFonts w:ascii="Times New Roman" w:hAnsi="Times New Roman" w:cs="Times New Roman" w:hint="eastAsia"/>
          <w:noProof/>
          <w:szCs w:val="21"/>
        </w:rPr>
        <w:t>1</w:t>
      </w:r>
      <w:r>
        <w:rPr>
          <w:rFonts w:ascii="Times New Roman" w:hAnsi="Times New Roman" w:cs="Times New Roman" w:hint="eastAsia"/>
          <w:noProof/>
          <w:szCs w:val="21"/>
        </w:rPr>
        <w:t>、</w:t>
      </w:r>
      <w:r w:rsidR="00FC5806">
        <w:rPr>
          <w:rFonts w:ascii="Times New Roman" w:hAnsi="Times New Roman" w:cs="Times New Roman" w:hint="eastAsia"/>
          <w:noProof/>
          <w:szCs w:val="21"/>
        </w:rPr>
        <w:t>如图所示</w:t>
      </w:r>
      <w:r w:rsidR="00FC5806">
        <w:rPr>
          <w:rFonts w:ascii="Times New Roman" w:hAnsi="Times New Roman" w:cs="Times New Roman"/>
          <w:noProof/>
          <w:szCs w:val="21"/>
        </w:rPr>
        <w:t>，</w:t>
      </w:r>
      <w:r w:rsidR="00FC5806" w:rsidRPr="006C31F6">
        <w:rPr>
          <w:rFonts w:ascii="Times New Roman" w:hAnsi="Times New Roman" w:cs="Times New Roman" w:hint="eastAsia"/>
          <w:i/>
          <w:noProof/>
          <w:szCs w:val="21"/>
        </w:rPr>
        <w:t>F</w:t>
      </w:r>
      <w:r w:rsidR="00FC5806" w:rsidRPr="006C31F6">
        <w:rPr>
          <w:rFonts w:ascii="Times New Roman" w:hAnsi="Times New Roman" w:cs="Times New Roman" w:hint="eastAsia"/>
          <w:noProof/>
          <w:szCs w:val="21"/>
          <w:vertAlign w:val="subscript"/>
        </w:rPr>
        <w:t>1</w:t>
      </w:r>
      <w:r>
        <w:rPr>
          <w:rFonts w:ascii="Times New Roman" w:hAnsi="Times New Roman" w:cs="Times New Roman" w:hint="eastAsia"/>
          <w:noProof/>
          <w:szCs w:val="21"/>
        </w:rPr>
        <w:t>、</w:t>
      </w:r>
      <w:r w:rsidR="00FC5806" w:rsidRPr="006C31F6">
        <w:rPr>
          <w:rFonts w:ascii="Times New Roman" w:hAnsi="Times New Roman" w:cs="Times New Roman" w:hint="eastAsia"/>
          <w:i/>
          <w:noProof/>
          <w:szCs w:val="21"/>
        </w:rPr>
        <w:t>F</w:t>
      </w:r>
      <w:r w:rsidR="00FC5806" w:rsidRPr="006C31F6">
        <w:rPr>
          <w:rFonts w:ascii="Times New Roman" w:hAnsi="Times New Roman" w:cs="Times New Roman"/>
          <w:noProof/>
          <w:szCs w:val="21"/>
          <w:vertAlign w:val="subscript"/>
        </w:rPr>
        <w:t>2</w:t>
      </w:r>
      <w:r>
        <w:rPr>
          <w:rFonts w:ascii="Times New Roman" w:hAnsi="Times New Roman" w:cs="Times New Roman" w:hint="eastAsia"/>
          <w:noProof/>
          <w:szCs w:val="21"/>
        </w:rPr>
        <w:t>、</w:t>
      </w:r>
      <w:r w:rsidR="00FC5806" w:rsidRPr="006C31F6">
        <w:rPr>
          <w:rFonts w:ascii="Times New Roman" w:hAnsi="Times New Roman" w:cs="Times New Roman" w:hint="eastAsia"/>
          <w:i/>
          <w:noProof/>
          <w:szCs w:val="21"/>
        </w:rPr>
        <w:t>F</w:t>
      </w:r>
      <w:r w:rsidR="00FC5806" w:rsidRPr="006C31F6">
        <w:rPr>
          <w:rFonts w:ascii="Times New Roman" w:hAnsi="Times New Roman" w:cs="Times New Roman" w:hint="eastAsia"/>
          <w:noProof/>
          <w:szCs w:val="21"/>
          <w:vertAlign w:val="subscript"/>
        </w:rPr>
        <w:t>3</w:t>
      </w:r>
      <w:r w:rsidR="00FC5806">
        <w:rPr>
          <w:rFonts w:ascii="Times New Roman" w:hAnsi="Times New Roman" w:cs="Times New Roman" w:hint="eastAsia"/>
          <w:noProof/>
          <w:szCs w:val="21"/>
        </w:rPr>
        <w:t>组成</w:t>
      </w:r>
      <w:r w:rsidR="00FC5806">
        <w:rPr>
          <w:rFonts w:ascii="Times New Roman" w:hAnsi="Times New Roman" w:cs="Times New Roman"/>
          <w:noProof/>
          <w:szCs w:val="21"/>
        </w:rPr>
        <w:t>了一个三角形，下列说法正确的是</w:t>
      </w:r>
      <w:r w:rsidR="00FC5806">
        <w:rPr>
          <w:rFonts w:ascii="Times New Roman" w:hAnsi="Times New Roman" w:cs="Times New Roman"/>
          <w:noProof/>
          <w:szCs w:val="21"/>
        </w:rPr>
        <w:tab/>
      </w:r>
      <w:r w:rsidR="00FC5806">
        <w:rPr>
          <w:rFonts w:ascii="Times New Roman" w:hAnsi="Times New Roman" w:cs="Times New Roman" w:hint="eastAsia"/>
          <w:noProof/>
          <w:szCs w:val="21"/>
        </w:rPr>
        <w:t>（</w:t>
      </w:r>
      <w:r w:rsidR="00FC5806">
        <w:rPr>
          <w:rFonts w:ascii="Times New Roman" w:hAnsi="Times New Roman" w:cs="Times New Roman"/>
          <w:noProof/>
          <w:szCs w:val="21"/>
        </w:rPr>
        <w:tab/>
      </w:r>
      <w:r w:rsidR="00FC5806">
        <w:rPr>
          <w:rFonts w:ascii="Times New Roman" w:hAnsi="Times New Roman" w:cs="Times New Roman"/>
          <w:noProof/>
          <w:szCs w:val="21"/>
        </w:rPr>
        <w:tab/>
      </w:r>
      <w:r w:rsidR="00FC5806">
        <w:rPr>
          <w:rFonts w:ascii="Times New Roman" w:hAnsi="Times New Roman" w:cs="Times New Roman" w:hint="eastAsia"/>
          <w:noProof/>
          <w:szCs w:val="21"/>
        </w:rPr>
        <w:t>）</w:t>
      </w:r>
    </w:p>
    <w:p w:rsidR="00FC5806" w:rsidRDefault="00EE261B" w:rsidP="00EE14CB">
      <w:pPr>
        <w:ind w:leftChars="200" w:left="420"/>
        <w:rPr>
          <w:rFonts w:ascii="Times New Roman" w:hAnsi="Times New Roman" w:cs="Times New Roman"/>
          <w:noProof/>
          <w:szCs w:val="21"/>
        </w:rPr>
      </w:pPr>
      <w:r>
        <w:rPr>
          <w:noProof/>
        </w:rPr>
        <w:drawing>
          <wp:anchor distT="0" distB="0" distL="114300" distR="114300" simplePos="0" relativeHeight="251648512" behindDoc="0" locked="0" layoutInCell="1" allowOverlap="1">
            <wp:simplePos x="0" y="0"/>
            <wp:positionH relativeFrom="column">
              <wp:posOffset>2976245</wp:posOffset>
            </wp:positionH>
            <wp:positionV relativeFrom="paragraph">
              <wp:posOffset>137160</wp:posOffset>
            </wp:positionV>
            <wp:extent cx="847725" cy="92392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7725" cy="923925"/>
                    </a:xfrm>
                    <a:prstGeom prst="rect">
                      <a:avLst/>
                    </a:prstGeom>
                  </pic:spPr>
                </pic:pic>
              </a:graphicData>
            </a:graphic>
          </wp:anchor>
        </w:drawing>
      </w:r>
      <w:r w:rsidR="00FC5806">
        <w:rPr>
          <w:rFonts w:ascii="Times New Roman" w:hAnsi="Times New Roman" w:cs="Times New Roman" w:hint="eastAsia"/>
          <w:noProof/>
          <w:szCs w:val="21"/>
        </w:rPr>
        <w:t>A</w:t>
      </w:r>
      <w:r w:rsidR="006C31F6" w:rsidRPr="009E1688">
        <w:rPr>
          <w:rFonts w:ascii="Times New Roman" w:hAnsi="Times New Roman" w:cs="Times New Roman"/>
          <w:szCs w:val="21"/>
        </w:rPr>
        <w:t>．</w:t>
      </w:r>
      <w:r w:rsidR="00FC5806" w:rsidRPr="006C31F6">
        <w:rPr>
          <w:rFonts w:ascii="Times New Roman" w:hAnsi="Times New Roman" w:cs="Times New Roman"/>
          <w:i/>
          <w:noProof/>
          <w:szCs w:val="21"/>
        </w:rPr>
        <w:t>F</w:t>
      </w:r>
      <w:r w:rsidR="00FC5806" w:rsidRPr="006C31F6">
        <w:rPr>
          <w:rFonts w:ascii="Times New Roman" w:hAnsi="Times New Roman" w:cs="Times New Roman"/>
          <w:noProof/>
          <w:szCs w:val="21"/>
          <w:vertAlign w:val="subscript"/>
        </w:rPr>
        <w:t>3</w:t>
      </w:r>
      <w:r w:rsidR="00FC5806">
        <w:rPr>
          <w:rFonts w:ascii="Times New Roman" w:hAnsi="Times New Roman" w:cs="Times New Roman" w:hint="eastAsia"/>
          <w:noProof/>
          <w:szCs w:val="21"/>
        </w:rPr>
        <w:t>是</w:t>
      </w:r>
      <w:r w:rsidR="00FC5806" w:rsidRPr="006C31F6">
        <w:rPr>
          <w:rFonts w:ascii="Times New Roman" w:hAnsi="Times New Roman" w:cs="Times New Roman" w:hint="eastAsia"/>
          <w:i/>
          <w:noProof/>
          <w:szCs w:val="21"/>
        </w:rPr>
        <w:t>F</w:t>
      </w:r>
      <w:r w:rsidR="00FC5806" w:rsidRPr="006C31F6">
        <w:rPr>
          <w:rFonts w:ascii="Times New Roman" w:hAnsi="Times New Roman" w:cs="Times New Roman" w:hint="eastAsia"/>
          <w:noProof/>
          <w:szCs w:val="21"/>
          <w:vertAlign w:val="subscript"/>
        </w:rPr>
        <w:t>1</w:t>
      </w:r>
      <w:r w:rsidR="00FC5806">
        <w:rPr>
          <w:rFonts w:ascii="Times New Roman" w:hAnsi="Times New Roman" w:cs="Times New Roman" w:hint="eastAsia"/>
          <w:noProof/>
          <w:szCs w:val="21"/>
        </w:rPr>
        <w:t>、</w:t>
      </w:r>
      <w:r w:rsidR="00FC5806" w:rsidRPr="006C31F6">
        <w:rPr>
          <w:rFonts w:ascii="Times New Roman" w:hAnsi="Times New Roman" w:cs="Times New Roman" w:hint="eastAsia"/>
          <w:i/>
          <w:noProof/>
          <w:szCs w:val="21"/>
        </w:rPr>
        <w:t>F</w:t>
      </w:r>
      <w:r w:rsidR="00FC5806" w:rsidRPr="006C31F6">
        <w:rPr>
          <w:rFonts w:ascii="Times New Roman" w:hAnsi="Times New Roman" w:cs="Times New Roman" w:hint="eastAsia"/>
          <w:noProof/>
          <w:szCs w:val="21"/>
          <w:vertAlign w:val="subscript"/>
        </w:rPr>
        <w:t>2</w:t>
      </w:r>
      <w:r w:rsidR="00FC5806">
        <w:rPr>
          <w:rFonts w:ascii="Times New Roman" w:hAnsi="Times New Roman" w:cs="Times New Roman" w:hint="eastAsia"/>
          <w:noProof/>
          <w:szCs w:val="21"/>
        </w:rPr>
        <w:t>的</w:t>
      </w:r>
      <w:r w:rsidR="00FC5806">
        <w:rPr>
          <w:rFonts w:ascii="Times New Roman" w:hAnsi="Times New Roman" w:cs="Times New Roman"/>
          <w:noProof/>
          <w:szCs w:val="21"/>
        </w:rPr>
        <w:t>合力</w:t>
      </w:r>
    </w:p>
    <w:p w:rsidR="00FC5806" w:rsidRDefault="00FC5806" w:rsidP="00EE14CB">
      <w:pPr>
        <w:ind w:leftChars="200" w:left="420"/>
        <w:rPr>
          <w:rFonts w:ascii="Times New Roman" w:hAnsi="Times New Roman" w:cs="Times New Roman"/>
          <w:noProof/>
          <w:szCs w:val="21"/>
        </w:rPr>
      </w:pPr>
      <w:r>
        <w:rPr>
          <w:rFonts w:ascii="Times New Roman" w:hAnsi="Times New Roman" w:cs="Times New Roman" w:hint="eastAsia"/>
          <w:noProof/>
          <w:szCs w:val="21"/>
        </w:rPr>
        <w:t>B</w:t>
      </w:r>
      <w:r w:rsidR="006C31F6" w:rsidRPr="009E1688">
        <w:rPr>
          <w:rFonts w:ascii="Times New Roman" w:hAnsi="Times New Roman" w:cs="Times New Roman"/>
          <w:szCs w:val="21"/>
        </w:rPr>
        <w:t>．</w:t>
      </w:r>
      <w:r w:rsidRPr="006C31F6">
        <w:rPr>
          <w:rFonts w:ascii="Times New Roman" w:hAnsi="Times New Roman" w:cs="Times New Roman"/>
          <w:i/>
          <w:noProof/>
          <w:szCs w:val="21"/>
        </w:rPr>
        <w:t>F</w:t>
      </w:r>
      <w:r w:rsidRPr="006C31F6">
        <w:rPr>
          <w:rFonts w:ascii="Times New Roman" w:hAnsi="Times New Roman" w:cs="Times New Roman"/>
          <w:noProof/>
          <w:szCs w:val="21"/>
          <w:vertAlign w:val="subscript"/>
        </w:rPr>
        <w:t>2</w:t>
      </w:r>
      <w:r>
        <w:rPr>
          <w:rFonts w:ascii="Times New Roman" w:hAnsi="Times New Roman" w:cs="Times New Roman" w:hint="eastAsia"/>
          <w:noProof/>
          <w:szCs w:val="21"/>
        </w:rPr>
        <w:t>是</w:t>
      </w:r>
      <w:r w:rsidRPr="006C31F6">
        <w:rPr>
          <w:rFonts w:ascii="Times New Roman" w:hAnsi="Times New Roman" w:cs="Times New Roman" w:hint="eastAsia"/>
          <w:i/>
          <w:noProof/>
          <w:szCs w:val="21"/>
        </w:rPr>
        <w:t>F</w:t>
      </w:r>
      <w:r w:rsidRPr="006C31F6">
        <w:rPr>
          <w:rFonts w:ascii="Times New Roman" w:hAnsi="Times New Roman" w:cs="Times New Roman" w:hint="eastAsia"/>
          <w:noProof/>
          <w:szCs w:val="21"/>
          <w:vertAlign w:val="subscript"/>
        </w:rPr>
        <w:t>1</w:t>
      </w:r>
      <w:r w:rsidR="006C31F6">
        <w:rPr>
          <w:rFonts w:ascii="Times New Roman" w:hAnsi="Times New Roman" w:cs="Times New Roman" w:hint="eastAsia"/>
          <w:noProof/>
          <w:szCs w:val="21"/>
        </w:rPr>
        <w:t>、</w:t>
      </w:r>
      <w:r w:rsidRPr="006C31F6">
        <w:rPr>
          <w:rFonts w:ascii="Times New Roman" w:hAnsi="Times New Roman" w:cs="Times New Roman" w:hint="eastAsia"/>
          <w:i/>
          <w:noProof/>
          <w:szCs w:val="21"/>
        </w:rPr>
        <w:t>F</w:t>
      </w:r>
      <w:r w:rsidRPr="006C31F6">
        <w:rPr>
          <w:rFonts w:ascii="Times New Roman" w:hAnsi="Times New Roman" w:cs="Times New Roman" w:hint="eastAsia"/>
          <w:noProof/>
          <w:szCs w:val="21"/>
          <w:vertAlign w:val="subscript"/>
        </w:rPr>
        <w:t>3</w:t>
      </w:r>
      <w:r>
        <w:rPr>
          <w:rFonts w:ascii="Times New Roman" w:hAnsi="Times New Roman" w:cs="Times New Roman" w:hint="eastAsia"/>
          <w:noProof/>
          <w:szCs w:val="21"/>
        </w:rPr>
        <w:t>的</w:t>
      </w:r>
      <w:r>
        <w:rPr>
          <w:rFonts w:ascii="Times New Roman" w:hAnsi="Times New Roman" w:cs="Times New Roman"/>
          <w:noProof/>
          <w:szCs w:val="21"/>
        </w:rPr>
        <w:t>合力</w:t>
      </w:r>
    </w:p>
    <w:p w:rsidR="00FC5806" w:rsidRDefault="00FC5806" w:rsidP="00EE14CB">
      <w:pPr>
        <w:ind w:leftChars="200" w:left="420"/>
        <w:rPr>
          <w:rFonts w:ascii="Times New Roman" w:hAnsi="Times New Roman" w:cs="Times New Roman"/>
          <w:noProof/>
          <w:szCs w:val="21"/>
        </w:rPr>
      </w:pPr>
      <w:r>
        <w:rPr>
          <w:rFonts w:ascii="Times New Roman" w:hAnsi="Times New Roman" w:cs="Times New Roman" w:hint="eastAsia"/>
          <w:noProof/>
          <w:szCs w:val="21"/>
        </w:rPr>
        <w:t>C</w:t>
      </w:r>
      <w:r w:rsidR="006C31F6" w:rsidRPr="009E1688">
        <w:rPr>
          <w:rFonts w:ascii="Times New Roman" w:hAnsi="Times New Roman" w:cs="Times New Roman"/>
          <w:szCs w:val="21"/>
        </w:rPr>
        <w:t>．</w:t>
      </w:r>
      <w:r w:rsidRPr="006C31F6">
        <w:rPr>
          <w:rFonts w:ascii="Times New Roman" w:hAnsi="Times New Roman" w:cs="Times New Roman"/>
          <w:i/>
          <w:noProof/>
          <w:szCs w:val="21"/>
        </w:rPr>
        <w:t>F</w:t>
      </w:r>
      <w:r w:rsidRPr="006C31F6">
        <w:rPr>
          <w:rFonts w:ascii="Times New Roman" w:hAnsi="Times New Roman" w:cs="Times New Roman"/>
          <w:noProof/>
          <w:szCs w:val="21"/>
          <w:vertAlign w:val="subscript"/>
        </w:rPr>
        <w:t>1</w:t>
      </w:r>
      <w:r>
        <w:rPr>
          <w:rFonts w:ascii="Times New Roman" w:hAnsi="Times New Roman" w:cs="Times New Roman" w:hint="eastAsia"/>
          <w:noProof/>
          <w:szCs w:val="21"/>
        </w:rPr>
        <w:t>是</w:t>
      </w:r>
      <w:r w:rsidRPr="006C31F6">
        <w:rPr>
          <w:rFonts w:ascii="Times New Roman" w:hAnsi="Times New Roman" w:cs="Times New Roman" w:hint="eastAsia"/>
          <w:i/>
          <w:noProof/>
          <w:szCs w:val="21"/>
        </w:rPr>
        <w:t>F</w:t>
      </w:r>
      <w:r w:rsidRPr="006C31F6">
        <w:rPr>
          <w:rFonts w:ascii="Times New Roman" w:hAnsi="Times New Roman" w:cs="Times New Roman" w:hint="eastAsia"/>
          <w:noProof/>
          <w:szCs w:val="21"/>
          <w:vertAlign w:val="subscript"/>
        </w:rPr>
        <w:t>2</w:t>
      </w:r>
      <w:r w:rsidR="006C31F6">
        <w:rPr>
          <w:rFonts w:ascii="Times New Roman" w:hAnsi="Times New Roman" w:cs="Times New Roman" w:hint="eastAsia"/>
          <w:noProof/>
          <w:szCs w:val="21"/>
        </w:rPr>
        <w:t>、</w:t>
      </w:r>
      <w:r w:rsidRPr="006C31F6">
        <w:rPr>
          <w:rFonts w:ascii="Times New Roman" w:hAnsi="Times New Roman" w:cs="Times New Roman" w:hint="eastAsia"/>
          <w:i/>
          <w:noProof/>
          <w:szCs w:val="21"/>
        </w:rPr>
        <w:t>F</w:t>
      </w:r>
      <w:r w:rsidRPr="006C31F6">
        <w:rPr>
          <w:rFonts w:ascii="Times New Roman" w:hAnsi="Times New Roman" w:cs="Times New Roman" w:hint="eastAsia"/>
          <w:noProof/>
          <w:szCs w:val="21"/>
          <w:vertAlign w:val="subscript"/>
        </w:rPr>
        <w:t>3</w:t>
      </w:r>
      <w:r>
        <w:rPr>
          <w:rFonts w:ascii="Times New Roman" w:hAnsi="Times New Roman" w:cs="Times New Roman" w:hint="eastAsia"/>
          <w:noProof/>
          <w:szCs w:val="21"/>
        </w:rPr>
        <w:t>的</w:t>
      </w:r>
      <w:r>
        <w:rPr>
          <w:rFonts w:ascii="Times New Roman" w:hAnsi="Times New Roman" w:cs="Times New Roman"/>
          <w:noProof/>
          <w:szCs w:val="21"/>
        </w:rPr>
        <w:t>合力</w:t>
      </w:r>
    </w:p>
    <w:p w:rsidR="00FC5806" w:rsidRDefault="00FC5806" w:rsidP="00EE14CB">
      <w:pPr>
        <w:ind w:leftChars="200" w:left="420"/>
        <w:rPr>
          <w:rFonts w:ascii="Times New Roman" w:hAnsi="Times New Roman" w:cs="Times New Roman"/>
          <w:noProof/>
          <w:szCs w:val="21"/>
        </w:rPr>
      </w:pPr>
      <w:r>
        <w:rPr>
          <w:rFonts w:ascii="Times New Roman" w:hAnsi="Times New Roman" w:cs="Times New Roman" w:hint="eastAsia"/>
          <w:noProof/>
          <w:szCs w:val="21"/>
        </w:rPr>
        <w:t>D</w:t>
      </w:r>
      <w:r w:rsidR="006C31F6" w:rsidRPr="009E1688">
        <w:rPr>
          <w:rFonts w:ascii="Times New Roman" w:hAnsi="Times New Roman" w:cs="Times New Roman"/>
          <w:szCs w:val="21"/>
        </w:rPr>
        <w:t>．</w:t>
      </w:r>
      <w:r w:rsidRPr="006C31F6">
        <w:rPr>
          <w:rFonts w:ascii="Times New Roman" w:hAnsi="Times New Roman" w:cs="Times New Roman"/>
          <w:i/>
          <w:noProof/>
          <w:szCs w:val="21"/>
        </w:rPr>
        <w:t>F</w:t>
      </w:r>
      <w:r w:rsidRPr="006C31F6">
        <w:rPr>
          <w:rFonts w:ascii="Times New Roman" w:hAnsi="Times New Roman" w:cs="Times New Roman"/>
          <w:noProof/>
          <w:szCs w:val="21"/>
          <w:vertAlign w:val="subscript"/>
        </w:rPr>
        <w:t>1</w:t>
      </w:r>
      <w:r w:rsidR="006C31F6">
        <w:rPr>
          <w:rFonts w:ascii="Times New Roman" w:hAnsi="Times New Roman" w:cs="Times New Roman" w:hint="eastAsia"/>
          <w:noProof/>
          <w:szCs w:val="21"/>
        </w:rPr>
        <w:t>、</w:t>
      </w:r>
      <w:r w:rsidRPr="006C31F6">
        <w:rPr>
          <w:rFonts w:ascii="Times New Roman" w:hAnsi="Times New Roman" w:cs="Times New Roman"/>
          <w:i/>
          <w:noProof/>
          <w:szCs w:val="21"/>
        </w:rPr>
        <w:t>F</w:t>
      </w:r>
      <w:r w:rsidRPr="006C31F6">
        <w:rPr>
          <w:rFonts w:ascii="Times New Roman" w:hAnsi="Times New Roman" w:cs="Times New Roman"/>
          <w:noProof/>
          <w:szCs w:val="21"/>
          <w:vertAlign w:val="subscript"/>
        </w:rPr>
        <w:t>2</w:t>
      </w:r>
      <w:r w:rsidR="006C31F6">
        <w:rPr>
          <w:rFonts w:ascii="Times New Roman" w:hAnsi="Times New Roman" w:cs="Times New Roman" w:hint="eastAsia"/>
          <w:noProof/>
          <w:szCs w:val="21"/>
        </w:rPr>
        <w:t>、</w:t>
      </w:r>
      <w:r w:rsidRPr="006C31F6">
        <w:rPr>
          <w:rFonts w:ascii="Times New Roman" w:hAnsi="Times New Roman" w:cs="Times New Roman"/>
          <w:i/>
          <w:noProof/>
          <w:szCs w:val="21"/>
        </w:rPr>
        <w:t>F</w:t>
      </w:r>
      <w:r w:rsidRPr="006C31F6">
        <w:rPr>
          <w:rFonts w:ascii="Times New Roman" w:hAnsi="Times New Roman" w:cs="Times New Roman"/>
          <w:noProof/>
          <w:szCs w:val="21"/>
          <w:vertAlign w:val="subscript"/>
        </w:rPr>
        <w:t>3</w:t>
      </w:r>
      <w:r>
        <w:rPr>
          <w:rFonts w:ascii="Times New Roman" w:hAnsi="Times New Roman" w:cs="Times New Roman" w:hint="eastAsia"/>
          <w:noProof/>
          <w:szCs w:val="21"/>
        </w:rPr>
        <w:t>的</w:t>
      </w:r>
      <w:r>
        <w:rPr>
          <w:rFonts w:ascii="Times New Roman" w:hAnsi="Times New Roman" w:cs="Times New Roman"/>
          <w:noProof/>
          <w:szCs w:val="21"/>
        </w:rPr>
        <w:t>合力为零</w:t>
      </w:r>
    </w:p>
    <w:p w:rsidR="00EE14CB" w:rsidRPr="009E1688" w:rsidRDefault="00EE14CB" w:rsidP="00EE14CB">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eastAsia="宋体" w:hAnsi="Times New Roman" w:cs="Times New Roman"/>
          <w:color w:val="FF0000"/>
          <w:szCs w:val="21"/>
        </w:rPr>
        <w:t>★</w:t>
      </w:r>
    </w:p>
    <w:p w:rsidR="00EE14CB" w:rsidRPr="009E1688" w:rsidRDefault="00EE14CB" w:rsidP="00EE14CB">
      <w:pPr>
        <w:rPr>
          <w:rFonts w:ascii="Times New Roman" w:hAnsi="Times New Roman" w:cs="Times New Roman"/>
          <w:color w:val="FF0000"/>
          <w:szCs w:val="21"/>
        </w:rPr>
      </w:pPr>
      <w:r w:rsidRPr="009E1688">
        <w:rPr>
          <w:rFonts w:ascii="Times New Roman" w:hAnsi="Times New Roman" w:cs="Times New Roman"/>
          <w:color w:val="FF0000"/>
          <w:szCs w:val="21"/>
        </w:rPr>
        <w:t>【答案】</w:t>
      </w:r>
      <w:r>
        <w:rPr>
          <w:rFonts w:ascii="Times New Roman" w:hAnsi="Times New Roman" w:cs="Times New Roman"/>
          <w:color w:val="FF0000"/>
          <w:szCs w:val="21"/>
        </w:rPr>
        <w:t>D</w:t>
      </w:r>
    </w:p>
    <w:p w:rsidR="006C31F6" w:rsidRPr="009E1688" w:rsidRDefault="006C31F6" w:rsidP="003A0C07">
      <w:pPr>
        <w:rPr>
          <w:rFonts w:ascii="Times New Roman" w:hAnsi="Times New Roman" w:cs="Times New Roman"/>
          <w:szCs w:val="21"/>
        </w:rPr>
      </w:pPr>
    </w:p>
    <w:p w:rsidR="00A05264" w:rsidRPr="009E1688" w:rsidRDefault="00367B51" w:rsidP="003A0C07">
      <w:pPr>
        <w:rPr>
          <w:rFonts w:ascii="Times New Roman" w:hAnsi="Times New Roman" w:cs="Times New Roman"/>
          <w:szCs w:val="21"/>
        </w:rPr>
      </w:pPr>
      <w:r>
        <w:rPr>
          <w:rFonts w:ascii="Times New Roman" w:hAnsi="Times New Roman" w:cs="Times New Roman"/>
          <w:szCs w:val="21"/>
        </w:rPr>
        <w:t>2</w:t>
      </w:r>
      <w:r w:rsidR="00A05264" w:rsidRPr="009E1688">
        <w:rPr>
          <w:rFonts w:ascii="Times New Roman" w:hAnsi="Times New Roman" w:cs="Times New Roman"/>
          <w:szCs w:val="21"/>
        </w:rPr>
        <w:t>、两个大小分别为</w:t>
      </w:r>
      <w:r w:rsidR="00A05264" w:rsidRPr="009E1688">
        <w:rPr>
          <w:rFonts w:ascii="Times New Roman" w:hAnsi="Times New Roman" w:cs="Times New Roman"/>
          <w:i/>
          <w:szCs w:val="21"/>
        </w:rPr>
        <w:t>F</w:t>
      </w:r>
      <w:r w:rsidR="00A05264" w:rsidRPr="009E1688">
        <w:rPr>
          <w:rFonts w:ascii="Times New Roman" w:hAnsi="Times New Roman" w:cs="Times New Roman"/>
          <w:szCs w:val="21"/>
          <w:vertAlign w:val="subscript"/>
        </w:rPr>
        <w:t>1</w:t>
      </w:r>
      <w:r w:rsidR="00A05264" w:rsidRPr="009E1688">
        <w:rPr>
          <w:rFonts w:ascii="Times New Roman" w:hAnsi="Times New Roman" w:cs="Times New Roman"/>
          <w:szCs w:val="21"/>
        </w:rPr>
        <w:t>和</w:t>
      </w:r>
      <w:r w:rsidR="00A05264" w:rsidRPr="009E1688">
        <w:rPr>
          <w:rFonts w:ascii="Times New Roman" w:hAnsi="Times New Roman" w:cs="Times New Roman"/>
          <w:i/>
          <w:szCs w:val="21"/>
        </w:rPr>
        <w:t>F</w:t>
      </w:r>
      <w:r w:rsidR="00A05264" w:rsidRPr="009E1688">
        <w:rPr>
          <w:rFonts w:ascii="Times New Roman" w:hAnsi="Times New Roman" w:cs="Times New Roman"/>
          <w:szCs w:val="21"/>
          <w:vertAlign w:val="subscript"/>
        </w:rPr>
        <w:t>2</w:t>
      </w:r>
      <w:r w:rsidR="00A05264" w:rsidRPr="009E1688">
        <w:rPr>
          <w:rFonts w:ascii="Times New Roman" w:hAnsi="Times New Roman" w:cs="Times New Roman"/>
          <w:szCs w:val="21"/>
        </w:rPr>
        <w:t>（</w:t>
      </w:r>
      <w:r w:rsidR="00A05264" w:rsidRPr="009E1688">
        <w:rPr>
          <w:rFonts w:ascii="Times New Roman" w:hAnsi="Times New Roman" w:cs="Times New Roman"/>
          <w:i/>
          <w:szCs w:val="21"/>
        </w:rPr>
        <w:t>F</w:t>
      </w:r>
      <w:r w:rsidR="00A05264" w:rsidRPr="009E1688">
        <w:rPr>
          <w:rFonts w:ascii="Times New Roman" w:hAnsi="Times New Roman" w:cs="Times New Roman"/>
          <w:szCs w:val="21"/>
          <w:vertAlign w:val="subscript"/>
        </w:rPr>
        <w:t>1</w:t>
      </w:r>
      <w:r w:rsidR="00A05264" w:rsidRPr="009E1688">
        <w:rPr>
          <w:rFonts w:ascii="Times New Roman" w:hAnsi="Times New Roman" w:cs="Times New Roman"/>
          <w:szCs w:val="21"/>
        </w:rPr>
        <w:t>&gt;</w:t>
      </w:r>
      <w:r w:rsidR="00A05264" w:rsidRPr="009E1688">
        <w:rPr>
          <w:rFonts w:ascii="Times New Roman" w:hAnsi="Times New Roman" w:cs="Times New Roman"/>
          <w:i/>
          <w:szCs w:val="21"/>
        </w:rPr>
        <w:t>F</w:t>
      </w:r>
      <w:r w:rsidR="00A05264" w:rsidRPr="009E1688">
        <w:rPr>
          <w:rFonts w:ascii="Times New Roman" w:hAnsi="Times New Roman" w:cs="Times New Roman"/>
          <w:szCs w:val="21"/>
          <w:vertAlign w:val="subscript"/>
        </w:rPr>
        <w:t>2</w:t>
      </w:r>
      <w:r w:rsidR="00A05264" w:rsidRPr="009E1688">
        <w:rPr>
          <w:rFonts w:ascii="Times New Roman" w:hAnsi="Times New Roman" w:cs="Times New Roman"/>
          <w:szCs w:val="21"/>
        </w:rPr>
        <w:t>）的共点力，它们的合力</w:t>
      </w:r>
      <w:r w:rsidR="00A05264" w:rsidRPr="009E1688">
        <w:rPr>
          <w:rFonts w:ascii="Times New Roman" w:hAnsi="Times New Roman" w:cs="Times New Roman"/>
          <w:i/>
          <w:szCs w:val="21"/>
        </w:rPr>
        <w:t>F</w:t>
      </w:r>
      <w:r w:rsidR="00A05264" w:rsidRPr="009E1688">
        <w:rPr>
          <w:rFonts w:ascii="Times New Roman" w:hAnsi="Times New Roman" w:cs="Times New Roman"/>
          <w:szCs w:val="21"/>
        </w:rPr>
        <w:t>的大小满足</w:t>
      </w:r>
      <w:r w:rsidR="00A05264" w:rsidRPr="009E1688">
        <w:rPr>
          <w:rFonts w:ascii="Times New Roman" w:hAnsi="Times New Roman" w:cs="Times New Roman"/>
          <w:szCs w:val="21"/>
        </w:rPr>
        <w:tab/>
      </w:r>
      <w:r w:rsidR="00A05264" w:rsidRPr="009E1688">
        <w:rPr>
          <w:rFonts w:ascii="Times New Roman" w:hAnsi="Times New Roman" w:cs="Times New Roman"/>
          <w:szCs w:val="21"/>
        </w:rPr>
        <w:t>（</w:t>
      </w:r>
      <w:r w:rsidR="00A05264" w:rsidRPr="009E1688">
        <w:rPr>
          <w:rFonts w:ascii="Times New Roman" w:hAnsi="Times New Roman" w:cs="Times New Roman"/>
          <w:szCs w:val="21"/>
        </w:rPr>
        <w:tab/>
      </w:r>
      <w:r w:rsidR="00A05264" w:rsidRPr="009E1688">
        <w:rPr>
          <w:rFonts w:ascii="Times New Roman" w:hAnsi="Times New Roman" w:cs="Times New Roman"/>
          <w:szCs w:val="21"/>
        </w:rPr>
        <w:tab/>
      </w:r>
      <w:r w:rsidR="00A05264" w:rsidRPr="009E1688">
        <w:rPr>
          <w:rFonts w:ascii="Times New Roman" w:hAnsi="Times New Roman" w:cs="Times New Roman"/>
          <w:szCs w:val="21"/>
        </w:rPr>
        <w:t>）</w:t>
      </w:r>
    </w:p>
    <w:p w:rsidR="00A05264" w:rsidRPr="009E1688" w:rsidRDefault="00A05264" w:rsidP="003A0C07">
      <w:pPr>
        <w:ind w:leftChars="200" w:left="420"/>
        <w:rPr>
          <w:rFonts w:ascii="Times New Roman" w:hAnsi="Times New Roman" w:cs="Times New Roman"/>
          <w:szCs w:val="21"/>
        </w:rPr>
      </w:pPr>
      <w:r w:rsidRPr="009E1688">
        <w:rPr>
          <w:rFonts w:ascii="Times New Roman" w:hAnsi="Times New Roman" w:cs="Times New Roman"/>
          <w:szCs w:val="21"/>
        </w:rPr>
        <w:t>A</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rPr>
        <w:t>≤</w:t>
      </w:r>
      <w:r w:rsidRPr="009E1688">
        <w:rPr>
          <w:rFonts w:ascii="Times New Roman" w:hAnsi="Times New Roman" w:cs="Times New Roman"/>
          <w:i/>
          <w:szCs w:val="21"/>
        </w:rPr>
        <w:t>F</w:t>
      </w:r>
      <w:r w:rsidR="003B0BDA">
        <w:rPr>
          <w:rFonts w:ascii="Times New Roman" w:hAnsi="Times New Roman" w:cs="Times New Roman"/>
          <w:szCs w:val="21"/>
          <w:vertAlign w:val="subscript"/>
        </w:rPr>
        <w:t>1</w:t>
      </w:r>
      <w:r w:rsidR="003B0BDA">
        <w:rPr>
          <w:rFonts w:ascii="Times New Roman" w:hAnsi="Times New Roman" w:cs="Times New Roman"/>
          <w:szCs w:val="21"/>
          <w:vertAlign w:val="subscript"/>
        </w:rPr>
        <w:tab/>
      </w:r>
      <w:r w:rsidR="003B0BDA">
        <w:rPr>
          <w:rFonts w:ascii="Times New Roman" w:hAnsi="Times New Roman" w:cs="Times New Roman"/>
          <w:szCs w:val="21"/>
          <w:vertAlign w:val="subscript"/>
        </w:rPr>
        <w:tab/>
      </w:r>
      <w:r w:rsidR="003B0BDA">
        <w:rPr>
          <w:rFonts w:ascii="Times New Roman" w:hAnsi="Times New Roman" w:cs="Times New Roman"/>
          <w:szCs w:val="21"/>
          <w:vertAlign w:val="subscript"/>
        </w:rPr>
        <w:tab/>
      </w:r>
      <w:r w:rsidR="003B0BDA">
        <w:rPr>
          <w:rFonts w:ascii="Times New Roman" w:hAnsi="Times New Roman" w:cs="Times New Roman"/>
          <w:szCs w:val="21"/>
          <w:vertAlign w:val="subscript"/>
        </w:rPr>
        <w:tab/>
      </w:r>
      <w:r w:rsidR="003B0BDA">
        <w:rPr>
          <w:rFonts w:ascii="Times New Roman" w:hAnsi="Times New Roman" w:cs="Times New Roman" w:hint="eastAsia"/>
          <w:szCs w:val="21"/>
          <w:vertAlign w:val="subscript"/>
        </w:rPr>
        <w:tab/>
      </w:r>
      <w:r w:rsidR="003B0BDA">
        <w:rPr>
          <w:rFonts w:ascii="Times New Roman" w:hAnsi="Times New Roman" w:cs="Times New Roman" w:hint="eastAsia"/>
          <w:szCs w:val="21"/>
          <w:vertAlign w:val="subscript"/>
        </w:rPr>
        <w:tab/>
      </w:r>
      <w:r w:rsidRPr="009E1688">
        <w:rPr>
          <w:rFonts w:ascii="Times New Roman" w:hAnsi="Times New Roman" w:cs="Times New Roman"/>
          <w:szCs w:val="21"/>
          <w:vertAlign w:val="subscript"/>
        </w:rPr>
        <w:tab/>
      </w:r>
      <w:r w:rsidRPr="009E1688">
        <w:rPr>
          <w:rFonts w:ascii="Times New Roman" w:hAnsi="Times New Roman" w:cs="Times New Roman"/>
          <w:szCs w:val="21"/>
        </w:rPr>
        <w:t>B</w:t>
      </w:r>
      <w:r w:rsidRPr="009E1688">
        <w:rPr>
          <w:rFonts w:ascii="Times New Roman" w:hAnsi="Times New Roman" w:cs="Times New Roman"/>
          <w:szCs w:val="21"/>
        </w:rPr>
        <w:t>．</w:t>
      </w:r>
      <w:r w:rsidR="003872A5" w:rsidRPr="009E1688">
        <w:rPr>
          <w:rFonts w:ascii="Times New Roman" w:hAnsi="Times New Roman" w:cs="Times New Roman"/>
          <w:szCs w:val="21"/>
        </w:rPr>
        <w:fldChar w:fldCharType="begin"/>
      </w:r>
      <w:r w:rsidRPr="009E1688">
        <w:rPr>
          <w:rFonts w:ascii="Times New Roman" w:hAnsi="Times New Roman" w:cs="Times New Roman"/>
          <w:szCs w:val="21"/>
        </w:rPr>
        <w:instrText xml:space="preserve"> eq \f(</w:instrText>
      </w:r>
      <w:r w:rsidRPr="009E1688">
        <w:rPr>
          <w:rFonts w:ascii="Times New Roman" w:hAnsi="Times New Roman" w:cs="Times New Roman"/>
          <w:i/>
          <w:szCs w:val="21"/>
        </w:rPr>
        <w:instrText>F</w:instrText>
      </w:r>
      <w:r w:rsidRPr="009E1688">
        <w:rPr>
          <w:rFonts w:ascii="Times New Roman" w:hAnsi="Times New Roman" w:cs="Times New Roman"/>
          <w:szCs w:val="21"/>
          <w:vertAlign w:val="subscript"/>
        </w:rPr>
        <w:instrText>1</w:instrText>
      </w:r>
      <w:r w:rsidR="003B0BDA">
        <w:rPr>
          <w:rFonts w:ascii="Times New Roman" w:hAnsi="Times New Roman" w:cs="Times New Roman"/>
          <w:szCs w:val="21"/>
        </w:rPr>
        <w:instrText>－</w:instrText>
      </w:r>
      <w:r w:rsidRPr="009E1688">
        <w:rPr>
          <w:rFonts w:ascii="Times New Roman" w:hAnsi="Times New Roman" w:cs="Times New Roman"/>
          <w:i/>
          <w:szCs w:val="21"/>
        </w:rPr>
        <w:instrText>F</w:instrText>
      </w:r>
      <w:r w:rsidRPr="009E1688">
        <w:rPr>
          <w:rFonts w:ascii="Times New Roman" w:hAnsi="Times New Roman" w:cs="Times New Roman"/>
          <w:szCs w:val="21"/>
          <w:vertAlign w:val="subscript"/>
        </w:rPr>
        <w:instrText>2</w:instrText>
      </w:r>
      <w:r w:rsidRPr="009E1688">
        <w:rPr>
          <w:rFonts w:ascii="Times New Roman" w:hAnsi="Times New Roman" w:cs="Times New Roman"/>
          <w:szCs w:val="21"/>
        </w:rPr>
        <w:instrText xml:space="preserve"> ,2)</w:instrText>
      </w:r>
      <w:r w:rsidR="003872A5" w:rsidRPr="009E1688">
        <w:rPr>
          <w:rFonts w:ascii="Times New Roman" w:hAnsi="Times New Roman" w:cs="Times New Roman"/>
          <w:szCs w:val="21"/>
        </w:rPr>
        <w:fldChar w:fldCharType="end"/>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rPr>
        <w:t>≤</w:t>
      </w:r>
      <w:r w:rsidR="003872A5" w:rsidRPr="009E1688">
        <w:rPr>
          <w:rFonts w:ascii="Times New Roman" w:hAnsi="Times New Roman" w:cs="Times New Roman"/>
          <w:szCs w:val="21"/>
        </w:rPr>
        <w:fldChar w:fldCharType="begin"/>
      </w:r>
      <w:r w:rsidRPr="009E1688">
        <w:rPr>
          <w:rFonts w:ascii="Times New Roman" w:hAnsi="Times New Roman" w:cs="Times New Roman"/>
          <w:szCs w:val="21"/>
        </w:rPr>
        <w:instrText xml:space="preserve"> eq \f(</w:instrText>
      </w:r>
      <w:r w:rsidRPr="009E1688">
        <w:rPr>
          <w:rFonts w:ascii="Times New Roman" w:hAnsi="Times New Roman" w:cs="Times New Roman"/>
          <w:i/>
          <w:szCs w:val="21"/>
        </w:rPr>
        <w:instrText>F</w:instrText>
      </w:r>
      <w:r w:rsidRPr="009E1688">
        <w:rPr>
          <w:rFonts w:ascii="Times New Roman" w:hAnsi="Times New Roman" w:cs="Times New Roman"/>
          <w:szCs w:val="21"/>
          <w:vertAlign w:val="subscript"/>
        </w:rPr>
        <w:instrText>1</w:instrText>
      </w:r>
      <w:r w:rsidR="003B0BDA">
        <w:rPr>
          <w:rFonts w:ascii="Times New Roman" w:hAnsi="Times New Roman" w:cs="Times New Roman"/>
          <w:szCs w:val="21"/>
        </w:rPr>
        <w:instrText>＋</w:instrText>
      </w:r>
      <w:r w:rsidRPr="009E1688">
        <w:rPr>
          <w:rFonts w:ascii="Times New Roman" w:hAnsi="Times New Roman" w:cs="Times New Roman"/>
          <w:i/>
          <w:szCs w:val="21"/>
        </w:rPr>
        <w:instrText>F</w:instrText>
      </w:r>
      <w:r w:rsidRPr="009E1688">
        <w:rPr>
          <w:rFonts w:ascii="Times New Roman" w:hAnsi="Times New Roman" w:cs="Times New Roman"/>
          <w:szCs w:val="21"/>
          <w:vertAlign w:val="subscript"/>
        </w:rPr>
        <w:instrText>2</w:instrText>
      </w:r>
      <w:r w:rsidRPr="009E1688">
        <w:rPr>
          <w:rFonts w:ascii="Times New Roman" w:hAnsi="Times New Roman" w:cs="Times New Roman"/>
          <w:szCs w:val="21"/>
        </w:rPr>
        <w:instrText xml:space="preserve"> ,2)</w:instrText>
      </w:r>
      <w:r w:rsidR="003872A5" w:rsidRPr="009E1688">
        <w:rPr>
          <w:rFonts w:ascii="Times New Roman" w:hAnsi="Times New Roman" w:cs="Times New Roman"/>
          <w:szCs w:val="21"/>
        </w:rPr>
        <w:fldChar w:fldCharType="end"/>
      </w:r>
    </w:p>
    <w:p w:rsidR="00A05264" w:rsidRPr="009E1688" w:rsidRDefault="00A05264" w:rsidP="003A0C07">
      <w:pPr>
        <w:ind w:leftChars="200" w:left="420"/>
        <w:rPr>
          <w:rFonts w:ascii="Times New Roman" w:hAnsi="Times New Roman" w:cs="Times New Roman"/>
          <w:szCs w:val="21"/>
        </w:rPr>
      </w:pPr>
      <w:r w:rsidRPr="009E1688">
        <w:rPr>
          <w:rFonts w:ascii="Times New Roman" w:hAnsi="Times New Roman" w:cs="Times New Roman"/>
          <w:szCs w:val="21"/>
        </w:rPr>
        <w:t>C</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vertAlign w:val="superscript"/>
        </w:rPr>
        <w:t>2</w:t>
      </w:r>
      <w:r w:rsidR="003B0BDA">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vertAlign w:val="superscript"/>
        </w:rPr>
        <w:t>2</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perscript"/>
        </w:rPr>
        <w:t>2</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vertAlign w:val="superscript"/>
        </w:rPr>
        <w:t>2</w:t>
      </w:r>
      <w:r w:rsidR="003B0BDA">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vertAlign w:val="superscript"/>
        </w:rPr>
        <w:t>2</w:t>
      </w:r>
      <w:r w:rsidRPr="009E1688">
        <w:rPr>
          <w:rFonts w:ascii="Times New Roman" w:hAnsi="Times New Roman" w:cs="Times New Roman"/>
          <w:szCs w:val="21"/>
        </w:rPr>
        <w:tab/>
      </w:r>
      <w:r w:rsidRPr="009E1688">
        <w:rPr>
          <w:rFonts w:ascii="Times New Roman" w:hAnsi="Times New Roman" w:cs="Times New Roman"/>
          <w:szCs w:val="21"/>
        </w:rPr>
        <w:tab/>
      </w:r>
      <w:r w:rsidRPr="009E1688">
        <w:rPr>
          <w:rFonts w:ascii="Times New Roman" w:hAnsi="Times New Roman" w:cs="Times New Roman"/>
          <w:szCs w:val="21"/>
        </w:rPr>
        <w:tab/>
      </w:r>
      <w:r w:rsidR="003B0BDA">
        <w:rPr>
          <w:rFonts w:ascii="Times New Roman" w:hAnsi="Times New Roman" w:cs="Times New Roman" w:hint="eastAsia"/>
          <w:szCs w:val="21"/>
        </w:rPr>
        <w:tab/>
      </w:r>
      <w:r w:rsidRPr="009E1688">
        <w:rPr>
          <w:rFonts w:ascii="Times New Roman" w:hAnsi="Times New Roman" w:cs="Times New Roman"/>
          <w:szCs w:val="21"/>
        </w:rPr>
        <w:tab/>
        <w:t>D</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003B0BDA">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003B0BDA">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p>
    <w:p w:rsidR="00A05264" w:rsidRPr="009E1688" w:rsidRDefault="00A05264" w:rsidP="003A0C07">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eastAsia="宋体" w:hAnsi="Times New Roman" w:cs="Times New Roman"/>
          <w:color w:val="FF0000"/>
          <w:szCs w:val="21"/>
        </w:rPr>
        <w:t>★</w:t>
      </w:r>
    </w:p>
    <w:p w:rsidR="00A05264" w:rsidRDefault="00A05264" w:rsidP="003A0C07">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D</w:t>
      </w:r>
    </w:p>
    <w:p w:rsidR="00367B51" w:rsidRPr="009E1688" w:rsidRDefault="00367B51" w:rsidP="003A0C07">
      <w:pPr>
        <w:rPr>
          <w:rFonts w:ascii="Times New Roman" w:hAnsi="Times New Roman" w:cs="Times New Roman"/>
          <w:color w:val="FF0000"/>
          <w:szCs w:val="21"/>
        </w:rPr>
      </w:pPr>
    </w:p>
    <w:p w:rsidR="003B0BDA" w:rsidRDefault="003B0BDA" w:rsidP="00367B51">
      <w:pPr>
        <w:rPr>
          <w:rFonts w:ascii="Times New Roman" w:hAnsi="Times New Roman" w:cs="Times New Roman" w:hint="eastAsia"/>
          <w:szCs w:val="21"/>
        </w:rPr>
      </w:pPr>
    </w:p>
    <w:p w:rsidR="00367B51" w:rsidRPr="009E1688" w:rsidRDefault="00367B51" w:rsidP="00367B51">
      <w:pPr>
        <w:rPr>
          <w:rFonts w:ascii="Times New Roman" w:hAnsi="Times New Roman" w:cs="Times New Roman"/>
          <w:szCs w:val="21"/>
        </w:rPr>
      </w:pPr>
      <w:r>
        <w:rPr>
          <w:rFonts w:ascii="Times New Roman" w:hAnsi="Times New Roman" w:cs="Times New Roman"/>
          <w:szCs w:val="21"/>
        </w:rPr>
        <w:t>3</w:t>
      </w:r>
      <w:r w:rsidRPr="009E1688">
        <w:rPr>
          <w:rFonts w:ascii="Times New Roman" w:hAnsi="Times New Roman" w:cs="Times New Roman"/>
          <w:szCs w:val="21"/>
        </w:rPr>
        <w:t>、有两个大小恒定的力，作用在一点上，当两力同向时，合力为</w:t>
      </w:r>
      <w:r w:rsidRPr="009E1688">
        <w:rPr>
          <w:rFonts w:ascii="Times New Roman" w:hAnsi="Times New Roman" w:cs="Times New Roman"/>
          <w:i/>
          <w:iCs/>
          <w:szCs w:val="21"/>
        </w:rPr>
        <w:t>A</w:t>
      </w:r>
      <w:r w:rsidRPr="009E1688">
        <w:rPr>
          <w:rFonts w:ascii="Times New Roman" w:hAnsi="Times New Roman" w:cs="Times New Roman"/>
          <w:szCs w:val="21"/>
        </w:rPr>
        <w:t>，反向时合力为</w:t>
      </w:r>
      <w:r w:rsidRPr="009E1688">
        <w:rPr>
          <w:rFonts w:ascii="Times New Roman" w:hAnsi="Times New Roman" w:cs="Times New Roman"/>
          <w:i/>
          <w:iCs/>
          <w:szCs w:val="21"/>
        </w:rPr>
        <w:t>B</w:t>
      </w:r>
      <w:r w:rsidRPr="009E1688">
        <w:rPr>
          <w:rFonts w:ascii="Times New Roman" w:hAnsi="Times New Roman" w:cs="Times New Roman"/>
          <w:szCs w:val="21"/>
        </w:rPr>
        <w:t>，当两力相互垂直时，其合力大小为</w:t>
      </w:r>
      <w:r w:rsidRPr="009E1688">
        <w:rPr>
          <w:rFonts w:ascii="Times New Roman" w:hAnsi="Times New Roman" w:cs="Times New Roman"/>
          <w:szCs w:val="21"/>
        </w:rPr>
        <w:tab/>
      </w:r>
      <w:r w:rsidRPr="009E1688">
        <w:rPr>
          <w:rFonts w:ascii="Times New Roman" w:hAnsi="Times New Roman" w:cs="Times New Roman"/>
          <w:szCs w:val="21"/>
        </w:rPr>
        <w:t>（</w:t>
      </w:r>
      <w:r w:rsidRPr="009E1688">
        <w:rPr>
          <w:rFonts w:ascii="Times New Roman" w:hAnsi="Times New Roman" w:cs="Times New Roman"/>
          <w:szCs w:val="21"/>
        </w:rPr>
        <w:tab/>
      </w:r>
      <w:r w:rsidRPr="009E1688">
        <w:rPr>
          <w:rFonts w:ascii="Times New Roman" w:hAnsi="Times New Roman" w:cs="Times New Roman"/>
          <w:szCs w:val="21"/>
        </w:rPr>
        <w:tab/>
      </w:r>
      <w:r w:rsidRPr="009E1688">
        <w:rPr>
          <w:rFonts w:ascii="Times New Roman" w:hAnsi="Times New Roman" w:cs="Times New Roman"/>
          <w:szCs w:val="21"/>
        </w:rPr>
        <w:t>）</w:t>
      </w:r>
    </w:p>
    <w:p w:rsidR="00367B51" w:rsidRPr="005D53AE" w:rsidRDefault="00367B51" w:rsidP="00635966">
      <w:pPr>
        <w:ind w:leftChars="200" w:left="420"/>
        <w:textAlignment w:val="center"/>
      </w:pPr>
      <w:r w:rsidRPr="005D53AE">
        <w:t>A</w:t>
      </w:r>
      <w:r w:rsidRPr="005D53AE">
        <w:t>．</w:t>
      </w:r>
      <w:r w:rsidRPr="005D53AE">
        <w:object w:dxaOrig="1060" w:dyaOrig="380">
          <v:shape id="_x0000_i1046" type="#_x0000_t75" style="width:53.25pt;height:18.75pt" o:ole="">
            <v:imagedata r:id="rId73" o:title=""/>
          </v:shape>
          <o:OLEObject Type="Embed" ProgID="Equation.3" ShapeID="_x0000_i1046" DrawAspect="Content" ObjectID="_1559637006" r:id="rId74"/>
        </w:object>
      </w:r>
      <w:r w:rsidRPr="005D53AE">
        <w:tab/>
      </w:r>
      <w:r w:rsidRPr="005D53AE">
        <w:tab/>
        <w:t>B</w:t>
      </w:r>
      <w:r w:rsidRPr="005D53AE">
        <w:t>．</w:t>
      </w:r>
      <w:r w:rsidRPr="005D53AE">
        <w:object w:dxaOrig="940" w:dyaOrig="660">
          <v:shape id="_x0000_i1047" type="#_x0000_t75" style="width:47.25pt;height:33pt" o:ole="">
            <v:imagedata r:id="rId75" o:title=""/>
          </v:shape>
          <o:OLEObject Type="Embed" ProgID="Equation.DSMT4" ShapeID="_x0000_i1047" DrawAspect="Content" ObjectID="_1559637007" r:id="rId76"/>
        </w:object>
      </w:r>
      <w:r w:rsidR="003B0BDA">
        <w:tab/>
      </w:r>
      <w:r w:rsidRPr="005D53AE">
        <w:tab/>
        <w:t>C</w:t>
      </w:r>
      <w:r w:rsidRPr="005D53AE">
        <w:t>．</w:t>
      </w:r>
      <w:r w:rsidRPr="005D53AE">
        <w:rPr>
          <w:i/>
        </w:rPr>
        <w:t>A</w:t>
      </w:r>
      <w:r w:rsidR="003B0BDA">
        <w:rPr>
          <w:rFonts w:hint="eastAsia"/>
        </w:rPr>
        <w:t>＋</w:t>
      </w:r>
      <w:r w:rsidRPr="005D53AE">
        <w:rPr>
          <w:i/>
        </w:rPr>
        <w:t>B</w:t>
      </w:r>
      <w:r w:rsidRPr="005D53AE">
        <w:tab/>
      </w:r>
      <w:r w:rsidRPr="005D53AE">
        <w:tab/>
      </w:r>
      <w:r>
        <w:rPr>
          <w:rFonts w:hint="eastAsia"/>
        </w:rPr>
        <w:tab/>
      </w:r>
      <w:r w:rsidRPr="005D53AE">
        <w:tab/>
        <w:t>D</w:t>
      </w:r>
      <w:r w:rsidRPr="005D53AE">
        <w:t>．</w:t>
      </w:r>
      <w:r w:rsidRPr="005D53AE">
        <w:object w:dxaOrig="600" w:dyaOrig="560">
          <v:shape id="_x0000_i1048" type="#_x0000_t75" style="width:30pt;height:27.75pt" o:ole="">
            <v:imagedata r:id="rId77" o:title=""/>
          </v:shape>
          <o:OLEObject Type="Embed" ProgID="Equation.DSMT4" ShapeID="_x0000_i1048" DrawAspect="Content" ObjectID="_1559637008" r:id="rId78"/>
        </w:object>
      </w:r>
    </w:p>
    <w:p w:rsidR="00367B51" w:rsidRPr="009E1688" w:rsidRDefault="00367B51" w:rsidP="00367B51">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hAnsi="Times New Roman" w:cs="Times New Roman"/>
          <w:color w:val="FF0000"/>
          <w:szCs w:val="21"/>
        </w:rPr>
        <w:t>★</w:t>
      </w:r>
    </w:p>
    <w:p w:rsidR="00367B51" w:rsidRPr="009E1688" w:rsidRDefault="00367B51" w:rsidP="00367B51">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B</w:t>
      </w:r>
    </w:p>
    <w:p w:rsidR="00A05264" w:rsidRPr="009E1688" w:rsidRDefault="00A05264" w:rsidP="003A0C07">
      <w:pPr>
        <w:rPr>
          <w:rFonts w:ascii="Times New Roman" w:hAnsi="Times New Roman" w:cs="Times New Roman"/>
          <w:szCs w:val="21"/>
        </w:rPr>
      </w:pPr>
    </w:p>
    <w:p w:rsidR="00B835B3" w:rsidRPr="009E1688" w:rsidRDefault="00367B51" w:rsidP="003A0C07">
      <w:pPr>
        <w:rPr>
          <w:rFonts w:ascii="Times New Roman" w:hAnsi="Times New Roman" w:cs="Times New Roman"/>
          <w:szCs w:val="21"/>
        </w:rPr>
      </w:pPr>
      <w:r>
        <w:rPr>
          <w:rFonts w:ascii="Times New Roman" w:hAnsi="Times New Roman" w:cs="Times New Roman"/>
          <w:szCs w:val="21"/>
        </w:rPr>
        <w:t>4</w:t>
      </w:r>
      <w:r w:rsidR="00CE327D" w:rsidRPr="009E1688">
        <w:rPr>
          <w:rFonts w:ascii="Times New Roman" w:hAnsi="Times New Roman" w:cs="Times New Roman"/>
          <w:szCs w:val="21"/>
        </w:rPr>
        <w:t>、</w:t>
      </w:r>
      <w:r w:rsidR="00B835B3" w:rsidRPr="009E1688">
        <w:rPr>
          <w:rFonts w:ascii="Times New Roman" w:hAnsi="Times New Roman" w:cs="Times New Roman"/>
          <w:szCs w:val="21"/>
        </w:rPr>
        <w:t>两个共点力</w:t>
      </w:r>
      <w:r w:rsidR="00B835B3" w:rsidRPr="009E1688">
        <w:rPr>
          <w:rFonts w:ascii="Times New Roman" w:hAnsi="Times New Roman" w:cs="Times New Roman"/>
          <w:i/>
          <w:szCs w:val="21"/>
        </w:rPr>
        <w:t>F</w:t>
      </w:r>
      <w:r w:rsidR="00B835B3" w:rsidRPr="009E1688">
        <w:rPr>
          <w:rFonts w:ascii="Times New Roman" w:hAnsi="Times New Roman" w:cs="Times New Roman"/>
          <w:szCs w:val="21"/>
          <w:vertAlign w:val="subscript"/>
        </w:rPr>
        <w:t>1</w:t>
      </w:r>
      <w:r w:rsidR="00B835B3" w:rsidRPr="009E1688">
        <w:rPr>
          <w:rFonts w:ascii="Times New Roman" w:hAnsi="Times New Roman" w:cs="Times New Roman"/>
          <w:szCs w:val="21"/>
        </w:rPr>
        <w:t>、</w:t>
      </w:r>
      <w:r w:rsidR="00B835B3" w:rsidRPr="009E1688">
        <w:rPr>
          <w:rFonts w:ascii="Times New Roman" w:hAnsi="Times New Roman" w:cs="Times New Roman"/>
          <w:i/>
          <w:szCs w:val="21"/>
        </w:rPr>
        <w:t>F</w:t>
      </w:r>
      <w:r w:rsidR="00B835B3" w:rsidRPr="009E1688">
        <w:rPr>
          <w:rFonts w:ascii="Times New Roman" w:hAnsi="Times New Roman" w:cs="Times New Roman"/>
          <w:szCs w:val="21"/>
          <w:vertAlign w:val="subscript"/>
        </w:rPr>
        <w:t>2</w:t>
      </w:r>
      <w:r w:rsidR="00B835B3" w:rsidRPr="009E1688">
        <w:rPr>
          <w:rFonts w:ascii="Times New Roman" w:hAnsi="Times New Roman" w:cs="Times New Roman"/>
          <w:szCs w:val="21"/>
        </w:rPr>
        <w:t>大小不同，它们的合力大小为</w:t>
      </w:r>
      <w:r w:rsidR="00B835B3" w:rsidRPr="009E1688">
        <w:rPr>
          <w:rFonts w:ascii="Times New Roman" w:hAnsi="Times New Roman" w:cs="Times New Roman"/>
          <w:i/>
          <w:szCs w:val="21"/>
        </w:rPr>
        <w:t>F</w:t>
      </w:r>
      <w:r w:rsidR="00B835B3" w:rsidRPr="009E1688">
        <w:rPr>
          <w:rFonts w:ascii="Times New Roman" w:hAnsi="Times New Roman" w:cs="Times New Roman"/>
          <w:szCs w:val="21"/>
        </w:rPr>
        <w:t>，则</w:t>
      </w:r>
      <w:r w:rsidR="00B835B3" w:rsidRPr="009E1688">
        <w:rPr>
          <w:rFonts w:ascii="Times New Roman" w:hAnsi="Times New Roman" w:cs="Times New Roman"/>
          <w:szCs w:val="21"/>
        </w:rPr>
        <w:tab/>
      </w:r>
      <w:r w:rsidR="00DD19C8" w:rsidRPr="009E1688">
        <w:rPr>
          <w:rFonts w:ascii="Times New Roman" w:hAnsi="Times New Roman" w:cs="Times New Roman"/>
          <w:szCs w:val="21"/>
        </w:rPr>
        <w:tab/>
      </w:r>
      <w:r w:rsidR="00DD19C8" w:rsidRPr="009E1688">
        <w:rPr>
          <w:rFonts w:ascii="Times New Roman" w:hAnsi="Times New Roman" w:cs="Times New Roman"/>
          <w:szCs w:val="21"/>
        </w:rPr>
        <w:t>（</w:t>
      </w:r>
      <w:r w:rsidR="00DD19C8" w:rsidRPr="009E1688">
        <w:rPr>
          <w:rFonts w:ascii="Times New Roman" w:hAnsi="Times New Roman" w:cs="Times New Roman"/>
          <w:szCs w:val="21"/>
        </w:rPr>
        <w:tab/>
      </w:r>
      <w:r w:rsidR="00DD19C8" w:rsidRPr="009E1688">
        <w:rPr>
          <w:rFonts w:ascii="Times New Roman" w:hAnsi="Times New Roman" w:cs="Times New Roman"/>
          <w:szCs w:val="21"/>
        </w:rPr>
        <w:tab/>
      </w:r>
      <w:r w:rsidR="00DD19C8" w:rsidRPr="009E1688">
        <w:rPr>
          <w:rFonts w:ascii="Times New Roman" w:hAnsi="Times New Roman" w:cs="Times New Roman"/>
          <w:szCs w:val="21"/>
        </w:rPr>
        <w:t>）</w:t>
      </w:r>
      <w:r w:rsidR="00B835B3" w:rsidRPr="009E1688">
        <w:rPr>
          <w:rFonts w:ascii="Times New Roman" w:hAnsi="Times New Roman" w:cs="Times New Roman"/>
          <w:szCs w:val="21"/>
        </w:rPr>
        <w:t>（多选）</w:t>
      </w:r>
    </w:p>
    <w:p w:rsidR="00B835B3" w:rsidRPr="009E1688" w:rsidRDefault="00B835B3" w:rsidP="003A0C07">
      <w:pPr>
        <w:ind w:firstLine="420"/>
        <w:rPr>
          <w:rFonts w:ascii="Times New Roman" w:hAnsi="Times New Roman" w:cs="Times New Roman"/>
          <w:szCs w:val="21"/>
        </w:rPr>
      </w:pPr>
      <w:r w:rsidRPr="009E1688">
        <w:rPr>
          <w:rFonts w:ascii="Times New Roman" w:hAnsi="Times New Roman" w:cs="Times New Roman"/>
          <w:szCs w:val="21"/>
        </w:rPr>
        <w:t>A</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同时增大一倍，</w:t>
      </w:r>
      <w:r w:rsidRPr="009E1688">
        <w:rPr>
          <w:rFonts w:ascii="Times New Roman" w:hAnsi="Times New Roman" w:cs="Times New Roman"/>
          <w:i/>
          <w:szCs w:val="21"/>
        </w:rPr>
        <w:t>F</w:t>
      </w:r>
      <w:r w:rsidRPr="009E1688">
        <w:rPr>
          <w:rFonts w:ascii="Times New Roman" w:hAnsi="Times New Roman" w:cs="Times New Roman"/>
          <w:szCs w:val="21"/>
        </w:rPr>
        <w:t>也增大一倍</w:t>
      </w:r>
    </w:p>
    <w:p w:rsidR="00B835B3" w:rsidRPr="009E1688" w:rsidRDefault="00B835B3" w:rsidP="003A0C07">
      <w:pPr>
        <w:ind w:firstLine="420"/>
        <w:rPr>
          <w:rFonts w:ascii="Times New Roman" w:hAnsi="Times New Roman" w:cs="Times New Roman"/>
          <w:szCs w:val="21"/>
        </w:rPr>
      </w:pPr>
      <w:r w:rsidRPr="009E1688">
        <w:rPr>
          <w:rFonts w:ascii="Times New Roman" w:hAnsi="Times New Roman" w:cs="Times New Roman"/>
          <w:szCs w:val="21"/>
        </w:rPr>
        <w:t>B</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同时增加</w:t>
      </w:r>
      <w:r w:rsidRPr="009E1688">
        <w:rPr>
          <w:rFonts w:ascii="Times New Roman" w:hAnsi="Times New Roman" w:cs="Times New Roman"/>
          <w:szCs w:val="21"/>
        </w:rPr>
        <w:t>10 N</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rPr>
        <w:t>也增加</w:t>
      </w:r>
      <w:r w:rsidRPr="009E1688">
        <w:rPr>
          <w:rFonts w:ascii="Times New Roman" w:hAnsi="Times New Roman" w:cs="Times New Roman"/>
          <w:szCs w:val="21"/>
        </w:rPr>
        <w:t>10 N</w:t>
      </w:r>
    </w:p>
    <w:p w:rsidR="00B835B3" w:rsidRPr="009E1688" w:rsidRDefault="00B835B3" w:rsidP="003A0C07">
      <w:pPr>
        <w:ind w:firstLine="420"/>
        <w:rPr>
          <w:rFonts w:ascii="Times New Roman" w:hAnsi="Times New Roman" w:cs="Times New Roman"/>
          <w:szCs w:val="21"/>
        </w:rPr>
      </w:pPr>
      <w:r w:rsidRPr="009E1688">
        <w:rPr>
          <w:rFonts w:ascii="Times New Roman" w:hAnsi="Times New Roman" w:cs="Times New Roman"/>
          <w:szCs w:val="21"/>
        </w:rPr>
        <w:t>C</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增加</w:t>
      </w:r>
      <w:r w:rsidRPr="009E1688">
        <w:rPr>
          <w:rFonts w:ascii="Times New Roman" w:hAnsi="Times New Roman" w:cs="Times New Roman"/>
          <w:szCs w:val="21"/>
        </w:rPr>
        <w:t>10 N</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减少</w:t>
      </w:r>
      <w:r w:rsidRPr="009E1688">
        <w:rPr>
          <w:rFonts w:ascii="Times New Roman" w:hAnsi="Times New Roman" w:cs="Times New Roman"/>
          <w:szCs w:val="21"/>
        </w:rPr>
        <w:t>10 N</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rPr>
        <w:t>一定不变</w:t>
      </w:r>
    </w:p>
    <w:p w:rsidR="00B835B3" w:rsidRPr="009E1688" w:rsidRDefault="00B835B3" w:rsidP="003A0C07">
      <w:pPr>
        <w:ind w:firstLine="420"/>
        <w:rPr>
          <w:rFonts w:ascii="Times New Roman" w:hAnsi="Times New Roman" w:cs="Times New Roman"/>
          <w:szCs w:val="21"/>
        </w:rPr>
      </w:pPr>
      <w:r w:rsidRPr="009E1688">
        <w:rPr>
          <w:rFonts w:ascii="Times New Roman" w:hAnsi="Times New Roman" w:cs="Times New Roman"/>
          <w:szCs w:val="21"/>
        </w:rPr>
        <w:t>D</w:t>
      </w:r>
      <w:r w:rsidRPr="009E1688">
        <w:rPr>
          <w:rFonts w:ascii="Times New Roman" w:hAnsi="Times New Roman" w:cs="Times New Roman"/>
          <w:szCs w:val="21"/>
        </w:rPr>
        <w:t>．若</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中的一个增大，</w:t>
      </w:r>
      <w:r w:rsidRPr="009E1688">
        <w:rPr>
          <w:rFonts w:ascii="Times New Roman" w:hAnsi="Times New Roman" w:cs="Times New Roman"/>
          <w:i/>
          <w:szCs w:val="21"/>
        </w:rPr>
        <w:t>F</w:t>
      </w:r>
      <w:r w:rsidRPr="009E1688">
        <w:rPr>
          <w:rFonts w:ascii="Times New Roman" w:hAnsi="Times New Roman" w:cs="Times New Roman"/>
          <w:szCs w:val="21"/>
        </w:rPr>
        <w:t>不一定增大</w:t>
      </w:r>
    </w:p>
    <w:p w:rsidR="00B835B3" w:rsidRPr="009E1688" w:rsidRDefault="00B835B3" w:rsidP="003A0C07">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eastAsia="宋体" w:hAnsi="Times New Roman" w:cs="Times New Roman"/>
          <w:color w:val="FF0000"/>
          <w:szCs w:val="21"/>
        </w:rPr>
        <w:t>★★</w:t>
      </w:r>
    </w:p>
    <w:p w:rsidR="00B835B3" w:rsidRPr="009E1688" w:rsidRDefault="00B835B3" w:rsidP="003A0C07">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AD</w:t>
      </w:r>
    </w:p>
    <w:p w:rsidR="00B835B3" w:rsidRPr="009E1688" w:rsidRDefault="00B835B3" w:rsidP="003A0C07">
      <w:pPr>
        <w:rPr>
          <w:rFonts w:ascii="Times New Roman" w:hAnsi="Times New Roman" w:cs="Times New Roman"/>
          <w:color w:val="FF0000"/>
          <w:szCs w:val="21"/>
        </w:rPr>
      </w:pPr>
      <w:r w:rsidRPr="009E1688">
        <w:rPr>
          <w:rFonts w:ascii="Times New Roman" w:hAnsi="Times New Roman" w:cs="Times New Roman"/>
          <w:color w:val="FF0000"/>
          <w:szCs w:val="21"/>
        </w:rPr>
        <w:t>【解析】</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1</w:t>
      </w:r>
      <w:r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2</w:t>
      </w:r>
      <w:r w:rsidRPr="009E1688">
        <w:rPr>
          <w:rFonts w:ascii="Times New Roman" w:hAnsi="Times New Roman" w:cs="Times New Roman"/>
          <w:color w:val="FF0000"/>
          <w:szCs w:val="21"/>
        </w:rPr>
        <w:t>同时增大一倍，</w:t>
      </w:r>
      <w:r w:rsidRPr="009E1688">
        <w:rPr>
          <w:rFonts w:ascii="Times New Roman" w:hAnsi="Times New Roman" w:cs="Times New Roman"/>
          <w:i/>
          <w:color w:val="FF0000"/>
          <w:szCs w:val="21"/>
        </w:rPr>
        <w:t>F</w:t>
      </w:r>
      <w:r w:rsidRPr="009E1688">
        <w:rPr>
          <w:rFonts w:ascii="Times New Roman" w:hAnsi="Times New Roman" w:cs="Times New Roman"/>
          <w:color w:val="FF0000"/>
          <w:szCs w:val="21"/>
        </w:rPr>
        <w:t>也增大一倍，选项</w:t>
      </w:r>
      <w:r w:rsidRPr="009E1688">
        <w:rPr>
          <w:rFonts w:ascii="Times New Roman" w:hAnsi="Times New Roman" w:cs="Times New Roman"/>
          <w:color w:val="FF0000"/>
          <w:szCs w:val="21"/>
        </w:rPr>
        <w:t>A</w:t>
      </w:r>
      <w:r w:rsidRPr="009E1688">
        <w:rPr>
          <w:rFonts w:ascii="Times New Roman" w:hAnsi="Times New Roman" w:cs="Times New Roman"/>
          <w:color w:val="FF0000"/>
          <w:szCs w:val="21"/>
        </w:rPr>
        <w:t>正确</w:t>
      </w:r>
      <w:r w:rsidR="009E1688"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1</w:t>
      </w:r>
      <w:r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2</w:t>
      </w:r>
      <w:r w:rsidRPr="009E1688">
        <w:rPr>
          <w:rFonts w:ascii="Times New Roman" w:hAnsi="Times New Roman" w:cs="Times New Roman"/>
          <w:color w:val="FF0000"/>
          <w:szCs w:val="21"/>
        </w:rPr>
        <w:t>同时增加</w:t>
      </w:r>
      <w:r w:rsidRPr="009E1688">
        <w:rPr>
          <w:rFonts w:ascii="Times New Roman" w:hAnsi="Times New Roman" w:cs="Times New Roman"/>
          <w:color w:val="FF0000"/>
          <w:szCs w:val="21"/>
        </w:rPr>
        <w:t>10 N</w:t>
      </w:r>
      <w:r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rPr>
        <w:t>不一定增加</w:t>
      </w:r>
      <w:r w:rsidRPr="009E1688">
        <w:rPr>
          <w:rFonts w:ascii="Times New Roman" w:hAnsi="Times New Roman" w:cs="Times New Roman"/>
          <w:color w:val="FF0000"/>
          <w:szCs w:val="21"/>
        </w:rPr>
        <w:t>10 N</w:t>
      </w:r>
      <w:r w:rsidRPr="009E1688">
        <w:rPr>
          <w:rFonts w:ascii="Times New Roman" w:hAnsi="Times New Roman" w:cs="Times New Roman"/>
          <w:color w:val="FF0000"/>
          <w:szCs w:val="21"/>
        </w:rPr>
        <w:t>，选项</w:t>
      </w:r>
      <w:r w:rsidRPr="009E1688">
        <w:rPr>
          <w:rFonts w:ascii="Times New Roman" w:hAnsi="Times New Roman" w:cs="Times New Roman"/>
          <w:color w:val="FF0000"/>
          <w:szCs w:val="21"/>
        </w:rPr>
        <w:t>B</w:t>
      </w:r>
      <w:r w:rsidRPr="009E1688">
        <w:rPr>
          <w:rFonts w:ascii="Times New Roman" w:hAnsi="Times New Roman" w:cs="Times New Roman"/>
          <w:color w:val="FF0000"/>
          <w:szCs w:val="21"/>
        </w:rPr>
        <w:t>错误</w:t>
      </w:r>
      <w:r w:rsidR="009E1688"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1</w:t>
      </w:r>
      <w:r w:rsidRPr="009E1688">
        <w:rPr>
          <w:rFonts w:ascii="Times New Roman" w:hAnsi="Times New Roman" w:cs="Times New Roman"/>
          <w:color w:val="FF0000"/>
          <w:szCs w:val="21"/>
        </w:rPr>
        <w:t>增加</w:t>
      </w:r>
      <w:r w:rsidRPr="009E1688">
        <w:rPr>
          <w:rFonts w:ascii="Times New Roman" w:hAnsi="Times New Roman" w:cs="Times New Roman"/>
          <w:color w:val="FF0000"/>
          <w:szCs w:val="21"/>
        </w:rPr>
        <w:t>10 N</w:t>
      </w:r>
      <w:r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2</w:t>
      </w:r>
      <w:r w:rsidRPr="009E1688">
        <w:rPr>
          <w:rFonts w:ascii="Times New Roman" w:hAnsi="Times New Roman" w:cs="Times New Roman"/>
          <w:color w:val="FF0000"/>
          <w:szCs w:val="21"/>
        </w:rPr>
        <w:t>减少</w:t>
      </w:r>
      <w:r w:rsidRPr="009E1688">
        <w:rPr>
          <w:rFonts w:ascii="Times New Roman" w:hAnsi="Times New Roman" w:cs="Times New Roman"/>
          <w:color w:val="FF0000"/>
          <w:szCs w:val="21"/>
        </w:rPr>
        <w:t>10 N</w:t>
      </w:r>
      <w:r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rPr>
        <w:t>可能变化，选项</w:t>
      </w:r>
      <w:r w:rsidRPr="009E1688">
        <w:rPr>
          <w:rFonts w:ascii="Times New Roman" w:hAnsi="Times New Roman" w:cs="Times New Roman"/>
          <w:color w:val="FF0000"/>
          <w:szCs w:val="21"/>
        </w:rPr>
        <w:t>C</w:t>
      </w:r>
      <w:r w:rsidRPr="009E1688">
        <w:rPr>
          <w:rFonts w:ascii="Times New Roman" w:hAnsi="Times New Roman" w:cs="Times New Roman"/>
          <w:color w:val="FF0000"/>
          <w:szCs w:val="21"/>
        </w:rPr>
        <w:t>错误</w:t>
      </w:r>
      <w:r w:rsidR="009E1688" w:rsidRPr="009E1688">
        <w:rPr>
          <w:rFonts w:ascii="Times New Roman" w:hAnsi="Times New Roman" w:cs="Times New Roman"/>
          <w:color w:val="FF0000"/>
          <w:szCs w:val="21"/>
        </w:rPr>
        <w:t>。</w:t>
      </w:r>
      <w:r w:rsidRPr="009E1688">
        <w:rPr>
          <w:rFonts w:ascii="Times New Roman" w:hAnsi="Times New Roman" w:cs="Times New Roman"/>
          <w:color w:val="FF0000"/>
          <w:szCs w:val="21"/>
        </w:rPr>
        <w:t>若</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1</w:t>
      </w:r>
      <w:r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2</w:t>
      </w:r>
      <w:r w:rsidRPr="009E1688">
        <w:rPr>
          <w:rFonts w:ascii="Times New Roman" w:hAnsi="Times New Roman" w:cs="Times New Roman"/>
          <w:color w:val="FF0000"/>
          <w:szCs w:val="21"/>
        </w:rPr>
        <w:t>中的一个增大，</w:t>
      </w:r>
      <w:r w:rsidRPr="009E1688">
        <w:rPr>
          <w:rFonts w:ascii="Times New Roman" w:hAnsi="Times New Roman" w:cs="Times New Roman"/>
          <w:i/>
          <w:color w:val="FF0000"/>
          <w:szCs w:val="21"/>
        </w:rPr>
        <w:t>F</w:t>
      </w:r>
      <w:r w:rsidRPr="009E1688">
        <w:rPr>
          <w:rFonts w:ascii="Times New Roman" w:hAnsi="Times New Roman" w:cs="Times New Roman"/>
          <w:color w:val="FF0000"/>
          <w:szCs w:val="21"/>
        </w:rPr>
        <w:t>不一定增大，选项</w:t>
      </w:r>
      <w:r w:rsidRPr="009E1688">
        <w:rPr>
          <w:rFonts w:ascii="Times New Roman" w:hAnsi="Times New Roman" w:cs="Times New Roman"/>
          <w:color w:val="FF0000"/>
          <w:szCs w:val="21"/>
        </w:rPr>
        <w:t>D</w:t>
      </w:r>
      <w:r w:rsidRPr="009E1688">
        <w:rPr>
          <w:rFonts w:ascii="Times New Roman" w:hAnsi="Times New Roman" w:cs="Times New Roman"/>
          <w:color w:val="FF0000"/>
          <w:szCs w:val="21"/>
        </w:rPr>
        <w:t>正确。</w:t>
      </w:r>
    </w:p>
    <w:p w:rsidR="00CE327D" w:rsidRPr="009E1688" w:rsidRDefault="00CE327D" w:rsidP="003A0C07">
      <w:pPr>
        <w:rPr>
          <w:rFonts w:ascii="Times New Roman" w:hAnsi="Times New Roman" w:cs="Times New Roman"/>
          <w:szCs w:val="21"/>
        </w:rPr>
      </w:pPr>
    </w:p>
    <w:p w:rsidR="00B835B3" w:rsidRPr="009E1688" w:rsidRDefault="00367B51" w:rsidP="003A0C07">
      <w:pPr>
        <w:rPr>
          <w:rFonts w:ascii="Times New Roman" w:hAnsi="Times New Roman" w:cs="Times New Roman"/>
          <w:szCs w:val="21"/>
        </w:rPr>
      </w:pPr>
      <w:r>
        <w:rPr>
          <w:rFonts w:ascii="Times New Roman" w:hAnsi="Times New Roman" w:cs="Times New Roman"/>
          <w:szCs w:val="21"/>
        </w:rPr>
        <w:t>5</w:t>
      </w:r>
      <w:r w:rsidR="007E14A2" w:rsidRPr="009E1688">
        <w:rPr>
          <w:rFonts w:ascii="Times New Roman" w:hAnsi="Times New Roman" w:cs="Times New Roman"/>
          <w:szCs w:val="21"/>
        </w:rPr>
        <w:t>、</w:t>
      </w:r>
      <w:r w:rsidR="00B835B3" w:rsidRPr="009E1688">
        <w:rPr>
          <w:rFonts w:ascii="Times New Roman" w:hAnsi="Times New Roman" w:cs="Times New Roman"/>
          <w:szCs w:val="21"/>
        </w:rPr>
        <w:t>三个共点力大小分别是</w:t>
      </w:r>
      <w:r w:rsidR="00B835B3" w:rsidRPr="009E1688">
        <w:rPr>
          <w:rFonts w:ascii="Times New Roman" w:hAnsi="Times New Roman" w:cs="Times New Roman"/>
          <w:i/>
          <w:szCs w:val="21"/>
        </w:rPr>
        <w:t>F</w:t>
      </w:r>
      <w:r w:rsidR="00B835B3" w:rsidRPr="009E1688">
        <w:rPr>
          <w:rFonts w:ascii="Times New Roman" w:hAnsi="Times New Roman" w:cs="Times New Roman"/>
          <w:szCs w:val="21"/>
          <w:vertAlign w:val="subscript"/>
        </w:rPr>
        <w:t>1</w:t>
      </w:r>
      <w:r w:rsidR="00B835B3" w:rsidRPr="009E1688">
        <w:rPr>
          <w:rFonts w:ascii="Times New Roman" w:hAnsi="Times New Roman" w:cs="Times New Roman"/>
          <w:szCs w:val="21"/>
        </w:rPr>
        <w:t>、</w:t>
      </w:r>
      <w:r w:rsidR="00B835B3" w:rsidRPr="009E1688">
        <w:rPr>
          <w:rFonts w:ascii="Times New Roman" w:hAnsi="Times New Roman" w:cs="Times New Roman"/>
          <w:i/>
          <w:szCs w:val="21"/>
        </w:rPr>
        <w:t>F</w:t>
      </w:r>
      <w:r w:rsidR="00B835B3" w:rsidRPr="009E1688">
        <w:rPr>
          <w:rFonts w:ascii="Times New Roman" w:hAnsi="Times New Roman" w:cs="Times New Roman"/>
          <w:szCs w:val="21"/>
          <w:vertAlign w:val="subscript"/>
        </w:rPr>
        <w:t>2</w:t>
      </w:r>
      <w:r w:rsidR="00B835B3" w:rsidRPr="009E1688">
        <w:rPr>
          <w:rFonts w:ascii="Times New Roman" w:hAnsi="Times New Roman" w:cs="Times New Roman"/>
          <w:szCs w:val="21"/>
        </w:rPr>
        <w:t>、</w:t>
      </w:r>
      <w:r w:rsidR="00B835B3" w:rsidRPr="009E1688">
        <w:rPr>
          <w:rFonts w:ascii="Times New Roman" w:hAnsi="Times New Roman" w:cs="Times New Roman"/>
          <w:i/>
          <w:szCs w:val="21"/>
        </w:rPr>
        <w:t>F</w:t>
      </w:r>
      <w:r w:rsidR="00B835B3" w:rsidRPr="009E1688">
        <w:rPr>
          <w:rFonts w:ascii="Times New Roman" w:hAnsi="Times New Roman" w:cs="Times New Roman"/>
          <w:szCs w:val="21"/>
          <w:vertAlign w:val="subscript"/>
        </w:rPr>
        <w:t>3</w:t>
      </w:r>
      <w:r w:rsidR="00B835B3" w:rsidRPr="009E1688">
        <w:rPr>
          <w:rFonts w:ascii="Times New Roman" w:hAnsi="Times New Roman" w:cs="Times New Roman"/>
          <w:szCs w:val="21"/>
        </w:rPr>
        <w:t>，关于它们的合力</w:t>
      </w:r>
      <w:r w:rsidR="00B835B3" w:rsidRPr="009E1688">
        <w:rPr>
          <w:rFonts w:ascii="Times New Roman" w:hAnsi="Times New Roman" w:cs="Times New Roman"/>
          <w:i/>
          <w:szCs w:val="21"/>
        </w:rPr>
        <w:t>F</w:t>
      </w:r>
      <w:r w:rsidR="00B835B3" w:rsidRPr="009E1688">
        <w:rPr>
          <w:rFonts w:ascii="Times New Roman" w:hAnsi="Times New Roman" w:cs="Times New Roman"/>
          <w:szCs w:val="21"/>
        </w:rPr>
        <w:t>的大小，下列说法中正确的是</w:t>
      </w:r>
      <w:r w:rsidR="00B835B3" w:rsidRPr="009E1688">
        <w:rPr>
          <w:rFonts w:ascii="Times New Roman" w:hAnsi="Times New Roman" w:cs="Times New Roman"/>
          <w:szCs w:val="21"/>
        </w:rPr>
        <w:tab/>
      </w:r>
      <w:r w:rsidR="00DD19C8" w:rsidRPr="009E1688">
        <w:rPr>
          <w:rFonts w:ascii="Times New Roman" w:hAnsi="Times New Roman" w:cs="Times New Roman"/>
          <w:szCs w:val="21"/>
        </w:rPr>
        <w:t>（</w:t>
      </w:r>
      <w:r w:rsidR="00DD19C8" w:rsidRPr="009E1688">
        <w:rPr>
          <w:rFonts w:ascii="Times New Roman" w:hAnsi="Times New Roman" w:cs="Times New Roman"/>
          <w:szCs w:val="21"/>
        </w:rPr>
        <w:tab/>
      </w:r>
      <w:r w:rsidR="00DD19C8" w:rsidRPr="009E1688">
        <w:rPr>
          <w:rFonts w:ascii="Times New Roman" w:hAnsi="Times New Roman" w:cs="Times New Roman"/>
          <w:szCs w:val="21"/>
        </w:rPr>
        <w:tab/>
      </w:r>
      <w:r w:rsidR="00DD19C8" w:rsidRPr="009E1688">
        <w:rPr>
          <w:rFonts w:ascii="Times New Roman" w:hAnsi="Times New Roman" w:cs="Times New Roman"/>
          <w:szCs w:val="21"/>
        </w:rPr>
        <w:t>）</w:t>
      </w:r>
    </w:p>
    <w:p w:rsidR="00B835B3" w:rsidRPr="009E1688" w:rsidRDefault="00B835B3" w:rsidP="003A0C07">
      <w:pPr>
        <w:ind w:firstLine="420"/>
        <w:rPr>
          <w:rFonts w:ascii="Times New Roman" w:hAnsi="Times New Roman" w:cs="Times New Roman"/>
          <w:szCs w:val="21"/>
        </w:rPr>
      </w:pPr>
      <w:r w:rsidRPr="009E1688">
        <w:rPr>
          <w:rFonts w:ascii="Times New Roman" w:hAnsi="Times New Roman" w:cs="Times New Roman"/>
          <w:szCs w:val="21"/>
        </w:rPr>
        <w:t>A</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rPr>
        <w:t>大小的取值范围一定是</w:t>
      </w:r>
      <w:r w:rsidRPr="009E1688">
        <w:rPr>
          <w:rFonts w:ascii="Times New Roman" w:hAnsi="Times New Roman" w:cs="Times New Roman"/>
          <w:szCs w:val="21"/>
        </w:rPr>
        <w:t>0≤</w:t>
      </w:r>
      <w:r w:rsidRPr="009E1688">
        <w:rPr>
          <w:rFonts w:ascii="Times New Roman" w:hAnsi="Times New Roman" w:cs="Times New Roman"/>
          <w:i/>
          <w:szCs w:val="21"/>
        </w:rPr>
        <w:t>F</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3</w:t>
      </w:r>
    </w:p>
    <w:p w:rsidR="00B835B3" w:rsidRPr="009E1688" w:rsidRDefault="00B835B3" w:rsidP="003A0C07">
      <w:pPr>
        <w:ind w:firstLine="420"/>
        <w:rPr>
          <w:rFonts w:ascii="Times New Roman" w:hAnsi="Times New Roman" w:cs="Times New Roman"/>
          <w:szCs w:val="21"/>
        </w:rPr>
      </w:pPr>
      <w:r w:rsidRPr="009E1688">
        <w:rPr>
          <w:rFonts w:ascii="Times New Roman" w:hAnsi="Times New Roman" w:cs="Times New Roman"/>
          <w:szCs w:val="21"/>
        </w:rPr>
        <w:t>B</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rPr>
        <w:t>至少比</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3</w:t>
      </w:r>
      <w:r w:rsidRPr="009E1688">
        <w:rPr>
          <w:rFonts w:ascii="Times New Roman" w:hAnsi="Times New Roman" w:cs="Times New Roman"/>
          <w:szCs w:val="21"/>
        </w:rPr>
        <w:t>中的某一个大</w:t>
      </w:r>
    </w:p>
    <w:p w:rsidR="00B835B3" w:rsidRPr="009E1688" w:rsidRDefault="00B835B3" w:rsidP="003A0C07">
      <w:pPr>
        <w:ind w:firstLine="420"/>
        <w:rPr>
          <w:rFonts w:ascii="Times New Roman" w:hAnsi="Times New Roman" w:cs="Times New Roman"/>
          <w:szCs w:val="21"/>
        </w:rPr>
      </w:pPr>
      <w:r w:rsidRPr="009E1688">
        <w:rPr>
          <w:rFonts w:ascii="Times New Roman" w:hAnsi="Times New Roman" w:cs="Times New Roman"/>
          <w:szCs w:val="21"/>
        </w:rPr>
        <w:t>C</w:t>
      </w:r>
      <w:r w:rsidRPr="009E1688">
        <w:rPr>
          <w:rFonts w:ascii="Times New Roman" w:hAnsi="Times New Roman" w:cs="Times New Roman"/>
          <w:szCs w:val="21"/>
        </w:rPr>
        <w:t>．若</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eastAsia="宋体"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eastAsia="宋体"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3</w:t>
      </w:r>
      <w:r w:rsidRPr="009E1688">
        <w:rPr>
          <w:rFonts w:ascii="Times New Roman" w:hAnsi="Times New Roman" w:cs="Times New Roman"/>
          <w:szCs w:val="21"/>
        </w:rPr>
        <w:t>＝</w:t>
      </w:r>
      <w:r w:rsidRPr="009E1688">
        <w:rPr>
          <w:rFonts w:ascii="Times New Roman" w:hAnsi="Times New Roman" w:cs="Times New Roman"/>
          <w:szCs w:val="21"/>
        </w:rPr>
        <w:t>3</w:t>
      </w:r>
      <w:r w:rsidRPr="009E1688">
        <w:rPr>
          <w:rFonts w:ascii="Times New Roman" w:eastAsia="宋体" w:hAnsi="Times New Roman" w:cs="Times New Roman"/>
          <w:szCs w:val="21"/>
        </w:rPr>
        <w:t>∶</w:t>
      </w:r>
      <w:r w:rsidRPr="009E1688">
        <w:rPr>
          <w:rFonts w:ascii="Times New Roman" w:hAnsi="Times New Roman" w:cs="Times New Roman"/>
          <w:szCs w:val="21"/>
        </w:rPr>
        <w:t>6</w:t>
      </w:r>
      <w:r w:rsidRPr="009E1688">
        <w:rPr>
          <w:rFonts w:ascii="Times New Roman" w:eastAsia="宋体" w:hAnsi="Times New Roman" w:cs="Times New Roman"/>
          <w:szCs w:val="21"/>
        </w:rPr>
        <w:t>∶</w:t>
      </w:r>
      <w:r w:rsidRPr="009E1688">
        <w:rPr>
          <w:rFonts w:ascii="Times New Roman" w:hAnsi="Times New Roman" w:cs="Times New Roman"/>
          <w:szCs w:val="21"/>
        </w:rPr>
        <w:t>8</w:t>
      </w:r>
      <w:r w:rsidRPr="009E1688">
        <w:rPr>
          <w:rFonts w:ascii="Times New Roman" w:hAnsi="Times New Roman" w:cs="Times New Roman"/>
          <w:szCs w:val="21"/>
        </w:rPr>
        <w:t>，只要适当调整它们之间的夹角，一定能使合力为零</w:t>
      </w:r>
    </w:p>
    <w:p w:rsidR="003E120F" w:rsidRPr="009E1688" w:rsidRDefault="00B835B3" w:rsidP="003A0C07">
      <w:pPr>
        <w:ind w:firstLine="420"/>
        <w:rPr>
          <w:rFonts w:ascii="Times New Roman" w:hAnsi="Times New Roman" w:cs="Times New Roman"/>
          <w:szCs w:val="21"/>
        </w:rPr>
      </w:pPr>
      <w:r w:rsidRPr="009E1688">
        <w:rPr>
          <w:rFonts w:ascii="Times New Roman" w:hAnsi="Times New Roman" w:cs="Times New Roman"/>
          <w:szCs w:val="21"/>
        </w:rPr>
        <w:t>D</w:t>
      </w:r>
      <w:r w:rsidRPr="009E1688">
        <w:rPr>
          <w:rFonts w:ascii="Times New Roman" w:hAnsi="Times New Roman" w:cs="Times New Roman"/>
          <w:szCs w:val="21"/>
        </w:rPr>
        <w:t>．若</w:t>
      </w:r>
      <w:r w:rsidRPr="009E1688">
        <w:rPr>
          <w:rFonts w:ascii="Times New Roman" w:hAnsi="Times New Roman" w:cs="Times New Roman"/>
          <w:i/>
          <w:szCs w:val="21"/>
        </w:rPr>
        <w:t>F</w:t>
      </w:r>
      <w:r w:rsidRPr="009E1688">
        <w:rPr>
          <w:rFonts w:ascii="Times New Roman" w:hAnsi="Times New Roman" w:cs="Times New Roman"/>
          <w:szCs w:val="21"/>
          <w:vertAlign w:val="subscript"/>
        </w:rPr>
        <w:t>1</w:t>
      </w:r>
      <w:r w:rsidRPr="009E1688">
        <w:rPr>
          <w:rFonts w:ascii="Times New Roman" w:eastAsia="宋体"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2</w:t>
      </w:r>
      <w:r w:rsidRPr="009E1688">
        <w:rPr>
          <w:rFonts w:ascii="Times New Roman" w:eastAsia="宋体" w:hAnsi="Times New Roman" w:cs="Times New Roman"/>
          <w:szCs w:val="21"/>
        </w:rPr>
        <w:t>∶</w:t>
      </w:r>
      <w:r w:rsidRPr="009E1688">
        <w:rPr>
          <w:rFonts w:ascii="Times New Roman" w:hAnsi="Times New Roman" w:cs="Times New Roman"/>
          <w:i/>
          <w:szCs w:val="21"/>
        </w:rPr>
        <w:t>F</w:t>
      </w:r>
      <w:r w:rsidRPr="009E1688">
        <w:rPr>
          <w:rFonts w:ascii="Times New Roman" w:hAnsi="Times New Roman" w:cs="Times New Roman"/>
          <w:szCs w:val="21"/>
          <w:vertAlign w:val="subscript"/>
        </w:rPr>
        <w:t>3</w:t>
      </w:r>
      <w:r w:rsidRPr="009E1688">
        <w:rPr>
          <w:rFonts w:ascii="Times New Roman" w:hAnsi="Times New Roman" w:cs="Times New Roman"/>
          <w:szCs w:val="21"/>
        </w:rPr>
        <w:t>＝</w:t>
      </w:r>
      <w:r w:rsidRPr="009E1688">
        <w:rPr>
          <w:rFonts w:ascii="Times New Roman" w:hAnsi="Times New Roman" w:cs="Times New Roman"/>
          <w:szCs w:val="21"/>
        </w:rPr>
        <w:t>3</w:t>
      </w:r>
      <w:r w:rsidRPr="009E1688">
        <w:rPr>
          <w:rFonts w:ascii="Times New Roman" w:eastAsia="宋体" w:hAnsi="Times New Roman" w:cs="Times New Roman"/>
          <w:szCs w:val="21"/>
        </w:rPr>
        <w:t>∶</w:t>
      </w:r>
      <w:r w:rsidRPr="009E1688">
        <w:rPr>
          <w:rFonts w:ascii="Times New Roman" w:hAnsi="Times New Roman" w:cs="Times New Roman"/>
          <w:szCs w:val="21"/>
        </w:rPr>
        <w:t>6</w:t>
      </w:r>
      <w:r w:rsidRPr="009E1688">
        <w:rPr>
          <w:rFonts w:ascii="Times New Roman" w:eastAsia="宋体" w:hAnsi="Times New Roman" w:cs="Times New Roman"/>
          <w:szCs w:val="21"/>
        </w:rPr>
        <w:t>∶</w:t>
      </w:r>
      <w:r w:rsidRPr="009E1688">
        <w:rPr>
          <w:rFonts w:ascii="Times New Roman" w:hAnsi="Times New Roman" w:cs="Times New Roman"/>
          <w:szCs w:val="21"/>
        </w:rPr>
        <w:t>2</w:t>
      </w:r>
      <w:r w:rsidRPr="009E1688">
        <w:rPr>
          <w:rFonts w:ascii="Times New Roman" w:hAnsi="Times New Roman" w:cs="Times New Roman"/>
          <w:szCs w:val="21"/>
        </w:rPr>
        <w:t>，只要适当调整它们之间的夹角，一定能使合力为零</w:t>
      </w:r>
    </w:p>
    <w:p w:rsidR="003E120F" w:rsidRPr="009E1688" w:rsidRDefault="003E120F" w:rsidP="003A0C07">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eastAsia="宋体" w:hAnsi="Times New Roman" w:cs="Times New Roman"/>
          <w:color w:val="FF0000"/>
          <w:szCs w:val="21"/>
        </w:rPr>
        <w:t>★★</w:t>
      </w:r>
    </w:p>
    <w:p w:rsidR="007E14A2" w:rsidRPr="009E1688" w:rsidRDefault="003E120F" w:rsidP="003A0C07">
      <w:pPr>
        <w:rPr>
          <w:rFonts w:ascii="Times New Roman" w:hAnsi="Times New Roman" w:cs="Times New Roman"/>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C</w:t>
      </w:r>
    </w:p>
    <w:p w:rsidR="007E14A2" w:rsidRPr="009E1688" w:rsidRDefault="007E14A2" w:rsidP="003A0C07">
      <w:pPr>
        <w:rPr>
          <w:rFonts w:ascii="Times New Roman" w:hAnsi="Times New Roman" w:cs="Times New Roman"/>
          <w:szCs w:val="21"/>
        </w:rPr>
      </w:pPr>
    </w:p>
    <w:p w:rsidR="008C00CB" w:rsidRPr="009E1688" w:rsidRDefault="00713B52" w:rsidP="003A0C07">
      <w:pPr>
        <w:rPr>
          <w:rFonts w:ascii="Times New Roman" w:hAnsi="Times New Roman" w:cs="Times New Roman"/>
          <w:szCs w:val="21"/>
        </w:rPr>
      </w:pPr>
      <w:r w:rsidRPr="009E1688">
        <w:rPr>
          <w:rFonts w:ascii="Times New Roman" w:hAnsi="Times New Roman" w:cs="Times New Roman"/>
          <w:szCs w:val="21"/>
        </w:rPr>
        <w:t>6</w:t>
      </w:r>
      <w:r w:rsidR="007E14A2" w:rsidRPr="009E1688">
        <w:rPr>
          <w:rFonts w:ascii="Times New Roman" w:hAnsi="Times New Roman" w:cs="Times New Roman"/>
          <w:szCs w:val="21"/>
        </w:rPr>
        <w:t>、</w:t>
      </w:r>
      <w:r w:rsidR="008C00CB" w:rsidRPr="009E1688">
        <w:rPr>
          <w:rFonts w:ascii="Times New Roman" w:hAnsi="Times New Roman" w:cs="Times New Roman"/>
          <w:szCs w:val="21"/>
        </w:rPr>
        <w:t>如图</w:t>
      </w:r>
      <w:r w:rsidR="003B0BDA">
        <w:rPr>
          <w:rFonts w:ascii="Times New Roman" w:hAnsi="Times New Roman" w:cs="Times New Roman" w:hint="eastAsia"/>
          <w:szCs w:val="21"/>
        </w:rPr>
        <w:t>所示</w:t>
      </w:r>
      <w:r w:rsidR="008C00CB" w:rsidRPr="009E1688">
        <w:rPr>
          <w:rFonts w:ascii="Times New Roman" w:hAnsi="Times New Roman" w:cs="Times New Roman"/>
          <w:szCs w:val="21"/>
        </w:rPr>
        <w:t>，三个大小相等的力</w:t>
      </w:r>
      <w:r w:rsidR="008C00CB" w:rsidRPr="009E1688">
        <w:rPr>
          <w:rFonts w:ascii="Times New Roman" w:hAnsi="Times New Roman" w:cs="Times New Roman"/>
          <w:i/>
          <w:szCs w:val="21"/>
        </w:rPr>
        <w:t>F</w:t>
      </w:r>
      <w:r w:rsidR="008C00CB" w:rsidRPr="009E1688">
        <w:rPr>
          <w:rFonts w:ascii="Times New Roman" w:hAnsi="Times New Roman" w:cs="Times New Roman"/>
          <w:szCs w:val="21"/>
        </w:rPr>
        <w:t>，作用于同一点</w:t>
      </w:r>
      <w:r w:rsidR="008C00CB" w:rsidRPr="009E1688">
        <w:rPr>
          <w:rFonts w:ascii="Times New Roman" w:hAnsi="Times New Roman" w:cs="Times New Roman"/>
          <w:i/>
          <w:szCs w:val="21"/>
        </w:rPr>
        <w:t>O</w:t>
      </w:r>
      <w:r w:rsidR="008C00CB" w:rsidRPr="009E1688">
        <w:rPr>
          <w:rFonts w:ascii="Times New Roman" w:hAnsi="Times New Roman" w:cs="Times New Roman"/>
          <w:szCs w:val="21"/>
        </w:rPr>
        <w:t>，则合力最小的是</w:t>
      </w:r>
      <w:r w:rsidR="00D57FC4" w:rsidRPr="009E1688">
        <w:rPr>
          <w:rFonts w:ascii="Times New Roman" w:hAnsi="Times New Roman" w:cs="Times New Roman"/>
          <w:szCs w:val="21"/>
        </w:rPr>
        <w:tab/>
      </w:r>
      <w:r w:rsidR="00D57FC4" w:rsidRPr="009E1688">
        <w:rPr>
          <w:rFonts w:ascii="Times New Roman" w:hAnsi="Times New Roman" w:cs="Times New Roman"/>
          <w:szCs w:val="21"/>
        </w:rPr>
        <w:t>（</w:t>
      </w:r>
      <w:r w:rsidR="00D57FC4" w:rsidRPr="009E1688">
        <w:rPr>
          <w:rFonts w:ascii="Times New Roman" w:hAnsi="Times New Roman" w:cs="Times New Roman"/>
          <w:szCs w:val="21"/>
        </w:rPr>
        <w:tab/>
      </w:r>
      <w:r w:rsidR="00D57FC4" w:rsidRPr="009E1688">
        <w:rPr>
          <w:rFonts w:ascii="Times New Roman" w:hAnsi="Times New Roman" w:cs="Times New Roman"/>
          <w:szCs w:val="21"/>
        </w:rPr>
        <w:tab/>
      </w:r>
      <w:r w:rsidR="00D57FC4" w:rsidRPr="009E1688">
        <w:rPr>
          <w:rFonts w:ascii="Times New Roman" w:hAnsi="Times New Roman" w:cs="Times New Roman"/>
          <w:szCs w:val="21"/>
        </w:rPr>
        <w:t>）</w:t>
      </w:r>
    </w:p>
    <w:p w:rsidR="008C00CB" w:rsidRPr="009E1688" w:rsidRDefault="008C00CB" w:rsidP="003A0C07">
      <w:pPr>
        <w:ind w:firstLineChars="550" w:firstLine="1155"/>
        <w:rPr>
          <w:rFonts w:ascii="Times New Roman" w:hAnsi="Times New Roman" w:cs="Times New Roman"/>
          <w:szCs w:val="21"/>
        </w:rPr>
      </w:pPr>
      <w:r w:rsidRPr="009E1688">
        <w:rPr>
          <w:rFonts w:ascii="Times New Roman" w:hAnsi="Times New Roman" w:cs="Times New Roman"/>
          <w:noProof/>
          <w:szCs w:val="21"/>
        </w:rPr>
        <w:drawing>
          <wp:inline distT="0" distB="0" distL="0" distR="0">
            <wp:extent cx="3814885" cy="1371908"/>
            <wp:effectExtent l="19050" t="0" r="0" b="0"/>
            <wp:docPr id="82" name="图片 82" descr="F:\核\2015·一轮核\核2015·一轮人教物理\W103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核\2015·一轮核\核2015·一轮人教物理\W103A.TIF"/>
                    <pic:cNvPicPr>
                      <a:picLocks noChangeAspect="1" noChangeArrowheads="1"/>
                    </pic:cNvPicPr>
                  </pic:nvPicPr>
                  <pic:blipFill>
                    <a:blip r:embed="rId79" r:link="rId8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4885" cy="1371908"/>
                    </a:xfrm>
                    <a:prstGeom prst="rect">
                      <a:avLst/>
                    </a:prstGeom>
                    <a:noFill/>
                    <a:ln>
                      <a:noFill/>
                    </a:ln>
                  </pic:spPr>
                </pic:pic>
              </a:graphicData>
            </a:graphic>
          </wp:inline>
        </w:drawing>
      </w:r>
    </w:p>
    <w:p w:rsidR="008C00CB" w:rsidRPr="009E1688" w:rsidRDefault="008C00CB" w:rsidP="003A0C07">
      <w:pPr>
        <w:rPr>
          <w:rFonts w:ascii="Times New Roman" w:hAnsi="Times New Roman" w:cs="Times New Roman"/>
          <w:color w:val="FF0000"/>
          <w:szCs w:val="21"/>
        </w:rPr>
      </w:pPr>
      <w:r w:rsidRPr="009E1688">
        <w:rPr>
          <w:rFonts w:ascii="Times New Roman" w:hAnsi="Times New Roman" w:cs="Times New Roman"/>
          <w:color w:val="FF0000"/>
          <w:szCs w:val="21"/>
        </w:rPr>
        <w:t>【难度】</w:t>
      </w:r>
      <w:r w:rsidR="00713B52" w:rsidRPr="009E1688">
        <w:rPr>
          <w:rFonts w:ascii="Times New Roman" w:hAnsi="Times New Roman" w:cs="Times New Roman"/>
          <w:color w:val="FF0000"/>
          <w:szCs w:val="21"/>
        </w:rPr>
        <w:t>★★</w:t>
      </w:r>
    </w:p>
    <w:p w:rsidR="008C00CB" w:rsidRPr="009E1688" w:rsidRDefault="008C00CB" w:rsidP="003A0C07">
      <w:pPr>
        <w:rPr>
          <w:rFonts w:ascii="Times New Roman" w:hAnsi="Times New Roman" w:cs="Times New Roman"/>
          <w:color w:val="FF0000"/>
          <w:szCs w:val="21"/>
        </w:rPr>
      </w:pPr>
      <w:r w:rsidRPr="009E1688">
        <w:rPr>
          <w:rFonts w:ascii="Times New Roman" w:hAnsi="Times New Roman" w:cs="Times New Roman"/>
          <w:color w:val="FF0000"/>
          <w:szCs w:val="21"/>
        </w:rPr>
        <w:lastRenderedPageBreak/>
        <w:t>【答案】</w:t>
      </w:r>
      <w:r w:rsidRPr="009E1688">
        <w:rPr>
          <w:rFonts w:ascii="Times New Roman" w:hAnsi="Times New Roman" w:cs="Times New Roman"/>
          <w:color w:val="FF0000"/>
          <w:szCs w:val="21"/>
        </w:rPr>
        <w:t>C</w:t>
      </w:r>
    </w:p>
    <w:p w:rsidR="00367B51" w:rsidRPr="009E1688" w:rsidRDefault="00367B51" w:rsidP="003A0C07">
      <w:pPr>
        <w:rPr>
          <w:rFonts w:ascii="Times New Roman" w:hAnsi="Times New Roman" w:cs="Times New Roman"/>
          <w:szCs w:val="21"/>
        </w:rPr>
      </w:pPr>
    </w:p>
    <w:p w:rsidR="00D57FC4" w:rsidRPr="009E1688" w:rsidRDefault="00713B52" w:rsidP="003A0C07">
      <w:pPr>
        <w:rPr>
          <w:rFonts w:ascii="Times New Roman" w:hAnsi="Times New Roman" w:cs="Times New Roman"/>
          <w:szCs w:val="21"/>
        </w:rPr>
      </w:pPr>
      <w:r w:rsidRPr="009E1688">
        <w:rPr>
          <w:rFonts w:ascii="Times New Roman" w:hAnsi="Times New Roman" w:cs="Times New Roman"/>
          <w:szCs w:val="21"/>
        </w:rPr>
        <w:t>7</w:t>
      </w:r>
      <w:r w:rsidR="00D57FC4" w:rsidRPr="009E1688">
        <w:rPr>
          <w:rFonts w:ascii="Times New Roman" w:hAnsi="Times New Roman" w:cs="Times New Roman"/>
          <w:szCs w:val="21"/>
        </w:rPr>
        <w:t>、人们在设计秋千的时候首先要考虑的是它的安全可靠性</w:t>
      </w:r>
      <w:r w:rsidR="009E1688" w:rsidRPr="009E1688">
        <w:rPr>
          <w:rFonts w:ascii="Times New Roman" w:hAnsi="Times New Roman" w:cs="Times New Roman"/>
          <w:szCs w:val="21"/>
        </w:rPr>
        <w:t>。</w:t>
      </w:r>
      <w:r w:rsidR="00D57FC4" w:rsidRPr="009E1688">
        <w:rPr>
          <w:rFonts w:ascii="Times New Roman" w:hAnsi="Times New Roman" w:cs="Times New Roman"/>
          <w:szCs w:val="21"/>
        </w:rPr>
        <w:t>现一个秋千爱好者设计一个秋千，用绳子安装在一根横梁上，如图所示，图中是设计者设计的从内到外的四种安装方案，一个重为</w:t>
      </w:r>
      <w:r w:rsidR="00D57FC4" w:rsidRPr="009E1688">
        <w:rPr>
          <w:rFonts w:ascii="Times New Roman" w:hAnsi="Times New Roman" w:cs="Times New Roman"/>
          <w:i/>
          <w:szCs w:val="21"/>
        </w:rPr>
        <w:t>G</w:t>
      </w:r>
      <w:r w:rsidR="00D57FC4" w:rsidRPr="009E1688">
        <w:rPr>
          <w:rFonts w:ascii="Times New Roman" w:hAnsi="Times New Roman" w:cs="Times New Roman"/>
          <w:szCs w:val="21"/>
        </w:rPr>
        <w:t>的人现正坐在秋千上静止不动，则下列说法中正确的是</w:t>
      </w:r>
      <w:r w:rsidR="00D57FC4" w:rsidRPr="009E1688">
        <w:rPr>
          <w:rFonts w:ascii="Times New Roman" w:hAnsi="Times New Roman" w:cs="Times New Roman"/>
          <w:szCs w:val="21"/>
        </w:rPr>
        <w:tab/>
      </w:r>
      <w:r w:rsidR="00DD19C8" w:rsidRPr="009E1688">
        <w:rPr>
          <w:rFonts w:ascii="Times New Roman" w:hAnsi="Times New Roman" w:cs="Times New Roman"/>
          <w:szCs w:val="21"/>
        </w:rPr>
        <w:t>（</w:t>
      </w:r>
      <w:r w:rsidRPr="009E1688">
        <w:rPr>
          <w:rFonts w:ascii="Times New Roman" w:hAnsi="Times New Roman" w:cs="Times New Roman"/>
          <w:szCs w:val="21"/>
        </w:rPr>
        <w:tab/>
      </w:r>
      <w:r w:rsidRPr="009E1688">
        <w:rPr>
          <w:rFonts w:ascii="Times New Roman" w:hAnsi="Times New Roman" w:cs="Times New Roman"/>
          <w:szCs w:val="21"/>
        </w:rPr>
        <w:tab/>
      </w:r>
      <w:r w:rsidR="00DD19C8" w:rsidRPr="009E1688">
        <w:rPr>
          <w:rFonts w:ascii="Times New Roman" w:hAnsi="Times New Roman" w:cs="Times New Roman"/>
          <w:szCs w:val="21"/>
        </w:rPr>
        <w:t>）</w:t>
      </w:r>
      <w:r w:rsidR="00D57FC4" w:rsidRPr="009E1688">
        <w:rPr>
          <w:rFonts w:ascii="Times New Roman" w:hAnsi="Times New Roman" w:cs="Times New Roman"/>
          <w:szCs w:val="21"/>
        </w:rPr>
        <w:t>（多选）</w:t>
      </w:r>
    </w:p>
    <w:p w:rsidR="00D57FC4" w:rsidRPr="009E1688" w:rsidRDefault="00D57FC4" w:rsidP="003A0C07">
      <w:pPr>
        <w:ind w:firstLine="420"/>
        <w:rPr>
          <w:rFonts w:ascii="Times New Roman" w:hAnsi="Times New Roman" w:cs="Times New Roman"/>
          <w:szCs w:val="21"/>
        </w:rPr>
      </w:pPr>
      <w:r w:rsidRPr="009E1688">
        <w:rPr>
          <w:rFonts w:ascii="Times New Roman" w:hAnsi="Times New Roman" w:cs="Times New Roman"/>
          <w:szCs w:val="21"/>
        </w:rPr>
        <w:t>A</w:t>
      </w:r>
      <w:r w:rsidRPr="009E1688">
        <w:rPr>
          <w:rFonts w:ascii="Times New Roman" w:hAnsi="Times New Roman" w:cs="Times New Roman"/>
          <w:szCs w:val="21"/>
        </w:rPr>
        <w:t>．从安全的角度来看，四种设计的安全性相同</w:t>
      </w:r>
    </w:p>
    <w:p w:rsidR="00D57FC4" w:rsidRPr="009E1688" w:rsidRDefault="003B0BDA" w:rsidP="003A0C07">
      <w:pPr>
        <w:ind w:firstLine="420"/>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56704" behindDoc="0" locked="0" layoutInCell="1" allowOverlap="1">
            <wp:simplePos x="0" y="0"/>
            <wp:positionH relativeFrom="column">
              <wp:posOffset>4309745</wp:posOffset>
            </wp:positionH>
            <wp:positionV relativeFrom="paragraph">
              <wp:posOffset>19685</wp:posOffset>
            </wp:positionV>
            <wp:extent cx="1285875" cy="619125"/>
            <wp:effectExtent l="19050" t="0" r="9525" b="0"/>
            <wp:wrapSquare wrapText="bothSides"/>
            <wp:docPr id="90" name="图片 90" descr="F:\核\2015·一轮核\核2015·一轮人教物理\W164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核\2015·一轮核\核2015·一轮人教物理\W164A.TIF"/>
                    <pic:cNvPicPr>
                      <a:picLocks noChangeAspect="1" noChangeArrowheads="1"/>
                    </pic:cNvPicPr>
                  </pic:nvPicPr>
                  <pic:blipFill>
                    <a:blip r:embed="rId81" r:link="rId8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5875" cy="619125"/>
                    </a:xfrm>
                    <a:prstGeom prst="rect">
                      <a:avLst/>
                    </a:prstGeom>
                    <a:noFill/>
                    <a:ln>
                      <a:noFill/>
                    </a:ln>
                  </pic:spPr>
                </pic:pic>
              </a:graphicData>
            </a:graphic>
          </wp:anchor>
        </w:drawing>
      </w:r>
      <w:r w:rsidR="00D57FC4" w:rsidRPr="009E1688">
        <w:rPr>
          <w:rFonts w:ascii="Times New Roman" w:hAnsi="Times New Roman" w:cs="Times New Roman"/>
          <w:szCs w:val="21"/>
        </w:rPr>
        <w:t>B</w:t>
      </w:r>
      <w:r w:rsidR="00D57FC4" w:rsidRPr="009E1688">
        <w:rPr>
          <w:rFonts w:ascii="Times New Roman" w:hAnsi="Times New Roman" w:cs="Times New Roman"/>
          <w:szCs w:val="21"/>
        </w:rPr>
        <w:t>．从安全的角度来看，设计</w:t>
      </w:r>
      <w:r w:rsidR="00D57FC4" w:rsidRPr="009E1688">
        <w:rPr>
          <w:rFonts w:ascii="Times New Roman" w:hAnsi="Times New Roman" w:cs="Times New Roman"/>
          <w:szCs w:val="21"/>
        </w:rPr>
        <w:t>1</w:t>
      </w:r>
      <w:r w:rsidR="00D57FC4" w:rsidRPr="009E1688">
        <w:rPr>
          <w:rFonts w:ascii="Times New Roman" w:hAnsi="Times New Roman" w:cs="Times New Roman"/>
          <w:szCs w:val="21"/>
        </w:rPr>
        <w:t>最为安全</w:t>
      </w:r>
    </w:p>
    <w:p w:rsidR="00D57FC4" w:rsidRPr="009E1688" w:rsidRDefault="00D57FC4" w:rsidP="003A0C07">
      <w:pPr>
        <w:ind w:firstLine="420"/>
        <w:rPr>
          <w:rFonts w:ascii="Times New Roman" w:hAnsi="Times New Roman" w:cs="Times New Roman"/>
          <w:szCs w:val="21"/>
        </w:rPr>
      </w:pPr>
      <w:r w:rsidRPr="009E1688">
        <w:rPr>
          <w:rFonts w:ascii="Times New Roman" w:hAnsi="Times New Roman" w:cs="Times New Roman"/>
          <w:szCs w:val="21"/>
        </w:rPr>
        <w:t>C</w:t>
      </w:r>
      <w:r w:rsidRPr="009E1688">
        <w:rPr>
          <w:rFonts w:ascii="Times New Roman" w:hAnsi="Times New Roman" w:cs="Times New Roman"/>
          <w:szCs w:val="21"/>
        </w:rPr>
        <w:t>．每种设计方案中两绳拉力的合力是相同的</w:t>
      </w:r>
    </w:p>
    <w:p w:rsidR="00D57FC4" w:rsidRPr="009E1688" w:rsidRDefault="00D57FC4" w:rsidP="003A0C07">
      <w:pPr>
        <w:ind w:firstLine="420"/>
        <w:rPr>
          <w:rFonts w:ascii="Times New Roman" w:hAnsi="Times New Roman" w:cs="Times New Roman"/>
          <w:i/>
          <w:szCs w:val="21"/>
        </w:rPr>
      </w:pPr>
      <w:r w:rsidRPr="009E1688">
        <w:rPr>
          <w:rFonts w:ascii="Times New Roman" w:hAnsi="Times New Roman" w:cs="Times New Roman"/>
          <w:szCs w:val="21"/>
        </w:rPr>
        <w:t>D</w:t>
      </w:r>
      <w:r w:rsidRPr="009E1688">
        <w:rPr>
          <w:rFonts w:ascii="Times New Roman" w:hAnsi="Times New Roman" w:cs="Times New Roman"/>
          <w:szCs w:val="21"/>
        </w:rPr>
        <w:t>．若方案</w:t>
      </w:r>
      <w:r w:rsidRPr="009E1688">
        <w:rPr>
          <w:rFonts w:ascii="Times New Roman" w:hAnsi="Times New Roman" w:cs="Times New Roman"/>
          <w:szCs w:val="21"/>
        </w:rPr>
        <w:t>4</w:t>
      </w:r>
      <w:r w:rsidRPr="009E1688">
        <w:rPr>
          <w:rFonts w:ascii="Times New Roman" w:hAnsi="Times New Roman" w:cs="Times New Roman"/>
          <w:szCs w:val="21"/>
        </w:rPr>
        <w:t>中两绳夹角为</w:t>
      </w:r>
      <w:r w:rsidRPr="009E1688">
        <w:rPr>
          <w:rFonts w:ascii="Times New Roman" w:hAnsi="Times New Roman" w:cs="Times New Roman"/>
          <w:szCs w:val="21"/>
        </w:rPr>
        <w:t>120°</w:t>
      </w:r>
      <w:r w:rsidRPr="009E1688">
        <w:rPr>
          <w:rFonts w:ascii="Times New Roman" w:hAnsi="Times New Roman" w:cs="Times New Roman"/>
          <w:szCs w:val="21"/>
        </w:rPr>
        <w:t>，则</w:t>
      </w:r>
      <w:bookmarkStart w:id="1" w:name="_GoBack"/>
      <w:bookmarkEnd w:id="1"/>
      <w:r w:rsidRPr="009E1688">
        <w:rPr>
          <w:rFonts w:ascii="Times New Roman" w:hAnsi="Times New Roman" w:cs="Times New Roman"/>
          <w:szCs w:val="21"/>
        </w:rPr>
        <w:t>每绳受的拉力大小为</w:t>
      </w:r>
      <w:r w:rsidRPr="009E1688">
        <w:rPr>
          <w:rFonts w:ascii="Times New Roman" w:hAnsi="Times New Roman" w:cs="Times New Roman"/>
          <w:i/>
          <w:szCs w:val="21"/>
        </w:rPr>
        <w:t>G</w:t>
      </w:r>
    </w:p>
    <w:p w:rsidR="00D57FC4" w:rsidRPr="009E1688" w:rsidRDefault="00D57FC4" w:rsidP="003A0C07">
      <w:pPr>
        <w:rPr>
          <w:rFonts w:ascii="Times New Roman" w:hAnsi="Times New Roman" w:cs="Times New Roman"/>
          <w:color w:val="FF0000"/>
          <w:szCs w:val="21"/>
        </w:rPr>
      </w:pPr>
      <w:r w:rsidRPr="009E1688">
        <w:rPr>
          <w:rFonts w:ascii="Times New Roman" w:hAnsi="Times New Roman" w:cs="Times New Roman"/>
          <w:color w:val="FF0000"/>
          <w:szCs w:val="21"/>
        </w:rPr>
        <w:t>【难度】</w:t>
      </w:r>
      <w:r w:rsidRPr="009E1688">
        <w:rPr>
          <w:rFonts w:ascii="Times New Roman" w:hAnsi="Times New Roman" w:cs="Times New Roman"/>
          <w:color w:val="FF0000"/>
          <w:szCs w:val="21"/>
        </w:rPr>
        <w:t>★★</w:t>
      </w:r>
    </w:p>
    <w:p w:rsidR="00D57FC4" w:rsidRPr="009E1688" w:rsidRDefault="00D57FC4" w:rsidP="003A0C07">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BCD</w:t>
      </w:r>
    </w:p>
    <w:p w:rsidR="00D57FC4" w:rsidRPr="009E1688" w:rsidRDefault="00D57FC4" w:rsidP="003A0C07">
      <w:pPr>
        <w:rPr>
          <w:rFonts w:ascii="Times New Roman" w:hAnsi="Times New Roman" w:cs="Times New Roman"/>
          <w:szCs w:val="21"/>
        </w:rPr>
      </w:pPr>
    </w:p>
    <w:p w:rsidR="006F1362" w:rsidRPr="009E1688" w:rsidRDefault="00713B52" w:rsidP="003A0C07">
      <w:pPr>
        <w:rPr>
          <w:rFonts w:ascii="Times New Roman" w:hAnsi="Times New Roman" w:cs="Times New Roman"/>
          <w:szCs w:val="21"/>
        </w:rPr>
      </w:pPr>
      <w:r w:rsidRPr="009E1688">
        <w:rPr>
          <w:rFonts w:ascii="Times New Roman" w:hAnsi="Times New Roman" w:cs="Times New Roman"/>
          <w:noProof/>
          <w:szCs w:val="21"/>
        </w:rPr>
        <w:drawing>
          <wp:anchor distT="0" distB="0" distL="114300" distR="114300" simplePos="0" relativeHeight="251655680" behindDoc="0" locked="0" layoutInCell="1" allowOverlap="1">
            <wp:simplePos x="0" y="0"/>
            <wp:positionH relativeFrom="column">
              <wp:posOffset>4376420</wp:posOffset>
            </wp:positionH>
            <wp:positionV relativeFrom="paragraph">
              <wp:posOffset>326390</wp:posOffset>
            </wp:positionV>
            <wp:extent cx="1219200" cy="1200150"/>
            <wp:effectExtent l="19050" t="0" r="0" b="0"/>
            <wp:wrapSquare wrapText="bothSides"/>
            <wp:docPr id="11" name="图片 81" descr="http://pic1.mofangge.com/upload/papers/g04/20120227/201202271505098312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pic1.mofangge.com/upload/papers/g04/20120227/201202271505098312053.gif"/>
                    <pic:cNvPicPr>
                      <a:picLocks noChangeAspect="1" noChangeArrowheads="1"/>
                    </pic:cNvPicPr>
                  </pic:nvPicPr>
                  <pic:blipFill>
                    <a:blip r:embed="rId83"/>
                    <a:srcRect/>
                    <a:stretch>
                      <a:fillRect/>
                    </a:stretch>
                  </pic:blipFill>
                  <pic:spPr bwMode="auto">
                    <a:xfrm>
                      <a:off x="0" y="0"/>
                      <a:ext cx="1219200" cy="1200150"/>
                    </a:xfrm>
                    <a:prstGeom prst="rect">
                      <a:avLst/>
                    </a:prstGeom>
                    <a:noFill/>
                    <a:ln w="9525">
                      <a:noFill/>
                      <a:miter lim="800000"/>
                      <a:headEnd/>
                      <a:tailEnd/>
                    </a:ln>
                  </pic:spPr>
                </pic:pic>
              </a:graphicData>
            </a:graphic>
          </wp:anchor>
        </w:drawing>
      </w:r>
      <w:r w:rsidRPr="009E1688">
        <w:rPr>
          <w:rFonts w:ascii="Times New Roman" w:hAnsi="Times New Roman" w:cs="Times New Roman"/>
          <w:szCs w:val="21"/>
        </w:rPr>
        <w:t>8</w:t>
      </w:r>
      <w:r w:rsidRPr="009E1688">
        <w:rPr>
          <w:rFonts w:ascii="Times New Roman" w:hAnsi="Times New Roman" w:cs="Times New Roman"/>
          <w:szCs w:val="21"/>
        </w:rPr>
        <w:t>、</w:t>
      </w:r>
      <w:r w:rsidR="006F1362" w:rsidRPr="009E1688">
        <w:rPr>
          <w:rFonts w:ascii="Times New Roman" w:hAnsi="Times New Roman" w:cs="Times New Roman"/>
          <w:szCs w:val="21"/>
        </w:rPr>
        <w:t>如图所示，有五个力作用于同一点</w:t>
      </w:r>
      <w:r w:rsidR="006F1362" w:rsidRPr="009E1688">
        <w:rPr>
          <w:rFonts w:ascii="Times New Roman" w:hAnsi="Times New Roman" w:cs="Times New Roman"/>
          <w:i/>
          <w:szCs w:val="21"/>
        </w:rPr>
        <w:t>O</w:t>
      </w:r>
      <w:r w:rsidR="006F1362" w:rsidRPr="009E1688">
        <w:rPr>
          <w:rFonts w:ascii="Times New Roman" w:hAnsi="Times New Roman" w:cs="Times New Roman"/>
          <w:szCs w:val="21"/>
        </w:rPr>
        <w:t>，表示这五个力的有向线段恰构成一个正六边形的两邻边和三条对角线。已知</w:t>
      </w:r>
      <w:r w:rsidR="006F1362" w:rsidRPr="009E1688">
        <w:rPr>
          <w:rFonts w:ascii="Times New Roman" w:hAnsi="Times New Roman" w:cs="Times New Roman"/>
          <w:i/>
          <w:szCs w:val="21"/>
        </w:rPr>
        <w:t>F</w:t>
      </w:r>
      <w:r w:rsidR="006F1362" w:rsidRPr="009E1688">
        <w:rPr>
          <w:rFonts w:ascii="Times New Roman" w:hAnsi="Times New Roman" w:cs="Times New Roman"/>
          <w:szCs w:val="21"/>
          <w:vertAlign w:val="subscript"/>
        </w:rPr>
        <w:t>1</w:t>
      </w:r>
      <w:r w:rsidR="003B0BDA">
        <w:rPr>
          <w:rFonts w:ascii="Times New Roman" w:hAnsi="Times New Roman" w:cs="Times New Roman"/>
          <w:szCs w:val="21"/>
        </w:rPr>
        <w:t>＝</w:t>
      </w:r>
      <w:r w:rsidR="006F1362" w:rsidRPr="009E1688">
        <w:rPr>
          <w:rFonts w:ascii="Times New Roman" w:hAnsi="Times New Roman" w:cs="Times New Roman"/>
          <w:szCs w:val="21"/>
        </w:rPr>
        <w:t>10 N</w:t>
      </w:r>
      <w:r w:rsidR="006F1362" w:rsidRPr="009E1688">
        <w:rPr>
          <w:rFonts w:ascii="Times New Roman" w:hAnsi="Times New Roman" w:cs="Times New Roman"/>
          <w:szCs w:val="21"/>
        </w:rPr>
        <w:t>，则这五个力的合力大小为多少？</w:t>
      </w:r>
    </w:p>
    <w:p w:rsidR="006F1362" w:rsidRPr="009E1688" w:rsidRDefault="006F1362" w:rsidP="003A0C07">
      <w:pPr>
        <w:rPr>
          <w:rFonts w:ascii="Times New Roman" w:hAnsi="Times New Roman" w:cs="Times New Roman"/>
          <w:szCs w:val="21"/>
        </w:rPr>
      </w:pPr>
    </w:p>
    <w:p w:rsidR="00713B52" w:rsidRPr="009E1688" w:rsidRDefault="00713B52" w:rsidP="003A0C07">
      <w:pPr>
        <w:rPr>
          <w:rFonts w:ascii="Times New Roman" w:hAnsi="Times New Roman" w:cs="Times New Roman"/>
          <w:szCs w:val="21"/>
        </w:rPr>
      </w:pPr>
    </w:p>
    <w:p w:rsidR="00713B52" w:rsidRPr="009E1688" w:rsidRDefault="00713B52" w:rsidP="003A0C07">
      <w:pPr>
        <w:rPr>
          <w:rFonts w:ascii="Times New Roman" w:hAnsi="Times New Roman" w:cs="Times New Roman"/>
          <w:szCs w:val="21"/>
        </w:rPr>
      </w:pPr>
    </w:p>
    <w:p w:rsidR="00713B52" w:rsidRPr="009E1688" w:rsidRDefault="00713B52" w:rsidP="003A0C07">
      <w:pPr>
        <w:rPr>
          <w:rFonts w:ascii="Times New Roman" w:hAnsi="Times New Roman" w:cs="Times New Roman"/>
          <w:szCs w:val="21"/>
        </w:rPr>
      </w:pPr>
    </w:p>
    <w:p w:rsidR="00713B52" w:rsidRPr="009E1688" w:rsidRDefault="00713B52" w:rsidP="003A0C07">
      <w:pPr>
        <w:rPr>
          <w:rFonts w:ascii="Times New Roman" w:hAnsi="Times New Roman" w:cs="Times New Roman"/>
          <w:szCs w:val="21"/>
        </w:rPr>
      </w:pPr>
    </w:p>
    <w:p w:rsidR="006F1362" w:rsidRPr="009E1688" w:rsidRDefault="003D67F4" w:rsidP="003A0C07">
      <w:pPr>
        <w:rPr>
          <w:rFonts w:ascii="Times New Roman" w:hAnsi="Times New Roman" w:cs="Times New Roman"/>
          <w:color w:val="FF0000"/>
          <w:szCs w:val="21"/>
        </w:rPr>
      </w:pPr>
      <w:r w:rsidRPr="009E1688">
        <w:rPr>
          <w:rFonts w:ascii="Times New Roman" w:hAnsi="Times New Roman" w:cs="Times New Roman"/>
          <w:color w:val="FF0000"/>
          <w:szCs w:val="21"/>
        </w:rPr>
        <w:t>【难度】</w:t>
      </w:r>
      <w:r w:rsidR="00713B52" w:rsidRPr="009E1688">
        <w:rPr>
          <w:rFonts w:ascii="Times New Roman" w:hAnsi="Times New Roman" w:cs="Times New Roman"/>
          <w:color w:val="FF0000"/>
          <w:szCs w:val="21"/>
        </w:rPr>
        <w:t>★★</w:t>
      </w:r>
    </w:p>
    <w:p w:rsidR="006F1362" w:rsidRPr="009E1688" w:rsidRDefault="003D67F4" w:rsidP="003A0C07">
      <w:pPr>
        <w:rPr>
          <w:rFonts w:ascii="Times New Roman" w:hAnsi="Times New Roman" w:cs="Times New Roman"/>
          <w:color w:val="FF0000"/>
          <w:szCs w:val="21"/>
        </w:rPr>
      </w:pPr>
      <w:r w:rsidRPr="009E1688">
        <w:rPr>
          <w:rFonts w:ascii="Times New Roman" w:hAnsi="Times New Roman" w:cs="Times New Roman"/>
          <w:color w:val="FF0000"/>
          <w:szCs w:val="21"/>
        </w:rPr>
        <w:t>【答案】</w:t>
      </w:r>
      <w:r w:rsidRPr="009E1688">
        <w:rPr>
          <w:rFonts w:ascii="Times New Roman" w:hAnsi="Times New Roman" w:cs="Times New Roman"/>
          <w:color w:val="FF0000"/>
          <w:szCs w:val="21"/>
        </w:rPr>
        <w:t>30N</w:t>
      </w:r>
    </w:p>
    <w:p w:rsidR="006F1362" w:rsidRPr="009E1688" w:rsidRDefault="00713B52" w:rsidP="003A0C07">
      <w:pPr>
        <w:rPr>
          <w:rFonts w:ascii="Times New Roman" w:hAnsi="Times New Roman" w:cs="Times New Roman"/>
          <w:color w:val="FF0000"/>
          <w:szCs w:val="21"/>
        </w:rPr>
      </w:pPr>
      <w:r w:rsidRPr="009E1688">
        <w:rPr>
          <w:rFonts w:ascii="Times New Roman" w:hAnsi="Times New Roman" w:cs="Times New Roman"/>
          <w:color w:val="FF0000"/>
          <w:szCs w:val="21"/>
        </w:rPr>
        <w:t>【</w:t>
      </w:r>
      <w:r w:rsidR="006F1362" w:rsidRPr="009E1688">
        <w:rPr>
          <w:rFonts w:ascii="Times New Roman" w:hAnsi="Times New Roman" w:cs="Times New Roman"/>
          <w:color w:val="FF0000"/>
          <w:szCs w:val="21"/>
        </w:rPr>
        <w:t>解</w:t>
      </w:r>
      <w:r w:rsidRPr="009E1688">
        <w:rPr>
          <w:rFonts w:ascii="Times New Roman" w:hAnsi="Times New Roman" w:cs="Times New Roman"/>
          <w:color w:val="FF0000"/>
          <w:szCs w:val="21"/>
        </w:rPr>
        <w:t>析】</w:t>
      </w:r>
      <w:r w:rsidR="006F1362" w:rsidRPr="009E1688">
        <w:rPr>
          <w:rFonts w:ascii="Times New Roman" w:hAnsi="Times New Roman" w:cs="Times New Roman"/>
          <w:color w:val="FF0000"/>
          <w:szCs w:val="21"/>
        </w:rPr>
        <w:t>本题考查矢量运算的基本方法，明确矢量合成的三角形定则是解答的关键，如图所示</w:t>
      </w:r>
    </w:p>
    <w:p w:rsidR="006F1362" w:rsidRPr="009E1688" w:rsidRDefault="006F1362" w:rsidP="003A0C07">
      <w:pPr>
        <w:jc w:val="center"/>
        <w:rPr>
          <w:rFonts w:ascii="Times New Roman" w:hAnsi="Times New Roman" w:cs="Times New Roman"/>
          <w:color w:val="FF0000"/>
          <w:szCs w:val="21"/>
        </w:rPr>
      </w:pPr>
      <w:r w:rsidRPr="009E1688">
        <w:rPr>
          <w:rFonts w:ascii="Times New Roman" w:hAnsi="Times New Roman" w:cs="Times New Roman"/>
          <w:noProof/>
          <w:color w:val="FF0000"/>
          <w:szCs w:val="21"/>
        </w:rPr>
        <w:drawing>
          <wp:inline distT="0" distB="0" distL="0" distR="0">
            <wp:extent cx="3162300" cy="1285875"/>
            <wp:effectExtent l="19050" t="0" r="0" b="0"/>
            <wp:docPr id="102" name="图片 102" descr="http://pic1.mofangge.com/upload/papers/g04/20120227/2012022715050984036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pic1.mofangge.com/upload/papers/g04/20120227/201202271505098403600.gif"/>
                    <pic:cNvPicPr>
                      <a:picLocks noChangeAspect="1" noChangeArrowheads="1"/>
                    </pic:cNvPicPr>
                  </pic:nvPicPr>
                  <pic:blipFill>
                    <a:blip r:embed="rId84"/>
                    <a:srcRect/>
                    <a:stretch>
                      <a:fillRect/>
                    </a:stretch>
                  </pic:blipFill>
                  <pic:spPr bwMode="auto">
                    <a:xfrm>
                      <a:off x="0" y="0"/>
                      <a:ext cx="3162300" cy="1285875"/>
                    </a:xfrm>
                    <a:prstGeom prst="rect">
                      <a:avLst/>
                    </a:prstGeom>
                    <a:noFill/>
                    <a:ln w="9525">
                      <a:noFill/>
                      <a:miter lim="800000"/>
                      <a:headEnd/>
                      <a:tailEnd/>
                    </a:ln>
                  </pic:spPr>
                </pic:pic>
              </a:graphicData>
            </a:graphic>
          </wp:inline>
        </w:drawing>
      </w:r>
    </w:p>
    <w:p w:rsidR="003D67F4" w:rsidRPr="009E1688" w:rsidRDefault="006F1362" w:rsidP="003A0C07">
      <w:pPr>
        <w:rPr>
          <w:rFonts w:ascii="Times New Roman" w:hAnsi="Times New Roman" w:cs="Times New Roman"/>
          <w:color w:val="FF0000"/>
          <w:szCs w:val="21"/>
        </w:rPr>
      </w:pPr>
      <w:r w:rsidRPr="009E1688">
        <w:rPr>
          <w:rFonts w:ascii="Times New Roman" w:hAnsi="Times New Roman" w:cs="Times New Roman"/>
          <w:color w:val="FF0000"/>
          <w:szCs w:val="21"/>
        </w:rPr>
        <w:t>方法一：利用三角形定则</w:t>
      </w:r>
    </w:p>
    <w:p w:rsidR="003D67F4" w:rsidRPr="009E1688" w:rsidRDefault="006F1362" w:rsidP="003A0C07">
      <w:pPr>
        <w:rPr>
          <w:rFonts w:ascii="Times New Roman" w:hAnsi="Times New Roman" w:cs="Times New Roman"/>
          <w:color w:val="FF0000"/>
          <w:szCs w:val="21"/>
        </w:rPr>
      </w:pPr>
      <w:r w:rsidRPr="009E1688">
        <w:rPr>
          <w:rFonts w:ascii="Times New Roman" w:hAnsi="Times New Roman" w:cs="Times New Roman"/>
          <w:color w:val="FF0000"/>
          <w:szCs w:val="21"/>
        </w:rPr>
        <w:t>将力</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2</w:t>
      </w:r>
      <w:r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3</w:t>
      </w:r>
      <w:r w:rsidRPr="009E1688">
        <w:rPr>
          <w:rFonts w:ascii="Times New Roman" w:hAnsi="Times New Roman" w:cs="Times New Roman"/>
          <w:color w:val="FF0000"/>
          <w:szCs w:val="21"/>
        </w:rPr>
        <w:t>平移到</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5</w:t>
      </w:r>
      <w:r w:rsidRPr="009E1688">
        <w:rPr>
          <w:rFonts w:ascii="Times New Roman" w:hAnsi="Times New Roman" w:cs="Times New Roman"/>
          <w:color w:val="FF0000"/>
          <w:szCs w:val="21"/>
        </w:rPr>
        <w:t>与</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1</w:t>
      </w:r>
      <w:r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4</w:t>
      </w:r>
      <w:r w:rsidRPr="009E1688">
        <w:rPr>
          <w:rFonts w:ascii="Times New Roman" w:hAnsi="Times New Roman" w:cs="Times New Roman"/>
          <w:color w:val="FF0000"/>
          <w:szCs w:val="21"/>
        </w:rPr>
        <w:t>与</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1</w:t>
      </w:r>
      <w:r w:rsidRPr="009E1688">
        <w:rPr>
          <w:rFonts w:ascii="Times New Roman" w:hAnsi="Times New Roman" w:cs="Times New Roman"/>
          <w:color w:val="FF0000"/>
          <w:szCs w:val="21"/>
        </w:rPr>
        <w:t>的首端之间，如图甲所示。</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3</w:t>
      </w:r>
      <w:r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4</w:t>
      </w:r>
      <w:r w:rsidRPr="009E1688">
        <w:rPr>
          <w:rFonts w:ascii="Times New Roman" w:hAnsi="Times New Roman" w:cs="Times New Roman"/>
          <w:color w:val="FF0000"/>
          <w:szCs w:val="21"/>
        </w:rPr>
        <w:t>的合力等于</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1</w:t>
      </w:r>
      <w:r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5</w:t>
      </w:r>
      <w:r w:rsidRPr="009E1688">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2</w:t>
      </w:r>
      <w:r w:rsidRPr="009E1688">
        <w:rPr>
          <w:rFonts w:ascii="Times New Roman" w:hAnsi="Times New Roman" w:cs="Times New Roman"/>
          <w:color w:val="FF0000"/>
          <w:szCs w:val="21"/>
        </w:rPr>
        <w:t>的合力等于</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1</w:t>
      </w:r>
      <w:r w:rsidRPr="009E1688">
        <w:rPr>
          <w:rFonts w:ascii="Times New Roman" w:hAnsi="Times New Roman" w:cs="Times New Roman"/>
          <w:color w:val="FF0000"/>
          <w:szCs w:val="21"/>
        </w:rPr>
        <w:t>，故这五个力的合力大小为</w:t>
      </w:r>
      <w:r w:rsidRPr="009E1688">
        <w:rPr>
          <w:rFonts w:ascii="Times New Roman" w:hAnsi="Times New Roman" w:cs="Times New Roman"/>
          <w:color w:val="FF0000"/>
          <w:szCs w:val="21"/>
        </w:rPr>
        <w:t>3</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1</w:t>
      </w:r>
      <w:r w:rsidR="003B0BDA">
        <w:rPr>
          <w:rFonts w:ascii="Times New Roman" w:hAnsi="Times New Roman" w:cs="Times New Roman"/>
          <w:color w:val="FF0000"/>
          <w:szCs w:val="21"/>
        </w:rPr>
        <w:t>＝</w:t>
      </w:r>
      <w:r w:rsidRPr="009E1688">
        <w:rPr>
          <w:rFonts w:ascii="Times New Roman" w:hAnsi="Times New Roman" w:cs="Times New Roman"/>
          <w:color w:val="FF0000"/>
          <w:szCs w:val="21"/>
        </w:rPr>
        <w:t>30 N</w:t>
      </w:r>
    </w:p>
    <w:p w:rsidR="003D67F4" w:rsidRPr="009E1688" w:rsidRDefault="006F1362" w:rsidP="003A0C07">
      <w:pPr>
        <w:rPr>
          <w:rFonts w:ascii="Times New Roman" w:hAnsi="Times New Roman" w:cs="Times New Roman"/>
          <w:color w:val="FF0000"/>
          <w:szCs w:val="21"/>
        </w:rPr>
      </w:pPr>
      <w:r w:rsidRPr="009E1688">
        <w:rPr>
          <w:rFonts w:ascii="Times New Roman" w:hAnsi="Times New Roman" w:cs="Times New Roman"/>
          <w:color w:val="FF0000"/>
          <w:szCs w:val="21"/>
        </w:rPr>
        <w:t>方法二：利用对称</w:t>
      </w:r>
      <w:r w:rsidR="003D67F4" w:rsidRPr="009E1688">
        <w:rPr>
          <w:rFonts w:ascii="Times New Roman" w:hAnsi="Times New Roman" w:cs="Times New Roman"/>
          <w:color w:val="FF0000"/>
          <w:szCs w:val="21"/>
        </w:rPr>
        <w:t>性</w:t>
      </w:r>
    </w:p>
    <w:p w:rsidR="006F1362" w:rsidRPr="009E1688" w:rsidRDefault="006F1362" w:rsidP="003A0C07">
      <w:pPr>
        <w:rPr>
          <w:rFonts w:ascii="Times New Roman" w:hAnsi="Times New Roman" w:cs="Times New Roman"/>
          <w:color w:val="FF0000"/>
          <w:szCs w:val="21"/>
        </w:rPr>
      </w:pPr>
      <w:r w:rsidRPr="009E1688">
        <w:rPr>
          <w:rFonts w:ascii="Times New Roman" w:hAnsi="Times New Roman" w:cs="Times New Roman"/>
          <w:color w:val="FF0000"/>
          <w:szCs w:val="21"/>
        </w:rPr>
        <w:t>由对称性，</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2</w:t>
      </w:r>
      <w:r w:rsidRPr="009E1688">
        <w:rPr>
          <w:rFonts w:ascii="Times New Roman" w:hAnsi="Times New Roman" w:cs="Times New Roman"/>
          <w:color w:val="FF0000"/>
          <w:szCs w:val="21"/>
        </w:rPr>
        <w:t>和</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3</w:t>
      </w:r>
      <w:r w:rsidRPr="009E1688">
        <w:rPr>
          <w:rFonts w:ascii="Times New Roman" w:hAnsi="Times New Roman" w:cs="Times New Roman"/>
          <w:color w:val="FF0000"/>
          <w:szCs w:val="21"/>
        </w:rPr>
        <w:t>的夹角为</w:t>
      </w:r>
      <w:r w:rsidRPr="009E1688">
        <w:rPr>
          <w:rFonts w:ascii="Times New Roman" w:hAnsi="Times New Roman" w:cs="Times New Roman"/>
          <w:color w:val="FF0000"/>
          <w:szCs w:val="21"/>
        </w:rPr>
        <w:t>120°</w:t>
      </w:r>
      <w:r w:rsidRPr="009E1688">
        <w:rPr>
          <w:rFonts w:ascii="Times New Roman" w:hAnsi="Times New Roman" w:cs="Times New Roman"/>
          <w:color w:val="FF0000"/>
          <w:szCs w:val="21"/>
        </w:rPr>
        <w:t>，它们的大小相等，合力在其夹角的平分线上，合力的大小等于其分力的大小，故力</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2</w:t>
      </w:r>
      <w:r w:rsidRPr="009E1688">
        <w:rPr>
          <w:rFonts w:ascii="Times New Roman" w:hAnsi="Times New Roman" w:cs="Times New Roman"/>
          <w:color w:val="FF0000"/>
          <w:szCs w:val="21"/>
        </w:rPr>
        <w:t>和</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3</w:t>
      </w:r>
      <w:r w:rsidRPr="009E1688">
        <w:rPr>
          <w:rFonts w:ascii="Times New Roman" w:hAnsi="Times New Roman" w:cs="Times New Roman"/>
          <w:color w:val="FF0000"/>
          <w:szCs w:val="21"/>
        </w:rPr>
        <w:t>的合力</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23</w:t>
      </w:r>
      <w:r w:rsidR="003B0BDA">
        <w:rPr>
          <w:rFonts w:ascii="Times New Roman" w:hAnsi="Times New Roman" w:cs="Times New Roman"/>
          <w:color w:val="FF0000"/>
          <w:szCs w:val="21"/>
        </w:rPr>
        <w:t>＝</w:t>
      </w:r>
      <w:r w:rsidRPr="009E1688">
        <w:rPr>
          <w:rFonts w:ascii="Times New Roman" w:hAnsi="Times New Roman" w:cs="Times New Roman"/>
          <w:color w:val="FF0000"/>
          <w:szCs w:val="21"/>
        </w:rPr>
        <w:t>5N</w:t>
      </w:r>
      <w:r w:rsidRPr="009E1688">
        <w:rPr>
          <w:rFonts w:ascii="Times New Roman" w:hAnsi="Times New Roman" w:cs="Times New Roman"/>
          <w:color w:val="FF0000"/>
          <w:szCs w:val="21"/>
        </w:rPr>
        <w:t>，如图乙所示。同理，</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4</w:t>
      </w:r>
      <w:r w:rsidRPr="009E1688">
        <w:rPr>
          <w:rFonts w:ascii="Times New Roman" w:hAnsi="Times New Roman" w:cs="Times New Roman"/>
          <w:color w:val="FF0000"/>
          <w:szCs w:val="21"/>
        </w:rPr>
        <w:t>和</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5</w:t>
      </w:r>
      <w:r w:rsidRPr="009E1688">
        <w:rPr>
          <w:rFonts w:ascii="Times New Roman" w:hAnsi="Times New Roman" w:cs="Times New Roman"/>
          <w:color w:val="FF0000"/>
          <w:szCs w:val="21"/>
        </w:rPr>
        <w:t>的合力也在其角平分线上，由图中几何关系可知：</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45</w:t>
      </w:r>
      <w:r w:rsidR="003B0BDA">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23</w:t>
      </w:r>
      <w:r w:rsidR="003B0BDA">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1</w:t>
      </w:r>
      <w:r w:rsidR="003B0BDA">
        <w:rPr>
          <w:rFonts w:ascii="Times New Roman" w:hAnsi="Times New Roman" w:cs="Times New Roman"/>
          <w:color w:val="FF0000"/>
          <w:szCs w:val="21"/>
        </w:rPr>
        <w:t>＝</w:t>
      </w:r>
      <w:r w:rsidRPr="009E1688">
        <w:rPr>
          <w:rFonts w:ascii="Times New Roman" w:hAnsi="Times New Roman" w:cs="Times New Roman"/>
          <w:color w:val="FF0000"/>
          <w:szCs w:val="21"/>
        </w:rPr>
        <w:t>15 N</w:t>
      </w:r>
      <w:r w:rsidRPr="009E1688">
        <w:rPr>
          <w:rFonts w:ascii="Times New Roman" w:hAnsi="Times New Roman" w:cs="Times New Roman"/>
          <w:color w:val="FF0000"/>
          <w:szCs w:val="21"/>
        </w:rPr>
        <w:t>，故这五个力的合力</w:t>
      </w:r>
      <w:r w:rsidRPr="009E1688">
        <w:rPr>
          <w:rFonts w:ascii="Times New Roman" w:hAnsi="Times New Roman" w:cs="Times New Roman"/>
          <w:i/>
          <w:color w:val="FF0000"/>
          <w:szCs w:val="21"/>
        </w:rPr>
        <w:t>F</w:t>
      </w:r>
      <w:r w:rsidR="003B0BDA">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1</w:t>
      </w:r>
      <w:r w:rsidR="003B0BDA">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23</w:t>
      </w:r>
      <w:r w:rsidR="003B0BDA">
        <w:rPr>
          <w:rFonts w:ascii="Times New Roman" w:hAnsi="Times New Roman" w:cs="Times New Roman"/>
          <w:color w:val="FF0000"/>
          <w:szCs w:val="21"/>
        </w:rPr>
        <w:t>＋</w:t>
      </w:r>
      <w:r w:rsidRPr="009E1688">
        <w:rPr>
          <w:rFonts w:ascii="Times New Roman" w:hAnsi="Times New Roman" w:cs="Times New Roman"/>
          <w:i/>
          <w:color w:val="FF0000"/>
          <w:szCs w:val="21"/>
        </w:rPr>
        <w:t>F</w:t>
      </w:r>
      <w:r w:rsidRPr="009E1688">
        <w:rPr>
          <w:rFonts w:ascii="Times New Roman" w:hAnsi="Times New Roman" w:cs="Times New Roman"/>
          <w:color w:val="FF0000"/>
          <w:szCs w:val="21"/>
          <w:vertAlign w:val="subscript"/>
        </w:rPr>
        <w:t>45</w:t>
      </w:r>
      <w:r w:rsidR="003B0BDA">
        <w:rPr>
          <w:rFonts w:ascii="Times New Roman" w:hAnsi="Times New Roman" w:cs="Times New Roman"/>
          <w:color w:val="FF0000"/>
          <w:szCs w:val="21"/>
        </w:rPr>
        <w:t>＝</w:t>
      </w:r>
      <w:r w:rsidRPr="009E1688">
        <w:rPr>
          <w:rFonts w:ascii="Times New Roman" w:hAnsi="Times New Roman" w:cs="Times New Roman"/>
          <w:color w:val="FF0000"/>
          <w:szCs w:val="21"/>
        </w:rPr>
        <w:t>30 N</w:t>
      </w:r>
    </w:p>
    <w:p w:rsidR="00713B52" w:rsidRPr="009E1688" w:rsidRDefault="00713B52" w:rsidP="00D57FC4">
      <w:pPr>
        <w:rPr>
          <w:rFonts w:ascii="Times New Roman" w:hAnsi="Times New Roman" w:cs="Times New Roman"/>
        </w:rPr>
      </w:pPr>
    </w:p>
    <w:sectPr w:rsidR="00713B52" w:rsidRPr="009E1688" w:rsidSect="008B2811">
      <w:headerReference w:type="default" r:id="rId85"/>
      <w:footerReference w:type="default" r:id="rId86"/>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DA2" w:rsidRDefault="00195DA2" w:rsidP="00AA5D1F">
      <w:r>
        <w:separator/>
      </w:r>
    </w:p>
  </w:endnote>
  <w:endnote w:type="continuationSeparator" w:id="1">
    <w:p w:rsidR="00195DA2" w:rsidRDefault="00195DA2"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7A3AFE" w:rsidRDefault="003872A5">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" fillcolor="white [3201]" stroked="f" strokeweight=".5pt">
                  <v:path arrowok="t"/>
                  <v:textbox>
                    <w:txbxContent>
                      <w:p w:rsidR="007A3AFE" w:rsidRPr="009673E9" w:rsidRDefault="007A3AFE" w:rsidP="00481651">
                        <w:pPr>
                          <w:rPr>
                            <w:rFonts w:ascii="黑体" w:eastAsia="黑体" w:hAnsi="黑体"/>
                          </w:rPr>
                        </w:pPr>
                        <w:r>
                          <w:rPr>
                            <w:rFonts w:ascii="黑体" w:eastAsia="黑体" w:hAnsi="黑体" w:hint="eastAsia"/>
                          </w:rPr>
                          <w:t>力的合成（教师版）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" adj="19634" fillcolor="#bfbfbf [2412]" stroked="f" strokeweight=".5pt">
                  <v:path arrowok="t"/>
                  <v:textbox>
                    <w:txbxContent>
                      <w:p w:rsidR="007A3AFE" w:rsidRPr="009673E9" w:rsidRDefault="007A3AFE" w:rsidP="00481651">
                        <w:pPr>
                          <w:rPr>
                            <w:rFonts w:ascii="黑体" w:eastAsia="黑体" w:hAnsi="黑体"/>
                          </w:rPr>
                        </w:pPr>
                        <w:r>
                          <w:rPr>
                            <w:rFonts w:ascii="黑体" w:eastAsia="黑体" w:hAnsi="黑体" w:hint="eastAsia"/>
                          </w:rPr>
                          <w:t>高一物理暑假班</w:t>
                        </w:r>
                        <w:r w:rsidRPr="009673E9">
                          <w:rPr>
                            <w:rFonts w:ascii="黑体" w:eastAsia="黑体" w:hAnsi="黑体" w:hint="eastAsia"/>
                          </w:rPr>
                          <w:t>课程</w:t>
                        </w:r>
                      </w:p>
                    </w:txbxContent>
                  </v:textbox>
                </v:shape>
              </w:pict>
            </w:r>
            <w:r>
              <w:rPr>
                <w:b/>
                <w:bCs/>
                <w:sz w:val="24"/>
                <w:szCs w:val="24"/>
              </w:rPr>
              <w:fldChar w:fldCharType="begin"/>
            </w:r>
            <w:r w:rsidR="007A3AFE">
              <w:rPr>
                <w:b/>
                <w:bCs/>
              </w:rPr>
              <w:instrText>PAGE</w:instrText>
            </w:r>
            <w:r>
              <w:rPr>
                <w:b/>
                <w:bCs/>
                <w:sz w:val="24"/>
                <w:szCs w:val="24"/>
              </w:rPr>
              <w:fldChar w:fldCharType="separate"/>
            </w:r>
            <w:r w:rsidR="0094611A">
              <w:rPr>
                <w:b/>
                <w:bCs/>
                <w:noProof/>
              </w:rPr>
              <w:t>8</w:t>
            </w:r>
            <w:r>
              <w:rPr>
                <w:b/>
                <w:bCs/>
                <w:sz w:val="24"/>
                <w:szCs w:val="24"/>
              </w:rPr>
              <w:fldChar w:fldCharType="end"/>
            </w:r>
            <w:r w:rsidR="007A3AFE">
              <w:rPr>
                <w:lang w:val="zh-CN"/>
              </w:rPr>
              <w:t xml:space="preserve">/ </w:t>
            </w:r>
            <w:r>
              <w:rPr>
                <w:b/>
                <w:bCs/>
                <w:sz w:val="24"/>
                <w:szCs w:val="24"/>
              </w:rPr>
              <w:fldChar w:fldCharType="begin"/>
            </w:r>
            <w:r w:rsidR="007A3AFE">
              <w:rPr>
                <w:b/>
                <w:bCs/>
              </w:rPr>
              <w:instrText>NUMPAGES</w:instrText>
            </w:r>
            <w:r>
              <w:rPr>
                <w:b/>
                <w:bCs/>
                <w:sz w:val="24"/>
                <w:szCs w:val="24"/>
              </w:rPr>
              <w:fldChar w:fldCharType="separate"/>
            </w:r>
            <w:r w:rsidR="0094611A">
              <w:rPr>
                <w:b/>
                <w:bCs/>
                <w:noProof/>
              </w:rPr>
              <w:t>12</w:t>
            </w:r>
            <w:r>
              <w:rPr>
                <w:b/>
                <w:bCs/>
                <w:sz w:val="24"/>
                <w:szCs w:val="24"/>
              </w:rPr>
              <w:fldChar w:fldCharType="end"/>
            </w:r>
          </w:p>
        </w:sdtContent>
      </w:sdt>
    </w:sdtContent>
  </w:sdt>
  <w:p w:rsidR="007A3AFE" w:rsidRPr="00906B73" w:rsidRDefault="007A3AFE"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DA2" w:rsidRDefault="00195DA2" w:rsidP="00AA5D1F">
      <w:r>
        <w:separator/>
      </w:r>
    </w:p>
  </w:footnote>
  <w:footnote w:type="continuationSeparator" w:id="1">
    <w:p w:rsidR="00195DA2" w:rsidRDefault="00195DA2"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FE" w:rsidRPr="00691353" w:rsidRDefault="007A3AFE"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3872A5" w:rsidRPr="003872A5">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98.45pt;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" fillcolor="white [3201]" stroked="f" strokeweight=".5pt">
          <v:path arrowok="t"/>
          <v:textbox>
            <w:txbxContent>
              <w:p w:rsidR="007A3AFE" w:rsidRPr="009673E9" w:rsidRDefault="007A3AFE"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3872A5" w:rsidRPr="003872A5">
      <w:rPr>
        <w:noProof/>
        <w:color w:val="595959"/>
      </w:rPr>
      <w:pict>
        <v:line id="直接连接符 1" o:spid="_x0000_s2051" style="position:absolute;left:0;text-align:left;z-index:251661312;visibility:visible;mso-wrap-distance-top:-3e-5mm;mso-wrap-distance-bottom:-3e-5mm;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" strokecolor="#595959" strokeweight=".5pt">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1C720748"/>
    <w:multiLevelType w:val="hybridMultilevel"/>
    <w:tmpl w:val="041ACE4A"/>
    <w:lvl w:ilvl="0" w:tplc="CE868F18">
      <w:start w:val="1"/>
      <w:numFmt w:val="decimal"/>
      <w:lvlText w:val="%1、"/>
      <w:lvlJc w:val="left"/>
      <w:pPr>
        <w:ind w:left="360" w:hanging="360"/>
      </w:pPr>
      <w:rPr>
        <w:rFonts w:asciiTheme="majorHAnsi" w:hAnsiTheme="minorEastAsia" w:cstheme="majorHAns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3"/>
  </w:num>
  <w:num w:numId="7">
    <w:abstractNumId w:val="0"/>
  </w:num>
  <w:num w:numId="8">
    <w:abstractNumId w:val="2"/>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06D2"/>
    <w:rsid w:val="00016B9D"/>
    <w:rsid w:val="00020325"/>
    <w:rsid w:val="000238AF"/>
    <w:rsid w:val="00025D13"/>
    <w:rsid w:val="00032DF9"/>
    <w:rsid w:val="000358AF"/>
    <w:rsid w:val="00037DC1"/>
    <w:rsid w:val="00042BAA"/>
    <w:rsid w:val="00051A0B"/>
    <w:rsid w:val="00051A2D"/>
    <w:rsid w:val="00075070"/>
    <w:rsid w:val="00084EFD"/>
    <w:rsid w:val="00086CE8"/>
    <w:rsid w:val="00087C03"/>
    <w:rsid w:val="000A26CC"/>
    <w:rsid w:val="000A7AE1"/>
    <w:rsid w:val="000B5DFC"/>
    <w:rsid w:val="000B62BD"/>
    <w:rsid w:val="000C01D5"/>
    <w:rsid w:val="000C5DE6"/>
    <w:rsid w:val="000D1BDF"/>
    <w:rsid w:val="000D3194"/>
    <w:rsid w:val="000E368F"/>
    <w:rsid w:val="000F25B5"/>
    <w:rsid w:val="00105F65"/>
    <w:rsid w:val="00114868"/>
    <w:rsid w:val="00125E6A"/>
    <w:rsid w:val="00135804"/>
    <w:rsid w:val="0014059B"/>
    <w:rsid w:val="001408DA"/>
    <w:rsid w:val="00141303"/>
    <w:rsid w:val="0014298B"/>
    <w:rsid w:val="00145B60"/>
    <w:rsid w:val="00151F60"/>
    <w:rsid w:val="00153A9B"/>
    <w:rsid w:val="00154D86"/>
    <w:rsid w:val="00154F59"/>
    <w:rsid w:val="001628EB"/>
    <w:rsid w:val="00172D63"/>
    <w:rsid w:val="001809EB"/>
    <w:rsid w:val="00190008"/>
    <w:rsid w:val="001904FB"/>
    <w:rsid w:val="001909AE"/>
    <w:rsid w:val="001924B0"/>
    <w:rsid w:val="00195DA2"/>
    <w:rsid w:val="001972E2"/>
    <w:rsid w:val="001A72BF"/>
    <w:rsid w:val="001B7079"/>
    <w:rsid w:val="001C3C14"/>
    <w:rsid w:val="001D3C11"/>
    <w:rsid w:val="001E55F2"/>
    <w:rsid w:val="001F2BCF"/>
    <w:rsid w:val="002006DE"/>
    <w:rsid w:val="00202A05"/>
    <w:rsid w:val="00204E13"/>
    <w:rsid w:val="00211A7C"/>
    <w:rsid w:val="0021574E"/>
    <w:rsid w:val="00222F5B"/>
    <w:rsid w:val="00225569"/>
    <w:rsid w:val="00226FCA"/>
    <w:rsid w:val="002276A5"/>
    <w:rsid w:val="00234A49"/>
    <w:rsid w:val="002408F0"/>
    <w:rsid w:val="0024359E"/>
    <w:rsid w:val="002654D9"/>
    <w:rsid w:val="0027548D"/>
    <w:rsid w:val="00281899"/>
    <w:rsid w:val="00295030"/>
    <w:rsid w:val="002A11C0"/>
    <w:rsid w:val="002A32E6"/>
    <w:rsid w:val="002A46DB"/>
    <w:rsid w:val="002B1915"/>
    <w:rsid w:val="002C3053"/>
    <w:rsid w:val="002C3391"/>
    <w:rsid w:val="002C59B0"/>
    <w:rsid w:val="002D53A7"/>
    <w:rsid w:val="002D5C92"/>
    <w:rsid w:val="002D6713"/>
    <w:rsid w:val="002E1F5E"/>
    <w:rsid w:val="002F46A6"/>
    <w:rsid w:val="002F5A35"/>
    <w:rsid w:val="00300DB2"/>
    <w:rsid w:val="0031036E"/>
    <w:rsid w:val="00312BC6"/>
    <w:rsid w:val="0032246F"/>
    <w:rsid w:val="00330772"/>
    <w:rsid w:val="00335C8B"/>
    <w:rsid w:val="00344E25"/>
    <w:rsid w:val="00345C17"/>
    <w:rsid w:val="00345CA7"/>
    <w:rsid w:val="00355CFE"/>
    <w:rsid w:val="0036032B"/>
    <w:rsid w:val="0036103B"/>
    <w:rsid w:val="00363B34"/>
    <w:rsid w:val="00367B51"/>
    <w:rsid w:val="003758AC"/>
    <w:rsid w:val="00375E79"/>
    <w:rsid w:val="00381701"/>
    <w:rsid w:val="00383BC7"/>
    <w:rsid w:val="00385F9A"/>
    <w:rsid w:val="003872A5"/>
    <w:rsid w:val="00392C28"/>
    <w:rsid w:val="003A0C07"/>
    <w:rsid w:val="003A0ED9"/>
    <w:rsid w:val="003A776C"/>
    <w:rsid w:val="003B0BDA"/>
    <w:rsid w:val="003B0CFB"/>
    <w:rsid w:val="003B11BA"/>
    <w:rsid w:val="003D67F4"/>
    <w:rsid w:val="003E120F"/>
    <w:rsid w:val="003F2D4B"/>
    <w:rsid w:val="003F3D1E"/>
    <w:rsid w:val="00401B21"/>
    <w:rsid w:val="0042220B"/>
    <w:rsid w:val="004239CE"/>
    <w:rsid w:val="0044581A"/>
    <w:rsid w:val="00450FD2"/>
    <w:rsid w:val="004548EB"/>
    <w:rsid w:val="00455F13"/>
    <w:rsid w:val="004613F2"/>
    <w:rsid w:val="00473633"/>
    <w:rsid w:val="0047645A"/>
    <w:rsid w:val="00477182"/>
    <w:rsid w:val="00481651"/>
    <w:rsid w:val="00481D42"/>
    <w:rsid w:val="0048228B"/>
    <w:rsid w:val="00487A49"/>
    <w:rsid w:val="00490075"/>
    <w:rsid w:val="00492418"/>
    <w:rsid w:val="00493CA4"/>
    <w:rsid w:val="004A1568"/>
    <w:rsid w:val="004D1287"/>
    <w:rsid w:val="004D16D4"/>
    <w:rsid w:val="004D68BB"/>
    <w:rsid w:val="004F3C72"/>
    <w:rsid w:val="00502999"/>
    <w:rsid w:val="00505CC2"/>
    <w:rsid w:val="00507DF3"/>
    <w:rsid w:val="00516332"/>
    <w:rsid w:val="00522C82"/>
    <w:rsid w:val="00523642"/>
    <w:rsid w:val="005260DF"/>
    <w:rsid w:val="00526209"/>
    <w:rsid w:val="0053068D"/>
    <w:rsid w:val="0053251B"/>
    <w:rsid w:val="00541C84"/>
    <w:rsid w:val="0054630C"/>
    <w:rsid w:val="00551726"/>
    <w:rsid w:val="00561184"/>
    <w:rsid w:val="005630AA"/>
    <w:rsid w:val="00567FB6"/>
    <w:rsid w:val="00573101"/>
    <w:rsid w:val="00575BF0"/>
    <w:rsid w:val="00576312"/>
    <w:rsid w:val="0057746C"/>
    <w:rsid w:val="00582B55"/>
    <w:rsid w:val="005835DE"/>
    <w:rsid w:val="005904C9"/>
    <w:rsid w:val="00592BCE"/>
    <w:rsid w:val="00597CE2"/>
    <w:rsid w:val="005B76A2"/>
    <w:rsid w:val="005C1550"/>
    <w:rsid w:val="005D53AE"/>
    <w:rsid w:val="005E12B7"/>
    <w:rsid w:val="005F6D41"/>
    <w:rsid w:val="00604145"/>
    <w:rsid w:val="00611643"/>
    <w:rsid w:val="0061789E"/>
    <w:rsid w:val="00622C9B"/>
    <w:rsid w:val="0063160E"/>
    <w:rsid w:val="00631D3B"/>
    <w:rsid w:val="00633AF2"/>
    <w:rsid w:val="00635966"/>
    <w:rsid w:val="00645922"/>
    <w:rsid w:val="00647566"/>
    <w:rsid w:val="0067548C"/>
    <w:rsid w:val="00681C86"/>
    <w:rsid w:val="00687332"/>
    <w:rsid w:val="00687BED"/>
    <w:rsid w:val="00690D8B"/>
    <w:rsid w:val="00691353"/>
    <w:rsid w:val="00696A4B"/>
    <w:rsid w:val="006A0E3E"/>
    <w:rsid w:val="006A3E8E"/>
    <w:rsid w:val="006B7B46"/>
    <w:rsid w:val="006C1647"/>
    <w:rsid w:val="006C31F6"/>
    <w:rsid w:val="006D6CF7"/>
    <w:rsid w:val="006D6E93"/>
    <w:rsid w:val="006E1FD1"/>
    <w:rsid w:val="006E6152"/>
    <w:rsid w:val="006F1362"/>
    <w:rsid w:val="006F52D5"/>
    <w:rsid w:val="006F5989"/>
    <w:rsid w:val="0070548E"/>
    <w:rsid w:val="0070651B"/>
    <w:rsid w:val="00713B52"/>
    <w:rsid w:val="00715E48"/>
    <w:rsid w:val="00725A59"/>
    <w:rsid w:val="00731229"/>
    <w:rsid w:val="00734073"/>
    <w:rsid w:val="00736D6D"/>
    <w:rsid w:val="007443D0"/>
    <w:rsid w:val="00753ADE"/>
    <w:rsid w:val="0077107A"/>
    <w:rsid w:val="0077402A"/>
    <w:rsid w:val="007759AA"/>
    <w:rsid w:val="0078207D"/>
    <w:rsid w:val="00786F2E"/>
    <w:rsid w:val="00792686"/>
    <w:rsid w:val="007A107E"/>
    <w:rsid w:val="007A1F47"/>
    <w:rsid w:val="007A3AFE"/>
    <w:rsid w:val="007B0633"/>
    <w:rsid w:val="007D601F"/>
    <w:rsid w:val="007E1442"/>
    <w:rsid w:val="007E14A2"/>
    <w:rsid w:val="007E26B5"/>
    <w:rsid w:val="007E6049"/>
    <w:rsid w:val="007F29DC"/>
    <w:rsid w:val="007F6C05"/>
    <w:rsid w:val="00810B16"/>
    <w:rsid w:val="00812309"/>
    <w:rsid w:val="0081234D"/>
    <w:rsid w:val="00814E2D"/>
    <w:rsid w:val="00822F68"/>
    <w:rsid w:val="00823E36"/>
    <w:rsid w:val="00835115"/>
    <w:rsid w:val="00835628"/>
    <w:rsid w:val="00836D1C"/>
    <w:rsid w:val="008404C6"/>
    <w:rsid w:val="00850C16"/>
    <w:rsid w:val="008532EC"/>
    <w:rsid w:val="008626DC"/>
    <w:rsid w:val="00882455"/>
    <w:rsid w:val="00884A09"/>
    <w:rsid w:val="008852AA"/>
    <w:rsid w:val="008928DC"/>
    <w:rsid w:val="00893D6A"/>
    <w:rsid w:val="00894988"/>
    <w:rsid w:val="008A2A98"/>
    <w:rsid w:val="008A2C57"/>
    <w:rsid w:val="008B2811"/>
    <w:rsid w:val="008C00CB"/>
    <w:rsid w:val="008C0BD4"/>
    <w:rsid w:val="008D1062"/>
    <w:rsid w:val="008D12C9"/>
    <w:rsid w:val="008D3589"/>
    <w:rsid w:val="008D58F0"/>
    <w:rsid w:val="008E065B"/>
    <w:rsid w:val="008E2A96"/>
    <w:rsid w:val="008E5474"/>
    <w:rsid w:val="008E6707"/>
    <w:rsid w:val="008F48B4"/>
    <w:rsid w:val="008F62A8"/>
    <w:rsid w:val="009061FB"/>
    <w:rsid w:val="00906B73"/>
    <w:rsid w:val="00910499"/>
    <w:rsid w:val="00911DCA"/>
    <w:rsid w:val="00922024"/>
    <w:rsid w:val="00922C20"/>
    <w:rsid w:val="00923133"/>
    <w:rsid w:val="00924C97"/>
    <w:rsid w:val="00925B62"/>
    <w:rsid w:val="00933579"/>
    <w:rsid w:val="0094201F"/>
    <w:rsid w:val="00942E1D"/>
    <w:rsid w:val="00944EB3"/>
    <w:rsid w:val="0094611A"/>
    <w:rsid w:val="00952123"/>
    <w:rsid w:val="009673E9"/>
    <w:rsid w:val="00977E13"/>
    <w:rsid w:val="009854CD"/>
    <w:rsid w:val="009B0764"/>
    <w:rsid w:val="009B08C9"/>
    <w:rsid w:val="009B4D6C"/>
    <w:rsid w:val="009B5C29"/>
    <w:rsid w:val="009C3A74"/>
    <w:rsid w:val="009C3AFF"/>
    <w:rsid w:val="009D20E7"/>
    <w:rsid w:val="009D3B96"/>
    <w:rsid w:val="009D3EF2"/>
    <w:rsid w:val="009D6690"/>
    <w:rsid w:val="009D6A3D"/>
    <w:rsid w:val="009E0715"/>
    <w:rsid w:val="009E1688"/>
    <w:rsid w:val="009E3B33"/>
    <w:rsid w:val="009E6202"/>
    <w:rsid w:val="009F2956"/>
    <w:rsid w:val="009F4AA2"/>
    <w:rsid w:val="009F5DC1"/>
    <w:rsid w:val="00A007BE"/>
    <w:rsid w:val="00A05264"/>
    <w:rsid w:val="00A073EC"/>
    <w:rsid w:val="00A119BA"/>
    <w:rsid w:val="00A332B1"/>
    <w:rsid w:val="00A35655"/>
    <w:rsid w:val="00A3705C"/>
    <w:rsid w:val="00A5679F"/>
    <w:rsid w:val="00A714AC"/>
    <w:rsid w:val="00A75C39"/>
    <w:rsid w:val="00A81ABE"/>
    <w:rsid w:val="00A81D7D"/>
    <w:rsid w:val="00A86E7C"/>
    <w:rsid w:val="00A92E55"/>
    <w:rsid w:val="00A93602"/>
    <w:rsid w:val="00AA30BA"/>
    <w:rsid w:val="00AA5D1F"/>
    <w:rsid w:val="00AA61A5"/>
    <w:rsid w:val="00AB64F6"/>
    <w:rsid w:val="00AC6EA9"/>
    <w:rsid w:val="00AC7A51"/>
    <w:rsid w:val="00AD5787"/>
    <w:rsid w:val="00AE0FC3"/>
    <w:rsid w:val="00AE52C7"/>
    <w:rsid w:val="00AE5C28"/>
    <w:rsid w:val="00AE77BF"/>
    <w:rsid w:val="00AF5DD5"/>
    <w:rsid w:val="00B0371C"/>
    <w:rsid w:val="00B053C5"/>
    <w:rsid w:val="00B25FF8"/>
    <w:rsid w:val="00B35BC2"/>
    <w:rsid w:val="00B44307"/>
    <w:rsid w:val="00B54C67"/>
    <w:rsid w:val="00B60881"/>
    <w:rsid w:val="00B60E3D"/>
    <w:rsid w:val="00B80ECD"/>
    <w:rsid w:val="00B835B3"/>
    <w:rsid w:val="00B83BB9"/>
    <w:rsid w:val="00B8740F"/>
    <w:rsid w:val="00B87DBA"/>
    <w:rsid w:val="00B908CC"/>
    <w:rsid w:val="00B95720"/>
    <w:rsid w:val="00BB0255"/>
    <w:rsid w:val="00BB5312"/>
    <w:rsid w:val="00BC1DBB"/>
    <w:rsid w:val="00BD3E4B"/>
    <w:rsid w:val="00BE141D"/>
    <w:rsid w:val="00BE3F06"/>
    <w:rsid w:val="00BE3F4B"/>
    <w:rsid w:val="00BE4662"/>
    <w:rsid w:val="00BF4D2D"/>
    <w:rsid w:val="00BF6922"/>
    <w:rsid w:val="00BF7592"/>
    <w:rsid w:val="00C0790A"/>
    <w:rsid w:val="00C16A39"/>
    <w:rsid w:val="00C23F7F"/>
    <w:rsid w:val="00C471E6"/>
    <w:rsid w:val="00C5583F"/>
    <w:rsid w:val="00C61927"/>
    <w:rsid w:val="00C62740"/>
    <w:rsid w:val="00C63A24"/>
    <w:rsid w:val="00C925A8"/>
    <w:rsid w:val="00C9556F"/>
    <w:rsid w:val="00CA32CB"/>
    <w:rsid w:val="00CC0131"/>
    <w:rsid w:val="00CC2CFC"/>
    <w:rsid w:val="00CD0F1B"/>
    <w:rsid w:val="00CD1B2C"/>
    <w:rsid w:val="00CD23A2"/>
    <w:rsid w:val="00CE1922"/>
    <w:rsid w:val="00CE327D"/>
    <w:rsid w:val="00CE5FD8"/>
    <w:rsid w:val="00CF10F6"/>
    <w:rsid w:val="00D01C2E"/>
    <w:rsid w:val="00D116B4"/>
    <w:rsid w:val="00D2058B"/>
    <w:rsid w:val="00D26C31"/>
    <w:rsid w:val="00D4327A"/>
    <w:rsid w:val="00D43935"/>
    <w:rsid w:val="00D51663"/>
    <w:rsid w:val="00D57FC4"/>
    <w:rsid w:val="00D6031E"/>
    <w:rsid w:val="00D6126C"/>
    <w:rsid w:val="00D63753"/>
    <w:rsid w:val="00D63D54"/>
    <w:rsid w:val="00D64ED9"/>
    <w:rsid w:val="00D73641"/>
    <w:rsid w:val="00D74271"/>
    <w:rsid w:val="00D75A3A"/>
    <w:rsid w:val="00D76534"/>
    <w:rsid w:val="00D836EE"/>
    <w:rsid w:val="00DD1759"/>
    <w:rsid w:val="00DD19C8"/>
    <w:rsid w:val="00DD22E4"/>
    <w:rsid w:val="00DD655D"/>
    <w:rsid w:val="00DF0D93"/>
    <w:rsid w:val="00E0418A"/>
    <w:rsid w:val="00E13241"/>
    <w:rsid w:val="00E1330F"/>
    <w:rsid w:val="00E20F08"/>
    <w:rsid w:val="00E22BE8"/>
    <w:rsid w:val="00E2415D"/>
    <w:rsid w:val="00E32403"/>
    <w:rsid w:val="00E34F10"/>
    <w:rsid w:val="00E40621"/>
    <w:rsid w:val="00E67FF6"/>
    <w:rsid w:val="00E76F46"/>
    <w:rsid w:val="00E905CA"/>
    <w:rsid w:val="00E91FB0"/>
    <w:rsid w:val="00E93B3B"/>
    <w:rsid w:val="00EA4106"/>
    <w:rsid w:val="00EB0317"/>
    <w:rsid w:val="00EB0570"/>
    <w:rsid w:val="00EC0D23"/>
    <w:rsid w:val="00EC2AE3"/>
    <w:rsid w:val="00ED5B30"/>
    <w:rsid w:val="00ED680B"/>
    <w:rsid w:val="00EE14CB"/>
    <w:rsid w:val="00EE1D65"/>
    <w:rsid w:val="00EE261B"/>
    <w:rsid w:val="00EE4738"/>
    <w:rsid w:val="00EE610B"/>
    <w:rsid w:val="00F05F30"/>
    <w:rsid w:val="00F11FB6"/>
    <w:rsid w:val="00F14BF8"/>
    <w:rsid w:val="00F202DF"/>
    <w:rsid w:val="00F20C7F"/>
    <w:rsid w:val="00F238D4"/>
    <w:rsid w:val="00F27E2C"/>
    <w:rsid w:val="00F30354"/>
    <w:rsid w:val="00F310D9"/>
    <w:rsid w:val="00F36419"/>
    <w:rsid w:val="00F41DCC"/>
    <w:rsid w:val="00F55B4F"/>
    <w:rsid w:val="00F636C1"/>
    <w:rsid w:val="00F63A2D"/>
    <w:rsid w:val="00F70A3D"/>
    <w:rsid w:val="00F80ADC"/>
    <w:rsid w:val="00F9166D"/>
    <w:rsid w:val="00FA02E7"/>
    <w:rsid w:val="00FA43D7"/>
    <w:rsid w:val="00FB0570"/>
    <w:rsid w:val="00FB7B2D"/>
    <w:rsid w:val="00FC5806"/>
    <w:rsid w:val="00FC71F2"/>
    <w:rsid w:val="00FD2C5A"/>
    <w:rsid w:val="00FD3708"/>
    <w:rsid w:val="00FE3085"/>
    <w:rsid w:val="00FE451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41028620">
      <w:bodyDiv w:val="1"/>
      <w:marLeft w:val="0"/>
      <w:marRight w:val="0"/>
      <w:marTop w:val="0"/>
      <w:marBottom w:val="0"/>
      <w:divBdr>
        <w:top w:val="none" w:sz="0" w:space="0" w:color="auto"/>
        <w:left w:val="none" w:sz="0" w:space="0" w:color="auto"/>
        <w:bottom w:val="none" w:sz="0" w:space="0" w:color="auto"/>
        <w:right w:val="none" w:sz="0" w:space="0" w:color="auto"/>
      </w:divBdr>
    </w:div>
    <w:div w:id="170990886">
      <w:bodyDiv w:val="1"/>
      <w:marLeft w:val="0"/>
      <w:marRight w:val="0"/>
      <w:marTop w:val="0"/>
      <w:marBottom w:val="0"/>
      <w:divBdr>
        <w:top w:val="none" w:sz="0" w:space="0" w:color="auto"/>
        <w:left w:val="none" w:sz="0" w:space="0" w:color="auto"/>
        <w:bottom w:val="none" w:sz="0" w:space="0" w:color="auto"/>
        <w:right w:val="none" w:sz="0" w:space="0" w:color="auto"/>
      </w:divBdr>
    </w:div>
    <w:div w:id="264194265">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029895">
      <w:bodyDiv w:val="1"/>
      <w:marLeft w:val="0"/>
      <w:marRight w:val="0"/>
      <w:marTop w:val="0"/>
      <w:marBottom w:val="0"/>
      <w:divBdr>
        <w:top w:val="none" w:sz="0" w:space="0" w:color="auto"/>
        <w:left w:val="none" w:sz="0" w:space="0" w:color="auto"/>
        <w:bottom w:val="none" w:sz="0" w:space="0" w:color="auto"/>
        <w:right w:val="none" w:sz="0" w:space="0" w:color="auto"/>
      </w:divBdr>
    </w:div>
    <w:div w:id="674723466">
      <w:bodyDiv w:val="1"/>
      <w:marLeft w:val="0"/>
      <w:marRight w:val="0"/>
      <w:marTop w:val="0"/>
      <w:marBottom w:val="0"/>
      <w:divBdr>
        <w:top w:val="none" w:sz="0" w:space="0" w:color="auto"/>
        <w:left w:val="none" w:sz="0" w:space="0" w:color="auto"/>
        <w:bottom w:val="none" w:sz="0" w:space="0" w:color="auto"/>
        <w:right w:val="none" w:sz="0" w:space="0" w:color="auto"/>
      </w:divBdr>
      <w:divsChild>
        <w:div w:id="1264067968">
          <w:marLeft w:val="0"/>
          <w:marRight w:val="0"/>
          <w:marTop w:val="0"/>
          <w:marBottom w:val="225"/>
          <w:divBdr>
            <w:top w:val="none" w:sz="0" w:space="0" w:color="auto"/>
            <w:left w:val="none" w:sz="0" w:space="0" w:color="auto"/>
            <w:bottom w:val="none" w:sz="0" w:space="0" w:color="auto"/>
            <w:right w:val="none" w:sz="0" w:space="0" w:color="auto"/>
          </w:divBdr>
        </w:div>
        <w:div w:id="1970236292">
          <w:marLeft w:val="0"/>
          <w:marRight w:val="0"/>
          <w:marTop w:val="0"/>
          <w:marBottom w:val="225"/>
          <w:divBdr>
            <w:top w:val="none" w:sz="0" w:space="0" w:color="auto"/>
            <w:left w:val="none" w:sz="0" w:space="0" w:color="auto"/>
            <w:bottom w:val="none" w:sz="0" w:space="0" w:color="auto"/>
            <w:right w:val="none" w:sz="0" w:space="0" w:color="auto"/>
          </w:divBdr>
        </w:div>
      </w:divsChild>
    </w:div>
    <w:div w:id="822506301">
      <w:bodyDiv w:val="1"/>
      <w:marLeft w:val="0"/>
      <w:marRight w:val="0"/>
      <w:marTop w:val="0"/>
      <w:marBottom w:val="0"/>
      <w:divBdr>
        <w:top w:val="none" w:sz="0" w:space="0" w:color="auto"/>
        <w:left w:val="none" w:sz="0" w:space="0" w:color="auto"/>
        <w:bottom w:val="none" w:sz="0" w:space="0" w:color="auto"/>
        <w:right w:val="none" w:sz="0" w:space="0" w:color="auto"/>
      </w:divBdr>
    </w:div>
    <w:div w:id="852458355">
      <w:bodyDiv w:val="1"/>
      <w:marLeft w:val="0"/>
      <w:marRight w:val="0"/>
      <w:marTop w:val="0"/>
      <w:marBottom w:val="0"/>
      <w:divBdr>
        <w:top w:val="none" w:sz="0" w:space="0" w:color="auto"/>
        <w:left w:val="none" w:sz="0" w:space="0" w:color="auto"/>
        <w:bottom w:val="none" w:sz="0" w:space="0" w:color="auto"/>
        <w:right w:val="none" w:sz="0" w:space="0" w:color="auto"/>
      </w:divBdr>
    </w:div>
    <w:div w:id="1018240143">
      <w:bodyDiv w:val="1"/>
      <w:marLeft w:val="0"/>
      <w:marRight w:val="0"/>
      <w:marTop w:val="0"/>
      <w:marBottom w:val="0"/>
      <w:divBdr>
        <w:top w:val="none" w:sz="0" w:space="0" w:color="auto"/>
        <w:left w:val="none" w:sz="0" w:space="0" w:color="auto"/>
        <w:bottom w:val="none" w:sz="0" w:space="0" w:color="auto"/>
        <w:right w:val="none" w:sz="0" w:space="0" w:color="auto"/>
      </w:divBdr>
    </w:div>
    <w:div w:id="1059942305">
      <w:bodyDiv w:val="1"/>
      <w:marLeft w:val="0"/>
      <w:marRight w:val="0"/>
      <w:marTop w:val="0"/>
      <w:marBottom w:val="0"/>
      <w:divBdr>
        <w:top w:val="none" w:sz="0" w:space="0" w:color="auto"/>
        <w:left w:val="none" w:sz="0" w:space="0" w:color="auto"/>
        <w:bottom w:val="none" w:sz="0" w:space="0" w:color="auto"/>
        <w:right w:val="none" w:sz="0" w:space="0" w:color="auto"/>
      </w:divBdr>
      <w:divsChild>
        <w:div w:id="615791511">
          <w:marLeft w:val="0"/>
          <w:marRight w:val="0"/>
          <w:marTop w:val="0"/>
          <w:marBottom w:val="225"/>
          <w:divBdr>
            <w:top w:val="none" w:sz="0" w:space="0" w:color="auto"/>
            <w:left w:val="none" w:sz="0" w:space="0" w:color="auto"/>
            <w:bottom w:val="none" w:sz="0" w:space="0" w:color="auto"/>
            <w:right w:val="none" w:sz="0" w:space="0" w:color="auto"/>
          </w:divBdr>
        </w:div>
        <w:div w:id="773985556">
          <w:marLeft w:val="0"/>
          <w:marRight w:val="0"/>
          <w:marTop w:val="0"/>
          <w:marBottom w:val="225"/>
          <w:divBdr>
            <w:top w:val="none" w:sz="0" w:space="0" w:color="auto"/>
            <w:left w:val="none" w:sz="0" w:space="0" w:color="auto"/>
            <w:bottom w:val="none" w:sz="0" w:space="0" w:color="auto"/>
            <w:right w:val="none" w:sz="0" w:space="0" w:color="auto"/>
          </w:divBdr>
        </w:div>
      </w:divsChild>
    </w:div>
    <w:div w:id="1072040772">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59562">
      <w:bodyDiv w:val="1"/>
      <w:marLeft w:val="0"/>
      <w:marRight w:val="0"/>
      <w:marTop w:val="0"/>
      <w:marBottom w:val="0"/>
      <w:divBdr>
        <w:top w:val="none" w:sz="0" w:space="0" w:color="auto"/>
        <w:left w:val="none" w:sz="0" w:space="0" w:color="auto"/>
        <w:bottom w:val="none" w:sz="0" w:space="0" w:color="auto"/>
        <w:right w:val="none" w:sz="0" w:space="0" w:color="auto"/>
      </w:divBdr>
    </w:div>
    <w:div w:id="1288468314">
      <w:bodyDiv w:val="1"/>
      <w:marLeft w:val="0"/>
      <w:marRight w:val="0"/>
      <w:marTop w:val="0"/>
      <w:marBottom w:val="0"/>
      <w:divBdr>
        <w:top w:val="none" w:sz="0" w:space="0" w:color="auto"/>
        <w:left w:val="none" w:sz="0" w:space="0" w:color="auto"/>
        <w:bottom w:val="none" w:sz="0" w:space="0" w:color="auto"/>
        <w:right w:val="none" w:sz="0" w:space="0" w:color="auto"/>
      </w:divBdr>
    </w:div>
    <w:div w:id="1476415743">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428205">
      <w:bodyDiv w:val="1"/>
      <w:marLeft w:val="0"/>
      <w:marRight w:val="0"/>
      <w:marTop w:val="0"/>
      <w:marBottom w:val="0"/>
      <w:divBdr>
        <w:top w:val="none" w:sz="0" w:space="0" w:color="auto"/>
        <w:left w:val="none" w:sz="0" w:space="0" w:color="auto"/>
        <w:bottom w:val="none" w:sz="0" w:space="0" w:color="auto"/>
        <w:right w:val="none" w:sz="0" w:space="0" w:color="auto"/>
      </w:divBdr>
    </w:div>
    <w:div w:id="1802113355">
      <w:bodyDiv w:val="1"/>
      <w:marLeft w:val="0"/>
      <w:marRight w:val="0"/>
      <w:marTop w:val="0"/>
      <w:marBottom w:val="0"/>
      <w:divBdr>
        <w:top w:val="none" w:sz="0" w:space="0" w:color="auto"/>
        <w:left w:val="none" w:sz="0" w:space="0" w:color="auto"/>
        <w:bottom w:val="none" w:sz="0" w:space="0" w:color="auto"/>
        <w:right w:val="none" w:sz="0" w:space="0" w:color="auto"/>
      </w:divBdr>
    </w:div>
    <w:div w:id="2000189761">
      <w:bodyDiv w:val="1"/>
      <w:marLeft w:val="0"/>
      <w:marRight w:val="0"/>
      <w:marTop w:val="0"/>
      <w:marBottom w:val="0"/>
      <w:divBdr>
        <w:top w:val="none" w:sz="0" w:space="0" w:color="auto"/>
        <w:left w:val="none" w:sz="0" w:space="0" w:color="auto"/>
        <w:bottom w:val="none" w:sz="0" w:space="0" w:color="auto"/>
        <w:right w:val="none" w:sz="0" w:space="0" w:color="auto"/>
      </w:divBdr>
    </w:div>
    <w:div w:id="2030059915">
      <w:bodyDiv w:val="1"/>
      <w:marLeft w:val="0"/>
      <w:marRight w:val="0"/>
      <w:marTop w:val="0"/>
      <w:marBottom w:val="0"/>
      <w:divBdr>
        <w:top w:val="none" w:sz="0" w:space="0" w:color="auto"/>
        <w:left w:val="none" w:sz="0" w:space="0" w:color="auto"/>
        <w:bottom w:val="none" w:sz="0" w:space="0" w:color="auto"/>
        <w:right w:val="none" w:sz="0" w:space="0" w:color="auto"/>
      </w:divBdr>
    </w:div>
    <w:div w:id="2071225827">
      <w:bodyDiv w:val="1"/>
      <w:marLeft w:val="0"/>
      <w:marRight w:val="0"/>
      <w:marTop w:val="0"/>
      <w:marBottom w:val="0"/>
      <w:divBdr>
        <w:top w:val="none" w:sz="0" w:space="0" w:color="auto"/>
        <w:left w:val="none" w:sz="0" w:space="0" w:color="auto"/>
        <w:bottom w:val="none" w:sz="0" w:space="0" w:color="auto"/>
        <w:right w:val="none" w:sz="0" w:space="0" w:color="auto"/>
      </w:divBdr>
    </w:div>
    <w:div w:id="207732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file:///C:\Documents%20and%20Settings\Administrator\&#26700;&#38754;\&#21147;&#30340;&#21512;&#25104;\W186.TIF" TargetMode="External"/><Relationship Id="rId26" Type="http://schemas.openxmlformats.org/officeDocument/2006/relationships/image" Target="media/image13.png"/><Relationship Id="rId39" Type="http://schemas.openxmlformats.org/officeDocument/2006/relationships/oleObject" Target="embeddings/oleObject7.bin"/><Relationship Id="rId21" Type="http://schemas.openxmlformats.org/officeDocument/2006/relationships/oleObject" Target="embeddings/oleObject1.bin"/><Relationship Id="rId34" Type="http://schemas.openxmlformats.org/officeDocument/2006/relationships/image" Target="media/image19.wmf"/><Relationship Id="rId42" Type="http://schemas.openxmlformats.org/officeDocument/2006/relationships/image" Target="media/image23.png"/><Relationship Id="rId47" Type="http://schemas.openxmlformats.org/officeDocument/2006/relationships/oleObject" Target="embeddings/oleObject10.bin"/><Relationship Id="rId50" Type="http://schemas.openxmlformats.org/officeDocument/2006/relationships/oleObject" Target="embeddings/oleObject11.bin"/><Relationship Id="rId55" Type="http://schemas.openxmlformats.org/officeDocument/2006/relationships/image" Target="media/image31.png"/><Relationship Id="rId63" Type="http://schemas.openxmlformats.org/officeDocument/2006/relationships/oleObject" Target="embeddings/oleObject15.bin"/><Relationship Id="rId68" Type="http://schemas.openxmlformats.org/officeDocument/2006/relationships/image" Target="media/image39.wmf"/><Relationship Id="rId76" Type="http://schemas.openxmlformats.org/officeDocument/2006/relationships/oleObject" Target="embeddings/oleObject19.bin"/><Relationship Id="rId84" Type="http://schemas.openxmlformats.org/officeDocument/2006/relationships/image" Target="media/image49.gif"/><Relationship Id="rId7" Type="http://schemas.openxmlformats.org/officeDocument/2006/relationships/endnotes" Target="endnotes.xml"/><Relationship Id="rId71"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file:///C:\Documents%20and%20Settings\Administrator\&#26700;&#38754;\&#21147;&#30340;&#21512;&#25104;\W185.TIF" TargetMode="External"/><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6.bin"/><Relationship Id="rId40" Type="http://schemas.openxmlformats.org/officeDocument/2006/relationships/image" Target="media/image22.png"/><Relationship Id="rId45" Type="http://schemas.openxmlformats.org/officeDocument/2006/relationships/oleObject" Target="embeddings/oleObject9.bin"/><Relationship Id="rId53" Type="http://schemas.openxmlformats.org/officeDocument/2006/relationships/image" Target="media/image29.png"/><Relationship Id="rId58" Type="http://schemas.openxmlformats.org/officeDocument/2006/relationships/image" Target="media/image33.png"/><Relationship Id="rId66" Type="http://schemas.openxmlformats.org/officeDocument/2006/relationships/oleObject" Target="embeddings/oleObject16.bin"/><Relationship Id="rId74" Type="http://schemas.openxmlformats.org/officeDocument/2006/relationships/oleObject" Target="embeddings/oleObject18.bin"/><Relationship Id="rId79" Type="http://schemas.openxmlformats.org/officeDocument/2006/relationships/image" Target="media/image46.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5.wmf"/><Relationship Id="rId82" Type="http://schemas.openxmlformats.org/officeDocument/2006/relationships/image" Target="file:///F:\&#26680;\2015&#183;&#19968;&#36718;&#26680;\&#26680;2015&#183;&#19968;&#36718;&#20154;&#25945;&#29289;&#29702;\W164A.TI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C:\Documents%20and%20Settings\Administrator\&#26700;&#38754;\&#21147;&#30340;&#21512;&#25104;\W184.TIF" TargetMode="External"/><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7.wmf"/><Relationship Id="rId35" Type="http://schemas.openxmlformats.org/officeDocument/2006/relationships/oleObject" Target="embeddings/oleObject5.bin"/><Relationship Id="rId43" Type="http://schemas.openxmlformats.org/officeDocument/2006/relationships/image" Target="media/image24.wmf"/><Relationship Id="rId48" Type="http://schemas.openxmlformats.org/officeDocument/2006/relationships/image" Target="media/image26.jpeg"/><Relationship Id="rId56" Type="http://schemas.openxmlformats.org/officeDocument/2006/relationships/image" Target="media/image32.wmf"/><Relationship Id="rId64" Type="http://schemas.openxmlformats.org/officeDocument/2006/relationships/image" Target="media/image36.png"/><Relationship Id="rId69" Type="http://schemas.openxmlformats.org/officeDocument/2006/relationships/oleObject" Target="embeddings/oleObject17.bin"/><Relationship Id="rId77" Type="http://schemas.openxmlformats.org/officeDocument/2006/relationships/image" Target="media/image45.wmf"/><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2.png"/><Relationship Id="rId80" Type="http://schemas.openxmlformats.org/officeDocument/2006/relationships/image" Target="file:///F:\&#26680;\2015&#183;&#19968;&#36718;&#26680;\&#26680;2015&#183;&#19968;&#36718;&#20154;&#25945;&#29289;&#29702;\W103A.TIF"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8.png"/><Relationship Id="rId25" Type="http://schemas.openxmlformats.org/officeDocument/2006/relationships/oleObject" Target="embeddings/oleObject2.bin"/><Relationship Id="rId33" Type="http://schemas.openxmlformats.org/officeDocument/2006/relationships/oleObject" Target="embeddings/oleObject4.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image" Target="media/image34.wmf"/><Relationship Id="rId67" Type="http://schemas.openxmlformats.org/officeDocument/2006/relationships/image" Target="media/image38.png"/><Relationship Id="rId20" Type="http://schemas.openxmlformats.org/officeDocument/2006/relationships/image" Target="media/image10.wmf"/><Relationship Id="rId41" Type="http://schemas.microsoft.com/office/2007/relationships/hdphoto" Target="NULL"/><Relationship Id="rId54" Type="http://schemas.openxmlformats.org/officeDocument/2006/relationships/image" Target="media/image30.png"/><Relationship Id="rId62" Type="http://schemas.openxmlformats.org/officeDocument/2006/relationships/oleObject" Target="embeddings/oleObject14.bin"/><Relationship Id="rId70" Type="http://schemas.openxmlformats.org/officeDocument/2006/relationships/image" Target="media/image40.png"/><Relationship Id="rId75" Type="http://schemas.openxmlformats.org/officeDocument/2006/relationships/image" Target="media/image44.wmf"/><Relationship Id="rId83" Type="http://schemas.openxmlformats.org/officeDocument/2006/relationships/image" Target="media/image48.gif"/><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microsoft.com/office/2007/relationships/hdphoto" Target="NULL"/><Relationship Id="rId28" Type="http://schemas.openxmlformats.org/officeDocument/2006/relationships/image" Target="media/image15.jpeg"/><Relationship Id="rId36" Type="http://schemas.openxmlformats.org/officeDocument/2006/relationships/image" Target="media/image20.wmf"/><Relationship Id="rId49" Type="http://schemas.openxmlformats.org/officeDocument/2006/relationships/image" Target="media/image27.wmf"/><Relationship Id="rId57" Type="http://schemas.openxmlformats.org/officeDocument/2006/relationships/oleObject" Target="embeddings/oleObject12.bin"/><Relationship Id="rId10" Type="http://schemas.openxmlformats.org/officeDocument/2006/relationships/image" Target="media/image3.png"/><Relationship Id="rId31" Type="http://schemas.openxmlformats.org/officeDocument/2006/relationships/oleObject" Target="embeddings/oleObject3.bin"/><Relationship Id="rId44" Type="http://schemas.openxmlformats.org/officeDocument/2006/relationships/oleObject" Target="embeddings/oleObject8.bin"/><Relationship Id="rId52" Type="http://schemas.openxmlformats.org/officeDocument/2006/relationships/image" Target="file:///C:\Documents%20and%20Settings\Administrator\&#26700;&#38754;\&#21147;&#30340;&#21512;&#25104;\W218.TIF" TargetMode="External"/><Relationship Id="rId60" Type="http://schemas.openxmlformats.org/officeDocument/2006/relationships/oleObject" Target="embeddings/oleObject13.bin"/><Relationship Id="rId65" Type="http://schemas.openxmlformats.org/officeDocument/2006/relationships/image" Target="media/image37.wmf"/><Relationship Id="rId73" Type="http://schemas.openxmlformats.org/officeDocument/2006/relationships/image" Target="media/image43.wmf"/><Relationship Id="rId78" Type="http://schemas.openxmlformats.org/officeDocument/2006/relationships/oleObject" Target="embeddings/oleObject20.bin"/><Relationship Id="rId81" Type="http://schemas.openxmlformats.org/officeDocument/2006/relationships/image" Target="media/image47.png"/><Relationship Id="rId8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694C5-7056-4343-8D70-E9030276E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12</Pages>
  <Words>1027</Words>
  <Characters>5854</Characters>
  <Application>Microsoft Office Word</Application>
  <DocSecurity>0</DocSecurity>
  <Lines>48</Lines>
  <Paragraphs>13</Paragraphs>
  <ScaleCrop>false</ScaleCrop>
  <Company>Sky123.Org</Company>
  <LinksUpToDate>false</LinksUpToDate>
  <CharactersWithSpaces>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121</cp:revision>
  <cp:lastPrinted>2015-03-06T07:35:00Z</cp:lastPrinted>
  <dcterms:created xsi:type="dcterms:W3CDTF">2016-03-31T01:27:00Z</dcterms:created>
  <dcterms:modified xsi:type="dcterms:W3CDTF">2017-06-22T03:39:00Z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