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22495">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2E450D">
        <w:rPr>
          <w:rFonts w:ascii="Times New Roman" w:eastAsia="黑体" w:hAnsi="黑体" w:cs="Times New Roman" w:hint="eastAsia"/>
          <w:sz w:val="36"/>
          <w:szCs w:val="36"/>
        </w:rPr>
        <w:t>春</w:t>
      </w:r>
      <w:r w:rsidR="00551CCE">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824058" w:rsidP="00824058">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复习（一）</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2236D4">
              <w:rPr>
                <w:rFonts w:hint="eastAsia"/>
              </w:rPr>
              <w:t>理解所学的相关概念和公式</w:t>
            </w:r>
          </w:p>
          <w:p w:rsidR="00E32403" w:rsidRDefault="00E32403" w:rsidP="00381701">
            <w:pPr>
              <w:spacing w:line="360" w:lineRule="auto"/>
            </w:pPr>
            <w:r w:rsidRPr="007E6049">
              <w:t>2</w:t>
            </w:r>
            <w:r w:rsidRPr="007E6049">
              <w:t>、</w:t>
            </w:r>
            <w:r w:rsidR="002236D4">
              <w:rPr>
                <w:rFonts w:hint="eastAsia"/>
              </w:rPr>
              <w:t>能对匀变速直线运动做简单的计算</w:t>
            </w:r>
          </w:p>
          <w:p w:rsidR="002236D4" w:rsidRPr="00355CFE" w:rsidRDefault="002236D4" w:rsidP="00381701">
            <w:pPr>
              <w:spacing w:line="360" w:lineRule="auto"/>
              <w:rPr>
                <w:rFonts w:eastAsia="黑体"/>
              </w:rPr>
            </w:pPr>
            <w:r>
              <w:rPr>
                <w:rFonts w:hint="eastAsia"/>
              </w:rPr>
              <w:t>3</w:t>
            </w:r>
            <w:r>
              <w:rPr>
                <w:rFonts w:hint="eastAsia"/>
              </w:rPr>
              <w:t>、理解匀变速直线运动图像</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2236D4">
              <w:rPr>
                <w:rFonts w:hint="eastAsia"/>
              </w:rPr>
              <w:t>能运用匀变速直线运动规律进行计算</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DD5C15"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F80ADC" w:rsidRPr="0021072D" w:rsidRDefault="000D748E"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226FC9" w:rsidRPr="0077402A" w:rsidRDefault="00226FC9" w:rsidP="00381701">
                    <w:pPr>
                      <w:jc w:val="center"/>
                      <w:rPr>
                        <w:rFonts w:ascii="黑体" w:eastAsia="黑体" w:hAnsi="黑体"/>
                        <w:sz w:val="36"/>
                        <w:szCs w:val="36"/>
                      </w:rPr>
                    </w:pPr>
                    <w:r>
                      <w:rPr>
                        <w:rFonts w:ascii="黑体" w:eastAsia="黑体" w:hAnsi="黑体" w:hint="eastAsia"/>
                        <w:sz w:val="36"/>
                        <w:szCs w:val="36"/>
                      </w:rPr>
                      <w:t>复习（一）</w:t>
                    </w:r>
                  </w:p>
                </w:txbxContent>
              </v:textbox>
            </v:shape>
            <w10:anchorlock/>
          </v:group>
        </w:pict>
      </w:r>
    </w:p>
    <w:p w:rsidR="00381701" w:rsidRPr="0021072D" w:rsidRDefault="00381701" w:rsidP="00381701">
      <w:pPr>
        <w:spacing w:line="276" w:lineRule="auto"/>
        <w:rPr>
          <w:rFonts w:ascii="Times New Roman" w:hAnsi="Times New Roman" w:cs="Times New Roman"/>
          <w:szCs w:val="21"/>
        </w:rPr>
      </w:pPr>
    </w:p>
    <w:p w:rsidR="00502999" w:rsidRPr="0021072D" w:rsidRDefault="000D748E"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226FC9" w:rsidRPr="0014298B" w:rsidRDefault="00226FC9">
                    <w:pPr>
                      <w:rPr>
                        <w:rFonts w:ascii="幼圆" w:eastAsia="幼圆"/>
                        <w:b/>
                        <w:sz w:val="24"/>
                        <w:szCs w:val="24"/>
                      </w:rPr>
                    </w:pPr>
                    <w:r>
                      <w:rPr>
                        <w:rFonts w:ascii="幼圆" w:eastAsia="幼圆" w:hint="eastAsia"/>
                        <w:b/>
                        <w:sz w:val="24"/>
                        <w:szCs w:val="24"/>
                      </w:rPr>
                      <w:t>知识点回顾</w:t>
                    </w:r>
                  </w:p>
                </w:txbxContent>
              </v:textbox>
            </v:shape>
            <w10:anchorlock/>
          </v:group>
        </w:pict>
      </w:r>
    </w:p>
    <w:p w:rsidR="00226FC9" w:rsidRDefault="00226FC9" w:rsidP="009404D6">
      <w:pPr>
        <w:spacing w:line="276" w:lineRule="auto"/>
        <w:rPr>
          <w:rFonts w:ascii="Times New Roman" w:hAnsi="Times New Roman" w:cs="Times New Roman"/>
          <w:szCs w:val="21"/>
        </w:rPr>
      </w:pPr>
      <w:r>
        <w:rPr>
          <w:rFonts w:ascii="Times New Roman" w:hAnsi="Times New Roman" w:cs="Times New Roman" w:hint="eastAsia"/>
          <w:szCs w:val="21"/>
        </w:rPr>
        <w:t>一、匀变速运动相关概念</w:t>
      </w:r>
    </w:p>
    <w:p w:rsidR="009404D6" w:rsidRPr="00A94263" w:rsidRDefault="009404D6" w:rsidP="009404D6">
      <w:pPr>
        <w:spacing w:line="276" w:lineRule="auto"/>
        <w:rPr>
          <w:rFonts w:ascii="Times New Roman" w:hAnsi="Times New Roman" w:cs="Times New Roman"/>
          <w:szCs w:val="21"/>
        </w:rPr>
      </w:pPr>
      <w:r w:rsidRPr="00A94263">
        <w:rPr>
          <w:rFonts w:ascii="Times New Roman" w:hAnsi="Times New Roman" w:cs="Times New Roman"/>
          <w:szCs w:val="21"/>
        </w:rPr>
        <w:t>1</w:t>
      </w:r>
      <w:r w:rsidRPr="00A94263">
        <w:rPr>
          <w:rFonts w:ascii="Times New Roman" w:hAnsi="Times New Roman" w:cs="Times New Roman"/>
          <w:szCs w:val="21"/>
        </w:rPr>
        <w:t>、质点：忽略物体的</w:t>
      </w:r>
      <w:r w:rsidRPr="00A94263">
        <w:rPr>
          <w:rFonts w:ascii="Times New Roman" w:hAnsi="Times New Roman" w:cs="Times New Roman"/>
          <w:szCs w:val="21"/>
        </w:rPr>
        <w:t>______</w:t>
      </w:r>
      <w:r w:rsidRPr="00A94263">
        <w:rPr>
          <w:rFonts w:ascii="Times New Roman" w:hAnsi="Times New Roman" w:cs="Times New Roman"/>
          <w:szCs w:val="21"/>
        </w:rPr>
        <w:t>和</w:t>
      </w:r>
      <w:r w:rsidRPr="00A94263">
        <w:rPr>
          <w:rFonts w:ascii="Times New Roman" w:hAnsi="Times New Roman" w:cs="Times New Roman"/>
          <w:szCs w:val="21"/>
        </w:rPr>
        <w:t>______</w:t>
      </w:r>
      <w:r w:rsidRPr="00A94263">
        <w:rPr>
          <w:rFonts w:ascii="Times New Roman" w:hAnsi="Times New Roman" w:cs="Times New Roman"/>
          <w:szCs w:val="21"/>
        </w:rPr>
        <w:t>，把物体简化为一个有</w:t>
      </w:r>
      <w:r w:rsidRPr="00A94263">
        <w:rPr>
          <w:rFonts w:ascii="Times New Roman" w:hAnsi="Times New Roman" w:cs="Times New Roman"/>
          <w:szCs w:val="21"/>
        </w:rPr>
        <w:t>______</w:t>
      </w:r>
      <w:r w:rsidRPr="00A94263">
        <w:rPr>
          <w:rFonts w:ascii="Times New Roman" w:hAnsi="Times New Roman" w:cs="Times New Roman"/>
          <w:szCs w:val="21"/>
        </w:rPr>
        <w:t>的点。</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【答案】大小，形状，质量</w:t>
      </w:r>
    </w:p>
    <w:p w:rsidR="009404D6" w:rsidRPr="00A94263" w:rsidRDefault="009404D6" w:rsidP="009404D6">
      <w:pPr>
        <w:spacing w:line="276" w:lineRule="auto"/>
        <w:rPr>
          <w:rFonts w:ascii="Times New Roman" w:hAnsi="Times New Roman" w:cs="Times New Roman"/>
          <w:szCs w:val="21"/>
        </w:rPr>
      </w:pPr>
      <w:r w:rsidRPr="00A94263">
        <w:rPr>
          <w:rFonts w:ascii="Times New Roman" w:hAnsi="Times New Roman" w:cs="Times New Roman"/>
          <w:szCs w:val="21"/>
        </w:rPr>
        <w:t>2</w:t>
      </w:r>
      <w:r w:rsidRPr="00A94263">
        <w:rPr>
          <w:rFonts w:ascii="Times New Roman" w:hAnsi="Times New Roman" w:cs="Times New Roman"/>
          <w:szCs w:val="21"/>
        </w:rPr>
        <w:t>、参考系：要描述一个物体的运动，首先要选定某个其它的物体做</w:t>
      </w:r>
      <w:r w:rsidRPr="00A94263">
        <w:rPr>
          <w:rFonts w:ascii="Times New Roman" w:hAnsi="Times New Roman" w:cs="Times New Roman"/>
          <w:szCs w:val="21"/>
        </w:rPr>
        <w:t>______</w:t>
      </w:r>
      <w:r w:rsidRPr="00A94263">
        <w:rPr>
          <w:rFonts w:ascii="Times New Roman" w:hAnsi="Times New Roman" w:cs="Times New Roman"/>
          <w:szCs w:val="21"/>
        </w:rPr>
        <w:t>，这个被</w:t>
      </w:r>
      <w:r w:rsidRPr="00A94263">
        <w:rPr>
          <w:rFonts w:ascii="Times New Roman" w:hAnsi="Times New Roman" w:cs="Times New Roman"/>
          <w:szCs w:val="21"/>
        </w:rPr>
        <w:t>______</w:t>
      </w:r>
      <w:r w:rsidRPr="00A94263">
        <w:rPr>
          <w:rFonts w:ascii="Times New Roman" w:hAnsi="Times New Roman" w:cs="Times New Roman"/>
          <w:szCs w:val="21"/>
        </w:rPr>
        <w:t>的参照物体叫参考系。</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【答案】参考，选定为不动</w:t>
      </w:r>
    </w:p>
    <w:p w:rsidR="009404D6" w:rsidRPr="00A94263" w:rsidRDefault="009404D6" w:rsidP="009404D6">
      <w:pPr>
        <w:spacing w:line="276" w:lineRule="auto"/>
        <w:rPr>
          <w:rFonts w:ascii="Times New Roman" w:hAnsi="Times New Roman" w:cs="Times New Roman"/>
          <w:szCs w:val="21"/>
        </w:rPr>
      </w:pPr>
      <w:r w:rsidRPr="00A94263">
        <w:rPr>
          <w:rFonts w:ascii="Times New Roman" w:hAnsi="Times New Roman" w:cs="Times New Roman"/>
          <w:szCs w:val="21"/>
        </w:rPr>
        <w:t>3</w:t>
      </w:r>
      <w:r w:rsidRPr="00A94263">
        <w:rPr>
          <w:rFonts w:ascii="Times New Roman" w:hAnsi="Times New Roman" w:cs="Times New Roman"/>
          <w:szCs w:val="21"/>
        </w:rPr>
        <w:t>、时刻：指的是某一瞬时，在时间轴上用</w:t>
      </w:r>
      <w:r w:rsidRPr="00A94263">
        <w:rPr>
          <w:rFonts w:ascii="Times New Roman" w:hAnsi="Times New Roman" w:cs="Times New Roman"/>
          <w:szCs w:val="21"/>
        </w:rPr>
        <w:t>______</w:t>
      </w:r>
      <w:r w:rsidRPr="00A94263">
        <w:rPr>
          <w:rFonts w:ascii="Times New Roman" w:hAnsi="Times New Roman" w:cs="Times New Roman"/>
          <w:szCs w:val="21"/>
        </w:rPr>
        <w:t>来表示。时间间隔：是两个时刻间的间隔，在时间轴上用</w:t>
      </w:r>
      <w:r w:rsidRPr="00A94263">
        <w:rPr>
          <w:rFonts w:ascii="Times New Roman" w:hAnsi="Times New Roman" w:cs="Times New Roman"/>
          <w:szCs w:val="21"/>
        </w:rPr>
        <w:t>______</w:t>
      </w:r>
      <w:r w:rsidRPr="00A94263">
        <w:rPr>
          <w:rFonts w:ascii="Times New Roman" w:hAnsi="Times New Roman" w:cs="Times New Roman"/>
          <w:szCs w:val="21"/>
        </w:rPr>
        <w:t>来表示。</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【答案】点，线段</w:t>
      </w:r>
    </w:p>
    <w:p w:rsidR="009404D6" w:rsidRPr="00A94263" w:rsidRDefault="009404D6" w:rsidP="009404D6">
      <w:pPr>
        <w:spacing w:line="276" w:lineRule="auto"/>
        <w:ind w:left="630" w:hangingChars="300" w:hanging="630"/>
        <w:rPr>
          <w:rFonts w:ascii="Times New Roman" w:hAnsi="Times New Roman" w:cs="Times New Roman"/>
          <w:szCs w:val="21"/>
        </w:rPr>
      </w:pPr>
      <w:r w:rsidRPr="00A94263">
        <w:rPr>
          <w:rFonts w:ascii="Times New Roman" w:hAnsi="Times New Roman" w:cs="Times New Roman"/>
          <w:szCs w:val="21"/>
        </w:rPr>
        <w:t>4</w:t>
      </w:r>
      <w:r w:rsidRPr="00A94263">
        <w:rPr>
          <w:rFonts w:ascii="Times New Roman" w:hAnsi="Times New Roman" w:cs="Times New Roman"/>
          <w:szCs w:val="21"/>
        </w:rPr>
        <w:t>、位移：描述物体位置的</w:t>
      </w:r>
      <w:r w:rsidRPr="00A94263">
        <w:rPr>
          <w:rFonts w:ascii="Times New Roman" w:hAnsi="Times New Roman" w:cs="Times New Roman"/>
          <w:szCs w:val="21"/>
        </w:rPr>
        <w:t>______</w:t>
      </w:r>
      <w:r w:rsidRPr="00A94263">
        <w:rPr>
          <w:rFonts w:ascii="Times New Roman" w:hAnsi="Times New Roman" w:cs="Times New Roman"/>
          <w:szCs w:val="21"/>
        </w:rPr>
        <w:t>，用从</w:t>
      </w:r>
      <w:r w:rsidRPr="00A94263">
        <w:rPr>
          <w:rFonts w:ascii="Times New Roman" w:hAnsi="Times New Roman" w:cs="Times New Roman"/>
          <w:szCs w:val="21"/>
        </w:rPr>
        <w:t>______</w:t>
      </w:r>
      <w:r w:rsidRPr="00A94263">
        <w:rPr>
          <w:rFonts w:ascii="Times New Roman" w:hAnsi="Times New Roman" w:cs="Times New Roman"/>
          <w:szCs w:val="21"/>
        </w:rPr>
        <w:t>位置指向</w:t>
      </w:r>
      <w:r w:rsidRPr="00A94263">
        <w:rPr>
          <w:rFonts w:ascii="Times New Roman" w:hAnsi="Times New Roman" w:cs="Times New Roman"/>
          <w:szCs w:val="21"/>
        </w:rPr>
        <w:t>______</w:t>
      </w:r>
      <w:r w:rsidRPr="00A94263">
        <w:rPr>
          <w:rFonts w:ascii="Times New Roman" w:hAnsi="Times New Roman" w:cs="Times New Roman"/>
          <w:szCs w:val="21"/>
        </w:rPr>
        <w:t>位置的有向线段表示；是</w:t>
      </w:r>
      <w:r w:rsidRPr="00A94263">
        <w:rPr>
          <w:rFonts w:ascii="Times New Roman" w:hAnsi="Times New Roman" w:cs="Times New Roman"/>
          <w:szCs w:val="21"/>
        </w:rPr>
        <w:t>______</w:t>
      </w:r>
      <w:r w:rsidRPr="00A94263">
        <w:rPr>
          <w:rFonts w:ascii="Times New Roman" w:hAnsi="Times New Roman" w:cs="Times New Roman"/>
          <w:szCs w:val="21"/>
        </w:rPr>
        <w:t>量。</w:t>
      </w:r>
    </w:p>
    <w:p w:rsidR="009404D6" w:rsidRPr="00A94263" w:rsidRDefault="009404D6" w:rsidP="009404D6">
      <w:pPr>
        <w:spacing w:line="276" w:lineRule="auto"/>
        <w:ind w:left="420" w:hangingChars="200" w:hanging="420"/>
        <w:rPr>
          <w:rFonts w:ascii="Times New Roman" w:hAnsi="Times New Roman" w:cs="Times New Roman"/>
          <w:szCs w:val="21"/>
        </w:rPr>
      </w:pPr>
      <w:r w:rsidRPr="00A94263">
        <w:rPr>
          <w:rFonts w:ascii="Times New Roman" w:hAnsi="Times New Roman" w:cs="Times New Roman"/>
          <w:szCs w:val="21"/>
        </w:rPr>
        <w:t>路程：是物体运动轨迹的</w:t>
      </w:r>
      <w:r w:rsidRPr="00A94263">
        <w:rPr>
          <w:rFonts w:ascii="Times New Roman" w:hAnsi="Times New Roman" w:cs="Times New Roman"/>
          <w:szCs w:val="21"/>
        </w:rPr>
        <w:t>______</w:t>
      </w:r>
      <w:r w:rsidRPr="00A94263">
        <w:rPr>
          <w:rFonts w:ascii="Times New Roman" w:hAnsi="Times New Roman" w:cs="Times New Roman"/>
          <w:szCs w:val="21"/>
        </w:rPr>
        <w:t>；是</w:t>
      </w:r>
      <w:r w:rsidRPr="00A94263">
        <w:rPr>
          <w:rFonts w:ascii="Times New Roman" w:hAnsi="Times New Roman" w:cs="Times New Roman"/>
          <w:szCs w:val="21"/>
        </w:rPr>
        <w:t>______</w:t>
      </w:r>
      <w:r w:rsidRPr="00A94263">
        <w:rPr>
          <w:rFonts w:ascii="Times New Roman" w:hAnsi="Times New Roman" w:cs="Times New Roman"/>
          <w:szCs w:val="21"/>
        </w:rPr>
        <w:t>量。</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cs="Times New Roman"/>
          <w:color w:val="FF0000"/>
          <w:szCs w:val="21"/>
        </w:rPr>
        <w:t>【答案】改变；初始；末；矢；长度，标量</w:t>
      </w:r>
    </w:p>
    <w:p w:rsidR="00226FC9" w:rsidRDefault="00226FC9" w:rsidP="009404D6">
      <w:pPr>
        <w:spacing w:line="276" w:lineRule="auto"/>
        <w:rPr>
          <w:rFonts w:ascii="Times New Roman" w:hAnsi="Times New Roman" w:cs="Times New Roman"/>
          <w:color w:val="000000" w:themeColor="text1"/>
          <w:szCs w:val="21"/>
        </w:rPr>
      </w:pPr>
    </w:p>
    <w:p w:rsidR="00226FC9" w:rsidRDefault="00226FC9" w:rsidP="009404D6">
      <w:pPr>
        <w:spacing w:line="276"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二、速度、平均速度</w:t>
      </w:r>
    </w:p>
    <w:p w:rsidR="009404D6" w:rsidRPr="00A94263" w:rsidRDefault="00226FC9" w:rsidP="009404D6">
      <w:pPr>
        <w:spacing w:line="276"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w:t>
      </w:r>
      <w:r>
        <w:rPr>
          <w:rFonts w:ascii="Times New Roman" w:hAnsi="Times New Roman" w:cs="Times New Roman" w:hint="eastAsia"/>
          <w:color w:val="000000" w:themeColor="text1"/>
          <w:szCs w:val="21"/>
        </w:rPr>
        <w:t>、</w:t>
      </w:r>
      <w:r w:rsidR="009404D6" w:rsidRPr="00A94263">
        <w:rPr>
          <w:rFonts w:ascii="Times New Roman" w:cs="Times New Roman"/>
          <w:color w:val="000000" w:themeColor="text1"/>
          <w:szCs w:val="21"/>
        </w:rPr>
        <w:t>速度：用来表示物体</w:t>
      </w:r>
      <w:r w:rsidR="009404D6" w:rsidRPr="00A94263">
        <w:rPr>
          <w:rFonts w:ascii="Times New Roman" w:hAnsi="Times New Roman" w:cs="Times New Roman"/>
          <w:szCs w:val="21"/>
        </w:rPr>
        <w:t>______</w:t>
      </w:r>
      <w:r w:rsidR="009404D6" w:rsidRPr="00A94263">
        <w:rPr>
          <w:rFonts w:ascii="Times New Roman" w:cs="Times New Roman"/>
          <w:color w:val="000000" w:themeColor="text1"/>
          <w:szCs w:val="21"/>
        </w:rPr>
        <w:t>的物理量，定义是</w:t>
      </w:r>
      <w:r w:rsidR="009404D6" w:rsidRPr="00A94263">
        <w:rPr>
          <w:rFonts w:ascii="Times New Roman" w:hAnsi="Times New Roman" w:cs="Times New Roman"/>
          <w:szCs w:val="21"/>
        </w:rPr>
        <w:t>__________________</w:t>
      </w:r>
      <w:r w:rsidR="009404D6" w:rsidRPr="00A94263">
        <w:rPr>
          <w:rFonts w:ascii="Times New Roman" w:cs="Times New Roman"/>
          <w:color w:val="000000" w:themeColor="text1"/>
          <w:szCs w:val="21"/>
        </w:rPr>
        <w:t>，公式为</w:t>
      </w:r>
      <w:r w:rsidR="009404D6" w:rsidRPr="00A94263">
        <w:rPr>
          <w:rFonts w:ascii="Times New Roman" w:hAnsi="Times New Roman" w:cs="Times New Roman"/>
          <w:szCs w:val="21"/>
        </w:rPr>
        <w:t>______</w:t>
      </w:r>
      <w:r w:rsidR="009404D6" w:rsidRPr="00A94263">
        <w:rPr>
          <w:rFonts w:ascii="Times New Roman" w:cs="Times New Roman"/>
          <w:color w:val="000000" w:themeColor="text1"/>
          <w:szCs w:val="21"/>
        </w:rPr>
        <w:t>。</w:t>
      </w:r>
    </w:p>
    <w:p w:rsidR="009404D6" w:rsidRPr="00A94263" w:rsidRDefault="00226FC9" w:rsidP="009404D6">
      <w:pPr>
        <w:spacing w:line="276" w:lineRule="auto"/>
        <w:rPr>
          <w:rFonts w:ascii="Times New Roman" w:hAnsi="Times New Roman" w:cs="Times New Roman"/>
          <w:color w:val="000000" w:themeColor="text1"/>
          <w:szCs w:val="21"/>
        </w:rPr>
      </w:pPr>
      <w:r>
        <w:rPr>
          <w:rFonts w:ascii="Times New Roman" w:cs="Times New Roman" w:hint="eastAsia"/>
          <w:color w:val="000000" w:themeColor="text1"/>
          <w:szCs w:val="21"/>
        </w:rPr>
        <w:t>2</w:t>
      </w:r>
      <w:r>
        <w:rPr>
          <w:rFonts w:ascii="Times New Roman" w:cs="Times New Roman" w:hint="eastAsia"/>
          <w:color w:val="000000" w:themeColor="text1"/>
          <w:szCs w:val="21"/>
        </w:rPr>
        <w:t>、</w:t>
      </w:r>
      <w:r w:rsidR="009404D6" w:rsidRPr="00A94263">
        <w:rPr>
          <w:rFonts w:ascii="Times New Roman" w:cs="Times New Roman"/>
          <w:color w:val="000000" w:themeColor="text1"/>
          <w:szCs w:val="21"/>
        </w:rPr>
        <w:t>速率：是指</w:t>
      </w:r>
      <w:r w:rsidR="009404D6" w:rsidRPr="00A94263">
        <w:rPr>
          <w:rFonts w:ascii="Times New Roman" w:hAnsi="Times New Roman" w:cs="Times New Roman"/>
          <w:szCs w:val="21"/>
        </w:rPr>
        <w:t>______</w:t>
      </w:r>
      <w:r w:rsidR="009404D6" w:rsidRPr="00A94263">
        <w:rPr>
          <w:rFonts w:ascii="Times New Roman" w:cs="Times New Roman"/>
          <w:color w:val="000000" w:themeColor="text1"/>
          <w:szCs w:val="21"/>
        </w:rPr>
        <w:t>，定义为</w:t>
      </w:r>
      <w:r w:rsidR="009404D6" w:rsidRPr="00A94263">
        <w:rPr>
          <w:rFonts w:ascii="Times New Roman" w:hAnsi="Times New Roman" w:cs="Times New Roman"/>
          <w:szCs w:val="21"/>
        </w:rPr>
        <w:t>__________________</w:t>
      </w:r>
      <w:r w:rsidR="009404D6" w:rsidRPr="00A94263">
        <w:rPr>
          <w:rFonts w:ascii="Times New Roman" w:hAnsi="Times New Roman" w:cs="Times New Roman"/>
          <w:color w:val="000000" w:themeColor="text1"/>
          <w:szCs w:val="21"/>
        </w:rPr>
        <w:t>_</w:t>
      </w:r>
      <w:r w:rsidR="009404D6" w:rsidRPr="00A94263">
        <w:rPr>
          <w:rFonts w:ascii="Times New Roman" w:cs="Times New Roman"/>
          <w:color w:val="000000" w:themeColor="text1"/>
          <w:szCs w:val="21"/>
        </w:rPr>
        <w:t>，是</w:t>
      </w:r>
      <w:r w:rsidR="009404D6" w:rsidRPr="00A94263">
        <w:rPr>
          <w:rFonts w:ascii="Times New Roman" w:hAnsi="Times New Roman" w:cs="Times New Roman"/>
          <w:szCs w:val="21"/>
        </w:rPr>
        <w:t>______</w:t>
      </w:r>
      <w:r w:rsidR="009404D6" w:rsidRPr="00A94263">
        <w:rPr>
          <w:rFonts w:ascii="Times New Roman" w:cs="Times New Roman"/>
          <w:color w:val="000000" w:themeColor="text1"/>
          <w:szCs w:val="21"/>
        </w:rPr>
        <w:t>量。</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cs="Times New Roman"/>
          <w:color w:val="FF0000"/>
          <w:szCs w:val="21"/>
        </w:rPr>
        <w:t>【答案】运动快慢，位移与时间的比值，</w:t>
      </w:r>
      <w:r w:rsidRPr="009B136B">
        <w:rPr>
          <w:rFonts w:ascii="Times New Roman" w:cs="Times New Roman"/>
          <w:color w:val="FF0000"/>
          <w:position w:val="-22"/>
          <w:szCs w:val="21"/>
        </w:rPr>
        <w:object w:dxaOrig="499" w:dyaOrig="560">
          <v:shape id="_x0000_i1031" type="#_x0000_t75" style="width:24.75pt;height:27.75pt" o:ole="">
            <v:imagedata r:id="rId10" o:title=""/>
          </v:shape>
          <o:OLEObject Type="Embed" ProgID="Equation.DSMT4" ShapeID="_x0000_i1031" DrawAspect="Content" ObjectID="_1559048803" r:id="rId11"/>
        </w:object>
      </w:r>
      <w:r w:rsidRPr="00A94263">
        <w:rPr>
          <w:rFonts w:ascii="Times New Roman" w:cs="Times New Roman"/>
          <w:color w:val="FF0000"/>
          <w:szCs w:val="21"/>
        </w:rPr>
        <w:t>；速度大小，路程与时间的比值，标</w:t>
      </w:r>
    </w:p>
    <w:p w:rsidR="009404D6" w:rsidRPr="00A94263" w:rsidRDefault="00226FC9" w:rsidP="009404D6">
      <w:pPr>
        <w:spacing w:line="276"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sidR="009404D6" w:rsidRPr="00A94263">
        <w:rPr>
          <w:rFonts w:ascii="Times New Roman" w:hAnsi="Times New Roman" w:cs="Times New Roman"/>
          <w:szCs w:val="21"/>
        </w:rPr>
        <w:t>平均速度：物体在某段时间内</w:t>
      </w:r>
      <w:r w:rsidR="009404D6" w:rsidRPr="00A94263">
        <w:rPr>
          <w:rFonts w:ascii="Times New Roman" w:hAnsi="Times New Roman" w:cs="Times New Roman"/>
          <w:szCs w:val="21"/>
        </w:rPr>
        <w:t>__________________</w:t>
      </w:r>
      <w:r w:rsidR="009404D6" w:rsidRPr="00A94263">
        <w:rPr>
          <w:rFonts w:ascii="Times New Roman" w:hAnsi="Times New Roman" w:cs="Times New Roman"/>
          <w:szCs w:val="21"/>
        </w:rPr>
        <w:t>，即</w:t>
      </w:r>
      <w:r w:rsidR="009404D6" w:rsidRPr="002236D4">
        <w:rPr>
          <w:rFonts w:ascii="Times New Roman" w:hAnsi="Times New Roman" w:cs="Times New Roman"/>
          <w:i/>
          <w:szCs w:val="21"/>
        </w:rPr>
        <w:t>v</w:t>
      </w:r>
      <w:r w:rsidR="009404D6" w:rsidRPr="00A94263">
        <w:rPr>
          <w:rFonts w:ascii="Times New Roman" w:hAnsi="Times New Roman" w:cs="Times New Roman"/>
          <w:szCs w:val="21"/>
          <w:vertAlign w:val="subscript"/>
        </w:rPr>
        <w:t>平均</w:t>
      </w:r>
      <w:r>
        <w:rPr>
          <w:rFonts w:ascii="Times New Roman" w:hAnsi="Times New Roman" w:cs="Times New Roman"/>
          <w:szCs w:val="21"/>
        </w:rPr>
        <w:t>＝</w:t>
      </w:r>
      <w:r w:rsidR="009404D6" w:rsidRPr="00A94263">
        <w:rPr>
          <w:rFonts w:ascii="Times New Roman" w:hAnsi="Times New Roman" w:cs="Times New Roman"/>
          <w:szCs w:val="21"/>
        </w:rPr>
        <w:t>______</w:t>
      </w:r>
      <w:r w:rsidR="009404D6" w:rsidRPr="00A94263">
        <w:rPr>
          <w:rFonts w:ascii="Times New Roman" w:hAnsi="Times New Roman" w:cs="Times New Roman"/>
          <w:szCs w:val="21"/>
        </w:rPr>
        <w:t>，是</w:t>
      </w:r>
      <w:r w:rsidR="009404D6" w:rsidRPr="00A94263">
        <w:rPr>
          <w:rFonts w:ascii="Times New Roman" w:hAnsi="Times New Roman" w:cs="Times New Roman"/>
          <w:szCs w:val="21"/>
        </w:rPr>
        <w:t>______</w:t>
      </w:r>
      <w:r w:rsidR="009404D6" w:rsidRPr="00A94263">
        <w:rPr>
          <w:rFonts w:ascii="Times New Roman" w:hAnsi="Times New Roman" w:cs="Times New Roman"/>
          <w:szCs w:val="21"/>
        </w:rPr>
        <w:t>量。</w:t>
      </w:r>
    </w:p>
    <w:p w:rsidR="009404D6" w:rsidRPr="00A94263" w:rsidRDefault="00226FC9" w:rsidP="009404D6">
      <w:pPr>
        <w:spacing w:line="276"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w:t>
      </w:r>
      <w:r w:rsidR="009404D6" w:rsidRPr="00A94263">
        <w:rPr>
          <w:rFonts w:ascii="Times New Roman" w:hAnsi="Times New Roman" w:cs="Times New Roman"/>
          <w:szCs w:val="21"/>
        </w:rPr>
        <w:t>瞬时速度：运动物体在某</w:t>
      </w:r>
      <w:r w:rsidR="009404D6" w:rsidRPr="00A94263">
        <w:rPr>
          <w:rFonts w:ascii="Times New Roman" w:hAnsi="Times New Roman" w:cs="Times New Roman"/>
          <w:szCs w:val="21"/>
        </w:rPr>
        <w:t>______</w:t>
      </w:r>
      <w:r w:rsidR="009404D6" w:rsidRPr="00A94263">
        <w:rPr>
          <w:rFonts w:ascii="Times New Roman" w:hAnsi="Times New Roman" w:cs="Times New Roman"/>
          <w:szCs w:val="21"/>
        </w:rPr>
        <w:t>的速度，是</w:t>
      </w:r>
      <w:r w:rsidR="009404D6" w:rsidRPr="00A94263">
        <w:rPr>
          <w:rFonts w:ascii="Times New Roman" w:hAnsi="Times New Roman" w:cs="Times New Roman"/>
          <w:szCs w:val="21"/>
        </w:rPr>
        <w:t>______</w:t>
      </w:r>
      <w:r w:rsidR="009404D6" w:rsidRPr="00A94263">
        <w:rPr>
          <w:rFonts w:ascii="Times New Roman" w:hAnsi="Times New Roman" w:cs="Times New Roman"/>
          <w:szCs w:val="21"/>
        </w:rPr>
        <w:t>量。</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cs="Times New Roman"/>
          <w:color w:val="FF0000"/>
          <w:szCs w:val="21"/>
        </w:rPr>
        <w:t>【答案】位移与时间的比值，</w:t>
      </w:r>
      <w:r w:rsidRPr="009B136B">
        <w:rPr>
          <w:rFonts w:ascii="Times New Roman" w:cs="Times New Roman"/>
          <w:color w:val="FF0000"/>
          <w:position w:val="-22"/>
          <w:szCs w:val="21"/>
        </w:rPr>
        <w:object w:dxaOrig="200" w:dyaOrig="560">
          <v:shape id="_x0000_i1032" type="#_x0000_t75" style="width:9.75pt;height:27.75pt" o:ole="">
            <v:imagedata r:id="rId12" o:title=""/>
          </v:shape>
          <o:OLEObject Type="Embed" ProgID="Equation.DSMT4" ShapeID="_x0000_i1032" DrawAspect="Content" ObjectID="_1559048804" r:id="rId13"/>
        </w:object>
      </w:r>
      <w:r w:rsidRPr="00A94263">
        <w:rPr>
          <w:rFonts w:ascii="Times New Roman" w:cs="Times New Roman"/>
          <w:color w:val="FF0000"/>
          <w:szCs w:val="21"/>
        </w:rPr>
        <w:t>，矢；瞬间，矢</w:t>
      </w:r>
    </w:p>
    <w:p w:rsidR="0021072D" w:rsidRPr="009404D6" w:rsidRDefault="0021072D" w:rsidP="00381701">
      <w:pPr>
        <w:spacing w:line="276" w:lineRule="auto"/>
        <w:rPr>
          <w:rFonts w:ascii="Times New Roman" w:hAnsi="Times New Roman" w:cs="Times New Roman"/>
          <w:szCs w:val="21"/>
        </w:rPr>
      </w:pPr>
    </w:p>
    <w:p w:rsidR="00474348" w:rsidRPr="002C04EB" w:rsidRDefault="00226FC9" w:rsidP="00474348">
      <w:pPr>
        <w:spacing w:line="276" w:lineRule="auto"/>
        <w:rPr>
          <w:rFonts w:cs="Times New Roman"/>
          <w:szCs w:val="21"/>
        </w:rPr>
      </w:pPr>
      <w:r>
        <w:rPr>
          <w:rFonts w:hAnsi="宋体" w:cs="Times New Roman" w:hint="eastAsia"/>
          <w:szCs w:val="21"/>
        </w:rPr>
        <w:t>三</w:t>
      </w:r>
      <w:r w:rsidR="00474348" w:rsidRPr="002C04EB">
        <w:rPr>
          <w:rFonts w:hAnsi="宋体" w:cs="Times New Roman"/>
          <w:szCs w:val="21"/>
        </w:rPr>
        <w:t>、加速度</w:t>
      </w:r>
    </w:p>
    <w:p w:rsidR="00474348" w:rsidRPr="002C04EB" w:rsidRDefault="00474348" w:rsidP="00474348">
      <w:pPr>
        <w:spacing w:line="276" w:lineRule="auto"/>
        <w:rPr>
          <w:rFonts w:cs="Times New Roman"/>
          <w:szCs w:val="21"/>
        </w:rPr>
      </w:pPr>
      <w:r w:rsidRPr="002C04EB">
        <w:rPr>
          <w:rFonts w:cs="Times New Roman"/>
          <w:szCs w:val="21"/>
        </w:rPr>
        <w:t>1</w:t>
      </w:r>
      <w:r w:rsidRPr="002C04EB">
        <w:rPr>
          <w:rFonts w:hAnsi="宋体" w:cs="Times New Roman"/>
          <w:szCs w:val="21"/>
        </w:rPr>
        <w:t>、加速度是描述物体</w:t>
      </w:r>
      <w:r w:rsidRPr="002C04EB">
        <w:rPr>
          <w:rFonts w:cs="Times New Roman"/>
          <w:bCs/>
          <w:szCs w:val="21"/>
          <w:u w:val="single"/>
        </w:rPr>
        <w:t>______</w:t>
      </w:r>
      <w:r w:rsidRPr="002C04EB">
        <w:rPr>
          <w:rFonts w:cs="Times New Roman"/>
          <w:bCs/>
          <w:szCs w:val="21"/>
        </w:rPr>
        <w:t>__</w:t>
      </w:r>
      <w:r w:rsidRPr="002C04EB">
        <w:rPr>
          <w:rFonts w:hAnsi="宋体" w:cs="Times New Roman"/>
          <w:szCs w:val="21"/>
        </w:rPr>
        <w:t>的物理量。速度的变化量</w:t>
      </w:r>
      <w:r w:rsidRPr="002C04EB">
        <w:rPr>
          <w:rFonts w:cs="Times New Roman"/>
          <w:position w:val="-6"/>
          <w:szCs w:val="21"/>
        </w:rPr>
        <w:object w:dxaOrig="345" w:dyaOrig="284">
          <v:shape id="图片 49" o:spid="_x0000_i1033" type="#_x0000_t75" style="width:17.25pt;height:14.25pt;mso-position-horizontal-relative:page;mso-position-vertical-relative:page" o:ole="">
            <v:imagedata r:id="rId14" o:title=""/>
          </v:shape>
          <o:OLEObject Type="Embed" ProgID="Equation.3" ShapeID="图片 49" DrawAspect="Content" ObjectID="_1559048805" r:id="rId15">
            <o:FieldCodes>\* MERGEFORMAT</o:FieldCodes>
          </o:OLEObject>
        </w:object>
      </w:r>
      <w:r w:rsidRPr="002C04EB">
        <w:rPr>
          <w:rFonts w:hAnsi="宋体" w:cs="Times New Roman"/>
          <w:szCs w:val="21"/>
        </w:rPr>
        <w:t>与发生这一变化所需时间</w:t>
      </w:r>
      <w:r w:rsidRPr="002C04EB">
        <w:rPr>
          <w:rFonts w:cs="Times New Roman"/>
          <w:position w:val="-6"/>
          <w:szCs w:val="21"/>
        </w:rPr>
        <w:object w:dxaOrig="304" w:dyaOrig="284">
          <v:shape id="图片 50" o:spid="_x0000_i1034" type="#_x0000_t75" style="width:15pt;height:14.25pt;mso-position-horizontal-relative:page;mso-position-vertical-relative:page" o:ole="">
            <v:imagedata r:id="rId16" o:title=""/>
          </v:shape>
          <o:OLEObject Type="Embed" ProgID="Equation.3" ShapeID="图片 50" DrawAspect="Content" ObjectID="_1559048806" r:id="rId17">
            <o:FieldCodes>\* MERGEFORMAT</o:FieldCodes>
          </o:OLEObject>
        </w:object>
      </w:r>
      <w:r w:rsidRPr="002C04EB">
        <w:rPr>
          <w:rFonts w:hAnsi="宋体" w:cs="Times New Roman"/>
          <w:szCs w:val="21"/>
        </w:rPr>
        <w:t>的比叫做</w:t>
      </w:r>
      <w:r w:rsidRPr="002C04EB">
        <w:rPr>
          <w:rFonts w:cs="Times New Roman"/>
          <w:bCs/>
          <w:szCs w:val="21"/>
          <w:u w:val="single"/>
        </w:rPr>
        <w:t>______</w:t>
      </w:r>
      <w:r w:rsidRPr="002C04EB">
        <w:rPr>
          <w:rFonts w:cs="Times New Roman"/>
          <w:bCs/>
          <w:szCs w:val="21"/>
        </w:rPr>
        <w:t>__</w:t>
      </w:r>
      <w:r w:rsidRPr="002C04EB">
        <w:rPr>
          <w:rFonts w:hAnsi="宋体" w:cs="Times New Roman"/>
          <w:szCs w:val="21"/>
        </w:rPr>
        <w:t>，用字母</w:t>
      </w:r>
      <w:r w:rsidRPr="002C04EB">
        <w:rPr>
          <w:rFonts w:cs="Times New Roman"/>
          <w:position w:val="-6"/>
          <w:szCs w:val="21"/>
        </w:rPr>
        <w:object w:dxaOrig="205" w:dyaOrig="226">
          <v:shape id="图片 51" o:spid="_x0000_i1035" type="#_x0000_t75" style="width:9.75pt;height:11.25pt;mso-position-horizontal-relative:page;mso-position-vertical-relative:page" o:ole="">
            <v:imagedata r:id="rId18" o:title=""/>
          </v:shape>
          <o:OLEObject Type="Embed" ProgID="Equation.3" ShapeID="图片 51" DrawAspect="Content" ObjectID="_1559048807" r:id="rId19">
            <o:FieldCodes>\* MERGEFORMAT</o:FieldCodes>
          </o:OLEObject>
        </w:object>
      </w:r>
      <w:r w:rsidRPr="002C04EB">
        <w:rPr>
          <w:rFonts w:hAnsi="宋体" w:cs="Times New Roman"/>
          <w:szCs w:val="21"/>
        </w:rPr>
        <w:t>表示，则有</w:t>
      </w:r>
      <w:r w:rsidRPr="002C04EB">
        <w:rPr>
          <w:rFonts w:cs="Times New Roman"/>
          <w:position w:val="-22"/>
          <w:szCs w:val="21"/>
        </w:rPr>
        <w:object w:dxaOrig="661" w:dyaOrig="560">
          <v:shape id="图片 52" o:spid="_x0000_i1036" type="#_x0000_t75" style="width:33pt;height:27.75pt;mso-position-horizontal-relative:page;mso-position-vertical-relative:page" o:ole="">
            <v:imagedata r:id="rId20" o:title=""/>
          </v:shape>
          <o:OLEObject Type="Embed" ProgID="Equation.3" ShapeID="图片 52" DrawAspect="Content" ObjectID="_1559048808" r:id="rId21">
            <o:FieldCodes>\* MERGEFORMAT</o:FieldCodes>
          </o:OLEObject>
        </w:object>
      </w:r>
      <w:r w:rsidRPr="002C04EB">
        <w:rPr>
          <w:rFonts w:hAnsi="宋体" w:cs="Times New Roman"/>
          <w:szCs w:val="21"/>
        </w:rPr>
        <w:t>。加速度的单位是</w:t>
      </w:r>
      <w:r w:rsidRPr="002C04EB">
        <w:rPr>
          <w:rFonts w:cs="Times New Roman"/>
          <w:szCs w:val="21"/>
        </w:rPr>
        <w:t>m/s</w:t>
      </w:r>
      <w:r w:rsidRPr="002C04EB">
        <w:rPr>
          <w:rFonts w:cs="Times New Roman"/>
          <w:szCs w:val="21"/>
          <w:vertAlign w:val="superscript"/>
        </w:rPr>
        <w:t>2</w:t>
      </w:r>
      <w:r w:rsidRPr="002C04EB">
        <w:rPr>
          <w:rFonts w:cs="Times New Roman"/>
          <w:position w:val="-6"/>
          <w:szCs w:val="21"/>
        </w:rPr>
        <w:object w:dxaOrig="169" w:dyaOrig="211">
          <v:shape id="图片 53" o:spid="_x0000_i1037" type="#_x0000_t75" style="width:.75pt;height:.75pt;mso-position-horizontal-relative:page;mso-position-vertical-relative:page" o:ole="">
            <v:imagedata r:id="rId22" o:title=""/>
          </v:shape>
          <o:OLEObject Type="Embed" ProgID="Equation.3" ShapeID="图片 53" DrawAspect="Content" ObjectID="_1559048809" r:id="rId23">
            <o:FieldCodes>\* MERGEFORMAT</o:FieldCodes>
          </o:OLEObject>
        </w:object>
      </w:r>
      <w:r w:rsidRPr="002C04EB">
        <w:rPr>
          <w:rFonts w:hAnsi="宋体" w:cs="Times New Roman"/>
          <w:szCs w:val="21"/>
        </w:rPr>
        <w:t>（读作</w:t>
      </w:r>
      <w:r w:rsidRPr="002C04EB">
        <w:rPr>
          <w:rFonts w:cs="Times New Roman"/>
          <w:bCs/>
          <w:szCs w:val="21"/>
          <w:u w:val="single"/>
        </w:rPr>
        <w:t>______</w:t>
      </w:r>
      <w:r w:rsidRPr="002C04EB">
        <w:rPr>
          <w:rFonts w:cs="Times New Roman"/>
          <w:bCs/>
          <w:szCs w:val="21"/>
        </w:rPr>
        <w:t>__</w:t>
      </w:r>
      <w:r w:rsidRPr="002C04EB">
        <w:rPr>
          <w:rFonts w:hAnsi="宋体" w:cs="Times New Roman"/>
          <w:szCs w:val="21"/>
        </w:rPr>
        <w:t>）。</w:t>
      </w:r>
    </w:p>
    <w:p w:rsidR="00474348" w:rsidRPr="002C04EB" w:rsidRDefault="00474348" w:rsidP="00474348">
      <w:pPr>
        <w:spacing w:line="276" w:lineRule="auto"/>
        <w:rPr>
          <w:rFonts w:cs="Times New Roman"/>
          <w:szCs w:val="21"/>
        </w:rPr>
      </w:pPr>
      <w:r w:rsidRPr="002C04EB">
        <w:rPr>
          <w:rFonts w:cs="Times New Roman"/>
          <w:szCs w:val="21"/>
        </w:rPr>
        <w:t>2</w:t>
      </w:r>
      <w:r w:rsidRPr="002C04EB">
        <w:rPr>
          <w:rFonts w:hAnsi="宋体" w:cs="Times New Roman"/>
          <w:szCs w:val="21"/>
        </w:rPr>
        <w:t>、速度变化量</w:t>
      </w:r>
      <w:r w:rsidRPr="002C04EB">
        <w:rPr>
          <w:rFonts w:cs="Times New Roman"/>
          <w:szCs w:val="21"/>
        </w:rPr>
        <w:t>Δ</w:t>
      </w:r>
      <w:r w:rsidRPr="002236D4">
        <w:rPr>
          <w:rFonts w:cs="Times New Roman"/>
          <w:i/>
          <w:szCs w:val="21"/>
        </w:rPr>
        <w:t>v</w:t>
      </w:r>
      <w:r w:rsidR="00226FC9">
        <w:rPr>
          <w:rFonts w:cs="Times New Roman"/>
          <w:szCs w:val="21"/>
        </w:rPr>
        <w:t>＝</w:t>
      </w:r>
      <w:r w:rsidRPr="002C04EB">
        <w:rPr>
          <w:rFonts w:cs="Times New Roman"/>
          <w:bCs/>
          <w:szCs w:val="21"/>
          <w:u w:val="single"/>
        </w:rPr>
        <w:t>______</w:t>
      </w:r>
      <w:r w:rsidRPr="002C04EB">
        <w:rPr>
          <w:rFonts w:cs="Times New Roman"/>
          <w:bCs/>
          <w:szCs w:val="21"/>
        </w:rPr>
        <w:t>__</w:t>
      </w:r>
      <w:r w:rsidRPr="002C04EB">
        <w:rPr>
          <w:rFonts w:hAnsi="宋体" w:cs="Times New Roman"/>
          <w:szCs w:val="21"/>
        </w:rPr>
        <w:t>，速度变化量为矢量，速度变化量</w:t>
      </w:r>
      <w:r w:rsidRPr="002C04EB">
        <w:rPr>
          <w:rFonts w:cs="Times New Roman"/>
          <w:szCs w:val="21"/>
        </w:rPr>
        <w:t>Δ</w:t>
      </w:r>
      <w:r w:rsidRPr="002236D4">
        <w:rPr>
          <w:rFonts w:cs="Times New Roman"/>
          <w:i/>
          <w:szCs w:val="21"/>
        </w:rPr>
        <w:t>v</w:t>
      </w:r>
      <w:r w:rsidRPr="002C04EB">
        <w:rPr>
          <w:rFonts w:hAnsi="宋体" w:cs="Times New Roman"/>
          <w:szCs w:val="21"/>
        </w:rPr>
        <w:t>的方向判断方法：规定正方向，如果</w:t>
      </w:r>
      <w:r w:rsidRPr="002C04EB">
        <w:rPr>
          <w:rFonts w:cs="Times New Roman"/>
          <w:szCs w:val="21"/>
        </w:rPr>
        <w:t>Δ</w:t>
      </w:r>
      <w:r w:rsidRPr="002236D4">
        <w:rPr>
          <w:rFonts w:cs="Times New Roman"/>
          <w:i/>
          <w:szCs w:val="21"/>
        </w:rPr>
        <w:t>v</w:t>
      </w:r>
      <w:r w:rsidRPr="002C04EB">
        <w:rPr>
          <w:rFonts w:hAnsi="宋体" w:cs="Times New Roman"/>
          <w:szCs w:val="21"/>
        </w:rPr>
        <w:t>的值为正，则</w:t>
      </w:r>
      <w:r w:rsidRPr="002C04EB">
        <w:rPr>
          <w:rFonts w:cs="Times New Roman"/>
          <w:szCs w:val="21"/>
        </w:rPr>
        <w:t>Δ</w:t>
      </w:r>
      <w:r w:rsidRPr="002236D4">
        <w:rPr>
          <w:rFonts w:cs="Times New Roman"/>
          <w:i/>
          <w:szCs w:val="21"/>
        </w:rPr>
        <w:t>v</w:t>
      </w:r>
      <w:r w:rsidRPr="002C04EB">
        <w:rPr>
          <w:rFonts w:hAnsi="宋体" w:cs="Times New Roman"/>
          <w:szCs w:val="21"/>
        </w:rPr>
        <w:t>方向与规定正方向</w:t>
      </w:r>
      <w:r w:rsidRPr="002C04EB">
        <w:rPr>
          <w:rFonts w:cs="Times New Roman"/>
          <w:bCs/>
          <w:szCs w:val="21"/>
          <w:u w:val="single"/>
        </w:rPr>
        <w:t>______</w:t>
      </w:r>
      <w:r w:rsidRPr="002C04EB">
        <w:rPr>
          <w:rFonts w:cs="Times New Roman"/>
          <w:bCs/>
          <w:szCs w:val="21"/>
        </w:rPr>
        <w:t>__</w:t>
      </w:r>
      <w:r w:rsidRPr="002C04EB">
        <w:rPr>
          <w:rFonts w:hAnsi="宋体" w:cs="Times New Roman"/>
          <w:szCs w:val="21"/>
        </w:rPr>
        <w:t>（选填</w:t>
      </w:r>
      <w:r w:rsidRPr="002C04EB">
        <w:rPr>
          <w:rFonts w:cs="Times New Roman"/>
          <w:szCs w:val="21"/>
        </w:rPr>
        <w:t>“</w:t>
      </w:r>
      <w:r w:rsidRPr="002C04EB">
        <w:rPr>
          <w:rFonts w:hAnsi="宋体" w:cs="Times New Roman"/>
          <w:szCs w:val="21"/>
        </w:rPr>
        <w:t>相同</w:t>
      </w:r>
      <w:r w:rsidRPr="002C04EB">
        <w:rPr>
          <w:rFonts w:cs="Times New Roman"/>
          <w:szCs w:val="21"/>
        </w:rPr>
        <w:t>”</w:t>
      </w:r>
      <w:r w:rsidRPr="002C04EB">
        <w:rPr>
          <w:rFonts w:hAnsi="宋体" w:cs="Times New Roman"/>
          <w:szCs w:val="21"/>
        </w:rPr>
        <w:t>或</w:t>
      </w:r>
      <w:r w:rsidRPr="002C04EB">
        <w:rPr>
          <w:rFonts w:cs="Times New Roman"/>
          <w:szCs w:val="21"/>
        </w:rPr>
        <w:t>“</w:t>
      </w:r>
      <w:r w:rsidRPr="002C04EB">
        <w:rPr>
          <w:rFonts w:hAnsi="宋体" w:cs="Times New Roman"/>
          <w:szCs w:val="21"/>
        </w:rPr>
        <w:t>相反</w:t>
      </w:r>
      <w:r w:rsidRPr="002C04EB">
        <w:rPr>
          <w:rFonts w:cs="Times New Roman"/>
          <w:szCs w:val="21"/>
        </w:rPr>
        <w:t>”</w:t>
      </w:r>
      <w:r w:rsidRPr="002C04EB">
        <w:rPr>
          <w:rFonts w:hAnsi="宋体" w:cs="Times New Roman"/>
          <w:szCs w:val="21"/>
        </w:rPr>
        <w:t>）。</w:t>
      </w:r>
    </w:p>
    <w:p w:rsidR="00474348" w:rsidRPr="002C04EB" w:rsidRDefault="00474348" w:rsidP="00474348">
      <w:pPr>
        <w:spacing w:line="276" w:lineRule="auto"/>
        <w:rPr>
          <w:rFonts w:cs="Times New Roman"/>
          <w:color w:val="FF0000"/>
          <w:szCs w:val="21"/>
        </w:rPr>
      </w:pPr>
      <w:r w:rsidRPr="002C04EB">
        <w:rPr>
          <w:rFonts w:hAnsi="宋体" w:cs="Times New Roman" w:hint="eastAsia"/>
          <w:color w:val="FF0000"/>
          <w:szCs w:val="21"/>
        </w:rPr>
        <w:t>【答案】</w:t>
      </w:r>
      <w:r w:rsidRPr="002C04EB">
        <w:rPr>
          <w:rFonts w:hAnsi="宋体" w:cs="Times New Roman"/>
          <w:color w:val="FF0000"/>
          <w:szCs w:val="21"/>
        </w:rPr>
        <w:t>速度变化快慢；加速度；米每二次方秒；</w:t>
      </w:r>
      <w:r w:rsidRPr="002236D4">
        <w:rPr>
          <w:rFonts w:cs="Times New Roman"/>
          <w:i/>
          <w:color w:val="FF0000"/>
          <w:szCs w:val="21"/>
        </w:rPr>
        <w:t>v</w:t>
      </w:r>
      <w:r w:rsidR="00226FC9">
        <w:rPr>
          <w:rFonts w:cs="Times New Roman"/>
          <w:color w:val="FF0000"/>
          <w:szCs w:val="21"/>
        </w:rPr>
        <w:t>－</w:t>
      </w:r>
      <w:r w:rsidRPr="002236D4">
        <w:rPr>
          <w:rFonts w:cs="Times New Roman"/>
          <w:i/>
          <w:color w:val="FF0000"/>
          <w:szCs w:val="21"/>
        </w:rPr>
        <w:t>v</w:t>
      </w:r>
      <w:r w:rsidRPr="002C04EB">
        <w:rPr>
          <w:rFonts w:cs="Times New Roman"/>
          <w:color w:val="FF0000"/>
          <w:szCs w:val="21"/>
          <w:vertAlign w:val="subscript"/>
        </w:rPr>
        <w:t>0</w:t>
      </w:r>
      <w:r w:rsidRPr="002C04EB">
        <w:rPr>
          <w:rFonts w:hAnsi="宋体" w:cs="Times New Roman"/>
          <w:color w:val="FF0000"/>
          <w:szCs w:val="21"/>
        </w:rPr>
        <w:t>；相同</w:t>
      </w:r>
    </w:p>
    <w:p w:rsidR="00474348" w:rsidRPr="002C04EB" w:rsidRDefault="00474348" w:rsidP="00474348">
      <w:pPr>
        <w:spacing w:line="276" w:lineRule="auto"/>
        <w:rPr>
          <w:rFonts w:cs="Times New Roman"/>
          <w:szCs w:val="21"/>
        </w:rPr>
      </w:pPr>
    </w:p>
    <w:p w:rsidR="00474348" w:rsidRPr="002C04EB" w:rsidRDefault="00226FC9" w:rsidP="00474348">
      <w:pPr>
        <w:spacing w:line="276" w:lineRule="auto"/>
        <w:rPr>
          <w:rFonts w:cs="Times New Roman"/>
          <w:szCs w:val="21"/>
        </w:rPr>
      </w:pPr>
      <w:r>
        <w:rPr>
          <w:rFonts w:hAnsi="宋体" w:cs="Times New Roman" w:hint="eastAsia"/>
          <w:szCs w:val="21"/>
        </w:rPr>
        <w:t>四</w:t>
      </w:r>
      <w:r w:rsidR="00474348" w:rsidRPr="002C04EB">
        <w:rPr>
          <w:rFonts w:hAnsi="宋体" w:cs="Times New Roman"/>
          <w:szCs w:val="21"/>
        </w:rPr>
        <w:t>、匀变速直线运动的图像</w:t>
      </w:r>
    </w:p>
    <w:p w:rsidR="00474348" w:rsidRPr="002C04EB" w:rsidRDefault="00474348" w:rsidP="00474348">
      <w:pPr>
        <w:spacing w:line="276" w:lineRule="auto"/>
        <w:rPr>
          <w:rFonts w:cs="Times New Roman"/>
          <w:szCs w:val="21"/>
        </w:rPr>
      </w:pPr>
      <w:r w:rsidRPr="002C04EB">
        <w:rPr>
          <w:rFonts w:cs="Times New Roman"/>
          <w:szCs w:val="21"/>
        </w:rPr>
        <w:t>1</w:t>
      </w:r>
      <w:r w:rsidRPr="002C04EB">
        <w:rPr>
          <w:rFonts w:hAnsi="宋体" w:cs="Times New Roman"/>
          <w:szCs w:val="21"/>
        </w:rPr>
        <w:t>、</w:t>
      </w:r>
      <w:r w:rsidRPr="002C04EB">
        <w:rPr>
          <w:rFonts w:cs="Times New Roman"/>
          <w:i/>
          <w:szCs w:val="21"/>
        </w:rPr>
        <w:t>s</w:t>
      </w:r>
      <w:r w:rsidR="00226FC9">
        <w:rPr>
          <w:rFonts w:cs="Times New Roman"/>
          <w:szCs w:val="21"/>
        </w:rPr>
        <w:t>－</w:t>
      </w:r>
      <w:r w:rsidRPr="002C04EB">
        <w:rPr>
          <w:rFonts w:cs="Times New Roman"/>
          <w:i/>
          <w:szCs w:val="21"/>
        </w:rPr>
        <w:t>t</w:t>
      </w:r>
      <w:r w:rsidRPr="002C04EB">
        <w:rPr>
          <w:rFonts w:hAnsi="宋体" w:cs="Times New Roman"/>
          <w:szCs w:val="21"/>
        </w:rPr>
        <w:t>图像</w:t>
      </w:r>
    </w:p>
    <w:p w:rsidR="00474348" w:rsidRPr="002C04EB" w:rsidRDefault="00474348" w:rsidP="00474348">
      <w:pPr>
        <w:spacing w:line="276" w:lineRule="auto"/>
        <w:rPr>
          <w:rFonts w:cs="Times New Roman"/>
          <w:szCs w:val="21"/>
        </w:rPr>
      </w:pPr>
      <w:r>
        <w:rPr>
          <w:rFonts w:hAnsi="宋体" w:cs="Times New Roman"/>
          <w:szCs w:val="21"/>
        </w:rPr>
        <w:t>物理意义：反映了做直线运动的物体的位移随时间变化的规律</w:t>
      </w:r>
      <w:r>
        <w:rPr>
          <w:rFonts w:hAnsi="宋体" w:cs="Times New Roman" w:hint="eastAsia"/>
          <w:szCs w:val="21"/>
        </w:rPr>
        <w:t>。</w:t>
      </w:r>
    </w:p>
    <w:p w:rsidR="00474348" w:rsidRPr="002C04EB" w:rsidRDefault="00474348" w:rsidP="00474348">
      <w:pPr>
        <w:spacing w:line="276" w:lineRule="auto"/>
        <w:rPr>
          <w:rFonts w:cs="Times New Roman"/>
          <w:szCs w:val="21"/>
        </w:rPr>
      </w:pPr>
      <w:r w:rsidRPr="002C04EB">
        <w:rPr>
          <w:rFonts w:hAnsi="宋体" w:cs="Times New Roman"/>
          <w:szCs w:val="21"/>
        </w:rPr>
        <w:t>图线斜率的意义</w:t>
      </w:r>
    </w:p>
    <w:p w:rsidR="00474348" w:rsidRPr="002C04EB" w:rsidRDefault="00474348" w:rsidP="00474348">
      <w:pPr>
        <w:spacing w:line="276" w:lineRule="auto"/>
        <w:rPr>
          <w:rFonts w:cs="Times New Roman"/>
          <w:szCs w:val="21"/>
        </w:rPr>
      </w:pPr>
      <w:r w:rsidRPr="002C04EB">
        <w:rPr>
          <w:rFonts w:hAnsi="宋体" w:cs="Times New Roman"/>
          <w:szCs w:val="21"/>
        </w:rPr>
        <w:t>①图线上某点切线的斜率的大小表示物体</w:t>
      </w:r>
      <w:r w:rsidRPr="002C04EB">
        <w:rPr>
          <w:rFonts w:cs="Times New Roman"/>
          <w:bCs/>
          <w:szCs w:val="21"/>
          <w:u w:val="single"/>
        </w:rPr>
        <w:t>______</w:t>
      </w:r>
      <w:r w:rsidRPr="002C04EB">
        <w:rPr>
          <w:rFonts w:cs="Times New Roman"/>
          <w:bCs/>
          <w:szCs w:val="21"/>
        </w:rPr>
        <w:t>__</w:t>
      </w:r>
    </w:p>
    <w:p w:rsidR="00474348" w:rsidRPr="002C04EB" w:rsidRDefault="00474348" w:rsidP="00474348">
      <w:pPr>
        <w:spacing w:line="276" w:lineRule="auto"/>
        <w:rPr>
          <w:rFonts w:cs="Times New Roman"/>
          <w:szCs w:val="21"/>
          <w:u w:val="single"/>
        </w:rPr>
      </w:pPr>
      <w:r w:rsidRPr="002C04EB">
        <w:rPr>
          <w:rFonts w:hAnsi="宋体" w:cs="Times New Roman"/>
          <w:szCs w:val="21"/>
        </w:rPr>
        <w:t>②图线上某点切线的斜率的正负表示物体</w:t>
      </w:r>
      <w:r w:rsidRPr="002C04EB">
        <w:rPr>
          <w:rFonts w:cs="Times New Roman"/>
          <w:bCs/>
          <w:szCs w:val="21"/>
          <w:u w:val="single"/>
        </w:rPr>
        <w:t>______</w:t>
      </w:r>
      <w:r w:rsidRPr="002C04EB">
        <w:rPr>
          <w:rFonts w:cs="Times New Roman"/>
          <w:bCs/>
          <w:szCs w:val="21"/>
        </w:rPr>
        <w:t>__</w:t>
      </w:r>
    </w:p>
    <w:p w:rsidR="005C33F5" w:rsidRPr="00226FC9" w:rsidRDefault="00474348" w:rsidP="00474348">
      <w:pPr>
        <w:spacing w:line="276" w:lineRule="auto"/>
        <w:rPr>
          <w:rFonts w:cs="Times New Roman"/>
          <w:color w:val="FF0000"/>
          <w:szCs w:val="21"/>
        </w:rPr>
      </w:pPr>
      <w:r>
        <w:rPr>
          <w:rFonts w:hAnsi="宋体" w:cs="Times New Roman" w:hint="eastAsia"/>
          <w:color w:val="FF0000"/>
          <w:szCs w:val="21"/>
        </w:rPr>
        <w:t>【答案】</w:t>
      </w:r>
      <w:r w:rsidRPr="002C04EB">
        <w:rPr>
          <w:rFonts w:hAnsi="宋体" w:cs="Times New Roman"/>
          <w:color w:val="FF0000"/>
          <w:szCs w:val="21"/>
        </w:rPr>
        <w:t>速度的大小；速度的方向</w:t>
      </w:r>
    </w:p>
    <w:p w:rsidR="00474348" w:rsidRPr="002C04EB" w:rsidRDefault="00474348" w:rsidP="00474348">
      <w:pPr>
        <w:spacing w:line="276" w:lineRule="auto"/>
        <w:rPr>
          <w:rFonts w:cs="Times New Roman"/>
          <w:bCs/>
          <w:szCs w:val="21"/>
        </w:rPr>
      </w:pPr>
      <w:r w:rsidRPr="002C04EB">
        <w:rPr>
          <w:rFonts w:cs="Times New Roman"/>
          <w:bCs/>
          <w:szCs w:val="21"/>
        </w:rPr>
        <w:t>2</w:t>
      </w:r>
      <w:r w:rsidRPr="002C04EB">
        <w:rPr>
          <w:rFonts w:hAnsi="宋体" w:cs="Times New Roman"/>
          <w:bCs/>
          <w:szCs w:val="21"/>
        </w:rPr>
        <w:t>、</w:t>
      </w:r>
      <w:r w:rsidRPr="002236D4">
        <w:rPr>
          <w:rFonts w:cs="Times New Roman"/>
          <w:bCs/>
          <w:i/>
          <w:szCs w:val="21"/>
        </w:rPr>
        <w:t>v</w:t>
      </w:r>
      <w:r w:rsidR="00226FC9">
        <w:rPr>
          <w:rFonts w:cs="Times New Roman"/>
          <w:bCs/>
          <w:szCs w:val="21"/>
        </w:rPr>
        <w:t>－</w:t>
      </w:r>
      <w:r w:rsidRPr="002C04EB">
        <w:rPr>
          <w:rFonts w:cs="Times New Roman"/>
          <w:bCs/>
          <w:i/>
          <w:szCs w:val="21"/>
        </w:rPr>
        <w:t>t</w:t>
      </w:r>
      <w:r w:rsidRPr="002C04EB">
        <w:rPr>
          <w:rFonts w:hAnsi="宋体" w:cs="Times New Roman"/>
          <w:bCs/>
          <w:szCs w:val="21"/>
        </w:rPr>
        <w:t>图像</w:t>
      </w:r>
    </w:p>
    <w:p w:rsidR="00474348" w:rsidRPr="002C04EB" w:rsidRDefault="00474348" w:rsidP="00474348">
      <w:pPr>
        <w:spacing w:line="276" w:lineRule="auto"/>
        <w:rPr>
          <w:rFonts w:cs="Times New Roman"/>
          <w:szCs w:val="21"/>
        </w:rPr>
      </w:pPr>
      <w:r w:rsidRPr="002C04EB">
        <w:rPr>
          <w:rFonts w:hAnsi="宋体" w:cs="Times New Roman"/>
          <w:bCs/>
          <w:szCs w:val="21"/>
        </w:rPr>
        <w:t>物理意义：反映了做直线运动的物体的速度随时间变化的</w:t>
      </w:r>
      <w:r>
        <w:rPr>
          <w:rFonts w:hAnsi="宋体" w:cs="Times New Roman"/>
          <w:bCs/>
          <w:szCs w:val="21"/>
        </w:rPr>
        <w:t>规律</w:t>
      </w:r>
      <w:r>
        <w:rPr>
          <w:rFonts w:hAnsi="宋体" w:cs="Times New Roman" w:hint="eastAsia"/>
          <w:bCs/>
          <w:szCs w:val="21"/>
        </w:rPr>
        <w:t>。</w:t>
      </w:r>
    </w:p>
    <w:p w:rsidR="00474348" w:rsidRPr="002C04EB" w:rsidRDefault="00474348" w:rsidP="00474348">
      <w:pPr>
        <w:spacing w:line="276" w:lineRule="auto"/>
        <w:rPr>
          <w:rFonts w:cs="Times New Roman"/>
          <w:szCs w:val="21"/>
        </w:rPr>
      </w:pPr>
      <w:r w:rsidRPr="002C04EB">
        <w:rPr>
          <w:rFonts w:hAnsi="宋体" w:cs="Times New Roman"/>
          <w:bCs/>
          <w:szCs w:val="21"/>
        </w:rPr>
        <w:t>图线斜率的意义</w:t>
      </w:r>
    </w:p>
    <w:p w:rsidR="00474348" w:rsidRPr="002C04EB" w:rsidRDefault="00474348" w:rsidP="00474348">
      <w:pPr>
        <w:spacing w:line="276" w:lineRule="auto"/>
        <w:rPr>
          <w:rFonts w:cs="Times New Roman"/>
          <w:szCs w:val="21"/>
        </w:rPr>
      </w:pPr>
      <w:r w:rsidRPr="002C04EB">
        <w:rPr>
          <w:rFonts w:hAnsi="宋体" w:cs="Times New Roman"/>
          <w:szCs w:val="21"/>
        </w:rPr>
        <w:t>①</w:t>
      </w:r>
      <w:r w:rsidRPr="002C04EB">
        <w:rPr>
          <w:rFonts w:hAnsi="宋体" w:cs="Times New Roman"/>
          <w:bCs/>
          <w:szCs w:val="21"/>
        </w:rPr>
        <w:t>图线上某点切线的斜率的大小表示物体运动的</w:t>
      </w:r>
      <w:r w:rsidRPr="002C04EB">
        <w:rPr>
          <w:rFonts w:cs="Times New Roman"/>
          <w:bCs/>
          <w:szCs w:val="21"/>
          <w:u w:val="single"/>
        </w:rPr>
        <w:t>______</w:t>
      </w:r>
      <w:r w:rsidRPr="002C04EB">
        <w:rPr>
          <w:rFonts w:cs="Times New Roman"/>
          <w:bCs/>
          <w:szCs w:val="21"/>
        </w:rPr>
        <w:t>__</w:t>
      </w:r>
    </w:p>
    <w:p w:rsidR="00474348" w:rsidRPr="002C04EB" w:rsidRDefault="00474348" w:rsidP="00474348">
      <w:pPr>
        <w:spacing w:line="276" w:lineRule="auto"/>
        <w:rPr>
          <w:rFonts w:cs="Times New Roman"/>
          <w:szCs w:val="21"/>
        </w:rPr>
      </w:pPr>
      <w:r w:rsidRPr="002C04EB">
        <w:rPr>
          <w:rFonts w:hAnsi="宋体" w:cs="Times New Roman"/>
          <w:szCs w:val="21"/>
        </w:rPr>
        <w:t>②</w:t>
      </w:r>
      <w:r>
        <w:rPr>
          <w:rFonts w:hAnsi="宋体" w:cs="Times New Roman"/>
          <w:bCs/>
          <w:szCs w:val="21"/>
        </w:rPr>
        <w:t>图线上某点切线的斜率的正负表示加速度的方向</w:t>
      </w:r>
      <w:r>
        <w:rPr>
          <w:rFonts w:hAnsi="宋体" w:cs="Times New Roman" w:hint="eastAsia"/>
          <w:bCs/>
          <w:szCs w:val="21"/>
        </w:rPr>
        <w:t>。</w:t>
      </w:r>
    </w:p>
    <w:p w:rsidR="00474348" w:rsidRPr="002C04EB" w:rsidRDefault="00474348" w:rsidP="00474348">
      <w:pPr>
        <w:spacing w:line="276" w:lineRule="auto"/>
        <w:rPr>
          <w:rFonts w:cs="Times New Roman"/>
          <w:szCs w:val="21"/>
        </w:rPr>
      </w:pPr>
      <w:r w:rsidRPr="002C04EB">
        <w:rPr>
          <w:rFonts w:hAnsi="宋体" w:cs="Times New Roman"/>
          <w:bCs/>
          <w:szCs w:val="21"/>
        </w:rPr>
        <w:t>③图像与坐标轴围成的</w:t>
      </w:r>
      <w:r w:rsidRPr="002C04EB">
        <w:rPr>
          <w:rFonts w:cs="Times New Roman"/>
          <w:bCs/>
          <w:szCs w:val="21"/>
        </w:rPr>
        <w:t>“</w:t>
      </w:r>
      <w:r w:rsidRPr="002C04EB">
        <w:rPr>
          <w:rFonts w:hAnsi="宋体" w:cs="Times New Roman"/>
          <w:bCs/>
          <w:szCs w:val="21"/>
        </w:rPr>
        <w:t>面积</w:t>
      </w:r>
      <w:r w:rsidRPr="002C04EB">
        <w:rPr>
          <w:rFonts w:cs="Times New Roman"/>
          <w:bCs/>
          <w:szCs w:val="21"/>
        </w:rPr>
        <w:t>”</w:t>
      </w:r>
      <w:r w:rsidRPr="002C04EB">
        <w:rPr>
          <w:rFonts w:hAnsi="宋体" w:cs="Times New Roman"/>
          <w:bCs/>
          <w:szCs w:val="21"/>
        </w:rPr>
        <w:t>的意义</w:t>
      </w:r>
    </w:p>
    <w:p w:rsidR="00474348" w:rsidRPr="002C04EB" w:rsidRDefault="00474348" w:rsidP="00474348">
      <w:pPr>
        <w:spacing w:line="276" w:lineRule="auto"/>
        <w:rPr>
          <w:rFonts w:cs="Times New Roman"/>
          <w:szCs w:val="21"/>
        </w:rPr>
      </w:pPr>
      <w:r w:rsidRPr="002C04EB">
        <w:rPr>
          <w:rFonts w:hAnsi="宋体" w:cs="Times New Roman"/>
          <w:bCs/>
          <w:szCs w:val="21"/>
        </w:rPr>
        <w:t>图像与坐标轴围成的面积的数值表示相应时间内的</w:t>
      </w:r>
      <w:r w:rsidRPr="002C04EB">
        <w:rPr>
          <w:rFonts w:cs="Times New Roman"/>
          <w:bCs/>
          <w:szCs w:val="21"/>
          <w:u w:val="single"/>
        </w:rPr>
        <w:t>______</w:t>
      </w:r>
      <w:r w:rsidRPr="002C04EB">
        <w:rPr>
          <w:rFonts w:cs="Times New Roman"/>
          <w:bCs/>
          <w:szCs w:val="21"/>
        </w:rPr>
        <w:t>__</w:t>
      </w:r>
    </w:p>
    <w:p w:rsidR="00474348" w:rsidRPr="002C04EB" w:rsidRDefault="00474348" w:rsidP="00474348">
      <w:pPr>
        <w:spacing w:line="276" w:lineRule="auto"/>
        <w:rPr>
          <w:rFonts w:cs="Times New Roman"/>
          <w:szCs w:val="21"/>
        </w:rPr>
      </w:pPr>
      <w:r w:rsidRPr="002C04EB">
        <w:rPr>
          <w:rFonts w:hAnsi="宋体" w:cs="Times New Roman"/>
          <w:bCs/>
          <w:szCs w:val="21"/>
        </w:rPr>
        <w:t>若此面积在时间轴的上方，表示这段时间内的位移方向为</w:t>
      </w:r>
      <w:r w:rsidRPr="002C04EB">
        <w:rPr>
          <w:rFonts w:cs="Times New Roman"/>
          <w:bCs/>
          <w:szCs w:val="21"/>
          <w:u w:val="single"/>
        </w:rPr>
        <w:t>______</w:t>
      </w:r>
      <w:r w:rsidRPr="002C04EB">
        <w:rPr>
          <w:rFonts w:cs="Times New Roman"/>
          <w:bCs/>
          <w:szCs w:val="21"/>
        </w:rPr>
        <w:t>__</w:t>
      </w:r>
      <w:r w:rsidRPr="002C04EB">
        <w:rPr>
          <w:rFonts w:hAnsi="宋体" w:cs="Times New Roman"/>
          <w:bCs/>
          <w:szCs w:val="21"/>
        </w:rPr>
        <w:t>；若此面积在时间轴的下方，表示这段时间内的位移方向为</w:t>
      </w:r>
      <w:r w:rsidRPr="002C04EB">
        <w:rPr>
          <w:rFonts w:cs="Times New Roman"/>
          <w:bCs/>
          <w:szCs w:val="21"/>
          <w:u w:val="single"/>
        </w:rPr>
        <w:t>______</w:t>
      </w:r>
      <w:r w:rsidRPr="002C04EB">
        <w:rPr>
          <w:rFonts w:cs="Times New Roman"/>
          <w:bCs/>
          <w:szCs w:val="21"/>
        </w:rPr>
        <w:t>__</w:t>
      </w:r>
    </w:p>
    <w:p w:rsidR="00474348" w:rsidRPr="002C04EB" w:rsidRDefault="00474348" w:rsidP="00474348">
      <w:pPr>
        <w:spacing w:line="276" w:lineRule="auto"/>
        <w:rPr>
          <w:rFonts w:cs="Times New Roman"/>
          <w:color w:val="FF0000"/>
          <w:szCs w:val="21"/>
        </w:rPr>
      </w:pPr>
      <w:r>
        <w:rPr>
          <w:rFonts w:hAnsi="宋体" w:cs="Times New Roman" w:hint="eastAsia"/>
          <w:color w:val="FF0000"/>
          <w:szCs w:val="21"/>
        </w:rPr>
        <w:t>【答案】</w:t>
      </w:r>
      <w:r w:rsidRPr="002C04EB">
        <w:rPr>
          <w:rFonts w:hAnsi="宋体" w:cs="Times New Roman"/>
          <w:bCs/>
          <w:color w:val="FF0000"/>
          <w:szCs w:val="21"/>
        </w:rPr>
        <w:t>加速度的大小；位移的大小</w:t>
      </w:r>
      <w:r w:rsidRPr="002C04EB">
        <w:rPr>
          <w:rFonts w:hAnsi="宋体" w:cs="Times New Roman"/>
          <w:color w:val="FF0000"/>
          <w:szCs w:val="21"/>
        </w:rPr>
        <w:t>；</w:t>
      </w:r>
      <w:r w:rsidRPr="002C04EB">
        <w:rPr>
          <w:rFonts w:hAnsi="宋体" w:cs="Times New Roman"/>
          <w:bCs/>
          <w:color w:val="FF0000"/>
          <w:szCs w:val="21"/>
        </w:rPr>
        <w:t>正方向</w:t>
      </w:r>
      <w:r w:rsidRPr="002C04EB">
        <w:rPr>
          <w:rFonts w:hAnsi="宋体" w:cs="Times New Roman"/>
          <w:color w:val="FF0000"/>
          <w:szCs w:val="21"/>
        </w:rPr>
        <w:t>；</w:t>
      </w:r>
      <w:r w:rsidRPr="002C04EB">
        <w:rPr>
          <w:rFonts w:hAnsi="宋体" w:cs="Times New Roman"/>
          <w:bCs/>
          <w:color w:val="FF0000"/>
          <w:szCs w:val="21"/>
        </w:rPr>
        <w:t>负方向</w:t>
      </w:r>
    </w:p>
    <w:p w:rsidR="0021072D" w:rsidRDefault="0021072D" w:rsidP="00381701">
      <w:pPr>
        <w:spacing w:line="276" w:lineRule="auto"/>
        <w:rPr>
          <w:rFonts w:ascii="Times New Roman" w:hAnsi="Times New Roman" w:cs="Times New Roman"/>
          <w:szCs w:val="21"/>
        </w:rPr>
      </w:pPr>
    </w:p>
    <w:p w:rsidR="00226FC9" w:rsidRPr="00A94263" w:rsidRDefault="00226FC9" w:rsidP="00226FC9">
      <w:pPr>
        <w:spacing w:line="276" w:lineRule="auto"/>
        <w:rPr>
          <w:rFonts w:ascii="Times New Roman" w:hAnsi="Times New Roman" w:cs="Times New Roman"/>
          <w:color w:val="000000" w:themeColor="text1"/>
          <w:szCs w:val="21"/>
        </w:rPr>
      </w:pPr>
      <w:r>
        <w:rPr>
          <w:rFonts w:ascii="Times New Roman" w:hAnsi="Times New Roman" w:cs="Times New Roman" w:hint="eastAsia"/>
          <w:szCs w:val="21"/>
        </w:rPr>
        <w:t>3</w:t>
      </w:r>
      <w:r>
        <w:rPr>
          <w:rFonts w:ascii="Times New Roman" w:hAnsi="Times New Roman" w:cs="Times New Roman" w:hint="eastAsia"/>
          <w:szCs w:val="21"/>
        </w:rPr>
        <w:t>、</w:t>
      </w:r>
      <w:r w:rsidRPr="00226FC9">
        <w:rPr>
          <w:rFonts w:ascii="Times New Roman" w:hAnsi="Times New Roman" w:cs="Times New Roman"/>
          <w:i/>
          <w:color w:val="000000" w:themeColor="text1"/>
          <w:szCs w:val="21"/>
        </w:rPr>
        <w:t>DIS</w:t>
      </w:r>
      <w:r w:rsidRPr="00A94263">
        <w:rPr>
          <w:rFonts w:ascii="Times New Roman" w:cs="Times New Roman"/>
          <w:color w:val="000000" w:themeColor="text1"/>
          <w:szCs w:val="21"/>
        </w:rPr>
        <w:t>是指</w:t>
      </w:r>
      <w:r w:rsidRPr="00A94263">
        <w:rPr>
          <w:rFonts w:ascii="Times New Roman" w:hAnsi="Times New Roman" w:cs="Times New Roman"/>
          <w:szCs w:val="21"/>
        </w:rPr>
        <w:t>__________________</w:t>
      </w:r>
      <w:r w:rsidRPr="00A94263">
        <w:rPr>
          <w:rFonts w:ascii="Times New Roman" w:cs="Times New Roman"/>
          <w:color w:val="000000" w:themeColor="text1"/>
          <w:szCs w:val="21"/>
        </w:rPr>
        <w:t>，它的基本结构包括</w:t>
      </w:r>
      <w:r w:rsidRPr="00A94263">
        <w:rPr>
          <w:rFonts w:ascii="Times New Roman" w:hAnsi="Times New Roman" w:cs="Times New Roman"/>
          <w:szCs w:val="21"/>
        </w:rPr>
        <w:t>______</w:t>
      </w:r>
      <w:r w:rsidRPr="00A94263">
        <w:rPr>
          <w:rFonts w:ascii="Times New Roman" w:cs="Times New Roman"/>
          <w:color w:val="000000" w:themeColor="text1"/>
          <w:szCs w:val="21"/>
        </w:rPr>
        <w:t>，</w:t>
      </w:r>
      <w:r w:rsidRPr="00A94263">
        <w:rPr>
          <w:rFonts w:ascii="Times New Roman" w:hAnsi="Times New Roman" w:cs="Times New Roman"/>
          <w:szCs w:val="21"/>
        </w:rPr>
        <w:t>______</w:t>
      </w:r>
      <w:r w:rsidRPr="00A94263">
        <w:rPr>
          <w:rFonts w:ascii="Times New Roman" w:cs="Times New Roman"/>
          <w:color w:val="000000" w:themeColor="text1"/>
          <w:szCs w:val="21"/>
        </w:rPr>
        <w:t>，</w:t>
      </w:r>
      <w:r w:rsidRPr="00A94263">
        <w:rPr>
          <w:rFonts w:ascii="Times New Roman" w:hAnsi="Times New Roman" w:cs="Times New Roman"/>
          <w:szCs w:val="21"/>
        </w:rPr>
        <w:t>______</w:t>
      </w:r>
      <w:r w:rsidRPr="00A94263">
        <w:rPr>
          <w:rFonts w:ascii="Times New Roman" w:cs="Times New Roman"/>
          <w:color w:val="000000" w:themeColor="text1"/>
          <w:szCs w:val="21"/>
        </w:rPr>
        <w:t>。</w:t>
      </w:r>
    </w:p>
    <w:p w:rsidR="00226FC9" w:rsidRPr="00A94263" w:rsidRDefault="00226FC9" w:rsidP="00226FC9">
      <w:pPr>
        <w:spacing w:line="276" w:lineRule="auto"/>
        <w:rPr>
          <w:rFonts w:ascii="Times New Roman" w:hAnsi="Times New Roman" w:cs="Times New Roman"/>
          <w:color w:val="FF0000"/>
          <w:szCs w:val="21"/>
        </w:rPr>
      </w:pPr>
      <w:r w:rsidRPr="00A94263">
        <w:rPr>
          <w:rFonts w:ascii="Times New Roman" w:cs="Times New Roman"/>
          <w:color w:val="FF0000"/>
          <w:szCs w:val="21"/>
        </w:rPr>
        <w:t>【答案】数字化信息系统，传感器，数据采集器，计算机</w:t>
      </w:r>
    </w:p>
    <w:p w:rsidR="00226FC9" w:rsidRPr="00226FC9" w:rsidRDefault="00226FC9" w:rsidP="00381701">
      <w:pPr>
        <w:spacing w:line="276" w:lineRule="auto"/>
        <w:rPr>
          <w:rFonts w:ascii="Times New Roman" w:hAnsi="Times New Roman" w:cs="Times New Roman"/>
          <w:szCs w:val="21"/>
        </w:rPr>
      </w:pPr>
    </w:p>
    <w:p w:rsidR="00474348" w:rsidRPr="002C04EB" w:rsidRDefault="00226FC9" w:rsidP="00474348">
      <w:pPr>
        <w:spacing w:line="276" w:lineRule="auto"/>
        <w:rPr>
          <w:rFonts w:cs="Times New Roman"/>
          <w:szCs w:val="21"/>
        </w:rPr>
      </w:pPr>
      <w:r>
        <w:rPr>
          <w:rFonts w:hAnsi="宋体" w:cs="Times New Roman" w:hint="eastAsia"/>
          <w:szCs w:val="21"/>
        </w:rPr>
        <w:t>五</w:t>
      </w:r>
      <w:r w:rsidR="00474348" w:rsidRPr="002C04EB">
        <w:rPr>
          <w:rFonts w:hAnsi="宋体" w:cs="Times New Roman"/>
          <w:szCs w:val="21"/>
        </w:rPr>
        <w:t>、匀变速直线运动及规律</w:t>
      </w:r>
    </w:p>
    <w:p w:rsidR="00474348" w:rsidRPr="002C04EB" w:rsidRDefault="00474348" w:rsidP="00474348">
      <w:pPr>
        <w:spacing w:line="276" w:lineRule="auto"/>
        <w:rPr>
          <w:rFonts w:cs="Times New Roman"/>
          <w:szCs w:val="21"/>
        </w:rPr>
      </w:pPr>
      <w:r w:rsidRPr="002C04EB">
        <w:rPr>
          <w:rFonts w:cs="Times New Roman"/>
          <w:szCs w:val="21"/>
        </w:rPr>
        <w:t>1</w:t>
      </w:r>
      <w:r w:rsidRPr="002C04EB">
        <w:rPr>
          <w:rFonts w:hAnsi="宋体" w:cs="Times New Roman"/>
          <w:szCs w:val="21"/>
        </w:rPr>
        <w:t>、定义：加速度</w:t>
      </w:r>
      <w:r w:rsidRPr="002C04EB">
        <w:rPr>
          <w:rFonts w:cs="Times New Roman"/>
          <w:bCs/>
          <w:szCs w:val="21"/>
          <w:u w:val="single"/>
        </w:rPr>
        <w:t>______</w:t>
      </w:r>
      <w:r w:rsidRPr="002C04EB">
        <w:rPr>
          <w:rFonts w:cs="Times New Roman"/>
          <w:bCs/>
          <w:szCs w:val="21"/>
        </w:rPr>
        <w:t>__</w:t>
      </w:r>
      <w:r w:rsidRPr="002C04EB">
        <w:rPr>
          <w:rFonts w:hAnsi="宋体" w:cs="Times New Roman"/>
          <w:szCs w:val="21"/>
        </w:rPr>
        <w:t>的直线运动叫做匀变速直线运动</w:t>
      </w:r>
    </w:p>
    <w:p w:rsidR="00474348" w:rsidRPr="002C04EB" w:rsidRDefault="00474348" w:rsidP="00474348">
      <w:pPr>
        <w:spacing w:line="276" w:lineRule="auto"/>
        <w:rPr>
          <w:rFonts w:cs="Times New Roman"/>
          <w:szCs w:val="21"/>
        </w:rPr>
      </w:pPr>
      <w:r w:rsidRPr="002C04EB">
        <w:rPr>
          <w:rFonts w:cs="Times New Roman"/>
          <w:szCs w:val="21"/>
        </w:rPr>
        <w:t>2</w:t>
      </w:r>
      <w:r w:rsidRPr="002C04EB">
        <w:rPr>
          <w:rFonts w:hAnsi="宋体" w:cs="Times New Roman"/>
          <w:szCs w:val="21"/>
        </w:rPr>
        <w:t>、分类：①匀加速直线运动；②匀减速直线运动：</w:t>
      </w:r>
    </w:p>
    <w:p w:rsidR="00474348" w:rsidRPr="002C04EB" w:rsidRDefault="00474348" w:rsidP="00474348">
      <w:pPr>
        <w:spacing w:line="276" w:lineRule="auto"/>
        <w:rPr>
          <w:rFonts w:cs="Times New Roman"/>
          <w:szCs w:val="21"/>
        </w:rPr>
      </w:pPr>
      <w:r w:rsidRPr="002C04EB">
        <w:rPr>
          <w:rFonts w:cs="Times New Roman"/>
          <w:szCs w:val="21"/>
        </w:rPr>
        <w:t>3</w:t>
      </w:r>
      <w:r w:rsidRPr="002C04EB">
        <w:rPr>
          <w:rFonts w:hAnsi="宋体" w:cs="Times New Roman"/>
          <w:szCs w:val="21"/>
        </w:rPr>
        <w:t>、基本公式</w:t>
      </w:r>
    </w:p>
    <w:p w:rsidR="00474348" w:rsidRPr="003B2A2D" w:rsidRDefault="00474348" w:rsidP="00474348">
      <w:pPr>
        <w:pStyle w:val="ae"/>
        <w:spacing w:line="276" w:lineRule="auto"/>
        <w:rPr>
          <w:rFonts w:ascii="Times New Roman" w:hAnsi="Times New Roman"/>
          <w:color w:val="FF0000"/>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3B2A2D">
        <w:rPr>
          <w:rFonts w:ascii="Times New Roman" w:hAnsi="宋体"/>
        </w:rPr>
        <w:t>匀变速直线运动速度与时间的关系：</w:t>
      </w:r>
      <w:r w:rsidR="00226FC9" w:rsidRPr="00226FC9">
        <w:rPr>
          <w:rFonts w:ascii="Times New Roman" w:hAnsi="Times New Roman" w:hint="eastAsia"/>
        </w:rPr>
        <w:t>______________</w:t>
      </w:r>
    </w:p>
    <w:p w:rsidR="00226FC9" w:rsidRDefault="00474348" w:rsidP="00474348">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3B2A2D">
        <w:rPr>
          <w:rFonts w:ascii="Times New Roman" w:hAnsi="宋体"/>
        </w:rPr>
        <w:t>匀变速直线运动位移与时间的关系：</w:t>
      </w:r>
      <w:r w:rsidR="00226FC9" w:rsidRPr="00226FC9">
        <w:rPr>
          <w:rFonts w:ascii="Times New Roman" w:hAnsi="Times New Roman" w:hint="eastAsia"/>
        </w:rPr>
        <w:t>______________</w:t>
      </w:r>
    </w:p>
    <w:p w:rsidR="00474348" w:rsidRDefault="00474348" w:rsidP="00474348">
      <w:pPr>
        <w:pStyle w:val="ae"/>
        <w:spacing w:line="276" w:lineRule="auto"/>
        <w:rPr>
          <w:rFonts w:ascii="Times New Roman" w:hAnsi="Times New Roman"/>
          <w:bCs/>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3B2A2D">
        <w:rPr>
          <w:rFonts w:ascii="Times New Roman" w:hAnsi="宋体"/>
        </w:rPr>
        <w:t>匀变速直线运动速度与位移的关系：</w:t>
      </w:r>
      <w:r w:rsidR="00226FC9" w:rsidRPr="00226FC9">
        <w:rPr>
          <w:rFonts w:ascii="Times New Roman" w:hAnsi="Times New Roman" w:hint="eastAsia"/>
        </w:rPr>
        <w:t>______________</w:t>
      </w:r>
    </w:p>
    <w:p w:rsidR="00474348" w:rsidRDefault="00474348" w:rsidP="00474348">
      <w:pPr>
        <w:pStyle w:val="ae"/>
        <w:spacing w:line="276" w:lineRule="auto"/>
        <w:rPr>
          <w:rFonts w:ascii="Times New Roman" w:hAnsi="Times New Roman"/>
          <w:bCs/>
        </w:rPr>
      </w:pPr>
      <w:r>
        <w:rPr>
          <w:rFonts w:ascii="Times New Roman" w:hAnsi="Times New Roman" w:hint="eastAsia"/>
          <w:bCs/>
        </w:rPr>
        <w:t>4</w:t>
      </w:r>
      <w:r>
        <w:rPr>
          <w:rFonts w:ascii="Times New Roman" w:hAnsi="Times New Roman" w:hint="eastAsia"/>
          <w:bCs/>
        </w:rPr>
        <w:t>、两个常见的推论</w:t>
      </w:r>
    </w:p>
    <w:p w:rsidR="00474348" w:rsidRPr="00824058" w:rsidRDefault="00474348" w:rsidP="00474348">
      <w:pPr>
        <w:pStyle w:val="ae"/>
        <w:spacing w:line="276" w:lineRule="auto"/>
      </w:pPr>
      <w:r w:rsidRPr="003B2A2D">
        <w:rPr>
          <w:rFonts w:ascii="Times New Roman" w:hAnsi="宋体"/>
          <w:bCs/>
        </w:rPr>
        <w:t>推论一：</w:t>
      </w:r>
      <w:r w:rsidR="00824058" w:rsidRPr="00082A0A">
        <w:rPr>
          <w:rFonts w:ascii="Times New Roman" w:hAnsi="宋体"/>
          <w:bCs/>
          <w:position w:val="-10"/>
        </w:rPr>
        <w:object w:dxaOrig="3200" w:dyaOrig="320">
          <v:shape id="_x0000_i1038" type="#_x0000_t75" style="width:159.75pt;height:16.5pt" o:ole="">
            <v:imagedata r:id="rId24" o:title=""/>
          </v:shape>
          <o:OLEObject Type="Embed" ProgID="Equation.DSMT4" ShapeID="_x0000_i1038" DrawAspect="Content" ObjectID="_1559048810" r:id="rId25"/>
        </w:object>
      </w:r>
      <w:r w:rsidR="00824058">
        <w:rPr>
          <w:rFonts w:ascii="Times New Roman" w:hAnsi="宋体" w:hint="eastAsia"/>
          <w:bCs/>
          <w:position w:val="-10"/>
        </w:rPr>
        <w:t>________</w:t>
      </w:r>
    </w:p>
    <w:p w:rsidR="00474348" w:rsidRDefault="00474348" w:rsidP="00474348">
      <w:pPr>
        <w:spacing w:line="276" w:lineRule="auto"/>
        <w:rPr>
          <w:rFonts w:ascii="Times New Roman" w:hAnsi="宋体" w:cs="Times New Roman"/>
          <w:bCs/>
          <w:szCs w:val="21"/>
        </w:rPr>
      </w:pPr>
      <w:r w:rsidRPr="003B2A2D">
        <w:rPr>
          <w:rFonts w:ascii="Times New Roman" w:hAnsi="宋体" w:cs="Times New Roman"/>
          <w:bCs/>
          <w:szCs w:val="21"/>
        </w:rPr>
        <w:t>推论二：</w:t>
      </w:r>
      <w:r w:rsidR="00824058" w:rsidRPr="00824058">
        <w:rPr>
          <w:rFonts w:ascii="Times New Roman" w:hAnsi="宋体" w:cs="Times New Roman"/>
          <w:bCs/>
          <w:position w:val="-6"/>
          <w:szCs w:val="21"/>
        </w:rPr>
        <w:object w:dxaOrig="360" w:dyaOrig="240">
          <v:shape id="_x0000_i1039" type="#_x0000_t75" style="width:18pt;height:12pt" o:ole="">
            <v:imagedata r:id="rId26" o:title=""/>
          </v:shape>
          <o:OLEObject Type="Embed" ProgID="Equation.DSMT4" ShapeID="_x0000_i1039" DrawAspect="Content" ObjectID="_1559048811" r:id="rId27"/>
        </w:object>
      </w:r>
      <w:r w:rsidR="00226FC9">
        <w:rPr>
          <w:rFonts w:ascii="Times New Roman" w:hAnsi="宋体" w:cs="Times New Roman" w:hint="eastAsia"/>
          <w:bCs/>
          <w:position w:val="-6"/>
          <w:szCs w:val="21"/>
        </w:rPr>
        <w:t>_______=________</w:t>
      </w:r>
    </w:p>
    <w:p w:rsidR="00474348" w:rsidRPr="00226FC9" w:rsidRDefault="00474348" w:rsidP="00474348">
      <w:pPr>
        <w:spacing w:line="276" w:lineRule="auto"/>
        <w:rPr>
          <w:color w:val="FF0000"/>
        </w:rPr>
      </w:pPr>
      <w:r>
        <w:rPr>
          <w:rFonts w:hAnsi="宋体" w:cs="Times New Roman" w:hint="eastAsia"/>
          <w:color w:val="FF0000"/>
          <w:szCs w:val="21"/>
        </w:rPr>
        <w:t>【答案】</w:t>
      </w:r>
      <w:r>
        <w:rPr>
          <w:rFonts w:hAnsi="宋体" w:cs="Times New Roman"/>
          <w:color w:val="FF0000"/>
          <w:szCs w:val="21"/>
        </w:rPr>
        <w:t>大小和方向保</w:t>
      </w:r>
      <w:r w:rsidRPr="00226FC9">
        <w:rPr>
          <w:rFonts w:hAnsi="宋体" w:cs="Times New Roman"/>
          <w:color w:val="FF0000"/>
          <w:szCs w:val="21"/>
        </w:rPr>
        <w:t>持不</w:t>
      </w:r>
      <w:r w:rsidRPr="00226FC9">
        <w:rPr>
          <w:color w:val="FF0000"/>
        </w:rPr>
        <w:t>变；</w:t>
      </w:r>
      <w:r w:rsidR="00226FC9" w:rsidRPr="00226FC9">
        <w:rPr>
          <w:color w:val="FF0000"/>
          <w:position w:val="-10"/>
        </w:rPr>
        <w:object w:dxaOrig="980" w:dyaOrig="320">
          <v:shape id="_x0000_i1040" type="#_x0000_t75" style="width:48.75pt;height:15.75pt" o:ole="">
            <v:imagedata r:id="rId28" o:title=""/>
          </v:shape>
          <o:OLEObject Type="Embed" ProgID="Equation.DSMT4" ShapeID="_x0000_i1040" DrawAspect="Content" ObjectID="_1559048812" r:id="rId29"/>
        </w:object>
      </w:r>
      <w:r w:rsidR="00824058" w:rsidRPr="00226FC9">
        <w:rPr>
          <w:rFonts w:hint="eastAsia"/>
          <w:color w:val="FF0000"/>
        </w:rPr>
        <w:t>；</w:t>
      </w:r>
      <w:r w:rsidR="00226FC9" w:rsidRPr="00226FC9">
        <w:rPr>
          <w:color w:val="FF0000"/>
          <w:position w:val="-22"/>
        </w:rPr>
        <w:object w:dxaOrig="1219" w:dyaOrig="560">
          <v:shape id="_x0000_i1041" type="#_x0000_t75" style="width:60.75pt;height:27.75pt" o:ole="">
            <v:imagedata r:id="rId30" o:title=""/>
          </v:shape>
          <o:OLEObject Type="Embed" ProgID="Equation.DSMT4" ShapeID="_x0000_i1041" DrawAspect="Content" ObjectID="_1559048813" r:id="rId31"/>
        </w:object>
      </w:r>
      <w:r w:rsidR="00226FC9" w:rsidRPr="00226FC9">
        <w:rPr>
          <w:rFonts w:hint="eastAsia"/>
          <w:color w:val="FF0000"/>
        </w:rPr>
        <w:t>；</w:t>
      </w:r>
      <w:r w:rsidR="00226FC9" w:rsidRPr="00226FC9">
        <w:rPr>
          <w:color w:val="FF0000"/>
          <w:position w:val="-10"/>
        </w:rPr>
        <w:object w:dxaOrig="1160" w:dyaOrig="340">
          <v:shape id="_x0000_i1042" type="#_x0000_t75" style="width:57.75pt;height:17.25pt" o:ole="">
            <v:imagedata r:id="rId32" o:title=""/>
          </v:shape>
          <o:OLEObject Type="Embed" ProgID="Equation.DSMT4" ShapeID="_x0000_i1042" DrawAspect="Content" ObjectID="_1559048814" r:id="rId33"/>
        </w:object>
      </w:r>
      <w:r w:rsidR="00226FC9" w:rsidRPr="00226FC9">
        <w:rPr>
          <w:rFonts w:hint="eastAsia"/>
          <w:color w:val="FF0000"/>
        </w:rPr>
        <w:t>；</w:t>
      </w:r>
      <w:r w:rsidR="00226FC9" w:rsidRPr="00226FC9">
        <w:rPr>
          <w:color w:val="FF0000"/>
          <w:position w:val="-6"/>
        </w:rPr>
        <w:object w:dxaOrig="400" w:dyaOrig="300">
          <v:shape id="_x0000_i1043" type="#_x0000_t75" style="width:20.25pt;height:15pt" o:ole="">
            <v:imagedata r:id="rId34" o:title=""/>
          </v:shape>
          <o:OLEObject Type="Embed" ProgID="Equation.DSMT4" ShapeID="_x0000_i1043" DrawAspect="Content" ObjectID="_1559048815" r:id="rId35"/>
        </w:object>
      </w:r>
      <w:r w:rsidR="00226FC9" w:rsidRPr="00226FC9">
        <w:rPr>
          <w:rFonts w:hint="eastAsia"/>
          <w:color w:val="FF0000"/>
        </w:rPr>
        <w:t>；</w:t>
      </w:r>
      <w:r w:rsidR="00226FC9" w:rsidRPr="00226FC9">
        <w:rPr>
          <w:color w:val="FF0000"/>
          <w:position w:val="-28"/>
        </w:rPr>
        <w:object w:dxaOrig="240" w:dyaOrig="499">
          <v:shape id="_x0000_i1044" type="#_x0000_t75" style="width:12pt;height:24.75pt" o:ole="">
            <v:imagedata r:id="rId36" o:title=""/>
          </v:shape>
          <o:OLEObject Type="Embed" ProgID="Equation.DSMT4" ShapeID="_x0000_i1044" DrawAspect="Content" ObjectID="_1559048816" r:id="rId37"/>
        </w:object>
      </w:r>
      <w:r w:rsidR="00226FC9" w:rsidRPr="00226FC9">
        <w:rPr>
          <w:rFonts w:hint="eastAsia"/>
          <w:color w:val="FF0000"/>
        </w:rPr>
        <w:t>；</w:t>
      </w:r>
      <w:r w:rsidR="00226FC9" w:rsidRPr="00226FC9">
        <w:rPr>
          <w:color w:val="FF0000"/>
          <w:position w:val="-22"/>
        </w:rPr>
        <w:object w:dxaOrig="639" w:dyaOrig="560">
          <v:shape id="_x0000_i1045" type="#_x0000_t75" style="width:32.25pt;height:27.75pt" o:ole="">
            <v:imagedata r:id="rId38" o:title=""/>
          </v:shape>
          <o:OLEObject Type="Embed" ProgID="Equation.DSMT4" ShapeID="_x0000_i1045" DrawAspect="Content" ObjectID="_1559048817" r:id="rId39"/>
        </w:object>
      </w:r>
    </w:p>
    <w:p w:rsidR="003B11BA" w:rsidRDefault="003B11BA" w:rsidP="00381701">
      <w:pPr>
        <w:spacing w:line="276" w:lineRule="auto"/>
        <w:rPr>
          <w:rFonts w:ascii="Times New Roman" w:hAnsi="Times New Roman" w:cs="Times New Roman"/>
          <w:szCs w:val="21"/>
        </w:rPr>
      </w:pPr>
    </w:p>
    <w:p w:rsidR="00E36EE0" w:rsidRPr="0021072D" w:rsidRDefault="00E36EE0" w:rsidP="00381701">
      <w:pPr>
        <w:spacing w:line="276" w:lineRule="auto"/>
        <w:rPr>
          <w:rFonts w:ascii="Times New Roman" w:hAnsi="Times New Roman" w:cs="Times New Roman"/>
          <w:szCs w:val="21"/>
        </w:rPr>
      </w:pPr>
    </w:p>
    <w:p w:rsidR="0014298B" w:rsidRPr="0021072D" w:rsidRDefault="000D748E" w:rsidP="00381701">
      <w:pPr>
        <w:spacing w:line="276" w:lineRule="auto"/>
        <w:rPr>
          <w:rFonts w:ascii="Times New Roman" w:hAnsi="Times New Roman" w:cs="Times New Roman"/>
          <w:szCs w:val="21"/>
        </w:rPr>
      </w:pPr>
      <w:r>
        <w:rPr>
          <w:rFonts w:ascii="Times New Roman" w:eastAsia="宋体" w:hAnsi="Times New Roman" w:cs="Times New Roman"/>
          <w:szCs w:val="21"/>
        </w:rPr>
      </w:r>
      <w:r>
        <w:rPr>
          <w:rFonts w:ascii="Times New Roman" w:eastAsia="宋体" w:hAnsi="Times New Roman" w:cs="Times New Roman"/>
          <w:szCs w:val="21"/>
        </w:rPr>
        <w:pict>
          <v:group id="组合 36" o:spid="_x0000_s1160" style="width:127.05pt;height:49.5pt;mso-position-horizontal-relative:char;mso-position-vertical-relative:line" coordorigin="1849,10974" coordsize="2541,990">
            <v:shape id="图片 60" o:spid="_x0000_s1161" type="#_x0000_t75" style="position:absolute;left:1849;top:10974;width:2205;height:990" o:gfxdata="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Qz57sAAADb&#10;AAAADwAAAAAAAAABACAAAAAiAAAAZHJzL2Rvd25yZXYueG1sUEsBAhQAFAAAAAgAh07iQDMvBZ47&#10;AAAAOQAAABAAAAAAAAAAAQAgAAAACgEAAGRycy9zaGFwZXhtbC54bWxQSwUGAAAAAAYABgBbAQAA&#10;tAMAAAAA&#10;">
              <v:imagedata r:id="rId40" o:title=""/>
            </v:shape>
            <v:shape id="文本框 61" o:spid="_x0000_s1162" type="#_x0000_t202" style="position:absolute;left:2689;top:11289;width:1701;height:525" o:gfxdata="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8cJLrUAAADbAAAADwAA&#10;AAAAAAABACAAAAAiAAAAZHJzL2Rvd25yZXYueG1sUEsBAhQAFAAAAAgAh07iQDMvBZ47AAAAOQAA&#10;ABAAAAAAAAAAAQAgAAAABAEAAGRycy9zaGFwZXhtbC54bWxQSwUGAAAAAAYABgBbAQAArgMAAAAA&#10;" fillcolor="white [3201]" stroked="f" strokeweight=".5pt">
              <v:textbox>
                <w:txbxContent>
                  <w:p w:rsidR="00226FC9" w:rsidRDefault="00226FC9" w:rsidP="00226FC9">
                    <w:pPr>
                      <w:rPr>
                        <w:rFonts w:ascii="幼圆" w:eastAsia="幼圆"/>
                        <w:b/>
                        <w:sz w:val="24"/>
                        <w:szCs w:val="24"/>
                      </w:rPr>
                    </w:pPr>
                    <w:r>
                      <w:rPr>
                        <w:rFonts w:ascii="幼圆" w:eastAsia="幼圆" w:hint="eastAsia"/>
                        <w:b/>
                        <w:sz w:val="24"/>
                        <w:szCs w:val="24"/>
                      </w:rPr>
                      <w:t>课堂练习</w:t>
                    </w:r>
                  </w:p>
                </w:txbxContent>
              </v:textbox>
            </v:shape>
            <w10:anchorlock/>
          </v:group>
        </w:pict>
      </w:r>
    </w:p>
    <w:p w:rsidR="009404D6" w:rsidRPr="00A94263" w:rsidRDefault="009404D6" w:rsidP="009404D6">
      <w:pPr>
        <w:pStyle w:val="ae"/>
        <w:spacing w:line="276" w:lineRule="auto"/>
        <w:rPr>
          <w:rFonts w:ascii="Times New Roman" w:hAnsi="Times New Roman"/>
        </w:rPr>
      </w:pPr>
      <w:r w:rsidRPr="00A94263">
        <w:rPr>
          <w:rFonts w:ascii="Times New Roman" w:hAnsi="Times New Roman"/>
        </w:rPr>
        <w:t>1</w:t>
      </w:r>
      <w:r w:rsidRPr="00A94263">
        <w:rPr>
          <w:rFonts w:ascii="Times New Roman" w:hAnsi="Times New Roman"/>
        </w:rPr>
        <w:t>、根据速度定义式</w:t>
      </w:r>
      <w:r w:rsidRPr="009B136B">
        <w:rPr>
          <w:rFonts w:ascii="Times New Roman" w:hAnsi="Times New Roman"/>
          <w:position w:val="-22"/>
        </w:rPr>
        <w:object w:dxaOrig="499" w:dyaOrig="560">
          <v:shape id="_x0000_i1046" type="#_x0000_t75" style="width:25.5pt;height:27.75pt" o:ole="">
            <v:imagedata r:id="rId41" o:title=""/>
          </v:shape>
          <o:OLEObject Type="Embed" ProgID="Equation.DSMT4" ShapeID="_x0000_i1046" DrawAspect="Content" ObjectID="_1559048818" r:id="rId42"/>
        </w:object>
      </w:r>
      <w:r w:rsidRPr="00A94263">
        <w:rPr>
          <w:rFonts w:ascii="Times New Roman" w:hAnsi="Times New Roman"/>
        </w:rPr>
        <w:t>，当</w:t>
      </w:r>
      <w:r w:rsidRPr="00A94263">
        <w:rPr>
          <w:rFonts w:ascii="Times New Roman" w:hAnsi="Times New Roman"/>
          <w:i/>
        </w:rPr>
        <w:t>t</w:t>
      </w:r>
      <w:r w:rsidRPr="00A94263">
        <w:rPr>
          <w:rFonts w:ascii="Times New Roman" w:hAnsi="Times New Roman"/>
        </w:rPr>
        <w:t>极短时，</w:t>
      </w:r>
      <w:r w:rsidRPr="009B136B">
        <w:rPr>
          <w:rFonts w:ascii="Times New Roman" w:hAnsi="Times New Roman"/>
          <w:position w:val="-22"/>
        </w:rPr>
        <w:object w:dxaOrig="200" w:dyaOrig="560">
          <v:shape id="_x0000_i1047" type="#_x0000_t75" style="width:9.75pt;height:27.75pt" o:ole="">
            <v:imagedata r:id="rId43" o:title=""/>
          </v:shape>
          <o:OLEObject Type="Embed" ProgID="Equation.DSMT4" ShapeID="_x0000_i1047" DrawAspect="Content" ObjectID="_1559048819" r:id="rId44"/>
        </w:object>
      </w:r>
      <w:r w:rsidRPr="00A94263">
        <w:rPr>
          <w:rFonts w:ascii="Times New Roman" w:hAnsi="Times New Roman"/>
        </w:rPr>
        <w:t>就可以表示物体在</w:t>
      </w:r>
      <w:r w:rsidRPr="00A94263">
        <w:rPr>
          <w:rFonts w:ascii="Times New Roman" w:hAnsi="Times New Roman"/>
          <w:i/>
        </w:rPr>
        <w:t>t</w:t>
      </w:r>
      <w:r w:rsidRPr="00A94263">
        <w:rPr>
          <w:rFonts w:ascii="Times New Roman" w:hAnsi="Times New Roman"/>
        </w:rPr>
        <w:t>时刻的瞬时速度，该定义应用了下列物理方法中的</w:t>
      </w:r>
      <w:r w:rsidRPr="00A94263">
        <w:rPr>
          <w:rFonts w:ascii="Times New Roman" w:hAnsi="Times New Roman"/>
        </w:rPr>
        <w:tab/>
      </w:r>
      <w:r w:rsidRPr="00A94263">
        <w:rPr>
          <w:rFonts w:ascii="Times New Roman" w:hAnsi="Times New Roman"/>
        </w:rPr>
        <w:t>（</w:t>
      </w:r>
      <w:r w:rsidRPr="00A94263">
        <w:rPr>
          <w:rFonts w:ascii="Times New Roman" w:hAnsi="Times New Roman"/>
        </w:rPr>
        <w:tab/>
      </w:r>
      <w:r w:rsidRPr="00A94263">
        <w:rPr>
          <w:rFonts w:ascii="Times New Roman" w:hAnsi="Times New Roman"/>
        </w:rPr>
        <w:tab/>
      </w:r>
      <w:r w:rsidRPr="00A94263">
        <w:rPr>
          <w:rFonts w:ascii="Times New Roman" w:hAnsi="Times New Roman"/>
        </w:rPr>
        <w:t>）</w:t>
      </w:r>
    </w:p>
    <w:p w:rsidR="009404D6" w:rsidRPr="00A94263" w:rsidRDefault="009404D6" w:rsidP="009404D6">
      <w:pPr>
        <w:pStyle w:val="ae"/>
        <w:spacing w:line="276" w:lineRule="auto"/>
        <w:ind w:firstLine="420"/>
        <w:rPr>
          <w:rFonts w:ascii="Times New Roman" w:hAnsi="Times New Roman"/>
        </w:rPr>
      </w:pPr>
      <w:r w:rsidRPr="00A94263">
        <w:rPr>
          <w:rFonts w:ascii="Times New Roman" w:hAnsi="Times New Roman"/>
        </w:rPr>
        <w:t>A</w:t>
      </w:r>
      <w:r w:rsidRPr="00A94263">
        <w:rPr>
          <w:rFonts w:ascii="Times New Roman" w:hAnsi="Times New Roman"/>
        </w:rPr>
        <w:t>．控制变量法</w:t>
      </w:r>
      <w:r w:rsidR="00226FC9">
        <w:rPr>
          <w:rFonts w:ascii="Times New Roman" w:hAnsi="Times New Roman" w:hint="eastAsia"/>
        </w:rPr>
        <w:tab/>
      </w:r>
      <w:r w:rsidR="00226FC9">
        <w:rPr>
          <w:rFonts w:ascii="Times New Roman" w:hAnsi="Times New Roman" w:hint="eastAsia"/>
        </w:rPr>
        <w:tab/>
      </w:r>
      <w:r w:rsidR="00226FC9">
        <w:rPr>
          <w:rFonts w:ascii="Times New Roman" w:hAnsi="Times New Roman"/>
        </w:rPr>
        <w:tab/>
      </w:r>
      <w:r w:rsidR="00226FC9">
        <w:rPr>
          <w:rFonts w:ascii="Times New Roman" w:hAnsi="Times New Roman"/>
        </w:rPr>
        <w:tab/>
      </w:r>
      <w:r w:rsidRPr="00A94263">
        <w:rPr>
          <w:rFonts w:ascii="Times New Roman" w:hAnsi="Times New Roman"/>
        </w:rPr>
        <w:tab/>
      </w:r>
      <w:r w:rsidRPr="00A94263">
        <w:rPr>
          <w:rFonts w:ascii="Times New Roman" w:hAnsi="Times New Roman"/>
        </w:rPr>
        <w:tab/>
        <w:t>B</w:t>
      </w:r>
      <w:r w:rsidRPr="00A94263">
        <w:rPr>
          <w:rFonts w:ascii="Times New Roman" w:hAnsi="Times New Roman"/>
        </w:rPr>
        <w:t>．假设法</w:t>
      </w:r>
    </w:p>
    <w:p w:rsidR="009404D6" w:rsidRPr="00A94263" w:rsidRDefault="009404D6" w:rsidP="009404D6">
      <w:pPr>
        <w:pStyle w:val="ae"/>
        <w:spacing w:line="276" w:lineRule="auto"/>
        <w:ind w:firstLine="420"/>
        <w:rPr>
          <w:rFonts w:ascii="Times New Roman" w:hAnsi="Times New Roman"/>
        </w:rPr>
      </w:pPr>
      <w:r w:rsidRPr="00A94263">
        <w:rPr>
          <w:rFonts w:ascii="Times New Roman" w:hAnsi="Times New Roman"/>
        </w:rPr>
        <w:t>C</w:t>
      </w:r>
      <w:r w:rsidRPr="00A94263">
        <w:rPr>
          <w:rFonts w:ascii="Times New Roman" w:hAnsi="Times New Roman"/>
        </w:rPr>
        <w:t>．微元法</w:t>
      </w:r>
      <w:r w:rsidR="00226FC9">
        <w:rPr>
          <w:rFonts w:ascii="Times New Roman" w:hAnsi="Times New Roman" w:hint="eastAsia"/>
        </w:rPr>
        <w:tab/>
      </w:r>
      <w:r w:rsidR="00226FC9">
        <w:rPr>
          <w:rFonts w:ascii="Times New Roman" w:hAnsi="Times New Roman" w:hint="eastAsia"/>
        </w:rPr>
        <w:tab/>
      </w:r>
      <w:r w:rsidR="00226FC9">
        <w:rPr>
          <w:rFonts w:ascii="Times New Roman" w:hAnsi="Times New Roman"/>
        </w:rPr>
        <w:tab/>
      </w:r>
      <w:r w:rsidR="00226FC9">
        <w:rPr>
          <w:rFonts w:ascii="Times New Roman" w:hAnsi="Times New Roman"/>
        </w:rPr>
        <w:tab/>
      </w:r>
      <w:r w:rsidR="00226FC9">
        <w:rPr>
          <w:rFonts w:ascii="Times New Roman" w:hAnsi="Times New Roman"/>
        </w:rPr>
        <w:tab/>
      </w:r>
      <w:r w:rsidR="00226FC9">
        <w:rPr>
          <w:rFonts w:ascii="Times New Roman" w:hAnsi="Times New Roman"/>
        </w:rPr>
        <w:tab/>
      </w:r>
      <w:r w:rsidRPr="00A94263">
        <w:rPr>
          <w:rFonts w:ascii="Times New Roman" w:hAnsi="Times New Roman"/>
        </w:rPr>
        <w:tab/>
        <w:t>D</w:t>
      </w:r>
      <w:r w:rsidRPr="00A94263">
        <w:rPr>
          <w:rFonts w:ascii="Times New Roman" w:hAnsi="Times New Roman"/>
        </w:rPr>
        <w:t>．极限法</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Times New Roman" w:hAnsiTheme="minorEastAsia" w:cs="Times New Roman"/>
          <w:color w:val="FF0000"/>
          <w:szCs w:val="21"/>
        </w:rPr>
        <w:t>★</w:t>
      </w:r>
    </w:p>
    <w:p w:rsidR="009404D6" w:rsidRPr="00A94263" w:rsidRDefault="009404D6" w:rsidP="009404D6">
      <w:pPr>
        <w:pStyle w:val="ae"/>
        <w:spacing w:line="276" w:lineRule="auto"/>
        <w:rPr>
          <w:rFonts w:ascii="Times New Roman" w:hAnsi="Times New Roman"/>
          <w:color w:val="FF0000"/>
        </w:rPr>
      </w:pPr>
      <w:r w:rsidRPr="00A94263">
        <w:rPr>
          <w:rFonts w:ascii="Times New Roman" w:hAnsi="Times New Roman"/>
          <w:color w:val="FF0000"/>
        </w:rPr>
        <w:t>【答案】</w:t>
      </w:r>
      <w:r w:rsidRPr="00A94263">
        <w:rPr>
          <w:rFonts w:ascii="Times New Roman" w:hAnsi="Times New Roman"/>
          <w:color w:val="FF0000"/>
        </w:rPr>
        <w:t>D</w:t>
      </w:r>
    </w:p>
    <w:p w:rsidR="009404D6" w:rsidRPr="00A94263" w:rsidRDefault="009404D6" w:rsidP="009404D6">
      <w:pPr>
        <w:pStyle w:val="ae"/>
        <w:spacing w:line="276" w:lineRule="auto"/>
        <w:rPr>
          <w:rFonts w:ascii="Times New Roman" w:hAnsi="Times New Roman"/>
          <w:color w:val="FF0000"/>
        </w:rPr>
      </w:pPr>
      <w:r w:rsidRPr="00A94263">
        <w:rPr>
          <w:rFonts w:ascii="Times New Roman" w:eastAsiaTheme="minorEastAsia" w:hAnsi="Times New Roman"/>
          <w:color w:val="FF0000"/>
        </w:rPr>
        <w:t>【解析】在时间间隔</w:t>
      </w:r>
      <w:r w:rsidRPr="00A94263">
        <w:rPr>
          <w:rFonts w:ascii="Times New Roman" w:eastAsiaTheme="minorEastAsia" w:hAnsi="Times New Roman"/>
          <w:i/>
          <w:color w:val="FF0000"/>
        </w:rPr>
        <w:t>t</w:t>
      </w:r>
      <w:r w:rsidRPr="00A94263">
        <w:rPr>
          <w:rFonts w:ascii="Times New Roman" w:eastAsiaTheme="minorEastAsia" w:hAnsi="Times New Roman"/>
          <w:color w:val="FF0000"/>
        </w:rPr>
        <w:t>较小的情况下，平均速度能比较精确地描述物体运动的快慢程度，</w:t>
      </w:r>
      <w:r w:rsidRPr="00A94263">
        <w:rPr>
          <w:rFonts w:ascii="Times New Roman" w:eastAsiaTheme="minorEastAsia" w:hAnsi="Times New Roman"/>
          <w:i/>
          <w:color w:val="FF0000"/>
        </w:rPr>
        <w:t>t</w:t>
      </w:r>
      <w:r w:rsidRPr="00A94263">
        <w:rPr>
          <w:rFonts w:ascii="Times New Roman" w:eastAsiaTheme="minorEastAsia" w:hAnsi="Times New Roman"/>
          <w:color w:val="FF0000"/>
        </w:rPr>
        <w:t>越小，描述越精确，这里利用的是极限法。</w:t>
      </w:r>
    </w:p>
    <w:p w:rsidR="00226FC9" w:rsidRDefault="00226FC9" w:rsidP="009404D6">
      <w:pPr>
        <w:pStyle w:val="ae"/>
        <w:spacing w:line="276" w:lineRule="auto"/>
        <w:rPr>
          <w:rFonts w:ascii="Times New Roman" w:hAnsi="Times New Roman"/>
        </w:rPr>
      </w:pPr>
    </w:p>
    <w:p w:rsidR="009404D6" w:rsidRPr="00A94263" w:rsidRDefault="00226FC9" w:rsidP="009404D6">
      <w:pPr>
        <w:pStyle w:val="ae"/>
        <w:spacing w:line="276" w:lineRule="auto"/>
        <w:rPr>
          <w:rFonts w:ascii="Times New Roman" w:hAnsi="Times New Roman"/>
        </w:rPr>
      </w:pPr>
      <w:r>
        <w:rPr>
          <w:rFonts w:ascii="Times New Roman" w:hAnsi="Times New Roman" w:hint="eastAsia"/>
        </w:rPr>
        <w:t>2</w:t>
      </w:r>
      <w:r w:rsidR="009404D6" w:rsidRPr="00A94263">
        <w:rPr>
          <w:rFonts w:ascii="Times New Roman" w:hAnsi="Times New Roman"/>
        </w:rPr>
        <w:t>、在以下情况中可将所研究的物体看成质点的是</w:t>
      </w:r>
      <w:r w:rsidR="009404D6" w:rsidRPr="00A94263">
        <w:rPr>
          <w:rFonts w:ascii="Times New Roman" w:hAnsi="Times New Roman"/>
        </w:rPr>
        <w:tab/>
      </w:r>
      <w:r w:rsidR="009404D6" w:rsidRPr="00A94263">
        <w:rPr>
          <w:rFonts w:ascii="Times New Roman" w:hAnsi="Times New Roman"/>
        </w:rPr>
        <w:t>（</w:t>
      </w:r>
      <w:r w:rsidR="009404D6" w:rsidRPr="00A94263">
        <w:rPr>
          <w:rFonts w:ascii="Times New Roman" w:hAnsi="Times New Roman"/>
        </w:rPr>
        <w:tab/>
      </w:r>
      <w:r w:rsidR="009404D6" w:rsidRPr="00A94263">
        <w:rPr>
          <w:rFonts w:ascii="Times New Roman" w:hAnsi="Times New Roman"/>
        </w:rPr>
        <w:tab/>
      </w:r>
      <w:r w:rsidR="009404D6" w:rsidRPr="00A94263">
        <w:rPr>
          <w:rFonts w:ascii="Times New Roman" w:hAnsi="Times New Roman"/>
        </w:rPr>
        <w:t>）</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A</w:t>
      </w:r>
      <w:r w:rsidRPr="00A94263">
        <w:rPr>
          <w:rFonts w:ascii="Times New Roman" w:hAnsi="Times New Roman"/>
        </w:rPr>
        <w:t>．研究撬棒撬物体时用力大小与支点位置关系</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B</w:t>
      </w:r>
      <w:r w:rsidRPr="00A94263">
        <w:rPr>
          <w:rFonts w:ascii="Times New Roman" w:hAnsi="Times New Roman"/>
        </w:rPr>
        <w:t>．研究</w:t>
      </w:r>
      <w:r w:rsidRPr="00A94263">
        <w:rPr>
          <w:rFonts w:ascii="Times New Roman" w:hAnsi="Times New Roman"/>
        </w:rPr>
        <w:t>“</w:t>
      </w:r>
      <w:r w:rsidRPr="00A94263">
        <w:rPr>
          <w:rFonts w:ascii="Times New Roman" w:hAnsi="Times New Roman"/>
        </w:rPr>
        <w:t>玉兔</w:t>
      </w:r>
      <w:r w:rsidRPr="00A94263">
        <w:rPr>
          <w:rFonts w:ascii="Times New Roman" w:hAnsi="Times New Roman"/>
        </w:rPr>
        <w:t>”</w:t>
      </w:r>
      <w:r w:rsidRPr="00A94263">
        <w:rPr>
          <w:rFonts w:ascii="Times New Roman" w:hAnsi="Times New Roman"/>
        </w:rPr>
        <w:t>号从</w:t>
      </w:r>
      <w:r w:rsidRPr="00A94263">
        <w:rPr>
          <w:rFonts w:ascii="Times New Roman" w:hAnsi="Times New Roman"/>
        </w:rPr>
        <w:t>“</w:t>
      </w:r>
      <w:r w:rsidRPr="00A94263">
        <w:rPr>
          <w:rFonts w:ascii="Times New Roman" w:hAnsi="Times New Roman"/>
        </w:rPr>
        <w:t>嫦娥</w:t>
      </w:r>
      <w:r w:rsidRPr="00A94263">
        <w:rPr>
          <w:rFonts w:ascii="Times New Roman" w:hAnsi="Times New Roman"/>
        </w:rPr>
        <w:t>”</w:t>
      </w:r>
      <w:r w:rsidRPr="00A94263">
        <w:rPr>
          <w:rFonts w:ascii="Times New Roman" w:hAnsi="Times New Roman"/>
        </w:rPr>
        <w:t>的怀抱中</w:t>
      </w:r>
      <w:r w:rsidRPr="00A94263">
        <w:rPr>
          <w:rFonts w:ascii="Times New Roman" w:hAnsi="Times New Roman"/>
        </w:rPr>
        <w:t>“</w:t>
      </w:r>
      <w:r w:rsidRPr="00A94263">
        <w:rPr>
          <w:rFonts w:ascii="Times New Roman" w:hAnsi="Times New Roman"/>
        </w:rPr>
        <w:t>走</w:t>
      </w:r>
      <w:r w:rsidRPr="00A94263">
        <w:rPr>
          <w:rFonts w:ascii="Times New Roman" w:hAnsi="Times New Roman"/>
        </w:rPr>
        <w:t>”</w:t>
      </w:r>
      <w:r w:rsidRPr="00A94263">
        <w:rPr>
          <w:rFonts w:ascii="Times New Roman" w:hAnsi="Times New Roman"/>
        </w:rPr>
        <w:t>出来，即两器分离过程中</w:t>
      </w:r>
      <w:r w:rsidRPr="00A94263">
        <w:rPr>
          <w:rFonts w:ascii="Times New Roman" w:hAnsi="Times New Roman"/>
        </w:rPr>
        <w:t>“</w:t>
      </w:r>
      <w:r w:rsidRPr="00A94263">
        <w:rPr>
          <w:rFonts w:ascii="Times New Roman" w:hAnsi="Times New Roman"/>
        </w:rPr>
        <w:t>玉兔</w:t>
      </w:r>
      <w:r w:rsidRPr="00A94263">
        <w:rPr>
          <w:rFonts w:ascii="Times New Roman" w:hAnsi="Times New Roman"/>
        </w:rPr>
        <w:t>”</w:t>
      </w:r>
      <w:r w:rsidRPr="00A94263">
        <w:rPr>
          <w:rFonts w:ascii="Times New Roman" w:hAnsi="Times New Roman"/>
        </w:rPr>
        <w:t>一连串技术含量极高的</w:t>
      </w:r>
      <w:r w:rsidRPr="00A94263">
        <w:rPr>
          <w:rFonts w:ascii="Times New Roman" w:hAnsi="Times New Roman"/>
        </w:rPr>
        <w:t>“</w:t>
      </w:r>
      <w:r w:rsidRPr="00A94263">
        <w:rPr>
          <w:rFonts w:ascii="Times New Roman" w:hAnsi="Times New Roman"/>
        </w:rPr>
        <w:t>慢动作</w:t>
      </w:r>
      <w:r w:rsidRPr="00A94263">
        <w:rPr>
          <w:rFonts w:ascii="Times New Roman" w:hAnsi="Times New Roman"/>
        </w:rPr>
        <w:t>”</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C</w:t>
      </w:r>
      <w:r w:rsidRPr="00A94263">
        <w:rPr>
          <w:rFonts w:ascii="Times New Roman" w:hAnsi="Times New Roman"/>
        </w:rPr>
        <w:t>．研究</w:t>
      </w:r>
      <w:r w:rsidRPr="00A94263">
        <w:rPr>
          <w:rFonts w:ascii="Times New Roman" w:hAnsi="Times New Roman"/>
        </w:rPr>
        <w:t>“</w:t>
      </w:r>
      <w:r w:rsidRPr="00A94263">
        <w:rPr>
          <w:rFonts w:ascii="Times New Roman" w:hAnsi="Times New Roman"/>
        </w:rPr>
        <w:t>玉兔</w:t>
      </w:r>
      <w:r w:rsidRPr="00A94263">
        <w:rPr>
          <w:rFonts w:ascii="Times New Roman" w:hAnsi="Times New Roman"/>
        </w:rPr>
        <w:t>”</w:t>
      </w:r>
      <w:r w:rsidRPr="00A94263">
        <w:rPr>
          <w:rFonts w:ascii="Times New Roman" w:hAnsi="Times New Roman"/>
        </w:rPr>
        <w:t>号巡视器巡视月球时的运动轨迹</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D</w:t>
      </w:r>
      <w:r w:rsidRPr="00A94263">
        <w:rPr>
          <w:rFonts w:ascii="Times New Roman" w:hAnsi="Times New Roman"/>
        </w:rPr>
        <w:t>．研究旋转的电扇扇叶所受阻力大小的影响因素</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Times New Roman" w:hAnsiTheme="minorEastAsia" w:cs="Times New Roman"/>
          <w:color w:val="FF0000"/>
          <w:szCs w:val="21"/>
        </w:rPr>
        <w:t>★</w:t>
      </w:r>
    </w:p>
    <w:p w:rsidR="009404D6" w:rsidRPr="00A94263" w:rsidRDefault="009404D6" w:rsidP="009404D6">
      <w:pPr>
        <w:pStyle w:val="ae"/>
        <w:spacing w:line="276" w:lineRule="auto"/>
        <w:rPr>
          <w:rFonts w:ascii="Times New Roman" w:hAnsi="Times New Roman"/>
          <w:color w:val="FF0000"/>
        </w:rPr>
      </w:pPr>
      <w:r w:rsidRPr="00A94263">
        <w:rPr>
          <w:rFonts w:ascii="Times New Roman" w:hAnsi="Times New Roman"/>
          <w:color w:val="FF0000"/>
        </w:rPr>
        <w:t>【答案】</w:t>
      </w:r>
      <w:r w:rsidRPr="00A94263">
        <w:rPr>
          <w:rFonts w:ascii="Times New Roman" w:hAnsi="Times New Roman"/>
          <w:color w:val="FF0000"/>
        </w:rPr>
        <w:t>C</w:t>
      </w:r>
    </w:p>
    <w:p w:rsidR="009404D6" w:rsidRPr="00A94263" w:rsidRDefault="009404D6" w:rsidP="009404D6">
      <w:pPr>
        <w:pStyle w:val="ae"/>
        <w:spacing w:line="276" w:lineRule="auto"/>
        <w:rPr>
          <w:rFonts w:ascii="Times New Roman" w:hAnsi="Times New Roman"/>
          <w:color w:val="FF0000"/>
        </w:rPr>
      </w:pPr>
      <w:r w:rsidRPr="00A94263">
        <w:rPr>
          <w:rFonts w:ascii="Times New Roman" w:eastAsiaTheme="minorEastAsia" w:hAnsi="Times New Roman"/>
          <w:color w:val="FF0000"/>
        </w:rPr>
        <w:t>【解析】质点是指有质量而不考虑其大小和形状的物体，它是我们为了研究问题方便而引入的一种理想模型。</w:t>
      </w:r>
      <w:r w:rsidRPr="00A94263">
        <w:rPr>
          <w:rFonts w:ascii="Times New Roman" w:eastAsiaTheme="minorEastAsia" w:hAnsi="Times New Roman"/>
          <w:color w:val="FF0000"/>
        </w:rPr>
        <w:t>C</w:t>
      </w:r>
      <w:r w:rsidRPr="00A94263">
        <w:rPr>
          <w:rFonts w:ascii="Times New Roman" w:eastAsiaTheme="minorEastAsia" w:hAnsi="Times New Roman"/>
          <w:color w:val="FF0000"/>
        </w:rPr>
        <w:t>情景中物体的大小和形状能忽略，因而可看成质点；支点位置影响撬棒用力大小，撬棒不可以看做质点；研究</w:t>
      </w:r>
      <w:r w:rsidRPr="00A94263">
        <w:rPr>
          <w:rFonts w:ascii="Times New Roman" w:eastAsiaTheme="minorEastAsia" w:hAnsi="Times New Roman"/>
          <w:color w:val="FF0000"/>
        </w:rPr>
        <w:t>“</w:t>
      </w:r>
      <w:r w:rsidRPr="00A94263">
        <w:rPr>
          <w:rFonts w:ascii="Times New Roman" w:eastAsiaTheme="minorEastAsia" w:hAnsi="Times New Roman"/>
          <w:color w:val="FF0000"/>
        </w:rPr>
        <w:t>嫦娥</w:t>
      </w:r>
      <w:r w:rsidRPr="00A94263">
        <w:rPr>
          <w:rFonts w:ascii="Times New Roman" w:eastAsiaTheme="minorEastAsia" w:hAnsi="Times New Roman"/>
          <w:color w:val="FF0000"/>
        </w:rPr>
        <w:t>”</w:t>
      </w:r>
      <w:r w:rsidRPr="00A94263">
        <w:rPr>
          <w:rFonts w:ascii="Times New Roman" w:eastAsiaTheme="minorEastAsia" w:hAnsi="Times New Roman"/>
          <w:color w:val="FF0000"/>
        </w:rPr>
        <w:t>、</w:t>
      </w:r>
      <w:r w:rsidRPr="00A94263">
        <w:rPr>
          <w:rFonts w:ascii="Times New Roman" w:eastAsiaTheme="minorEastAsia" w:hAnsi="Times New Roman"/>
          <w:color w:val="FF0000"/>
        </w:rPr>
        <w:t>“</w:t>
      </w:r>
      <w:r w:rsidRPr="00A94263">
        <w:rPr>
          <w:rFonts w:ascii="Times New Roman" w:eastAsiaTheme="minorEastAsia" w:hAnsi="Times New Roman"/>
          <w:color w:val="FF0000"/>
        </w:rPr>
        <w:t>玉兔</w:t>
      </w:r>
      <w:r w:rsidRPr="00A94263">
        <w:rPr>
          <w:rFonts w:ascii="Times New Roman" w:eastAsiaTheme="minorEastAsia" w:hAnsi="Times New Roman"/>
          <w:color w:val="FF0000"/>
        </w:rPr>
        <w:t>”</w:t>
      </w:r>
      <w:r w:rsidRPr="00A94263">
        <w:rPr>
          <w:rFonts w:ascii="Times New Roman" w:eastAsiaTheme="minorEastAsia" w:hAnsi="Times New Roman"/>
          <w:color w:val="FF0000"/>
        </w:rPr>
        <w:t>两器分离过程中的技术动作时，不能把</w:t>
      </w:r>
      <w:r w:rsidRPr="00A94263">
        <w:rPr>
          <w:rFonts w:ascii="Times New Roman" w:eastAsiaTheme="minorEastAsia" w:hAnsi="Times New Roman"/>
          <w:color w:val="FF0000"/>
        </w:rPr>
        <w:t>“</w:t>
      </w:r>
      <w:r w:rsidRPr="00A94263">
        <w:rPr>
          <w:rFonts w:ascii="Times New Roman" w:eastAsiaTheme="minorEastAsia" w:hAnsi="Times New Roman"/>
          <w:color w:val="FF0000"/>
        </w:rPr>
        <w:t>玉兔</w:t>
      </w:r>
      <w:r w:rsidRPr="00A94263">
        <w:rPr>
          <w:rFonts w:ascii="Times New Roman" w:eastAsiaTheme="minorEastAsia" w:hAnsi="Times New Roman"/>
          <w:color w:val="FF0000"/>
        </w:rPr>
        <w:t>”</w:t>
      </w:r>
      <w:r w:rsidRPr="00A94263">
        <w:rPr>
          <w:rFonts w:ascii="Times New Roman" w:eastAsiaTheme="minorEastAsia" w:hAnsi="Times New Roman"/>
          <w:color w:val="FF0000"/>
        </w:rPr>
        <w:t>看成质点；扇叶所受阻力与扇叶的形状、大小有关，不能看做质点。故选</w:t>
      </w:r>
      <w:r w:rsidRPr="00A94263">
        <w:rPr>
          <w:rFonts w:ascii="Times New Roman" w:eastAsiaTheme="minorEastAsia" w:hAnsi="Times New Roman"/>
          <w:color w:val="FF0000"/>
        </w:rPr>
        <w:t>C</w:t>
      </w:r>
      <w:r w:rsidRPr="00A94263">
        <w:rPr>
          <w:rFonts w:ascii="Times New Roman" w:eastAsiaTheme="minorEastAsia" w:hAnsi="Times New Roman"/>
          <w:color w:val="FF0000"/>
        </w:rPr>
        <w:t>。</w:t>
      </w:r>
    </w:p>
    <w:p w:rsidR="009404D6" w:rsidRDefault="009404D6" w:rsidP="009404D6">
      <w:pPr>
        <w:pStyle w:val="ae"/>
        <w:tabs>
          <w:tab w:val="left" w:pos="3780"/>
        </w:tabs>
        <w:spacing w:line="276" w:lineRule="auto"/>
        <w:rPr>
          <w:rFonts w:ascii="Times New Roman" w:eastAsiaTheme="minorEastAsia" w:hAnsi="Times New Roman"/>
        </w:rPr>
      </w:pPr>
    </w:p>
    <w:p w:rsidR="00B7355A" w:rsidRPr="002C04EB" w:rsidRDefault="00B7355A" w:rsidP="00B7355A">
      <w:pPr>
        <w:spacing w:line="276" w:lineRule="auto"/>
        <w:rPr>
          <w:rFonts w:cs="Times New Roman"/>
          <w:szCs w:val="21"/>
        </w:rPr>
      </w:pPr>
      <w:r>
        <w:rPr>
          <w:rFonts w:cs="Times New Roman" w:hint="eastAsia"/>
          <w:szCs w:val="21"/>
        </w:rPr>
        <w:t>3</w:t>
      </w:r>
      <w:r w:rsidRPr="002C04EB">
        <w:rPr>
          <w:rFonts w:hAnsi="宋体" w:cs="Times New Roman"/>
          <w:szCs w:val="21"/>
        </w:rPr>
        <w:t>、关于速度与加速度的说法，错误的是</w:t>
      </w:r>
      <w:r w:rsidRPr="002C04EB">
        <w:rPr>
          <w:rFonts w:cs="Times New Roman"/>
          <w:szCs w:val="21"/>
        </w:rPr>
        <w:tab/>
      </w:r>
      <w:r w:rsidRPr="002C04EB">
        <w:rPr>
          <w:rFonts w:hAnsi="宋体" w:cs="Times New Roman"/>
          <w:szCs w:val="21"/>
        </w:rPr>
        <w:t>（</w:t>
      </w:r>
      <w:r w:rsidRPr="002C04EB">
        <w:rPr>
          <w:rFonts w:cs="Times New Roman"/>
          <w:szCs w:val="21"/>
        </w:rPr>
        <w:tab/>
      </w:r>
      <w:r w:rsidRPr="002C04EB">
        <w:rPr>
          <w:rFonts w:cs="Times New Roman"/>
          <w:szCs w:val="21"/>
        </w:rPr>
        <w:tab/>
      </w:r>
      <w:r w:rsidRPr="002C04EB">
        <w:rPr>
          <w:rFonts w:hAnsi="宋体" w:cs="Times New Roman"/>
          <w:szCs w:val="21"/>
        </w:rPr>
        <w:t>）（多选）</w:t>
      </w:r>
    </w:p>
    <w:p w:rsidR="00B7355A" w:rsidRPr="002C04EB" w:rsidRDefault="00B7355A" w:rsidP="00B7355A">
      <w:pPr>
        <w:spacing w:line="276" w:lineRule="auto"/>
        <w:ind w:firstLine="420"/>
        <w:rPr>
          <w:rFonts w:cs="Times New Roman"/>
          <w:szCs w:val="21"/>
        </w:rPr>
      </w:pPr>
      <w:r w:rsidRPr="002C04EB">
        <w:rPr>
          <w:rFonts w:cs="Times New Roman"/>
          <w:szCs w:val="21"/>
        </w:rPr>
        <w:t>A</w:t>
      </w:r>
      <w:r w:rsidRPr="002C04EB">
        <w:rPr>
          <w:rFonts w:hAnsi="宋体" w:cs="Times New Roman"/>
          <w:color w:val="000000"/>
          <w:szCs w:val="21"/>
        </w:rPr>
        <w:t>．</w:t>
      </w:r>
      <w:r w:rsidRPr="002C04EB">
        <w:rPr>
          <w:rFonts w:hAnsi="宋体" w:cs="Times New Roman"/>
          <w:szCs w:val="21"/>
        </w:rPr>
        <w:t>速度增大时，加速度不一定增大</w:t>
      </w:r>
      <w:r w:rsidR="002236D4">
        <w:rPr>
          <w:rFonts w:cs="Times New Roman"/>
          <w:szCs w:val="21"/>
        </w:rPr>
        <w:tab/>
      </w:r>
      <w:r w:rsidR="002236D4">
        <w:rPr>
          <w:rFonts w:cs="Times New Roman"/>
          <w:szCs w:val="21"/>
        </w:rPr>
        <w:tab/>
      </w:r>
      <w:r w:rsidRPr="002C04EB">
        <w:rPr>
          <w:rFonts w:cs="Times New Roman"/>
          <w:szCs w:val="21"/>
        </w:rPr>
        <w:t>B</w:t>
      </w:r>
      <w:r w:rsidRPr="002C04EB">
        <w:rPr>
          <w:rFonts w:hAnsi="宋体" w:cs="Times New Roman"/>
          <w:color w:val="000000"/>
          <w:szCs w:val="21"/>
        </w:rPr>
        <w:t>．</w:t>
      </w:r>
      <w:r w:rsidRPr="002C04EB">
        <w:rPr>
          <w:rFonts w:hAnsi="宋体" w:cs="Times New Roman"/>
          <w:szCs w:val="21"/>
        </w:rPr>
        <w:t>速度减小时，加速度一定减小</w:t>
      </w:r>
    </w:p>
    <w:p w:rsidR="00B7355A" w:rsidRPr="002C04EB" w:rsidRDefault="00B7355A" w:rsidP="00B7355A">
      <w:pPr>
        <w:spacing w:line="276" w:lineRule="auto"/>
        <w:ind w:firstLine="420"/>
        <w:rPr>
          <w:rFonts w:cs="Times New Roman"/>
          <w:szCs w:val="21"/>
        </w:rPr>
      </w:pPr>
      <w:r w:rsidRPr="002C04EB">
        <w:rPr>
          <w:rFonts w:cs="Times New Roman"/>
          <w:szCs w:val="21"/>
        </w:rPr>
        <w:t>C</w:t>
      </w:r>
      <w:r w:rsidRPr="002C04EB">
        <w:rPr>
          <w:rFonts w:hAnsi="宋体" w:cs="Times New Roman"/>
          <w:color w:val="000000"/>
          <w:szCs w:val="21"/>
        </w:rPr>
        <w:t>．</w:t>
      </w:r>
      <w:r w:rsidRPr="002C04EB">
        <w:rPr>
          <w:rFonts w:hAnsi="宋体" w:cs="Times New Roman"/>
          <w:szCs w:val="21"/>
        </w:rPr>
        <w:t>速度改变量越大，加速度越大</w:t>
      </w:r>
      <w:r w:rsidR="002236D4">
        <w:rPr>
          <w:rFonts w:cs="Times New Roman"/>
          <w:szCs w:val="21"/>
        </w:rPr>
        <w:tab/>
      </w:r>
      <w:r w:rsidR="002236D4">
        <w:rPr>
          <w:rFonts w:cs="Times New Roman"/>
          <w:szCs w:val="21"/>
        </w:rPr>
        <w:tab/>
      </w:r>
      <w:r w:rsidRPr="002C04EB">
        <w:rPr>
          <w:rFonts w:cs="Times New Roman"/>
          <w:szCs w:val="21"/>
        </w:rPr>
        <w:t>D</w:t>
      </w:r>
      <w:r w:rsidRPr="002C04EB">
        <w:rPr>
          <w:rFonts w:hAnsi="宋体" w:cs="Times New Roman"/>
          <w:color w:val="000000"/>
          <w:szCs w:val="21"/>
        </w:rPr>
        <w:t>．</w:t>
      </w:r>
      <w:r w:rsidRPr="002C04EB">
        <w:rPr>
          <w:rFonts w:hAnsi="宋体" w:cs="Times New Roman"/>
          <w:szCs w:val="21"/>
        </w:rPr>
        <w:t>加速度与速度的大小及方向无关</w:t>
      </w:r>
    </w:p>
    <w:p w:rsidR="00B7355A" w:rsidRPr="002C04EB" w:rsidRDefault="00B7355A" w:rsidP="00B7355A">
      <w:pPr>
        <w:spacing w:line="276" w:lineRule="auto"/>
        <w:rPr>
          <w:rFonts w:cs="Times New Roman"/>
          <w:color w:val="FF0000"/>
          <w:szCs w:val="21"/>
        </w:rPr>
      </w:pPr>
      <w:r w:rsidRPr="002C04EB">
        <w:rPr>
          <w:rFonts w:hAnsi="宋体" w:cs="Times New Roman"/>
          <w:bCs/>
          <w:color w:val="FF0000"/>
          <w:szCs w:val="21"/>
        </w:rPr>
        <w:t>【难度】</w:t>
      </w:r>
      <w:r w:rsidRPr="002C04EB">
        <w:rPr>
          <w:rFonts w:ascii="宋体" w:hAnsi="宋体" w:cs="Times New Roman"/>
          <w:bCs/>
          <w:color w:val="FF0000"/>
          <w:szCs w:val="21"/>
        </w:rPr>
        <w:t>★</w:t>
      </w:r>
    </w:p>
    <w:p w:rsidR="00B7355A" w:rsidRPr="002C04EB" w:rsidRDefault="00B7355A" w:rsidP="00B7355A">
      <w:pPr>
        <w:spacing w:line="276" w:lineRule="auto"/>
        <w:rPr>
          <w:rFonts w:cs="Times New Roman"/>
          <w:color w:val="FF0000"/>
          <w:szCs w:val="21"/>
        </w:rPr>
      </w:pPr>
      <w:r w:rsidRPr="002C04EB">
        <w:rPr>
          <w:rFonts w:hAnsi="宋体" w:cs="Times New Roman"/>
          <w:color w:val="FF0000"/>
          <w:szCs w:val="21"/>
        </w:rPr>
        <w:t>【答案】</w:t>
      </w:r>
      <w:r w:rsidRPr="002C04EB">
        <w:rPr>
          <w:rFonts w:cs="Times New Roman"/>
          <w:color w:val="FF0000"/>
          <w:szCs w:val="21"/>
        </w:rPr>
        <w:t>BC</w:t>
      </w:r>
    </w:p>
    <w:p w:rsidR="00B7355A" w:rsidRDefault="00B7355A" w:rsidP="00B7355A">
      <w:pPr>
        <w:spacing w:line="276" w:lineRule="auto"/>
        <w:rPr>
          <w:rFonts w:cs="Times New Roman"/>
          <w:szCs w:val="21"/>
        </w:rPr>
      </w:pPr>
    </w:p>
    <w:p w:rsidR="00B7355A" w:rsidRPr="002C04EB" w:rsidRDefault="00B7355A" w:rsidP="00B7355A">
      <w:pPr>
        <w:spacing w:line="276" w:lineRule="auto"/>
        <w:rPr>
          <w:rFonts w:cs="Times New Roman"/>
          <w:szCs w:val="21"/>
        </w:rPr>
      </w:pPr>
      <w:r>
        <w:rPr>
          <w:rFonts w:cs="Times New Roman" w:hint="eastAsia"/>
          <w:szCs w:val="21"/>
        </w:rPr>
        <w:t>4</w:t>
      </w:r>
      <w:r w:rsidRPr="002C04EB">
        <w:rPr>
          <w:rFonts w:hAnsi="宋体" w:cs="Times New Roman"/>
          <w:szCs w:val="21"/>
        </w:rPr>
        <w:t>、物体在一直线上运动，用正、负号表示方向的不同，根据给出速度和加速度的正负，下列对运动情况判断错误的是</w:t>
      </w:r>
      <w:r w:rsidRPr="002C04EB">
        <w:rPr>
          <w:rFonts w:cs="Times New Roman"/>
          <w:szCs w:val="21"/>
        </w:rPr>
        <w:tab/>
      </w:r>
      <w:r w:rsidRPr="002C04EB">
        <w:rPr>
          <w:rFonts w:hAnsi="宋体" w:cs="Times New Roman"/>
          <w:szCs w:val="21"/>
        </w:rPr>
        <w:t>（</w:t>
      </w:r>
      <w:r w:rsidRPr="002C04EB">
        <w:rPr>
          <w:rFonts w:cs="Times New Roman"/>
          <w:szCs w:val="21"/>
        </w:rPr>
        <w:tab/>
      </w:r>
      <w:r w:rsidRPr="002C04EB">
        <w:rPr>
          <w:rFonts w:cs="Times New Roman"/>
          <w:szCs w:val="21"/>
        </w:rPr>
        <w:tab/>
      </w:r>
      <w:r w:rsidRPr="002C04EB">
        <w:rPr>
          <w:rFonts w:hAnsi="宋体" w:cs="Times New Roman"/>
          <w:szCs w:val="21"/>
        </w:rPr>
        <w:t>）</w:t>
      </w:r>
    </w:p>
    <w:p w:rsidR="00B7355A" w:rsidRPr="002C04EB" w:rsidRDefault="00B7355A" w:rsidP="002236D4">
      <w:pPr>
        <w:spacing w:line="276" w:lineRule="auto"/>
        <w:ind w:firstLine="420"/>
        <w:rPr>
          <w:rFonts w:cs="Times New Roman"/>
          <w:szCs w:val="21"/>
        </w:rPr>
      </w:pPr>
      <w:r w:rsidRPr="002C04EB">
        <w:rPr>
          <w:rFonts w:cs="Times New Roman"/>
          <w:szCs w:val="21"/>
        </w:rPr>
        <w:t>A</w:t>
      </w:r>
      <w:r w:rsidRPr="002C04EB">
        <w:rPr>
          <w:rFonts w:hAnsi="宋体" w:cs="Times New Roman"/>
          <w:color w:val="000000"/>
          <w:szCs w:val="21"/>
        </w:rPr>
        <w:t>．</w:t>
      </w:r>
      <w:r w:rsidRPr="002236D4">
        <w:rPr>
          <w:rFonts w:cs="Times New Roman"/>
          <w:i/>
          <w:szCs w:val="21"/>
        </w:rPr>
        <w:t>v</w:t>
      </w:r>
      <w:r w:rsidRPr="002C04EB">
        <w:rPr>
          <w:rFonts w:cs="Times New Roman"/>
          <w:szCs w:val="21"/>
          <w:vertAlign w:val="subscript"/>
        </w:rPr>
        <w:t>0</w:t>
      </w:r>
      <w:r w:rsidRPr="002C04EB">
        <w:rPr>
          <w:rFonts w:cs="Times New Roman"/>
          <w:szCs w:val="21"/>
        </w:rPr>
        <w:t>&gt;0</w:t>
      </w:r>
      <w:r w:rsidRPr="002C04EB">
        <w:rPr>
          <w:rFonts w:hAnsi="宋体" w:cs="Times New Roman"/>
          <w:szCs w:val="21"/>
        </w:rPr>
        <w:t>，</w:t>
      </w:r>
      <w:r w:rsidRPr="002C04EB">
        <w:rPr>
          <w:rFonts w:cs="Times New Roman"/>
          <w:i/>
          <w:szCs w:val="21"/>
        </w:rPr>
        <w:t>a</w:t>
      </w:r>
      <w:r w:rsidRPr="002C04EB">
        <w:rPr>
          <w:rFonts w:cs="Times New Roman"/>
          <w:szCs w:val="21"/>
        </w:rPr>
        <w:t>&lt;0</w:t>
      </w:r>
      <w:r w:rsidRPr="002C04EB">
        <w:rPr>
          <w:rFonts w:hAnsi="宋体" w:cs="Times New Roman"/>
          <w:szCs w:val="21"/>
        </w:rPr>
        <w:t>，物体的速度越来越大</w:t>
      </w:r>
      <w:r w:rsidR="00837D68">
        <w:rPr>
          <w:rFonts w:hAnsi="宋体" w:cs="Times New Roman" w:hint="eastAsia"/>
          <w:szCs w:val="21"/>
        </w:rPr>
        <w:tab/>
      </w:r>
      <w:r w:rsidRPr="002C04EB">
        <w:rPr>
          <w:rFonts w:cs="Times New Roman"/>
          <w:szCs w:val="21"/>
        </w:rPr>
        <w:t>B</w:t>
      </w:r>
      <w:r w:rsidRPr="002C04EB">
        <w:rPr>
          <w:rFonts w:hAnsi="宋体" w:cs="Times New Roman"/>
          <w:color w:val="000000"/>
          <w:szCs w:val="21"/>
        </w:rPr>
        <w:t>．</w:t>
      </w:r>
      <w:r w:rsidRPr="002236D4">
        <w:rPr>
          <w:rFonts w:cs="Times New Roman"/>
          <w:i/>
          <w:szCs w:val="21"/>
        </w:rPr>
        <w:t>v</w:t>
      </w:r>
      <w:r w:rsidRPr="002C04EB">
        <w:rPr>
          <w:rFonts w:cs="Times New Roman"/>
          <w:szCs w:val="21"/>
          <w:vertAlign w:val="subscript"/>
        </w:rPr>
        <w:t>0</w:t>
      </w:r>
      <w:r w:rsidRPr="002C04EB">
        <w:rPr>
          <w:rFonts w:cs="Times New Roman"/>
          <w:szCs w:val="21"/>
        </w:rPr>
        <w:t>&lt;0</w:t>
      </w:r>
      <w:r w:rsidRPr="002C04EB">
        <w:rPr>
          <w:rFonts w:hAnsi="宋体" w:cs="Times New Roman"/>
          <w:szCs w:val="21"/>
        </w:rPr>
        <w:t>，</w:t>
      </w:r>
      <w:r w:rsidRPr="002C04EB">
        <w:rPr>
          <w:rFonts w:cs="Times New Roman"/>
          <w:i/>
          <w:szCs w:val="21"/>
        </w:rPr>
        <w:t>a</w:t>
      </w:r>
      <w:r w:rsidRPr="002C04EB">
        <w:rPr>
          <w:rFonts w:cs="Times New Roman"/>
          <w:szCs w:val="21"/>
        </w:rPr>
        <w:t>&lt;0</w:t>
      </w:r>
      <w:r w:rsidRPr="002C04EB">
        <w:rPr>
          <w:rFonts w:hAnsi="宋体" w:cs="Times New Roman"/>
          <w:szCs w:val="21"/>
        </w:rPr>
        <w:t>，物体的速度越来越大</w:t>
      </w:r>
    </w:p>
    <w:p w:rsidR="00B7355A" w:rsidRPr="002236D4" w:rsidRDefault="00B7355A" w:rsidP="002236D4">
      <w:pPr>
        <w:spacing w:line="276" w:lineRule="auto"/>
        <w:ind w:firstLine="420"/>
        <w:rPr>
          <w:rFonts w:cs="Times New Roman"/>
          <w:szCs w:val="21"/>
        </w:rPr>
      </w:pPr>
      <w:r w:rsidRPr="002C04EB">
        <w:rPr>
          <w:rFonts w:cs="Times New Roman"/>
          <w:szCs w:val="21"/>
        </w:rPr>
        <w:t>C</w:t>
      </w:r>
      <w:r w:rsidRPr="002C04EB">
        <w:rPr>
          <w:rFonts w:hAnsi="宋体" w:cs="Times New Roman"/>
          <w:color w:val="000000"/>
          <w:szCs w:val="21"/>
        </w:rPr>
        <w:t>．</w:t>
      </w:r>
      <w:r w:rsidRPr="002236D4">
        <w:rPr>
          <w:rFonts w:cs="Times New Roman"/>
          <w:i/>
          <w:szCs w:val="21"/>
        </w:rPr>
        <w:t>v</w:t>
      </w:r>
      <w:r w:rsidRPr="002C04EB">
        <w:rPr>
          <w:rFonts w:cs="Times New Roman"/>
          <w:szCs w:val="21"/>
          <w:vertAlign w:val="subscript"/>
        </w:rPr>
        <w:t>0</w:t>
      </w:r>
      <w:r w:rsidRPr="002C04EB">
        <w:rPr>
          <w:rFonts w:cs="Times New Roman"/>
          <w:szCs w:val="21"/>
        </w:rPr>
        <w:t>&lt;0</w:t>
      </w:r>
      <w:r w:rsidRPr="002C04EB">
        <w:rPr>
          <w:rFonts w:hAnsi="宋体" w:cs="Times New Roman"/>
          <w:szCs w:val="21"/>
        </w:rPr>
        <w:t>，</w:t>
      </w:r>
      <w:r w:rsidRPr="002C04EB">
        <w:rPr>
          <w:rFonts w:cs="Times New Roman"/>
          <w:i/>
          <w:szCs w:val="21"/>
        </w:rPr>
        <w:t>a</w:t>
      </w:r>
      <w:r w:rsidRPr="002C04EB">
        <w:rPr>
          <w:rFonts w:cs="Times New Roman"/>
          <w:szCs w:val="21"/>
        </w:rPr>
        <w:t>&gt;0</w:t>
      </w:r>
      <w:r w:rsidRPr="002C04EB">
        <w:rPr>
          <w:rFonts w:hAnsi="宋体" w:cs="Times New Roman"/>
          <w:szCs w:val="21"/>
        </w:rPr>
        <w:t>，物体的速度越来越小</w:t>
      </w:r>
      <w:r w:rsidR="00837D68">
        <w:rPr>
          <w:rFonts w:hAnsi="宋体" w:cs="Times New Roman" w:hint="eastAsia"/>
          <w:szCs w:val="21"/>
        </w:rPr>
        <w:tab/>
      </w:r>
      <w:r w:rsidRPr="00B7355A">
        <w:rPr>
          <w:rFonts w:asciiTheme="majorHAnsi" w:hAnsiTheme="majorHAnsi" w:cstheme="majorHAnsi"/>
          <w:szCs w:val="21"/>
        </w:rPr>
        <w:t>D</w:t>
      </w:r>
      <w:r w:rsidRPr="00B7355A">
        <w:rPr>
          <w:rFonts w:asciiTheme="majorHAnsi" w:hAnsiTheme="majorHAnsi" w:cstheme="majorHAnsi"/>
          <w:color w:val="000000"/>
          <w:szCs w:val="21"/>
        </w:rPr>
        <w:t>．</w:t>
      </w:r>
      <w:r w:rsidRPr="002236D4">
        <w:rPr>
          <w:rFonts w:asciiTheme="majorHAnsi" w:hAnsiTheme="majorHAnsi" w:cstheme="majorHAnsi"/>
          <w:i/>
          <w:szCs w:val="21"/>
        </w:rPr>
        <w:t>v</w:t>
      </w:r>
      <w:r w:rsidRPr="00B7355A">
        <w:rPr>
          <w:rFonts w:asciiTheme="majorHAnsi" w:hAnsiTheme="majorHAnsi" w:cstheme="majorHAnsi"/>
          <w:szCs w:val="21"/>
          <w:vertAlign w:val="subscript"/>
        </w:rPr>
        <w:t>0</w:t>
      </w:r>
      <w:r w:rsidRPr="00B7355A">
        <w:rPr>
          <w:rFonts w:asciiTheme="majorHAnsi" w:hAnsiTheme="majorHAnsi" w:cstheme="majorHAnsi"/>
          <w:szCs w:val="21"/>
        </w:rPr>
        <w:t>&gt;0</w:t>
      </w:r>
      <w:r w:rsidRPr="00B7355A">
        <w:rPr>
          <w:rFonts w:asciiTheme="majorHAnsi" w:hAnsiTheme="majorHAnsi" w:cstheme="majorHAnsi"/>
          <w:szCs w:val="21"/>
        </w:rPr>
        <w:t>，</w:t>
      </w:r>
      <w:r w:rsidRPr="00B7355A">
        <w:rPr>
          <w:rFonts w:asciiTheme="majorHAnsi" w:hAnsiTheme="majorHAnsi" w:cstheme="majorHAnsi"/>
          <w:i/>
          <w:szCs w:val="21"/>
        </w:rPr>
        <w:t>a</w:t>
      </w:r>
      <w:r w:rsidRPr="00B7355A">
        <w:rPr>
          <w:rFonts w:asciiTheme="majorHAnsi" w:hAnsiTheme="majorHAnsi" w:cstheme="majorHAnsi"/>
          <w:szCs w:val="21"/>
        </w:rPr>
        <w:t>&gt;0</w:t>
      </w:r>
      <w:r w:rsidRPr="00B7355A">
        <w:rPr>
          <w:rFonts w:asciiTheme="majorHAnsi" w:hAnsiTheme="majorHAnsi" w:cstheme="majorHAnsi"/>
          <w:szCs w:val="21"/>
        </w:rPr>
        <w:t>，物体的速度越来越大</w:t>
      </w:r>
    </w:p>
    <w:p w:rsidR="00B7355A" w:rsidRPr="00B7355A" w:rsidRDefault="00B7355A" w:rsidP="00B7355A">
      <w:pPr>
        <w:spacing w:line="276" w:lineRule="auto"/>
        <w:rPr>
          <w:rFonts w:asciiTheme="majorHAnsi" w:hAnsiTheme="majorHAnsi" w:cstheme="majorHAnsi"/>
          <w:bCs/>
          <w:color w:val="FF0000"/>
          <w:szCs w:val="21"/>
        </w:rPr>
      </w:pPr>
      <w:r w:rsidRPr="00B7355A">
        <w:rPr>
          <w:rFonts w:asciiTheme="majorHAnsi" w:hAnsiTheme="majorHAnsi" w:cstheme="majorHAnsi"/>
          <w:bCs/>
          <w:color w:val="FF0000"/>
          <w:szCs w:val="21"/>
        </w:rPr>
        <w:t>【难度】</w:t>
      </w:r>
      <w:r w:rsidRPr="00B7355A">
        <w:rPr>
          <w:rFonts w:ascii="宋体" w:hAnsi="宋体" w:cstheme="majorHAnsi"/>
          <w:bCs/>
          <w:color w:val="FF0000"/>
          <w:szCs w:val="21"/>
        </w:rPr>
        <w:t>★</w:t>
      </w:r>
    </w:p>
    <w:p w:rsidR="00B7355A" w:rsidRPr="00B7355A" w:rsidRDefault="00B7355A" w:rsidP="00B7355A">
      <w:pPr>
        <w:spacing w:line="276" w:lineRule="auto"/>
        <w:rPr>
          <w:rFonts w:asciiTheme="majorHAnsi" w:hAnsiTheme="majorHAnsi" w:cstheme="majorHAnsi"/>
          <w:color w:val="FF0000"/>
          <w:szCs w:val="21"/>
        </w:rPr>
      </w:pPr>
      <w:r w:rsidRPr="00B7355A">
        <w:rPr>
          <w:rFonts w:asciiTheme="majorHAnsi" w:hAnsi="宋体" w:cstheme="majorHAnsi"/>
          <w:bCs/>
          <w:color w:val="FF0000"/>
          <w:szCs w:val="21"/>
        </w:rPr>
        <w:lastRenderedPageBreak/>
        <w:t>【答案】</w:t>
      </w:r>
      <w:r w:rsidRPr="00B7355A">
        <w:rPr>
          <w:rFonts w:asciiTheme="majorHAnsi" w:hAnsiTheme="majorHAnsi" w:cstheme="majorHAnsi"/>
          <w:bCs/>
          <w:color w:val="FF0000"/>
          <w:szCs w:val="21"/>
        </w:rPr>
        <w:t>A</w:t>
      </w:r>
    </w:p>
    <w:p w:rsidR="00B7355A" w:rsidRDefault="00B7355A" w:rsidP="00B7355A">
      <w:pPr>
        <w:spacing w:line="276" w:lineRule="auto"/>
        <w:jc w:val="left"/>
        <w:rPr>
          <w:rFonts w:ascii="Times New Roman" w:hAnsi="Times New Roman" w:cs="Times New Roman"/>
          <w:szCs w:val="21"/>
        </w:rPr>
      </w:pPr>
    </w:p>
    <w:p w:rsidR="00B7355A" w:rsidRPr="003B2A2D" w:rsidRDefault="00B7355A" w:rsidP="00B7355A">
      <w:pPr>
        <w:spacing w:line="276" w:lineRule="auto"/>
        <w:jc w:val="left"/>
        <w:rPr>
          <w:rFonts w:ascii="Times New Roman" w:hAnsi="Times New Roman" w:cs="Times New Roman"/>
          <w:bCs/>
          <w:color w:val="000000"/>
          <w:szCs w:val="21"/>
        </w:rPr>
      </w:pPr>
      <w:r>
        <w:rPr>
          <w:rFonts w:ascii="Times New Roman" w:hAnsi="Times New Roman" w:cs="Times New Roman" w:hint="eastAsia"/>
          <w:szCs w:val="21"/>
        </w:rPr>
        <w:t>5</w:t>
      </w:r>
      <w:r w:rsidRPr="003B2A2D">
        <w:rPr>
          <w:rFonts w:ascii="Times New Roman" w:hAnsi="Times New Roman" w:cs="Times New Roman" w:hint="eastAsia"/>
          <w:bCs/>
          <w:color w:val="000000"/>
          <w:szCs w:val="21"/>
        </w:rPr>
        <w:t>、</w:t>
      </w:r>
      <w:r w:rsidRPr="003B2A2D">
        <w:rPr>
          <w:rFonts w:ascii="Times New Roman" w:hAnsi="宋体" w:cs="Times New Roman"/>
          <w:bCs/>
          <w:color w:val="000000"/>
          <w:szCs w:val="21"/>
        </w:rPr>
        <w:t>一质点做直线运动，第</w:t>
      </w:r>
      <w:r w:rsidRPr="003B2A2D">
        <w:rPr>
          <w:rFonts w:ascii="Times New Roman" w:hAnsi="Times New Roman" w:cs="Times New Roman"/>
          <w:bCs/>
          <w:color w:val="000000"/>
          <w:szCs w:val="21"/>
        </w:rPr>
        <w:t>1s</w:t>
      </w:r>
      <w:r w:rsidRPr="003B2A2D">
        <w:rPr>
          <w:rFonts w:ascii="Times New Roman" w:hAnsi="宋体" w:cs="Times New Roman"/>
          <w:bCs/>
          <w:color w:val="000000"/>
          <w:szCs w:val="21"/>
        </w:rPr>
        <w:t>内通过</w:t>
      </w:r>
      <w:r w:rsidRPr="003B2A2D">
        <w:rPr>
          <w:rFonts w:ascii="Times New Roman" w:hAnsi="Times New Roman" w:cs="Times New Roman"/>
          <w:bCs/>
          <w:color w:val="000000"/>
          <w:szCs w:val="21"/>
        </w:rPr>
        <w:t>1m</w:t>
      </w:r>
      <w:r w:rsidRPr="003B2A2D">
        <w:rPr>
          <w:rFonts w:ascii="Times New Roman" w:hAnsi="宋体" w:cs="Times New Roman"/>
          <w:bCs/>
          <w:color w:val="000000"/>
          <w:szCs w:val="21"/>
        </w:rPr>
        <w:t>，第</w:t>
      </w:r>
      <w:r w:rsidRPr="003B2A2D">
        <w:rPr>
          <w:rFonts w:ascii="Times New Roman" w:hAnsi="Times New Roman" w:cs="Times New Roman"/>
          <w:bCs/>
          <w:color w:val="000000"/>
          <w:szCs w:val="21"/>
        </w:rPr>
        <w:t>2s</w:t>
      </w:r>
      <w:r w:rsidRPr="003B2A2D">
        <w:rPr>
          <w:rFonts w:ascii="Times New Roman" w:hAnsi="宋体" w:cs="Times New Roman"/>
          <w:bCs/>
          <w:color w:val="000000"/>
          <w:szCs w:val="21"/>
        </w:rPr>
        <w:t>内通过</w:t>
      </w:r>
      <w:r w:rsidRPr="003B2A2D">
        <w:rPr>
          <w:rFonts w:ascii="Times New Roman" w:hAnsi="Times New Roman" w:cs="Times New Roman"/>
          <w:bCs/>
          <w:color w:val="000000"/>
          <w:szCs w:val="21"/>
        </w:rPr>
        <w:t>2m</w:t>
      </w:r>
      <w:r w:rsidRPr="003B2A2D">
        <w:rPr>
          <w:rFonts w:ascii="Times New Roman" w:hAnsi="宋体" w:cs="Times New Roman"/>
          <w:bCs/>
          <w:color w:val="000000"/>
          <w:szCs w:val="21"/>
        </w:rPr>
        <w:t>，第</w:t>
      </w:r>
      <w:r w:rsidRPr="003B2A2D">
        <w:rPr>
          <w:rFonts w:ascii="Times New Roman" w:hAnsi="Times New Roman" w:cs="Times New Roman"/>
          <w:bCs/>
          <w:color w:val="000000"/>
          <w:szCs w:val="21"/>
        </w:rPr>
        <w:t>3s</w:t>
      </w:r>
      <w:r w:rsidRPr="003B2A2D">
        <w:rPr>
          <w:rFonts w:ascii="Times New Roman" w:hAnsi="宋体" w:cs="Times New Roman"/>
          <w:bCs/>
          <w:color w:val="000000"/>
          <w:szCs w:val="21"/>
        </w:rPr>
        <w:t>内通过</w:t>
      </w:r>
      <w:r w:rsidRPr="003B2A2D">
        <w:rPr>
          <w:rFonts w:ascii="Times New Roman" w:hAnsi="Times New Roman" w:cs="Times New Roman"/>
          <w:bCs/>
          <w:color w:val="000000"/>
          <w:szCs w:val="21"/>
        </w:rPr>
        <w:t>3m</w:t>
      </w:r>
      <w:r w:rsidRPr="003B2A2D">
        <w:rPr>
          <w:rFonts w:ascii="Times New Roman" w:hAnsi="宋体" w:cs="Times New Roman"/>
          <w:bCs/>
          <w:color w:val="000000"/>
          <w:szCs w:val="21"/>
        </w:rPr>
        <w:t>，第</w:t>
      </w:r>
      <w:r w:rsidRPr="003B2A2D">
        <w:rPr>
          <w:rFonts w:ascii="Times New Roman" w:hAnsi="Times New Roman" w:cs="Times New Roman"/>
          <w:bCs/>
          <w:color w:val="000000"/>
          <w:szCs w:val="21"/>
        </w:rPr>
        <w:t>4s</w:t>
      </w:r>
      <w:r w:rsidRPr="003B2A2D">
        <w:rPr>
          <w:rFonts w:ascii="Times New Roman" w:hAnsi="宋体" w:cs="Times New Roman"/>
          <w:bCs/>
          <w:color w:val="000000"/>
          <w:szCs w:val="21"/>
        </w:rPr>
        <w:t>内通过</w:t>
      </w:r>
      <w:r w:rsidRPr="003B2A2D">
        <w:rPr>
          <w:rFonts w:ascii="Times New Roman" w:hAnsi="Times New Roman" w:cs="Times New Roman"/>
          <w:bCs/>
          <w:color w:val="000000"/>
          <w:szCs w:val="21"/>
        </w:rPr>
        <w:t>4m</w:t>
      </w:r>
      <w:r w:rsidRPr="003B2A2D">
        <w:rPr>
          <w:rFonts w:ascii="Times New Roman" w:hAnsi="宋体" w:cs="Times New Roman"/>
          <w:bCs/>
          <w:color w:val="000000"/>
          <w:szCs w:val="21"/>
        </w:rPr>
        <w:t>，该质点的运动可能是</w:t>
      </w:r>
      <w:r w:rsidRPr="003B2A2D">
        <w:rPr>
          <w:rFonts w:ascii="Times New Roman" w:hAnsi="Times New Roman" w:cs="Times New Roman"/>
          <w:szCs w:val="21"/>
        </w:rPr>
        <w:tab/>
      </w:r>
      <w:r w:rsidRPr="003B2A2D">
        <w:rPr>
          <w:rFonts w:ascii="Times New Roman" w:hAnsi="宋体" w:cs="Times New Roman"/>
          <w:szCs w:val="21"/>
        </w:rPr>
        <w:t>（</w:t>
      </w:r>
      <w:r w:rsidRPr="003B2A2D">
        <w:rPr>
          <w:rFonts w:ascii="Times New Roman" w:hAnsi="Times New Roman" w:cs="Times New Roman"/>
          <w:szCs w:val="21"/>
        </w:rPr>
        <w:tab/>
      </w:r>
      <w:r w:rsidRPr="003B2A2D">
        <w:rPr>
          <w:rFonts w:ascii="Times New Roman" w:hAnsi="Times New Roman" w:cs="Times New Roman"/>
          <w:szCs w:val="21"/>
        </w:rPr>
        <w:tab/>
      </w:r>
      <w:r w:rsidRPr="003B2A2D">
        <w:rPr>
          <w:rFonts w:ascii="Times New Roman" w:hAnsi="宋体" w:cs="Times New Roman"/>
          <w:szCs w:val="21"/>
        </w:rPr>
        <w:t>）（多选）</w:t>
      </w:r>
    </w:p>
    <w:p w:rsidR="00B7355A" w:rsidRPr="003B2A2D" w:rsidRDefault="00B7355A" w:rsidP="00517964">
      <w:pPr>
        <w:spacing w:line="276" w:lineRule="auto"/>
        <w:ind w:leftChars="200" w:left="420"/>
        <w:jc w:val="left"/>
        <w:rPr>
          <w:rFonts w:ascii="Times New Roman" w:hAnsi="Times New Roman" w:cs="Times New Roman"/>
          <w:bCs/>
          <w:color w:val="000000"/>
          <w:szCs w:val="21"/>
        </w:rPr>
      </w:pPr>
      <w:r w:rsidRPr="003B2A2D">
        <w:rPr>
          <w:rFonts w:ascii="Times New Roman" w:hAnsi="Times New Roman" w:cs="Times New Roman"/>
          <w:bCs/>
          <w:color w:val="000000"/>
          <w:szCs w:val="21"/>
        </w:rPr>
        <w:t>A</w:t>
      </w:r>
      <w:r>
        <w:rPr>
          <w:rFonts w:ascii="Times New Roman" w:hAnsi="Times New Roman" w:cs="Times New Roman" w:hint="eastAsia"/>
          <w:bCs/>
          <w:szCs w:val="21"/>
        </w:rPr>
        <w:t>．</w:t>
      </w:r>
      <w:r w:rsidRPr="003B2A2D">
        <w:rPr>
          <w:rFonts w:ascii="Times New Roman" w:hAnsi="宋体" w:cs="Times New Roman"/>
          <w:bCs/>
          <w:color w:val="000000"/>
          <w:szCs w:val="21"/>
        </w:rPr>
        <w:t>变加速</w:t>
      </w:r>
      <w:r w:rsidR="00517964">
        <w:rPr>
          <w:rFonts w:ascii="Times New Roman" w:hAnsi="宋体" w:cs="Times New Roman" w:hint="eastAsia"/>
          <w:bCs/>
          <w:color w:val="000000"/>
          <w:szCs w:val="21"/>
        </w:rPr>
        <w:t>直线</w:t>
      </w:r>
      <w:r w:rsidRPr="003B2A2D">
        <w:rPr>
          <w:rFonts w:ascii="Times New Roman" w:hAnsi="宋体" w:cs="Times New Roman"/>
          <w:bCs/>
          <w:color w:val="000000"/>
          <w:szCs w:val="21"/>
        </w:rPr>
        <w:t>运动</w:t>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Pr="003B2A2D">
        <w:rPr>
          <w:rFonts w:ascii="Times New Roman" w:hAnsi="Times New Roman" w:cs="Times New Roman"/>
          <w:bCs/>
          <w:color w:val="000000"/>
          <w:szCs w:val="21"/>
        </w:rPr>
        <w:t>B</w:t>
      </w:r>
      <w:r>
        <w:rPr>
          <w:rFonts w:ascii="Times New Roman" w:hAnsi="Times New Roman" w:cs="Times New Roman" w:hint="eastAsia"/>
          <w:bCs/>
          <w:szCs w:val="21"/>
        </w:rPr>
        <w:t>．</w:t>
      </w:r>
      <w:r w:rsidRPr="003B2A2D">
        <w:rPr>
          <w:rFonts w:ascii="Times New Roman" w:hAnsi="宋体" w:cs="Times New Roman"/>
          <w:bCs/>
          <w:color w:val="000000"/>
          <w:szCs w:val="21"/>
        </w:rPr>
        <w:t>初速度为零的匀加速直线运动</w:t>
      </w:r>
    </w:p>
    <w:p w:rsidR="00B7355A" w:rsidRPr="003B2A2D" w:rsidRDefault="00B7355A" w:rsidP="00517964">
      <w:pPr>
        <w:spacing w:line="276" w:lineRule="auto"/>
        <w:ind w:leftChars="200" w:left="420"/>
        <w:jc w:val="left"/>
        <w:rPr>
          <w:rFonts w:ascii="Times New Roman" w:hAnsi="Times New Roman" w:cs="Times New Roman"/>
          <w:bCs/>
          <w:color w:val="000000"/>
          <w:szCs w:val="21"/>
        </w:rPr>
      </w:pPr>
      <w:r w:rsidRPr="003B2A2D">
        <w:rPr>
          <w:rFonts w:ascii="Times New Roman" w:hAnsi="Times New Roman" w:cs="Times New Roman"/>
          <w:bCs/>
          <w:color w:val="000000"/>
          <w:szCs w:val="21"/>
        </w:rPr>
        <w:t>C</w:t>
      </w:r>
      <w:r>
        <w:rPr>
          <w:rFonts w:ascii="Times New Roman" w:hAnsi="Times New Roman" w:cs="Times New Roman" w:hint="eastAsia"/>
          <w:bCs/>
          <w:szCs w:val="21"/>
        </w:rPr>
        <w:t>．</w:t>
      </w:r>
      <w:r w:rsidRPr="003B2A2D">
        <w:rPr>
          <w:rFonts w:ascii="Times New Roman" w:hAnsi="宋体" w:cs="Times New Roman"/>
          <w:bCs/>
          <w:color w:val="000000"/>
          <w:szCs w:val="21"/>
        </w:rPr>
        <w:t>匀速</w:t>
      </w:r>
      <w:r w:rsidR="00517964">
        <w:rPr>
          <w:rFonts w:ascii="Times New Roman" w:hAnsi="宋体" w:cs="Times New Roman" w:hint="eastAsia"/>
          <w:bCs/>
          <w:color w:val="000000"/>
          <w:szCs w:val="21"/>
        </w:rPr>
        <w:t>直线</w:t>
      </w:r>
      <w:r w:rsidRPr="003B2A2D">
        <w:rPr>
          <w:rFonts w:ascii="Times New Roman" w:hAnsi="宋体" w:cs="Times New Roman"/>
          <w:bCs/>
          <w:color w:val="000000"/>
          <w:szCs w:val="21"/>
        </w:rPr>
        <w:t>运动</w:t>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00517964">
        <w:rPr>
          <w:rFonts w:ascii="Times New Roman" w:hAnsi="宋体" w:cs="Times New Roman" w:hint="eastAsia"/>
          <w:bCs/>
          <w:color w:val="000000"/>
          <w:szCs w:val="21"/>
        </w:rPr>
        <w:tab/>
      </w:r>
      <w:r w:rsidRPr="003B2A2D">
        <w:rPr>
          <w:rFonts w:ascii="Times New Roman" w:hAnsi="Times New Roman" w:cs="Times New Roman"/>
          <w:bCs/>
          <w:color w:val="000000"/>
          <w:szCs w:val="21"/>
        </w:rPr>
        <w:t>D</w:t>
      </w:r>
      <w:r>
        <w:rPr>
          <w:rFonts w:ascii="Times New Roman" w:hAnsi="Times New Roman" w:cs="Times New Roman" w:hint="eastAsia"/>
          <w:bCs/>
          <w:szCs w:val="21"/>
        </w:rPr>
        <w:t>．</w:t>
      </w:r>
      <w:r w:rsidRPr="003B2A2D">
        <w:rPr>
          <w:rFonts w:ascii="Times New Roman" w:hAnsi="宋体" w:cs="Times New Roman"/>
          <w:bCs/>
          <w:color w:val="000000"/>
          <w:szCs w:val="21"/>
        </w:rPr>
        <w:t>初速度不为零的匀加速的直线运动</w:t>
      </w:r>
    </w:p>
    <w:p w:rsidR="00B7355A" w:rsidRPr="003B2A2D" w:rsidRDefault="00B7355A" w:rsidP="00B7355A">
      <w:pPr>
        <w:spacing w:line="276" w:lineRule="auto"/>
        <w:rPr>
          <w:rFonts w:ascii="Times New Roman" w:hAnsi="Times New Roman" w:cs="Times New Roman"/>
          <w:color w:val="FF0000"/>
          <w:szCs w:val="21"/>
        </w:rPr>
      </w:pPr>
      <w:r w:rsidRPr="003B2A2D">
        <w:rPr>
          <w:rFonts w:ascii="Times New Roman" w:hAnsi="宋体" w:cs="Times New Roman"/>
          <w:color w:val="FF0000"/>
          <w:szCs w:val="21"/>
        </w:rPr>
        <w:t>【难度】</w:t>
      </w:r>
      <w:r w:rsidRPr="003B2A2D">
        <w:rPr>
          <w:rFonts w:ascii="宋体" w:hAnsi="宋体" w:cs="Times New Roman"/>
          <w:color w:val="FF0000"/>
          <w:szCs w:val="21"/>
        </w:rPr>
        <w:t>★</w:t>
      </w:r>
    </w:p>
    <w:p w:rsidR="00B7355A" w:rsidRPr="003B2A2D" w:rsidRDefault="00B7355A" w:rsidP="00B7355A">
      <w:pPr>
        <w:spacing w:line="276" w:lineRule="auto"/>
        <w:rPr>
          <w:rFonts w:ascii="Times New Roman" w:hAnsi="Times New Roman" w:cs="Times New Roman"/>
          <w:color w:val="FF0000"/>
          <w:szCs w:val="21"/>
        </w:rPr>
      </w:pPr>
      <w:r w:rsidRPr="003B2A2D">
        <w:rPr>
          <w:rFonts w:ascii="Times New Roman" w:hAnsi="宋体" w:cs="Times New Roman"/>
          <w:color w:val="FF0000"/>
          <w:szCs w:val="21"/>
        </w:rPr>
        <w:t>【答案】</w:t>
      </w:r>
      <w:r w:rsidRPr="003B2A2D">
        <w:rPr>
          <w:rFonts w:ascii="Times New Roman" w:hAnsi="Times New Roman" w:cs="Times New Roman"/>
          <w:color w:val="FF0000"/>
          <w:szCs w:val="21"/>
        </w:rPr>
        <w:t>AD</w:t>
      </w:r>
    </w:p>
    <w:p w:rsidR="00B7355A" w:rsidRPr="00B7355A" w:rsidRDefault="00B7355A" w:rsidP="009404D6">
      <w:pPr>
        <w:pStyle w:val="ae"/>
        <w:tabs>
          <w:tab w:val="left" w:pos="3780"/>
        </w:tabs>
        <w:spacing w:line="276" w:lineRule="auto"/>
        <w:rPr>
          <w:rFonts w:ascii="Times New Roman" w:eastAsiaTheme="minorEastAsia" w:hAnsi="Times New Roman"/>
        </w:rPr>
      </w:pPr>
    </w:p>
    <w:p w:rsidR="009404D6" w:rsidRPr="00A94263" w:rsidRDefault="00B7355A" w:rsidP="009404D6">
      <w:pPr>
        <w:pStyle w:val="ae"/>
        <w:tabs>
          <w:tab w:val="left" w:pos="3780"/>
        </w:tabs>
        <w:spacing w:line="276" w:lineRule="auto"/>
        <w:rPr>
          <w:rFonts w:ascii="Times New Roman" w:eastAsiaTheme="minorEastAsia" w:hAnsi="Times New Roman"/>
        </w:rPr>
      </w:pPr>
      <w:r>
        <w:rPr>
          <w:rFonts w:ascii="Times New Roman" w:eastAsiaTheme="minorEastAsia" w:hAnsi="Times New Roman" w:hint="eastAsia"/>
        </w:rPr>
        <w:t>6</w:t>
      </w:r>
      <w:r w:rsidR="009404D6" w:rsidRPr="00A94263">
        <w:rPr>
          <w:rFonts w:ascii="Times New Roman" w:eastAsiaTheme="minorEastAsia" w:hAnsi="Times New Roman"/>
        </w:rPr>
        <w:t>、一辆汽车沿平直公路以速度</w:t>
      </w:r>
      <w:r w:rsidR="009404D6" w:rsidRPr="002236D4">
        <w:rPr>
          <w:rFonts w:ascii="Times New Roman" w:eastAsiaTheme="minorEastAsia" w:hAnsi="Times New Roman"/>
          <w:i/>
        </w:rPr>
        <w:t>v</w:t>
      </w:r>
      <w:r w:rsidR="009404D6" w:rsidRPr="00A94263">
        <w:rPr>
          <w:rFonts w:ascii="Times New Roman" w:eastAsiaTheme="minorEastAsia" w:hAnsi="Times New Roman"/>
          <w:vertAlign w:val="subscript"/>
        </w:rPr>
        <w:t>1</w:t>
      </w:r>
      <w:r w:rsidR="009404D6" w:rsidRPr="00A94263">
        <w:rPr>
          <w:rFonts w:ascii="Times New Roman" w:eastAsiaTheme="minorEastAsia" w:hAnsi="Times New Roman"/>
        </w:rPr>
        <w:t>行驶了</w:t>
      </w:r>
      <w:r w:rsidR="00A17783" w:rsidRPr="00A94263">
        <w:rPr>
          <w:rFonts w:ascii="Times New Roman" w:eastAsiaTheme="minorEastAsia" w:hAnsi="Times New Roman"/>
        </w:rPr>
        <w:fldChar w:fldCharType="begin"/>
      </w:r>
      <w:r w:rsidR="009404D6" w:rsidRPr="00A94263">
        <w:rPr>
          <w:rFonts w:ascii="Times New Roman" w:eastAsiaTheme="minorEastAsia" w:hAnsi="Times New Roman"/>
        </w:rPr>
        <w:instrText>eq \f(2</w:instrText>
      </w:r>
      <w:r w:rsidR="009404D6" w:rsidRPr="00A94263">
        <w:rPr>
          <w:rFonts w:ascii="Times New Roman" w:eastAsiaTheme="minorEastAsia" w:hAnsi="Times New Roman"/>
          <w:i/>
        </w:rPr>
        <w:instrText>,</w:instrText>
      </w:r>
      <w:r w:rsidR="009404D6" w:rsidRPr="00A94263">
        <w:rPr>
          <w:rFonts w:ascii="Times New Roman" w:eastAsiaTheme="minorEastAsia" w:hAnsi="Times New Roman"/>
        </w:rPr>
        <w:instrText>3)</w:instrText>
      </w:r>
      <w:r w:rsidR="00A17783" w:rsidRPr="00A94263">
        <w:rPr>
          <w:rFonts w:ascii="Times New Roman" w:eastAsiaTheme="minorEastAsia" w:hAnsi="Times New Roman"/>
        </w:rPr>
        <w:fldChar w:fldCharType="end"/>
      </w:r>
      <w:r w:rsidR="009404D6" w:rsidRPr="00A94263">
        <w:rPr>
          <w:rFonts w:ascii="Times New Roman" w:eastAsiaTheme="minorEastAsia" w:hAnsi="Times New Roman"/>
        </w:rPr>
        <w:t>的路程，接着又以速度</w:t>
      </w:r>
      <w:r w:rsidR="009404D6" w:rsidRPr="002236D4">
        <w:rPr>
          <w:rFonts w:ascii="Times New Roman" w:eastAsiaTheme="minorEastAsia" w:hAnsi="Times New Roman"/>
          <w:i/>
        </w:rPr>
        <w:t>v</w:t>
      </w:r>
      <w:r w:rsidR="009404D6" w:rsidRPr="00A94263">
        <w:rPr>
          <w:rFonts w:ascii="Times New Roman" w:eastAsiaTheme="minorEastAsia" w:hAnsi="Times New Roman"/>
          <w:vertAlign w:val="subscript"/>
        </w:rPr>
        <w:t>2</w:t>
      </w:r>
      <w:r w:rsidR="009404D6" w:rsidRPr="00A94263">
        <w:rPr>
          <w:rFonts w:ascii="Times New Roman" w:eastAsiaTheme="minorEastAsia" w:hAnsi="Times New Roman"/>
        </w:rPr>
        <w:t>＝</w:t>
      </w:r>
      <w:r w:rsidR="009404D6" w:rsidRPr="00A94263">
        <w:rPr>
          <w:rFonts w:ascii="Times New Roman" w:eastAsiaTheme="minorEastAsia" w:hAnsi="Times New Roman"/>
        </w:rPr>
        <w:t>20 km/h</w:t>
      </w:r>
      <w:r w:rsidR="009404D6" w:rsidRPr="00A94263">
        <w:rPr>
          <w:rFonts w:ascii="Times New Roman" w:eastAsiaTheme="minorEastAsia" w:hAnsi="Times New Roman"/>
        </w:rPr>
        <w:t>行驶完剩余</w:t>
      </w:r>
      <w:r w:rsidR="00A17783" w:rsidRPr="00A94263">
        <w:rPr>
          <w:rFonts w:ascii="Times New Roman" w:eastAsiaTheme="minorEastAsia" w:hAnsi="Times New Roman"/>
        </w:rPr>
        <w:fldChar w:fldCharType="begin"/>
      </w:r>
      <w:r w:rsidR="009404D6" w:rsidRPr="00A94263">
        <w:rPr>
          <w:rFonts w:ascii="Times New Roman" w:eastAsiaTheme="minorEastAsia" w:hAnsi="Times New Roman"/>
        </w:rPr>
        <w:instrText>eq \f(1</w:instrText>
      </w:r>
      <w:r w:rsidR="009404D6" w:rsidRPr="00A94263">
        <w:rPr>
          <w:rFonts w:ascii="Times New Roman" w:eastAsiaTheme="minorEastAsia" w:hAnsi="Times New Roman"/>
          <w:i/>
        </w:rPr>
        <w:instrText>,</w:instrText>
      </w:r>
      <w:r w:rsidR="009404D6" w:rsidRPr="00A94263">
        <w:rPr>
          <w:rFonts w:ascii="Times New Roman" w:eastAsiaTheme="minorEastAsia" w:hAnsi="Times New Roman"/>
        </w:rPr>
        <w:instrText>3)</w:instrText>
      </w:r>
      <w:r w:rsidR="00A17783" w:rsidRPr="00A94263">
        <w:rPr>
          <w:rFonts w:ascii="Times New Roman" w:eastAsiaTheme="minorEastAsia" w:hAnsi="Times New Roman"/>
        </w:rPr>
        <w:fldChar w:fldCharType="end"/>
      </w:r>
      <w:r w:rsidR="009404D6" w:rsidRPr="00A94263">
        <w:rPr>
          <w:rFonts w:ascii="Times New Roman" w:eastAsiaTheme="minorEastAsia" w:hAnsi="Times New Roman"/>
        </w:rPr>
        <w:t>的路程，如果汽车全程的平均速度为</w:t>
      </w:r>
      <w:r w:rsidR="009404D6" w:rsidRPr="00A94263">
        <w:rPr>
          <w:rFonts w:ascii="Times New Roman" w:eastAsiaTheme="minorEastAsia" w:hAnsi="Times New Roman"/>
        </w:rPr>
        <w:t>28 km/h</w:t>
      </w:r>
      <w:r w:rsidR="009404D6" w:rsidRPr="00A94263">
        <w:rPr>
          <w:rFonts w:ascii="Times New Roman" w:eastAsiaTheme="minorEastAsia" w:hAnsi="Times New Roman"/>
        </w:rPr>
        <w:t>，那么汽车在前</w:t>
      </w:r>
      <w:r w:rsidR="00A17783" w:rsidRPr="00A94263">
        <w:rPr>
          <w:rFonts w:ascii="Times New Roman" w:eastAsiaTheme="minorEastAsia" w:hAnsi="Times New Roman"/>
        </w:rPr>
        <w:fldChar w:fldCharType="begin"/>
      </w:r>
      <w:r w:rsidR="009404D6" w:rsidRPr="00A94263">
        <w:rPr>
          <w:rFonts w:ascii="Times New Roman" w:eastAsiaTheme="minorEastAsia" w:hAnsi="Times New Roman"/>
        </w:rPr>
        <w:instrText>eq \f(2</w:instrText>
      </w:r>
      <w:r w:rsidR="009404D6" w:rsidRPr="00A94263">
        <w:rPr>
          <w:rFonts w:ascii="Times New Roman" w:eastAsiaTheme="minorEastAsia" w:hAnsi="Times New Roman"/>
          <w:i/>
        </w:rPr>
        <w:instrText>,</w:instrText>
      </w:r>
      <w:r w:rsidR="009404D6" w:rsidRPr="00A94263">
        <w:rPr>
          <w:rFonts w:ascii="Times New Roman" w:eastAsiaTheme="minorEastAsia" w:hAnsi="Times New Roman"/>
        </w:rPr>
        <w:instrText>3)</w:instrText>
      </w:r>
      <w:r w:rsidR="00A17783" w:rsidRPr="00A94263">
        <w:rPr>
          <w:rFonts w:ascii="Times New Roman" w:eastAsiaTheme="minorEastAsia" w:hAnsi="Times New Roman"/>
        </w:rPr>
        <w:fldChar w:fldCharType="end"/>
      </w:r>
      <w:r w:rsidR="009404D6" w:rsidRPr="00A94263">
        <w:rPr>
          <w:rFonts w:ascii="Times New Roman" w:eastAsiaTheme="minorEastAsia" w:hAnsi="Times New Roman"/>
        </w:rPr>
        <w:t>路程内速度的大小是</w:t>
      </w:r>
      <w:r w:rsidR="009404D6" w:rsidRPr="00A94263">
        <w:rPr>
          <w:rFonts w:ascii="Times New Roman" w:eastAsiaTheme="minorEastAsia" w:hAnsi="Times New Roman"/>
        </w:rPr>
        <w:tab/>
      </w:r>
      <w:r w:rsidR="009404D6" w:rsidRPr="00A94263">
        <w:rPr>
          <w:rFonts w:ascii="Times New Roman" w:eastAsiaTheme="minorEastAsia" w:hAnsi="Times New Roman"/>
        </w:rPr>
        <w:t>（</w:t>
      </w:r>
      <w:r w:rsidR="009404D6" w:rsidRPr="00A94263">
        <w:rPr>
          <w:rFonts w:ascii="Times New Roman" w:eastAsiaTheme="minorEastAsia" w:hAnsi="Times New Roman"/>
        </w:rPr>
        <w:tab/>
      </w:r>
      <w:r w:rsidR="009404D6" w:rsidRPr="00A94263">
        <w:rPr>
          <w:rFonts w:ascii="Times New Roman" w:eastAsiaTheme="minorEastAsia" w:hAnsi="Times New Roman"/>
        </w:rPr>
        <w:tab/>
      </w:r>
      <w:r w:rsidR="009404D6" w:rsidRPr="00A94263">
        <w:rPr>
          <w:rFonts w:ascii="Times New Roman" w:eastAsiaTheme="minorEastAsia" w:hAnsi="Times New Roman"/>
        </w:rPr>
        <w:t>）</w:t>
      </w:r>
    </w:p>
    <w:p w:rsidR="009404D6" w:rsidRPr="00A94263" w:rsidRDefault="009404D6" w:rsidP="009404D6">
      <w:pPr>
        <w:pStyle w:val="ae"/>
        <w:spacing w:line="276" w:lineRule="auto"/>
        <w:ind w:leftChars="200" w:left="420"/>
        <w:rPr>
          <w:rFonts w:ascii="Times New Roman" w:eastAsiaTheme="minorEastAsia" w:hAnsi="Times New Roman"/>
        </w:rPr>
      </w:pPr>
      <w:r w:rsidRPr="00A94263">
        <w:rPr>
          <w:rFonts w:ascii="Times New Roman" w:eastAsiaTheme="minorEastAsia" w:hAnsi="Times New Roman"/>
        </w:rPr>
        <w:t>A</w:t>
      </w:r>
      <w:r w:rsidRPr="00A94263">
        <w:rPr>
          <w:rFonts w:ascii="Times New Roman" w:eastAsiaTheme="minorEastAsia" w:hAnsi="Times New Roman"/>
        </w:rPr>
        <w:t>．</w:t>
      </w:r>
      <w:r w:rsidRPr="00A94263">
        <w:rPr>
          <w:rFonts w:ascii="Times New Roman" w:eastAsiaTheme="minorEastAsia" w:hAnsi="Times New Roman"/>
        </w:rPr>
        <w:t>35 km/h</w:t>
      </w:r>
      <w:r w:rsidRPr="00A94263">
        <w:rPr>
          <w:rFonts w:ascii="Times New Roman" w:eastAsiaTheme="minorEastAsia" w:hAnsi="Times New Roman"/>
        </w:rPr>
        <w:tab/>
      </w:r>
      <w:r w:rsidRPr="00A94263">
        <w:rPr>
          <w:rFonts w:ascii="Times New Roman" w:eastAsiaTheme="minorEastAsia" w:hAnsi="Times New Roman"/>
        </w:rPr>
        <w:tab/>
      </w:r>
      <w:r w:rsidRPr="00A94263">
        <w:rPr>
          <w:rFonts w:ascii="Times New Roman" w:eastAsiaTheme="minorEastAsia" w:hAnsi="Times New Roman"/>
        </w:rPr>
        <w:tab/>
      </w:r>
      <w:r w:rsidRPr="00A94263">
        <w:rPr>
          <w:rFonts w:ascii="Times New Roman" w:eastAsiaTheme="minorEastAsia" w:hAnsi="Times New Roman"/>
        </w:rPr>
        <w:tab/>
      </w:r>
      <w:r w:rsidRPr="00A94263">
        <w:rPr>
          <w:rFonts w:ascii="Times New Roman" w:eastAsiaTheme="minorEastAsia" w:hAnsi="Times New Roman"/>
        </w:rPr>
        <w:tab/>
      </w:r>
      <w:r w:rsidRPr="00A94263">
        <w:rPr>
          <w:rFonts w:ascii="Times New Roman" w:eastAsiaTheme="minorEastAsia" w:hAnsi="Times New Roman"/>
        </w:rPr>
        <w:tab/>
      </w:r>
      <w:r w:rsidRPr="00A94263">
        <w:rPr>
          <w:rFonts w:ascii="Times New Roman" w:eastAsiaTheme="minorEastAsia" w:hAnsi="Times New Roman"/>
        </w:rPr>
        <w:tab/>
        <w:t>B</w:t>
      </w:r>
      <w:r w:rsidRPr="00A94263">
        <w:rPr>
          <w:rFonts w:ascii="Times New Roman" w:eastAsiaTheme="minorEastAsia" w:hAnsi="Times New Roman"/>
        </w:rPr>
        <w:t>．</w:t>
      </w:r>
      <w:r w:rsidRPr="00A94263">
        <w:rPr>
          <w:rFonts w:ascii="Times New Roman" w:eastAsiaTheme="minorEastAsia" w:hAnsi="Times New Roman"/>
        </w:rPr>
        <w:t>34 km/h</w:t>
      </w:r>
    </w:p>
    <w:p w:rsidR="009404D6" w:rsidRPr="00A94263" w:rsidRDefault="009404D6" w:rsidP="009404D6">
      <w:pPr>
        <w:pStyle w:val="ae"/>
        <w:spacing w:line="276" w:lineRule="auto"/>
        <w:ind w:leftChars="200" w:left="420"/>
        <w:rPr>
          <w:rFonts w:ascii="Times New Roman" w:eastAsiaTheme="minorEastAsia" w:hAnsi="Times New Roman"/>
          <w:lang w:val="pt-BR"/>
        </w:rPr>
      </w:pPr>
      <w:r w:rsidRPr="00A94263">
        <w:rPr>
          <w:rFonts w:ascii="Times New Roman" w:eastAsiaTheme="minorEastAsia" w:hAnsi="Times New Roman"/>
          <w:lang w:val="pt-BR"/>
        </w:rPr>
        <w:t>C</w:t>
      </w:r>
      <w:r w:rsidRPr="00A94263">
        <w:rPr>
          <w:rFonts w:ascii="Times New Roman" w:eastAsiaTheme="minorEastAsia" w:hAnsi="Times New Roman"/>
          <w:lang w:val="pt-BR"/>
        </w:rPr>
        <w:t>．</w:t>
      </w:r>
      <w:r w:rsidRPr="00A94263">
        <w:rPr>
          <w:rFonts w:ascii="Times New Roman" w:eastAsiaTheme="minorEastAsia" w:hAnsi="Times New Roman"/>
        </w:rPr>
        <w:t>2</w:t>
      </w:r>
      <w:r w:rsidRPr="00A94263">
        <w:rPr>
          <w:rFonts w:ascii="Times New Roman" w:eastAsiaTheme="minorEastAsia" w:hAnsi="Times New Roman"/>
          <w:lang w:val="pt-BR"/>
        </w:rPr>
        <w:t>5 km/h</w:t>
      </w:r>
      <w:r w:rsidRPr="00A94263">
        <w:rPr>
          <w:rFonts w:ascii="Times New Roman" w:eastAsiaTheme="minorEastAsia" w:hAnsi="Times New Roman"/>
          <w:lang w:val="pt-BR"/>
        </w:rPr>
        <w:tab/>
      </w:r>
      <w:r w:rsidRPr="00A94263">
        <w:rPr>
          <w:rFonts w:ascii="Times New Roman" w:eastAsiaTheme="minorEastAsia" w:hAnsi="Times New Roman"/>
          <w:lang w:val="pt-BR"/>
        </w:rPr>
        <w:tab/>
      </w:r>
      <w:r w:rsidRPr="00A94263">
        <w:rPr>
          <w:rFonts w:ascii="Times New Roman" w:eastAsiaTheme="minorEastAsia" w:hAnsi="Times New Roman"/>
          <w:lang w:val="pt-BR"/>
        </w:rPr>
        <w:tab/>
      </w:r>
      <w:r w:rsidRPr="00A94263">
        <w:rPr>
          <w:rFonts w:ascii="Times New Roman" w:eastAsiaTheme="minorEastAsia" w:hAnsi="Times New Roman"/>
          <w:lang w:val="pt-BR"/>
        </w:rPr>
        <w:tab/>
      </w:r>
      <w:r w:rsidRPr="00A94263">
        <w:rPr>
          <w:rFonts w:ascii="Times New Roman" w:eastAsiaTheme="minorEastAsia" w:hAnsi="Times New Roman"/>
          <w:lang w:val="pt-BR"/>
        </w:rPr>
        <w:tab/>
      </w:r>
      <w:r w:rsidRPr="00A94263">
        <w:rPr>
          <w:rFonts w:ascii="Times New Roman" w:eastAsiaTheme="minorEastAsia" w:hAnsi="Times New Roman"/>
          <w:lang w:val="pt-BR"/>
        </w:rPr>
        <w:tab/>
      </w:r>
      <w:r w:rsidRPr="00A94263">
        <w:rPr>
          <w:rFonts w:ascii="Times New Roman" w:eastAsiaTheme="minorEastAsia" w:hAnsi="Times New Roman"/>
          <w:lang w:val="pt-BR"/>
        </w:rPr>
        <w:tab/>
        <w:t>D</w:t>
      </w:r>
      <w:r w:rsidRPr="00A94263">
        <w:rPr>
          <w:rFonts w:ascii="Times New Roman" w:eastAsiaTheme="minorEastAsia" w:hAnsi="Times New Roman"/>
          <w:lang w:val="pt-BR"/>
        </w:rPr>
        <w:t>．</w:t>
      </w:r>
      <w:r w:rsidRPr="00A94263">
        <w:rPr>
          <w:rFonts w:ascii="Times New Roman" w:eastAsiaTheme="minorEastAsia" w:hAnsi="Times New Roman"/>
          <w:lang w:val="pt-BR"/>
        </w:rPr>
        <w:t>38 km/h</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Times New Roman" w:hAnsi="Times New Roman" w:cs="Times New Roman"/>
          <w:color w:val="FF0000"/>
          <w:szCs w:val="21"/>
        </w:rPr>
        <w:t>★★</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【答案】</w:t>
      </w:r>
      <w:r w:rsidR="007B2759">
        <w:rPr>
          <w:rFonts w:ascii="Times New Roman" w:hAnsi="Times New Roman" w:cs="Times New Roman"/>
          <w:color w:val="FF0000"/>
          <w:szCs w:val="21"/>
        </w:rPr>
        <w:t>A</w:t>
      </w:r>
    </w:p>
    <w:p w:rsidR="009404D6" w:rsidRPr="00A94263" w:rsidRDefault="009404D6" w:rsidP="009404D6">
      <w:pPr>
        <w:pStyle w:val="ae"/>
        <w:tabs>
          <w:tab w:val="left" w:pos="4620"/>
        </w:tabs>
        <w:spacing w:line="276" w:lineRule="auto"/>
        <w:rPr>
          <w:rFonts w:ascii="Times New Roman" w:eastAsiaTheme="minorEastAsia" w:hAnsi="Times New Roman"/>
          <w:bCs/>
          <w:color w:val="FF0000"/>
        </w:rPr>
      </w:pPr>
    </w:p>
    <w:p w:rsidR="009404D6" w:rsidRPr="00A94263" w:rsidRDefault="00B7355A" w:rsidP="009404D6">
      <w:pPr>
        <w:spacing w:line="276" w:lineRule="auto"/>
        <w:rPr>
          <w:rFonts w:ascii="Times New Roman" w:hAnsi="Times New Roman" w:cs="Times New Roman"/>
          <w:szCs w:val="21"/>
        </w:rPr>
      </w:pPr>
      <w:r>
        <w:rPr>
          <w:rFonts w:ascii="Times New Roman" w:hAnsi="Times New Roman" w:cs="Times New Roman" w:hint="eastAsia"/>
          <w:szCs w:val="21"/>
        </w:rPr>
        <w:t>7</w:t>
      </w:r>
      <w:r w:rsidR="009404D6" w:rsidRPr="00A94263">
        <w:rPr>
          <w:rFonts w:ascii="Times New Roman" w:hAnsi="Times New Roman" w:cs="Times New Roman"/>
          <w:szCs w:val="21"/>
        </w:rPr>
        <w:t>、一质点沿直线</w:t>
      </w:r>
      <w:r w:rsidR="009404D6" w:rsidRPr="00A94263">
        <w:rPr>
          <w:rFonts w:ascii="Times New Roman" w:hAnsi="Times New Roman" w:cs="Times New Roman"/>
          <w:i/>
          <w:szCs w:val="21"/>
        </w:rPr>
        <w:t>Ox</w:t>
      </w:r>
      <w:r w:rsidR="009404D6" w:rsidRPr="00A94263">
        <w:rPr>
          <w:rFonts w:ascii="Times New Roman" w:hAnsi="Times New Roman" w:cs="Times New Roman"/>
          <w:szCs w:val="21"/>
        </w:rPr>
        <w:t>方向做减速直线运动，它离开</w:t>
      </w:r>
      <w:r w:rsidR="009404D6" w:rsidRPr="00A94263">
        <w:rPr>
          <w:rFonts w:ascii="Times New Roman" w:hAnsi="Times New Roman" w:cs="Times New Roman"/>
          <w:i/>
          <w:szCs w:val="21"/>
        </w:rPr>
        <w:t>O</w:t>
      </w:r>
      <w:r w:rsidR="009404D6" w:rsidRPr="00A94263">
        <w:rPr>
          <w:rFonts w:ascii="Times New Roman" w:hAnsi="Times New Roman" w:cs="Times New Roman"/>
          <w:szCs w:val="21"/>
        </w:rPr>
        <w:t>点的距离</w:t>
      </w:r>
      <w:r w:rsidR="009404D6" w:rsidRPr="00A94263">
        <w:rPr>
          <w:rFonts w:ascii="Times New Roman" w:hAnsi="Times New Roman" w:cs="Times New Roman"/>
          <w:i/>
          <w:szCs w:val="21"/>
        </w:rPr>
        <w:t>x</w:t>
      </w:r>
      <w:r w:rsidR="009404D6" w:rsidRPr="00A94263">
        <w:rPr>
          <w:rFonts w:ascii="Times New Roman" w:hAnsi="Times New Roman" w:cs="Times New Roman"/>
          <w:szCs w:val="21"/>
        </w:rPr>
        <w:t>随时间变化的关系为</w:t>
      </w:r>
      <w:r w:rsidR="009404D6" w:rsidRPr="00A94263">
        <w:rPr>
          <w:rFonts w:ascii="Times New Roman" w:hAnsi="Times New Roman" w:cs="Times New Roman"/>
          <w:i/>
          <w:szCs w:val="21"/>
        </w:rPr>
        <w:t>x</w:t>
      </w:r>
      <w:r w:rsidR="00226FC9">
        <w:rPr>
          <w:rFonts w:ascii="Times New Roman" w:hAnsi="Times New Roman" w:cs="Times New Roman"/>
          <w:szCs w:val="21"/>
        </w:rPr>
        <w:t>＝</w:t>
      </w:r>
      <w:r w:rsidR="009404D6" w:rsidRPr="00A94263">
        <w:rPr>
          <w:rFonts w:ascii="Times New Roman" w:hAnsi="Times New Roman" w:cs="Times New Roman"/>
          <w:szCs w:val="21"/>
        </w:rPr>
        <w:t>6</w:t>
      </w:r>
      <w:r w:rsidR="009404D6" w:rsidRPr="00A94263">
        <w:rPr>
          <w:rFonts w:ascii="Times New Roman" w:hAnsi="Times New Roman" w:cs="Times New Roman"/>
          <w:i/>
          <w:szCs w:val="21"/>
        </w:rPr>
        <w:t>t</w:t>
      </w:r>
      <w:r w:rsidR="00226FC9" w:rsidRPr="00226FC9">
        <w:rPr>
          <w:rFonts w:asciiTheme="minorEastAsia" w:hAnsiTheme="minorEastAsia" w:cs="Times New Roman" w:hint="eastAsia"/>
          <w:szCs w:val="21"/>
        </w:rPr>
        <w:t>－</w:t>
      </w:r>
      <w:r w:rsidR="009404D6" w:rsidRPr="00A94263">
        <w:rPr>
          <w:rFonts w:ascii="Times New Roman" w:hAnsi="Times New Roman" w:cs="Times New Roman"/>
          <w:szCs w:val="21"/>
        </w:rPr>
        <w:t>2</w:t>
      </w:r>
      <w:r w:rsidR="009404D6" w:rsidRPr="00A94263">
        <w:rPr>
          <w:rFonts w:ascii="Times New Roman" w:hAnsi="Times New Roman" w:cs="Times New Roman"/>
          <w:i/>
          <w:szCs w:val="21"/>
        </w:rPr>
        <w:t>t</w:t>
      </w:r>
      <w:r w:rsidR="009404D6" w:rsidRPr="00A94263">
        <w:rPr>
          <w:rFonts w:ascii="Times New Roman" w:hAnsi="Times New Roman" w:cs="Times New Roman"/>
          <w:szCs w:val="21"/>
          <w:vertAlign w:val="superscript"/>
        </w:rPr>
        <w:t>3</w:t>
      </w:r>
      <w:r w:rsidR="009404D6" w:rsidRPr="00A94263">
        <w:rPr>
          <w:rFonts w:ascii="Times New Roman" w:hAnsi="Times New Roman" w:cs="Times New Roman"/>
          <w:szCs w:val="21"/>
        </w:rPr>
        <w:t>（</w:t>
      </w:r>
      <w:r w:rsidR="009404D6" w:rsidRPr="00A94263">
        <w:rPr>
          <w:rFonts w:ascii="Times New Roman" w:hAnsi="Times New Roman" w:cs="Times New Roman"/>
          <w:szCs w:val="21"/>
        </w:rPr>
        <w:t>m</w:t>
      </w:r>
      <w:r w:rsidR="009404D6" w:rsidRPr="00A94263">
        <w:rPr>
          <w:rFonts w:ascii="Times New Roman" w:hAnsi="Times New Roman" w:cs="Times New Roman"/>
          <w:szCs w:val="21"/>
        </w:rPr>
        <w:t>），它的速度</w:t>
      </w:r>
      <w:r w:rsidR="009404D6" w:rsidRPr="002236D4">
        <w:rPr>
          <w:rFonts w:ascii="Times New Roman" w:hAnsi="Times New Roman" w:cs="Times New Roman"/>
          <w:i/>
          <w:szCs w:val="21"/>
        </w:rPr>
        <w:t>v</w:t>
      </w:r>
      <w:r w:rsidR="009404D6" w:rsidRPr="00A94263">
        <w:rPr>
          <w:rFonts w:ascii="Times New Roman" w:hAnsi="Times New Roman" w:cs="Times New Roman"/>
          <w:szCs w:val="21"/>
        </w:rPr>
        <w:t>随时间</w:t>
      </w:r>
      <w:r w:rsidR="009404D6" w:rsidRPr="00A94263">
        <w:rPr>
          <w:rFonts w:ascii="Times New Roman" w:hAnsi="Times New Roman" w:cs="Times New Roman"/>
          <w:i/>
          <w:szCs w:val="21"/>
        </w:rPr>
        <w:t>t</w:t>
      </w:r>
      <w:r w:rsidR="009404D6" w:rsidRPr="00A94263">
        <w:rPr>
          <w:rFonts w:ascii="Times New Roman" w:hAnsi="Times New Roman" w:cs="Times New Roman"/>
          <w:szCs w:val="21"/>
        </w:rPr>
        <w:t>变化的关系为</w:t>
      </w:r>
      <w:r w:rsidR="009404D6" w:rsidRPr="002236D4">
        <w:rPr>
          <w:rFonts w:ascii="Times New Roman" w:hAnsi="Times New Roman" w:cs="Times New Roman"/>
          <w:i/>
          <w:szCs w:val="21"/>
        </w:rPr>
        <w:t>v</w:t>
      </w:r>
      <w:r w:rsidR="00226FC9">
        <w:rPr>
          <w:rFonts w:ascii="Times New Roman" w:hAnsi="Times New Roman" w:cs="Times New Roman"/>
          <w:szCs w:val="21"/>
        </w:rPr>
        <w:t>＝</w:t>
      </w:r>
      <w:r w:rsidR="00226FC9">
        <w:rPr>
          <w:rFonts w:ascii="Times New Roman" w:hAnsi="Times New Roman" w:cs="Times New Roman"/>
          <w:szCs w:val="21"/>
        </w:rPr>
        <w:t>6</w:t>
      </w:r>
      <w:r w:rsidR="00226FC9" w:rsidRPr="00226FC9">
        <w:rPr>
          <w:rFonts w:asciiTheme="minorEastAsia" w:hAnsiTheme="minorEastAsia" w:cs="Times New Roman" w:hint="eastAsia"/>
          <w:szCs w:val="21"/>
        </w:rPr>
        <w:t>－</w:t>
      </w:r>
      <w:r w:rsidR="009404D6" w:rsidRPr="00A94263">
        <w:rPr>
          <w:rFonts w:ascii="Times New Roman" w:hAnsi="Times New Roman" w:cs="Times New Roman"/>
          <w:szCs w:val="21"/>
        </w:rPr>
        <w:t>6</w:t>
      </w:r>
      <w:r w:rsidR="009404D6" w:rsidRPr="00A94263">
        <w:rPr>
          <w:rFonts w:ascii="Times New Roman" w:hAnsi="Times New Roman" w:cs="Times New Roman"/>
          <w:i/>
          <w:szCs w:val="21"/>
        </w:rPr>
        <w:t>t</w:t>
      </w:r>
      <w:r w:rsidR="009404D6" w:rsidRPr="00A94263">
        <w:rPr>
          <w:rFonts w:ascii="Times New Roman" w:hAnsi="Times New Roman" w:cs="Times New Roman"/>
          <w:szCs w:val="21"/>
          <w:vertAlign w:val="superscript"/>
        </w:rPr>
        <w:t>2</w:t>
      </w:r>
      <w:r w:rsidR="009404D6" w:rsidRPr="00A94263">
        <w:rPr>
          <w:rFonts w:ascii="Times New Roman" w:hAnsi="Times New Roman" w:cs="Times New Roman"/>
          <w:szCs w:val="21"/>
        </w:rPr>
        <w:t>（</w:t>
      </w:r>
      <w:r w:rsidR="009404D6" w:rsidRPr="00A94263">
        <w:rPr>
          <w:rFonts w:ascii="Times New Roman" w:hAnsi="Times New Roman" w:cs="Times New Roman"/>
          <w:szCs w:val="21"/>
        </w:rPr>
        <w:t>m/s</w:t>
      </w:r>
      <w:r w:rsidR="009404D6" w:rsidRPr="00A94263">
        <w:rPr>
          <w:rFonts w:ascii="Times New Roman" w:hAnsi="Times New Roman" w:cs="Times New Roman"/>
          <w:szCs w:val="21"/>
        </w:rPr>
        <w:t>），则该质点在</w:t>
      </w:r>
      <w:r w:rsidR="009404D6" w:rsidRPr="00A94263">
        <w:rPr>
          <w:rFonts w:ascii="Times New Roman" w:hAnsi="Times New Roman" w:cs="Times New Roman"/>
          <w:i/>
          <w:szCs w:val="21"/>
        </w:rPr>
        <w:t>t</w:t>
      </w:r>
      <w:r w:rsidR="00226FC9">
        <w:rPr>
          <w:rFonts w:ascii="Times New Roman" w:hAnsi="Times New Roman" w:cs="Times New Roman"/>
          <w:szCs w:val="21"/>
        </w:rPr>
        <w:t>＝</w:t>
      </w:r>
      <w:r w:rsidR="009404D6" w:rsidRPr="00A94263">
        <w:rPr>
          <w:rFonts w:ascii="Times New Roman" w:hAnsi="Times New Roman" w:cs="Times New Roman"/>
          <w:szCs w:val="21"/>
        </w:rPr>
        <w:t>2 s</w:t>
      </w:r>
      <w:r w:rsidR="009404D6" w:rsidRPr="00A94263">
        <w:rPr>
          <w:rFonts w:ascii="Times New Roman" w:hAnsi="Times New Roman" w:cs="Times New Roman"/>
          <w:szCs w:val="21"/>
        </w:rPr>
        <w:t>时的瞬时速度为</w:t>
      </w:r>
      <w:r w:rsidR="009404D6" w:rsidRPr="00A94263">
        <w:rPr>
          <w:rFonts w:ascii="Times New Roman" w:hAnsi="Times New Roman" w:cs="Times New Roman"/>
          <w:szCs w:val="21"/>
        </w:rPr>
        <w:t>________m/s</w:t>
      </w:r>
      <w:r w:rsidR="009404D6" w:rsidRPr="00A94263">
        <w:rPr>
          <w:rFonts w:ascii="Times New Roman" w:hAnsi="Times New Roman" w:cs="Times New Roman"/>
          <w:szCs w:val="21"/>
        </w:rPr>
        <w:t>、从</w:t>
      </w:r>
      <w:r w:rsidR="009404D6" w:rsidRPr="00A94263">
        <w:rPr>
          <w:rFonts w:ascii="Times New Roman" w:hAnsi="Times New Roman" w:cs="Times New Roman"/>
          <w:i/>
          <w:szCs w:val="21"/>
        </w:rPr>
        <w:t>t</w:t>
      </w:r>
      <w:r w:rsidR="00226FC9">
        <w:rPr>
          <w:rFonts w:ascii="Times New Roman" w:hAnsi="Times New Roman" w:cs="Times New Roman"/>
          <w:szCs w:val="21"/>
        </w:rPr>
        <w:t>＝</w:t>
      </w:r>
      <w:r w:rsidR="009404D6" w:rsidRPr="00A94263">
        <w:rPr>
          <w:rFonts w:ascii="Times New Roman" w:hAnsi="Times New Roman" w:cs="Times New Roman"/>
          <w:szCs w:val="21"/>
        </w:rPr>
        <w:t>0</w:t>
      </w:r>
      <w:r w:rsidR="009404D6" w:rsidRPr="00A94263">
        <w:rPr>
          <w:rFonts w:ascii="Times New Roman" w:hAnsi="Times New Roman" w:cs="Times New Roman"/>
          <w:szCs w:val="21"/>
        </w:rPr>
        <w:t>到</w:t>
      </w:r>
      <w:r w:rsidR="009404D6" w:rsidRPr="00A94263">
        <w:rPr>
          <w:rFonts w:ascii="Times New Roman" w:hAnsi="Times New Roman" w:cs="Times New Roman"/>
          <w:i/>
          <w:szCs w:val="21"/>
        </w:rPr>
        <w:t>t</w:t>
      </w:r>
      <w:r w:rsidR="00226FC9">
        <w:rPr>
          <w:rFonts w:ascii="Times New Roman" w:hAnsi="Times New Roman" w:cs="Times New Roman"/>
          <w:szCs w:val="21"/>
        </w:rPr>
        <w:t>＝</w:t>
      </w:r>
      <w:r w:rsidR="009404D6" w:rsidRPr="00A94263">
        <w:rPr>
          <w:rFonts w:ascii="Times New Roman" w:hAnsi="Times New Roman" w:cs="Times New Roman"/>
          <w:szCs w:val="21"/>
        </w:rPr>
        <w:t>2 s</w:t>
      </w:r>
      <w:r w:rsidR="009404D6" w:rsidRPr="00A94263">
        <w:rPr>
          <w:rFonts w:ascii="Times New Roman" w:hAnsi="Times New Roman" w:cs="Times New Roman"/>
          <w:szCs w:val="21"/>
        </w:rPr>
        <w:t>间的平均速度</w:t>
      </w:r>
      <w:r w:rsidR="009404D6" w:rsidRPr="00A94263">
        <w:rPr>
          <w:rFonts w:ascii="Times New Roman" w:hAnsi="Times New Roman" w:cs="Times New Roman"/>
          <w:szCs w:val="21"/>
        </w:rPr>
        <w:t>________m/s</w:t>
      </w:r>
      <w:r w:rsidR="00517964">
        <w:rPr>
          <w:rFonts w:ascii="Times New Roman" w:hAnsi="Times New Roman" w:cs="Times New Roman" w:hint="eastAsia"/>
          <w:szCs w:val="21"/>
        </w:rPr>
        <w:t>，</w:t>
      </w:r>
      <w:r w:rsidR="009404D6" w:rsidRPr="00A94263">
        <w:rPr>
          <w:rFonts w:ascii="Times New Roman" w:hAnsi="Times New Roman" w:cs="Times New Roman"/>
          <w:szCs w:val="21"/>
        </w:rPr>
        <w:t>平均速率分别为</w:t>
      </w:r>
      <w:r w:rsidR="009404D6" w:rsidRPr="00A94263">
        <w:rPr>
          <w:rFonts w:ascii="Times New Roman" w:hAnsi="Times New Roman" w:cs="Times New Roman"/>
          <w:szCs w:val="21"/>
        </w:rPr>
        <w:t>_________m/s</w:t>
      </w:r>
      <w:r w:rsidR="009404D6" w:rsidRPr="00A94263">
        <w:rPr>
          <w:rFonts w:ascii="Times New Roman" w:hAnsi="Times New Roman" w:cs="Times New Roman"/>
          <w:szCs w:val="21"/>
        </w:rPr>
        <w:t>。</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宋体" w:eastAsia="宋体" w:hAnsi="Times New Roman" w:cs="Times New Roman"/>
          <w:color w:val="FF0000"/>
          <w:szCs w:val="21"/>
        </w:rPr>
        <w:t>★★</w:t>
      </w:r>
    </w:p>
    <w:p w:rsidR="009404D6" w:rsidRPr="00A94263" w:rsidRDefault="009404D6" w:rsidP="009404D6">
      <w:pPr>
        <w:pStyle w:val="ae"/>
        <w:spacing w:line="276" w:lineRule="auto"/>
        <w:rPr>
          <w:rFonts w:ascii="Times New Roman" w:hAnsi="Times New Roman"/>
        </w:rPr>
      </w:pPr>
      <w:r w:rsidRPr="00A94263">
        <w:rPr>
          <w:rFonts w:ascii="Times New Roman" w:eastAsiaTheme="minorEastAsia" w:hAnsi="Times New Roman"/>
          <w:color w:val="FF0000"/>
        </w:rPr>
        <w:t>【答案】</w:t>
      </w:r>
      <w:r w:rsidR="00226FC9">
        <w:rPr>
          <w:rFonts w:ascii="Times New Roman" w:eastAsiaTheme="minorEastAsia" w:hAnsi="Times New Roman"/>
          <w:color w:val="FF0000"/>
        </w:rPr>
        <w:t>－</w:t>
      </w:r>
      <w:r w:rsidRPr="00A94263">
        <w:rPr>
          <w:rFonts w:ascii="Times New Roman" w:eastAsiaTheme="minorEastAsia" w:hAnsi="Times New Roman"/>
          <w:color w:val="FF0000"/>
        </w:rPr>
        <w:t>18</w:t>
      </w:r>
      <w:r>
        <w:rPr>
          <w:rFonts w:ascii="Times New Roman" w:eastAsiaTheme="minorEastAsia" w:hAnsi="Times New Roman" w:hint="eastAsia"/>
          <w:color w:val="FF0000"/>
        </w:rPr>
        <w:t>；</w:t>
      </w:r>
      <w:r w:rsidR="00226FC9">
        <w:rPr>
          <w:rFonts w:ascii="Times New Roman" w:eastAsiaTheme="minorEastAsia" w:hAnsi="Times New Roman"/>
          <w:color w:val="FF0000"/>
        </w:rPr>
        <w:t>－</w:t>
      </w:r>
      <w:r w:rsidRPr="00A94263">
        <w:rPr>
          <w:rFonts w:ascii="Times New Roman" w:eastAsiaTheme="minorEastAsia" w:hAnsi="Times New Roman"/>
          <w:color w:val="FF0000"/>
        </w:rPr>
        <w:t>2</w:t>
      </w:r>
      <w:r>
        <w:rPr>
          <w:rFonts w:ascii="Times New Roman" w:eastAsiaTheme="minorEastAsia" w:hAnsi="Times New Roman" w:hint="eastAsia"/>
          <w:color w:val="FF0000"/>
        </w:rPr>
        <w:t>；</w:t>
      </w:r>
      <w:r w:rsidRPr="00A94263">
        <w:rPr>
          <w:rFonts w:ascii="Times New Roman" w:eastAsiaTheme="minorEastAsia" w:hAnsi="Times New Roman"/>
          <w:color w:val="FF0000"/>
        </w:rPr>
        <w:t>6</w:t>
      </w:r>
    </w:p>
    <w:p w:rsidR="00075070" w:rsidRPr="009404D6" w:rsidRDefault="00075070" w:rsidP="00381701">
      <w:pPr>
        <w:spacing w:line="276" w:lineRule="auto"/>
        <w:rPr>
          <w:rFonts w:ascii="Times New Roman" w:hAnsi="Times New Roman" w:cs="Times New Roman"/>
          <w:szCs w:val="21"/>
        </w:rPr>
      </w:pPr>
    </w:p>
    <w:p w:rsidR="00474348" w:rsidRPr="002C04EB" w:rsidRDefault="00B7355A" w:rsidP="00474348">
      <w:pPr>
        <w:spacing w:line="276" w:lineRule="auto"/>
        <w:rPr>
          <w:rFonts w:cs="Times New Roman"/>
          <w:color w:val="000000"/>
          <w:szCs w:val="21"/>
        </w:rPr>
      </w:pPr>
      <w:r>
        <w:rPr>
          <w:rFonts w:asciiTheme="majorHAnsi" w:hAnsiTheme="majorHAnsi" w:cstheme="majorHAnsi" w:hint="eastAsia"/>
          <w:color w:val="000000"/>
          <w:szCs w:val="21"/>
        </w:rPr>
        <w:t>8</w:t>
      </w:r>
      <w:r w:rsidR="00474348" w:rsidRPr="00B7355A">
        <w:rPr>
          <w:rFonts w:asciiTheme="majorHAnsi" w:hAnsiTheme="majorHAnsi" w:cstheme="majorHAnsi"/>
          <w:color w:val="000000"/>
          <w:szCs w:val="21"/>
        </w:rPr>
        <w:t>、物体从静止开始作匀加速直线运动，已知第</w:t>
      </w:r>
      <w:r w:rsidR="00474348" w:rsidRPr="00B7355A">
        <w:rPr>
          <w:rFonts w:asciiTheme="majorHAnsi" w:hAnsiTheme="majorHAnsi" w:cstheme="majorHAnsi"/>
          <w:color w:val="000000"/>
          <w:szCs w:val="21"/>
        </w:rPr>
        <w:t>2</w:t>
      </w:r>
      <w:r w:rsidR="00474348" w:rsidRPr="00B7355A">
        <w:rPr>
          <w:rFonts w:asciiTheme="majorHAnsi" w:hAnsiTheme="majorHAnsi" w:cstheme="majorHAnsi"/>
          <w:color w:val="000000"/>
          <w:szCs w:val="21"/>
        </w:rPr>
        <w:t>秒内位移为</w:t>
      </w:r>
      <w:r w:rsidR="00474348" w:rsidRPr="00B7355A">
        <w:rPr>
          <w:rFonts w:asciiTheme="majorHAnsi" w:hAnsiTheme="majorHAnsi" w:cstheme="majorHAnsi"/>
          <w:i/>
          <w:color w:val="000000"/>
          <w:szCs w:val="21"/>
        </w:rPr>
        <w:t>s</w:t>
      </w:r>
      <w:r w:rsidR="00474348" w:rsidRPr="00B7355A">
        <w:rPr>
          <w:rFonts w:asciiTheme="majorHAnsi" w:hAnsiTheme="majorHAnsi" w:cstheme="majorHAnsi"/>
          <w:color w:val="000000"/>
          <w:szCs w:val="21"/>
        </w:rPr>
        <w:t>，则物体运动的加速度大小数值为</w:t>
      </w:r>
      <w:r w:rsidR="00474348" w:rsidRPr="002C04EB">
        <w:rPr>
          <w:rFonts w:cs="Times New Roman"/>
          <w:color w:val="000000"/>
          <w:szCs w:val="21"/>
        </w:rPr>
        <w:tab/>
      </w:r>
      <w:r w:rsidR="00474348" w:rsidRPr="002C04EB">
        <w:rPr>
          <w:rFonts w:hAnsi="宋体" w:cs="Times New Roman"/>
          <w:color w:val="000000"/>
          <w:szCs w:val="21"/>
        </w:rPr>
        <w:t>（</w:t>
      </w:r>
      <w:r w:rsidR="00474348" w:rsidRPr="002C04EB">
        <w:rPr>
          <w:rFonts w:cs="Times New Roman"/>
          <w:color w:val="000000"/>
          <w:szCs w:val="21"/>
        </w:rPr>
        <w:tab/>
      </w:r>
      <w:r w:rsidR="00474348" w:rsidRPr="002C04EB">
        <w:rPr>
          <w:rFonts w:cs="Times New Roman"/>
          <w:color w:val="000000"/>
          <w:szCs w:val="21"/>
        </w:rPr>
        <w:tab/>
      </w:r>
      <w:r w:rsidR="00474348" w:rsidRPr="002C04EB">
        <w:rPr>
          <w:rFonts w:hAnsi="宋体" w:cs="Times New Roman"/>
          <w:color w:val="000000"/>
          <w:szCs w:val="21"/>
        </w:rPr>
        <w:t>）</w:t>
      </w:r>
    </w:p>
    <w:p w:rsidR="00474348" w:rsidRPr="002C04EB" w:rsidRDefault="00474348" w:rsidP="00474348">
      <w:pPr>
        <w:spacing w:line="276" w:lineRule="auto"/>
        <w:ind w:firstLine="420"/>
        <w:rPr>
          <w:rFonts w:cs="Times New Roman"/>
          <w:color w:val="000000"/>
          <w:szCs w:val="21"/>
        </w:rPr>
      </w:pPr>
      <w:r w:rsidRPr="002C04EB">
        <w:rPr>
          <w:rFonts w:cs="Times New Roman"/>
          <w:color w:val="000000"/>
          <w:szCs w:val="21"/>
        </w:rPr>
        <w:t>A</w:t>
      </w:r>
      <w:r w:rsidRPr="002C04EB">
        <w:rPr>
          <w:rFonts w:hAnsi="宋体" w:cs="Times New Roman"/>
          <w:color w:val="000000"/>
          <w:szCs w:val="21"/>
        </w:rPr>
        <w:t>．</w:t>
      </w:r>
      <w:r w:rsidRPr="002C04EB">
        <w:rPr>
          <w:rFonts w:cs="Times New Roman"/>
          <w:color w:val="000000"/>
          <w:szCs w:val="21"/>
        </w:rPr>
        <w:t>2</w:t>
      </w:r>
      <w:r w:rsidRPr="00EA10A4">
        <w:rPr>
          <w:rFonts w:cs="Times New Roman"/>
          <w:i/>
          <w:color w:val="000000"/>
          <w:szCs w:val="21"/>
        </w:rPr>
        <w:t>s</w:t>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t>B</w:t>
      </w:r>
      <w:r w:rsidRPr="002C04EB">
        <w:rPr>
          <w:rFonts w:hAnsi="宋体" w:cs="Times New Roman"/>
          <w:color w:val="000000"/>
          <w:szCs w:val="21"/>
        </w:rPr>
        <w:t>．</w:t>
      </w:r>
      <w:r w:rsidRPr="002C04EB">
        <w:rPr>
          <w:rFonts w:cs="Times New Roman"/>
          <w:color w:val="000000"/>
          <w:position w:val="-22"/>
          <w:szCs w:val="21"/>
        </w:rPr>
        <w:object w:dxaOrig="220" w:dyaOrig="560">
          <v:shape id="_x0000_i1048" type="#_x0000_t75" style="width:11.25pt;height:27.75pt" o:ole="">
            <v:imagedata r:id="rId45" o:title=""/>
          </v:shape>
          <o:OLEObject Type="Embed" ProgID="Equation.DSMT4" ShapeID="_x0000_i1048" DrawAspect="Content" ObjectID="_1559048820" r:id="rId46"/>
        </w:object>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t>C</w:t>
      </w:r>
      <w:r w:rsidRPr="002C04EB">
        <w:rPr>
          <w:rFonts w:hAnsi="宋体" w:cs="Times New Roman"/>
          <w:color w:val="000000"/>
          <w:szCs w:val="21"/>
        </w:rPr>
        <w:t>．</w:t>
      </w:r>
      <w:r w:rsidRPr="002C04EB">
        <w:rPr>
          <w:rFonts w:cs="Times New Roman"/>
          <w:color w:val="000000"/>
          <w:position w:val="-24"/>
          <w:szCs w:val="21"/>
        </w:rPr>
        <w:object w:dxaOrig="340" w:dyaOrig="560">
          <v:shape id="_x0000_i1049" type="#_x0000_t75" style="width:17.25pt;height:27.75pt" o:ole="">
            <v:imagedata r:id="rId47" o:title=""/>
          </v:shape>
          <o:OLEObject Type="Embed" ProgID="Equation.DSMT4" ShapeID="_x0000_i1049" DrawAspect="Content" ObjectID="_1559048821" r:id="rId48">
            <o:FieldCodes>\* MERGEFORMAT</o:FieldCodes>
          </o:OLEObject>
        </w:object>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t>D</w:t>
      </w:r>
      <w:r w:rsidRPr="002C04EB">
        <w:rPr>
          <w:rFonts w:hAnsi="宋体" w:cs="Times New Roman"/>
          <w:color w:val="000000"/>
          <w:szCs w:val="21"/>
        </w:rPr>
        <w:t>．</w:t>
      </w:r>
      <w:r w:rsidRPr="00EA10A4">
        <w:rPr>
          <w:rFonts w:cs="Times New Roman"/>
          <w:color w:val="000000"/>
          <w:position w:val="-24"/>
          <w:szCs w:val="21"/>
        </w:rPr>
        <w:object w:dxaOrig="340" w:dyaOrig="560">
          <v:shape id="_x0000_i1050" type="#_x0000_t75" style="width:17.25pt;height:27.75pt" o:ole="">
            <v:imagedata r:id="rId49" o:title=""/>
          </v:shape>
          <o:OLEObject Type="Embed" ProgID="Equation.DSMT4" ShapeID="_x0000_i1050" DrawAspect="Content" ObjectID="_1559048822" r:id="rId50">
            <o:FieldCodes>\* MERGEFORMAT</o:FieldCodes>
          </o:OLEObject>
        </w:object>
      </w:r>
    </w:p>
    <w:p w:rsidR="00474348" w:rsidRPr="002C04EB" w:rsidRDefault="00474348" w:rsidP="00474348">
      <w:pPr>
        <w:spacing w:line="276" w:lineRule="auto"/>
        <w:rPr>
          <w:rFonts w:cs="Times New Roman"/>
          <w:color w:val="FF0000"/>
          <w:szCs w:val="21"/>
        </w:rPr>
      </w:pPr>
      <w:r w:rsidRPr="002C04EB">
        <w:rPr>
          <w:rFonts w:hAnsi="宋体" w:cs="Times New Roman"/>
          <w:bCs/>
          <w:color w:val="FF0000"/>
          <w:szCs w:val="21"/>
        </w:rPr>
        <w:t>【难度】</w:t>
      </w:r>
      <w:r w:rsidRPr="002C04EB">
        <w:rPr>
          <w:rFonts w:ascii="宋体" w:hAnsi="宋体" w:cs="Times New Roman"/>
          <w:bCs/>
          <w:color w:val="FF0000"/>
          <w:szCs w:val="21"/>
        </w:rPr>
        <w:t>★★</w:t>
      </w:r>
    </w:p>
    <w:p w:rsidR="00474348" w:rsidRPr="002C04EB" w:rsidRDefault="00474348" w:rsidP="00474348">
      <w:pPr>
        <w:spacing w:line="276" w:lineRule="auto"/>
        <w:rPr>
          <w:rFonts w:cs="Times New Roman"/>
          <w:color w:val="000000"/>
          <w:szCs w:val="21"/>
        </w:rPr>
      </w:pPr>
      <w:r w:rsidRPr="002C04EB">
        <w:rPr>
          <w:rFonts w:hAnsi="宋体" w:cs="Times New Roman"/>
          <w:color w:val="FF0000"/>
          <w:szCs w:val="21"/>
        </w:rPr>
        <w:t>【答案】</w:t>
      </w:r>
      <w:r w:rsidRPr="002C04EB">
        <w:rPr>
          <w:rFonts w:cs="Times New Roman"/>
          <w:color w:val="FF0000"/>
          <w:szCs w:val="21"/>
        </w:rPr>
        <w:t>D</w:t>
      </w:r>
    </w:p>
    <w:p w:rsidR="00EF5BD9" w:rsidRDefault="00EF5BD9" w:rsidP="00EF5BD9">
      <w:pPr>
        <w:pStyle w:val="af4"/>
        <w:spacing w:line="276" w:lineRule="auto"/>
        <w:ind w:left="6" w:firstLine="0"/>
        <w:jc w:val="left"/>
        <w:rPr>
          <w:rFonts w:cs="Times New Roman"/>
          <w:szCs w:val="21"/>
        </w:rPr>
      </w:pPr>
    </w:p>
    <w:p w:rsidR="00474348" w:rsidRPr="002C04EB" w:rsidRDefault="00474348" w:rsidP="00EF5BD9">
      <w:pPr>
        <w:pStyle w:val="af4"/>
        <w:spacing w:line="276" w:lineRule="auto"/>
        <w:ind w:left="6" w:firstLine="0"/>
        <w:jc w:val="left"/>
        <w:rPr>
          <w:rFonts w:cs="Times New Roman"/>
          <w:color w:val="000000"/>
          <w:szCs w:val="21"/>
        </w:rPr>
      </w:pPr>
      <w:r>
        <w:rPr>
          <w:rFonts w:cs="Times New Roman" w:hint="eastAsia"/>
          <w:szCs w:val="21"/>
        </w:rPr>
        <w:t>9</w:t>
      </w:r>
      <w:r w:rsidRPr="002C04EB">
        <w:rPr>
          <w:rFonts w:hAnsi="宋体" w:cs="Times New Roman"/>
          <w:szCs w:val="21"/>
        </w:rPr>
        <w:t>、</w:t>
      </w:r>
      <w:r w:rsidRPr="002C04EB">
        <w:rPr>
          <w:rFonts w:hAnsi="宋体" w:cs="Times New Roman"/>
          <w:color w:val="000000"/>
          <w:szCs w:val="21"/>
        </w:rPr>
        <w:t>飞机着陆后在跑道上做匀减速直线运动，已知初速度是</w:t>
      </w:r>
      <w:r w:rsidRPr="002C04EB">
        <w:rPr>
          <w:rFonts w:cs="Times New Roman"/>
          <w:color w:val="000000"/>
          <w:szCs w:val="21"/>
        </w:rPr>
        <w:t>60m/s</w:t>
      </w:r>
      <w:r w:rsidRPr="002C04EB">
        <w:rPr>
          <w:rFonts w:hAnsi="宋体" w:cs="Times New Roman"/>
          <w:color w:val="000000"/>
          <w:szCs w:val="21"/>
        </w:rPr>
        <w:t>，加速度大小是</w:t>
      </w:r>
      <w:r w:rsidRPr="002C04EB">
        <w:rPr>
          <w:rFonts w:cs="Times New Roman"/>
          <w:color w:val="000000"/>
          <w:szCs w:val="21"/>
        </w:rPr>
        <w:t>6m/s</w:t>
      </w:r>
      <w:r w:rsidRPr="002C04EB">
        <w:rPr>
          <w:rFonts w:cs="Times New Roman"/>
          <w:color w:val="000000"/>
          <w:szCs w:val="21"/>
          <w:vertAlign w:val="superscript"/>
        </w:rPr>
        <w:t>2</w:t>
      </w:r>
      <w:r w:rsidRPr="002C04EB">
        <w:rPr>
          <w:rFonts w:hAnsi="宋体" w:cs="Times New Roman"/>
          <w:color w:val="000000"/>
          <w:szCs w:val="21"/>
        </w:rPr>
        <w:t>，则飞机着陆后</w:t>
      </w:r>
      <w:r w:rsidRPr="002C04EB">
        <w:rPr>
          <w:rFonts w:cs="Times New Roman"/>
          <w:color w:val="000000"/>
          <w:szCs w:val="21"/>
        </w:rPr>
        <w:t>12</w:t>
      </w:r>
      <w:r w:rsidRPr="002C04EB">
        <w:rPr>
          <w:rFonts w:hAnsi="宋体" w:cs="Times New Roman"/>
          <w:color w:val="000000"/>
          <w:szCs w:val="21"/>
        </w:rPr>
        <w:t>秒内的位移大小是</w:t>
      </w:r>
      <w:r w:rsidRPr="002C04EB">
        <w:rPr>
          <w:rFonts w:cs="Times New Roman"/>
          <w:color w:val="000000"/>
          <w:szCs w:val="21"/>
        </w:rPr>
        <w:tab/>
      </w:r>
      <w:r w:rsidRPr="002C04EB">
        <w:rPr>
          <w:rFonts w:hAnsi="宋体" w:cs="Times New Roman"/>
          <w:color w:val="000000"/>
          <w:szCs w:val="21"/>
        </w:rPr>
        <w:t>（</w:t>
      </w:r>
      <w:r w:rsidRPr="002C04EB">
        <w:rPr>
          <w:rFonts w:cs="Times New Roman"/>
          <w:color w:val="000000"/>
          <w:szCs w:val="21"/>
        </w:rPr>
        <w:tab/>
      </w:r>
      <w:r w:rsidRPr="002C04EB">
        <w:rPr>
          <w:rFonts w:cs="Times New Roman"/>
          <w:color w:val="000000"/>
          <w:szCs w:val="21"/>
        </w:rPr>
        <w:tab/>
      </w:r>
      <w:r w:rsidRPr="002C04EB">
        <w:rPr>
          <w:rFonts w:hAnsi="宋体" w:cs="Times New Roman"/>
          <w:color w:val="000000"/>
          <w:szCs w:val="21"/>
        </w:rPr>
        <w:t>）</w:t>
      </w:r>
    </w:p>
    <w:p w:rsidR="00474348" w:rsidRPr="002C04EB" w:rsidRDefault="00474348" w:rsidP="00474348">
      <w:pPr>
        <w:pStyle w:val="af5"/>
        <w:spacing w:line="276" w:lineRule="auto"/>
        <w:ind w:left="0" w:firstLine="420"/>
        <w:rPr>
          <w:rFonts w:cs="Times New Roman"/>
          <w:color w:val="000000"/>
          <w:szCs w:val="21"/>
        </w:rPr>
      </w:pPr>
      <w:r w:rsidRPr="002C04EB">
        <w:rPr>
          <w:rFonts w:cs="Times New Roman"/>
          <w:color w:val="000000"/>
          <w:szCs w:val="21"/>
        </w:rPr>
        <w:t>A</w:t>
      </w:r>
      <w:r w:rsidRPr="002C04EB">
        <w:rPr>
          <w:rFonts w:hAnsi="宋体" w:cs="Times New Roman"/>
          <w:color w:val="000000"/>
          <w:szCs w:val="21"/>
        </w:rPr>
        <w:t>．</w:t>
      </w:r>
      <w:r w:rsidRPr="002C04EB">
        <w:rPr>
          <w:rFonts w:cs="Times New Roman"/>
          <w:color w:val="000000"/>
          <w:szCs w:val="21"/>
        </w:rPr>
        <w:t>288m</w:t>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t>B</w:t>
      </w:r>
      <w:r w:rsidRPr="002C04EB">
        <w:rPr>
          <w:rFonts w:hAnsi="宋体" w:cs="Times New Roman"/>
          <w:color w:val="000000"/>
          <w:szCs w:val="21"/>
        </w:rPr>
        <w:t>．</w:t>
      </w:r>
      <w:r w:rsidRPr="002C04EB">
        <w:rPr>
          <w:rFonts w:cs="Times New Roman"/>
          <w:color w:val="000000"/>
          <w:szCs w:val="21"/>
        </w:rPr>
        <w:t>300m</w:t>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t>C</w:t>
      </w:r>
      <w:r w:rsidRPr="002C04EB">
        <w:rPr>
          <w:rFonts w:hAnsi="宋体" w:cs="Times New Roman"/>
          <w:color w:val="000000"/>
          <w:szCs w:val="21"/>
        </w:rPr>
        <w:t>．</w:t>
      </w:r>
      <w:r w:rsidRPr="002C04EB">
        <w:rPr>
          <w:rFonts w:cs="Times New Roman"/>
          <w:color w:val="000000"/>
          <w:szCs w:val="21"/>
        </w:rPr>
        <w:t>600m</w:t>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r>
      <w:r w:rsidRPr="002C04EB">
        <w:rPr>
          <w:rFonts w:cs="Times New Roman"/>
          <w:color w:val="000000"/>
          <w:szCs w:val="21"/>
        </w:rPr>
        <w:tab/>
        <w:t>D</w:t>
      </w:r>
      <w:r w:rsidRPr="002C04EB">
        <w:rPr>
          <w:rFonts w:hAnsi="宋体" w:cs="Times New Roman"/>
          <w:color w:val="000000"/>
          <w:szCs w:val="21"/>
        </w:rPr>
        <w:t>．</w:t>
      </w:r>
      <w:r>
        <w:rPr>
          <w:rFonts w:cs="Times New Roman"/>
          <w:color w:val="000000"/>
          <w:szCs w:val="21"/>
        </w:rPr>
        <w:t>360m</w:t>
      </w:r>
    </w:p>
    <w:p w:rsidR="00474348" w:rsidRPr="002C04EB" w:rsidRDefault="00474348" w:rsidP="00474348">
      <w:pPr>
        <w:spacing w:line="276" w:lineRule="auto"/>
        <w:rPr>
          <w:rFonts w:cs="Times New Roman"/>
          <w:color w:val="FF0000"/>
          <w:szCs w:val="21"/>
        </w:rPr>
      </w:pPr>
      <w:r w:rsidRPr="002C04EB">
        <w:rPr>
          <w:rFonts w:hAnsi="宋体" w:cs="Times New Roman"/>
          <w:bCs/>
          <w:color w:val="FF0000"/>
          <w:szCs w:val="21"/>
        </w:rPr>
        <w:t>【难度】</w:t>
      </w:r>
      <w:r w:rsidRPr="002C04EB">
        <w:rPr>
          <w:rFonts w:ascii="宋体" w:hAnsi="宋体" w:cs="Times New Roman"/>
          <w:bCs/>
          <w:color w:val="FF0000"/>
          <w:szCs w:val="21"/>
        </w:rPr>
        <w:t>★</w:t>
      </w:r>
    </w:p>
    <w:p w:rsidR="00474348" w:rsidRDefault="00474348" w:rsidP="00474348">
      <w:pPr>
        <w:spacing w:line="276" w:lineRule="auto"/>
        <w:rPr>
          <w:rFonts w:cs="Times New Roman"/>
          <w:color w:val="FF0000"/>
          <w:szCs w:val="21"/>
        </w:rPr>
      </w:pPr>
      <w:r w:rsidRPr="002C04EB">
        <w:rPr>
          <w:rFonts w:hAnsi="宋体" w:cs="Times New Roman"/>
          <w:color w:val="FF0000"/>
          <w:szCs w:val="21"/>
        </w:rPr>
        <w:t>【答案】</w:t>
      </w:r>
      <w:r w:rsidRPr="002C04EB">
        <w:rPr>
          <w:rFonts w:cs="Times New Roman"/>
          <w:color w:val="FF0000"/>
          <w:szCs w:val="21"/>
        </w:rPr>
        <w:t>B</w:t>
      </w:r>
    </w:p>
    <w:p w:rsidR="00474348" w:rsidRDefault="00474348" w:rsidP="00474348">
      <w:pPr>
        <w:spacing w:line="276" w:lineRule="auto"/>
        <w:rPr>
          <w:rFonts w:cs="Times New Roman"/>
          <w:color w:val="FF0000"/>
          <w:szCs w:val="21"/>
        </w:rPr>
      </w:pPr>
    </w:p>
    <w:p w:rsidR="00517964" w:rsidRDefault="00517964" w:rsidP="00474348">
      <w:pPr>
        <w:spacing w:line="276" w:lineRule="auto"/>
        <w:rPr>
          <w:rFonts w:cs="Times New Roman"/>
          <w:color w:val="FF0000"/>
          <w:szCs w:val="21"/>
        </w:rPr>
      </w:pPr>
    </w:p>
    <w:p w:rsidR="00517964" w:rsidRPr="002C04EB" w:rsidRDefault="00517964" w:rsidP="00474348">
      <w:pPr>
        <w:spacing w:line="276" w:lineRule="auto"/>
        <w:rPr>
          <w:rFonts w:cs="Times New Roman"/>
          <w:color w:val="FF0000"/>
          <w:szCs w:val="21"/>
        </w:rPr>
      </w:pPr>
    </w:p>
    <w:p w:rsidR="00474348" w:rsidRPr="002C04EB" w:rsidRDefault="00474348" w:rsidP="00474348">
      <w:pPr>
        <w:spacing w:line="276" w:lineRule="auto"/>
        <w:rPr>
          <w:rFonts w:cs="Times New Roman"/>
          <w:color w:val="000000"/>
          <w:szCs w:val="21"/>
        </w:rPr>
      </w:pPr>
      <w:r w:rsidRPr="002C04EB">
        <w:rPr>
          <w:rFonts w:cs="Times New Roman"/>
          <w:color w:val="000000"/>
          <w:szCs w:val="21"/>
        </w:rPr>
        <w:t>1</w:t>
      </w:r>
      <w:r w:rsidR="00B7355A">
        <w:rPr>
          <w:rFonts w:cs="Times New Roman" w:hint="eastAsia"/>
          <w:color w:val="000000"/>
          <w:szCs w:val="21"/>
        </w:rPr>
        <w:t>0</w:t>
      </w:r>
      <w:r w:rsidRPr="002C04EB">
        <w:rPr>
          <w:rFonts w:hAnsi="宋体" w:cs="Times New Roman"/>
          <w:color w:val="000000"/>
          <w:szCs w:val="21"/>
        </w:rPr>
        <w:t>、甲、乙两物体由同一位置出发沿同一直线运动时的</w:t>
      </w:r>
      <w:r w:rsidRPr="002236D4">
        <w:rPr>
          <w:rFonts w:cs="Times New Roman"/>
          <w:i/>
          <w:color w:val="000000"/>
          <w:szCs w:val="21"/>
        </w:rPr>
        <w:t>v</w:t>
      </w:r>
      <w:r w:rsidR="00226FC9">
        <w:rPr>
          <w:rFonts w:hAnsi="宋体" w:cs="Times New Roman" w:hint="eastAsia"/>
          <w:color w:val="000000"/>
          <w:szCs w:val="21"/>
        </w:rPr>
        <w:t>－</w:t>
      </w:r>
      <w:r w:rsidRPr="002C04EB">
        <w:rPr>
          <w:rFonts w:cs="Times New Roman"/>
          <w:i/>
          <w:color w:val="000000"/>
          <w:szCs w:val="21"/>
        </w:rPr>
        <w:t>t</w:t>
      </w:r>
      <w:r w:rsidRPr="002C04EB">
        <w:rPr>
          <w:rFonts w:hAnsi="宋体" w:cs="Times New Roman"/>
          <w:color w:val="000000"/>
          <w:szCs w:val="21"/>
        </w:rPr>
        <w:t>图象如图所示，下列判断中</w:t>
      </w:r>
      <w:r>
        <w:rPr>
          <w:rFonts w:hAnsi="宋体" w:cs="Times New Roman" w:hint="eastAsia"/>
          <w:color w:val="000000"/>
          <w:szCs w:val="21"/>
        </w:rPr>
        <w:t>错误</w:t>
      </w:r>
      <w:r w:rsidRPr="002C04EB">
        <w:rPr>
          <w:rFonts w:hAnsi="宋体" w:cs="Times New Roman"/>
          <w:color w:val="000000"/>
          <w:szCs w:val="21"/>
        </w:rPr>
        <w:t>的是</w:t>
      </w:r>
      <w:r w:rsidRPr="002C04EB">
        <w:rPr>
          <w:rFonts w:cs="Times New Roman"/>
          <w:color w:val="000000"/>
          <w:szCs w:val="21"/>
        </w:rPr>
        <w:tab/>
      </w:r>
      <w:r>
        <w:rPr>
          <w:rFonts w:cs="Times New Roman" w:hint="eastAsia"/>
          <w:color w:val="000000"/>
          <w:szCs w:val="21"/>
        </w:rPr>
        <w:tab/>
      </w:r>
      <w:r>
        <w:rPr>
          <w:rFonts w:cs="Times New Roman"/>
          <w:color w:val="000000"/>
          <w:szCs w:val="21"/>
        </w:rPr>
        <w:t>（</w:t>
      </w:r>
      <w:r w:rsidRPr="002C04EB">
        <w:rPr>
          <w:rFonts w:cs="Times New Roman"/>
          <w:color w:val="000000"/>
          <w:szCs w:val="21"/>
        </w:rPr>
        <w:tab/>
      </w:r>
      <w:r w:rsidRPr="002C04EB">
        <w:rPr>
          <w:rFonts w:cs="Times New Roman"/>
          <w:color w:val="000000"/>
          <w:szCs w:val="21"/>
        </w:rPr>
        <w:tab/>
      </w:r>
      <w:r>
        <w:rPr>
          <w:rFonts w:cs="Times New Roman"/>
          <w:color w:val="000000"/>
          <w:szCs w:val="21"/>
        </w:rPr>
        <w:t>）</w:t>
      </w:r>
    </w:p>
    <w:p w:rsidR="00474348" w:rsidRPr="002C04EB" w:rsidRDefault="00474348" w:rsidP="00474348">
      <w:pPr>
        <w:spacing w:line="276" w:lineRule="auto"/>
        <w:ind w:firstLine="420"/>
        <w:rPr>
          <w:rFonts w:cs="Times New Roman"/>
          <w:color w:val="000000"/>
          <w:szCs w:val="21"/>
        </w:rPr>
      </w:pPr>
      <w:r>
        <w:rPr>
          <w:rFonts w:cs="Times New Roman"/>
          <w:noProof/>
          <w:szCs w:val="21"/>
        </w:rPr>
        <w:drawing>
          <wp:anchor distT="0" distB="0" distL="114300" distR="114300" simplePos="0" relativeHeight="251665408" behindDoc="0" locked="0" layoutInCell="1" allowOverlap="1">
            <wp:simplePos x="0" y="0"/>
            <wp:positionH relativeFrom="column">
              <wp:posOffset>3995420</wp:posOffset>
            </wp:positionH>
            <wp:positionV relativeFrom="paragraph">
              <wp:posOffset>29210</wp:posOffset>
            </wp:positionV>
            <wp:extent cx="1590675" cy="1066800"/>
            <wp:effectExtent l="19050" t="0" r="9525" b="0"/>
            <wp:wrapSquare wrapText="bothSides"/>
            <wp:docPr id="45" name="图片 45" descr="http://f.hiphotos.baidu.com/zhidao/wh%3D600%2C800/sign=224a9ae2c9fcc3ceb495c135a275fab0/d4628535e5dde711f5b55536a6efce1b9c1661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f.hiphotos.baidu.com/zhidao/wh%3D600%2C800/sign=224a9ae2c9fcc3ceb495c135a275fab0/d4628535e5dde711f5b55536a6efce1b9c16618e.jpg"/>
                    <pic:cNvPicPr>
                      <a:picLocks noChangeAspect="1" noChangeArrowheads="1"/>
                    </pic:cNvPicPr>
                  </pic:nvPicPr>
                  <pic:blipFill>
                    <a:blip r:embed="rId51" r:link="rId52"/>
                    <a:srcRect/>
                    <a:stretch>
                      <a:fillRect/>
                    </a:stretch>
                  </pic:blipFill>
                  <pic:spPr bwMode="auto">
                    <a:xfrm>
                      <a:off x="0" y="0"/>
                      <a:ext cx="1590675" cy="1066800"/>
                    </a:xfrm>
                    <a:prstGeom prst="rect">
                      <a:avLst/>
                    </a:prstGeom>
                    <a:noFill/>
                    <a:ln w="9525">
                      <a:noFill/>
                      <a:miter lim="800000"/>
                      <a:headEnd/>
                      <a:tailEnd/>
                    </a:ln>
                  </pic:spPr>
                </pic:pic>
              </a:graphicData>
            </a:graphic>
          </wp:anchor>
        </w:drawing>
      </w:r>
      <w:r w:rsidRPr="002C04EB">
        <w:rPr>
          <w:rFonts w:cs="Times New Roman"/>
          <w:color w:val="000000"/>
          <w:szCs w:val="21"/>
        </w:rPr>
        <w:t>A</w:t>
      </w:r>
      <w:r w:rsidRPr="002C04EB">
        <w:rPr>
          <w:rFonts w:hAnsi="宋体" w:cs="Times New Roman"/>
          <w:color w:val="000000"/>
          <w:szCs w:val="21"/>
        </w:rPr>
        <w:t>．甲作匀速直线运动，乙作变速直线运动；</w:t>
      </w:r>
    </w:p>
    <w:p w:rsidR="00474348" w:rsidRPr="002C04EB" w:rsidRDefault="00474348" w:rsidP="00474348">
      <w:pPr>
        <w:spacing w:line="276" w:lineRule="auto"/>
        <w:ind w:firstLine="420"/>
        <w:rPr>
          <w:rFonts w:cs="Times New Roman"/>
          <w:color w:val="000000"/>
          <w:szCs w:val="21"/>
        </w:rPr>
      </w:pPr>
      <w:r w:rsidRPr="002C04EB">
        <w:rPr>
          <w:rFonts w:cs="Times New Roman"/>
          <w:color w:val="000000"/>
          <w:szCs w:val="21"/>
        </w:rPr>
        <w:t>B</w:t>
      </w:r>
      <w:r w:rsidRPr="002C04EB">
        <w:rPr>
          <w:rFonts w:hAnsi="宋体" w:cs="Times New Roman"/>
          <w:color w:val="000000"/>
          <w:szCs w:val="21"/>
        </w:rPr>
        <w:t>．两物体两次相遇时刻是</w:t>
      </w:r>
      <w:r w:rsidRPr="002C04EB">
        <w:rPr>
          <w:rFonts w:cs="Times New Roman"/>
          <w:color w:val="000000"/>
          <w:szCs w:val="21"/>
        </w:rPr>
        <w:t>1</w:t>
      </w:r>
      <w:r w:rsidRPr="002C04EB">
        <w:rPr>
          <w:rFonts w:hAnsi="宋体" w:cs="Times New Roman"/>
          <w:color w:val="000000"/>
          <w:szCs w:val="21"/>
        </w:rPr>
        <w:t>秒末和</w:t>
      </w:r>
      <w:r w:rsidRPr="002C04EB">
        <w:rPr>
          <w:rFonts w:cs="Times New Roman"/>
          <w:color w:val="000000"/>
          <w:szCs w:val="21"/>
        </w:rPr>
        <w:t>4</w:t>
      </w:r>
      <w:r w:rsidRPr="002C04EB">
        <w:rPr>
          <w:rFonts w:hAnsi="宋体" w:cs="Times New Roman"/>
          <w:color w:val="000000"/>
          <w:szCs w:val="21"/>
        </w:rPr>
        <w:t>秒末</w:t>
      </w:r>
    </w:p>
    <w:p w:rsidR="00474348" w:rsidRPr="002C04EB" w:rsidRDefault="00474348" w:rsidP="00474348">
      <w:pPr>
        <w:spacing w:line="276" w:lineRule="auto"/>
        <w:ind w:firstLine="420"/>
        <w:rPr>
          <w:rFonts w:cs="Times New Roman"/>
          <w:color w:val="000000"/>
          <w:szCs w:val="21"/>
        </w:rPr>
      </w:pPr>
      <w:r w:rsidRPr="002C04EB">
        <w:rPr>
          <w:rFonts w:cs="Times New Roman"/>
          <w:color w:val="000000"/>
          <w:szCs w:val="21"/>
        </w:rPr>
        <w:t>C</w:t>
      </w:r>
      <w:r w:rsidRPr="002C04EB">
        <w:rPr>
          <w:rFonts w:hAnsi="宋体" w:cs="Times New Roman"/>
          <w:color w:val="000000"/>
          <w:szCs w:val="21"/>
        </w:rPr>
        <w:t>．乙在</w:t>
      </w:r>
      <w:r w:rsidRPr="002C04EB">
        <w:rPr>
          <w:rFonts w:cs="Times New Roman"/>
          <w:color w:val="000000"/>
          <w:szCs w:val="21"/>
        </w:rPr>
        <w:t>2</w:t>
      </w:r>
      <w:r w:rsidRPr="002C04EB">
        <w:rPr>
          <w:rFonts w:hAnsi="宋体" w:cs="Times New Roman"/>
          <w:color w:val="000000"/>
          <w:szCs w:val="21"/>
        </w:rPr>
        <w:t>秒内作匀加速直线运动，</w:t>
      </w:r>
      <w:r w:rsidRPr="002C04EB">
        <w:rPr>
          <w:rFonts w:cs="Times New Roman"/>
          <w:color w:val="000000"/>
          <w:szCs w:val="21"/>
        </w:rPr>
        <w:t>2</w:t>
      </w:r>
      <w:r w:rsidRPr="002C04EB">
        <w:rPr>
          <w:rFonts w:hAnsi="宋体" w:cs="Times New Roman"/>
          <w:color w:val="000000"/>
          <w:szCs w:val="21"/>
        </w:rPr>
        <w:t>秒后作匀减速运动</w:t>
      </w:r>
    </w:p>
    <w:p w:rsidR="00474348" w:rsidRPr="002C04EB" w:rsidRDefault="00474348" w:rsidP="00474348">
      <w:pPr>
        <w:spacing w:line="276" w:lineRule="auto"/>
        <w:ind w:firstLine="420"/>
        <w:rPr>
          <w:rFonts w:cs="Times New Roman"/>
          <w:color w:val="000000"/>
          <w:szCs w:val="21"/>
        </w:rPr>
      </w:pPr>
      <w:r w:rsidRPr="002C04EB">
        <w:rPr>
          <w:rFonts w:cs="Times New Roman"/>
          <w:color w:val="000000"/>
          <w:szCs w:val="21"/>
        </w:rPr>
        <w:t>D</w:t>
      </w:r>
      <w:r w:rsidRPr="002C04EB">
        <w:rPr>
          <w:rFonts w:hAnsi="宋体" w:cs="Times New Roman"/>
          <w:color w:val="000000"/>
          <w:szCs w:val="21"/>
        </w:rPr>
        <w:t>．甲、乙两物体的速度方向相同</w:t>
      </w:r>
      <w:r w:rsidRPr="002C04EB">
        <w:rPr>
          <w:rFonts w:cs="Times New Roman"/>
          <w:color w:val="000000"/>
          <w:szCs w:val="21"/>
        </w:rPr>
        <w:t>.</w:t>
      </w:r>
    </w:p>
    <w:p w:rsidR="00474348" w:rsidRPr="002C04EB" w:rsidRDefault="00474348" w:rsidP="00474348">
      <w:pPr>
        <w:spacing w:line="276" w:lineRule="auto"/>
        <w:rPr>
          <w:rFonts w:cs="Times New Roman"/>
          <w:color w:val="FF0000"/>
          <w:szCs w:val="21"/>
        </w:rPr>
      </w:pPr>
      <w:r w:rsidRPr="002C04EB">
        <w:rPr>
          <w:rFonts w:hAnsi="宋体" w:cs="Times New Roman"/>
          <w:bCs/>
          <w:color w:val="FF0000"/>
          <w:szCs w:val="21"/>
        </w:rPr>
        <w:t>【难度】</w:t>
      </w:r>
      <w:r w:rsidRPr="002C04EB">
        <w:rPr>
          <w:rFonts w:ascii="宋体" w:hAnsi="宋体" w:cs="Times New Roman"/>
          <w:bCs/>
          <w:color w:val="FF0000"/>
          <w:szCs w:val="21"/>
        </w:rPr>
        <w:t>★★</w:t>
      </w:r>
    </w:p>
    <w:p w:rsidR="00474348" w:rsidRPr="002C04EB" w:rsidRDefault="00474348" w:rsidP="00474348">
      <w:pPr>
        <w:spacing w:line="276" w:lineRule="auto"/>
        <w:rPr>
          <w:rFonts w:cs="Times New Roman"/>
          <w:color w:val="FF0000"/>
          <w:szCs w:val="21"/>
        </w:rPr>
      </w:pPr>
      <w:r w:rsidRPr="002C04EB">
        <w:rPr>
          <w:rFonts w:hAnsi="宋体" w:cs="Times New Roman"/>
          <w:color w:val="FF0000"/>
          <w:szCs w:val="21"/>
        </w:rPr>
        <w:t>【答案】</w:t>
      </w:r>
      <w:r w:rsidRPr="002C04EB">
        <w:rPr>
          <w:rFonts w:cs="Times New Roman"/>
          <w:color w:val="FF0000"/>
          <w:szCs w:val="21"/>
        </w:rPr>
        <w:t>B</w:t>
      </w:r>
    </w:p>
    <w:p w:rsidR="0021072D" w:rsidRPr="00474348" w:rsidRDefault="0021072D" w:rsidP="00381701">
      <w:pPr>
        <w:spacing w:line="276" w:lineRule="auto"/>
        <w:rPr>
          <w:rFonts w:ascii="Times New Roman" w:hAnsi="Times New Roman" w:cs="Times New Roman"/>
          <w:szCs w:val="21"/>
        </w:rPr>
      </w:pPr>
    </w:p>
    <w:p w:rsidR="00EF5BD9" w:rsidRPr="003B2A2D" w:rsidRDefault="00B7355A" w:rsidP="00EF5BD9">
      <w:pPr>
        <w:spacing w:line="276" w:lineRule="auto"/>
        <w:jc w:val="left"/>
        <w:rPr>
          <w:rFonts w:ascii="Times New Roman" w:hAnsi="Times New Roman" w:cs="Times New Roman"/>
          <w:bCs/>
          <w:color w:val="000000"/>
          <w:szCs w:val="21"/>
        </w:rPr>
      </w:pPr>
      <w:r>
        <w:rPr>
          <w:rFonts w:ascii="Times New Roman" w:hAnsi="Times New Roman" w:cs="Times New Roman" w:hint="eastAsia"/>
          <w:bCs/>
          <w:color w:val="000000"/>
          <w:szCs w:val="21"/>
        </w:rPr>
        <w:t>11</w:t>
      </w:r>
      <w:r w:rsidR="00EF5BD9" w:rsidRPr="003B2A2D">
        <w:rPr>
          <w:rFonts w:ascii="Times New Roman" w:hAnsi="宋体" w:cs="Times New Roman" w:hint="eastAsia"/>
          <w:bCs/>
          <w:color w:val="000000"/>
          <w:szCs w:val="21"/>
        </w:rPr>
        <w:t>、</w:t>
      </w:r>
      <w:r w:rsidR="00EF5BD9" w:rsidRPr="003B2A2D">
        <w:rPr>
          <w:rFonts w:ascii="Times New Roman" w:hAnsi="宋体" w:cs="Times New Roman"/>
          <w:bCs/>
          <w:color w:val="000000"/>
          <w:szCs w:val="21"/>
        </w:rPr>
        <w:t>光滑斜面的长度为</w:t>
      </w:r>
      <w:r w:rsidR="00EF5BD9" w:rsidRPr="003B2A2D">
        <w:rPr>
          <w:rFonts w:ascii="Times New Roman" w:hAnsi="Times New Roman" w:cs="Times New Roman"/>
          <w:bCs/>
          <w:i/>
          <w:color w:val="000000"/>
          <w:szCs w:val="21"/>
        </w:rPr>
        <w:t>L</w:t>
      </w:r>
      <w:r w:rsidR="00EF5BD9" w:rsidRPr="003B2A2D">
        <w:rPr>
          <w:rFonts w:ascii="Times New Roman" w:hAnsi="宋体" w:cs="Times New Roman"/>
          <w:bCs/>
          <w:color w:val="000000"/>
          <w:szCs w:val="21"/>
        </w:rPr>
        <w:t>，一物体由静止从斜面顶端沿斜面下滑，该物体滑到底部的过程中所用的时间为</w:t>
      </w:r>
      <w:r w:rsidR="00EF5BD9" w:rsidRPr="00082A0A">
        <w:rPr>
          <w:rFonts w:ascii="Times New Roman" w:hAnsi="宋体" w:cs="Times New Roman"/>
          <w:bCs/>
          <w:color w:val="000000"/>
          <w:position w:val="-10"/>
          <w:szCs w:val="21"/>
        </w:rPr>
        <w:object w:dxaOrig="200" w:dyaOrig="320">
          <v:shape id="_x0000_i1051" type="#_x0000_t75" style="width:9.75pt;height:16.5pt" o:ole="">
            <v:imagedata r:id="rId53" o:title=""/>
          </v:shape>
          <o:OLEObject Type="Embed" ProgID="Equation.DSMT4" ShapeID="_x0000_i1051" DrawAspect="Content" ObjectID="_1559048823" r:id="rId54"/>
        </w:object>
      </w:r>
      <w:r w:rsidR="00EF5BD9" w:rsidRPr="003B2A2D">
        <w:rPr>
          <w:rFonts w:ascii="Times New Roman" w:hAnsi="宋体" w:cs="Times New Roman"/>
          <w:bCs/>
          <w:color w:val="000000"/>
          <w:szCs w:val="21"/>
        </w:rPr>
        <w:t>，则滑到一半长度所用时间为</w:t>
      </w:r>
      <w:r w:rsidR="00EF5BD9" w:rsidRPr="003B2A2D">
        <w:rPr>
          <w:rFonts w:ascii="Times New Roman" w:hAnsi="Times New Roman" w:cs="Times New Roman"/>
          <w:szCs w:val="21"/>
        </w:rPr>
        <w:tab/>
      </w:r>
      <w:r w:rsidR="00EF5BD9" w:rsidRPr="003B2A2D">
        <w:rPr>
          <w:rFonts w:ascii="Times New Roman" w:hAnsi="宋体" w:cs="Times New Roman"/>
          <w:szCs w:val="21"/>
        </w:rPr>
        <w:t>（</w:t>
      </w:r>
      <w:r w:rsidR="00EF5BD9" w:rsidRPr="003B2A2D">
        <w:rPr>
          <w:rFonts w:ascii="Times New Roman" w:hAnsi="Times New Roman" w:cs="Times New Roman"/>
          <w:szCs w:val="21"/>
        </w:rPr>
        <w:tab/>
      </w:r>
      <w:r w:rsidR="00EF5BD9" w:rsidRPr="003B2A2D">
        <w:rPr>
          <w:rFonts w:ascii="Times New Roman" w:hAnsi="Times New Roman" w:cs="Times New Roman"/>
          <w:szCs w:val="21"/>
        </w:rPr>
        <w:tab/>
      </w:r>
      <w:r w:rsidR="00EF5BD9" w:rsidRPr="003B2A2D">
        <w:rPr>
          <w:rFonts w:ascii="Times New Roman" w:hAnsi="宋体" w:cs="Times New Roman"/>
          <w:szCs w:val="21"/>
        </w:rPr>
        <w:t>）</w:t>
      </w:r>
    </w:p>
    <w:p w:rsidR="00EF5BD9" w:rsidRPr="003B2A2D" w:rsidRDefault="00EF5BD9" w:rsidP="00EF5BD9">
      <w:pPr>
        <w:spacing w:line="276" w:lineRule="auto"/>
        <w:ind w:firstLine="420"/>
        <w:rPr>
          <w:rFonts w:ascii="Times New Roman" w:hAnsi="Times New Roman" w:cs="Times New Roman"/>
          <w:bCs/>
          <w:szCs w:val="21"/>
        </w:rPr>
      </w:pPr>
      <w:r w:rsidRPr="003B2A2D">
        <w:rPr>
          <w:rFonts w:ascii="Times New Roman" w:hAnsi="Times New Roman" w:cs="Times New Roman"/>
          <w:bCs/>
          <w:szCs w:val="21"/>
        </w:rPr>
        <w:t>A</w:t>
      </w:r>
      <w:r w:rsidRPr="003B2A2D">
        <w:rPr>
          <w:rFonts w:ascii="Times New Roman" w:hAnsi="Times New Roman" w:cs="Times New Roman" w:hint="eastAsia"/>
          <w:bCs/>
          <w:szCs w:val="21"/>
        </w:rPr>
        <w:t>．</w:t>
      </w:r>
      <w:r w:rsidRPr="00082A0A">
        <w:rPr>
          <w:rFonts w:ascii="Times New Roman" w:hAnsi="Times New Roman" w:cs="Times New Roman"/>
          <w:bCs/>
          <w:position w:val="-22"/>
          <w:szCs w:val="21"/>
        </w:rPr>
        <w:object w:dxaOrig="240" w:dyaOrig="560">
          <v:shape id="_x0000_i1052" type="#_x0000_t75" style="width:12pt;height:28.5pt" o:ole="">
            <v:imagedata r:id="rId55" o:title=""/>
          </v:shape>
          <o:OLEObject Type="Embed" ProgID="Equation.DSMT4" ShapeID="_x0000_i1052" DrawAspect="Content" ObjectID="_1559048824" r:id="rId56"/>
        </w:object>
      </w:r>
      <w:r w:rsidRPr="003B2A2D">
        <w:rPr>
          <w:rFonts w:ascii="Times New Roman" w:hAnsi="Times New Roman" w:cs="Times New Roman" w:hint="eastAsia"/>
          <w:bCs/>
          <w:szCs w:val="21"/>
        </w:rPr>
        <w:tab/>
      </w:r>
      <w:r w:rsidRPr="003B2A2D">
        <w:rPr>
          <w:rFonts w:ascii="Times New Roman" w:hAnsi="Times New Roman" w:cs="Times New Roman" w:hint="eastAsia"/>
          <w:bCs/>
          <w:szCs w:val="21"/>
        </w:rPr>
        <w:tab/>
      </w:r>
      <w:r w:rsidRPr="003B2A2D">
        <w:rPr>
          <w:rFonts w:ascii="Times New Roman" w:hAnsi="Times New Roman" w:cs="Times New Roman" w:hint="eastAsia"/>
          <w:bCs/>
          <w:szCs w:val="21"/>
        </w:rPr>
        <w:tab/>
      </w:r>
      <w:r w:rsidRPr="003B2A2D">
        <w:rPr>
          <w:rFonts w:ascii="Times New Roman" w:hAnsi="Times New Roman" w:cs="Times New Roman"/>
          <w:bCs/>
          <w:szCs w:val="21"/>
        </w:rPr>
        <w:t>B</w:t>
      </w:r>
      <w:r w:rsidRPr="003B2A2D">
        <w:rPr>
          <w:rFonts w:ascii="Times New Roman" w:hAnsi="Times New Roman" w:cs="Times New Roman" w:hint="eastAsia"/>
          <w:bCs/>
          <w:szCs w:val="21"/>
        </w:rPr>
        <w:t>．</w:t>
      </w:r>
      <w:r w:rsidRPr="00082A0A">
        <w:rPr>
          <w:rFonts w:ascii="Times New Roman" w:hAnsi="Times New Roman" w:cs="Times New Roman"/>
          <w:bCs/>
          <w:position w:val="-22"/>
          <w:szCs w:val="21"/>
        </w:rPr>
        <w:object w:dxaOrig="520" w:dyaOrig="600">
          <v:shape id="_x0000_i1053" type="#_x0000_t75" style="width:26.25pt;height:30pt" o:ole="">
            <v:imagedata r:id="rId57" o:title=""/>
          </v:shape>
          <o:OLEObject Type="Embed" ProgID="Equation.DSMT4" ShapeID="_x0000_i1053" DrawAspect="Content" ObjectID="_1559048825" r:id="rId58"/>
        </w:object>
      </w:r>
      <w:r w:rsidRPr="003B2A2D">
        <w:rPr>
          <w:rFonts w:ascii="Times New Roman" w:hAnsi="Times New Roman" w:cs="Times New Roman" w:hint="eastAsia"/>
          <w:bCs/>
          <w:szCs w:val="21"/>
        </w:rPr>
        <w:tab/>
      </w:r>
      <w:r w:rsidRPr="003B2A2D">
        <w:rPr>
          <w:rFonts w:ascii="Times New Roman" w:hAnsi="Times New Roman" w:cs="Times New Roman" w:hint="eastAsia"/>
          <w:bCs/>
          <w:szCs w:val="21"/>
        </w:rPr>
        <w:tab/>
      </w:r>
      <w:r w:rsidRPr="003B2A2D">
        <w:rPr>
          <w:rFonts w:ascii="Times New Roman" w:hAnsi="Times New Roman" w:cs="Times New Roman" w:hint="eastAsia"/>
          <w:bCs/>
          <w:szCs w:val="21"/>
        </w:rPr>
        <w:tab/>
      </w:r>
      <w:r w:rsidRPr="003B2A2D">
        <w:rPr>
          <w:rFonts w:ascii="Times New Roman" w:hAnsi="Times New Roman" w:cs="Times New Roman"/>
          <w:bCs/>
          <w:szCs w:val="21"/>
        </w:rPr>
        <w:t>C</w:t>
      </w:r>
      <w:r w:rsidRPr="003B2A2D">
        <w:rPr>
          <w:rFonts w:ascii="Times New Roman" w:hAnsi="Times New Roman" w:cs="Times New Roman" w:hint="eastAsia"/>
          <w:bCs/>
          <w:szCs w:val="21"/>
        </w:rPr>
        <w:t>．</w:t>
      </w:r>
      <w:r w:rsidRPr="00082A0A">
        <w:rPr>
          <w:rFonts w:ascii="Times New Roman" w:hAnsi="Times New Roman" w:cs="Times New Roman"/>
          <w:bCs/>
          <w:position w:val="-22"/>
          <w:szCs w:val="21"/>
        </w:rPr>
        <w:object w:dxaOrig="780" w:dyaOrig="600">
          <v:shape id="_x0000_i1054" type="#_x0000_t75" style="width:39pt;height:30pt" o:ole="">
            <v:imagedata r:id="rId59" o:title=""/>
          </v:shape>
          <o:OLEObject Type="Embed" ProgID="Equation.DSMT4" ShapeID="_x0000_i1054" DrawAspect="Content" ObjectID="_1559048826" r:id="rId60"/>
        </w:object>
      </w:r>
      <w:r w:rsidRPr="003B2A2D">
        <w:rPr>
          <w:rFonts w:ascii="Times New Roman" w:hAnsi="Times New Roman" w:cs="Times New Roman" w:hint="eastAsia"/>
          <w:bCs/>
          <w:szCs w:val="21"/>
        </w:rPr>
        <w:tab/>
      </w:r>
      <w:r w:rsidRPr="003B2A2D">
        <w:rPr>
          <w:rFonts w:ascii="Times New Roman" w:hAnsi="Times New Roman" w:cs="Times New Roman" w:hint="eastAsia"/>
          <w:bCs/>
          <w:szCs w:val="21"/>
        </w:rPr>
        <w:tab/>
      </w:r>
      <w:r w:rsidRPr="003B2A2D">
        <w:rPr>
          <w:rFonts w:ascii="Times New Roman" w:hAnsi="Times New Roman" w:cs="Times New Roman" w:hint="eastAsia"/>
          <w:bCs/>
          <w:szCs w:val="21"/>
        </w:rPr>
        <w:tab/>
      </w:r>
      <w:r w:rsidRPr="003B2A2D">
        <w:rPr>
          <w:rFonts w:ascii="Times New Roman" w:hAnsi="Times New Roman" w:cs="Times New Roman"/>
          <w:bCs/>
          <w:szCs w:val="21"/>
        </w:rPr>
        <w:t>D</w:t>
      </w:r>
      <w:r w:rsidRPr="003B2A2D">
        <w:rPr>
          <w:rFonts w:ascii="Times New Roman" w:hAnsi="Times New Roman" w:cs="Times New Roman" w:hint="eastAsia"/>
          <w:bCs/>
          <w:szCs w:val="21"/>
        </w:rPr>
        <w:t>．</w:t>
      </w:r>
      <w:r w:rsidRPr="00082A0A">
        <w:rPr>
          <w:rFonts w:ascii="Times New Roman" w:hAnsi="Times New Roman" w:cs="Times New Roman"/>
          <w:bCs/>
          <w:position w:val="-22"/>
          <w:szCs w:val="21"/>
        </w:rPr>
        <w:object w:dxaOrig="240" w:dyaOrig="560">
          <v:shape id="_x0000_i1055" type="#_x0000_t75" style="width:12pt;height:28.5pt" o:ole="">
            <v:imagedata r:id="rId61" o:title=""/>
          </v:shape>
          <o:OLEObject Type="Embed" ProgID="Equation.DSMT4" ShapeID="_x0000_i1055" DrawAspect="Content" ObjectID="_1559048827" r:id="rId62"/>
        </w:object>
      </w:r>
    </w:p>
    <w:p w:rsidR="00EF5BD9" w:rsidRPr="003B2A2D" w:rsidRDefault="00EF5BD9" w:rsidP="00EF5BD9">
      <w:pPr>
        <w:spacing w:line="276" w:lineRule="auto"/>
        <w:rPr>
          <w:rFonts w:ascii="Times New Roman" w:hAnsi="Times New Roman" w:cs="Times New Roman"/>
          <w:color w:val="FF0000"/>
          <w:szCs w:val="21"/>
        </w:rPr>
      </w:pPr>
      <w:r w:rsidRPr="003B2A2D">
        <w:rPr>
          <w:rFonts w:ascii="Times New Roman" w:hAnsi="宋体" w:cs="Times New Roman"/>
          <w:color w:val="FF0000"/>
          <w:szCs w:val="21"/>
        </w:rPr>
        <w:t>【难度】</w:t>
      </w:r>
      <w:r w:rsidRPr="003B2A2D">
        <w:rPr>
          <w:rFonts w:ascii="宋体" w:hAnsi="宋体" w:cs="Times New Roman"/>
          <w:color w:val="FF0000"/>
          <w:szCs w:val="21"/>
        </w:rPr>
        <w:t>★★</w:t>
      </w:r>
    </w:p>
    <w:p w:rsidR="00EF5BD9" w:rsidRPr="003B2A2D" w:rsidRDefault="00EF5BD9" w:rsidP="00EF5BD9">
      <w:pPr>
        <w:spacing w:line="276" w:lineRule="auto"/>
        <w:rPr>
          <w:rFonts w:ascii="Times New Roman" w:hAnsi="Times New Roman" w:cs="Times New Roman"/>
          <w:color w:val="FF0000"/>
          <w:szCs w:val="21"/>
        </w:rPr>
      </w:pPr>
      <w:r w:rsidRPr="003B2A2D">
        <w:rPr>
          <w:rFonts w:ascii="Times New Roman" w:hAnsi="宋体" w:cs="Times New Roman"/>
          <w:color w:val="FF0000"/>
          <w:szCs w:val="21"/>
        </w:rPr>
        <w:t>【答案】</w:t>
      </w:r>
      <w:r w:rsidRPr="003B2A2D">
        <w:rPr>
          <w:rFonts w:ascii="Times New Roman" w:hAnsi="Times New Roman" w:cs="Times New Roman"/>
          <w:color w:val="FF0000"/>
          <w:szCs w:val="21"/>
        </w:rPr>
        <w:t>B</w:t>
      </w:r>
    </w:p>
    <w:p w:rsidR="0021072D" w:rsidRPr="0021072D" w:rsidRDefault="0021072D" w:rsidP="00381701">
      <w:pPr>
        <w:spacing w:line="276" w:lineRule="auto"/>
        <w:rPr>
          <w:rFonts w:ascii="Times New Roman" w:hAnsi="Times New Roman" w:cs="Times New Roman"/>
          <w:szCs w:val="21"/>
        </w:rPr>
      </w:pPr>
    </w:p>
    <w:p w:rsidR="00B7355A" w:rsidRPr="008A72E2" w:rsidRDefault="00B7355A" w:rsidP="00B7355A">
      <w:pPr>
        <w:spacing w:line="276" w:lineRule="auto"/>
        <w:rPr>
          <w:rFonts w:ascii="Times New Roman" w:hAnsi="Times New Roman" w:cs="Times New Roman"/>
          <w:szCs w:val="21"/>
        </w:rPr>
      </w:pPr>
      <w:r>
        <w:rPr>
          <w:rFonts w:ascii="Times New Roman" w:hAnsi="Times New Roman" w:cs="Times New Roman" w:hint="eastAsia"/>
          <w:szCs w:val="21"/>
        </w:rPr>
        <w:t>12</w:t>
      </w:r>
      <w:r>
        <w:rPr>
          <w:rFonts w:ascii="Times New Roman" w:hAnsi="Times New Roman" w:cs="Times New Roman" w:hint="eastAsia"/>
          <w:szCs w:val="21"/>
        </w:rPr>
        <w:t>、</w:t>
      </w:r>
      <w:r w:rsidRPr="008A72E2">
        <w:rPr>
          <w:rFonts w:ascii="Times New Roman" w:hAnsi="Times New Roman" w:cs="Times New Roman" w:hint="eastAsia"/>
          <w:szCs w:val="21"/>
        </w:rPr>
        <w:t>一个做匀加速直线运动的物体，初速度</w:t>
      </w:r>
      <w:r w:rsidRPr="002236D4">
        <w:rPr>
          <w:rFonts w:ascii="Times New Roman" w:hAnsi="Times New Roman" w:cs="Times New Roman" w:hint="eastAsia"/>
          <w:i/>
          <w:szCs w:val="21"/>
        </w:rPr>
        <w:t>v</w:t>
      </w:r>
      <w:r w:rsidRPr="008A72E2">
        <w:rPr>
          <w:rFonts w:ascii="Times New Roman" w:hAnsi="Times New Roman" w:cs="Times New Roman" w:hint="eastAsia"/>
          <w:szCs w:val="21"/>
          <w:vertAlign w:val="subscript"/>
        </w:rPr>
        <w:t>0</w:t>
      </w:r>
      <w:r w:rsidRPr="008A72E2">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8A72E2">
          <w:rPr>
            <w:rFonts w:ascii="Times New Roman" w:hAnsi="Times New Roman" w:cs="Times New Roman" w:hint="eastAsia"/>
            <w:szCs w:val="21"/>
          </w:rPr>
          <w:t>2.0m</w:t>
        </w:r>
      </w:smartTag>
      <w:r w:rsidRPr="008A72E2">
        <w:rPr>
          <w:rFonts w:ascii="Times New Roman" w:hAnsi="Times New Roman" w:cs="Times New Roman" w:hint="eastAsia"/>
          <w:szCs w:val="21"/>
        </w:rPr>
        <w:t>/s</w:t>
      </w:r>
      <w:r w:rsidRPr="008A72E2">
        <w:rPr>
          <w:rFonts w:ascii="Times New Roman" w:hAnsi="Times New Roman" w:cs="Times New Roman" w:hint="eastAsia"/>
          <w:szCs w:val="21"/>
        </w:rPr>
        <w:t>，它在第</w:t>
      </w:r>
      <w:r w:rsidRPr="008A72E2">
        <w:rPr>
          <w:rFonts w:ascii="Times New Roman" w:hAnsi="Times New Roman" w:cs="Times New Roman" w:hint="eastAsia"/>
          <w:szCs w:val="21"/>
        </w:rPr>
        <w:t>3</w:t>
      </w:r>
      <w:r w:rsidRPr="008A72E2">
        <w:rPr>
          <w:rFonts w:ascii="Times New Roman" w:hAnsi="Times New Roman" w:cs="Times New Roman" w:hint="eastAsia"/>
          <w:szCs w:val="21"/>
        </w:rPr>
        <w:t>秒内通过的位移为</w:t>
      </w:r>
      <w:smartTag w:uri="urn:schemas-microsoft-com:office:smarttags" w:element="chmetcnv">
        <w:smartTagPr>
          <w:attr w:name="TCSC" w:val="0"/>
          <w:attr w:name="NumberType" w:val="1"/>
          <w:attr w:name="Negative" w:val="False"/>
          <w:attr w:name="HasSpace" w:val="False"/>
          <w:attr w:name="SourceValue" w:val="4.5"/>
          <w:attr w:name="UnitName" w:val="m"/>
        </w:smartTagPr>
        <w:r w:rsidRPr="008A72E2">
          <w:rPr>
            <w:rFonts w:ascii="Times New Roman" w:hAnsi="Times New Roman" w:cs="Times New Roman" w:hint="eastAsia"/>
            <w:szCs w:val="21"/>
          </w:rPr>
          <w:t>4.5m</w:t>
        </w:r>
      </w:smartTag>
      <w:r w:rsidRPr="008A72E2">
        <w:rPr>
          <w:rFonts w:ascii="Times New Roman" w:hAnsi="Times New Roman" w:cs="Times New Roman" w:hint="eastAsia"/>
          <w:szCs w:val="21"/>
        </w:rPr>
        <w:t>，则它的加速度为多少？</w:t>
      </w:r>
      <w:r w:rsidRPr="008A72E2">
        <w:rPr>
          <w:rFonts w:ascii="Times New Roman" w:hAnsi="Times New Roman" w:cs="Times New Roman" w:hint="eastAsia"/>
          <w:noProof/>
          <w:szCs w:val="21"/>
        </w:rPr>
        <w:drawing>
          <wp:inline distT="0" distB="0" distL="0" distR="0">
            <wp:extent cx="9525" cy="9525"/>
            <wp:effectExtent l="19050" t="0" r="9525" b="0"/>
            <wp:docPr id="335" name="图片 33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学科网(www.zxxk.com)--国内最大的教育资源门户，提供试卷、教案、课件、论文、素材及各类教学资源下载，还有大量而丰富的教学相关资讯！"/>
                    <pic:cNvPicPr>
                      <a:picLocks noChangeAspect="1" noChangeArrowheads="1"/>
                    </pic:cNvPicPr>
                  </pic:nvPicPr>
                  <pic:blipFill>
                    <a:blip r:embed="rId63"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7355A" w:rsidRPr="00BD4F6C" w:rsidRDefault="00B7355A" w:rsidP="00B7355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B7355A" w:rsidRPr="00BD4F6C" w:rsidRDefault="00B7355A" w:rsidP="00B7355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1 m/s</w:t>
      </w:r>
    </w:p>
    <w:p w:rsidR="008A6A56" w:rsidRDefault="008A6A56" w:rsidP="00B7355A">
      <w:pPr>
        <w:spacing w:line="276" w:lineRule="auto"/>
        <w:contextualSpacing/>
        <w:rPr>
          <w:rFonts w:cs="Times New Roman"/>
          <w:color w:val="FF0000"/>
          <w:szCs w:val="21"/>
        </w:rPr>
      </w:pPr>
    </w:p>
    <w:p w:rsidR="008A6A56" w:rsidRDefault="008A6A56" w:rsidP="00B7355A">
      <w:pPr>
        <w:spacing w:line="276" w:lineRule="auto"/>
        <w:contextualSpacing/>
        <w:rPr>
          <w:rFonts w:cs="Times New Roman"/>
          <w:color w:val="FF0000"/>
          <w:szCs w:val="21"/>
        </w:rPr>
      </w:pPr>
    </w:p>
    <w:p w:rsidR="008A6A56" w:rsidRDefault="008A6A56" w:rsidP="00B7355A">
      <w:pPr>
        <w:spacing w:line="276" w:lineRule="auto"/>
        <w:contextualSpacing/>
        <w:rPr>
          <w:rFonts w:cs="Times New Roman"/>
          <w:color w:val="FF0000"/>
          <w:szCs w:val="21"/>
        </w:rPr>
      </w:pPr>
    </w:p>
    <w:p w:rsidR="008A6A56" w:rsidRDefault="008A6A56" w:rsidP="00B7355A">
      <w:pPr>
        <w:spacing w:line="276" w:lineRule="auto"/>
        <w:contextualSpacing/>
        <w:rPr>
          <w:rFonts w:cs="Times New Roman"/>
          <w:color w:val="FF0000"/>
          <w:szCs w:val="21"/>
        </w:rPr>
      </w:pPr>
    </w:p>
    <w:p w:rsidR="008A6A56" w:rsidRDefault="008A6A56" w:rsidP="00B7355A">
      <w:pPr>
        <w:spacing w:line="276" w:lineRule="auto"/>
        <w:contextualSpacing/>
        <w:rPr>
          <w:rFonts w:cs="Times New Roman"/>
          <w:color w:val="FF0000"/>
          <w:szCs w:val="21"/>
        </w:rPr>
      </w:pPr>
    </w:p>
    <w:p w:rsidR="00B7355A" w:rsidRPr="009E40B1" w:rsidRDefault="00B7355A" w:rsidP="00B7355A">
      <w:pPr>
        <w:spacing w:line="276" w:lineRule="auto"/>
        <w:contextualSpacing/>
        <w:rPr>
          <w:rFonts w:cs="Times New Roman"/>
          <w:szCs w:val="21"/>
        </w:rPr>
      </w:pPr>
      <w:r>
        <w:rPr>
          <w:rFonts w:cs="Times New Roman" w:hint="eastAsia"/>
          <w:szCs w:val="21"/>
        </w:rPr>
        <w:t>13</w:t>
      </w:r>
      <w:r w:rsidRPr="009E40B1">
        <w:rPr>
          <w:rFonts w:cs="Times New Roman"/>
          <w:szCs w:val="21"/>
        </w:rPr>
        <w:t>、某物体由</w:t>
      </w:r>
      <w:r w:rsidRPr="003E628C">
        <w:rPr>
          <w:rFonts w:cs="Times New Roman"/>
          <w:i/>
          <w:szCs w:val="21"/>
        </w:rPr>
        <w:t>A</w:t>
      </w:r>
      <w:r w:rsidRPr="009E40B1">
        <w:rPr>
          <w:rFonts w:cs="Times New Roman"/>
          <w:szCs w:val="21"/>
        </w:rPr>
        <w:t>点由静止开始以加速度大小为</w:t>
      </w:r>
      <w:r w:rsidRPr="00BE48C6">
        <w:rPr>
          <w:rFonts w:cs="Times New Roman" w:hint="eastAsia"/>
          <w:i/>
          <w:szCs w:val="21"/>
        </w:rPr>
        <w:t>a</w:t>
      </w:r>
      <w:r w:rsidRPr="009E40B1">
        <w:rPr>
          <w:rFonts w:cs="Times New Roman"/>
          <w:szCs w:val="21"/>
          <w:vertAlign w:val="subscript"/>
        </w:rPr>
        <w:t>1</w:t>
      </w:r>
      <w:r w:rsidRPr="009E40B1">
        <w:rPr>
          <w:rFonts w:cs="Times New Roman"/>
          <w:szCs w:val="21"/>
        </w:rPr>
        <w:t>作匀加速直线运动，经时间</w:t>
      </w:r>
      <w:r w:rsidRPr="009E40B1">
        <w:rPr>
          <w:rFonts w:cs="Times New Roman"/>
          <w:i/>
          <w:szCs w:val="21"/>
        </w:rPr>
        <w:t>t</w:t>
      </w:r>
      <w:r w:rsidRPr="009E40B1">
        <w:rPr>
          <w:rFonts w:cs="Times New Roman"/>
          <w:szCs w:val="21"/>
        </w:rPr>
        <w:t>后到达</w:t>
      </w:r>
      <w:r w:rsidRPr="003E628C">
        <w:rPr>
          <w:rFonts w:cs="Times New Roman"/>
          <w:i/>
          <w:szCs w:val="21"/>
        </w:rPr>
        <w:t>B</w:t>
      </w:r>
      <w:r w:rsidRPr="009E40B1">
        <w:rPr>
          <w:rFonts w:cs="Times New Roman"/>
          <w:szCs w:val="21"/>
        </w:rPr>
        <w:t>点，此时物体的加速度大小变为</w:t>
      </w:r>
      <w:r w:rsidRPr="00BE48C6">
        <w:rPr>
          <w:rFonts w:cs="Times New Roman" w:hint="eastAsia"/>
          <w:i/>
          <w:szCs w:val="21"/>
        </w:rPr>
        <w:t>a</w:t>
      </w:r>
      <w:r w:rsidRPr="009E40B1">
        <w:rPr>
          <w:rFonts w:cs="Times New Roman"/>
          <w:szCs w:val="21"/>
          <w:vertAlign w:val="subscript"/>
        </w:rPr>
        <w:t>2</w:t>
      </w:r>
      <w:r w:rsidRPr="009E40B1">
        <w:rPr>
          <w:rFonts w:cs="Times New Roman"/>
          <w:szCs w:val="21"/>
        </w:rPr>
        <w:t>，方向与</w:t>
      </w:r>
      <w:r w:rsidRPr="00BE48C6">
        <w:rPr>
          <w:rFonts w:cs="Times New Roman" w:hint="eastAsia"/>
          <w:i/>
          <w:szCs w:val="21"/>
        </w:rPr>
        <w:t>a</w:t>
      </w:r>
      <w:r w:rsidRPr="009E40B1">
        <w:rPr>
          <w:rFonts w:cs="Times New Roman"/>
          <w:szCs w:val="21"/>
          <w:vertAlign w:val="subscript"/>
        </w:rPr>
        <w:t>1</w:t>
      </w:r>
      <w:r w:rsidRPr="009E40B1">
        <w:rPr>
          <w:rFonts w:cs="Times New Roman"/>
          <w:szCs w:val="21"/>
        </w:rPr>
        <w:t>方向相反，又经时间</w:t>
      </w:r>
      <w:r w:rsidRPr="009E40B1">
        <w:rPr>
          <w:rFonts w:cs="Times New Roman"/>
          <w:i/>
          <w:szCs w:val="21"/>
        </w:rPr>
        <w:t>t</w:t>
      </w:r>
      <w:r w:rsidRPr="009E40B1">
        <w:rPr>
          <w:rFonts w:cs="Times New Roman"/>
          <w:szCs w:val="21"/>
        </w:rPr>
        <w:t>物体回到了</w:t>
      </w:r>
      <w:r w:rsidRPr="003E628C">
        <w:rPr>
          <w:rFonts w:cs="Times New Roman"/>
          <w:i/>
          <w:szCs w:val="21"/>
        </w:rPr>
        <w:t>A</w:t>
      </w:r>
      <w:r w:rsidRPr="009E40B1">
        <w:rPr>
          <w:rFonts w:cs="Times New Roman"/>
          <w:szCs w:val="21"/>
        </w:rPr>
        <w:t>点</w:t>
      </w:r>
      <w:r>
        <w:rPr>
          <w:rFonts w:cs="Times New Roman" w:hint="eastAsia"/>
          <w:szCs w:val="21"/>
        </w:rPr>
        <w:t>。</w:t>
      </w:r>
      <w:r w:rsidRPr="009E40B1">
        <w:rPr>
          <w:rFonts w:cs="Times New Roman"/>
          <w:szCs w:val="21"/>
        </w:rPr>
        <w:t>求：</w:t>
      </w:r>
    </w:p>
    <w:p w:rsidR="00B7355A" w:rsidRPr="009E40B1" w:rsidRDefault="00B7355A" w:rsidP="00B7355A">
      <w:pPr>
        <w:spacing w:line="276" w:lineRule="auto"/>
        <w:ind w:left="313" w:hangingChars="149" w:hanging="313"/>
        <w:contextualSpacing/>
        <w:rPr>
          <w:rFonts w:cs="Times New Roman"/>
          <w:szCs w:val="21"/>
        </w:rPr>
      </w:pPr>
      <w:r w:rsidRPr="009E40B1">
        <w:rPr>
          <w:rFonts w:cs="Times New Roman"/>
          <w:szCs w:val="21"/>
        </w:rPr>
        <w:t>（</w:t>
      </w:r>
      <w:r w:rsidRPr="009E40B1">
        <w:rPr>
          <w:rFonts w:cs="Times New Roman"/>
          <w:szCs w:val="21"/>
        </w:rPr>
        <w:t>1</w:t>
      </w:r>
      <w:r w:rsidRPr="009E40B1">
        <w:rPr>
          <w:rFonts w:cs="Times New Roman"/>
          <w:szCs w:val="21"/>
        </w:rPr>
        <w:t>）物体在</w:t>
      </w:r>
      <w:r w:rsidRPr="003E628C">
        <w:rPr>
          <w:rFonts w:cs="Times New Roman"/>
          <w:i/>
          <w:szCs w:val="21"/>
        </w:rPr>
        <w:t>B</w:t>
      </w:r>
      <w:r w:rsidRPr="009E40B1">
        <w:rPr>
          <w:rFonts w:cs="Times New Roman"/>
          <w:szCs w:val="21"/>
        </w:rPr>
        <w:t>点和回到</w:t>
      </w:r>
      <w:r w:rsidRPr="003E628C">
        <w:rPr>
          <w:rFonts w:cs="Times New Roman"/>
          <w:i/>
          <w:szCs w:val="21"/>
        </w:rPr>
        <w:t>A</w:t>
      </w:r>
      <w:r>
        <w:rPr>
          <w:rFonts w:cs="Times New Roman"/>
          <w:szCs w:val="21"/>
        </w:rPr>
        <w:t>点时的速率之比</w:t>
      </w:r>
    </w:p>
    <w:p w:rsidR="00B7355A" w:rsidRPr="00BE48C6" w:rsidRDefault="00B7355A" w:rsidP="00B7355A">
      <w:pPr>
        <w:spacing w:line="276" w:lineRule="auto"/>
        <w:ind w:left="313" w:hangingChars="149" w:hanging="313"/>
        <w:contextualSpacing/>
        <w:rPr>
          <w:rFonts w:cs="Times New Roman"/>
          <w:szCs w:val="21"/>
        </w:rPr>
      </w:pPr>
      <w:r w:rsidRPr="009E40B1">
        <w:rPr>
          <w:rFonts w:cs="Times New Roman"/>
          <w:szCs w:val="21"/>
        </w:rPr>
        <w:t>（</w:t>
      </w:r>
      <w:r w:rsidRPr="009E40B1">
        <w:rPr>
          <w:rFonts w:cs="Times New Roman"/>
          <w:szCs w:val="21"/>
        </w:rPr>
        <w:t>2</w:t>
      </w:r>
      <w:r w:rsidRPr="009E40B1">
        <w:rPr>
          <w:rFonts w:cs="Times New Roman"/>
          <w:szCs w:val="21"/>
        </w:rPr>
        <w:t>）加速度大小</w:t>
      </w:r>
      <w:r w:rsidRPr="009E40B1">
        <w:rPr>
          <w:rFonts w:cs="Times New Roman"/>
          <w:i/>
          <w:szCs w:val="21"/>
        </w:rPr>
        <w:t>a</w:t>
      </w:r>
      <w:r w:rsidRPr="009E40B1">
        <w:rPr>
          <w:rFonts w:cs="Times New Roman"/>
          <w:szCs w:val="21"/>
          <w:vertAlign w:val="subscript"/>
        </w:rPr>
        <w:t>1</w:t>
      </w:r>
      <w:r w:rsidRPr="009E40B1">
        <w:rPr>
          <w:rFonts w:cs="Times New Roman"/>
          <w:szCs w:val="21"/>
        </w:rPr>
        <w:t>：</w:t>
      </w:r>
      <w:r w:rsidRPr="009E40B1">
        <w:rPr>
          <w:rFonts w:cs="Times New Roman"/>
          <w:i/>
          <w:szCs w:val="21"/>
        </w:rPr>
        <w:t>a</w:t>
      </w:r>
      <w:r w:rsidRPr="009E40B1">
        <w:rPr>
          <w:rFonts w:cs="Times New Roman"/>
          <w:szCs w:val="21"/>
          <w:vertAlign w:val="subscript"/>
        </w:rPr>
        <w:t>2</w:t>
      </w:r>
      <w:r>
        <w:rPr>
          <w:rFonts w:cs="Times New Roman"/>
          <w:szCs w:val="21"/>
        </w:rPr>
        <w:t>的值</w:t>
      </w:r>
    </w:p>
    <w:p w:rsidR="00B7355A" w:rsidRPr="009E40B1" w:rsidRDefault="00B7355A" w:rsidP="00B7355A">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p>
    <w:p w:rsidR="00B7355A" w:rsidRPr="009E40B1" w:rsidRDefault="00B7355A" w:rsidP="00B7355A">
      <w:pPr>
        <w:spacing w:line="276" w:lineRule="auto"/>
        <w:contextualSpacing/>
        <w:rPr>
          <w:rFonts w:cs="Times New Roman"/>
          <w:bCs/>
          <w:color w:val="FF0000"/>
          <w:szCs w:val="21"/>
        </w:rPr>
      </w:pPr>
      <w:r w:rsidRPr="009E40B1">
        <w:rPr>
          <w:rFonts w:cs="Times New Roman"/>
          <w:color w:val="FF0000"/>
          <w:szCs w:val="21"/>
        </w:rPr>
        <w:t>【答案</w:t>
      </w:r>
      <w:r w:rsidRPr="009E40B1">
        <w:rPr>
          <w:rFonts w:cs="Times New Roman"/>
          <w:bCs/>
          <w:color w:val="FF0000"/>
          <w:szCs w:val="21"/>
        </w:rPr>
        <w:t>】（</w:t>
      </w:r>
      <w:r w:rsidRPr="009E40B1">
        <w:rPr>
          <w:rFonts w:cs="Times New Roman"/>
          <w:bCs/>
          <w:color w:val="FF0000"/>
          <w:szCs w:val="21"/>
        </w:rPr>
        <w:t>1</w:t>
      </w:r>
      <w:r w:rsidRPr="009E40B1">
        <w:rPr>
          <w:rFonts w:cs="Times New Roman"/>
          <w:bCs/>
          <w:color w:val="FF0000"/>
          <w:szCs w:val="21"/>
        </w:rPr>
        <w:t>）</w:t>
      </w:r>
      <w:r>
        <w:rPr>
          <w:rFonts w:cs="Times New Roman"/>
          <w:bCs/>
          <w:color w:val="FF0000"/>
          <w:szCs w:val="21"/>
        </w:rPr>
        <w:t>1:2</w:t>
      </w:r>
      <w:r w:rsidRPr="009E40B1">
        <w:rPr>
          <w:rFonts w:cs="Times New Roman"/>
          <w:bCs/>
          <w:color w:val="FF0000"/>
          <w:szCs w:val="21"/>
        </w:rPr>
        <w:t>（</w:t>
      </w:r>
      <w:r w:rsidRPr="009E40B1">
        <w:rPr>
          <w:rFonts w:cs="Times New Roman"/>
          <w:bCs/>
          <w:color w:val="FF0000"/>
          <w:szCs w:val="21"/>
        </w:rPr>
        <w:t>2</w:t>
      </w:r>
      <w:r w:rsidRPr="009E40B1">
        <w:rPr>
          <w:rFonts w:cs="Times New Roman"/>
          <w:bCs/>
          <w:color w:val="FF0000"/>
          <w:szCs w:val="21"/>
        </w:rPr>
        <w:t>）</w:t>
      </w:r>
      <w:r w:rsidRPr="009E40B1">
        <w:rPr>
          <w:rFonts w:cs="Times New Roman"/>
          <w:bCs/>
          <w:color w:val="FF0000"/>
          <w:szCs w:val="21"/>
        </w:rPr>
        <w:t>1:3</w:t>
      </w:r>
    </w:p>
    <w:p w:rsidR="004D68BB" w:rsidRPr="00B7355A" w:rsidRDefault="004D68BB" w:rsidP="00381701">
      <w:pPr>
        <w:spacing w:line="276" w:lineRule="auto"/>
        <w:rPr>
          <w:rFonts w:ascii="Times New Roman" w:hAnsi="Times New Roman" w:cs="Times New Roman"/>
          <w:szCs w:val="21"/>
        </w:rPr>
      </w:pPr>
    </w:p>
    <w:p w:rsidR="008A6A56" w:rsidRDefault="008A6A56" w:rsidP="003D2D2C">
      <w:pPr>
        <w:spacing w:line="276" w:lineRule="auto"/>
        <w:rPr>
          <w:rFonts w:ascii="Times New Roman" w:hAnsi="Times New Roman" w:cs="Times New Roman"/>
          <w:szCs w:val="21"/>
        </w:rPr>
      </w:pPr>
    </w:p>
    <w:p w:rsidR="008A6A56" w:rsidRDefault="008A6A56" w:rsidP="003D2D2C">
      <w:pPr>
        <w:spacing w:line="276" w:lineRule="auto"/>
        <w:rPr>
          <w:rFonts w:ascii="Times New Roman" w:hAnsi="Times New Roman" w:cs="Times New Roman"/>
          <w:szCs w:val="21"/>
        </w:rPr>
      </w:pPr>
    </w:p>
    <w:p w:rsidR="008A6A56" w:rsidRDefault="008A6A56" w:rsidP="003D2D2C">
      <w:pPr>
        <w:spacing w:line="276" w:lineRule="auto"/>
        <w:rPr>
          <w:rFonts w:ascii="Times New Roman" w:hAnsi="Times New Roman" w:cs="Times New Roman"/>
          <w:szCs w:val="21"/>
        </w:rPr>
      </w:pPr>
    </w:p>
    <w:p w:rsidR="008A6A56" w:rsidRDefault="008A6A56" w:rsidP="003D2D2C">
      <w:pPr>
        <w:spacing w:line="276" w:lineRule="auto"/>
        <w:rPr>
          <w:rFonts w:ascii="Times New Roman" w:hAnsi="Times New Roman" w:cs="Times New Roman"/>
          <w:szCs w:val="21"/>
        </w:rPr>
      </w:pPr>
    </w:p>
    <w:p w:rsidR="008A6A56" w:rsidRDefault="000D748E" w:rsidP="003D2D2C">
      <w:pPr>
        <w:spacing w:line="276" w:lineRule="auto"/>
        <w:rPr>
          <w:rFonts w:ascii="Times New Roman" w:hAnsi="Times New Roman" w:cs="Times New Roman"/>
          <w:szCs w:val="21"/>
        </w:rPr>
      </w:pPr>
      <w:r>
        <w:pict>
          <v:group id="_x0000_s1163" style="width:124.05pt;height:57pt;mso-position-horizontal-relative:char;mso-position-vertical-relative:line" coordorigin="1800,6489" coordsize="2481,1140">
            <v:shape id="图片 1" o:spid="_x0000_s1164"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64" o:title=""/>
              <v:path arrowok="t"/>
            </v:shape>
            <v:shape id="文本框 2" o:spid="_x0000_s1165"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8A6A56" w:rsidRPr="00850423" w:rsidRDefault="008A6A56" w:rsidP="008A6A56">
                    <w:pPr>
                      <w:rPr>
                        <w:rFonts w:ascii="幼圆" w:eastAsia="幼圆"/>
                        <w:b/>
                        <w:sz w:val="24"/>
                        <w:szCs w:val="24"/>
                      </w:rPr>
                    </w:pPr>
                    <w:r>
                      <w:rPr>
                        <w:rFonts w:ascii="幼圆" w:eastAsia="幼圆" w:hint="eastAsia"/>
                        <w:b/>
                        <w:sz w:val="24"/>
                        <w:szCs w:val="24"/>
                      </w:rPr>
                      <w:t>挑战自我</w:t>
                    </w:r>
                  </w:p>
                </w:txbxContent>
              </v:textbox>
            </v:shape>
            <w10:anchorlock/>
          </v:group>
        </w:pict>
      </w:r>
    </w:p>
    <w:p w:rsidR="003D2D2C" w:rsidRPr="00EE4B64" w:rsidRDefault="008A6A56" w:rsidP="003D2D2C">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sidR="003D2D2C" w:rsidRPr="00EE4B64">
        <w:rPr>
          <w:rFonts w:ascii="Times New Roman" w:hAnsi="Times New Roman" w:cs="Times New Roman"/>
          <w:szCs w:val="21"/>
        </w:rPr>
        <w:t>离地</w:t>
      </w:r>
      <w:r w:rsidR="003D2D2C" w:rsidRPr="00EE4B64">
        <w:rPr>
          <w:rFonts w:ascii="Times New Roman" w:hAnsi="Times New Roman" w:cs="Times New Roman"/>
          <w:i/>
          <w:szCs w:val="21"/>
        </w:rPr>
        <w:t>H</w:t>
      </w:r>
      <w:r w:rsidR="003D2D2C" w:rsidRPr="00EE4B64">
        <w:rPr>
          <w:rFonts w:ascii="Times New Roman" w:hAnsi="Times New Roman" w:cs="Times New Roman"/>
          <w:szCs w:val="21"/>
        </w:rPr>
        <w:t>高处有一盏灯</w:t>
      </w:r>
      <w:r w:rsidR="00517964">
        <w:rPr>
          <w:rFonts w:ascii="Times New Roman" w:hAnsi="Times New Roman" w:cs="Times New Roman" w:hint="eastAsia"/>
          <w:szCs w:val="21"/>
        </w:rPr>
        <w:t>，</w:t>
      </w:r>
      <w:r w:rsidR="003D2D2C" w:rsidRPr="00EE4B64">
        <w:rPr>
          <w:rFonts w:ascii="Times New Roman" w:hAnsi="Times New Roman" w:cs="Times New Roman"/>
          <w:szCs w:val="21"/>
        </w:rPr>
        <w:t>身高</w:t>
      </w:r>
      <w:r w:rsidR="003D2D2C" w:rsidRPr="00EE4B64">
        <w:rPr>
          <w:rFonts w:ascii="Times New Roman" w:hAnsi="Times New Roman" w:cs="Times New Roman"/>
          <w:i/>
          <w:szCs w:val="21"/>
        </w:rPr>
        <w:t>h</w:t>
      </w:r>
      <w:r w:rsidR="003D2D2C" w:rsidRPr="00EE4B64">
        <w:rPr>
          <w:rFonts w:ascii="Times New Roman" w:hAnsi="Times New Roman" w:cs="Times New Roman"/>
          <w:szCs w:val="21"/>
        </w:rPr>
        <w:t>的人从灯的正下方出发在水平地面上做速度为</w:t>
      </w:r>
      <w:r w:rsidR="003D2D2C" w:rsidRPr="002236D4">
        <w:rPr>
          <w:rFonts w:ascii="Times New Roman" w:hAnsi="Times New Roman" w:cs="Times New Roman"/>
          <w:i/>
          <w:szCs w:val="21"/>
        </w:rPr>
        <w:t>v</w:t>
      </w:r>
      <w:r w:rsidR="003D2D2C" w:rsidRPr="00EE4B64">
        <w:rPr>
          <w:rFonts w:ascii="Times New Roman" w:hAnsi="Times New Roman" w:cs="Times New Roman" w:hint="eastAsia"/>
          <w:szCs w:val="21"/>
          <w:vertAlign w:val="subscript"/>
        </w:rPr>
        <w:t>0</w:t>
      </w:r>
      <w:r w:rsidR="003D2D2C" w:rsidRPr="00EE4B64">
        <w:rPr>
          <w:rFonts w:ascii="Times New Roman" w:hAnsi="Times New Roman" w:cs="Times New Roman"/>
          <w:szCs w:val="21"/>
        </w:rPr>
        <w:t>的匀速直线运动</w:t>
      </w:r>
      <w:r w:rsidR="00517964">
        <w:rPr>
          <w:rFonts w:ascii="Times New Roman" w:hAnsi="Times New Roman" w:cs="Times New Roman" w:hint="eastAsia"/>
          <w:szCs w:val="21"/>
        </w:rPr>
        <w:t>。</w:t>
      </w:r>
      <w:r w:rsidR="003D2D2C" w:rsidRPr="00EE4B64">
        <w:rPr>
          <w:rFonts w:ascii="Times New Roman" w:hAnsi="Times New Roman" w:cs="Times New Roman"/>
          <w:szCs w:val="21"/>
        </w:rPr>
        <w:t>在人前进的时间里，人所戴帽子的影子在水平地面做什么运动？人在行走时看到帽影有一个远离自己而去的水平速度</w:t>
      </w:r>
      <w:r w:rsidR="003D2D2C" w:rsidRPr="002236D4">
        <w:rPr>
          <w:rFonts w:ascii="Times New Roman" w:hAnsi="Times New Roman" w:cs="Times New Roman"/>
          <w:i/>
          <w:szCs w:val="21"/>
        </w:rPr>
        <w:t>v</w:t>
      </w:r>
      <w:r w:rsidR="003D2D2C" w:rsidRPr="00EE4B64">
        <w:rPr>
          <w:rFonts w:ascii="Times New Roman" w:hAnsi="Times New Roman" w:cs="Times New Roman"/>
          <w:szCs w:val="21"/>
        </w:rPr>
        <w:t>′</w:t>
      </w:r>
      <w:r w:rsidR="003D2D2C" w:rsidRPr="00EE4B64">
        <w:rPr>
          <w:rFonts w:ascii="Times New Roman" w:hAnsi="Times New Roman" w:cs="Times New Roman"/>
          <w:szCs w:val="21"/>
        </w:rPr>
        <w:t>，在什么情况下</w:t>
      </w:r>
      <w:r w:rsidR="003D2D2C" w:rsidRPr="002236D4">
        <w:rPr>
          <w:rFonts w:ascii="Times New Roman" w:hAnsi="Times New Roman" w:cs="Times New Roman"/>
          <w:i/>
          <w:szCs w:val="21"/>
        </w:rPr>
        <w:t>v</w:t>
      </w:r>
      <w:r w:rsidR="003D2D2C" w:rsidRPr="00EE4B64">
        <w:rPr>
          <w:rFonts w:ascii="Times New Roman" w:hAnsi="Times New Roman" w:cs="Times New Roman"/>
          <w:szCs w:val="21"/>
        </w:rPr>
        <w:t>′</w:t>
      </w:r>
      <w:r w:rsidR="003D2D2C" w:rsidRPr="00EE4B64">
        <w:rPr>
          <w:rFonts w:ascii="Times New Roman" w:hAnsi="Times New Roman" w:cs="Times New Roman"/>
          <w:szCs w:val="21"/>
        </w:rPr>
        <w:t>大于</w:t>
      </w:r>
      <w:r w:rsidR="003D2D2C" w:rsidRPr="002236D4">
        <w:rPr>
          <w:rFonts w:ascii="Times New Roman" w:hAnsi="Times New Roman" w:cs="Times New Roman"/>
          <w:i/>
          <w:szCs w:val="21"/>
        </w:rPr>
        <w:t>v</w:t>
      </w:r>
      <w:r w:rsidR="003D2D2C" w:rsidRPr="00EE4B64">
        <w:rPr>
          <w:rFonts w:ascii="Times New Roman" w:hAnsi="Times New Roman" w:cs="Times New Roman" w:hint="eastAsia"/>
          <w:szCs w:val="21"/>
          <w:vertAlign w:val="subscript"/>
        </w:rPr>
        <w:t>0</w:t>
      </w:r>
      <w:r w:rsidR="00517964" w:rsidRPr="00517964">
        <w:rPr>
          <w:rFonts w:ascii="Times New Roman" w:hAnsi="Times New Roman" w:cs="Times New Roman" w:hint="eastAsia"/>
          <w:szCs w:val="21"/>
        </w:rPr>
        <w:t>？</w:t>
      </w:r>
    </w:p>
    <w:p w:rsidR="003D2D2C" w:rsidRPr="00517964" w:rsidRDefault="008A6A56" w:rsidP="003D2D2C">
      <w:pPr>
        <w:spacing w:line="276" w:lineRule="auto"/>
        <w:rPr>
          <w:rFonts w:ascii="Times New Roman" w:hAnsi="Times New Roman" w:cs="Times New Roman"/>
          <w:color w:val="FF0000"/>
          <w:szCs w:val="21"/>
        </w:rPr>
      </w:pPr>
      <w:r w:rsidRPr="00517964">
        <w:rPr>
          <w:rFonts w:ascii="Times New Roman" w:hAnsi="Times New Roman" w:cs="Times New Roman" w:hint="eastAsia"/>
          <w:color w:val="FF0000"/>
          <w:szCs w:val="21"/>
        </w:rPr>
        <w:t>【难度】</w:t>
      </w:r>
      <w:r w:rsidR="00837D68" w:rsidRPr="00517964">
        <w:rPr>
          <w:rFonts w:ascii="Times New Roman" w:hAnsi="Times New Roman" w:cs="Times New Roman" w:hint="eastAsia"/>
          <w:color w:val="FF0000"/>
          <w:szCs w:val="21"/>
        </w:rPr>
        <w:t>★★★</w:t>
      </w:r>
    </w:p>
    <w:p w:rsidR="008A6A56" w:rsidRPr="00517964" w:rsidRDefault="008A6A56" w:rsidP="003D2D2C">
      <w:pPr>
        <w:spacing w:line="276" w:lineRule="auto"/>
        <w:rPr>
          <w:rFonts w:ascii="Times New Roman" w:hAnsi="Times New Roman" w:cs="Times New Roman"/>
          <w:color w:val="FF0000"/>
          <w:szCs w:val="21"/>
        </w:rPr>
      </w:pPr>
      <w:r w:rsidRPr="00517964">
        <w:rPr>
          <w:rFonts w:ascii="Times New Roman" w:hAnsi="Times New Roman" w:cs="Times New Roman" w:hint="eastAsia"/>
          <w:color w:val="FF0000"/>
          <w:szCs w:val="21"/>
        </w:rPr>
        <w:t>【答案】</w:t>
      </w:r>
      <w:r w:rsidR="003D2D2C" w:rsidRPr="00517964">
        <w:rPr>
          <w:rFonts w:ascii="Times New Roman" w:hAnsi="Times New Roman" w:cs="Times New Roman"/>
          <w:color w:val="FF0000"/>
          <w:szCs w:val="21"/>
        </w:rPr>
        <w:t>匀速直线运动，</w:t>
      </w:r>
      <w:r w:rsidR="003D2D2C" w:rsidRPr="00517964">
        <w:rPr>
          <w:rFonts w:ascii="Times New Roman" w:hAnsi="Times New Roman" w:cs="Times New Roman"/>
          <w:i/>
          <w:color w:val="FF0000"/>
          <w:szCs w:val="21"/>
        </w:rPr>
        <w:t>h</w:t>
      </w:r>
      <w:r w:rsidR="003D2D2C" w:rsidRPr="00517964">
        <w:rPr>
          <w:rFonts w:ascii="Times New Roman" w:hAnsi="Times New Roman" w:cs="Times New Roman"/>
          <w:color w:val="FF0000"/>
          <w:szCs w:val="21"/>
        </w:rPr>
        <w:t>&gt;</w:t>
      </w:r>
      <w:r w:rsidR="00A17783" w:rsidRPr="00517964">
        <w:rPr>
          <w:rFonts w:ascii="Times New Roman" w:hAnsi="Times New Roman" w:cs="Times New Roman"/>
          <w:i/>
          <w:color w:val="FF0000"/>
          <w:szCs w:val="21"/>
        </w:rPr>
        <w:fldChar w:fldCharType="begin"/>
      </w:r>
      <w:r w:rsidR="003D2D2C" w:rsidRPr="00517964">
        <w:rPr>
          <w:rFonts w:ascii="Times New Roman" w:hAnsi="Times New Roman" w:cs="Times New Roman" w:hint="eastAsia"/>
          <w:i/>
          <w:color w:val="FF0000"/>
          <w:szCs w:val="21"/>
        </w:rPr>
        <w:instrText>eq \f</w:instrText>
      </w:r>
      <w:r w:rsidR="003D2D2C" w:rsidRPr="00517964">
        <w:rPr>
          <w:rFonts w:ascii="Times New Roman" w:hAnsi="Times New Roman" w:cs="Times New Roman" w:hint="eastAsia"/>
          <w:color w:val="FF0000"/>
          <w:szCs w:val="21"/>
        </w:rPr>
        <w:instrText>(</w:instrText>
      </w:r>
      <w:r w:rsidR="003D2D2C" w:rsidRPr="00517964">
        <w:rPr>
          <w:rFonts w:ascii="Times New Roman" w:hAnsi="Times New Roman" w:cs="Times New Roman" w:hint="eastAsia"/>
          <w:i/>
          <w:color w:val="FF0000"/>
          <w:szCs w:val="21"/>
        </w:rPr>
        <w:instrText>H,</w:instrText>
      </w:r>
      <w:r w:rsidR="003D2D2C" w:rsidRPr="00517964">
        <w:rPr>
          <w:rFonts w:ascii="Times New Roman" w:hAnsi="Times New Roman" w:cs="Times New Roman" w:hint="eastAsia"/>
          <w:color w:val="FF0000"/>
          <w:szCs w:val="21"/>
        </w:rPr>
        <w:instrText>2)</w:instrText>
      </w:r>
      <w:r w:rsidR="00A17783" w:rsidRPr="00517964">
        <w:rPr>
          <w:rFonts w:ascii="Times New Roman" w:hAnsi="Times New Roman" w:cs="Times New Roman"/>
          <w:i/>
          <w:color w:val="FF0000"/>
          <w:szCs w:val="21"/>
        </w:rPr>
        <w:fldChar w:fldCharType="end"/>
      </w:r>
      <w:r w:rsidR="003D2D2C" w:rsidRPr="00517964">
        <w:rPr>
          <w:rFonts w:ascii="Times New Roman" w:hAnsi="Times New Roman" w:cs="Times New Roman"/>
          <w:color w:val="FF0000"/>
          <w:szCs w:val="21"/>
        </w:rPr>
        <w:t>时，</w:t>
      </w:r>
      <w:r w:rsidR="003D2D2C" w:rsidRPr="00517964">
        <w:rPr>
          <w:rFonts w:ascii="Times New Roman" w:hAnsi="Times New Roman" w:cs="Times New Roman"/>
          <w:i/>
          <w:color w:val="FF0000"/>
          <w:szCs w:val="21"/>
        </w:rPr>
        <w:t>v</w:t>
      </w:r>
      <w:r w:rsidR="003D2D2C" w:rsidRPr="00517964">
        <w:rPr>
          <w:rFonts w:ascii="Times New Roman" w:hAnsi="Times New Roman" w:cs="Times New Roman"/>
          <w:color w:val="FF0000"/>
          <w:szCs w:val="21"/>
        </w:rPr>
        <w:t>′</w:t>
      </w:r>
      <w:r w:rsidR="003D2D2C" w:rsidRPr="00517964">
        <w:rPr>
          <w:rFonts w:ascii="Times New Roman" w:hAnsi="Times New Roman" w:cs="Times New Roman"/>
          <w:color w:val="FF0000"/>
          <w:szCs w:val="21"/>
        </w:rPr>
        <w:t>大于</w:t>
      </w:r>
      <w:r w:rsidR="003D2D2C" w:rsidRPr="00517964">
        <w:rPr>
          <w:rFonts w:ascii="Times New Roman" w:hAnsi="Times New Roman" w:cs="Times New Roman"/>
          <w:i/>
          <w:color w:val="FF0000"/>
          <w:szCs w:val="21"/>
        </w:rPr>
        <w:t>v</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【解析】灯光成影的光路图如图所示，</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人从</w:t>
      </w:r>
      <w:r w:rsidRPr="00517964">
        <w:rPr>
          <w:rFonts w:ascii="Times New Roman" w:hAnsi="Times New Roman" w:cs="Times New Roman"/>
          <w:i/>
          <w:color w:val="FF0000"/>
          <w:szCs w:val="21"/>
        </w:rPr>
        <w:t>A</w:t>
      </w:r>
      <w:r w:rsidRPr="00517964">
        <w:rPr>
          <w:rFonts w:ascii="Times New Roman" w:hAnsi="Times New Roman" w:cs="Times New Roman"/>
          <w:color w:val="FF0000"/>
          <w:szCs w:val="21"/>
        </w:rPr>
        <w:t>走到</w:t>
      </w:r>
      <w:r w:rsidRPr="00517964">
        <w:rPr>
          <w:rFonts w:ascii="Times New Roman" w:hAnsi="Times New Roman" w:cs="Times New Roman"/>
          <w:i/>
          <w:color w:val="FF0000"/>
          <w:szCs w:val="21"/>
        </w:rPr>
        <w:t>B</w:t>
      </w:r>
      <w:r w:rsidRPr="00517964">
        <w:rPr>
          <w:rFonts w:ascii="Times New Roman" w:hAnsi="Times New Roman" w:cs="Times New Roman"/>
          <w:color w:val="FF0000"/>
          <w:szCs w:val="21"/>
        </w:rPr>
        <w:t>时，帽子在</w:t>
      </w:r>
      <w:r w:rsidRPr="00517964">
        <w:rPr>
          <w:rFonts w:ascii="Times New Roman" w:hAnsi="Times New Roman" w:cs="Times New Roman"/>
          <w:i/>
          <w:color w:val="FF0000"/>
          <w:szCs w:val="21"/>
        </w:rPr>
        <w:t>P</w:t>
      </w:r>
      <w:r w:rsidRPr="00517964">
        <w:rPr>
          <w:rFonts w:ascii="Times New Roman" w:hAnsi="Times New Roman" w:cs="Times New Roman"/>
          <w:color w:val="FF0000"/>
          <w:szCs w:val="21"/>
        </w:rPr>
        <w:t>处，帽子的影子在</w:t>
      </w:r>
      <w:r w:rsidRPr="00517964">
        <w:rPr>
          <w:rFonts w:ascii="Times New Roman" w:hAnsi="Times New Roman" w:cs="Times New Roman"/>
          <w:i/>
          <w:color w:val="FF0000"/>
          <w:szCs w:val="21"/>
        </w:rPr>
        <w:t>Q</w:t>
      </w:r>
      <w:r w:rsidRPr="00517964">
        <w:rPr>
          <w:rFonts w:ascii="Times New Roman" w:hAnsi="Times New Roman" w:cs="Times New Roman"/>
          <w:color w:val="FF0000"/>
          <w:szCs w:val="21"/>
        </w:rPr>
        <w:t>处，在时间</w:t>
      </w:r>
      <w:r w:rsidRPr="00517964">
        <w:rPr>
          <w:rFonts w:ascii="Times New Roman" w:hAnsi="Times New Roman" w:cs="Times New Roman"/>
          <w:i/>
          <w:color w:val="FF0000"/>
          <w:szCs w:val="21"/>
        </w:rPr>
        <w:t>t</w:t>
      </w:r>
      <w:r w:rsidRPr="00517964">
        <w:rPr>
          <w:rFonts w:ascii="Times New Roman" w:hAnsi="Times New Roman" w:cs="Times New Roman"/>
          <w:color w:val="FF0000"/>
          <w:szCs w:val="21"/>
        </w:rPr>
        <w:t>内，人从</w:t>
      </w:r>
      <w:r w:rsidRPr="00517964">
        <w:rPr>
          <w:rFonts w:ascii="Times New Roman" w:hAnsi="Times New Roman" w:cs="Times New Roman"/>
          <w:i/>
          <w:color w:val="FF0000"/>
          <w:szCs w:val="21"/>
        </w:rPr>
        <w:t>B</w:t>
      </w:r>
      <w:r w:rsidRPr="00517964">
        <w:rPr>
          <w:rFonts w:ascii="Times New Roman" w:hAnsi="Times New Roman" w:cs="Times New Roman"/>
          <w:color w:val="FF0000"/>
          <w:szCs w:val="21"/>
        </w:rPr>
        <w:t>走到</w:t>
      </w:r>
      <w:r w:rsidRPr="00517964">
        <w:rPr>
          <w:rFonts w:ascii="Times New Roman" w:hAnsi="Times New Roman" w:cs="Times New Roman"/>
          <w:i/>
          <w:color w:val="FF0000"/>
          <w:szCs w:val="21"/>
        </w:rPr>
        <w:t>C</w:t>
      </w:r>
      <w:r w:rsidRPr="00517964">
        <w:rPr>
          <w:rFonts w:ascii="Times New Roman" w:hAnsi="Times New Roman" w:cs="Times New Roman"/>
          <w:color w:val="FF0000"/>
          <w:szCs w:val="21"/>
        </w:rPr>
        <w:t>，人的位移为</w:t>
      </w:r>
      <w:r w:rsidRPr="00517964">
        <w:rPr>
          <w:rFonts w:ascii="Times New Roman" w:hAnsi="Times New Roman" w:cs="Times New Roman"/>
          <w:i/>
          <w:color w:val="FF0000"/>
          <w:szCs w:val="21"/>
        </w:rPr>
        <w:t>s</w:t>
      </w:r>
      <w:r w:rsidRPr="00517964">
        <w:rPr>
          <w:rFonts w:ascii="Times New Roman" w:hAnsi="Times New Roman" w:cs="Times New Roman" w:hint="eastAsia"/>
          <w:color w:val="FF0000"/>
          <w:szCs w:val="21"/>
          <w:vertAlign w:val="subscript"/>
        </w:rPr>
        <w:t>1</w:t>
      </w:r>
      <w:r w:rsidRPr="00517964">
        <w:rPr>
          <w:rFonts w:ascii="Times New Roman" w:hAnsi="Times New Roman" w:cs="Times New Roman"/>
          <w:color w:val="FF0000"/>
          <w:szCs w:val="21"/>
        </w:rPr>
        <w:t>，帽影的位移为</w:t>
      </w:r>
      <w:r w:rsidRPr="00517964">
        <w:rPr>
          <w:rFonts w:ascii="Times New Roman" w:hAnsi="Times New Roman" w:cs="Times New Roman"/>
          <w:i/>
          <w:color w:val="FF0000"/>
          <w:szCs w:val="21"/>
        </w:rPr>
        <w:t>s</w:t>
      </w:r>
      <w:r w:rsidRPr="00517964">
        <w:rPr>
          <w:rFonts w:ascii="Times New Roman" w:hAnsi="Times New Roman" w:cs="Times New Roman" w:hint="eastAsia"/>
          <w:color w:val="FF0000"/>
          <w:szCs w:val="21"/>
          <w:vertAlign w:val="subscript"/>
        </w:rPr>
        <w:t>2</w:t>
      </w:r>
      <w:r w:rsidRPr="00517964">
        <w:rPr>
          <w:rFonts w:ascii="Times New Roman" w:hAnsi="Times New Roman" w:cs="Times New Roman"/>
          <w:color w:val="FF0000"/>
          <w:szCs w:val="21"/>
        </w:rPr>
        <w:t>，在</w:t>
      </w:r>
      <w:r w:rsidRPr="00517964">
        <w:rPr>
          <w:rFonts w:ascii="Cambria Math" w:hAnsi="Cambria Math" w:cs="Cambria Math"/>
          <w:color w:val="FF0000"/>
          <w:szCs w:val="21"/>
        </w:rPr>
        <w:t>△</w:t>
      </w:r>
      <w:r w:rsidRPr="00517964">
        <w:rPr>
          <w:rFonts w:ascii="Times New Roman" w:hAnsi="Times New Roman" w:cs="Times New Roman"/>
          <w:i/>
          <w:color w:val="FF0000"/>
          <w:szCs w:val="21"/>
        </w:rPr>
        <w:t>OQQ</w:t>
      </w:r>
      <w:r w:rsidRPr="00517964">
        <w:rPr>
          <w:rFonts w:ascii="Times New Roman" w:hAnsi="Times New Roman" w:cs="Times New Roman"/>
          <w:color w:val="FF0000"/>
          <w:szCs w:val="21"/>
        </w:rPr>
        <w:t>′</w:t>
      </w:r>
      <w:r w:rsidRPr="00517964">
        <w:rPr>
          <w:rFonts w:ascii="Times New Roman" w:hAnsi="Times New Roman" w:cs="Times New Roman"/>
          <w:noProof/>
          <w:color w:val="FF0000"/>
          <w:szCs w:val="21"/>
        </w:rPr>
        <w:drawing>
          <wp:inline distT="0" distB="0" distL="0" distR="0">
            <wp:extent cx="19050" cy="19050"/>
            <wp:effectExtent l="19050" t="0" r="0" b="0"/>
            <wp:docPr id="5" name="图片 3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学科网(www.zxxk.com)--教育资源门户，提供试卷、教案、课件、论文、素材及各类教学资源下载，还有大量而丰富的教学相关资讯！"/>
                    <pic:cNvPicPr>
                      <a:picLocks noChangeAspect="1" noChangeArrowheads="1"/>
                    </pic:cNvPicPr>
                  </pic:nvPicPr>
                  <pic:blipFill>
                    <a:blip r:embed="rId6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517964">
        <w:rPr>
          <w:rFonts w:ascii="Times New Roman" w:hAnsi="Times New Roman" w:cs="Times New Roman"/>
          <w:color w:val="FF0000"/>
          <w:szCs w:val="21"/>
        </w:rPr>
        <w:t>中，</w:t>
      </w:r>
      <w:r w:rsidRPr="00517964">
        <w:rPr>
          <w:rFonts w:ascii="Times New Roman" w:hAnsi="Times New Roman" w:cs="Times New Roman"/>
          <w:i/>
          <w:color w:val="FF0000"/>
          <w:szCs w:val="21"/>
        </w:rPr>
        <w:t>s</w:t>
      </w:r>
      <w:r w:rsidRPr="00517964">
        <w:rPr>
          <w:rFonts w:ascii="Times New Roman" w:hAnsi="Times New Roman" w:cs="Times New Roman" w:hint="eastAsia"/>
          <w:color w:val="FF0000"/>
          <w:szCs w:val="21"/>
          <w:vertAlign w:val="subscript"/>
        </w:rPr>
        <w:t>1</w:t>
      </w:r>
      <w:r w:rsidRPr="00517964">
        <w:rPr>
          <w:rFonts w:ascii="Times New Roman" w:hAnsi="Times New Roman" w:cs="Times New Roman" w:hint="eastAsia"/>
          <w:color w:val="FF0000"/>
          <w:szCs w:val="21"/>
        </w:rPr>
        <w:t>∶</w:t>
      </w:r>
      <w:r w:rsidRPr="00517964">
        <w:rPr>
          <w:rFonts w:ascii="Times New Roman" w:hAnsi="Times New Roman" w:cs="Times New Roman" w:hint="eastAsia"/>
          <w:i/>
          <w:color w:val="FF0000"/>
          <w:szCs w:val="21"/>
        </w:rPr>
        <w:t>s</w:t>
      </w:r>
      <w:r w:rsidRPr="00517964">
        <w:rPr>
          <w:rFonts w:ascii="Times New Roman" w:hAnsi="Times New Roman" w:cs="Times New Roman" w:hint="eastAsia"/>
          <w:color w:val="FF0000"/>
          <w:szCs w:val="21"/>
          <w:vertAlign w:val="subscript"/>
        </w:rPr>
        <w:t>2</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OP</w:t>
      </w:r>
      <w:r w:rsidRPr="00517964">
        <w:rPr>
          <w:rFonts w:ascii="宋体" w:eastAsia="宋体" w:hAnsi="宋体" w:cs="宋体" w:hint="eastAsia"/>
          <w:color w:val="FF0000"/>
          <w:szCs w:val="21"/>
        </w:rPr>
        <w:t>∶</w:t>
      </w:r>
      <w:r w:rsidRPr="00517964">
        <w:rPr>
          <w:rFonts w:ascii="Times New Roman" w:hAnsi="Times New Roman" w:cs="Times New Roman"/>
          <w:i/>
          <w:color w:val="FF0000"/>
          <w:szCs w:val="21"/>
        </w:rPr>
        <w:t>OQ</w:t>
      </w:r>
    </w:p>
    <w:p w:rsidR="008A6A56" w:rsidRPr="00517964" w:rsidRDefault="008A6A56" w:rsidP="003D2D2C">
      <w:pPr>
        <w:spacing w:line="276" w:lineRule="auto"/>
        <w:rPr>
          <w:rFonts w:ascii="Times New Roman" w:hAnsi="Times New Roman" w:cs="Times New Roman"/>
          <w:color w:val="FF0000"/>
          <w:szCs w:val="21"/>
        </w:rPr>
      </w:pPr>
      <w:r w:rsidRPr="00517964">
        <w:rPr>
          <w:rFonts w:ascii="Times New Roman" w:hAnsi="Times New Roman" w:cs="Times New Roman"/>
          <w:noProof/>
          <w:color w:val="FF0000"/>
          <w:szCs w:val="21"/>
        </w:rPr>
        <w:drawing>
          <wp:anchor distT="0" distB="0" distL="114300" distR="114300" simplePos="0" relativeHeight="251667456" behindDoc="0" locked="0" layoutInCell="1" allowOverlap="1">
            <wp:simplePos x="0" y="0"/>
            <wp:positionH relativeFrom="column">
              <wp:posOffset>4290695</wp:posOffset>
            </wp:positionH>
            <wp:positionV relativeFrom="paragraph">
              <wp:posOffset>40005</wp:posOffset>
            </wp:positionV>
            <wp:extent cx="1200150" cy="1066800"/>
            <wp:effectExtent l="19050" t="0" r="0" b="0"/>
            <wp:wrapSquare wrapText="bothSides"/>
            <wp:docPr id="7" name="_x0000_i10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37" descr="学科网(www.zxxk.com)--教育资源门户，提供试卷、教案、课件、论文、素材及各类教学资源下载，还有大量而丰富的教学相关资讯！"/>
                    <pic:cNvPicPr>
                      <a:picLocks noChangeAspect="1" noChangeArrowheads="1"/>
                    </pic:cNvPicPr>
                  </pic:nvPicPr>
                  <pic:blipFill>
                    <a:blip r:embed="rId66" r:link="rId67" cstate="print"/>
                    <a:srcRect/>
                    <a:stretch>
                      <a:fillRect/>
                    </a:stretch>
                  </pic:blipFill>
                  <pic:spPr bwMode="auto">
                    <a:xfrm>
                      <a:off x="0" y="0"/>
                      <a:ext cx="1200150" cy="1066800"/>
                    </a:xfrm>
                    <a:prstGeom prst="rect">
                      <a:avLst/>
                    </a:prstGeom>
                    <a:noFill/>
                    <a:ln w="9525">
                      <a:noFill/>
                      <a:miter lim="800000"/>
                      <a:headEnd/>
                      <a:tailEnd/>
                    </a:ln>
                  </pic:spPr>
                </pic:pic>
              </a:graphicData>
            </a:graphic>
          </wp:anchor>
        </w:drawing>
      </w:r>
      <w:r w:rsidR="003D2D2C" w:rsidRPr="00517964">
        <w:rPr>
          <w:rFonts w:ascii="Times New Roman" w:hAnsi="Times New Roman" w:cs="Times New Roman"/>
          <w:color w:val="FF0000"/>
          <w:szCs w:val="21"/>
        </w:rPr>
        <w:t>在</w:t>
      </w:r>
      <w:r w:rsidR="003D2D2C" w:rsidRPr="00517964">
        <w:rPr>
          <w:rFonts w:ascii="Cambria Math" w:hAnsi="Cambria Math" w:cs="Cambria Math"/>
          <w:color w:val="FF0000"/>
          <w:szCs w:val="21"/>
        </w:rPr>
        <w:t>△</w:t>
      </w:r>
      <w:r w:rsidR="003D2D2C" w:rsidRPr="00517964">
        <w:rPr>
          <w:rFonts w:ascii="Times New Roman" w:hAnsi="Times New Roman" w:cs="Times New Roman"/>
          <w:i/>
          <w:color w:val="FF0000"/>
          <w:szCs w:val="21"/>
        </w:rPr>
        <w:t>OAQ</w:t>
      </w:r>
      <w:r w:rsidR="003D2D2C" w:rsidRPr="00517964">
        <w:rPr>
          <w:rFonts w:ascii="Times New Roman" w:hAnsi="Times New Roman" w:cs="Times New Roman"/>
          <w:color w:val="FF0000"/>
          <w:szCs w:val="21"/>
        </w:rPr>
        <w:t>中，</w:t>
      </w:r>
      <w:r w:rsidR="003D2D2C" w:rsidRPr="00517964">
        <w:rPr>
          <w:rFonts w:ascii="Times New Roman" w:hAnsi="Times New Roman" w:cs="Times New Roman"/>
          <w:i/>
          <w:color w:val="FF0000"/>
          <w:szCs w:val="21"/>
        </w:rPr>
        <w:t>OP</w:t>
      </w:r>
      <w:r w:rsidR="003D2D2C" w:rsidRPr="00517964">
        <w:rPr>
          <w:rFonts w:ascii="宋体" w:eastAsia="宋体" w:hAnsi="宋体" w:cs="宋体" w:hint="eastAsia"/>
          <w:color w:val="FF0000"/>
          <w:szCs w:val="21"/>
        </w:rPr>
        <w:t>∶</w:t>
      </w:r>
      <w:r w:rsidR="003D2D2C" w:rsidRPr="00517964">
        <w:rPr>
          <w:rFonts w:ascii="Times New Roman" w:hAnsi="Times New Roman" w:cs="Times New Roman"/>
          <w:i/>
          <w:color w:val="FF0000"/>
          <w:szCs w:val="21"/>
        </w:rPr>
        <w:t>OQ</w:t>
      </w:r>
      <w:r w:rsidR="003D2D2C" w:rsidRPr="00517964">
        <w:rPr>
          <w:rFonts w:ascii="Times New Roman" w:hAnsi="Times New Roman" w:cs="Times New Roman"/>
          <w:color w:val="FF0000"/>
          <w:szCs w:val="21"/>
        </w:rPr>
        <w:t>＝</w:t>
      </w:r>
      <w:r w:rsidR="003D2D2C" w:rsidRPr="00517964">
        <w:rPr>
          <w:rFonts w:ascii="Times New Roman" w:hAnsi="Times New Roman" w:cs="Times New Roman"/>
          <w:color w:val="FF0000"/>
          <w:szCs w:val="21"/>
        </w:rPr>
        <w:t>(</w:t>
      </w:r>
      <w:r w:rsidR="003D2D2C" w:rsidRPr="00517964">
        <w:rPr>
          <w:rFonts w:ascii="Times New Roman" w:hAnsi="Times New Roman" w:cs="Times New Roman"/>
          <w:i/>
          <w:color w:val="FF0000"/>
          <w:szCs w:val="21"/>
        </w:rPr>
        <w:t>H</w:t>
      </w:r>
      <w:r w:rsidR="003D2D2C" w:rsidRPr="00517964">
        <w:rPr>
          <w:rFonts w:ascii="Times New Roman" w:hAnsi="Times New Roman" w:cs="Times New Roman"/>
          <w:color w:val="FF0000"/>
          <w:szCs w:val="21"/>
        </w:rPr>
        <w:t>－</w:t>
      </w:r>
      <w:r w:rsidR="003D2D2C" w:rsidRPr="00517964">
        <w:rPr>
          <w:rFonts w:ascii="Times New Roman" w:hAnsi="Times New Roman" w:cs="Times New Roman"/>
          <w:i/>
          <w:color w:val="FF0000"/>
          <w:szCs w:val="21"/>
        </w:rPr>
        <w:t>h</w:t>
      </w:r>
      <w:r w:rsidR="003D2D2C" w:rsidRPr="00517964">
        <w:rPr>
          <w:rFonts w:ascii="Times New Roman" w:hAnsi="Times New Roman" w:cs="Times New Roman"/>
          <w:color w:val="FF0000"/>
          <w:szCs w:val="21"/>
        </w:rPr>
        <w:t>)</w:t>
      </w:r>
      <w:r w:rsidR="003D2D2C" w:rsidRPr="00517964">
        <w:rPr>
          <w:rFonts w:ascii="宋体" w:eastAsia="宋体" w:hAnsi="宋体" w:cs="宋体" w:hint="eastAsia"/>
          <w:color w:val="FF0000"/>
          <w:szCs w:val="21"/>
        </w:rPr>
        <w:t>∶</w:t>
      </w:r>
      <w:r w:rsidR="003D2D2C" w:rsidRPr="00517964">
        <w:rPr>
          <w:rFonts w:ascii="Times New Roman" w:hAnsi="Times New Roman" w:cs="Times New Roman"/>
          <w:i/>
          <w:color w:val="FF0000"/>
          <w:szCs w:val="21"/>
        </w:rPr>
        <w:t>H</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由此可知</w:t>
      </w:r>
      <w:r w:rsidRPr="00517964">
        <w:rPr>
          <w:rFonts w:ascii="Times New Roman" w:hAnsi="Times New Roman" w:cs="Times New Roman"/>
          <w:i/>
          <w:color w:val="FF0000"/>
          <w:szCs w:val="21"/>
        </w:rPr>
        <w:t>s</w:t>
      </w:r>
      <w:r w:rsidRPr="00517964">
        <w:rPr>
          <w:rFonts w:ascii="Times New Roman" w:hAnsi="Times New Roman" w:cs="Times New Roman" w:hint="eastAsia"/>
          <w:color w:val="FF0000"/>
          <w:szCs w:val="21"/>
          <w:vertAlign w:val="subscript"/>
        </w:rPr>
        <w:t>1</w:t>
      </w:r>
      <w:r w:rsidRPr="00517964">
        <w:rPr>
          <w:rFonts w:ascii="Times New Roman" w:hAnsi="Times New Roman" w:cs="Times New Roman" w:hint="eastAsia"/>
          <w:color w:val="FF0000"/>
          <w:szCs w:val="21"/>
        </w:rPr>
        <w:t>∶</w:t>
      </w:r>
      <w:r w:rsidRPr="00517964">
        <w:rPr>
          <w:rFonts w:ascii="Times New Roman" w:hAnsi="Times New Roman" w:cs="Times New Roman" w:hint="eastAsia"/>
          <w:i/>
          <w:color w:val="FF0000"/>
          <w:szCs w:val="21"/>
        </w:rPr>
        <w:t>s</w:t>
      </w:r>
      <w:r w:rsidRPr="00517964">
        <w:rPr>
          <w:rFonts w:ascii="Times New Roman" w:hAnsi="Times New Roman" w:cs="Times New Roman" w:hint="eastAsia"/>
          <w:color w:val="FF0000"/>
          <w:szCs w:val="21"/>
          <w:vertAlign w:val="subscript"/>
        </w:rPr>
        <w:t>2</w:t>
      </w:r>
      <w:r w:rsidRPr="00517964">
        <w:rPr>
          <w:rFonts w:ascii="Times New Roman" w:hAnsi="Times New Roman" w:cs="Times New Roman"/>
          <w:color w:val="FF0000"/>
          <w:szCs w:val="21"/>
        </w:rPr>
        <w:t>＝</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w:t>
      </w:r>
      <w:r w:rsidRPr="00517964">
        <w:rPr>
          <w:rFonts w:ascii="宋体" w:eastAsia="宋体" w:hAnsi="宋体" w:cs="宋体" w:hint="eastAsia"/>
          <w:color w:val="FF0000"/>
          <w:szCs w:val="21"/>
        </w:rPr>
        <w:t>∶</w:t>
      </w:r>
      <w:r w:rsidRPr="00517964">
        <w:rPr>
          <w:rFonts w:ascii="Times New Roman" w:hAnsi="Times New Roman" w:cs="Times New Roman"/>
          <w:i/>
          <w:color w:val="FF0000"/>
          <w:szCs w:val="21"/>
        </w:rPr>
        <w:t>H</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人做匀速直线运动，帽影也做匀速直线运动</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帽影的速度</w:t>
      </w:r>
      <w:r w:rsidRPr="00517964">
        <w:rPr>
          <w:rFonts w:ascii="Times New Roman" w:hAnsi="Times New Roman" w:cs="Times New Roman"/>
          <w:i/>
          <w:color w:val="FF0000"/>
          <w:szCs w:val="21"/>
        </w:rPr>
        <w:t>v</w:t>
      </w:r>
      <w:r w:rsidRPr="00517964">
        <w:rPr>
          <w:rFonts w:ascii="Times New Roman" w:hAnsi="Times New Roman" w:cs="Times New Roman"/>
          <w:color w:val="FF0000"/>
          <w:szCs w:val="21"/>
        </w:rPr>
        <w:t>与人的速度</w:t>
      </w:r>
      <w:r w:rsidRPr="00517964">
        <w:rPr>
          <w:rFonts w:ascii="Times New Roman" w:hAnsi="Times New Roman" w:cs="Times New Roman"/>
          <w:i/>
          <w:color w:val="FF0000"/>
          <w:szCs w:val="21"/>
        </w:rPr>
        <w:t>v</w:t>
      </w:r>
      <w:r w:rsidRPr="00517964">
        <w:rPr>
          <w:rFonts w:ascii="Times New Roman" w:hAnsi="Times New Roman" w:cs="Times New Roman" w:hint="eastAsia"/>
          <w:color w:val="FF0000"/>
          <w:szCs w:val="21"/>
          <w:vertAlign w:val="subscript"/>
        </w:rPr>
        <w:t>0</w:t>
      </w:r>
      <w:r w:rsidRPr="00517964">
        <w:rPr>
          <w:rFonts w:ascii="Times New Roman" w:hAnsi="Times New Roman" w:cs="Times New Roman"/>
          <w:color w:val="FF0000"/>
          <w:szCs w:val="21"/>
        </w:rPr>
        <w:t>之比</w:t>
      </w:r>
      <w:r w:rsidRPr="00517964">
        <w:rPr>
          <w:rFonts w:ascii="Times New Roman" w:hAnsi="Times New Roman" w:cs="Times New Roman"/>
          <w:i/>
          <w:color w:val="FF0000"/>
          <w:szCs w:val="21"/>
        </w:rPr>
        <w:t>v</w:t>
      </w:r>
      <w:r w:rsidRPr="00517964">
        <w:rPr>
          <w:rFonts w:ascii="宋体" w:eastAsia="宋体" w:hAnsi="宋体" w:cs="宋体" w:hint="eastAsia"/>
          <w:color w:val="FF0000"/>
          <w:szCs w:val="21"/>
        </w:rPr>
        <w:t>∶</w:t>
      </w:r>
      <w:r w:rsidRPr="00517964">
        <w:rPr>
          <w:rFonts w:ascii="Times New Roman" w:hAnsi="Times New Roman" w:cs="Times New Roman"/>
          <w:i/>
          <w:color w:val="FF0000"/>
          <w:szCs w:val="21"/>
        </w:rPr>
        <w:t>v</w:t>
      </w:r>
      <w:r w:rsidRPr="00517964">
        <w:rPr>
          <w:rFonts w:ascii="Times New Roman" w:hAnsi="Times New Roman" w:cs="Times New Roman" w:hint="eastAsia"/>
          <w:color w:val="FF0000"/>
          <w:szCs w:val="21"/>
          <w:vertAlign w:val="subscript"/>
        </w:rPr>
        <w:t>0</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H</w:t>
      </w:r>
      <w:r w:rsidRPr="00517964">
        <w:rPr>
          <w:rFonts w:ascii="宋体" w:eastAsia="宋体" w:hAnsi="宋体" w:cs="宋体" w:hint="eastAsia"/>
          <w:color w:val="FF0000"/>
          <w:szCs w:val="21"/>
        </w:rPr>
        <w:t>∶</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w:t>
      </w:r>
      <w:r w:rsidRPr="00517964">
        <w:rPr>
          <w:rFonts w:ascii="Times New Roman" w:hAnsi="Times New Roman" w:cs="Times New Roman"/>
          <w:color w:val="FF0000"/>
          <w:szCs w:val="21"/>
        </w:rPr>
        <w:t>，则有</w:t>
      </w:r>
      <w:r w:rsidRPr="00517964">
        <w:rPr>
          <w:rFonts w:ascii="Times New Roman" w:hAnsi="Times New Roman" w:cs="Times New Roman"/>
          <w:i/>
          <w:color w:val="FF0000"/>
          <w:szCs w:val="21"/>
        </w:rPr>
        <w:t>v</w:t>
      </w:r>
      <w:r w:rsidRPr="00517964">
        <w:rPr>
          <w:rFonts w:ascii="Times New Roman" w:hAnsi="Times New Roman" w:cs="Times New Roman"/>
          <w:color w:val="FF0000"/>
          <w:szCs w:val="21"/>
        </w:rPr>
        <w:t>＝</w:t>
      </w:r>
      <w:r w:rsidR="00A17783" w:rsidRPr="00517964">
        <w:rPr>
          <w:rFonts w:ascii="Times New Roman" w:hAnsi="Times New Roman" w:cs="Times New Roman"/>
          <w:i/>
          <w:color w:val="FF0000"/>
          <w:szCs w:val="21"/>
        </w:rPr>
        <w:fldChar w:fldCharType="begin"/>
      </w:r>
      <w:r w:rsidRPr="00517964">
        <w:rPr>
          <w:rFonts w:ascii="Times New Roman" w:hAnsi="Times New Roman" w:cs="Times New Roman" w:hint="eastAsia"/>
          <w:i/>
          <w:color w:val="FF0000"/>
          <w:szCs w:val="21"/>
        </w:rPr>
        <w:instrText>eq \f</w:instrText>
      </w:r>
      <w:r w:rsidRPr="00517964">
        <w:rPr>
          <w:rFonts w:ascii="Times New Roman" w:hAnsi="Times New Roman" w:cs="Times New Roman" w:hint="eastAsia"/>
          <w:color w:val="FF0000"/>
          <w:szCs w:val="21"/>
        </w:rPr>
        <w:instrText>(</w:instrText>
      </w:r>
      <w:r w:rsidRPr="00517964">
        <w:rPr>
          <w:rFonts w:ascii="Times New Roman" w:hAnsi="Times New Roman" w:cs="Times New Roman" w:hint="eastAsia"/>
          <w:i/>
          <w:color w:val="FF0000"/>
          <w:szCs w:val="21"/>
        </w:rPr>
        <w:instrText>H,H</w:instrText>
      </w:r>
      <w:r w:rsidRPr="00517964">
        <w:rPr>
          <w:rFonts w:ascii="Times New Roman" w:hAnsi="Times New Roman" w:cs="Times New Roman"/>
          <w:color w:val="FF0000"/>
          <w:szCs w:val="21"/>
        </w:rPr>
        <w:instrText>－</w:instrText>
      </w:r>
      <w:r w:rsidRPr="00517964">
        <w:rPr>
          <w:rFonts w:ascii="Times New Roman" w:hAnsi="Times New Roman" w:cs="Times New Roman"/>
          <w:i/>
          <w:color w:val="FF0000"/>
          <w:szCs w:val="21"/>
        </w:rPr>
        <w:instrText>h</w:instrText>
      </w:r>
      <w:r w:rsidRPr="00517964">
        <w:rPr>
          <w:rFonts w:ascii="Times New Roman" w:hAnsi="Times New Roman" w:cs="Times New Roman"/>
          <w:color w:val="FF0000"/>
          <w:szCs w:val="21"/>
        </w:rPr>
        <w:instrText>)</w:instrText>
      </w:r>
      <w:r w:rsidR="00A17783" w:rsidRPr="00517964">
        <w:rPr>
          <w:rFonts w:ascii="Times New Roman" w:hAnsi="Times New Roman" w:cs="Times New Roman"/>
          <w:i/>
          <w:color w:val="FF0000"/>
          <w:szCs w:val="21"/>
        </w:rPr>
        <w:fldChar w:fldCharType="end"/>
      </w:r>
      <w:r w:rsidRPr="00517964">
        <w:rPr>
          <w:rFonts w:ascii="Times New Roman" w:hAnsi="Times New Roman" w:cs="Times New Roman" w:hint="eastAsia"/>
          <w:i/>
          <w:color w:val="FF0000"/>
          <w:szCs w:val="21"/>
        </w:rPr>
        <w:t>v</w:t>
      </w:r>
      <w:r w:rsidRPr="00517964">
        <w:rPr>
          <w:rFonts w:ascii="Times New Roman" w:hAnsi="Times New Roman" w:cs="Times New Roman" w:hint="eastAsia"/>
          <w:color w:val="FF0000"/>
          <w:szCs w:val="21"/>
          <w:vertAlign w:val="subscript"/>
        </w:rPr>
        <w:t>0</w:t>
      </w:r>
      <w:r w:rsidRPr="00517964">
        <w:rPr>
          <w:rFonts w:ascii="Times New Roman" w:hAnsi="Times New Roman" w:cs="Times New Roman"/>
          <w:color w:val="FF0000"/>
          <w:szCs w:val="21"/>
        </w:rPr>
        <w:t>，</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帽影速度必大于人的行走速度．</w:t>
      </w:r>
    </w:p>
    <w:p w:rsidR="008A6A56"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设人走到</w:t>
      </w:r>
      <w:r w:rsidRPr="00517964">
        <w:rPr>
          <w:rFonts w:ascii="Times New Roman" w:hAnsi="Times New Roman" w:cs="Times New Roman"/>
          <w:i/>
          <w:color w:val="FF0000"/>
          <w:szCs w:val="21"/>
        </w:rPr>
        <w:t>B</w:t>
      </w:r>
      <w:r w:rsidRPr="00517964">
        <w:rPr>
          <w:rFonts w:ascii="Times New Roman" w:hAnsi="Times New Roman" w:cs="Times New Roman"/>
          <w:color w:val="FF0000"/>
          <w:szCs w:val="21"/>
        </w:rPr>
        <w:t>处时，人影长度</w:t>
      </w:r>
      <w:r w:rsidRPr="00517964">
        <w:rPr>
          <w:rFonts w:ascii="Times New Roman" w:hAnsi="Times New Roman" w:cs="Times New Roman" w:hint="eastAsia"/>
          <w:color w:val="FF0000"/>
          <w:szCs w:val="21"/>
        </w:rPr>
        <w:t>为</w:t>
      </w:r>
      <w:r w:rsidRPr="00517964">
        <w:rPr>
          <w:rFonts w:ascii="Times New Roman" w:hAnsi="Times New Roman" w:cs="Times New Roman"/>
          <w:i/>
          <w:color w:val="FF0000"/>
          <w:szCs w:val="21"/>
        </w:rPr>
        <w:t>l</w:t>
      </w:r>
      <w:r w:rsidRPr="00517964">
        <w:rPr>
          <w:rFonts w:ascii="Times New Roman" w:hAnsi="Times New Roman" w:cs="Times New Roman"/>
          <w:color w:val="FF0000"/>
          <w:szCs w:val="21"/>
        </w:rPr>
        <w:t>＝</w:t>
      </w:r>
      <w:r w:rsidRPr="00517964">
        <w:rPr>
          <w:rFonts w:ascii="Times New Roman" w:hAnsi="Times New Roman" w:cs="Times New Roman" w:hint="eastAsia"/>
          <w:i/>
          <w:color w:val="FF0000"/>
          <w:szCs w:val="21"/>
        </w:rPr>
        <w:t>BQ</w:t>
      </w:r>
      <w:r w:rsidRPr="00517964">
        <w:rPr>
          <w:rFonts w:ascii="Times New Roman" w:hAnsi="Times New Roman" w:cs="Times New Roman"/>
          <w:color w:val="FF0000"/>
          <w:szCs w:val="21"/>
        </w:rPr>
        <w:t>，人从</w:t>
      </w:r>
      <w:r w:rsidRPr="00517964">
        <w:rPr>
          <w:rFonts w:ascii="Times New Roman" w:hAnsi="Times New Roman" w:cs="Times New Roman"/>
          <w:i/>
          <w:color w:val="FF0000"/>
          <w:szCs w:val="21"/>
        </w:rPr>
        <w:t>A</w:t>
      </w:r>
      <w:r w:rsidRPr="00517964">
        <w:rPr>
          <w:rFonts w:ascii="Times New Roman" w:hAnsi="Times New Roman" w:cs="Times New Roman"/>
          <w:color w:val="FF0000"/>
          <w:szCs w:val="21"/>
        </w:rPr>
        <w:t>走到</w:t>
      </w:r>
      <w:r w:rsidRPr="00517964">
        <w:rPr>
          <w:rFonts w:ascii="Times New Roman" w:hAnsi="Times New Roman" w:cs="Times New Roman"/>
          <w:i/>
          <w:color w:val="FF0000"/>
          <w:szCs w:val="21"/>
        </w:rPr>
        <w:t>B</w:t>
      </w:r>
      <w:r w:rsidRPr="00517964">
        <w:rPr>
          <w:rFonts w:ascii="Times New Roman" w:hAnsi="Times New Roman" w:cs="Times New Roman"/>
          <w:color w:val="FF0000"/>
          <w:szCs w:val="21"/>
        </w:rPr>
        <w:t>所用的时间为</w:t>
      </w:r>
      <w:r w:rsidRPr="00517964">
        <w:rPr>
          <w:rFonts w:ascii="Times New Roman" w:hAnsi="Times New Roman" w:cs="Times New Roman"/>
          <w:i/>
          <w:color w:val="FF0000"/>
          <w:szCs w:val="21"/>
        </w:rPr>
        <w:t>T</w:t>
      </w:r>
      <w:r w:rsidRPr="00517964">
        <w:rPr>
          <w:rFonts w:ascii="Times New Roman" w:hAnsi="Times New Roman" w:cs="Times New Roman"/>
          <w:color w:val="FF0000"/>
          <w:szCs w:val="21"/>
        </w:rPr>
        <w:t>，则</w:t>
      </w:r>
      <w:r w:rsidR="00A17783" w:rsidRPr="00517964">
        <w:rPr>
          <w:rFonts w:ascii="Times New Roman" w:hAnsi="Times New Roman" w:cs="Times New Roman"/>
          <w:i/>
          <w:color w:val="FF0000"/>
          <w:szCs w:val="21"/>
        </w:rPr>
        <w:fldChar w:fldCharType="begin"/>
      </w:r>
      <w:r w:rsidRPr="00517964">
        <w:rPr>
          <w:rFonts w:ascii="Times New Roman" w:hAnsi="Times New Roman" w:cs="Times New Roman" w:hint="eastAsia"/>
          <w:i/>
          <w:color w:val="FF0000"/>
          <w:szCs w:val="21"/>
        </w:rPr>
        <w:instrText>eq \f</w:instrText>
      </w:r>
      <w:r w:rsidRPr="00517964">
        <w:rPr>
          <w:rFonts w:ascii="Times New Roman" w:hAnsi="Times New Roman" w:cs="Times New Roman" w:hint="eastAsia"/>
          <w:color w:val="FF0000"/>
          <w:szCs w:val="21"/>
        </w:rPr>
        <w:instrText>(</w:instrText>
      </w:r>
      <w:r w:rsidRPr="00517964">
        <w:rPr>
          <w:rFonts w:ascii="Times New Roman" w:hAnsi="Times New Roman" w:cs="Times New Roman" w:hint="eastAsia"/>
          <w:i/>
          <w:color w:val="FF0000"/>
          <w:szCs w:val="21"/>
        </w:rPr>
        <w:instrText>v</w:instrText>
      </w:r>
      <w:r w:rsidRPr="00517964">
        <w:rPr>
          <w:rFonts w:ascii="Times New Roman" w:hAnsi="Times New Roman" w:cs="Times New Roman" w:hint="eastAsia"/>
          <w:color w:val="FF0000"/>
          <w:szCs w:val="21"/>
          <w:vertAlign w:val="subscript"/>
        </w:rPr>
        <w:instrText>0</w:instrText>
      </w:r>
      <w:r w:rsidRPr="00517964">
        <w:rPr>
          <w:rFonts w:ascii="Times New Roman" w:hAnsi="Times New Roman" w:cs="Times New Roman" w:hint="eastAsia"/>
          <w:i/>
          <w:color w:val="FF0000"/>
          <w:szCs w:val="21"/>
        </w:rPr>
        <w:instrText>T</w:instrText>
      </w:r>
      <w:r w:rsidRPr="00517964">
        <w:rPr>
          <w:rFonts w:ascii="Times New Roman" w:hAnsi="Times New Roman" w:cs="Times New Roman"/>
          <w:color w:val="FF0000"/>
          <w:szCs w:val="21"/>
        </w:rPr>
        <w:instrText>＋</w:instrText>
      </w:r>
      <w:r w:rsidRPr="00517964">
        <w:rPr>
          <w:rFonts w:ascii="Times New Roman" w:hAnsi="Times New Roman" w:cs="Times New Roman"/>
          <w:i/>
          <w:color w:val="FF0000"/>
          <w:szCs w:val="21"/>
        </w:rPr>
        <w:instrText>l,l</w:instrText>
      </w:r>
      <w:r w:rsidRPr="00517964">
        <w:rPr>
          <w:rFonts w:ascii="Times New Roman" w:hAnsi="Times New Roman" w:cs="Times New Roman"/>
          <w:color w:val="FF0000"/>
          <w:szCs w:val="21"/>
        </w:rPr>
        <w:instrText>)</w:instrText>
      </w:r>
      <w:r w:rsidR="00A17783" w:rsidRPr="00517964">
        <w:rPr>
          <w:rFonts w:ascii="Times New Roman" w:hAnsi="Times New Roman" w:cs="Times New Roman"/>
          <w:i/>
          <w:color w:val="FF0000"/>
          <w:szCs w:val="21"/>
        </w:rPr>
        <w:fldChar w:fldCharType="end"/>
      </w:r>
      <w:r w:rsidRPr="00517964">
        <w:rPr>
          <w:rFonts w:ascii="Times New Roman" w:hAnsi="Times New Roman" w:cs="Times New Roman"/>
          <w:color w:val="FF0000"/>
          <w:szCs w:val="21"/>
        </w:rPr>
        <w:t>＝</w:t>
      </w:r>
      <w:r w:rsidR="00A17783" w:rsidRPr="00517964">
        <w:rPr>
          <w:rFonts w:ascii="Times New Roman" w:hAnsi="Times New Roman" w:cs="Times New Roman"/>
          <w:i/>
          <w:color w:val="FF0000"/>
          <w:szCs w:val="21"/>
        </w:rPr>
        <w:fldChar w:fldCharType="begin"/>
      </w:r>
      <w:r w:rsidRPr="00517964">
        <w:rPr>
          <w:rFonts w:ascii="Times New Roman" w:hAnsi="Times New Roman" w:cs="Times New Roman" w:hint="eastAsia"/>
          <w:i/>
          <w:color w:val="FF0000"/>
          <w:szCs w:val="21"/>
        </w:rPr>
        <w:instrText>eq \f</w:instrText>
      </w:r>
      <w:r w:rsidRPr="00517964">
        <w:rPr>
          <w:rFonts w:ascii="Times New Roman" w:hAnsi="Times New Roman" w:cs="Times New Roman" w:hint="eastAsia"/>
          <w:color w:val="FF0000"/>
          <w:szCs w:val="21"/>
        </w:rPr>
        <w:instrText>(</w:instrText>
      </w:r>
      <w:r w:rsidRPr="00517964">
        <w:rPr>
          <w:rFonts w:ascii="Times New Roman" w:hAnsi="Times New Roman" w:cs="Times New Roman" w:hint="eastAsia"/>
          <w:i/>
          <w:color w:val="FF0000"/>
          <w:szCs w:val="21"/>
        </w:rPr>
        <w:instrText>H,h</w:instrText>
      </w:r>
      <w:r w:rsidRPr="00517964">
        <w:rPr>
          <w:rFonts w:ascii="Times New Roman" w:hAnsi="Times New Roman" w:cs="Times New Roman" w:hint="eastAsia"/>
          <w:color w:val="FF0000"/>
          <w:szCs w:val="21"/>
        </w:rPr>
        <w:instrText>)</w:instrText>
      </w:r>
      <w:r w:rsidR="00A17783" w:rsidRPr="00517964">
        <w:rPr>
          <w:rFonts w:ascii="Times New Roman" w:hAnsi="Times New Roman" w:cs="Times New Roman"/>
          <w:i/>
          <w:color w:val="FF0000"/>
          <w:szCs w:val="21"/>
        </w:rPr>
        <w:fldChar w:fldCharType="end"/>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l</w:t>
      </w:r>
      <w:r w:rsidRPr="00517964">
        <w:rPr>
          <w:rFonts w:ascii="Times New Roman" w:hAnsi="Times New Roman" w:cs="Times New Roman"/>
          <w:color w:val="FF0000"/>
          <w:szCs w:val="21"/>
        </w:rPr>
        <w:t>＝</w:t>
      </w:r>
      <w:r w:rsidR="00A17783" w:rsidRPr="00517964">
        <w:rPr>
          <w:rFonts w:ascii="Times New Roman" w:hAnsi="Times New Roman" w:cs="Times New Roman"/>
          <w:i/>
          <w:color w:val="FF0000"/>
          <w:szCs w:val="21"/>
        </w:rPr>
        <w:fldChar w:fldCharType="begin"/>
      </w:r>
      <w:r w:rsidRPr="00517964">
        <w:rPr>
          <w:rFonts w:ascii="Times New Roman" w:hAnsi="Times New Roman" w:cs="Times New Roman" w:hint="eastAsia"/>
          <w:i/>
          <w:color w:val="FF0000"/>
          <w:szCs w:val="21"/>
        </w:rPr>
        <w:instrText>eq \f</w:instrText>
      </w:r>
      <w:r w:rsidRPr="00517964">
        <w:rPr>
          <w:rFonts w:ascii="Times New Roman" w:hAnsi="Times New Roman" w:cs="Times New Roman" w:hint="eastAsia"/>
          <w:color w:val="FF0000"/>
          <w:szCs w:val="21"/>
        </w:rPr>
        <w:instrText>(</w:instrText>
      </w:r>
      <w:r w:rsidRPr="00517964">
        <w:rPr>
          <w:rFonts w:ascii="Times New Roman" w:hAnsi="Times New Roman" w:cs="Times New Roman" w:hint="eastAsia"/>
          <w:i/>
          <w:color w:val="FF0000"/>
          <w:szCs w:val="21"/>
        </w:rPr>
        <w:instrText>hv</w:instrText>
      </w:r>
      <w:r w:rsidRPr="00517964">
        <w:rPr>
          <w:rFonts w:ascii="Times New Roman" w:hAnsi="Times New Roman" w:cs="Times New Roman" w:hint="eastAsia"/>
          <w:color w:val="FF0000"/>
          <w:szCs w:val="21"/>
          <w:vertAlign w:val="subscript"/>
        </w:rPr>
        <w:instrText>0</w:instrText>
      </w:r>
      <w:r w:rsidRPr="00517964">
        <w:rPr>
          <w:rFonts w:ascii="Times New Roman" w:hAnsi="Times New Roman" w:cs="Times New Roman" w:hint="eastAsia"/>
          <w:i/>
          <w:color w:val="FF0000"/>
          <w:szCs w:val="21"/>
        </w:rPr>
        <w:instrText>,H</w:instrText>
      </w:r>
      <w:r w:rsidRPr="00517964">
        <w:rPr>
          <w:rFonts w:ascii="Times New Roman" w:hAnsi="Times New Roman" w:cs="Times New Roman"/>
          <w:color w:val="FF0000"/>
          <w:szCs w:val="21"/>
        </w:rPr>
        <w:instrText>－</w:instrText>
      </w:r>
      <w:r w:rsidRPr="00517964">
        <w:rPr>
          <w:rFonts w:ascii="Times New Roman" w:hAnsi="Times New Roman" w:cs="Times New Roman"/>
          <w:i/>
          <w:color w:val="FF0000"/>
          <w:szCs w:val="21"/>
        </w:rPr>
        <w:instrText>h</w:instrText>
      </w:r>
      <w:r w:rsidRPr="00517964">
        <w:rPr>
          <w:rFonts w:ascii="Times New Roman" w:hAnsi="Times New Roman" w:cs="Times New Roman"/>
          <w:color w:val="FF0000"/>
          <w:szCs w:val="21"/>
        </w:rPr>
        <w:instrText>)</w:instrText>
      </w:r>
      <w:r w:rsidR="00A17783" w:rsidRPr="00517964">
        <w:rPr>
          <w:rFonts w:ascii="Times New Roman" w:hAnsi="Times New Roman" w:cs="Times New Roman"/>
          <w:i/>
          <w:color w:val="FF0000"/>
          <w:szCs w:val="21"/>
        </w:rPr>
        <w:fldChar w:fldCharType="end"/>
      </w:r>
      <w:r w:rsidRPr="00517964">
        <w:rPr>
          <w:rFonts w:ascii="Times New Roman" w:hAnsi="Times New Roman" w:cs="Times New Roman" w:hint="eastAsia"/>
          <w:i/>
          <w:color w:val="FF0000"/>
          <w:szCs w:val="21"/>
        </w:rPr>
        <w:t>T</w:t>
      </w:r>
      <w:r w:rsidRPr="00517964">
        <w:rPr>
          <w:rFonts w:ascii="Times New Roman" w:hAnsi="Times New Roman" w:cs="Times New Roman" w:hint="eastAsia"/>
          <w:color w:val="FF0000"/>
          <w:szCs w:val="21"/>
        </w:rPr>
        <w:t>.</w:t>
      </w:r>
      <w:r w:rsidRPr="00517964">
        <w:rPr>
          <w:rFonts w:ascii="Times New Roman" w:hAnsi="Times New Roman" w:cs="Times New Roman"/>
          <w:color w:val="FF0000"/>
          <w:szCs w:val="21"/>
        </w:rPr>
        <w:t>以人为参考系，帽影的水平速度</w:t>
      </w:r>
      <w:r w:rsidRPr="00517964">
        <w:rPr>
          <w:rFonts w:ascii="Times New Roman" w:hAnsi="Times New Roman" w:cs="Times New Roman"/>
          <w:i/>
          <w:color w:val="FF0000"/>
          <w:szCs w:val="21"/>
        </w:rPr>
        <w:t>v</w:t>
      </w:r>
      <w:r w:rsidRPr="00517964">
        <w:rPr>
          <w:rFonts w:ascii="Times New Roman" w:hAnsi="Times New Roman" w:cs="Times New Roman"/>
          <w:color w:val="FF0000"/>
          <w:szCs w:val="21"/>
        </w:rPr>
        <w:t>′</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v</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v</w:t>
      </w:r>
      <w:r w:rsidRPr="00517964">
        <w:rPr>
          <w:rFonts w:ascii="Times New Roman" w:hAnsi="Times New Roman" w:cs="Times New Roman" w:hint="eastAsia"/>
          <w:color w:val="FF0000"/>
          <w:szCs w:val="21"/>
          <w:vertAlign w:val="subscript"/>
        </w:rPr>
        <w:t>0</w:t>
      </w:r>
      <w:r w:rsidRPr="00517964">
        <w:rPr>
          <w:rFonts w:ascii="Times New Roman" w:hAnsi="Times New Roman" w:cs="Times New Roman"/>
          <w:color w:val="FF0000"/>
          <w:szCs w:val="21"/>
        </w:rPr>
        <w:t>＝</w:t>
      </w:r>
      <w:r w:rsidR="00A17783" w:rsidRPr="00517964">
        <w:rPr>
          <w:rFonts w:ascii="Times New Roman" w:hAnsi="Times New Roman" w:cs="Times New Roman"/>
          <w:i/>
          <w:color w:val="FF0000"/>
          <w:szCs w:val="21"/>
        </w:rPr>
        <w:fldChar w:fldCharType="begin"/>
      </w:r>
      <w:r w:rsidRPr="00517964">
        <w:rPr>
          <w:rFonts w:ascii="Times New Roman" w:hAnsi="Times New Roman" w:cs="Times New Roman" w:hint="eastAsia"/>
          <w:i/>
          <w:color w:val="FF0000"/>
          <w:szCs w:val="21"/>
        </w:rPr>
        <w:instrText>eq \f</w:instrText>
      </w:r>
      <w:r w:rsidRPr="00517964">
        <w:rPr>
          <w:rFonts w:ascii="Times New Roman" w:hAnsi="Times New Roman" w:cs="Times New Roman" w:hint="eastAsia"/>
          <w:color w:val="FF0000"/>
          <w:szCs w:val="21"/>
        </w:rPr>
        <w:instrText>(</w:instrText>
      </w:r>
      <w:r w:rsidRPr="00517964">
        <w:rPr>
          <w:rFonts w:ascii="Times New Roman" w:hAnsi="Times New Roman" w:cs="Times New Roman" w:hint="eastAsia"/>
          <w:i/>
          <w:color w:val="FF0000"/>
          <w:szCs w:val="21"/>
        </w:rPr>
        <w:instrText>h,H</w:instrText>
      </w:r>
      <w:r w:rsidRPr="00517964">
        <w:rPr>
          <w:rFonts w:ascii="Times New Roman" w:hAnsi="Times New Roman" w:cs="Times New Roman"/>
          <w:color w:val="FF0000"/>
          <w:szCs w:val="21"/>
        </w:rPr>
        <w:instrText>－</w:instrText>
      </w:r>
      <w:r w:rsidRPr="00517964">
        <w:rPr>
          <w:rFonts w:ascii="Times New Roman" w:hAnsi="Times New Roman" w:cs="Times New Roman"/>
          <w:i/>
          <w:color w:val="FF0000"/>
          <w:szCs w:val="21"/>
        </w:rPr>
        <w:instrText>h</w:instrText>
      </w:r>
      <w:r w:rsidRPr="00517964">
        <w:rPr>
          <w:rFonts w:ascii="Times New Roman" w:hAnsi="Times New Roman" w:cs="Times New Roman"/>
          <w:color w:val="FF0000"/>
          <w:szCs w:val="21"/>
        </w:rPr>
        <w:instrText>)</w:instrText>
      </w:r>
      <w:r w:rsidR="00A17783" w:rsidRPr="00517964">
        <w:rPr>
          <w:rFonts w:ascii="Times New Roman" w:hAnsi="Times New Roman" w:cs="Times New Roman"/>
          <w:i/>
          <w:color w:val="FF0000"/>
          <w:szCs w:val="21"/>
        </w:rPr>
        <w:fldChar w:fldCharType="end"/>
      </w:r>
      <w:r w:rsidRPr="00517964">
        <w:rPr>
          <w:rFonts w:ascii="Times New Roman" w:hAnsi="Times New Roman" w:cs="Times New Roman" w:hint="eastAsia"/>
          <w:i/>
          <w:color w:val="FF0000"/>
          <w:szCs w:val="21"/>
        </w:rPr>
        <w:t>v</w:t>
      </w:r>
      <w:r w:rsidRPr="00517964">
        <w:rPr>
          <w:rFonts w:ascii="Times New Roman" w:hAnsi="Times New Roman" w:cs="Times New Roman" w:hint="eastAsia"/>
          <w:color w:val="FF0000"/>
          <w:szCs w:val="21"/>
          <w:vertAlign w:val="subscript"/>
        </w:rPr>
        <w:t>0</w:t>
      </w:r>
      <w:r w:rsidRPr="00517964">
        <w:rPr>
          <w:rFonts w:ascii="Times New Roman" w:hAnsi="Times New Roman" w:cs="Times New Roman" w:hint="eastAsia"/>
          <w:color w:val="FF0000"/>
          <w:szCs w:val="21"/>
        </w:rPr>
        <w:t>.</w:t>
      </w:r>
    </w:p>
    <w:p w:rsidR="003D2D2C" w:rsidRPr="00517964" w:rsidRDefault="003D2D2C" w:rsidP="003D2D2C">
      <w:pPr>
        <w:spacing w:line="276" w:lineRule="auto"/>
        <w:rPr>
          <w:rFonts w:ascii="Times New Roman" w:hAnsi="Times New Roman" w:cs="Times New Roman"/>
          <w:color w:val="FF0000"/>
          <w:szCs w:val="21"/>
        </w:rPr>
      </w:pPr>
      <w:r w:rsidRPr="00517964">
        <w:rPr>
          <w:rFonts w:ascii="Times New Roman" w:hAnsi="Times New Roman" w:cs="Times New Roman"/>
          <w:color w:val="FF0000"/>
          <w:szCs w:val="21"/>
        </w:rPr>
        <w:t>当</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&gt;</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时，即</w:t>
      </w:r>
      <w:r w:rsidRPr="00517964">
        <w:rPr>
          <w:rFonts w:ascii="Times New Roman" w:hAnsi="Times New Roman" w:cs="Times New Roman"/>
          <w:i/>
          <w:color w:val="FF0000"/>
          <w:szCs w:val="21"/>
        </w:rPr>
        <w:t>h</w:t>
      </w:r>
      <w:r w:rsidRPr="00517964">
        <w:rPr>
          <w:rFonts w:ascii="Times New Roman" w:hAnsi="Times New Roman" w:cs="Times New Roman"/>
          <w:color w:val="FF0000"/>
          <w:szCs w:val="21"/>
        </w:rPr>
        <w:t>&gt;</w:t>
      </w:r>
      <w:r w:rsidR="00A17783" w:rsidRPr="00517964">
        <w:rPr>
          <w:rFonts w:ascii="Times New Roman" w:hAnsi="Times New Roman" w:cs="Times New Roman"/>
          <w:i/>
          <w:color w:val="FF0000"/>
          <w:szCs w:val="21"/>
        </w:rPr>
        <w:fldChar w:fldCharType="begin"/>
      </w:r>
      <w:r w:rsidRPr="00517964">
        <w:rPr>
          <w:rFonts w:ascii="Times New Roman" w:hAnsi="Times New Roman" w:cs="Times New Roman" w:hint="eastAsia"/>
          <w:i/>
          <w:color w:val="FF0000"/>
          <w:szCs w:val="21"/>
        </w:rPr>
        <w:instrText>eq \f</w:instrText>
      </w:r>
      <w:r w:rsidRPr="00517964">
        <w:rPr>
          <w:rFonts w:ascii="Times New Roman" w:hAnsi="Times New Roman" w:cs="Times New Roman" w:hint="eastAsia"/>
          <w:color w:val="FF0000"/>
          <w:szCs w:val="21"/>
        </w:rPr>
        <w:instrText>(</w:instrText>
      </w:r>
      <w:r w:rsidRPr="00517964">
        <w:rPr>
          <w:rFonts w:ascii="Times New Roman" w:hAnsi="Times New Roman" w:cs="Times New Roman" w:hint="eastAsia"/>
          <w:i/>
          <w:color w:val="FF0000"/>
          <w:szCs w:val="21"/>
        </w:rPr>
        <w:instrText>H,</w:instrText>
      </w:r>
      <w:r w:rsidRPr="00517964">
        <w:rPr>
          <w:rFonts w:ascii="Times New Roman" w:hAnsi="Times New Roman" w:cs="Times New Roman" w:hint="eastAsia"/>
          <w:color w:val="FF0000"/>
          <w:szCs w:val="21"/>
        </w:rPr>
        <w:instrText>2)</w:instrText>
      </w:r>
      <w:r w:rsidR="00A17783" w:rsidRPr="00517964">
        <w:rPr>
          <w:rFonts w:ascii="Times New Roman" w:hAnsi="Times New Roman" w:cs="Times New Roman"/>
          <w:i/>
          <w:color w:val="FF0000"/>
          <w:szCs w:val="21"/>
        </w:rPr>
        <w:fldChar w:fldCharType="end"/>
      </w:r>
      <w:r w:rsidRPr="00517964">
        <w:rPr>
          <w:rFonts w:ascii="Times New Roman" w:hAnsi="Times New Roman" w:cs="Times New Roman"/>
          <w:color w:val="FF0000"/>
          <w:szCs w:val="21"/>
        </w:rPr>
        <w:t>时，</w:t>
      </w:r>
      <w:r w:rsidRPr="00517964">
        <w:rPr>
          <w:rFonts w:ascii="Times New Roman" w:hAnsi="Times New Roman" w:cs="Times New Roman"/>
          <w:i/>
          <w:color w:val="FF0000"/>
          <w:szCs w:val="21"/>
        </w:rPr>
        <w:t>v</w:t>
      </w:r>
      <w:r w:rsidRPr="00517964">
        <w:rPr>
          <w:rFonts w:ascii="Times New Roman" w:hAnsi="Times New Roman" w:cs="Times New Roman"/>
          <w:color w:val="FF0000"/>
          <w:szCs w:val="21"/>
        </w:rPr>
        <w:t>′</w:t>
      </w:r>
      <w:r w:rsidRPr="00517964">
        <w:rPr>
          <w:rFonts w:ascii="Times New Roman" w:hAnsi="Times New Roman" w:cs="Times New Roman"/>
          <w:color w:val="FF0000"/>
          <w:szCs w:val="21"/>
        </w:rPr>
        <w:t>大于</w:t>
      </w:r>
      <w:r w:rsidRPr="00517964">
        <w:rPr>
          <w:rFonts w:ascii="Times New Roman" w:hAnsi="Times New Roman" w:cs="Times New Roman"/>
          <w:i/>
          <w:color w:val="FF0000"/>
          <w:szCs w:val="21"/>
        </w:rPr>
        <w:t>v</w:t>
      </w:r>
      <w:r w:rsidRPr="00517964">
        <w:rPr>
          <w:rFonts w:ascii="Times New Roman" w:hAnsi="Times New Roman" w:cs="Times New Roman"/>
          <w:color w:val="FF0000"/>
          <w:szCs w:val="21"/>
        </w:rPr>
        <w:t>.</w:t>
      </w:r>
    </w:p>
    <w:p w:rsidR="003D2D2C" w:rsidRDefault="003D2D2C" w:rsidP="00381701">
      <w:pPr>
        <w:spacing w:line="276" w:lineRule="auto"/>
        <w:rPr>
          <w:rFonts w:ascii="Times New Roman" w:hAnsi="Times New Roman" w:cs="Times New Roman"/>
          <w:szCs w:val="21"/>
        </w:rPr>
      </w:pPr>
    </w:p>
    <w:p w:rsidR="008A6A56" w:rsidRPr="00D92363" w:rsidRDefault="008A6A56" w:rsidP="008A6A56">
      <w:pPr>
        <w:spacing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sidRPr="00D92363">
        <w:rPr>
          <w:rFonts w:ascii="Times New Roman" w:hAnsi="Times New Roman" w:cs="Times New Roman"/>
          <w:szCs w:val="21"/>
        </w:rPr>
        <w:t>老鼠离开洞穴沿直线前进，它的速度与到洞穴的距离成反比</w:t>
      </w:r>
      <w:r>
        <w:rPr>
          <w:rFonts w:ascii="Times New Roman" w:hAnsi="Times New Roman" w:cs="Times New Roman" w:hint="eastAsia"/>
          <w:szCs w:val="21"/>
        </w:rPr>
        <w:t>，</w:t>
      </w:r>
      <w:r w:rsidRPr="00D92363">
        <w:rPr>
          <w:rFonts w:ascii="Times New Roman" w:hAnsi="Times New Roman" w:cs="Times New Roman"/>
          <w:szCs w:val="21"/>
        </w:rPr>
        <w:t>当它行进到离洞穴距离为</w:t>
      </w:r>
      <w:r w:rsidRPr="00D92363">
        <w:rPr>
          <w:rFonts w:ascii="Times New Roman" w:hAnsi="Times New Roman" w:cs="Times New Roman"/>
          <w:i/>
          <w:iCs/>
          <w:szCs w:val="21"/>
        </w:rPr>
        <w:t>d</w:t>
      </w:r>
      <w:r w:rsidRPr="00D92363">
        <w:rPr>
          <w:rFonts w:ascii="Times New Roman" w:hAnsi="Times New Roman" w:cs="Times New Roman"/>
          <w:szCs w:val="21"/>
          <w:vertAlign w:val="subscript"/>
        </w:rPr>
        <w:t>1</w:t>
      </w:r>
      <w:r w:rsidRPr="00D92363">
        <w:rPr>
          <w:rFonts w:ascii="Times New Roman" w:hAnsi="Times New Roman" w:cs="Times New Roman"/>
          <w:szCs w:val="21"/>
        </w:rPr>
        <w:t>的甲处时速度为</w:t>
      </w:r>
      <w:r w:rsidRPr="002236D4">
        <w:rPr>
          <w:rFonts w:ascii="Times New Roman" w:hAnsi="Times New Roman" w:cs="Times New Roman"/>
          <w:i/>
          <w:iCs/>
          <w:szCs w:val="21"/>
        </w:rPr>
        <w:t>v</w:t>
      </w:r>
      <w:r w:rsidRPr="00D92363">
        <w:rPr>
          <w:rFonts w:ascii="Times New Roman" w:hAnsi="Times New Roman" w:cs="Times New Roman"/>
          <w:szCs w:val="21"/>
          <w:vertAlign w:val="subscript"/>
        </w:rPr>
        <w:t>1</w:t>
      </w:r>
      <w:r>
        <w:rPr>
          <w:rFonts w:ascii="Times New Roman" w:hAnsi="Times New Roman" w:cs="Times New Roman" w:hint="eastAsia"/>
          <w:szCs w:val="21"/>
        </w:rPr>
        <w:t>，</w:t>
      </w:r>
      <w:r w:rsidRPr="00D92363">
        <w:rPr>
          <w:rFonts w:ascii="Times New Roman" w:hAnsi="Times New Roman" w:cs="Times New Roman"/>
          <w:szCs w:val="21"/>
        </w:rPr>
        <w:t>试求：</w:t>
      </w:r>
    </w:p>
    <w:p w:rsidR="008A6A56" w:rsidRPr="00D92363" w:rsidRDefault="008A6A56" w:rsidP="008A6A56">
      <w:pPr>
        <w:spacing w:line="276" w:lineRule="auto"/>
        <w:rPr>
          <w:rFonts w:ascii="Times New Roman" w:hAnsi="Times New Roman" w:cs="Times New Roman"/>
          <w:szCs w:val="21"/>
        </w:rPr>
      </w:pPr>
      <w:r w:rsidRPr="00D92363">
        <w:rPr>
          <w:rFonts w:ascii="Times New Roman" w:hAnsi="Times New Roman" w:cs="Times New Roman"/>
          <w:szCs w:val="21"/>
        </w:rPr>
        <w:t>（</w:t>
      </w:r>
      <w:r w:rsidRPr="00D92363">
        <w:rPr>
          <w:rFonts w:ascii="Times New Roman" w:hAnsi="Times New Roman" w:cs="Times New Roman"/>
          <w:szCs w:val="21"/>
        </w:rPr>
        <w:t>1</w:t>
      </w:r>
      <w:r w:rsidRPr="00D92363">
        <w:rPr>
          <w:rFonts w:ascii="Times New Roman" w:hAnsi="Times New Roman" w:cs="Times New Roman"/>
          <w:szCs w:val="21"/>
        </w:rPr>
        <w:t>）老鼠行进到离洞穴距离为</w:t>
      </w:r>
      <w:r w:rsidRPr="00D92363">
        <w:rPr>
          <w:rFonts w:ascii="Times New Roman" w:hAnsi="Times New Roman" w:cs="Times New Roman"/>
          <w:i/>
          <w:iCs/>
          <w:szCs w:val="21"/>
        </w:rPr>
        <w:t>d</w:t>
      </w:r>
      <w:r w:rsidRPr="00D92363">
        <w:rPr>
          <w:rFonts w:ascii="Times New Roman" w:hAnsi="Times New Roman" w:cs="Times New Roman"/>
          <w:szCs w:val="21"/>
          <w:vertAlign w:val="subscript"/>
        </w:rPr>
        <w:t>2</w:t>
      </w:r>
      <w:r>
        <w:rPr>
          <w:rFonts w:ascii="Times New Roman" w:hAnsi="Times New Roman" w:cs="Times New Roman"/>
          <w:szCs w:val="21"/>
        </w:rPr>
        <w:t>的乙处时速度有多大</w:t>
      </w:r>
      <w:r>
        <w:rPr>
          <w:rFonts w:ascii="Times New Roman" w:hAnsi="Times New Roman" w:cs="Times New Roman" w:hint="eastAsia"/>
          <w:szCs w:val="21"/>
        </w:rPr>
        <w:t>？</w:t>
      </w:r>
    </w:p>
    <w:p w:rsidR="008A6A56" w:rsidRPr="00D92363" w:rsidRDefault="008A6A56" w:rsidP="008A6A56">
      <w:pPr>
        <w:spacing w:line="276" w:lineRule="auto"/>
        <w:rPr>
          <w:rFonts w:ascii="Times New Roman" w:hAnsi="Times New Roman" w:cs="Times New Roman"/>
          <w:szCs w:val="21"/>
        </w:rPr>
      </w:pPr>
      <w:r w:rsidRPr="00D92363">
        <w:rPr>
          <w:rFonts w:ascii="Times New Roman" w:hAnsi="Times New Roman" w:cs="Times New Roman"/>
          <w:szCs w:val="21"/>
        </w:rPr>
        <w:t>（</w:t>
      </w:r>
      <w:r w:rsidRPr="00D92363">
        <w:rPr>
          <w:rFonts w:ascii="Times New Roman" w:hAnsi="Times New Roman" w:cs="Times New Roman"/>
          <w:szCs w:val="21"/>
        </w:rPr>
        <w:t>2</w:t>
      </w:r>
      <w:r w:rsidRPr="00D92363">
        <w:rPr>
          <w:rFonts w:ascii="Times New Roman" w:hAnsi="Times New Roman" w:cs="Times New Roman"/>
          <w:szCs w:val="21"/>
        </w:rPr>
        <w:t>）从甲处到乙处要用去多少时间？</w:t>
      </w:r>
    </w:p>
    <w:p w:rsidR="008A6A56" w:rsidRDefault="008A6A56" w:rsidP="008A6A56">
      <w:pPr>
        <w:spacing w:line="276" w:lineRule="auto"/>
        <w:rPr>
          <w:rFonts w:ascii="Times New Roman" w:hAnsi="Times New Roman" w:cs="Times New Roman"/>
          <w:szCs w:val="21"/>
        </w:rPr>
      </w:pPr>
      <w:r>
        <w:rPr>
          <w:rFonts w:ascii="Times New Roman" w:hAnsi="Times New Roman" w:cs="Times New Roman" w:hint="eastAsia"/>
          <w:szCs w:val="21"/>
        </w:rPr>
        <w:t>【难度】</w:t>
      </w:r>
      <w:r w:rsidR="00837D68">
        <w:rPr>
          <w:rFonts w:ascii="Times New Roman" w:hAnsi="Times New Roman" w:cs="Times New Roman" w:hint="eastAsia"/>
          <w:szCs w:val="21"/>
        </w:rPr>
        <w:t>★★★</w:t>
      </w:r>
    </w:p>
    <w:p w:rsidR="008A6A56" w:rsidRDefault="008A6A56" w:rsidP="008A6A56">
      <w:pPr>
        <w:spacing w:line="276" w:lineRule="auto"/>
        <w:rPr>
          <w:rFonts w:ascii="Times New Roman" w:hAnsi="Times New Roman" w:cs="Times New Roman"/>
          <w:szCs w:val="21"/>
        </w:rPr>
      </w:pPr>
      <w:r>
        <w:rPr>
          <w:rFonts w:ascii="Times New Roman" w:hAnsi="Times New Roman" w:cs="Times New Roman" w:hint="eastAsia"/>
          <w:szCs w:val="21"/>
        </w:rPr>
        <w:t>【答案】</w:t>
      </w:r>
      <w:r w:rsidR="006C548F">
        <w:rPr>
          <w:rFonts w:ascii="Times New Roman" w:hAnsi="Times New Roman" w:cs="Times New Roman" w:hint="eastAsia"/>
          <w:szCs w:val="21"/>
        </w:rPr>
        <w:t>（</w:t>
      </w:r>
      <w:r w:rsidR="006C548F">
        <w:rPr>
          <w:rFonts w:ascii="Times New Roman" w:hAnsi="Times New Roman" w:cs="Times New Roman" w:hint="eastAsia"/>
          <w:szCs w:val="21"/>
        </w:rPr>
        <w:t>1</w:t>
      </w:r>
      <w:r w:rsidR="006C548F">
        <w:rPr>
          <w:rFonts w:ascii="Times New Roman" w:hAnsi="Times New Roman" w:cs="Times New Roman" w:hint="eastAsia"/>
          <w:szCs w:val="21"/>
        </w:rPr>
        <w:t>）</w:t>
      </w:r>
      <w:r w:rsidR="006C548F" w:rsidRPr="006C548F">
        <w:rPr>
          <w:rFonts w:ascii="Times New Roman" w:hAnsi="Times New Roman" w:cs="Times New Roman"/>
          <w:position w:val="-26"/>
          <w:szCs w:val="21"/>
        </w:rPr>
        <w:object w:dxaOrig="460" w:dyaOrig="600">
          <v:shape id="_x0000_i1056" type="#_x0000_t75" style="width:23.25pt;height:30pt" o:ole="">
            <v:imagedata r:id="rId68" o:title=""/>
          </v:shape>
          <o:OLEObject Type="Embed" ProgID="Equation.DSMT4" ShapeID="_x0000_i1056" DrawAspect="Content" ObjectID="_1559048828" r:id="rId69"/>
        </w:object>
      </w:r>
      <w:r w:rsidR="006C548F">
        <w:rPr>
          <w:rFonts w:ascii="Times New Roman" w:hAnsi="Times New Roman" w:cs="Times New Roman" w:hint="eastAsia"/>
          <w:szCs w:val="21"/>
        </w:rPr>
        <w:t>（</w:t>
      </w:r>
      <w:r w:rsidR="006C548F">
        <w:rPr>
          <w:rFonts w:ascii="Times New Roman" w:hAnsi="Times New Roman" w:cs="Times New Roman" w:hint="eastAsia"/>
          <w:szCs w:val="21"/>
        </w:rPr>
        <w:t>2</w:t>
      </w:r>
      <w:r w:rsidR="006C548F">
        <w:rPr>
          <w:rFonts w:ascii="Times New Roman" w:hAnsi="Times New Roman" w:cs="Times New Roman" w:hint="eastAsia"/>
          <w:szCs w:val="21"/>
        </w:rPr>
        <w:t>）</w:t>
      </w:r>
      <w:r w:rsidR="006C548F" w:rsidRPr="006C548F">
        <w:rPr>
          <w:rFonts w:ascii="Times New Roman" w:hAnsi="Times New Roman" w:cs="Times New Roman"/>
          <w:position w:val="-26"/>
          <w:szCs w:val="21"/>
        </w:rPr>
        <w:object w:dxaOrig="740" w:dyaOrig="639">
          <v:shape id="_x0000_i1057" type="#_x0000_t75" style="width:36.75pt;height:32.25pt" o:ole="">
            <v:imagedata r:id="rId70" o:title=""/>
          </v:shape>
          <o:OLEObject Type="Embed" ProgID="Equation.DSMT4" ShapeID="_x0000_i1057" DrawAspect="Content" ObjectID="_1559048829" r:id="rId71"/>
        </w:object>
      </w:r>
    </w:p>
    <w:p w:rsidR="008A6A56" w:rsidRPr="00CD1DCD" w:rsidRDefault="008A6A56" w:rsidP="008A6A56">
      <w:pPr>
        <w:spacing w:line="276" w:lineRule="auto"/>
        <w:rPr>
          <w:rFonts w:ascii="Times New Roman" w:hAnsi="Times New Roman" w:cs="Times New Roman"/>
          <w:szCs w:val="21"/>
        </w:rPr>
      </w:pPr>
      <w:r>
        <w:rPr>
          <w:rFonts w:ascii="Times New Roman" w:hAnsi="Times New Roman" w:cs="Times New Roman" w:hint="eastAsia"/>
          <w:szCs w:val="21"/>
        </w:rPr>
        <w:t>【解析】</w:t>
      </w:r>
      <w:r w:rsidRPr="00CD1DCD">
        <w:rPr>
          <w:rFonts w:ascii="Times New Roman" w:hAnsi="Times New Roman" w:cs="Times New Roman"/>
          <w:szCs w:val="21"/>
        </w:rPr>
        <w:t>（</w:t>
      </w:r>
      <w:r w:rsidRPr="00CD1DCD">
        <w:rPr>
          <w:rFonts w:ascii="Times New Roman" w:hAnsi="Times New Roman" w:cs="Times New Roman"/>
          <w:szCs w:val="21"/>
        </w:rPr>
        <w:t>1</w:t>
      </w:r>
      <w:r w:rsidRPr="00CD1DCD">
        <w:rPr>
          <w:rFonts w:ascii="Times New Roman" w:hAnsi="Times New Roman" w:cs="Times New Roman"/>
          <w:szCs w:val="21"/>
        </w:rPr>
        <w:t>）因老鼠行进速度与它到洞穴的距离成反比，即有</w:t>
      </w:r>
      <w:r w:rsidRPr="002236D4">
        <w:rPr>
          <w:rFonts w:ascii="Times New Roman" w:hAnsi="Times New Roman" w:cs="Times New Roman"/>
          <w:i/>
          <w:iCs/>
          <w:szCs w:val="21"/>
        </w:rPr>
        <w:t>v</w:t>
      </w:r>
      <w:r>
        <w:rPr>
          <w:rFonts w:ascii="Times New Roman" w:hAnsi="Times New Roman" w:cs="Times New Roman"/>
          <w:szCs w:val="21"/>
        </w:rPr>
        <w:t>＝</w:t>
      </w:r>
      <w:r w:rsidRPr="00CD1DCD">
        <w:rPr>
          <w:rFonts w:ascii="Times New Roman" w:hAnsi="Times New Roman" w:cs="Times New Roman"/>
          <w:i/>
          <w:iCs/>
          <w:szCs w:val="21"/>
        </w:rPr>
        <w:t>k</w:t>
      </w:r>
      <w:r w:rsidRPr="00CD1DCD">
        <w:rPr>
          <w:rFonts w:ascii="Times New Roman" w:hAnsi="Times New Roman" w:cs="Times New Roman"/>
          <w:szCs w:val="21"/>
        </w:rPr>
        <w:t>/</w:t>
      </w:r>
      <w:r w:rsidRPr="00CD1DCD">
        <w:rPr>
          <w:rFonts w:ascii="Times New Roman" w:hAnsi="Times New Roman" w:cs="Times New Roman"/>
          <w:i/>
          <w:iCs/>
          <w:szCs w:val="21"/>
        </w:rPr>
        <w:t>d</w:t>
      </w:r>
      <w:r>
        <w:rPr>
          <w:rFonts w:ascii="Times New Roman" w:hAnsi="Times New Roman" w:cs="Times New Roman" w:hint="eastAsia"/>
          <w:szCs w:val="21"/>
        </w:rPr>
        <w:t>，</w:t>
      </w:r>
      <w:r w:rsidRPr="00CD1DCD">
        <w:rPr>
          <w:rFonts w:ascii="Times New Roman" w:hAnsi="Times New Roman" w:cs="Times New Roman"/>
          <w:i/>
          <w:iCs/>
          <w:szCs w:val="21"/>
        </w:rPr>
        <w:t>k</w:t>
      </w:r>
      <w:r w:rsidRPr="00CD1DCD">
        <w:rPr>
          <w:rFonts w:ascii="Times New Roman" w:hAnsi="Times New Roman" w:cs="Times New Roman"/>
          <w:szCs w:val="21"/>
        </w:rPr>
        <w:t>为比例常数</w:t>
      </w:r>
    </w:p>
    <w:p w:rsidR="008A6A56" w:rsidRDefault="008A6A56" w:rsidP="008A6A56">
      <w:pPr>
        <w:spacing w:line="276" w:lineRule="auto"/>
        <w:rPr>
          <w:rFonts w:ascii="Times New Roman" w:hAnsi="Times New Roman" w:cs="Times New Roman"/>
          <w:szCs w:val="21"/>
        </w:rPr>
      </w:pPr>
      <w:r w:rsidRPr="00CD1DCD">
        <w:rPr>
          <w:rFonts w:ascii="Times New Roman" w:hAnsi="Times New Roman" w:cs="Times New Roman"/>
          <w:szCs w:val="21"/>
        </w:rPr>
        <w:t>依题意有</w:t>
      </w:r>
      <w:r w:rsidRPr="002236D4">
        <w:rPr>
          <w:rFonts w:ascii="Times New Roman" w:hAnsi="Times New Roman" w:cs="Times New Roman"/>
          <w:i/>
          <w:iCs/>
          <w:szCs w:val="21"/>
        </w:rPr>
        <w:t>v</w:t>
      </w:r>
      <w:r w:rsidRPr="00CD1DCD">
        <w:rPr>
          <w:rFonts w:ascii="Times New Roman" w:hAnsi="Times New Roman" w:cs="Times New Roman"/>
          <w:szCs w:val="21"/>
          <w:vertAlign w:val="subscript"/>
        </w:rPr>
        <w:t>1</w:t>
      </w:r>
      <w:r w:rsidRPr="00CD1DCD">
        <w:rPr>
          <w:rFonts w:ascii="Times New Roman" w:hAnsi="Times New Roman" w:cs="Times New Roman"/>
          <w:i/>
          <w:iCs/>
          <w:szCs w:val="21"/>
        </w:rPr>
        <w:t>d</w:t>
      </w:r>
      <w:r w:rsidRPr="00CD1DCD">
        <w:rPr>
          <w:rFonts w:ascii="Times New Roman" w:hAnsi="Times New Roman" w:cs="Times New Roman"/>
          <w:szCs w:val="21"/>
          <w:vertAlign w:val="subscript"/>
        </w:rPr>
        <w:t>1</w:t>
      </w:r>
      <w:r>
        <w:rPr>
          <w:rFonts w:ascii="Times New Roman" w:hAnsi="Times New Roman" w:cs="Times New Roman"/>
          <w:szCs w:val="21"/>
        </w:rPr>
        <w:t>＝</w:t>
      </w:r>
      <w:r w:rsidRPr="002236D4">
        <w:rPr>
          <w:rFonts w:ascii="Times New Roman" w:hAnsi="Times New Roman" w:cs="Times New Roman"/>
          <w:i/>
          <w:iCs/>
          <w:szCs w:val="21"/>
        </w:rPr>
        <w:t>v</w:t>
      </w:r>
      <w:r w:rsidRPr="00CD1DCD">
        <w:rPr>
          <w:rFonts w:ascii="Times New Roman" w:hAnsi="Times New Roman" w:cs="Times New Roman"/>
          <w:szCs w:val="21"/>
          <w:vertAlign w:val="subscript"/>
        </w:rPr>
        <w:t>2</w:t>
      </w:r>
      <w:r w:rsidRPr="00CD1DCD">
        <w:rPr>
          <w:rFonts w:ascii="Times New Roman" w:hAnsi="Times New Roman" w:cs="Times New Roman"/>
          <w:i/>
          <w:iCs/>
          <w:szCs w:val="21"/>
        </w:rPr>
        <w:t>d</w:t>
      </w:r>
      <w:r w:rsidRPr="00CD1DCD">
        <w:rPr>
          <w:rFonts w:ascii="Times New Roman" w:hAnsi="Times New Roman" w:cs="Times New Roman"/>
          <w:szCs w:val="21"/>
          <w:vertAlign w:val="subscript"/>
        </w:rPr>
        <w:t>2</w:t>
      </w:r>
      <w:r>
        <w:rPr>
          <w:rFonts w:ascii="Times New Roman" w:hAnsi="Times New Roman" w:cs="Times New Roman"/>
          <w:szCs w:val="21"/>
        </w:rPr>
        <w:t>＝</w:t>
      </w:r>
      <w:r w:rsidRPr="00CD1DCD">
        <w:rPr>
          <w:rFonts w:ascii="Times New Roman" w:hAnsi="Times New Roman" w:cs="Times New Roman"/>
          <w:i/>
          <w:iCs/>
          <w:szCs w:val="21"/>
        </w:rPr>
        <w:t>k</w:t>
      </w:r>
    </w:p>
    <w:p w:rsidR="008A6A56" w:rsidRPr="00CD1DCD" w:rsidRDefault="008A6A56" w:rsidP="008A6A56">
      <w:pPr>
        <w:spacing w:line="276" w:lineRule="auto"/>
        <w:rPr>
          <w:rFonts w:ascii="Times New Roman" w:hAnsi="Times New Roman" w:cs="Times New Roman"/>
          <w:szCs w:val="21"/>
        </w:rPr>
      </w:pPr>
      <w:r w:rsidRPr="00CD1DCD">
        <w:rPr>
          <w:rFonts w:ascii="Times New Roman" w:hAnsi="Times New Roman" w:cs="Times New Roman"/>
          <w:szCs w:val="21"/>
        </w:rPr>
        <w:t>所以</w:t>
      </w:r>
      <w:r w:rsidRPr="008A6A56">
        <w:rPr>
          <w:rFonts w:ascii="Times New Roman" w:hAnsi="Times New Roman" w:cs="Times New Roman"/>
          <w:position w:val="-26"/>
          <w:szCs w:val="21"/>
        </w:rPr>
        <w:object w:dxaOrig="859" w:dyaOrig="600">
          <v:shape id="_x0000_i1058" type="#_x0000_t75" style="width:42.75pt;height:30pt" o:ole="">
            <v:imagedata r:id="rId72" o:title=""/>
          </v:shape>
          <o:OLEObject Type="Embed" ProgID="Equation.DSMT4" ShapeID="_x0000_i1058" DrawAspect="Content" ObjectID="_1559048830" r:id="rId73"/>
        </w:object>
      </w:r>
    </w:p>
    <w:p w:rsidR="008A6A56" w:rsidRDefault="008A6A56" w:rsidP="008A6A56">
      <w:pPr>
        <w:spacing w:line="276" w:lineRule="auto"/>
        <w:rPr>
          <w:rFonts w:ascii="Times New Roman" w:hAnsi="Times New Roman" w:cs="Times New Roman"/>
          <w:szCs w:val="21"/>
        </w:rPr>
      </w:pPr>
      <w:r w:rsidRPr="00CD1DCD">
        <w:rPr>
          <w:rFonts w:ascii="Times New Roman" w:hAnsi="Times New Roman" w:cs="Times New Roman"/>
          <w:szCs w:val="21"/>
        </w:rPr>
        <w:t>（</w:t>
      </w:r>
      <w:r w:rsidRPr="00CD1DCD">
        <w:rPr>
          <w:rFonts w:ascii="Times New Roman" w:hAnsi="Times New Roman" w:cs="Times New Roman"/>
          <w:szCs w:val="21"/>
        </w:rPr>
        <w:t>2</w:t>
      </w:r>
      <w:r w:rsidRPr="00CD1DCD">
        <w:rPr>
          <w:rFonts w:ascii="Times New Roman" w:hAnsi="Times New Roman" w:cs="Times New Roman"/>
          <w:szCs w:val="21"/>
        </w:rPr>
        <w:t>）老鼠运动速度</w:t>
      </w:r>
      <w:r w:rsidRPr="002236D4">
        <w:rPr>
          <w:rFonts w:ascii="Times New Roman" w:hAnsi="Times New Roman" w:cs="Times New Roman"/>
          <w:i/>
          <w:iCs/>
          <w:szCs w:val="21"/>
        </w:rPr>
        <w:t>v</w:t>
      </w:r>
      <w:r>
        <w:rPr>
          <w:rFonts w:ascii="Times New Roman" w:hAnsi="Times New Roman" w:cs="Times New Roman"/>
          <w:szCs w:val="21"/>
        </w:rPr>
        <w:t>＝</w:t>
      </w:r>
      <w:r w:rsidRPr="00CD1DCD">
        <w:rPr>
          <w:rFonts w:ascii="Times New Roman" w:hAnsi="Times New Roman" w:cs="Times New Roman"/>
          <w:i/>
          <w:iCs/>
          <w:szCs w:val="21"/>
        </w:rPr>
        <w:t>k</w:t>
      </w:r>
      <w:r w:rsidRPr="00CD1DCD">
        <w:rPr>
          <w:rFonts w:ascii="Times New Roman" w:hAnsi="Times New Roman" w:cs="Times New Roman"/>
          <w:szCs w:val="21"/>
        </w:rPr>
        <w:t>/</w:t>
      </w:r>
      <w:r w:rsidRPr="00CD1DCD">
        <w:rPr>
          <w:rFonts w:ascii="Times New Roman" w:hAnsi="Times New Roman" w:cs="Times New Roman"/>
          <w:i/>
          <w:iCs/>
          <w:szCs w:val="21"/>
        </w:rPr>
        <w:t>d</w:t>
      </w:r>
      <w:r w:rsidR="002236D4">
        <w:rPr>
          <w:rFonts w:ascii="Times New Roman" w:hAnsi="Times New Roman" w:cs="Times New Roman"/>
          <w:szCs w:val="21"/>
        </w:rPr>
        <w:t>，</w:t>
      </w:r>
      <w:r w:rsidRPr="00CD1DCD">
        <w:rPr>
          <w:rFonts w:ascii="Times New Roman" w:hAnsi="Times New Roman" w:cs="Times New Roman"/>
          <w:szCs w:val="21"/>
        </w:rPr>
        <w:t>其图象是一条双曲线，而</w:t>
      </w:r>
      <w:r w:rsidRPr="008A6A56">
        <w:rPr>
          <w:rFonts w:ascii="Times New Roman" w:hAnsi="Times New Roman" w:cs="Times New Roman"/>
          <w:position w:val="-22"/>
          <w:szCs w:val="21"/>
        </w:rPr>
        <w:object w:dxaOrig="520" w:dyaOrig="560">
          <v:shape id="_x0000_i1059" type="#_x0000_t75" style="width:26.25pt;height:27.75pt" o:ole="">
            <v:imagedata r:id="rId74" o:title=""/>
          </v:shape>
          <o:OLEObject Type="Embed" ProgID="Equation.DSMT4" ShapeID="_x0000_i1059" DrawAspect="Content" ObjectID="_1559048831" r:id="rId75"/>
        </w:object>
      </w:r>
      <w:r w:rsidRPr="00CD1DCD">
        <w:rPr>
          <w:rFonts w:ascii="Times New Roman" w:hAnsi="Times New Roman" w:cs="Times New Roman"/>
          <w:szCs w:val="21"/>
        </w:rPr>
        <w:t>的图象却是一条过坐标原点的直线，如</w:t>
      </w:r>
      <w:r w:rsidRPr="00CD1DCD">
        <w:rPr>
          <w:rFonts w:ascii="Times New Roman" w:hAnsi="Times New Roman" w:cs="Times New Roman"/>
          <w:szCs w:val="21"/>
        </w:rPr>
        <w:lastRenderedPageBreak/>
        <w:t>图所示，与利用</w:t>
      </w:r>
      <w:r w:rsidRPr="002236D4">
        <w:rPr>
          <w:rFonts w:ascii="Times New Roman" w:hAnsi="Times New Roman" w:cs="Times New Roman"/>
          <w:i/>
          <w:iCs/>
          <w:szCs w:val="21"/>
        </w:rPr>
        <w:t>v</w:t>
      </w:r>
      <w:r>
        <w:rPr>
          <w:rFonts w:ascii="Times New Roman" w:hAnsi="Times New Roman" w:cs="Times New Roman"/>
          <w:i/>
          <w:iCs/>
          <w:szCs w:val="21"/>
        </w:rPr>
        <w:t>－</w:t>
      </w:r>
      <w:r w:rsidRPr="00CD1DCD">
        <w:rPr>
          <w:rFonts w:ascii="Times New Roman" w:hAnsi="Times New Roman" w:cs="Times New Roman"/>
          <w:i/>
          <w:iCs/>
          <w:szCs w:val="21"/>
        </w:rPr>
        <w:t>t</w:t>
      </w:r>
      <w:r w:rsidRPr="00CD1DCD">
        <w:rPr>
          <w:rFonts w:ascii="Times New Roman" w:hAnsi="Times New Roman" w:cs="Times New Roman"/>
          <w:szCs w:val="21"/>
        </w:rPr>
        <w:t>图象求位移类比，可知老鼠从甲处行进到乙处所用时间等于图所示中画有斜线</w:t>
      </w:r>
      <w:r w:rsidR="00517964">
        <w:rPr>
          <w:rFonts w:ascii="Times New Roman" w:hAnsi="Times New Roman" w:cs="Times New Roman"/>
          <w:noProof/>
          <w:szCs w:val="21"/>
        </w:rPr>
        <w:drawing>
          <wp:anchor distT="0" distB="0" distL="114300" distR="114300" simplePos="0" relativeHeight="251668480" behindDoc="0" locked="0" layoutInCell="1" allowOverlap="1">
            <wp:simplePos x="0" y="0"/>
            <wp:positionH relativeFrom="column">
              <wp:posOffset>4004945</wp:posOffset>
            </wp:positionH>
            <wp:positionV relativeFrom="paragraph">
              <wp:posOffset>396240</wp:posOffset>
            </wp:positionV>
            <wp:extent cx="1440180" cy="1266825"/>
            <wp:effectExtent l="19050" t="0" r="7620" b="0"/>
            <wp:wrapSquare wrapText="bothSides"/>
            <wp:docPr id="11" name="图片 207" descr="http://img.cooco.net.cn/files/down/test/1898/img/02/73/02/1898027302100059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img.cooco.net.cn/files/down/test/1898/img/02/73/02/189802730210005902/1.jpg"/>
                    <pic:cNvPicPr>
                      <a:picLocks noChangeAspect="1" noChangeArrowheads="1"/>
                    </pic:cNvPicPr>
                  </pic:nvPicPr>
                  <pic:blipFill>
                    <a:blip r:embed="rId76"/>
                    <a:stretch>
                      <a:fillRect/>
                    </a:stretch>
                  </pic:blipFill>
                  <pic:spPr bwMode="auto">
                    <a:xfrm>
                      <a:off x="0" y="0"/>
                      <a:ext cx="1440180" cy="1266825"/>
                    </a:xfrm>
                    <a:prstGeom prst="rect">
                      <a:avLst/>
                    </a:prstGeom>
                    <a:noFill/>
                    <a:ln w="9525">
                      <a:noFill/>
                      <a:miter lim="800000"/>
                      <a:headEnd/>
                      <a:tailEnd/>
                    </a:ln>
                  </pic:spPr>
                </pic:pic>
              </a:graphicData>
            </a:graphic>
          </wp:anchor>
        </w:drawing>
      </w:r>
      <w:r w:rsidRPr="00CD1DCD">
        <w:rPr>
          <w:rFonts w:ascii="Times New Roman" w:hAnsi="Times New Roman" w:cs="Times New Roman"/>
          <w:szCs w:val="21"/>
        </w:rPr>
        <w:t>的梯形</w:t>
      </w:r>
      <w:r w:rsidRPr="00CD1DCD">
        <w:rPr>
          <w:rFonts w:ascii="Times New Roman" w:hAnsi="Times New Roman" w:cs="Times New Roman"/>
          <w:szCs w:val="21"/>
        </w:rPr>
        <w:t>“</w:t>
      </w:r>
      <w:r w:rsidRPr="00CD1DCD">
        <w:rPr>
          <w:rFonts w:ascii="Times New Roman" w:hAnsi="Times New Roman" w:cs="Times New Roman"/>
          <w:szCs w:val="21"/>
        </w:rPr>
        <w:t>面积</w:t>
      </w:r>
      <w:r w:rsidRPr="00CD1DCD">
        <w:rPr>
          <w:rFonts w:ascii="Times New Roman" w:hAnsi="Times New Roman" w:cs="Times New Roman"/>
          <w:szCs w:val="21"/>
        </w:rPr>
        <w:t>”</w:t>
      </w:r>
      <w:r w:rsidRPr="00CD1DCD">
        <w:rPr>
          <w:rFonts w:ascii="Times New Roman" w:hAnsi="Times New Roman" w:cs="Times New Roman"/>
          <w:szCs w:val="21"/>
        </w:rPr>
        <w:t>值，所以</w:t>
      </w:r>
      <w:r w:rsidR="006C548F" w:rsidRPr="006C548F">
        <w:rPr>
          <w:rFonts w:ascii="Times New Roman" w:hAnsi="Times New Roman" w:cs="Times New Roman"/>
          <w:position w:val="-26"/>
          <w:szCs w:val="21"/>
        </w:rPr>
        <w:object w:dxaOrig="1719" w:dyaOrig="600">
          <v:shape id="_x0000_i1060" type="#_x0000_t75" style="width:86.25pt;height:30pt" o:ole="">
            <v:imagedata r:id="rId77" o:title=""/>
          </v:shape>
          <o:OLEObject Type="Embed" ProgID="Equation.DSMT4" ShapeID="_x0000_i1060" DrawAspect="Content" ObjectID="_1559048832" r:id="rId78"/>
        </w:object>
      </w:r>
    </w:p>
    <w:p w:rsidR="008A6A56" w:rsidRPr="00CD1DCD" w:rsidRDefault="006C548F" w:rsidP="008A6A56">
      <w:pPr>
        <w:spacing w:line="276" w:lineRule="auto"/>
        <w:rPr>
          <w:rFonts w:ascii="Times New Roman" w:hAnsi="Times New Roman" w:cs="Times New Roman"/>
          <w:szCs w:val="21"/>
        </w:rPr>
      </w:pPr>
      <w:r>
        <w:rPr>
          <w:rFonts w:ascii="Times New Roman" w:hAnsi="Times New Roman" w:cs="Times New Roman" w:hint="eastAsia"/>
          <w:szCs w:val="21"/>
        </w:rPr>
        <w:t>将</w:t>
      </w:r>
      <w:r w:rsidRPr="008A6A56">
        <w:rPr>
          <w:rFonts w:ascii="Times New Roman" w:hAnsi="Times New Roman" w:cs="Times New Roman"/>
          <w:position w:val="-26"/>
          <w:szCs w:val="21"/>
        </w:rPr>
        <w:object w:dxaOrig="859" w:dyaOrig="600">
          <v:shape id="_x0000_i1061" type="#_x0000_t75" style="width:42.75pt;height:30pt" o:ole="">
            <v:imagedata r:id="rId72" o:title=""/>
          </v:shape>
          <o:OLEObject Type="Embed" ProgID="Equation.DSMT4" ShapeID="_x0000_i1061" DrawAspect="Content" ObjectID="_1559048833" r:id="rId79"/>
        </w:object>
      </w:r>
      <w:r>
        <w:rPr>
          <w:rFonts w:ascii="Times New Roman" w:hAnsi="Times New Roman" w:cs="Times New Roman" w:hint="eastAsia"/>
          <w:szCs w:val="21"/>
        </w:rPr>
        <w:t>代入上式得</w:t>
      </w:r>
      <w:r w:rsidRPr="006C548F">
        <w:rPr>
          <w:rFonts w:ascii="Times New Roman" w:hAnsi="Times New Roman" w:cs="Times New Roman"/>
          <w:position w:val="-26"/>
          <w:szCs w:val="21"/>
        </w:rPr>
        <w:object w:dxaOrig="1020" w:dyaOrig="639">
          <v:shape id="_x0000_i1062" type="#_x0000_t75" style="width:51pt;height:32.25pt" o:ole="">
            <v:imagedata r:id="rId80" o:title=""/>
          </v:shape>
          <o:OLEObject Type="Embed" ProgID="Equation.DSMT4" ShapeID="_x0000_i1062" DrawAspect="Content" ObjectID="_1559048834" r:id="rId81"/>
        </w:object>
      </w:r>
    </w:p>
    <w:p w:rsidR="008A6A56" w:rsidRPr="00CD1DCD" w:rsidRDefault="008A6A56" w:rsidP="008A6A56">
      <w:pPr>
        <w:spacing w:line="276" w:lineRule="auto"/>
        <w:rPr>
          <w:rFonts w:ascii="Times New Roman" w:hAnsi="Times New Roman" w:cs="Times New Roman"/>
          <w:szCs w:val="21"/>
        </w:rPr>
      </w:pPr>
    </w:p>
    <w:p w:rsidR="008A6A56" w:rsidRDefault="008A6A56" w:rsidP="008A6A56">
      <w:pPr>
        <w:spacing w:line="276" w:lineRule="auto"/>
        <w:rPr>
          <w:rFonts w:ascii="Times New Roman" w:hAnsi="Times New Roman" w:cs="Times New Roman"/>
          <w:szCs w:val="21"/>
        </w:rPr>
      </w:pPr>
    </w:p>
    <w:p w:rsidR="008A6A56" w:rsidRDefault="008A6A56" w:rsidP="008A6A56">
      <w:pPr>
        <w:spacing w:line="276" w:lineRule="auto"/>
        <w:rPr>
          <w:rFonts w:ascii="Times New Roman" w:hAnsi="Times New Roman" w:cs="Times New Roman"/>
          <w:szCs w:val="21"/>
        </w:rPr>
      </w:pPr>
    </w:p>
    <w:p w:rsidR="00EF5BD9" w:rsidRPr="003B2A2D" w:rsidRDefault="002236D4" w:rsidP="00EF5BD9">
      <w:pPr>
        <w:spacing w:line="276" w:lineRule="auto"/>
        <w:rPr>
          <w:rFonts w:ascii="Times New Roman" w:hAnsi="Times New Roman" w:cs="Times New Roman"/>
          <w:szCs w:val="21"/>
        </w:rPr>
      </w:pPr>
      <w:r>
        <w:rPr>
          <w:rFonts w:ascii="Times New Roman" w:hAnsi="Times New Roman" w:cs="Times New Roman" w:hint="eastAsia"/>
          <w:szCs w:val="21"/>
        </w:rPr>
        <w:t>3</w:t>
      </w:r>
      <w:r w:rsidR="008A6A56">
        <w:rPr>
          <w:rFonts w:ascii="Times New Roman" w:hAnsi="Times New Roman" w:cs="Times New Roman" w:hint="eastAsia"/>
          <w:szCs w:val="21"/>
        </w:rPr>
        <w:t>、</w:t>
      </w:r>
      <w:r w:rsidR="00EF5BD9" w:rsidRPr="003B2A2D">
        <w:rPr>
          <w:rFonts w:ascii="Times New Roman" w:hAnsi="宋体" w:cs="Times New Roman"/>
          <w:bCs/>
          <w:szCs w:val="21"/>
        </w:rPr>
        <w:t>特快列车甲以速度</w:t>
      </w:r>
      <w:r w:rsidR="00CD1DCD" w:rsidRPr="002236D4">
        <w:rPr>
          <w:rFonts w:ascii="Times New Roman" w:hAnsi="宋体" w:cs="Times New Roman" w:hint="eastAsia"/>
          <w:bCs/>
          <w:i/>
          <w:szCs w:val="21"/>
        </w:rPr>
        <w:t>v</w:t>
      </w:r>
      <w:r w:rsidR="00CD1DCD" w:rsidRPr="00CD1DCD">
        <w:rPr>
          <w:rFonts w:ascii="Times New Roman" w:hAnsi="宋体" w:cs="Times New Roman" w:hint="eastAsia"/>
          <w:bCs/>
          <w:szCs w:val="21"/>
          <w:vertAlign w:val="subscript"/>
        </w:rPr>
        <w:t>1</w:t>
      </w:r>
      <w:r w:rsidR="00EF5BD9" w:rsidRPr="003B2A2D">
        <w:rPr>
          <w:rFonts w:ascii="Times New Roman" w:hAnsi="宋体" w:cs="Times New Roman"/>
          <w:bCs/>
          <w:szCs w:val="21"/>
        </w:rPr>
        <w:t>行驶，司机突然发现在正前方距甲车</w:t>
      </w:r>
      <w:r w:rsidR="00EF5BD9" w:rsidRPr="003B2A2D">
        <w:rPr>
          <w:rFonts w:ascii="Times New Roman" w:hAnsi="Times New Roman" w:cs="Times New Roman" w:hint="eastAsia"/>
          <w:bCs/>
          <w:i/>
          <w:szCs w:val="21"/>
        </w:rPr>
        <w:t>s</w:t>
      </w:r>
      <w:r w:rsidR="00EF5BD9" w:rsidRPr="003B2A2D">
        <w:rPr>
          <w:rFonts w:ascii="Times New Roman" w:hAnsi="宋体" w:cs="Times New Roman"/>
          <w:bCs/>
          <w:szCs w:val="21"/>
        </w:rPr>
        <w:t>处有列车乙正以速度</w:t>
      </w:r>
      <w:r w:rsidR="00CD1DCD" w:rsidRPr="002236D4">
        <w:rPr>
          <w:rFonts w:ascii="Times New Roman" w:hAnsi="宋体" w:cs="Times New Roman" w:hint="eastAsia"/>
          <w:bCs/>
          <w:i/>
          <w:szCs w:val="21"/>
        </w:rPr>
        <w:t>v</w:t>
      </w:r>
      <w:r w:rsidR="00CD1DCD" w:rsidRPr="00CD1DCD">
        <w:rPr>
          <w:rFonts w:ascii="Times New Roman" w:hAnsi="宋体" w:cs="Times New Roman" w:hint="eastAsia"/>
          <w:bCs/>
          <w:szCs w:val="21"/>
          <w:vertAlign w:val="subscript"/>
        </w:rPr>
        <w:t>2</w:t>
      </w:r>
      <w:r w:rsidR="00EF5BD9" w:rsidRPr="003B2A2D">
        <w:rPr>
          <w:rFonts w:ascii="Times New Roman" w:hAnsi="宋体" w:cs="Times New Roman"/>
          <w:bCs/>
          <w:szCs w:val="21"/>
        </w:rPr>
        <w:t>（</w:t>
      </w:r>
      <w:r w:rsidR="00CD1DCD" w:rsidRPr="002236D4">
        <w:rPr>
          <w:rFonts w:ascii="Times New Roman" w:hAnsi="宋体" w:cs="Times New Roman" w:hint="eastAsia"/>
          <w:bCs/>
          <w:i/>
          <w:szCs w:val="21"/>
        </w:rPr>
        <w:t>v</w:t>
      </w:r>
      <w:r w:rsidR="00CD1DCD" w:rsidRPr="00CD1DCD">
        <w:rPr>
          <w:rFonts w:ascii="Times New Roman" w:hAnsi="宋体" w:cs="Times New Roman" w:hint="eastAsia"/>
          <w:bCs/>
          <w:szCs w:val="21"/>
          <w:vertAlign w:val="subscript"/>
        </w:rPr>
        <w:t>2</w:t>
      </w:r>
      <w:r w:rsidR="00EF5BD9" w:rsidRPr="003B2A2D">
        <w:rPr>
          <w:rFonts w:ascii="Times New Roman" w:hAnsi="Times New Roman" w:cs="Times New Roman"/>
          <w:bCs/>
          <w:szCs w:val="21"/>
        </w:rPr>
        <w:t>&lt;</w:t>
      </w:r>
      <w:r w:rsidR="00CD1DCD" w:rsidRPr="002236D4">
        <w:rPr>
          <w:rFonts w:ascii="Times New Roman" w:hAnsi="Times New Roman" w:cs="Times New Roman" w:hint="eastAsia"/>
          <w:bCs/>
          <w:i/>
          <w:szCs w:val="21"/>
        </w:rPr>
        <w:t>v</w:t>
      </w:r>
      <w:r w:rsidR="00CD1DCD" w:rsidRPr="00CD1DCD">
        <w:rPr>
          <w:rFonts w:ascii="Times New Roman" w:hAnsi="Times New Roman" w:cs="Times New Roman" w:hint="eastAsia"/>
          <w:bCs/>
          <w:szCs w:val="21"/>
          <w:vertAlign w:val="subscript"/>
        </w:rPr>
        <w:t>1</w:t>
      </w:r>
      <w:r w:rsidR="00EF5BD9" w:rsidRPr="003B2A2D">
        <w:rPr>
          <w:rFonts w:ascii="Times New Roman" w:hAnsi="Times New Roman" w:cs="Times New Roman"/>
          <w:bCs/>
          <w:szCs w:val="21"/>
        </w:rPr>
        <w:t>）</w:t>
      </w:r>
      <w:r w:rsidR="00EF5BD9" w:rsidRPr="003B2A2D">
        <w:rPr>
          <w:rFonts w:ascii="Times New Roman" w:hAnsi="宋体" w:cs="Times New Roman"/>
          <w:bCs/>
          <w:szCs w:val="21"/>
        </w:rPr>
        <w:t>向同一方向运动，为使甲、乙两车不相撞，司机立即使甲车以大小为</w:t>
      </w:r>
      <w:r w:rsidR="00CD1DCD" w:rsidRPr="00CD1DCD">
        <w:rPr>
          <w:rFonts w:ascii="Times New Roman" w:hAnsi="宋体" w:cs="Times New Roman" w:hint="eastAsia"/>
          <w:bCs/>
          <w:i/>
          <w:szCs w:val="21"/>
        </w:rPr>
        <w:t>a</w:t>
      </w:r>
      <w:r w:rsidR="00EF5BD9" w:rsidRPr="003B2A2D">
        <w:rPr>
          <w:rFonts w:ascii="Times New Roman" w:hAnsi="宋体" w:cs="Times New Roman"/>
          <w:bCs/>
          <w:szCs w:val="21"/>
        </w:rPr>
        <w:t>的加速度做匀减速运动，而乙车仍做原来的匀速运动，求</w:t>
      </w:r>
      <w:r w:rsidR="00CD1DCD" w:rsidRPr="00CD1DCD">
        <w:rPr>
          <w:rFonts w:ascii="Times New Roman" w:hAnsi="宋体" w:cs="Times New Roman" w:hint="eastAsia"/>
          <w:bCs/>
          <w:i/>
          <w:szCs w:val="21"/>
        </w:rPr>
        <w:t>a</w:t>
      </w:r>
      <w:r w:rsidR="00EF5BD9" w:rsidRPr="003B2A2D">
        <w:rPr>
          <w:rFonts w:ascii="Times New Roman" w:hAnsi="宋体" w:cs="Times New Roman"/>
          <w:bCs/>
          <w:szCs w:val="21"/>
        </w:rPr>
        <w:t>的大小应满足的条件。</w:t>
      </w:r>
    </w:p>
    <w:p w:rsidR="00EF5BD9" w:rsidRPr="003B2A2D" w:rsidRDefault="00EF5BD9" w:rsidP="00EF5BD9">
      <w:pPr>
        <w:spacing w:line="276" w:lineRule="auto"/>
        <w:rPr>
          <w:rFonts w:ascii="Times New Roman" w:hAnsi="Times New Roman" w:cs="Times New Roman"/>
          <w:color w:val="FF0000"/>
          <w:szCs w:val="21"/>
        </w:rPr>
      </w:pPr>
      <w:r w:rsidRPr="003B2A2D">
        <w:rPr>
          <w:rFonts w:ascii="Times New Roman" w:hAnsi="宋体" w:cs="Times New Roman"/>
          <w:color w:val="FF0000"/>
          <w:szCs w:val="21"/>
        </w:rPr>
        <w:t>【难度】</w:t>
      </w:r>
      <w:r w:rsidRPr="003B2A2D">
        <w:rPr>
          <w:rFonts w:ascii="宋体" w:hAnsi="宋体" w:cs="Times New Roman"/>
          <w:color w:val="FF0000"/>
          <w:szCs w:val="21"/>
        </w:rPr>
        <w:t>★★★</w:t>
      </w:r>
    </w:p>
    <w:p w:rsidR="00EF5BD9" w:rsidRPr="003B2A2D" w:rsidRDefault="00EF5BD9" w:rsidP="00EF5BD9">
      <w:pPr>
        <w:spacing w:line="276" w:lineRule="auto"/>
        <w:rPr>
          <w:rFonts w:ascii="Times New Roman" w:hAnsi="Times New Roman" w:cs="Times New Roman"/>
          <w:color w:val="FF0000"/>
          <w:szCs w:val="21"/>
        </w:rPr>
      </w:pPr>
      <w:r w:rsidRPr="003B2A2D">
        <w:rPr>
          <w:rFonts w:ascii="Times New Roman" w:hAnsi="宋体" w:cs="Times New Roman"/>
          <w:color w:val="FF0000"/>
          <w:szCs w:val="21"/>
        </w:rPr>
        <w:t>【答案】</w:t>
      </w:r>
      <w:r w:rsidRPr="00082A0A">
        <w:rPr>
          <w:rFonts w:ascii="Times New Roman" w:hAnsi="宋体" w:cs="Times New Roman"/>
          <w:color w:val="FF0000"/>
          <w:position w:val="-22"/>
          <w:szCs w:val="21"/>
        </w:rPr>
        <w:object w:dxaOrig="1200" w:dyaOrig="639">
          <v:shape id="_x0000_i1063" type="#_x0000_t75" style="width:60pt;height:31.5pt" o:ole="">
            <v:imagedata r:id="rId82" o:title=""/>
          </v:shape>
          <o:OLEObject Type="Embed" ProgID="Equation.DSMT4" ShapeID="_x0000_i1063" DrawAspect="Content" ObjectID="_1559048835" r:id="rId83"/>
        </w:object>
      </w:r>
    </w:p>
    <w:p w:rsidR="00EF5BD9" w:rsidRDefault="00EF5BD9" w:rsidP="00EF5BD9">
      <w:pPr>
        <w:autoSpaceDN w:val="0"/>
        <w:spacing w:line="276" w:lineRule="auto"/>
        <w:rPr>
          <w:rFonts w:ascii="Times New Roman" w:hAnsi="Times New Roman" w:cs="Times New Roman"/>
          <w:szCs w:val="21"/>
        </w:rPr>
      </w:pPr>
    </w:p>
    <w:p w:rsidR="008A6A56" w:rsidRDefault="008A6A56" w:rsidP="00EF5BD9">
      <w:pPr>
        <w:autoSpaceDN w:val="0"/>
        <w:spacing w:line="276" w:lineRule="auto"/>
        <w:rPr>
          <w:rFonts w:ascii="Times New Roman" w:hAnsi="Times New Roman" w:cs="Times New Roman"/>
          <w:szCs w:val="21"/>
        </w:rPr>
      </w:pPr>
    </w:p>
    <w:p w:rsidR="008A6A56" w:rsidRDefault="008A6A56" w:rsidP="00EF5BD9">
      <w:pPr>
        <w:autoSpaceDN w:val="0"/>
        <w:spacing w:line="276" w:lineRule="auto"/>
        <w:rPr>
          <w:rFonts w:ascii="Times New Roman" w:hAnsi="Times New Roman" w:cs="Times New Roman"/>
          <w:szCs w:val="21"/>
        </w:rPr>
      </w:pPr>
    </w:p>
    <w:p w:rsidR="008A6A56" w:rsidRDefault="008A6A56" w:rsidP="00EF5BD9">
      <w:pPr>
        <w:autoSpaceDN w:val="0"/>
        <w:spacing w:line="276" w:lineRule="auto"/>
        <w:rPr>
          <w:rFonts w:ascii="Times New Roman" w:hAnsi="Times New Roman" w:cs="Times New Roman"/>
          <w:szCs w:val="21"/>
        </w:rPr>
      </w:pPr>
    </w:p>
    <w:p w:rsidR="00517964" w:rsidRDefault="00517964" w:rsidP="00EF5BD9">
      <w:pPr>
        <w:autoSpaceDN w:val="0"/>
        <w:spacing w:line="276" w:lineRule="auto"/>
        <w:rPr>
          <w:rFonts w:ascii="Times New Roman" w:hAnsi="Times New Roman" w:cs="Times New Roman"/>
          <w:szCs w:val="21"/>
        </w:rPr>
      </w:pPr>
    </w:p>
    <w:p w:rsidR="00517964" w:rsidRDefault="00517964" w:rsidP="00EF5BD9">
      <w:pPr>
        <w:autoSpaceDN w:val="0"/>
        <w:spacing w:line="276" w:lineRule="auto"/>
        <w:rPr>
          <w:rFonts w:ascii="Times New Roman" w:hAnsi="Times New Roman" w:cs="Times New Roman"/>
          <w:szCs w:val="21"/>
        </w:rPr>
      </w:pPr>
    </w:p>
    <w:p w:rsidR="00517964" w:rsidRDefault="00517964" w:rsidP="00EF5BD9">
      <w:pPr>
        <w:autoSpaceDN w:val="0"/>
        <w:spacing w:line="276" w:lineRule="auto"/>
        <w:rPr>
          <w:rFonts w:ascii="Times New Roman" w:hAnsi="Times New Roman" w:cs="Times New Roman"/>
          <w:szCs w:val="21"/>
        </w:rPr>
      </w:pPr>
    </w:p>
    <w:p w:rsidR="00517964" w:rsidRDefault="00517964" w:rsidP="00EF5BD9">
      <w:pPr>
        <w:autoSpaceDN w:val="0"/>
        <w:spacing w:line="276" w:lineRule="auto"/>
        <w:rPr>
          <w:rFonts w:ascii="Times New Roman" w:hAnsi="Times New Roman" w:cs="Times New Roman"/>
          <w:szCs w:val="21"/>
        </w:rPr>
      </w:pPr>
    </w:p>
    <w:p w:rsidR="00D92363" w:rsidRDefault="00D92363" w:rsidP="00381701">
      <w:pPr>
        <w:spacing w:line="276" w:lineRule="auto"/>
        <w:rPr>
          <w:rFonts w:ascii="Times New Roman" w:hAnsi="Times New Roman" w:cs="Times New Roman"/>
          <w:szCs w:val="21"/>
        </w:rPr>
      </w:pPr>
    </w:p>
    <w:p w:rsidR="00D92363" w:rsidRDefault="00D92363" w:rsidP="00381701">
      <w:pPr>
        <w:spacing w:line="276" w:lineRule="auto"/>
        <w:rPr>
          <w:rFonts w:ascii="Times New Roman" w:hAnsi="Times New Roman" w:cs="Times New Roman"/>
          <w:szCs w:val="21"/>
        </w:rPr>
      </w:pPr>
    </w:p>
    <w:p w:rsidR="00FF09C4" w:rsidRPr="0021072D" w:rsidRDefault="000D748E"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84"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226FC9" w:rsidRPr="004D1287" w:rsidRDefault="00226FC9">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anchorlock/>
          </v:group>
        </w:pict>
      </w:r>
    </w:p>
    <w:p w:rsidR="009404D6" w:rsidRPr="00A94263" w:rsidRDefault="009404D6" w:rsidP="009404D6">
      <w:pPr>
        <w:pStyle w:val="ae"/>
        <w:spacing w:line="276" w:lineRule="auto"/>
        <w:rPr>
          <w:rFonts w:ascii="Times New Roman" w:hAnsi="Times New Roman"/>
        </w:rPr>
      </w:pPr>
      <w:r w:rsidRPr="00A94263">
        <w:rPr>
          <w:rFonts w:ascii="Times New Roman" w:hAnsi="Times New Roman"/>
        </w:rPr>
        <w:t>1</w:t>
      </w:r>
      <w:r w:rsidRPr="00A94263">
        <w:rPr>
          <w:rFonts w:ascii="Times New Roman" w:hAnsi="Times New Roman"/>
        </w:rPr>
        <w:t>、如图所示，飞行员跳伞后飞机上的其他飞行员（甲）和地面上的人（乙）观察跳伞飞行员的运动后，引发了对跳伞飞行员运动状况的争论，下列说法正确的是</w:t>
      </w:r>
      <w:r w:rsidRPr="00A94263">
        <w:rPr>
          <w:rFonts w:ascii="Times New Roman" w:hAnsi="Times New Roman"/>
        </w:rPr>
        <w:tab/>
      </w:r>
      <w:r w:rsidRPr="00A94263">
        <w:rPr>
          <w:rFonts w:ascii="Times New Roman" w:hAnsi="Times New Roman"/>
        </w:rPr>
        <w:t>（</w:t>
      </w:r>
      <w:r w:rsidRPr="00A94263">
        <w:rPr>
          <w:rFonts w:ascii="Times New Roman" w:hAnsi="Times New Roman"/>
        </w:rPr>
        <w:tab/>
      </w:r>
      <w:r w:rsidRPr="00A94263">
        <w:rPr>
          <w:rFonts w:ascii="Times New Roman" w:hAnsi="Times New Roman"/>
        </w:rPr>
        <w:tab/>
      </w:r>
      <w:r w:rsidRPr="00A94263">
        <w:rPr>
          <w:rFonts w:ascii="Times New Roman" w:hAnsi="Times New Roman"/>
        </w:rPr>
        <w:t>）</w:t>
      </w:r>
    </w:p>
    <w:p w:rsidR="009404D6" w:rsidRPr="00A94263" w:rsidRDefault="002236D4" w:rsidP="009404D6">
      <w:pPr>
        <w:pStyle w:val="ae"/>
        <w:spacing w:line="276" w:lineRule="auto"/>
        <w:ind w:firstLine="420"/>
        <w:rPr>
          <w:rFonts w:ascii="Times New Roman" w:hAnsi="Times New Roman"/>
        </w:rPr>
      </w:pPr>
      <w:r>
        <w:rPr>
          <w:rFonts w:ascii="Times New Roman" w:hAnsi="Times New Roman"/>
          <w:noProof/>
        </w:rPr>
        <w:drawing>
          <wp:anchor distT="0" distB="0" distL="114300" distR="114300" simplePos="0" relativeHeight="251663360" behindDoc="0" locked="0" layoutInCell="1" allowOverlap="1">
            <wp:simplePos x="0" y="0"/>
            <wp:positionH relativeFrom="column">
              <wp:posOffset>4004945</wp:posOffset>
            </wp:positionH>
            <wp:positionV relativeFrom="paragraph">
              <wp:posOffset>109855</wp:posOffset>
            </wp:positionV>
            <wp:extent cx="1036320" cy="1234440"/>
            <wp:effectExtent l="19050" t="0" r="0" b="0"/>
            <wp:wrapSquare wrapText="bothSides"/>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pic:cNvPicPr>
                  </pic:nvPicPr>
                  <pic:blipFill>
                    <a:blip r:embed="rId85" r:link="rId86"/>
                    <a:stretch>
                      <a:fillRect/>
                    </a:stretch>
                  </pic:blipFill>
                  <pic:spPr>
                    <a:xfrm>
                      <a:off x="0" y="0"/>
                      <a:ext cx="1036320" cy="1234440"/>
                    </a:xfrm>
                    <a:prstGeom prst="rect">
                      <a:avLst/>
                    </a:prstGeom>
                    <a:noFill/>
                    <a:ln w="9525">
                      <a:noFill/>
                      <a:miter/>
                    </a:ln>
                  </pic:spPr>
                </pic:pic>
              </a:graphicData>
            </a:graphic>
          </wp:anchor>
        </w:drawing>
      </w:r>
      <w:r w:rsidR="009404D6" w:rsidRPr="00A94263">
        <w:rPr>
          <w:rFonts w:ascii="Times New Roman" w:hAnsi="Times New Roman"/>
        </w:rPr>
        <w:t>A</w:t>
      </w:r>
      <w:r w:rsidR="009404D6" w:rsidRPr="00A94263">
        <w:rPr>
          <w:rFonts w:ascii="Times New Roman" w:hAnsi="Times New Roman"/>
        </w:rPr>
        <w:t>．甲、乙两人的说法中必有一个是错误的</w:t>
      </w:r>
    </w:p>
    <w:p w:rsidR="009404D6" w:rsidRPr="00A94263" w:rsidRDefault="009404D6" w:rsidP="009404D6">
      <w:pPr>
        <w:pStyle w:val="ae"/>
        <w:spacing w:line="276" w:lineRule="auto"/>
        <w:ind w:firstLine="420"/>
        <w:rPr>
          <w:rFonts w:ascii="Times New Roman" w:hAnsi="Times New Roman"/>
        </w:rPr>
      </w:pPr>
      <w:r w:rsidRPr="00A94263">
        <w:rPr>
          <w:rFonts w:ascii="Times New Roman" w:hAnsi="Times New Roman"/>
        </w:rPr>
        <w:t>B</w:t>
      </w:r>
      <w:r w:rsidRPr="00A94263">
        <w:rPr>
          <w:rFonts w:ascii="Times New Roman" w:hAnsi="Times New Roman"/>
        </w:rPr>
        <w:t>．他们的争论是由于选择的参考系不同而引起的</w:t>
      </w:r>
    </w:p>
    <w:p w:rsidR="009404D6" w:rsidRPr="00A94263" w:rsidRDefault="009404D6" w:rsidP="009404D6">
      <w:pPr>
        <w:pStyle w:val="ae"/>
        <w:spacing w:line="276" w:lineRule="auto"/>
        <w:ind w:firstLine="420"/>
        <w:rPr>
          <w:rFonts w:ascii="Times New Roman" w:hAnsi="Times New Roman"/>
        </w:rPr>
      </w:pPr>
      <w:r w:rsidRPr="00A94263">
        <w:rPr>
          <w:rFonts w:ascii="Times New Roman" w:hAnsi="Times New Roman"/>
        </w:rPr>
        <w:t>C</w:t>
      </w:r>
      <w:r w:rsidRPr="00A94263">
        <w:rPr>
          <w:rFonts w:ascii="Times New Roman" w:hAnsi="Times New Roman"/>
        </w:rPr>
        <w:t>．研究物体运动时不一定要选择参考系</w:t>
      </w:r>
    </w:p>
    <w:p w:rsidR="009404D6" w:rsidRPr="00A94263" w:rsidRDefault="009404D6" w:rsidP="009404D6">
      <w:pPr>
        <w:pStyle w:val="ae"/>
        <w:spacing w:line="276" w:lineRule="auto"/>
        <w:ind w:firstLine="420"/>
        <w:rPr>
          <w:rFonts w:ascii="Times New Roman" w:hAnsi="Times New Roman"/>
        </w:rPr>
      </w:pPr>
      <w:r w:rsidRPr="00A94263">
        <w:rPr>
          <w:rFonts w:ascii="Times New Roman" w:hAnsi="Times New Roman"/>
        </w:rPr>
        <w:t>D</w:t>
      </w:r>
      <w:r w:rsidRPr="00A94263">
        <w:rPr>
          <w:rFonts w:ascii="Times New Roman" w:hAnsi="Times New Roman"/>
        </w:rPr>
        <w:t>．参考系的选择只能是相对于地面静止的物体</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宋体" w:eastAsia="宋体" w:hAnsi="Times New Roman" w:cs="Times New Roman"/>
          <w:color w:val="FF0000"/>
          <w:szCs w:val="21"/>
        </w:rPr>
        <w:t>★</w:t>
      </w:r>
    </w:p>
    <w:p w:rsidR="009404D6" w:rsidRPr="00A94263" w:rsidRDefault="009404D6" w:rsidP="009404D6">
      <w:pPr>
        <w:pStyle w:val="ae"/>
        <w:spacing w:line="276" w:lineRule="auto"/>
        <w:rPr>
          <w:rFonts w:ascii="Times New Roman" w:hAnsi="Times New Roman"/>
          <w:color w:val="FF0000"/>
        </w:rPr>
      </w:pPr>
      <w:r w:rsidRPr="00A94263">
        <w:rPr>
          <w:rFonts w:ascii="Times New Roman" w:hAnsi="Times New Roman"/>
          <w:color w:val="FF0000"/>
        </w:rPr>
        <w:t>【答案】</w:t>
      </w:r>
      <w:r w:rsidRPr="00A94263">
        <w:rPr>
          <w:rFonts w:ascii="Times New Roman" w:hAnsi="Times New Roman"/>
          <w:color w:val="FF0000"/>
        </w:rPr>
        <w:t>B</w:t>
      </w:r>
    </w:p>
    <w:p w:rsidR="00EE4B64" w:rsidRDefault="00EE4B64" w:rsidP="009404D6">
      <w:pPr>
        <w:pStyle w:val="ae"/>
        <w:spacing w:line="276" w:lineRule="auto"/>
        <w:rPr>
          <w:rFonts w:ascii="Times New Roman" w:hAnsi="Times New Roman"/>
        </w:rPr>
      </w:pPr>
    </w:p>
    <w:p w:rsidR="00517964" w:rsidRDefault="00517964" w:rsidP="00EE4B64">
      <w:pPr>
        <w:pStyle w:val="ae"/>
        <w:spacing w:line="276" w:lineRule="auto"/>
        <w:rPr>
          <w:rFonts w:ascii="Times New Roman" w:hAnsi="Times New Roman"/>
        </w:rPr>
      </w:pPr>
    </w:p>
    <w:p w:rsidR="00EE4B64" w:rsidRPr="00EE4B64" w:rsidRDefault="002236D4" w:rsidP="00EE4B64">
      <w:pPr>
        <w:pStyle w:val="ae"/>
        <w:spacing w:line="276" w:lineRule="auto"/>
        <w:rPr>
          <w:rFonts w:ascii="Times New Roman" w:hAnsi="Times New Roman"/>
        </w:rPr>
      </w:pPr>
      <w:r>
        <w:rPr>
          <w:rFonts w:ascii="Times New Roman" w:hAnsi="Times New Roman" w:hint="eastAsia"/>
        </w:rPr>
        <w:t>2</w:t>
      </w:r>
      <w:r>
        <w:rPr>
          <w:rFonts w:ascii="Times New Roman" w:hAnsi="Times New Roman" w:hint="eastAsia"/>
        </w:rPr>
        <w:t>、</w:t>
      </w:r>
      <w:r w:rsidR="00EE4B64" w:rsidRPr="00EE4B64">
        <w:rPr>
          <w:rFonts w:ascii="Times New Roman" w:hAnsi="Times New Roman"/>
        </w:rPr>
        <w:t>关于速度、速度的变化和加速度的关系</w:t>
      </w:r>
      <w:r>
        <w:rPr>
          <w:rFonts w:ascii="Times New Roman" w:hAnsi="Times New Roman"/>
        </w:rPr>
        <w:t>，</w:t>
      </w:r>
      <w:r w:rsidR="00EE4B64" w:rsidRPr="00EE4B64">
        <w:rPr>
          <w:rFonts w:ascii="Times New Roman" w:hAnsi="Times New Roman"/>
        </w:rPr>
        <w:t>下列说法中可能正确的是</w:t>
      </w:r>
      <w:r>
        <w:rPr>
          <w:rFonts w:ascii="Times New Roman" w:hAnsi="Times New Roman" w:hint="eastAsia"/>
        </w:rPr>
        <w:tab/>
      </w:r>
      <w:r>
        <w:rPr>
          <w:rFonts w:ascii="Times New Roman" w:hAnsi="Times New Roman" w:hint="eastAsia"/>
        </w:rPr>
        <w:t>（</w:t>
      </w:r>
      <w:r>
        <w:rPr>
          <w:rFonts w:ascii="Times New Roman" w:hAnsi="Times New Roman" w:hint="eastAsia"/>
        </w:rPr>
        <w:tab/>
      </w:r>
      <w:r>
        <w:rPr>
          <w:rFonts w:ascii="Times New Roman" w:hAnsi="Times New Roman" w:hint="eastAsia"/>
        </w:rPr>
        <w:tab/>
      </w:r>
      <w:r>
        <w:rPr>
          <w:rFonts w:ascii="Times New Roman" w:hAnsi="Times New Roman" w:hint="eastAsia"/>
        </w:rPr>
        <w:t>）（多选）</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A</w:t>
      </w:r>
      <w:r w:rsidR="00D811BF">
        <w:rPr>
          <w:rFonts w:ascii="Times New Roman" w:hAnsi="Times New Roman" w:hint="eastAsia"/>
        </w:rPr>
        <w:t>．</w:t>
      </w:r>
      <w:r w:rsidRPr="00EE4B64">
        <w:rPr>
          <w:rFonts w:ascii="Times New Roman" w:hAnsi="Times New Roman"/>
        </w:rPr>
        <w:t>速度变化的方向为正</w:t>
      </w:r>
      <w:r w:rsidR="002236D4">
        <w:rPr>
          <w:rFonts w:ascii="Times New Roman" w:hAnsi="Times New Roman"/>
        </w:rPr>
        <w:t>，</w:t>
      </w:r>
      <w:r w:rsidRPr="00EE4B64">
        <w:rPr>
          <w:rFonts w:ascii="Times New Roman" w:hAnsi="Times New Roman"/>
        </w:rPr>
        <w:t>加速度的方向为负</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B</w:t>
      </w:r>
      <w:r w:rsidR="00D811BF">
        <w:rPr>
          <w:rFonts w:ascii="Times New Roman" w:hAnsi="Times New Roman" w:hint="eastAsia"/>
        </w:rPr>
        <w:t>．</w:t>
      </w:r>
      <w:r w:rsidRPr="00EE4B64">
        <w:rPr>
          <w:rFonts w:ascii="Times New Roman" w:hAnsi="Times New Roman"/>
        </w:rPr>
        <w:t>物体加速度增大</w:t>
      </w:r>
      <w:r w:rsidR="002236D4">
        <w:rPr>
          <w:rFonts w:ascii="Times New Roman" w:hAnsi="Times New Roman"/>
        </w:rPr>
        <w:t>，</w:t>
      </w:r>
      <w:r w:rsidRPr="00EE4B64">
        <w:rPr>
          <w:rFonts w:ascii="Times New Roman" w:hAnsi="Times New Roman"/>
        </w:rPr>
        <w:t>速度反而越来越小</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C</w:t>
      </w:r>
      <w:r w:rsidR="00D811BF">
        <w:rPr>
          <w:rFonts w:ascii="Times New Roman" w:hAnsi="Times New Roman" w:hint="eastAsia"/>
        </w:rPr>
        <w:t>．</w:t>
      </w:r>
      <w:r w:rsidRPr="00EE4B64">
        <w:rPr>
          <w:rFonts w:ascii="Times New Roman" w:hAnsi="Times New Roman"/>
        </w:rPr>
        <w:t>速度越来越大</w:t>
      </w:r>
      <w:r w:rsidR="002236D4">
        <w:rPr>
          <w:rFonts w:ascii="Times New Roman" w:hAnsi="Times New Roman"/>
        </w:rPr>
        <w:t>，</w:t>
      </w:r>
      <w:r w:rsidRPr="00EE4B64">
        <w:rPr>
          <w:rFonts w:ascii="Times New Roman" w:hAnsi="Times New Roman"/>
        </w:rPr>
        <w:t>加速度反而越来越小</w:t>
      </w:r>
    </w:p>
    <w:p w:rsidR="00EE4B64" w:rsidRDefault="00EE4B64" w:rsidP="002236D4">
      <w:pPr>
        <w:pStyle w:val="ae"/>
        <w:spacing w:line="276" w:lineRule="auto"/>
        <w:ind w:leftChars="200" w:left="420"/>
        <w:rPr>
          <w:rFonts w:ascii="Times New Roman" w:hAnsi="Times New Roman"/>
        </w:rPr>
      </w:pPr>
      <w:r w:rsidRPr="00EE4B64">
        <w:rPr>
          <w:rFonts w:ascii="Times New Roman" w:hAnsi="Times New Roman"/>
        </w:rPr>
        <w:t>D</w:t>
      </w:r>
      <w:r w:rsidR="00D811BF">
        <w:rPr>
          <w:rFonts w:ascii="Times New Roman" w:hAnsi="Times New Roman" w:hint="eastAsia"/>
        </w:rPr>
        <w:t>．</w:t>
      </w:r>
      <w:r w:rsidRPr="00EE4B64">
        <w:rPr>
          <w:rFonts w:ascii="Times New Roman" w:hAnsi="Times New Roman"/>
        </w:rPr>
        <w:t>加速度既不与速度同向</w:t>
      </w:r>
      <w:r w:rsidR="002236D4">
        <w:rPr>
          <w:rFonts w:ascii="Times New Roman" w:hAnsi="Times New Roman"/>
        </w:rPr>
        <w:t>，</w:t>
      </w:r>
      <w:r w:rsidRPr="00EE4B64">
        <w:rPr>
          <w:rFonts w:ascii="Times New Roman" w:hAnsi="Times New Roman"/>
        </w:rPr>
        <w:t>也不与速度反向</w:t>
      </w:r>
    </w:p>
    <w:p w:rsidR="002236D4" w:rsidRPr="002236D4" w:rsidRDefault="002236D4" w:rsidP="00D811BF">
      <w:pPr>
        <w:pStyle w:val="ae"/>
        <w:spacing w:line="276" w:lineRule="auto"/>
        <w:rPr>
          <w:rFonts w:ascii="Times New Roman" w:hAnsi="Times New Roman"/>
          <w:color w:val="FF0000"/>
        </w:rPr>
      </w:pPr>
      <w:r w:rsidRPr="002236D4">
        <w:rPr>
          <w:rFonts w:ascii="Times New Roman" w:hAnsi="Times New Roman" w:hint="eastAsia"/>
          <w:color w:val="FF0000"/>
        </w:rPr>
        <w:t>【难度】★★</w:t>
      </w:r>
    </w:p>
    <w:p w:rsidR="00D811BF" w:rsidRPr="002236D4" w:rsidRDefault="002236D4" w:rsidP="00D811BF">
      <w:pPr>
        <w:pStyle w:val="ae"/>
        <w:spacing w:line="276" w:lineRule="auto"/>
        <w:rPr>
          <w:rFonts w:ascii="Times New Roman" w:hAnsi="Times New Roman"/>
          <w:color w:val="FF0000"/>
        </w:rPr>
      </w:pPr>
      <w:r w:rsidRPr="002236D4">
        <w:rPr>
          <w:rFonts w:ascii="Times New Roman" w:hAnsi="Times New Roman" w:hint="eastAsia"/>
          <w:color w:val="FF0000"/>
        </w:rPr>
        <w:t>【答案】</w:t>
      </w:r>
      <w:r w:rsidR="00D811BF" w:rsidRPr="002236D4">
        <w:rPr>
          <w:rFonts w:ascii="Times New Roman" w:hAnsi="Times New Roman"/>
          <w:color w:val="FF0000"/>
        </w:rPr>
        <w:t>BCD</w:t>
      </w:r>
    </w:p>
    <w:p w:rsidR="00D811BF" w:rsidRPr="00EE4B64" w:rsidRDefault="00D811BF" w:rsidP="00EE4B64">
      <w:pPr>
        <w:pStyle w:val="ae"/>
        <w:spacing w:line="276" w:lineRule="auto"/>
        <w:rPr>
          <w:rFonts w:ascii="Times New Roman" w:hAnsi="Times New Roman"/>
        </w:rPr>
      </w:pPr>
    </w:p>
    <w:p w:rsidR="00EE4B64" w:rsidRPr="00EE4B64" w:rsidRDefault="002236D4" w:rsidP="00EE4B64">
      <w:pPr>
        <w:pStyle w:val="ae"/>
        <w:spacing w:line="276" w:lineRule="auto"/>
        <w:rPr>
          <w:rFonts w:ascii="Times New Roman" w:hAnsi="Times New Roman"/>
        </w:rPr>
      </w:pPr>
      <w:r>
        <w:rPr>
          <w:rFonts w:ascii="Times New Roman" w:hAnsi="Times New Roman" w:hint="eastAsia"/>
        </w:rPr>
        <w:t>3</w:t>
      </w:r>
      <w:r>
        <w:rPr>
          <w:rFonts w:ascii="Times New Roman" w:hAnsi="Times New Roman" w:hint="eastAsia"/>
        </w:rPr>
        <w:t>、</w:t>
      </w:r>
      <w:r w:rsidR="00EE4B64" w:rsidRPr="00EE4B64">
        <w:rPr>
          <w:rFonts w:ascii="Times New Roman" w:hAnsi="Times New Roman"/>
        </w:rPr>
        <w:t>下面描述的几个速度中</w:t>
      </w:r>
      <w:r>
        <w:rPr>
          <w:rFonts w:ascii="Times New Roman" w:hAnsi="Times New Roman"/>
        </w:rPr>
        <w:t>，</w:t>
      </w:r>
      <w:r w:rsidR="00EE4B64" w:rsidRPr="00EE4B64">
        <w:rPr>
          <w:rFonts w:ascii="Times New Roman" w:hAnsi="Times New Roman"/>
        </w:rPr>
        <w:t>属于瞬时速度的是</w:t>
      </w:r>
      <w:r w:rsidR="00D811BF">
        <w:rPr>
          <w:rFonts w:ascii="Times New Roman" w:hAnsi="Times New Roman" w:hint="eastAsia"/>
        </w:rPr>
        <w:tab/>
      </w:r>
      <w:r w:rsidR="00D811BF">
        <w:rPr>
          <w:rFonts w:ascii="Times New Roman" w:hAnsi="Times New Roman" w:hint="eastAsia"/>
        </w:rPr>
        <w:t>（</w:t>
      </w:r>
      <w:r w:rsidR="00D811BF">
        <w:rPr>
          <w:rFonts w:ascii="Times New Roman" w:hAnsi="Times New Roman" w:hint="eastAsia"/>
        </w:rPr>
        <w:tab/>
      </w:r>
      <w:r w:rsidR="00D811BF">
        <w:rPr>
          <w:rFonts w:ascii="Times New Roman" w:hAnsi="Times New Roman" w:hint="eastAsia"/>
        </w:rPr>
        <w:tab/>
      </w:r>
      <w:r w:rsidR="00D811BF">
        <w:rPr>
          <w:rFonts w:ascii="Times New Roman" w:hAnsi="Times New Roman" w:hint="eastAsia"/>
        </w:rPr>
        <w:t>）（多选）</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A</w:t>
      </w:r>
      <w:r w:rsidR="00D811BF">
        <w:rPr>
          <w:rFonts w:ascii="Times New Roman" w:hAnsi="Times New Roman" w:hint="eastAsia"/>
        </w:rPr>
        <w:t>．</w:t>
      </w:r>
      <w:r w:rsidRPr="00EE4B64">
        <w:rPr>
          <w:rFonts w:ascii="Times New Roman" w:hAnsi="Times New Roman"/>
        </w:rPr>
        <w:t>子弹以</w:t>
      </w:r>
      <w:r w:rsidRPr="00EE4B64">
        <w:rPr>
          <w:rFonts w:ascii="Times New Roman" w:hAnsi="Times New Roman"/>
        </w:rPr>
        <w:t>790 m/s</w:t>
      </w:r>
      <w:r w:rsidRPr="00EE4B64">
        <w:rPr>
          <w:rFonts w:ascii="Times New Roman" w:hAnsi="Times New Roman"/>
        </w:rPr>
        <w:t>的速度击中目标</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B</w:t>
      </w:r>
      <w:r w:rsidR="00D811BF">
        <w:rPr>
          <w:rFonts w:ascii="Times New Roman" w:hAnsi="Times New Roman" w:hint="eastAsia"/>
        </w:rPr>
        <w:t>．</w:t>
      </w:r>
      <w:r w:rsidRPr="00EE4B64">
        <w:rPr>
          <w:rFonts w:ascii="Times New Roman" w:hAnsi="Times New Roman"/>
        </w:rPr>
        <w:t>电信号沿动物神经传播的速度大约为</w:t>
      </w:r>
      <w:r w:rsidRPr="00EE4B64">
        <w:rPr>
          <w:rFonts w:ascii="Times New Roman" w:hAnsi="Times New Roman"/>
        </w:rPr>
        <w:t>10 m/s</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C</w:t>
      </w:r>
      <w:r w:rsidR="00D811BF">
        <w:rPr>
          <w:rFonts w:ascii="Times New Roman" w:hAnsi="Times New Roman" w:hint="eastAsia"/>
        </w:rPr>
        <w:t>．</w:t>
      </w:r>
      <w:r w:rsidRPr="00EE4B64">
        <w:rPr>
          <w:rFonts w:ascii="Times New Roman" w:hAnsi="Times New Roman"/>
        </w:rPr>
        <w:t>汽车上速度计的示数为</w:t>
      </w:r>
      <w:r w:rsidRPr="00EE4B64">
        <w:rPr>
          <w:rFonts w:ascii="Times New Roman" w:hAnsi="Times New Roman"/>
        </w:rPr>
        <w:t>80 km/h</w:t>
      </w:r>
    </w:p>
    <w:p w:rsidR="00EE4B64" w:rsidRDefault="00EE4B64" w:rsidP="002236D4">
      <w:pPr>
        <w:pStyle w:val="ae"/>
        <w:spacing w:line="276" w:lineRule="auto"/>
        <w:ind w:leftChars="200" w:left="420"/>
        <w:rPr>
          <w:rFonts w:ascii="Times New Roman" w:hAnsi="Times New Roman"/>
        </w:rPr>
      </w:pPr>
      <w:r w:rsidRPr="00EE4B64">
        <w:rPr>
          <w:rFonts w:ascii="Times New Roman" w:hAnsi="Times New Roman"/>
        </w:rPr>
        <w:t>D</w:t>
      </w:r>
      <w:r w:rsidR="00D811BF">
        <w:rPr>
          <w:rFonts w:ascii="Times New Roman" w:hAnsi="Times New Roman" w:hint="eastAsia"/>
        </w:rPr>
        <w:t>．</w:t>
      </w:r>
      <w:r w:rsidRPr="00EE4B64">
        <w:rPr>
          <w:rFonts w:ascii="Times New Roman" w:hAnsi="Times New Roman"/>
        </w:rPr>
        <w:t>台风以</w:t>
      </w:r>
      <w:r w:rsidRPr="00EE4B64">
        <w:rPr>
          <w:rFonts w:ascii="Times New Roman" w:hAnsi="Times New Roman"/>
        </w:rPr>
        <w:t>360 m/s</w:t>
      </w:r>
      <w:r w:rsidRPr="00EE4B64">
        <w:rPr>
          <w:rFonts w:ascii="Times New Roman" w:hAnsi="Times New Roman"/>
        </w:rPr>
        <w:t>的速度向东北方向移动</w:t>
      </w:r>
    </w:p>
    <w:p w:rsidR="002236D4" w:rsidRPr="00517964" w:rsidRDefault="002236D4" w:rsidP="00D811BF">
      <w:pPr>
        <w:pStyle w:val="ae"/>
        <w:spacing w:line="276" w:lineRule="auto"/>
        <w:rPr>
          <w:rFonts w:ascii="Times New Roman" w:hAnsi="Times New Roman"/>
          <w:color w:val="FF0000"/>
        </w:rPr>
      </w:pPr>
      <w:r w:rsidRPr="00517964">
        <w:rPr>
          <w:rFonts w:ascii="Times New Roman" w:hAnsi="Times New Roman" w:hint="eastAsia"/>
          <w:color w:val="FF0000"/>
        </w:rPr>
        <w:t>【难度】★</w:t>
      </w:r>
    </w:p>
    <w:p w:rsidR="00D811BF" w:rsidRPr="00517964" w:rsidRDefault="002236D4" w:rsidP="00D811BF">
      <w:pPr>
        <w:pStyle w:val="ae"/>
        <w:spacing w:line="276" w:lineRule="auto"/>
        <w:rPr>
          <w:rFonts w:ascii="Times New Roman" w:hAnsi="Times New Roman"/>
          <w:color w:val="FF0000"/>
        </w:rPr>
      </w:pPr>
      <w:r w:rsidRPr="00517964">
        <w:rPr>
          <w:rFonts w:ascii="Times New Roman" w:hAnsi="Times New Roman" w:hint="eastAsia"/>
          <w:color w:val="FF0000"/>
        </w:rPr>
        <w:t>【答案】</w:t>
      </w:r>
      <w:r w:rsidR="00D811BF" w:rsidRPr="00517964">
        <w:rPr>
          <w:rFonts w:ascii="Times New Roman" w:hAnsi="Times New Roman"/>
          <w:color w:val="FF0000"/>
        </w:rPr>
        <w:t>AC</w:t>
      </w:r>
    </w:p>
    <w:p w:rsidR="00D811BF" w:rsidRPr="00EE4B64" w:rsidRDefault="00D811BF" w:rsidP="00EE4B64">
      <w:pPr>
        <w:pStyle w:val="ae"/>
        <w:spacing w:line="276" w:lineRule="auto"/>
        <w:rPr>
          <w:rFonts w:ascii="Times New Roman" w:hAnsi="Times New Roman"/>
        </w:rPr>
      </w:pPr>
    </w:p>
    <w:p w:rsidR="00EE4B64" w:rsidRPr="00EE4B64" w:rsidRDefault="002236D4" w:rsidP="00EE4B64">
      <w:pPr>
        <w:pStyle w:val="ae"/>
        <w:spacing w:line="276" w:lineRule="auto"/>
        <w:rPr>
          <w:rFonts w:ascii="Times New Roman" w:hAnsi="Times New Roman"/>
        </w:rPr>
      </w:pPr>
      <w:r>
        <w:rPr>
          <w:rFonts w:ascii="Times New Roman" w:hAnsi="Times New Roman" w:hint="eastAsia"/>
        </w:rPr>
        <w:t>4</w:t>
      </w:r>
      <w:r>
        <w:rPr>
          <w:rFonts w:ascii="Times New Roman" w:hAnsi="Times New Roman" w:hint="eastAsia"/>
        </w:rPr>
        <w:t>、</w:t>
      </w:r>
      <w:r w:rsidR="00EE4B64" w:rsidRPr="00EE4B64">
        <w:rPr>
          <w:rFonts w:ascii="Times New Roman" w:hAnsi="Times New Roman"/>
        </w:rPr>
        <w:t>如图所示</w:t>
      </w:r>
      <w:r>
        <w:rPr>
          <w:rFonts w:ascii="Times New Roman" w:hAnsi="Times New Roman" w:hint="eastAsia"/>
        </w:rPr>
        <w:t>，</w:t>
      </w:r>
      <w:r w:rsidR="00EE4B64" w:rsidRPr="00EE4B64">
        <w:rPr>
          <w:rFonts w:ascii="Times New Roman" w:hAnsi="Times New Roman"/>
        </w:rPr>
        <w:t>汽车向右沿直线运动</w:t>
      </w:r>
      <w:r>
        <w:rPr>
          <w:rFonts w:ascii="Times New Roman" w:hAnsi="Times New Roman" w:hint="eastAsia"/>
        </w:rPr>
        <w:t>，</w:t>
      </w:r>
      <w:r w:rsidR="00EE4B64" w:rsidRPr="00EE4B64">
        <w:rPr>
          <w:rFonts w:ascii="Times New Roman" w:hAnsi="Times New Roman"/>
        </w:rPr>
        <w:t>原来的速度是</w:t>
      </w:r>
      <w:r w:rsidR="00EE4B64" w:rsidRPr="002236D4">
        <w:rPr>
          <w:rFonts w:ascii="Times New Roman" w:hAnsi="Times New Roman"/>
          <w:i/>
        </w:rPr>
        <w:t>v</w:t>
      </w:r>
      <w:r w:rsidR="00EE4B64" w:rsidRPr="00EE4B64">
        <w:rPr>
          <w:rFonts w:ascii="Times New Roman" w:hAnsi="Times New Roman"/>
          <w:vertAlign w:val="subscript"/>
        </w:rPr>
        <w:t>1</w:t>
      </w:r>
      <w:r>
        <w:rPr>
          <w:rFonts w:ascii="Times New Roman" w:hAnsi="Times New Roman"/>
        </w:rPr>
        <w:t>，</w:t>
      </w:r>
      <w:r w:rsidR="00EE4B64" w:rsidRPr="00EE4B64">
        <w:rPr>
          <w:rFonts w:ascii="Times New Roman" w:hAnsi="Times New Roman"/>
        </w:rPr>
        <w:t>经过一小段时间之后</w:t>
      </w:r>
      <w:r>
        <w:rPr>
          <w:rFonts w:ascii="Times New Roman" w:hAnsi="Times New Roman"/>
        </w:rPr>
        <w:t>，</w:t>
      </w:r>
      <w:r w:rsidR="00EE4B64" w:rsidRPr="00EE4B64">
        <w:rPr>
          <w:rFonts w:ascii="Times New Roman" w:hAnsi="Times New Roman"/>
        </w:rPr>
        <w:t>速度变为</w:t>
      </w:r>
      <w:r w:rsidR="00EE4B64" w:rsidRPr="002236D4">
        <w:rPr>
          <w:rFonts w:ascii="Times New Roman" w:hAnsi="Times New Roman"/>
          <w:i/>
        </w:rPr>
        <w:t>v</w:t>
      </w:r>
      <w:r w:rsidR="00EE4B64" w:rsidRPr="00EE4B64">
        <w:rPr>
          <w:rFonts w:ascii="Times New Roman" w:hAnsi="Times New Roman"/>
          <w:vertAlign w:val="subscript"/>
        </w:rPr>
        <w:t>2</w:t>
      </w:r>
      <w:r>
        <w:rPr>
          <w:rFonts w:ascii="Times New Roman" w:hAnsi="Times New Roman"/>
        </w:rPr>
        <w:t>，</w:t>
      </w:r>
      <w:r w:rsidR="00EE4B64" w:rsidRPr="00EE4B64">
        <w:rPr>
          <w:rFonts w:ascii="Times New Roman" w:hAnsi="Times New Roman"/>
        </w:rPr>
        <w:t>Δ</w:t>
      </w:r>
      <w:r w:rsidR="00EE4B64" w:rsidRPr="002236D4">
        <w:rPr>
          <w:rFonts w:ascii="Times New Roman" w:hAnsi="Times New Roman"/>
          <w:i/>
        </w:rPr>
        <w:t>v</w:t>
      </w:r>
      <w:r w:rsidR="00EE4B64" w:rsidRPr="00EE4B64">
        <w:rPr>
          <w:rFonts w:ascii="Times New Roman" w:hAnsi="Times New Roman"/>
        </w:rPr>
        <w:t>表示速度的变化量。由图中所示信息可知</w:t>
      </w:r>
      <w:r w:rsidR="00D811BF">
        <w:rPr>
          <w:rFonts w:ascii="Times New Roman" w:hAnsi="Times New Roman" w:hint="eastAsia"/>
        </w:rPr>
        <w:tab/>
      </w:r>
      <w:r w:rsidR="00D811BF">
        <w:rPr>
          <w:rFonts w:ascii="Times New Roman" w:hAnsi="Times New Roman" w:hint="eastAsia"/>
        </w:rPr>
        <w:t>（</w:t>
      </w:r>
      <w:r w:rsidR="00D811BF">
        <w:rPr>
          <w:rFonts w:ascii="Times New Roman" w:hAnsi="Times New Roman" w:hint="eastAsia"/>
        </w:rPr>
        <w:tab/>
      </w:r>
      <w:r w:rsidR="00D811BF">
        <w:rPr>
          <w:rFonts w:ascii="Times New Roman" w:hAnsi="Times New Roman" w:hint="eastAsia"/>
        </w:rPr>
        <w:tab/>
      </w:r>
      <w:r w:rsidR="00D811BF">
        <w:rPr>
          <w:rFonts w:ascii="Times New Roman" w:hAnsi="Times New Roman" w:hint="eastAsia"/>
        </w:rPr>
        <w:t>）</w:t>
      </w:r>
    </w:p>
    <w:p w:rsidR="00EE4B64" w:rsidRPr="00EE4B64" w:rsidRDefault="00D811BF" w:rsidP="002236D4">
      <w:pPr>
        <w:pStyle w:val="ae"/>
        <w:spacing w:line="276" w:lineRule="auto"/>
        <w:ind w:leftChars="200" w:left="420"/>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simplePos x="0" y="0"/>
            <wp:positionH relativeFrom="column">
              <wp:posOffset>4004945</wp:posOffset>
            </wp:positionH>
            <wp:positionV relativeFrom="paragraph">
              <wp:posOffset>110490</wp:posOffset>
            </wp:positionV>
            <wp:extent cx="1390650" cy="771525"/>
            <wp:effectExtent l="19050" t="0" r="0" b="0"/>
            <wp:wrapSquare wrapText="bothSides"/>
            <wp:docPr id="6" name="15abj3wl700.jpg" descr="id:21474931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87" cstate="print"/>
                    <a:stretch>
                      <a:fillRect/>
                    </a:stretch>
                  </pic:blipFill>
                  <pic:spPr>
                    <a:xfrm>
                      <a:off x="0" y="0"/>
                      <a:ext cx="1390650" cy="771525"/>
                    </a:xfrm>
                    <a:prstGeom prst="rect">
                      <a:avLst/>
                    </a:prstGeom>
                  </pic:spPr>
                </pic:pic>
              </a:graphicData>
            </a:graphic>
          </wp:anchor>
        </w:drawing>
      </w:r>
      <w:r w:rsidR="00EE4B64" w:rsidRPr="00EE4B64">
        <w:rPr>
          <w:rFonts w:ascii="Times New Roman" w:hAnsi="Times New Roman"/>
        </w:rPr>
        <w:t>A</w:t>
      </w:r>
      <w:r>
        <w:rPr>
          <w:rFonts w:ascii="Times New Roman" w:hAnsi="Times New Roman" w:hint="eastAsia"/>
        </w:rPr>
        <w:t>．</w:t>
      </w:r>
      <w:r w:rsidR="00EE4B64" w:rsidRPr="00EE4B64">
        <w:rPr>
          <w:rFonts w:ascii="Times New Roman" w:hAnsi="Times New Roman"/>
        </w:rPr>
        <w:t>汽车在做加速直线运动</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B</w:t>
      </w:r>
      <w:r w:rsidR="00D811BF">
        <w:rPr>
          <w:rFonts w:ascii="Times New Roman" w:hAnsi="Times New Roman" w:hint="eastAsia"/>
        </w:rPr>
        <w:t>．</w:t>
      </w:r>
      <w:r w:rsidRPr="00EE4B64">
        <w:rPr>
          <w:rFonts w:ascii="Times New Roman" w:hAnsi="Times New Roman"/>
        </w:rPr>
        <w:t>汽车的加速度方向与</w:t>
      </w:r>
      <w:r w:rsidRPr="002236D4">
        <w:rPr>
          <w:rFonts w:ascii="Times New Roman" w:hAnsi="Times New Roman"/>
          <w:i/>
        </w:rPr>
        <w:t>v</w:t>
      </w:r>
      <w:r w:rsidRPr="00EE4B64">
        <w:rPr>
          <w:rFonts w:ascii="Times New Roman" w:hAnsi="Times New Roman"/>
          <w:vertAlign w:val="subscript"/>
        </w:rPr>
        <w:t>1</w:t>
      </w:r>
      <w:r w:rsidRPr="00EE4B64">
        <w:rPr>
          <w:rFonts w:ascii="Times New Roman" w:hAnsi="Times New Roman"/>
        </w:rPr>
        <w:t>的方向相同</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C</w:t>
      </w:r>
      <w:r w:rsidR="00D811BF">
        <w:rPr>
          <w:rFonts w:ascii="Times New Roman" w:hAnsi="Times New Roman" w:hint="eastAsia"/>
        </w:rPr>
        <w:t>．</w:t>
      </w:r>
      <w:r w:rsidRPr="00EE4B64">
        <w:rPr>
          <w:rFonts w:ascii="Times New Roman" w:hAnsi="Times New Roman"/>
        </w:rPr>
        <w:t>汽车的加速度方向与</w:t>
      </w:r>
      <w:r w:rsidRPr="002236D4">
        <w:rPr>
          <w:rFonts w:ascii="Times New Roman" w:hAnsi="Times New Roman"/>
          <w:i/>
        </w:rPr>
        <w:t>v</w:t>
      </w:r>
      <w:r w:rsidRPr="00EE4B64">
        <w:rPr>
          <w:rFonts w:ascii="Times New Roman" w:hAnsi="Times New Roman"/>
          <w:vertAlign w:val="subscript"/>
        </w:rPr>
        <w:t>1</w:t>
      </w:r>
      <w:r w:rsidRPr="00EE4B64">
        <w:rPr>
          <w:rFonts w:ascii="Times New Roman" w:hAnsi="Times New Roman"/>
        </w:rPr>
        <w:t>的方向相反</w:t>
      </w:r>
    </w:p>
    <w:p w:rsidR="00EE4B64" w:rsidRPr="00EE4B64" w:rsidRDefault="00EE4B64" w:rsidP="002236D4">
      <w:pPr>
        <w:pStyle w:val="ae"/>
        <w:spacing w:line="276" w:lineRule="auto"/>
        <w:ind w:leftChars="200" w:left="420"/>
        <w:rPr>
          <w:rFonts w:ascii="Times New Roman" w:hAnsi="Times New Roman"/>
        </w:rPr>
      </w:pPr>
      <w:r w:rsidRPr="00EE4B64">
        <w:rPr>
          <w:rFonts w:ascii="Times New Roman" w:hAnsi="Times New Roman"/>
        </w:rPr>
        <w:t>D</w:t>
      </w:r>
      <w:r w:rsidR="00D811BF">
        <w:rPr>
          <w:rFonts w:ascii="Times New Roman" w:hAnsi="Times New Roman" w:hint="eastAsia"/>
        </w:rPr>
        <w:t>．</w:t>
      </w:r>
      <w:r w:rsidRPr="00EE4B64">
        <w:rPr>
          <w:rFonts w:ascii="Times New Roman" w:hAnsi="Times New Roman"/>
        </w:rPr>
        <w:t>汽车的加速度方向与</w:t>
      </w:r>
      <w:r w:rsidRPr="00EE4B64">
        <w:rPr>
          <w:rFonts w:ascii="Times New Roman" w:hAnsi="Times New Roman"/>
        </w:rPr>
        <w:t>Δ</w:t>
      </w:r>
      <w:r w:rsidRPr="002236D4">
        <w:rPr>
          <w:rFonts w:ascii="Times New Roman" w:hAnsi="Times New Roman"/>
          <w:i/>
        </w:rPr>
        <w:t>v</w:t>
      </w:r>
      <w:r w:rsidRPr="00EE4B64">
        <w:rPr>
          <w:rFonts w:ascii="Times New Roman" w:hAnsi="Times New Roman"/>
        </w:rPr>
        <w:t>的方向相反</w:t>
      </w:r>
    </w:p>
    <w:p w:rsidR="002236D4" w:rsidRPr="00517964" w:rsidRDefault="002236D4" w:rsidP="00D811BF">
      <w:pPr>
        <w:pStyle w:val="ae"/>
        <w:spacing w:line="276" w:lineRule="auto"/>
        <w:rPr>
          <w:rFonts w:ascii="Times New Roman" w:hAnsi="Times New Roman"/>
          <w:color w:val="FF0000"/>
        </w:rPr>
      </w:pPr>
      <w:r w:rsidRPr="00517964">
        <w:rPr>
          <w:rFonts w:ascii="Times New Roman" w:hAnsi="Times New Roman" w:hint="eastAsia"/>
          <w:color w:val="FF0000"/>
        </w:rPr>
        <w:t>【难度】</w:t>
      </w:r>
      <w:r w:rsidR="00517964">
        <w:rPr>
          <w:rFonts w:ascii="Times New Roman" w:hAnsi="Times New Roman" w:hint="eastAsia"/>
          <w:color w:val="FF0000"/>
        </w:rPr>
        <w:t>★</w:t>
      </w:r>
    </w:p>
    <w:p w:rsidR="00D811BF" w:rsidRPr="00517964" w:rsidRDefault="002236D4" w:rsidP="00D811BF">
      <w:pPr>
        <w:pStyle w:val="ae"/>
        <w:spacing w:line="276" w:lineRule="auto"/>
        <w:rPr>
          <w:rFonts w:ascii="Times New Roman" w:hAnsi="Times New Roman"/>
          <w:color w:val="FF0000"/>
        </w:rPr>
      </w:pPr>
      <w:r w:rsidRPr="00517964">
        <w:rPr>
          <w:rFonts w:ascii="Times New Roman" w:hAnsi="Times New Roman" w:hint="eastAsia"/>
          <w:color w:val="FF0000"/>
        </w:rPr>
        <w:t>【答案】</w:t>
      </w:r>
      <w:r w:rsidR="00D811BF" w:rsidRPr="00517964">
        <w:rPr>
          <w:rFonts w:ascii="Times New Roman" w:hAnsi="Times New Roman"/>
          <w:color w:val="FF0000"/>
        </w:rPr>
        <w:t>C</w:t>
      </w:r>
    </w:p>
    <w:p w:rsidR="002236D4" w:rsidRDefault="002236D4" w:rsidP="002236D4">
      <w:pPr>
        <w:spacing w:line="276" w:lineRule="auto"/>
        <w:rPr>
          <w:rFonts w:cs="Times New Roman"/>
          <w:szCs w:val="21"/>
        </w:rPr>
      </w:pPr>
    </w:p>
    <w:p w:rsidR="002236D4" w:rsidRPr="00EA10A4" w:rsidRDefault="002236D4" w:rsidP="002236D4">
      <w:pPr>
        <w:spacing w:line="276" w:lineRule="auto"/>
        <w:rPr>
          <w:rFonts w:cs="Times New Roman"/>
          <w:szCs w:val="21"/>
        </w:rPr>
      </w:pPr>
      <w:r>
        <w:rPr>
          <w:rFonts w:cs="Times New Roman" w:hint="eastAsia"/>
          <w:szCs w:val="21"/>
        </w:rPr>
        <w:t>5</w:t>
      </w:r>
      <w:r w:rsidRPr="00EA10A4">
        <w:rPr>
          <w:rFonts w:hAnsi="宋体" w:cs="Times New Roman"/>
          <w:szCs w:val="21"/>
        </w:rPr>
        <w:t>、匀变速直线运动是</w:t>
      </w:r>
      <w:r w:rsidRPr="00EA10A4">
        <w:rPr>
          <w:rFonts w:cs="Times New Roman"/>
          <w:szCs w:val="21"/>
        </w:rPr>
        <w:tab/>
      </w:r>
      <w:r w:rsidRPr="00EA10A4">
        <w:rPr>
          <w:rFonts w:hAnsi="宋体" w:cs="Times New Roman"/>
          <w:szCs w:val="21"/>
        </w:rPr>
        <w:t>（</w:t>
      </w:r>
      <w:r w:rsidRPr="00EA10A4">
        <w:rPr>
          <w:rFonts w:cs="Times New Roman"/>
          <w:szCs w:val="21"/>
        </w:rPr>
        <w:tab/>
      </w:r>
      <w:r w:rsidRPr="00EA10A4">
        <w:rPr>
          <w:rFonts w:cs="Times New Roman"/>
          <w:szCs w:val="21"/>
        </w:rPr>
        <w:tab/>
      </w:r>
      <w:r w:rsidRPr="00EA10A4">
        <w:rPr>
          <w:rFonts w:hAnsi="宋体" w:cs="Times New Roman"/>
          <w:szCs w:val="21"/>
        </w:rPr>
        <w:t>）</w:t>
      </w:r>
    </w:p>
    <w:p w:rsidR="002236D4" w:rsidRPr="00EA10A4" w:rsidRDefault="002236D4" w:rsidP="002236D4">
      <w:pPr>
        <w:spacing w:line="276" w:lineRule="auto"/>
        <w:rPr>
          <w:rFonts w:cs="Times New Roman"/>
          <w:szCs w:val="21"/>
        </w:rPr>
      </w:pPr>
      <w:r w:rsidRPr="00EA10A4">
        <w:rPr>
          <w:rFonts w:ascii="宋体" w:hAnsi="宋体" w:cs="Times New Roman"/>
          <w:szCs w:val="21"/>
        </w:rPr>
        <w:t>①</w:t>
      </w:r>
      <w:r w:rsidRPr="00EA10A4">
        <w:rPr>
          <w:rFonts w:hAnsi="宋体" w:cs="Times New Roman"/>
          <w:szCs w:val="21"/>
        </w:rPr>
        <w:t>位移随时间均匀变化的直线运动</w:t>
      </w:r>
      <w:r w:rsidRPr="00EA10A4">
        <w:rPr>
          <w:rFonts w:cs="Times New Roman" w:hint="eastAsia"/>
          <w:szCs w:val="21"/>
        </w:rPr>
        <w:tab/>
      </w:r>
      <w:r w:rsidRPr="00EA10A4">
        <w:rPr>
          <w:rFonts w:cs="Times New Roman" w:hint="eastAsia"/>
          <w:szCs w:val="21"/>
        </w:rPr>
        <w:tab/>
      </w:r>
      <w:r w:rsidRPr="00EA10A4">
        <w:rPr>
          <w:rFonts w:cs="Times New Roman" w:hint="eastAsia"/>
          <w:szCs w:val="21"/>
        </w:rPr>
        <w:tab/>
      </w:r>
      <w:r w:rsidRPr="00EA10A4">
        <w:rPr>
          <w:rFonts w:hAnsi="宋体" w:cs="Times New Roman"/>
          <w:szCs w:val="21"/>
        </w:rPr>
        <w:t>②速度随时间均匀变化的直线运动</w:t>
      </w:r>
    </w:p>
    <w:p w:rsidR="002236D4" w:rsidRPr="00EA10A4" w:rsidRDefault="002236D4" w:rsidP="002236D4">
      <w:pPr>
        <w:spacing w:line="276" w:lineRule="auto"/>
        <w:rPr>
          <w:rFonts w:cs="Times New Roman"/>
          <w:szCs w:val="21"/>
        </w:rPr>
      </w:pPr>
      <w:r w:rsidRPr="00EA10A4">
        <w:rPr>
          <w:rFonts w:ascii="宋体" w:hAnsi="宋体" w:cs="Times New Roman"/>
          <w:szCs w:val="21"/>
        </w:rPr>
        <w:t>③</w:t>
      </w:r>
      <w:r w:rsidRPr="00EA10A4">
        <w:rPr>
          <w:rFonts w:hAnsi="宋体" w:cs="Times New Roman"/>
          <w:szCs w:val="21"/>
        </w:rPr>
        <w:t>加速度随时间均匀变化的直线运动</w:t>
      </w:r>
      <w:r w:rsidRPr="00EA10A4">
        <w:rPr>
          <w:rFonts w:cs="Times New Roman" w:hint="eastAsia"/>
          <w:szCs w:val="21"/>
        </w:rPr>
        <w:tab/>
      </w:r>
      <w:r w:rsidRPr="00EA10A4">
        <w:rPr>
          <w:rFonts w:cs="Times New Roman" w:hint="eastAsia"/>
          <w:szCs w:val="21"/>
        </w:rPr>
        <w:tab/>
      </w:r>
      <w:r w:rsidRPr="00EA10A4">
        <w:rPr>
          <w:rFonts w:hAnsi="宋体" w:cs="Times New Roman"/>
          <w:szCs w:val="21"/>
        </w:rPr>
        <w:t>④加速度的大小和方向恒定不变的直线运动</w:t>
      </w:r>
    </w:p>
    <w:p w:rsidR="002236D4" w:rsidRPr="00EA10A4" w:rsidRDefault="002236D4" w:rsidP="002236D4">
      <w:pPr>
        <w:spacing w:line="276" w:lineRule="auto"/>
        <w:ind w:firstLine="420"/>
        <w:rPr>
          <w:rFonts w:cs="Times New Roman"/>
          <w:szCs w:val="21"/>
        </w:rPr>
      </w:pPr>
      <w:r w:rsidRPr="00EA10A4">
        <w:rPr>
          <w:rFonts w:cs="Times New Roman"/>
          <w:szCs w:val="21"/>
        </w:rPr>
        <w:t>A</w:t>
      </w:r>
      <w:r w:rsidRPr="00EA10A4">
        <w:rPr>
          <w:rFonts w:hAnsi="宋体" w:cs="Times New Roman"/>
          <w:szCs w:val="21"/>
        </w:rPr>
        <w:t>．</w:t>
      </w:r>
      <w:r w:rsidRPr="00EA10A4">
        <w:rPr>
          <w:rFonts w:ascii="宋体" w:hAnsi="宋体" w:cs="Times New Roman"/>
          <w:szCs w:val="21"/>
        </w:rPr>
        <w:t>①②</w:t>
      </w:r>
      <w:r w:rsidRPr="00EA10A4">
        <w:rPr>
          <w:rFonts w:cs="Times New Roman"/>
          <w:szCs w:val="21"/>
        </w:rPr>
        <w:tab/>
      </w:r>
      <w:r w:rsidRPr="00EA10A4">
        <w:rPr>
          <w:rFonts w:cs="Times New Roman"/>
          <w:szCs w:val="21"/>
        </w:rPr>
        <w:tab/>
      </w:r>
      <w:r w:rsidRPr="00EA10A4">
        <w:rPr>
          <w:rFonts w:cs="Times New Roman" w:hint="eastAsia"/>
          <w:szCs w:val="21"/>
        </w:rPr>
        <w:tab/>
      </w:r>
      <w:r w:rsidRPr="00EA10A4">
        <w:rPr>
          <w:rFonts w:cs="Times New Roman" w:hint="eastAsia"/>
          <w:szCs w:val="21"/>
        </w:rPr>
        <w:tab/>
      </w:r>
      <w:r w:rsidRPr="00EA10A4">
        <w:rPr>
          <w:rFonts w:cs="Times New Roman"/>
          <w:szCs w:val="21"/>
        </w:rPr>
        <w:t>B</w:t>
      </w:r>
      <w:r w:rsidRPr="00EA10A4">
        <w:rPr>
          <w:rFonts w:hAnsi="宋体" w:cs="Times New Roman"/>
          <w:szCs w:val="21"/>
        </w:rPr>
        <w:t>．</w:t>
      </w:r>
      <w:r w:rsidRPr="00EA10A4">
        <w:rPr>
          <w:rFonts w:ascii="宋体" w:hAnsi="宋体" w:cs="Times New Roman"/>
          <w:szCs w:val="21"/>
        </w:rPr>
        <w:t>②③</w:t>
      </w:r>
      <w:r w:rsidRPr="00EA10A4">
        <w:rPr>
          <w:rFonts w:cs="Times New Roman"/>
          <w:szCs w:val="21"/>
        </w:rPr>
        <w:tab/>
      </w:r>
      <w:r w:rsidRPr="00EA10A4">
        <w:rPr>
          <w:rFonts w:cs="Times New Roman" w:hint="eastAsia"/>
          <w:szCs w:val="21"/>
        </w:rPr>
        <w:tab/>
      </w:r>
      <w:r w:rsidRPr="00EA10A4">
        <w:rPr>
          <w:rFonts w:cs="Times New Roman" w:hint="eastAsia"/>
          <w:szCs w:val="21"/>
        </w:rPr>
        <w:tab/>
      </w:r>
      <w:r w:rsidRPr="00EA10A4">
        <w:rPr>
          <w:rFonts w:cs="Times New Roman"/>
          <w:szCs w:val="21"/>
        </w:rPr>
        <w:tab/>
        <w:t>C</w:t>
      </w:r>
      <w:r w:rsidRPr="00EA10A4">
        <w:rPr>
          <w:rFonts w:hAnsi="宋体" w:cs="Times New Roman"/>
          <w:szCs w:val="21"/>
        </w:rPr>
        <w:t>．</w:t>
      </w:r>
      <w:r w:rsidRPr="00EA10A4">
        <w:rPr>
          <w:rFonts w:ascii="宋体" w:hAnsi="宋体" w:cs="Times New Roman"/>
          <w:szCs w:val="21"/>
        </w:rPr>
        <w:t>②④</w:t>
      </w:r>
      <w:r w:rsidRPr="00EA10A4">
        <w:rPr>
          <w:rFonts w:cs="Times New Roman"/>
          <w:szCs w:val="21"/>
        </w:rPr>
        <w:tab/>
      </w:r>
      <w:r w:rsidRPr="00EA10A4">
        <w:rPr>
          <w:rFonts w:cs="Times New Roman"/>
          <w:szCs w:val="21"/>
        </w:rPr>
        <w:tab/>
      </w:r>
      <w:r w:rsidRPr="00EA10A4">
        <w:rPr>
          <w:rFonts w:cs="Times New Roman" w:hint="eastAsia"/>
          <w:szCs w:val="21"/>
        </w:rPr>
        <w:tab/>
      </w:r>
      <w:r w:rsidRPr="00EA10A4">
        <w:rPr>
          <w:rFonts w:cs="Times New Roman" w:hint="eastAsia"/>
          <w:szCs w:val="21"/>
        </w:rPr>
        <w:tab/>
      </w:r>
      <w:r w:rsidRPr="00EA10A4">
        <w:rPr>
          <w:rFonts w:cs="Times New Roman"/>
          <w:szCs w:val="21"/>
        </w:rPr>
        <w:t>D</w:t>
      </w:r>
      <w:r w:rsidRPr="00EA10A4">
        <w:rPr>
          <w:rFonts w:hAnsi="宋体" w:cs="Times New Roman"/>
          <w:szCs w:val="21"/>
        </w:rPr>
        <w:t>．</w:t>
      </w:r>
      <w:r w:rsidRPr="00EA10A4">
        <w:rPr>
          <w:rFonts w:ascii="宋体" w:hAnsi="宋体" w:cs="Times New Roman"/>
          <w:szCs w:val="21"/>
        </w:rPr>
        <w:t>③④</w:t>
      </w:r>
    </w:p>
    <w:p w:rsidR="002236D4" w:rsidRPr="00EA10A4" w:rsidRDefault="002236D4" w:rsidP="002236D4">
      <w:pPr>
        <w:spacing w:line="276" w:lineRule="auto"/>
        <w:rPr>
          <w:rFonts w:cs="Times New Roman"/>
          <w:color w:val="FF0000"/>
          <w:szCs w:val="21"/>
        </w:rPr>
      </w:pPr>
      <w:r w:rsidRPr="00EA10A4">
        <w:rPr>
          <w:rFonts w:hAnsi="宋体" w:cs="Times New Roman"/>
          <w:bCs/>
          <w:color w:val="FF0000"/>
          <w:szCs w:val="21"/>
        </w:rPr>
        <w:t>【难度】</w:t>
      </w:r>
      <w:r w:rsidRPr="00EA10A4">
        <w:rPr>
          <w:rFonts w:ascii="宋体" w:hAnsi="宋体" w:cs="Times New Roman"/>
          <w:bCs/>
          <w:color w:val="FF0000"/>
          <w:szCs w:val="21"/>
        </w:rPr>
        <w:t>★</w:t>
      </w:r>
    </w:p>
    <w:p w:rsidR="002236D4" w:rsidRPr="00EA10A4" w:rsidRDefault="002236D4" w:rsidP="002236D4">
      <w:pPr>
        <w:spacing w:line="276" w:lineRule="auto"/>
        <w:rPr>
          <w:rFonts w:cs="Times New Roman"/>
          <w:color w:val="FF0000"/>
          <w:szCs w:val="21"/>
        </w:rPr>
      </w:pPr>
      <w:r w:rsidRPr="00EA10A4">
        <w:rPr>
          <w:rFonts w:hAnsi="宋体" w:cs="Times New Roman"/>
          <w:color w:val="FF0000"/>
          <w:szCs w:val="21"/>
        </w:rPr>
        <w:t>【答案】</w:t>
      </w:r>
      <w:r w:rsidRPr="00EA10A4">
        <w:rPr>
          <w:rFonts w:cs="Times New Roman"/>
          <w:color w:val="FF0000"/>
          <w:szCs w:val="21"/>
        </w:rPr>
        <w:t>C</w:t>
      </w:r>
    </w:p>
    <w:p w:rsidR="002236D4" w:rsidRDefault="002236D4" w:rsidP="009404D6">
      <w:pPr>
        <w:pStyle w:val="ae"/>
        <w:spacing w:line="276" w:lineRule="auto"/>
        <w:rPr>
          <w:rFonts w:ascii="Times New Roman" w:hAnsi="Times New Roman"/>
        </w:rPr>
      </w:pPr>
    </w:p>
    <w:p w:rsidR="00517964" w:rsidRDefault="00517964" w:rsidP="009404D6">
      <w:pPr>
        <w:pStyle w:val="ae"/>
        <w:spacing w:line="276" w:lineRule="auto"/>
        <w:rPr>
          <w:rFonts w:ascii="Times New Roman" w:hAnsi="Times New Roman"/>
        </w:rPr>
      </w:pPr>
    </w:p>
    <w:p w:rsidR="00517964" w:rsidRDefault="00517964" w:rsidP="009404D6">
      <w:pPr>
        <w:pStyle w:val="ae"/>
        <w:spacing w:line="276" w:lineRule="auto"/>
        <w:rPr>
          <w:rFonts w:ascii="Times New Roman" w:hAnsi="Times New Roman"/>
        </w:rPr>
      </w:pPr>
    </w:p>
    <w:p w:rsidR="00517964" w:rsidRDefault="00517964" w:rsidP="009404D6">
      <w:pPr>
        <w:pStyle w:val="ae"/>
        <w:spacing w:line="276" w:lineRule="auto"/>
        <w:rPr>
          <w:rFonts w:ascii="Times New Roman" w:hAnsi="Times New Roman"/>
        </w:rPr>
      </w:pPr>
    </w:p>
    <w:p w:rsidR="00517964" w:rsidRDefault="00517964" w:rsidP="009404D6">
      <w:pPr>
        <w:pStyle w:val="ae"/>
        <w:spacing w:line="276" w:lineRule="auto"/>
        <w:rPr>
          <w:rFonts w:ascii="Times New Roman" w:hAnsi="Times New Roman"/>
        </w:rPr>
      </w:pPr>
    </w:p>
    <w:p w:rsidR="00517964" w:rsidRDefault="00517964" w:rsidP="009404D6">
      <w:pPr>
        <w:pStyle w:val="ae"/>
        <w:spacing w:line="276" w:lineRule="auto"/>
        <w:rPr>
          <w:rFonts w:ascii="Times New Roman" w:hAnsi="Times New Roman"/>
        </w:rPr>
      </w:pPr>
    </w:p>
    <w:p w:rsidR="009404D6" w:rsidRPr="00A94263" w:rsidRDefault="002236D4" w:rsidP="009404D6">
      <w:pPr>
        <w:pStyle w:val="ae"/>
        <w:spacing w:line="276" w:lineRule="auto"/>
        <w:rPr>
          <w:rFonts w:ascii="Times New Roman" w:hAnsi="Times New Roman"/>
        </w:rPr>
      </w:pPr>
      <w:r>
        <w:rPr>
          <w:rFonts w:ascii="Times New Roman" w:hAnsi="Times New Roman" w:hint="eastAsia"/>
        </w:rPr>
        <w:t>6</w:t>
      </w:r>
      <w:r w:rsidR="009404D6" w:rsidRPr="00A94263">
        <w:rPr>
          <w:rFonts w:ascii="Times New Roman" w:hAnsi="Times New Roman"/>
        </w:rPr>
        <w:t>、如图所示，物体沿曲线轨迹的箭头方向运动，在</w:t>
      </w:r>
      <w:r w:rsidR="009404D6" w:rsidRPr="00A94263">
        <w:rPr>
          <w:rFonts w:ascii="Times New Roman" w:hAnsi="Times New Roman"/>
          <w:i/>
        </w:rPr>
        <w:t>AB</w:t>
      </w:r>
      <w:r w:rsidR="009404D6" w:rsidRPr="00A94263">
        <w:rPr>
          <w:rFonts w:ascii="Times New Roman" w:hAnsi="Times New Roman"/>
        </w:rPr>
        <w:t>、</w:t>
      </w:r>
      <w:r w:rsidR="009404D6" w:rsidRPr="00A94263">
        <w:rPr>
          <w:rFonts w:ascii="Times New Roman" w:hAnsi="Times New Roman"/>
          <w:i/>
        </w:rPr>
        <w:t>ABC</w:t>
      </w:r>
      <w:r w:rsidR="009404D6" w:rsidRPr="00A94263">
        <w:rPr>
          <w:rFonts w:ascii="Times New Roman" w:hAnsi="Times New Roman"/>
        </w:rPr>
        <w:t>、</w:t>
      </w:r>
      <w:r w:rsidR="009404D6" w:rsidRPr="00A94263">
        <w:rPr>
          <w:rFonts w:ascii="Times New Roman" w:hAnsi="Times New Roman"/>
          <w:i/>
        </w:rPr>
        <w:t>ABCD</w:t>
      </w:r>
      <w:r w:rsidR="009404D6" w:rsidRPr="00A94263">
        <w:rPr>
          <w:rFonts w:ascii="Times New Roman" w:hAnsi="Times New Roman"/>
        </w:rPr>
        <w:t>、</w:t>
      </w:r>
      <w:r w:rsidR="009404D6" w:rsidRPr="00A94263">
        <w:rPr>
          <w:rFonts w:ascii="Times New Roman" w:hAnsi="Times New Roman"/>
          <w:i/>
        </w:rPr>
        <w:t>ABCDE</w:t>
      </w:r>
      <w:r w:rsidR="009404D6" w:rsidRPr="00A94263">
        <w:rPr>
          <w:rFonts w:ascii="Times New Roman" w:hAnsi="Times New Roman"/>
        </w:rPr>
        <w:t>四段轨迹上运动所用的时间分别是</w:t>
      </w:r>
      <w:r w:rsidR="009404D6" w:rsidRPr="00A94263">
        <w:rPr>
          <w:rFonts w:ascii="Times New Roman" w:hAnsi="Times New Roman"/>
        </w:rPr>
        <w:t>1 s</w:t>
      </w:r>
      <w:r w:rsidR="009404D6" w:rsidRPr="00A94263">
        <w:rPr>
          <w:rFonts w:ascii="Times New Roman" w:hAnsi="Times New Roman"/>
        </w:rPr>
        <w:t>、</w:t>
      </w:r>
      <w:r w:rsidR="009404D6" w:rsidRPr="00A94263">
        <w:rPr>
          <w:rFonts w:ascii="Times New Roman" w:hAnsi="Times New Roman"/>
        </w:rPr>
        <w:t>2 s</w:t>
      </w:r>
      <w:r w:rsidR="009404D6" w:rsidRPr="00A94263">
        <w:rPr>
          <w:rFonts w:ascii="Times New Roman" w:hAnsi="Times New Roman"/>
        </w:rPr>
        <w:t>、</w:t>
      </w:r>
      <w:r w:rsidR="009404D6" w:rsidRPr="00A94263">
        <w:rPr>
          <w:rFonts w:ascii="Times New Roman" w:hAnsi="Times New Roman"/>
        </w:rPr>
        <w:t>3 s</w:t>
      </w:r>
      <w:r w:rsidR="009404D6" w:rsidRPr="00A94263">
        <w:rPr>
          <w:rFonts w:ascii="Times New Roman" w:hAnsi="Times New Roman"/>
        </w:rPr>
        <w:t>、</w:t>
      </w:r>
      <w:r w:rsidR="009404D6" w:rsidRPr="00A94263">
        <w:rPr>
          <w:rFonts w:ascii="Times New Roman" w:hAnsi="Times New Roman"/>
        </w:rPr>
        <w:t>4 s</w:t>
      </w:r>
      <w:r w:rsidR="009404D6" w:rsidRPr="00A94263">
        <w:rPr>
          <w:rFonts w:ascii="Times New Roman" w:hAnsi="Times New Roman"/>
        </w:rPr>
        <w:t>。下列说法正确的是</w:t>
      </w:r>
      <w:r w:rsidR="009404D6" w:rsidRPr="00A94263">
        <w:rPr>
          <w:rFonts w:ascii="Times New Roman" w:hAnsi="Times New Roman"/>
        </w:rPr>
        <w:tab/>
      </w:r>
      <w:r w:rsidR="009404D6" w:rsidRPr="00A94263">
        <w:rPr>
          <w:rFonts w:ascii="Times New Roman" w:hAnsi="Times New Roman"/>
        </w:rPr>
        <w:t>（</w:t>
      </w:r>
      <w:r w:rsidR="009404D6" w:rsidRPr="00A94263">
        <w:rPr>
          <w:rFonts w:ascii="Times New Roman" w:hAnsi="Times New Roman"/>
        </w:rPr>
        <w:tab/>
      </w:r>
      <w:r w:rsidR="009404D6" w:rsidRPr="00A94263">
        <w:rPr>
          <w:rFonts w:ascii="Times New Roman" w:hAnsi="Times New Roman"/>
        </w:rPr>
        <w:tab/>
      </w:r>
      <w:r w:rsidR="009404D6" w:rsidRPr="00A94263">
        <w:rPr>
          <w:rFonts w:ascii="Times New Roman" w:hAnsi="Times New Roman"/>
        </w:rPr>
        <w:t>）（多选）</w:t>
      </w:r>
    </w:p>
    <w:p w:rsidR="009404D6" w:rsidRPr="00A94263" w:rsidRDefault="002236D4" w:rsidP="009404D6">
      <w:pPr>
        <w:pStyle w:val="ae"/>
        <w:spacing w:line="276" w:lineRule="auto"/>
        <w:ind w:leftChars="200" w:left="420"/>
        <w:rPr>
          <w:rFonts w:ascii="Times New Roman" w:hAnsi="Times New Roman"/>
        </w:rPr>
      </w:pPr>
      <w:r>
        <w:rPr>
          <w:rFonts w:ascii="Times New Roman" w:hAnsi="Times New Roman"/>
          <w:noProof/>
        </w:rPr>
        <w:drawing>
          <wp:anchor distT="0" distB="0" distL="0" distR="0" simplePos="0" relativeHeight="251662336" behindDoc="0" locked="0" layoutInCell="1" allowOverlap="1">
            <wp:simplePos x="0" y="0"/>
            <wp:positionH relativeFrom="column">
              <wp:posOffset>4200525</wp:posOffset>
            </wp:positionH>
            <wp:positionV relativeFrom="paragraph">
              <wp:posOffset>198120</wp:posOffset>
            </wp:positionV>
            <wp:extent cx="1517650" cy="1152525"/>
            <wp:effectExtent l="19050" t="0" r="6350" b="0"/>
            <wp:wrapSquare wrapText="bothSides"/>
            <wp:docPr id="46" name="图片 46" descr="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9.TIF"/>
                    <pic:cNvPicPr>
                      <a:picLocks noChangeAspect="1" noChangeArrowheads="1"/>
                    </pic:cNvPicPr>
                  </pic:nvPicPr>
                  <pic:blipFill>
                    <a:blip r:embed="rId88" r:link="rId89" cstate="print">
                      <a:extLst>
                        <a:ext uri="{28A0092B-C50C-407E-A947-70E740481C1C}">
                          <a14:useLocalDpi xmlns:a14="http://schemas.microsoft.com/office/drawing/2010/main" val="0"/>
                        </a:ext>
                      </a:extLst>
                    </a:blip>
                    <a:srcRect/>
                    <a:stretch>
                      <a:fillRect/>
                    </a:stretch>
                  </pic:blipFill>
                  <pic:spPr>
                    <a:xfrm>
                      <a:off x="0" y="0"/>
                      <a:ext cx="1517650" cy="1152525"/>
                    </a:xfrm>
                    <a:prstGeom prst="rect">
                      <a:avLst/>
                    </a:prstGeom>
                    <a:noFill/>
                    <a:ln>
                      <a:noFill/>
                    </a:ln>
                  </pic:spPr>
                </pic:pic>
              </a:graphicData>
            </a:graphic>
          </wp:anchor>
        </w:drawing>
      </w:r>
      <w:r w:rsidR="009404D6" w:rsidRPr="00A94263">
        <w:rPr>
          <w:rFonts w:ascii="Times New Roman" w:hAnsi="Times New Roman"/>
        </w:rPr>
        <w:t>A</w:t>
      </w:r>
      <w:r w:rsidR="009404D6" w:rsidRPr="00A94263">
        <w:rPr>
          <w:rFonts w:ascii="Times New Roman" w:hAnsi="Times New Roman"/>
        </w:rPr>
        <w:t>．物体在</w:t>
      </w:r>
      <w:r w:rsidR="009404D6" w:rsidRPr="00A94263">
        <w:rPr>
          <w:rFonts w:ascii="Times New Roman" w:hAnsi="Times New Roman"/>
          <w:i/>
        </w:rPr>
        <w:t>AB</w:t>
      </w:r>
      <w:r w:rsidR="009404D6" w:rsidRPr="00A94263">
        <w:rPr>
          <w:rFonts w:ascii="Times New Roman" w:hAnsi="Times New Roman"/>
        </w:rPr>
        <w:t>段的平均速度为</w:t>
      </w:r>
      <w:r w:rsidR="009404D6" w:rsidRPr="00A94263">
        <w:rPr>
          <w:rFonts w:ascii="Times New Roman" w:hAnsi="Times New Roman"/>
        </w:rPr>
        <w:t>1 m/s</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B</w:t>
      </w:r>
      <w:r w:rsidRPr="00A94263">
        <w:rPr>
          <w:rFonts w:ascii="Times New Roman" w:hAnsi="Times New Roman"/>
        </w:rPr>
        <w:t>．物体在</w:t>
      </w:r>
      <w:r w:rsidRPr="00A94263">
        <w:rPr>
          <w:rFonts w:ascii="Times New Roman" w:hAnsi="Times New Roman"/>
          <w:i/>
        </w:rPr>
        <w:t>ABC</w:t>
      </w:r>
      <w:r w:rsidRPr="00A94263">
        <w:rPr>
          <w:rFonts w:ascii="Times New Roman" w:hAnsi="Times New Roman"/>
        </w:rPr>
        <w:t>段的平均速度为</w:t>
      </w:r>
      <w:r w:rsidR="00A17783" w:rsidRPr="00A94263">
        <w:rPr>
          <w:rFonts w:ascii="Times New Roman" w:eastAsia="宋体-方正超大字符集" w:hAnsi="Times New Roman"/>
        </w:rPr>
        <w:fldChar w:fldCharType="begin"/>
      </w:r>
      <w:r w:rsidRPr="00A94263">
        <w:rPr>
          <w:rFonts w:ascii="Times New Roman" w:eastAsia="宋体-方正超大字符集" w:hAnsi="Times New Roman"/>
        </w:rPr>
        <w:instrText>eq \</w:instrText>
      </w:r>
      <w:r w:rsidRPr="00A94263">
        <w:rPr>
          <w:rFonts w:ascii="Times New Roman" w:hAnsi="Times New Roman"/>
        </w:rPr>
        <w:instrText>f(\r(5)</w:instrText>
      </w:r>
      <w:r w:rsidRPr="00A94263">
        <w:rPr>
          <w:rFonts w:ascii="Times New Roman" w:hAnsi="Times New Roman"/>
          <w:i/>
        </w:rPr>
        <w:instrText>,</w:instrText>
      </w:r>
      <w:r w:rsidRPr="00A94263">
        <w:rPr>
          <w:rFonts w:ascii="Times New Roman" w:hAnsi="Times New Roman"/>
        </w:rPr>
        <w:instrText>2)</w:instrText>
      </w:r>
      <w:r w:rsidR="00A17783" w:rsidRPr="00A94263">
        <w:rPr>
          <w:rFonts w:ascii="Times New Roman" w:eastAsia="宋体-方正超大字符集" w:hAnsi="Times New Roman"/>
        </w:rPr>
        <w:fldChar w:fldCharType="end"/>
      </w:r>
      <w:r w:rsidRPr="00A94263">
        <w:rPr>
          <w:rFonts w:ascii="Times New Roman" w:hAnsi="Times New Roman"/>
        </w:rPr>
        <w:t xml:space="preserve"> m/s </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C</w:t>
      </w:r>
      <w:r w:rsidRPr="00A94263">
        <w:rPr>
          <w:rFonts w:ascii="Times New Roman" w:hAnsi="Times New Roman"/>
        </w:rPr>
        <w:t>．</w:t>
      </w:r>
      <w:r w:rsidRPr="00A94263">
        <w:rPr>
          <w:rFonts w:ascii="Times New Roman" w:hAnsi="Times New Roman"/>
          <w:i/>
        </w:rPr>
        <w:t>AB</w:t>
      </w:r>
      <w:r w:rsidRPr="00A94263">
        <w:rPr>
          <w:rFonts w:ascii="Times New Roman" w:hAnsi="Times New Roman"/>
        </w:rPr>
        <w:t>段的平均速度比</w:t>
      </w:r>
      <w:r w:rsidRPr="00A94263">
        <w:rPr>
          <w:rFonts w:ascii="Times New Roman" w:hAnsi="Times New Roman"/>
          <w:i/>
        </w:rPr>
        <w:t>ABC</w:t>
      </w:r>
      <w:r w:rsidRPr="00A94263">
        <w:rPr>
          <w:rFonts w:ascii="Times New Roman" w:hAnsi="Times New Roman"/>
        </w:rPr>
        <w:t>段的平均速度更能反映物体处于</w:t>
      </w:r>
      <w:r w:rsidRPr="00A94263">
        <w:rPr>
          <w:rFonts w:ascii="Times New Roman" w:hAnsi="Times New Roman"/>
          <w:i/>
        </w:rPr>
        <w:t>A</w:t>
      </w:r>
      <w:r w:rsidRPr="00A94263">
        <w:rPr>
          <w:rFonts w:ascii="Times New Roman" w:hAnsi="Times New Roman"/>
        </w:rPr>
        <w:t>点时的瞬时速度</w:t>
      </w:r>
    </w:p>
    <w:p w:rsidR="009404D6" w:rsidRPr="00A94263" w:rsidRDefault="009404D6" w:rsidP="009404D6">
      <w:pPr>
        <w:pStyle w:val="ae"/>
        <w:spacing w:line="276" w:lineRule="auto"/>
        <w:ind w:leftChars="200" w:left="420"/>
        <w:rPr>
          <w:rFonts w:ascii="Times New Roman" w:hAnsi="Times New Roman"/>
        </w:rPr>
      </w:pPr>
      <w:r w:rsidRPr="00A94263">
        <w:rPr>
          <w:rFonts w:ascii="Times New Roman" w:hAnsi="Times New Roman"/>
        </w:rPr>
        <w:t>D</w:t>
      </w:r>
      <w:r w:rsidRPr="00A94263">
        <w:rPr>
          <w:rFonts w:ascii="Times New Roman" w:hAnsi="Times New Roman"/>
        </w:rPr>
        <w:t>．物体在</w:t>
      </w:r>
      <w:r w:rsidRPr="00A94263">
        <w:rPr>
          <w:rFonts w:ascii="Times New Roman" w:hAnsi="Times New Roman"/>
          <w:i/>
        </w:rPr>
        <w:t>B</w:t>
      </w:r>
      <w:r w:rsidRPr="00A94263">
        <w:rPr>
          <w:rFonts w:ascii="Times New Roman" w:hAnsi="Times New Roman"/>
        </w:rPr>
        <w:t>点的速度等于</w:t>
      </w:r>
      <w:r w:rsidRPr="00A94263">
        <w:rPr>
          <w:rFonts w:ascii="Times New Roman" w:hAnsi="Times New Roman"/>
          <w:i/>
        </w:rPr>
        <w:t>ABC</w:t>
      </w:r>
      <w:r w:rsidRPr="00A94263">
        <w:rPr>
          <w:rFonts w:ascii="Times New Roman" w:hAnsi="Times New Roman"/>
        </w:rPr>
        <w:t>段的平均速度</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Times New Roman" w:eastAsia="宋体" w:hAnsi="Times New Roman" w:cs="Times New Roman"/>
          <w:color w:val="FF0000"/>
          <w:szCs w:val="21"/>
        </w:rPr>
        <w:t>★★</w:t>
      </w:r>
    </w:p>
    <w:p w:rsidR="009404D6" w:rsidRPr="00A94263" w:rsidRDefault="009404D6" w:rsidP="009404D6">
      <w:pPr>
        <w:spacing w:line="276" w:lineRule="auto"/>
        <w:rPr>
          <w:rFonts w:ascii="Times New Roman" w:hAnsi="Times New Roman" w:cs="Times New Roman"/>
          <w:color w:val="FF0000"/>
          <w:position w:val="-24"/>
          <w:szCs w:val="21"/>
        </w:rPr>
      </w:pPr>
      <w:r w:rsidRPr="00A94263">
        <w:rPr>
          <w:rFonts w:ascii="Times New Roman" w:hAnsi="Times New Roman" w:cs="Times New Roman"/>
          <w:color w:val="FF0000"/>
          <w:szCs w:val="21"/>
        </w:rPr>
        <w:t>【答案】</w:t>
      </w:r>
      <w:r w:rsidRPr="00A94263">
        <w:rPr>
          <w:rFonts w:ascii="Times New Roman" w:hAnsi="Times New Roman" w:cs="Times New Roman"/>
          <w:color w:val="FF0000"/>
          <w:szCs w:val="21"/>
        </w:rPr>
        <w:t>ABC</w:t>
      </w:r>
    </w:p>
    <w:p w:rsidR="00EE4B64" w:rsidRDefault="00EE4B64" w:rsidP="009404D6">
      <w:pPr>
        <w:pStyle w:val="ae"/>
        <w:spacing w:line="276" w:lineRule="auto"/>
        <w:rPr>
          <w:rFonts w:ascii="Times New Roman" w:hAnsi="Times New Roman"/>
        </w:rPr>
      </w:pPr>
    </w:p>
    <w:p w:rsidR="009404D6" w:rsidRPr="00A94263" w:rsidRDefault="009404D6" w:rsidP="009404D6">
      <w:pPr>
        <w:pStyle w:val="ae"/>
        <w:spacing w:line="276" w:lineRule="auto"/>
        <w:rPr>
          <w:rFonts w:ascii="Times New Roman" w:eastAsia="黑体" w:hAnsi="Times New Roman"/>
        </w:rPr>
      </w:pPr>
      <w:r w:rsidRPr="00A94263">
        <w:rPr>
          <w:rFonts w:ascii="Times New Roman" w:hAnsi="Times New Roman"/>
          <w:noProof/>
        </w:rPr>
        <w:drawing>
          <wp:anchor distT="0" distB="0" distL="114300" distR="114300" simplePos="0" relativeHeight="251661312" behindDoc="0" locked="0" layoutInCell="1" allowOverlap="1">
            <wp:simplePos x="0" y="0"/>
            <wp:positionH relativeFrom="column">
              <wp:posOffset>4500245</wp:posOffset>
            </wp:positionH>
            <wp:positionV relativeFrom="paragraph">
              <wp:posOffset>835025</wp:posOffset>
            </wp:positionV>
            <wp:extent cx="920115" cy="868680"/>
            <wp:effectExtent l="19050" t="0" r="0" b="0"/>
            <wp:wrapSquare wrapText="bothSides"/>
            <wp:docPr id="5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pic:cNvPicPr>
                      <a:picLocks noChangeAspect="1"/>
                    </pic:cNvPicPr>
                  </pic:nvPicPr>
                  <pic:blipFill>
                    <a:blip r:embed="rId90" r:link="rId91"/>
                    <a:stretch>
                      <a:fillRect/>
                    </a:stretch>
                  </pic:blipFill>
                  <pic:spPr>
                    <a:xfrm>
                      <a:off x="0" y="0"/>
                      <a:ext cx="920115" cy="868680"/>
                    </a:xfrm>
                    <a:prstGeom prst="rect">
                      <a:avLst/>
                    </a:prstGeom>
                    <a:noFill/>
                    <a:ln w="9525">
                      <a:noFill/>
                      <a:miter/>
                    </a:ln>
                  </pic:spPr>
                </pic:pic>
              </a:graphicData>
            </a:graphic>
          </wp:anchor>
        </w:drawing>
      </w:r>
      <w:r w:rsidR="002236D4">
        <w:rPr>
          <w:rFonts w:ascii="Times New Roman" w:hAnsi="Times New Roman" w:hint="eastAsia"/>
        </w:rPr>
        <w:t>7</w:t>
      </w:r>
      <w:r w:rsidRPr="00A94263">
        <w:rPr>
          <w:rFonts w:ascii="Times New Roman" w:hAnsi="Times New Roman"/>
        </w:rPr>
        <w:t>、如图所示，某人沿半径</w:t>
      </w:r>
      <w:r w:rsidRPr="00A94263">
        <w:rPr>
          <w:rFonts w:ascii="Times New Roman" w:hAnsi="Times New Roman"/>
          <w:i/>
        </w:rPr>
        <w:t>R</w:t>
      </w:r>
      <w:r w:rsidRPr="00A94263">
        <w:rPr>
          <w:rFonts w:ascii="Times New Roman" w:hAnsi="Times New Roman"/>
        </w:rPr>
        <w:t>＝</w:t>
      </w:r>
      <w:r w:rsidRPr="00A94263">
        <w:rPr>
          <w:rFonts w:ascii="Times New Roman" w:hAnsi="Times New Roman"/>
        </w:rPr>
        <w:t>50 m</w:t>
      </w:r>
      <w:r w:rsidRPr="00A94263">
        <w:rPr>
          <w:rFonts w:ascii="Times New Roman" w:hAnsi="Times New Roman"/>
        </w:rPr>
        <w:t>的圆形跑道跑步，从</w:t>
      </w:r>
      <w:r w:rsidRPr="00A94263">
        <w:rPr>
          <w:rFonts w:ascii="Times New Roman" w:hAnsi="Times New Roman"/>
          <w:i/>
        </w:rPr>
        <w:t>A</w:t>
      </w:r>
      <w:r w:rsidRPr="00A94263">
        <w:rPr>
          <w:rFonts w:ascii="Times New Roman" w:hAnsi="Times New Roman"/>
        </w:rPr>
        <w:t>点出发逆时针跑过</w:t>
      </w:r>
      <w:r w:rsidRPr="009B136B">
        <w:rPr>
          <w:rFonts w:ascii="Times New Roman" w:hAnsi="Times New Roman"/>
          <w:position w:val="-22"/>
        </w:rPr>
        <w:object w:dxaOrig="220" w:dyaOrig="560">
          <v:shape id="_x0000_i1064" type="#_x0000_t75" style="width:11.25pt;height:27.75pt" o:ole="">
            <v:imagedata r:id="rId92" o:title=""/>
          </v:shape>
          <o:OLEObject Type="Embed" ProgID="Equation.DSMT4" ShapeID="_x0000_i1064" DrawAspect="Content" ObjectID="_1559048836" r:id="rId93"/>
        </w:object>
      </w:r>
      <w:r w:rsidRPr="00A94263">
        <w:rPr>
          <w:rFonts w:ascii="Times New Roman" w:hAnsi="Times New Roman"/>
        </w:rPr>
        <w:t>圆周到达</w:t>
      </w:r>
      <w:r w:rsidRPr="00A94263">
        <w:rPr>
          <w:rFonts w:ascii="Times New Roman" w:hAnsi="Times New Roman"/>
          <w:i/>
        </w:rPr>
        <w:t>B</w:t>
      </w:r>
      <w:r w:rsidRPr="00A94263">
        <w:rPr>
          <w:rFonts w:ascii="Times New Roman" w:hAnsi="Times New Roman"/>
        </w:rPr>
        <w:t>点，试求由</w:t>
      </w:r>
      <w:r w:rsidRPr="00A94263">
        <w:rPr>
          <w:rFonts w:ascii="Times New Roman" w:hAnsi="Times New Roman"/>
          <w:i/>
        </w:rPr>
        <w:t>A</w:t>
      </w:r>
      <w:r w:rsidRPr="00A94263">
        <w:rPr>
          <w:rFonts w:ascii="Times New Roman" w:hAnsi="Times New Roman"/>
        </w:rPr>
        <w:t>到</w:t>
      </w:r>
      <w:r w:rsidRPr="00A94263">
        <w:rPr>
          <w:rFonts w:ascii="Times New Roman" w:hAnsi="Times New Roman"/>
          <w:i/>
        </w:rPr>
        <w:t>B</w:t>
      </w:r>
      <w:r w:rsidRPr="00A94263">
        <w:rPr>
          <w:rFonts w:ascii="Times New Roman" w:hAnsi="Times New Roman"/>
        </w:rPr>
        <w:t>的过程中，此人跑步的路程为</w:t>
      </w:r>
      <w:r w:rsidRPr="00A94263">
        <w:rPr>
          <w:rFonts w:ascii="Times New Roman" w:hAnsi="Times New Roman"/>
        </w:rPr>
        <w:t>________</w:t>
      </w:r>
      <w:r w:rsidRPr="00A94263">
        <w:rPr>
          <w:rFonts w:ascii="Times New Roman" w:hAnsi="Times New Roman"/>
        </w:rPr>
        <w:t>和位移大小</w:t>
      </w:r>
      <w:r w:rsidRPr="00A94263">
        <w:rPr>
          <w:rFonts w:ascii="Times New Roman" w:hAnsi="Times New Roman"/>
        </w:rPr>
        <w:t>_______</w:t>
      </w:r>
      <w:r w:rsidRPr="00A94263">
        <w:rPr>
          <w:rFonts w:ascii="Times New Roman" w:hAnsi="Times New Roman"/>
        </w:rPr>
        <w:t>，方向</w:t>
      </w:r>
      <w:r w:rsidRPr="00A94263">
        <w:rPr>
          <w:rFonts w:ascii="Times New Roman" w:hAnsi="Times New Roman"/>
        </w:rPr>
        <w:t>_________________</w:t>
      </w:r>
      <w:r w:rsidRPr="00A94263">
        <w:rPr>
          <w:rFonts w:ascii="Times New Roman" w:hAnsi="Times New Roman"/>
        </w:rPr>
        <w:t>。（</w:t>
      </w:r>
      <w:r w:rsidRPr="00A94263">
        <w:rPr>
          <w:rFonts w:ascii="Times New Roman" w:hAnsi="Times New Roman"/>
        </w:rPr>
        <w:t>π</w:t>
      </w:r>
      <w:r w:rsidRPr="00A94263">
        <w:rPr>
          <w:rFonts w:ascii="Times New Roman" w:hAnsi="Times New Roman"/>
        </w:rPr>
        <w:t>＝</w:t>
      </w:r>
      <w:r w:rsidRPr="00A94263">
        <w:rPr>
          <w:rFonts w:ascii="Times New Roman" w:hAnsi="Times New Roman"/>
        </w:rPr>
        <w:t>3.14</w:t>
      </w:r>
      <w:r w:rsidRPr="00A94263">
        <w:rPr>
          <w:rFonts w:ascii="Times New Roman" w:hAnsi="Times New Roman"/>
        </w:rPr>
        <w:t>，</w:t>
      </w:r>
      <w:r w:rsidRPr="009B136B">
        <w:rPr>
          <w:rFonts w:ascii="Times New Roman" w:hAnsi="Times New Roman"/>
          <w:position w:val="-6"/>
        </w:rPr>
        <w:object w:dxaOrig="340" w:dyaOrig="320">
          <v:shape id="_x0000_i1065" type="#_x0000_t75" style="width:17.25pt;height:15.75pt" o:ole="">
            <v:imagedata r:id="rId94" o:title=""/>
          </v:shape>
          <o:OLEObject Type="Embed" ProgID="Equation.DSMT4" ShapeID="_x0000_i1065" DrawAspect="Content" ObjectID="_1559048837" r:id="rId95"/>
        </w:object>
      </w:r>
      <w:r w:rsidRPr="00A94263">
        <w:rPr>
          <w:rFonts w:ascii="Times New Roman" w:hAnsi="Times New Roman"/>
        </w:rPr>
        <w:t>＝</w:t>
      </w:r>
      <w:r w:rsidRPr="00A94263">
        <w:rPr>
          <w:rFonts w:ascii="Times New Roman" w:hAnsi="Times New Roman"/>
        </w:rPr>
        <w:t>1.414</w:t>
      </w:r>
      <w:r w:rsidRPr="00A94263">
        <w:rPr>
          <w:rFonts w:ascii="Times New Roman" w:hAnsi="Times New Roman"/>
        </w:rPr>
        <w:t>）</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Times New Roman" w:eastAsia="宋体" w:hAnsi="Times New Roman" w:cs="Times New Roman"/>
          <w:color w:val="FF0000"/>
          <w:szCs w:val="21"/>
        </w:rPr>
        <w:t>★★</w:t>
      </w:r>
    </w:p>
    <w:p w:rsidR="009404D6" w:rsidRPr="00A94263" w:rsidRDefault="009404D6" w:rsidP="009404D6">
      <w:pPr>
        <w:pStyle w:val="ae"/>
        <w:spacing w:line="276" w:lineRule="auto"/>
        <w:rPr>
          <w:rFonts w:ascii="Times New Roman" w:hAnsi="Times New Roman"/>
          <w:color w:val="FF0000"/>
        </w:rPr>
      </w:pPr>
      <w:r w:rsidRPr="00A94263">
        <w:rPr>
          <w:rFonts w:ascii="Times New Roman" w:eastAsiaTheme="minorEastAsia" w:hAnsi="Times New Roman"/>
          <w:color w:val="FF0000"/>
        </w:rPr>
        <w:t>【答案】</w:t>
      </w:r>
      <w:r w:rsidRPr="00A94263">
        <w:rPr>
          <w:rFonts w:ascii="Times New Roman" w:hAnsi="Times New Roman"/>
          <w:color w:val="FF0000"/>
        </w:rPr>
        <w:t>235.5 m</w:t>
      </w:r>
      <w:r w:rsidRPr="00A94263">
        <w:rPr>
          <w:rFonts w:ascii="Times New Roman" w:hAnsi="Times New Roman"/>
          <w:color w:val="FF0000"/>
        </w:rPr>
        <w:t>；</w:t>
      </w:r>
      <w:r w:rsidRPr="00A94263">
        <w:rPr>
          <w:rFonts w:ascii="Times New Roman" w:hAnsi="Times New Roman"/>
          <w:color w:val="FF0000"/>
        </w:rPr>
        <w:t>70.7 m</w:t>
      </w:r>
      <w:r w:rsidRPr="00A94263">
        <w:rPr>
          <w:rFonts w:ascii="Times New Roman" w:hAnsi="Times New Roman"/>
          <w:color w:val="FF0000"/>
        </w:rPr>
        <w:t>；方向由</w:t>
      </w:r>
      <w:r w:rsidRPr="00A94263">
        <w:rPr>
          <w:rFonts w:ascii="Times New Roman" w:hAnsi="Times New Roman"/>
          <w:i/>
          <w:color w:val="FF0000"/>
        </w:rPr>
        <w:t>A</w:t>
      </w:r>
      <w:r w:rsidRPr="00A94263">
        <w:rPr>
          <w:rFonts w:ascii="Times New Roman" w:hAnsi="Times New Roman"/>
          <w:color w:val="FF0000"/>
        </w:rPr>
        <w:t>→</w:t>
      </w:r>
      <w:r w:rsidRPr="00A94263">
        <w:rPr>
          <w:rFonts w:ascii="Times New Roman" w:hAnsi="Times New Roman"/>
          <w:i/>
          <w:color w:val="FF0000"/>
        </w:rPr>
        <w:t>B</w:t>
      </w:r>
      <w:r w:rsidRPr="00A94263">
        <w:rPr>
          <w:rFonts w:ascii="Times New Roman" w:hAnsi="Times New Roman"/>
          <w:color w:val="FF0000"/>
        </w:rPr>
        <w:t>，与半径</w:t>
      </w:r>
      <w:r w:rsidRPr="00A94263">
        <w:rPr>
          <w:rFonts w:ascii="Times New Roman" w:hAnsi="Times New Roman"/>
          <w:i/>
          <w:color w:val="FF0000"/>
        </w:rPr>
        <w:t>AO</w:t>
      </w:r>
      <w:r w:rsidRPr="00A94263">
        <w:rPr>
          <w:rFonts w:ascii="Times New Roman" w:hAnsi="Times New Roman"/>
          <w:color w:val="FF0000"/>
        </w:rPr>
        <w:t>的夹角为</w:t>
      </w:r>
      <w:r w:rsidRPr="00A94263">
        <w:rPr>
          <w:rFonts w:ascii="Times New Roman" w:hAnsi="Times New Roman"/>
          <w:color w:val="FF0000"/>
        </w:rPr>
        <w:t>45°</w:t>
      </w:r>
    </w:p>
    <w:p w:rsidR="009404D6" w:rsidRPr="00A94263" w:rsidRDefault="009404D6" w:rsidP="009404D6">
      <w:pPr>
        <w:pStyle w:val="ae"/>
        <w:spacing w:line="276" w:lineRule="auto"/>
        <w:rPr>
          <w:rFonts w:ascii="Times New Roman" w:hAnsi="Times New Roman"/>
        </w:rPr>
      </w:pPr>
    </w:p>
    <w:p w:rsidR="002236D4" w:rsidRDefault="002236D4" w:rsidP="009404D6">
      <w:pPr>
        <w:pStyle w:val="af3"/>
        <w:spacing w:line="276" w:lineRule="auto"/>
        <w:ind w:leftChars="-1" w:left="-2" w:firstLine="1"/>
        <w:jc w:val="left"/>
        <w:rPr>
          <w:rFonts w:ascii="Times New Roman" w:hAnsi="Times New Roman" w:cs="Times New Roman"/>
          <w:bCs/>
          <w:szCs w:val="21"/>
        </w:rPr>
      </w:pPr>
    </w:p>
    <w:p w:rsidR="009404D6" w:rsidRDefault="009404D6" w:rsidP="00517964">
      <w:pPr>
        <w:pStyle w:val="af3"/>
        <w:spacing w:line="276" w:lineRule="auto"/>
        <w:ind w:leftChars="0" w:left="0"/>
        <w:jc w:val="left"/>
        <w:rPr>
          <w:rFonts w:ascii="Times New Roman" w:hAnsi="Times New Roman" w:cs="Times New Roman"/>
          <w:bCs/>
          <w:szCs w:val="21"/>
        </w:rPr>
      </w:pPr>
      <w:r w:rsidRPr="00A94263">
        <w:rPr>
          <w:rFonts w:ascii="Times New Roman" w:hAnsi="Times New Roman" w:cs="Times New Roman"/>
          <w:bCs/>
          <w:szCs w:val="21"/>
        </w:rPr>
        <w:t>10</w:t>
      </w:r>
      <w:r w:rsidRPr="00A94263">
        <w:rPr>
          <w:rFonts w:ascii="Times New Roman" w:hAnsi="Times New Roman" w:cs="Times New Roman"/>
          <w:bCs/>
          <w:szCs w:val="21"/>
        </w:rPr>
        <w:t>、某同学在</w:t>
      </w:r>
      <w:r w:rsidRPr="00A94263">
        <w:rPr>
          <w:rFonts w:ascii="Times New Roman" w:hAnsi="Times New Roman" w:cs="Times New Roman"/>
          <w:bCs/>
          <w:szCs w:val="21"/>
        </w:rPr>
        <w:t>“</w:t>
      </w:r>
      <w:r w:rsidRPr="00A94263">
        <w:rPr>
          <w:rFonts w:ascii="Times New Roman" w:hAnsi="Times New Roman" w:cs="Times New Roman"/>
          <w:bCs/>
          <w:szCs w:val="21"/>
        </w:rPr>
        <w:t>用</w:t>
      </w:r>
      <w:r w:rsidRPr="00A94263">
        <w:rPr>
          <w:rFonts w:ascii="Times New Roman" w:hAnsi="Times New Roman" w:cs="Times New Roman"/>
          <w:bCs/>
          <w:szCs w:val="21"/>
        </w:rPr>
        <w:t>DIS</w:t>
      </w:r>
      <w:r w:rsidRPr="00A94263">
        <w:rPr>
          <w:rFonts w:ascii="Times New Roman" w:hAnsi="Times New Roman" w:cs="Times New Roman"/>
          <w:bCs/>
          <w:szCs w:val="21"/>
        </w:rPr>
        <w:t>测量运动物体的位移和速度</w:t>
      </w:r>
      <w:r w:rsidRPr="00A94263">
        <w:rPr>
          <w:rFonts w:ascii="Times New Roman" w:hAnsi="Times New Roman" w:cs="Times New Roman"/>
          <w:bCs/>
          <w:szCs w:val="21"/>
        </w:rPr>
        <w:t>”</w:t>
      </w:r>
      <w:r w:rsidRPr="00A94263">
        <w:rPr>
          <w:rFonts w:ascii="Times New Roman" w:hAnsi="Times New Roman" w:cs="Times New Roman"/>
          <w:bCs/>
          <w:szCs w:val="21"/>
        </w:rPr>
        <w:t>的实验中得到小车的</w:t>
      </w:r>
      <w:r w:rsidRPr="00A94263">
        <w:rPr>
          <w:rFonts w:ascii="Times New Roman" w:hAnsi="Times New Roman" w:cs="Times New Roman"/>
          <w:bCs/>
          <w:i/>
          <w:szCs w:val="21"/>
        </w:rPr>
        <w:t>s</w:t>
      </w:r>
      <w:r w:rsidR="00226FC9">
        <w:rPr>
          <w:rFonts w:ascii="Times New Roman" w:hAnsi="Times New Roman" w:cs="Times New Roman"/>
          <w:bCs/>
          <w:szCs w:val="21"/>
        </w:rPr>
        <w:t>－</w:t>
      </w:r>
      <w:r w:rsidRPr="00A94263">
        <w:rPr>
          <w:rFonts w:ascii="Times New Roman" w:hAnsi="Times New Roman" w:cs="Times New Roman"/>
          <w:bCs/>
          <w:i/>
          <w:szCs w:val="21"/>
        </w:rPr>
        <w:t>t</w:t>
      </w:r>
      <w:r w:rsidRPr="00A94263">
        <w:rPr>
          <w:rFonts w:ascii="Times New Roman" w:hAnsi="Times New Roman" w:cs="Times New Roman"/>
          <w:bCs/>
          <w:szCs w:val="21"/>
        </w:rPr>
        <w:t>图如图所示，从图中可知：</w:t>
      </w:r>
    </w:p>
    <w:p w:rsidR="002236D4" w:rsidRDefault="000D748E" w:rsidP="002236D4">
      <w:pPr>
        <w:pStyle w:val="af3"/>
        <w:spacing w:line="276" w:lineRule="auto"/>
        <w:ind w:leftChars="-1" w:left="-2" w:firstLine="1"/>
        <w:jc w:val="center"/>
        <w:rPr>
          <w:rFonts w:ascii="Times New Roman" w:hAnsi="Times New Roman" w:cs="Times New Roman"/>
          <w:bCs/>
          <w:szCs w:val="21"/>
        </w:rPr>
      </w:pPr>
      <w:r>
        <w:rPr>
          <w:rFonts w:ascii="Times New Roman" w:hAnsi="Times New Roman" w:cs="Times New Roman"/>
          <w:bCs/>
          <w:szCs w:val="21"/>
        </w:rPr>
      </w:r>
      <w:r>
        <w:rPr>
          <w:rFonts w:ascii="Times New Roman" w:hAnsi="Times New Roman" w:cs="Times New Roman"/>
          <w:bCs/>
          <w:szCs w:val="21"/>
        </w:rPr>
        <w:pict>
          <v:group id="_x0000_s1122" style="width:204.75pt;height:166.4pt;mso-position-horizontal-relative:char;mso-position-vertical-relative:line" coordorigin="3855,9654" coordsize="4095,3328">
            <v:shape id="图片 4" o:spid="_x0000_s1123" type="#_x0000_t75" style="position:absolute;left:4013;top:9654;width:3674;height:794" o:gfxdata="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CqohvQAA&#10;ANsAAAAPAAAAAAAAAAEAIAAAACIAAABkcnMvZG93bnJldi54bWxQSwECFAAUAAAACACHTuJAMy8F&#10;njsAAAA5AAAAEAAAAAAAAAABACAAAAAMAQAAZHJzL3NoYXBleG1sLnhtbFBLBQYAAAAABgAGAFsB&#10;AAC2AwAAAAA=&#10;">
              <v:imagedata r:id="rId96" o:title=""/>
              <o:lock v:ext="edit" aspectratio="f"/>
            </v:shape>
            <v:line id="直线 5" o:spid="_x0000_s1124" style="position:absolute" from="4719,10037" to="6619,10037" o:gfxdata="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Y9l7sAAADb&#10;AAAADwAAAAAAAAABACAAAAAiAAAAZHJzL2Rvd25yZXYueG1sUEsBAhQAFAAAAAgAh07iQDMvBZ47&#10;AAAAOQAAABAAAAAAAAAAAQAgAAAACgEAAGRycy9zaGFwZXhtbC54bWxQSwUGAAAAAAYABgBbAQAA&#10;tAMAAAAA&#10;">
              <v:stroke dashstyle="dash"/>
            </v:line>
            <v:shape id="图片 7" o:spid="_x0000_s1125" type="#_x0000_t75" style="position:absolute;left:3855;top:10612;width:3583;height:2370" o:gfxdata="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AQOO+5AAAA2wAA&#10;AA8AAAAAAAAAAQAgAAAAIgAAAGRycy9kb3ducmV2LnhtbFBLAQIUABQAAAAIAIdO4kAzLwWeOwAA&#10;ADkAAAAQAAAAAAAAAAEAIAAAAAgBAABkcnMvc2hhcGV4bWwueG1sUEsFBgAAAAAGAAYAWwEAALID&#10;AAAAAA==&#10;">
              <v:imagedata r:id="rId97" o:title=""/>
              <o:lock v:ext="edit" aspectratio="f"/>
            </v:shape>
            <v:line id="直线 8" o:spid="_x0000_s1126" style="position:absolute;rotation:90;flip:y" from="3957,10793" to="4443,10793" o:gfxdata="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zLwe8AAAA&#10;2wAAAA8AAAAAAAAAAQAgAAAAIgAAAGRycy9kb3ducmV2LnhtbFBLAQIUABQAAAAIAIdO4kAzLwWe&#10;OwAAADkAAAAQAAAAAAAAAAEAIAAAAAsBAABkcnMvc2hhcGV4bWwueG1sUEsFBgAAAAAGAAYAWwEA&#10;ALUDAAAAAA==&#10;">
              <v:stroke endarrow="block"/>
            </v:line>
            <v:shape id="文本框 9" o:spid="_x0000_s1127" type="#_x0000_t202" style="position:absolute;left:7270;top:12170;width:680;height:692"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filled="f" stroked="f">
              <v:textbox>
                <w:txbxContent>
                  <w:p w:rsidR="00226FC9" w:rsidRDefault="000D748E" w:rsidP="009404D6">
                    <w:r>
                      <w:rPr>
                        <w:position w:val="-10"/>
                      </w:rPr>
                      <w:pict>
                        <v:shape id="_x0000_i1066" type="#_x0000_t75" style="width:21pt;height:15.75pt">
                          <v:imagedata r:id="rId98" o:title=""/>
                          <o:lock v:ext="edit" aspectratio="f"/>
                        </v:shape>
                      </w:pict>
                    </w:r>
                  </w:p>
                </w:txbxContent>
              </v:textbox>
            </v:shape>
            <v:shape id="文本框 10" o:spid="_x0000_s1128" type="#_x0000_t202" style="position:absolute;left:4097;top:10276;width:814;height:691"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filled="f" stroked="f">
              <v:textbox>
                <w:txbxContent>
                  <w:p w:rsidR="00226FC9" w:rsidRDefault="000D748E" w:rsidP="009404D6">
                    <w:r>
                      <w:rPr>
                        <w:position w:val="-10"/>
                      </w:rPr>
                      <w:pict>
                        <v:shape id="_x0000_i1067" type="#_x0000_t75" style="width:27.75pt;height:15.75pt">
                          <v:imagedata r:id="rId99" o:title=""/>
                          <o:lock v:ext="edit" aspectratio="f"/>
                        </v:shape>
                      </w:pict>
                    </w:r>
                  </w:p>
                </w:txbxContent>
              </v:textbox>
            </v:shape>
            <v:line id="直线 11" o:spid="_x0000_s1129" style="position:absolute" from="7158,12696" to="7504,12696"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strokeweight="1pt">
              <v:stroke endarrow="block"/>
            </v:line>
            <w10:anchorlock/>
          </v:group>
        </w:pict>
      </w:r>
    </w:p>
    <w:p w:rsidR="009404D6" w:rsidRPr="00A94263" w:rsidRDefault="009404D6" w:rsidP="009404D6">
      <w:pPr>
        <w:pStyle w:val="af3"/>
        <w:spacing w:line="276" w:lineRule="auto"/>
        <w:ind w:leftChars="-1" w:left="-2" w:firstLine="1"/>
        <w:jc w:val="left"/>
        <w:rPr>
          <w:rFonts w:ascii="Times New Roman" w:hAnsi="Times New Roman" w:cs="Times New Roman"/>
          <w:bCs/>
          <w:szCs w:val="21"/>
        </w:rPr>
      </w:pPr>
      <w:r w:rsidRPr="00A94263">
        <w:rPr>
          <w:rFonts w:ascii="Times New Roman" w:hAnsi="Times New Roman" w:cs="Times New Roman"/>
          <w:bCs/>
          <w:szCs w:val="21"/>
        </w:rPr>
        <w:t>（</w:t>
      </w:r>
      <w:r w:rsidRPr="00A94263">
        <w:rPr>
          <w:rFonts w:ascii="Times New Roman" w:hAnsi="Times New Roman" w:cs="Times New Roman"/>
          <w:bCs/>
          <w:szCs w:val="21"/>
        </w:rPr>
        <w:t>1</w:t>
      </w:r>
      <w:r w:rsidRPr="00A94263">
        <w:rPr>
          <w:rFonts w:ascii="Times New Roman" w:hAnsi="Times New Roman" w:cs="Times New Roman"/>
          <w:bCs/>
          <w:szCs w:val="21"/>
        </w:rPr>
        <w:t>）小车的运动方向是</w:t>
      </w:r>
      <w:r w:rsidRPr="00A94263">
        <w:rPr>
          <w:rFonts w:ascii="Times New Roman" w:hAnsi="Times New Roman" w:cs="Times New Roman"/>
          <w:bCs/>
          <w:szCs w:val="21"/>
        </w:rPr>
        <w:t>_________</w:t>
      </w:r>
      <w:r w:rsidRPr="00A94263">
        <w:rPr>
          <w:rFonts w:ascii="Times New Roman" w:hAnsi="Times New Roman" w:cs="Times New Roman"/>
          <w:bCs/>
          <w:szCs w:val="21"/>
        </w:rPr>
        <w:t>（填</w:t>
      </w:r>
      <w:r w:rsidRPr="00A94263">
        <w:rPr>
          <w:rFonts w:ascii="Times New Roman" w:hAnsi="Times New Roman" w:cs="Times New Roman"/>
          <w:bCs/>
          <w:szCs w:val="21"/>
        </w:rPr>
        <w:t>“</w:t>
      </w:r>
      <w:r w:rsidRPr="00A94263">
        <w:rPr>
          <w:rFonts w:ascii="Times New Roman" w:hAnsi="Times New Roman" w:cs="Times New Roman"/>
          <w:bCs/>
          <w:szCs w:val="21"/>
        </w:rPr>
        <w:t>靠近</w:t>
      </w:r>
      <w:r w:rsidRPr="00A94263">
        <w:rPr>
          <w:rFonts w:ascii="Times New Roman" w:hAnsi="Times New Roman" w:cs="Times New Roman"/>
          <w:bCs/>
          <w:szCs w:val="21"/>
        </w:rPr>
        <w:t>”</w:t>
      </w:r>
      <w:r w:rsidRPr="00A94263">
        <w:rPr>
          <w:rFonts w:ascii="Times New Roman" w:hAnsi="Times New Roman" w:cs="Times New Roman"/>
          <w:bCs/>
          <w:szCs w:val="21"/>
        </w:rPr>
        <w:t>或</w:t>
      </w:r>
      <w:r w:rsidRPr="00A94263">
        <w:rPr>
          <w:rFonts w:ascii="Times New Roman" w:hAnsi="Times New Roman" w:cs="Times New Roman"/>
          <w:bCs/>
          <w:szCs w:val="21"/>
        </w:rPr>
        <w:t>“</w:t>
      </w:r>
      <w:r w:rsidRPr="00A94263">
        <w:rPr>
          <w:rFonts w:ascii="Times New Roman" w:hAnsi="Times New Roman" w:cs="Times New Roman"/>
          <w:bCs/>
          <w:szCs w:val="21"/>
        </w:rPr>
        <w:t>接近</w:t>
      </w:r>
      <w:r w:rsidRPr="00A94263">
        <w:rPr>
          <w:rFonts w:ascii="Times New Roman" w:hAnsi="Times New Roman" w:cs="Times New Roman"/>
          <w:bCs/>
          <w:szCs w:val="21"/>
        </w:rPr>
        <w:t>”</w:t>
      </w:r>
      <w:r w:rsidRPr="00A94263">
        <w:rPr>
          <w:rFonts w:ascii="Times New Roman" w:hAnsi="Times New Roman" w:cs="Times New Roman"/>
          <w:bCs/>
          <w:szCs w:val="21"/>
        </w:rPr>
        <w:t>）传感器的接收器；</w:t>
      </w:r>
    </w:p>
    <w:p w:rsidR="009404D6" w:rsidRPr="00A94263" w:rsidRDefault="009404D6" w:rsidP="009404D6">
      <w:pPr>
        <w:pStyle w:val="af3"/>
        <w:spacing w:line="276" w:lineRule="auto"/>
        <w:ind w:leftChars="-1" w:left="-2" w:firstLine="1"/>
        <w:jc w:val="left"/>
        <w:rPr>
          <w:rFonts w:ascii="Times New Roman" w:hAnsi="Times New Roman" w:cs="Times New Roman"/>
          <w:bCs/>
          <w:szCs w:val="21"/>
        </w:rPr>
      </w:pPr>
      <w:r w:rsidRPr="00A94263">
        <w:rPr>
          <w:rFonts w:ascii="Times New Roman" w:hAnsi="Times New Roman" w:cs="Times New Roman"/>
          <w:bCs/>
          <w:szCs w:val="21"/>
        </w:rPr>
        <w:t>（</w:t>
      </w:r>
      <w:r w:rsidRPr="00A94263">
        <w:rPr>
          <w:rFonts w:ascii="Times New Roman" w:hAnsi="Times New Roman" w:cs="Times New Roman"/>
          <w:bCs/>
          <w:szCs w:val="21"/>
        </w:rPr>
        <w:t>2</w:t>
      </w:r>
      <w:r w:rsidRPr="00A94263">
        <w:rPr>
          <w:rFonts w:ascii="Times New Roman" w:hAnsi="Times New Roman" w:cs="Times New Roman"/>
          <w:bCs/>
          <w:szCs w:val="21"/>
        </w:rPr>
        <w:t>）小车作何种运动</w:t>
      </w:r>
      <w:r w:rsidRPr="00A94263">
        <w:rPr>
          <w:rFonts w:ascii="Times New Roman" w:hAnsi="Times New Roman" w:cs="Times New Roman"/>
          <w:bCs/>
          <w:szCs w:val="21"/>
        </w:rPr>
        <w:t>_________</w:t>
      </w:r>
      <w:r w:rsidRPr="00A94263">
        <w:rPr>
          <w:rFonts w:ascii="Times New Roman" w:hAnsi="Times New Roman" w:cs="Times New Roman"/>
          <w:bCs/>
          <w:szCs w:val="21"/>
        </w:rPr>
        <w:t>；</w:t>
      </w:r>
    </w:p>
    <w:p w:rsidR="009404D6" w:rsidRPr="00A94263" w:rsidRDefault="009404D6" w:rsidP="009404D6">
      <w:pPr>
        <w:pStyle w:val="af3"/>
        <w:spacing w:line="276" w:lineRule="auto"/>
        <w:ind w:leftChars="-1" w:left="-2" w:firstLine="1"/>
        <w:jc w:val="left"/>
        <w:rPr>
          <w:rFonts w:ascii="Times New Roman" w:hAnsi="Times New Roman" w:cs="Times New Roman"/>
          <w:bCs/>
          <w:szCs w:val="21"/>
        </w:rPr>
      </w:pPr>
      <w:r w:rsidRPr="00A94263">
        <w:rPr>
          <w:rFonts w:ascii="Times New Roman" w:hAnsi="Times New Roman" w:cs="Times New Roman"/>
          <w:bCs/>
          <w:szCs w:val="21"/>
        </w:rPr>
        <w:t>（</w:t>
      </w:r>
      <w:r w:rsidRPr="00A94263">
        <w:rPr>
          <w:rFonts w:ascii="Times New Roman" w:hAnsi="Times New Roman" w:cs="Times New Roman"/>
          <w:bCs/>
          <w:szCs w:val="21"/>
        </w:rPr>
        <w:t>3</w:t>
      </w:r>
      <w:r w:rsidRPr="00A94263">
        <w:rPr>
          <w:rFonts w:ascii="Times New Roman" w:hAnsi="Times New Roman" w:cs="Times New Roman"/>
          <w:bCs/>
          <w:szCs w:val="21"/>
        </w:rPr>
        <w:t>）小车运动的速度是</w:t>
      </w:r>
      <w:r w:rsidRPr="00A94263">
        <w:rPr>
          <w:rFonts w:ascii="Times New Roman" w:hAnsi="Times New Roman" w:cs="Times New Roman"/>
          <w:bCs/>
          <w:szCs w:val="21"/>
        </w:rPr>
        <w:t>________m/s</w:t>
      </w:r>
      <w:r w:rsidRPr="00A94263">
        <w:rPr>
          <w:rFonts w:ascii="Times New Roman" w:hAnsi="Times New Roman" w:cs="Times New Roman"/>
          <w:bCs/>
          <w:szCs w:val="21"/>
        </w:rPr>
        <w:t>。</w:t>
      </w:r>
    </w:p>
    <w:p w:rsidR="009404D6" w:rsidRPr="00A94263" w:rsidRDefault="009404D6" w:rsidP="009404D6">
      <w:pPr>
        <w:spacing w:line="276" w:lineRule="auto"/>
        <w:rPr>
          <w:rFonts w:ascii="Times New Roman" w:hAnsi="Times New Roman" w:cs="Times New Roman"/>
          <w:color w:val="FF0000"/>
          <w:szCs w:val="21"/>
        </w:rPr>
      </w:pPr>
      <w:r w:rsidRPr="00A94263">
        <w:rPr>
          <w:rFonts w:ascii="Times New Roman" w:hAnsi="Times New Roman" w:cs="Times New Roman"/>
          <w:color w:val="FF0000"/>
          <w:szCs w:val="21"/>
        </w:rPr>
        <w:t>【难度】</w:t>
      </w:r>
      <w:r w:rsidRPr="00A94263">
        <w:rPr>
          <w:rFonts w:ascii="Times New Roman" w:eastAsia="宋体" w:hAnsi="Times New Roman" w:cs="Times New Roman"/>
          <w:color w:val="FF0000"/>
          <w:szCs w:val="21"/>
        </w:rPr>
        <w:t>★★</w:t>
      </w:r>
    </w:p>
    <w:p w:rsidR="009404D6" w:rsidRPr="00A94263" w:rsidRDefault="009404D6" w:rsidP="009404D6">
      <w:pPr>
        <w:spacing w:line="276" w:lineRule="auto"/>
        <w:rPr>
          <w:rFonts w:ascii="Times New Roman" w:hAnsi="Times New Roman" w:cs="Times New Roman"/>
          <w:bCs/>
          <w:color w:val="FF0000"/>
          <w:position w:val="-24"/>
          <w:szCs w:val="21"/>
        </w:rPr>
      </w:pPr>
      <w:r w:rsidRPr="00A94263">
        <w:rPr>
          <w:rFonts w:ascii="Times New Roman" w:hAnsi="Times New Roman" w:cs="Times New Roman"/>
          <w:color w:val="FF0000"/>
          <w:szCs w:val="21"/>
        </w:rPr>
        <w:t>【答案】（</w:t>
      </w:r>
      <w:r w:rsidRPr="00A94263">
        <w:rPr>
          <w:rFonts w:ascii="Times New Roman" w:hAnsi="Times New Roman" w:cs="Times New Roman"/>
          <w:color w:val="FF0000"/>
          <w:szCs w:val="21"/>
        </w:rPr>
        <w:t>1</w:t>
      </w:r>
      <w:r w:rsidRPr="00A94263">
        <w:rPr>
          <w:rFonts w:ascii="Times New Roman" w:hAnsi="Times New Roman" w:cs="Times New Roman"/>
          <w:color w:val="FF0000"/>
          <w:szCs w:val="21"/>
        </w:rPr>
        <w:t>）靠近（</w:t>
      </w:r>
      <w:r w:rsidRPr="00A94263">
        <w:rPr>
          <w:rFonts w:ascii="Times New Roman" w:hAnsi="Times New Roman" w:cs="Times New Roman"/>
          <w:color w:val="FF0000"/>
          <w:szCs w:val="21"/>
        </w:rPr>
        <w:t>2</w:t>
      </w:r>
      <w:r w:rsidRPr="00A94263">
        <w:rPr>
          <w:rFonts w:ascii="Times New Roman" w:hAnsi="Times New Roman" w:cs="Times New Roman"/>
          <w:color w:val="FF0000"/>
          <w:szCs w:val="21"/>
        </w:rPr>
        <w:t>）匀速直线运动（</w:t>
      </w:r>
      <w:r w:rsidRPr="00A94263">
        <w:rPr>
          <w:rFonts w:ascii="Times New Roman" w:hAnsi="Times New Roman" w:cs="Times New Roman"/>
          <w:color w:val="FF0000"/>
          <w:szCs w:val="21"/>
        </w:rPr>
        <w:t>3</w:t>
      </w:r>
      <w:r w:rsidRPr="00A94263">
        <w:rPr>
          <w:rFonts w:ascii="Times New Roman" w:hAnsi="Times New Roman" w:cs="Times New Roman"/>
          <w:color w:val="FF0000"/>
          <w:szCs w:val="21"/>
        </w:rPr>
        <w:t>）</w:t>
      </w:r>
      <w:r w:rsidRPr="00A94263">
        <w:rPr>
          <w:rFonts w:ascii="Times New Roman" w:hAnsi="Times New Roman" w:cs="Times New Roman"/>
          <w:color w:val="FF0000"/>
          <w:szCs w:val="21"/>
        </w:rPr>
        <w:t>6.0</w:t>
      </w:r>
      <w:r w:rsidRPr="00A94263">
        <w:rPr>
          <w:rFonts w:ascii="Times New Roman" w:hAnsi="Times New Roman" w:cs="Times New Roman"/>
          <w:color w:val="FF0000"/>
          <w:szCs w:val="21"/>
        </w:rPr>
        <w:t>（</w:t>
      </w:r>
      <w:r w:rsidRPr="00A94263">
        <w:rPr>
          <w:rFonts w:ascii="Times New Roman" w:hAnsi="Times New Roman" w:cs="Times New Roman"/>
          <w:color w:val="FF0000"/>
          <w:szCs w:val="21"/>
        </w:rPr>
        <w:t>5.7~6.3</w:t>
      </w:r>
      <w:r w:rsidRPr="00A94263">
        <w:rPr>
          <w:rFonts w:ascii="Times New Roman" w:hAnsi="Times New Roman" w:cs="Times New Roman"/>
          <w:color w:val="FF0000"/>
          <w:szCs w:val="21"/>
        </w:rPr>
        <w:t>也可）</w:t>
      </w:r>
    </w:p>
    <w:p w:rsidR="00075070" w:rsidRPr="009404D6" w:rsidRDefault="00075070" w:rsidP="00381701">
      <w:pPr>
        <w:spacing w:line="276" w:lineRule="auto"/>
        <w:rPr>
          <w:rFonts w:ascii="Times New Roman" w:hAnsi="Times New Roman" w:cs="Times New Roman"/>
          <w:szCs w:val="21"/>
        </w:rPr>
      </w:pPr>
    </w:p>
    <w:p w:rsidR="00474348" w:rsidRPr="002C04EB" w:rsidRDefault="00474348" w:rsidP="00474348">
      <w:pPr>
        <w:spacing w:line="276" w:lineRule="auto"/>
        <w:rPr>
          <w:rFonts w:cs="Times New Roman"/>
          <w:szCs w:val="21"/>
        </w:rPr>
      </w:pPr>
      <w:r w:rsidRPr="002C04EB">
        <w:rPr>
          <w:rFonts w:cs="Times New Roman"/>
          <w:bCs/>
          <w:szCs w:val="21"/>
        </w:rPr>
        <w:t>11</w:t>
      </w:r>
      <w:r w:rsidRPr="002C04EB">
        <w:rPr>
          <w:rFonts w:hAnsi="宋体" w:cs="Times New Roman"/>
          <w:bCs/>
          <w:szCs w:val="21"/>
        </w:rPr>
        <w:t>、</w:t>
      </w:r>
      <w:r w:rsidRPr="002C04EB">
        <w:rPr>
          <w:rFonts w:hAnsi="宋体" w:cs="Times New Roman"/>
          <w:szCs w:val="21"/>
        </w:rPr>
        <w:t>汽车正常行驶的速度是</w:t>
      </w:r>
      <w:r w:rsidRPr="002C04EB">
        <w:rPr>
          <w:rFonts w:cs="Times New Roman"/>
          <w:szCs w:val="21"/>
        </w:rPr>
        <w:t>30m/s</w:t>
      </w:r>
      <w:r w:rsidRPr="002C04EB">
        <w:rPr>
          <w:rFonts w:hAnsi="宋体" w:cs="Times New Roman"/>
          <w:szCs w:val="21"/>
        </w:rPr>
        <w:t>，关闭发动机后，开始做匀减速运动，</w:t>
      </w:r>
      <w:r w:rsidRPr="002C04EB">
        <w:rPr>
          <w:rFonts w:cs="Times New Roman"/>
          <w:szCs w:val="21"/>
        </w:rPr>
        <w:t>12s</w:t>
      </w:r>
      <w:r w:rsidRPr="002C04EB">
        <w:rPr>
          <w:rFonts w:hAnsi="宋体" w:cs="Times New Roman"/>
          <w:szCs w:val="21"/>
        </w:rPr>
        <w:t>末的速度是</w:t>
      </w:r>
      <w:r w:rsidRPr="002C04EB">
        <w:rPr>
          <w:rFonts w:cs="Times New Roman"/>
          <w:szCs w:val="21"/>
        </w:rPr>
        <w:t>24m/s</w:t>
      </w:r>
      <w:r w:rsidRPr="002C04EB">
        <w:rPr>
          <w:rFonts w:hAnsi="宋体" w:cs="Times New Roman"/>
          <w:szCs w:val="21"/>
        </w:rPr>
        <w:t>。求：</w:t>
      </w:r>
    </w:p>
    <w:p w:rsidR="00474348" w:rsidRPr="002C04EB" w:rsidRDefault="00474348" w:rsidP="00474348">
      <w:pPr>
        <w:spacing w:line="276" w:lineRule="auto"/>
        <w:rPr>
          <w:rFonts w:cs="Times New Roman"/>
          <w:szCs w:val="21"/>
        </w:rPr>
      </w:pPr>
      <w:r>
        <w:rPr>
          <w:rFonts w:cs="Times New Roman"/>
          <w:szCs w:val="21"/>
        </w:rPr>
        <w:t>（</w:t>
      </w:r>
      <w:r w:rsidRPr="002C04EB">
        <w:rPr>
          <w:rFonts w:cs="Times New Roman"/>
          <w:szCs w:val="21"/>
        </w:rPr>
        <w:t>1</w:t>
      </w:r>
      <w:r>
        <w:rPr>
          <w:rFonts w:cs="Times New Roman"/>
          <w:szCs w:val="21"/>
        </w:rPr>
        <w:t>）</w:t>
      </w:r>
      <w:r w:rsidRPr="002C04EB">
        <w:rPr>
          <w:rFonts w:hAnsi="宋体" w:cs="Times New Roman"/>
          <w:szCs w:val="21"/>
        </w:rPr>
        <w:t>汽车的加速度</w:t>
      </w:r>
    </w:p>
    <w:p w:rsidR="00474348" w:rsidRPr="002C04EB" w:rsidRDefault="00474348" w:rsidP="00474348">
      <w:pPr>
        <w:spacing w:line="276" w:lineRule="auto"/>
        <w:rPr>
          <w:rFonts w:cs="Times New Roman"/>
          <w:szCs w:val="21"/>
        </w:rPr>
      </w:pPr>
      <w:r>
        <w:rPr>
          <w:rFonts w:cs="Times New Roman"/>
          <w:szCs w:val="21"/>
        </w:rPr>
        <w:t>（</w:t>
      </w:r>
      <w:r w:rsidRPr="002C04EB">
        <w:rPr>
          <w:rFonts w:cs="Times New Roman"/>
          <w:szCs w:val="21"/>
        </w:rPr>
        <w:t>2</w:t>
      </w:r>
      <w:r>
        <w:rPr>
          <w:rFonts w:cs="Times New Roman"/>
          <w:szCs w:val="21"/>
        </w:rPr>
        <w:t>）</w:t>
      </w:r>
      <w:r w:rsidRPr="002C04EB">
        <w:rPr>
          <w:rFonts w:cs="Times New Roman"/>
          <w:szCs w:val="21"/>
        </w:rPr>
        <w:t>16s</w:t>
      </w:r>
      <w:r w:rsidRPr="002C04EB">
        <w:rPr>
          <w:rFonts w:hAnsi="宋体" w:cs="Times New Roman"/>
          <w:szCs w:val="21"/>
        </w:rPr>
        <w:t>末的速度</w:t>
      </w:r>
    </w:p>
    <w:p w:rsidR="00474348" w:rsidRPr="002C04EB" w:rsidRDefault="00474348" w:rsidP="00474348">
      <w:pPr>
        <w:spacing w:line="276" w:lineRule="auto"/>
        <w:rPr>
          <w:rFonts w:cs="Times New Roman"/>
          <w:szCs w:val="21"/>
        </w:rPr>
      </w:pPr>
      <w:r>
        <w:rPr>
          <w:rFonts w:cs="Times New Roman"/>
          <w:szCs w:val="21"/>
        </w:rPr>
        <w:t>（</w:t>
      </w:r>
      <w:r w:rsidRPr="002C04EB">
        <w:rPr>
          <w:rFonts w:cs="Times New Roman"/>
          <w:szCs w:val="21"/>
        </w:rPr>
        <w:t>3</w:t>
      </w:r>
      <w:r>
        <w:rPr>
          <w:rFonts w:cs="Times New Roman"/>
          <w:szCs w:val="21"/>
        </w:rPr>
        <w:t>）</w:t>
      </w:r>
      <w:r w:rsidRPr="002C04EB">
        <w:rPr>
          <w:rFonts w:cs="Times New Roman"/>
          <w:szCs w:val="21"/>
        </w:rPr>
        <w:t>65s</w:t>
      </w:r>
      <w:r w:rsidRPr="002C04EB">
        <w:rPr>
          <w:rFonts w:hAnsi="宋体" w:cs="Times New Roman"/>
          <w:szCs w:val="21"/>
        </w:rPr>
        <w:t>末的速度</w:t>
      </w:r>
    </w:p>
    <w:p w:rsidR="00474348" w:rsidRPr="002C04EB" w:rsidRDefault="00474348" w:rsidP="00474348">
      <w:pPr>
        <w:spacing w:line="276" w:lineRule="auto"/>
        <w:rPr>
          <w:rFonts w:cs="Times New Roman"/>
          <w:color w:val="FF0000"/>
          <w:szCs w:val="21"/>
        </w:rPr>
      </w:pPr>
      <w:r w:rsidRPr="002C04EB">
        <w:rPr>
          <w:rFonts w:hAnsi="宋体" w:cs="Times New Roman"/>
          <w:bCs/>
          <w:color w:val="FF0000"/>
          <w:szCs w:val="21"/>
        </w:rPr>
        <w:t>【难度】</w:t>
      </w:r>
      <w:r w:rsidRPr="002C04EB">
        <w:rPr>
          <w:rFonts w:ascii="宋体" w:hAnsi="宋体" w:cs="Times New Roman"/>
          <w:bCs/>
          <w:color w:val="FF0000"/>
          <w:szCs w:val="21"/>
        </w:rPr>
        <w:t>★★</w:t>
      </w:r>
    </w:p>
    <w:p w:rsidR="00474348" w:rsidRPr="002C04EB" w:rsidRDefault="00474348" w:rsidP="00474348">
      <w:pPr>
        <w:spacing w:line="276" w:lineRule="auto"/>
        <w:rPr>
          <w:rFonts w:cs="Times New Roman"/>
          <w:bCs/>
          <w:color w:val="FF0000"/>
          <w:szCs w:val="21"/>
        </w:rPr>
      </w:pPr>
      <w:r w:rsidRPr="002C04EB">
        <w:rPr>
          <w:rFonts w:hAnsi="宋体" w:cs="Times New Roman"/>
          <w:color w:val="FF0000"/>
          <w:szCs w:val="21"/>
        </w:rPr>
        <w:t>【答案】</w:t>
      </w:r>
      <w:r w:rsidRPr="002C04EB">
        <w:rPr>
          <w:rFonts w:hAnsi="宋体" w:cs="Times New Roman"/>
          <w:bCs/>
          <w:color w:val="FF0000"/>
          <w:szCs w:val="21"/>
        </w:rPr>
        <w:t>（</w:t>
      </w:r>
      <w:r w:rsidRPr="002C04EB">
        <w:rPr>
          <w:rFonts w:cs="Times New Roman"/>
          <w:bCs/>
          <w:color w:val="FF0000"/>
          <w:szCs w:val="21"/>
        </w:rPr>
        <w:t>1</w:t>
      </w:r>
      <w:r w:rsidRPr="002C04EB">
        <w:rPr>
          <w:rFonts w:hAnsi="宋体" w:cs="Times New Roman"/>
          <w:bCs/>
          <w:color w:val="FF0000"/>
          <w:szCs w:val="21"/>
        </w:rPr>
        <w:t>）</w:t>
      </w:r>
      <w:r w:rsidR="009A448C">
        <w:rPr>
          <w:rFonts w:hAnsi="宋体" w:cs="Times New Roman" w:hint="eastAsia"/>
          <w:bCs/>
          <w:color w:val="FF0000"/>
          <w:szCs w:val="21"/>
        </w:rPr>
        <w:t>-</w:t>
      </w:r>
      <w:bookmarkStart w:id="1" w:name="_GoBack"/>
      <w:bookmarkEnd w:id="1"/>
      <w:r>
        <w:rPr>
          <w:rFonts w:cs="Times New Roman" w:hint="eastAsia"/>
          <w:bCs/>
          <w:color w:val="FF0000"/>
          <w:szCs w:val="21"/>
        </w:rPr>
        <w:t>0.5</w:t>
      </w:r>
      <w:r w:rsidRPr="002C04EB">
        <w:rPr>
          <w:rFonts w:cs="Times New Roman"/>
          <w:bCs/>
          <w:color w:val="FF0000"/>
          <w:szCs w:val="21"/>
        </w:rPr>
        <w:t>m/s</w:t>
      </w:r>
      <w:r w:rsidRPr="002C04EB">
        <w:rPr>
          <w:rFonts w:cs="Times New Roman"/>
          <w:bCs/>
          <w:color w:val="FF0000"/>
          <w:szCs w:val="21"/>
          <w:vertAlign w:val="superscript"/>
        </w:rPr>
        <w:t>2</w:t>
      </w:r>
      <w:r w:rsidRPr="002C04EB">
        <w:rPr>
          <w:rFonts w:hAnsi="宋体" w:cs="Times New Roman"/>
          <w:bCs/>
          <w:color w:val="FF0000"/>
          <w:szCs w:val="21"/>
        </w:rPr>
        <w:t>（</w:t>
      </w:r>
      <w:r w:rsidRPr="002C04EB">
        <w:rPr>
          <w:rFonts w:cs="Times New Roman"/>
          <w:bCs/>
          <w:color w:val="FF0000"/>
          <w:szCs w:val="21"/>
        </w:rPr>
        <w:t>2</w:t>
      </w:r>
      <w:r w:rsidRPr="002C04EB">
        <w:rPr>
          <w:rFonts w:hAnsi="宋体" w:cs="Times New Roman"/>
          <w:bCs/>
          <w:color w:val="FF0000"/>
          <w:szCs w:val="21"/>
        </w:rPr>
        <w:t>）</w:t>
      </w:r>
      <w:r>
        <w:rPr>
          <w:rFonts w:cs="Times New Roman" w:hint="eastAsia"/>
          <w:bCs/>
          <w:color w:val="FF0000"/>
          <w:szCs w:val="21"/>
        </w:rPr>
        <w:t>22</w:t>
      </w:r>
      <w:r w:rsidRPr="002C04EB">
        <w:rPr>
          <w:rFonts w:cs="Times New Roman"/>
          <w:bCs/>
          <w:color w:val="FF0000"/>
          <w:szCs w:val="21"/>
        </w:rPr>
        <w:t>m/s</w:t>
      </w:r>
      <w:r w:rsidRPr="002C04EB">
        <w:rPr>
          <w:rFonts w:hAnsi="宋体" w:cs="Times New Roman"/>
          <w:bCs/>
          <w:color w:val="FF0000"/>
          <w:szCs w:val="21"/>
        </w:rPr>
        <w:t>（</w:t>
      </w:r>
      <w:r w:rsidRPr="002C04EB">
        <w:rPr>
          <w:rFonts w:cs="Times New Roman"/>
          <w:bCs/>
          <w:color w:val="FF0000"/>
          <w:szCs w:val="21"/>
        </w:rPr>
        <w:t>3</w:t>
      </w:r>
      <w:r w:rsidRPr="002C04EB">
        <w:rPr>
          <w:rFonts w:hAnsi="宋体" w:cs="Times New Roman"/>
          <w:bCs/>
          <w:color w:val="FF0000"/>
          <w:szCs w:val="21"/>
        </w:rPr>
        <w:t>）</w:t>
      </w:r>
      <w:r w:rsidRPr="002C04EB">
        <w:rPr>
          <w:rFonts w:cs="Times New Roman"/>
          <w:bCs/>
          <w:color w:val="FF0000"/>
          <w:szCs w:val="21"/>
        </w:rPr>
        <w:t>0</w:t>
      </w:r>
    </w:p>
    <w:p w:rsidR="00075070" w:rsidRDefault="00075070" w:rsidP="00381701">
      <w:pPr>
        <w:spacing w:line="276" w:lineRule="auto"/>
        <w:rPr>
          <w:rFonts w:ascii="Times New Roman" w:hAnsi="Times New Roman" w:cs="Times New Roman"/>
          <w:szCs w:val="21"/>
        </w:rPr>
      </w:pPr>
    </w:p>
    <w:p w:rsidR="002236D4" w:rsidRDefault="002236D4" w:rsidP="00381701">
      <w:pPr>
        <w:spacing w:line="276" w:lineRule="auto"/>
        <w:rPr>
          <w:rFonts w:ascii="Times New Roman" w:hAnsi="Times New Roman" w:cs="Times New Roman"/>
          <w:szCs w:val="21"/>
        </w:rPr>
      </w:pPr>
    </w:p>
    <w:p w:rsidR="002236D4" w:rsidRDefault="002236D4" w:rsidP="00381701">
      <w:pPr>
        <w:spacing w:line="276" w:lineRule="auto"/>
        <w:rPr>
          <w:rFonts w:ascii="Times New Roman" w:hAnsi="Times New Roman" w:cs="Times New Roman"/>
          <w:szCs w:val="21"/>
        </w:rPr>
      </w:pPr>
    </w:p>
    <w:p w:rsidR="002236D4" w:rsidRDefault="002236D4" w:rsidP="00381701">
      <w:pPr>
        <w:spacing w:line="276" w:lineRule="auto"/>
        <w:rPr>
          <w:rFonts w:ascii="Times New Roman" w:hAnsi="Times New Roman" w:cs="Times New Roman"/>
          <w:szCs w:val="21"/>
        </w:rPr>
      </w:pPr>
    </w:p>
    <w:p w:rsidR="002236D4" w:rsidRDefault="002236D4" w:rsidP="00381701">
      <w:pPr>
        <w:spacing w:line="276" w:lineRule="auto"/>
        <w:rPr>
          <w:rFonts w:ascii="Times New Roman" w:hAnsi="Times New Roman" w:cs="Times New Roman"/>
          <w:szCs w:val="21"/>
        </w:rPr>
      </w:pPr>
    </w:p>
    <w:p w:rsidR="002236D4" w:rsidRDefault="002236D4" w:rsidP="00381701">
      <w:pPr>
        <w:spacing w:line="276" w:lineRule="auto"/>
        <w:rPr>
          <w:rFonts w:ascii="Times New Roman" w:hAnsi="Times New Roman" w:cs="Times New Roman"/>
          <w:szCs w:val="21"/>
        </w:rPr>
      </w:pPr>
    </w:p>
    <w:p w:rsidR="002236D4" w:rsidRPr="00474348" w:rsidRDefault="002236D4" w:rsidP="00381701">
      <w:pPr>
        <w:spacing w:line="276" w:lineRule="auto"/>
        <w:rPr>
          <w:rFonts w:ascii="Times New Roman" w:hAnsi="Times New Roman" w:cs="Times New Roman"/>
          <w:szCs w:val="21"/>
        </w:rPr>
      </w:pPr>
    </w:p>
    <w:p w:rsidR="002236D4" w:rsidRPr="00ED1289" w:rsidRDefault="002236D4" w:rsidP="002236D4">
      <w:pPr>
        <w:pStyle w:val="ae"/>
        <w:spacing w:line="276" w:lineRule="auto"/>
        <w:rPr>
          <w:rFonts w:ascii="Times New Roman" w:hAnsi="Times New Roman"/>
        </w:rPr>
      </w:pPr>
      <w:r w:rsidRPr="00ED1289">
        <w:rPr>
          <w:rFonts w:ascii="Times New Roman" w:hAnsi="Times New Roman"/>
        </w:rPr>
        <w:t>1</w:t>
      </w:r>
      <w:r>
        <w:rPr>
          <w:rFonts w:ascii="Times New Roman" w:hAnsi="Times New Roman" w:hint="eastAsia"/>
        </w:rPr>
        <w:t>2</w:t>
      </w:r>
      <w:r w:rsidRPr="00ED1289">
        <w:rPr>
          <w:rFonts w:ascii="Times New Roman" w:hAnsi="Times New Roman"/>
        </w:rPr>
        <w:t>、上海到南京的列车已迎来第五次大提速，速度达到</w:t>
      </w:r>
      <w:r w:rsidRPr="00ED1289">
        <w:rPr>
          <w:rFonts w:ascii="Times New Roman" w:hAnsi="Times New Roman"/>
          <w:i/>
        </w:rPr>
        <w:t>v</w:t>
      </w:r>
      <w:r w:rsidRPr="00ED1289">
        <w:rPr>
          <w:rFonts w:ascii="Times New Roman" w:hAnsi="Times New Roman"/>
          <w:vertAlign w:val="subscript"/>
        </w:rPr>
        <w:t>1</w:t>
      </w:r>
      <w:r w:rsidRPr="00ED1289">
        <w:rPr>
          <w:rFonts w:ascii="Times New Roman" w:hAnsi="Times New Roman"/>
        </w:rPr>
        <w:t>＝</w:t>
      </w:r>
      <w:r w:rsidRPr="00ED1289">
        <w:rPr>
          <w:rFonts w:ascii="Times New Roman" w:hAnsi="Times New Roman"/>
        </w:rPr>
        <w:t>180km/h.</w:t>
      </w:r>
      <w:r w:rsidRPr="00ED1289">
        <w:rPr>
          <w:rFonts w:ascii="Times New Roman" w:hAnsi="Times New Roman"/>
        </w:rPr>
        <w:t>为确保安全，在铁路与公路交叉的道口处需装有自动信号灯。当列车还有一段距离才能到达公路道口时，道口应亮起红灯，警告未越过停车线的汽车迅速制动，已越过停车线的汽车赶快通过。如果汽车通过道口的速度</w:t>
      </w:r>
      <w:r w:rsidRPr="00ED1289">
        <w:rPr>
          <w:rFonts w:ascii="Times New Roman" w:hAnsi="Times New Roman"/>
          <w:i/>
        </w:rPr>
        <w:t>v</w:t>
      </w:r>
      <w:r w:rsidRPr="00ED1289">
        <w:rPr>
          <w:rFonts w:ascii="Times New Roman" w:hAnsi="Times New Roman"/>
          <w:vertAlign w:val="subscript"/>
        </w:rPr>
        <w:t>2</w:t>
      </w:r>
      <w:r w:rsidRPr="00ED1289">
        <w:rPr>
          <w:rFonts w:ascii="Times New Roman" w:hAnsi="Times New Roman"/>
        </w:rPr>
        <w:t>＝</w:t>
      </w:r>
      <w:r w:rsidRPr="00ED1289">
        <w:rPr>
          <w:rFonts w:ascii="Times New Roman" w:hAnsi="Times New Roman"/>
        </w:rPr>
        <w:t>36km/h</w:t>
      </w:r>
      <w:r w:rsidRPr="00ED1289">
        <w:rPr>
          <w:rFonts w:ascii="Times New Roman" w:hAnsi="Times New Roman"/>
        </w:rPr>
        <w:t>，停车线至道口栏木的距离</w:t>
      </w:r>
      <w:r w:rsidRPr="00ED1289">
        <w:rPr>
          <w:rFonts w:ascii="Times New Roman" w:hAnsi="Times New Roman"/>
          <w:i/>
        </w:rPr>
        <w:t>x</w:t>
      </w:r>
      <w:r w:rsidRPr="00ED1289">
        <w:rPr>
          <w:rFonts w:ascii="Times New Roman" w:hAnsi="Times New Roman"/>
          <w:vertAlign w:val="subscript"/>
        </w:rPr>
        <w:t>0</w:t>
      </w:r>
      <w:r w:rsidRPr="00ED1289">
        <w:rPr>
          <w:rFonts w:ascii="Times New Roman" w:hAnsi="Times New Roman"/>
        </w:rPr>
        <w:t>＝</w:t>
      </w:r>
      <w:r w:rsidRPr="00ED1289">
        <w:rPr>
          <w:rFonts w:ascii="Times New Roman" w:hAnsi="Times New Roman"/>
        </w:rPr>
        <w:t>5m</w:t>
      </w:r>
      <w:r w:rsidRPr="00ED1289">
        <w:rPr>
          <w:rFonts w:ascii="Times New Roman" w:hAnsi="Times New Roman"/>
        </w:rPr>
        <w:t>，道口宽度</w:t>
      </w:r>
      <w:r w:rsidRPr="00ED1289">
        <w:rPr>
          <w:rFonts w:ascii="Times New Roman" w:hAnsi="Times New Roman"/>
          <w:i/>
        </w:rPr>
        <w:t>x</w:t>
      </w:r>
      <w:r w:rsidRPr="00ED1289">
        <w:rPr>
          <w:rFonts w:ascii="Times New Roman" w:hAnsi="Times New Roman"/>
        </w:rPr>
        <w:t>＝</w:t>
      </w:r>
      <w:r w:rsidRPr="00ED1289">
        <w:rPr>
          <w:rFonts w:ascii="Times New Roman" w:hAnsi="Times New Roman"/>
        </w:rPr>
        <w:t>26m</w:t>
      </w:r>
      <w:r w:rsidRPr="00ED1289">
        <w:rPr>
          <w:rFonts w:ascii="Times New Roman" w:hAnsi="Times New Roman"/>
        </w:rPr>
        <w:t>，汽车长</w:t>
      </w:r>
      <w:r w:rsidRPr="00ED1289">
        <w:rPr>
          <w:rFonts w:ascii="Times New Roman" w:hAnsi="Times New Roman"/>
          <w:i/>
        </w:rPr>
        <w:t>l</w:t>
      </w:r>
      <w:r w:rsidRPr="00ED1289">
        <w:rPr>
          <w:rFonts w:ascii="Times New Roman" w:hAnsi="Times New Roman"/>
        </w:rPr>
        <w:t>＝</w:t>
      </w:r>
      <w:r w:rsidRPr="00ED1289">
        <w:rPr>
          <w:rFonts w:ascii="Times New Roman" w:hAnsi="Times New Roman"/>
        </w:rPr>
        <w:t>15m</w:t>
      </w:r>
      <w:r w:rsidRPr="00ED1289">
        <w:rPr>
          <w:rFonts w:ascii="Times New Roman" w:hAnsi="Times New Roman"/>
        </w:rPr>
        <w:t>（如图所示），并把火车和汽车的运动都看成匀速直线运动。问：列车离道口的距离</w:t>
      </w:r>
      <w:r w:rsidRPr="00ED1289">
        <w:rPr>
          <w:rFonts w:ascii="Times New Roman" w:hAnsi="Times New Roman"/>
          <w:i/>
        </w:rPr>
        <w:t>L</w:t>
      </w:r>
      <w:r w:rsidRPr="00ED1289">
        <w:rPr>
          <w:rFonts w:ascii="Times New Roman" w:hAnsi="Times New Roman"/>
        </w:rPr>
        <w:t>为多少时亮红灯，才能确保已越过停车线的汽车安全驶过道口？</w:t>
      </w:r>
    </w:p>
    <w:p w:rsidR="002236D4" w:rsidRPr="00ED1289" w:rsidRDefault="002236D4" w:rsidP="002236D4">
      <w:pPr>
        <w:pStyle w:val="ae"/>
        <w:spacing w:line="276" w:lineRule="auto"/>
        <w:ind w:firstLineChars="200" w:firstLine="420"/>
        <w:jc w:val="center"/>
        <w:rPr>
          <w:rFonts w:ascii="Times New Roman" w:hAnsi="Times New Roman"/>
        </w:rPr>
      </w:pPr>
      <w:r w:rsidRPr="00ED1289">
        <w:rPr>
          <w:rFonts w:ascii="Times New Roman" w:hAnsi="Times New Roman"/>
          <w:noProof/>
        </w:rPr>
        <w:drawing>
          <wp:inline distT="0" distB="0" distL="114300" distR="114300">
            <wp:extent cx="2699315" cy="1430124"/>
            <wp:effectExtent l="19050" t="0" r="5785" b="0"/>
            <wp:docPr id="78" name="图片 59" descr="l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descr="la96"/>
                    <pic:cNvPicPr>
                      <a:picLocks noChangeAspect="1"/>
                    </pic:cNvPicPr>
                  </pic:nvPicPr>
                  <pic:blipFill>
                    <a:blip r:embed="rId100"/>
                    <a:stretch>
                      <a:fillRect/>
                    </a:stretch>
                  </pic:blipFill>
                  <pic:spPr>
                    <a:xfrm>
                      <a:off x="0" y="0"/>
                      <a:ext cx="2699315" cy="1430124"/>
                    </a:xfrm>
                    <a:prstGeom prst="rect">
                      <a:avLst/>
                    </a:prstGeom>
                    <a:noFill/>
                    <a:ln w="9525">
                      <a:noFill/>
                      <a:miter/>
                    </a:ln>
                  </pic:spPr>
                </pic:pic>
              </a:graphicData>
            </a:graphic>
          </wp:inline>
        </w:drawing>
      </w:r>
    </w:p>
    <w:p w:rsidR="002236D4" w:rsidRPr="00ED1289" w:rsidRDefault="002236D4" w:rsidP="002236D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【难度】</w:t>
      </w:r>
      <w:r w:rsidRPr="00ED1289">
        <w:rPr>
          <w:rFonts w:hAnsi="Times New Roman"/>
          <w:color w:val="FF0000"/>
        </w:rPr>
        <w:t>★★</w:t>
      </w:r>
    </w:p>
    <w:p w:rsidR="002236D4" w:rsidRPr="00ED1289" w:rsidRDefault="002236D4" w:rsidP="002236D4">
      <w:pPr>
        <w:pStyle w:val="ae"/>
        <w:spacing w:line="276" w:lineRule="auto"/>
        <w:rPr>
          <w:rFonts w:ascii="Times New Roman" w:hAnsi="Times New Roman"/>
        </w:rPr>
      </w:pPr>
      <w:r w:rsidRPr="00ED1289">
        <w:rPr>
          <w:rFonts w:ascii="Times New Roman" w:eastAsiaTheme="minorEastAsia" w:hAnsi="Times New Roman"/>
          <w:color w:val="FF0000"/>
        </w:rPr>
        <w:t>【答案】</w:t>
      </w:r>
      <w:r w:rsidRPr="00ED1289">
        <w:rPr>
          <w:rFonts w:ascii="Times New Roman" w:hAnsi="Times New Roman"/>
          <w:color w:val="FF0000"/>
        </w:rPr>
        <w:t>230m</w:t>
      </w:r>
    </w:p>
    <w:p w:rsidR="002236D4" w:rsidRPr="00ED1289" w:rsidRDefault="002236D4" w:rsidP="002236D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【解析】为确保行车安全，要求列车驶过距离</w:t>
      </w:r>
      <w:r w:rsidRPr="00ED1289">
        <w:rPr>
          <w:rFonts w:ascii="Times New Roman" w:eastAsiaTheme="minorEastAsia" w:hAnsi="Times New Roman"/>
          <w:i/>
          <w:color w:val="FF0000"/>
        </w:rPr>
        <w:t>L</w:t>
      </w:r>
      <w:r w:rsidRPr="00ED1289">
        <w:rPr>
          <w:rFonts w:ascii="Times New Roman" w:eastAsiaTheme="minorEastAsia" w:hAnsi="Times New Roman"/>
          <w:color w:val="FF0000"/>
        </w:rPr>
        <w:t>的时间内，已越过停车线的汽车的车尾必须能通过道口。</w:t>
      </w:r>
    </w:p>
    <w:p w:rsidR="002236D4" w:rsidRPr="00ED1289" w:rsidRDefault="002236D4" w:rsidP="002236D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汽车从越过停车线至车尾通过道口，汽车的位移为</w:t>
      </w:r>
    </w:p>
    <w:p w:rsidR="002236D4" w:rsidRPr="00ED1289" w:rsidRDefault="002236D4" w:rsidP="002236D4">
      <w:pPr>
        <w:pStyle w:val="ae"/>
        <w:spacing w:line="276" w:lineRule="auto"/>
        <w:rPr>
          <w:rFonts w:ascii="Times New Roman" w:eastAsiaTheme="minorEastAsia" w:hAnsi="Times New Roman"/>
          <w:color w:val="FF0000"/>
        </w:rPr>
      </w:pPr>
      <w:r>
        <w:rPr>
          <w:rFonts w:ascii="Times New Roman" w:eastAsiaTheme="minorEastAsia" w:hAnsi="Times New Roman" w:hint="eastAsia"/>
          <w:i/>
          <w:color w:val="FF0000"/>
        </w:rPr>
        <w:t>s</w:t>
      </w:r>
      <w:r w:rsidRPr="00ED1289">
        <w:rPr>
          <w:rFonts w:ascii="Times New Roman" w:eastAsiaTheme="minorEastAsia" w:hAnsi="Times New Roman"/>
          <w:color w:val="FF0000"/>
        </w:rPr>
        <w:t>′</w:t>
      </w:r>
      <w:r w:rsidRPr="00ED1289">
        <w:rPr>
          <w:rFonts w:ascii="Times New Roman" w:eastAsiaTheme="minorEastAsia" w:hAnsi="Times New Roman"/>
          <w:color w:val="FF0000"/>
        </w:rPr>
        <w:t>＝</w:t>
      </w:r>
      <w:r w:rsidRPr="00ED1289">
        <w:rPr>
          <w:rFonts w:ascii="Times New Roman" w:eastAsiaTheme="minorEastAsia" w:hAnsi="Times New Roman"/>
          <w:i/>
          <w:color w:val="FF0000"/>
        </w:rPr>
        <w:t>l</w:t>
      </w:r>
      <w:r w:rsidRPr="00ED1289">
        <w:rPr>
          <w:rFonts w:ascii="Times New Roman" w:eastAsiaTheme="minorEastAsia" w:hAnsi="Times New Roman"/>
          <w:color w:val="FF0000"/>
        </w:rPr>
        <w:t>＋</w:t>
      </w:r>
      <w:r>
        <w:rPr>
          <w:rFonts w:ascii="Times New Roman" w:eastAsiaTheme="minorEastAsia" w:hAnsi="Times New Roman" w:hint="eastAsia"/>
          <w:i/>
          <w:color w:val="FF0000"/>
        </w:rPr>
        <w:t>x</w:t>
      </w:r>
      <w:r w:rsidRPr="00ED1289">
        <w:rPr>
          <w:rFonts w:ascii="Times New Roman" w:eastAsiaTheme="minorEastAsia" w:hAnsi="Times New Roman"/>
          <w:color w:val="FF0000"/>
          <w:vertAlign w:val="subscript"/>
        </w:rPr>
        <w:t>0</w:t>
      </w:r>
      <w:r w:rsidRPr="00ED1289">
        <w:rPr>
          <w:rFonts w:ascii="Times New Roman" w:eastAsiaTheme="minorEastAsia" w:hAnsi="Times New Roman"/>
          <w:color w:val="FF0000"/>
        </w:rPr>
        <w:t>＋</w:t>
      </w:r>
      <w:r w:rsidRPr="00ED1289">
        <w:rPr>
          <w:rFonts w:ascii="Times New Roman" w:eastAsiaTheme="minorEastAsia" w:hAnsi="Times New Roman"/>
          <w:i/>
          <w:color w:val="FF0000"/>
        </w:rPr>
        <w:t>x</w:t>
      </w:r>
      <w:r w:rsidRPr="00ED1289">
        <w:rPr>
          <w:rFonts w:ascii="Times New Roman" w:eastAsiaTheme="minorEastAsia" w:hAnsi="Times New Roman"/>
          <w:color w:val="FF0000"/>
        </w:rPr>
        <w:t>＝（</w:t>
      </w:r>
      <w:r w:rsidRPr="00ED1289">
        <w:rPr>
          <w:rFonts w:ascii="Times New Roman" w:eastAsiaTheme="minorEastAsia" w:hAnsi="Times New Roman"/>
          <w:color w:val="FF0000"/>
        </w:rPr>
        <w:t>15</w:t>
      </w:r>
      <w:r w:rsidRPr="00ED1289">
        <w:rPr>
          <w:rFonts w:ascii="Times New Roman" w:eastAsiaTheme="minorEastAsia" w:hAnsi="Times New Roman"/>
          <w:color w:val="FF0000"/>
        </w:rPr>
        <w:t>＋</w:t>
      </w:r>
      <w:r w:rsidRPr="00ED1289">
        <w:rPr>
          <w:rFonts w:ascii="Times New Roman" w:eastAsiaTheme="minorEastAsia" w:hAnsi="Times New Roman"/>
          <w:color w:val="FF0000"/>
        </w:rPr>
        <w:t>5</w:t>
      </w:r>
      <w:r w:rsidRPr="00ED1289">
        <w:rPr>
          <w:rFonts w:ascii="Times New Roman" w:eastAsiaTheme="minorEastAsia" w:hAnsi="Times New Roman"/>
          <w:color w:val="FF0000"/>
        </w:rPr>
        <w:t>＋</w:t>
      </w:r>
      <w:r w:rsidRPr="00ED1289">
        <w:rPr>
          <w:rFonts w:ascii="Times New Roman" w:eastAsiaTheme="minorEastAsia" w:hAnsi="Times New Roman"/>
          <w:color w:val="FF0000"/>
        </w:rPr>
        <w:t>26</w:t>
      </w:r>
      <w:r w:rsidRPr="00ED1289">
        <w:rPr>
          <w:rFonts w:ascii="Times New Roman" w:eastAsiaTheme="minorEastAsia" w:hAnsi="Times New Roman"/>
          <w:color w:val="FF0000"/>
        </w:rPr>
        <w:t>）</w:t>
      </w:r>
      <w:r w:rsidRPr="00ED1289">
        <w:rPr>
          <w:rFonts w:ascii="Times New Roman" w:eastAsiaTheme="minorEastAsia" w:hAnsi="Times New Roman"/>
          <w:color w:val="FF0000"/>
        </w:rPr>
        <w:t>m</w:t>
      </w:r>
      <w:r w:rsidRPr="00ED1289">
        <w:rPr>
          <w:rFonts w:ascii="Times New Roman" w:eastAsiaTheme="minorEastAsia" w:hAnsi="Times New Roman"/>
          <w:color w:val="FF0000"/>
        </w:rPr>
        <w:t>＝</w:t>
      </w:r>
      <w:r w:rsidRPr="00ED1289">
        <w:rPr>
          <w:rFonts w:ascii="Times New Roman" w:eastAsiaTheme="minorEastAsia" w:hAnsi="Times New Roman"/>
          <w:color w:val="FF0000"/>
        </w:rPr>
        <w:t>46m</w:t>
      </w:r>
    </w:p>
    <w:p w:rsidR="002236D4" w:rsidRPr="00ED1289" w:rsidRDefault="002236D4" w:rsidP="002236D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汽车速度</w:t>
      </w:r>
      <w:r w:rsidRPr="00ED1289">
        <w:rPr>
          <w:rFonts w:ascii="Times New Roman" w:eastAsiaTheme="minorEastAsia" w:hAnsi="Times New Roman"/>
          <w:i/>
          <w:color w:val="FF0000"/>
        </w:rPr>
        <w:t>v</w:t>
      </w:r>
      <w:r w:rsidRPr="00ED1289">
        <w:rPr>
          <w:rFonts w:ascii="Times New Roman" w:eastAsiaTheme="minorEastAsia" w:hAnsi="Times New Roman"/>
          <w:color w:val="FF0000"/>
          <w:vertAlign w:val="subscript"/>
        </w:rPr>
        <w:t>2</w:t>
      </w:r>
      <w:r w:rsidRPr="00ED1289">
        <w:rPr>
          <w:rFonts w:ascii="Times New Roman" w:eastAsiaTheme="minorEastAsia" w:hAnsi="Times New Roman"/>
          <w:color w:val="FF0000"/>
        </w:rPr>
        <w:t>＝</w:t>
      </w:r>
      <w:r w:rsidRPr="00ED1289">
        <w:rPr>
          <w:rFonts w:ascii="Times New Roman" w:eastAsiaTheme="minorEastAsia" w:hAnsi="Times New Roman"/>
          <w:color w:val="FF0000"/>
        </w:rPr>
        <w:t>36km/h</w:t>
      </w:r>
      <w:r w:rsidRPr="00ED1289">
        <w:rPr>
          <w:rFonts w:ascii="Times New Roman" w:eastAsiaTheme="minorEastAsia" w:hAnsi="Times New Roman"/>
          <w:color w:val="FF0000"/>
        </w:rPr>
        <w:t>＝</w:t>
      </w:r>
      <w:r w:rsidRPr="00ED1289">
        <w:rPr>
          <w:rFonts w:ascii="Times New Roman" w:eastAsiaTheme="minorEastAsia" w:hAnsi="Times New Roman"/>
          <w:color w:val="FF0000"/>
        </w:rPr>
        <w:t>10m/s</w:t>
      </w:r>
      <w:r w:rsidRPr="00ED1289">
        <w:rPr>
          <w:rFonts w:ascii="Times New Roman" w:eastAsiaTheme="minorEastAsia" w:hAnsi="Times New Roman"/>
          <w:color w:val="FF0000"/>
        </w:rPr>
        <w:t>，通过这段位移需要的时间</w:t>
      </w:r>
      <w:r w:rsidRPr="00C91036">
        <w:rPr>
          <w:rFonts w:ascii="Times New Roman" w:eastAsiaTheme="minorEastAsia" w:hAnsi="Times New Roman"/>
          <w:i/>
          <w:color w:val="FF0000"/>
        </w:rPr>
        <w:t>t</w:t>
      </w:r>
      <w:r w:rsidRPr="00ED1289">
        <w:rPr>
          <w:rFonts w:ascii="Times New Roman" w:eastAsiaTheme="minorEastAsia" w:hAnsi="Times New Roman"/>
          <w:color w:val="FF0000"/>
        </w:rPr>
        <w:t>＝</w:t>
      </w:r>
      <w:r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w:instrText>
      </w:r>
      <w:r>
        <w:rPr>
          <w:rFonts w:ascii="Times New Roman" w:eastAsiaTheme="minorEastAsia" w:hAnsi="Times New Roman" w:hint="eastAsia"/>
          <w:i/>
          <w:color w:val="FF0000"/>
        </w:rPr>
        <w:instrText>s</w:instrText>
      </w:r>
      <w:r w:rsidRPr="00ED1289">
        <w:rPr>
          <w:rFonts w:ascii="Times New Roman" w:eastAsiaTheme="minorEastAsia" w:hAnsi="Times New Roman"/>
          <w:color w:val="FF0000"/>
        </w:rPr>
        <w:instrText>′</w:instrText>
      </w:r>
      <w:r w:rsidRPr="00ED1289">
        <w:rPr>
          <w:rFonts w:ascii="Times New Roman" w:eastAsiaTheme="minorEastAsia" w:hAnsi="Times New Roman"/>
          <w:i/>
          <w:color w:val="FF0000"/>
        </w:rPr>
        <w:instrText>,v</w:instrText>
      </w:r>
      <w:r w:rsidRPr="00ED1289">
        <w:rPr>
          <w:rFonts w:ascii="Times New Roman" w:eastAsiaTheme="minorEastAsia" w:hAnsi="Times New Roman"/>
          <w:color w:val="FF0000"/>
          <w:vertAlign w:val="subscript"/>
        </w:rPr>
        <w:instrText>2</w:instrText>
      </w:r>
      <w:r w:rsidRPr="00ED1289">
        <w:rPr>
          <w:rFonts w:ascii="Times New Roman" w:eastAsiaTheme="minorEastAsia" w:hAnsi="Times New Roman"/>
          <w:color w:val="FF0000"/>
        </w:rPr>
        <w:instrText>)</w:instrText>
      </w:r>
      <w:r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w:t>
      </w:r>
      <w:r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\f(46</w:instrText>
      </w:r>
      <w:r w:rsidRPr="00ED1289">
        <w:rPr>
          <w:rFonts w:ascii="Times New Roman" w:eastAsiaTheme="minorEastAsia" w:hAnsi="Times New Roman"/>
          <w:i/>
          <w:color w:val="FF0000"/>
        </w:rPr>
        <w:instrText>,</w:instrText>
      </w:r>
      <w:r w:rsidRPr="00ED1289">
        <w:rPr>
          <w:rFonts w:ascii="Times New Roman" w:eastAsiaTheme="minorEastAsia" w:hAnsi="Times New Roman"/>
          <w:color w:val="FF0000"/>
        </w:rPr>
        <w:instrText>10)</w:instrText>
      </w:r>
      <w:r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w:t>
      </w:r>
      <w:r w:rsidRPr="00ED1289">
        <w:rPr>
          <w:rFonts w:ascii="Times New Roman" w:eastAsiaTheme="minorEastAsia" w:hAnsi="Times New Roman"/>
          <w:color w:val="FF0000"/>
        </w:rPr>
        <w:t>4.6s</w:t>
      </w:r>
    </w:p>
    <w:p w:rsidR="00075070" w:rsidRPr="00517964" w:rsidRDefault="002236D4" w:rsidP="0051796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高速列车的速度</w:t>
      </w:r>
      <w:r w:rsidRPr="00ED1289">
        <w:rPr>
          <w:rFonts w:ascii="Times New Roman" w:eastAsiaTheme="minorEastAsia" w:hAnsi="Times New Roman"/>
          <w:i/>
          <w:color w:val="FF0000"/>
        </w:rPr>
        <w:t>v</w:t>
      </w:r>
      <w:r w:rsidRPr="00ED1289">
        <w:rPr>
          <w:rFonts w:ascii="Times New Roman" w:eastAsiaTheme="minorEastAsia" w:hAnsi="Times New Roman"/>
          <w:color w:val="FF0000"/>
          <w:vertAlign w:val="subscript"/>
        </w:rPr>
        <w:t>1</w:t>
      </w:r>
      <w:r w:rsidRPr="00ED1289">
        <w:rPr>
          <w:rFonts w:ascii="Times New Roman" w:eastAsiaTheme="minorEastAsia" w:hAnsi="Times New Roman"/>
          <w:color w:val="FF0000"/>
        </w:rPr>
        <w:t>＝</w:t>
      </w:r>
      <w:r w:rsidRPr="00ED1289">
        <w:rPr>
          <w:rFonts w:ascii="Times New Roman" w:eastAsiaTheme="minorEastAsia" w:hAnsi="Times New Roman"/>
          <w:color w:val="FF0000"/>
        </w:rPr>
        <w:t>180km/h</w:t>
      </w:r>
      <w:r w:rsidRPr="00ED1289">
        <w:rPr>
          <w:rFonts w:ascii="Times New Roman" w:eastAsiaTheme="minorEastAsia" w:hAnsi="Times New Roman"/>
          <w:color w:val="FF0000"/>
        </w:rPr>
        <w:t>＝</w:t>
      </w:r>
      <w:r w:rsidRPr="00ED1289">
        <w:rPr>
          <w:rFonts w:ascii="Times New Roman" w:eastAsiaTheme="minorEastAsia" w:hAnsi="Times New Roman"/>
          <w:color w:val="FF0000"/>
        </w:rPr>
        <w:t>50m/s</w:t>
      </w:r>
      <w:r w:rsidRPr="00ED1289">
        <w:rPr>
          <w:rFonts w:ascii="Times New Roman" w:eastAsiaTheme="minorEastAsia" w:hAnsi="Times New Roman"/>
          <w:color w:val="FF0000"/>
        </w:rPr>
        <w:t>，所以安全行车的距离为</w:t>
      </w:r>
      <w:r w:rsidRPr="00ED1289">
        <w:rPr>
          <w:rFonts w:ascii="Times New Roman" w:eastAsiaTheme="minorEastAsia" w:hAnsi="Times New Roman"/>
          <w:i/>
          <w:color w:val="FF0000"/>
        </w:rPr>
        <w:t>L</w:t>
      </w:r>
      <w:r w:rsidRPr="00ED1289">
        <w:rPr>
          <w:rFonts w:ascii="Times New Roman" w:eastAsiaTheme="minorEastAsia" w:hAnsi="Times New Roman"/>
          <w:color w:val="FF0000"/>
        </w:rPr>
        <w:t>＝</w:t>
      </w:r>
      <w:r w:rsidRPr="00ED1289">
        <w:rPr>
          <w:rFonts w:ascii="Times New Roman" w:eastAsiaTheme="minorEastAsia" w:hAnsi="Times New Roman"/>
          <w:i/>
          <w:color w:val="FF0000"/>
        </w:rPr>
        <w:t>v</w:t>
      </w:r>
      <w:r w:rsidRPr="00ED1289">
        <w:rPr>
          <w:rFonts w:ascii="Times New Roman" w:eastAsiaTheme="minorEastAsia" w:hAnsi="Times New Roman"/>
          <w:color w:val="FF0000"/>
          <w:vertAlign w:val="subscript"/>
        </w:rPr>
        <w:t>1</w:t>
      </w:r>
      <w:r w:rsidRPr="00C91036">
        <w:rPr>
          <w:rFonts w:ascii="Times New Roman" w:eastAsiaTheme="minorEastAsia" w:hAnsi="Times New Roman"/>
          <w:i/>
          <w:color w:val="FF0000"/>
        </w:rPr>
        <w:t>t</w:t>
      </w:r>
      <w:r w:rsidRPr="00ED1289">
        <w:rPr>
          <w:rFonts w:ascii="Times New Roman" w:eastAsiaTheme="minorEastAsia" w:hAnsi="Times New Roman"/>
          <w:color w:val="FF0000"/>
        </w:rPr>
        <w:t>＝</w:t>
      </w:r>
      <w:r>
        <w:rPr>
          <w:rFonts w:ascii="Times New Roman" w:eastAsiaTheme="minorEastAsia" w:hAnsi="Times New Roman"/>
          <w:color w:val="FF0000"/>
        </w:rPr>
        <w:t>50×4.6</w:t>
      </w:r>
      <w:r w:rsidRPr="00ED1289">
        <w:rPr>
          <w:rFonts w:ascii="Times New Roman" w:eastAsiaTheme="minorEastAsia" w:hAnsi="Times New Roman"/>
          <w:color w:val="FF0000"/>
        </w:rPr>
        <w:t>＝</w:t>
      </w:r>
      <w:r w:rsidRPr="00ED1289">
        <w:rPr>
          <w:rFonts w:ascii="Times New Roman" w:eastAsiaTheme="minorEastAsia" w:hAnsi="Times New Roman"/>
          <w:color w:val="FF0000"/>
        </w:rPr>
        <w:t>230m</w:t>
      </w:r>
      <w:r w:rsidRPr="00ED1289">
        <w:rPr>
          <w:rFonts w:ascii="Times New Roman" w:eastAsiaTheme="minorEastAsia" w:hAnsi="Times New Roman"/>
          <w:color w:val="FF0000"/>
        </w:rPr>
        <w:t>。</w:t>
      </w:r>
    </w:p>
    <w:sectPr w:rsidR="00075070" w:rsidRPr="00517964" w:rsidSect="008B2811">
      <w:headerReference w:type="default" r:id="rId101"/>
      <w:footerReference w:type="default" r:id="rId102"/>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8E" w:rsidRDefault="000D748E" w:rsidP="00AA5D1F">
      <w:r>
        <w:separator/>
      </w:r>
    </w:p>
  </w:endnote>
  <w:endnote w:type="continuationSeparator" w:id="0">
    <w:p w:rsidR="000D748E" w:rsidRDefault="000D748E"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宋体-方正超大字符集">
    <w:altName w:val="宋体"/>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226FC9" w:rsidRDefault="000D748E">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226FC9" w:rsidRPr="009673E9" w:rsidRDefault="002236D4" w:rsidP="00481651">
                        <w:pPr>
                          <w:rPr>
                            <w:rFonts w:ascii="黑体" w:eastAsia="黑体" w:hAnsi="黑体"/>
                          </w:rPr>
                        </w:pPr>
                        <w:r>
                          <w:rPr>
                            <w:rFonts w:ascii="黑体" w:eastAsia="黑体" w:hAnsi="黑体" w:hint="eastAsia"/>
                          </w:rPr>
                          <w:t>复习（一）</w:t>
                        </w:r>
                        <w:r w:rsidR="00226FC9">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226FC9" w:rsidRPr="009673E9" w:rsidRDefault="00226FC9"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sidR="00226FC9">
              <w:rPr>
                <w:b/>
                <w:bCs/>
                <w:sz w:val="24"/>
                <w:szCs w:val="24"/>
              </w:rPr>
              <w:fldChar w:fldCharType="begin"/>
            </w:r>
            <w:r w:rsidR="00226FC9">
              <w:rPr>
                <w:b/>
                <w:bCs/>
              </w:rPr>
              <w:instrText>PAGE</w:instrText>
            </w:r>
            <w:r w:rsidR="00226FC9">
              <w:rPr>
                <w:b/>
                <w:bCs/>
                <w:sz w:val="24"/>
                <w:szCs w:val="24"/>
              </w:rPr>
              <w:fldChar w:fldCharType="separate"/>
            </w:r>
            <w:r w:rsidR="009A448C">
              <w:rPr>
                <w:b/>
                <w:bCs/>
                <w:noProof/>
              </w:rPr>
              <w:t>10</w:t>
            </w:r>
            <w:r w:rsidR="00226FC9">
              <w:rPr>
                <w:b/>
                <w:bCs/>
                <w:sz w:val="24"/>
                <w:szCs w:val="24"/>
              </w:rPr>
              <w:fldChar w:fldCharType="end"/>
            </w:r>
            <w:r w:rsidR="00226FC9">
              <w:rPr>
                <w:lang w:val="zh-CN"/>
              </w:rPr>
              <w:t xml:space="preserve"> / </w:t>
            </w:r>
            <w:r w:rsidR="00226FC9">
              <w:rPr>
                <w:b/>
                <w:bCs/>
                <w:sz w:val="24"/>
                <w:szCs w:val="24"/>
              </w:rPr>
              <w:fldChar w:fldCharType="begin"/>
            </w:r>
            <w:r w:rsidR="00226FC9">
              <w:rPr>
                <w:b/>
                <w:bCs/>
              </w:rPr>
              <w:instrText>NUMPAGES</w:instrText>
            </w:r>
            <w:r w:rsidR="00226FC9">
              <w:rPr>
                <w:b/>
                <w:bCs/>
                <w:sz w:val="24"/>
                <w:szCs w:val="24"/>
              </w:rPr>
              <w:fldChar w:fldCharType="separate"/>
            </w:r>
            <w:r w:rsidR="009A448C">
              <w:rPr>
                <w:b/>
                <w:bCs/>
                <w:noProof/>
              </w:rPr>
              <w:t>11</w:t>
            </w:r>
            <w:r w:rsidR="00226FC9">
              <w:rPr>
                <w:b/>
                <w:bCs/>
                <w:sz w:val="24"/>
                <w:szCs w:val="24"/>
              </w:rPr>
              <w:fldChar w:fldCharType="end"/>
            </w:r>
          </w:p>
        </w:sdtContent>
      </w:sdt>
    </w:sdtContent>
  </w:sdt>
  <w:p w:rsidR="00226FC9" w:rsidRPr="00906B73" w:rsidRDefault="00226FC9"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8E" w:rsidRDefault="000D748E" w:rsidP="00AA5D1F">
      <w:r>
        <w:separator/>
      </w:r>
    </w:p>
  </w:footnote>
  <w:footnote w:type="continuationSeparator" w:id="0">
    <w:p w:rsidR="000D748E" w:rsidRDefault="000D748E"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C9" w:rsidRPr="00691353" w:rsidRDefault="00226FC9"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0D748E">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226FC9" w:rsidRPr="009673E9" w:rsidRDefault="00226FC9"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0D748E">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lvl w:ilvl="0">
      <w:start w:val="3"/>
      <w:numFmt w:val="decimal"/>
      <w:suff w:val="nothing"/>
      <w:lvlText w:val="（%1）"/>
      <w:lvlJc w:val="left"/>
    </w:lvl>
  </w:abstractNum>
  <w:abstractNum w:abstractNumId="1" w15:restartNumberingAfterBreak="0">
    <w:nsid w:val="00000008"/>
    <w:multiLevelType w:val="singleLevel"/>
    <w:tmpl w:val="00000008"/>
    <w:lvl w:ilvl="0">
      <w:start w:val="5"/>
      <w:numFmt w:val="decimal"/>
      <w:suff w:val="space"/>
      <w:lvlText w:val="%1、"/>
      <w:lvlJc w:val="left"/>
    </w:lvl>
  </w:abstractNum>
  <w:abstractNum w:abstractNumId="2" w15:restartNumberingAfterBreak="0">
    <w:nsid w:val="00000012"/>
    <w:multiLevelType w:val="singleLevel"/>
    <w:tmpl w:val="00000012"/>
    <w:lvl w:ilvl="0">
      <w:start w:val="10"/>
      <w:numFmt w:val="decimal"/>
      <w:suff w:val="nothing"/>
      <w:lvlText w:val="%1、"/>
      <w:lvlJc w:val="left"/>
    </w:lvl>
  </w:abstractNum>
  <w:abstractNum w:abstractNumId="3" w15:restartNumberingAfterBreak="0">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15:restartNumberingAfterBreak="0">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15:restartNumberingAfterBreak="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1E02"/>
    <w:rsid w:val="000358AF"/>
    <w:rsid w:val="00042BAA"/>
    <w:rsid w:val="00051A2D"/>
    <w:rsid w:val="00075070"/>
    <w:rsid w:val="00084EFD"/>
    <w:rsid w:val="000A26CC"/>
    <w:rsid w:val="000A7AE1"/>
    <w:rsid w:val="000B2A15"/>
    <w:rsid w:val="000B5DFC"/>
    <w:rsid w:val="000B62BD"/>
    <w:rsid w:val="000C01D5"/>
    <w:rsid w:val="000D3194"/>
    <w:rsid w:val="000D748E"/>
    <w:rsid w:val="00102F8B"/>
    <w:rsid w:val="0012141C"/>
    <w:rsid w:val="00125E6A"/>
    <w:rsid w:val="00135804"/>
    <w:rsid w:val="0014059B"/>
    <w:rsid w:val="0014298B"/>
    <w:rsid w:val="00145B60"/>
    <w:rsid w:val="00151F60"/>
    <w:rsid w:val="001628EB"/>
    <w:rsid w:val="001904FB"/>
    <w:rsid w:val="001924B0"/>
    <w:rsid w:val="001972E2"/>
    <w:rsid w:val="001F2BCF"/>
    <w:rsid w:val="0021072D"/>
    <w:rsid w:val="00222F5B"/>
    <w:rsid w:val="002236D4"/>
    <w:rsid w:val="00225569"/>
    <w:rsid w:val="00226FC9"/>
    <w:rsid w:val="002276A5"/>
    <w:rsid w:val="002324D6"/>
    <w:rsid w:val="0027548D"/>
    <w:rsid w:val="002A11C0"/>
    <w:rsid w:val="002D002A"/>
    <w:rsid w:val="002E450D"/>
    <w:rsid w:val="002F46A6"/>
    <w:rsid w:val="0031036E"/>
    <w:rsid w:val="0032246F"/>
    <w:rsid w:val="00345CA7"/>
    <w:rsid w:val="00355CFE"/>
    <w:rsid w:val="003674E1"/>
    <w:rsid w:val="003758AC"/>
    <w:rsid w:val="00375E79"/>
    <w:rsid w:val="00381701"/>
    <w:rsid w:val="0038215B"/>
    <w:rsid w:val="00385F9A"/>
    <w:rsid w:val="003A47C0"/>
    <w:rsid w:val="003A776C"/>
    <w:rsid w:val="003B11BA"/>
    <w:rsid w:val="003D2D2C"/>
    <w:rsid w:val="00401B21"/>
    <w:rsid w:val="0044581A"/>
    <w:rsid w:val="004548EB"/>
    <w:rsid w:val="00457195"/>
    <w:rsid w:val="00473633"/>
    <w:rsid w:val="00474348"/>
    <w:rsid w:val="00481651"/>
    <w:rsid w:val="00481D42"/>
    <w:rsid w:val="00492418"/>
    <w:rsid w:val="004A1568"/>
    <w:rsid w:val="004B1BF0"/>
    <w:rsid w:val="004D1287"/>
    <w:rsid w:val="004D68BB"/>
    <w:rsid w:val="004D6CE4"/>
    <w:rsid w:val="004F3C72"/>
    <w:rsid w:val="00502999"/>
    <w:rsid w:val="00507DF3"/>
    <w:rsid w:val="00517964"/>
    <w:rsid w:val="00541C84"/>
    <w:rsid w:val="00551CCE"/>
    <w:rsid w:val="005665C5"/>
    <w:rsid w:val="00573101"/>
    <w:rsid w:val="00576312"/>
    <w:rsid w:val="005835DE"/>
    <w:rsid w:val="005C33F5"/>
    <w:rsid w:val="005D47EC"/>
    <w:rsid w:val="005E12B7"/>
    <w:rsid w:val="00604145"/>
    <w:rsid w:val="0063160E"/>
    <w:rsid w:val="00633AF2"/>
    <w:rsid w:val="00687BED"/>
    <w:rsid w:val="00691353"/>
    <w:rsid w:val="006A3E8E"/>
    <w:rsid w:val="006B7B46"/>
    <w:rsid w:val="006C1647"/>
    <w:rsid w:val="006C548F"/>
    <w:rsid w:val="006D6E93"/>
    <w:rsid w:val="006E1FD1"/>
    <w:rsid w:val="0077402A"/>
    <w:rsid w:val="0078207D"/>
    <w:rsid w:val="00786F2E"/>
    <w:rsid w:val="007A107E"/>
    <w:rsid w:val="007B0633"/>
    <w:rsid w:val="007B2759"/>
    <w:rsid w:val="007E1442"/>
    <w:rsid w:val="007E6049"/>
    <w:rsid w:val="007F29DC"/>
    <w:rsid w:val="00814E2D"/>
    <w:rsid w:val="00824058"/>
    <w:rsid w:val="00835628"/>
    <w:rsid w:val="00837D68"/>
    <w:rsid w:val="00850C16"/>
    <w:rsid w:val="008852AA"/>
    <w:rsid w:val="008928DC"/>
    <w:rsid w:val="008A6A56"/>
    <w:rsid w:val="008B2811"/>
    <w:rsid w:val="008D1062"/>
    <w:rsid w:val="00906B73"/>
    <w:rsid w:val="00916E95"/>
    <w:rsid w:val="00922C20"/>
    <w:rsid w:val="00923133"/>
    <w:rsid w:val="009404D6"/>
    <w:rsid w:val="0094201F"/>
    <w:rsid w:val="009673E9"/>
    <w:rsid w:val="00977E13"/>
    <w:rsid w:val="009842B7"/>
    <w:rsid w:val="009A448C"/>
    <w:rsid w:val="009D3B96"/>
    <w:rsid w:val="009D3EF2"/>
    <w:rsid w:val="009D6690"/>
    <w:rsid w:val="009E6202"/>
    <w:rsid w:val="00A007BE"/>
    <w:rsid w:val="00A073EC"/>
    <w:rsid w:val="00A17783"/>
    <w:rsid w:val="00A50B8B"/>
    <w:rsid w:val="00A75C39"/>
    <w:rsid w:val="00A81ABE"/>
    <w:rsid w:val="00A81D7D"/>
    <w:rsid w:val="00A86E7C"/>
    <w:rsid w:val="00A92E55"/>
    <w:rsid w:val="00A93602"/>
    <w:rsid w:val="00AA5D1F"/>
    <w:rsid w:val="00AB64F6"/>
    <w:rsid w:val="00AE0FC3"/>
    <w:rsid w:val="00AE1C51"/>
    <w:rsid w:val="00AE5C28"/>
    <w:rsid w:val="00AE77BF"/>
    <w:rsid w:val="00AF634E"/>
    <w:rsid w:val="00B45815"/>
    <w:rsid w:val="00B54C67"/>
    <w:rsid w:val="00B60881"/>
    <w:rsid w:val="00B7355A"/>
    <w:rsid w:val="00B8740F"/>
    <w:rsid w:val="00B87DBA"/>
    <w:rsid w:val="00B92C2D"/>
    <w:rsid w:val="00B95720"/>
    <w:rsid w:val="00BB0255"/>
    <w:rsid w:val="00BB5312"/>
    <w:rsid w:val="00BD3E4B"/>
    <w:rsid w:val="00BE3F4B"/>
    <w:rsid w:val="00BE4662"/>
    <w:rsid w:val="00C02CBE"/>
    <w:rsid w:val="00C22495"/>
    <w:rsid w:val="00C2435C"/>
    <w:rsid w:val="00C82FD6"/>
    <w:rsid w:val="00C925A8"/>
    <w:rsid w:val="00CC0131"/>
    <w:rsid w:val="00CD1B2C"/>
    <w:rsid w:val="00CD1DCD"/>
    <w:rsid w:val="00CD23A2"/>
    <w:rsid w:val="00D2058B"/>
    <w:rsid w:val="00D26C31"/>
    <w:rsid w:val="00D4327A"/>
    <w:rsid w:val="00D43935"/>
    <w:rsid w:val="00D64ED9"/>
    <w:rsid w:val="00D73641"/>
    <w:rsid w:val="00D811BF"/>
    <w:rsid w:val="00D92363"/>
    <w:rsid w:val="00DA66CB"/>
    <w:rsid w:val="00DD5C15"/>
    <w:rsid w:val="00DF076C"/>
    <w:rsid w:val="00DF0D93"/>
    <w:rsid w:val="00E0418A"/>
    <w:rsid w:val="00E127D5"/>
    <w:rsid w:val="00E13241"/>
    <w:rsid w:val="00E22BE8"/>
    <w:rsid w:val="00E32403"/>
    <w:rsid w:val="00E3293E"/>
    <w:rsid w:val="00E36EE0"/>
    <w:rsid w:val="00E67FF6"/>
    <w:rsid w:val="00E91FB0"/>
    <w:rsid w:val="00EB0570"/>
    <w:rsid w:val="00ED5B30"/>
    <w:rsid w:val="00EE1D65"/>
    <w:rsid w:val="00EE4B64"/>
    <w:rsid w:val="00EF5BD9"/>
    <w:rsid w:val="00F05F30"/>
    <w:rsid w:val="00F141D1"/>
    <w:rsid w:val="00F202DF"/>
    <w:rsid w:val="00F238D4"/>
    <w:rsid w:val="00F30354"/>
    <w:rsid w:val="00F636C1"/>
    <w:rsid w:val="00F63A2D"/>
    <w:rsid w:val="00F70A3D"/>
    <w:rsid w:val="00F7508B"/>
    <w:rsid w:val="00F80ADC"/>
    <w:rsid w:val="00F9166D"/>
    <w:rsid w:val="00FA02E7"/>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15:docId w15:val="{493644D3-D9FB-43B6-A450-31AC98BE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纯文本 Char1"/>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List Continue"/>
    <w:basedOn w:val="a"/>
    <w:uiPriority w:val="99"/>
    <w:unhideWhenUsed/>
    <w:qFormat/>
    <w:rsid w:val="009404D6"/>
    <w:pPr>
      <w:ind w:leftChars="200" w:left="420"/>
      <w:contextualSpacing/>
    </w:pPr>
  </w:style>
  <w:style w:type="paragraph" w:customStyle="1" w:styleId="af4">
    <w:name w:val="题干"/>
    <w:basedOn w:val="a"/>
    <w:rsid w:val="00474348"/>
    <w:pPr>
      <w:adjustRightInd w:val="0"/>
      <w:spacing w:line="312" w:lineRule="atLeast"/>
      <w:ind w:left="521" w:hanging="340"/>
      <w:textAlignment w:val="baseline"/>
    </w:pPr>
    <w:rPr>
      <w:rFonts w:ascii="Times New Roman" w:eastAsia="宋体" w:hAnsi="Times New Roman" w:cs="黑体"/>
      <w:kern w:val="0"/>
      <w:szCs w:val="20"/>
    </w:rPr>
  </w:style>
  <w:style w:type="paragraph" w:customStyle="1" w:styleId="af5">
    <w:name w:val="选择项"/>
    <w:basedOn w:val="a"/>
    <w:rsid w:val="00474348"/>
    <w:pPr>
      <w:adjustRightInd w:val="0"/>
      <w:spacing w:line="312" w:lineRule="atLeast"/>
      <w:ind w:left="900" w:hanging="360"/>
      <w:textAlignment w:val="baseline"/>
    </w:pPr>
    <w:rPr>
      <w:rFonts w:ascii="Times New Roman" w:eastAsia="宋体" w:hAnsi="Times New Roman" w:cs="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609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8321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565515">
      <w:bodyDiv w:val="1"/>
      <w:marLeft w:val="0"/>
      <w:marRight w:val="0"/>
      <w:marTop w:val="0"/>
      <w:marBottom w:val="0"/>
      <w:divBdr>
        <w:top w:val="none" w:sz="0" w:space="0" w:color="auto"/>
        <w:left w:val="none" w:sz="0" w:space="0" w:color="auto"/>
        <w:bottom w:val="none" w:sz="0" w:space="0" w:color="auto"/>
        <w:right w:val="none" w:sz="0" w:space="0" w:color="auto"/>
      </w:divBdr>
    </w:div>
    <w:div w:id="19877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png"/><Relationship Id="rId68" Type="http://schemas.openxmlformats.org/officeDocument/2006/relationships/image" Target="media/image34.wmf"/><Relationship Id="rId84" Type="http://schemas.openxmlformats.org/officeDocument/2006/relationships/image" Target="media/image42.png"/><Relationship Id="rId89" Type="http://schemas.openxmlformats.org/officeDocument/2006/relationships/image" Target="file:///E:\&#26472;&#33829;\2015\&#19968;&#36718;\&#29289;&#29702;\&#27743;&#33487;\word\9.TIF" TargetMode="External"/><Relationship Id="rId16" Type="http://schemas.openxmlformats.org/officeDocument/2006/relationships/image" Target="media/image6.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image" Target="media/image37.wmf"/><Relationship Id="rId79" Type="http://schemas.openxmlformats.org/officeDocument/2006/relationships/oleObject" Target="embeddings/oleObject31.bin"/><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oleObject" Target="embeddings/oleObject35.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1.png"/><Relationship Id="rId69" Type="http://schemas.openxmlformats.org/officeDocument/2006/relationships/oleObject" Target="embeddings/oleObject26.bin"/><Relationship Id="rId80" Type="http://schemas.openxmlformats.org/officeDocument/2006/relationships/image" Target="media/image40.wmf"/><Relationship Id="rId85" Type="http://schemas.openxmlformats.org/officeDocument/2006/relationships/image" Target="media/image43.png"/><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E:/&#25628;&#38598;/7.1/14&#24180;&#19978;&#28023;&#20070;&#39640;&#32771;&#38646;&#36317;&#31163;&#20070;&#21644;&#31572;&#26696;()/14&#24180;&#19978;&#28023;&#20070;%20&#39640;&#32771;&#38646;&#36317;&#31163;/cg38.TIF" TargetMode="External"/><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5.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5.png"/><Relationship Id="rId91" Type="http://schemas.openxmlformats.org/officeDocument/2006/relationships/image" Target="WL22.TIF" TargetMode="External"/><Relationship Id="rId96"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http://f.hiphotos.baidu.com/zhidao/wh%3D600%2C800/sign=224a9ae2c9fcc3ceb495c135a275fab0/d4628535e5dde711f5b55536a6efce1b9c16618e.jpg" TargetMode="External"/><Relationship Id="rId60" Type="http://schemas.openxmlformats.org/officeDocument/2006/relationships/oleObject" Target="embeddings/oleObject24.bin"/><Relationship Id="rId65" Type="http://schemas.openxmlformats.org/officeDocument/2006/relationships/image" Target="media/image32.png"/><Relationship Id="rId73" Type="http://schemas.openxmlformats.org/officeDocument/2006/relationships/oleObject" Target="embeddings/oleObject28.bin"/><Relationship Id="rId78" Type="http://schemas.openxmlformats.org/officeDocument/2006/relationships/oleObject" Target="embeddings/oleObject30.bin"/><Relationship Id="rId81" Type="http://schemas.openxmlformats.org/officeDocument/2006/relationships/oleObject" Target="embeddings/oleObject32.bin"/><Relationship Id="rId86" Type="http://schemas.openxmlformats.org/officeDocument/2006/relationships/image" Target="WL4.TIF" TargetMode="External"/><Relationship Id="rId94" Type="http://schemas.openxmlformats.org/officeDocument/2006/relationships/image" Target="media/image48.wmf"/><Relationship Id="rId99" Type="http://schemas.openxmlformats.org/officeDocument/2006/relationships/image" Target="media/image52.wmf"/><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8.jpeg"/><Relationship Id="rId97" Type="http://schemas.openxmlformats.org/officeDocument/2006/relationships/image" Target="media/image50.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7.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png"/><Relationship Id="rId45" Type="http://schemas.openxmlformats.org/officeDocument/2006/relationships/image" Target="media/image21.wmf"/><Relationship Id="rId66" Type="http://schemas.openxmlformats.org/officeDocument/2006/relationships/image" Target="media/image33.png"/><Relationship Id="rId87" Type="http://schemas.openxmlformats.org/officeDocument/2006/relationships/image" Target="media/image44.jpeg"/><Relationship Id="rId61" Type="http://schemas.openxmlformats.org/officeDocument/2006/relationships/image" Target="media/image29.wmf"/><Relationship Id="rId82" Type="http://schemas.openxmlformats.org/officeDocument/2006/relationships/image" Target="media/image41.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image" Target="media/image39.wmf"/><Relationship Id="rId100" Type="http://schemas.openxmlformats.org/officeDocument/2006/relationships/image" Target="media/image53.png"/><Relationship Id="rId8" Type="http://schemas.openxmlformats.org/officeDocument/2006/relationships/image" Target="media/image1.png"/><Relationship Id="rId51" Type="http://schemas.openxmlformats.org/officeDocument/2006/relationships/image" Target="media/image24.gif"/><Relationship Id="rId72" Type="http://schemas.openxmlformats.org/officeDocument/2006/relationships/image" Target="media/image36.wmf"/><Relationship Id="rId93" Type="http://schemas.openxmlformats.org/officeDocument/2006/relationships/oleObject" Target="embeddings/oleObject34.bin"/><Relationship Id="rId98" Type="http://schemas.openxmlformats.org/officeDocument/2006/relationships/image" Target="media/image51.w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8F8E6-CEED-4A28-B968-4285F661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1144</Words>
  <Characters>6527</Characters>
  <Application>Microsoft Office Word</Application>
  <DocSecurity>0</DocSecurity>
  <Lines>54</Lines>
  <Paragraphs>15</Paragraphs>
  <ScaleCrop>false</ScaleCrop>
  <Company>Sky123.Org</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www</cp:lastModifiedBy>
  <cp:revision>16</cp:revision>
  <cp:lastPrinted>2015-03-06T07:35:00Z</cp:lastPrinted>
  <dcterms:created xsi:type="dcterms:W3CDTF">2017-05-16T03:11:00Z</dcterms:created>
  <dcterms:modified xsi:type="dcterms:W3CDTF">2017-06-15T08:11:00Z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