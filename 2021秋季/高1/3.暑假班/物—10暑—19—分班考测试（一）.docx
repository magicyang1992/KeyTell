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355CFE" w:rsidRDefault="00E32403" w:rsidP="0038170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C22495">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2E450D">
        <w:rPr>
          <w:rFonts w:ascii="Times New Roman" w:eastAsia="黑体" w:hAnsi="黑体" w:cs="Times New Roman" w:hint="eastAsia"/>
          <w:sz w:val="36"/>
          <w:szCs w:val="36"/>
        </w:rPr>
        <w:t>春</w:t>
      </w:r>
      <w:r w:rsidR="00551CCE">
        <w:rPr>
          <w:rFonts w:ascii="Times New Roman" w:eastAsia="黑体" w:hAnsi="黑体" w:cs="Times New Roman" w:hint="eastAsia"/>
          <w:sz w:val="36"/>
          <w:szCs w:val="36"/>
        </w:rPr>
        <w:t>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sz w:val="24"/>
              </w:rPr>
              <w:t>教师</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381701">
            <w:pPr>
              <w:tabs>
                <w:tab w:val="left" w:pos="6360"/>
              </w:tabs>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AC764C" w:rsidP="00AC764C">
            <w:pPr>
              <w:tabs>
                <w:tab w:val="left" w:pos="6360"/>
              </w:tabs>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分班考测试（一）</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061A7B" w:rsidRPr="007E6049" w:rsidRDefault="00061A7B" w:rsidP="00061A7B">
            <w:pPr>
              <w:spacing w:line="360" w:lineRule="auto"/>
            </w:pPr>
            <w:r w:rsidRPr="007E6049">
              <w:t>1</w:t>
            </w:r>
            <w:r w:rsidRPr="007E6049">
              <w:t>、</w:t>
            </w:r>
            <w:r>
              <w:rPr>
                <w:rFonts w:hint="eastAsia"/>
              </w:rPr>
              <w:t>能在初中的基础上解决力、压强、电路的相关问题</w:t>
            </w:r>
          </w:p>
          <w:p w:rsidR="00E32403" w:rsidRPr="00355CFE" w:rsidRDefault="00061A7B" w:rsidP="00061A7B">
            <w:pPr>
              <w:spacing w:line="360" w:lineRule="auto"/>
              <w:rPr>
                <w:rFonts w:eastAsia="黑体"/>
              </w:rPr>
            </w:pPr>
            <w:r w:rsidRPr="007E6049">
              <w:t>2</w:t>
            </w:r>
            <w:r>
              <w:rPr>
                <w:rFonts w:hint="eastAsia"/>
              </w:rPr>
              <w:t>、掌握初高衔接的相关内容</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DE5501" w:rsidRPr="007E6049" w:rsidRDefault="00DE5501" w:rsidP="00DE5501">
            <w:pPr>
              <w:spacing w:line="360" w:lineRule="auto"/>
            </w:pPr>
            <w:r w:rsidRPr="007E6049">
              <w:t>1</w:t>
            </w:r>
            <w:r w:rsidRPr="007E6049">
              <w:t>、</w:t>
            </w:r>
            <w:r>
              <w:rPr>
                <w:rFonts w:hint="eastAsia"/>
              </w:rPr>
              <w:t>掌握匀变速直线运动规律</w:t>
            </w:r>
          </w:p>
          <w:p w:rsidR="00075070" w:rsidRPr="00355CFE" w:rsidRDefault="00DE5501" w:rsidP="00DE5501">
            <w:pPr>
              <w:spacing w:line="360" w:lineRule="auto"/>
            </w:pPr>
            <w:r w:rsidRPr="007E6049">
              <w:t>2</w:t>
            </w:r>
            <w:r w:rsidRPr="007E6049">
              <w:t>、</w:t>
            </w:r>
            <w:r>
              <w:rPr>
                <w:rFonts w:hint="eastAsia"/>
              </w:rPr>
              <w:t>会进行受力分析</w:t>
            </w:r>
          </w:p>
        </w:tc>
      </w:tr>
      <w:tr w:rsidR="001F2BCF" w:rsidRPr="00355CFE" w:rsidTr="007E6049">
        <w:trPr>
          <w:trHeight w:val="454"/>
        </w:trPr>
        <w:tc>
          <w:tcPr>
            <w:tcW w:w="9286" w:type="dxa"/>
            <w:gridSpan w:val="6"/>
            <w:vAlign w:val="center"/>
          </w:tcPr>
          <w:p w:rsidR="001F2BCF" w:rsidRPr="00355CFE" w:rsidRDefault="001F2BCF" w:rsidP="00381701">
            <w:pPr>
              <w:tabs>
                <w:tab w:val="left" w:pos="6360"/>
              </w:tabs>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版块</w:t>
            </w:r>
          </w:p>
        </w:tc>
        <w:tc>
          <w:tcPr>
            <w:tcW w:w="2961" w:type="dxa"/>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DD5C15"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知识点回顾</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知识点讲解</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1F2BCF" w:rsidRPr="00355CFE" w:rsidTr="007E6049">
        <w:trPr>
          <w:trHeight w:val="454"/>
        </w:trPr>
        <w:tc>
          <w:tcPr>
            <w:tcW w:w="697" w:type="dxa"/>
            <w:shd w:val="clear" w:color="auto" w:fill="auto"/>
            <w:vAlign w:val="center"/>
          </w:tcPr>
          <w:p w:rsidR="001F2BCF" w:rsidRPr="00355CFE"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355CFE" w:rsidRDefault="00D73641" w:rsidP="00381701">
            <w:pPr>
              <w:tabs>
                <w:tab w:val="left" w:pos="6360"/>
              </w:tabs>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课堂总结</w:t>
            </w:r>
          </w:p>
        </w:tc>
        <w:tc>
          <w:tcPr>
            <w:tcW w:w="2961" w:type="dxa"/>
            <w:vAlign w:val="center"/>
          </w:tcPr>
          <w:p w:rsidR="001F2BCF" w:rsidRPr="00355CFE" w:rsidRDefault="00835628"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10</w:t>
            </w:r>
          </w:p>
        </w:tc>
      </w:tr>
      <w:tr w:rsidR="00E22BE8" w:rsidRPr="00355CFE" w:rsidTr="007E6049">
        <w:trPr>
          <w:trHeight w:val="454"/>
        </w:trPr>
        <w:tc>
          <w:tcPr>
            <w:tcW w:w="697" w:type="dxa"/>
            <w:shd w:val="clear" w:color="auto" w:fill="auto"/>
            <w:vAlign w:val="center"/>
          </w:tcPr>
          <w:p w:rsidR="00E22BE8" w:rsidRPr="00355CFE"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355CFE" w:rsidRDefault="00814E2D" w:rsidP="00381701">
            <w:pPr>
              <w:tabs>
                <w:tab w:val="left" w:pos="6360"/>
              </w:tabs>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381701">
            <w:pPr>
              <w:tabs>
                <w:tab w:val="left" w:pos="6360"/>
              </w:tabs>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381701">
      <w:pPr>
        <w:pStyle w:val="a7"/>
        <w:spacing w:before="0" w:after="0" w:line="276" w:lineRule="auto"/>
        <w:jc w:val="left"/>
        <w:rPr>
          <w:rFonts w:ascii="Times New Roman" w:hAnsi="Times New Roman" w:cs="Times New Roman"/>
          <w:sz w:val="21"/>
          <w:szCs w:val="21"/>
        </w:rPr>
      </w:pPr>
    </w:p>
    <w:p w:rsidR="001F2BCF" w:rsidRPr="00381701" w:rsidRDefault="001F2BCF"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14E2D" w:rsidRPr="0021072D" w:rsidRDefault="00814E2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78207D" w:rsidRPr="0021072D" w:rsidRDefault="0078207D"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835628" w:rsidRPr="0021072D" w:rsidRDefault="00835628" w:rsidP="00381701">
      <w:pPr>
        <w:spacing w:line="276" w:lineRule="auto"/>
        <w:rPr>
          <w:rFonts w:ascii="Times New Roman" w:hAnsi="Times New Roman" w:cs="Times New Roman"/>
          <w:szCs w:val="21"/>
        </w:rPr>
      </w:pPr>
    </w:p>
    <w:p w:rsidR="00F80ADC" w:rsidRPr="0021072D" w:rsidRDefault="005064CC"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38215B" w:rsidRPr="0077402A" w:rsidRDefault="00486D97" w:rsidP="00381701">
                    <w:pPr>
                      <w:jc w:val="center"/>
                      <w:rPr>
                        <w:rFonts w:ascii="黑体" w:eastAsia="黑体" w:hAnsi="黑体"/>
                        <w:sz w:val="36"/>
                        <w:szCs w:val="36"/>
                      </w:rPr>
                    </w:pPr>
                    <w:r>
                      <w:rPr>
                        <w:rFonts w:ascii="黑体" w:eastAsia="黑体" w:hAnsi="黑体" w:hint="eastAsia"/>
                        <w:sz w:val="36"/>
                        <w:szCs w:val="36"/>
                      </w:rPr>
                      <w:t>分班考测试（</w:t>
                    </w:r>
                    <w:r w:rsidR="00AC764C">
                      <w:rPr>
                        <w:rFonts w:ascii="黑体" w:eastAsia="黑体" w:hAnsi="黑体" w:hint="eastAsia"/>
                        <w:sz w:val="36"/>
                        <w:szCs w:val="36"/>
                      </w:rPr>
                      <w:t>一</w:t>
                    </w:r>
                    <w:r>
                      <w:rPr>
                        <w:rFonts w:ascii="黑体" w:eastAsia="黑体" w:hAnsi="黑体" w:hint="eastAsia"/>
                        <w:sz w:val="36"/>
                        <w:szCs w:val="36"/>
                      </w:rPr>
                      <w:t>）</w:t>
                    </w:r>
                  </w:p>
                </w:txbxContent>
              </v:textbox>
            </v:shape>
            <w10:wrap type="none"/>
            <w10:anchorlock/>
          </v:group>
        </w:pict>
      </w:r>
    </w:p>
    <w:p w:rsidR="00D73641" w:rsidRPr="0021072D" w:rsidRDefault="00D73641" w:rsidP="00381701">
      <w:pPr>
        <w:spacing w:line="276" w:lineRule="auto"/>
        <w:rPr>
          <w:rFonts w:ascii="Times New Roman" w:hAnsi="Times New Roman" w:cs="Times New Roman"/>
          <w:szCs w:val="21"/>
        </w:rPr>
      </w:pPr>
    </w:p>
    <w:p w:rsidR="00486D97" w:rsidRPr="0000638F" w:rsidRDefault="005064CC" w:rsidP="00486D97">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0" style="width:127.05pt;height:49.5pt;mso-position-horizontal-relative:char;mso-position-vertical-relative:line" coordorigin="1849,10974" coordsize="2541,990">
            <v:shape id="图片 60" o:spid="_x0000_s1111"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9" o:title=""/>
              <v:path arrowok="t"/>
            </v:shape>
            <v:shape id="文本框 61" o:spid="_x0000_s1112"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38215B" w:rsidRPr="0014298B" w:rsidRDefault="0029513E"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486D97" w:rsidRPr="0000638F" w:rsidRDefault="0000638F" w:rsidP="00486D97">
      <w:pPr>
        <w:spacing w:line="276" w:lineRule="auto"/>
        <w:rPr>
          <w:rFonts w:ascii="Times New Roman" w:hAnsi="Times New Roman" w:cs="Times New Roman"/>
          <w:szCs w:val="21"/>
        </w:rPr>
      </w:pPr>
      <w:r w:rsidRPr="00803D8B">
        <w:rPr>
          <w:rFonts w:ascii="Times New Roman" w:hAnsi="Times New Roman" w:cs="Times New Roman" w:hint="eastAsia"/>
          <w:szCs w:val="21"/>
        </w:rPr>
        <w:t>注意：本试卷考试时间为</w:t>
      </w:r>
      <w:r w:rsidRPr="00803D8B">
        <w:rPr>
          <w:rFonts w:ascii="Times New Roman" w:hAnsi="Times New Roman" w:cs="Times New Roman" w:hint="eastAsia"/>
          <w:szCs w:val="21"/>
        </w:rPr>
        <w:t>60</w:t>
      </w:r>
      <w:r w:rsidRPr="00803D8B">
        <w:rPr>
          <w:rFonts w:ascii="Times New Roman" w:hAnsi="Times New Roman" w:cs="Times New Roman" w:hint="eastAsia"/>
          <w:szCs w:val="21"/>
        </w:rPr>
        <w:t>分钟，满分</w:t>
      </w:r>
      <w:r w:rsidRPr="00803D8B">
        <w:rPr>
          <w:rFonts w:ascii="Times New Roman" w:hAnsi="Times New Roman" w:cs="Times New Roman" w:hint="eastAsia"/>
          <w:szCs w:val="21"/>
        </w:rPr>
        <w:t>90</w:t>
      </w:r>
      <w:r w:rsidRPr="00803D8B">
        <w:rPr>
          <w:rFonts w:ascii="Times New Roman" w:hAnsi="Times New Roman" w:cs="Times New Roman" w:hint="eastAsia"/>
          <w:szCs w:val="21"/>
        </w:rPr>
        <w:t>分．</w:t>
      </w:r>
    </w:p>
    <w:p w:rsidR="00486D97" w:rsidRPr="00486D97" w:rsidRDefault="00486D97" w:rsidP="00486D97">
      <w:pPr>
        <w:spacing w:line="276" w:lineRule="auto"/>
      </w:pPr>
      <w:r w:rsidRPr="00486D97">
        <w:t>一、单项选择题：本题共</w:t>
      </w:r>
      <w:r w:rsidRPr="00486D97">
        <w:rPr>
          <w:rFonts w:hint="eastAsia"/>
        </w:rPr>
        <w:t>6</w:t>
      </w:r>
      <w:r w:rsidRPr="00486D97">
        <w:t>小题，每小题</w:t>
      </w:r>
      <w:r w:rsidRPr="00486D97">
        <w:t>3</w:t>
      </w:r>
      <w:r w:rsidRPr="00486D97">
        <w:t>分，共计</w:t>
      </w:r>
      <w:r w:rsidRPr="00486D97">
        <w:t>1</w:t>
      </w:r>
      <w:r w:rsidRPr="00486D97">
        <w:rPr>
          <w:rFonts w:hint="eastAsia"/>
        </w:rPr>
        <w:t>8</w:t>
      </w:r>
      <w:r w:rsidRPr="00486D97">
        <w:t>分．每小题的四个选项中只有一个选项符合题意．</w:t>
      </w:r>
    </w:p>
    <w:p w:rsidR="00486D97" w:rsidRPr="00486D97" w:rsidRDefault="00486D97" w:rsidP="00486D97">
      <w:pPr>
        <w:spacing w:line="276" w:lineRule="auto"/>
      </w:pPr>
      <w:r w:rsidRPr="00486D97">
        <w:rPr>
          <w:rFonts w:hint="eastAsia"/>
        </w:rPr>
        <w:t>1</w:t>
      </w:r>
      <w:r w:rsidRPr="00486D97">
        <w:rPr>
          <w:rFonts w:hint="eastAsia"/>
        </w:rPr>
        <w:t>、如图所示，两位同学在水平路面上推动底部垫有圆木的木箱做匀速直线运动。以下分析正确的是</w:t>
      </w:r>
    </w:p>
    <w:p w:rsidR="00486D97" w:rsidRPr="00486D97" w:rsidRDefault="00AC764C" w:rsidP="00AC764C">
      <w:pPr>
        <w:spacing w:line="276" w:lineRule="auto"/>
        <w:ind w:leftChars="200" w:left="420"/>
      </w:pPr>
      <w:r>
        <w:rPr>
          <w:rFonts w:hint="eastAsia"/>
          <w:noProof/>
        </w:rPr>
        <w:drawing>
          <wp:anchor distT="0" distB="0" distL="114300" distR="114300" simplePos="0" relativeHeight="251667456" behindDoc="0" locked="0" layoutInCell="1" allowOverlap="1">
            <wp:simplePos x="0" y="0"/>
            <wp:positionH relativeFrom="column">
              <wp:posOffset>4067175</wp:posOffset>
            </wp:positionH>
            <wp:positionV relativeFrom="paragraph">
              <wp:posOffset>118745</wp:posOffset>
            </wp:positionV>
            <wp:extent cx="1501140" cy="923925"/>
            <wp:effectExtent l="19050" t="0" r="3810" b="0"/>
            <wp:wrapSquare wrapText="bothSides"/>
            <wp:docPr id="1" name="Picture 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pic:cNvPicPr>
                      <a:picLocks noChangeAspect="1" noChangeArrowheads="1"/>
                    </pic:cNvPicPr>
                  </pic:nvPicPr>
                  <pic:blipFill>
                    <a:blip r:embed="rId10"/>
                    <a:srcRect/>
                    <a:stretch>
                      <a:fillRect/>
                    </a:stretch>
                  </pic:blipFill>
                  <pic:spPr bwMode="auto">
                    <a:xfrm>
                      <a:off x="0" y="0"/>
                      <a:ext cx="1501140" cy="923925"/>
                    </a:xfrm>
                    <a:prstGeom prst="rect">
                      <a:avLst/>
                    </a:prstGeom>
                    <a:noFill/>
                    <a:ln w="9525">
                      <a:noFill/>
                      <a:miter lim="800000"/>
                      <a:headEnd/>
                      <a:tailEnd/>
                    </a:ln>
                  </pic:spPr>
                </pic:pic>
              </a:graphicData>
            </a:graphic>
          </wp:anchor>
        </w:drawing>
      </w:r>
      <w:r w:rsidR="00486D97" w:rsidRPr="00486D97">
        <w:rPr>
          <w:rFonts w:hint="eastAsia"/>
        </w:rPr>
        <w:t>A</w:t>
      </w:r>
      <w:r w:rsidR="00486D97" w:rsidRPr="00486D97">
        <w:rPr>
          <w:rFonts w:hint="eastAsia"/>
        </w:rPr>
        <w:t>．在木箱底下垫上圆木是为了增大摩擦力</w:t>
      </w:r>
    </w:p>
    <w:p w:rsidR="00486D97" w:rsidRPr="00486D97" w:rsidRDefault="00486D97" w:rsidP="00AC764C">
      <w:pPr>
        <w:spacing w:line="276" w:lineRule="auto"/>
        <w:ind w:leftChars="200" w:left="420"/>
      </w:pPr>
      <w:r w:rsidRPr="00486D97">
        <w:rPr>
          <w:rFonts w:hint="eastAsia"/>
        </w:rPr>
        <w:t>B</w:t>
      </w:r>
      <w:r w:rsidRPr="00486D97">
        <w:rPr>
          <w:rFonts w:hint="eastAsia"/>
        </w:rPr>
        <w:t>．木箱受到水平推力的合力大于它受到的摩擦力</w:t>
      </w:r>
    </w:p>
    <w:p w:rsidR="00486D97" w:rsidRPr="00486D97" w:rsidRDefault="00486D97" w:rsidP="00AC764C">
      <w:pPr>
        <w:spacing w:line="276" w:lineRule="auto"/>
        <w:ind w:leftChars="200" w:left="420"/>
      </w:pPr>
      <w:r w:rsidRPr="00486D97">
        <w:rPr>
          <w:rFonts w:hint="eastAsia"/>
        </w:rPr>
        <w:t>C</w:t>
      </w:r>
      <w:r w:rsidRPr="00486D97">
        <w:rPr>
          <w:rFonts w:hint="eastAsia"/>
        </w:rPr>
        <w:t>．木箱受到的合力一定等于零</w:t>
      </w:r>
    </w:p>
    <w:p w:rsidR="00486D97" w:rsidRPr="00486D97" w:rsidRDefault="00486D97" w:rsidP="00AC764C">
      <w:pPr>
        <w:spacing w:line="276" w:lineRule="auto"/>
        <w:ind w:leftChars="200" w:left="420"/>
      </w:pPr>
      <w:r w:rsidRPr="00486D97">
        <w:rPr>
          <w:rFonts w:hint="eastAsia"/>
        </w:rPr>
        <w:t>D</w:t>
      </w:r>
      <w:r w:rsidRPr="00486D97">
        <w:rPr>
          <w:rFonts w:hint="eastAsia"/>
        </w:rPr>
        <w:t>．木箱受到的重力与它对地面的压力是一对平衡力</w:t>
      </w:r>
    </w:p>
    <w:p w:rsidR="00486D97" w:rsidRDefault="00486D97" w:rsidP="00486D97">
      <w:pPr>
        <w:spacing w:line="276" w:lineRule="auto"/>
      </w:pPr>
    </w:p>
    <w:p w:rsidR="00486D97" w:rsidRPr="00486D97" w:rsidRDefault="00486D97" w:rsidP="00486D97">
      <w:pPr>
        <w:spacing w:line="276" w:lineRule="auto"/>
      </w:pPr>
      <w:r w:rsidRPr="00486D97">
        <w:rPr>
          <w:rFonts w:hint="eastAsia"/>
        </w:rPr>
        <w:t>2</w:t>
      </w:r>
      <w:r w:rsidRPr="00486D97">
        <w:rPr>
          <w:rFonts w:hint="eastAsia"/>
        </w:rPr>
        <w:t>、在上光学实验课时，小明同学用激光灯对着光滑的大理石地面照射，无意中发现对面粗糙的墙壁上会出规一个明亮的光斑，而光滑地面上的光斑很暗，对此现象解释较合理的是</w:t>
      </w:r>
      <w:r w:rsidR="005554EC">
        <w:rPr>
          <w:rFonts w:hint="eastAsia"/>
        </w:rPr>
        <w:tab/>
      </w:r>
      <w:r w:rsidR="005554EC">
        <w:rPr>
          <w:rFonts w:hint="eastAsia"/>
        </w:rPr>
        <w:t>（</w:t>
      </w:r>
      <w:r w:rsidR="005554EC">
        <w:rPr>
          <w:rFonts w:hint="eastAsia"/>
        </w:rPr>
        <w:tab/>
      </w:r>
      <w:r w:rsidR="005554EC">
        <w:rPr>
          <w:rFonts w:hint="eastAsia"/>
        </w:rPr>
        <w:tab/>
      </w:r>
      <w:r w:rsidR="005554EC">
        <w:rPr>
          <w:rFonts w:hint="eastAsia"/>
        </w:rPr>
        <w:t>）</w:t>
      </w:r>
    </w:p>
    <w:p w:rsidR="005554EC" w:rsidRDefault="005064CC" w:rsidP="005554EC">
      <w:pPr>
        <w:spacing w:line="276" w:lineRule="auto"/>
        <w:ind w:leftChars="200" w:left="420"/>
      </w:pPr>
      <w:r>
        <w:pict>
          <v:group id="Group 928" o:spid="_x0000_s1291" alt="" style="position:absolute;left:0;text-align:left;margin-left:351.9pt;margin-top:6.25pt;width:68.1pt;height:68.65pt;z-index:251664384" coordsize="1362,1373">
            <v:shape id="Picture 929" o:spid="_x0000_s1292" type="#_x0000_t75" style="position:absolute;width:1362;height:1373" o:preferrelative="f">
              <v:fill o:detectmouseclick="t"/>
              <o:lock v:ext="edit" text="t"/>
            </v:shape>
            <v:group id="Group 930" o:spid="_x0000_s1293" alt="" style="position:absolute;width:1362;height:1373" coordsize="1362,1373">
              <v:group id="Group 931" o:spid="_x0000_s1294" alt="" style="position:absolute;top:35;width:1362;height:1092" coordsize="1362,1092">
                <v:shape id="Picture 932" o:spid="_x0000_s1295" type="#_x0000_t75" style="position:absolute;left:762;top:134;width:570;height:855">
                  <v:imagedata r:id="rId11" o:title=""/>
                </v:shape>
                <v:rect id="Rectangle 933" o:spid="_x0000_s1296" style="position:absolute;left:102;top:989;width:1260;height:103" fillcolor="black" stroked="f">
                  <v:fill r:id="rId12" o:title="浅色上对角线" type="pattern"/>
                </v:rect>
                <v:rect id="Rectangle 934" o:spid="_x0000_s1297" style="position:absolute;left:-495;top:495;width:1092;height:102;rotation:270" fillcolor="black" stroked="f">
                  <v:fill r:id="rId12" o:title="浅色上对角线" type="pattern"/>
                </v:rect>
                <v:shape id="FreeForm 935" o:spid="_x0000_s1298" style="position:absolute;left:102;width:1260;height:989;mso-wrap-style:square" coordsize="2160,1716" path="m,l,1716r2160,e" filled="f">
                  <v:path arrowok="t"/>
                </v:shape>
                <v:line id="Line 936" o:spid="_x0000_s1299" style="position:absolute;flip:x" from="500,519" to="770,987"/>
                <v:line id="Line 937" o:spid="_x0000_s1300" style="position:absolute;flip:x" from="553,814" to="599,894">
                  <v:stroke endarrow="classic" endarrowwidth="narrow"/>
                </v:line>
              </v:group>
              <v:shape id="Text Box 938" o:spid="_x0000_s1301" type="#_x0000_t202" style="position:absolute;left:393;top:1095;width:822;height:278" filled="f" stroked="f">
                <v:textbox inset="0,0,0,0">
                  <w:txbxContent>
                    <w:p w:rsidR="00486D97" w:rsidRDefault="00486D97" w:rsidP="00486D97">
                      <w:pPr>
                        <w:rPr>
                          <w:sz w:val="18"/>
                          <w:szCs w:val="18"/>
                        </w:rPr>
                      </w:pPr>
                      <w:r>
                        <w:rPr>
                          <w:rFonts w:hint="eastAsia"/>
                          <w:sz w:val="18"/>
                          <w:szCs w:val="18"/>
                        </w:rPr>
                        <w:t>光滑地面</w:t>
                      </w:r>
                    </w:p>
                  </w:txbxContent>
                </v:textbox>
              </v:shape>
              <v:shape id="Text Box 939" o:spid="_x0000_s1302" type="#_x0000_t202" style="position:absolute;left:153;width:360;height:312" filled="f" stroked="f">
                <v:textbox inset="0,0,0,0">
                  <w:txbxContent>
                    <w:p w:rsidR="00486D97" w:rsidRDefault="00486D97" w:rsidP="00486D97">
                      <w:pPr>
                        <w:rPr>
                          <w:sz w:val="18"/>
                          <w:szCs w:val="18"/>
                        </w:rPr>
                      </w:pPr>
                      <w:r>
                        <w:rPr>
                          <w:rFonts w:hint="eastAsia"/>
                          <w:sz w:val="18"/>
                          <w:szCs w:val="18"/>
                        </w:rPr>
                        <w:t>墙</w:t>
                      </w:r>
                    </w:p>
                  </w:txbxContent>
                </v:textbox>
              </v:shape>
            </v:group>
            <w10:wrap type="square"/>
          </v:group>
        </w:pict>
      </w:r>
      <w:r w:rsidR="00486D97" w:rsidRPr="00486D97">
        <w:rPr>
          <w:rFonts w:hint="eastAsia"/>
        </w:rPr>
        <w:t>A</w:t>
      </w:r>
      <w:r w:rsidR="00486D97" w:rsidRPr="00486D97">
        <w:rPr>
          <w:rFonts w:hint="eastAsia"/>
        </w:rPr>
        <w:t>．地面吸收了所有的光</w:t>
      </w:r>
    </w:p>
    <w:p w:rsidR="00486D97" w:rsidRPr="00486D97" w:rsidRDefault="00486D97" w:rsidP="005554EC">
      <w:pPr>
        <w:spacing w:line="276" w:lineRule="auto"/>
        <w:ind w:leftChars="200" w:left="420"/>
      </w:pPr>
      <w:r w:rsidRPr="00486D97">
        <w:rPr>
          <w:rFonts w:hint="eastAsia"/>
        </w:rPr>
        <w:t>B</w:t>
      </w:r>
      <w:r w:rsidRPr="00486D97">
        <w:rPr>
          <w:rFonts w:hint="eastAsia"/>
        </w:rPr>
        <w:t>．墙壁对光发生漫反射</w:t>
      </w:r>
    </w:p>
    <w:p w:rsidR="005554EC" w:rsidRDefault="00486D97" w:rsidP="005554EC">
      <w:pPr>
        <w:spacing w:line="276" w:lineRule="auto"/>
        <w:ind w:leftChars="200" w:left="420"/>
      </w:pPr>
      <w:r w:rsidRPr="00486D97">
        <w:rPr>
          <w:rFonts w:hint="eastAsia"/>
        </w:rPr>
        <w:t>C</w:t>
      </w:r>
      <w:r w:rsidRPr="00486D97">
        <w:rPr>
          <w:rFonts w:hint="eastAsia"/>
        </w:rPr>
        <w:t>．地面对光发生漫反射</w:t>
      </w:r>
    </w:p>
    <w:p w:rsidR="00486D97" w:rsidRPr="00486D97" w:rsidRDefault="00486D97" w:rsidP="005554EC">
      <w:pPr>
        <w:spacing w:line="276" w:lineRule="auto"/>
        <w:ind w:leftChars="200" w:left="420"/>
      </w:pPr>
      <w:r w:rsidRPr="00486D97">
        <w:rPr>
          <w:rFonts w:hint="eastAsia"/>
        </w:rPr>
        <w:t>D</w:t>
      </w:r>
      <w:r w:rsidRPr="00486D97">
        <w:rPr>
          <w:rFonts w:hint="eastAsia"/>
        </w:rPr>
        <w:t>．墙壁对光发生镜面反射</w:t>
      </w:r>
    </w:p>
    <w:p w:rsidR="00AC764C" w:rsidRPr="00486D97" w:rsidRDefault="00AC764C" w:rsidP="00486D97">
      <w:pPr>
        <w:spacing w:line="276" w:lineRule="auto"/>
      </w:pPr>
    </w:p>
    <w:p w:rsidR="00486D97" w:rsidRPr="00486D97" w:rsidRDefault="00486D97" w:rsidP="00486D97">
      <w:pPr>
        <w:spacing w:line="276" w:lineRule="auto"/>
      </w:pPr>
      <w:r w:rsidRPr="00486D97">
        <w:rPr>
          <w:rFonts w:hint="eastAsia"/>
        </w:rPr>
        <w:t>3</w:t>
      </w:r>
      <w:r w:rsidRPr="00486D97">
        <w:rPr>
          <w:rFonts w:hint="eastAsia"/>
        </w:rPr>
        <w:t>、</w:t>
      </w:r>
      <w:r w:rsidRPr="00486D97">
        <w:t>关于时刻和时间的说法中，正确的是</w:t>
      </w:r>
      <w:r w:rsidR="005554EC">
        <w:rPr>
          <w:rFonts w:hint="eastAsia"/>
        </w:rPr>
        <w:tab/>
      </w:r>
      <w:r w:rsidRPr="00486D97">
        <w:rPr>
          <w:rFonts w:hint="eastAsia"/>
        </w:rPr>
        <w:t>（</w:t>
      </w:r>
      <w:r w:rsidR="005554EC">
        <w:rPr>
          <w:rFonts w:hint="eastAsia"/>
        </w:rPr>
        <w:tab/>
      </w:r>
      <w:r w:rsidR="005554EC">
        <w:rPr>
          <w:rFonts w:hint="eastAsia"/>
        </w:rPr>
        <w:tab/>
      </w:r>
      <w:r w:rsidRPr="00486D97">
        <w:rPr>
          <w:rFonts w:hint="eastAsia"/>
        </w:rPr>
        <w:t>）</w:t>
      </w:r>
    </w:p>
    <w:p w:rsidR="00486D97" w:rsidRPr="00486D97" w:rsidRDefault="00486D97" w:rsidP="005554EC">
      <w:pPr>
        <w:spacing w:line="276" w:lineRule="auto"/>
        <w:ind w:leftChars="200" w:left="420"/>
      </w:pPr>
      <w:r w:rsidRPr="00486D97">
        <w:t>A</w:t>
      </w:r>
      <w:r w:rsidRPr="00486D97">
        <w:t>．</w:t>
      </w:r>
      <w:r w:rsidRPr="00486D97">
        <w:t>“</w:t>
      </w:r>
      <w:r w:rsidRPr="00486D97">
        <w:t>第一节课是</w:t>
      </w:r>
      <w:r w:rsidRPr="00486D97">
        <w:t>7</w:t>
      </w:r>
      <w:r w:rsidRPr="00486D97">
        <w:t>点</w:t>
      </w:r>
      <w:r w:rsidRPr="00486D97">
        <w:t>45</w:t>
      </w:r>
      <w:r w:rsidRPr="00486D97">
        <w:t>分上课</w:t>
      </w:r>
      <w:r w:rsidRPr="00486D97">
        <w:t>”</w:t>
      </w:r>
      <w:r w:rsidRPr="00486D97">
        <w:t>这是指时间</w:t>
      </w:r>
    </w:p>
    <w:p w:rsidR="00486D97" w:rsidRPr="00486D97" w:rsidRDefault="00486D97" w:rsidP="005554EC">
      <w:pPr>
        <w:spacing w:line="276" w:lineRule="auto"/>
        <w:ind w:leftChars="200" w:left="420"/>
      </w:pPr>
      <w:r w:rsidRPr="00486D97">
        <w:t>B</w:t>
      </w:r>
      <w:r w:rsidRPr="00486D97">
        <w:t>．</w:t>
      </w:r>
      <w:r w:rsidRPr="00486D97">
        <w:t>“</w:t>
      </w:r>
      <w:r w:rsidRPr="00486D97">
        <w:t>前</w:t>
      </w:r>
      <w:r w:rsidRPr="00486D97">
        <w:t>3</w:t>
      </w:r>
      <w:r w:rsidRPr="00486D97">
        <w:t>秒</w:t>
      </w:r>
      <w:r w:rsidRPr="00486D97">
        <w:t>”</w:t>
      </w:r>
      <w:r w:rsidRPr="00486D97">
        <w:t>是指</w:t>
      </w:r>
      <w:r w:rsidRPr="00486D97">
        <w:rPr>
          <w:rFonts w:hint="eastAsia"/>
        </w:rPr>
        <w:t>时</w:t>
      </w:r>
      <w:r w:rsidRPr="00486D97">
        <w:t>刻</w:t>
      </w:r>
    </w:p>
    <w:p w:rsidR="00486D97" w:rsidRPr="00486D97" w:rsidRDefault="00486D97" w:rsidP="005554EC">
      <w:pPr>
        <w:spacing w:line="276" w:lineRule="auto"/>
        <w:ind w:leftChars="200" w:left="420"/>
      </w:pPr>
      <w:r w:rsidRPr="00486D97">
        <w:t>C</w:t>
      </w:r>
      <w:r w:rsidRPr="00486D97">
        <w:t>．</w:t>
      </w:r>
      <w:r w:rsidRPr="00486D97">
        <w:t>“</w:t>
      </w:r>
      <w:r w:rsidRPr="00486D97">
        <w:t>第</w:t>
      </w:r>
      <w:r w:rsidRPr="00486D97">
        <w:t>3</w:t>
      </w:r>
      <w:r w:rsidRPr="00486D97">
        <w:t>秒内</w:t>
      </w:r>
      <w:r w:rsidRPr="00486D97">
        <w:t>”</w:t>
      </w:r>
      <w:r w:rsidRPr="00486D97">
        <w:t>是时间，时间长度是</w:t>
      </w:r>
      <w:r w:rsidRPr="00486D97">
        <w:t>3</w:t>
      </w:r>
      <w:r w:rsidRPr="00486D97">
        <w:t>秒</w:t>
      </w:r>
    </w:p>
    <w:p w:rsidR="00486D97" w:rsidRPr="00486D97" w:rsidRDefault="00486D97" w:rsidP="005554EC">
      <w:pPr>
        <w:spacing w:line="276" w:lineRule="auto"/>
        <w:ind w:leftChars="200" w:left="420"/>
      </w:pPr>
      <w:r w:rsidRPr="00486D97">
        <w:t>D</w:t>
      </w:r>
      <w:r w:rsidRPr="00486D97">
        <w:t>．</w:t>
      </w:r>
      <w:r w:rsidRPr="00486D97">
        <w:t>“</w:t>
      </w:r>
      <w:r w:rsidRPr="00486D97">
        <w:t>第</w:t>
      </w:r>
      <w:r w:rsidRPr="00486D97">
        <w:t>4</w:t>
      </w:r>
      <w:r w:rsidRPr="00486D97">
        <w:t>秒末和第</w:t>
      </w:r>
      <w:r w:rsidRPr="00486D97">
        <w:t>5</w:t>
      </w:r>
      <w:r w:rsidRPr="00486D97">
        <w:t>秒初</w:t>
      </w:r>
      <w:r w:rsidRPr="00486D97">
        <w:t>”</w:t>
      </w:r>
      <w:r w:rsidRPr="00486D97">
        <w:t>是指同一时刻</w:t>
      </w: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noProof/>
        </w:rPr>
        <w:drawing>
          <wp:anchor distT="0" distB="0" distL="114300" distR="114300" simplePos="0" relativeHeight="251669504" behindDoc="1" locked="0" layoutInCell="1" allowOverlap="1">
            <wp:simplePos x="0" y="0"/>
            <wp:positionH relativeFrom="column">
              <wp:posOffset>3867150</wp:posOffset>
            </wp:positionH>
            <wp:positionV relativeFrom="paragraph">
              <wp:posOffset>363220</wp:posOffset>
            </wp:positionV>
            <wp:extent cx="1057275" cy="1104900"/>
            <wp:effectExtent l="19050" t="0" r="9525" b="0"/>
            <wp:wrapTight wrapText="bothSides">
              <wp:wrapPolygon edited="0">
                <wp:start x="-389" y="0"/>
                <wp:lineTo x="-389" y="21228"/>
                <wp:lineTo x="21795" y="21228"/>
                <wp:lineTo x="21795" y="0"/>
                <wp:lineTo x="-389" y="0"/>
              </wp:wrapPolygon>
            </wp:wrapTight>
            <wp:docPr id="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13"/>
                    <a:srcRect/>
                    <a:stretch>
                      <a:fillRect/>
                    </a:stretch>
                  </pic:blipFill>
                  <pic:spPr bwMode="auto">
                    <a:xfrm>
                      <a:off x="0" y="0"/>
                      <a:ext cx="1057275" cy="1104900"/>
                    </a:xfrm>
                    <a:prstGeom prst="rect">
                      <a:avLst/>
                    </a:prstGeom>
                    <a:noFill/>
                    <a:ln w="9525">
                      <a:noFill/>
                      <a:miter lim="800000"/>
                      <a:headEnd/>
                      <a:tailEnd/>
                    </a:ln>
                  </pic:spPr>
                </pic:pic>
              </a:graphicData>
            </a:graphic>
          </wp:anchor>
        </w:drawing>
      </w:r>
      <w:r w:rsidRPr="00486D97">
        <w:rPr>
          <w:rFonts w:hint="eastAsia"/>
        </w:rPr>
        <w:t>4</w:t>
      </w:r>
      <w:r w:rsidRPr="00486D97">
        <w:rPr>
          <w:rFonts w:hint="eastAsia"/>
        </w:rPr>
        <w:t>、</w:t>
      </w:r>
      <w:r w:rsidRPr="00486D97">
        <w:t>如图所示，是两个共点力的合力</w:t>
      </w:r>
      <w:r w:rsidRPr="00486D97">
        <w:rPr>
          <w:i/>
        </w:rPr>
        <w:t>F</w:t>
      </w:r>
      <w:r w:rsidRPr="00486D97">
        <w:t>跟它的两个分力之间的夹角</w:t>
      </w:r>
      <w:r w:rsidRPr="00486D97">
        <w:rPr>
          <w:i/>
        </w:rPr>
        <w:t>θ</w:t>
      </w:r>
      <w:r w:rsidRPr="00486D97">
        <w:t>的关系图象，则这两个力的大小分别是</w:t>
      </w:r>
      <w:r w:rsidR="005554EC">
        <w:rPr>
          <w:rFonts w:hint="eastAsia"/>
        </w:rPr>
        <w:tab/>
      </w:r>
      <w:r w:rsidR="005554EC">
        <w:t>（</w:t>
      </w:r>
      <w:r w:rsidR="005554EC">
        <w:rPr>
          <w:rFonts w:hint="eastAsia"/>
        </w:rPr>
        <w:tab/>
      </w:r>
      <w:r w:rsidR="005554EC">
        <w:rPr>
          <w:rFonts w:hint="eastAsia"/>
        </w:rPr>
        <w:tab/>
      </w:r>
      <w:r w:rsidR="005554EC">
        <w:t>）</w:t>
      </w:r>
    </w:p>
    <w:p w:rsidR="00486D97" w:rsidRPr="00486D97" w:rsidRDefault="00486D97" w:rsidP="005554EC">
      <w:pPr>
        <w:spacing w:line="276" w:lineRule="auto"/>
        <w:ind w:leftChars="200" w:left="420"/>
      </w:pPr>
      <w:r w:rsidRPr="00486D97">
        <w:t>A</w:t>
      </w:r>
      <w:r w:rsidRPr="00486D97">
        <w:t>．</w:t>
      </w:r>
      <w:r w:rsidRPr="00486D97">
        <w:t>1 N</w:t>
      </w:r>
      <w:r w:rsidRPr="00486D97">
        <w:t>和</w:t>
      </w:r>
      <w:r w:rsidRPr="00486D97">
        <w:t>4 N</w:t>
      </w:r>
    </w:p>
    <w:p w:rsidR="00486D97" w:rsidRPr="00486D97" w:rsidRDefault="00486D97" w:rsidP="005554EC">
      <w:pPr>
        <w:spacing w:line="276" w:lineRule="auto"/>
        <w:ind w:leftChars="200" w:left="420"/>
      </w:pPr>
      <w:r w:rsidRPr="00486D97">
        <w:t>B</w:t>
      </w:r>
      <w:r w:rsidRPr="00486D97">
        <w:t>．</w:t>
      </w:r>
      <w:r w:rsidRPr="00486D97">
        <w:t>2 N</w:t>
      </w:r>
      <w:r w:rsidRPr="00486D97">
        <w:t>和</w:t>
      </w:r>
      <w:r w:rsidRPr="00486D97">
        <w:t>3 N</w:t>
      </w:r>
    </w:p>
    <w:p w:rsidR="00486D97" w:rsidRPr="00486D97" w:rsidRDefault="00486D97" w:rsidP="005554EC">
      <w:pPr>
        <w:spacing w:line="276" w:lineRule="auto"/>
        <w:ind w:leftChars="200" w:left="420"/>
      </w:pPr>
      <w:r w:rsidRPr="00486D97">
        <w:t>C</w:t>
      </w:r>
      <w:r w:rsidRPr="00486D97">
        <w:t>．</w:t>
      </w:r>
      <w:r w:rsidRPr="00486D97">
        <w:t>1 N</w:t>
      </w:r>
      <w:r w:rsidRPr="00486D97">
        <w:t>和</w:t>
      </w:r>
      <w:r w:rsidRPr="00486D97">
        <w:t>5 N</w:t>
      </w:r>
    </w:p>
    <w:p w:rsidR="00486D97" w:rsidRPr="00486D97" w:rsidRDefault="00486D97" w:rsidP="005554EC">
      <w:pPr>
        <w:spacing w:line="276" w:lineRule="auto"/>
        <w:ind w:leftChars="200" w:left="420"/>
      </w:pPr>
      <w:r w:rsidRPr="00486D97">
        <w:t>D</w:t>
      </w:r>
      <w:r w:rsidRPr="00486D97">
        <w:t>．</w:t>
      </w:r>
      <w:r w:rsidRPr="00486D97">
        <w:t>2 N</w:t>
      </w:r>
      <w:r w:rsidRPr="00486D97">
        <w:t>和</w:t>
      </w:r>
      <w:r w:rsidRPr="00486D97">
        <w:t>4 N</w:t>
      </w:r>
    </w:p>
    <w:p w:rsidR="00486D97" w:rsidRPr="00486D97" w:rsidRDefault="00486D97" w:rsidP="00486D97">
      <w:pPr>
        <w:spacing w:line="276" w:lineRule="auto"/>
      </w:pPr>
    </w:p>
    <w:p w:rsidR="0000638F" w:rsidRDefault="0000638F" w:rsidP="00486D97">
      <w:pPr>
        <w:spacing w:line="276" w:lineRule="auto"/>
        <w:rPr>
          <w:rFonts w:hint="eastAsia"/>
        </w:rPr>
      </w:pPr>
    </w:p>
    <w:p w:rsidR="00486D97" w:rsidRPr="00486D97" w:rsidRDefault="00486D97" w:rsidP="00486D97">
      <w:pPr>
        <w:spacing w:line="276" w:lineRule="auto"/>
      </w:pPr>
      <w:r w:rsidRPr="00486D97">
        <w:rPr>
          <w:rFonts w:hint="eastAsia"/>
        </w:rPr>
        <w:t>5</w:t>
      </w:r>
      <w:r w:rsidRPr="00486D97">
        <w:rPr>
          <w:rFonts w:hint="eastAsia"/>
        </w:rPr>
        <w:t>、小明同学在学习了电阻的知识后，从课外资料上获知：“热敏电阻的阻值随温度的降低而增大”。于是他设计了如图所示的电路来验证这个知识。图中电源电压保持不变，</w:t>
      </w:r>
      <w:r w:rsidRPr="00486D97">
        <w:rPr>
          <w:rFonts w:hint="eastAsia"/>
          <w:i/>
        </w:rPr>
        <w:t>R</w:t>
      </w:r>
      <w:r w:rsidRPr="00486D97">
        <w:rPr>
          <w:rFonts w:hint="eastAsia"/>
        </w:rPr>
        <w:t>是定值电阻，</w:t>
      </w:r>
      <w:r w:rsidRPr="00486D97">
        <w:rPr>
          <w:rFonts w:hint="eastAsia"/>
          <w:i/>
        </w:rPr>
        <w:t>R</w:t>
      </w:r>
      <w:r w:rsidRPr="00486D97">
        <w:rPr>
          <w:rFonts w:hint="eastAsia"/>
          <w:i/>
          <w:vertAlign w:val="subscript"/>
        </w:rPr>
        <w:t>t</w:t>
      </w:r>
      <w:r w:rsidRPr="00486D97">
        <w:rPr>
          <w:rFonts w:hint="eastAsia"/>
        </w:rPr>
        <w:t>是热敏电阻。小明在连接好电路且闭合开关后，往热敏电阻</w:t>
      </w:r>
      <w:r w:rsidRPr="00486D97">
        <w:rPr>
          <w:rFonts w:hint="eastAsia"/>
          <w:i/>
        </w:rPr>
        <w:t>R</w:t>
      </w:r>
      <w:r w:rsidRPr="00486D97">
        <w:rPr>
          <w:rFonts w:hint="eastAsia"/>
          <w:i/>
          <w:vertAlign w:val="subscript"/>
        </w:rPr>
        <w:t>t</w:t>
      </w:r>
      <w:r w:rsidRPr="00486D97">
        <w:rPr>
          <w:rFonts w:hint="eastAsia"/>
        </w:rPr>
        <w:t>上擦一些酒精，然后观察电表示数的变化情况。他观察到的现象应该是</w:t>
      </w:r>
      <w:r w:rsidR="005554EC">
        <w:rPr>
          <w:rFonts w:hint="eastAsia"/>
        </w:rPr>
        <w:tab/>
      </w:r>
      <w:r w:rsidR="005554EC">
        <w:rPr>
          <w:rFonts w:hint="eastAsia"/>
        </w:rPr>
        <w:t>（</w:t>
      </w:r>
      <w:r w:rsidR="005554EC">
        <w:rPr>
          <w:rFonts w:hint="eastAsia"/>
        </w:rPr>
        <w:tab/>
      </w:r>
      <w:r w:rsidR="005554EC">
        <w:rPr>
          <w:rFonts w:hint="eastAsia"/>
        </w:rPr>
        <w:tab/>
      </w:r>
      <w:r w:rsidR="005554EC">
        <w:rPr>
          <w:rFonts w:hint="eastAsia"/>
        </w:rPr>
        <w:t>）</w:t>
      </w:r>
    </w:p>
    <w:p w:rsidR="00486D97" w:rsidRPr="00486D97" w:rsidRDefault="005064CC" w:rsidP="005554EC">
      <w:pPr>
        <w:spacing w:line="276" w:lineRule="auto"/>
        <w:ind w:leftChars="200" w:left="420"/>
      </w:pPr>
      <w:r>
        <w:pict>
          <v:group id="Group 981" o:spid="_x0000_s1303" alt="" style="position:absolute;left:0;text-align:left;margin-left:336.6pt;margin-top:4.05pt;width:82.8pt;height:60pt;z-index:251665408" coordsize="1656,1200">
            <v:shape id="Picture 982" o:spid="_x0000_s1304" type="#_x0000_t75" style="position:absolute;width:1656;height:1200" o:preferrelative="f">
              <v:fill o:detectmouseclick="t"/>
              <o:lock v:ext="edit" text="t"/>
            </v:shape>
            <v:group id="Group 2390" o:spid="_x0000_s1305" alt="" style="position:absolute;width:1656;height:1200" coordsize="1656,1200">
              <v:line id="Line 984" o:spid="_x0000_s1306" style="position:absolute" from="516,1092" to="953,1093">
                <o:lock v:ext="edit" aspectratio="t"/>
              </v:line>
              <v:shape id="FreeForm 985" o:spid="_x0000_s1307" style="position:absolute;left:16;top:333;width:1499;height:758;mso-wrap-style:square" coordsize="2160,1092" path="m540,1092l,1092,,,2160,r,1092l1620,1092e" filled="f">
                <v:path arrowok="t"/>
                <o:lock v:ext="edit" aspectratio="t"/>
              </v:shape>
              <v:oval id="Oval 986" o:spid="_x0000_s1308" style="position:absolute;left:749;top:317;width:31;height:32" fillcolor="black" strokeweight="1pt">
                <o:lock v:ext="edit" aspectratio="t"/>
              </v:oval>
              <v:oval id="Oval 987" o:spid="_x0000_s1309" style="position:absolute;left:1383;top:597;width:261;height:261">
                <o:lock v:ext="edit" aspectratio="t"/>
              </v:oval>
              <v:oval id="Oval 988" o:spid="_x0000_s1310" style="position:absolute;top:750;width:32;height:31" fillcolor="black" strokeweight="1pt">
                <o:lock v:ext="edit" aspectratio="t"/>
              </v:oval>
              <v:line id="Line 989" o:spid="_x0000_s1311" style="position:absolute;flip:y" from="957,1086" to="1176,1090" strokeweight="1.5pt">
                <o:lock v:ext="edit" aspectratio="t"/>
              </v:line>
              <v:oval id="Oval 990" o:spid="_x0000_s1312" style="position:absolute;left:944;top:1077;width:32;height:31">
                <o:lock v:ext="edit" aspectratio="t"/>
              </v:oval>
              <v:shape id="FreeForm 991" o:spid="_x0000_s1313" style="position:absolute;left:16;top:334;width:750;height:434;mso-wrap-style:square" coordsize="1080,624" path="m,624r1080,l1080,e" filled="f">
                <v:path arrowok="t"/>
                <o:lock v:ext="edit" aspectratio="t"/>
              </v:shape>
              <v:oval id="Oval 992" o:spid="_x0000_s1314" style="position:absolute;left:288;top:635;width:261;height:261">
                <o:lock v:ext="edit" aspectratio="t"/>
              </v:oval>
              <v:group id="Group 993" o:spid="_x0000_s1315" alt="" style="position:absolute;left:391;top:984;width:125;height:216" coordsize="180,312">
                <o:lock v:ext="edit" aspectratio="t"/>
                <v:line id="Line 994" o:spid="_x0000_s1316" style="position:absolute" from="0,78" to="0,234" strokeweight="1.5pt">
                  <o:lock v:ext="edit" aspectratio="t"/>
                </v:line>
                <v:line id="Line 995" o:spid="_x0000_s1317" style="position:absolute" from="180,0" to="180,312">
                  <o:lock v:ext="edit" aspectratio="t"/>
                </v:line>
              </v:group>
              <v:rect id="Rectangle 996" o:spid="_x0000_s1318" style="position:absolute;left:204;top:279;width:375;height:108">
                <o:lock v:ext="edit" aspectratio="t"/>
              </v:rect>
              <v:rect id="Rectangle 997" o:spid="_x0000_s1319" style="position:absolute;left:953;top:277;width:374;height:109">
                <o:lock v:ext="edit" aspectratio="t"/>
              </v:rect>
              <v:group id="Group 998" o:spid="_x0000_s1320" alt="" style="position:absolute;left:1010;top:273;width:249;height:109;rotation:-3491489fd" coordsize="360,312">
                <o:lock v:ext="edit" aspectratio="t"/>
                <v:line id="Line 999" o:spid="_x0000_s1321" style="position:absolute" from="0,156" to="360,156">
                  <o:lock v:ext="edit" aspectratio="t"/>
                </v:line>
                <v:line id="Line 1000" o:spid="_x0000_s1322" style="position:absolute" from="360,0" to="360,312">
                  <o:lock v:ext="edit" aspectratio="t"/>
                </v:line>
              </v:group>
              <v:shape id="Picture 1003" o:spid="_x0000_s1323" type="#_x0000_t75" style="position:absolute;left:1396;top:580;width:260;height:255">
                <v:imagedata r:id="rId14" o:title=""/>
              </v:shape>
              <v:shape id="Picture 1004" o:spid="_x0000_s1324" type="#_x0000_t75" style="position:absolute;left:298;top:643;width:260;height:274">
                <v:imagedata r:id="rId15" o:title=""/>
              </v:shape>
              <v:shape id="Text Box 2388" o:spid="_x0000_s1325" type="#_x0000_t202" style="position:absolute;left:288;top:7;width:209;height:264" filled="f" stroked="f">
                <v:textbox inset="0,0,0,0">
                  <w:txbxContent>
                    <w:p w:rsidR="00486D97" w:rsidRDefault="00486D97" w:rsidP="00486D97">
                      <w:pPr>
                        <w:jc w:val="center"/>
                        <w:rPr>
                          <w:i/>
                        </w:rPr>
                      </w:pPr>
                      <w:r>
                        <w:rPr>
                          <w:rFonts w:hint="eastAsia"/>
                          <w:i/>
                        </w:rPr>
                        <w:t>R</w:t>
                      </w:r>
                    </w:p>
                  </w:txbxContent>
                </v:textbox>
              </v:shape>
              <v:shape id="Text Box 2389" o:spid="_x0000_s1326" type="#_x0000_t202" style="position:absolute;left:864;width:360;height:264" filled="f" stroked="f">
                <v:textbox inset="0,0,0,0">
                  <w:txbxContent>
                    <w:p w:rsidR="00486D97" w:rsidRDefault="00486D97" w:rsidP="00486D97">
                      <w:pPr>
                        <w:jc w:val="center"/>
                        <w:rPr>
                          <w:i/>
                        </w:rPr>
                      </w:pPr>
                      <w:r>
                        <w:rPr>
                          <w:rFonts w:hint="eastAsia"/>
                          <w:i/>
                        </w:rPr>
                        <w:t>R</w:t>
                      </w:r>
                      <w:r>
                        <w:rPr>
                          <w:rFonts w:hint="eastAsia"/>
                          <w:b/>
                          <w:i/>
                          <w:vertAlign w:val="subscript"/>
                        </w:rPr>
                        <w:t>t</w:t>
                      </w:r>
                    </w:p>
                  </w:txbxContent>
                </v:textbox>
              </v:shape>
            </v:group>
            <w10:wrap type="square"/>
          </v:group>
          <o:OLEObject Type="Embed" ProgID="Equation.DSMT4" ShapeID="Picture 1003" DrawAspect="Content" ObjectID="_1559738072" r:id="rId16">
            <o:FieldCodes>\* MERGEFORMAT</o:FieldCodes>
          </o:OLEObject>
          <o:OLEObject Type="Embed" ProgID="Equation.DSMT4" ShapeID="Picture 1004" DrawAspect="Content" ObjectID="_1559738073" r:id="rId17">
            <o:FieldCodes>\* MERGEFORMAT</o:FieldCodes>
          </o:OLEObject>
        </w:pict>
      </w:r>
      <w:r w:rsidR="00486D97" w:rsidRPr="00486D97">
        <w:rPr>
          <w:rFonts w:hint="eastAsia"/>
        </w:rPr>
        <w:t>A</w:t>
      </w:r>
      <w:r w:rsidR="00486D97" w:rsidRPr="00486D97">
        <w:rPr>
          <w:rFonts w:hint="eastAsia"/>
        </w:rPr>
        <w:t>．</w:t>
      </w:r>
      <w:r w:rsidR="005554EC">
        <w:rPr>
          <w:rFonts w:hint="eastAsia"/>
        </w:rPr>
        <w:t>A</w:t>
      </w:r>
      <w:r w:rsidR="00486D97" w:rsidRPr="00486D97">
        <w:rPr>
          <w:rFonts w:hint="eastAsia"/>
        </w:rPr>
        <w:t>表和</w:t>
      </w:r>
      <w:r w:rsidR="005554EC">
        <w:rPr>
          <w:rFonts w:hint="eastAsia"/>
        </w:rPr>
        <w:t>V</w:t>
      </w:r>
      <w:r w:rsidR="00486D97" w:rsidRPr="00486D97">
        <w:rPr>
          <w:rFonts w:hint="eastAsia"/>
        </w:rPr>
        <w:t>表的示数均变小</w:t>
      </w:r>
    </w:p>
    <w:p w:rsidR="00486D97" w:rsidRPr="00486D97" w:rsidRDefault="00486D97" w:rsidP="005554EC">
      <w:pPr>
        <w:spacing w:line="276" w:lineRule="auto"/>
        <w:ind w:leftChars="200" w:left="420"/>
      </w:pPr>
      <w:r w:rsidRPr="00486D97">
        <w:rPr>
          <w:rFonts w:hint="eastAsia"/>
        </w:rPr>
        <w:t>B</w:t>
      </w:r>
      <w:r w:rsidRPr="00486D97">
        <w:rPr>
          <w:rFonts w:hint="eastAsia"/>
        </w:rPr>
        <w:t>．</w:t>
      </w:r>
      <w:r w:rsidR="005554EC">
        <w:rPr>
          <w:rFonts w:hint="eastAsia"/>
        </w:rPr>
        <w:t>A</w:t>
      </w:r>
      <w:r w:rsidRPr="00486D97">
        <w:rPr>
          <w:rFonts w:hint="eastAsia"/>
        </w:rPr>
        <w:t>表的示数变大，</w:t>
      </w:r>
      <w:r w:rsidR="005554EC">
        <w:rPr>
          <w:rFonts w:hint="eastAsia"/>
        </w:rPr>
        <w:t>V</w:t>
      </w:r>
      <w:r w:rsidRPr="00486D97">
        <w:rPr>
          <w:rFonts w:hint="eastAsia"/>
        </w:rPr>
        <w:t>表的示数变小</w:t>
      </w:r>
    </w:p>
    <w:p w:rsidR="00486D97" w:rsidRPr="00486D97" w:rsidRDefault="00486D97" w:rsidP="005554EC">
      <w:pPr>
        <w:spacing w:line="276" w:lineRule="auto"/>
        <w:ind w:leftChars="200" w:left="420"/>
      </w:pPr>
      <w:r w:rsidRPr="00486D97">
        <w:rPr>
          <w:rFonts w:hint="eastAsia"/>
        </w:rPr>
        <w:t>C</w:t>
      </w:r>
      <w:r w:rsidR="005554EC">
        <w:rPr>
          <w:rFonts w:hint="eastAsia"/>
        </w:rPr>
        <w:t>．</w:t>
      </w:r>
      <w:r w:rsidR="005554EC">
        <w:rPr>
          <w:rFonts w:hint="eastAsia"/>
        </w:rPr>
        <w:t>A</w:t>
      </w:r>
      <w:r w:rsidRPr="00486D97">
        <w:rPr>
          <w:rFonts w:hint="eastAsia"/>
        </w:rPr>
        <w:t>表的示数变小，</w:t>
      </w:r>
      <w:r w:rsidR="005554EC">
        <w:rPr>
          <w:rFonts w:hint="eastAsia"/>
        </w:rPr>
        <w:t>V</w:t>
      </w:r>
      <w:r w:rsidRPr="00486D97">
        <w:rPr>
          <w:rFonts w:hint="eastAsia"/>
        </w:rPr>
        <w:t>表的示数变大</w:t>
      </w:r>
    </w:p>
    <w:p w:rsidR="00486D97" w:rsidRPr="00486D97" w:rsidRDefault="00486D97" w:rsidP="005554EC">
      <w:pPr>
        <w:spacing w:line="276" w:lineRule="auto"/>
        <w:ind w:leftChars="200" w:left="420"/>
      </w:pPr>
      <w:r w:rsidRPr="00486D97">
        <w:rPr>
          <w:rFonts w:hint="eastAsia"/>
        </w:rPr>
        <w:t>D</w:t>
      </w:r>
      <w:r w:rsidRPr="00486D97">
        <w:rPr>
          <w:rFonts w:hint="eastAsia"/>
        </w:rPr>
        <w:t>．</w:t>
      </w:r>
      <w:r w:rsidR="005554EC">
        <w:rPr>
          <w:rFonts w:hint="eastAsia"/>
        </w:rPr>
        <w:t>A</w:t>
      </w:r>
      <w:r w:rsidRPr="00486D97">
        <w:rPr>
          <w:rFonts w:hint="eastAsia"/>
        </w:rPr>
        <w:t>表和</w:t>
      </w:r>
      <w:r w:rsidR="005554EC">
        <w:rPr>
          <w:rFonts w:hint="eastAsia"/>
        </w:rPr>
        <w:t>V</w:t>
      </w:r>
      <w:r w:rsidRPr="00486D97">
        <w:rPr>
          <w:rFonts w:hint="eastAsia"/>
        </w:rPr>
        <w:t>表的示数均变大</w:t>
      </w: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rPr>
        <w:t>6</w:t>
      </w:r>
      <w:r w:rsidRPr="00486D97">
        <w:rPr>
          <w:rFonts w:hint="eastAsia"/>
        </w:rPr>
        <w:t>、两只阻值不同的电阻</w:t>
      </w:r>
      <w:r w:rsidRPr="00486D97">
        <w:rPr>
          <w:rFonts w:hint="eastAsia"/>
          <w:i/>
        </w:rPr>
        <w:t>R</w:t>
      </w:r>
      <w:r w:rsidRPr="00486D97">
        <w:rPr>
          <w:rFonts w:hint="eastAsia"/>
          <w:vertAlign w:val="subscript"/>
        </w:rPr>
        <w:t>1</w:t>
      </w:r>
      <w:r w:rsidRPr="00486D97">
        <w:rPr>
          <w:rFonts w:hint="eastAsia"/>
        </w:rPr>
        <w:t>和</w:t>
      </w:r>
      <w:r w:rsidRPr="00486D97">
        <w:rPr>
          <w:rFonts w:hint="eastAsia"/>
          <w:i/>
        </w:rPr>
        <w:t>R</w:t>
      </w:r>
      <w:r w:rsidRPr="00486D97">
        <w:rPr>
          <w:rFonts w:hint="eastAsia"/>
          <w:vertAlign w:val="subscript"/>
        </w:rPr>
        <w:t>2</w:t>
      </w:r>
      <w:r w:rsidRPr="00486D97">
        <w:rPr>
          <w:rFonts w:hint="eastAsia"/>
        </w:rPr>
        <w:t>，若将</w:t>
      </w:r>
      <w:r w:rsidRPr="00486D97">
        <w:rPr>
          <w:rFonts w:hint="eastAsia"/>
          <w:i/>
        </w:rPr>
        <w:t>R</w:t>
      </w:r>
      <w:r w:rsidRPr="00486D97">
        <w:rPr>
          <w:rFonts w:hint="eastAsia"/>
          <w:vertAlign w:val="subscript"/>
        </w:rPr>
        <w:t>1</w:t>
      </w:r>
      <w:r w:rsidRPr="00486D97">
        <w:rPr>
          <w:rFonts w:hint="eastAsia"/>
        </w:rPr>
        <w:t>接到电压为</w:t>
      </w:r>
      <w:r w:rsidRPr="00486D97">
        <w:rPr>
          <w:rFonts w:hint="eastAsia"/>
          <w:i/>
        </w:rPr>
        <w:t>U</w:t>
      </w:r>
      <w:r w:rsidRPr="00486D97">
        <w:rPr>
          <w:rFonts w:hint="eastAsia"/>
        </w:rPr>
        <w:t>的电源上，通过电流为</w:t>
      </w:r>
      <w:r w:rsidRPr="00486D97">
        <w:rPr>
          <w:rFonts w:hint="eastAsia"/>
          <w:i/>
        </w:rPr>
        <w:t>I</w:t>
      </w:r>
      <w:r w:rsidRPr="00486D97">
        <w:rPr>
          <w:rFonts w:hint="eastAsia"/>
          <w:vertAlign w:val="subscript"/>
        </w:rPr>
        <w:t>1</w:t>
      </w:r>
      <w:r w:rsidRPr="00486D97">
        <w:rPr>
          <w:rFonts w:hint="eastAsia"/>
        </w:rPr>
        <w:t>；若将</w:t>
      </w:r>
      <w:r w:rsidRPr="00486D97">
        <w:rPr>
          <w:rFonts w:hint="eastAsia"/>
          <w:i/>
        </w:rPr>
        <w:t>R</w:t>
      </w:r>
      <w:r w:rsidRPr="00486D97">
        <w:rPr>
          <w:rFonts w:hint="eastAsia"/>
          <w:vertAlign w:val="subscript"/>
        </w:rPr>
        <w:t>2</w:t>
      </w:r>
      <w:r w:rsidRPr="00486D97">
        <w:rPr>
          <w:rFonts w:hint="eastAsia"/>
        </w:rPr>
        <w:t>接到电压为</w:t>
      </w:r>
      <w:r w:rsidRPr="00486D97">
        <w:rPr>
          <w:rFonts w:hint="eastAsia"/>
          <w:i/>
        </w:rPr>
        <w:t>U</w:t>
      </w:r>
      <w:r w:rsidRPr="00486D97">
        <w:rPr>
          <w:rFonts w:hint="eastAsia"/>
        </w:rPr>
        <w:t>的电源上，通过电流为</w:t>
      </w:r>
      <w:r w:rsidRPr="00486D97">
        <w:rPr>
          <w:rFonts w:hint="eastAsia"/>
          <w:i/>
        </w:rPr>
        <w:t>I</w:t>
      </w:r>
      <w:r w:rsidRPr="00486D97">
        <w:rPr>
          <w:rFonts w:hint="eastAsia"/>
          <w:vertAlign w:val="subscript"/>
        </w:rPr>
        <w:t>2</w:t>
      </w:r>
      <w:r w:rsidRPr="00486D97">
        <w:rPr>
          <w:rFonts w:hint="eastAsia"/>
        </w:rPr>
        <w:t>；若将</w:t>
      </w:r>
      <w:r w:rsidRPr="00486D97">
        <w:rPr>
          <w:rFonts w:hint="eastAsia"/>
          <w:i/>
        </w:rPr>
        <w:t>R</w:t>
      </w:r>
      <w:r w:rsidRPr="00486D97">
        <w:rPr>
          <w:rFonts w:hint="eastAsia"/>
          <w:vertAlign w:val="subscript"/>
        </w:rPr>
        <w:t>1</w:t>
      </w:r>
      <w:r w:rsidRPr="00486D97">
        <w:rPr>
          <w:rFonts w:hint="eastAsia"/>
        </w:rPr>
        <w:t>和</w:t>
      </w:r>
      <w:r w:rsidRPr="00486D97">
        <w:rPr>
          <w:rFonts w:hint="eastAsia"/>
          <w:i/>
        </w:rPr>
        <w:t>R</w:t>
      </w:r>
      <w:r w:rsidRPr="00486D97">
        <w:rPr>
          <w:rFonts w:hint="eastAsia"/>
          <w:vertAlign w:val="subscript"/>
        </w:rPr>
        <w:t>2</w:t>
      </w:r>
      <w:r w:rsidRPr="00486D97">
        <w:rPr>
          <w:rFonts w:hint="eastAsia"/>
        </w:rPr>
        <w:t>串联后接到电压为</w:t>
      </w:r>
      <w:r w:rsidRPr="00486D97">
        <w:rPr>
          <w:rFonts w:hint="eastAsia"/>
          <w:i/>
        </w:rPr>
        <w:t>U</w:t>
      </w:r>
      <w:r w:rsidRPr="00486D97">
        <w:rPr>
          <w:rFonts w:hint="eastAsia"/>
        </w:rPr>
        <w:t>的电源上，则通过的电流为</w:t>
      </w:r>
    </w:p>
    <w:p w:rsidR="00486D97" w:rsidRPr="00486D97" w:rsidRDefault="00486D97" w:rsidP="005554EC">
      <w:pPr>
        <w:spacing w:line="276" w:lineRule="auto"/>
        <w:ind w:left="420"/>
      </w:pPr>
      <w:r w:rsidRPr="00486D97">
        <w:rPr>
          <w:rFonts w:hint="eastAsia"/>
        </w:rPr>
        <w:t>A</w:t>
      </w:r>
      <w:r w:rsidRPr="00486D97">
        <w:rPr>
          <w:rFonts w:hint="eastAsia"/>
        </w:rPr>
        <w:t>．</w:t>
      </w:r>
      <w:r w:rsidR="005554EC" w:rsidRPr="005554EC">
        <w:rPr>
          <w:position w:val="-22"/>
        </w:rPr>
        <w:object w:dxaOrig="639" w:dyaOrig="560">
          <v:shape id="_x0000_i1027" type="#_x0000_t75" style="width:32.25pt;height:27.75pt" o:ole="">
            <v:imagedata r:id="rId18" o:title=""/>
          </v:shape>
          <o:OLEObject Type="Embed" ProgID="Equation.DSMT4" ShapeID="_x0000_i1027" DrawAspect="Content" ObjectID="_1559738067" r:id="rId19"/>
        </w:object>
      </w:r>
      <w:r w:rsidR="005554EC">
        <w:rPr>
          <w:rFonts w:hint="eastAsia"/>
        </w:rPr>
        <w:tab/>
      </w:r>
      <w:r w:rsidR="005554EC">
        <w:rPr>
          <w:rFonts w:hint="eastAsia"/>
        </w:rPr>
        <w:tab/>
      </w:r>
      <w:r w:rsidR="005554EC">
        <w:rPr>
          <w:rFonts w:hint="eastAsia"/>
        </w:rPr>
        <w:tab/>
      </w:r>
      <w:r w:rsidRPr="00486D97">
        <w:rPr>
          <w:rFonts w:hint="eastAsia"/>
        </w:rPr>
        <w:t>B</w:t>
      </w:r>
      <w:r w:rsidRPr="00486D97">
        <w:rPr>
          <w:rFonts w:hint="eastAsia"/>
        </w:rPr>
        <w:t>．</w:t>
      </w:r>
      <w:r w:rsidR="005554EC" w:rsidRPr="005554EC">
        <w:rPr>
          <w:position w:val="-12"/>
        </w:rPr>
        <w:object w:dxaOrig="540" w:dyaOrig="380">
          <v:shape id="_x0000_i1028" type="#_x0000_t75" style="width:27pt;height:18.75pt" o:ole="">
            <v:imagedata r:id="rId20" o:title=""/>
          </v:shape>
          <o:OLEObject Type="Embed" ProgID="Equation.DSMT4" ShapeID="_x0000_i1028" DrawAspect="Content" ObjectID="_1559738068" r:id="rId21"/>
        </w:object>
      </w:r>
      <w:r w:rsidR="005554EC">
        <w:rPr>
          <w:rFonts w:hint="eastAsia"/>
        </w:rPr>
        <w:tab/>
      </w:r>
      <w:r w:rsidR="005554EC">
        <w:rPr>
          <w:rFonts w:hint="eastAsia"/>
        </w:rPr>
        <w:tab/>
      </w:r>
      <w:r w:rsidR="005554EC">
        <w:rPr>
          <w:rFonts w:hint="eastAsia"/>
        </w:rPr>
        <w:tab/>
      </w:r>
      <w:r w:rsidRPr="00486D97">
        <w:rPr>
          <w:rFonts w:hint="eastAsia"/>
        </w:rPr>
        <w:t>C</w:t>
      </w:r>
      <w:r w:rsidRPr="00486D97">
        <w:rPr>
          <w:rFonts w:hint="eastAsia"/>
        </w:rPr>
        <w:t>．</w:t>
      </w:r>
      <w:r w:rsidR="005554EC" w:rsidRPr="005554EC">
        <w:rPr>
          <w:position w:val="-26"/>
        </w:rPr>
        <w:object w:dxaOrig="639" w:dyaOrig="600">
          <v:shape id="_x0000_i1029" type="#_x0000_t75" style="width:32.25pt;height:30pt" o:ole="">
            <v:imagedata r:id="rId22" o:title=""/>
          </v:shape>
          <o:OLEObject Type="Embed" ProgID="Equation.DSMT4" ShapeID="_x0000_i1029" DrawAspect="Content" ObjectID="_1559738069" r:id="rId23"/>
        </w:object>
      </w:r>
      <w:r w:rsidR="005554EC">
        <w:rPr>
          <w:rFonts w:hint="eastAsia"/>
        </w:rPr>
        <w:tab/>
      </w:r>
      <w:r w:rsidR="005554EC">
        <w:rPr>
          <w:rFonts w:hint="eastAsia"/>
        </w:rPr>
        <w:tab/>
      </w:r>
      <w:r w:rsidR="005554EC">
        <w:rPr>
          <w:rFonts w:hint="eastAsia"/>
        </w:rPr>
        <w:tab/>
      </w:r>
      <w:r w:rsidRPr="00486D97">
        <w:rPr>
          <w:rFonts w:hint="eastAsia"/>
        </w:rPr>
        <w:t>D</w:t>
      </w:r>
      <w:r w:rsidRPr="00486D97">
        <w:rPr>
          <w:rFonts w:hint="eastAsia"/>
        </w:rPr>
        <w:t>．</w:t>
      </w:r>
      <w:r w:rsidR="005554EC" w:rsidRPr="005554EC">
        <w:rPr>
          <w:position w:val="-26"/>
        </w:rPr>
        <w:object w:dxaOrig="639" w:dyaOrig="600">
          <v:shape id="_x0000_i1030" type="#_x0000_t75" style="width:32.25pt;height:30pt" o:ole="">
            <v:imagedata r:id="rId24" o:title=""/>
          </v:shape>
          <o:OLEObject Type="Embed" ProgID="Equation.DSMT4" ShapeID="_x0000_i1030" DrawAspect="Content" ObjectID="_1559738070" r:id="rId25"/>
        </w:object>
      </w:r>
    </w:p>
    <w:p w:rsidR="00486D97" w:rsidRPr="00486D97" w:rsidRDefault="00486D97" w:rsidP="00486D97">
      <w:pPr>
        <w:spacing w:line="276" w:lineRule="auto"/>
      </w:pPr>
    </w:p>
    <w:p w:rsidR="00486D97" w:rsidRPr="00486D97" w:rsidRDefault="00486D97" w:rsidP="00486D97">
      <w:pPr>
        <w:spacing w:line="276" w:lineRule="auto"/>
      </w:pPr>
      <w:r w:rsidRPr="00486D97">
        <w:t>二、多项选择题：本题共</w:t>
      </w:r>
      <w:r w:rsidR="003221A3">
        <w:rPr>
          <w:rFonts w:hint="eastAsia"/>
        </w:rPr>
        <w:t>5</w:t>
      </w:r>
      <w:r w:rsidRPr="00486D97">
        <w:t>小题，每小题</w:t>
      </w:r>
      <w:r w:rsidRPr="00486D97">
        <w:t>4</w:t>
      </w:r>
      <w:r w:rsidRPr="00486D97">
        <w:t>分，共计</w:t>
      </w:r>
      <w:r w:rsidR="003221A3">
        <w:rPr>
          <w:rFonts w:hint="eastAsia"/>
        </w:rPr>
        <w:t>20</w:t>
      </w:r>
      <w:r w:rsidRPr="00486D97">
        <w:t>分．每小题中有多个选项符合题意，全部选对的得</w:t>
      </w:r>
      <w:r w:rsidRPr="00486D97">
        <w:t>4</w:t>
      </w:r>
      <w:r w:rsidRPr="00486D97">
        <w:t>分，选对但不全的得</w:t>
      </w:r>
      <w:r w:rsidRPr="00486D97">
        <w:t>2</w:t>
      </w:r>
      <w:r w:rsidRPr="00486D97">
        <w:t>分，错选或不答的得</w:t>
      </w:r>
      <w:r w:rsidRPr="00486D97">
        <w:t>0</w:t>
      </w:r>
      <w:r w:rsidRPr="00486D97">
        <w:t>分．</w:t>
      </w:r>
    </w:p>
    <w:p w:rsidR="00486D97" w:rsidRPr="00486D97" w:rsidRDefault="00486D97" w:rsidP="00486D97">
      <w:pPr>
        <w:spacing w:line="276" w:lineRule="auto"/>
      </w:pPr>
      <w:r w:rsidRPr="00486D97">
        <w:rPr>
          <w:rFonts w:hint="eastAsia"/>
        </w:rPr>
        <w:t>7</w:t>
      </w:r>
      <w:r w:rsidRPr="00486D97">
        <w:rPr>
          <w:rFonts w:hint="eastAsia"/>
        </w:rPr>
        <w:t>、下列各图所示现象中，利用了惯性的是</w:t>
      </w:r>
      <w:r w:rsidR="005554EC">
        <w:rPr>
          <w:rFonts w:hint="eastAsia"/>
        </w:rPr>
        <w:tab/>
      </w:r>
      <w:r w:rsidR="005554EC">
        <w:rPr>
          <w:rFonts w:hint="eastAsia"/>
        </w:rPr>
        <w:t>（</w:t>
      </w:r>
      <w:r w:rsidR="005554EC">
        <w:rPr>
          <w:rFonts w:hint="eastAsia"/>
        </w:rPr>
        <w:tab/>
      </w:r>
      <w:r w:rsidR="005554EC">
        <w:rPr>
          <w:rFonts w:hint="eastAsia"/>
        </w:rPr>
        <w:tab/>
      </w:r>
      <w:r w:rsidR="005554EC">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72"/>
        <w:gridCol w:w="2350"/>
        <w:gridCol w:w="1807"/>
        <w:gridCol w:w="1652"/>
      </w:tblGrid>
      <w:tr w:rsidR="00486D97" w:rsidRPr="00486D97" w:rsidTr="005554EC">
        <w:trPr>
          <w:jc w:val="center"/>
        </w:trPr>
        <w:tc>
          <w:tcPr>
            <w:tcW w:w="2572" w:type="dxa"/>
          </w:tcPr>
          <w:p w:rsidR="00486D97" w:rsidRPr="00486D97" w:rsidRDefault="00486D97" w:rsidP="00486D97">
            <w:pPr>
              <w:spacing w:line="276" w:lineRule="auto"/>
            </w:pPr>
            <w:r w:rsidRPr="00486D97">
              <w:rPr>
                <w:rFonts w:hint="eastAsia"/>
                <w:noProof/>
              </w:rPr>
              <w:drawing>
                <wp:inline distT="0" distB="0" distL="0" distR="0">
                  <wp:extent cx="1562100" cy="1333500"/>
                  <wp:effectExtent l="1905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1562100" cy="1333500"/>
                          </a:xfrm>
                          <a:prstGeom prst="rect">
                            <a:avLst/>
                          </a:prstGeom>
                          <a:noFill/>
                          <a:ln w="9525">
                            <a:noFill/>
                            <a:miter lim="800000"/>
                            <a:headEnd/>
                            <a:tailEnd/>
                          </a:ln>
                        </pic:spPr>
                      </pic:pic>
                    </a:graphicData>
                  </a:graphic>
                </wp:inline>
              </w:drawing>
            </w:r>
          </w:p>
        </w:tc>
        <w:tc>
          <w:tcPr>
            <w:tcW w:w="2350" w:type="dxa"/>
          </w:tcPr>
          <w:p w:rsidR="00486D97" w:rsidRPr="00486D97" w:rsidRDefault="00486D97" w:rsidP="005554EC">
            <w:pPr>
              <w:spacing w:line="276" w:lineRule="auto"/>
              <w:jc w:val="center"/>
            </w:pPr>
            <w:r w:rsidRPr="00486D97">
              <w:rPr>
                <w:rFonts w:hint="eastAsia"/>
                <w:noProof/>
              </w:rPr>
              <w:drawing>
                <wp:inline distT="0" distB="0" distL="0" distR="0">
                  <wp:extent cx="1419225" cy="1333500"/>
                  <wp:effectExtent l="19050" t="0" r="9525"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1419225" cy="1333500"/>
                          </a:xfrm>
                          <a:prstGeom prst="rect">
                            <a:avLst/>
                          </a:prstGeom>
                          <a:noFill/>
                          <a:ln w="9525">
                            <a:noFill/>
                            <a:miter lim="800000"/>
                            <a:headEnd/>
                            <a:tailEnd/>
                          </a:ln>
                        </pic:spPr>
                      </pic:pic>
                    </a:graphicData>
                  </a:graphic>
                </wp:inline>
              </w:drawing>
            </w:r>
          </w:p>
        </w:tc>
        <w:tc>
          <w:tcPr>
            <w:tcW w:w="1807" w:type="dxa"/>
          </w:tcPr>
          <w:p w:rsidR="00486D97" w:rsidRPr="00486D97" w:rsidRDefault="00486D97" w:rsidP="005554EC">
            <w:pPr>
              <w:spacing w:line="276" w:lineRule="auto"/>
              <w:jc w:val="center"/>
            </w:pPr>
            <w:r w:rsidRPr="00486D97">
              <w:rPr>
                <w:rFonts w:hint="eastAsia"/>
                <w:noProof/>
              </w:rPr>
              <w:drawing>
                <wp:inline distT="0" distB="0" distL="0" distR="0">
                  <wp:extent cx="1057275" cy="1333500"/>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1057275" cy="1333500"/>
                          </a:xfrm>
                          <a:prstGeom prst="rect">
                            <a:avLst/>
                          </a:prstGeom>
                          <a:noFill/>
                          <a:ln w="9525">
                            <a:noFill/>
                            <a:miter lim="800000"/>
                            <a:headEnd/>
                            <a:tailEnd/>
                          </a:ln>
                        </pic:spPr>
                      </pic:pic>
                    </a:graphicData>
                  </a:graphic>
                </wp:inline>
              </w:drawing>
            </w:r>
          </w:p>
        </w:tc>
        <w:tc>
          <w:tcPr>
            <w:tcW w:w="1652" w:type="dxa"/>
          </w:tcPr>
          <w:p w:rsidR="00486D97" w:rsidRPr="00486D97" w:rsidRDefault="00486D97" w:rsidP="00486D97">
            <w:pPr>
              <w:spacing w:line="276" w:lineRule="auto"/>
            </w:pPr>
            <w:r w:rsidRPr="00486D97">
              <w:rPr>
                <w:rFonts w:hint="eastAsia"/>
                <w:noProof/>
              </w:rPr>
              <w:drawing>
                <wp:inline distT="0" distB="0" distL="0" distR="0">
                  <wp:extent cx="952500" cy="1333500"/>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lum bright="-10000" contrast="10000"/>
                          </a:blip>
                          <a:srcRect/>
                          <a:stretch>
                            <a:fillRect/>
                          </a:stretch>
                        </pic:blipFill>
                        <pic:spPr bwMode="auto">
                          <a:xfrm>
                            <a:off x="0" y="0"/>
                            <a:ext cx="952500" cy="1333500"/>
                          </a:xfrm>
                          <a:prstGeom prst="rect">
                            <a:avLst/>
                          </a:prstGeom>
                          <a:noFill/>
                          <a:ln w="9525">
                            <a:noFill/>
                            <a:miter lim="800000"/>
                            <a:headEnd/>
                            <a:tailEnd/>
                          </a:ln>
                        </pic:spPr>
                      </pic:pic>
                    </a:graphicData>
                  </a:graphic>
                </wp:inline>
              </w:drawing>
            </w:r>
          </w:p>
        </w:tc>
      </w:tr>
    </w:tbl>
    <w:p w:rsidR="00486D97" w:rsidRPr="00486D97" w:rsidRDefault="00486D97" w:rsidP="005554EC">
      <w:pPr>
        <w:spacing w:line="276" w:lineRule="auto"/>
        <w:ind w:leftChars="600" w:left="1260" w:firstLineChars="100" w:firstLine="210"/>
        <w:rPr>
          <w:lang w:val="pt-BR"/>
        </w:rPr>
      </w:pPr>
      <w:r w:rsidRPr="00486D97">
        <w:rPr>
          <w:rFonts w:hint="eastAsia"/>
          <w:lang w:val="pt-BR"/>
        </w:rPr>
        <w:t>A</w:t>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Pr="00486D97">
        <w:rPr>
          <w:rFonts w:hint="eastAsia"/>
          <w:lang w:val="pt-BR"/>
        </w:rPr>
        <w:t>B</w:t>
      </w:r>
      <w:r w:rsidR="005554EC">
        <w:rPr>
          <w:rFonts w:hint="eastAsia"/>
          <w:lang w:val="pt-BR"/>
        </w:rPr>
        <w:tab/>
      </w:r>
      <w:r w:rsidR="005554EC">
        <w:rPr>
          <w:rFonts w:hint="eastAsia"/>
          <w:lang w:val="pt-BR"/>
        </w:rPr>
        <w:tab/>
      </w:r>
      <w:r w:rsidR="005554EC">
        <w:rPr>
          <w:rFonts w:hint="eastAsia"/>
          <w:lang w:val="pt-BR"/>
        </w:rPr>
        <w:tab/>
      </w:r>
      <w:r w:rsidR="0000638F">
        <w:rPr>
          <w:rFonts w:hint="eastAsia"/>
          <w:lang w:val="pt-BR"/>
        </w:rPr>
        <w:tab/>
      </w:r>
      <w:r w:rsidR="005554EC">
        <w:rPr>
          <w:rFonts w:hint="eastAsia"/>
          <w:lang w:val="pt-BR"/>
        </w:rPr>
        <w:tab/>
      </w:r>
      <w:r w:rsidRPr="00486D97">
        <w:rPr>
          <w:rFonts w:hint="eastAsia"/>
          <w:lang w:val="pt-BR"/>
        </w:rPr>
        <w:t>C</w:t>
      </w:r>
      <w:r w:rsidR="005554EC">
        <w:rPr>
          <w:rFonts w:hint="eastAsia"/>
          <w:lang w:val="pt-BR"/>
        </w:rPr>
        <w:tab/>
      </w:r>
      <w:r w:rsidR="005554EC">
        <w:rPr>
          <w:rFonts w:hint="eastAsia"/>
          <w:lang w:val="pt-BR"/>
        </w:rPr>
        <w:tab/>
      </w:r>
      <w:r w:rsidR="0000638F">
        <w:rPr>
          <w:rFonts w:hint="eastAsia"/>
          <w:lang w:val="pt-BR"/>
        </w:rPr>
        <w:tab/>
      </w:r>
      <w:r w:rsidR="005554EC">
        <w:rPr>
          <w:rFonts w:hint="eastAsia"/>
          <w:lang w:val="pt-BR"/>
        </w:rPr>
        <w:tab/>
      </w:r>
      <w:r w:rsidRPr="00486D97">
        <w:rPr>
          <w:rFonts w:hint="eastAsia"/>
          <w:lang w:val="pt-BR"/>
        </w:rPr>
        <w:t>D</w:t>
      </w:r>
    </w:p>
    <w:p w:rsidR="00486D97" w:rsidRPr="00486D97" w:rsidRDefault="00486D97" w:rsidP="005554EC">
      <w:pPr>
        <w:spacing w:line="276" w:lineRule="auto"/>
        <w:ind w:leftChars="200" w:left="420"/>
        <w:rPr>
          <w:lang w:val="pt-BR"/>
        </w:rPr>
      </w:pPr>
      <w:r w:rsidRPr="00486D97">
        <w:rPr>
          <w:rFonts w:hint="eastAsia"/>
          <w:lang w:val="pt-BR"/>
        </w:rPr>
        <w:t>A</w:t>
      </w:r>
      <w:r w:rsidRPr="00486D97">
        <w:rPr>
          <w:rFonts w:hint="eastAsia"/>
          <w:lang w:val="pt-BR"/>
        </w:rPr>
        <w:t>．自行车滑行</w:t>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Pr="00486D97">
        <w:rPr>
          <w:rFonts w:hint="eastAsia"/>
          <w:lang w:val="pt-BR"/>
        </w:rPr>
        <w:t>B</w:t>
      </w:r>
      <w:r w:rsidRPr="00486D97">
        <w:rPr>
          <w:rFonts w:hint="eastAsia"/>
          <w:lang w:val="pt-BR"/>
        </w:rPr>
        <w:t>．使锤子套紧</w:t>
      </w:r>
    </w:p>
    <w:p w:rsidR="00486D97" w:rsidRPr="00486D97" w:rsidRDefault="00486D97" w:rsidP="005554EC">
      <w:pPr>
        <w:spacing w:line="276" w:lineRule="auto"/>
        <w:ind w:leftChars="200" w:left="420"/>
        <w:rPr>
          <w:lang w:val="pt-BR"/>
        </w:rPr>
      </w:pPr>
      <w:r w:rsidRPr="00486D97">
        <w:rPr>
          <w:rFonts w:hint="eastAsia"/>
          <w:lang w:val="pt-BR"/>
        </w:rPr>
        <w:t>C</w:t>
      </w:r>
      <w:r w:rsidRPr="00486D97">
        <w:rPr>
          <w:rFonts w:hint="eastAsia"/>
          <w:lang w:val="pt-BR"/>
        </w:rPr>
        <w:t>．系好安全带</w:t>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005554EC">
        <w:rPr>
          <w:rFonts w:hint="eastAsia"/>
          <w:lang w:val="pt-BR"/>
        </w:rPr>
        <w:tab/>
      </w:r>
      <w:r w:rsidRPr="00486D97">
        <w:rPr>
          <w:rFonts w:hint="eastAsia"/>
          <w:lang w:val="pt-BR"/>
        </w:rPr>
        <w:t>D</w:t>
      </w:r>
      <w:r w:rsidRPr="00486D97">
        <w:rPr>
          <w:rFonts w:hint="eastAsia"/>
          <w:lang w:val="pt-BR"/>
        </w:rPr>
        <w:t>．跳远助跑</w:t>
      </w:r>
    </w:p>
    <w:p w:rsidR="00486D97" w:rsidRPr="00486D97" w:rsidRDefault="00486D97" w:rsidP="00486D97">
      <w:pPr>
        <w:spacing w:line="276" w:lineRule="auto"/>
        <w:rPr>
          <w:lang w:val="pt-BR"/>
        </w:rPr>
      </w:pPr>
    </w:p>
    <w:p w:rsidR="00486D97" w:rsidRPr="00486D97" w:rsidRDefault="00486D97" w:rsidP="00486D97">
      <w:pPr>
        <w:spacing w:line="276" w:lineRule="auto"/>
      </w:pPr>
      <w:r w:rsidRPr="00486D97">
        <w:rPr>
          <w:rFonts w:hint="eastAsia"/>
        </w:rPr>
        <w:t>8</w:t>
      </w:r>
      <w:r w:rsidRPr="00486D97">
        <w:rPr>
          <w:rFonts w:hint="eastAsia"/>
        </w:rPr>
        <w:t>、</w:t>
      </w:r>
      <w:r w:rsidRPr="00486D97">
        <w:t>质量为</w:t>
      </w:r>
      <w:r w:rsidRPr="00486D97">
        <w:t>1kg</w:t>
      </w:r>
      <w:r w:rsidRPr="00486D97">
        <w:t>的平底空水桶，底面积为</w:t>
      </w:r>
      <w:r w:rsidRPr="00486D97">
        <w:rPr>
          <w:rFonts w:hint="eastAsia"/>
        </w:rPr>
        <w:t>6</w:t>
      </w:r>
      <w:r w:rsidRPr="00486D97">
        <w:t>00cm</w:t>
      </w:r>
      <w:r w:rsidRPr="00486D97">
        <w:rPr>
          <w:vertAlign w:val="superscript"/>
        </w:rPr>
        <w:t>2</w:t>
      </w:r>
      <w:r w:rsidRPr="00486D97">
        <w:t>。水桶内装有</w:t>
      </w:r>
      <w:r w:rsidRPr="00486D97">
        <w:rPr>
          <w:rFonts w:hint="eastAsia"/>
        </w:rPr>
        <w:t>20</w:t>
      </w:r>
      <w:r w:rsidRPr="00486D97">
        <w:t>cm</w:t>
      </w:r>
      <w:r w:rsidRPr="00486D97">
        <w:t>深的水，放在水平地面上，如图甲所示，水对水桶底的压强比水桶对地面的压强小</w:t>
      </w:r>
      <w:r w:rsidRPr="00486D97">
        <w:rPr>
          <w:rFonts w:hint="eastAsia"/>
        </w:rPr>
        <w:t>5</w:t>
      </w:r>
      <w:r w:rsidRPr="00486D97">
        <w:t>00Pa</w:t>
      </w:r>
      <w:r w:rsidRPr="00486D97">
        <w:t>。当小明用竖直向上的力</w:t>
      </w:r>
      <w:r w:rsidRPr="00486D97">
        <w:rPr>
          <w:i/>
          <w:iCs/>
        </w:rPr>
        <w:t>F</w:t>
      </w:r>
      <w:r w:rsidRPr="00486D97">
        <w:t>提水桶，但没有提起来时，如图乙所示，水桶对地面的压强为</w:t>
      </w:r>
      <w:r w:rsidRPr="00486D97">
        <w:t>1</w:t>
      </w:r>
      <w:r w:rsidRPr="00486D97">
        <w:rPr>
          <w:rFonts w:hint="eastAsia"/>
        </w:rPr>
        <w:t>5</w:t>
      </w:r>
      <w:r w:rsidRPr="00486D97">
        <w:t>00Pa</w:t>
      </w:r>
      <w:r w:rsidRPr="00486D97">
        <w:t>。则下列选项正确的是（</w:t>
      </w:r>
      <w:r w:rsidRPr="00486D97">
        <w:rPr>
          <w:i/>
          <w:iCs/>
        </w:rPr>
        <w:t>g</w:t>
      </w:r>
      <w:r w:rsidRPr="00486D97">
        <w:t>取</w:t>
      </w:r>
      <w:r w:rsidRPr="00486D97">
        <w:t>10N/kg</w:t>
      </w:r>
      <w:r w:rsidRPr="00486D97">
        <w:t>）</w:t>
      </w:r>
      <w:r w:rsidR="0000638F">
        <w:rPr>
          <w:rFonts w:hint="eastAsia"/>
        </w:rPr>
        <w:tab/>
      </w:r>
      <w:r w:rsidR="0000638F">
        <w:rPr>
          <w:rFonts w:hint="eastAsia"/>
        </w:rPr>
        <w:tab/>
      </w:r>
      <w:r w:rsidR="0000638F">
        <w:rPr>
          <w:rFonts w:hint="eastAsia"/>
        </w:rPr>
        <w:t>（</w:t>
      </w:r>
      <w:r w:rsidR="0000638F">
        <w:rPr>
          <w:rFonts w:hint="eastAsia"/>
        </w:rPr>
        <w:tab/>
      </w:r>
      <w:r w:rsidR="0000638F">
        <w:rPr>
          <w:rFonts w:hint="eastAsia"/>
        </w:rPr>
        <w:tab/>
      </w:r>
      <w:r w:rsidR="0000638F">
        <w:rPr>
          <w:rFonts w:hint="eastAsia"/>
        </w:rPr>
        <w:t>）</w:t>
      </w:r>
    </w:p>
    <w:p w:rsidR="00486D97" w:rsidRPr="00486D97" w:rsidRDefault="005554EC" w:rsidP="005554EC">
      <w:pPr>
        <w:spacing w:line="276" w:lineRule="auto"/>
        <w:ind w:leftChars="200" w:left="420"/>
      </w:pPr>
      <w:r>
        <w:rPr>
          <w:noProof/>
        </w:rPr>
        <w:drawing>
          <wp:anchor distT="0" distB="0" distL="114300" distR="114300" simplePos="0" relativeHeight="251668480" behindDoc="0" locked="0" layoutInCell="1" allowOverlap="1">
            <wp:simplePos x="0" y="0"/>
            <wp:positionH relativeFrom="column">
              <wp:posOffset>4014470</wp:posOffset>
            </wp:positionH>
            <wp:positionV relativeFrom="paragraph">
              <wp:posOffset>195580</wp:posOffset>
            </wp:positionV>
            <wp:extent cx="1143000" cy="1247775"/>
            <wp:effectExtent l="19050" t="0" r="0" b="0"/>
            <wp:wrapSquare wrapText="bothSides"/>
            <wp:docPr id="10" name="Picture 2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pic:cNvPicPr>
                      <a:picLocks noChangeAspect="1" noChangeArrowheads="1"/>
                    </pic:cNvPicPr>
                  </pic:nvPicPr>
                  <pic:blipFill>
                    <a:blip r:embed="rId30"/>
                    <a:srcRect/>
                    <a:stretch>
                      <a:fillRect/>
                    </a:stretch>
                  </pic:blipFill>
                  <pic:spPr bwMode="auto">
                    <a:xfrm>
                      <a:off x="0" y="0"/>
                      <a:ext cx="1143000" cy="1247775"/>
                    </a:xfrm>
                    <a:prstGeom prst="rect">
                      <a:avLst/>
                    </a:prstGeom>
                    <a:noFill/>
                    <a:ln w="9525">
                      <a:noFill/>
                      <a:miter lim="800000"/>
                      <a:headEnd/>
                      <a:tailEnd/>
                    </a:ln>
                  </pic:spPr>
                </pic:pic>
              </a:graphicData>
            </a:graphic>
          </wp:anchor>
        </w:drawing>
      </w:r>
      <w:r w:rsidR="00486D97" w:rsidRPr="00486D97">
        <w:t>A</w:t>
      </w:r>
      <w:r w:rsidR="00486D97" w:rsidRPr="00486D97">
        <w:t>．水桶内水的质量为</w:t>
      </w:r>
      <w:r w:rsidR="00486D97" w:rsidRPr="00486D97">
        <w:rPr>
          <w:rFonts w:hint="eastAsia"/>
        </w:rPr>
        <w:t>15</w:t>
      </w:r>
      <w:r w:rsidR="00486D97" w:rsidRPr="00486D97">
        <w:t>kg</w:t>
      </w:r>
    </w:p>
    <w:p w:rsidR="00486D97" w:rsidRPr="00486D97" w:rsidRDefault="00486D97" w:rsidP="005554EC">
      <w:pPr>
        <w:spacing w:line="276" w:lineRule="auto"/>
        <w:ind w:leftChars="200" w:left="420"/>
      </w:pPr>
      <w:r w:rsidRPr="00486D97">
        <w:t>B</w:t>
      </w:r>
      <w:r w:rsidRPr="00486D97">
        <w:t>．水桶内水的质量为</w:t>
      </w:r>
      <w:r w:rsidRPr="00486D97">
        <w:rPr>
          <w:rFonts w:hint="eastAsia"/>
        </w:rPr>
        <w:t>14</w:t>
      </w:r>
      <w:r w:rsidRPr="00486D97">
        <w:t>kg</w:t>
      </w:r>
    </w:p>
    <w:p w:rsidR="00486D97" w:rsidRPr="00486D97" w:rsidRDefault="00486D97" w:rsidP="005554EC">
      <w:pPr>
        <w:spacing w:line="276" w:lineRule="auto"/>
        <w:ind w:leftChars="200" w:left="420"/>
      </w:pPr>
      <w:r w:rsidRPr="00486D97">
        <w:t>C</w:t>
      </w:r>
      <w:r w:rsidRPr="00486D97">
        <w:t>．</w:t>
      </w:r>
      <w:r w:rsidRPr="00486D97">
        <w:rPr>
          <w:i/>
          <w:iCs/>
        </w:rPr>
        <w:t>F</w:t>
      </w:r>
      <w:r w:rsidRPr="00486D97">
        <w:t>的大小为</w:t>
      </w:r>
      <w:r w:rsidRPr="00486D97">
        <w:rPr>
          <w:rFonts w:hint="eastAsia"/>
        </w:rPr>
        <w:t>90</w:t>
      </w:r>
      <w:r w:rsidRPr="00486D97">
        <w:t>N</w:t>
      </w:r>
    </w:p>
    <w:p w:rsidR="00486D97" w:rsidRPr="00486D97" w:rsidRDefault="00486D97" w:rsidP="005554EC">
      <w:pPr>
        <w:spacing w:line="276" w:lineRule="auto"/>
        <w:ind w:leftChars="200" w:left="420"/>
      </w:pPr>
      <w:r w:rsidRPr="00486D97">
        <w:t>D</w:t>
      </w:r>
      <w:r w:rsidRPr="00486D97">
        <w:t>．</w:t>
      </w:r>
      <w:r w:rsidRPr="00486D97">
        <w:rPr>
          <w:i/>
          <w:iCs/>
        </w:rPr>
        <w:t>F</w:t>
      </w:r>
      <w:r w:rsidRPr="00486D97">
        <w:t>的大小为</w:t>
      </w:r>
      <w:r w:rsidRPr="00486D97">
        <w:rPr>
          <w:rFonts w:hint="eastAsia"/>
        </w:rPr>
        <w:t>60</w:t>
      </w:r>
      <w:r w:rsidRPr="00486D97">
        <w:t>N</w:t>
      </w:r>
    </w:p>
    <w:p w:rsidR="00486D97" w:rsidRPr="00486D97" w:rsidRDefault="00486D97" w:rsidP="00486D97">
      <w:pPr>
        <w:spacing w:line="276" w:lineRule="auto"/>
      </w:pPr>
    </w:p>
    <w:p w:rsidR="00486D97" w:rsidRPr="00486D97" w:rsidRDefault="00486D97" w:rsidP="00486D97">
      <w:pPr>
        <w:spacing w:line="276" w:lineRule="auto"/>
      </w:pPr>
    </w:p>
    <w:p w:rsidR="00486D97" w:rsidRPr="00486D97" w:rsidRDefault="00486D97" w:rsidP="00486D97">
      <w:pPr>
        <w:spacing w:line="276" w:lineRule="auto"/>
      </w:pPr>
      <w:r w:rsidRPr="005554EC">
        <w:rPr>
          <w:rFonts w:hint="eastAsia"/>
          <w:bCs/>
        </w:rPr>
        <w:t>9</w:t>
      </w:r>
      <w:r w:rsidRPr="005554EC">
        <w:rPr>
          <w:rFonts w:hint="eastAsia"/>
          <w:bCs/>
        </w:rPr>
        <w:t>、</w:t>
      </w:r>
      <w:r w:rsidRPr="00486D97">
        <w:t>用相同材料做成的</w:t>
      </w:r>
      <w:r w:rsidRPr="00486D97">
        <w:t>A</w:t>
      </w:r>
      <w:r w:rsidRPr="00486D97">
        <w:t>、</w:t>
      </w:r>
      <w:r w:rsidRPr="00486D97">
        <w:t>B</w:t>
      </w:r>
      <w:r w:rsidRPr="00486D97">
        <w:t>两木块的质量之比为</w:t>
      </w:r>
      <w:r w:rsidRPr="00486D97">
        <w:t>3</w:t>
      </w:r>
      <w:r w:rsidRPr="00486D97">
        <w:t>：</w:t>
      </w:r>
      <w:r w:rsidRPr="00486D97">
        <w:t>2</w:t>
      </w:r>
      <w:r w:rsidRPr="00486D97">
        <w:t>，初速度之比为</w:t>
      </w:r>
      <w:r w:rsidRPr="00486D97">
        <w:t>2</w:t>
      </w:r>
      <w:r w:rsidRPr="00486D97">
        <w:t>：</w:t>
      </w:r>
      <w:r w:rsidRPr="00486D97">
        <w:t>3</w:t>
      </w:r>
      <w:r w:rsidRPr="00486D97">
        <w:t>，它们在同一粗糙水平面上同时开始沿直线滑行，直至停止，则它们</w:t>
      </w:r>
      <w:r w:rsidR="005554EC">
        <w:rPr>
          <w:rFonts w:hint="eastAsia"/>
        </w:rPr>
        <w:tab/>
      </w:r>
      <w:r w:rsidRPr="00486D97">
        <w:t>（</w:t>
      </w:r>
      <w:r w:rsidR="005554EC">
        <w:rPr>
          <w:rFonts w:hint="eastAsia"/>
        </w:rPr>
        <w:tab/>
      </w:r>
      <w:r w:rsidR="005554EC">
        <w:rPr>
          <w:rFonts w:hint="eastAsia"/>
        </w:rPr>
        <w:tab/>
      </w:r>
      <w:r w:rsidRPr="00486D97">
        <w:t>）</w:t>
      </w:r>
    </w:p>
    <w:p w:rsidR="00486D97" w:rsidRPr="00486D97" w:rsidRDefault="00486D97" w:rsidP="005554EC">
      <w:pPr>
        <w:spacing w:line="276" w:lineRule="auto"/>
        <w:ind w:leftChars="200" w:left="420"/>
      </w:pPr>
      <w:r w:rsidRPr="00486D97">
        <w:t>A</w:t>
      </w:r>
      <w:r w:rsidRPr="00486D97">
        <w:t>．滑行中的加速度之比为</w:t>
      </w:r>
      <w:r w:rsidRPr="00486D97">
        <w:t>1</w:t>
      </w:r>
      <w:r w:rsidRPr="00486D97">
        <w:t>：</w:t>
      </w:r>
      <w:r w:rsidRPr="00486D97">
        <w:t>1</w:t>
      </w:r>
    </w:p>
    <w:p w:rsidR="00486D97" w:rsidRPr="00486D97" w:rsidRDefault="00486D97" w:rsidP="005554EC">
      <w:pPr>
        <w:spacing w:line="276" w:lineRule="auto"/>
        <w:ind w:leftChars="200" w:left="420"/>
      </w:pPr>
      <w:r w:rsidRPr="00486D97">
        <w:t>B</w:t>
      </w:r>
      <w:r w:rsidRPr="00486D97">
        <w:t>．滑行的时间之比为</w:t>
      </w:r>
      <w:r w:rsidRPr="00486D97">
        <w:t>1</w:t>
      </w:r>
      <w:r w:rsidRPr="00486D97">
        <w:t>：</w:t>
      </w:r>
      <w:r w:rsidRPr="00486D97">
        <w:t>1</w:t>
      </w:r>
    </w:p>
    <w:p w:rsidR="00486D97" w:rsidRPr="00486D97" w:rsidRDefault="00486D97" w:rsidP="005554EC">
      <w:pPr>
        <w:spacing w:line="276" w:lineRule="auto"/>
        <w:ind w:leftChars="200" w:left="420"/>
      </w:pPr>
      <w:r w:rsidRPr="00486D97">
        <w:t>C</w:t>
      </w:r>
      <w:r w:rsidRPr="00486D97">
        <w:t>．滑行的距离之比为</w:t>
      </w:r>
      <w:r w:rsidRPr="00486D97">
        <w:t>4</w:t>
      </w:r>
      <w:r w:rsidRPr="00486D97">
        <w:t>：</w:t>
      </w:r>
      <w:r w:rsidRPr="00486D97">
        <w:t>9</w:t>
      </w:r>
    </w:p>
    <w:p w:rsidR="00486D97" w:rsidRPr="00486D97" w:rsidRDefault="00486D97" w:rsidP="005554EC">
      <w:pPr>
        <w:spacing w:line="276" w:lineRule="auto"/>
        <w:ind w:leftChars="200" w:left="420"/>
      </w:pPr>
      <w:r w:rsidRPr="00486D97">
        <w:t>D</w:t>
      </w:r>
      <w:r w:rsidRPr="00486D97">
        <w:t>．滑行的距离之比为</w:t>
      </w:r>
      <w:r w:rsidRPr="00486D97">
        <w:t>3</w:t>
      </w:r>
      <w:r w:rsidRPr="00486D97">
        <w:t>：</w:t>
      </w:r>
      <w:r w:rsidRPr="00486D97">
        <w:t>2</w:t>
      </w:r>
    </w:p>
    <w:p w:rsidR="00486D97" w:rsidRPr="00486D97" w:rsidRDefault="00486D97" w:rsidP="00486D97">
      <w:pPr>
        <w:spacing w:line="276" w:lineRule="auto"/>
      </w:pPr>
    </w:p>
    <w:p w:rsidR="00486D97" w:rsidRPr="00486D97" w:rsidRDefault="005554EC" w:rsidP="00486D97">
      <w:pPr>
        <w:spacing w:line="276" w:lineRule="auto"/>
      </w:pPr>
      <w:r>
        <w:rPr>
          <w:rFonts w:hint="eastAsia"/>
          <w:noProof/>
        </w:rPr>
        <w:drawing>
          <wp:anchor distT="0" distB="0" distL="114300" distR="114300" simplePos="0" relativeHeight="251672576" behindDoc="0" locked="0" layoutInCell="1" allowOverlap="1">
            <wp:simplePos x="0" y="0"/>
            <wp:positionH relativeFrom="column">
              <wp:posOffset>4071620</wp:posOffset>
            </wp:positionH>
            <wp:positionV relativeFrom="paragraph">
              <wp:posOffset>584200</wp:posOffset>
            </wp:positionV>
            <wp:extent cx="933450" cy="923925"/>
            <wp:effectExtent l="19050" t="0" r="0" b="0"/>
            <wp:wrapSquare wrapText="bothSides"/>
            <wp:docPr id="11" name="图片 2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学科网(www.zxxk.com)--教育资源门户，提供试卷、教案、课件、论文、素材及各类教学资源下载，还有大量而丰富的教学相关资讯！"/>
                    <pic:cNvPicPr>
                      <a:picLocks noChangeAspect="1" noChangeArrowheads="1"/>
                    </pic:cNvPicPr>
                  </pic:nvPicPr>
                  <pic:blipFill>
                    <a:blip r:embed="rId31" r:link="rId32"/>
                    <a:srcRect/>
                    <a:stretch>
                      <a:fillRect/>
                    </a:stretch>
                  </pic:blipFill>
                  <pic:spPr bwMode="auto">
                    <a:xfrm>
                      <a:off x="0" y="0"/>
                      <a:ext cx="933450" cy="923925"/>
                    </a:xfrm>
                    <a:prstGeom prst="rect">
                      <a:avLst/>
                    </a:prstGeom>
                    <a:noFill/>
                    <a:ln w="9525">
                      <a:noFill/>
                      <a:miter lim="800000"/>
                      <a:headEnd/>
                      <a:tailEnd/>
                    </a:ln>
                  </pic:spPr>
                </pic:pic>
              </a:graphicData>
            </a:graphic>
          </wp:anchor>
        </w:drawing>
      </w:r>
      <w:r w:rsidR="00486D97" w:rsidRPr="00486D97">
        <w:rPr>
          <w:rFonts w:hint="eastAsia"/>
        </w:rPr>
        <w:t>10</w:t>
      </w:r>
      <w:r w:rsidR="00486D97" w:rsidRPr="00486D97">
        <w:rPr>
          <w:rFonts w:hint="eastAsia"/>
        </w:rPr>
        <w:t>、</w:t>
      </w:r>
      <w:r w:rsidR="00486D97" w:rsidRPr="00486D97">
        <w:t>如图所示，用轻绳</w:t>
      </w:r>
      <w:r w:rsidR="00486D97" w:rsidRPr="00486D97">
        <w:rPr>
          <w:i/>
        </w:rPr>
        <w:t>AO</w:t>
      </w:r>
      <w:r w:rsidR="00486D97" w:rsidRPr="00486D97">
        <w:t>和</w:t>
      </w:r>
      <w:r w:rsidR="00486D97" w:rsidRPr="00486D97">
        <w:rPr>
          <w:i/>
        </w:rPr>
        <w:t>OB</w:t>
      </w:r>
      <w:r w:rsidR="00486D97" w:rsidRPr="00486D97">
        <w:t>将重为</w:t>
      </w:r>
      <w:r w:rsidR="00486D97" w:rsidRPr="00486D97">
        <w:rPr>
          <w:i/>
        </w:rPr>
        <w:t>G</w:t>
      </w:r>
      <w:r w:rsidR="00486D97" w:rsidRPr="00486D97">
        <w:t>的重物悬挂在水平天花板和竖直墙壁之间处于静止状态，</w:t>
      </w:r>
      <w:r w:rsidR="00486D97" w:rsidRPr="00486D97">
        <w:rPr>
          <w:i/>
        </w:rPr>
        <w:t>AO</w:t>
      </w:r>
      <w:r w:rsidR="00486D97" w:rsidRPr="00486D97">
        <w:t>绳水平，</w:t>
      </w:r>
      <w:r w:rsidR="00486D97" w:rsidRPr="00486D97">
        <w:rPr>
          <w:i/>
        </w:rPr>
        <w:t>OB</w:t>
      </w:r>
      <w:r w:rsidR="00486D97" w:rsidRPr="00486D97">
        <w:t>绳与竖直方向的夹角为</w:t>
      </w:r>
      <w:r w:rsidR="00486D97" w:rsidRPr="00486D97">
        <w:rPr>
          <w:i/>
        </w:rPr>
        <w:t>θ</w:t>
      </w:r>
      <w:r w:rsidR="00486D97" w:rsidRPr="00486D97">
        <w:t>，则</w:t>
      </w:r>
      <w:r w:rsidR="00486D97" w:rsidRPr="00486D97">
        <w:rPr>
          <w:i/>
        </w:rPr>
        <w:t>AO</w:t>
      </w:r>
      <w:r w:rsidR="00486D97" w:rsidRPr="00486D97">
        <w:t>绳的拉力</w:t>
      </w:r>
      <w:r w:rsidR="00486D97" w:rsidRPr="00486D97">
        <w:rPr>
          <w:i/>
        </w:rPr>
        <w:t>F</w:t>
      </w:r>
      <w:r w:rsidR="00486D97" w:rsidRPr="00486D97">
        <w:rPr>
          <w:i/>
          <w:vertAlign w:val="subscript"/>
        </w:rPr>
        <w:t>A</w:t>
      </w:r>
      <w:r w:rsidR="00486D97" w:rsidRPr="00486D97">
        <w:t>、</w:t>
      </w:r>
      <w:r w:rsidR="00486D97" w:rsidRPr="00486D97">
        <w:rPr>
          <w:i/>
        </w:rPr>
        <w:t>OB</w:t>
      </w:r>
      <w:r w:rsidR="00486D97" w:rsidRPr="00486D97">
        <w:t>绳的拉力</w:t>
      </w:r>
      <w:r w:rsidR="00486D97" w:rsidRPr="00486D97">
        <w:rPr>
          <w:i/>
        </w:rPr>
        <w:t>F</w:t>
      </w:r>
      <w:r w:rsidR="00486D97" w:rsidRPr="00486D97">
        <w:rPr>
          <w:i/>
          <w:vertAlign w:val="subscript"/>
        </w:rPr>
        <w:t>B</w:t>
      </w:r>
      <w:r w:rsidR="00486D97" w:rsidRPr="00486D97">
        <w:t>的大小与</w:t>
      </w:r>
      <w:r w:rsidR="00486D97" w:rsidRPr="00486D97">
        <w:rPr>
          <w:i/>
        </w:rPr>
        <w:t>G</w:t>
      </w:r>
      <w:r w:rsidR="00486D97" w:rsidRPr="00486D97">
        <w:t>之间的关系为</w:t>
      </w:r>
      <w:r w:rsidR="00486D97" w:rsidRPr="00486D97">
        <w:rPr>
          <w:rFonts w:hint="eastAsia"/>
        </w:rPr>
        <w:tab/>
      </w:r>
      <w:r w:rsidR="00486D97" w:rsidRPr="00486D97">
        <w:rPr>
          <w:rFonts w:hint="eastAsia"/>
        </w:rPr>
        <w:t>（</w:t>
      </w:r>
      <w:r w:rsidR="00486D97" w:rsidRPr="00486D97">
        <w:rPr>
          <w:rFonts w:hint="eastAsia"/>
        </w:rPr>
        <w:tab/>
      </w:r>
      <w:r w:rsidR="00486D97" w:rsidRPr="00486D97">
        <w:rPr>
          <w:rFonts w:hint="eastAsia"/>
        </w:rPr>
        <w:tab/>
      </w:r>
      <w:r w:rsidR="00486D97" w:rsidRPr="00486D97">
        <w:rPr>
          <w:rFonts w:hint="eastAsia"/>
        </w:rPr>
        <w:t>）</w:t>
      </w:r>
    </w:p>
    <w:p w:rsidR="00486D97" w:rsidRPr="00486D97" w:rsidRDefault="00486D97" w:rsidP="005554EC">
      <w:pPr>
        <w:spacing w:line="276" w:lineRule="auto"/>
        <w:ind w:leftChars="200" w:left="420"/>
      </w:pPr>
      <w:r w:rsidRPr="00486D97">
        <w:t>A</w:t>
      </w:r>
      <w:r w:rsidRPr="00486D97">
        <w:t>．</w:t>
      </w:r>
      <w:r w:rsidRPr="00486D97">
        <w:rPr>
          <w:i/>
        </w:rPr>
        <w:t>F</w:t>
      </w:r>
      <w:r w:rsidRPr="00486D97">
        <w:rPr>
          <w:i/>
          <w:vertAlign w:val="subscript"/>
        </w:rPr>
        <w:t>A</w:t>
      </w:r>
      <w:r w:rsidRPr="00486D97">
        <w:t>＝</w:t>
      </w:r>
      <w:r w:rsidRPr="00486D97">
        <w:rPr>
          <w:i/>
        </w:rPr>
        <w:t>G</w:t>
      </w:r>
      <w:r w:rsidRPr="00486D97">
        <w:t>tan</w:t>
      </w:r>
      <w:r w:rsidRPr="00486D97">
        <w:rPr>
          <w:i/>
        </w:rPr>
        <w:t>θ</w:t>
      </w:r>
      <w:r w:rsidR="005554EC">
        <w:rPr>
          <w:rFonts w:hint="eastAsia"/>
          <w:i/>
        </w:rPr>
        <w:tab/>
      </w:r>
      <w:r w:rsidR="005554EC">
        <w:rPr>
          <w:rFonts w:hint="eastAsia"/>
          <w:i/>
        </w:rPr>
        <w:tab/>
      </w:r>
      <w:r w:rsidR="005554EC">
        <w:rPr>
          <w:rFonts w:hint="eastAsia"/>
          <w:i/>
        </w:rPr>
        <w:tab/>
      </w:r>
      <w:r w:rsidR="005554EC">
        <w:rPr>
          <w:rFonts w:hint="eastAsia"/>
          <w:i/>
        </w:rPr>
        <w:tab/>
      </w:r>
      <w:r w:rsidR="005554EC">
        <w:rPr>
          <w:rFonts w:hint="eastAsia"/>
          <w:i/>
        </w:rPr>
        <w:tab/>
      </w:r>
      <w:r w:rsidR="005554EC">
        <w:rPr>
          <w:rFonts w:hint="eastAsia"/>
          <w:i/>
        </w:rPr>
        <w:tab/>
      </w:r>
      <w:r w:rsidRPr="00486D97">
        <w:t>B</w:t>
      </w:r>
      <w:r w:rsidRPr="00486D97">
        <w:t>．</w:t>
      </w:r>
      <w:r w:rsidRPr="00486D97">
        <w:rPr>
          <w:i/>
        </w:rPr>
        <w:t>F</w:t>
      </w:r>
      <w:r w:rsidRPr="00486D97">
        <w:rPr>
          <w:i/>
          <w:vertAlign w:val="subscript"/>
        </w:rPr>
        <w:t>A</w:t>
      </w:r>
      <w:r w:rsidRPr="00486D97">
        <w:t>＝</w:t>
      </w:r>
      <w:r w:rsidR="005064CC" w:rsidRPr="00486D97">
        <w:fldChar w:fldCharType="begin"/>
      </w:r>
      <w:r w:rsidRPr="00486D97">
        <w:rPr>
          <w:rFonts w:hint="eastAsia"/>
        </w:rPr>
        <w:instrText>eq \</w:instrText>
      </w:r>
      <w:r w:rsidRPr="00486D97">
        <w:instrText>f(</w:instrText>
      </w:r>
      <w:r w:rsidRPr="00486D97">
        <w:rPr>
          <w:i/>
        </w:rPr>
        <w:instrText>G,</w:instrText>
      </w:r>
      <w:r w:rsidRPr="00486D97">
        <w:instrText xml:space="preserve">cos </w:instrText>
      </w:r>
      <w:r w:rsidRPr="00486D97">
        <w:rPr>
          <w:i/>
        </w:rPr>
        <w:instrText>θ</w:instrText>
      </w:r>
      <w:r w:rsidRPr="00486D97">
        <w:instrText>)</w:instrText>
      </w:r>
      <w:r w:rsidR="005064CC" w:rsidRPr="00486D97">
        <w:fldChar w:fldCharType="end"/>
      </w:r>
    </w:p>
    <w:p w:rsidR="00486D97" w:rsidRPr="00486D97" w:rsidRDefault="00486D97" w:rsidP="005554EC">
      <w:pPr>
        <w:spacing w:line="276" w:lineRule="auto"/>
        <w:ind w:leftChars="200" w:left="420"/>
      </w:pPr>
      <w:r w:rsidRPr="00486D97">
        <w:t>C</w:t>
      </w:r>
      <w:r w:rsidRPr="00486D97">
        <w:t>．</w:t>
      </w:r>
      <w:r w:rsidRPr="00486D97">
        <w:rPr>
          <w:i/>
        </w:rPr>
        <w:t>F</w:t>
      </w:r>
      <w:r w:rsidRPr="00486D97">
        <w:rPr>
          <w:i/>
          <w:vertAlign w:val="subscript"/>
        </w:rPr>
        <w:t>B</w:t>
      </w:r>
      <w:r w:rsidRPr="00486D97">
        <w:t>＝</w:t>
      </w:r>
      <w:r w:rsidR="005064CC" w:rsidRPr="00486D97">
        <w:fldChar w:fldCharType="begin"/>
      </w:r>
      <w:r w:rsidRPr="00486D97">
        <w:rPr>
          <w:rFonts w:hint="eastAsia"/>
        </w:rPr>
        <w:instrText>eq \</w:instrText>
      </w:r>
      <w:r w:rsidRPr="00486D97">
        <w:instrText>f(</w:instrText>
      </w:r>
      <w:r w:rsidRPr="00486D97">
        <w:rPr>
          <w:i/>
        </w:rPr>
        <w:instrText>G,</w:instrText>
      </w:r>
      <w:r w:rsidRPr="00486D97">
        <w:instrText xml:space="preserve">cos </w:instrText>
      </w:r>
      <w:r w:rsidRPr="00486D97">
        <w:rPr>
          <w:i/>
        </w:rPr>
        <w:instrText>θ</w:instrText>
      </w:r>
      <w:r w:rsidRPr="00486D97">
        <w:instrText>)</w:instrText>
      </w:r>
      <w:r w:rsidR="005064CC" w:rsidRPr="00486D97">
        <w:fldChar w:fldCharType="end"/>
      </w:r>
      <w:r w:rsidR="005554EC">
        <w:rPr>
          <w:rFonts w:hint="eastAsia"/>
        </w:rPr>
        <w:tab/>
      </w:r>
      <w:r w:rsidR="005554EC">
        <w:rPr>
          <w:rFonts w:hint="eastAsia"/>
        </w:rPr>
        <w:tab/>
      </w:r>
      <w:r w:rsidR="005554EC">
        <w:rPr>
          <w:rFonts w:hint="eastAsia"/>
        </w:rPr>
        <w:tab/>
      </w:r>
      <w:r w:rsidR="005554EC">
        <w:rPr>
          <w:rFonts w:hint="eastAsia"/>
        </w:rPr>
        <w:tab/>
      </w:r>
      <w:r w:rsidR="005554EC">
        <w:rPr>
          <w:rFonts w:hint="eastAsia"/>
        </w:rPr>
        <w:tab/>
      </w:r>
      <w:r w:rsidR="005554EC">
        <w:rPr>
          <w:rFonts w:hint="eastAsia"/>
        </w:rPr>
        <w:tab/>
      </w:r>
      <w:r w:rsidR="005554EC">
        <w:rPr>
          <w:rFonts w:hint="eastAsia"/>
        </w:rPr>
        <w:tab/>
      </w:r>
      <w:r w:rsidRPr="00486D97">
        <w:t>D</w:t>
      </w:r>
      <w:r w:rsidRPr="00486D97">
        <w:t>．</w:t>
      </w:r>
      <w:r w:rsidRPr="00486D97">
        <w:rPr>
          <w:i/>
        </w:rPr>
        <w:t>F</w:t>
      </w:r>
      <w:r w:rsidRPr="00486D97">
        <w:rPr>
          <w:i/>
          <w:vertAlign w:val="subscript"/>
        </w:rPr>
        <w:t>B</w:t>
      </w:r>
      <w:r w:rsidRPr="00486D97">
        <w:t>＝</w:t>
      </w:r>
      <w:r w:rsidRPr="00486D97">
        <w:rPr>
          <w:i/>
        </w:rPr>
        <w:t>G</w:t>
      </w:r>
      <w:r w:rsidRPr="00486D97">
        <w:t>cos</w:t>
      </w:r>
      <w:r w:rsidRPr="00486D97">
        <w:rPr>
          <w:i/>
        </w:rPr>
        <w:t>θ</w:t>
      </w: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rPr>
        <w:t>11</w:t>
      </w:r>
      <w:r w:rsidRPr="00486D97">
        <w:rPr>
          <w:rFonts w:hint="eastAsia"/>
        </w:rPr>
        <w:t>、</w:t>
      </w:r>
      <w:r w:rsidRPr="00486D97">
        <w:t>如图所示，质量为</w:t>
      </w:r>
      <w:r w:rsidRPr="00486D97">
        <w:rPr>
          <w:i/>
        </w:rPr>
        <w:t>m</w:t>
      </w:r>
      <w:r w:rsidRPr="00486D97">
        <w:t>的木块在质量为</w:t>
      </w:r>
      <w:r w:rsidRPr="00486D97">
        <w:rPr>
          <w:i/>
        </w:rPr>
        <w:t>M</w:t>
      </w:r>
      <w:r w:rsidRPr="00486D97">
        <w:t>的长木板上向右滑行，木块受到向右的拉力</w:t>
      </w:r>
      <w:r w:rsidRPr="00486D97">
        <w:rPr>
          <w:i/>
        </w:rPr>
        <w:t>F</w:t>
      </w:r>
      <w:r w:rsidRPr="00486D97">
        <w:t>的作用，长木板处于静止状态，已知木块与长木板间的动摩擦因数为</w:t>
      </w:r>
      <w:r w:rsidRPr="00486D97">
        <w:rPr>
          <w:i/>
        </w:rPr>
        <w:t>μ</w:t>
      </w:r>
      <w:r w:rsidRPr="00486D97">
        <w:rPr>
          <w:vertAlign w:val="subscript"/>
        </w:rPr>
        <w:t>1</w:t>
      </w:r>
      <w:r w:rsidRPr="00486D97">
        <w:t>，长木板与地面间的动摩擦因数为</w:t>
      </w:r>
      <w:r w:rsidRPr="00486D97">
        <w:rPr>
          <w:i/>
        </w:rPr>
        <w:t>μ</w:t>
      </w:r>
      <w:r w:rsidRPr="00486D97">
        <w:rPr>
          <w:vertAlign w:val="subscript"/>
        </w:rPr>
        <w:t>2</w:t>
      </w:r>
      <w:r w:rsidRPr="00486D97">
        <w:t>，则</w:t>
      </w:r>
      <w:r w:rsidRPr="00486D97">
        <w:rPr>
          <w:rFonts w:hint="eastAsia"/>
        </w:rPr>
        <w:tab/>
      </w:r>
      <w:r w:rsidRPr="00486D97">
        <w:rPr>
          <w:rFonts w:hint="eastAsia"/>
        </w:rPr>
        <w:t>（</w:t>
      </w:r>
      <w:r w:rsidRPr="00486D97">
        <w:rPr>
          <w:rFonts w:hint="eastAsia"/>
        </w:rPr>
        <w:tab/>
      </w:r>
      <w:r w:rsidRPr="00486D97">
        <w:rPr>
          <w:rFonts w:hint="eastAsia"/>
        </w:rPr>
        <w:tab/>
      </w:r>
      <w:r w:rsidRPr="00486D97">
        <w:rPr>
          <w:rFonts w:hint="eastAsia"/>
        </w:rPr>
        <w:t>）</w:t>
      </w:r>
    </w:p>
    <w:p w:rsidR="00486D97" w:rsidRPr="00486D97" w:rsidRDefault="00486D97" w:rsidP="005554EC">
      <w:pPr>
        <w:spacing w:line="276" w:lineRule="auto"/>
        <w:ind w:leftChars="200" w:left="420"/>
      </w:pPr>
      <w:r w:rsidRPr="00486D97">
        <w:t>A</w:t>
      </w:r>
      <w:r w:rsidRPr="00486D97">
        <w:t>．长木板受到地面的摩擦力的大小一定是</w:t>
      </w:r>
      <w:r w:rsidRPr="00486D97">
        <w:rPr>
          <w:i/>
        </w:rPr>
        <w:t>μ</w:t>
      </w:r>
      <w:r w:rsidRPr="00486D97">
        <w:rPr>
          <w:vertAlign w:val="subscript"/>
        </w:rPr>
        <w:t>1</w:t>
      </w:r>
      <w:r w:rsidRPr="00486D97">
        <w:rPr>
          <w:i/>
        </w:rPr>
        <w:t>mg</w:t>
      </w:r>
    </w:p>
    <w:p w:rsidR="00486D97" w:rsidRPr="00486D97" w:rsidRDefault="00486D97" w:rsidP="005554EC">
      <w:pPr>
        <w:spacing w:line="276" w:lineRule="auto"/>
        <w:ind w:leftChars="200" w:left="420"/>
      </w:pPr>
      <w:r w:rsidRPr="00486D97">
        <w:rPr>
          <w:noProof/>
        </w:rPr>
        <w:drawing>
          <wp:anchor distT="0" distB="0" distL="114300" distR="114300" simplePos="0" relativeHeight="251673600" behindDoc="0" locked="0" layoutInCell="1" allowOverlap="1">
            <wp:simplePos x="0" y="0"/>
            <wp:positionH relativeFrom="column">
              <wp:posOffset>4267200</wp:posOffset>
            </wp:positionH>
            <wp:positionV relativeFrom="paragraph">
              <wp:posOffset>49530</wp:posOffset>
            </wp:positionV>
            <wp:extent cx="990600" cy="342900"/>
            <wp:effectExtent l="19050" t="0" r="0" b="0"/>
            <wp:wrapNone/>
            <wp:docPr id="12" name="图片 2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学科网(www.zxxk.com)--教育资源门户，提供试卷、教案、课件、论文、素材及各类教学资源下载，还有大量而丰富的教学相关资讯！"/>
                    <pic:cNvPicPr>
                      <a:picLocks noChangeAspect="1" noChangeArrowheads="1"/>
                    </pic:cNvPicPr>
                  </pic:nvPicPr>
                  <pic:blipFill>
                    <a:blip r:embed="rId33" r:link="rId34"/>
                    <a:srcRect/>
                    <a:stretch>
                      <a:fillRect/>
                    </a:stretch>
                  </pic:blipFill>
                  <pic:spPr bwMode="auto">
                    <a:xfrm>
                      <a:off x="0" y="0"/>
                      <a:ext cx="990600" cy="342900"/>
                    </a:xfrm>
                    <a:prstGeom prst="rect">
                      <a:avLst/>
                    </a:prstGeom>
                    <a:noFill/>
                    <a:ln w="9525">
                      <a:noFill/>
                      <a:miter lim="800000"/>
                      <a:headEnd/>
                      <a:tailEnd/>
                    </a:ln>
                  </pic:spPr>
                </pic:pic>
              </a:graphicData>
            </a:graphic>
          </wp:anchor>
        </w:drawing>
      </w:r>
      <w:r w:rsidRPr="00486D97">
        <w:t>B</w:t>
      </w:r>
      <w:r w:rsidRPr="00486D97">
        <w:t>．长木板受到地面的摩擦力的大小一定是</w:t>
      </w:r>
      <w:r w:rsidRPr="00486D97">
        <w:rPr>
          <w:i/>
        </w:rPr>
        <w:t>μ</w:t>
      </w:r>
      <w:r w:rsidRPr="00486D97">
        <w:rPr>
          <w:vertAlign w:val="subscript"/>
        </w:rPr>
        <w:t>2</w:t>
      </w:r>
      <w:r w:rsidR="005554EC">
        <w:t>（</w:t>
      </w:r>
      <w:r w:rsidRPr="00486D97">
        <w:rPr>
          <w:i/>
        </w:rPr>
        <w:t>m</w:t>
      </w:r>
      <w:r w:rsidRPr="00486D97">
        <w:t>＋</w:t>
      </w:r>
      <w:r w:rsidRPr="00486D97">
        <w:rPr>
          <w:i/>
        </w:rPr>
        <w:t>M</w:t>
      </w:r>
      <w:r w:rsidR="005554EC">
        <w:t>）</w:t>
      </w:r>
      <w:r w:rsidRPr="00486D97">
        <w:rPr>
          <w:i/>
        </w:rPr>
        <w:t>g</w:t>
      </w:r>
    </w:p>
    <w:p w:rsidR="00486D97" w:rsidRPr="00486D97" w:rsidRDefault="00486D97" w:rsidP="005554EC">
      <w:pPr>
        <w:spacing w:line="276" w:lineRule="auto"/>
        <w:ind w:leftChars="200" w:left="420"/>
      </w:pPr>
      <w:r w:rsidRPr="00486D97">
        <w:t>C</w:t>
      </w:r>
      <w:r w:rsidRPr="00486D97">
        <w:t>．当</w:t>
      </w:r>
      <w:r w:rsidRPr="00486D97">
        <w:rPr>
          <w:i/>
        </w:rPr>
        <w:t>F</w:t>
      </w:r>
      <w:r w:rsidRPr="00486D97">
        <w:t>&gt;</w:t>
      </w:r>
      <w:r w:rsidRPr="00486D97">
        <w:rPr>
          <w:i/>
        </w:rPr>
        <w:t>μ</w:t>
      </w:r>
      <w:r w:rsidRPr="00486D97">
        <w:rPr>
          <w:vertAlign w:val="subscript"/>
        </w:rPr>
        <w:t>2</w:t>
      </w:r>
      <w:r w:rsidR="005554EC">
        <w:t>（</w:t>
      </w:r>
      <w:r w:rsidRPr="00486D97">
        <w:rPr>
          <w:i/>
        </w:rPr>
        <w:t>m</w:t>
      </w:r>
      <w:r w:rsidRPr="00486D97">
        <w:t>＋</w:t>
      </w:r>
      <w:r w:rsidRPr="00486D97">
        <w:rPr>
          <w:i/>
        </w:rPr>
        <w:t>M</w:t>
      </w:r>
      <w:r w:rsidR="005554EC">
        <w:t>）</w:t>
      </w:r>
      <w:r w:rsidRPr="00486D97">
        <w:rPr>
          <w:i/>
        </w:rPr>
        <w:t>g</w:t>
      </w:r>
      <w:r w:rsidRPr="00486D97">
        <w:t>时，长木板便开始运动</w:t>
      </w:r>
    </w:p>
    <w:p w:rsidR="00486D97" w:rsidRPr="00486D97" w:rsidRDefault="00486D97" w:rsidP="005554EC">
      <w:pPr>
        <w:spacing w:line="276" w:lineRule="auto"/>
        <w:ind w:leftChars="200" w:left="420"/>
      </w:pPr>
      <w:r w:rsidRPr="00486D97">
        <w:t>D</w:t>
      </w:r>
      <w:r w:rsidRPr="00486D97">
        <w:t>．无论怎样改变</w:t>
      </w:r>
      <w:r w:rsidRPr="00486D97">
        <w:rPr>
          <w:i/>
        </w:rPr>
        <w:t>F</w:t>
      </w:r>
      <w:r w:rsidRPr="00486D97">
        <w:t>的大小，长木板都不可能运动</w:t>
      </w:r>
    </w:p>
    <w:p w:rsidR="00486D97" w:rsidRPr="00486D97" w:rsidRDefault="00486D97" w:rsidP="00486D97">
      <w:pPr>
        <w:spacing w:line="276" w:lineRule="auto"/>
      </w:pPr>
    </w:p>
    <w:p w:rsidR="00486D97" w:rsidRPr="00486D97" w:rsidRDefault="00486D97" w:rsidP="00486D97">
      <w:pPr>
        <w:spacing w:line="276" w:lineRule="auto"/>
      </w:pPr>
      <w:r w:rsidRPr="00486D97">
        <w:t>三、填空</w:t>
      </w:r>
      <w:r w:rsidRPr="00486D97">
        <w:rPr>
          <w:rFonts w:hint="eastAsia"/>
        </w:rPr>
        <w:t>与作图</w:t>
      </w:r>
      <w:r w:rsidRPr="00486D97">
        <w:t>：本题共</w:t>
      </w:r>
      <w:r w:rsidRPr="00486D97">
        <w:t>5</w:t>
      </w:r>
      <w:r w:rsidRPr="00486D97">
        <w:t>小题，其中</w:t>
      </w:r>
      <w:r w:rsidRPr="00486D97">
        <w:t>10~13</w:t>
      </w:r>
      <w:r w:rsidRPr="00486D97">
        <w:t>题每题</w:t>
      </w:r>
      <w:r w:rsidRPr="00486D97">
        <w:t>4</w:t>
      </w:r>
      <w:r w:rsidRPr="00486D97">
        <w:t>分，</w:t>
      </w:r>
      <w:r w:rsidRPr="00486D97">
        <w:t>14</w:t>
      </w:r>
      <w:r w:rsidRPr="00486D97">
        <w:t>题</w:t>
      </w:r>
      <w:r w:rsidRPr="00486D97">
        <w:rPr>
          <w:rFonts w:hint="eastAsia"/>
        </w:rPr>
        <w:t>每个图</w:t>
      </w:r>
      <w:r w:rsidRPr="00486D97">
        <w:rPr>
          <w:rFonts w:hint="eastAsia"/>
        </w:rPr>
        <w:t>4</w:t>
      </w:r>
      <w:r w:rsidRPr="00486D97">
        <w:t>分，共计</w:t>
      </w:r>
      <w:r w:rsidRPr="00486D97">
        <w:t>2</w:t>
      </w:r>
      <w:r w:rsidRPr="00486D97">
        <w:rPr>
          <w:rFonts w:hint="eastAsia"/>
        </w:rPr>
        <w:t>4</w:t>
      </w:r>
      <w:r w:rsidRPr="00486D97">
        <w:t>分</w:t>
      </w:r>
      <w:r w:rsidRPr="00486D97">
        <w:rPr>
          <w:rFonts w:hint="eastAsia"/>
        </w:rPr>
        <w:t>．</w:t>
      </w:r>
      <w:r w:rsidRPr="00486D97">
        <w:t>将答案填在题中的横线上</w:t>
      </w:r>
      <w:r w:rsidRPr="00486D97">
        <w:rPr>
          <w:rFonts w:hint="eastAsia"/>
        </w:rPr>
        <w:t>．</w:t>
      </w:r>
    </w:p>
    <w:p w:rsidR="00486D97" w:rsidRPr="00486D97" w:rsidRDefault="005064CC" w:rsidP="00486D97">
      <w:pPr>
        <w:spacing w:line="276" w:lineRule="auto"/>
      </w:pPr>
      <w:r>
        <w:pict>
          <v:group id="Group 573" o:spid="_x0000_s1273" alt="" style="position:absolute;left:0;text-align:left;margin-left:345.55pt;margin-top:52.25pt;width:75.4pt;height:67.9pt;z-index:251663360" coordsize="1508,1358">
            <o:lock v:ext="edit" aspectratio="t"/>
            <v:shape id="Picture 574" o:spid="_x0000_s1274" type="#_x0000_t75" style="position:absolute;width:1508;height:1358" o:preferrelative="f">
              <v:fill o:detectmouseclick="t"/>
              <o:lock v:ext="edit" text="t"/>
            </v:shape>
            <v:group id="Group 1799" o:spid="_x0000_s1275" alt="" style="position:absolute;width:1508;height:1358" coordsize="1508,1358">
              <o:lock v:ext="edit" aspectratio="t"/>
              <v:shape id="Text Box 582" o:spid="_x0000_s1276" type="#_x0000_t202" style="position:absolute;left:209;top:123;width:329;height:249" filled="f" stroked="f">
                <o:lock v:ext="edit" aspectratio="t"/>
                <v:textbox inset="0,0,0,0">
                  <w:txbxContent>
                    <w:p w:rsidR="00486D97" w:rsidRDefault="00486D97" w:rsidP="00486D97">
                      <w:pPr>
                        <w:rPr>
                          <w:i/>
                        </w:rPr>
                      </w:pPr>
                      <w:r>
                        <w:rPr>
                          <w:rFonts w:hint="eastAsia"/>
                          <w:i/>
                        </w:rPr>
                        <w:t>F</w:t>
                      </w:r>
                    </w:p>
                  </w:txbxContent>
                </v:textbox>
              </v:shape>
              <v:shape id="Text Box 587" o:spid="_x0000_s1277" type="#_x0000_t202" style="position:absolute;left:927;width:180;height:249" filled="f" stroked="f">
                <o:lock v:ext="edit" aspectratio="t"/>
                <v:textbox inset="0,0,0,0">
                  <w:txbxContent>
                    <w:p w:rsidR="00486D97" w:rsidRDefault="00486D97" w:rsidP="00486D97">
                      <w:pPr>
                        <w:spacing w:line="240" w:lineRule="exact"/>
                        <w:rPr>
                          <w:i/>
                        </w:rPr>
                      </w:pPr>
                      <w:r>
                        <w:rPr>
                          <w:rFonts w:hint="eastAsia"/>
                          <w:i/>
                        </w:rPr>
                        <w:t>L</w:t>
                      </w:r>
                    </w:p>
                  </w:txbxContent>
                </v:textbox>
              </v:shape>
              <v:group id="Group 1798" o:spid="_x0000_s1278" alt="" style="position:absolute;top:171;width:1508;height:1187" coordsize="2030,1598">
                <o:lock v:ext="edit" aspectratio="t"/>
                <v:group id="Group 577" o:spid="_x0000_s1279" alt="" style="position:absolute;top:177;width:2029;height:1319" coordsize="2560,1685">
                  <o:lock v:ext="edit" aspectratio="t"/>
                  <v:rect id="Rectangle 578" o:spid="_x0000_s1280" style="position:absolute;left:960;width:1600;height:281" fillcolor="#963" strokeweight="1pt">
                    <v:fill r:id="rId35" o:title="宽上对角线" type="pattern"/>
                    <o:lock v:ext="edit" aspectratio="t"/>
                  </v:rect>
                  <v:shape id="FreeForm 579" o:spid="_x0000_s1281" style="position:absolute;top:281;width:2560;height:140;mso-wrap-style:square" coordsize="2880,156" path="m,l2880,r,156l,156e" filled="f">
                    <v:path arrowok="t"/>
                    <o:lock v:ext="edit" aspectratio="t"/>
                  </v:shape>
                  <v:rect id="Rectangle 580" o:spid="_x0000_s1282" style="position:absolute;left:2080;top:421;width:160;height:1264">
                    <o:lock v:ext="edit" aspectratio="t"/>
                  </v:rect>
                  <v:line id="Line 581" o:spid="_x0000_s1283" style="position:absolute" from="320,141" to="960,142">
                    <v:stroke endarrow="classic" endarrowwidth="narrow"/>
                    <o:lock v:ext="edit" aspectratio="t"/>
                  </v:line>
                </v:group>
                <v:group id="Group 583" o:spid="_x0000_s1284" alt="" style="position:absolute;left:761;width:1269;height:146" coordsize="1441,468">
                  <o:lock v:ext="edit" aspectratio="t"/>
                  <v:line id="Line 584" o:spid="_x0000_s1285" style="position:absolute;flip:y" from="0,0" to="0,468" strokeweight=".5pt">
                    <o:lock v:ext="edit" aspectratio="t"/>
                  </v:line>
                  <v:line id="Line 585" o:spid="_x0000_s1286" style="position:absolute;flip:y" from="1440,0" to="1441,468" strokeweight=".5pt">
                    <o:lock v:ext="edit" aspectratio="t"/>
                  </v:line>
                  <v:line id="Line 586" o:spid="_x0000_s1287" style="position:absolute" from="0,234" to="1440,234" strokeweight=".5pt">
                    <v:stroke startarrow="classic" startarrowwidth="narrow" endarrow="classic" endarrowwidth="narrow"/>
                    <o:lock v:ext="edit" aspectratio="t"/>
                  </v:line>
                </v:group>
                <v:group id="Group 588" o:spid="_x0000_s1288" alt="" style="position:absolute;top:1496;width:2030;height:102" coordsize="1800,102">
                  <o:lock v:ext="edit" aspectratio="t"/>
                  <v:rect id="Rectangle 589" o:spid="_x0000_s1289" style="position:absolute;width:1800;height:102" fillcolor="black" stroked="f">
                    <v:fill r:id="rId12" o:title="浅色上对角线" type="pattern"/>
                    <o:lock v:ext="edit" aspectratio="t"/>
                  </v:rect>
                  <v:line id="Line 590" o:spid="_x0000_s1290" style="position:absolute;flip:x" from="0,0" to="1800,1">
                    <o:lock v:ext="edit" aspectratio="t"/>
                  </v:line>
                </v:group>
              </v:group>
            </v:group>
            <w10:wrap type="square"/>
          </v:group>
        </w:pict>
      </w:r>
      <w:r w:rsidR="00486D97" w:rsidRPr="00486D97">
        <w:rPr>
          <w:rFonts w:hint="eastAsia"/>
        </w:rPr>
        <w:t>12</w:t>
      </w:r>
      <w:r w:rsidR="00486D97" w:rsidRPr="00486D97">
        <w:rPr>
          <w:rFonts w:hint="eastAsia"/>
        </w:rPr>
        <w:t>、如图所示，放在水平桌面上的匀质长直木板长度</w:t>
      </w:r>
      <w:r w:rsidR="00486D97" w:rsidRPr="00486D97">
        <w:rPr>
          <w:rFonts w:hint="eastAsia"/>
          <w:i/>
        </w:rPr>
        <w:t>L</w:t>
      </w:r>
      <w:r w:rsidR="00486D97" w:rsidRPr="00486D97">
        <w:rPr>
          <w:rFonts w:hint="eastAsia"/>
        </w:rPr>
        <w:t>为</w:t>
      </w:r>
      <w:r w:rsidR="00486D97" w:rsidRPr="00486D97">
        <w:rPr>
          <w:rFonts w:hint="eastAsia"/>
        </w:rPr>
        <w:t>50cm</w:t>
      </w:r>
      <w:r w:rsidR="00486D97" w:rsidRPr="00486D97">
        <w:rPr>
          <w:rFonts w:hint="eastAsia"/>
        </w:rPr>
        <w:t>，质量为</w:t>
      </w:r>
      <w:r w:rsidR="00486D97" w:rsidRPr="00486D97">
        <w:rPr>
          <w:rFonts w:hint="eastAsia"/>
        </w:rPr>
        <w:t>2kg</w:t>
      </w:r>
      <w:r w:rsidR="00486D97" w:rsidRPr="00486D97">
        <w:rPr>
          <w:rFonts w:hint="eastAsia"/>
        </w:rPr>
        <w:t>，它的右端与桌边平齐。若在木板左端用一水平推力</w:t>
      </w:r>
      <w:r w:rsidR="00486D97" w:rsidRPr="00486D97">
        <w:rPr>
          <w:rFonts w:hint="eastAsia"/>
          <w:i/>
        </w:rPr>
        <w:t>F</w:t>
      </w:r>
      <w:r w:rsidR="00486D97" w:rsidRPr="00486D97">
        <w:rPr>
          <w:rFonts w:hint="eastAsia"/>
        </w:rPr>
        <w:t>将其匀速推下桌子，已知木板与桌面间的摩擦力大小等于木板对桌面压力大小的</w:t>
      </w:r>
      <w:r w:rsidR="00486D97" w:rsidRPr="00486D97">
        <w:rPr>
          <w:rFonts w:hint="eastAsia"/>
        </w:rPr>
        <w:t>0.3</w:t>
      </w:r>
      <w:r w:rsidR="00486D97" w:rsidRPr="00486D97">
        <w:rPr>
          <w:rFonts w:hint="eastAsia"/>
        </w:rPr>
        <w:t>倍，取</w:t>
      </w:r>
      <w:r w:rsidR="00486D97" w:rsidRPr="00486D97">
        <w:rPr>
          <w:rFonts w:hint="eastAsia"/>
          <w:i/>
        </w:rPr>
        <w:t>g</w:t>
      </w:r>
      <w:r w:rsidR="00486D97" w:rsidRPr="00486D97">
        <w:rPr>
          <w:rFonts w:hint="eastAsia"/>
        </w:rPr>
        <w:t>=10N/kg</w:t>
      </w:r>
      <w:r w:rsidR="00486D97" w:rsidRPr="00486D97">
        <w:rPr>
          <w:rFonts w:hint="eastAsia"/>
        </w:rPr>
        <w:t>，则水平推力至少要做功</w:t>
      </w:r>
      <w:r w:rsidR="0000638F">
        <w:rPr>
          <w:rFonts w:hint="eastAsia"/>
        </w:rPr>
        <w:t>________</w:t>
      </w:r>
      <w:r w:rsidR="00486D97" w:rsidRPr="00486D97">
        <w:rPr>
          <w:rFonts w:hint="eastAsia"/>
        </w:rPr>
        <w:t>J</w:t>
      </w:r>
      <w:r w:rsidR="00486D97" w:rsidRPr="00486D97">
        <w:rPr>
          <w:rFonts w:hint="eastAsia"/>
        </w:rPr>
        <w:t>。</w:t>
      </w:r>
    </w:p>
    <w:p w:rsidR="00486D97" w:rsidRPr="00486D97" w:rsidRDefault="00486D97" w:rsidP="00486D97">
      <w:pPr>
        <w:spacing w:line="276" w:lineRule="auto"/>
      </w:pPr>
    </w:p>
    <w:p w:rsidR="00486D97" w:rsidRPr="00486D97" w:rsidRDefault="00486D97" w:rsidP="00486D97">
      <w:pPr>
        <w:spacing w:line="276" w:lineRule="auto"/>
      </w:pPr>
    </w:p>
    <w:p w:rsidR="00486D97" w:rsidRDefault="00486D97" w:rsidP="00486D97">
      <w:pPr>
        <w:spacing w:line="276" w:lineRule="auto"/>
      </w:pPr>
    </w:p>
    <w:p w:rsidR="005554EC" w:rsidRPr="00486D97" w:rsidRDefault="005554EC" w:rsidP="00486D97">
      <w:pPr>
        <w:spacing w:line="276" w:lineRule="auto"/>
      </w:pP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rPr>
        <w:t>13</w:t>
      </w:r>
      <w:r w:rsidRPr="00486D97">
        <w:rPr>
          <w:rFonts w:hint="eastAsia"/>
        </w:rPr>
        <w:t>、</w:t>
      </w:r>
      <w:r w:rsidRPr="00486D97">
        <w:t>汽车自</w:t>
      </w:r>
      <w:r w:rsidRPr="00486D97">
        <w:rPr>
          <w:i/>
        </w:rPr>
        <w:t>O</w:t>
      </w:r>
      <w:r w:rsidRPr="00486D97">
        <w:t>点出发从静止开始在平直公路上做匀加速直线运动，途中在</w:t>
      </w:r>
      <w:r w:rsidRPr="00486D97">
        <w:t>6 s</w:t>
      </w:r>
      <w:r w:rsidRPr="00486D97">
        <w:t>内分别经过</w:t>
      </w:r>
      <w:r w:rsidRPr="00486D97">
        <w:rPr>
          <w:i/>
        </w:rPr>
        <w:t>P</w:t>
      </w:r>
      <w:r w:rsidRPr="00486D97">
        <w:t>、</w:t>
      </w:r>
      <w:r w:rsidRPr="00486D97">
        <w:rPr>
          <w:i/>
        </w:rPr>
        <w:t>Q</w:t>
      </w:r>
      <w:r w:rsidRPr="00486D97">
        <w:t>两根电线杆，已知</w:t>
      </w:r>
      <w:r w:rsidRPr="00486D97">
        <w:rPr>
          <w:i/>
        </w:rPr>
        <w:t>P</w:t>
      </w:r>
      <w:r w:rsidRPr="00486D97">
        <w:t>、</w:t>
      </w:r>
      <w:r w:rsidRPr="00486D97">
        <w:rPr>
          <w:i/>
        </w:rPr>
        <w:t>Q</w:t>
      </w:r>
      <w:r w:rsidRPr="00486D97">
        <w:t>电线杆相距</w:t>
      </w:r>
      <w:r w:rsidRPr="00486D97">
        <w:t>60 m</w:t>
      </w:r>
      <w:r w:rsidRPr="00486D97">
        <w:t>，车经过电线杆</w:t>
      </w:r>
      <w:r w:rsidRPr="00486D97">
        <w:rPr>
          <w:i/>
        </w:rPr>
        <w:t>Q</w:t>
      </w:r>
      <w:r w:rsidRPr="00486D97">
        <w:t>时的速率是</w:t>
      </w:r>
      <w:r w:rsidRPr="00486D97">
        <w:t>15 m/s</w:t>
      </w:r>
      <w:r w:rsidRPr="00486D97">
        <w:t>，</w:t>
      </w:r>
      <w:r w:rsidRPr="00486D97">
        <w:rPr>
          <w:rFonts w:hint="eastAsia"/>
        </w:rPr>
        <w:t>则</w:t>
      </w:r>
      <w:r w:rsidRPr="00486D97">
        <w:t>车的加速度</w:t>
      </w:r>
      <w:r w:rsidRPr="00486D97">
        <w:rPr>
          <w:rFonts w:hint="eastAsia"/>
        </w:rPr>
        <w:t>为</w:t>
      </w:r>
      <w:r w:rsidRPr="00486D97">
        <w:rPr>
          <w:rFonts w:hint="eastAsia"/>
        </w:rPr>
        <w:t>_______</w:t>
      </w:r>
    </w:p>
    <w:p w:rsidR="00486D97" w:rsidRDefault="00486D97" w:rsidP="00486D97">
      <w:pPr>
        <w:spacing w:line="276" w:lineRule="auto"/>
      </w:pPr>
    </w:p>
    <w:p w:rsidR="005554EC" w:rsidRDefault="005554EC" w:rsidP="00486D97">
      <w:pPr>
        <w:spacing w:line="276" w:lineRule="auto"/>
      </w:pPr>
    </w:p>
    <w:p w:rsidR="005554EC" w:rsidRPr="005554EC" w:rsidRDefault="005554EC" w:rsidP="00486D97">
      <w:pPr>
        <w:spacing w:line="276" w:lineRule="auto"/>
      </w:pPr>
    </w:p>
    <w:p w:rsidR="00486D97" w:rsidRPr="00486D97" w:rsidRDefault="00486D97" w:rsidP="00486D97">
      <w:pPr>
        <w:spacing w:line="276" w:lineRule="auto"/>
      </w:pPr>
      <w:r w:rsidRPr="00486D97">
        <w:rPr>
          <w:rFonts w:hint="eastAsia"/>
        </w:rPr>
        <w:t>14</w:t>
      </w:r>
      <w:r w:rsidRPr="00486D97">
        <w:rPr>
          <w:rFonts w:hint="eastAsia"/>
        </w:rPr>
        <w:t>、如图所示，在一块浮在水面的长方体木块上放一质量为</w:t>
      </w:r>
      <w:r w:rsidRPr="00486D97">
        <w:rPr>
          <w:rFonts w:hint="eastAsia"/>
        </w:rPr>
        <w:t>345g</w:t>
      </w:r>
      <w:r w:rsidRPr="00486D97">
        <w:rPr>
          <w:rFonts w:hint="eastAsia"/>
        </w:rPr>
        <w:t>的铁块甲，木块恰好浸没在水中。拿掉铁块甲，用细线把铁块乙系在木块下面，木块也恰好浸没在水中。已</w:t>
      </w:r>
      <w:r w:rsidRPr="00486D97">
        <w:t>知水的密度为</w:t>
      </w:r>
      <w:r w:rsidRPr="00486D97">
        <w:t>1.0×10</w:t>
      </w:r>
      <w:r w:rsidRPr="00486D97">
        <w:rPr>
          <w:vertAlign w:val="superscript"/>
        </w:rPr>
        <w:t>3</w:t>
      </w:r>
      <w:r w:rsidRPr="00486D97">
        <w:t>kg/m</w:t>
      </w:r>
      <w:r w:rsidRPr="00486D97">
        <w:rPr>
          <w:vertAlign w:val="superscript"/>
        </w:rPr>
        <w:t>3</w:t>
      </w:r>
      <w:r w:rsidRPr="00486D97">
        <w:t>，铁</w:t>
      </w:r>
      <w:r w:rsidRPr="00486D97">
        <w:rPr>
          <w:rFonts w:hint="eastAsia"/>
        </w:rPr>
        <w:t>的密度为</w:t>
      </w:r>
      <w:r w:rsidRPr="00486D97">
        <w:rPr>
          <w:rFonts w:hint="eastAsia"/>
        </w:rPr>
        <w:t>7</w:t>
      </w:r>
      <w:r w:rsidRPr="00486D97">
        <w:t>.</w:t>
      </w:r>
      <w:r w:rsidRPr="00486D97">
        <w:rPr>
          <w:rFonts w:hint="eastAsia"/>
        </w:rPr>
        <w:t>9</w:t>
      </w:r>
      <w:r w:rsidRPr="00486D97">
        <w:t>×10</w:t>
      </w:r>
      <w:r w:rsidRPr="00486D97">
        <w:rPr>
          <w:vertAlign w:val="superscript"/>
        </w:rPr>
        <w:t>3</w:t>
      </w:r>
      <w:r w:rsidRPr="00486D97">
        <w:t>kg/m</w:t>
      </w:r>
      <w:r w:rsidRPr="00486D97">
        <w:rPr>
          <w:vertAlign w:val="superscript"/>
        </w:rPr>
        <w:t>3</w:t>
      </w:r>
      <w:r w:rsidRPr="00486D97">
        <w:t>，则铁块</w:t>
      </w:r>
      <w:r w:rsidRPr="00486D97">
        <w:rPr>
          <w:rFonts w:hint="eastAsia"/>
        </w:rPr>
        <w:t>乙</w:t>
      </w:r>
      <w:r w:rsidRPr="00486D97">
        <w:t>的质量为</w:t>
      </w:r>
      <w:r w:rsidRPr="00486D97">
        <w:rPr>
          <w:rFonts w:hint="eastAsia"/>
        </w:rPr>
        <w:t>_____________ g</w:t>
      </w:r>
      <w:r w:rsidRPr="00486D97">
        <w:rPr>
          <w:rFonts w:hint="eastAsia"/>
        </w:rPr>
        <w:t>。</w:t>
      </w:r>
      <w:r w:rsidR="0000638F">
        <w:pict>
          <v:group id="Group 535" o:spid="_x0000_s1254" alt="" style="position:absolute;margin-left:30.65pt;margin-top:16.1pt;width:109.8pt;height:52.55pt;z-index:251662336;mso-position-horizontal-relative:char;mso-position-vertical-relative:line" coordsize="2196,1051">
            <v:shape id="Picture 536" o:spid="_x0000_s1255" type="#_x0000_t75" style="position:absolute;width:2196;height:1051" o:preferrelative="f">
              <v:fill o:detectmouseclick="t"/>
              <o:lock v:ext="edit" text="t"/>
            </v:shape>
            <v:group id="Group 537" o:spid="_x0000_s1256" alt="" style="position:absolute;width:2196;height:1051" coordsize="2196,1051">
              <v:group id="Group 538" o:spid="_x0000_s1257" alt="" style="position:absolute;top:32;width:2188;height:1019" coordsize="2880,1341">
                <o:lock v:ext="edit" aspectratio="t"/>
                <v:group id="Group 539" o:spid="_x0000_s1258" alt="" style="position:absolute;top:468;width:2880;height:873" coordsize="2560,703">
                  <o:lock v:ext="edit" aspectratio="t"/>
                  <v:line id="Line 540" o:spid="_x0000_s1259" style="position:absolute" from="0,0" to="2560,1" strokeweight=".5pt">
                    <v:stroke dashstyle="longDashDotDot"/>
                    <o:lock v:ext="edit" aspectratio="t"/>
                  </v:line>
                  <v:line id="Line 541" o:spid="_x0000_s1260" style="position:absolute" from="0,140" to="2560,142" strokeweight=".5pt">
                    <v:stroke dashstyle="longDashDotDot"/>
                    <o:lock v:ext="edit" aspectratio="t"/>
                  </v:line>
                  <v:line id="Line 542" o:spid="_x0000_s1261" style="position:absolute" from="0,280" to="2560,282" strokeweight=".5pt">
                    <v:stroke dashstyle="longDashDotDot"/>
                    <o:lock v:ext="edit" aspectratio="t"/>
                  </v:line>
                  <v:line id="Line 543" o:spid="_x0000_s1262" style="position:absolute" from="0,421" to="2560,423" strokeweight=".5pt">
                    <v:stroke dashstyle="longDashDotDot"/>
                    <o:lock v:ext="edit" aspectratio="t"/>
                  </v:line>
                  <v:line id="Line 544" o:spid="_x0000_s1263" style="position:absolute" from="0,561" to="2560,563" strokeweight=".5pt">
                    <v:stroke dashstyle="longDashDotDot"/>
                    <o:lock v:ext="edit" aspectratio="t"/>
                  </v:line>
                  <v:line id="Line 545" o:spid="_x0000_s1264" style="position:absolute" from="0,702" to="2560,703" strokeweight=".5pt">
                    <v:stroke dashstyle="longDashDotDot"/>
                    <o:lock v:ext="edit" aspectratio="t"/>
                  </v:line>
                </v:group>
                <v:line id="Line 546" o:spid="_x0000_s1265" style="position:absolute" from="2160,624" to="2161,936">
                  <o:lock v:ext="edit" aspectratio="t"/>
                </v:line>
                <v:rect id="Rectangle 547" o:spid="_x0000_s1266" style="position:absolute;left:270;top:312;width:900;height:468">
                  <o:lock v:ext="edit" aspectratio="t"/>
                </v:rect>
                <v:rect id="Rectangle 548" o:spid="_x0000_s1267" style="position:absolute;left:540;width:360;height:312" fillcolor="#333">
                  <v:fill r:id="rId12" o:title="浅色上对角线" type="pattern"/>
                  <o:lock v:ext="edit" aspectratio="t"/>
                </v:rect>
                <v:rect id="Rectangle 549" o:spid="_x0000_s1268" style="position:absolute;left:1710;top:312;width:900;height:468">
                  <o:lock v:ext="edit" aspectratio="t"/>
                </v:rect>
                <v:rect id="Rectangle 550" o:spid="_x0000_s1269" style="position:absolute;left:1954;top:936;width:411;height:312" fillcolor="#333">
                  <v:fill r:id="rId12" o:title="浅色上对角线" type="pattern"/>
                  <o:lock v:ext="edit" aspectratio="t"/>
                </v:rect>
                <v:line id="Line 551" o:spid="_x0000_s1270" style="position:absolute" from="0,312" to="2880,312">
                  <o:lock v:ext="edit" aspectratio="t"/>
                </v:line>
              </v:group>
              <v:shape id="Text Box 552" o:spid="_x0000_s1271" type="#_x0000_t202" style="position:absolute;left:726;width:351;height:265" filled="f" stroked="f">
                <v:textbox style="mso-next-textbox:#Text Box 552" inset="0,0,0,0">
                  <w:txbxContent>
                    <w:p w:rsidR="00486D97" w:rsidRDefault="00486D97" w:rsidP="00486D97">
                      <w:r>
                        <w:rPr>
                          <w:rFonts w:hint="eastAsia"/>
                        </w:rPr>
                        <w:t>甲</w:t>
                      </w:r>
                    </w:p>
                  </w:txbxContent>
                </v:textbox>
              </v:shape>
              <v:shape id="Text Box 553" o:spid="_x0000_s1272" type="#_x0000_t202" style="position:absolute;left:1845;top:722;width:351;height:265" filled="f" stroked="f">
                <v:textbox style="mso-next-textbox:#Text Box 553" inset="0,0,0,0">
                  <w:txbxContent>
                    <w:p w:rsidR="00486D97" w:rsidRDefault="00486D97" w:rsidP="00486D97">
                      <w:r>
                        <w:rPr>
                          <w:rFonts w:hint="eastAsia"/>
                        </w:rPr>
                        <w:t>乙</w:t>
                      </w:r>
                    </w:p>
                  </w:txbxContent>
                </v:textbox>
              </v:shape>
            </v:group>
            <w10:wrap type="square"/>
          </v:group>
        </w:pict>
      </w:r>
    </w:p>
    <w:p w:rsidR="00486D97" w:rsidRPr="00486D97" w:rsidRDefault="00486D97" w:rsidP="00486D97">
      <w:pPr>
        <w:spacing w:line="276" w:lineRule="auto"/>
      </w:pPr>
    </w:p>
    <w:p w:rsidR="00486D97" w:rsidRPr="00486D97" w:rsidRDefault="00486D97" w:rsidP="00486D97">
      <w:pPr>
        <w:spacing w:line="276" w:lineRule="auto"/>
      </w:pPr>
    </w:p>
    <w:p w:rsidR="00486D97" w:rsidRDefault="00486D97" w:rsidP="00486D97">
      <w:pPr>
        <w:spacing w:line="276" w:lineRule="auto"/>
      </w:pPr>
    </w:p>
    <w:p w:rsidR="005554EC" w:rsidRPr="00486D97" w:rsidRDefault="005554EC" w:rsidP="00486D97">
      <w:pPr>
        <w:spacing w:line="276" w:lineRule="auto"/>
      </w:pPr>
    </w:p>
    <w:p w:rsidR="00486D97" w:rsidRPr="00486D97" w:rsidRDefault="005554EC" w:rsidP="00486D97">
      <w:pPr>
        <w:spacing w:line="276" w:lineRule="auto"/>
      </w:pPr>
      <w:r>
        <w:rPr>
          <w:rFonts w:hint="eastAsia"/>
          <w:noProof/>
        </w:rPr>
        <w:drawing>
          <wp:anchor distT="0" distB="0" distL="114300" distR="114300" simplePos="0" relativeHeight="251670528" behindDoc="0" locked="0" layoutInCell="1" allowOverlap="1">
            <wp:simplePos x="0" y="0"/>
            <wp:positionH relativeFrom="column">
              <wp:posOffset>3867150</wp:posOffset>
            </wp:positionH>
            <wp:positionV relativeFrom="paragraph">
              <wp:posOffset>822325</wp:posOffset>
            </wp:positionV>
            <wp:extent cx="1676400" cy="1057275"/>
            <wp:effectExtent l="19050" t="0" r="0" b="0"/>
            <wp:wrapNone/>
            <wp:docPr id="13" name="图片 26" descr="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p20"/>
                    <pic:cNvPicPr>
                      <a:picLocks noChangeAspect="1" noChangeArrowheads="1"/>
                    </pic:cNvPicPr>
                  </pic:nvPicPr>
                  <pic:blipFill>
                    <a:blip r:embed="rId36"/>
                    <a:srcRect/>
                    <a:stretch>
                      <a:fillRect/>
                    </a:stretch>
                  </pic:blipFill>
                  <pic:spPr bwMode="auto">
                    <a:xfrm>
                      <a:off x="0" y="0"/>
                      <a:ext cx="1676400" cy="1057275"/>
                    </a:xfrm>
                    <a:prstGeom prst="rect">
                      <a:avLst/>
                    </a:prstGeom>
                    <a:noFill/>
                    <a:ln w="9525">
                      <a:noFill/>
                      <a:miter lim="800000"/>
                      <a:headEnd/>
                      <a:tailEnd/>
                    </a:ln>
                  </pic:spPr>
                </pic:pic>
              </a:graphicData>
            </a:graphic>
          </wp:anchor>
        </w:drawing>
      </w:r>
      <w:r w:rsidR="00486D97" w:rsidRPr="00486D97">
        <w:rPr>
          <w:rFonts w:hint="eastAsia"/>
        </w:rPr>
        <w:t>15</w:t>
      </w:r>
      <w:r w:rsidR="00486D97" w:rsidRPr="00486D97">
        <w:rPr>
          <w:rFonts w:hint="eastAsia"/>
        </w:rPr>
        <w:t>、</w:t>
      </w:r>
      <w:r w:rsidR="00486D97" w:rsidRPr="00486D97">
        <w:t>在如图所示的电路中，</w:t>
      </w:r>
      <w:r w:rsidR="00486D97" w:rsidRPr="005554EC">
        <w:rPr>
          <w:i/>
        </w:rPr>
        <w:t>W</w:t>
      </w:r>
      <w:r w:rsidR="00486D97" w:rsidRPr="00486D97">
        <w:t>为一个稳压管，其作用是确保</w:t>
      </w:r>
      <w:r w:rsidR="00486D97" w:rsidRPr="00486D97">
        <w:t>C</w:t>
      </w:r>
      <w:r w:rsidR="00486D97" w:rsidRPr="00486D97">
        <w:t>、</w:t>
      </w:r>
      <w:r w:rsidR="00486D97" w:rsidRPr="005554EC">
        <w:rPr>
          <w:i/>
        </w:rPr>
        <w:t>D</w:t>
      </w:r>
      <w:r w:rsidR="00486D97" w:rsidRPr="00486D97">
        <w:t>之间的电压</w:t>
      </w:r>
      <w:r w:rsidR="00486D97" w:rsidRPr="005554EC">
        <w:rPr>
          <w:i/>
        </w:rPr>
        <w:t>U</w:t>
      </w:r>
      <w:r w:rsidR="00486D97" w:rsidRPr="005554EC">
        <w:rPr>
          <w:i/>
          <w:vertAlign w:val="subscript"/>
        </w:rPr>
        <w:t>CD</w:t>
      </w:r>
      <w:r w:rsidR="00486D97" w:rsidRPr="00486D97">
        <w:t>不变，只要流过稳压管</w:t>
      </w:r>
      <w:r w:rsidR="00486D97" w:rsidRPr="005554EC">
        <w:rPr>
          <w:i/>
        </w:rPr>
        <w:t>W</w:t>
      </w:r>
      <w:r w:rsidR="00486D97" w:rsidRPr="00486D97">
        <w:t>的电流在</w:t>
      </w:r>
      <w:r w:rsidR="00486D97" w:rsidRPr="00486D97">
        <w:t>5mA</w:t>
      </w:r>
      <w:r w:rsidR="00486D97" w:rsidRPr="00486D97">
        <w:t>和</w:t>
      </w:r>
      <w:r w:rsidR="00486D97" w:rsidRPr="00486D97">
        <w:t>25mA</w:t>
      </w:r>
      <w:r w:rsidR="00486D97" w:rsidRPr="00486D97">
        <w:t>之间，</w:t>
      </w:r>
      <w:r w:rsidR="00486D97" w:rsidRPr="005554EC">
        <w:rPr>
          <w:i/>
        </w:rPr>
        <w:t>U</w:t>
      </w:r>
      <w:r w:rsidR="00486D97" w:rsidRPr="005554EC">
        <w:rPr>
          <w:i/>
          <w:vertAlign w:val="subscript"/>
        </w:rPr>
        <w:t>CD</w:t>
      </w:r>
      <w:r w:rsidR="00486D97" w:rsidRPr="00486D97">
        <w:t>将稳定为</w:t>
      </w:r>
      <w:r w:rsidR="00486D97" w:rsidRPr="00486D97">
        <w:t>15V</w:t>
      </w:r>
      <w:r w:rsidR="00486D97" w:rsidRPr="00486D97">
        <w:t>。</w:t>
      </w:r>
      <w:r w:rsidR="00486D97" w:rsidRPr="00486D97">
        <w:t>R</w:t>
      </w:r>
      <w:r w:rsidR="00486D97" w:rsidRPr="00486D97">
        <w:rPr>
          <w:vertAlign w:val="subscript"/>
        </w:rPr>
        <w:t>2</w:t>
      </w:r>
      <w:r w:rsidR="00486D97" w:rsidRPr="00486D97">
        <w:t>为一可变电阻，它的最小值为</w:t>
      </w:r>
      <w:r w:rsidR="00486D97" w:rsidRPr="00486D97">
        <w:t>1000Ω</w:t>
      </w:r>
      <w:r w:rsidR="00486D97" w:rsidRPr="00486D97">
        <w:t>，最大值为无穷大（即断路）。设电源电压</w:t>
      </w:r>
      <w:r w:rsidR="00486D97" w:rsidRPr="00486D97">
        <w:t>U</w:t>
      </w:r>
      <w:r w:rsidR="00486D97" w:rsidRPr="00486D97">
        <w:t>为</w:t>
      </w:r>
      <w:r w:rsidR="00486D97" w:rsidRPr="00486D97">
        <w:t>25V</w:t>
      </w:r>
      <w:r w:rsidR="00486D97" w:rsidRPr="00486D97">
        <w:t>，则当</w:t>
      </w:r>
      <w:r w:rsidR="00486D97" w:rsidRPr="00486D97">
        <w:t>R</w:t>
      </w:r>
      <w:r w:rsidR="00486D97" w:rsidRPr="00486D97">
        <w:rPr>
          <w:vertAlign w:val="subscript"/>
        </w:rPr>
        <w:t>2</w:t>
      </w:r>
      <w:r w:rsidR="00486D97" w:rsidRPr="00486D97">
        <w:t>变化时，为了确保</w:t>
      </w:r>
      <w:r w:rsidR="00486D97" w:rsidRPr="005554EC">
        <w:rPr>
          <w:i/>
        </w:rPr>
        <w:t>U</w:t>
      </w:r>
      <w:r w:rsidR="00486D97" w:rsidRPr="005554EC">
        <w:rPr>
          <w:i/>
          <w:vertAlign w:val="subscript"/>
        </w:rPr>
        <w:t>CD</w:t>
      </w:r>
      <w:r w:rsidR="00486D97" w:rsidRPr="00486D97">
        <w:t>为</w:t>
      </w:r>
      <w:r w:rsidR="00486D97" w:rsidRPr="00486D97">
        <w:t>15V</w:t>
      </w:r>
      <w:r w:rsidR="00486D97" w:rsidRPr="00486D97">
        <w:t>，则</w:t>
      </w:r>
      <w:r w:rsidR="00486D97" w:rsidRPr="00486D97">
        <w:t>R</w:t>
      </w:r>
      <w:r w:rsidR="00486D97" w:rsidRPr="00486D97">
        <w:rPr>
          <w:vertAlign w:val="subscript"/>
        </w:rPr>
        <w:t>1</w:t>
      </w:r>
      <w:r w:rsidR="00486D97" w:rsidRPr="00486D97">
        <w:t>阻值为范围</w:t>
      </w:r>
      <w:r w:rsidR="00486D97" w:rsidRPr="00486D97">
        <w:rPr>
          <w:rFonts w:hint="eastAsia"/>
        </w:rPr>
        <w:t>为</w:t>
      </w:r>
      <w:r w:rsidR="00486D97" w:rsidRPr="00486D97">
        <w:rPr>
          <w:rFonts w:hint="eastAsia"/>
        </w:rPr>
        <w:t>________</w:t>
      </w:r>
    </w:p>
    <w:p w:rsidR="00486D97" w:rsidRPr="00486D97" w:rsidRDefault="00486D97" w:rsidP="00486D97">
      <w:pPr>
        <w:spacing w:line="276" w:lineRule="auto"/>
      </w:pPr>
    </w:p>
    <w:p w:rsidR="00486D97" w:rsidRPr="00486D97" w:rsidRDefault="00486D97" w:rsidP="00486D97">
      <w:pPr>
        <w:spacing w:line="276" w:lineRule="auto"/>
      </w:pPr>
    </w:p>
    <w:p w:rsidR="00486D97" w:rsidRDefault="00486D97" w:rsidP="00486D97">
      <w:pPr>
        <w:spacing w:line="276" w:lineRule="auto"/>
        <w:rPr>
          <w:rFonts w:hint="eastAsia"/>
        </w:rPr>
      </w:pPr>
    </w:p>
    <w:p w:rsidR="0000638F" w:rsidRPr="00486D97" w:rsidRDefault="0000638F" w:rsidP="00486D97">
      <w:pPr>
        <w:spacing w:line="276" w:lineRule="auto"/>
      </w:pP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rPr>
        <w:t>16</w:t>
      </w:r>
      <w:r w:rsidRPr="00486D97">
        <w:rPr>
          <w:rFonts w:hint="eastAsia"/>
        </w:rPr>
        <w:t>、</w:t>
      </w:r>
      <w:r w:rsidR="005554EC">
        <w:rPr>
          <w:rFonts w:hint="eastAsia"/>
        </w:rPr>
        <w:t>作图：</w:t>
      </w:r>
      <w:r w:rsidRPr="00486D97">
        <w:rPr>
          <w:rFonts w:hint="eastAsia"/>
        </w:rPr>
        <w:t>如图所示，在拉力作用下，</w:t>
      </w:r>
      <w:r w:rsidRPr="00486D97">
        <w:rPr>
          <w:rFonts w:hint="eastAsia"/>
        </w:rPr>
        <w:t>A</w:t>
      </w:r>
      <w:r w:rsidRPr="00486D97">
        <w:rPr>
          <w:rFonts w:hint="eastAsia"/>
        </w:rPr>
        <w:t>物体向右滑动。请画出</w:t>
      </w:r>
      <w:r w:rsidR="005554EC">
        <w:rPr>
          <w:rFonts w:hint="eastAsia"/>
        </w:rPr>
        <w:t>甲、乙中</w:t>
      </w:r>
      <w:r w:rsidRPr="00486D97">
        <w:rPr>
          <w:rFonts w:hint="eastAsia"/>
        </w:rPr>
        <w:t>A</w:t>
      </w:r>
      <w:r w:rsidRPr="00486D97">
        <w:rPr>
          <w:rFonts w:hint="eastAsia"/>
        </w:rPr>
        <w:t>物体所受到的力</w:t>
      </w:r>
    </w:p>
    <w:p w:rsidR="00486D97" w:rsidRPr="00486D97" w:rsidRDefault="00486D97" w:rsidP="00486D97">
      <w:pPr>
        <w:spacing w:line="276" w:lineRule="auto"/>
      </w:pPr>
    </w:p>
    <w:p w:rsidR="00486D97" w:rsidRPr="00486D97" w:rsidRDefault="00486D97" w:rsidP="005554EC">
      <w:pPr>
        <w:spacing w:line="276" w:lineRule="auto"/>
        <w:jc w:val="center"/>
      </w:pPr>
      <w:r w:rsidRPr="00486D97">
        <w:rPr>
          <w:noProof/>
        </w:rPr>
        <w:drawing>
          <wp:inline distT="0" distB="0" distL="0" distR="0">
            <wp:extent cx="4391025" cy="885825"/>
            <wp:effectExtent l="19050" t="0" r="9525" b="0"/>
            <wp:docPr id="1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4391025" cy="885825"/>
                    </a:xfrm>
                    <a:prstGeom prst="rect">
                      <a:avLst/>
                    </a:prstGeom>
                    <a:noFill/>
                    <a:ln w="9525">
                      <a:noFill/>
                      <a:miter lim="800000"/>
                      <a:headEnd/>
                      <a:tailEnd/>
                    </a:ln>
                  </pic:spPr>
                </pic:pic>
              </a:graphicData>
            </a:graphic>
          </wp:inline>
        </w:drawing>
      </w:r>
    </w:p>
    <w:p w:rsidR="005554EC" w:rsidRDefault="005554EC" w:rsidP="00486D97">
      <w:pPr>
        <w:spacing w:line="276" w:lineRule="auto"/>
      </w:pPr>
    </w:p>
    <w:p w:rsidR="005554EC" w:rsidRPr="00486D97" w:rsidRDefault="005554EC" w:rsidP="00486D97">
      <w:pPr>
        <w:spacing w:line="276" w:lineRule="auto"/>
      </w:pPr>
    </w:p>
    <w:p w:rsidR="00486D97" w:rsidRPr="00486D97" w:rsidRDefault="00486D97" w:rsidP="00486D97">
      <w:pPr>
        <w:spacing w:line="276" w:lineRule="auto"/>
      </w:pPr>
      <w:r w:rsidRPr="00486D97">
        <w:t>四、计算题：本题共</w:t>
      </w:r>
      <w:r w:rsidR="003221A3">
        <w:rPr>
          <w:rFonts w:hint="eastAsia"/>
        </w:rPr>
        <w:t>3</w:t>
      </w:r>
      <w:r w:rsidRPr="00486D97">
        <w:t>小题，共计</w:t>
      </w:r>
      <w:r w:rsidR="003221A3">
        <w:rPr>
          <w:rFonts w:hint="eastAsia"/>
        </w:rPr>
        <w:t>28</w:t>
      </w:r>
      <w:r w:rsidRPr="00486D97">
        <w:t>分．解答时请写出必要的文字说明、方程式和重要的演算步骤．只写出最后答案的不能得分．有数值计算的题，答案中必须明确写出数值和单位．</w:t>
      </w:r>
    </w:p>
    <w:p w:rsidR="00486D97" w:rsidRPr="00486D97" w:rsidRDefault="00486D97" w:rsidP="00486D97">
      <w:pPr>
        <w:spacing w:line="276" w:lineRule="auto"/>
      </w:pPr>
      <w:r w:rsidRPr="00486D97">
        <w:rPr>
          <w:rFonts w:hint="eastAsia"/>
        </w:rPr>
        <w:t>17</w:t>
      </w:r>
      <w:r w:rsidRPr="00486D97">
        <w:rPr>
          <w:rFonts w:hint="eastAsia"/>
        </w:rPr>
        <w:t>、（</w:t>
      </w:r>
      <w:r w:rsidRPr="00486D97">
        <w:rPr>
          <w:rFonts w:hint="eastAsia"/>
        </w:rPr>
        <w:t>8</w:t>
      </w:r>
      <w:r w:rsidRPr="00486D97">
        <w:rPr>
          <w:rFonts w:hint="eastAsia"/>
        </w:rPr>
        <w:t>分）俯卧撑是一项常见的健身项目。如图是小明同学做俯卧撑时的示意图，他的身体可视为杠杆，</w:t>
      </w:r>
      <w:r w:rsidRPr="00486D97">
        <w:rPr>
          <w:rFonts w:hint="eastAsia"/>
          <w:i/>
        </w:rPr>
        <w:t>O</w:t>
      </w:r>
      <w:r w:rsidRPr="00486D97">
        <w:rPr>
          <w:rFonts w:hint="eastAsia"/>
        </w:rPr>
        <w:t>点为支点，</w:t>
      </w:r>
      <w:r w:rsidRPr="00486D97">
        <w:rPr>
          <w:rFonts w:hint="eastAsia"/>
          <w:i/>
        </w:rPr>
        <w:t>A</w:t>
      </w:r>
      <w:r w:rsidRPr="00486D97">
        <w:rPr>
          <w:rFonts w:hint="eastAsia"/>
        </w:rPr>
        <w:t>点为重心，重力为</w:t>
      </w:r>
      <w:r w:rsidRPr="00486D97">
        <w:rPr>
          <w:rFonts w:hint="eastAsia"/>
        </w:rPr>
        <w:t>500N</w:t>
      </w:r>
      <w:r w:rsidRPr="00486D97">
        <w:rPr>
          <w:rFonts w:hint="eastAsia"/>
        </w:rPr>
        <w:t>。</w:t>
      </w:r>
    </w:p>
    <w:p w:rsidR="00486D97" w:rsidRPr="00486D97" w:rsidRDefault="00486D97" w:rsidP="00486D97">
      <w:pPr>
        <w:spacing w:line="276" w:lineRule="auto"/>
      </w:pPr>
      <w:r w:rsidRPr="00486D97">
        <w:rPr>
          <w:rFonts w:hint="eastAsia"/>
        </w:rPr>
        <w:t>（</w:t>
      </w:r>
      <w:r w:rsidRPr="00486D97">
        <w:rPr>
          <w:rFonts w:hint="eastAsia"/>
        </w:rPr>
        <w:t>1</w:t>
      </w:r>
      <w:r w:rsidRPr="00486D97">
        <w:rPr>
          <w:rFonts w:hint="eastAsia"/>
        </w:rPr>
        <w:t>）在图中画出重力的力臂</w:t>
      </w:r>
      <w:r w:rsidRPr="00486D97">
        <w:rPr>
          <w:rFonts w:hint="eastAsia"/>
          <w:i/>
        </w:rPr>
        <w:t>L</w:t>
      </w:r>
      <w:r w:rsidRPr="00486D97">
        <w:rPr>
          <w:rFonts w:hint="eastAsia"/>
          <w:vertAlign w:val="subscript"/>
        </w:rPr>
        <w:t>1</w:t>
      </w:r>
      <w:r w:rsidRPr="00486D97">
        <w:rPr>
          <w:rFonts w:hint="eastAsia"/>
        </w:rPr>
        <w:t>和地面对手支持力的力臂</w:t>
      </w:r>
      <w:r w:rsidRPr="00486D97">
        <w:rPr>
          <w:rFonts w:hint="eastAsia"/>
          <w:i/>
        </w:rPr>
        <w:t>L</w:t>
      </w:r>
      <w:r w:rsidRPr="00486D97">
        <w:rPr>
          <w:rFonts w:hint="eastAsia"/>
          <w:vertAlign w:val="subscript"/>
        </w:rPr>
        <w:t>2</w:t>
      </w:r>
      <w:r w:rsidRPr="00486D97">
        <w:rPr>
          <w:rFonts w:hint="eastAsia"/>
        </w:rPr>
        <w:t>并分别注明；</w:t>
      </w:r>
    </w:p>
    <w:p w:rsidR="00486D97" w:rsidRPr="00486D97" w:rsidRDefault="00486D97" w:rsidP="00486D97">
      <w:pPr>
        <w:spacing w:line="276" w:lineRule="auto"/>
      </w:pPr>
      <w:r w:rsidRPr="00486D97">
        <w:rPr>
          <w:rFonts w:hint="eastAsia"/>
        </w:rPr>
        <w:t>（</w:t>
      </w:r>
      <w:r w:rsidRPr="00486D97">
        <w:rPr>
          <w:rFonts w:hint="eastAsia"/>
        </w:rPr>
        <w:t>2</w:t>
      </w:r>
      <w:r w:rsidRPr="00486D97">
        <w:rPr>
          <w:rFonts w:hint="eastAsia"/>
        </w:rPr>
        <w:t>）若实际测得：</w:t>
      </w:r>
      <w:r w:rsidRPr="00486D97">
        <w:rPr>
          <w:rFonts w:hint="eastAsia"/>
          <w:i/>
        </w:rPr>
        <w:t>L</w:t>
      </w:r>
      <w:r w:rsidRPr="00486D97">
        <w:rPr>
          <w:rFonts w:hint="eastAsia"/>
          <w:vertAlign w:val="subscript"/>
        </w:rPr>
        <w:t>1</w:t>
      </w:r>
      <w:r w:rsidRPr="00486D97">
        <w:rPr>
          <w:rFonts w:hint="eastAsia"/>
        </w:rPr>
        <w:t>=1.05m</w:t>
      </w:r>
      <w:r w:rsidRPr="00486D97">
        <w:rPr>
          <w:rFonts w:hint="eastAsia"/>
        </w:rPr>
        <w:t>，</w:t>
      </w:r>
      <w:r w:rsidRPr="00486D97">
        <w:rPr>
          <w:rFonts w:hint="eastAsia"/>
          <w:i/>
        </w:rPr>
        <w:t>L</w:t>
      </w:r>
      <w:r w:rsidRPr="00486D97">
        <w:rPr>
          <w:rFonts w:hint="eastAsia"/>
          <w:vertAlign w:val="subscript"/>
        </w:rPr>
        <w:t>2</w:t>
      </w:r>
      <w:r w:rsidRPr="00486D97">
        <w:rPr>
          <w:rFonts w:hint="eastAsia"/>
        </w:rPr>
        <w:t>=1.50m</w:t>
      </w:r>
      <w:r w:rsidRPr="00486D97">
        <w:rPr>
          <w:rFonts w:hint="eastAsia"/>
        </w:rPr>
        <w:t>，求地面对双手支持力的大小；</w:t>
      </w:r>
    </w:p>
    <w:p w:rsidR="00486D97" w:rsidRPr="00486D97" w:rsidRDefault="00486D97" w:rsidP="00486D97">
      <w:pPr>
        <w:spacing w:line="276" w:lineRule="auto"/>
      </w:pPr>
      <w:r w:rsidRPr="00486D97">
        <w:rPr>
          <w:rFonts w:hint="eastAsia"/>
        </w:rPr>
        <w:t>（</w:t>
      </w:r>
      <w:r w:rsidRPr="00486D97">
        <w:rPr>
          <w:rFonts w:hint="eastAsia"/>
        </w:rPr>
        <w:t>3</w:t>
      </w:r>
      <w:r w:rsidRPr="00486D97">
        <w:rPr>
          <w:rFonts w:hint="eastAsia"/>
        </w:rPr>
        <w:t>）若每个手掌与地面的接触面积约为</w:t>
      </w:r>
      <w:r w:rsidRPr="00486D97">
        <w:rPr>
          <w:rFonts w:hint="eastAsia"/>
        </w:rPr>
        <w:t>2.0</w:t>
      </w:r>
      <w:r w:rsidRPr="00486D97">
        <w:rPr>
          <w:rFonts w:hint="eastAsia"/>
        </w:rPr>
        <w:t>×</w:t>
      </w:r>
      <w:r w:rsidRPr="00486D97">
        <w:rPr>
          <w:rFonts w:hint="eastAsia"/>
        </w:rPr>
        <w:t>10</w:t>
      </w:r>
      <w:r w:rsidRPr="00486D97">
        <w:rPr>
          <w:rFonts w:hint="eastAsia"/>
          <w:vertAlign w:val="superscript"/>
        </w:rPr>
        <w:t>-3</w:t>
      </w:r>
      <w:r w:rsidRPr="00486D97">
        <w:rPr>
          <w:rFonts w:hint="eastAsia"/>
        </w:rPr>
        <w:t>m</w:t>
      </w:r>
      <w:r w:rsidRPr="00486D97">
        <w:rPr>
          <w:rFonts w:hint="eastAsia"/>
          <w:vertAlign w:val="superscript"/>
        </w:rPr>
        <w:t>2</w:t>
      </w:r>
      <w:r w:rsidRPr="00486D97">
        <w:rPr>
          <w:rFonts w:hint="eastAsia"/>
        </w:rPr>
        <w:t>，求双手对地面的压强。</w:t>
      </w:r>
    </w:p>
    <w:p w:rsidR="00486D97" w:rsidRPr="00486D97" w:rsidRDefault="005554EC" w:rsidP="00486D97">
      <w:pPr>
        <w:spacing w:line="276" w:lineRule="auto"/>
      </w:pPr>
      <w:r>
        <w:rPr>
          <w:noProof/>
        </w:rPr>
        <w:drawing>
          <wp:anchor distT="0" distB="0" distL="114300" distR="114300" simplePos="0" relativeHeight="251666432" behindDoc="0" locked="0" layoutInCell="1" allowOverlap="1">
            <wp:simplePos x="0" y="0"/>
            <wp:positionH relativeFrom="column">
              <wp:posOffset>4052570</wp:posOffset>
            </wp:positionH>
            <wp:positionV relativeFrom="paragraph">
              <wp:posOffset>29845</wp:posOffset>
            </wp:positionV>
            <wp:extent cx="1628775" cy="781050"/>
            <wp:effectExtent l="19050" t="0" r="9525" b="0"/>
            <wp:wrapSquare wrapText="bothSides"/>
            <wp:docPr id="19" name="Picture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pic:cNvPicPr>
                      <a:picLocks noChangeAspect="1" noChangeArrowheads="1"/>
                    </pic:cNvPicPr>
                  </pic:nvPicPr>
                  <pic:blipFill>
                    <a:blip r:embed="rId38">
                      <a:lum bright="-12000" contrast="18000"/>
                    </a:blip>
                    <a:srcRect/>
                    <a:stretch>
                      <a:fillRect/>
                    </a:stretch>
                  </pic:blipFill>
                  <pic:spPr bwMode="auto">
                    <a:xfrm>
                      <a:off x="0" y="0"/>
                      <a:ext cx="1628775" cy="781050"/>
                    </a:xfrm>
                    <a:prstGeom prst="rect">
                      <a:avLst/>
                    </a:prstGeom>
                    <a:noFill/>
                    <a:ln w="9525">
                      <a:noFill/>
                      <a:miter lim="800000"/>
                      <a:headEnd/>
                      <a:tailEnd/>
                    </a:ln>
                  </pic:spPr>
                </pic:pic>
              </a:graphicData>
            </a:graphic>
          </wp:anchor>
        </w:drawing>
      </w:r>
    </w:p>
    <w:p w:rsidR="00486D97" w:rsidRPr="00486D97" w:rsidRDefault="00486D97" w:rsidP="00486D97">
      <w:pPr>
        <w:spacing w:line="276" w:lineRule="auto"/>
      </w:pPr>
    </w:p>
    <w:p w:rsidR="00486D97" w:rsidRDefault="00486D97" w:rsidP="00486D97">
      <w:pPr>
        <w:spacing w:line="276" w:lineRule="auto"/>
      </w:pPr>
    </w:p>
    <w:p w:rsidR="005554EC" w:rsidRDefault="005554EC" w:rsidP="00486D97">
      <w:pPr>
        <w:spacing w:line="276" w:lineRule="auto"/>
      </w:pPr>
    </w:p>
    <w:p w:rsidR="005554EC" w:rsidRDefault="005554EC" w:rsidP="00486D97">
      <w:pPr>
        <w:spacing w:line="276" w:lineRule="auto"/>
      </w:pPr>
    </w:p>
    <w:p w:rsidR="005554EC" w:rsidRPr="00486D97" w:rsidRDefault="005554EC" w:rsidP="00486D97">
      <w:pPr>
        <w:spacing w:line="276" w:lineRule="auto"/>
      </w:pP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rPr>
        <w:t>18</w:t>
      </w:r>
      <w:r w:rsidR="005554EC">
        <w:rPr>
          <w:rFonts w:hint="eastAsia"/>
        </w:rPr>
        <w:t>、</w:t>
      </w:r>
      <w:r w:rsidR="004E7D23">
        <w:rPr>
          <w:rFonts w:hint="eastAsia"/>
        </w:rPr>
        <w:t>（</w:t>
      </w:r>
      <w:r w:rsidR="004E7D23">
        <w:rPr>
          <w:rFonts w:hint="eastAsia"/>
        </w:rPr>
        <w:t>9</w:t>
      </w:r>
      <w:r w:rsidR="004E7D23">
        <w:rPr>
          <w:rFonts w:hint="eastAsia"/>
        </w:rPr>
        <w:t>分）</w:t>
      </w:r>
      <w:r w:rsidR="005554EC">
        <w:rPr>
          <w:rFonts w:hint="eastAsia"/>
        </w:rPr>
        <w:t>如</w:t>
      </w:r>
      <w:r w:rsidRPr="00486D97">
        <w:rPr>
          <w:rFonts w:hint="eastAsia"/>
        </w:rPr>
        <w:t>图是压榨机的原理示意图，</w:t>
      </w:r>
      <w:r w:rsidRPr="00486D97">
        <w:rPr>
          <w:rFonts w:hint="eastAsia"/>
          <w:i/>
        </w:rPr>
        <w:t>B</w:t>
      </w:r>
      <w:r w:rsidRPr="00486D97">
        <w:rPr>
          <w:rFonts w:hint="eastAsia"/>
        </w:rPr>
        <w:t>为固定铰链，</w:t>
      </w:r>
      <w:r w:rsidRPr="00486D97">
        <w:rPr>
          <w:rFonts w:hint="eastAsia"/>
          <w:i/>
        </w:rPr>
        <w:t>A</w:t>
      </w:r>
      <w:r w:rsidRPr="00486D97">
        <w:rPr>
          <w:rFonts w:hint="eastAsia"/>
        </w:rPr>
        <w:t>为活动铰链，在</w:t>
      </w:r>
      <w:r w:rsidRPr="00486D97">
        <w:rPr>
          <w:rFonts w:hint="eastAsia"/>
          <w:i/>
        </w:rPr>
        <w:t>A</w:t>
      </w:r>
      <w:r w:rsidRPr="00486D97">
        <w:rPr>
          <w:rFonts w:hint="eastAsia"/>
        </w:rPr>
        <w:t>处作用一水平力</w:t>
      </w:r>
      <w:r w:rsidRPr="00486D97">
        <w:rPr>
          <w:rFonts w:hint="eastAsia"/>
          <w:i/>
        </w:rPr>
        <w:t>F</w:t>
      </w:r>
      <w:r w:rsidRPr="00486D97">
        <w:rPr>
          <w:rFonts w:hint="eastAsia"/>
        </w:rPr>
        <w:t>，滑块</w:t>
      </w:r>
      <w:r w:rsidRPr="00486D97">
        <w:rPr>
          <w:rFonts w:hint="eastAsia"/>
          <w:i/>
        </w:rPr>
        <w:t>C</w:t>
      </w:r>
      <w:r w:rsidRPr="00486D97">
        <w:rPr>
          <w:rFonts w:hint="eastAsia"/>
        </w:rPr>
        <w:t>就以比</w:t>
      </w:r>
      <w:r w:rsidRPr="00486D97">
        <w:rPr>
          <w:rFonts w:hint="eastAsia"/>
          <w:i/>
        </w:rPr>
        <w:t>F</w:t>
      </w:r>
      <w:r w:rsidRPr="00486D97">
        <w:rPr>
          <w:rFonts w:hint="eastAsia"/>
        </w:rPr>
        <w:t>大得多的压力压物体</w:t>
      </w:r>
      <w:r w:rsidRPr="00486D97">
        <w:rPr>
          <w:rFonts w:hint="eastAsia"/>
          <w:i/>
        </w:rPr>
        <w:t>D</w:t>
      </w:r>
      <w:r w:rsidR="00C07A9E">
        <w:rPr>
          <w:rFonts w:hint="eastAsia"/>
        </w:rPr>
        <w:t>，画出力的分解示意图。</w:t>
      </w:r>
      <w:r w:rsidRPr="00486D97">
        <w:rPr>
          <w:rFonts w:hint="eastAsia"/>
        </w:rPr>
        <w:t>已知图中</w:t>
      </w:r>
      <w:r w:rsidRPr="00486D97">
        <w:rPr>
          <w:rFonts w:hint="eastAsia"/>
          <w:i/>
        </w:rPr>
        <w:t>l</w:t>
      </w:r>
      <w:r w:rsidRPr="00486D97">
        <w:rPr>
          <w:rFonts w:hint="eastAsia"/>
        </w:rPr>
        <w:t>=0.5m</w:t>
      </w:r>
      <w:r w:rsidRPr="00486D97">
        <w:rPr>
          <w:rFonts w:hint="eastAsia"/>
        </w:rPr>
        <w:t>，</w:t>
      </w:r>
      <w:r w:rsidRPr="00486D97">
        <w:rPr>
          <w:rFonts w:hint="eastAsia"/>
          <w:i/>
        </w:rPr>
        <w:t>b</w:t>
      </w:r>
      <w:r w:rsidRPr="00486D97">
        <w:rPr>
          <w:rFonts w:hint="eastAsia"/>
        </w:rPr>
        <w:t>=0.05m</w:t>
      </w:r>
      <w:r w:rsidRPr="00486D97">
        <w:rPr>
          <w:rFonts w:hint="eastAsia"/>
        </w:rPr>
        <w:t>，</w:t>
      </w:r>
      <w:r w:rsidRPr="00486D97">
        <w:rPr>
          <w:rFonts w:hint="eastAsia"/>
          <w:i/>
        </w:rPr>
        <w:t>F</w:t>
      </w:r>
      <w:r w:rsidRPr="00486D97">
        <w:rPr>
          <w:rFonts w:hint="eastAsia"/>
        </w:rPr>
        <w:t>=200N</w:t>
      </w:r>
      <w:r w:rsidRPr="00486D97">
        <w:rPr>
          <w:rFonts w:hint="eastAsia"/>
        </w:rPr>
        <w:t>，</w:t>
      </w:r>
      <w:r w:rsidRPr="00486D97">
        <w:rPr>
          <w:rFonts w:hint="eastAsia"/>
          <w:i/>
        </w:rPr>
        <w:t>C</w:t>
      </w:r>
      <w:r w:rsidRPr="00486D97">
        <w:rPr>
          <w:rFonts w:hint="eastAsia"/>
        </w:rPr>
        <w:t>与左壁接触面光滑，</w:t>
      </w:r>
      <w:r w:rsidRPr="00486D97">
        <w:rPr>
          <w:rFonts w:hint="eastAsia"/>
          <w:i/>
        </w:rPr>
        <w:t>D</w:t>
      </w:r>
      <w:r w:rsidRPr="00486D97">
        <w:rPr>
          <w:rFonts w:hint="eastAsia"/>
        </w:rPr>
        <w:t>受到的压力多大？（滑块和杆的重力不计）</w:t>
      </w:r>
    </w:p>
    <w:p w:rsidR="00486D97" w:rsidRPr="00486D97" w:rsidRDefault="00C07A9E" w:rsidP="00486D97">
      <w:pPr>
        <w:spacing w:line="276" w:lineRule="auto"/>
      </w:pPr>
      <w:r w:rsidRPr="00C07A9E">
        <w:rPr>
          <w:noProof/>
        </w:rPr>
        <w:drawing>
          <wp:anchor distT="0" distB="0" distL="114300" distR="114300" simplePos="0" relativeHeight="251675648" behindDoc="0" locked="0" layoutInCell="1" allowOverlap="1">
            <wp:simplePos x="0" y="0"/>
            <wp:positionH relativeFrom="column">
              <wp:posOffset>4557395</wp:posOffset>
            </wp:positionH>
            <wp:positionV relativeFrom="paragraph">
              <wp:posOffset>104140</wp:posOffset>
            </wp:positionV>
            <wp:extent cx="1143000" cy="1819275"/>
            <wp:effectExtent l="19050" t="0" r="0" b="0"/>
            <wp:wrapSquare wrapText="bothSides"/>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9"/>
                    <a:srcRect/>
                    <a:stretch>
                      <a:fillRect/>
                    </a:stretch>
                  </pic:blipFill>
                  <pic:spPr bwMode="auto">
                    <a:xfrm>
                      <a:off x="0" y="0"/>
                      <a:ext cx="1143000" cy="1819275"/>
                    </a:xfrm>
                    <a:prstGeom prst="rect">
                      <a:avLst/>
                    </a:prstGeom>
                    <a:noFill/>
                    <a:ln w="9525">
                      <a:noFill/>
                      <a:miter lim="800000"/>
                      <a:headEnd/>
                      <a:tailEnd/>
                    </a:ln>
                  </pic:spPr>
                </pic:pic>
              </a:graphicData>
            </a:graphic>
          </wp:anchor>
        </w:drawing>
      </w:r>
    </w:p>
    <w:p w:rsidR="00486D97" w:rsidRDefault="00486D97" w:rsidP="00486D97">
      <w:pPr>
        <w:spacing w:line="276" w:lineRule="auto"/>
      </w:pPr>
    </w:p>
    <w:p w:rsidR="00C07A9E" w:rsidRDefault="00C07A9E" w:rsidP="00486D97">
      <w:pPr>
        <w:spacing w:line="276" w:lineRule="auto"/>
      </w:pPr>
    </w:p>
    <w:p w:rsidR="00C07A9E" w:rsidRDefault="00C07A9E" w:rsidP="00486D97">
      <w:pPr>
        <w:spacing w:line="276" w:lineRule="auto"/>
      </w:pPr>
    </w:p>
    <w:p w:rsidR="00C07A9E" w:rsidRDefault="00C07A9E" w:rsidP="00486D97">
      <w:pPr>
        <w:spacing w:line="276" w:lineRule="auto"/>
      </w:pPr>
    </w:p>
    <w:p w:rsidR="00C07A9E" w:rsidRDefault="00C07A9E" w:rsidP="00486D97">
      <w:pPr>
        <w:spacing w:line="276" w:lineRule="auto"/>
      </w:pPr>
    </w:p>
    <w:p w:rsidR="00C07A9E" w:rsidRDefault="00C07A9E" w:rsidP="00486D97">
      <w:pPr>
        <w:spacing w:line="276" w:lineRule="auto"/>
      </w:pPr>
    </w:p>
    <w:p w:rsidR="00C07A9E" w:rsidRDefault="00C07A9E" w:rsidP="00486D97">
      <w:pPr>
        <w:spacing w:line="276" w:lineRule="auto"/>
      </w:pPr>
    </w:p>
    <w:p w:rsidR="00C07A9E" w:rsidRPr="00486D97" w:rsidRDefault="00C07A9E" w:rsidP="00486D97">
      <w:pPr>
        <w:spacing w:line="276" w:lineRule="auto"/>
      </w:pPr>
    </w:p>
    <w:p w:rsidR="00486D97" w:rsidRPr="00486D97" w:rsidRDefault="00486D97" w:rsidP="00486D97">
      <w:pPr>
        <w:spacing w:line="276" w:lineRule="auto"/>
      </w:pPr>
    </w:p>
    <w:p w:rsidR="00C07A9E" w:rsidRDefault="00C07A9E" w:rsidP="00486D97">
      <w:pPr>
        <w:spacing w:line="276" w:lineRule="auto"/>
      </w:pPr>
    </w:p>
    <w:p w:rsidR="005554EC" w:rsidRDefault="005554EC" w:rsidP="00486D97">
      <w:pPr>
        <w:spacing w:line="276" w:lineRule="auto"/>
      </w:pPr>
    </w:p>
    <w:p w:rsidR="00486D97" w:rsidRPr="00486D97" w:rsidRDefault="00486D97" w:rsidP="00486D97">
      <w:pPr>
        <w:spacing w:line="276" w:lineRule="auto"/>
      </w:pPr>
    </w:p>
    <w:p w:rsidR="00486D97" w:rsidRPr="00486D97" w:rsidRDefault="00486D97" w:rsidP="00486D97">
      <w:pPr>
        <w:spacing w:line="276" w:lineRule="auto"/>
      </w:pPr>
      <w:r w:rsidRPr="00486D97">
        <w:rPr>
          <w:rFonts w:hint="eastAsia"/>
        </w:rPr>
        <w:t>19</w:t>
      </w:r>
      <w:r w:rsidRPr="00486D97">
        <w:rPr>
          <w:rFonts w:hint="eastAsia"/>
        </w:rPr>
        <w:t>、</w:t>
      </w:r>
      <w:r w:rsidR="004E7D23">
        <w:rPr>
          <w:rFonts w:hint="eastAsia"/>
        </w:rPr>
        <w:t>（</w:t>
      </w:r>
      <w:r w:rsidR="004E7D23">
        <w:rPr>
          <w:rFonts w:hint="eastAsia"/>
        </w:rPr>
        <w:t>11</w:t>
      </w:r>
      <w:r w:rsidR="004E7D23">
        <w:rPr>
          <w:rFonts w:hint="eastAsia"/>
        </w:rPr>
        <w:t>分）</w:t>
      </w:r>
      <w:r w:rsidRPr="00486D97">
        <w:rPr>
          <w:i/>
        </w:rPr>
        <w:t>A</w:t>
      </w:r>
      <w:r w:rsidRPr="00486D97">
        <w:t>、</w:t>
      </w:r>
      <w:r w:rsidRPr="00486D97">
        <w:rPr>
          <w:i/>
        </w:rPr>
        <w:t>B</w:t>
      </w:r>
      <w:r w:rsidRPr="00486D97">
        <w:t>是做匀变速直线运动的两个物体的速度图象，如图所示．</w:t>
      </w:r>
    </w:p>
    <w:p w:rsidR="00486D97" w:rsidRPr="00486D97" w:rsidRDefault="005554EC" w:rsidP="00486D97">
      <w:pPr>
        <w:spacing w:line="276" w:lineRule="auto"/>
      </w:pPr>
      <w:r>
        <w:rPr>
          <w:noProof/>
        </w:rPr>
        <w:drawing>
          <wp:anchor distT="0" distB="0" distL="114300" distR="114300" simplePos="0" relativeHeight="251671552" behindDoc="0" locked="0" layoutInCell="1" allowOverlap="1">
            <wp:simplePos x="0" y="0"/>
            <wp:positionH relativeFrom="column">
              <wp:posOffset>4062095</wp:posOffset>
            </wp:positionH>
            <wp:positionV relativeFrom="paragraph">
              <wp:posOffset>133985</wp:posOffset>
            </wp:positionV>
            <wp:extent cx="1638300" cy="1381125"/>
            <wp:effectExtent l="19050" t="0" r="0" b="0"/>
            <wp:wrapSquare wrapText="bothSides"/>
            <wp:docPr id="21" name="图片 3" descr="WL8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WL87.TIF"/>
                    <pic:cNvPicPr>
                      <a:picLocks noChangeAspect="1" noChangeArrowheads="1"/>
                    </pic:cNvPicPr>
                  </pic:nvPicPr>
                  <pic:blipFill>
                    <a:blip r:embed="rId40" r:link="rId41"/>
                    <a:stretch>
                      <a:fillRect/>
                    </a:stretch>
                  </pic:blipFill>
                  <pic:spPr bwMode="auto">
                    <a:xfrm>
                      <a:off x="0" y="0"/>
                      <a:ext cx="1638300" cy="1381125"/>
                    </a:xfrm>
                    <a:prstGeom prst="rect">
                      <a:avLst/>
                    </a:prstGeom>
                    <a:noFill/>
                    <a:ln w="9525">
                      <a:noFill/>
                      <a:miter lim="800000"/>
                      <a:headEnd/>
                      <a:tailEnd/>
                    </a:ln>
                  </pic:spPr>
                </pic:pic>
              </a:graphicData>
            </a:graphic>
          </wp:anchor>
        </w:drawing>
      </w:r>
      <w:r>
        <w:t>（</w:t>
      </w:r>
      <w:r w:rsidR="00486D97" w:rsidRPr="00486D97">
        <w:t>1</w:t>
      </w:r>
      <w:r>
        <w:t>）</w:t>
      </w:r>
      <w:r w:rsidR="00486D97" w:rsidRPr="00486D97">
        <w:rPr>
          <w:i/>
        </w:rPr>
        <w:t>A</w:t>
      </w:r>
      <w:r w:rsidR="00486D97" w:rsidRPr="00486D97">
        <w:t>、</w:t>
      </w:r>
      <w:r w:rsidR="00486D97" w:rsidRPr="00486D97">
        <w:rPr>
          <w:i/>
        </w:rPr>
        <w:t>B</w:t>
      </w:r>
      <w:r w:rsidR="00486D97" w:rsidRPr="00486D97">
        <w:t>各做什么运动并求其加速度；</w:t>
      </w:r>
    </w:p>
    <w:p w:rsidR="00486D97" w:rsidRPr="00486D97" w:rsidRDefault="005554EC" w:rsidP="00486D97">
      <w:pPr>
        <w:spacing w:line="276" w:lineRule="auto"/>
      </w:pPr>
      <w:r>
        <w:t>（</w:t>
      </w:r>
      <w:r w:rsidR="00486D97" w:rsidRPr="00486D97">
        <w:t>2</w:t>
      </w:r>
      <w:r>
        <w:t>）</w:t>
      </w:r>
      <w:r w:rsidR="00486D97" w:rsidRPr="00486D97">
        <w:t>两图象交点的意义；</w:t>
      </w:r>
    </w:p>
    <w:p w:rsidR="00486D97" w:rsidRPr="00486D97" w:rsidRDefault="005554EC" w:rsidP="00486D97">
      <w:pPr>
        <w:spacing w:line="276" w:lineRule="auto"/>
      </w:pPr>
      <w:r>
        <w:t>（</w:t>
      </w:r>
      <w:r w:rsidR="00486D97" w:rsidRPr="00486D97">
        <w:t>3</w:t>
      </w:r>
      <w:r>
        <w:t>）</w:t>
      </w:r>
      <w:r w:rsidR="00486D97" w:rsidRPr="00486D97">
        <w:t>求</w:t>
      </w:r>
      <w:r w:rsidR="00486D97" w:rsidRPr="00486D97">
        <w:t>1 s</w:t>
      </w:r>
      <w:r w:rsidR="00486D97" w:rsidRPr="00486D97">
        <w:t>末</w:t>
      </w:r>
      <w:r w:rsidR="00486D97" w:rsidRPr="00486D97">
        <w:rPr>
          <w:i/>
        </w:rPr>
        <w:t>A</w:t>
      </w:r>
      <w:r w:rsidR="00486D97" w:rsidRPr="00486D97">
        <w:t>、</w:t>
      </w:r>
      <w:r w:rsidR="00486D97" w:rsidRPr="00486D97">
        <w:rPr>
          <w:i/>
        </w:rPr>
        <w:t>B</w:t>
      </w:r>
      <w:r w:rsidR="00486D97" w:rsidRPr="00486D97">
        <w:t>的速度；</w:t>
      </w:r>
    </w:p>
    <w:p w:rsidR="00486D97" w:rsidRPr="00486D97" w:rsidRDefault="005554EC" w:rsidP="00486D97">
      <w:pPr>
        <w:spacing w:line="276" w:lineRule="auto"/>
      </w:pPr>
      <w:r>
        <w:t>（</w:t>
      </w:r>
      <w:r w:rsidR="00486D97" w:rsidRPr="00486D97">
        <w:t>4</w:t>
      </w:r>
      <w:r>
        <w:t>）</w:t>
      </w:r>
      <w:r w:rsidR="00486D97" w:rsidRPr="00486D97">
        <w:t>求</w:t>
      </w:r>
      <w:r w:rsidR="00486D97" w:rsidRPr="00486D97">
        <w:t>6 s</w:t>
      </w:r>
      <w:r w:rsidR="00486D97" w:rsidRPr="00486D97">
        <w:t>末</w:t>
      </w:r>
      <w:r w:rsidR="00486D97" w:rsidRPr="00486D97">
        <w:rPr>
          <w:i/>
        </w:rPr>
        <w:t>A</w:t>
      </w:r>
      <w:r w:rsidR="00486D97" w:rsidRPr="00486D97">
        <w:t>、</w:t>
      </w:r>
      <w:r w:rsidR="00486D97" w:rsidRPr="00486D97">
        <w:rPr>
          <w:i/>
        </w:rPr>
        <w:t>B</w:t>
      </w:r>
      <w:r w:rsidR="00486D97" w:rsidRPr="00486D97">
        <w:t>的速度．</w:t>
      </w:r>
    </w:p>
    <w:p w:rsidR="00486D97" w:rsidRPr="00486D97" w:rsidRDefault="00486D97" w:rsidP="00486D97">
      <w:pPr>
        <w:spacing w:line="276" w:lineRule="auto"/>
      </w:pPr>
    </w:p>
    <w:p w:rsidR="005554EC" w:rsidRDefault="005554EC" w:rsidP="00486D97">
      <w:pPr>
        <w:spacing w:line="276" w:lineRule="auto"/>
      </w:pPr>
    </w:p>
    <w:p w:rsidR="005554EC" w:rsidRDefault="005554EC" w:rsidP="00486D97">
      <w:pPr>
        <w:spacing w:line="276" w:lineRule="auto"/>
      </w:pPr>
    </w:p>
    <w:p w:rsidR="005554EC" w:rsidRDefault="005554EC" w:rsidP="00486D97">
      <w:pPr>
        <w:spacing w:line="276" w:lineRule="auto"/>
      </w:pPr>
    </w:p>
    <w:p w:rsidR="00486D97" w:rsidRPr="00486D97" w:rsidRDefault="00486D97" w:rsidP="00486D97">
      <w:pPr>
        <w:spacing w:line="276" w:lineRule="auto"/>
      </w:pPr>
    </w:p>
    <w:p w:rsidR="00486D97" w:rsidRPr="00486D97" w:rsidRDefault="00486D97" w:rsidP="00486D97">
      <w:pPr>
        <w:spacing w:line="276" w:lineRule="auto"/>
      </w:pPr>
    </w:p>
    <w:p w:rsidR="00486D97" w:rsidRDefault="00486D97" w:rsidP="00486D97">
      <w:pPr>
        <w:spacing w:line="276" w:lineRule="auto"/>
      </w:pPr>
    </w:p>
    <w:p w:rsidR="003221A3" w:rsidRDefault="003221A3" w:rsidP="00486D97">
      <w:pPr>
        <w:spacing w:line="276" w:lineRule="auto"/>
      </w:pPr>
    </w:p>
    <w:p w:rsidR="003221A3" w:rsidRDefault="003221A3" w:rsidP="00486D97">
      <w:pPr>
        <w:spacing w:line="276" w:lineRule="auto"/>
      </w:pPr>
    </w:p>
    <w:p w:rsidR="003221A3" w:rsidRDefault="003221A3" w:rsidP="00486D97">
      <w:pPr>
        <w:spacing w:line="276" w:lineRule="auto"/>
      </w:pPr>
    </w:p>
    <w:p w:rsidR="003221A3" w:rsidRDefault="003221A3" w:rsidP="00486D97">
      <w:pPr>
        <w:spacing w:line="276" w:lineRule="auto"/>
      </w:pPr>
    </w:p>
    <w:p w:rsidR="003221A3" w:rsidRDefault="003221A3" w:rsidP="00486D97">
      <w:pPr>
        <w:spacing w:line="276" w:lineRule="auto"/>
      </w:pPr>
    </w:p>
    <w:p w:rsidR="003221A3" w:rsidRDefault="003221A3" w:rsidP="00486D97">
      <w:pPr>
        <w:spacing w:line="276" w:lineRule="auto"/>
      </w:pPr>
    </w:p>
    <w:p w:rsidR="0029513E" w:rsidRPr="00486D97" w:rsidRDefault="0029513E" w:rsidP="00486D97">
      <w:pPr>
        <w:spacing w:line="276" w:lineRule="auto"/>
      </w:pPr>
    </w:p>
    <w:p w:rsidR="0029513E" w:rsidRPr="0090054C" w:rsidRDefault="0029513E" w:rsidP="0029513E">
      <w:pPr>
        <w:jc w:val="center"/>
        <w:rPr>
          <w:rFonts w:ascii="黑体" w:eastAsia="黑体"/>
          <w:sz w:val="15"/>
        </w:rPr>
      </w:pPr>
      <w:r w:rsidRPr="0090054C">
        <w:rPr>
          <w:rFonts w:ascii="黑体" w:eastAsia="黑体" w:hint="eastAsia"/>
          <w:sz w:val="28"/>
          <w:szCs w:val="44"/>
        </w:rPr>
        <w:lastRenderedPageBreak/>
        <w:t>参考答案与评分标准</w:t>
      </w:r>
    </w:p>
    <w:p w:rsidR="0029513E" w:rsidRDefault="004E7D23" w:rsidP="0029513E">
      <w:r>
        <w:rPr>
          <w:rFonts w:hint="eastAsia"/>
        </w:rPr>
        <w:t>一、</w:t>
      </w:r>
      <w:r w:rsidR="0029513E">
        <w:rPr>
          <w:rFonts w:hint="eastAsia"/>
        </w:rPr>
        <w:t>选择题：单选题每题</w:t>
      </w:r>
      <w:r w:rsidR="0029513E">
        <w:rPr>
          <w:rFonts w:hint="eastAsia"/>
        </w:rPr>
        <w:t>3</w:t>
      </w:r>
      <w:r w:rsidR="0029513E">
        <w:rPr>
          <w:rFonts w:hint="eastAsia"/>
        </w:rPr>
        <w:t>分，多选题每题</w:t>
      </w:r>
      <w:r w:rsidR="0029513E">
        <w:rPr>
          <w:rFonts w:hint="eastAsia"/>
        </w:rPr>
        <w:t>4</w:t>
      </w:r>
      <w:r w:rsidR="0029513E">
        <w:rPr>
          <w:rFonts w:hint="eastAsia"/>
        </w:rPr>
        <w:t>分，共计</w:t>
      </w:r>
      <w:r w:rsidR="0029513E">
        <w:rPr>
          <w:rFonts w:hint="eastAsia"/>
        </w:rPr>
        <w:t>30</w:t>
      </w:r>
      <w:r w:rsidR="0029513E">
        <w:rPr>
          <w:rFonts w:hint="eastAsia"/>
        </w:rPr>
        <w:t>分。</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80"/>
        <w:gridCol w:w="680"/>
        <w:gridCol w:w="680"/>
        <w:gridCol w:w="680"/>
        <w:gridCol w:w="680"/>
        <w:gridCol w:w="680"/>
        <w:gridCol w:w="680"/>
        <w:gridCol w:w="680"/>
        <w:gridCol w:w="680"/>
        <w:gridCol w:w="680"/>
        <w:gridCol w:w="680"/>
        <w:gridCol w:w="680"/>
      </w:tblGrid>
      <w:tr w:rsidR="0029513E" w:rsidTr="00D62353">
        <w:trPr>
          <w:trHeight w:val="302"/>
          <w:jc w:val="center"/>
        </w:trPr>
        <w:tc>
          <w:tcPr>
            <w:tcW w:w="680" w:type="dxa"/>
          </w:tcPr>
          <w:p w:rsidR="0029513E" w:rsidRDefault="0029513E" w:rsidP="00D62353">
            <w:pPr>
              <w:jc w:val="center"/>
            </w:pPr>
            <w:r>
              <w:rPr>
                <w:rFonts w:hint="eastAsia"/>
              </w:rPr>
              <w:t>题号</w:t>
            </w:r>
          </w:p>
        </w:tc>
        <w:tc>
          <w:tcPr>
            <w:tcW w:w="680" w:type="dxa"/>
          </w:tcPr>
          <w:p w:rsidR="0029513E" w:rsidRDefault="0029513E" w:rsidP="00D62353">
            <w:pPr>
              <w:jc w:val="center"/>
            </w:pPr>
            <w:r>
              <w:rPr>
                <w:rFonts w:hint="eastAsia"/>
              </w:rPr>
              <w:t>1</w:t>
            </w:r>
          </w:p>
        </w:tc>
        <w:tc>
          <w:tcPr>
            <w:tcW w:w="680" w:type="dxa"/>
          </w:tcPr>
          <w:p w:rsidR="0029513E" w:rsidRDefault="0029513E" w:rsidP="00D62353">
            <w:pPr>
              <w:jc w:val="center"/>
            </w:pPr>
            <w:r>
              <w:rPr>
                <w:rFonts w:hint="eastAsia"/>
              </w:rPr>
              <w:t>2</w:t>
            </w:r>
          </w:p>
        </w:tc>
        <w:tc>
          <w:tcPr>
            <w:tcW w:w="680" w:type="dxa"/>
          </w:tcPr>
          <w:p w:rsidR="0029513E" w:rsidRDefault="0029513E" w:rsidP="00D62353">
            <w:pPr>
              <w:jc w:val="center"/>
            </w:pPr>
            <w:r>
              <w:rPr>
                <w:rFonts w:hint="eastAsia"/>
              </w:rPr>
              <w:t>3</w:t>
            </w:r>
          </w:p>
        </w:tc>
        <w:tc>
          <w:tcPr>
            <w:tcW w:w="680" w:type="dxa"/>
          </w:tcPr>
          <w:p w:rsidR="0029513E" w:rsidRDefault="0029513E" w:rsidP="00D62353">
            <w:pPr>
              <w:jc w:val="center"/>
            </w:pPr>
            <w:r>
              <w:rPr>
                <w:rFonts w:hint="eastAsia"/>
              </w:rPr>
              <w:t>4</w:t>
            </w:r>
          </w:p>
        </w:tc>
        <w:tc>
          <w:tcPr>
            <w:tcW w:w="680" w:type="dxa"/>
          </w:tcPr>
          <w:p w:rsidR="0029513E" w:rsidRDefault="0029513E" w:rsidP="00D62353">
            <w:pPr>
              <w:jc w:val="center"/>
            </w:pPr>
            <w:r>
              <w:rPr>
                <w:rFonts w:hint="eastAsia"/>
              </w:rPr>
              <w:t>5</w:t>
            </w:r>
          </w:p>
        </w:tc>
        <w:tc>
          <w:tcPr>
            <w:tcW w:w="680" w:type="dxa"/>
          </w:tcPr>
          <w:p w:rsidR="0029513E" w:rsidRDefault="0029513E" w:rsidP="00D62353">
            <w:pPr>
              <w:jc w:val="center"/>
            </w:pPr>
            <w:r>
              <w:rPr>
                <w:rFonts w:hint="eastAsia"/>
              </w:rPr>
              <w:t>6</w:t>
            </w:r>
          </w:p>
        </w:tc>
        <w:tc>
          <w:tcPr>
            <w:tcW w:w="680" w:type="dxa"/>
          </w:tcPr>
          <w:p w:rsidR="0029513E" w:rsidRDefault="0029513E" w:rsidP="00D62353">
            <w:pPr>
              <w:jc w:val="center"/>
            </w:pPr>
            <w:r>
              <w:rPr>
                <w:rFonts w:hint="eastAsia"/>
              </w:rPr>
              <w:t>7</w:t>
            </w:r>
          </w:p>
        </w:tc>
        <w:tc>
          <w:tcPr>
            <w:tcW w:w="680" w:type="dxa"/>
          </w:tcPr>
          <w:p w:rsidR="0029513E" w:rsidRDefault="0029513E" w:rsidP="00D62353">
            <w:pPr>
              <w:jc w:val="center"/>
            </w:pPr>
            <w:r>
              <w:rPr>
                <w:rFonts w:hint="eastAsia"/>
              </w:rPr>
              <w:t>8</w:t>
            </w:r>
          </w:p>
        </w:tc>
        <w:tc>
          <w:tcPr>
            <w:tcW w:w="680" w:type="dxa"/>
          </w:tcPr>
          <w:p w:rsidR="0029513E" w:rsidRDefault="0029513E" w:rsidP="00D62353">
            <w:pPr>
              <w:jc w:val="center"/>
            </w:pPr>
            <w:r>
              <w:rPr>
                <w:rFonts w:hint="eastAsia"/>
              </w:rPr>
              <w:t>9</w:t>
            </w:r>
          </w:p>
        </w:tc>
        <w:tc>
          <w:tcPr>
            <w:tcW w:w="680" w:type="dxa"/>
          </w:tcPr>
          <w:p w:rsidR="0029513E" w:rsidRDefault="0029513E" w:rsidP="00D62353">
            <w:pPr>
              <w:jc w:val="center"/>
            </w:pPr>
            <w:r>
              <w:rPr>
                <w:rFonts w:hint="eastAsia"/>
              </w:rPr>
              <w:t>10</w:t>
            </w:r>
          </w:p>
        </w:tc>
        <w:tc>
          <w:tcPr>
            <w:tcW w:w="680" w:type="dxa"/>
          </w:tcPr>
          <w:p w:rsidR="0029513E" w:rsidRDefault="0029513E" w:rsidP="00D62353">
            <w:pPr>
              <w:jc w:val="center"/>
            </w:pPr>
            <w:r>
              <w:rPr>
                <w:rFonts w:hint="eastAsia"/>
              </w:rPr>
              <w:t>11</w:t>
            </w:r>
          </w:p>
        </w:tc>
      </w:tr>
      <w:tr w:rsidR="0029513E" w:rsidTr="00D62353">
        <w:trPr>
          <w:trHeight w:val="318"/>
          <w:jc w:val="center"/>
        </w:trPr>
        <w:tc>
          <w:tcPr>
            <w:tcW w:w="680" w:type="dxa"/>
          </w:tcPr>
          <w:p w:rsidR="0029513E" w:rsidRDefault="0029513E" w:rsidP="00D62353">
            <w:pPr>
              <w:jc w:val="center"/>
            </w:pPr>
            <w:r>
              <w:rPr>
                <w:rFonts w:hint="eastAsia"/>
              </w:rPr>
              <w:t>答案</w:t>
            </w:r>
          </w:p>
        </w:tc>
        <w:tc>
          <w:tcPr>
            <w:tcW w:w="680" w:type="dxa"/>
          </w:tcPr>
          <w:p w:rsidR="0029513E" w:rsidRDefault="0029513E" w:rsidP="00D62353">
            <w:pPr>
              <w:jc w:val="center"/>
            </w:pPr>
            <w:r>
              <w:rPr>
                <w:rFonts w:hint="eastAsia"/>
              </w:rPr>
              <w:t>C</w:t>
            </w:r>
          </w:p>
        </w:tc>
        <w:tc>
          <w:tcPr>
            <w:tcW w:w="680" w:type="dxa"/>
          </w:tcPr>
          <w:p w:rsidR="0029513E" w:rsidRDefault="0029513E" w:rsidP="00D62353">
            <w:pPr>
              <w:jc w:val="center"/>
            </w:pPr>
            <w:r>
              <w:rPr>
                <w:rFonts w:hint="eastAsia"/>
              </w:rPr>
              <w:t>B</w:t>
            </w:r>
          </w:p>
        </w:tc>
        <w:tc>
          <w:tcPr>
            <w:tcW w:w="680" w:type="dxa"/>
          </w:tcPr>
          <w:p w:rsidR="0029513E" w:rsidRDefault="0029513E" w:rsidP="00D62353">
            <w:pPr>
              <w:jc w:val="center"/>
            </w:pPr>
            <w:r>
              <w:rPr>
                <w:rFonts w:hint="eastAsia"/>
              </w:rPr>
              <w:t>D</w:t>
            </w:r>
          </w:p>
        </w:tc>
        <w:tc>
          <w:tcPr>
            <w:tcW w:w="680" w:type="dxa"/>
          </w:tcPr>
          <w:p w:rsidR="0029513E" w:rsidRDefault="0029513E" w:rsidP="00D62353">
            <w:pPr>
              <w:jc w:val="center"/>
            </w:pPr>
            <w:r>
              <w:rPr>
                <w:rFonts w:hint="eastAsia"/>
              </w:rPr>
              <w:t>B</w:t>
            </w:r>
          </w:p>
        </w:tc>
        <w:tc>
          <w:tcPr>
            <w:tcW w:w="680" w:type="dxa"/>
          </w:tcPr>
          <w:p w:rsidR="0029513E" w:rsidRDefault="0029513E" w:rsidP="00D62353">
            <w:pPr>
              <w:jc w:val="center"/>
            </w:pPr>
            <w:r>
              <w:rPr>
                <w:rFonts w:hint="eastAsia"/>
              </w:rPr>
              <w:t>A</w:t>
            </w:r>
          </w:p>
        </w:tc>
        <w:tc>
          <w:tcPr>
            <w:tcW w:w="680" w:type="dxa"/>
          </w:tcPr>
          <w:p w:rsidR="0029513E" w:rsidRDefault="0029513E" w:rsidP="00D62353">
            <w:pPr>
              <w:jc w:val="center"/>
            </w:pPr>
            <w:r>
              <w:rPr>
                <w:rFonts w:hint="eastAsia"/>
              </w:rPr>
              <w:t>D</w:t>
            </w:r>
          </w:p>
        </w:tc>
        <w:tc>
          <w:tcPr>
            <w:tcW w:w="680" w:type="dxa"/>
          </w:tcPr>
          <w:p w:rsidR="0029513E" w:rsidRDefault="0029513E" w:rsidP="00D62353">
            <w:pPr>
              <w:jc w:val="center"/>
            </w:pPr>
            <w:r>
              <w:rPr>
                <w:rFonts w:hint="eastAsia"/>
              </w:rPr>
              <w:t>ABD</w:t>
            </w:r>
          </w:p>
        </w:tc>
        <w:tc>
          <w:tcPr>
            <w:tcW w:w="680" w:type="dxa"/>
          </w:tcPr>
          <w:p w:rsidR="0029513E" w:rsidRDefault="0086369B" w:rsidP="00D62353">
            <w:pPr>
              <w:jc w:val="center"/>
            </w:pPr>
            <w:r>
              <w:t>B</w:t>
            </w:r>
            <w:r w:rsidR="0029513E">
              <w:rPr>
                <w:rFonts w:hint="eastAsia"/>
              </w:rPr>
              <w:t>D</w:t>
            </w:r>
          </w:p>
        </w:tc>
        <w:tc>
          <w:tcPr>
            <w:tcW w:w="680" w:type="dxa"/>
          </w:tcPr>
          <w:p w:rsidR="0029513E" w:rsidRDefault="009574AA" w:rsidP="00D62353">
            <w:pPr>
              <w:jc w:val="center"/>
            </w:pPr>
            <w:r>
              <w:t>AC</w:t>
            </w:r>
          </w:p>
        </w:tc>
        <w:tc>
          <w:tcPr>
            <w:tcW w:w="680" w:type="dxa"/>
          </w:tcPr>
          <w:p w:rsidR="0029513E" w:rsidRDefault="0029513E" w:rsidP="00D62353">
            <w:pPr>
              <w:jc w:val="center"/>
            </w:pPr>
            <w:r>
              <w:rPr>
                <w:rFonts w:hint="eastAsia"/>
              </w:rPr>
              <w:t>AC</w:t>
            </w:r>
          </w:p>
        </w:tc>
        <w:tc>
          <w:tcPr>
            <w:tcW w:w="680" w:type="dxa"/>
          </w:tcPr>
          <w:p w:rsidR="0029513E" w:rsidRPr="0029513E" w:rsidRDefault="0029513E" w:rsidP="0029513E">
            <w:pPr>
              <w:spacing w:line="240" w:lineRule="atLeast"/>
              <w:rPr>
                <w:szCs w:val="21"/>
              </w:rPr>
            </w:pPr>
            <w:r w:rsidRPr="00161BAC">
              <w:rPr>
                <w:rFonts w:ascii="Times New Roman" w:eastAsia="宋体" w:hAnsi="Times New Roman" w:cs="Times New Roman"/>
                <w:szCs w:val="21"/>
              </w:rPr>
              <w:t>AD</w:t>
            </w:r>
          </w:p>
        </w:tc>
      </w:tr>
    </w:tbl>
    <w:p w:rsidR="0029513E" w:rsidRDefault="0029513E" w:rsidP="0029513E"/>
    <w:p w:rsidR="0029513E" w:rsidRDefault="004E7D23" w:rsidP="0029513E">
      <w:r>
        <w:rPr>
          <w:rFonts w:hint="eastAsia"/>
        </w:rPr>
        <w:t>二、</w:t>
      </w:r>
      <w:r w:rsidR="0029513E">
        <w:rPr>
          <w:rFonts w:hint="eastAsia"/>
        </w:rPr>
        <w:t>填空题：</w:t>
      </w:r>
      <w:bookmarkStart w:id="1" w:name="_GoBack"/>
      <w:bookmarkEnd w:id="1"/>
    </w:p>
    <w:p w:rsidR="0029513E" w:rsidRDefault="0029513E" w:rsidP="0029513E">
      <w:pPr>
        <w:rPr>
          <w:szCs w:val="21"/>
        </w:rPr>
      </w:pPr>
      <w:r>
        <w:rPr>
          <w:rFonts w:hint="eastAsia"/>
          <w:szCs w:val="21"/>
        </w:rPr>
        <w:t>1</w:t>
      </w:r>
      <w:r w:rsidR="00486D97">
        <w:rPr>
          <w:rFonts w:hint="eastAsia"/>
          <w:szCs w:val="21"/>
        </w:rPr>
        <w:t>2</w:t>
      </w:r>
      <w:r>
        <w:rPr>
          <w:rFonts w:hint="eastAsia"/>
          <w:szCs w:val="21"/>
        </w:rPr>
        <w:t>、</w:t>
      </w:r>
      <w:r>
        <w:rPr>
          <w:rFonts w:hint="eastAsia"/>
          <w:szCs w:val="21"/>
        </w:rPr>
        <w:t>1.5</w:t>
      </w:r>
      <w:r>
        <w:rPr>
          <w:rFonts w:hint="eastAsia"/>
          <w:szCs w:val="21"/>
        </w:rPr>
        <w:t>（</w:t>
      </w:r>
      <w:r>
        <w:rPr>
          <w:rFonts w:hint="eastAsia"/>
          <w:szCs w:val="21"/>
        </w:rPr>
        <w:t>4</w:t>
      </w:r>
      <w:r>
        <w:rPr>
          <w:rFonts w:hint="eastAsia"/>
          <w:szCs w:val="21"/>
        </w:rPr>
        <w:t>分）</w:t>
      </w:r>
    </w:p>
    <w:p w:rsidR="0029513E" w:rsidRPr="00897413" w:rsidRDefault="0029513E" w:rsidP="0029513E">
      <w:pPr>
        <w:spacing w:line="360" w:lineRule="auto"/>
        <w:ind w:left="420" w:hangingChars="200" w:hanging="420"/>
        <w:rPr>
          <w:szCs w:val="21"/>
        </w:rPr>
      </w:pPr>
      <w:r>
        <w:rPr>
          <w:rFonts w:hint="eastAsia"/>
          <w:szCs w:val="21"/>
        </w:rPr>
        <w:t>1</w:t>
      </w:r>
      <w:r w:rsidR="00486D97">
        <w:rPr>
          <w:rFonts w:hint="eastAsia"/>
          <w:szCs w:val="21"/>
        </w:rPr>
        <w:t>3</w:t>
      </w:r>
      <w:r>
        <w:rPr>
          <w:rFonts w:hint="eastAsia"/>
          <w:szCs w:val="21"/>
        </w:rPr>
        <w:t>、</w:t>
      </w:r>
      <w:r w:rsidR="005064CC" w:rsidRPr="00897413">
        <w:rPr>
          <w:szCs w:val="21"/>
        </w:rPr>
        <w:fldChar w:fldCharType="begin"/>
      </w:r>
      <w:r w:rsidRPr="00897413">
        <w:rPr>
          <w:rFonts w:hint="eastAsia"/>
          <w:szCs w:val="21"/>
        </w:rPr>
        <w:instrText>eq \</w:instrText>
      </w:r>
      <w:r w:rsidRPr="00897413">
        <w:rPr>
          <w:szCs w:val="21"/>
        </w:rPr>
        <w:instrText>f(5</w:instrText>
      </w:r>
      <w:r w:rsidRPr="00897413">
        <w:rPr>
          <w:i/>
          <w:szCs w:val="21"/>
        </w:rPr>
        <w:instrText>,</w:instrText>
      </w:r>
      <w:r w:rsidRPr="00897413">
        <w:rPr>
          <w:szCs w:val="21"/>
        </w:rPr>
        <w:instrText>3)</w:instrText>
      </w:r>
      <w:r w:rsidR="005064CC" w:rsidRPr="00897413">
        <w:rPr>
          <w:szCs w:val="21"/>
        </w:rPr>
        <w:fldChar w:fldCharType="end"/>
      </w:r>
      <w:r w:rsidRPr="00897413">
        <w:rPr>
          <w:szCs w:val="21"/>
        </w:rPr>
        <w:t xml:space="preserve"> m/s</w:t>
      </w:r>
      <w:r w:rsidRPr="00897413">
        <w:rPr>
          <w:szCs w:val="21"/>
          <w:vertAlign w:val="superscript"/>
        </w:rPr>
        <w:t>2</w:t>
      </w:r>
      <w:r>
        <w:rPr>
          <w:rFonts w:hint="eastAsia"/>
          <w:szCs w:val="21"/>
        </w:rPr>
        <w:t>（</w:t>
      </w:r>
      <w:r>
        <w:rPr>
          <w:rFonts w:hint="eastAsia"/>
          <w:szCs w:val="21"/>
        </w:rPr>
        <w:t>4</w:t>
      </w:r>
      <w:r>
        <w:rPr>
          <w:rFonts w:hint="eastAsia"/>
          <w:szCs w:val="21"/>
        </w:rPr>
        <w:t>分）</w:t>
      </w:r>
    </w:p>
    <w:p w:rsidR="0029513E" w:rsidRDefault="0029513E" w:rsidP="0029513E">
      <w:pPr>
        <w:rPr>
          <w:szCs w:val="21"/>
        </w:rPr>
      </w:pPr>
      <w:r>
        <w:rPr>
          <w:rFonts w:hint="eastAsia"/>
          <w:szCs w:val="21"/>
        </w:rPr>
        <w:t>1</w:t>
      </w:r>
      <w:r w:rsidR="00486D97">
        <w:rPr>
          <w:rFonts w:hint="eastAsia"/>
          <w:szCs w:val="21"/>
        </w:rPr>
        <w:t>4</w:t>
      </w:r>
      <w:r w:rsidR="00486D97">
        <w:rPr>
          <w:rFonts w:hint="eastAsia"/>
          <w:szCs w:val="21"/>
        </w:rPr>
        <w:t>、</w:t>
      </w:r>
      <w:r w:rsidR="00486D97">
        <w:rPr>
          <w:rFonts w:hint="eastAsia"/>
          <w:szCs w:val="21"/>
        </w:rPr>
        <w:t>3</w:t>
      </w:r>
      <w:r>
        <w:rPr>
          <w:rFonts w:hint="eastAsia"/>
          <w:szCs w:val="21"/>
        </w:rPr>
        <w:t>95</w:t>
      </w:r>
      <w:r>
        <w:rPr>
          <w:rFonts w:hint="eastAsia"/>
          <w:szCs w:val="21"/>
        </w:rPr>
        <w:t>（</w:t>
      </w:r>
      <w:r>
        <w:rPr>
          <w:rFonts w:hint="eastAsia"/>
          <w:szCs w:val="21"/>
        </w:rPr>
        <w:t>4</w:t>
      </w:r>
      <w:r>
        <w:rPr>
          <w:rFonts w:hint="eastAsia"/>
          <w:szCs w:val="21"/>
        </w:rPr>
        <w:t>分）</w:t>
      </w:r>
    </w:p>
    <w:p w:rsidR="0029513E" w:rsidRDefault="00486D97" w:rsidP="0029513E">
      <w:pPr>
        <w:rPr>
          <w:szCs w:val="21"/>
        </w:rPr>
      </w:pPr>
      <w:r>
        <w:rPr>
          <w:rFonts w:hint="eastAsia"/>
          <w:szCs w:val="21"/>
        </w:rPr>
        <w:t>15</w:t>
      </w:r>
      <w:r>
        <w:rPr>
          <w:rFonts w:hint="eastAsia"/>
          <w:szCs w:val="21"/>
        </w:rPr>
        <w:t>、</w:t>
      </w:r>
      <w:r w:rsidR="0029513E" w:rsidRPr="00181CA7">
        <w:rPr>
          <w:color w:val="000000"/>
          <w:szCs w:val="21"/>
        </w:rPr>
        <w:t>400Ω</w:t>
      </w:r>
      <w:r w:rsidR="0029513E" w:rsidRPr="00181CA7">
        <w:rPr>
          <w:color w:val="000000"/>
          <w:szCs w:val="21"/>
        </w:rPr>
        <w:t>～</w:t>
      </w:r>
      <w:r w:rsidR="0029513E" w:rsidRPr="00181CA7">
        <w:rPr>
          <w:color w:val="000000"/>
          <w:szCs w:val="21"/>
        </w:rPr>
        <w:t>500Ω</w:t>
      </w:r>
      <w:r w:rsidR="0029513E">
        <w:rPr>
          <w:rFonts w:hint="eastAsia"/>
          <w:szCs w:val="21"/>
        </w:rPr>
        <w:t>（</w:t>
      </w:r>
      <w:r w:rsidR="0029513E">
        <w:rPr>
          <w:rFonts w:hint="eastAsia"/>
          <w:szCs w:val="21"/>
        </w:rPr>
        <w:t>4</w:t>
      </w:r>
      <w:r w:rsidR="0029513E">
        <w:rPr>
          <w:rFonts w:hint="eastAsia"/>
          <w:szCs w:val="21"/>
        </w:rPr>
        <w:t>分）</w:t>
      </w:r>
    </w:p>
    <w:p w:rsidR="0029513E" w:rsidRDefault="005554EC" w:rsidP="0029513E">
      <w:pPr>
        <w:rPr>
          <w:szCs w:val="21"/>
        </w:rPr>
      </w:pPr>
      <w:r>
        <w:rPr>
          <w:rFonts w:hint="eastAsia"/>
          <w:szCs w:val="21"/>
        </w:rPr>
        <w:t>16</w:t>
      </w:r>
      <w:r>
        <w:rPr>
          <w:rFonts w:hint="eastAsia"/>
          <w:szCs w:val="21"/>
        </w:rPr>
        <w:t>、图略</w:t>
      </w:r>
      <w:r w:rsidR="004E7D23">
        <w:rPr>
          <w:rFonts w:hint="eastAsia"/>
          <w:szCs w:val="21"/>
        </w:rPr>
        <w:t>（每个图</w:t>
      </w:r>
      <w:r w:rsidR="004E7D23">
        <w:rPr>
          <w:rFonts w:hint="eastAsia"/>
          <w:szCs w:val="21"/>
        </w:rPr>
        <w:t>4</w:t>
      </w:r>
      <w:r w:rsidR="004E7D23">
        <w:rPr>
          <w:rFonts w:hint="eastAsia"/>
          <w:szCs w:val="21"/>
        </w:rPr>
        <w:t>分）</w:t>
      </w:r>
    </w:p>
    <w:p w:rsidR="0029513E" w:rsidRDefault="0029513E" w:rsidP="0029513E">
      <w:pPr>
        <w:rPr>
          <w:szCs w:val="21"/>
        </w:rPr>
      </w:pPr>
    </w:p>
    <w:p w:rsidR="0029513E" w:rsidRDefault="004E7D23" w:rsidP="0029513E">
      <w:pPr>
        <w:rPr>
          <w:szCs w:val="21"/>
        </w:rPr>
      </w:pPr>
      <w:r>
        <w:rPr>
          <w:rFonts w:hint="eastAsia"/>
          <w:szCs w:val="21"/>
        </w:rPr>
        <w:t>三、计算题</w:t>
      </w:r>
    </w:p>
    <w:p w:rsidR="0029513E" w:rsidRDefault="005064CC" w:rsidP="0029513E">
      <w:pPr>
        <w:rPr>
          <w:szCs w:val="21"/>
        </w:rPr>
      </w:pPr>
      <w:r w:rsidRPr="005064CC">
        <w:rPr>
          <w:szCs w:val="20"/>
        </w:rPr>
        <w:pict>
          <v:group id="Group 2441" o:spid="_x0000_s1122" alt="" style="position:absolute;left:0;text-align:left;margin-left:314.15pt;margin-top:11.45pt;width:128.25pt;height:72.05pt;z-index:251660288" coordsize="2565,1441">
            <v:shape id="Picture 2442" o:spid="_x0000_s1123" type="#_x0000_t75" style="position:absolute;width:2565;height:1441" o:preferrelative="f">
              <v:fill o:detectmouseclick="t"/>
              <o:lock v:ext="edit" text="t"/>
            </v:shape>
            <v:group id="Group 2443" o:spid="_x0000_s1124" alt="" style="position:absolute;width:2565;height:1441" coordsize="2565,1441">
              <v:shape id="Picture 2444" o:spid="_x0000_s1125" type="#_x0000_t75" style="position:absolute;width:2565;height:1229">
                <v:imagedata r:id="rId42" o:title="" gain="79922f" blacklevel="-3932f"/>
              </v:shape>
              <v:line id="Line 2445" o:spid="_x0000_s1126" style="position:absolute" from="208,1055" to="1497,1056" strokeweight=".5pt">
                <v:stroke startarrow="classic" startarrowwidth="narrow" endarrow="classic" endarrowwidth="narrow"/>
              </v:line>
              <v:group id="Group 2446" o:spid="_x0000_s1127" alt="" style="position:absolute;left:208;top:1098;width:2010;height:228" coordsize="2010,312">
                <v:line id="Line 2447" o:spid="_x0000_s1128" style="position:absolute" from="2009,0" to="2010,312" strokeweight=".5pt"/>
                <v:line id="Line 2448" o:spid="_x0000_s1129" style="position:absolute" from="0,0" to="1,312" strokeweight=".5pt"/>
                <v:line id="Line 2449" o:spid="_x0000_s1130" style="position:absolute" from="5,155" to="2005,157" strokeweight=".5pt">
                  <v:stroke startarrow="classic" startarrowwidth="narrow" endarrow="classic" endarrowwidth="narrow"/>
                </v:line>
              </v:group>
              <v:shape id="Text Box 2450" o:spid="_x0000_s1131" type="#_x0000_t202" style="position:absolute;left:703;top:778;width:254;height:283" filled="f" stroked="f">
                <v:textbox inset="0,0,0,0">
                  <w:txbxContent>
                    <w:p w:rsidR="0029513E" w:rsidRDefault="0029513E" w:rsidP="0029513E">
                      <w:r>
                        <w:rPr>
                          <w:rFonts w:hint="eastAsia"/>
                          <w:i/>
                        </w:rPr>
                        <w:t>L</w:t>
                      </w:r>
                      <w:r>
                        <w:rPr>
                          <w:rFonts w:hint="eastAsia"/>
                          <w:vertAlign w:val="subscript"/>
                        </w:rPr>
                        <w:t>1</w:t>
                      </w:r>
                    </w:p>
                  </w:txbxContent>
                </v:textbox>
              </v:shape>
              <v:shape id="Text Box 2451" o:spid="_x0000_s1132" type="#_x0000_t202" style="position:absolute;left:1118;top:1158;width:254;height:283" filled="f" stroked="f">
                <v:textbox inset="0,0,0,0">
                  <w:txbxContent>
                    <w:p w:rsidR="0029513E" w:rsidRDefault="0029513E" w:rsidP="0029513E">
                      <w:r>
                        <w:rPr>
                          <w:rFonts w:hint="eastAsia"/>
                          <w:i/>
                        </w:rPr>
                        <w:t>L</w:t>
                      </w:r>
                      <w:r>
                        <w:rPr>
                          <w:rFonts w:hint="eastAsia"/>
                          <w:vertAlign w:val="subscript"/>
                        </w:rPr>
                        <w:t>2</w:t>
                      </w:r>
                    </w:p>
                  </w:txbxContent>
                </v:textbox>
              </v:shape>
            </v:group>
            <w10:wrap type="square"/>
          </v:group>
        </w:pict>
      </w:r>
      <w:r w:rsidR="0029513E">
        <w:rPr>
          <w:rFonts w:hint="eastAsia"/>
          <w:szCs w:val="21"/>
        </w:rPr>
        <w:t>1</w:t>
      </w:r>
      <w:r w:rsidR="004E7D23">
        <w:rPr>
          <w:rFonts w:hint="eastAsia"/>
          <w:szCs w:val="21"/>
        </w:rPr>
        <w:t>7</w:t>
      </w:r>
      <w:r w:rsidR="004E7D23">
        <w:rPr>
          <w:rFonts w:hint="eastAsia"/>
          <w:szCs w:val="21"/>
        </w:rPr>
        <w:t>、</w:t>
      </w:r>
      <w:r w:rsidR="0029513E">
        <w:rPr>
          <w:rFonts w:hint="eastAsia"/>
          <w:szCs w:val="21"/>
        </w:rPr>
        <w:t>（</w:t>
      </w:r>
      <w:r w:rsidR="0029513E">
        <w:rPr>
          <w:rFonts w:hint="eastAsia"/>
          <w:szCs w:val="21"/>
        </w:rPr>
        <w:t>8</w:t>
      </w:r>
      <w:r w:rsidR="0029513E">
        <w:rPr>
          <w:rFonts w:hint="eastAsia"/>
          <w:szCs w:val="21"/>
        </w:rPr>
        <w:t>分）</w:t>
      </w:r>
    </w:p>
    <w:p w:rsidR="0029513E" w:rsidRDefault="0029513E" w:rsidP="0029513E">
      <w:pPr>
        <w:rPr>
          <w:szCs w:val="21"/>
        </w:rPr>
      </w:pPr>
      <w:r>
        <w:rPr>
          <w:rFonts w:hint="eastAsia"/>
          <w:szCs w:val="21"/>
        </w:rPr>
        <w:t>（</w:t>
      </w:r>
      <w:r>
        <w:rPr>
          <w:rFonts w:hint="eastAsia"/>
          <w:szCs w:val="21"/>
        </w:rPr>
        <w:t>1</w:t>
      </w:r>
      <w:r>
        <w:rPr>
          <w:rFonts w:hint="eastAsia"/>
          <w:szCs w:val="21"/>
        </w:rPr>
        <w:t>）见右图；（</w:t>
      </w:r>
      <w:r>
        <w:rPr>
          <w:rFonts w:hint="eastAsia"/>
          <w:szCs w:val="21"/>
        </w:rPr>
        <w:t>2</w:t>
      </w:r>
      <w:r>
        <w:rPr>
          <w:rFonts w:hint="eastAsia"/>
          <w:szCs w:val="21"/>
        </w:rPr>
        <w:t>分）</w:t>
      </w:r>
    </w:p>
    <w:p w:rsidR="005554EC" w:rsidRDefault="0029513E" w:rsidP="0029513E">
      <w:pPr>
        <w:rPr>
          <w:szCs w:val="21"/>
        </w:rPr>
      </w:pPr>
      <w:r>
        <w:rPr>
          <w:rFonts w:hint="eastAsia"/>
          <w:szCs w:val="21"/>
        </w:rPr>
        <w:t>（</w:t>
      </w:r>
      <w:r>
        <w:rPr>
          <w:rFonts w:hint="eastAsia"/>
          <w:szCs w:val="21"/>
        </w:rPr>
        <w:t>2</w:t>
      </w:r>
      <w:r>
        <w:rPr>
          <w:rFonts w:hint="eastAsia"/>
          <w:szCs w:val="21"/>
        </w:rPr>
        <w:t>）</w:t>
      </w:r>
      <w:r>
        <w:rPr>
          <w:rFonts w:hint="eastAsia"/>
          <w:i/>
          <w:szCs w:val="21"/>
        </w:rPr>
        <w:t>GL</w:t>
      </w:r>
      <w:r>
        <w:rPr>
          <w:rFonts w:hint="eastAsia"/>
          <w:szCs w:val="21"/>
          <w:vertAlign w:val="subscript"/>
        </w:rPr>
        <w:t>1</w:t>
      </w:r>
      <w:r>
        <w:rPr>
          <w:rFonts w:hint="eastAsia"/>
          <w:szCs w:val="21"/>
        </w:rPr>
        <w:t>=</w:t>
      </w:r>
      <w:r>
        <w:rPr>
          <w:rFonts w:hint="eastAsia"/>
          <w:i/>
          <w:szCs w:val="21"/>
        </w:rPr>
        <w:t>FL</w:t>
      </w:r>
      <w:r>
        <w:rPr>
          <w:rFonts w:hint="eastAsia"/>
          <w:szCs w:val="21"/>
          <w:vertAlign w:val="subscript"/>
        </w:rPr>
        <w:t>2</w:t>
      </w:r>
      <w:r>
        <w:rPr>
          <w:rFonts w:hint="eastAsia"/>
          <w:szCs w:val="21"/>
        </w:rPr>
        <w:t>；（</w:t>
      </w:r>
      <w:r>
        <w:rPr>
          <w:rFonts w:hint="eastAsia"/>
          <w:szCs w:val="21"/>
        </w:rPr>
        <w:t>2</w:t>
      </w:r>
      <w:r>
        <w:rPr>
          <w:rFonts w:hint="eastAsia"/>
          <w:szCs w:val="21"/>
        </w:rPr>
        <w:t>分）</w:t>
      </w:r>
    </w:p>
    <w:p w:rsidR="0029513E" w:rsidRDefault="0029513E" w:rsidP="0029513E">
      <w:pPr>
        <w:rPr>
          <w:szCs w:val="21"/>
        </w:rPr>
      </w:pPr>
      <w:r>
        <w:rPr>
          <w:rFonts w:hint="eastAsia"/>
          <w:i/>
          <w:szCs w:val="21"/>
        </w:rPr>
        <w:t>F</w:t>
      </w:r>
      <w:r>
        <w:rPr>
          <w:rFonts w:hint="eastAsia"/>
          <w:szCs w:val="21"/>
        </w:rPr>
        <w:t>=350N</w:t>
      </w:r>
      <w:r>
        <w:rPr>
          <w:rFonts w:hint="eastAsia"/>
          <w:szCs w:val="21"/>
        </w:rPr>
        <w:t>（</w:t>
      </w:r>
      <w:r>
        <w:rPr>
          <w:rFonts w:hint="eastAsia"/>
          <w:szCs w:val="21"/>
        </w:rPr>
        <w:t>2</w:t>
      </w:r>
      <w:r>
        <w:rPr>
          <w:rFonts w:hint="eastAsia"/>
          <w:szCs w:val="21"/>
        </w:rPr>
        <w:t>分）</w:t>
      </w:r>
    </w:p>
    <w:p w:rsidR="0029513E" w:rsidRDefault="0029513E" w:rsidP="0029513E">
      <w:pPr>
        <w:rPr>
          <w:szCs w:val="21"/>
        </w:rPr>
      </w:pPr>
      <w:r>
        <w:rPr>
          <w:rFonts w:hint="eastAsia"/>
          <w:szCs w:val="21"/>
        </w:rPr>
        <w:t>（</w:t>
      </w:r>
      <w:r>
        <w:rPr>
          <w:rFonts w:hint="eastAsia"/>
          <w:szCs w:val="21"/>
        </w:rPr>
        <w:t>3</w:t>
      </w:r>
      <w:r>
        <w:rPr>
          <w:rFonts w:hint="eastAsia"/>
          <w:szCs w:val="21"/>
        </w:rPr>
        <w:t>）</w:t>
      </w:r>
      <w:r w:rsidRPr="0025175A">
        <w:rPr>
          <w:position w:val="-24"/>
          <w:szCs w:val="21"/>
        </w:rPr>
        <w:object w:dxaOrig="1941" w:dyaOrig="620">
          <v:shape id="Picture 18" o:spid="_x0000_i1031" type="#_x0000_t75" style="width:88.5pt;height:27.75pt;mso-position-horizontal-relative:page;mso-position-vertical-relative:page" o:ole="">
            <v:imagedata r:id="rId43" o:title=""/>
          </v:shape>
          <o:OLEObject Type="Embed" ProgID="Equation.DSMT4" ShapeID="Picture 18" DrawAspect="Content" ObjectID="_1559738071" r:id="rId44"/>
        </w:object>
      </w:r>
      <w:r>
        <w:rPr>
          <w:rFonts w:hint="eastAsia"/>
          <w:szCs w:val="21"/>
        </w:rPr>
        <w:t>8.75</w:t>
      </w:r>
      <w:r>
        <w:rPr>
          <w:rFonts w:hint="eastAsia"/>
          <w:szCs w:val="21"/>
        </w:rPr>
        <w:t>×</w:t>
      </w:r>
      <w:r>
        <w:rPr>
          <w:rFonts w:hint="eastAsia"/>
          <w:szCs w:val="21"/>
        </w:rPr>
        <w:t>10</w:t>
      </w:r>
      <w:r>
        <w:rPr>
          <w:rFonts w:hint="eastAsia"/>
          <w:szCs w:val="21"/>
          <w:vertAlign w:val="superscript"/>
        </w:rPr>
        <w:t>4</w:t>
      </w:r>
      <w:r>
        <w:rPr>
          <w:rFonts w:hint="eastAsia"/>
          <w:szCs w:val="21"/>
        </w:rPr>
        <w:t>Pa</w:t>
      </w:r>
      <w:r>
        <w:rPr>
          <w:rFonts w:hint="eastAsia"/>
          <w:szCs w:val="21"/>
        </w:rPr>
        <w:t>（</w:t>
      </w:r>
      <w:r>
        <w:rPr>
          <w:rFonts w:hint="eastAsia"/>
          <w:szCs w:val="21"/>
        </w:rPr>
        <w:t>2</w:t>
      </w:r>
      <w:r>
        <w:rPr>
          <w:rFonts w:hint="eastAsia"/>
          <w:szCs w:val="21"/>
        </w:rPr>
        <w:t>分）</w:t>
      </w:r>
    </w:p>
    <w:p w:rsidR="0029513E" w:rsidRDefault="0029513E" w:rsidP="005554EC">
      <w:pPr>
        <w:spacing w:line="240" w:lineRule="atLeast"/>
      </w:pPr>
    </w:p>
    <w:p w:rsidR="004E7D23" w:rsidRDefault="004E7D23" w:rsidP="005554EC">
      <w:pPr>
        <w:spacing w:line="240" w:lineRule="atLeast"/>
      </w:pPr>
      <w:r>
        <w:rPr>
          <w:rFonts w:hint="eastAsia"/>
        </w:rPr>
        <w:t>18</w:t>
      </w:r>
      <w:r>
        <w:rPr>
          <w:rFonts w:hint="eastAsia"/>
        </w:rPr>
        <w:t>、（</w:t>
      </w:r>
      <w:r>
        <w:rPr>
          <w:rFonts w:hint="eastAsia"/>
        </w:rPr>
        <w:t>9</w:t>
      </w:r>
      <w:r>
        <w:rPr>
          <w:rFonts w:hint="eastAsia"/>
        </w:rPr>
        <w:t>分）</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inorEastAsia" w:cstheme="majorHAnsi"/>
          <w:color w:val="000000" w:themeColor="text1"/>
          <w:szCs w:val="21"/>
        </w:rPr>
        <w:t>按力</w:t>
      </w:r>
      <w:r w:rsidRPr="004E7D23">
        <w:rPr>
          <w:rFonts w:asciiTheme="majorHAnsi" w:hAnsiTheme="majorHAnsi" w:cstheme="majorHAnsi"/>
          <w:i/>
          <w:color w:val="000000" w:themeColor="text1"/>
          <w:szCs w:val="21"/>
        </w:rPr>
        <w:t>F</w:t>
      </w:r>
      <w:r w:rsidRPr="004E7D23">
        <w:rPr>
          <w:rFonts w:asciiTheme="majorHAnsi" w:hAnsiTheme="minorEastAsia" w:cstheme="majorHAnsi"/>
          <w:color w:val="000000" w:themeColor="text1"/>
          <w:szCs w:val="21"/>
        </w:rPr>
        <w:t>的作用效果沿</w:t>
      </w:r>
      <w:r w:rsidRPr="004E7D23">
        <w:rPr>
          <w:rFonts w:asciiTheme="majorHAnsi" w:hAnsiTheme="majorHAnsi" w:cstheme="majorHAnsi"/>
          <w:i/>
          <w:color w:val="000000" w:themeColor="text1"/>
          <w:szCs w:val="21"/>
        </w:rPr>
        <w:t>AC</w:t>
      </w:r>
      <w:r w:rsidRPr="004E7D23">
        <w:rPr>
          <w:rFonts w:asciiTheme="majorHAnsi" w:hAnsiTheme="minorEastAsia" w:cstheme="majorHAnsi"/>
          <w:color w:val="000000" w:themeColor="text1"/>
          <w:szCs w:val="21"/>
        </w:rPr>
        <w:t>、</w:t>
      </w:r>
      <w:r w:rsidRPr="004E7D23">
        <w:rPr>
          <w:rFonts w:asciiTheme="majorHAnsi" w:hAnsiTheme="majorHAnsi" w:cstheme="majorHAnsi"/>
          <w:i/>
          <w:color w:val="000000" w:themeColor="text1"/>
          <w:szCs w:val="21"/>
        </w:rPr>
        <w:t>AB</w:t>
      </w:r>
      <w:r w:rsidRPr="004E7D23">
        <w:rPr>
          <w:rFonts w:asciiTheme="majorHAnsi" w:hAnsiTheme="minorEastAsia" w:cstheme="majorHAnsi"/>
          <w:color w:val="000000" w:themeColor="text1"/>
          <w:szCs w:val="21"/>
        </w:rPr>
        <w:t>方向分解为</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1</w:t>
      </w:r>
      <w:r w:rsidRPr="004E7D23">
        <w:rPr>
          <w:rFonts w:asciiTheme="majorHAnsi" w:hAnsiTheme="minorEastAsia" w:cstheme="majorHAnsi"/>
          <w:color w:val="000000" w:themeColor="text1"/>
          <w:szCs w:val="21"/>
        </w:rPr>
        <w:t>、</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2</w:t>
      </w:r>
      <w:r w:rsidRPr="004E7D23">
        <w:rPr>
          <w:rFonts w:asciiTheme="majorHAnsi" w:hAnsiTheme="minorEastAsia" w:cstheme="majorHAnsi"/>
          <w:color w:val="000000" w:themeColor="text1"/>
          <w:szCs w:val="21"/>
        </w:rPr>
        <w:t>，如图甲所示，则</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ajorHAnsi" w:cstheme="majorHAnsi"/>
          <w:i/>
          <w:noProof/>
          <w:color w:val="000000" w:themeColor="text1"/>
          <w:szCs w:val="21"/>
        </w:rPr>
        <w:drawing>
          <wp:anchor distT="0" distB="0" distL="114300" distR="114300" simplePos="0" relativeHeight="251677696" behindDoc="0" locked="0" layoutInCell="1" allowOverlap="1">
            <wp:simplePos x="0" y="0"/>
            <wp:positionH relativeFrom="column">
              <wp:posOffset>3804920</wp:posOffset>
            </wp:positionH>
            <wp:positionV relativeFrom="paragraph">
              <wp:posOffset>267335</wp:posOffset>
            </wp:positionV>
            <wp:extent cx="2181225" cy="1647825"/>
            <wp:effectExtent l="19050" t="0" r="9525" b="0"/>
            <wp:wrapSquare wrapText="bothSides"/>
            <wp:docPr id="3"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5"/>
                    <a:srcRect/>
                    <a:stretch>
                      <a:fillRect/>
                    </a:stretch>
                  </pic:blipFill>
                  <pic:spPr bwMode="auto">
                    <a:xfrm>
                      <a:off x="0" y="0"/>
                      <a:ext cx="2181225" cy="1647825"/>
                    </a:xfrm>
                    <a:prstGeom prst="rect">
                      <a:avLst/>
                    </a:prstGeom>
                    <a:noFill/>
                    <a:ln w="9525">
                      <a:noFill/>
                      <a:miter lim="800000"/>
                      <a:headEnd/>
                      <a:tailEnd/>
                    </a:ln>
                  </pic:spPr>
                </pic:pic>
              </a:graphicData>
            </a:graphic>
          </wp:anchor>
        </w:drawing>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1</w:t>
      </w:r>
      <w:r w:rsidRPr="004E7D23">
        <w:rPr>
          <w:rFonts w:asciiTheme="majorHAnsi" w:hAnsiTheme="minorEastAsia" w:cstheme="majorHAnsi"/>
          <w:color w:val="000000" w:themeColor="text1"/>
          <w:szCs w:val="21"/>
        </w:rPr>
        <w:t>＝</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2</w:t>
      </w:r>
      <w:r w:rsidRPr="004E7D23">
        <w:rPr>
          <w:rFonts w:asciiTheme="majorHAnsi" w:hAnsiTheme="minorEastAsia" w:cstheme="majorHAnsi"/>
          <w:color w:val="000000" w:themeColor="text1"/>
          <w:szCs w:val="21"/>
        </w:rPr>
        <w:t>＝</w:t>
      </w:r>
      <w:r w:rsidR="005064CC" w:rsidRPr="004E7D23">
        <w:rPr>
          <w:rFonts w:asciiTheme="majorHAnsi" w:hAnsiTheme="majorHAnsi" w:cstheme="majorHAnsi"/>
          <w:color w:val="000000" w:themeColor="text1"/>
          <w:szCs w:val="21"/>
        </w:rPr>
        <w:fldChar w:fldCharType="begin"/>
      </w:r>
      <w:r w:rsidRPr="004E7D23">
        <w:rPr>
          <w:rFonts w:asciiTheme="majorHAnsi" w:hAnsiTheme="majorHAnsi" w:cstheme="majorHAnsi"/>
          <w:color w:val="000000" w:themeColor="text1"/>
          <w:szCs w:val="21"/>
        </w:rPr>
        <w:instrText>eq \f(</w:instrText>
      </w:r>
      <w:r w:rsidRPr="004E7D23">
        <w:rPr>
          <w:rFonts w:asciiTheme="majorHAnsi" w:hAnsiTheme="majorHAnsi" w:cstheme="majorHAnsi"/>
          <w:i/>
          <w:color w:val="000000" w:themeColor="text1"/>
          <w:szCs w:val="21"/>
        </w:rPr>
        <w:instrText>F,</w:instrText>
      </w:r>
      <w:r w:rsidRPr="004E7D23">
        <w:rPr>
          <w:rFonts w:asciiTheme="majorHAnsi" w:hAnsiTheme="majorHAnsi" w:cstheme="majorHAnsi"/>
          <w:color w:val="000000" w:themeColor="text1"/>
          <w:szCs w:val="21"/>
        </w:rPr>
        <w:instrText>2cos</w:instrText>
      </w:r>
      <w:r w:rsidRPr="004E7D23">
        <w:rPr>
          <w:rFonts w:asciiTheme="majorHAnsi" w:hAnsiTheme="majorHAnsi" w:cstheme="majorHAnsi"/>
          <w:i/>
          <w:color w:val="000000" w:themeColor="text1"/>
          <w:szCs w:val="21"/>
        </w:rPr>
        <w:instrText>θ</w:instrText>
      </w:r>
      <w:r w:rsidRPr="004E7D23">
        <w:rPr>
          <w:rFonts w:asciiTheme="majorHAnsi" w:hAnsiTheme="majorHAnsi" w:cstheme="majorHAnsi"/>
          <w:color w:val="000000" w:themeColor="text1"/>
          <w:szCs w:val="21"/>
        </w:rPr>
        <w:instrText>)</w:instrText>
      </w:r>
      <w:r w:rsidR="005064CC" w:rsidRPr="004E7D23">
        <w:rPr>
          <w:rFonts w:asciiTheme="majorHAnsi" w:hAnsiTheme="majorHAnsi" w:cstheme="majorHAnsi"/>
          <w:color w:val="000000" w:themeColor="text1"/>
          <w:szCs w:val="21"/>
        </w:rPr>
        <w:fldChar w:fldCharType="end"/>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3221A3" w:rsidRPr="004E7D23">
        <w:rPr>
          <w:rFonts w:hint="eastAsia"/>
          <w:color w:val="000000" w:themeColor="text1"/>
        </w:rPr>
        <w:t>（</w:t>
      </w:r>
      <w:r w:rsidR="003221A3" w:rsidRPr="004E7D23">
        <w:rPr>
          <w:rFonts w:hint="eastAsia"/>
          <w:color w:val="000000" w:themeColor="text1"/>
        </w:rPr>
        <w:t>2</w:t>
      </w:r>
      <w:r w:rsidR="003221A3" w:rsidRPr="004E7D23">
        <w:rPr>
          <w:rFonts w:hint="eastAsia"/>
          <w:color w:val="000000" w:themeColor="text1"/>
        </w:rPr>
        <w:t>分）</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inorEastAsia" w:cstheme="majorHAnsi"/>
          <w:color w:val="000000" w:themeColor="text1"/>
          <w:szCs w:val="21"/>
        </w:rPr>
        <w:t>由几何知识得</w:t>
      </w:r>
      <w:r w:rsidRPr="004E7D23">
        <w:rPr>
          <w:rFonts w:asciiTheme="majorHAnsi" w:hAnsiTheme="majorHAnsi" w:cstheme="majorHAnsi"/>
          <w:color w:val="000000" w:themeColor="text1"/>
          <w:szCs w:val="21"/>
        </w:rPr>
        <w:t>tan</w:t>
      </w:r>
      <w:r w:rsidRPr="004E7D23">
        <w:rPr>
          <w:rFonts w:asciiTheme="majorHAnsi" w:hAnsiTheme="majorHAnsi" w:cstheme="majorHAnsi"/>
          <w:i/>
          <w:color w:val="000000" w:themeColor="text1"/>
          <w:szCs w:val="21"/>
        </w:rPr>
        <w:t>θ</w:t>
      </w:r>
      <w:r w:rsidRPr="004E7D23">
        <w:rPr>
          <w:rFonts w:asciiTheme="majorHAnsi" w:hAnsiTheme="minorEastAsia" w:cstheme="majorHAnsi"/>
          <w:color w:val="000000" w:themeColor="text1"/>
          <w:szCs w:val="21"/>
        </w:rPr>
        <w:t>＝</w:t>
      </w:r>
      <w:r w:rsidR="005064CC" w:rsidRPr="004E7D23">
        <w:rPr>
          <w:rFonts w:asciiTheme="majorHAnsi" w:hAnsiTheme="majorHAnsi" w:cstheme="majorHAnsi"/>
          <w:color w:val="000000" w:themeColor="text1"/>
          <w:szCs w:val="21"/>
        </w:rPr>
        <w:fldChar w:fldCharType="begin"/>
      </w:r>
      <w:r w:rsidRPr="004E7D23">
        <w:rPr>
          <w:rFonts w:asciiTheme="majorHAnsi" w:hAnsiTheme="majorHAnsi" w:cstheme="majorHAnsi"/>
          <w:color w:val="000000" w:themeColor="text1"/>
          <w:szCs w:val="21"/>
        </w:rPr>
        <w:instrText>eq \f(</w:instrText>
      </w:r>
      <w:r w:rsidRPr="004E7D23">
        <w:rPr>
          <w:rFonts w:asciiTheme="majorHAnsi" w:hAnsiTheme="majorHAnsi" w:cstheme="majorHAnsi"/>
          <w:i/>
          <w:color w:val="000000" w:themeColor="text1"/>
          <w:szCs w:val="21"/>
        </w:rPr>
        <w:instrText>l,b</w:instrText>
      </w:r>
      <w:r w:rsidRPr="004E7D23">
        <w:rPr>
          <w:rFonts w:asciiTheme="majorHAnsi" w:hAnsiTheme="majorHAnsi" w:cstheme="majorHAnsi"/>
          <w:color w:val="000000" w:themeColor="text1"/>
          <w:szCs w:val="21"/>
        </w:rPr>
        <w:instrText>)</w:instrText>
      </w:r>
      <w:r w:rsidR="005064CC" w:rsidRPr="004E7D23">
        <w:rPr>
          <w:rFonts w:asciiTheme="majorHAnsi" w:hAnsiTheme="majorHAnsi" w:cstheme="majorHAnsi"/>
          <w:color w:val="000000" w:themeColor="text1"/>
          <w:szCs w:val="21"/>
        </w:rPr>
        <w:fldChar w:fldCharType="end"/>
      </w:r>
      <w:r w:rsidRPr="004E7D23">
        <w:rPr>
          <w:rFonts w:asciiTheme="majorHAnsi" w:hAnsiTheme="minorEastAsia" w:cstheme="majorHAnsi"/>
          <w:color w:val="000000" w:themeColor="text1"/>
          <w:szCs w:val="21"/>
        </w:rPr>
        <w:t>＝</w:t>
      </w:r>
      <w:r w:rsidRPr="004E7D23">
        <w:rPr>
          <w:rFonts w:asciiTheme="majorHAnsi" w:hAnsiTheme="majorHAnsi" w:cstheme="majorHAnsi"/>
          <w:color w:val="000000" w:themeColor="text1"/>
          <w:szCs w:val="21"/>
        </w:rPr>
        <w:t>10</w:t>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4E7D23">
        <w:rPr>
          <w:rFonts w:asciiTheme="majorHAnsi" w:hAnsiTheme="majorHAnsi" w:cstheme="majorHAnsi" w:hint="eastAsia"/>
          <w:color w:val="000000" w:themeColor="text1"/>
          <w:szCs w:val="21"/>
        </w:rPr>
        <w:tab/>
      </w:r>
      <w:r w:rsidR="003221A3" w:rsidRPr="004E7D23">
        <w:rPr>
          <w:rFonts w:hint="eastAsia"/>
          <w:color w:val="000000" w:themeColor="text1"/>
        </w:rPr>
        <w:t>（</w:t>
      </w:r>
      <w:r w:rsidR="003221A3" w:rsidRPr="004E7D23">
        <w:rPr>
          <w:rFonts w:hint="eastAsia"/>
          <w:color w:val="000000" w:themeColor="text1"/>
        </w:rPr>
        <w:t>1</w:t>
      </w:r>
      <w:r w:rsidR="003221A3" w:rsidRPr="004E7D23">
        <w:rPr>
          <w:rFonts w:hint="eastAsia"/>
          <w:color w:val="000000" w:themeColor="text1"/>
        </w:rPr>
        <w:t>分）</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inorEastAsia" w:cstheme="majorHAnsi"/>
          <w:color w:val="000000" w:themeColor="text1"/>
          <w:szCs w:val="21"/>
        </w:rPr>
        <w:t>按力</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1</w:t>
      </w:r>
      <w:r w:rsidRPr="004E7D23">
        <w:rPr>
          <w:rFonts w:asciiTheme="majorHAnsi" w:hAnsiTheme="minorEastAsia" w:cstheme="majorHAnsi"/>
          <w:color w:val="000000" w:themeColor="text1"/>
          <w:szCs w:val="21"/>
        </w:rPr>
        <w:t>的作用效果沿水平向左和竖直向下分解为</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N</w:t>
      </w:r>
      <w:r w:rsidRPr="004E7D23">
        <w:rPr>
          <w:rFonts w:asciiTheme="majorHAnsi" w:hAnsiTheme="majorHAnsi" w:cstheme="majorHAnsi"/>
          <w:color w:val="000000" w:themeColor="text1"/>
          <w:szCs w:val="21"/>
        </w:rPr>
        <w:t>′</w:t>
      </w:r>
      <w:r w:rsidRPr="004E7D23">
        <w:rPr>
          <w:rFonts w:asciiTheme="majorHAnsi" w:hAnsiTheme="minorEastAsia" w:cstheme="majorHAnsi"/>
          <w:color w:val="000000" w:themeColor="text1"/>
          <w:szCs w:val="21"/>
        </w:rPr>
        <w:t>、</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N</w:t>
      </w:r>
      <w:r w:rsidRPr="004E7D23">
        <w:rPr>
          <w:rFonts w:asciiTheme="majorHAnsi" w:hAnsiTheme="minorEastAsia" w:cstheme="majorHAnsi"/>
          <w:color w:val="000000" w:themeColor="text1"/>
          <w:szCs w:val="21"/>
        </w:rPr>
        <w:t>。</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inorEastAsia" w:cstheme="majorHAnsi"/>
          <w:color w:val="000000" w:themeColor="text1"/>
          <w:szCs w:val="21"/>
        </w:rPr>
        <w:t>如图乙所示，则</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N</w:t>
      </w:r>
      <w:r w:rsidRPr="004E7D23">
        <w:rPr>
          <w:rFonts w:asciiTheme="majorHAnsi" w:hAnsiTheme="minorEastAsia" w:cstheme="majorHAnsi"/>
          <w:color w:val="000000" w:themeColor="text1"/>
          <w:szCs w:val="21"/>
        </w:rPr>
        <w:t>＝</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1</w:t>
      </w:r>
      <w:r w:rsidRPr="004E7D23">
        <w:rPr>
          <w:rFonts w:asciiTheme="majorHAnsi" w:hAnsiTheme="majorHAnsi" w:cstheme="majorHAnsi"/>
          <w:color w:val="000000" w:themeColor="text1"/>
          <w:szCs w:val="21"/>
        </w:rPr>
        <w:t>sin</w:t>
      </w:r>
      <w:r w:rsidRPr="004E7D23">
        <w:rPr>
          <w:rFonts w:asciiTheme="majorHAnsi" w:hAnsiTheme="majorHAnsi" w:cstheme="majorHAnsi"/>
          <w:i/>
          <w:color w:val="000000" w:themeColor="text1"/>
          <w:szCs w:val="21"/>
        </w:rPr>
        <w:t>θ</w:t>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4E7D23">
        <w:rPr>
          <w:rFonts w:asciiTheme="majorHAnsi" w:hAnsiTheme="majorHAnsi" w:cstheme="majorHAnsi" w:hint="eastAsia"/>
          <w:i/>
          <w:color w:val="000000" w:themeColor="text1"/>
          <w:szCs w:val="21"/>
        </w:rPr>
        <w:tab/>
      </w:r>
      <w:r w:rsidR="003221A3" w:rsidRPr="004E7D23">
        <w:rPr>
          <w:rFonts w:hint="eastAsia"/>
          <w:color w:val="000000" w:themeColor="text1"/>
        </w:rPr>
        <w:t>（</w:t>
      </w:r>
      <w:r w:rsidR="003221A3" w:rsidRPr="004E7D23">
        <w:rPr>
          <w:rFonts w:hint="eastAsia"/>
          <w:color w:val="000000" w:themeColor="text1"/>
        </w:rPr>
        <w:t>1</w:t>
      </w:r>
      <w:r w:rsidR="003221A3" w:rsidRPr="004E7D23">
        <w:rPr>
          <w:rFonts w:hint="eastAsia"/>
          <w:color w:val="000000" w:themeColor="text1"/>
        </w:rPr>
        <w:t>分）</w:t>
      </w:r>
    </w:p>
    <w:p w:rsidR="00944691" w:rsidRPr="004E7D23" w:rsidRDefault="00944691" w:rsidP="00944691">
      <w:pPr>
        <w:spacing w:line="276" w:lineRule="auto"/>
        <w:rPr>
          <w:rFonts w:asciiTheme="majorHAnsi" w:hAnsiTheme="majorHAnsi" w:cstheme="majorHAnsi"/>
          <w:color w:val="000000" w:themeColor="text1"/>
          <w:szCs w:val="21"/>
        </w:rPr>
      </w:pPr>
      <w:r w:rsidRPr="004E7D23">
        <w:rPr>
          <w:rFonts w:asciiTheme="majorHAnsi" w:hAnsiTheme="minorEastAsia" w:cstheme="majorHAnsi"/>
          <w:color w:val="000000" w:themeColor="text1"/>
          <w:szCs w:val="21"/>
        </w:rPr>
        <w:t>以上各式联立解得</w:t>
      </w:r>
      <w:r w:rsidRPr="004E7D23">
        <w:rPr>
          <w:rFonts w:asciiTheme="majorHAnsi" w:hAnsiTheme="majorHAnsi" w:cstheme="majorHAnsi"/>
          <w:i/>
          <w:color w:val="000000" w:themeColor="text1"/>
          <w:szCs w:val="21"/>
        </w:rPr>
        <w:t>F</w:t>
      </w:r>
      <w:r w:rsidRPr="004E7D23">
        <w:rPr>
          <w:rFonts w:asciiTheme="majorHAnsi" w:hAnsiTheme="majorHAnsi" w:cstheme="majorHAnsi"/>
          <w:color w:val="000000" w:themeColor="text1"/>
          <w:szCs w:val="21"/>
          <w:vertAlign w:val="subscript"/>
        </w:rPr>
        <w:t>N</w:t>
      </w:r>
      <w:r w:rsidRPr="004E7D23">
        <w:rPr>
          <w:rFonts w:asciiTheme="majorHAnsi" w:hAnsiTheme="minorEastAsia" w:cstheme="majorHAnsi"/>
          <w:color w:val="000000" w:themeColor="text1"/>
          <w:szCs w:val="21"/>
        </w:rPr>
        <w:t>＝</w:t>
      </w:r>
      <w:r w:rsidRPr="004E7D23">
        <w:rPr>
          <w:rFonts w:asciiTheme="majorHAnsi" w:hAnsiTheme="majorHAnsi" w:cstheme="majorHAnsi"/>
          <w:color w:val="000000" w:themeColor="text1"/>
          <w:szCs w:val="21"/>
        </w:rPr>
        <w:t>5</w:t>
      </w:r>
      <w:r w:rsidRPr="004E7D23">
        <w:rPr>
          <w:rFonts w:asciiTheme="majorHAnsi" w:hAnsiTheme="majorHAnsi" w:cstheme="majorHAnsi"/>
          <w:i/>
          <w:color w:val="000000" w:themeColor="text1"/>
          <w:szCs w:val="21"/>
        </w:rPr>
        <w:t>F</w:t>
      </w:r>
      <w:r w:rsidRPr="004E7D23">
        <w:rPr>
          <w:rFonts w:asciiTheme="majorHAnsi" w:hAnsiTheme="minorEastAsia" w:cstheme="majorHAnsi"/>
          <w:color w:val="000000" w:themeColor="text1"/>
          <w:szCs w:val="21"/>
        </w:rPr>
        <w:t>＝</w:t>
      </w:r>
      <w:r w:rsidRPr="004E7D23">
        <w:rPr>
          <w:rFonts w:asciiTheme="majorHAnsi" w:hAnsiTheme="minorEastAsia" w:cstheme="majorHAnsi" w:hint="eastAsia"/>
          <w:color w:val="000000" w:themeColor="text1"/>
          <w:szCs w:val="21"/>
        </w:rPr>
        <w:t>1000N</w:t>
      </w:r>
      <w:r w:rsidR="004E7D23">
        <w:rPr>
          <w:rFonts w:asciiTheme="majorHAnsi" w:hAnsiTheme="minorEastAsia" w:cstheme="majorHAnsi" w:hint="eastAsia"/>
          <w:color w:val="000000" w:themeColor="text1"/>
          <w:szCs w:val="21"/>
        </w:rPr>
        <w:tab/>
      </w:r>
      <w:r w:rsidR="004E7D23">
        <w:rPr>
          <w:rFonts w:asciiTheme="majorHAnsi" w:hAnsiTheme="minorEastAsia" w:cstheme="majorHAnsi" w:hint="eastAsia"/>
          <w:color w:val="000000" w:themeColor="text1"/>
          <w:szCs w:val="21"/>
        </w:rPr>
        <w:tab/>
      </w:r>
      <w:r w:rsidR="004E7D23">
        <w:rPr>
          <w:rFonts w:asciiTheme="majorHAnsi" w:hAnsiTheme="minorEastAsia" w:cstheme="majorHAnsi" w:hint="eastAsia"/>
          <w:color w:val="000000" w:themeColor="text1"/>
          <w:szCs w:val="21"/>
        </w:rPr>
        <w:tab/>
      </w:r>
      <w:r w:rsidR="003221A3" w:rsidRPr="004E7D23">
        <w:rPr>
          <w:rFonts w:hint="eastAsia"/>
          <w:color w:val="000000" w:themeColor="text1"/>
        </w:rPr>
        <w:t>（</w:t>
      </w:r>
      <w:r w:rsidR="003221A3" w:rsidRPr="004E7D23">
        <w:rPr>
          <w:rFonts w:hint="eastAsia"/>
          <w:color w:val="000000" w:themeColor="text1"/>
        </w:rPr>
        <w:t>1</w:t>
      </w:r>
      <w:r w:rsidR="003221A3" w:rsidRPr="004E7D23">
        <w:rPr>
          <w:rFonts w:hint="eastAsia"/>
          <w:color w:val="000000" w:themeColor="text1"/>
        </w:rPr>
        <w:t>分）</w:t>
      </w:r>
    </w:p>
    <w:p w:rsidR="00944691" w:rsidRPr="004E7D23" w:rsidRDefault="003221A3" w:rsidP="00944691">
      <w:pPr>
        <w:spacing w:line="276" w:lineRule="auto"/>
        <w:rPr>
          <w:rFonts w:asciiTheme="majorHAnsi" w:hAnsiTheme="majorHAnsi" w:cstheme="majorHAnsi"/>
          <w:color w:val="000000" w:themeColor="text1"/>
          <w:szCs w:val="21"/>
        </w:rPr>
      </w:pPr>
      <w:r w:rsidRPr="004E7D23">
        <w:rPr>
          <w:rFonts w:asciiTheme="majorHAnsi" w:hAnsiTheme="majorHAnsi" w:cstheme="majorHAnsi" w:hint="eastAsia"/>
          <w:color w:val="000000" w:themeColor="text1"/>
          <w:szCs w:val="21"/>
        </w:rPr>
        <w:t>注：每个图</w:t>
      </w:r>
      <w:r w:rsidRPr="004E7D23">
        <w:rPr>
          <w:rFonts w:asciiTheme="majorHAnsi" w:hAnsiTheme="majorHAnsi" w:cstheme="majorHAnsi" w:hint="eastAsia"/>
          <w:color w:val="000000" w:themeColor="text1"/>
          <w:szCs w:val="21"/>
        </w:rPr>
        <w:t>2</w:t>
      </w:r>
      <w:r w:rsidRPr="004E7D23">
        <w:rPr>
          <w:rFonts w:asciiTheme="majorHAnsi" w:hAnsiTheme="majorHAnsi" w:cstheme="majorHAnsi" w:hint="eastAsia"/>
          <w:color w:val="000000" w:themeColor="text1"/>
          <w:szCs w:val="21"/>
        </w:rPr>
        <w:t>分</w:t>
      </w:r>
    </w:p>
    <w:p w:rsidR="00944691" w:rsidRPr="004E7D23" w:rsidRDefault="00944691" w:rsidP="00944691">
      <w:pPr>
        <w:spacing w:line="276" w:lineRule="auto"/>
        <w:rPr>
          <w:color w:val="000000" w:themeColor="text1"/>
        </w:rPr>
      </w:pPr>
    </w:p>
    <w:p w:rsidR="00075070" w:rsidRPr="0021072D" w:rsidRDefault="004E7D23" w:rsidP="00381701">
      <w:pPr>
        <w:spacing w:line="276" w:lineRule="auto"/>
        <w:rPr>
          <w:rFonts w:ascii="Times New Roman" w:hAnsi="Times New Roman" w:cs="Times New Roman"/>
          <w:szCs w:val="21"/>
        </w:rPr>
      </w:pPr>
      <w:r>
        <w:rPr>
          <w:rFonts w:ascii="Times New Roman" w:hAnsi="Times New Roman" w:cs="Times New Roman" w:hint="eastAsia"/>
          <w:color w:val="000000" w:themeColor="text1"/>
          <w:szCs w:val="21"/>
        </w:rPr>
        <w:t>19</w:t>
      </w:r>
      <w:r>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11</w:t>
      </w:r>
      <w:r>
        <w:rPr>
          <w:rFonts w:ascii="Times New Roman" w:hAnsi="Times New Roman" w:cs="Times New Roman" w:hint="eastAsia"/>
          <w:color w:val="000000" w:themeColor="text1"/>
          <w:szCs w:val="21"/>
        </w:rPr>
        <w:t>分）</w:t>
      </w:r>
    </w:p>
    <w:p w:rsidR="003221A3" w:rsidRDefault="005554EC" w:rsidP="005554EC">
      <w:pPr>
        <w:spacing w:line="276" w:lineRule="auto"/>
      </w:pPr>
      <w:r>
        <w:t>（</w:t>
      </w:r>
      <w:r w:rsidRPr="00486D97">
        <w:t>1</w:t>
      </w:r>
      <w:r>
        <w:t>）</w:t>
      </w:r>
      <w:r w:rsidRPr="00486D97">
        <w:rPr>
          <w:i/>
        </w:rPr>
        <w:t>A</w:t>
      </w:r>
      <w:r w:rsidRPr="00486D97">
        <w:t>物体沿规定的正方向做匀加速直线运动，</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3221A3" w:rsidRDefault="005554EC" w:rsidP="005554EC">
      <w:pPr>
        <w:spacing w:line="276" w:lineRule="auto"/>
      </w:pPr>
      <w:r w:rsidRPr="00486D97">
        <w:t>加速度大小为</w:t>
      </w:r>
      <w:r w:rsidRPr="00486D97">
        <w:rPr>
          <w:i/>
        </w:rPr>
        <w:t>a</w:t>
      </w:r>
      <w:r w:rsidRPr="00486D97">
        <w:rPr>
          <w:vertAlign w:val="subscript"/>
        </w:rPr>
        <w:t>1</w:t>
      </w:r>
      <w:r w:rsidRPr="00486D97">
        <w:t>＝</w:t>
      </w:r>
      <w:r w:rsidR="005064CC" w:rsidRPr="00486D97">
        <w:fldChar w:fldCharType="begin"/>
      </w:r>
      <w:r w:rsidRPr="00486D97">
        <w:rPr>
          <w:rFonts w:hint="eastAsia"/>
        </w:rPr>
        <w:instrText>eq \</w:instrText>
      </w:r>
      <w:r w:rsidRPr="00486D97">
        <w:instrText>f(</w:instrText>
      </w:r>
      <w:r w:rsidRPr="00486D97">
        <w:rPr>
          <w:i/>
        </w:rPr>
        <w:instrText>v</w:instrText>
      </w:r>
      <w:r w:rsidRPr="00486D97">
        <w:instrText>－</w:instrText>
      </w:r>
      <w:r w:rsidRPr="00486D97">
        <w:rPr>
          <w:i/>
        </w:rPr>
        <w:instrText>v</w:instrText>
      </w:r>
      <w:r w:rsidRPr="00486D97">
        <w:rPr>
          <w:vertAlign w:val="subscript"/>
        </w:rPr>
        <w:instrText>0</w:instrText>
      </w:r>
      <w:r w:rsidRPr="00486D97">
        <w:rPr>
          <w:i/>
        </w:rPr>
        <w:instrText>,t</w:instrText>
      </w:r>
      <w:r w:rsidRPr="00486D97">
        <w:instrText>)</w:instrText>
      </w:r>
      <w:r w:rsidR="005064CC" w:rsidRPr="00486D97">
        <w:fldChar w:fldCharType="end"/>
      </w:r>
      <w:r w:rsidRPr="00486D97">
        <w:t>＝</w:t>
      </w:r>
      <w:r w:rsidR="005064CC" w:rsidRPr="00486D97">
        <w:fldChar w:fldCharType="begin"/>
      </w:r>
      <w:r w:rsidRPr="00486D97">
        <w:rPr>
          <w:rFonts w:hint="eastAsia"/>
        </w:rPr>
        <w:instrText>eq \</w:instrText>
      </w:r>
      <w:r w:rsidRPr="00486D97">
        <w:instrText>f(8</w:instrText>
      </w:r>
      <w:r w:rsidRPr="00486D97">
        <w:instrText>－</w:instrText>
      </w:r>
      <w:r w:rsidRPr="00486D97">
        <w:instrText>2</w:instrText>
      </w:r>
      <w:r w:rsidRPr="00486D97">
        <w:rPr>
          <w:i/>
        </w:rPr>
        <w:instrText>,</w:instrText>
      </w:r>
      <w:r w:rsidRPr="00486D97">
        <w:instrText>6)</w:instrText>
      </w:r>
      <w:r w:rsidR="005064CC" w:rsidRPr="00486D97">
        <w:fldChar w:fldCharType="end"/>
      </w:r>
      <w:r w:rsidRPr="00486D97">
        <w:t xml:space="preserve"> m/s</w:t>
      </w:r>
      <w:r w:rsidRPr="00486D97">
        <w:rPr>
          <w:vertAlign w:val="superscript"/>
        </w:rPr>
        <w:t>2</w:t>
      </w:r>
      <w:r w:rsidRPr="00486D97">
        <w:t>＝</w:t>
      </w:r>
      <w:r w:rsidRPr="00486D97">
        <w:t>1 m/s</w:t>
      </w:r>
      <w:r w:rsidRPr="00486D97">
        <w:rPr>
          <w:vertAlign w:val="superscript"/>
        </w:rPr>
        <w:t>2</w:t>
      </w:r>
      <w:r w:rsidR="004E7D23">
        <w:rPr>
          <w:rFonts w:hint="eastAsia"/>
          <w:vertAlign w:val="superscript"/>
        </w:rPr>
        <w:tab/>
      </w:r>
      <w:r w:rsidR="004E7D23">
        <w:rPr>
          <w:rFonts w:hint="eastAsia"/>
          <w:vertAlign w:val="superscript"/>
        </w:rPr>
        <w:tab/>
      </w:r>
      <w:r w:rsidR="004E7D23">
        <w:rPr>
          <w:rFonts w:hint="eastAsia"/>
          <w:vertAlign w:val="superscript"/>
        </w:rPr>
        <w:tab/>
      </w:r>
      <w:r w:rsidR="004E7D23">
        <w:rPr>
          <w:rFonts w:hint="eastAsia"/>
          <w:vertAlign w:val="superscript"/>
        </w:rPr>
        <w:tab/>
      </w:r>
      <w:r w:rsidR="004E7D23">
        <w:rPr>
          <w:rFonts w:hint="eastAsia"/>
          <w:vertAlign w:val="superscript"/>
        </w:rPr>
        <w:tab/>
      </w:r>
      <w:r w:rsidR="004E7D23">
        <w:rPr>
          <w:rFonts w:hint="eastAsia"/>
          <w:vertAlign w:val="superscript"/>
        </w:rPr>
        <w:tab/>
      </w:r>
      <w:r w:rsidR="003221A3">
        <w:rPr>
          <w:rFonts w:hint="eastAsia"/>
        </w:rPr>
        <w:t>（</w:t>
      </w:r>
      <w:r w:rsidR="003221A3">
        <w:rPr>
          <w:rFonts w:hint="eastAsia"/>
        </w:rPr>
        <w:t>1</w:t>
      </w:r>
      <w:r w:rsidR="003221A3">
        <w:rPr>
          <w:rFonts w:hint="eastAsia"/>
        </w:rPr>
        <w:t>分）</w:t>
      </w:r>
    </w:p>
    <w:p w:rsidR="003221A3" w:rsidRDefault="005554EC" w:rsidP="005554EC">
      <w:pPr>
        <w:spacing w:line="276" w:lineRule="auto"/>
      </w:pPr>
      <w:r w:rsidRPr="00486D97">
        <w:t>方向与初速度方向相同；</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3221A3" w:rsidRDefault="005554EC" w:rsidP="005554EC">
      <w:pPr>
        <w:spacing w:line="276" w:lineRule="auto"/>
      </w:pPr>
      <w:r w:rsidRPr="00486D97">
        <w:rPr>
          <w:i/>
        </w:rPr>
        <w:t>B</w:t>
      </w:r>
      <w:r w:rsidRPr="00486D97">
        <w:t>物体前</w:t>
      </w:r>
      <w:r w:rsidRPr="00486D97">
        <w:t>4 s</w:t>
      </w:r>
      <w:r w:rsidRPr="00486D97">
        <w:t>沿规定的正方向做匀减速直线运动</w:t>
      </w:r>
      <w:r w:rsidR="003221A3">
        <w:rPr>
          <w:rFonts w:hint="eastAsia"/>
        </w:rPr>
        <w:t>，</w:t>
      </w:r>
      <w:r w:rsidRPr="00486D97">
        <w:t>4 s</w:t>
      </w:r>
      <w:r w:rsidRPr="00486D97">
        <w:t>后沿反方向做匀加速直线运动，</w:t>
      </w:r>
      <w:r w:rsidR="003221A3">
        <w:rPr>
          <w:rFonts w:hint="eastAsia"/>
        </w:rPr>
        <w:t>（</w:t>
      </w:r>
      <w:r w:rsidR="003221A3">
        <w:rPr>
          <w:rFonts w:hint="eastAsia"/>
        </w:rPr>
        <w:t>1</w:t>
      </w:r>
      <w:r w:rsidR="003221A3">
        <w:rPr>
          <w:rFonts w:hint="eastAsia"/>
        </w:rPr>
        <w:t>分）</w:t>
      </w:r>
    </w:p>
    <w:p w:rsidR="003221A3" w:rsidRDefault="005554EC" w:rsidP="005554EC">
      <w:pPr>
        <w:spacing w:line="276" w:lineRule="auto"/>
      </w:pPr>
      <w:r w:rsidRPr="00486D97">
        <w:lastRenderedPageBreak/>
        <w:t>加速度为</w:t>
      </w:r>
      <w:r w:rsidRPr="00486D97">
        <w:rPr>
          <w:i/>
        </w:rPr>
        <w:t>a</w:t>
      </w:r>
      <w:r w:rsidRPr="00486D97">
        <w:rPr>
          <w:vertAlign w:val="subscript"/>
        </w:rPr>
        <w:t>2</w:t>
      </w:r>
      <w:r w:rsidRPr="00486D97">
        <w:t>＝</w:t>
      </w:r>
      <w:r w:rsidR="005064CC" w:rsidRPr="00486D97">
        <w:fldChar w:fldCharType="begin"/>
      </w:r>
      <w:r w:rsidRPr="00486D97">
        <w:rPr>
          <w:rFonts w:hint="eastAsia"/>
        </w:rPr>
        <w:instrText>eq \</w:instrText>
      </w:r>
      <w:r w:rsidRPr="00486D97">
        <w:instrText>f(0</w:instrText>
      </w:r>
      <w:r w:rsidRPr="00486D97">
        <w:instrText>－</w:instrText>
      </w:r>
      <w:r w:rsidRPr="00486D97">
        <w:instrText>8</w:instrText>
      </w:r>
      <w:r w:rsidRPr="00486D97">
        <w:rPr>
          <w:i/>
        </w:rPr>
        <w:instrText>,</w:instrText>
      </w:r>
      <w:r w:rsidRPr="00486D97">
        <w:instrText>4)</w:instrText>
      </w:r>
      <w:r w:rsidR="005064CC" w:rsidRPr="00486D97">
        <w:fldChar w:fldCharType="end"/>
      </w:r>
      <w:r w:rsidRPr="00486D97">
        <w:t xml:space="preserve"> m/s</w:t>
      </w:r>
      <w:r w:rsidRPr="00486D97">
        <w:rPr>
          <w:vertAlign w:val="superscript"/>
        </w:rPr>
        <w:t>2</w:t>
      </w:r>
      <w:r w:rsidRPr="00486D97">
        <w:t>＝－</w:t>
      </w:r>
      <w:r w:rsidRPr="00486D97">
        <w:t>2 m/s</w:t>
      </w:r>
      <w:r w:rsidRPr="00486D97">
        <w:rPr>
          <w:vertAlign w:val="superscript"/>
        </w:rPr>
        <w:t>2</w:t>
      </w:r>
      <w:r w:rsidRPr="00486D97">
        <w:t>，</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5554EC" w:rsidRPr="00486D97" w:rsidRDefault="005554EC" w:rsidP="005554EC">
      <w:pPr>
        <w:spacing w:line="276" w:lineRule="auto"/>
      </w:pPr>
      <w:r w:rsidRPr="00486D97">
        <w:t>负号表示加速度方向与初速度方向相反．</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5554EC" w:rsidRPr="00486D97" w:rsidRDefault="005554EC" w:rsidP="005554EC">
      <w:pPr>
        <w:spacing w:line="276" w:lineRule="auto"/>
      </w:pPr>
      <w:r>
        <w:t>（</w:t>
      </w:r>
      <w:r w:rsidRPr="00486D97">
        <w:t>2</w:t>
      </w:r>
      <w:r>
        <w:t>）</w:t>
      </w:r>
      <w:r w:rsidRPr="00486D97">
        <w:t>两图象交点表示在该时刻</w:t>
      </w:r>
      <w:r w:rsidRPr="00486D97">
        <w:rPr>
          <w:i/>
        </w:rPr>
        <w:t>A</w:t>
      </w:r>
      <w:r w:rsidRPr="00486D97">
        <w:t>、</w:t>
      </w:r>
      <w:r w:rsidRPr="00486D97">
        <w:rPr>
          <w:i/>
        </w:rPr>
        <w:t>B</w:t>
      </w:r>
      <w:r w:rsidRPr="00486D97">
        <w:t>速度相同．</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3221A3" w:rsidRDefault="005554EC" w:rsidP="005554EC">
      <w:pPr>
        <w:spacing w:line="276" w:lineRule="auto"/>
      </w:pPr>
      <w:r>
        <w:t>（</w:t>
      </w:r>
      <w:r w:rsidRPr="00486D97">
        <w:t>3</w:t>
      </w:r>
      <w:r>
        <w:t>）</w:t>
      </w:r>
      <w:r w:rsidRPr="00486D97">
        <w:t>1 s</w:t>
      </w:r>
      <w:r w:rsidRPr="00486D97">
        <w:t>末</w:t>
      </w:r>
      <w:r w:rsidRPr="00486D97">
        <w:rPr>
          <w:i/>
        </w:rPr>
        <w:t>A</w:t>
      </w:r>
      <w:r w:rsidRPr="00486D97">
        <w:t>物体的速度为</w:t>
      </w:r>
      <w:r w:rsidRPr="00486D97">
        <w:t>3 m/s</w:t>
      </w:r>
      <w:r w:rsidRPr="00486D97">
        <w:t>，和初速度方向相同；</w:t>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5554EC" w:rsidRPr="00486D97" w:rsidRDefault="005554EC" w:rsidP="005554EC">
      <w:pPr>
        <w:spacing w:line="276" w:lineRule="auto"/>
      </w:pPr>
      <w:r w:rsidRPr="00486D97">
        <w:rPr>
          <w:i/>
        </w:rPr>
        <w:t>B</w:t>
      </w:r>
      <w:r w:rsidRPr="00486D97">
        <w:t>物体的速度为</w:t>
      </w:r>
      <w:r w:rsidRPr="00486D97">
        <w:t>6 m/s</w:t>
      </w:r>
      <w:r w:rsidRPr="00486D97">
        <w:t>，和初速度方向相同．</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3221A3" w:rsidRDefault="005554EC" w:rsidP="005554EC">
      <w:pPr>
        <w:spacing w:line="276" w:lineRule="auto"/>
      </w:pPr>
      <w:r>
        <w:t>（</w:t>
      </w:r>
      <w:r w:rsidRPr="00486D97">
        <w:t>4</w:t>
      </w:r>
      <w:r>
        <w:t>）</w:t>
      </w:r>
      <w:r w:rsidRPr="00486D97">
        <w:t>6 s</w:t>
      </w:r>
      <w:r w:rsidRPr="00486D97">
        <w:t>末</w:t>
      </w:r>
      <w:r w:rsidRPr="00486D97">
        <w:rPr>
          <w:i/>
        </w:rPr>
        <w:t>A</w:t>
      </w:r>
      <w:r w:rsidRPr="00486D97">
        <w:t>物体的速度为</w:t>
      </w:r>
      <w:r w:rsidRPr="00486D97">
        <w:t>8 m/s</w:t>
      </w:r>
      <w:r w:rsidRPr="00486D97">
        <w:t>，和初速度方向相同；</w:t>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5554EC" w:rsidRPr="00486D97" w:rsidRDefault="005554EC" w:rsidP="005554EC">
      <w:pPr>
        <w:spacing w:line="276" w:lineRule="auto"/>
      </w:pPr>
      <w:r w:rsidRPr="00486D97">
        <w:rPr>
          <w:i/>
        </w:rPr>
        <w:t>B</w:t>
      </w:r>
      <w:r w:rsidRPr="00486D97">
        <w:t>物体的速度为－</w:t>
      </w:r>
      <w:r w:rsidRPr="00486D97">
        <w:t>4 m/s</w:t>
      </w:r>
      <w:r w:rsidRPr="00486D97">
        <w:t>，和初速度方向相反．</w:t>
      </w:r>
      <w:r w:rsidR="004E7D23">
        <w:rPr>
          <w:rFonts w:hint="eastAsia"/>
        </w:rPr>
        <w:tab/>
      </w:r>
      <w:r w:rsidR="004E7D23">
        <w:rPr>
          <w:rFonts w:hint="eastAsia"/>
        </w:rPr>
        <w:tab/>
      </w:r>
      <w:r w:rsidR="004E7D23">
        <w:rPr>
          <w:rFonts w:hint="eastAsia"/>
        </w:rPr>
        <w:tab/>
      </w:r>
      <w:r w:rsidR="004E7D23">
        <w:rPr>
          <w:rFonts w:hint="eastAsia"/>
        </w:rPr>
        <w:tab/>
      </w:r>
      <w:r w:rsidR="004E7D23">
        <w:rPr>
          <w:rFonts w:hint="eastAsia"/>
        </w:rPr>
        <w:tab/>
      </w:r>
      <w:r w:rsidR="003221A3">
        <w:rPr>
          <w:rFonts w:hint="eastAsia"/>
        </w:rPr>
        <w:t>（</w:t>
      </w:r>
      <w:r w:rsidR="003221A3">
        <w:rPr>
          <w:rFonts w:hint="eastAsia"/>
        </w:rPr>
        <w:t>1</w:t>
      </w:r>
      <w:r w:rsidR="003221A3">
        <w:rPr>
          <w:rFonts w:hint="eastAsia"/>
        </w:rPr>
        <w:t>分）</w:t>
      </w:r>
    </w:p>
    <w:p w:rsidR="00075070" w:rsidRPr="005554EC" w:rsidRDefault="00075070" w:rsidP="00381701">
      <w:pPr>
        <w:spacing w:line="276" w:lineRule="auto"/>
        <w:rPr>
          <w:rFonts w:ascii="Times New Roman" w:hAnsi="Times New Roman" w:cs="Times New Roman"/>
          <w:szCs w:val="21"/>
        </w:rPr>
      </w:pPr>
    </w:p>
    <w:p w:rsidR="00075070" w:rsidRPr="0021072D" w:rsidRDefault="00075070" w:rsidP="00381701">
      <w:pPr>
        <w:spacing w:line="276" w:lineRule="auto"/>
        <w:rPr>
          <w:rFonts w:ascii="Times New Roman" w:hAnsi="Times New Roman" w:cs="Times New Roman"/>
          <w:szCs w:val="21"/>
        </w:rPr>
      </w:pPr>
    </w:p>
    <w:sectPr w:rsidR="00075070" w:rsidRPr="0021072D" w:rsidSect="008B2811">
      <w:headerReference w:type="default" r:id="rId46"/>
      <w:footerReference w:type="default" r:id="rId47"/>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6BD" w:rsidRDefault="003B06BD" w:rsidP="00AA5D1F">
      <w:r>
        <w:separator/>
      </w:r>
    </w:p>
  </w:endnote>
  <w:endnote w:type="continuationSeparator" w:id="1">
    <w:p w:rsidR="003B06BD" w:rsidRDefault="003B06BD"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38215B" w:rsidRDefault="005064CC">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38215B" w:rsidRPr="009673E9" w:rsidRDefault="00AC764C" w:rsidP="00481651">
                        <w:pPr>
                          <w:rPr>
                            <w:rFonts w:ascii="黑体" w:eastAsia="黑体" w:hAnsi="黑体"/>
                          </w:rPr>
                        </w:pPr>
                        <w:r>
                          <w:rPr>
                            <w:rFonts w:ascii="黑体" w:eastAsia="黑体" w:hAnsi="黑体" w:hint="eastAsia"/>
                          </w:rPr>
                          <w:t>分班考测试（一）</w:t>
                        </w:r>
                        <w:r w:rsidR="0038215B">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38215B" w:rsidRPr="009673E9" w:rsidRDefault="0038215B" w:rsidP="00481651">
                        <w:pPr>
                          <w:rPr>
                            <w:rFonts w:ascii="黑体" w:eastAsia="黑体" w:hAnsi="黑体"/>
                          </w:rPr>
                        </w:pPr>
                        <w:r>
                          <w:rPr>
                            <w:rFonts w:ascii="黑体" w:eastAsia="黑体" w:hAnsi="黑体" w:hint="eastAsia"/>
                          </w:rPr>
                          <w:t>高</w:t>
                        </w:r>
                        <w:r w:rsidR="00C22495">
                          <w:rPr>
                            <w:rFonts w:ascii="黑体" w:eastAsia="黑体" w:hAnsi="黑体" w:hint="eastAsia"/>
                          </w:rPr>
                          <w:t>一</w:t>
                        </w:r>
                        <w:r>
                          <w:rPr>
                            <w:rFonts w:ascii="黑体" w:eastAsia="黑体" w:hAnsi="黑体" w:hint="eastAsia"/>
                          </w:rPr>
                          <w:t>物理</w:t>
                        </w:r>
                        <w:r w:rsidR="00DD5C15">
                          <w:rPr>
                            <w:rFonts w:ascii="黑体" w:eastAsia="黑体" w:hAnsi="黑体" w:hint="eastAsia"/>
                          </w:rPr>
                          <w:t>暑假</w:t>
                        </w:r>
                        <w:r>
                          <w:rPr>
                            <w:rFonts w:ascii="黑体" w:eastAsia="黑体" w:hAnsi="黑体" w:hint="eastAsia"/>
                          </w:rPr>
                          <w:t>班</w:t>
                        </w:r>
                        <w:r w:rsidRPr="009673E9">
                          <w:rPr>
                            <w:rFonts w:ascii="黑体" w:eastAsia="黑体" w:hAnsi="黑体" w:hint="eastAsia"/>
                          </w:rPr>
                          <w:t>课程</w:t>
                        </w:r>
                      </w:p>
                    </w:txbxContent>
                  </v:textbox>
                </v:shape>
              </w:pict>
            </w:r>
            <w:r>
              <w:rPr>
                <w:b/>
                <w:bCs/>
                <w:sz w:val="24"/>
                <w:szCs w:val="24"/>
              </w:rPr>
              <w:fldChar w:fldCharType="begin"/>
            </w:r>
            <w:r w:rsidR="0038215B">
              <w:rPr>
                <w:b/>
                <w:bCs/>
              </w:rPr>
              <w:instrText>PAGE</w:instrText>
            </w:r>
            <w:r>
              <w:rPr>
                <w:b/>
                <w:bCs/>
                <w:sz w:val="24"/>
                <w:szCs w:val="24"/>
              </w:rPr>
              <w:fldChar w:fldCharType="separate"/>
            </w:r>
            <w:r w:rsidR="0000638F">
              <w:rPr>
                <w:b/>
                <w:bCs/>
                <w:noProof/>
              </w:rPr>
              <w:t>8</w:t>
            </w:r>
            <w:r>
              <w:rPr>
                <w:b/>
                <w:bCs/>
                <w:sz w:val="24"/>
                <w:szCs w:val="24"/>
              </w:rPr>
              <w:fldChar w:fldCharType="end"/>
            </w:r>
            <w:r w:rsidR="0038215B">
              <w:rPr>
                <w:lang w:val="zh-CN"/>
              </w:rPr>
              <w:t xml:space="preserve"> / </w:t>
            </w:r>
            <w:r>
              <w:rPr>
                <w:b/>
                <w:bCs/>
                <w:sz w:val="24"/>
                <w:szCs w:val="24"/>
              </w:rPr>
              <w:fldChar w:fldCharType="begin"/>
            </w:r>
            <w:r w:rsidR="0038215B">
              <w:rPr>
                <w:b/>
                <w:bCs/>
              </w:rPr>
              <w:instrText>NUMPAGES</w:instrText>
            </w:r>
            <w:r>
              <w:rPr>
                <w:b/>
                <w:bCs/>
                <w:sz w:val="24"/>
                <w:szCs w:val="24"/>
              </w:rPr>
              <w:fldChar w:fldCharType="separate"/>
            </w:r>
            <w:r w:rsidR="0000638F">
              <w:rPr>
                <w:b/>
                <w:bCs/>
                <w:noProof/>
              </w:rPr>
              <w:t>8</w:t>
            </w:r>
            <w:r>
              <w:rPr>
                <w:b/>
                <w:bCs/>
                <w:sz w:val="24"/>
                <w:szCs w:val="24"/>
              </w:rPr>
              <w:fldChar w:fldCharType="end"/>
            </w:r>
          </w:p>
        </w:sdtContent>
      </w:sdt>
    </w:sdtContent>
  </w:sdt>
  <w:p w:rsidR="0038215B" w:rsidRPr="00906B73" w:rsidRDefault="0038215B"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6BD" w:rsidRDefault="003B06BD" w:rsidP="00AA5D1F">
      <w:r>
        <w:separator/>
      </w:r>
    </w:p>
  </w:footnote>
  <w:footnote w:type="continuationSeparator" w:id="1">
    <w:p w:rsidR="003B06BD" w:rsidRDefault="003B06BD"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15B" w:rsidRPr="00691353" w:rsidRDefault="0038215B"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5064CC" w:rsidRPr="005064CC">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38215B" w:rsidRPr="009673E9" w:rsidRDefault="0038215B"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5064CC" w:rsidRPr="005064CC">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7">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8">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3"/>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2"/>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638F"/>
    <w:rsid w:val="00016B9D"/>
    <w:rsid w:val="000238AF"/>
    <w:rsid w:val="000358AF"/>
    <w:rsid w:val="00042BAA"/>
    <w:rsid w:val="00051A2D"/>
    <w:rsid w:val="00061A7B"/>
    <w:rsid w:val="00075070"/>
    <w:rsid w:val="00084EFD"/>
    <w:rsid w:val="000A26CC"/>
    <w:rsid w:val="000A7AE1"/>
    <w:rsid w:val="000B2A15"/>
    <w:rsid w:val="000B5DFC"/>
    <w:rsid w:val="000B62BD"/>
    <w:rsid w:val="000C01D5"/>
    <w:rsid w:val="000D3194"/>
    <w:rsid w:val="00102F8B"/>
    <w:rsid w:val="0012141C"/>
    <w:rsid w:val="00125E6A"/>
    <w:rsid w:val="00135804"/>
    <w:rsid w:val="0014059B"/>
    <w:rsid w:val="0014298B"/>
    <w:rsid w:val="00145B60"/>
    <w:rsid w:val="00151F60"/>
    <w:rsid w:val="001628EB"/>
    <w:rsid w:val="001904FB"/>
    <w:rsid w:val="001924B0"/>
    <w:rsid w:val="001972E2"/>
    <w:rsid w:val="001F2BCF"/>
    <w:rsid w:val="0021072D"/>
    <w:rsid w:val="00222F5B"/>
    <w:rsid w:val="00225569"/>
    <w:rsid w:val="002276A5"/>
    <w:rsid w:val="002324D6"/>
    <w:rsid w:val="0027548D"/>
    <w:rsid w:val="0029513E"/>
    <w:rsid w:val="002A11C0"/>
    <w:rsid w:val="002D002A"/>
    <w:rsid w:val="002E450D"/>
    <w:rsid w:val="002F46A6"/>
    <w:rsid w:val="0031036E"/>
    <w:rsid w:val="003221A3"/>
    <w:rsid w:val="0032246F"/>
    <w:rsid w:val="00345CA7"/>
    <w:rsid w:val="00355CFE"/>
    <w:rsid w:val="003674E1"/>
    <w:rsid w:val="003758AC"/>
    <w:rsid w:val="00375E79"/>
    <w:rsid w:val="00381701"/>
    <w:rsid w:val="0038215B"/>
    <w:rsid w:val="00385F9A"/>
    <w:rsid w:val="003A47C0"/>
    <w:rsid w:val="003A776C"/>
    <w:rsid w:val="003B06BD"/>
    <w:rsid w:val="003B11BA"/>
    <w:rsid w:val="00401B21"/>
    <w:rsid w:val="00410B0F"/>
    <w:rsid w:val="0044581A"/>
    <w:rsid w:val="004548EB"/>
    <w:rsid w:val="00457195"/>
    <w:rsid w:val="004707F1"/>
    <w:rsid w:val="00473633"/>
    <w:rsid w:val="00481651"/>
    <w:rsid w:val="00481D42"/>
    <w:rsid w:val="00486D97"/>
    <w:rsid w:val="00492418"/>
    <w:rsid w:val="004A1568"/>
    <w:rsid w:val="004B1BF0"/>
    <w:rsid w:val="004D1287"/>
    <w:rsid w:val="004D68BB"/>
    <w:rsid w:val="004D6CE4"/>
    <w:rsid w:val="004E7D23"/>
    <w:rsid w:val="004F3C72"/>
    <w:rsid w:val="00502999"/>
    <w:rsid w:val="005064CC"/>
    <w:rsid w:val="00507DF3"/>
    <w:rsid w:val="00541C84"/>
    <w:rsid w:val="00551CCE"/>
    <w:rsid w:val="005554EC"/>
    <w:rsid w:val="005665C5"/>
    <w:rsid w:val="00573101"/>
    <w:rsid w:val="00576312"/>
    <w:rsid w:val="005835DE"/>
    <w:rsid w:val="005D47EC"/>
    <w:rsid w:val="005E12B7"/>
    <w:rsid w:val="00604145"/>
    <w:rsid w:val="0063160E"/>
    <w:rsid w:val="00633AF2"/>
    <w:rsid w:val="00687BED"/>
    <w:rsid w:val="00691353"/>
    <w:rsid w:val="006A3E8E"/>
    <w:rsid w:val="006B7B46"/>
    <w:rsid w:val="006C1647"/>
    <w:rsid w:val="006D6E93"/>
    <w:rsid w:val="006E1FD1"/>
    <w:rsid w:val="0077402A"/>
    <w:rsid w:val="0078207D"/>
    <w:rsid w:val="00786F2E"/>
    <w:rsid w:val="007A107E"/>
    <w:rsid w:val="007B0633"/>
    <w:rsid w:val="007E1442"/>
    <w:rsid w:val="007E6049"/>
    <w:rsid w:val="007F29DC"/>
    <w:rsid w:val="00814E2D"/>
    <w:rsid w:val="00835628"/>
    <w:rsid w:val="00850C16"/>
    <w:rsid w:val="0086369B"/>
    <w:rsid w:val="008852AA"/>
    <w:rsid w:val="008928DC"/>
    <w:rsid w:val="008B2811"/>
    <w:rsid w:val="008D1062"/>
    <w:rsid w:val="00906B73"/>
    <w:rsid w:val="00916E95"/>
    <w:rsid w:val="00922C20"/>
    <w:rsid w:val="00923133"/>
    <w:rsid w:val="0094201F"/>
    <w:rsid w:val="00944691"/>
    <w:rsid w:val="009554AD"/>
    <w:rsid w:val="009574AA"/>
    <w:rsid w:val="009673E9"/>
    <w:rsid w:val="00977E13"/>
    <w:rsid w:val="009D3B96"/>
    <w:rsid w:val="009D3EF2"/>
    <w:rsid w:val="009D6690"/>
    <w:rsid w:val="009E6202"/>
    <w:rsid w:val="00A007BE"/>
    <w:rsid w:val="00A073EC"/>
    <w:rsid w:val="00A50B8B"/>
    <w:rsid w:val="00A75C39"/>
    <w:rsid w:val="00A81ABE"/>
    <w:rsid w:val="00A81D7D"/>
    <w:rsid w:val="00A86E7C"/>
    <w:rsid w:val="00A92E55"/>
    <w:rsid w:val="00A93602"/>
    <w:rsid w:val="00AA5D1F"/>
    <w:rsid w:val="00AB64F6"/>
    <w:rsid w:val="00AC764C"/>
    <w:rsid w:val="00AE0FC3"/>
    <w:rsid w:val="00AE5C28"/>
    <w:rsid w:val="00AE77BF"/>
    <w:rsid w:val="00AF634E"/>
    <w:rsid w:val="00B45815"/>
    <w:rsid w:val="00B54C67"/>
    <w:rsid w:val="00B60881"/>
    <w:rsid w:val="00B8740F"/>
    <w:rsid w:val="00B87DBA"/>
    <w:rsid w:val="00B92C2D"/>
    <w:rsid w:val="00B95720"/>
    <w:rsid w:val="00BB0255"/>
    <w:rsid w:val="00BB063B"/>
    <w:rsid w:val="00BB5312"/>
    <w:rsid w:val="00BD3E4B"/>
    <w:rsid w:val="00BE3F4B"/>
    <w:rsid w:val="00BE4662"/>
    <w:rsid w:val="00C07A9E"/>
    <w:rsid w:val="00C22495"/>
    <w:rsid w:val="00C2435C"/>
    <w:rsid w:val="00C82FD6"/>
    <w:rsid w:val="00C925A8"/>
    <w:rsid w:val="00CC0131"/>
    <w:rsid w:val="00CD1B2C"/>
    <w:rsid w:val="00CD23A2"/>
    <w:rsid w:val="00D2058B"/>
    <w:rsid w:val="00D26C31"/>
    <w:rsid w:val="00D4327A"/>
    <w:rsid w:val="00D43935"/>
    <w:rsid w:val="00D64ED9"/>
    <w:rsid w:val="00D73641"/>
    <w:rsid w:val="00DA66CB"/>
    <w:rsid w:val="00DD5C15"/>
    <w:rsid w:val="00DE5501"/>
    <w:rsid w:val="00DF076C"/>
    <w:rsid w:val="00DF0D93"/>
    <w:rsid w:val="00E0418A"/>
    <w:rsid w:val="00E127D5"/>
    <w:rsid w:val="00E13241"/>
    <w:rsid w:val="00E22BE8"/>
    <w:rsid w:val="00E32403"/>
    <w:rsid w:val="00E3293E"/>
    <w:rsid w:val="00E55386"/>
    <w:rsid w:val="00E55DC8"/>
    <w:rsid w:val="00E67FF6"/>
    <w:rsid w:val="00E91FB0"/>
    <w:rsid w:val="00EB0570"/>
    <w:rsid w:val="00ED5B30"/>
    <w:rsid w:val="00EE1D65"/>
    <w:rsid w:val="00F05F30"/>
    <w:rsid w:val="00F202DF"/>
    <w:rsid w:val="00F238D4"/>
    <w:rsid w:val="00F30354"/>
    <w:rsid w:val="00F636C1"/>
    <w:rsid w:val="00F63A2D"/>
    <w:rsid w:val="00F70A3D"/>
    <w:rsid w:val="00F80ADC"/>
    <w:rsid w:val="00F9166D"/>
    <w:rsid w:val="00FA02E7"/>
    <w:rsid w:val="00FC71F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file:///C:\Documents%20and%20Settings\Administrator\&#26700;&#38754;\W171.TIF" TargetMode="External"/><Relationship Id="rId42" Type="http://schemas.openxmlformats.org/officeDocument/2006/relationships/image" Target="media/image26.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wmf"/><Relationship Id="rId29" Type="http://schemas.openxmlformats.org/officeDocument/2006/relationships/image" Target="media/image16.png"/><Relationship Id="rId41" Type="http://schemas.openxmlformats.org/officeDocument/2006/relationships/image" Target="file:///C:\Documents%20and%20Settings\Administrator\&#26700;&#38754;\WL87.T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file:///C:\Documents%20and%20Settings\Administrator\&#26700;&#38754;\W192.TIF"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5.bin"/><Relationship Id="rId28" Type="http://schemas.openxmlformats.org/officeDocument/2006/relationships/image" Target="media/image15.png"/><Relationship Id="rId36" Type="http://schemas.openxmlformats.org/officeDocument/2006/relationships/image" Target="media/image21.jpe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8.png"/><Relationship Id="rId44"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gif"/><Relationship Id="rId43" Type="http://schemas.openxmlformats.org/officeDocument/2006/relationships/image" Target="media/image27.wmf"/><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E83B8-DDEC-4119-97B0-2D48FFBD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629</Words>
  <Characters>3590</Characters>
  <Application>Microsoft Office Word</Application>
  <DocSecurity>0</DocSecurity>
  <Lines>29</Lines>
  <Paragraphs>8</Paragraphs>
  <ScaleCrop>false</ScaleCrop>
  <Company>Sky123.Org</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15</cp:revision>
  <cp:lastPrinted>2015-03-06T07:35:00Z</cp:lastPrinted>
  <dcterms:created xsi:type="dcterms:W3CDTF">2017-06-19T08:25:00Z</dcterms:created>
  <dcterms:modified xsi:type="dcterms:W3CDTF">2017-06-23T07:47:00Z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