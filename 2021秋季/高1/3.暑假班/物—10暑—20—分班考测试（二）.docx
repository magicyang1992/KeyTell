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22495">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2E450D">
        <w:rPr>
          <w:rFonts w:ascii="Times New Roman" w:eastAsia="黑体" w:hAnsi="黑体" w:cs="Times New Roman" w:hint="eastAsia"/>
          <w:sz w:val="36"/>
          <w:szCs w:val="36"/>
        </w:rPr>
        <w:t>春</w:t>
      </w:r>
      <w:r w:rsidR="00551CCE">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BC0751" w:rsidP="00BC0751">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分班考测试（二）</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9F39BD">
              <w:rPr>
                <w:rFonts w:hint="eastAsia"/>
              </w:rPr>
              <w:t>能在初中的基础上解决力、压强、电路的相关问题</w:t>
            </w:r>
          </w:p>
          <w:p w:rsidR="00E32403" w:rsidRPr="00355CFE" w:rsidRDefault="00E32403" w:rsidP="00381701">
            <w:pPr>
              <w:spacing w:line="360" w:lineRule="auto"/>
              <w:rPr>
                <w:rFonts w:eastAsia="黑体"/>
              </w:rPr>
            </w:pPr>
            <w:r w:rsidRPr="007E6049">
              <w:t>2</w:t>
            </w:r>
            <w:r w:rsidR="009F39BD">
              <w:rPr>
                <w:rFonts w:hint="eastAsia"/>
              </w:rPr>
              <w:t>、掌握初高衔接的相关内容</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1F2BCF" w:rsidRPr="007E6049" w:rsidRDefault="00F30354" w:rsidP="00381701">
            <w:pPr>
              <w:spacing w:line="360" w:lineRule="auto"/>
            </w:pPr>
            <w:r w:rsidRPr="007E6049">
              <w:t>1</w:t>
            </w:r>
            <w:r w:rsidR="00075070" w:rsidRPr="007E6049">
              <w:t>、</w:t>
            </w:r>
            <w:r w:rsidR="009F39BD">
              <w:rPr>
                <w:rFonts w:hint="eastAsia"/>
              </w:rPr>
              <w:t>掌握匀变速直线运动规律</w:t>
            </w:r>
          </w:p>
          <w:p w:rsidR="00075070" w:rsidRPr="00355CFE" w:rsidRDefault="00075070" w:rsidP="00381701">
            <w:pPr>
              <w:spacing w:line="360" w:lineRule="auto"/>
            </w:pPr>
            <w:r w:rsidRPr="007E6049">
              <w:t>2</w:t>
            </w:r>
            <w:r w:rsidRPr="007E6049">
              <w:t>、</w:t>
            </w:r>
            <w:r w:rsidR="009F39BD">
              <w:rPr>
                <w:rFonts w:hint="eastAsia"/>
              </w:rPr>
              <w:t>会进行受力分析</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DD5C15"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F80ADC" w:rsidRPr="0021072D" w:rsidRDefault="00746D06"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803D8B" w:rsidRPr="0077402A" w:rsidRDefault="00803D8B" w:rsidP="00381701">
                    <w:pPr>
                      <w:jc w:val="center"/>
                      <w:rPr>
                        <w:rFonts w:ascii="黑体" w:eastAsia="黑体" w:hAnsi="黑体"/>
                        <w:sz w:val="36"/>
                        <w:szCs w:val="36"/>
                      </w:rPr>
                    </w:pPr>
                    <w:r>
                      <w:rPr>
                        <w:rFonts w:ascii="黑体" w:eastAsia="黑体" w:hAnsi="黑体" w:hint="eastAsia"/>
                        <w:sz w:val="36"/>
                        <w:szCs w:val="36"/>
                      </w:rPr>
                      <w:t>分班考测试（二）</w:t>
                    </w:r>
                  </w:p>
                </w:txbxContent>
              </v:textbox>
            </v:shape>
            <w10:wrap type="none"/>
            <w10:anchorlock/>
          </v:group>
        </w:pict>
      </w:r>
    </w:p>
    <w:p w:rsidR="00381701" w:rsidRPr="0021072D" w:rsidRDefault="00381701" w:rsidP="00381701">
      <w:pPr>
        <w:spacing w:line="276" w:lineRule="auto"/>
        <w:rPr>
          <w:rFonts w:ascii="Times New Roman" w:hAnsi="Times New Roman" w:cs="Times New Roman"/>
          <w:szCs w:val="21"/>
        </w:rPr>
      </w:pPr>
    </w:p>
    <w:p w:rsidR="0014059B" w:rsidRPr="0021072D" w:rsidRDefault="00746D06"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0" style="width:127.05pt;height:49.5pt;mso-position-horizontal-relative:char;mso-position-vertical-relative:line" coordorigin="1849,10974" coordsize="2541,990">
            <v:shape id="图片 60" o:spid="_x0000_s111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9" o:title=""/>
              <v:path arrowok="t"/>
            </v:shape>
            <v:shape id="文本框 61" o:spid="_x0000_s111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803D8B" w:rsidRPr="0014298B" w:rsidRDefault="00803D8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803D8B" w:rsidRPr="007E60C7"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注意：本试卷考试时间为</w:t>
      </w:r>
      <w:r w:rsidRPr="00803D8B">
        <w:rPr>
          <w:rFonts w:ascii="Times New Roman" w:hAnsi="Times New Roman" w:cs="Times New Roman" w:hint="eastAsia"/>
          <w:szCs w:val="21"/>
        </w:rPr>
        <w:t>60</w:t>
      </w:r>
      <w:r w:rsidRPr="00803D8B">
        <w:rPr>
          <w:rFonts w:ascii="Times New Roman" w:hAnsi="Times New Roman" w:cs="Times New Roman" w:hint="eastAsia"/>
          <w:szCs w:val="21"/>
        </w:rPr>
        <w:t>分钟，满分</w:t>
      </w:r>
      <w:r w:rsidRPr="00803D8B">
        <w:rPr>
          <w:rFonts w:ascii="Times New Roman" w:hAnsi="Times New Roman" w:cs="Times New Roman" w:hint="eastAsia"/>
          <w:szCs w:val="21"/>
        </w:rPr>
        <w:t>90</w:t>
      </w:r>
      <w:r w:rsidRPr="00803D8B">
        <w:rPr>
          <w:rFonts w:ascii="Times New Roman" w:hAnsi="Times New Roman" w:cs="Times New Roman" w:hint="eastAsia"/>
          <w:szCs w:val="21"/>
        </w:rPr>
        <w:t>分．</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一、单项选择题：</w:t>
      </w:r>
      <w:r w:rsidRPr="00803D8B">
        <w:rPr>
          <w:rFonts w:ascii="Times New Roman" w:hAnsi="Times New Roman" w:cs="Times New Roman"/>
          <w:szCs w:val="21"/>
        </w:rPr>
        <w:t>本题共</w:t>
      </w:r>
      <w:r w:rsidRPr="00803D8B">
        <w:rPr>
          <w:rFonts w:ascii="Times New Roman" w:hAnsi="Times New Roman" w:cs="Times New Roman"/>
          <w:szCs w:val="21"/>
        </w:rPr>
        <w:t>5</w:t>
      </w:r>
      <w:r w:rsidRPr="00803D8B">
        <w:rPr>
          <w:rFonts w:ascii="Times New Roman" w:hAnsi="Times New Roman" w:cs="Times New Roman"/>
          <w:szCs w:val="21"/>
        </w:rPr>
        <w:t>小题，每小题</w:t>
      </w:r>
      <w:r w:rsidRPr="00803D8B">
        <w:rPr>
          <w:rFonts w:ascii="Times New Roman" w:hAnsi="Times New Roman" w:cs="Times New Roman"/>
          <w:szCs w:val="21"/>
        </w:rPr>
        <w:t>3</w:t>
      </w:r>
      <w:r w:rsidRPr="00803D8B">
        <w:rPr>
          <w:rFonts w:ascii="Times New Roman" w:hAnsi="Times New Roman" w:cs="Times New Roman"/>
          <w:szCs w:val="21"/>
        </w:rPr>
        <w:t>分，共</w:t>
      </w:r>
      <w:r w:rsidRPr="00803D8B">
        <w:rPr>
          <w:rFonts w:ascii="Times New Roman" w:hAnsi="Times New Roman" w:cs="Times New Roman" w:hint="eastAsia"/>
          <w:szCs w:val="21"/>
        </w:rPr>
        <w:t>计</w:t>
      </w:r>
      <w:r w:rsidRPr="00803D8B">
        <w:rPr>
          <w:rFonts w:ascii="Times New Roman" w:hAnsi="Times New Roman" w:cs="Times New Roman"/>
          <w:szCs w:val="21"/>
        </w:rPr>
        <w:t>15</w:t>
      </w:r>
      <w:r w:rsidRPr="00803D8B">
        <w:rPr>
          <w:rFonts w:ascii="Times New Roman" w:hAnsi="Times New Roman" w:cs="Times New Roman"/>
          <w:szCs w:val="21"/>
        </w:rPr>
        <w:t>分．每小题只有</w:t>
      </w:r>
      <w:r w:rsidRPr="00803D8B">
        <w:rPr>
          <w:rFonts w:ascii="Times New Roman" w:hAnsi="Times New Roman" w:cs="Times New Roman" w:hint="eastAsia"/>
          <w:szCs w:val="21"/>
        </w:rPr>
        <w:t>一</w:t>
      </w:r>
      <w:r w:rsidRPr="00803D8B">
        <w:rPr>
          <w:rFonts w:ascii="Times New Roman" w:hAnsi="Times New Roman" w:cs="Times New Roman"/>
          <w:szCs w:val="21"/>
        </w:rPr>
        <w:t>个选项</w:t>
      </w:r>
      <w:r w:rsidRPr="00803D8B">
        <w:rPr>
          <w:rFonts w:ascii="Times New Roman" w:hAnsi="Times New Roman" w:cs="Times New Roman" w:hint="eastAsia"/>
          <w:szCs w:val="21"/>
        </w:rPr>
        <w:t>符合题意</w:t>
      </w:r>
      <w:r w:rsidRPr="00803D8B">
        <w:rPr>
          <w:rFonts w:ascii="Times New Roman" w:hAnsi="Times New Roman" w:cs="Times New Roman"/>
          <w:szCs w:val="21"/>
        </w:rPr>
        <w:t>．</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szCs w:val="21"/>
        </w:rPr>
        <w:t>1</w:t>
      </w:r>
      <w:r w:rsidRPr="00803D8B">
        <w:rPr>
          <w:rFonts w:ascii="Times New Roman" w:hAnsi="Times New Roman" w:cs="Times New Roman" w:hint="eastAsia"/>
          <w:szCs w:val="21"/>
        </w:rPr>
        <w:t>、</w:t>
      </w:r>
      <w:r w:rsidRPr="00803D8B">
        <w:rPr>
          <w:rFonts w:ascii="Times New Roman" w:hAnsi="Times New Roman" w:cs="Times New Roman"/>
          <w:szCs w:val="21"/>
        </w:rPr>
        <w:t>关于质点，下列说法中正确的是</w:t>
      </w:r>
      <w:r>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szCs w:val="21"/>
        </w:rPr>
        <w:t>）</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A</w:t>
      </w:r>
      <w:r w:rsidRPr="00803D8B">
        <w:rPr>
          <w:rFonts w:ascii="Times New Roman" w:hAnsi="Times New Roman" w:cs="Times New Roman"/>
          <w:szCs w:val="21"/>
        </w:rPr>
        <w:t>．质点一定是体积和质量极小的物体</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B</w:t>
      </w:r>
      <w:r w:rsidRPr="00803D8B">
        <w:rPr>
          <w:rFonts w:ascii="Times New Roman" w:hAnsi="Times New Roman" w:cs="Times New Roman"/>
          <w:szCs w:val="21"/>
        </w:rPr>
        <w:t>．因为质点没有大小，所以与几何中的点没有区别</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C</w:t>
      </w:r>
      <w:r w:rsidRPr="00803D8B">
        <w:rPr>
          <w:rFonts w:ascii="Times New Roman" w:hAnsi="Times New Roman" w:cs="Times New Roman"/>
          <w:szCs w:val="21"/>
        </w:rPr>
        <w:t>．研究运动员在</w:t>
      </w:r>
      <w:r w:rsidRPr="00803D8B">
        <w:rPr>
          <w:rFonts w:ascii="Times New Roman" w:hAnsi="Times New Roman" w:cs="Times New Roman"/>
          <w:szCs w:val="21"/>
        </w:rPr>
        <w:t xml:space="preserve">3 </w:t>
      </w:r>
      <w:smartTag w:uri="urn:schemas-microsoft-com:office:smarttags" w:element="chmetcnv">
        <w:smartTagPr>
          <w:attr w:name="TCSC" w:val="0"/>
          <w:attr w:name="NumberType" w:val="1"/>
          <w:attr w:name="Negative" w:val="False"/>
          <w:attr w:name="HasSpace" w:val="False"/>
          <w:attr w:name="SourceValue" w:val="0"/>
          <w:attr w:name="UnitName" w:val="米"/>
        </w:smartTagPr>
        <w:r w:rsidRPr="00803D8B">
          <w:rPr>
            <w:rFonts w:ascii="Times New Roman" w:hAnsi="Times New Roman" w:cs="Times New Roman"/>
            <w:szCs w:val="21"/>
          </w:rPr>
          <w:t>000</w:t>
        </w:r>
        <w:r w:rsidRPr="00803D8B">
          <w:rPr>
            <w:rFonts w:ascii="Times New Roman" w:hAnsi="Times New Roman" w:cs="Times New Roman"/>
            <w:szCs w:val="21"/>
          </w:rPr>
          <w:t>米</w:t>
        </w:r>
      </w:smartTag>
      <w:r w:rsidRPr="00803D8B">
        <w:rPr>
          <w:rFonts w:ascii="Times New Roman" w:hAnsi="Times New Roman" w:cs="Times New Roman"/>
          <w:szCs w:val="21"/>
        </w:rPr>
        <w:t>长跑比赛中运动的快慢时，该运动员可看做质点</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D</w:t>
      </w:r>
      <w:r w:rsidRPr="00803D8B">
        <w:rPr>
          <w:rFonts w:ascii="Times New Roman" w:hAnsi="Times New Roman" w:cs="Times New Roman"/>
          <w:szCs w:val="21"/>
        </w:rPr>
        <w:t>．欣赏芭蕾舞表演者的精彩表演时，可以把芭蕾舞表演者看做质点</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2</w:t>
      </w:r>
      <w:r w:rsidRPr="00803D8B">
        <w:rPr>
          <w:rFonts w:ascii="Times New Roman" w:hAnsi="Times New Roman" w:cs="Times New Roman" w:hint="eastAsia"/>
          <w:szCs w:val="21"/>
        </w:rPr>
        <w:t>、有甲、乙、丙三杯水，甲杯中水的质量是丙杯中水的质量的</w:t>
      </w:r>
      <w:r w:rsidRPr="00803D8B">
        <w:rPr>
          <w:rFonts w:ascii="Times New Roman" w:hAnsi="Times New Roman" w:cs="Times New Roman" w:hint="eastAsia"/>
          <w:szCs w:val="21"/>
        </w:rPr>
        <w:t>3</w:t>
      </w:r>
      <w:r w:rsidRPr="00803D8B">
        <w:rPr>
          <w:rFonts w:ascii="Times New Roman" w:hAnsi="Times New Roman" w:cs="Times New Roman" w:hint="eastAsia"/>
          <w:szCs w:val="21"/>
        </w:rPr>
        <w:t>倍，乙杯中水的质量是丙杯中水的质量的</w:t>
      </w:r>
      <w:r w:rsidRPr="00803D8B">
        <w:rPr>
          <w:rFonts w:ascii="Times New Roman" w:hAnsi="Times New Roman" w:cs="Times New Roman" w:hint="eastAsia"/>
          <w:szCs w:val="21"/>
        </w:rPr>
        <w:t>2</w:t>
      </w:r>
      <w:r w:rsidRPr="00803D8B">
        <w:rPr>
          <w:rFonts w:ascii="Times New Roman" w:hAnsi="Times New Roman" w:cs="Times New Roman" w:hint="eastAsia"/>
          <w:szCs w:val="21"/>
        </w:rPr>
        <w:t>倍．甲、乙、丙三杯水的温度分别是</w:t>
      </w:r>
      <w:r w:rsidRPr="00803D8B">
        <w:rPr>
          <w:rFonts w:ascii="Times New Roman" w:hAnsi="Times New Roman" w:cs="Times New Roman" w:hint="eastAsia"/>
          <w:i/>
          <w:szCs w:val="21"/>
        </w:rPr>
        <w:t>T</w:t>
      </w:r>
      <w:r w:rsidRPr="00803D8B">
        <w:rPr>
          <w:rFonts w:ascii="Times New Roman" w:hAnsi="Times New Roman" w:cs="Times New Roman" w:hint="eastAsia"/>
          <w:szCs w:val="21"/>
          <w:vertAlign w:val="subscript"/>
        </w:rPr>
        <w:t>1</w:t>
      </w:r>
      <w:r w:rsidRPr="00803D8B">
        <w:rPr>
          <w:rFonts w:ascii="Times New Roman" w:hAnsi="Times New Roman" w:cs="Times New Roman" w:hint="eastAsia"/>
          <w:szCs w:val="21"/>
        </w:rPr>
        <w:t>、</w:t>
      </w:r>
      <w:r w:rsidRPr="00803D8B">
        <w:rPr>
          <w:rFonts w:ascii="Times New Roman" w:hAnsi="Times New Roman" w:cs="Times New Roman" w:hint="eastAsia"/>
          <w:i/>
          <w:szCs w:val="21"/>
        </w:rPr>
        <w:t>T</w:t>
      </w:r>
      <w:r w:rsidRPr="00803D8B">
        <w:rPr>
          <w:rFonts w:ascii="Times New Roman" w:hAnsi="Times New Roman" w:cs="Times New Roman" w:hint="eastAsia"/>
          <w:szCs w:val="21"/>
          <w:vertAlign w:val="subscript"/>
        </w:rPr>
        <w:t>2</w:t>
      </w:r>
      <w:r w:rsidRPr="00803D8B">
        <w:rPr>
          <w:rFonts w:ascii="Times New Roman" w:hAnsi="Times New Roman" w:cs="Times New Roman" w:hint="eastAsia"/>
          <w:szCs w:val="21"/>
        </w:rPr>
        <w:t>、</w:t>
      </w:r>
      <w:r w:rsidRPr="00803D8B">
        <w:rPr>
          <w:rFonts w:ascii="Times New Roman" w:hAnsi="Times New Roman" w:cs="Times New Roman" w:hint="eastAsia"/>
          <w:i/>
          <w:szCs w:val="21"/>
        </w:rPr>
        <w:t>T</w:t>
      </w:r>
      <w:r w:rsidRPr="00803D8B">
        <w:rPr>
          <w:rFonts w:ascii="Times New Roman" w:hAnsi="Times New Roman" w:cs="Times New Roman" w:hint="eastAsia"/>
          <w:szCs w:val="21"/>
          <w:vertAlign w:val="subscript"/>
        </w:rPr>
        <w:t>3</w:t>
      </w:r>
      <w:r w:rsidRPr="00803D8B">
        <w:rPr>
          <w:rFonts w:ascii="Times New Roman" w:hAnsi="Times New Roman" w:cs="Times New Roman" w:hint="eastAsia"/>
          <w:szCs w:val="21"/>
        </w:rPr>
        <w:t>，且</w:t>
      </w:r>
      <w:r w:rsidRPr="00803D8B">
        <w:rPr>
          <w:rFonts w:ascii="Times New Roman" w:hAnsi="Times New Roman" w:cs="Times New Roman" w:hint="eastAsia"/>
          <w:i/>
          <w:szCs w:val="21"/>
        </w:rPr>
        <w:t>T</w:t>
      </w:r>
      <w:r w:rsidRPr="00803D8B">
        <w:rPr>
          <w:rFonts w:ascii="Times New Roman" w:hAnsi="Times New Roman" w:cs="Times New Roman" w:hint="eastAsia"/>
          <w:szCs w:val="21"/>
          <w:vertAlign w:val="subscript"/>
        </w:rPr>
        <w:t>1</w:t>
      </w:r>
      <w:r w:rsidRPr="00803D8B">
        <w:rPr>
          <w:rFonts w:ascii="Times New Roman" w:hAnsi="Times New Roman" w:cs="Times New Roman" w:hint="eastAsia"/>
          <w:szCs w:val="21"/>
        </w:rPr>
        <w:t>&gt;</w:t>
      </w:r>
      <w:r w:rsidRPr="00803D8B">
        <w:rPr>
          <w:rFonts w:ascii="Times New Roman" w:hAnsi="Times New Roman" w:cs="Times New Roman" w:hint="eastAsia"/>
          <w:i/>
          <w:szCs w:val="21"/>
        </w:rPr>
        <w:t>T</w:t>
      </w:r>
      <w:r w:rsidRPr="00803D8B">
        <w:rPr>
          <w:rFonts w:ascii="Times New Roman" w:hAnsi="Times New Roman" w:cs="Times New Roman" w:hint="eastAsia"/>
          <w:szCs w:val="21"/>
          <w:vertAlign w:val="subscript"/>
        </w:rPr>
        <w:t>2</w:t>
      </w:r>
      <w:r w:rsidRPr="00803D8B">
        <w:rPr>
          <w:rFonts w:ascii="Times New Roman" w:hAnsi="Times New Roman" w:cs="Times New Roman" w:hint="eastAsia"/>
          <w:szCs w:val="21"/>
        </w:rPr>
        <w:t>&gt;</w:t>
      </w:r>
      <w:r w:rsidRPr="00803D8B">
        <w:rPr>
          <w:rFonts w:ascii="Times New Roman" w:hAnsi="Times New Roman" w:cs="Times New Roman" w:hint="eastAsia"/>
          <w:i/>
          <w:szCs w:val="21"/>
        </w:rPr>
        <w:t>T</w:t>
      </w:r>
      <w:r w:rsidRPr="00803D8B">
        <w:rPr>
          <w:rFonts w:ascii="Times New Roman" w:hAnsi="Times New Roman" w:cs="Times New Roman" w:hint="eastAsia"/>
          <w:szCs w:val="21"/>
          <w:vertAlign w:val="subscript"/>
        </w:rPr>
        <w:t>3</w:t>
      </w:r>
      <w:r w:rsidRPr="00803D8B">
        <w:rPr>
          <w:rFonts w:ascii="Times New Roman" w:hAnsi="Times New Roman" w:cs="Times New Roman" w:hint="eastAsia"/>
          <w:szCs w:val="21"/>
        </w:rPr>
        <w:t>．若把三杯水混合，不计热量损失，则混合后水的温度是</w:t>
      </w: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w:t>
      </w:r>
    </w:p>
    <w:p w:rsidR="00803D8B" w:rsidRDefault="00803D8B" w:rsidP="00803D8B">
      <w:pPr>
        <w:spacing w:line="276" w:lineRule="auto"/>
        <w:ind w:firstLine="420"/>
        <w:rPr>
          <w:rFonts w:ascii="Times New Roman" w:hAnsi="Times New Roman" w:cs="Times New Roman"/>
          <w:szCs w:val="21"/>
        </w:rPr>
      </w:pPr>
      <w:r w:rsidRPr="00803D8B">
        <w:rPr>
          <w:rFonts w:ascii="Times New Roman" w:hAnsi="Times New Roman" w:cs="Times New Roman" w:hint="eastAsia"/>
          <w:szCs w:val="21"/>
        </w:rPr>
        <w:t>A</w:t>
      </w:r>
      <w:r w:rsidRPr="00803D8B">
        <w:rPr>
          <w:rFonts w:ascii="Times New Roman" w:hAnsi="Times New Roman" w:cs="Times New Roman" w:hint="eastAsia"/>
          <w:szCs w:val="21"/>
        </w:rPr>
        <w:t>．</w:t>
      </w:r>
      <w:r w:rsidR="00746D06" w:rsidRPr="00803D8B">
        <w:rPr>
          <w:rFonts w:ascii="Times New Roman" w:hAnsi="Times New Roman" w:cs="Times New Roman"/>
          <w:szCs w:val="21"/>
        </w:rPr>
        <w:fldChar w:fldCharType="begin"/>
      </w:r>
      <w:r w:rsidRPr="00803D8B">
        <w:rPr>
          <w:rFonts w:ascii="Times New Roman" w:hAnsi="Times New Roman" w:cs="Times New Roman"/>
          <w:szCs w:val="21"/>
        </w:rPr>
        <w:instrText xml:space="preserve"> </w:instrText>
      </w:r>
      <w:r w:rsidRPr="00803D8B">
        <w:rPr>
          <w:rFonts w:ascii="Times New Roman" w:hAnsi="Times New Roman" w:cs="Times New Roman" w:hint="eastAsia"/>
          <w:szCs w:val="21"/>
        </w:rPr>
        <w:instrText>EQ \F(</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1</w:instrText>
      </w:r>
      <w:r w:rsidRPr="00803D8B">
        <w:rPr>
          <w:rFonts w:ascii="Times New Roman" w:hAnsi="Times New Roman" w:cs="Times New Roman" w:hint="eastAsia"/>
          <w:szCs w:val="21"/>
        </w:rPr>
        <w:instrText>+</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2</w:instrText>
      </w:r>
      <w:r w:rsidRPr="00803D8B">
        <w:rPr>
          <w:rFonts w:ascii="Times New Roman" w:hAnsi="Times New Roman" w:cs="Times New Roman" w:hint="eastAsia"/>
          <w:szCs w:val="21"/>
        </w:rPr>
        <w:instrText>+</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3</w:instrText>
      </w:r>
      <w:r w:rsidRPr="00803D8B">
        <w:rPr>
          <w:rFonts w:ascii="Times New Roman" w:hAnsi="Times New Roman" w:cs="Times New Roman" w:hint="eastAsia"/>
          <w:szCs w:val="21"/>
        </w:rPr>
        <w:instrText>,3)</w:instrText>
      </w:r>
      <w:r w:rsidRPr="00803D8B">
        <w:rPr>
          <w:rFonts w:ascii="Times New Roman" w:hAnsi="Times New Roman" w:cs="Times New Roman"/>
          <w:szCs w:val="21"/>
        </w:rPr>
        <w:instrText xml:space="preserve"> </w:instrText>
      </w:r>
      <w:r w:rsidR="00746D06" w:rsidRPr="00803D8B">
        <w:rPr>
          <w:rFonts w:ascii="Times New Roman" w:hAnsi="Times New Roman" w:cs="Times New Roman"/>
          <w:szCs w:val="21"/>
        </w:rPr>
        <w:fldChar w:fldCharType="end"/>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803D8B">
        <w:rPr>
          <w:rFonts w:ascii="Times New Roman" w:hAnsi="Times New Roman" w:cs="Times New Roman" w:hint="eastAsia"/>
          <w:szCs w:val="21"/>
        </w:rPr>
        <w:t>B</w:t>
      </w:r>
      <w:r w:rsidRPr="00803D8B">
        <w:rPr>
          <w:rFonts w:ascii="Times New Roman" w:hAnsi="Times New Roman" w:cs="Times New Roman" w:hint="eastAsia"/>
          <w:szCs w:val="21"/>
        </w:rPr>
        <w:t>．</w:t>
      </w:r>
      <w:r w:rsidR="00746D06" w:rsidRPr="00803D8B">
        <w:rPr>
          <w:rFonts w:ascii="Times New Roman" w:hAnsi="Times New Roman" w:cs="Times New Roman"/>
          <w:szCs w:val="21"/>
        </w:rPr>
        <w:fldChar w:fldCharType="begin"/>
      </w:r>
      <w:r w:rsidRPr="00803D8B">
        <w:rPr>
          <w:rFonts w:ascii="Times New Roman" w:hAnsi="Times New Roman" w:cs="Times New Roman"/>
          <w:szCs w:val="21"/>
        </w:rPr>
        <w:instrText xml:space="preserve"> </w:instrText>
      </w:r>
      <w:r w:rsidRPr="00803D8B">
        <w:rPr>
          <w:rFonts w:ascii="Times New Roman" w:hAnsi="Times New Roman" w:cs="Times New Roman" w:hint="eastAsia"/>
          <w:szCs w:val="21"/>
        </w:rPr>
        <w:instrText>EQ \F(</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1</w:instrText>
      </w:r>
      <w:r w:rsidRPr="00803D8B">
        <w:rPr>
          <w:rFonts w:ascii="Times New Roman" w:hAnsi="Times New Roman" w:cs="Times New Roman" w:hint="eastAsia"/>
          <w:szCs w:val="21"/>
        </w:rPr>
        <w:instrText>+2</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2</w:instrText>
      </w:r>
      <w:r w:rsidRPr="00803D8B">
        <w:rPr>
          <w:rFonts w:ascii="Times New Roman" w:hAnsi="Times New Roman" w:cs="Times New Roman" w:hint="eastAsia"/>
          <w:szCs w:val="21"/>
        </w:rPr>
        <w:instrText>+3</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3</w:instrText>
      </w:r>
      <w:r w:rsidRPr="00803D8B">
        <w:rPr>
          <w:rFonts w:ascii="Times New Roman" w:hAnsi="Times New Roman" w:cs="Times New Roman" w:hint="eastAsia"/>
          <w:szCs w:val="21"/>
        </w:rPr>
        <w:instrText>,3)</w:instrText>
      </w:r>
      <w:r w:rsidRPr="00803D8B">
        <w:rPr>
          <w:rFonts w:ascii="Times New Roman" w:hAnsi="Times New Roman" w:cs="Times New Roman"/>
          <w:szCs w:val="21"/>
        </w:rPr>
        <w:instrText xml:space="preserve"> </w:instrText>
      </w:r>
      <w:r w:rsidR="00746D06" w:rsidRPr="00803D8B">
        <w:rPr>
          <w:rFonts w:ascii="Times New Roman" w:hAnsi="Times New Roman" w:cs="Times New Roman"/>
          <w:szCs w:val="21"/>
        </w:rPr>
        <w:fldChar w:fldCharType="end"/>
      </w:r>
      <w:r>
        <w:rPr>
          <w:rFonts w:ascii="Times New Roman" w:hAnsi="Times New Roman" w:cs="Times New Roman" w:hint="eastAsia"/>
          <w:szCs w:val="21"/>
        </w:rPr>
        <w:t>、</w:t>
      </w:r>
    </w:p>
    <w:p w:rsidR="00803D8B" w:rsidRPr="00803D8B" w:rsidRDefault="00803D8B" w:rsidP="00803D8B">
      <w:pPr>
        <w:spacing w:line="276" w:lineRule="auto"/>
        <w:ind w:firstLine="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hint="eastAsia"/>
          <w:szCs w:val="21"/>
        </w:rPr>
        <w:t>．</w:t>
      </w:r>
      <w:r w:rsidR="00746D06" w:rsidRPr="00803D8B">
        <w:rPr>
          <w:rFonts w:ascii="Times New Roman" w:hAnsi="Times New Roman" w:cs="Times New Roman"/>
          <w:szCs w:val="21"/>
        </w:rPr>
        <w:fldChar w:fldCharType="begin"/>
      </w:r>
      <w:r w:rsidRPr="00803D8B">
        <w:rPr>
          <w:rFonts w:ascii="Times New Roman" w:hAnsi="Times New Roman" w:cs="Times New Roman"/>
          <w:szCs w:val="21"/>
        </w:rPr>
        <w:instrText xml:space="preserve"> </w:instrText>
      </w:r>
      <w:r w:rsidRPr="00803D8B">
        <w:rPr>
          <w:rFonts w:ascii="Times New Roman" w:hAnsi="Times New Roman" w:cs="Times New Roman" w:hint="eastAsia"/>
          <w:szCs w:val="21"/>
        </w:rPr>
        <w:instrText>EQ \F(</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1</w:instrText>
      </w:r>
      <w:r w:rsidRPr="00803D8B">
        <w:rPr>
          <w:rFonts w:ascii="Times New Roman" w:hAnsi="Times New Roman" w:cs="Times New Roman" w:hint="eastAsia"/>
          <w:szCs w:val="21"/>
        </w:rPr>
        <w:instrText>+2</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2</w:instrText>
      </w:r>
      <w:r w:rsidRPr="00803D8B">
        <w:rPr>
          <w:rFonts w:ascii="Times New Roman" w:hAnsi="Times New Roman" w:cs="Times New Roman" w:hint="eastAsia"/>
          <w:szCs w:val="21"/>
        </w:rPr>
        <w:instrText>+3</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3</w:instrText>
      </w:r>
      <w:r w:rsidRPr="00803D8B">
        <w:rPr>
          <w:rFonts w:ascii="Times New Roman" w:hAnsi="Times New Roman" w:cs="Times New Roman" w:hint="eastAsia"/>
          <w:szCs w:val="21"/>
        </w:rPr>
        <w:instrText>,6)</w:instrText>
      </w:r>
      <w:r w:rsidRPr="00803D8B">
        <w:rPr>
          <w:rFonts w:ascii="Times New Roman" w:hAnsi="Times New Roman" w:cs="Times New Roman"/>
          <w:szCs w:val="21"/>
        </w:rPr>
        <w:instrText xml:space="preserve"> </w:instrText>
      </w:r>
      <w:r w:rsidR="00746D06" w:rsidRPr="00803D8B">
        <w:rPr>
          <w:rFonts w:ascii="Times New Roman" w:hAnsi="Times New Roman" w:cs="Times New Roman"/>
          <w:szCs w:val="21"/>
        </w:rPr>
        <w:fldChar w:fldCharType="end"/>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803D8B">
        <w:rPr>
          <w:rFonts w:ascii="Times New Roman" w:hAnsi="Times New Roman" w:cs="Times New Roman" w:hint="eastAsia"/>
          <w:szCs w:val="21"/>
        </w:rPr>
        <w:t>D</w:t>
      </w:r>
      <w:r w:rsidRPr="00803D8B">
        <w:rPr>
          <w:rFonts w:ascii="Times New Roman" w:hAnsi="Times New Roman" w:cs="Times New Roman" w:hint="eastAsia"/>
          <w:szCs w:val="21"/>
        </w:rPr>
        <w:t>．</w:t>
      </w:r>
      <w:r w:rsidR="00746D06" w:rsidRPr="00803D8B">
        <w:rPr>
          <w:rFonts w:ascii="Times New Roman" w:hAnsi="Times New Roman" w:cs="Times New Roman"/>
          <w:szCs w:val="21"/>
        </w:rPr>
        <w:fldChar w:fldCharType="begin"/>
      </w:r>
      <w:r w:rsidRPr="00803D8B">
        <w:rPr>
          <w:rFonts w:ascii="Times New Roman" w:hAnsi="Times New Roman" w:cs="Times New Roman"/>
          <w:szCs w:val="21"/>
        </w:rPr>
        <w:instrText xml:space="preserve"> </w:instrText>
      </w:r>
      <w:r w:rsidRPr="00803D8B">
        <w:rPr>
          <w:rFonts w:ascii="Times New Roman" w:hAnsi="Times New Roman" w:cs="Times New Roman" w:hint="eastAsia"/>
          <w:szCs w:val="21"/>
        </w:rPr>
        <w:instrText>EQ \F(3</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1</w:instrText>
      </w:r>
      <w:r w:rsidRPr="00803D8B">
        <w:rPr>
          <w:rFonts w:ascii="Times New Roman" w:hAnsi="Times New Roman" w:cs="Times New Roman" w:hint="eastAsia"/>
          <w:szCs w:val="21"/>
        </w:rPr>
        <w:instrText>+2</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2</w:instrText>
      </w:r>
      <w:r w:rsidRPr="00803D8B">
        <w:rPr>
          <w:rFonts w:ascii="Times New Roman" w:hAnsi="Times New Roman" w:cs="Times New Roman" w:hint="eastAsia"/>
          <w:szCs w:val="21"/>
        </w:rPr>
        <w:instrText>+</w:instrText>
      </w:r>
      <w:r w:rsidRPr="00803D8B">
        <w:rPr>
          <w:rFonts w:ascii="Times New Roman" w:hAnsi="Times New Roman" w:cs="Times New Roman" w:hint="eastAsia"/>
          <w:i/>
          <w:szCs w:val="21"/>
        </w:rPr>
        <w:instrText>T</w:instrText>
      </w:r>
      <w:r w:rsidRPr="00803D8B">
        <w:rPr>
          <w:rFonts w:ascii="Times New Roman" w:hAnsi="Times New Roman" w:cs="Times New Roman" w:hint="eastAsia"/>
          <w:szCs w:val="21"/>
          <w:vertAlign w:val="subscript"/>
        </w:rPr>
        <w:instrText>3</w:instrText>
      </w:r>
      <w:r w:rsidRPr="00803D8B">
        <w:rPr>
          <w:rFonts w:ascii="Times New Roman" w:hAnsi="Times New Roman" w:cs="Times New Roman" w:hint="eastAsia"/>
          <w:szCs w:val="21"/>
        </w:rPr>
        <w:instrText>,6)</w:instrText>
      </w:r>
      <w:r w:rsidRPr="00803D8B">
        <w:rPr>
          <w:rFonts w:ascii="Times New Roman" w:hAnsi="Times New Roman" w:cs="Times New Roman"/>
          <w:szCs w:val="21"/>
        </w:rPr>
        <w:instrText xml:space="preserve"> </w:instrText>
      </w:r>
      <w:r w:rsidR="00746D06" w:rsidRPr="00803D8B">
        <w:rPr>
          <w:rFonts w:ascii="Times New Roman" w:hAnsi="Times New Roman" w:cs="Times New Roman"/>
          <w:szCs w:val="21"/>
        </w:rPr>
        <w:fldChar w:fldCharType="end"/>
      </w:r>
    </w:p>
    <w:p w:rsidR="00803D8B" w:rsidRDefault="00803D8B" w:rsidP="00803D8B">
      <w:pPr>
        <w:spacing w:line="276" w:lineRule="auto"/>
        <w:rPr>
          <w:rFonts w:ascii="Times New Roman" w:hAnsi="Times New Roman" w:cs="Times New Roman"/>
          <w:szCs w:val="21"/>
        </w:rPr>
      </w:pPr>
    </w:p>
    <w:p w:rsidR="00803D8B" w:rsidRDefault="00746D06" w:rsidP="00803D8B">
      <w:pPr>
        <w:spacing w:line="276" w:lineRule="auto"/>
        <w:rPr>
          <w:rFonts w:ascii="Times New Roman" w:hAnsi="Times New Roman" w:cs="Times New Roman"/>
          <w:szCs w:val="21"/>
        </w:rPr>
      </w:pPr>
      <w:r>
        <w:rPr>
          <w:rFonts w:ascii="Times New Roman" w:hAnsi="Times New Roman" w:cs="Times New Roman"/>
          <w:noProof/>
          <w:szCs w:val="21"/>
        </w:rPr>
        <w:pict>
          <v:shape id="_x0000_s1884" type="#_x0000_t75" style="position:absolute;left:0;text-align:left;margin-left:282.45pt;margin-top:48.45pt;width:2in;height:64.6pt;z-index:251674624" o:preferrelative="f" o:regroupid="2">
            <v:fill o:detectmouseclick="t"/>
            <v:path o:extrusionok="t" o:connecttype="none"/>
            <o:lock v:ext="edit" text="t"/>
            <w10:wrap type="square"/>
          </v:shape>
        </w:pict>
      </w:r>
      <w:r w:rsidR="00803D8B" w:rsidRPr="00803D8B">
        <w:rPr>
          <w:rFonts w:ascii="Times New Roman" w:hAnsi="Times New Roman" w:cs="Times New Roman" w:hint="eastAsia"/>
          <w:szCs w:val="21"/>
        </w:rPr>
        <w:t>3</w:t>
      </w:r>
      <w:r w:rsidR="00803D8B" w:rsidRPr="00803D8B">
        <w:rPr>
          <w:rFonts w:ascii="Times New Roman" w:hAnsi="Times New Roman" w:cs="Times New Roman" w:hint="eastAsia"/>
          <w:szCs w:val="21"/>
        </w:rPr>
        <w:t>、在水平道路的两旁各有一盏路灯，两盏路灯高度相同．某人在晚上从一盏路灯的正下方沿直线走到另一盏路灯的正下方，在这个过程中，该人在地面上影子的总长度的变化情况是</w:t>
      </w:r>
      <w:r w:rsidR="00803D8B">
        <w:rPr>
          <w:rFonts w:ascii="Times New Roman" w:hAnsi="Times New Roman" w:cs="Times New Roman" w:hint="eastAsia"/>
          <w:szCs w:val="21"/>
        </w:rPr>
        <w:tab/>
      </w:r>
      <w:r w:rsidR="00803D8B">
        <w:rPr>
          <w:rFonts w:ascii="Times New Roman" w:hAnsi="Times New Roman" w:cs="Times New Roman" w:hint="eastAsia"/>
          <w:szCs w:val="21"/>
        </w:rPr>
        <w:t>（</w:t>
      </w:r>
      <w:r w:rsidR="00803D8B">
        <w:rPr>
          <w:rFonts w:ascii="Times New Roman" w:hAnsi="Times New Roman" w:cs="Times New Roman" w:hint="eastAsia"/>
          <w:szCs w:val="21"/>
        </w:rPr>
        <w:tab/>
      </w:r>
      <w:r w:rsidR="00803D8B">
        <w:rPr>
          <w:rFonts w:ascii="Times New Roman" w:hAnsi="Times New Roman" w:cs="Times New Roman" w:hint="eastAsia"/>
          <w:szCs w:val="21"/>
        </w:rPr>
        <w:tab/>
      </w:r>
      <w:r w:rsidR="00803D8B">
        <w:rPr>
          <w:rFonts w:ascii="Times New Roman" w:hAnsi="Times New Roman" w:cs="Times New Roman" w:hint="eastAsia"/>
          <w:szCs w:val="21"/>
        </w:rPr>
        <w:t>）</w:t>
      </w:r>
    </w:p>
    <w:p w:rsidR="00803D8B" w:rsidRDefault="00746D06" w:rsidP="00803D8B">
      <w:pPr>
        <w:spacing w:line="276" w:lineRule="auto"/>
        <w:ind w:leftChars="200" w:left="420"/>
        <w:rPr>
          <w:rFonts w:ascii="Times New Roman" w:hAnsi="Times New Roman" w:cs="Times New Roman"/>
          <w:szCs w:val="21"/>
        </w:rPr>
      </w:pPr>
      <w:r>
        <w:rPr>
          <w:rFonts w:ascii="Times New Roman" w:hAnsi="Times New Roman" w:cs="Times New Roman"/>
          <w:noProof/>
          <w:szCs w:val="21"/>
        </w:rPr>
        <w:pict>
          <v:group id="_x0000_s64883" style="position:absolute;left:0;text-align:left;margin-left:282.2pt;margin-top:3.25pt;width:2in;height:64.6pt;z-index:251675648" coordorigin="2574,2854" coordsize="2880,1292" o:regroupid="2">
            <v:group id="_x0000_s1886" style="position:absolute;left:2942;top:2854;width:2144;height:1292" coordorigin="2754,2849" coordsize="2144,1292" o:regroupid="2">
              <v:group id="_x0000_s1887" style="position:absolute;left:2754;top:2849;width:2144;height:1292" coordorigin="2754,2849" coordsize="2144,1292">
                <v:shape id="_x0000_s1888" style="position:absolute;left:2865;top:2850;width:1923;height:1291" coordsize="3600,2028" path="m,l,2028r3600,l3600,e" filled="f" strokeweight="1pt">
                  <v:path arrowok="t"/>
                </v:shape>
                <v:group id="_x0000_s1889" style="position:absolute;left:2754;top:2849;width:2144;height:182" coordorigin="2754,2849" coordsize="2144,182">
                  <v:group id="_x0000_s1890" style="position:absolute;left:2754;top:2849;width:344;height:182;rotation:-15" coordorigin="2754,2849" coordsize="1980,1048">
                    <v:group id="_x0000_s1891" style="position:absolute;left:2754;top:2849;width:1980;height:900" coordorigin="2754,2849" coordsize="1980,900">
                      <v:group id="xjhdx5" o:spid="_x0000_s1892" style="position:absolute;left:3574;top:2913;width:341;height:625;flip:y" coordorigin="5770,1606" coordsize="2019,3673">
                        <o:lock v:ext="edit" aspectratio="t"/>
                        <v:group id="_x0000_s1893" style="position:absolute;left:6320;top:4418;width:913;height:861" coordorigin="6320,4418" coordsize="913,861">
                          <o:lock v:ext="edit" aspectratio="t"/>
                          <v:group id="_x0000_s1894" style="position:absolute;left:6320;top:4418;width:913;height:861" coordorigin="6320,4418" coordsize="913,861">
                            <o:lock v:ext="edit" aspectratio="t"/>
                            <v:group id="_x0000_s1895" style="position:absolute;left:6549;top:5081;width:498;height:198" coordorigin="6549,5081" coordsize="498,198">
                              <o:lock v:ext="edit" aspectratio="t"/>
                              <v:shape id="_x0000_s1896" style="position:absolute;left:6549;top:5081;width:498;height:198;visibility:visible" coordsize="498,198" path="m,l101,157r9,10l121,173r15,5l153,186r21,4l188,191r17,3l222,195r21,3l257,198r21,-3l295,194r20,-3l332,190r17,-5l366,181r14,-8l392,165r5,-5l405,152,498,,,xe" fillcolor="black" stroked="f">
                                <v:path arrowok="t"/>
                                <o:lock v:ext="edit" aspectratio="t"/>
                              </v:shape>
                              <v:shape id="_x0000_s1897" style="position:absolute;left:6627;top:5081;width:222;height:198;visibility:visible" coordsize="222,198" path="m,l62,178r13,8l96,190r14,1l127,194r17,1l165,198r14,l200,195,222,,,xe" fillcolor="#404040" stroked="f">
                                <v:path arrowok="t"/>
                                <o:lock v:ext="edit" aspectratio="t"/>
                              </v:shape>
                            </v:group>
                            <v:group id="_x0000_s1898" style="position:absolute;left:6320;top:4418;width:913;height:718" coordorigin="6320,4418" coordsize="913,718">
                              <o:lock v:ext="edit" aspectratio="t"/>
                              <v:shape id="_x0000_s1899" style="position:absolute;left:6320;top:4418;width:913;height:718;visibility:visibl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fillcolor="#ffc080" stroked="f">
                                <v:path arrowok="t"/>
                                <o:lock v:ext="edit" aspectratio="t"/>
                              </v:shape>
                              <v:shape id="_x0000_s1900" style="position:absolute;left:6326;top:4514;width:113;height:99;visibility:visible" coordsize="113,99" path="m6,r7,13l24,26,44,43,68,57r23,9l113,72r-9,17l75,85,44,87,24,99,28,89,27,78,20,62,11,49,2,34,,17,6,xe" fillcolor="#ffa040" stroked="f">
                                <v:path arrowok="t"/>
                                <o:lock v:ext="edit" aspectratio="t"/>
                              </v:shape>
                              <v:shape id="_x0000_s1901" style="position:absolute;left:6328;top:4637;width:149;height:84;visibility:visible" coordsize="149,84" path="m,10l4,,9,10r12,5l42,25r22,6l98,38r39,6l149,80,106,69,72,65,45,71,25,84r,-11l25,63,21,52,9,36,,23,,10xe" fillcolor="#ffa040" stroked="f">
                                <v:path arrowok="t"/>
                                <o:lock v:ext="edit" aspectratio="t"/>
                              </v:shape>
                              <v:shape id="_x0000_s1902" style="position:absolute;left:6322;top:4742;width:175;height:104;visibility:visible" coordsize="175,104" path="m2,13l10,,21,17r11,8l45,34r24,8l96,49r30,10l167,72r8,32l133,87,103,76,78,72r-20,l48,80,36,91,34,78,21,59,10,45,,31,2,13xe" fillcolor="#ffa040" stroked="f">
                                <v:path arrowok="t"/>
                                <o:lock v:ext="edit" aspectratio="t"/>
                              </v:shape>
                              <v:shape id="_x0000_s1903" style="position:absolute;left:6341;top:4856;width:208;height:230;visibility:visible" coordsize="208,230" path="m2,35l,21,,11,8,,22,17,47,32,72,44r34,11l156,65r10,26l140,84,114,80r-13,2l97,95r8,17l115,128r21,25l166,179r42,30l208,230,190,219,166,205,132,179,105,150,80,128,56,101,36,78,15,57,2,35xe" fillcolor="#ffa040" stroked="f">
                                <v:path arrowok="t"/>
                                <o:lock v:ext="edit" aspectratio="t"/>
                              </v:shape>
                              <v:shape id="_x0000_s1904" style="position:absolute;left:6345;top:4443;width:86;height:69;visibility:visible" coordsize="86,69" path="m,l11,10,25,21,42,33,60,44,77,54r9,7l65,69,42,61,18,52,,42,1,33,4,17,,xe" fillcolor="#ffa040" stroked="f">
                                <v:path arrowok="t"/>
                                <o:lock v:ext="edit" aspectratio="t"/>
                              </v:shape>
                              <v:shape id="_x0000_s1905" style="position:absolute;left:6501;top:4426;width:732;height:689;visibility:visibl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fillcolor="#ffa040" stroked="f">
                                <v:path arrowok="t"/>
                                <o:lock v:ext="edit" aspectratio="t"/>
                              </v:shape>
                            </v:group>
                          </v:group>
                          <v:group id="_x0000_s1906" style="position:absolute;left:6929;top:4535;width:218;height:436" coordorigin="6929,4535" coordsize="218,436">
                            <o:lock v:ext="edit" aspectratio="t"/>
                            <v:shape id="_x0000_s1907" style="position:absolute;left:6971;top:4651;width:167;height:70;visibility:visible" coordsize="167,70" path="m167,13l151,,100,26,49,45,,59,9,70r34,l89,60,130,40,167,13xe" fillcolor="#ffe0c0" stroked="f">
                              <v:path arrowok="t"/>
                              <o:lock v:ext="edit" aspectratio="t"/>
                            </v:shape>
                            <v:shape id="_x0000_s1908" style="position:absolute;left:7001;top:4763;width:146;height:78;visibility:visible" coordsize="146,78" path="m146,15l138,,89,34,50,51,,66,10,78r32,l74,69,112,45,146,15xe" fillcolor="#ffe0c0" stroked="f">
                              <v:path arrowok="t"/>
                              <o:lock v:ext="edit" aspectratio="t"/>
                            </v:shape>
                            <v:shape id="_x0000_s1909" style="position:absolute;left:6992;top:4894;width:149;height:77;visibility:visible" coordsize="149,77" path="m149,11l138,,93,31,49,49,,63,9,77,42,74,81,65,121,40,149,11xe" fillcolor="#ffe0c0" stroked="f">
                              <v:path arrowok="t"/>
                              <o:lock v:ext="edit" aspectratio="t"/>
                            </v:shape>
                            <v:shape id="_x0000_s1910" style="position:absolute;left:6929;top:4535;width:171;height:68;visibility:visible" coordsize="171,68" path="m171,13l154,,97,26,50,41,,55,11,68,42,66,82,57,127,40,171,13xe" fillcolor="#ffe0c0" stroked="f">
                              <v:path arrowok="t"/>
                              <o:lock v:ext="edit" aspectratio="t"/>
                            </v:shape>
                          </v:group>
                        </v:group>
                        <v:shape id="_x0000_s1911" style="position:absolute;left:5770;top:1606;width:2019;height:2908;visibility:visibl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fillcolor="#e0e0e0">
                          <v:path arrowok="t"/>
                          <o:lock v:ext="edit" aspectratio="t"/>
                        </v:shape>
                        <v:oval id="_x0000_s1912" style="position:absolute;left:6337;top:4185;width:886;height:296;visibility:visible" fillcolor="#a0a0a0" stroked="f">
                          <o:lock v:ext="edit" aspectratio="t"/>
                        </v:oval>
                        <v:shape id="_x0000_s1913" style="position:absolute;left:7261;top:1899;width:338;height:432;visibility:visible" coordsize="338,432" path="m,l90,46r82,51l234,148r41,55l304,259r21,49l338,358,219,432,208,362,189,287,161,209,124,144,73,78,,xe" stroked="f">
                          <v:path arrowok="t"/>
                          <o:lock v:ext="edit" aspectratio="t"/>
                        </v:shape>
                        <v:group id="_x0000_s1914" style="position:absolute;left:6498;top:2481;width:562;height:1806" coordorigin="6498,2481" coordsize="562,1806">
                          <o:lock v:ext="edit" aspectratio="t"/>
                          <v:shape id="_x0000_s1915" style="position:absolute;left:6604;top:3234;width:345;height:1053;visibility:visible" coordsize="345,1053" path="m,80l6,252r17,22l17,975r23,78l98,1053r48,-38l201,1015r44,38l307,1053r21,-78l317,274r16,-22l345,80,269,17r-38,l210,,123,,104,17r-32,l,80xe" fillcolor="silver" stroked="f">
                            <v:path arrowok="t"/>
                            <o:lock v:ext="edit" aspectratio="t"/>
                          </v:shape>
                          <v:oval id="_x0000_s1916" style="position:absolute;left:6781;top:3267;width:45;height:72;visibility:visible" fillcolor="#e0e0e0" stroked="f">
                            <o:lock v:ext="edit" aspectratio="t"/>
                          </v:oval>
                          <v:group id="_x0000_s1917" style="position:absolute;left:6498;top:2481;width:562;height:828" coordorigin="6498,2481" coordsize="562,828">
                            <o:lock v:ext="edit" aspectratio="t"/>
                            <v:oval id="_x0000_s1918" style="position:absolute;left:6531;top:2481;width:514;height:282;visibility:visible" stroked="f">
                              <o:lock v:ext="edit" aspectratio="t"/>
                            </v:oval>
                            <v:shape id="_x0000_s1919" style="position:absolute;left:6498;top:2610;width:562;height:699;visibility:visible" coordsize="562,699" path="m358,699l562,69,526,56,485,38,431,24,384,12,342,4,297,,248,3r-63,7l132,24,80,38,34,58,,76,197,699e" filled="f" strokeweight=".5pt">
                              <v:path arrowok="t"/>
                              <o:lock v:ext="edit" aspectratio="t"/>
                            </v:shape>
                          </v:group>
                          <v:group id="_x0000_s1920" style="position:absolute;left:6676;top:3385;width:193;height:804" coordorigin="6676,3385" coordsize="193,804">
                            <o:lock v:ext="edit" aspectratio="t"/>
                            <v:line id="_x0000_s1921" style="position:absolute;visibility:visible" from="6708,3406" to="6709,4189" strokecolor="gray" strokeweight=".5pt">
                              <o:lock v:ext="edit" aspectratio="t"/>
                            </v:line>
                            <v:line id="_x0000_s1922" style="position:absolute;flip:y;visibility:visible" from="6836,3406" to="6840,4185" strokecolor="gray" strokeweight=".5pt">
                              <o:lock v:ext="edit" aspectratio="t"/>
                            </v:line>
                            <v:line id="_x0000_s1923" style="position:absolute;flip:y;visibility:visible" from="6866,3385" to="6869,4165" strokecolor="white" strokeweight=".5pt">
                              <o:lock v:ext="edit" aspectratio="t"/>
                            </v:line>
                            <v:line id="_x0000_s1924" style="position:absolute;flip:x y;visibility:visible" from="6676,3385" to="6678,4165" strokecolor="white" strokeweight=".5pt">
                              <o:lock v:ext="edit" aspectratio="t"/>
                            </v:line>
                          </v:group>
                        </v:group>
                        <v:shape id="_x0000_s1925" style="position:absolute;left:6740;top:3766;width:546;height:681;visibility:visible" coordsize="546,681" path="m546,l523,20,432,441r-17,42l388,518r-41,32l307,575r-45,23l215,618r-52,19l119,647r-54,9l,652r10,25l55,681r31,l134,677r39,-3l227,665r42,-8l316,643r27,-8l384,618r43,-28l440,575r12,-21l462,512r9,-42l546,xe" stroked="f">
                          <v:path arrowok="t"/>
                          <o:lock v:ext="edit" aspectratio="t"/>
                        </v:shape>
                      </v:group>
                      <v:shape id="_x0000_s1926" style="position:absolute;left:2754;top:2849;width:1980;height:900" coordsize="1980,900" path="m,900l900,r180,l1980,900e" filled="f">
                        <v:path arrowok="t"/>
                      </v:shape>
                      <v:shape id="_x0000_s1927" style="position:absolute;left:3474;top:2849;width:540;height:180" coordsize="540,180" path="m,180l180,,360,,540,180e" fillcolor="#333">
                        <v:path arrowok="t"/>
                      </v:shape>
                    </v:group>
                    <v:group id="_x0000_s1928" style="position:absolute;left:3252;top:3541;width:985;height:356" coordorigin="3267,3541" coordsize="985,356">
                      <v:line id="_x0000_s1929" style="position:absolute" from="3759,3585" to="3760,3897" strokeweight=".5pt"/>
                      <v:group id="_x0000_s1930" style="position:absolute;left:3267;top:3541;width:378;height:351" coordorigin="3267,3541" coordsize="378,351">
                        <v:line id="_x0000_s1931" style="position:absolute;rotation:15" from="3644,3580" to="3645,3892" strokeweight=".5pt"/>
                        <v:line id="_x0000_s1932" style="position:absolute;rotation:30" from="3526,3541" to="3527,3853" strokeweight=".5pt"/>
                        <v:line id="_x0000_s1933" style="position:absolute;rotation:45" from="3422,3489" to="3423,3801" strokeweight=".5pt"/>
                      </v:group>
                      <v:group id="_x0000_s1934" style="position:absolute;left:3874;top:3541;width:378;height:351;flip:x" coordorigin="3267,3541" coordsize="378,351">
                        <v:line id="_x0000_s1935" style="position:absolute;rotation:15" from="3644,3580" to="3645,3892" strokeweight=".5pt"/>
                        <v:line id="_x0000_s1936" style="position:absolute;rotation:30" from="3526,3541" to="3527,3853" strokeweight=".5pt"/>
                        <v:line id="_x0000_s1937" style="position:absolute;rotation:45" from="3422,3489" to="3423,3801" strokeweight=".5pt"/>
                      </v:group>
                    </v:group>
                  </v:group>
                  <v:group id="_x0000_s1938" style="position:absolute;left:4554;top:2849;width:344;height:182;rotation:-15;flip:x" coordorigin="2754,2849" coordsize="1980,1048">
                    <v:group id="_x0000_s1939" style="position:absolute;left:2754;top:2849;width:1980;height:900" coordorigin="2754,2849" coordsize="1980,900">
                      <v:group id="xjhdx5" o:spid="_x0000_s1940" style="position:absolute;left:3574;top:2913;width:341;height:625;flip:y" coordorigin="5770,1606" coordsize="2019,3673">
                        <o:lock v:ext="edit" aspectratio="t"/>
                        <v:group id="_x0000_s1941" style="position:absolute;left:6320;top:4418;width:913;height:861" coordorigin="6320,4418" coordsize="913,861">
                          <o:lock v:ext="edit" aspectratio="t"/>
                          <v:group id="_x0000_s1942" style="position:absolute;left:6320;top:4418;width:913;height:861" coordorigin="6320,4418" coordsize="913,861">
                            <o:lock v:ext="edit" aspectratio="t"/>
                            <v:group id="_x0000_s1943" style="position:absolute;left:6549;top:5081;width:498;height:198" coordorigin="6549,5081" coordsize="498,198">
                              <o:lock v:ext="edit" aspectratio="t"/>
                              <v:shape id="_x0000_s1944" style="position:absolute;left:6549;top:5081;width:498;height:198;visibility:visible" coordsize="498,198" path="m,l101,157r9,10l121,173r15,5l153,186r21,4l188,191r17,3l222,195r21,3l257,198r21,-3l295,194r20,-3l332,190r17,-5l366,181r14,-8l392,165r5,-5l405,152,498,,,xe" fillcolor="black" stroked="f">
                                <v:path arrowok="t"/>
                                <o:lock v:ext="edit" aspectratio="t"/>
                              </v:shape>
                              <v:shape id="_x0000_s1945" style="position:absolute;left:6627;top:5081;width:222;height:198;visibility:visible" coordsize="222,198" path="m,l62,178r13,8l96,190r14,1l127,194r17,1l165,198r14,l200,195,222,,,xe" fillcolor="#404040" stroked="f">
                                <v:path arrowok="t"/>
                                <o:lock v:ext="edit" aspectratio="t"/>
                              </v:shape>
                            </v:group>
                            <v:group id="_x0000_s1946" style="position:absolute;left:6320;top:4418;width:913;height:718" coordorigin="6320,4418" coordsize="913,718">
                              <o:lock v:ext="edit" aspectratio="t"/>
                              <v:shape id="_x0000_s1947" style="position:absolute;left:6320;top:4418;width:913;height:718;visibility:visibl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fillcolor="#ffc080" stroked="f">
                                <v:path arrowok="t"/>
                                <o:lock v:ext="edit" aspectratio="t"/>
                              </v:shape>
                              <v:shape id="_x0000_s1948" style="position:absolute;left:6326;top:4514;width:113;height:99;visibility:visible" coordsize="113,99" path="m6,r7,13l24,26,44,43,68,57r23,9l113,72r-9,17l75,85,44,87,24,99,28,89,27,78,20,62,11,49,2,34,,17,6,xe" fillcolor="#ffa040" stroked="f">
                                <v:path arrowok="t"/>
                                <o:lock v:ext="edit" aspectratio="t"/>
                              </v:shape>
                              <v:shape id="_x0000_s1949" style="position:absolute;left:6328;top:4637;width:149;height:84;visibility:visible" coordsize="149,84" path="m,10l4,,9,10r12,5l42,25r22,6l98,38r39,6l149,80,106,69,72,65,45,71,25,84r,-11l25,63,21,52,9,36,,23,,10xe" fillcolor="#ffa040" stroked="f">
                                <v:path arrowok="t"/>
                                <o:lock v:ext="edit" aspectratio="t"/>
                              </v:shape>
                              <v:shape id="_x0000_s1950" style="position:absolute;left:6322;top:4742;width:175;height:104;visibility:visible" coordsize="175,104" path="m2,13l10,,21,17r11,8l45,34r24,8l96,49r30,10l167,72r8,32l133,87,103,76,78,72r-20,l48,80,36,91,34,78,21,59,10,45,,31,2,13xe" fillcolor="#ffa040" stroked="f">
                                <v:path arrowok="t"/>
                                <o:lock v:ext="edit" aspectratio="t"/>
                              </v:shape>
                              <v:shape id="_x0000_s1951" style="position:absolute;left:6341;top:4856;width:208;height:230;visibility:visible" coordsize="208,230" path="m2,35l,21,,11,8,,22,17,47,32,72,44r34,11l156,65r10,26l140,84,114,80r-13,2l97,95r8,17l115,128r21,25l166,179r42,30l208,230,190,219,166,205,132,179,105,150,80,128,56,101,36,78,15,57,2,35xe" fillcolor="#ffa040" stroked="f">
                                <v:path arrowok="t"/>
                                <o:lock v:ext="edit" aspectratio="t"/>
                              </v:shape>
                              <v:shape id="_x0000_s1952" style="position:absolute;left:6345;top:4443;width:86;height:69;visibility:visible" coordsize="86,69" path="m,l11,10,25,21,42,33,60,44,77,54r9,7l65,69,42,61,18,52,,42,1,33,4,17,,xe" fillcolor="#ffa040" stroked="f">
                                <v:path arrowok="t"/>
                                <o:lock v:ext="edit" aspectratio="t"/>
                              </v:shape>
                              <v:shape id="_x0000_s1953" style="position:absolute;left:6501;top:4426;width:732;height:689;visibility:visibl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fillcolor="#ffa040" stroked="f">
                                <v:path arrowok="t"/>
                                <o:lock v:ext="edit" aspectratio="t"/>
                              </v:shape>
                            </v:group>
                          </v:group>
                          <v:group id="_x0000_s1954" style="position:absolute;left:6929;top:4535;width:218;height:436" coordorigin="6929,4535" coordsize="218,436">
                            <o:lock v:ext="edit" aspectratio="t"/>
                            <v:shape id="_x0000_s1955" style="position:absolute;left:6971;top:4651;width:167;height:70;visibility:visible" coordsize="167,70" path="m167,13l151,,100,26,49,45,,59,9,70r34,l89,60,130,40,167,13xe" fillcolor="#ffe0c0" stroked="f">
                              <v:path arrowok="t"/>
                              <o:lock v:ext="edit" aspectratio="t"/>
                            </v:shape>
                            <v:shape id="_x0000_s1956" style="position:absolute;left:7001;top:4763;width:146;height:78;visibility:visible" coordsize="146,78" path="m146,15l138,,89,34,50,51,,66,10,78r32,l74,69,112,45,146,15xe" fillcolor="#ffe0c0" stroked="f">
                              <v:path arrowok="t"/>
                              <o:lock v:ext="edit" aspectratio="t"/>
                            </v:shape>
                            <v:shape id="_x0000_s1957" style="position:absolute;left:6992;top:4894;width:149;height:77;visibility:visible" coordsize="149,77" path="m149,11l138,,93,31,49,49,,63,9,77,42,74,81,65,121,40,149,11xe" fillcolor="#ffe0c0" stroked="f">
                              <v:path arrowok="t"/>
                              <o:lock v:ext="edit" aspectratio="t"/>
                            </v:shape>
                            <v:shape id="_x0000_s1958" style="position:absolute;left:6929;top:4535;width:171;height:68;visibility:visible" coordsize="171,68" path="m171,13l154,,97,26,50,41,,55,11,68,42,66,82,57,127,40,171,13xe" fillcolor="#ffe0c0" stroked="f">
                              <v:path arrowok="t"/>
                              <o:lock v:ext="edit" aspectratio="t"/>
                            </v:shape>
                          </v:group>
                        </v:group>
                        <v:shape id="_x0000_s1959" style="position:absolute;left:5770;top:1606;width:2019;height:2908;visibility:visibl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fillcolor="#e0e0e0">
                          <v:path arrowok="t"/>
                          <o:lock v:ext="edit" aspectratio="t"/>
                        </v:shape>
                        <v:oval id="_x0000_s1960" style="position:absolute;left:6337;top:4185;width:886;height:296;visibility:visible" fillcolor="#a0a0a0" stroked="f">
                          <o:lock v:ext="edit" aspectratio="t"/>
                        </v:oval>
                        <v:shape id="_x0000_s1961" style="position:absolute;left:7261;top:1899;width:338;height:432;visibility:visible" coordsize="338,432" path="m,l90,46r82,51l234,148r41,55l304,259r21,49l338,358,219,432,208,362,189,287,161,209,124,144,73,78,,xe" stroked="f">
                          <v:path arrowok="t"/>
                          <o:lock v:ext="edit" aspectratio="t"/>
                        </v:shape>
                        <v:group id="_x0000_s1962" style="position:absolute;left:6498;top:2481;width:562;height:1806" coordorigin="6498,2481" coordsize="562,1806">
                          <o:lock v:ext="edit" aspectratio="t"/>
                          <v:shape id="_x0000_s1963" style="position:absolute;left:6604;top:3234;width:345;height:1053;visibility:visible" coordsize="345,1053" path="m,80l6,252r17,22l17,975r23,78l98,1053r48,-38l201,1015r44,38l307,1053r21,-78l317,274r16,-22l345,80,269,17r-38,l210,,123,,104,17r-32,l,80xe" fillcolor="silver" stroked="f">
                            <v:path arrowok="t"/>
                            <o:lock v:ext="edit" aspectratio="t"/>
                          </v:shape>
                          <v:oval id="_x0000_s1964" style="position:absolute;left:6781;top:3267;width:45;height:72;visibility:visible" fillcolor="#e0e0e0" stroked="f">
                            <o:lock v:ext="edit" aspectratio="t"/>
                          </v:oval>
                          <v:group id="_x0000_s1965" style="position:absolute;left:6498;top:2481;width:562;height:828" coordorigin="6498,2481" coordsize="562,828">
                            <o:lock v:ext="edit" aspectratio="t"/>
                            <v:oval id="_x0000_s1966" style="position:absolute;left:6531;top:2481;width:514;height:282;visibility:visible" stroked="f">
                              <o:lock v:ext="edit" aspectratio="t"/>
                            </v:oval>
                            <v:shape id="_x0000_s1967" style="position:absolute;left:6498;top:2610;width:562;height:699;visibility:visible" coordsize="562,699" path="m358,699l562,69,526,56,485,38,431,24,384,12,342,4,297,,248,3r-63,7l132,24,80,38,34,58,,76,197,699e" filled="f" strokeweight=".5pt">
                              <v:path arrowok="t"/>
                              <o:lock v:ext="edit" aspectratio="t"/>
                            </v:shape>
                          </v:group>
                          <v:group id="_x0000_s1968" style="position:absolute;left:6676;top:3385;width:193;height:804" coordorigin="6676,3385" coordsize="193,804">
                            <o:lock v:ext="edit" aspectratio="t"/>
                            <v:line id="_x0000_s1969" style="position:absolute;visibility:visible" from="6708,3406" to="6709,4189" strokecolor="gray" strokeweight=".5pt">
                              <o:lock v:ext="edit" aspectratio="t"/>
                            </v:line>
                            <v:line id="_x0000_s1970" style="position:absolute;flip:y;visibility:visible" from="6836,3406" to="6840,4185" strokecolor="gray" strokeweight=".5pt">
                              <o:lock v:ext="edit" aspectratio="t"/>
                            </v:line>
                            <v:line id="_x0000_s1971" style="position:absolute;flip:y;visibility:visible" from="6866,3385" to="6869,4165" strokecolor="white" strokeweight=".5pt">
                              <o:lock v:ext="edit" aspectratio="t"/>
                            </v:line>
                            <v:line id="_x0000_s1972" style="position:absolute;flip:x y;visibility:visible" from="6676,3385" to="6678,4165" strokecolor="white" strokeweight=".5pt">
                              <o:lock v:ext="edit" aspectratio="t"/>
                            </v:line>
                          </v:group>
                        </v:group>
                        <v:shape id="_x0000_s1973" style="position:absolute;left:6740;top:3766;width:546;height:681;visibility:visible" coordsize="546,681" path="m546,l523,20,432,441r-17,42l388,518r-41,32l307,575r-45,23l215,618r-52,19l119,647r-54,9l,652r10,25l55,681r31,l134,677r39,-3l227,665r42,-8l316,643r27,-8l384,618r43,-28l440,575r12,-21l462,512r9,-42l546,xe" stroked="f">
                          <v:path arrowok="t"/>
                          <o:lock v:ext="edit" aspectratio="t"/>
                        </v:shape>
                      </v:group>
                      <v:shape id="_x0000_s1974" style="position:absolute;left:2754;top:2849;width:1980;height:900" coordsize="1980,900" path="m,900l900,r180,l1980,900e" filled="f">
                        <v:path arrowok="t"/>
                      </v:shape>
                      <v:shape id="_x0000_s1975" style="position:absolute;left:3474;top:2849;width:540;height:180" coordsize="540,180" path="m,180l180,,360,,540,180e" fillcolor="#333">
                        <v:path arrowok="t"/>
                      </v:shape>
                    </v:group>
                    <v:group id="_x0000_s1976" style="position:absolute;left:3252;top:3541;width:985;height:356" coordorigin="3267,3541" coordsize="985,356">
                      <v:line id="_x0000_s1977" style="position:absolute" from="3759,3585" to="3760,3897" strokeweight=".5pt"/>
                      <v:group id="_x0000_s1978" style="position:absolute;left:3267;top:3541;width:378;height:351" coordorigin="3267,3541" coordsize="378,351">
                        <v:line id="_x0000_s1979" style="position:absolute;rotation:15" from="3644,3580" to="3645,3892" strokeweight=".5pt"/>
                        <v:line id="_x0000_s1980" style="position:absolute;rotation:30" from="3526,3541" to="3527,3853" strokeweight=".5pt"/>
                        <v:line id="_x0000_s1981" style="position:absolute;rotation:45" from="3422,3489" to="3423,3801" strokeweight=".5pt"/>
                      </v:group>
                      <v:group id="_x0000_s1982" style="position:absolute;left:3874;top:3541;width:378;height:351;flip:x" coordorigin="3267,3541" coordsize="378,351">
                        <v:line id="_x0000_s1983" style="position:absolute;rotation:15" from="3644,3580" to="3645,3892" strokeweight=".5pt"/>
                        <v:line id="_x0000_s1984" style="position:absolute;rotation:30" from="3526,3541" to="3527,3853" strokeweight=".5pt"/>
                        <v:line id="_x0000_s1985" style="position:absolute;rotation:45" from="3422,3489" to="3423,3801" strokeweight=".5pt"/>
                      </v:group>
                    </v:group>
                  </v:group>
                </v:group>
              </v:group>
              <v:group id="_x0000_s1986" style="position:absolute;left:3180;top:3545;width:287;height:591" coordorigin="3111,3419" coordsize="477,981">
                <v:shape id="_x0000_s1987" style="position:absolute;left:3228;top:3596;width:132;height:804" coordsize="132,804" path="m129,804l,780,108,543,54,381,132,e" filled="f" strokeweight="1pt">
                  <v:path arrowok="t"/>
                </v:shape>
                <v:shape id="_x0000_s1988" style="position:absolute;left:3288;top:3962;width:252;height:393" coordsize="252,393" path="m,l144,132r6,246l252,393e" filled="f" strokeweight="1pt">
                  <v:path arrowok="t"/>
                </v:shape>
                <v:oval id="_x0000_s1989" style="position:absolute;left:3300;top:3419;width:125;height:170" strokeweight="1pt"/>
                <v:shape id="_x0000_s1990" style="position:absolute;left:3111;top:3674;width:234;height:315" coordsize="234,315" path="m234,l96,132,,315e" filled="f" strokeweight="1pt">
                  <v:path arrowok="t"/>
                </v:shape>
                <v:shape id="_x0000_s1991" style="position:absolute;left:3351;top:3680;width:237;height:261" coordsize="237,261" path="m,l72,156,237,261e" filled="f" strokeweight="1pt">
                  <v:path arrowok="t"/>
                </v:shape>
              </v:group>
            </v:group>
            <v:line id="_x0000_s1992" style="position:absolute" from="2574,4145" to="5454,4146" o:regroupid="2" strokeweight="1pt"/>
            <w10:wrap type="square"/>
          </v:group>
        </w:pict>
      </w:r>
      <w:r w:rsidR="00803D8B" w:rsidRPr="00803D8B">
        <w:rPr>
          <w:rFonts w:ascii="Times New Roman" w:hAnsi="Times New Roman" w:cs="Times New Roman" w:hint="eastAsia"/>
          <w:szCs w:val="21"/>
        </w:rPr>
        <w:t>A</w:t>
      </w:r>
      <w:r w:rsidR="00803D8B" w:rsidRPr="00803D8B">
        <w:rPr>
          <w:rFonts w:ascii="Times New Roman" w:hAnsi="Times New Roman" w:cs="Times New Roman" w:hint="eastAsia"/>
          <w:szCs w:val="21"/>
        </w:rPr>
        <w:t>．保持不变</w:t>
      </w:r>
    </w:p>
    <w:p w:rsid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B</w:t>
      </w:r>
      <w:r w:rsidRPr="00803D8B">
        <w:rPr>
          <w:rFonts w:ascii="Times New Roman" w:hAnsi="Times New Roman" w:cs="Times New Roman" w:hint="eastAsia"/>
          <w:szCs w:val="21"/>
        </w:rPr>
        <w:t>．先变大后变小</w:t>
      </w:r>
    </w:p>
    <w:p w:rsid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hint="eastAsia"/>
          <w:szCs w:val="21"/>
        </w:rPr>
        <w:t>．先变小后变大</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D</w:t>
      </w:r>
      <w:r w:rsidRPr="00803D8B">
        <w:rPr>
          <w:rFonts w:ascii="Times New Roman" w:hAnsi="Times New Roman" w:cs="Times New Roman" w:hint="eastAsia"/>
          <w:szCs w:val="21"/>
        </w:rPr>
        <w:t>．一直变大</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4</w:t>
      </w:r>
      <w:r w:rsidRPr="00803D8B">
        <w:rPr>
          <w:rFonts w:ascii="Times New Roman" w:hAnsi="Times New Roman" w:cs="Times New Roman" w:hint="eastAsia"/>
          <w:szCs w:val="21"/>
        </w:rPr>
        <w:t>、如图所示，水平恒力</w:t>
      </w:r>
      <w:r w:rsidRPr="00DE5C70">
        <w:rPr>
          <w:rFonts w:ascii="Times New Roman" w:hAnsi="Times New Roman" w:cs="Times New Roman" w:hint="eastAsia"/>
          <w:i/>
          <w:szCs w:val="21"/>
        </w:rPr>
        <w:t>F</w:t>
      </w:r>
      <w:r w:rsidRPr="00803D8B">
        <w:rPr>
          <w:rFonts w:ascii="Times New Roman" w:hAnsi="Times New Roman" w:cs="Times New Roman" w:hint="eastAsia"/>
          <w:szCs w:val="21"/>
        </w:rPr>
        <w:t>拉着质量为</w:t>
      </w:r>
      <w:r w:rsidRPr="00803D8B">
        <w:rPr>
          <w:rFonts w:ascii="Times New Roman" w:hAnsi="Times New Roman" w:cs="Times New Roman" w:hint="eastAsia"/>
          <w:szCs w:val="21"/>
        </w:rPr>
        <w:t>m</w:t>
      </w:r>
      <w:r w:rsidRPr="00803D8B">
        <w:rPr>
          <w:rFonts w:ascii="Times New Roman" w:hAnsi="Times New Roman" w:cs="Times New Roman" w:hint="eastAsia"/>
          <w:szCs w:val="21"/>
        </w:rPr>
        <w:t>的木块在水平放置在地面上的长木板上向右匀速运动，木板保持静止。若木板质量为</w:t>
      </w:r>
      <w:r w:rsidRPr="00803D8B">
        <w:rPr>
          <w:rFonts w:ascii="Times New Roman" w:hAnsi="Times New Roman" w:cs="Times New Roman" w:hint="eastAsia"/>
          <w:szCs w:val="21"/>
        </w:rPr>
        <w:t>M</w:t>
      </w:r>
      <w:r w:rsidRPr="00803D8B">
        <w:rPr>
          <w:rFonts w:ascii="Times New Roman" w:hAnsi="Times New Roman" w:cs="Times New Roman" w:hint="eastAsia"/>
          <w:szCs w:val="21"/>
        </w:rPr>
        <w:t>，已知</w:t>
      </w:r>
      <w:r w:rsidRPr="00803D8B">
        <w:rPr>
          <w:rFonts w:ascii="Times New Roman" w:hAnsi="Times New Roman" w:cs="Times New Roman" w:hint="eastAsia"/>
          <w:szCs w:val="21"/>
        </w:rPr>
        <w:t>M&gt;m</w:t>
      </w:r>
      <w:r>
        <w:rPr>
          <w:rFonts w:ascii="Times New Roman" w:hAnsi="Times New Roman" w:cs="Times New Roman" w:hint="eastAsia"/>
          <w:szCs w:val="21"/>
        </w:rPr>
        <w:t>，则关于木板与地面之间的摩擦力大小的说法正确的是</w:t>
      </w: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w:t>
      </w:r>
    </w:p>
    <w:p w:rsidR="00803D8B" w:rsidRPr="00803D8B" w:rsidRDefault="00746D06" w:rsidP="00803D8B">
      <w:pPr>
        <w:spacing w:line="276" w:lineRule="auto"/>
        <w:ind w:leftChars="200" w:left="420"/>
        <w:rPr>
          <w:rFonts w:ascii="Times New Roman" w:hAnsi="Times New Roman" w:cs="Times New Roman"/>
          <w:szCs w:val="21"/>
        </w:rPr>
      </w:pPr>
      <w:r>
        <w:rPr>
          <w:rFonts w:ascii="Times New Roman" w:hAnsi="Times New Roman" w:cs="Times New Roman"/>
          <w:szCs w:val="21"/>
        </w:rPr>
        <w:pict>
          <v:group id="_x0000_s64585" style="position:absolute;left:0;text-align:left;margin-left:292.05pt;margin-top:8.6pt;width:156.5pt;height:30.3pt;z-index:251664384" coordorigin="5994,9558" coordsize="3130,483">
            <v:rect id="_x0000_s64586" style="position:absolute;left:6534;top:9945;width:2340;height:45"/>
            <v:rect id="_x0000_s64587" style="position:absolute;left:7014;top:9789;width:249;height:156"/>
            <v:group id="_x0000_s64588" style="position:absolute;left:5994;top:9984;width:3130;height:57" coordorigin="6770,11367" coordsize="3130,57">
              <v:group id="_x0000_s64589" style="position:absolute;left:7805;top:11367;width:1060;height:57" coordorigin="7920,7836" coordsize="2025,156">
                <v:line id="_x0000_s64590" style="position:absolute;flip:x" from="7920,7836" to="8100,7992"/>
                <v:line id="_x0000_s64591" style="position:absolute;flip:x" from="8100,7836" to="8280,7992"/>
                <v:line id="_x0000_s64592" style="position:absolute;flip:x" from="8280,7836" to="8460,7992"/>
                <v:line id="_x0000_s64593" style="position:absolute;flip:x" from="8640,7836" to="8820,7992"/>
                <v:line id="_x0000_s64594" style="position:absolute;flip:x" from="8820,7836" to="9000,7992"/>
                <v:line id="_x0000_s64595" style="position:absolute;flip:x" from="9000,7836" to="9180,7992"/>
                <v:line id="_x0000_s64596" style="position:absolute;flip:x" from="9360,7836" to="9540,7992"/>
                <v:line id="_x0000_s64597" style="position:absolute;flip:x" from="9540,7836" to="9720,7992"/>
                <v:line id="_x0000_s64598" style="position:absolute;flip:x" from="9180,7836" to="9360,7992"/>
                <v:line id="_x0000_s64599" style="position:absolute;flip:x" from="9720,7836" to="9900,7992"/>
                <v:line id="_x0000_s64600" style="position:absolute;flip:x" from="8460,7836" to="8640,7992"/>
                <v:line id="_x0000_s64601" style="position:absolute" from="7965,7836" to="9945,7836"/>
              </v:group>
              <v:group id="_x0000_s64602" style="position:absolute;left:8840;top:11367;width:1060;height:57" coordorigin="7920,7836" coordsize="2025,156">
                <v:line id="_x0000_s64603" style="position:absolute;flip:x" from="7920,7836" to="8100,7992"/>
                <v:line id="_x0000_s64604" style="position:absolute;flip:x" from="8100,7836" to="8280,7992"/>
                <v:line id="_x0000_s64605" style="position:absolute;flip:x" from="8280,7836" to="8460,7992"/>
                <v:line id="_x0000_s64606" style="position:absolute;flip:x" from="8640,7836" to="8820,7992"/>
                <v:line id="_x0000_s64607" style="position:absolute;flip:x" from="8820,7836" to="9000,7992"/>
                <v:line id="_x0000_s64608" style="position:absolute;flip:x" from="9000,7836" to="9180,7992"/>
                <v:line id="_x0000_s64609" style="position:absolute;flip:x" from="9360,7836" to="9540,7992"/>
                <v:line id="_x0000_s64610" style="position:absolute;flip:x" from="9540,7836" to="9720,7992"/>
                <v:line id="_x0000_s64611" style="position:absolute;flip:x" from="9180,7836" to="9360,7992"/>
                <v:line id="_x0000_s64612" style="position:absolute;flip:x" from="9720,7836" to="9900,7992"/>
                <v:line id="_x0000_s64613" style="position:absolute;flip:x" from="8460,7836" to="8640,7992"/>
                <v:line id="_x0000_s64614" style="position:absolute" from="7965,7836" to="9945,7836"/>
              </v:group>
              <v:group id="_x0000_s64615" style="position:absolute;left:6770;top:11367;width:1060;height:57" coordorigin="7920,7836" coordsize="2025,156">
                <v:line id="_x0000_s64616" style="position:absolute;flip:x" from="7920,7836" to="8100,7992"/>
                <v:line id="_x0000_s64617" style="position:absolute;flip:x" from="8100,7836" to="8280,7992"/>
                <v:line id="_x0000_s64618" style="position:absolute;flip:x" from="8280,7836" to="8460,7992"/>
                <v:line id="_x0000_s64619" style="position:absolute;flip:x" from="8640,7836" to="8820,7992"/>
                <v:line id="_x0000_s64620" style="position:absolute;flip:x" from="8820,7836" to="9000,7992"/>
                <v:line id="_x0000_s64621" style="position:absolute;flip:x" from="9000,7836" to="9180,7992"/>
                <v:line id="_x0000_s64622" style="position:absolute;flip:x" from="9360,7836" to="9540,7992"/>
                <v:line id="_x0000_s64623" style="position:absolute;flip:x" from="9540,7836" to="9720,7992"/>
                <v:line id="_x0000_s64624" style="position:absolute;flip:x" from="9180,7836" to="9360,7992"/>
                <v:line id="_x0000_s64625" style="position:absolute;flip:x" from="9720,7836" to="9900,7992"/>
                <v:line id="_x0000_s64626" style="position:absolute;flip:x" from="8460,7836" to="8640,7992"/>
                <v:line id="_x0000_s64627" style="position:absolute" from="7965,7836" to="9945,7836"/>
              </v:group>
            </v:group>
            <v:shape id="_x0000_s64628" type="#_x0000_t202" style="position:absolute;left:7794;top:9558;width:900;height:468" filled="f" fillcolor="black" stroked="f">
              <v:textbox>
                <w:txbxContent>
                  <w:p w:rsidR="00803D8B" w:rsidRDefault="00803D8B" w:rsidP="00803D8B">
                    <w:pPr>
                      <w:rPr>
                        <w:i/>
                        <w:iCs/>
                      </w:rPr>
                    </w:pPr>
                    <w:r w:rsidRPr="00DE5C70">
                      <w:rPr>
                        <w:rFonts w:hint="eastAsia"/>
                        <w:i/>
                        <w:iCs/>
                      </w:rPr>
                      <w:t>F</w:t>
                    </w:r>
                  </w:p>
                  <w:p w:rsidR="00803D8B" w:rsidRDefault="00803D8B" w:rsidP="00803D8B">
                    <w:r>
                      <w:rPr>
                        <w:rFonts w:hint="eastAsia"/>
                      </w:rPr>
                      <w:t>A</w:t>
                    </w:r>
                  </w:p>
                </w:txbxContent>
              </v:textbox>
            </v:shape>
            <v:line id="_x0000_s64629" style="position:absolute" from="7254,9870" to="7614,9870"/>
            <v:shapetype id="_x0000_t127" coordsize="21600,21600" o:spt="127" path="m10800,l21600,21600,,21600xe">
              <v:stroke joinstyle="miter"/>
              <v:path gradientshapeok="t" o:connecttype="custom" o:connectlocs="10800,0;5400,10800;10800,21600;16200,10800" textboxrect="5400,10800,16200,21600"/>
            </v:shapetype>
            <v:shape id="_x0000_s64630" type="#_x0000_t127" style="position:absolute;left:7559;top:9784;width:60;height:160;rotation:-90;flip:x;visibility:visible;mso-wrap-edited:f" wrapcoords="0 0 -10800 21600 32400 21600 21600 0 0 0" fillcolor="black"/>
            <w10:wrap type="square"/>
          </v:group>
        </w:pict>
      </w:r>
      <w:r w:rsidR="00803D8B" w:rsidRPr="00803D8B">
        <w:rPr>
          <w:rFonts w:ascii="Times New Roman" w:hAnsi="Times New Roman" w:cs="Times New Roman" w:hint="eastAsia"/>
          <w:szCs w:val="21"/>
        </w:rPr>
        <w:t>A</w:t>
      </w:r>
      <w:r w:rsidR="00803D8B" w:rsidRPr="00803D8B">
        <w:rPr>
          <w:rFonts w:ascii="Times New Roman" w:hAnsi="Times New Roman" w:cs="Times New Roman"/>
          <w:szCs w:val="21"/>
        </w:rPr>
        <w:t>．</w:t>
      </w:r>
      <w:r w:rsidR="00803D8B" w:rsidRPr="00803D8B">
        <w:rPr>
          <w:rFonts w:ascii="Times New Roman" w:hAnsi="Times New Roman" w:cs="Times New Roman" w:hint="eastAsia"/>
          <w:szCs w:val="21"/>
        </w:rPr>
        <w:t>也是</w:t>
      </w:r>
      <w:r w:rsidR="00803D8B" w:rsidRPr="00DE5C70">
        <w:rPr>
          <w:rFonts w:ascii="Times New Roman" w:hAnsi="Times New Roman" w:cs="Times New Roman" w:hint="eastAsia"/>
          <w:i/>
          <w:szCs w:val="21"/>
        </w:rPr>
        <w:t>F</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B</w:t>
      </w:r>
      <w:r w:rsidRPr="00803D8B">
        <w:rPr>
          <w:rFonts w:ascii="Times New Roman" w:hAnsi="Times New Roman" w:cs="Times New Roman"/>
          <w:szCs w:val="21"/>
        </w:rPr>
        <w:t>．</w:t>
      </w:r>
      <w:r w:rsidRPr="00803D8B">
        <w:rPr>
          <w:rFonts w:ascii="Times New Roman" w:hAnsi="Times New Roman" w:cs="Times New Roman" w:hint="eastAsia"/>
          <w:szCs w:val="21"/>
        </w:rPr>
        <w:t>大于</w:t>
      </w:r>
      <w:r w:rsidRPr="00DE5C70">
        <w:rPr>
          <w:rFonts w:ascii="Times New Roman" w:hAnsi="Times New Roman" w:cs="Times New Roman" w:hint="eastAsia"/>
          <w:i/>
          <w:szCs w:val="21"/>
        </w:rPr>
        <w:t>F</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szCs w:val="21"/>
        </w:rPr>
        <w:t>．</w:t>
      </w:r>
      <w:r w:rsidRPr="00803D8B">
        <w:rPr>
          <w:rFonts w:ascii="Times New Roman" w:hAnsi="Times New Roman" w:cs="Times New Roman" w:hint="eastAsia"/>
          <w:szCs w:val="21"/>
        </w:rPr>
        <w:t>由于木板没有运动，所以没有摩擦力</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D</w:t>
      </w:r>
      <w:r w:rsidRPr="00803D8B">
        <w:rPr>
          <w:rFonts w:ascii="Times New Roman" w:hAnsi="Times New Roman" w:cs="Times New Roman"/>
          <w:szCs w:val="21"/>
        </w:rPr>
        <w:t>．</w:t>
      </w:r>
      <w:r w:rsidRPr="00803D8B">
        <w:rPr>
          <w:rFonts w:ascii="Times New Roman" w:hAnsi="Times New Roman" w:cs="Times New Roman" w:hint="eastAsia"/>
          <w:szCs w:val="21"/>
        </w:rPr>
        <w:t>由于木板和地面的粗糙程度不知道，所以无法判断</w:t>
      </w:r>
    </w:p>
    <w:p w:rsidR="00803D8B" w:rsidRPr="00803D8B" w:rsidRDefault="00803D8B" w:rsidP="00803D8B">
      <w:pPr>
        <w:spacing w:line="276" w:lineRule="auto"/>
        <w:rPr>
          <w:rFonts w:ascii="Times New Roman" w:hAnsi="Times New Roman" w:cs="Times New Roman"/>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pict>
          <v:group id="_x0000_s64631" style="position:absolute;left:0;text-align:left;margin-left:280.65pt;margin-top:33pt;width:132.95pt;height:70.75pt;z-index:251665408" coordorigin="6807,11568" coordsize="2659,1415">
            <v:shape id="_x0000_s64632" type="#_x0000_t75" style="position:absolute;left:6807;top:11568;width:2212;height:1415" o:preferrelative="f">
              <v:fill o:detectmouseclick="t"/>
              <v:path o:extrusionok="t" o:connecttype="none"/>
              <o:lock v:ext="edit" text="t"/>
            </v:shape>
            <v:group id="_x0000_s64633" style="position:absolute;left:7254;top:11568;width:2212;height:1415" coordorigin="2181,2793" coordsize="2212,1415">
              <v:group id="_x0000_s64634" style="position:absolute;left:2181;top:2793;width:2212;height:1329" coordorigin="2181,2793" coordsize="2212,1329">
                <v:group id="_x0000_s64635" style="position:absolute;left:2181;top:2793;width:2193;height:1298" coordorigin="2181,2793" coordsize="2733,1617">
                  <v:shape id="_x0000_s64636" style="position:absolute;left:2394;top:3474;width:2520;height:936" coordsize="2520,936" path="m900,936l,936,,,2520,r,936l1620,936e" filled="f">
                    <v:path arrowok="t"/>
                  </v:shape>
                  <v:shape id="_x0000_s64637" style="position:absolute;left:2394;top:3006;width:1260;height:468" coordsize="1080,468" path="m,468l,,1080,r,468e" filled="f">
                    <v:path arrowok="t"/>
                  </v:shape>
                  <v:rect id="_x0000_s64638" style="position:absolute;left:2754;top:3393;width:540;height:156"/>
                  <v:rect id="_x0000_s64639" style="position:absolute;left:4014;top:3393;width:540;height:156"/>
                  <v:shape id="_x0000_s64640" style="position:absolute;left:4374;top:3130;width:540;height:336" coordsize="720,624" path="m720,624l720,,,,,468e" filled="f">
                    <v:stroke endarrow="block"/>
                    <v:path arrowok="t"/>
                  </v:shape>
                  <v:oval id="_x0000_s64641" style="position:absolute;left:2811;top:2793;width:425;height:425"/>
                  <v:oval id="_x0000_s64642" style="position:absolute;left:2181;top:3729;width:425;height:425"/>
                </v:group>
                <v:oval id="_x0000_s64643" style="position:absolute;left:3345;top:3319;width:40;height:40" fillcolor="black"/>
                <v:oval id="_x0000_s64644" style="position:absolute;left:2330;top:3319;width:40;height:40" fillcolor="black"/>
                <v:oval id="_x0000_s64645" style="position:absolute;left:4353;top:3319;width:40;height:40" fillcolor="black"/>
                <v:oval id="_x0000_s64646" style="position:absolute;left:3078;top:4054;width:68;height:68"/>
                <v:oval id="_x0000_s64647" style="position:absolute;left:3618;top:4054;width:68;height:68"/>
              </v:group>
              <v:shape id="_x0000_s64648" type="#_x0000_t202" style="position:absolute;left:2273;top:3557;width:201;height:274" filled="f" stroked="f">
                <v:textbox inset="0,0,0,0">
                  <w:txbxContent>
                    <w:p w:rsidR="00803D8B" w:rsidRDefault="00803D8B" w:rsidP="00803D8B">
                      <w:r>
                        <w:rPr>
                          <w:rFonts w:hint="eastAsia"/>
                        </w:rPr>
                        <w:t>A</w:t>
                      </w:r>
                    </w:p>
                  </w:txbxContent>
                </v:textbox>
              </v:shape>
              <v:shape id="_x0000_s64649" type="#_x0000_t202" style="position:absolute;left:2783;top:2823;width:201;height:274" filled="f" stroked="f">
                <v:textbox inset="0,0,0,0">
                  <w:txbxContent>
                    <w:p w:rsidR="00803D8B" w:rsidRDefault="00803D8B" w:rsidP="00803D8B">
                      <w:r>
                        <w:rPr>
                          <w:rFonts w:hint="eastAsia"/>
                        </w:rPr>
                        <w:t>V</w:t>
                      </w:r>
                    </w:p>
                  </w:txbxContent>
                </v:textbox>
              </v:shape>
              <v:shape id="_x0000_s64650" type="#_x0000_t202" style="position:absolute;left:2809;top:3363;width:321;height:274" filled="f" stroked="f">
                <v:textbox inset="0,0,0,0">
                  <w:txbxContent>
                    <w:p w:rsidR="00803D8B" w:rsidRDefault="00803D8B" w:rsidP="00803D8B">
                      <w:r w:rsidRPr="00DF5CA1">
                        <w:rPr>
                          <w:rFonts w:hint="eastAsia"/>
                          <w:i/>
                        </w:rPr>
                        <w:t>R</w:t>
                      </w:r>
                      <w:r w:rsidRPr="00DF5CA1">
                        <w:rPr>
                          <w:rFonts w:hint="eastAsia"/>
                          <w:vertAlign w:val="subscript"/>
                        </w:rPr>
                        <w:t>1</w:t>
                      </w:r>
                    </w:p>
                  </w:txbxContent>
                </v:textbox>
              </v:shape>
              <v:shape id="_x0000_s64651" type="#_x0000_t202" style="position:absolute;left:3818;top:3363;width:321;height:274" filled="f" stroked="f">
                <v:textbox inset="0,0,0,0">
                  <w:txbxContent>
                    <w:p w:rsidR="00803D8B" w:rsidRDefault="00803D8B" w:rsidP="00803D8B">
                      <w:r w:rsidRPr="00DF5CA1">
                        <w:rPr>
                          <w:rFonts w:hint="eastAsia"/>
                          <w:i/>
                        </w:rPr>
                        <w:t>R</w:t>
                      </w:r>
                      <w:r>
                        <w:rPr>
                          <w:rFonts w:hint="eastAsia"/>
                          <w:vertAlign w:val="subscript"/>
                        </w:rPr>
                        <w:t>2</w:t>
                      </w:r>
                    </w:p>
                  </w:txbxContent>
                </v:textbox>
              </v:shape>
              <v:shape id="_x0000_s64652" type="#_x0000_t202" style="position:absolute;left:3720;top:3002;width:207;height:274" filled="f" stroked="f">
                <v:textbox inset="0,0,0,0">
                  <w:txbxContent>
                    <w:p w:rsidR="00803D8B" w:rsidRPr="00DF5CA1" w:rsidRDefault="00803D8B" w:rsidP="00803D8B">
                      <w:r w:rsidRPr="00DF5CA1">
                        <w:rPr>
                          <w:rFonts w:hint="eastAsia"/>
                        </w:rPr>
                        <w:t>P</w:t>
                      </w:r>
                    </w:p>
                  </w:txbxContent>
                </v:textbox>
              </v:shape>
              <v:shape id="_x0000_s64653" type="#_x0000_t202" style="position:absolute;left:3310;top:3934;width:201;height:274" filled="f" stroked="f">
                <v:textbox inset="0,0,0,0">
                  <w:txbxContent>
                    <w:p w:rsidR="00803D8B" w:rsidRPr="00DF5CA1" w:rsidRDefault="00803D8B" w:rsidP="00803D8B">
                      <w:pPr>
                        <w:rPr>
                          <w:i/>
                        </w:rPr>
                      </w:pPr>
                      <w:r w:rsidRPr="00DF5CA1">
                        <w:rPr>
                          <w:rFonts w:hint="eastAsia"/>
                          <w:i/>
                        </w:rPr>
                        <w:t>U</w:t>
                      </w:r>
                    </w:p>
                  </w:txbxContent>
                </v:textbox>
              </v:shape>
            </v:group>
            <w10:wrap type="square"/>
          </v:group>
        </w:pict>
      </w:r>
      <w:r w:rsidR="00803D8B" w:rsidRPr="00803D8B">
        <w:rPr>
          <w:rFonts w:ascii="Times New Roman" w:hAnsi="Times New Roman" w:cs="Times New Roman" w:hint="eastAsia"/>
          <w:szCs w:val="21"/>
        </w:rPr>
        <w:t>5</w:t>
      </w:r>
      <w:r w:rsidR="00803D8B" w:rsidRPr="00803D8B">
        <w:rPr>
          <w:rFonts w:ascii="Times New Roman" w:hAnsi="Times New Roman" w:cs="Times New Roman" w:hint="eastAsia"/>
          <w:szCs w:val="21"/>
        </w:rPr>
        <w:t>、</w:t>
      </w:r>
      <w:r w:rsidR="00803D8B" w:rsidRPr="00803D8B">
        <w:rPr>
          <w:rFonts w:ascii="Times New Roman" w:hAnsi="Times New Roman" w:cs="Times New Roman"/>
          <w:szCs w:val="21"/>
        </w:rPr>
        <w:t>如图所示，已知定值电阻</w:t>
      </w:r>
      <w:r w:rsidR="00803D8B" w:rsidRPr="00803D8B">
        <w:rPr>
          <w:rFonts w:ascii="Times New Roman" w:hAnsi="Times New Roman" w:cs="Times New Roman"/>
          <w:i/>
          <w:szCs w:val="21"/>
        </w:rPr>
        <w:t>R</w:t>
      </w:r>
      <w:r w:rsidR="00803D8B" w:rsidRPr="00803D8B">
        <w:rPr>
          <w:rFonts w:ascii="Times New Roman" w:hAnsi="Times New Roman" w:cs="Times New Roman"/>
          <w:szCs w:val="21"/>
          <w:vertAlign w:val="subscript"/>
        </w:rPr>
        <w:t>1</w:t>
      </w:r>
      <w:r w:rsidR="007E60C7">
        <w:rPr>
          <w:rFonts w:ascii="Times New Roman" w:hAnsi="Times New Roman" w:cs="Times New Roman"/>
          <w:szCs w:val="21"/>
        </w:rPr>
        <w:t>＝</w:t>
      </w:r>
      <w:r w:rsidR="00803D8B" w:rsidRPr="00803D8B">
        <w:rPr>
          <w:rFonts w:ascii="Times New Roman" w:hAnsi="Times New Roman" w:cs="Times New Roman"/>
          <w:szCs w:val="21"/>
        </w:rPr>
        <w:t>5</w:t>
      </w:r>
      <w:r w:rsidR="00803D8B" w:rsidRPr="00803D8B">
        <w:rPr>
          <w:rFonts w:ascii="Times New Roman" w:hAnsi="Times New Roman" w:cs="Times New Roman" w:hint="eastAsia"/>
          <w:szCs w:val="21"/>
        </w:rPr>
        <w:t>0</w:t>
      </w:r>
      <w:r w:rsidR="00803D8B" w:rsidRPr="00803D8B">
        <w:rPr>
          <w:rFonts w:ascii="Times New Roman" w:hAnsi="Times New Roman" w:cs="Times New Roman"/>
          <w:szCs w:val="21"/>
        </w:rPr>
        <w:t>Ω</w:t>
      </w:r>
      <w:r w:rsidR="00803D8B" w:rsidRPr="00803D8B">
        <w:rPr>
          <w:rFonts w:ascii="Times New Roman" w:hAnsi="Times New Roman" w:cs="Times New Roman" w:hint="eastAsia"/>
          <w:szCs w:val="21"/>
        </w:rPr>
        <w:t>，当移动变阻器</w:t>
      </w:r>
      <w:r w:rsidR="00803D8B" w:rsidRPr="00803D8B">
        <w:rPr>
          <w:rFonts w:ascii="Times New Roman" w:hAnsi="Times New Roman" w:cs="Times New Roman" w:hint="eastAsia"/>
          <w:i/>
          <w:szCs w:val="21"/>
        </w:rPr>
        <w:t>R</w:t>
      </w:r>
      <w:r w:rsidR="00803D8B" w:rsidRPr="00803D8B">
        <w:rPr>
          <w:rFonts w:ascii="Times New Roman" w:hAnsi="Times New Roman" w:cs="Times New Roman" w:hint="eastAsia"/>
          <w:szCs w:val="21"/>
          <w:vertAlign w:val="subscript"/>
        </w:rPr>
        <w:t>2</w:t>
      </w:r>
      <w:r w:rsidR="00803D8B" w:rsidRPr="00803D8B">
        <w:rPr>
          <w:rFonts w:ascii="Times New Roman" w:hAnsi="Times New Roman" w:cs="Times New Roman" w:hint="eastAsia"/>
          <w:szCs w:val="21"/>
        </w:rPr>
        <w:t>的滑动片</w:t>
      </w:r>
      <w:r w:rsidR="00803D8B" w:rsidRPr="00803D8B">
        <w:rPr>
          <w:rFonts w:ascii="Times New Roman" w:hAnsi="Times New Roman" w:cs="Times New Roman" w:hint="eastAsia"/>
          <w:i/>
          <w:szCs w:val="21"/>
        </w:rPr>
        <w:t>P</w:t>
      </w:r>
      <w:r w:rsidR="00803D8B" w:rsidRPr="00803D8B">
        <w:rPr>
          <w:rFonts w:ascii="Times New Roman" w:hAnsi="Times New Roman" w:cs="Times New Roman" w:hint="eastAsia"/>
          <w:szCs w:val="21"/>
        </w:rPr>
        <w:t>时，电压表</w:t>
      </w:r>
      <w:r w:rsidRPr="00803D8B">
        <w:rPr>
          <w:rFonts w:ascii="Times New Roman" w:hAnsi="Times New Roman" w:cs="Times New Roman"/>
          <w:szCs w:val="21"/>
        </w:rPr>
        <w:fldChar w:fldCharType="begin"/>
      </w:r>
      <w:r w:rsidR="00803D8B" w:rsidRPr="00803D8B">
        <w:rPr>
          <w:rFonts w:ascii="Times New Roman" w:hAnsi="Times New Roman" w:cs="Times New Roman"/>
          <w:szCs w:val="21"/>
        </w:rPr>
        <w:instrText xml:space="preserve"> </w:instrText>
      </w:r>
      <w:r w:rsidR="00803D8B" w:rsidRPr="00803D8B">
        <w:rPr>
          <w:rFonts w:ascii="Times New Roman" w:hAnsi="Times New Roman" w:cs="Times New Roman" w:hint="eastAsia"/>
          <w:szCs w:val="21"/>
        </w:rPr>
        <w:instrText>eq \o\ac(</w:instrText>
      </w:r>
      <w:r w:rsidR="00803D8B" w:rsidRPr="00803D8B">
        <w:rPr>
          <w:rFonts w:ascii="Times New Roman" w:hAnsi="Times New Roman" w:cs="Times New Roman" w:hint="eastAsia"/>
          <w:szCs w:val="21"/>
        </w:rPr>
        <w:instrText>○</w:instrText>
      </w:r>
      <w:r w:rsidR="00803D8B" w:rsidRPr="00803D8B">
        <w:rPr>
          <w:rFonts w:ascii="Times New Roman" w:hAnsi="Times New Roman" w:cs="Times New Roman" w:hint="eastAsia"/>
          <w:szCs w:val="21"/>
        </w:rPr>
        <w:instrText>,V)</w:instrText>
      </w:r>
      <w:r w:rsidRPr="00803D8B">
        <w:rPr>
          <w:rFonts w:ascii="Times New Roman" w:hAnsi="Times New Roman" w:cs="Times New Roman"/>
          <w:szCs w:val="21"/>
        </w:rPr>
        <w:fldChar w:fldCharType="end"/>
      </w:r>
      <w:r w:rsidR="00803D8B" w:rsidRPr="00803D8B">
        <w:rPr>
          <w:rFonts w:ascii="Times New Roman" w:hAnsi="Times New Roman" w:cs="Times New Roman" w:hint="eastAsia"/>
          <w:szCs w:val="21"/>
        </w:rPr>
        <w:t>和电流表</w:t>
      </w:r>
      <w:r w:rsidRPr="00803D8B">
        <w:rPr>
          <w:rFonts w:ascii="Times New Roman" w:hAnsi="Times New Roman" w:cs="Times New Roman"/>
          <w:szCs w:val="21"/>
        </w:rPr>
        <w:fldChar w:fldCharType="begin"/>
      </w:r>
      <w:r w:rsidR="00803D8B" w:rsidRPr="00803D8B">
        <w:rPr>
          <w:rFonts w:ascii="Times New Roman" w:hAnsi="Times New Roman" w:cs="Times New Roman"/>
          <w:szCs w:val="21"/>
        </w:rPr>
        <w:instrText xml:space="preserve"> </w:instrText>
      </w:r>
      <w:r w:rsidR="00803D8B" w:rsidRPr="00803D8B">
        <w:rPr>
          <w:rFonts w:ascii="Times New Roman" w:hAnsi="Times New Roman" w:cs="Times New Roman" w:hint="eastAsia"/>
          <w:szCs w:val="21"/>
        </w:rPr>
        <w:instrText>eq \o\ac(</w:instrText>
      </w:r>
      <w:r w:rsidR="00803D8B" w:rsidRPr="00803D8B">
        <w:rPr>
          <w:rFonts w:ascii="Times New Roman" w:hAnsi="Times New Roman" w:cs="Times New Roman" w:hint="eastAsia"/>
          <w:szCs w:val="21"/>
        </w:rPr>
        <w:instrText>○</w:instrText>
      </w:r>
      <w:r w:rsidR="00803D8B" w:rsidRPr="00803D8B">
        <w:rPr>
          <w:rFonts w:ascii="Times New Roman" w:hAnsi="Times New Roman" w:cs="Times New Roman" w:hint="eastAsia"/>
          <w:szCs w:val="21"/>
        </w:rPr>
        <w:instrText>,A)</w:instrText>
      </w:r>
      <w:r w:rsidRPr="00803D8B">
        <w:rPr>
          <w:rFonts w:ascii="Times New Roman" w:hAnsi="Times New Roman" w:cs="Times New Roman"/>
          <w:szCs w:val="21"/>
        </w:rPr>
        <w:fldChar w:fldCharType="end"/>
      </w:r>
      <w:r w:rsidR="00DE5C70">
        <w:rPr>
          <w:rFonts w:ascii="Times New Roman" w:hAnsi="Times New Roman" w:cs="Times New Roman" w:hint="eastAsia"/>
          <w:szCs w:val="21"/>
        </w:rPr>
        <w:t>的示数最有可能出现下列四组数据中的哪一组</w:t>
      </w:r>
      <w:r w:rsidR="00803D8B">
        <w:rPr>
          <w:rFonts w:ascii="Times New Roman" w:hAnsi="Times New Roman" w:cs="Times New Roman" w:hint="eastAsia"/>
          <w:szCs w:val="21"/>
        </w:rPr>
        <w:tab/>
      </w:r>
      <w:r w:rsidR="00803D8B">
        <w:rPr>
          <w:rFonts w:ascii="Times New Roman" w:hAnsi="Times New Roman" w:cs="Times New Roman" w:hint="eastAsia"/>
          <w:szCs w:val="21"/>
        </w:rPr>
        <w:t>（</w:t>
      </w:r>
      <w:r w:rsidR="00803D8B">
        <w:rPr>
          <w:rFonts w:ascii="Times New Roman" w:hAnsi="Times New Roman" w:cs="Times New Roman" w:hint="eastAsia"/>
          <w:szCs w:val="21"/>
        </w:rPr>
        <w:tab/>
      </w:r>
      <w:r w:rsidR="00803D8B">
        <w:rPr>
          <w:rFonts w:ascii="Times New Roman" w:hAnsi="Times New Roman" w:cs="Times New Roman" w:hint="eastAsia"/>
          <w:szCs w:val="21"/>
        </w:rPr>
        <w:tab/>
      </w:r>
      <w:r w:rsidR="00803D8B">
        <w:rPr>
          <w:rFonts w:ascii="Times New Roman" w:hAnsi="Times New Roman" w:cs="Times New Roman" w:hint="eastAsia"/>
          <w:szCs w:val="21"/>
        </w:rPr>
        <w:t>）</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A</w:t>
      </w:r>
      <w:r w:rsidRPr="00803D8B">
        <w:rPr>
          <w:rFonts w:ascii="Times New Roman" w:hAnsi="Times New Roman" w:cs="Times New Roman" w:hint="eastAsia"/>
          <w:szCs w:val="21"/>
        </w:rPr>
        <w:t>．</w:t>
      </w:r>
      <w:r w:rsidRPr="00803D8B">
        <w:rPr>
          <w:rFonts w:ascii="Times New Roman" w:hAnsi="Times New Roman" w:cs="Times New Roman" w:hint="eastAsia"/>
          <w:szCs w:val="21"/>
        </w:rPr>
        <w:t>3.0V</w:t>
      </w:r>
      <w:r w:rsidRPr="00803D8B">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058"/>
          <w:attr w:name="UnitName" w:val="a"/>
        </w:smartTagPr>
        <w:r w:rsidRPr="00803D8B">
          <w:rPr>
            <w:rFonts w:ascii="Times New Roman" w:hAnsi="Times New Roman" w:cs="Times New Roman" w:hint="eastAsia"/>
            <w:szCs w:val="21"/>
          </w:rPr>
          <w:t>0.058A</w:t>
        </w:r>
      </w:smartTag>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B</w:t>
      </w:r>
      <w:r w:rsidRPr="00803D8B">
        <w:rPr>
          <w:rFonts w:ascii="Times New Roman" w:hAnsi="Times New Roman" w:cs="Times New Roman" w:hint="eastAsia"/>
          <w:szCs w:val="21"/>
        </w:rPr>
        <w:t>．</w:t>
      </w:r>
      <w:r w:rsidRPr="00803D8B">
        <w:rPr>
          <w:rFonts w:ascii="Times New Roman" w:hAnsi="Times New Roman" w:cs="Times New Roman" w:hint="eastAsia"/>
          <w:szCs w:val="21"/>
        </w:rPr>
        <w:t>3.0V</w:t>
      </w:r>
      <w:r w:rsidRPr="00803D8B">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062"/>
          <w:attr w:name="UnitName" w:val="a"/>
        </w:smartTagPr>
        <w:r w:rsidRPr="00803D8B">
          <w:rPr>
            <w:rFonts w:ascii="Times New Roman" w:hAnsi="Times New Roman" w:cs="Times New Roman" w:hint="eastAsia"/>
            <w:szCs w:val="21"/>
          </w:rPr>
          <w:t>0.062A</w:t>
        </w:r>
      </w:smartTag>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hint="eastAsia"/>
          <w:szCs w:val="21"/>
        </w:rPr>
        <w:t>．</w:t>
      </w:r>
      <w:r w:rsidRPr="00803D8B">
        <w:rPr>
          <w:rFonts w:ascii="Times New Roman" w:hAnsi="Times New Roman" w:cs="Times New Roman" w:hint="eastAsia"/>
          <w:szCs w:val="21"/>
        </w:rPr>
        <w:t>3.0V</w:t>
      </w:r>
      <w:r w:rsidRPr="00803D8B">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6"/>
          <w:attr w:name="UnitName" w:val="a"/>
        </w:smartTagPr>
        <w:r w:rsidRPr="00803D8B">
          <w:rPr>
            <w:rFonts w:ascii="Times New Roman" w:hAnsi="Times New Roman" w:cs="Times New Roman" w:hint="eastAsia"/>
            <w:szCs w:val="21"/>
          </w:rPr>
          <w:t>0.600A</w:t>
        </w:r>
      </w:smartTag>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D</w:t>
      </w:r>
      <w:r w:rsidRPr="00803D8B">
        <w:rPr>
          <w:rFonts w:ascii="Times New Roman" w:hAnsi="Times New Roman" w:cs="Times New Roman" w:hint="eastAsia"/>
          <w:szCs w:val="21"/>
        </w:rPr>
        <w:t>．</w:t>
      </w:r>
      <w:r w:rsidRPr="00803D8B">
        <w:rPr>
          <w:rFonts w:ascii="Times New Roman" w:hAnsi="Times New Roman" w:cs="Times New Roman" w:hint="eastAsia"/>
          <w:szCs w:val="21"/>
        </w:rPr>
        <w:t>2.8V</w:t>
      </w:r>
      <w:r w:rsidRPr="00803D8B">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046"/>
          <w:attr w:name="UnitName" w:val="a"/>
        </w:smartTagPr>
        <w:r w:rsidRPr="00803D8B">
          <w:rPr>
            <w:rFonts w:ascii="Times New Roman" w:hAnsi="Times New Roman" w:cs="Times New Roman" w:hint="eastAsia"/>
            <w:szCs w:val="21"/>
          </w:rPr>
          <w:t>0.046A</w:t>
        </w:r>
      </w:smartTag>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二、多项选择题：</w:t>
      </w:r>
      <w:r w:rsidRPr="00803D8B">
        <w:rPr>
          <w:rFonts w:ascii="Times New Roman" w:hAnsi="Times New Roman" w:cs="Times New Roman"/>
          <w:szCs w:val="21"/>
        </w:rPr>
        <w:t>本题共</w:t>
      </w:r>
      <w:r w:rsidRPr="00803D8B">
        <w:rPr>
          <w:rFonts w:ascii="Times New Roman" w:hAnsi="Times New Roman" w:cs="Times New Roman"/>
          <w:szCs w:val="21"/>
        </w:rPr>
        <w:t>5</w:t>
      </w:r>
      <w:r w:rsidRPr="00803D8B">
        <w:rPr>
          <w:rFonts w:ascii="Times New Roman" w:hAnsi="Times New Roman" w:cs="Times New Roman"/>
          <w:szCs w:val="21"/>
        </w:rPr>
        <w:t>小题，每小题</w:t>
      </w:r>
      <w:r w:rsidRPr="00803D8B">
        <w:rPr>
          <w:rFonts w:ascii="Times New Roman" w:hAnsi="Times New Roman" w:cs="Times New Roman" w:hint="eastAsia"/>
          <w:szCs w:val="21"/>
        </w:rPr>
        <w:t>4</w:t>
      </w:r>
      <w:r w:rsidRPr="00803D8B">
        <w:rPr>
          <w:rFonts w:ascii="Times New Roman" w:hAnsi="Times New Roman" w:cs="Times New Roman"/>
          <w:szCs w:val="21"/>
        </w:rPr>
        <w:t>分，共</w:t>
      </w:r>
      <w:r w:rsidRPr="00803D8B">
        <w:rPr>
          <w:rFonts w:ascii="Times New Roman" w:hAnsi="Times New Roman" w:cs="Times New Roman" w:hint="eastAsia"/>
          <w:szCs w:val="21"/>
        </w:rPr>
        <w:t>计</w:t>
      </w:r>
      <w:r w:rsidRPr="00803D8B">
        <w:rPr>
          <w:rFonts w:ascii="Times New Roman" w:hAnsi="Times New Roman" w:cs="Times New Roman" w:hint="eastAsia"/>
          <w:szCs w:val="21"/>
        </w:rPr>
        <w:t>20</w:t>
      </w:r>
      <w:r w:rsidRPr="00803D8B">
        <w:rPr>
          <w:rFonts w:ascii="Times New Roman" w:hAnsi="Times New Roman" w:cs="Times New Roman"/>
          <w:szCs w:val="21"/>
        </w:rPr>
        <w:t>分．每小题有</w:t>
      </w:r>
      <w:r w:rsidRPr="00803D8B">
        <w:rPr>
          <w:rFonts w:ascii="Times New Roman" w:hAnsi="Times New Roman" w:cs="Times New Roman" w:hint="eastAsia"/>
          <w:szCs w:val="21"/>
        </w:rPr>
        <w:t>多个选项符合题意．全部选对的得</w:t>
      </w:r>
      <w:r w:rsidRPr="00803D8B">
        <w:rPr>
          <w:rFonts w:ascii="Times New Roman" w:hAnsi="Times New Roman" w:cs="Times New Roman" w:hint="eastAsia"/>
          <w:szCs w:val="21"/>
        </w:rPr>
        <w:t>4</w:t>
      </w:r>
      <w:r w:rsidRPr="00803D8B">
        <w:rPr>
          <w:rFonts w:ascii="Times New Roman" w:hAnsi="Times New Roman" w:cs="Times New Roman" w:hint="eastAsia"/>
          <w:szCs w:val="21"/>
        </w:rPr>
        <w:t>分，选对但不全的得</w:t>
      </w:r>
      <w:r w:rsidRPr="00803D8B">
        <w:rPr>
          <w:rFonts w:ascii="Times New Roman" w:hAnsi="Times New Roman" w:cs="Times New Roman" w:hint="eastAsia"/>
          <w:szCs w:val="21"/>
        </w:rPr>
        <w:t>2</w:t>
      </w:r>
      <w:r w:rsidRPr="00803D8B">
        <w:rPr>
          <w:rFonts w:ascii="Times New Roman" w:hAnsi="Times New Roman" w:cs="Times New Roman" w:hint="eastAsia"/>
          <w:szCs w:val="21"/>
        </w:rPr>
        <w:t>分，错选或不答的得</w:t>
      </w:r>
      <w:r w:rsidRPr="00803D8B">
        <w:rPr>
          <w:rFonts w:ascii="Times New Roman" w:hAnsi="Times New Roman" w:cs="Times New Roman" w:hint="eastAsia"/>
          <w:szCs w:val="21"/>
        </w:rPr>
        <w:t>0</w:t>
      </w:r>
      <w:r w:rsidRPr="00803D8B">
        <w:rPr>
          <w:rFonts w:ascii="Times New Roman" w:hAnsi="Times New Roman" w:cs="Times New Roman" w:hint="eastAsia"/>
          <w:szCs w:val="21"/>
        </w:rPr>
        <w:t>分．</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6</w:t>
      </w:r>
      <w:r w:rsidRPr="00803D8B">
        <w:rPr>
          <w:rFonts w:ascii="Times New Roman" w:hAnsi="Times New Roman" w:cs="Times New Roman" w:hint="eastAsia"/>
          <w:szCs w:val="21"/>
        </w:rPr>
        <w:t>、在以速度</w:t>
      </w:r>
      <w:r w:rsidRPr="00803D8B">
        <w:rPr>
          <w:rFonts w:ascii="Times New Roman" w:hAnsi="Times New Roman" w:cs="Times New Roman"/>
          <w:i/>
          <w:szCs w:val="21"/>
        </w:rPr>
        <w:t>v</w:t>
      </w:r>
      <w:r w:rsidRPr="00803D8B">
        <w:rPr>
          <w:rFonts w:ascii="Times New Roman" w:hAnsi="Times New Roman" w:cs="Times New Roman"/>
          <w:szCs w:val="21"/>
          <w:vertAlign w:val="subscript"/>
        </w:rPr>
        <w:t>1</w:t>
      </w:r>
      <w:r w:rsidR="007E60C7">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20"/>
          <w:attr w:name="UnitName" w:val="m"/>
        </w:smartTagPr>
        <w:r w:rsidRPr="00803D8B">
          <w:rPr>
            <w:rFonts w:ascii="Times New Roman" w:hAnsi="Times New Roman" w:cs="Times New Roman" w:hint="eastAsia"/>
            <w:szCs w:val="21"/>
          </w:rPr>
          <w:t>20m</w:t>
        </w:r>
      </w:smartTag>
      <w:r w:rsidRPr="00803D8B">
        <w:rPr>
          <w:rFonts w:ascii="Times New Roman" w:hAnsi="Times New Roman" w:cs="Times New Roman" w:hint="eastAsia"/>
          <w:szCs w:val="21"/>
        </w:rPr>
        <w:t>/s</w:t>
      </w:r>
      <w:r w:rsidRPr="00803D8B">
        <w:rPr>
          <w:rFonts w:ascii="Times New Roman" w:hAnsi="Times New Roman" w:cs="Times New Roman" w:hint="eastAsia"/>
          <w:szCs w:val="21"/>
        </w:rPr>
        <w:t>向南行驶的甲车上的乘客看来，乙车向北行驶；在以速度</w:t>
      </w:r>
      <w:r w:rsidRPr="00803D8B">
        <w:rPr>
          <w:rFonts w:ascii="Times New Roman" w:hAnsi="Times New Roman" w:cs="Times New Roman"/>
          <w:i/>
          <w:szCs w:val="21"/>
        </w:rPr>
        <w:t>v</w:t>
      </w:r>
      <w:r w:rsidRPr="00803D8B">
        <w:rPr>
          <w:rFonts w:ascii="Times New Roman" w:hAnsi="Times New Roman" w:cs="Times New Roman"/>
          <w:szCs w:val="21"/>
          <w:vertAlign w:val="subscript"/>
        </w:rPr>
        <w:t>2</w:t>
      </w:r>
      <w:r w:rsidR="007E60C7">
        <w:rPr>
          <w:rFonts w:ascii="Times New Roman"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30"/>
          <w:attr w:name="UnitName" w:val="m"/>
        </w:smartTagPr>
        <w:r w:rsidRPr="00803D8B">
          <w:rPr>
            <w:rFonts w:ascii="Times New Roman" w:hAnsi="Times New Roman" w:cs="Times New Roman" w:hint="eastAsia"/>
            <w:szCs w:val="21"/>
          </w:rPr>
          <w:t>30m</w:t>
        </w:r>
      </w:smartTag>
      <w:r w:rsidRPr="00803D8B">
        <w:rPr>
          <w:rFonts w:ascii="Times New Roman" w:hAnsi="Times New Roman" w:cs="Times New Roman" w:hint="eastAsia"/>
          <w:szCs w:val="21"/>
        </w:rPr>
        <w:t>/s</w:t>
      </w:r>
      <w:r w:rsidRPr="00803D8B">
        <w:rPr>
          <w:rFonts w:ascii="Times New Roman" w:hAnsi="Times New Roman" w:cs="Times New Roman" w:hint="eastAsia"/>
          <w:szCs w:val="21"/>
        </w:rPr>
        <w:t>向北行驶的丙车上的乘客看来，乙车向南行驶．则关于乙车相对于地面的运动情况，下列说法中正确的是</w:t>
      </w: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A</w:t>
      </w:r>
      <w:r w:rsidRPr="00803D8B">
        <w:rPr>
          <w:rFonts w:ascii="Times New Roman" w:hAnsi="Times New Roman" w:cs="Times New Roman" w:hint="eastAsia"/>
          <w:szCs w:val="21"/>
        </w:rPr>
        <w:t>．可能以</w:t>
      </w:r>
      <w:smartTag w:uri="urn:schemas-microsoft-com:office:smarttags" w:element="chmetcnv">
        <w:smartTagPr>
          <w:attr w:name="UnitName" w:val="m"/>
          <w:attr w:name="SourceValue" w:val="25"/>
          <w:attr w:name="HasSpace" w:val="False"/>
          <w:attr w:name="Negative" w:val="False"/>
          <w:attr w:name="NumberType" w:val="1"/>
          <w:attr w:name="TCSC" w:val="0"/>
        </w:smartTagPr>
        <w:r w:rsidRPr="00803D8B">
          <w:rPr>
            <w:rFonts w:ascii="Times New Roman" w:hAnsi="Times New Roman" w:cs="Times New Roman" w:hint="eastAsia"/>
            <w:szCs w:val="21"/>
          </w:rPr>
          <w:t>25m</w:t>
        </w:r>
      </w:smartTag>
      <w:r w:rsidRPr="00803D8B">
        <w:rPr>
          <w:rFonts w:ascii="Times New Roman" w:hAnsi="Times New Roman" w:cs="Times New Roman" w:hint="eastAsia"/>
          <w:szCs w:val="21"/>
        </w:rPr>
        <w:t>/s</w:t>
      </w:r>
      <w:r w:rsidRPr="00803D8B">
        <w:rPr>
          <w:rFonts w:ascii="Times New Roman" w:hAnsi="Times New Roman" w:cs="Times New Roman" w:hint="eastAsia"/>
          <w:szCs w:val="21"/>
        </w:rPr>
        <w:t>的速度向南行驶</w:t>
      </w:r>
      <w:r>
        <w:rPr>
          <w:rFonts w:ascii="Times New Roman" w:hAnsi="Times New Roman" w:cs="Times New Roman" w:hint="eastAsia"/>
          <w:szCs w:val="21"/>
        </w:rPr>
        <w:tab/>
      </w:r>
      <w:r>
        <w:rPr>
          <w:rFonts w:ascii="Times New Roman" w:hAnsi="Times New Roman" w:cs="Times New Roman" w:hint="eastAsia"/>
          <w:szCs w:val="21"/>
        </w:rPr>
        <w:tab/>
      </w:r>
      <w:r w:rsidRPr="00803D8B">
        <w:rPr>
          <w:rFonts w:ascii="Times New Roman" w:hAnsi="Times New Roman" w:cs="Times New Roman"/>
          <w:szCs w:val="21"/>
        </w:rPr>
        <w:t>B</w:t>
      </w:r>
      <w:r w:rsidRPr="00803D8B">
        <w:rPr>
          <w:rFonts w:ascii="Times New Roman" w:hAnsi="Times New Roman" w:cs="Times New Roman" w:hint="eastAsia"/>
          <w:szCs w:val="21"/>
        </w:rPr>
        <w:t>．可能以</w:t>
      </w:r>
      <w:smartTag w:uri="urn:schemas-microsoft-com:office:smarttags" w:element="chmetcnv">
        <w:smartTagPr>
          <w:attr w:name="UnitName" w:val="m"/>
          <w:attr w:name="SourceValue" w:val="25"/>
          <w:attr w:name="HasSpace" w:val="False"/>
          <w:attr w:name="Negative" w:val="False"/>
          <w:attr w:name="NumberType" w:val="1"/>
          <w:attr w:name="TCSC" w:val="0"/>
        </w:smartTagPr>
        <w:r w:rsidRPr="00803D8B">
          <w:rPr>
            <w:rFonts w:ascii="Times New Roman" w:hAnsi="Times New Roman" w:cs="Times New Roman" w:hint="eastAsia"/>
            <w:szCs w:val="21"/>
          </w:rPr>
          <w:t>25m</w:t>
        </w:r>
      </w:smartTag>
      <w:r w:rsidRPr="00803D8B">
        <w:rPr>
          <w:rFonts w:ascii="Times New Roman" w:hAnsi="Times New Roman" w:cs="Times New Roman" w:hint="eastAsia"/>
          <w:szCs w:val="21"/>
        </w:rPr>
        <w:t>/s</w:t>
      </w:r>
      <w:r w:rsidRPr="00803D8B">
        <w:rPr>
          <w:rFonts w:ascii="Times New Roman" w:hAnsi="Times New Roman" w:cs="Times New Roman" w:hint="eastAsia"/>
          <w:szCs w:val="21"/>
        </w:rPr>
        <w:t>的速度向北行驶</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C</w:t>
      </w:r>
      <w:r w:rsidRPr="00803D8B">
        <w:rPr>
          <w:rFonts w:ascii="Times New Roman" w:hAnsi="Times New Roman" w:cs="Times New Roman" w:hint="eastAsia"/>
          <w:szCs w:val="21"/>
        </w:rPr>
        <w:t>．可能以</w:t>
      </w:r>
      <w:smartTag w:uri="urn:schemas-microsoft-com:office:smarttags" w:element="chmetcnv">
        <w:smartTagPr>
          <w:attr w:name="UnitName" w:val="m"/>
          <w:attr w:name="SourceValue" w:val="15"/>
          <w:attr w:name="HasSpace" w:val="False"/>
          <w:attr w:name="Negative" w:val="False"/>
          <w:attr w:name="NumberType" w:val="1"/>
          <w:attr w:name="TCSC" w:val="0"/>
        </w:smartTagPr>
        <w:r w:rsidRPr="00803D8B">
          <w:rPr>
            <w:rFonts w:ascii="Times New Roman" w:hAnsi="Times New Roman" w:cs="Times New Roman" w:hint="eastAsia"/>
            <w:szCs w:val="21"/>
          </w:rPr>
          <w:t>15m</w:t>
        </w:r>
      </w:smartTag>
      <w:r w:rsidRPr="00803D8B">
        <w:rPr>
          <w:rFonts w:ascii="Times New Roman" w:hAnsi="Times New Roman" w:cs="Times New Roman" w:hint="eastAsia"/>
          <w:szCs w:val="21"/>
        </w:rPr>
        <w:t>/s</w:t>
      </w:r>
      <w:r w:rsidRPr="00803D8B">
        <w:rPr>
          <w:rFonts w:ascii="Times New Roman" w:hAnsi="Times New Roman" w:cs="Times New Roman" w:hint="eastAsia"/>
          <w:szCs w:val="21"/>
        </w:rPr>
        <w:t>的速度向南行驶</w:t>
      </w:r>
      <w:r>
        <w:rPr>
          <w:rFonts w:ascii="Times New Roman" w:hAnsi="Times New Roman" w:cs="Times New Roman" w:hint="eastAsia"/>
          <w:szCs w:val="21"/>
        </w:rPr>
        <w:tab/>
      </w:r>
      <w:r>
        <w:rPr>
          <w:rFonts w:ascii="Times New Roman" w:hAnsi="Times New Roman" w:cs="Times New Roman" w:hint="eastAsia"/>
          <w:szCs w:val="21"/>
        </w:rPr>
        <w:tab/>
      </w:r>
      <w:r w:rsidRPr="00803D8B">
        <w:rPr>
          <w:rFonts w:ascii="Times New Roman" w:hAnsi="Times New Roman" w:cs="Times New Roman"/>
          <w:szCs w:val="21"/>
        </w:rPr>
        <w:t>D</w:t>
      </w:r>
      <w:r w:rsidRPr="00803D8B">
        <w:rPr>
          <w:rFonts w:ascii="Times New Roman" w:hAnsi="Times New Roman" w:cs="Times New Roman" w:hint="eastAsia"/>
          <w:szCs w:val="21"/>
        </w:rPr>
        <w:t>．可能以</w:t>
      </w:r>
      <w:smartTag w:uri="urn:schemas-microsoft-com:office:smarttags" w:element="chmetcnv">
        <w:smartTagPr>
          <w:attr w:name="UnitName" w:val="m"/>
          <w:attr w:name="SourceValue" w:val="15"/>
          <w:attr w:name="HasSpace" w:val="False"/>
          <w:attr w:name="Negative" w:val="False"/>
          <w:attr w:name="NumberType" w:val="1"/>
          <w:attr w:name="TCSC" w:val="0"/>
        </w:smartTagPr>
        <w:r w:rsidRPr="00803D8B">
          <w:rPr>
            <w:rFonts w:ascii="Times New Roman" w:hAnsi="Times New Roman" w:cs="Times New Roman" w:hint="eastAsia"/>
            <w:szCs w:val="21"/>
          </w:rPr>
          <w:t>15m</w:t>
        </w:r>
      </w:smartTag>
      <w:r w:rsidRPr="00803D8B">
        <w:rPr>
          <w:rFonts w:ascii="Times New Roman" w:hAnsi="Times New Roman" w:cs="Times New Roman" w:hint="eastAsia"/>
          <w:szCs w:val="21"/>
        </w:rPr>
        <w:t>/s</w:t>
      </w:r>
      <w:r w:rsidRPr="00803D8B">
        <w:rPr>
          <w:rFonts w:ascii="Times New Roman" w:hAnsi="Times New Roman" w:cs="Times New Roman" w:hint="eastAsia"/>
          <w:szCs w:val="21"/>
        </w:rPr>
        <w:t>的速度向北行驶</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7</w:t>
      </w:r>
      <w:r w:rsidRPr="00803D8B">
        <w:rPr>
          <w:rFonts w:ascii="Times New Roman" w:hAnsi="Times New Roman" w:cs="Times New Roman" w:hint="eastAsia"/>
          <w:szCs w:val="21"/>
        </w:rPr>
        <w:t>、</w:t>
      </w:r>
      <w:r w:rsidRPr="00803D8B">
        <w:rPr>
          <w:rFonts w:ascii="Times New Roman" w:hAnsi="Times New Roman" w:cs="Times New Roman"/>
          <w:szCs w:val="21"/>
        </w:rPr>
        <w:t>如图所示，物体</w:t>
      </w:r>
      <w:r w:rsidRPr="00803D8B">
        <w:rPr>
          <w:rFonts w:ascii="Times New Roman" w:hAnsi="Times New Roman" w:cs="Times New Roman"/>
          <w:szCs w:val="21"/>
        </w:rPr>
        <w:t>A</w:t>
      </w:r>
      <w:r w:rsidRPr="00803D8B">
        <w:rPr>
          <w:rFonts w:ascii="Times New Roman" w:hAnsi="Times New Roman" w:cs="Times New Roman"/>
          <w:szCs w:val="21"/>
        </w:rPr>
        <w:t>静止在水平桌面上，以下说法正确的是</w:t>
      </w:r>
      <w:r>
        <w:rPr>
          <w:rFonts w:ascii="Times New Roman" w:hAnsi="Times New Roman" w:cs="Times New Roman" w:hint="eastAsia"/>
          <w:szCs w:val="21"/>
        </w:rPr>
        <w:tab/>
      </w:r>
      <w:r w:rsidRPr="00803D8B">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Pr="00803D8B">
        <w:rPr>
          <w:rFonts w:ascii="Times New Roman" w:hAnsi="Times New Roman" w:cs="Times New Roman"/>
          <w:szCs w:val="21"/>
        </w:rPr>
        <w:t>）</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A</w:t>
      </w:r>
      <w:r w:rsidRPr="00803D8B">
        <w:rPr>
          <w:rFonts w:ascii="Times New Roman" w:hAnsi="Times New Roman" w:cs="Times New Roman" w:hint="eastAsia"/>
          <w:szCs w:val="21"/>
        </w:rPr>
        <w:t>．</w:t>
      </w:r>
      <w:r w:rsidRPr="00803D8B">
        <w:rPr>
          <w:rFonts w:ascii="Times New Roman" w:hAnsi="Times New Roman" w:cs="Times New Roman"/>
          <w:szCs w:val="21"/>
        </w:rPr>
        <w:t>物体所受的重力和桌面对物体的支持力是一对平衡力</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noProof/>
          <w:szCs w:val="21"/>
        </w:rPr>
        <w:drawing>
          <wp:anchor distT="0" distB="0" distL="114300" distR="114300" simplePos="0" relativeHeight="251666432" behindDoc="0" locked="0" layoutInCell="1" allowOverlap="1">
            <wp:simplePos x="0" y="0"/>
            <wp:positionH relativeFrom="column">
              <wp:posOffset>4600575</wp:posOffset>
            </wp:positionH>
            <wp:positionV relativeFrom="paragraph">
              <wp:posOffset>78740</wp:posOffset>
            </wp:positionV>
            <wp:extent cx="885825" cy="333375"/>
            <wp:effectExtent l="19050" t="0" r="9525" b="0"/>
            <wp:wrapSquare wrapText="bothSides"/>
            <wp:docPr id="4" name="图片 7" descr="http://img.manfen5.com/res/GZWL/web/STSource/20131029200401197668668/SYS201310292004011976686003_ST/imag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anfen5.com/res/GZWL/web/STSource/20131029200401197668668/SYS201310292004011976686003_ST/images0.png"/>
                    <pic:cNvPicPr>
                      <a:picLocks noChangeAspect="1" noChangeArrowheads="1"/>
                    </pic:cNvPicPr>
                  </pic:nvPicPr>
                  <pic:blipFill>
                    <a:blip r:embed="rId10"/>
                    <a:srcRect/>
                    <a:stretch>
                      <a:fillRect/>
                    </a:stretch>
                  </pic:blipFill>
                  <pic:spPr bwMode="auto">
                    <a:xfrm>
                      <a:off x="0" y="0"/>
                      <a:ext cx="885825" cy="333375"/>
                    </a:xfrm>
                    <a:prstGeom prst="rect">
                      <a:avLst/>
                    </a:prstGeom>
                    <a:noFill/>
                    <a:ln w="9525">
                      <a:noFill/>
                      <a:miter lim="800000"/>
                      <a:headEnd/>
                      <a:tailEnd/>
                    </a:ln>
                  </pic:spPr>
                </pic:pic>
              </a:graphicData>
            </a:graphic>
          </wp:anchor>
        </w:drawing>
      </w:r>
      <w:r w:rsidRPr="00803D8B">
        <w:rPr>
          <w:rFonts w:ascii="Times New Roman" w:hAnsi="Times New Roman" w:cs="Times New Roman" w:hint="eastAsia"/>
          <w:szCs w:val="21"/>
        </w:rPr>
        <w:t>B</w:t>
      </w:r>
      <w:r w:rsidRPr="00803D8B">
        <w:rPr>
          <w:rFonts w:ascii="Times New Roman" w:hAnsi="Times New Roman" w:cs="Times New Roman" w:hint="eastAsia"/>
          <w:szCs w:val="21"/>
        </w:rPr>
        <w:t>．</w:t>
      </w:r>
      <w:r w:rsidRPr="00803D8B">
        <w:rPr>
          <w:rFonts w:ascii="Times New Roman" w:hAnsi="Times New Roman" w:cs="Times New Roman"/>
          <w:szCs w:val="21"/>
        </w:rPr>
        <w:t>物体所受的重力和物体对桌面的压力是一对平衡力</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hint="eastAsia"/>
          <w:szCs w:val="21"/>
        </w:rPr>
        <w:t>．</w:t>
      </w:r>
      <w:r w:rsidRPr="00803D8B">
        <w:rPr>
          <w:rFonts w:ascii="Times New Roman" w:hAnsi="Times New Roman" w:cs="Times New Roman"/>
          <w:szCs w:val="21"/>
        </w:rPr>
        <w:t>桌面对物体的支持力和物体对桌面的压力</w:t>
      </w:r>
      <w:r w:rsidRPr="00803D8B">
        <w:rPr>
          <w:rFonts w:ascii="Times New Roman" w:hAnsi="Times New Roman" w:cs="Times New Roman" w:hint="eastAsia"/>
          <w:szCs w:val="21"/>
        </w:rPr>
        <w:t>是一对相互作用力</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D</w:t>
      </w:r>
      <w:r w:rsidRPr="00803D8B">
        <w:rPr>
          <w:rFonts w:ascii="Times New Roman" w:hAnsi="Times New Roman" w:cs="Times New Roman" w:hint="eastAsia"/>
          <w:szCs w:val="21"/>
        </w:rPr>
        <w:t>．</w:t>
      </w:r>
      <w:r w:rsidRPr="00803D8B">
        <w:rPr>
          <w:rFonts w:ascii="Times New Roman" w:hAnsi="Times New Roman" w:cs="Times New Roman"/>
          <w:szCs w:val="21"/>
        </w:rPr>
        <w:t>物体所受的支持力和桌面所受的重力是一对</w:t>
      </w:r>
      <w:r w:rsidRPr="00803D8B">
        <w:rPr>
          <w:rFonts w:ascii="Times New Roman" w:hAnsi="Times New Roman" w:cs="Times New Roman" w:hint="eastAsia"/>
          <w:szCs w:val="21"/>
        </w:rPr>
        <w:t>相互作用力</w:t>
      </w:r>
    </w:p>
    <w:p w:rsidR="00803D8B" w:rsidRPr="00803D8B" w:rsidRDefault="00803D8B" w:rsidP="00803D8B">
      <w:pPr>
        <w:spacing w:line="276" w:lineRule="auto"/>
        <w:rPr>
          <w:rFonts w:ascii="Times New Roman" w:hAnsi="Times New Roman" w:cs="Times New Roman"/>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noProof/>
          <w:szCs w:val="21"/>
        </w:rPr>
        <w:pict>
          <v:group id="_x0000_s64885" style="position:absolute;left:0;text-align:left;margin-left:326pt;margin-top:31.95pt;width:101.5pt;height:107.05pt;z-index:251679744" coordorigin="7718,10437" coordsize="2030,2141">
            <v:group id="_x0000_s64884" style="position:absolute;left:7718;top:10437;width:2030;height:2141" coordorigin="1674,8086" coordsize="2030,2141" o:regroupid="3">
              <v:rect id="_x0000_s1996" style="position:absolute;left:1674;top:10125;width:1950;height:102" o:regroupid="3" fillcolor="black" stroked="f">
                <v:fill r:id="rId11" o:title="深色上对角线" type="pattern"/>
              </v:rect>
              <v:group id="_x0000_s1997" style="position:absolute;left:1782;top:8780;width:530;height:839" coordorigin="1803,8896" coordsize="636,1007" o:regroupid="3">
                <o:lock v:ext="edit" aspectratio="t"/>
                <v:rect id="_x0000_s1998" style="position:absolute;left:1854;top:8896;width:540;height:1007" strokeweight="1pt">
                  <o:lock v:ext="edit" aspectratio="t"/>
                </v:rect>
                <v:group id="_x0000_s1999" style="position:absolute;left:1803;top:8996;width:636;height:769" coordorigin="1803,8996" coordsize="636,769">
                  <o:lock v:ext="edit" aspectratio="t"/>
                  <v:shape id="_x0000_s2000" style="position:absolute;left:1803;top:9242;width:636;height:156" coordsize="636,157" path="m51,c51,8,,30,54,51hhc108,72,552,84,594,99v42,15,-1,46,-2,58hbe" filled="f">
                    <v:path arrowok="t"/>
                    <o:lock v:ext="edit" aspectratio="t"/>
                  </v:shape>
                  <v:shape id="_x0000_s2001" style="position:absolute;left:1803;top:9120;width:636;height:157" coordsize="636,157" path="m51,c51,8,,30,54,51hhc108,72,552,84,594,99v42,15,-1,46,-2,58hbe" filled="f">
                    <v:path arrowok="t"/>
                    <o:lock v:ext="edit" aspectratio="t"/>
                  </v:shape>
                  <v:shape id="_x0000_s2002" style="position:absolute;left:1803;top:9363;width:636;height:157" coordsize="636,157" path="m51,c51,8,,30,54,51hhc108,72,552,84,594,99v42,15,-1,46,-2,58hbe" filled="f">
                    <v:path arrowok="t"/>
                    <o:lock v:ext="edit" aspectratio="t"/>
                  </v:shape>
                  <v:shape id="_x0000_s2003" style="position:absolute;left:1803;top:9485;width:636;height:157" coordsize="636,157" path="m51,c51,8,,30,54,51hhc108,72,552,84,594,99v42,15,-1,46,-2,58hbe" filled="f">
                    <v:path arrowok="t"/>
                    <o:lock v:ext="edit" aspectratio="t"/>
                  </v:shape>
                  <v:shape id="_x0000_s2004" style="position:absolute;left:1803;top:9607;width:636;height:158" coordsize="636,157" path="m51,c51,8,,30,54,51hhc108,72,552,84,594,99v42,15,-1,46,-2,58hbe" filled="f">
                    <v:path arrowok="t"/>
                    <o:lock v:ext="edit" aspectratio="t"/>
                  </v:shape>
                  <v:shape id="_x0000_s2005" style="position:absolute;left:1803;top:8996;width:636;height:158" coordsize="636,157" path="m51,c51,8,,30,54,51hhc108,72,552,84,594,99v42,15,-1,46,-2,58hbe" filled="f">
                    <v:path arrowok="t"/>
                    <o:lock v:ext="edit" aspectratio="t"/>
                  </v:shape>
                </v:group>
                <v:shape id="_x0000_s2006" style="position:absolute;left:1806;top:9730;width:591;height:100" coordsize="591,100" path="m48,c49,8,,26,54,47hhc108,68,479,89,591,100hbe" filled="f">
                  <v:path arrowok="t"/>
                  <o:lock v:ext="edit" aspectratio="t"/>
                </v:shape>
              </v:group>
              <v:shape id="_x0000_s2007" style="position:absolute;left:2874;top:9425;width:450;height:130" coordsize="1620,468" o:regroupid="3" path="m,468r1620,l1620,e" filled="f">
                <v:path arrowok="t"/>
                <o:lock v:ext="edit" aspectratio="t"/>
              </v:shape>
              <v:shape id="_x0000_s2008" style="position:absolute;left:3024;top:8569;width:600;height:856;flip:y" coordsize="720,1404" o:regroupid="3" path="m720,1248r,156l,1404,,,720,r,936e" filled="f">
                <v:path arrowok="t"/>
                <o:lock v:ext="edit" aspectratio="t"/>
              </v:shape>
              <v:group id="_x0000_s2009" style="position:absolute;left:2724;top:9425;width:150;height:260;flip:y" coordorigin="2574,8638" coordsize="540,624" o:regroupid="3">
                <o:lock v:ext="edit" aspectratio="t"/>
                <v:line id="_x0000_s2010" style="position:absolute" from="3114,8794" to="3114,9106" strokeweight="1.5pt">
                  <o:lock v:ext="edit" aspectratio="t"/>
                </v:line>
                <v:line id="_x0000_s2011" style="position:absolute" from="2933,8638" to="2935,9262">
                  <o:lock v:ext="edit" aspectratio="t"/>
                </v:line>
                <v:line id="_x0000_s2012" style="position:absolute" from="2754,8794" to="2755,9106" strokeweight="1.5pt">
                  <o:lock v:ext="edit" aspectratio="t"/>
                </v:line>
                <v:line id="_x0000_s2013" style="position:absolute" from="2574,8638" to="2576,9262">
                  <o:lock v:ext="edit" aspectratio="t"/>
                </v:line>
              </v:group>
              <v:line id="_x0000_s2014" style="position:absolute;flip:x y" from="2274,9555" to="2724,9555" o:regroupid="3">
                <o:lock v:ext="edit" aspectratio="t"/>
              </v:line>
              <v:shape id="_x0000_s2015" style="position:absolute;left:2274;top:8433;width:1050;height:389;flip:y" coordsize="1260,468" o:regroupid="3" path="m,l180,r,468l1260,468r,-156e" filled="f">
                <v:path arrowok="t"/>
                <o:lock v:ext="edit" aspectratio="t"/>
              </v:shape>
              <v:rect id="_x0000_s2016" style="position:absolute;left:2577;top:8366;width:300;height:130;flip:y" o:regroupid="3">
                <o:lock v:ext="edit" aspectratio="t"/>
              </v:rect>
              <v:rect id="_x0000_s2017" style="position:absolute;left:3474;top:9081;width:299;height:130;rotation:-90;flip:y" o:regroupid="3">
                <o:lock v:ext="edit" aspectratio="t"/>
              </v:rect>
              <v:rect id="_x0000_s2018" style="position:absolute;left:2874;top:9081;width:299;height:130;rotation:-90;flip:y" o:regroupid="3">
                <o:lock v:ext="edit" aspectratio="t"/>
              </v:rect>
              <v:line id="_x0000_s2019" style="position:absolute;flip:y" from="2424,8775" to="3024,8776" o:regroupid="3">
                <o:lock v:ext="edit" aspectratio="t"/>
              </v:line>
              <v:oval id="_x0000_s2020" style="position:absolute;left:2594;top:8642;width:266;height:266;flip:y" o:regroupid="3">
                <o:lock v:ext="edit" aspectratio="t"/>
              </v:oval>
              <v:line id="_x0000_s2021" style="position:absolute;flip:y" from="3624,8641" to="3704,8852" o:regroupid="3">
                <o:lock v:ext="edit" aspectratio="t"/>
              </v:line>
              <v:line id="_x0000_s2022" style="position:absolute;flip:y" from="2047,8389" to="2047,8779" o:regroupid="3">
                <o:lock v:ext="edit" aspectratio="t"/>
              </v:line>
              <v:rect id="_x0000_s2023" style="position:absolute;left:1822;top:8259;width:450;height:130" o:regroupid="3" fillcolor="black" stroked="f">
                <v:fill r:id="rId12" o:title="浅色上对角线" type="pattern"/>
                <o:lock v:ext="edit" aspectratio="t"/>
              </v:rect>
              <v:line id="_x0000_s2024" style="position:absolute" from="1822,8389" to="2272,8390" o:regroupid="3">
                <o:lock v:ext="edit" aspectratio="t"/>
              </v:line>
              <v:line id="_x0000_s2025" style="position:absolute" from="1674,10125" to="3624,10126" o:regroupid="3" strokeweight="1pt">
                <o:lock v:ext="edit" aspectratio="t"/>
              </v:line>
              <v:rect id="_x0000_s2026" style="position:absolute;left:1897;top:9865;width:300;height:260" o:regroupid="3" fillcolor="#969696" strokeweight="1pt">
                <o:lock v:ext="edit" aspectratio="t"/>
              </v:rect>
              <v:shape id="_x0000_s2027" type="#_x0000_t202" style="position:absolute;left:2648;top:8645;width:196;height:236" o:regroupid="3" filled="f" stroked="f">
                <o:lock v:ext="edit" aspectratio="t"/>
                <v:textbox inset="0,0,0,0">
                  <w:txbxContent>
                    <w:p w:rsidR="00803D8B" w:rsidRDefault="00803D8B" w:rsidP="00803D8B">
                      <w:r>
                        <w:rPr>
                          <w:rFonts w:hint="eastAsia"/>
                        </w:rPr>
                        <w:t>V</w:t>
                      </w:r>
                    </w:p>
                  </w:txbxContent>
                </v:textbox>
              </v:shape>
              <v:oval id="_x0000_s2028" style="position:absolute;left:3304;top:9405;width:37;height:38" o:regroupid="3" fillcolor="black">
                <o:lock v:ext="edit" aspectratio="t"/>
              </v:oval>
              <v:oval id="_x0000_s2029" style="position:absolute;left:3005;top:8754;width:37;height:38" o:regroupid="3" fillcolor="black">
                <o:lock v:ext="edit" aspectratio="t"/>
              </v:oval>
              <v:oval id="_x0000_s2030" style="position:absolute;left:3306;top:8547;width:38;height:38" o:regroupid="3" fillcolor="black">
                <o:lock v:ext="edit" aspectratio="t"/>
              </v:oval>
              <v:oval id="_x0000_s2031" style="position:absolute;left:2404;top:8754;width:38;height:38" o:regroupid="3" fillcolor="black">
                <o:lock v:ext="edit" aspectratio="t"/>
              </v:oval>
              <v:oval id="_x0000_s2032" style="position:absolute;left:3597;top:8819;width:53;height:54" o:regroupid="3">
                <o:lock v:ext="edit" aspectratio="t"/>
              </v:oval>
              <v:shape id="_x0000_s2033" type="#_x0000_t202" style="position:absolute;left:2638;top:8086;width:269;height:260" o:regroupid="3" filled="f" stroked="f">
                <o:lock v:ext="edit" aspectratio="t"/>
                <v:textbox inset="0,0,0,0">
                  <w:txbxContent>
                    <w:p w:rsidR="00803D8B" w:rsidRDefault="00803D8B" w:rsidP="00803D8B">
                      <w:r w:rsidRPr="00DF5038">
                        <w:rPr>
                          <w:rFonts w:hint="eastAsia"/>
                          <w:i/>
                        </w:rPr>
                        <w:t>R</w:t>
                      </w:r>
                      <w:r w:rsidRPr="00DF5038">
                        <w:rPr>
                          <w:rFonts w:hint="eastAsia"/>
                          <w:vertAlign w:val="subscript"/>
                        </w:rPr>
                        <w:t>1</w:t>
                      </w:r>
                    </w:p>
                  </w:txbxContent>
                </v:textbox>
              </v:shape>
              <v:shape id="_x0000_s2034" type="#_x0000_t202" style="position:absolute;left:2713;top:9004;width:269;height:260" o:regroupid="3" filled="f" stroked="f">
                <o:lock v:ext="edit" aspectratio="t"/>
                <v:textbox inset="0,0,0,0">
                  <w:txbxContent>
                    <w:p w:rsidR="00803D8B" w:rsidRDefault="00803D8B" w:rsidP="00803D8B">
                      <w:r w:rsidRPr="00DF5038">
                        <w:rPr>
                          <w:rFonts w:hint="eastAsia"/>
                          <w:i/>
                        </w:rPr>
                        <w:t>R</w:t>
                      </w:r>
                      <w:r>
                        <w:rPr>
                          <w:rFonts w:hint="eastAsia"/>
                          <w:vertAlign w:val="subscript"/>
                        </w:rPr>
                        <w:t>2</w:t>
                      </w:r>
                    </w:p>
                  </w:txbxContent>
                </v:textbox>
              </v:shape>
              <v:shape id="_x0000_s2035" type="#_x0000_t202" style="position:absolute;left:3315;top:9004;width:269;height:260" o:regroupid="3" filled="f" stroked="f">
                <o:lock v:ext="edit" aspectratio="t"/>
                <v:textbox inset="0,0,0,0">
                  <w:txbxContent>
                    <w:p w:rsidR="00803D8B" w:rsidRDefault="00803D8B" w:rsidP="00803D8B">
                      <w:r w:rsidRPr="00DF5038">
                        <w:rPr>
                          <w:rFonts w:hint="eastAsia"/>
                          <w:i/>
                        </w:rPr>
                        <w:t>R</w:t>
                      </w:r>
                      <w:r>
                        <w:rPr>
                          <w:rFonts w:hint="eastAsia"/>
                          <w:vertAlign w:val="subscript"/>
                        </w:rPr>
                        <w:t>3</w:t>
                      </w:r>
                    </w:p>
                  </w:txbxContent>
                </v:textbox>
              </v:shape>
              <v:shape id="_x0000_s2036" type="#_x0000_t202" style="position:absolute;left:3450;top:8586;width:174;height:260" o:regroupid="3" filled="f" stroked="f">
                <o:lock v:ext="edit" aspectratio="t"/>
                <v:textbox inset="0,0,0,0">
                  <w:txbxContent>
                    <w:p w:rsidR="00803D8B" w:rsidRPr="00DF5038" w:rsidRDefault="00803D8B" w:rsidP="00803D8B">
                      <w:r w:rsidRPr="00DF5038">
                        <w:rPr>
                          <w:rFonts w:hint="eastAsia"/>
                        </w:rPr>
                        <w:t>S</w:t>
                      </w:r>
                    </w:p>
                  </w:txbxContent>
                </v:textbox>
              </v:shape>
            </v:group>
            <v:shape id="_x0000_s2037" type="#_x0000_t202" style="position:absolute;left:8223;top:12056;width:419;height:291" o:regroupid="3" filled="f" stroked="f">
              <v:textbox inset="0,0,0,0">
                <w:txbxContent>
                  <w:p w:rsidR="00803D8B" w:rsidRPr="00DA7C2C" w:rsidRDefault="00803D8B" w:rsidP="00803D8B">
                    <w:pPr>
                      <w:rPr>
                        <w:rFonts w:ascii="楷体_GB2312" w:eastAsia="楷体_GB2312"/>
                        <w:sz w:val="18"/>
                      </w:rPr>
                    </w:pPr>
                    <w:r w:rsidRPr="00DA7C2C">
                      <w:rPr>
                        <w:rFonts w:ascii="楷体_GB2312" w:eastAsia="楷体_GB2312" w:hint="eastAsia"/>
                        <w:sz w:val="18"/>
                      </w:rPr>
                      <w:t>铁块</w:t>
                    </w:r>
                  </w:p>
                </w:txbxContent>
              </v:textbox>
            </v:shape>
            <w10:wrap type="square"/>
          </v:group>
        </w:pict>
      </w:r>
      <w:r>
        <w:rPr>
          <w:rFonts w:ascii="Times New Roman" w:hAnsi="Times New Roman" w:cs="Times New Roman"/>
          <w:noProof/>
          <w:szCs w:val="21"/>
        </w:rPr>
        <w:pict>
          <v:shape id="_x0000_s1994" type="#_x0000_t75" style="position:absolute;left:0;text-align:left;margin-left:333.1pt;margin-top:31.95pt;width:110.85pt;height:107.05pt;z-index:251676672" o:preferrelative="f" o:regroupid="3">
            <v:fill o:detectmouseclick="t"/>
            <v:path o:extrusionok="t" o:connecttype="none"/>
            <o:lock v:ext="edit" text="t"/>
            <w10:wrap type="square"/>
          </v:shape>
        </w:pict>
      </w:r>
      <w:r w:rsidR="00803D8B" w:rsidRPr="00803D8B">
        <w:rPr>
          <w:rFonts w:ascii="Times New Roman" w:hAnsi="Times New Roman" w:cs="Times New Roman" w:hint="eastAsia"/>
          <w:szCs w:val="21"/>
        </w:rPr>
        <w:t>8</w:t>
      </w:r>
      <w:r w:rsidR="00803D8B" w:rsidRPr="00803D8B">
        <w:rPr>
          <w:rFonts w:ascii="Times New Roman" w:hAnsi="Times New Roman" w:cs="Times New Roman" w:hint="eastAsia"/>
          <w:szCs w:val="21"/>
        </w:rPr>
        <w:t>、如图所示，将螺线管悬挂在空中，在螺线管的正下方有一铁块放在水平桌面上．若将电路中开关</w:t>
      </w:r>
      <w:r w:rsidR="00803D8B" w:rsidRPr="00803D8B">
        <w:rPr>
          <w:rFonts w:ascii="Times New Roman" w:hAnsi="Times New Roman" w:cs="Times New Roman" w:hint="eastAsia"/>
          <w:szCs w:val="21"/>
        </w:rPr>
        <w:t>S</w:t>
      </w:r>
      <w:r w:rsidR="00803D8B" w:rsidRPr="00803D8B">
        <w:rPr>
          <w:rFonts w:ascii="Times New Roman" w:hAnsi="Times New Roman" w:cs="Times New Roman" w:hint="eastAsia"/>
          <w:szCs w:val="21"/>
        </w:rPr>
        <w:t>闭合，则开关闭合后与闭合前相比</w:t>
      </w:r>
      <w:r w:rsidR="00803D8B">
        <w:rPr>
          <w:rFonts w:ascii="Times New Roman" w:hAnsi="Times New Roman" w:cs="Times New Roman" w:hint="eastAsia"/>
          <w:szCs w:val="21"/>
        </w:rPr>
        <w:tab/>
      </w:r>
      <w:r w:rsidR="00803D8B">
        <w:rPr>
          <w:rFonts w:ascii="Times New Roman" w:hAnsi="Times New Roman" w:cs="Times New Roman" w:hint="eastAsia"/>
          <w:szCs w:val="21"/>
        </w:rPr>
        <w:t>（</w:t>
      </w:r>
      <w:r w:rsidR="00803D8B">
        <w:rPr>
          <w:rFonts w:ascii="Times New Roman" w:hAnsi="Times New Roman" w:cs="Times New Roman" w:hint="eastAsia"/>
          <w:szCs w:val="21"/>
        </w:rPr>
        <w:tab/>
      </w:r>
      <w:r w:rsidR="00803D8B">
        <w:rPr>
          <w:rFonts w:ascii="Times New Roman" w:hAnsi="Times New Roman" w:cs="Times New Roman" w:hint="eastAsia"/>
          <w:szCs w:val="21"/>
        </w:rPr>
        <w:tab/>
      </w:r>
      <w:r w:rsidR="00803D8B">
        <w:rPr>
          <w:rFonts w:ascii="Times New Roman" w:hAnsi="Times New Roman" w:cs="Times New Roman" w:hint="eastAsia"/>
          <w:szCs w:val="21"/>
        </w:rPr>
        <w:t>）</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A</w:t>
      </w:r>
      <w:r w:rsidRPr="00803D8B">
        <w:rPr>
          <w:rFonts w:ascii="Times New Roman" w:hAnsi="Times New Roman" w:cs="Times New Roman" w:hint="eastAsia"/>
          <w:szCs w:val="21"/>
        </w:rPr>
        <w:t>．铁块对桌面压力变大</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B</w:t>
      </w:r>
      <w:r w:rsidRPr="00803D8B">
        <w:rPr>
          <w:rFonts w:ascii="Times New Roman" w:hAnsi="Times New Roman" w:cs="Times New Roman" w:hint="eastAsia"/>
          <w:szCs w:val="21"/>
        </w:rPr>
        <w:t>．铁块对桌面压力变小</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hint="eastAsia"/>
          <w:szCs w:val="21"/>
        </w:rPr>
        <w:t>．电压表</w:t>
      </w:r>
      <w:r w:rsidR="00746D06" w:rsidRPr="00803D8B">
        <w:rPr>
          <w:rFonts w:ascii="Times New Roman" w:hAnsi="Times New Roman" w:cs="Times New Roman"/>
          <w:szCs w:val="21"/>
        </w:rPr>
        <w:fldChar w:fldCharType="begin"/>
      </w:r>
      <w:r w:rsidRPr="00803D8B">
        <w:rPr>
          <w:rFonts w:ascii="Times New Roman" w:hAnsi="Times New Roman" w:cs="Times New Roman"/>
          <w:szCs w:val="21"/>
        </w:rPr>
        <w:instrText xml:space="preserve"> </w:instrText>
      </w:r>
      <w:r w:rsidRPr="00803D8B">
        <w:rPr>
          <w:rFonts w:ascii="Times New Roman" w:hAnsi="Times New Roman" w:cs="Times New Roman" w:hint="eastAsia"/>
          <w:szCs w:val="21"/>
        </w:rPr>
        <w:instrText>eq \o\ac(</w:instrText>
      </w:r>
      <w:r w:rsidRPr="00803D8B">
        <w:rPr>
          <w:rFonts w:ascii="Times New Roman" w:hAnsi="Times New Roman" w:cs="Times New Roman" w:hint="eastAsia"/>
          <w:szCs w:val="21"/>
        </w:rPr>
        <w:instrText>○</w:instrText>
      </w:r>
      <w:r w:rsidRPr="00803D8B">
        <w:rPr>
          <w:rFonts w:ascii="Times New Roman" w:hAnsi="Times New Roman" w:cs="Times New Roman" w:hint="eastAsia"/>
          <w:szCs w:val="21"/>
        </w:rPr>
        <w:instrText>,V)</w:instrText>
      </w:r>
      <w:r w:rsidR="00746D06" w:rsidRPr="00803D8B">
        <w:rPr>
          <w:rFonts w:ascii="Times New Roman" w:hAnsi="Times New Roman" w:cs="Times New Roman"/>
          <w:szCs w:val="21"/>
        </w:rPr>
        <w:fldChar w:fldCharType="end"/>
      </w:r>
      <w:r w:rsidRPr="00803D8B">
        <w:rPr>
          <w:rFonts w:ascii="Times New Roman" w:hAnsi="Times New Roman" w:cs="Times New Roman" w:hint="eastAsia"/>
          <w:szCs w:val="21"/>
        </w:rPr>
        <w:t>示数变大</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D</w:t>
      </w:r>
      <w:r w:rsidRPr="00803D8B">
        <w:rPr>
          <w:rFonts w:ascii="Times New Roman" w:hAnsi="Times New Roman" w:cs="Times New Roman" w:hint="eastAsia"/>
          <w:szCs w:val="21"/>
        </w:rPr>
        <w:t>．电压表</w:t>
      </w:r>
      <w:r w:rsidR="00746D06" w:rsidRPr="00803D8B">
        <w:rPr>
          <w:rFonts w:ascii="Times New Roman" w:hAnsi="Times New Roman" w:cs="Times New Roman"/>
          <w:szCs w:val="21"/>
        </w:rPr>
        <w:fldChar w:fldCharType="begin"/>
      </w:r>
      <w:r w:rsidRPr="00803D8B">
        <w:rPr>
          <w:rFonts w:ascii="Times New Roman" w:hAnsi="Times New Roman" w:cs="Times New Roman"/>
          <w:szCs w:val="21"/>
        </w:rPr>
        <w:instrText xml:space="preserve"> </w:instrText>
      </w:r>
      <w:r w:rsidRPr="00803D8B">
        <w:rPr>
          <w:rFonts w:ascii="Times New Roman" w:hAnsi="Times New Roman" w:cs="Times New Roman" w:hint="eastAsia"/>
          <w:szCs w:val="21"/>
        </w:rPr>
        <w:instrText>eq \o\ac(</w:instrText>
      </w:r>
      <w:r w:rsidRPr="00803D8B">
        <w:rPr>
          <w:rFonts w:ascii="Times New Roman" w:hAnsi="Times New Roman" w:cs="Times New Roman" w:hint="eastAsia"/>
          <w:szCs w:val="21"/>
        </w:rPr>
        <w:instrText>○</w:instrText>
      </w:r>
      <w:r w:rsidRPr="00803D8B">
        <w:rPr>
          <w:rFonts w:ascii="Times New Roman" w:hAnsi="Times New Roman" w:cs="Times New Roman" w:hint="eastAsia"/>
          <w:szCs w:val="21"/>
        </w:rPr>
        <w:instrText>,V)</w:instrText>
      </w:r>
      <w:r w:rsidR="00746D06" w:rsidRPr="00803D8B">
        <w:rPr>
          <w:rFonts w:ascii="Times New Roman" w:hAnsi="Times New Roman" w:cs="Times New Roman"/>
          <w:szCs w:val="21"/>
        </w:rPr>
        <w:fldChar w:fldCharType="end"/>
      </w:r>
      <w:r w:rsidRPr="00803D8B">
        <w:rPr>
          <w:rFonts w:ascii="Times New Roman" w:hAnsi="Times New Roman" w:cs="Times New Roman" w:hint="eastAsia"/>
          <w:szCs w:val="21"/>
        </w:rPr>
        <w:t>示数变小</w:t>
      </w:r>
    </w:p>
    <w:p w:rsidR="00803D8B" w:rsidRDefault="00803D8B" w:rsidP="00803D8B">
      <w:pPr>
        <w:spacing w:line="276" w:lineRule="auto"/>
        <w:rPr>
          <w:rFonts w:ascii="Times New Roman" w:hAnsi="Times New Roman" w:cs="Times New Roman"/>
          <w:szCs w:val="21"/>
        </w:rPr>
      </w:pPr>
    </w:p>
    <w:p w:rsid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9</w:t>
      </w:r>
      <w:r w:rsidRPr="00803D8B">
        <w:rPr>
          <w:rFonts w:ascii="Times New Roman" w:hAnsi="Times New Roman" w:cs="Times New Roman" w:hint="eastAsia"/>
          <w:szCs w:val="21"/>
        </w:rPr>
        <w:t>、</w:t>
      </w:r>
      <w:r w:rsidRPr="00803D8B">
        <w:rPr>
          <w:rFonts w:ascii="Times New Roman" w:hAnsi="Times New Roman" w:cs="Times New Roman"/>
          <w:szCs w:val="21"/>
        </w:rPr>
        <w:t>容器内原来盛有水银，有一只铁球浮在水银面上，如图</w:t>
      </w:r>
      <w:r w:rsidRPr="00803D8B">
        <w:rPr>
          <w:rFonts w:ascii="Times New Roman" w:hAnsi="Times New Roman" w:cs="Times New Roman" w:hint="eastAsia"/>
          <w:szCs w:val="21"/>
        </w:rPr>
        <w:t>（</w:t>
      </w:r>
      <w:r w:rsidRPr="00803D8B">
        <w:rPr>
          <w:rFonts w:ascii="Times New Roman" w:hAnsi="Times New Roman" w:cs="Times New Roman"/>
          <w:szCs w:val="21"/>
        </w:rPr>
        <w:t>a</w:t>
      </w:r>
      <w:r w:rsidRPr="00803D8B">
        <w:rPr>
          <w:rFonts w:ascii="Times New Roman" w:hAnsi="Times New Roman" w:cs="Times New Roman" w:hint="eastAsia"/>
          <w:szCs w:val="21"/>
        </w:rPr>
        <w:t>）</w:t>
      </w:r>
      <w:r w:rsidRPr="00803D8B">
        <w:rPr>
          <w:rFonts w:ascii="Times New Roman" w:hAnsi="Times New Roman" w:cs="Times New Roman"/>
          <w:szCs w:val="21"/>
        </w:rPr>
        <w:t>所示．现向容器里倒入油，使铁球完全浸没在这两种液体中，如图（</w:t>
      </w:r>
      <w:r w:rsidRPr="00803D8B">
        <w:rPr>
          <w:rFonts w:ascii="Times New Roman" w:hAnsi="Times New Roman" w:cs="Times New Roman"/>
          <w:szCs w:val="21"/>
        </w:rPr>
        <w:t>b</w:t>
      </w:r>
      <w:r w:rsidRPr="00803D8B">
        <w:rPr>
          <w:rFonts w:ascii="Times New Roman" w:hAnsi="Times New Roman" w:cs="Times New Roman"/>
          <w:szCs w:val="21"/>
        </w:rPr>
        <w:t>）所示</w:t>
      </w:r>
      <w:r w:rsidRPr="00803D8B">
        <w:rPr>
          <w:rFonts w:ascii="Times New Roman" w:hAnsi="Times New Roman" w:cs="Times New Roman" w:hint="eastAsia"/>
          <w:szCs w:val="21"/>
        </w:rPr>
        <w:t>．则倒入油后与倒入油前相比</w:t>
      </w: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w:t>
      </w:r>
    </w:p>
    <w:p w:rsidR="00803D8B" w:rsidRPr="00803D8B" w:rsidRDefault="00746D06" w:rsidP="00803D8B">
      <w:pPr>
        <w:spacing w:line="276" w:lineRule="auto"/>
        <w:ind w:leftChars="200" w:left="420"/>
        <w:rPr>
          <w:rFonts w:ascii="Times New Roman" w:hAnsi="Times New Roman" w:cs="Times New Roman"/>
          <w:szCs w:val="21"/>
        </w:rPr>
      </w:pPr>
      <w:r>
        <w:rPr>
          <w:rFonts w:ascii="Times New Roman" w:hAnsi="Times New Roman" w:cs="Times New Roman"/>
          <w:szCs w:val="21"/>
        </w:rPr>
        <w:pict>
          <v:group id="_x0000_s64818" style="position:absolute;left:0;text-align:left;margin-left:304.8pt;margin-top:14.5pt;width:99pt;height:58.95pt;z-index:251671552" coordorigin="1494,2070" coordsize="1980,1179">
            <v:shape id="_x0000_s64819" type="#_x0000_t202" style="position:absolute;left:1701;top:2960;width:561;height:288" filled="f" stroked="f">
              <v:textbox inset="0,0,0,0">
                <w:txbxContent>
                  <w:p w:rsidR="00803D8B" w:rsidRDefault="00803D8B" w:rsidP="00803D8B">
                    <w:r>
                      <w:rPr>
                        <w:rFonts w:hint="eastAsia"/>
                      </w:rPr>
                      <w:t>（</w:t>
                    </w:r>
                    <w:r>
                      <w:rPr>
                        <w:rFonts w:hint="eastAsia"/>
                      </w:rPr>
                      <w:t>a</w:t>
                    </w:r>
                    <w:r>
                      <w:rPr>
                        <w:rFonts w:hint="eastAsia"/>
                      </w:rPr>
                      <w:t>）</w:t>
                    </w:r>
                  </w:p>
                </w:txbxContent>
              </v:textbox>
            </v:shape>
            <v:shape id="_x0000_s64820" type="#_x0000_t202" style="position:absolute;left:2772;top:2961;width:561;height:288" filled="f" stroked="f">
              <v:textbox inset="0,0,0,0">
                <w:txbxContent>
                  <w:p w:rsidR="00803D8B" w:rsidRDefault="00803D8B" w:rsidP="00803D8B">
                    <w:r>
                      <w:rPr>
                        <w:rFonts w:hint="eastAsia"/>
                      </w:rPr>
                      <w:t>（</w:t>
                    </w:r>
                    <w:r>
                      <w:rPr>
                        <w:rFonts w:hint="eastAsia"/>
                      </w:rPr>
                      <w:t>b</w:t>
                    </w:r>
                    <w:r>
                      <w:rPr>
                        <w:rFonts w:hint="eastAsia"/>
                      </w:rPr>
                      <w:t>）</w:t>
                    </w:r>
                  </w:p>
                </w:txbxContent>
              </v:textbox>
            </v:shape>
            <v:group id="_x0000_s64821" style="position:absolute;left:1494;top:2070;width:1980;height:948" coordorigin="1494,2070" coordsize="1980,948">
              <v:group id="_x0000_s64822" style="position:absolute;left:1494;top:2070;width:924;height:948" coordorigin="1494,2070" coordsize="924,948">
                <v:rect id="_x0000_s64823" style="position:absolute;left:1494;top:2947;width:924;height:71" fillcolor="black" stroked="f">
                  <v:fill r:id="rId12" o:title="浅色上对角线" type="pattern"/>
                </v:rect>
                <v:shape id="_x0000_s64824" style="position:absolute;left:1560;top:2070;width:792;height:877" coordsize="3060,2652" path="m,c,,180,78,180,156hdc180,156,180,1326,180,2496v-1,117,180,156,180,156hal2700,2652hbc2700,2652,2880,2625,2880,2496hdc2880,1326,2880,156,2880,156,2880,81,3060,,3060,hbe" filled="f" strokeweight="1pt">
                  <v:path arrowok="t"/>
                </v:shape>
                <v:group id="_x0000_s64825" style="position:absolute;left:1626;top:2508;width:660;height:420" coordorigin="1494,2538" coordsize="900,625">
                  <v:line id="_x0000_s64826" style="position:absolute" from="1494,2538" to="2394,2538"/>
                  <v:line id="_x0000_s64827" style="position:absolute" from="1494,2606" to="2394,2607"/>
                  <v:line id="_x0000_s64828" style="position:absolute" from="1494,2884" to="2394,2885"/>
                  <v:line id="_x0000_s64829" style="position:absolute" from="1494,3092" to="2394,3093"/>
                  <v:line id="_x0000_s64830" style="position:absolute" from="1494,3162" to="2394,3163"/>
                  <v:line id="_x0000_s64831" style="position:absolute" from="1494,2745" to="2394,2746"/>
                  <v:line id="_x0000_s64832" style="position:absolute" from="1494,3023" to="2394,3024"/>
                  <v:line id="_x0000_s64833" style="position:absolute" from="1494,2814" to="2394,2815"/>
                  <v:line id="_x0000_s64834" style="position:absolute" from="1494,2953" to="2394,2954"/>
                  <v:line id="_x0000_s64835" style="position:absolute" from="1494,2675" to="2394,2676"/>
                </v:group>
                <v:line id="_x0000_s64836" style="position:absolute" from="1494,2947" to="2418,2947"/>
              </v:group>
              <v:oval id="_x0000_s64837" style="position:absolute;left:1788;top:2355;width:336;height:336">
                <v:fill color2="fill darken(0)" rotate="t" focusposition=".5,.5" focussize="" method="linear sigma" focus="100%" type="gradientRadial"/>
              </v:oval>
              <v:group id="_x0000_s64838" style="position:absolute;left:2550;top:2070;width:924;height:948" coordorigin="2550,2070" coordsize="924,948">
                <v:rect id="_x0000_s64839" style="position:absolute;left:2550;top:2947;width:924;height:71" fillcolor="black" stroked="f">
                  <v:fill r:id="rId12" o:title="浅色上对角线" type="pattern"/>
                </v:rect>
                <v:shape id="_x0000_s64840" style="position:absolute;left:2616;top:2070;width:792;height:877" coordsize="3060,2652" path="m,c,,180,78,180,156hdc180,156,180,1326,180,2496v-1,117,180,156,180,156hal2700,2652hbc2700,2652,2880,2625,2880,2496hdc2880,1326,2880,156,2880,156,2880,81,3060,,3060,hbe" filled="f" strokeweight="1pt">
                  <v:path arrowok="t"/>
                </v:shape>
                <v:group id="_x0000_s64841" style="position:absolute;left:2667;top:2200;width:690;height:308" coordorigin="1564,2382" coordsize="940,595">
                  <v:line id="_x0000_s64842" style="position:absolute" from="1604,2382" to="2504,2383">
                    <v:stroke dashstyle="dash"/>
                  </v:line>
                  <v:line id="_x0000_s64843" style="position:absolute" from="1564,2481" to="2464,2482">
                    <v:stroke dashstyle="dash"/>
                  </v:line>
                  <v:line id="_x0000_s64844" style="position:absolute" from="1604,2580" to="2504,2581">
                    <v:stroke dashstyle="dash"/>
                  </v:line>
                  <v:line id="_x0000_s64845" style="position:absolute" from="1564,2877" to="2464,2878">
                    <v:stroke dashstyle="dash"/>
                  </v:line>
                  <v:line id="_x0000_s64846" style="position:absolute" from="1564,2679" to="2464,2680">
                    <v:stroke dashstyle="dash"/>
                  </v:line>
                  <v:line id="_x0000_s64847" style="position:absolute" from="1604,2778" to="2504,2779">
                    <v:stroke dashstyle="dash"/>
                  </v:line>
                  <v:line id="_x0000_s64848" style="position:absolute" from="1584,2976" to="2484,2977">
                    <v:stroke dashstyle="dash"/>
                  </v:line>
                </v:group>
                <v:group id="_x0000_s64849" style="position:absolute;left:2682;top:2508;width:660;height:420" coordorigin="1494,2538" coordsize="900,625">
                  <v:line id="_x0000_s64850" style="position:absolute" from="1494,2538" to="2394,2538"/>
                  <v:line id="_x0000_s64851" style="position:absolute" from="1494,2606" to="2394,2607"/>
                  <v:line id="_x0000_s64852" style="position:absolute" from="1494,2884" to="2394,2885"/>
                  <v:line id="_x0000_s64853" style="position:absolute" from="1494,3092" to="2394,3093"/>
                  <v:line id="_x0000_s64854" style="position:absolute" from="1494,3162" to="2394,3163"/>
                  <v:line id="_x0000_s64855" style="position:absolute" from="1494,2745" to="2394,2746"/>
                  <v:line id="_x0000_s64856" style="position:absolute" from="1494,3023" to="2394,3024"/>
                  <v:line id="_x0000_s64857" style="position:absolute" from="1494,2814" to="2394,2815"/>
                  <v:line id="_x0000_s64858" style="position:absolute" from="1494,2953" to="2394,2954"/>
                  <v:line id="_x0000_s64859" style="position:absolute" from="1494,2675" to="2394,2676"/>
                </v:group>
                <v:line id="_x0000_s64860" style="position:absolute" from="2550,2947" to="3474,2947"/>
              </v:group>
              <v:oval id="_x0000_s64861" style="position:absolute;left:2844;top:2355;width:336;height:336">
                <v:fill color2="fill darken(0)" rotate="t" focusposition=".5,.5" focussize="" method="linear sigma" focus="100%" type="gradientRadial"/>
              </v:oval>
            </v:group>
            <w10:wrap type="square"/>
          </v:group>
        </w:pict>
      </w:r>
      <w:r>
        <w:rPr>
          <w:rFonts w:ascii="Times New Roman" w:hAnsi="Times New Roman" w:cs="Times New Roman"/>
          <w:szCs w:val="21"/>
        </w:rPr>
        <w:pict>
          <v:shape id="_x0000_s64817" type="#_x0000_t75" style="position:absolute;left:0;text-align:left;margin-left:297pt;margin-top:2.85pt;width:99pt;height:58.95pt;z-index:251670528" o:preferrelative="f">
            <v:fill o:detectmouseclick="t"/>
            <v:path o:extrusionok="t" o:connecttype="none"/>
            <o:lock v:ext="edit" text="t"/>
            <w10:wrap type="square"/>
          </v:shape>
        </w:pict>
      </w:r>
      <w:r w:rsidR="00803D8B" w:rsidRPr="00803D8B">
        <w:rPr>
          <w:rFonts w:ascii="Times New Roman" w:hAnsi="Times New Roman" w:cs="Times New Roman"/>
          <w:szCs w:val="21"/>
        </w:rPr>
        <w:t>A</w:t>
      </w:r>
      <w:r w:rsidR="00803D8B" w:rsidRPr="00803D8B">
        <w:rPr>
          <w:rFonts w:ascii="Times New Roman" w:hAnsi="Times New Roman" w:cs="Times New Roman" w:hint="eastAsia"/>
          <w:szCs w:val="21"/>
        </w:rPr>
        <w:t>．</w:t>
      </w:r>
      <w:r w:rsidR="00803D8B" w:rsidRPr="00803D8B">
        <w:rPr>
          <w:rFonts w:ascii="Times New Roman" w:hAnsi="Times New Roman" w:cs="Times New Roman"/>
          <w:szCs w:val="21"/>
        </w:rPr>
        <w:t>铁球</w:t>
      </w:r>
      <w:r w:rsidR="00803D8B" w:rsidRPr="00803D8B">
        <w:rPr>
          <w:rFonts w:ascii="Times New Roman" w:hAnsi="Times New Roman" w:cs="Times New Roman" w:hint="eastAsia"/>
          <w:szCs w:val="21"/>
        </w:rPr>
        <w:t>受到的浮力不变</w:t>
      </w:r>
    </w:p>
    <w:p w:rsidR="00803D8B" w:rsidRPr="00803D8B" w:rsidRDefault="00803D8B" w:rsidP="00803D8B">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B</w:t>
      </w:r>
      <w:r w:rsidRPr="00803D8B">
        <w:rPr>
          <w:rFonts w:ascii="Times New Roman" w:hAnsi="Times New Roman" w:cs="Times New Roman" w:hint="eastAsia"/>
          <w:szCs w:val="21"/>
        </w:rPr>
        <w:t>．</w:t>
      </w:r>
      <w:r w:rsidRPr="00803D8B">
        <w:rPr>
          <w:rFonts w:ascii="Times New Roman" w:hAnsi="Times New Roman" w:cs="Times New Roman"/>
          <w:szCs w:val="21"/>
        </w:rPr>
        <w:t>铁球</w:t>
      </w:r>
      <w:r w:rsidRPr="00803D8B">
        <w:rPr>
          <w:rFonts w:ascii="Times New Roman" w:hAnsi="Times New Roman" w:cs="Times New Roman" w:hint="eastAsia"/>
          <w:szCs w:val="21"/>
        </w:rPr>
        <w:t>受到的浮力变大</w:t>
      </w:r>
    </w:p>
    <w:p w:rsidR="00803D8B" w:rsidRPr="00803D8B" w:rsidRDefault="00803D8B" w:rsidP="007E60C7">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C</w:t>
      </w:r>
      <w:r w:rsidRPr="00803D8B">
        <w:rPr>
          <w:rFonts w:ascii="Times New Roman" w:hAnsi="Times New Roman" w:cs="Times New Roman" w:hint="eastAsia"/>
          <w:szCs w:val="21"/>
        </w:rPr>
        <w:t>．</w:t>
      </w:r>
      <w:r w:rsidRPr="00803D8B">
        <w:rPr>
          <w:rFonts w:ascii="Times New Roman" w:hAnsi="Times New Roman" w:cs="Times New Roman"/>
          <w:szCs w:val="21"/>
        </w:rPr>
        <w:t>铁球</w:t>
      </w:r>
      <w:r w:rsidRPr="00803D8B">
        <w:rPr>
          <w:rFonts w:ascii="Times New Roman" w:hAnsi="Times New Roman" w:cs="Times New Roman" w:hint="eastAsia"/>
          <w:szCs w:val="21"/>
        </w:rPr>
        <w:t>的重力势能变小</w:t>
      </w:r>
    </w:p>
    <w:p w:rsidR="00803D8B" w:rsidRPr="00803D8B" w:rsidRDefault="00803D8B" w:rsidP="007E60C7">
      <w:pPr>
        <w:spacing w:line="276" w:lineRule="auto"/>
        <w:ind w:leftChars="200" w:left="420"/>
        <w:rPr>
          <w:rFonts w:ascii="Times New Roman" w:hAnsi="Times New Roman" w:cs="Times New Roman"/>
          <w:szCs w:val="21"/>
        </w:rPr>
      </w:pPr>
      <w:r w:rsidRPr="00803D8B">
        <w:rPr>
          <w:rFonts w:ascii="Times New Roman" w:hAnsi="Times New Roman" w:cs="Times New Roman"/>
          <w:szCs w:val="21"/>
        </w:rPr>
        <w:t>D</w:t>
      </w:r>
      <w:r w:rsidRPr="00803D8B">
        <w:rPr>
          <w:rFonts w:ascii="Times New Roman" w:hAnsi="Times New Roman" w:cs="Times New Roman" w:hint="eastAsia"/>
          <w:szCs w:val="21"/>
        </w:rPr>
        <w:t>．</w:t>
      </w:r>
      <w:r w:rsidRPr="00803D8B">
        <w:rPr>
          <w:rFonts w:ascii="Times New Roman" w:hAnsi="Times New Roman" w:cs="Times New Roman"/>
          <w:szCs w:val="21"/>
        </w:rPr>
        <w:t>铁球</w:t>
      </w:r>
      <w:r w:rsidRPr="00803D8B">
        <w:rPr>
          <w:rFonts w:ascii="Times New Roman" w:hAnsi="Times New Roman" w:cs="Times New Roman" w:hint="eastAsia"/>
          <w:szCs w:val="21"/>
        </w:rPr>
        <w:t>的重力势能变大</w:t>
      </w:r>
    </w:p>
    <w:p w:rsidR="00803D8B" w:rsidRPr="00803D8B" w:rsidRDefault="00803D8B" w:rsidP="00803D8B">
      <w:pPr>
        <w:spacing w:line="276" w:lineRule="auto"/>
        <w:rPr>
          <w:rFonts w:ascii="Times New Roman" w:hAnsi="Times New Roman" w:cs="Times New Roman"/>
          <w:szCs w:val="21"/>
        </w:rPr>
      </w:pPr>
    </w:p>
    <w:p w:rsidR="005C6269" w:rsidRDefault="005C6269" w:rsidP="00803D8B">
      <w:pPr>
        <w:spacing w:line="276" w:lineRule="auto"/>
        <w:rPr>
          <w:rFonts w:ascii="Times New Roman" w:hAnsi="Times New Roman" w:cs="Times New Roman" w:hint="eastAsia"/>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pict>
          <v:group id="_x0000_s64800" style="position:absolute;left:0;text-align:left;margin-left:313.9pt;margin-top:49pt;width:117.75pt;height:97.4pt;z-index:251669504" coordorigin="2049,4483" coordsize="2355,1948">
            <v:group id="_x0000_s64801" style="position:absolute;left:3294;top:4494;width:340;height:578" coordorigin="3294,4526" coordsize="340,578">
              <v:line id="_x0000_s64802" style="position:absolute" from="3464,4526" to="3465,4789"/>
              <v:oval id="_x0000_s64803" style="position:absolute;left:3294;top:4764;width:340;height:340">
                <v:fill color2="fill darken(0)" rotate="t" focusposition=".5,.5" focussize="" method="linear sigma" focus="100%" type="gradientRadial"/>
              </v:oval>
            </v:group>
            <v:rect id="_x0000_s64804" style="position:absolute;left:2417;top:5169;width:1575;height:687" fillcolor="black" strokeweight=".5pt">
              <v:fill r:id="rId13" o:title="横虚线" type="pattern"/>
            </v:rect>
            <v:shape id="_x0000_s64805" style="position:absolute;left:2304;top:4483;width:1800;height:1487" coordsize="2880,2028" path="m,l,2028r2880,l2880,,2700,r,1872l180,1872,180,,,xe" strokeweight="1pt">
              <v:path arrowok="t"/>
            </v:shape>
            <v:line id="_x0000_s64806" style="position:absolute" from="2229,4483" to="4179,4484" strokeweight="1.5pt"/>
            <v:group id="_x0000_s64807" style="position:absolute;left:2405;top:5971;width:1598;height:155" coordorigin="2484,5971" coordsize="1598,15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64808" type="#_x0000_t19" style="position:absolute;left:2484;top:5971;width:68;height:155" coordsize="43198,21600" adj="-11744458,,21598" path="wr-2,,43198,43200,,21301,43198,21600nfewr-2,,43198,43200,,21301,43198,21600l21598,21600nsxe" filled="t" fillcolor="#333" strokeweight="1pt">
                <v:path o:connectlocs="0,21301;43198,21600;21598,21600"/>
              </v:shape>
              <v:shape id="_x0000_s64809" type="#_x0000_t19" style="position:absolute;left:4014;top:5971;width:68;height:155" coordsize="43198,21600" adj="-11744458,,21598" path="wr-2,,43198,43200,,21301,43198,21600nfewr-2,,43198,43200,,21301,43198,21600l21598,21600nsxe" filled="t" fillcolor="#333" strokeweight="1pt">
                <v:path o:connectlocs="0,21301;43198,21600;21598,21600"/>
              </v:shape>
            </v:group>
            <v:rect id="_x0000_s64810" style="position:absolute;left:2214;top:6099;width:1980;height:114" fillcolor="black" stroked="f">
              <v:fill r:id="rId12" o:title="浅色上对角线" type="pattern"/>
            </v:rect>
            <v:line id="_x0000_s64811" style="position:absolute" from="2214,6099" to="4194,6100" strokeweight="1pt"/>
            <v:shape id="_x0000_s64812" type="#_x0000_t202" style="position:absolute;left:2906;top:6153;width:584;height:278" filled="f" stroked="f">
              <v:textbox inset="0,0,0,0">
                <w:txbxContent>
                  <w:p w:rsidR="00803D8B" w:rsidRPr="006B413D" w:rsidRDefault="00803D8B" w:rsidP="00803D8B">
                    <w:pPr>
                      <w:rPr>
                        <w:rFonts w:ascii="楷体_GB2312" w:eastAsia="楷体_GB2312"/>
                        <w:sz w:val="18"/>
                      </w:rPr>
                    </w:pPr>
                    <w:r w:rsidRPr="006B413D">
                      <w:rPr>
                        <w:rFonts w:ascii="楷体_GB2312" w:eastAsia="楷体_GB2312" w:hint="eastAsia"/>
                        <w:sz w:val="18"/>
                      </w:rPr>
                      <w:t>支撑物</w:t>
                    </w:r>
                  </w:p>
                </w:txbxContent>
              </v:textbox>
            </v:shape>
            <v:line id="_x0000_s64813" style="position:absolute" from="2475,6055" to="2913,6289" strokeweight=".5pt"/>
            <v:line id="_x0000_s64814" style="position:absolute;flip:x" from="3468,6052" to="3933,6292" strokeweight=".5pt"/>
            <v:shape id="_x0000_s64815" type="#_x0000_t202" style="position:absolute;left:2049;top:5455;width:230;height:278" filled="f" stroked="f">
              <v:textbox inset="0,0,0,0">
                <w:txbxContent>
                  <w:p w:rsidR="00803D8B" w:rsidRPr="006B413D" w:rsidRDefault="00803D8B" w:rsidP="00803D8B">
                    <w:pPr>
                      <w:rPr>
                        <w:rFonts w:ascii="楷体_GB2312" w:eastAsia="楷体_GB2312"/>
                        <w:sz w:val="18"/>
                      </w:rPr>
                    </w:pPr>
                    <w:r>
                      <w:rPr>
                        <w:rFonts w:ascii="楷体_GB2312" w:eastAsia="楷体_GB2312" w:hint="eastAsia"/>
                        <w:sz w:val="18"/>
                      </w:rPr>
                      <w:t>左</w:t>
                    </w:r>
                  </w:p>
                </w:txbxContent>
              </v:textbox>
            </v:shape>
            <v:shape id="_x0000_s64816" type="#_x0000_t202" style="position:absolute;left:4174;top:5455;width:230;height:278" filled="f" stroked="f">
              <v:textbox inset="0,0,0,0">
                <w:txbxContent>
                  <w:p w:rsidR="00803D8B" w:rsidRPr="006B413D" w:rsidRDefault="00803D8B" w:rsidP="00803D8B">
                    <w:pPr>
                      <w:rPr>
                        <w:rFonts w:ascii="楷体_GB2312" w:eastAsia="楷体_GB2312"/>
                        <w:sz w:val="18"/>
                      </w:rPr>
                    </w:pPr>
                    <w:r>
                      <w:rPr>
                        <w:rFonts w:ascii="楷体_GB2312" w:eastAsia="楷体_GB2312" w:hint="eastAsia"/>
                        <w:sz w:val="18"/>
                      </w:rPr>
                      <w:t>右</w:t>
                    </w:r>
                  </w:p>
                </w:txbxContent>
              </v:textbox>
            </v:shape>
            <w10:wrap type="square"/>
          </v:group>
        </w:pict>
      </w:r>
      <w:r w:rsidR="00803D8B" w:rsidRPr="00803D8B">
        <w:rPr>
          <w:rFonts w:ascii="Times New Roman" w:hAnsi="Times New Roman" w:cs="Times New Roman" w:hint="eastAsia"/>
          <w:szCs w:val="21"/>
        </w:rPr>
        <w:t>10</w:t>
      </w:r>
      <w:r w:rsidR="00803D8B" w:rsidRPr="00803D8B">
        <w:rPr>
          <w:rFonts w:ascii="Times New Roman" w:hAnsi="Times New Roman" w:cs="Times New Roman" w:hint="eastAsia"/>
          <w:szCs w:val="21"/>
        </w:rPr>
        <w:t>、如图</w:t>
      </w:r>
      <w:r w:rsidR="00803D8B" w:rsidRPr="00803D8B">
        <w:rPr>
          <w:rFonts w:ascii="Times New Roman" w:hAnsi="Times New Roman" w:cs="Times New Roman"/>
          <w:szCs w:val="21"/>
        </w:rPr>
        <w:t>所示</w:t>
      </w:r>
      <w:r w:rsidR="00803D8B" w:rsidRPr="00803D8B">
        <w:rPr>
          <w:rFonts w:ascii="Times New Roman" w:hAnsi="Times New Roman" w:cs="Times New Roman" w:hint="eastAsia"/>
          <w:szCs w:val="21"/>
        </w:rPr>
        <w:t>，盛有水的长方体容器置于等高的两个支撑物上，容器上边搭一根横杆，在横杆上靠右端的位置用细线将一只铁球悬挂在水面上方．</w:t>
      </w:r>
      <w:r w:rsidR="00803D8B" w:rsidRPr="00803D8B">
        <w:rPr>
          <w:rFonts w:ascii="Times New Roman" w:hAnsi="Times New Roman" w:cs="Times New Roman"/>
          <w:szCs w:val="21"/>
        </w:rPr>
        <w:t>现将线放长</w:t>
      </w:r>
      <w:r w:rsidR="00803D8B" w:rsidRPr="00803D8B">
        <w:rPr>
          <w:rFonts w:ascii="Times New Roman" w:hAnsi="Times New Roman" w:cs="Times New Roman" w:hint="eastAsia"/>
          <w:szCs w:val="21"/>
        </w:rPr>
        <w:t>一些</w:t>
      </w:r>
      <w:r w:rsidR="00803D8B" w:rsidRPr="00803D8B">
        <w:rPr>
          <w:rFonts w:ascii="Times New Roman" w:hAnsi="Times New Roman" w:cs="Times New Roman"/>
          <w:szCs w:val="21"/>
        </w:rPr>
        <w:t>，使铁球浸没在水里，</w:t>
      </w:r>
      <w:r w:rsidR="00803D8B" w:rsidRPr="00803D8B">
        <w:rPr>
          <w:rFonts w:ascii="Times New Roman" w:hAnsi="Times New Roman" w:cs="Times New Roman" w:hint="eastAsia"/>
          <w:szCs w:val="21"/>
        </w:rPr>
        <w:t>但未与容器底部接触．则线放长后与之前相比</w:t>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p>
    <w:p w:rsidR="00803D8B" w:rsidRPr="00803D8B" w:rsidRDefault="00803D8B" w:rsidP="007E60C7">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A</w:t>
      </w:r>
      <w:r w:rsidRPr="00803D8B">
        <w:rPr>
          <w:rFonts w:ascii="Times New Roman" w:hAnsi="Times New Roman" w:cs="Times New Roman" w:hint="eastAsia"/>
          <w:szCs w:val="21"/>
        </w:rPr>
        <w:t>．水对容器底部的压力变大</w:t>
      </w:r>
    </w:p>
    <w:p w:rsidR="00803D8B" w:rsidRPr="00803D8B" w:rsidRDefault="00803D8B" w:rsidP="007E60C7">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B</w:t>
      </w:r>
      <w:r w:rsidRPr="00803D8B">
        <w:rPr>
          <w:rFonts w:ascii="Times New Roman" w:hAnsi="Times New Roman" w:cs="Times New Roman" w:hint="eastAsia"/>
          <w:szCs w:val="21"/>
        </w:rPr>
        <w:t>．容器对左边支撑物的压力变大</w:t>
      </w:r>
    </w:p>
    <w:p w:rsidR="00803D8B" w:rsidRPr="00803D8B" w:rsidRDefault="00803D8B" w:rsidP="007E60C7">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C</w:t>
      </w:r>
      <w:r w:rsidRPr="00803D8B">
        <w:rPr>
          <w:rFonts w:ascii="Times New Roman" w:hAnsi="Times New Roman" w:cs="Times New Roman" w:hint="eastAsia"/>
          <w:szCs w:val="21"/>
        </w:rPr>
        <w:t>．容器对右边支撑物的压力变大</w:t>
      </w:r>
    </w:p>
    <w:p w:rsidR="00803D8B" w:rsidRPr="00803D8B" w:rsidRDefault="00803D8B" w:rsidP="007E60C7">
      <w:pPr>
        <w:spacing w:line="276" w:lineRule="auto"/>
        <w:ind w:leftChars="200" w:left="420"/>
        <w:rPr>
          <w:rFonts w:ascii="Times New Roman" w:hAnsi="Times New Roman" w:cs="Times New Roman"/>
          <w:szCs w:val="21"/>
        </w:rPr>
      </w:pPr>
      <w:r w:rsidRPr="00803D8B">
        <w:rPr>
          <w:rFonts w:ascii="Times New Roman" w:hAnsi="Times New Roman" w:cs="Times New Roman" w:hint="eastAsia"/>
          <w:szCs w:val="21"/>
        </w:rPr>
        <w:t>D</w:t>
      </w:r>
      <w:r w:rsidRPr="00803D8B">
        <w:rPr>
          <w:rFonts w:ascii="Times New Roman" w:hAnsi="Times New Roman" w:cs="Times New Roman" w:hint="eastAsia"/>
          <w:szCs w:val="21"/>
        </w:rPr>
        <w:t>．线放得越长，铁球所受浮力越大</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三、填空与作图题：</w:t>
      </w:r>
      <w:r w:rsidRPr="00803D8B">
        <w:rPr>
          <w:rFonts w:ascii="Times New Roman" w:hAnsi="Times New Roman" w:cs="Times New Roman"/>
          <w:szCs w:val="21"/>
        </w:rPr>
        <w:t>本题共</w:t>
      </w:r>
      <w:r w:rsidRPr="00803D8B">
        <w:rPr>
          <w:rFonts w:ascii="Times New Roman" w:hAnsi="Times New Roman" w:cs="Times New Roman"/>
          <w:szCs w:val="21"/>
        </w:rPr>
        <w:t>5</w:t>
      </w:r>
      <w:r w:rsidRPr="00803D8B">
        <w:rPr>
          <w:rFonts w:ascii="Times New Roman" w:hAnsi="Times New Roman" w:cs="Times New Roman"/>
          <w:szCs w:val="21"/>
        </w:rPr>
        <w:t>小题，共计</w:t>
      </w:r>
      <w:r w:rsidRPr="00803D8B">
        <w:rPr>
          <w:rFonts w:ascii="Times New Roman" w:hAnsi="Times New Roman" w:cs="Times New Roman" w:hint="eastAsia"/>
          <w:szCs w:val="21"/>
        </w:rPr>
        <w:t>22</w:t>
      </w:r>
      <w:r w:rsidRPr="00803D8B">
        <w:rPr>
          <w:rFonts w:ascii="Times New Roman" w:hAnsi="Times New Roman" w:cs="Times New Roman"/>
          <w:szCs w:val="21"/>
        </w:rPr>
        <w:t>分．</w:t>
      </w:r>
      <w:r w:rsidRPr="00803D8B">
        <w:rPr>
          <w:rFonts w:ascii="Times New Roman" w:hAnsi="Times New Roman" w:cs="Times New Roman" w:hint="eastAsia"/>
          <w:szCs w:val="21"/>
        </w:rPr>
        <w:t>请将解答填写在答题纸相应的位置或按题目要求作图．</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11</w:t>
      </w:r>
      <w:r w:rsidRPr="00803D8B">
        <w:rPr>
          <w:rFonts w:ascii="Times New Roman" w:hAnsi="Times New Roman" w:cs="Times New Roman" w:hint="eastAsia"/>
          <w:szCs w:val="21"/>
        </w:rPr>
        <w:t>、细心观察，准确判断，是科学探究的基本素质之一。请</w:t>
      </w:r>
      <w:r w:rsidRPr="00803D8B">
        <w:rPr>
          <w:rFonts w:ascii="Times New Roman" w:hAnsi="Times New Roman" w:cs="Times New Roman"/>
          <w:noProof/>
          <w:szCs w:val="21"/>
        </w:rPr>
        <w:drawing>
          <wp:inline distT="0" distB="0" distL="0" distR="0">
            <wp:extent cx="19050" cy="19050"/>
            <wp:effectExtent l="19050" t="0" r="0" b="0"/>
            <wp:docPr id="5" name="图片 1" descr="C:\Users\llgaofen\AppData\Local\Temp\ksohtml\wps_clip_image-2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llgaofen\AppData\Local\Temp\ksohtml\wps_clip_image-27628.png"/>
                    <pic:cNvPicPr>
                      <a:picLocks noChangeAspect="1" noChangeArrowheads="1"/>
                    </pic:cNvPicPr>
                  </pic:nvPicPr>
                  <pic:blipFill>
                    <a:blip r:embed="rId14"/>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803D8B">
        <w:rPr>
          <w:rFonts w:ascii="Times New Roman" w:hAnsi="Times New Roman" w:cs="Times New Roman" w:hint="eastAsia"/>
          <w:szCs w:val="21"/>
        </w:rPr>
        <w:t>根据实际情况填上合适的单位。氢气的密度为</w:t>
      </w:r>
      <w:r w:rsidRPr="00803D8B">
        <w:rPr>
          <w:rFonts w:ascii="Times New Roman" w:hAnsi="Times New Roman" w:cs="Times New Roman" w:hint="eastAsia"/>
          <w:szCs w:val="21"/>
        </w:rPr>
        <w:t>0.09</w:t>
      </w:r>
      <w:r w:rsidRPr="00803D8B">
        <w:rPr>
          <w:rFonts w:ascii="Times New Roman" w:hAnsi="Times New Roman" w:cs="Times New Roman" w:hint="eastAsia"/>
          <w:szCs w:val="21"/>
          <w:u w:val="single"/>
        </w:rPr>
        <w:t>______</w:t>
      </w:r>
      <w:r w:rsidRPr="00803D8B">
        <w:rPr>
          <w:rFonts w:ascii="Times New Roman" w:hAnsi="Times New Roman" w:cs="Times New Roman" w:hint="eastAsia"/>
          <w:szCs w:val="21"/>
        </w:rPr>
        <w:t>；一个鸡蛋的质量为</w:t>
      </w:r>
      <w:r w:rsidRPr="00803D8B">
        <w:rPr>
          <w:rFonts w:ascii="Times New Roman" w:hAnsi="Times New Roman" w:cs="Times New Roman" w:hint="eastAsia"/>
          <w:szCs w:val="21"/>
        </w:rPr>
        <w:t>50</w:t>
      </w:r>
      <w:r w:rsidRPr="00803D8B">
        <w:rPr>
          <w:rFonts w:ascii="Times New Roman" w:hAnsi="Times New Roman" w:cs="Times New Roman" w:hint="eastAsia"/>
          <w:szCs w:val="21"/>
          <w:u w:val="single"/>
        </w:rPr>
        <w:t>______</w:t>
      </w:r>
      <w:r w:rsidRPr="00803D8B">
        <w:rPr>
          <w:rFonts w:ascii="Times New Roman" w:hAnsi="Times New Roman" w:cs="Times New Roman" w:hint="eastAsia"/>
          <w:szCs w:val="21"/>
        </w:rPr>
        <w:t>；</w:t>
      </w:r>
    </w:p>
    <w:p w:rsidR="00803D8B" w:rsidRPr="00803D8B" w:rsidRDefault="00803D8B" w:rsidP="00803D8B">
      <w:pPr>
        <w:spacing w:line="276" w:lineRule="auto"/>
        <w:rPr>
          <w:rFonts w:ascii="Times New Roman" w:hAnsi="Times New Roman" w:cs="Times New Roman"/>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pict>
          <v:group id="_x0000_s64654" style="position:absolute;left:0;text-align:left;margin-left:327.8pt;margin-top:71.65pt;width:87.65pt;height:98.65pt;z-index:251667456" coordorigin="6912,10355" coordsize="1753,1973">
            <v:shape id="_x0000_s64655" type="#_x0000_t75" style="position:absolute;left:6912;top:10355;width:1753;height:1973" o:preferrelative="f">
              <v:fill o:detectmouseclick="t"/>
              <v:path o:extrusionok="t" o:connecttype="none"/>
              <o:lock v:ext="edit" text="t"/>
            </v:shape>
            <v:group id="_x0000_s64656" style="position:absolute;left:6912;top:10355;width:1753;height:1973" coordorigin="2529,1423" coordsize="1753,1973">
              <v:group id="_x0000_s64657" style="position:absolute;left:2529;top:1680;width:1620;height:1716" coordorigin="2529,1680" coordsize="2700,3120">
                <v:group id="_x0000_s64658" style="position:absolute;left:2529;top:1836;width:1800;height:1561" coordorigin="2529,1836" coordsize="1800,1561">
                  <v:line id="_x0000_s64659" style="position:absolute" from="2529,1836" to="2709,1836" strokeweight=".5pt"/>
                  <v:line id="_x0000_s64660" style="position:absolute" from="2889,1836" to="3069,1837" strokeweight=".5pt"/>
                  <v:line id="_x0000_s64661" style="position:absolute" from="3249,1836" to="3429,1837" strokeweight=".5pt"/>
                  <v:line id="_x0000_s64662" style="position:absolute" from="3609,1836" to="3789,1837" strokeweight=".5pt"/>
                  <v:line id="_x0000_s64663" style="position:absolute" from="3969,1836" to="4149,1837" strokeweight=".5pt"/>
                  <v:line id="_x0000_s64664" style="position:absolute" from="2709,1992" to="2889,1993" strokeweight=".5pt"/>
                  <v:line id="_x0000_s64665" style="position:absolute" from="3069,1992" to="3249,1993" strokeweight=".5pt"/>
                  <v:line id="_x0000_s64666" style="position:absolute" from="3429,1992" to="3609,1993" strokeweight=".5pt"/>
                  <v:line id="_x0000_s64667" style="position:absolute" from="3789,1992" to="3969,1993" strokeweight=".5pt"/>
                  <v:line id="_x0000_s64668" style="position:absolute" from="4149,1992" to="4329,1993" strokeweight=".5pt"/>
                  <v:line id="_x0000_s64669" style="position:absolute" from="2529,2148" to="2709,2149" strokeweight=".5pt"/>
                  <v:line id="_x0000_s64670" style="position:absolute" from="2889,2148" to="3069,2149" strokeweight=".5pt"/>
                  <v:line id="_x0000_s64671" style="position:absolute" from="3249,2148" to="3429,2149" strokeweight=".5pt"/>
                  <v:line id="_x0000_s64672" style="position:absolute" from="3609,2148" to="3789,2149" strokeweight=".5pt"/>
                  <v:line id="_x0000_s64673" style="position:absolute" from="3969,2148" to="4149,2149" strokeweight=".5pt"/>
                  <v:line id="_x0000_s64674" style="position:absolute" from="2709,2304" to="2889,2305" strokeweight=".5pt"/>
                  <v:line id="_x0000_s64675" style="position:absolute" from="3069,2304" to="3249,2305" strokeweight=".5pt"/>
                  <v:line id="_x0000_s64676" style="position:absolute" from="3429,2304" to="3609,2305" strokeweight=".5pt"/>
                  <v:line id="_x0000_s64677" style="position:absolute" from="3789,2304" to="3969,2305" strokeweight=".5pt"/>
                  <v:line id="_x0000_s64678" style="position:absolute" from="4149,2304" to="4329,2305" strokeweight=".5pt"/>
                  <v:line id="_x0000_s64679" style="position:absolute" from="2529,2460" to="2709,2461" strokeweight=".5pt"/>
                  <v:line id="_x0000_s64680" style="position:absolute" from="2889,2460" to="3069,2461" strokeweight=".5pt"/>
                  <v:line id="_x0000_s64681" style="position:absolute" from="3249,2460" to="3429,2461" strokeweight=".5pt"/>
                  <v:line id="_x0000_s64682" style="position:absolute" from="3609,2460" to="3789,2461" strokeweight=".5pt"/>
                  <v:line id="_x0000_s64683" style="position:absolute" from="3969,2460" to="4149,2461" strokeweight=".5pt"/>
                  <v:line id="_x0000_s64684" style="position:absolute" from="2709,2616" to="2889,2617" strokeweight=".5pt"/>
                  <v:line id="_x0000_s64685" style="position:absolute" from="3069,2616" to="3249,2617" strokeweight=".5pt"/>
                  <v:line id="_x0000_s64686" style="position:absolute" from="3429,2616" to="3609,2617" strokeweight=".5pt"/>
                  <v:line id="_x0000_s64687" style="position:absolute" from="3789,2616" to="3969,2617" strokeweight=".5pt"/>
                  <v:line id="_x0000_s64688" style="position:absolute" from="4149,2616" to="4329,2617" strokeweight=".5pt"/>
                  <v:line id="_x0000_s64689" style="position:absolute" from="2529,2772" to="2709,2773" strokeweight=".5pt"/>
                  <v:line id="_x0000_s64690" style="position:absolute" from="2889,2772" to="3069,2773" strokeweight=".5pt"/>
                  <v:line id="_x0000_s64691" style="position:absolute" from="3249,2772" to="3429,2773" strokeweight=".5pt"/>
                  <v:line id="_x0000_s64692" style="position:absolute" from="3609,2772" to="3789,2773" strokeweight=".5pt"/>
                  <v:line id="_x0000_s64693" style="position:absolute" from="3969,2772" to="4149,2773" strokeweight=".5pt"/>
                  <v:line id="_x0000_s64694" style="position:absolute" from="2709,2928" to="2889,2929" strokeweight=".5pt"/>
                  <v:line id="_x0000_s64695" style="position:absolute" from="3069,2928" to="3249,2929" strokeweight=".5pt"/>
                  <v:line id="_x0000_s64696" style="position:absolute" from="3429,2928" to="3609,2929" strokeweight=".5pt"/>
                  <v:line id="_x0000_s64697" style="position:absolute" from="3789,2928" to="3969,2929" strokeweight=".5pt"/>
                  <v:line id="_x0000_s64698" style="position:absolute" from="4149,2928" to="4329,2929" strokeweight=".5pt"/>
                  <v:line id="_x0000_s64699" style="position:absolute" from="2529,3084" to="2709,3085" strokeweight=".5pt"/>
                  <v:line id="_x0000_s64700" style="position:absolute" from="2889,3084" to="3069,3085" strokeweight=".5pt"/>
                  <v:line id="_x0000_s64701" style="position:absolute" from="3249,3084" to="3429,3085" strokeweight=".5pt"/>
                  <v:line id="_x0000_s64702" style="position:absolute" from="3609,3084" to="3789,3085" strokeweight=".5pt"/>
                  <v:line id="_x0000_s64703" style="position:absolute" from="3969,3084" to="4149,3085" strokeweight=".5pt"/>
                  <v:line id="_x0000_s64704" style="position:absolute" from="2709,3240" to="2889,3241" strokeweight=".5pt"/>
                  <v:line id="_x0000_s64705" style="position:absolute" from="3069,3240" to="3249,3241" strokeweight=".5pt"/>
                  <v:line id="_x0000_s64706" style="position:absolute" from="3429,3240" to="3609,3241" strokeweight=".5pt"/>
                  <v:line id="_x0000_s64707" style="position:absolute" from="3789,3240" to="3969,3241" strokeweight=".5pt"/>
                  <v:line id="_x0000_s64708" style="position:absolute" from="4149,3240" to="4329,3241" strokeweight=".5pt"/>
                  <v:line id="_x0000_s64709" style="position:absolute" from="2529,3396" to="2709,3397" strokeweight=".5pt"/>
                  <v:line id="_x0000_s64710" style="position:absolute" from="2889,3396" to="3069,3397" strokeweight=".5pt"/>
                  <v:line id="_x0000_s64711" style="position:absolute" from="3249,3396" to="3429,3397" strokeweight=".5pt"/>
                  <v:line id="_x0000_s64712" style="position:absolute" from="3609,3396" to="3789,3397" strokeweight=".5pt"/>
                  <v:line id="_x0000_s64713" style="position:absolute" from="3969,3396" to="4149,3397" strokeweight=".5pt"/>
                </v:group>
                <v:group id="_x0000_s64714" style="position:absolute;left:2529;top:3552;width:1800;height:1248" coordorigin="1809,3552" coordsize="2520,1405">
                  <v:line id="_x0000_s64715" style="position:absolute" from="2709,3552" to="2889,3553"/>
                  <v:line id="_x0000_s64716" style="position:absolute" from="3069,3552" to="3249,3553"/>
                  <v:line id="_x0000_s64717" style="position:absolute" from="3429,3552" to="3609,3553"/>
                  <v:line id="_x0000_s64718" style="position:absolute" from="3789,3552" to="3969,3553"/>
                  <v:line id="_x0000_s64719" style="position:absolute" from="4149,3552" to="4329,3553"/>
                  <v:line id="_x0000_s64720" style="position:absolute" from="2349,3552" to="2529,3553"/>
                  <v:line id="_x0000_s64721" style="position:absolute" from="1989,3552" to="2169,3553"/>
                  <v:line id="_x0000_s64722" style="position:absolute" from="2529,3708" to="2709,3709"/>
                  <v:line id="_x0000_s64723" style="position:absolute" from="2889,3708" to="3069,3709"/>
                  <v:line id="_x0000_s64724" style="position:absolute" from="3249,3708" to="3429,3709"/>
                  <v:line id="_x0000_s64725" style="position:absolute" from="3609,3708" to="3789,3709"/>
                  <v:line id="_x0000_s64726" style="position:absolute" from="3969,3708" to="4149,3709"/>
                  <v:line id="_x0000_s64727" style="position:absolute" from="2169,3708" to="2349,3709"/>
                  <v:line id="_x0000_s64728" style="position:absolute" from="1809,3708" to="1989,3709"/>
                  <v:line id="_x0000_s64729" style="position:absolute" from="2709,3864" to="2889,3865"/>
                  <v:line id="_x0000_s64730" style="position:absolute" from="3069,3864" to="3249,3865"/>
                  <v:line id="_x0000_s64731" style="position:absolute" from="3429,3864" to="3609,3865"/>
                  <v:line id="_x0000_s64732" style="position:absolute" from="3789,3864" to="3969,3865"/>
                  <v:line id="_x0000_s64733" style="position:absolute" from="4149,3864" to="4329,3865"/>
                  <v:line id="_x0000_s64734" style="position:absolute" from="2349,3864" to="2529,3865"/>
                  <v:line id="_x0000_s64735" style="position:absolute" from="1989,3864" to="2169,3865"/>
                  <v:line id="_x0000_s64736" style="position:absolute" from="2529,4020" to="2709,4021"/>
                  <v:line id="_x0000_s64737" style="position:absolute" from="2889,4020" to="3069,4021"/>
                  <v:line id="_x0000_s64738" style="position:absolute" from="3249,4020" to="3429,4021"/>
                  <v:line id="_x0000_s64739" style="position:absolute" from="3609,4020" to="3789,4021"/>
                  <v:line id="_x0000_s64740" style="position:absolute" from="3969,4020" to="4149,4021"/>
                  <v:line id="_x0000_s64741" style="position:absolute" from="2169,4020" to="2349,4021"/>
                  <v:line id="_x0000_s64742" style="position:absolute" from="1809,4020" to="1989,4021"/>
                  <v:line id="_x0000_s64743" style="position:absolute" from="2709,4176" to="2889,4177"/>
                  <v:line id="_x0000_s64744" style="position:absolute" from="3069,4176" to="3249,4177"/>
                  <v:line id="_x0000_s64745" style="position:absolute" from="3429,4176" to="3609,4177"/>
                  <v:line id="_x0000_s64746" style="position:absolute" from="3789,4176" to="3969,4177"/>
                  <v:line id="_x0000_s64747" style="position:absolute" from="4149,4176" to="4329,4177"/>
                  <v:line id="_x0000_s64748" style="position:absolute" from="2349,4176" to="2529,4177"/>
                  <v:line id="_x0000_s64749" style="position:absolute" from="1989,4176" to="2169,4177"/>
                  <v:line id="_x0000_s64750" style="position:absolute" from="2529,4332" to="2709,4333"/>
                  <v:line id="_x0000_s64751" style="position:absolute" from="2889,4332" to="3069,4333"/>
                  <v:line id="_x0000_s64752" style="position:absolute" from="3249,4332" to="3429,4333"/>
                  <v:line id="_x0000_s64753" style="position:absolute" from="3609,4332" to="3789,4333"/>
                  <v:line id="_x0000_s64754" style="position:absolute" from="3969,4332" to="4149,4333"/>
                  <v:line id="_x0000_s64755" style="position:absolute" from="2169,4332" to="2349,4333"/>
                  <v:line id="_x0000_s64756" style="position:absolute" from="1809,4332" to="1989,4333"/>
                  <v:line id="_x0000_s64757" style="position:absolute" from="2709,4488" to="2889,4489"/>
                  <v:line id="_x0000_s64758" style="position:absolute" from="3069,4488" to="3249,4489"/>
                  <v:line id="_x0000_s64759" style="position:absolute" from="3429,4488" to="3609,4489"/>
                  <v:line id="_x0000_s64760" style="position:absolute" from="3789,4488" to="3969,4489"/>
                  <v:line id="_x0000_s64761" style="position:absolute" from="4149,4488" to="4329,4489"/>
                  <v:line id="_x0000_s64762" style="position:absolute" from="2349,4488" to="2529,4489"/>
                  <v:line id="_x0000_s64763" style="position:absolute" from="1989,4488" to="2169,4489"/>
                  <v:line id="_x0000_s64764" style="position:absolute" from="2529,4644" to="2709,4645"/>
                  <v:line id="_x0000_s64765" style="position:absolute" from="2889,4644" to="3069,4645"/>
                  <v:line id="_x0000_s64766" style="position:absolute" from="3249,4644" to="3429,4645"/>
                  <v:line id="_x0000_s64767" style="position:absolute" from="3609,4644" to="3789,4645"/>
                  <v:line id="_x0000_s64768" style="position:absolute" from="3969,4644" to="4149,4645"/>
                  <v:line id="_x0000_s64769" style="position:absolute" from="2169,4644" to="2349,4645"/>
                  <v:line id="_x0000_s64770" style="position:absolute" from="1809,4644" to="1989,4645"/>
                  <v:line id="_x0000_s64771" style="position:absolute" from="2709,4800" to="2889,4801"/>
                  <v:line id="_x0000_s64772" style="position:absolute" from="3069,4800" to="3249,4801"/>
                  <v:line id="_x0000_s64773" style="position:absolute" from="3429,4800" to="3609,4801"/>
                  <v:line id="_x0000_s64774" style="position:absolute" from="3789,4800" to="3969,4801"/>
                  <v:line id="_x0000_s64775" style="position:absolute" from="4149,4800" to="4329,4801"/>
                  <v:line id="_x0000_s64776" style="position:absolute" from="2349,4800" to="2529,4801"/>
                  <v:line id="_x0000_s64777" style="position:absolute" from="1989,4800" to="2169,4801"/>
                  <v:line id="_x0000_s64778" style="position:absolute" from="2529,4956" to="2709,4957"/>
                  <v:line id="_x0000_s64779" style="position:absolute" from="2889,4956" to="3069,4957"/>
                  <v:line id="_x0000_s64780" style="position:absolute" from="3249,4956" to="3429,4957"/>
                  <v:line id="_x0000_s64781" style="position:absolute" from="3609,4956" to="3789,4957"/>
                  <v:line id="_x0000_s64782" style="position:absolute" from="3969,4956" to="4149,4957"/>
                  <v:line id="_x0000_s64783" style="position:absolute" from="2169,4956" to="2349,4957"/>
                  <v:line id="_x0000_s64784" style="position:absolute" from="1809,4956" to="1989,4957"/>
                </v:group>
                <v:shape id="_x0000_s64785" style="position:absolute;left:4329;top:1680;width:360;height:1404" coordsize="360,1404" path="m,l,1404r360,l360,e" filled="f">
                  <v:path arrowok="t"/>
                </v:shape>
                <v:shape id="_x0000_s64786" style="position:absolute;left:4329;top:1680;width:720;height:2808" coordsize="720,2808" path="m540,r,1560l,1560,,2808r720,l720,e" filled="f">
                  <v:path arrowok="t"/>
                </v:shape>
                <v:shape id="_x0000_s64787" style="position:absolute;left:2529;top:1680;width:2700;height:3120" coordsize="2700,3120" path="m,l,3120r1800,l1800,2964r900,l2700,e" filled="f">
                  <v:path arrowok="t"/>
                </v:shape>
                <v:group id="_x0000_s64788" style="position:absolute;left:4409;top:2928;width:180;height:312" coordorigin="5589,3708" coordsize="360,312">
                  <v:line id="_x0000_s64789" style="position:absolute" from="5589,3708" to="5949,3708" strokeweight="1.5pt"/>
                  <v:line id="_x0000_s64790" style="position:absolute" from="5769,3708" to="5769,4020" strokeweight="1.5pt"/>
                </v:group>
                <v:group id="_x0000_s64791" style="position:absolute;left:4409;top:4332;width:180;height:312" coordorigin="5589,3708" coordsize="360,312">
                  <v:line id="_x0000_s64792" style="position:absolute" from="5589,3708" to="5949,3708" strokeweight="1.5pt"/>
                  <v:line id="_x0000_s64793" style="position:absolute" from="5769,3708" to="5769,4020" strokeweight="1.5pt"/>
                </v:group>
              </v:group>
              <v:shape id="_x0000_s64794" type="#_x0000_t202" style="position:absolute;left:3600;top:2073;width:381;height:269" filled="f" stroked="f">
                <v:textbox style="mso-next-textbox:#_x0000_s64794" inset="0,0,0,0">
                  <w:txbxContent>
                    <w:p w:rsidR="00803D8B" w:rsidRDefault="00803D8B" w:rsidP="00803D8B">
                      <w:r>
                        <w:rPr>
                          <w:rFonts w:hint="eastAsia"/>
                        </w:rPr>
                        <w:t>K</w:t>
                      </w:r>
                      <w:r w:rsidRPr="0011526D">
                        <w:rPr>
                          <w:rFonts w:hint="eastAsia"/>
                          <w:vertAlign w:val="subscript"/>
                        </w:rPr>
                        <w:t>1</w:t>
                      </w:r>
                    </w:p>
                  </w:txbxContent>
                </v:textbox>
              </v:shape>
              <v:shape id="_x0000_s64795" type="#_x0000_t202" style="position:absolute;left:3629;top:2852;width:381;height:269" filled="f" stroked="f">
                <v:textbox style="mso-next-textbox:#_x0000_s64795" inset="0,0,0,0">
                  <w:txbxContent>
                    <w:p w:rsidR="00803D8B" w:rsidRDefault="00803D8B" w:rsidP="00803D8B">
                      <w:smartTag w:uri="urn:schemas-microsoft-com:office:smarttags" w:element="place">
                        <w:r>
                          <w:rPr>
                            <w:rFonts w:hint="eastAsia"/>
                          </w:rPr>
                          <w:t>K</w:t>
                        </w:r>
                        <w:r>
                          <w:rPr>
                            <w:rFonts w:hint="eastAsia"/>
                            <w:vertAlign w:val="subscript"/>
                          </w:rPr>
                          <w:t>2</w:t>
                        </w:r>
                      </w:smartTag>
                    </w:p>
                  </w:txbxContent>
                </v:textbox>
              </v:shape>
              <v:shape id="_x0000_s64796" type="#_x0000_t202" style="position:absolute;left:3800;top:1423;width:252;height:269" filled="f" stroked="f">
                <v:textbox style="mso-next-textbox:#_x0000_s64796" inset="0,0,0,0">
                  <w:txbxContent>
                    <w:p w:rsidR="00803D8B" w:rsidRDefault="00803D8B" w:rsidP="00803D8B">
                      <w:pPr>
                        <w:spacing w:line="0" w:lineRule="atLeast"/>
                      </w:pPr>
                      <w:r>
                        <w:rPr>
                          <w:rFonts w:hint="eastAsia"/>
                        </w:rPr>
                        <w:t>A</w:t>
                      </w:r>
                    </w:p>
                  </w:txbxContent>
                </v:textbox>
              </v:shape>
              <v:shape id="_x0000_s64797" type="#_x0000_t202" style="position:absolute;left:4030;top:1423;width:252;height:269" filled="f" stroked="f">
                <v:textbox style="mso-next-textbox:#_x0000_s64797" inset="0,0,0,0">
                  <w:txbxContent>
                    <w:p w:rsidR="00803D8B" w:rsidRDefault="00803D8B" w:rsidP="00803D8B">
                      <w:pPr>
                        <w:spacing w:line="0" w:lineRule="atLeast"/>
                      </w:pPr>
                      <w:r>
                        <w:rPr>
                          <w:rFonts w:hint="eastAsia"/>
                        </w:rPr>
                        <w:t>B</w:t>
                      </w:r>
                    </w:p>
                  </w:txbxContent>
                </v:textbox>
              </v:shape>
            </v:group>
            <v:line id="_x0000_s64798" style="position:absolute;flip:x" from="6912,11603" to="7992,11603" strokeweight=".5pt"/>
            <w10:wrap type="square"/>
          </v:group>
        </w:pict>
      </w:r>
      <w:r w:rsidR="00803D8B" w:rsidRPr="00803D8B">
        <w:rPr>
          <w:rFonts w:ascii="Times New Roman" w:hAnsi="Times New Roman" w:cs="Times New Roman" w:hint="eastAsia"/>
          <w:szCs w:val="21"/>
        </w:rPr>
        <w:t>12</w:t>
      </w:r>
      <w:r w:rsidR="00803D8B" w:rsidRPr="00803D8B">
        <w:rPr>
          <w:rFonts w:ascii="Times New Roman" w:hAnsi="Times New Roman" w:cs="Times New Roman" w:hint="eastAsia"/>
          <w:szCs w:val="21"/>
        </w:rPr>
        <w:t>、如图所示，较大的容器中装有密度不同且不相混合的两种液体，</w:t>
      </w:r>
      <w:r w:rsidR="00803D8B" w:rsidRPr="00803D8B">
        <w:rPr>
          <w:rFonts w:ascii="Times New Roman" w:hAnsi="Times New Roman" w:cs="Times New Roman"/>
          <w:szCs w:val="21"/>
        </w:rPr>
        <w:t>上层液体的密度为</w:t>
      </w:r>
      <w:r w:rsidR="00803D8B" w:rsidRPr="00803D8B">
        <w:rPr>
          <w:rFonts w:ascii="Times New Roman" w:hAnsi="Times New Roman" w:cs="Times New Roman"/>
          <w:i/>
          <w:szCs w:val="21"/>
        </w:rPr>
        <w:t>ρ</w:t>
      </w:r>
      <w:r w:rsidR="00803D8B" w:rsidRPr="00803D8B">
        <w:rPr>
          <w:rFonts w:ascii="Times New Roman" w:hAnsi="Times New Roman" w:cs="Times New Roman" w:hint="eastAsia"/>
          <w:szCs w:val="21"/>
          <w:vertAlign w:val="subscript"/>
        </w:rPr>
        <w:t>1</w:t>
      </w:r>
      <w:r w:rsidR="00803D8B" w:rsidRPr="00803D8B">
        <w:rPr>
          <w:rFonts w:ascii="Times New Roman" w:hAnsi="Times New Roman" w:cs="Times New Roman" w:hint="eastAsia"/>
          <w:szCs w:val="21"/>
        </w:rPr>
        <w:t>，下层液体的密度为</w:t>
      </w:r>
      <w:r w:rsidR="00803D8B" w:rsidRPr="00803D8B">
        <w:rPr>
          <w:rFonts w:ascii="Times New Roman" w:hAnsi="Times New Roman" w:cs="Times New Roman"/>
          <w:i/>
          <w:szCs w:val="21"/>
        </w:rPr>
        <w:t>ρ</w:t>
      </w:r>
      <w:r w:rsidR="00803D8B" w:rsidRPr="00803D8B">
        <w:rPr>
          <w:rFonts w:ascii="Times New Roman" w:hAnsi="Times New Roman" w:cs="Times New Roman" w:hint="eastAsia"/>
          <w:szCs w:val="21"/>
          <w:vertAlign w:val="subscript"/>
        </w:rPr>
        <w:t>2</w:t>
      </w:r>
      <w:r w:rsidR="00803D8B" w:rsidRPr="00803D8B">
        <w:rPr>
          <w:rFonts w:ascii="Times New Roman" w:hAnsi="Times New Roman" w:cs="Times New Roman" w:hint="eastAsia"/>
          <w:szCs w:val="21"/>
        </w:rPr>
        <w:t>，则</w:t>
      </w:r>
      <w:r w:rsidR="00803D8B" w:rsidRPr="00803D8B">
        <w:rPr>
          <w:rFonts w:ascii="Times New Roman" w:hAnsi="Times New Roman" w:cs="Times New Roman"/>
          <w:i/>
          <w:szCs w:val="21"/>
        </w:rPr>
        <w:t>ρ</w:t>
      </w:r>
      <w:r w:rsidR="00803D8B" w:rsidRPr="00803D8B">
        <w:rPr>
          <w:rFonts w:ascii="Times New Roman" w:hAnsi="Times New Roman" w:cs="Times New Roman" w:hint="eastAsia"/>
          <w:szCs w:val="21"/>
          <w:vertAlign w:val="subscript"/>
        </w:rPr>
        <w:t>1</w:t>
      </w:r>
      <w:r w:rsidR="00803D8B" w:rsidRPr="00803D8B">
        <w:rPr>
          <w:rFonts w:ascii="Times New Roman" w:hAnsi="Times New Roman" w:cs="Times New Roman" w:hint="eastAsia"/>
          <w:szCs w:val="21"/>
        </w:rPr>
        <w:t>____</w:t>
      </w:r>
      <w:r w:rsidR="00803D8B" w:rsidRPr="00803D8B">
        <w:rPr>
          <w:rFonts w:ascii="Times New Roman" w:hAnsi="Times New Roman" w:cs="Times New Roman"/>
          <w:i/>
          <w:szCs w:val="21"/>
        </w:rPr>
        <w:t>ρ</w:t>
      </w:r>
      <w:r w:rsidR="00803D8B" w:rsidRPr="00803D8B">
        <w:rPr>
          <w:rFonts w:ascii="Times New Roman" w:hAnsi="Times New Roman" w:cs="Times New Roman" w:hint="eastAsia"/>
          <w:szCs w:val="21"/>
          <w:vertAlign w:val="subscript"/>
        </w:rPr>
        <w:t>2</w:t>
      </w:r>
      <w:r w:rsidR="00803D8B" w:rsidRPr="00803D8B">
        <w:rPr>
          <w:rFonts w:ascii="Times New Roman" w:hAnsi="Times New Roman" w:cs="Times New Roman" w:hint="eastAsia"/>
          <w:szCs w:val="21"/>
        </w:rPr>
        <w:t>（填“</w:t>
      </w:r>
      <w:r w:rsidR="00803D8B" w:rsidRPr="00803D8B">
        <w:rPr>
          <w:rFonts w:ascii="Times New Roman" w:hAnsi="Times New Roman" w:cs="Times New Roman" w:hint="eastAsia"/>
          <w:szCs w:val="21"/>
        </w:rPr>
        <w:t>&gt;</w:t>
      </w:r>
      <w:r w:rsidR="00803D8B" w:rsidRPr="00803D8B">
        <w:rPr>
          <w:rFonts w:ascii="Times New Roman" w:hAnsi="Times New Roman" w:cs="Times New Roman" w:hint="eastAsia"/>
          <w:szCs w:val="21"/>
        </w:rPr>
        <w:t>”、“</w:t>
      </w:r>
      <w:r w:rsidR="00803D8B" w:rsidRPr="00803D8B">
        <w:rPr>
          <w:rFonts w:ascii="Times New Roman" w:hAnsi="Times New Roman" w:cs="Times New Roman" w:hint="eastAsia"/>
          <w:szCs w:val="21"/>
        </w:rPr>
        <w:t>&lt;</w:t>
      </w:r>
      <w:r w:rsidR="00803D8B" w:rsidRPr="00803D8B">
        <w:rPr>
          <w:rFonts w:ascii="Times New Roman" w:hAnsi="Times New Roman" w:cs="Times New Roman" w:hint="eastAsia"/>
          <w:szCs w:val="21"/>
        </w:rPr>
        <w:t>”或“</w:t>
      </w:r>
      <w:r w:rsidR="007E60C7">
        <w:rPr>
          <w:rFonts w:ascii="Times New Roman" w:hAnsi="Times New Roman" w:cs="Times New Roman" w:hint="eastAsia"/>
          <w:szCs w:val="21"/>
        </w:rPr>
        <w:t>＝</w:t>
      </w:r>
      <w:r w:rsidR="00803D8B" w:rsidRPr="00803D8B">
        <w:rPr>
          <w:rFonts w:ascii="Times New Roman" w:hAnsi="Times New Roman" w:cs="Times New Roman" w:hint="eastAsia"/>
          <w:szCs w:val="21"/>
        </w:rPr>
        <w:t>”）．在容器的</w:t>
      </w:r>
      <w:r w:rsidR="00803D8B" w:rsidRPr="00803D8B">
        <w:rPr>
          <w:rFonts w:ascii="Times New Roman" w:hAnsi="Times New Roman" w:cs="Times New Roman"/>
          <w:szCs w:val="21"/>
        </w:rPr>
        <w:t>侧壁</w:t>
      </w:r>
      <w:r w:rsidR="00803D8B" w:rsidRPr="00803D8B">
        <w:rPr>
          <w:rFonts w:ascii="Times New Roman" w:hAnsi="Times New Roman" w:cs="Times New Roman" w:hint="eastAsia"/>
          <w:szCs w:val="21"/>
        </w:rPr>
        <w:t>有两根细管</w:t>
      </w:r>
      <w:r w:rsidR="00803D8B" w:rsidRPr="00803D8B">
        <w:rPr>
          <w:rFonts w:ascii="Times New Roman" w:hAnsi="Times New Roman" w:cs="Times New Roman" w:hint="eastAsia"/>
          <w:szCs w:val="21"/>
        </w:rPr>
        <w:t>A</w:t>
      </w:r>
      <w:r w:rsidR="00803D8B" w:rsidRPr="00803D8B">
        <w:rPr>
          <w:rFonts w:ascii="Times New Roman" w:hAnsi="Times New Roman" w:cs="Times New Roman" w:hint="eastAsia"/>
          <w:szCs w:val="21"/>
        </w:rPr>
        <w:t>和</w:t>
      </w:r>
      <w:r w:rsidR="00803D8B" w:rsidRPr="00803D8B">
        <w:rPr>
          <w:rFonts w:ascii="Times New Roman" w:hAnsi="Times New Roman" w:cs="Times New Roman" w:hint="eastAsia"/>
          <w:szCs w:val="21"/>
        </w:rPr>
        <w:t>B</w:t>
      </w:r>
      <w:r w:rsidR="00803D8B" w:rsidRPr="00803D8B">
        <w:rPr>
          <w:rFonts w:ascii="Times New Roman" w:hAnsi="Times New Roman" w:cs="Times New Roman" w:hint="eastAsia"/>
          <w:szCs w:val="21"/>
        </w:rPr>
        <w:t>与容器相通，开始时细管上的阀门</w:t>
      </w:r>
      <w:r w:rsidR="00803D8B" w:rsidRPr="00803D8B">
        <w:rPr>
          <w:rFonts w:ascii="Times New Roman" w:hAnsi="Times New Roman" w:cs="Times New Roman" w:hint="eastAsia"/>
          <w:szCs w:val="21"/>
        </w:rPr>
        <w:t>K</w:t>
      </w:r>
      <w:r w:rsidR="00803D8B" w:rsidRPr="00803D8B">
        <w:rPr>
          <w:rFonts w:ascii="Times New Roman" w:hAnsi="Times New Roman" w:cs="Times New Roman" w:hint="eastAsia"/>
          <w:szCs w:val="21"/>
          <w:vertAlign w:val="subscript"/>
        </w:rPr>
        <w:t>1</w:t>
      </w:r>
      <w:r w:rsidR="00803D8B" w:rsidRPr="00803D8B">
        <w:rPr>
          <w:rFonts w:ascii="Times New Roman" w:hAnsi="Times New Roman" w:cs="Times New Roman" w:hint="eastAsia"/>
          <w:szCs w:val="21"/>
        </w:rPr>
        <w:t>、</w:t>
      </w:r>
      <w:r w:rsidR="00803D8B" w:rsidRPr="00803D8B">
        <w:rPr>
          <w:rFonts w:ascii="Times New Roman" w:hAnsi="Times New Roman" w:cs="Times New Roman" w:hint="eastAsia"/>
          <w:szCs w:val="21"/>
        </w:rPr>
        <w:t>K</w:t>
      </w:r>
      <w:r w:rsidR="00803D8B" w:rsidRPr="00803D8B">
        <w:rPr>
          <w:rFonts w:ascii="Times New Roman" w:hAnsi="Times New Roman" w:cs="Times New Roman" w:hint="eastAsia"/>
          <w:szCs w:val="21"/>
          <w:vertAlign w:val="subscript"/>
        </w:rPr>
        <w:t>2</w:t>
      </w:r>
      <w:r w:rsidR="00803D8B" w:rsidRPr="00803D8B">
        <w:rPr>
          <w:rFonts w:ascii="Times New Roman" w:hAnsi="Times New Roman" w:cs="Times New Roman" w:hint="eastAsia"/>
          <w:szCs w:val="21"/>
        </w:rPr>
        <w:t>关闭，细管中无液体．现打开阀门，则进入</w:t>
      </w:r>
      <w:r w:rsidR="00803D8B" w:rsidRPr="00803D8B">
        <w:rPr>
          <w:rFonts w:ascii="Times New Roman" w:hAnsi="Times New Roman" w:cs="Times New Roman" w:hint="eastAsia"/>
          <w:szCs w:val="21"/>
        </w:rPr>
        <w:t>A</w:t>
      </w:r>
      <w:r w:rsidR="00803D8B" w:rsidRPr="00803D8B">
        <w:rPr>
          <w:rFonts w:ascii="Times New Roman" w:hAnsi="Times New Roman" w:cs="Times New Roman" w:hint="eastAsia"/>
          <w:szCs w:val="21"/>
        </w:rPr>
        <w:t>和</w:t>
      </w:r>
      <w:r w:rsidR="00803D8B" w:rsidRPr="00803D8B">
        <w:rPr>
          <w:rFonts w:ascii="Times New Roman" w:hAnsi="Times New Roman" w:cs="Times New Roman" w:hint="eastAsia"/>
          <w:szCs w:val="21"/>
        </w:rPr>
        <w:t>B</w:t>
      </w:r>
      <w:r w:rsidR="00803D8B" w:rsidRPr="00803D8B">
        <w:rPr>
          <w:rFonts w:ascii="Times New Roman" w:hAnsi="Times New Roman" w:cs="Times New Roman" w:hint="eastAsia"/>
          <w:szCs w:val="21"/>
        </w:rPr>
        <w:t>两管中的液体静止后，</w:t>
      </w:r>
      <w:r w:rsidR="00803D8B" w:rsidRPr="00803D8B">
        <w:rPr>
          <w:rFonts w:ascii="Times New Roman" w:hAnsi="Times New Roman" w:cs="Times New Roman" w:hint="eastAsia"/>
          <w:szCs w:val="21"/>
        </w:rPr>
        <w:t>_____</w:t>
      </w:r>
      <w:r w:rsidR="00803D8B" w:rsidRPr="00803D8B">
        <w:rPr>
          <w:rFonts w:ascii="Times New Roman" w:hAnsi="Times New Roman" w:cs="Times New Roman" w:hint="eastAsia"/>
          <w:szCs w:val="21"/>
        </w:rPr>
        <w:t>管中的液面较高．</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13</w:t>
      </w:r>
      <w:r w:rsidRPr="00803D8B">
        <w:rPr>
          <w:rFonts w:ascii="Times New Roman" w:hAnsi="Times New Roman" w:cs="Times New Roman" w:hint="eastAsia"/>
          <w:szCs w:val="21"/>
        </w:rPr>
        <w:t>、</w:t>
      </w:r>
      <w:r w:rsidRPr="00803D8B">
        <w:rPr>
          <w:rFonts w:ascii="Times New Roman" w:hAnsi="Times New Roman" w:cs="Times New Roman"/>
          <w:szCs w:val="21"/>
        </w:rPr>
        <w:t>质量为</w:t>
      </w:r>
      <w:r w:rsidRPr="00803D8B">
        <w:rPr>
          <w:rFonts w:ascii="Times New Roman" w:hAnsi="Times New Roman" w:cs="Times New Roman"/>
          <w:szCs w:val="21"/>
        </w:rPr>
        <w:t>3kg</w:t>
      </w:r>
      <w:r w:rsidRPr="00803D8B">
        <w:rPr>
          <w:rFonts w:ascii="Times New Roman" w:hAnsi="Times New Roman" w:cs="Times New Roman"/>
          <w:szCs w:val="21"/>
        </w:rPr>
        <w:t>的物体，静止于水平地面上，在</w:t>
      </w:r>
      <w:r w:rsidRPr="00803D8B">
        <w:rPr>
          <w:rFonts w:ascii="Times New Roman" w:hAnsi="Times New Roman" w:cs="Times New Roman"/>
          <w:szCs w:val="21"/>
        </w:rPr>
        <w:t>10N</w:t>
      </w:r>
      <w:r w:rsidRPr="00803D8B">
        <w:rPr>
          <w:rFonts w:ascii="Times New Roman" w:hAnsi="Times New Roman" w:cs="Times New Roman"/>
          <w:szCs w:val="21"/>
        </w:rPr>
        <w:t>的水平拉力作用下，开始沿水平地面做匀加速直线运动，物体与地面间的摩擦力是</w:t>
      </w:r>
      <w:r w:rsidRPr="00803D8B">
        <w:rPr>
          <w:rFonts w:ascii="Times New Roman" w:hAnsi="Times New Roman" w:cs="Times New Roman"/>
          <w:szCs w:val="21"/>
        </w:rPr>
        <w:t>4N</w:t>
      </w:r>
      <w:r w:rsidRPr="00803D8B">
        <w:rPr>
          <w:rFonts w:ascii="Times New Roman" w:hAnsi="Times New Roman" w:cs="Times New Roman" w:hint="eastAsia"/>
          <w:szCs w:val="21"/>
        </w:rPr>
        <w:t>，则</w:t>
      </w:r>
      <w:r w:rsidRPr="00803D8B">
        <w:rPr>
          <w:rFonts w:ascii="Times New Roman" w:hAnsi="Times New Roman" w:cs="Times New Roman"/>
          <w:szCs w:val="21"/>
        </w:rPr>
        <w:t>物体在</w:t>
      </w:r>
      <w:r w:rsidRPr="00803D8B">
        <w:rPr>
          <w:rFonts w:ascii="Times New Roman" w:hAnsi="Times New Roman" w:cs="Times New Roman"/>
          <w:szCs w:val="21"/>
        </w:rPr>
        <w:t>3s</w:t>
      </w:r>
      <w:r w:rsidRPr="00803D8B">
        <w:rPr>
          <w:rFonts w:ascii="Times New Roman" w:hAnsi="Times New Roman" w:cs="Times New Roman"/>
          <w:szCs w:val="21"/>
        </w:rPr>
        <w:t>末的速度大小</w:t>
      </w:r>
      <w:r w:rsidRPr="00803D8B">
        <w:rPr>
          <w:rFonts w:ascii="Times New Roman" w:hAnsi="Times New Roman" w:cs="Times New Roman" w:hint="eastAsia"/>
          <w:szCs w:val="21"/>
        </w:rPr>
        <w:t>为</w:t>
      </w:r>
      <w:r w:rsidR="007E60C7">
        <w:rPr>
          <w:rFonts w:ascii="Times New Roman" w:hAnsi="Times New Roman" w:cs="Times New Roman" w:hint="eastAsia"/>
          <w:szCs w:val="21"/>
        </w:rPr>
        <w:t>______</w:t>
      </w:r>
      <w:r w:rsidRPr="00803D8B">
        <w:rPr>
          <w:rFonts w:ascii="Times New Roman" w:hAnsi="Times New Roman" w:cs="Times New Roman" w:hint="eastAsia"/>
          <w:szCs w:val="21"/>
        </w:rPr>
        <w:t>m/s</w:t>
      </w:r>
      <w:r w:rsidRPr="00803D8B">
        <w:rPr>
          <w:rFonts w:ascii="Times New Roman" w:hAnsi="Times New Roman" w:cs="Times New Roman" w:hint="eastAsia"/>
          <w:szCs w:val="21"/>
        </w:rPr>
        <w:t>，</w:t>
      </w:r>
      <w:r w:rsidRPr="00803D8B">
        <w:rPr>
          <w:rFonts w:ascii="Times New Roman" w:hAnsi="Times New Roman" w:cs="Times New Roman"/>
          <w:szCs w:val="21"/>
        </w:rPr>
        <w:t>物体在</w:t>
      </w:r>
      <w:r w:rsidRPr="00803D8B">
        <w:rPr>
          <w:rFonts w:ascii="Times New Roman" w:hAnsi="Times New Roman" w:cs="Times New Roman"/>
          <w:szCs w:val="21"/>
        </w:rPr>
        <w:t>3s</w:t>
      </w:r>
      <w:r w:rsidRPr="00803D8B">
        <w:rPr>
          <w:rFonts w:ascii="Times New Roman" w:hAnsi="Times New Roman" w:cs="Times New Roman"/>
          <w:szCs w:val="21"/>
        </w:rPr>
        <w:t>内发生的位移大小</w:t>
      </w:r>
      <w:r w:rsidRPr="00803D8B">
        <w:rPr>
          <w:rFonts w:ascii="Times New Roman" w:hAnsi="Times New Roman" w:cs="Times New Roman" w:hint="eastAsia"/>
          <w:szCs w:val="21"/>
        </w:rPr>
        <w:t>为</w:t>
      </w:r>
      <w:r w:rsidRPr="00803D8B">
        <w:rPr>
          <w:rFonts w:ascii="Times New Roman" w:hAnsi="Times New Roman" w:cs="Times New Roman" w:hint="eastAsia"/>
          <w:szCs w:val="21"/>
        </w:rPr>
        <w:t>______m</w:t>
      </w:r>
    </w:p>
    <w:p w:rsidR="00803D8B" w:rsidRPr="007E60C7" w:rsidRDefault="00803D8B" w:rsidP="00803D8B">
      <w:pPr>
        <w:spacing w:line="276" w:lineRule="auto"/>
        <w:rPr>
          <w:rFonts w:ascii="Times New Roman" w:hAnsi="Times New Roman" w:cs="Times New Roman"/>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pict>
          <v:group id="_x0000_s64862" style="position:absolute;left:0;text-align:left;margin-left:278.65pt;margin-top:50.4pt;width:153pt;height:49.75pt;z-index:251672576" coordorigin="2214,5348" coordsize="3060,995">
            <v:rect id="_x0000_s64863" style="position:absolute;left:2214;top:6232;width:3060;height:111" fillcolor="black" stroked="f">
              <v:fill r:id="rId12" o:title="浅色上对角线" type="pattern"/>
            </v:rect>
            <v:line id="_x0000_s64864" style="position:absolute" from="2214,6232" to="5274,6233" strokeweight="1pt"/>
            <v:line id="_x0000_s64865" style="position:absolute" from="2214,5785" to="5274,5786">
              <v:stroke dashstyle="longDashDot"/>
            </v:line>
            <v:line id="_x0000_s64866" style="position:absolute;flip:y" from="3556,5348" to="3557,6232" strokeweight="1pt">
              <v:stroke startarrow="block" startarrowwidth="narrow" startarrowlength="long" endarrow="block" endarrowwidth="narrow" endarrowlength="long"/>
            </v:line>
            <v:oval id="_x0000_s64867" style="position:absolute;left:2339;top:5757;width:57;height:57" fillcolor="black"/>
            <v:oval id="_x0000_s64868" style="position:absolute;left:2952;top:5770;width:31;height:32" fillcolor="black"/>
            <v:oval id="_x0000_s64869" style="position:absolute;left:3539;top:5770;width:31;height:32" fillcolor="black"/>
            <v:oval id="_x0000_s64870" style="position:absolute;left:4127;top:5770;width:31;height:32" fillcolor="black"/>
            <v:shape id="_x0000_s64871" type="#_x0000_t202" style="position:absolute;left:3385;top:5745;width:209;height:254" filled="f" stroked="f">
              <v:textbox style="mso-next-textbox:#_x0000_s64871" inset="0,0,0,0">
                <w:txbxContent>
                  <w:p w:rsidR="00803D8B" w:rsidRPr="006A5DE0" w:rsidRDefault="00803D8B" w:rsidP="00803D8B">
                    <w:pPr>
                      <w:rPr>
                        <w:i/>
                      </w:rPr>
                    </w:pPr>
                    <w:r w:rsidRPr="006A5DE0">
                      <w:rPr>
                        <w:rFonts w:hint="eastAsia"/>
                        <w:i/>
                      </w:rPr>
                      <w:t>O</w:t>
                    </w:r>
                  </w:p>
                </w:txbxContent>
              </v:textbox>
            </v:shape>
            <v:shape id="_x0000_s64872" type="#_x0000_t202" style="position:absolute;left:2297;top:5519;width:209;height:254" filled="f" stroked="f">
              <v:textbox style="mso-next-textbox:#_x0000_s64872" inset="0,0,0,0">
                <w:txbxContent>
                  <w:p w:rsidR="00803D8B" w:rsidRPr="006A5DE0" w:rsidRDefault="00803D8B" w:rsidP="00803D8B">
                    <w:r w:rsidRPr="006A5DE0">
                      <w:rPr>
                        <w:rFonts w:hint="eastAsia"/>
                      </w:rPr>
                      <w:t>S</w:t>
                    </w:r>
                  </w:p>
                </w:txbxContent>
              </v:textbox>
            </v:shape>
            <v:shape id="_x0000_s64873" type="#_x0000_t202" style="position:absolute;left:2890;top:5519;width:209;height:254" filled="f" stroked="f">
              <v:textbox style="mso-next-textbox:#_x0000_s64873" inset="0,0,0,0">
                <w:txbxContent>
                  <w:p w:rsidR="00803D8B" w:rsidRPr="006A5DE0" w:rsidRDefault="00803D8B" w:rsidP="00803D8B">
                    <w:r w:rsidRPr="00DE5C70">
                      <w:rPr>
                        <w:rFonts w:hint="eastAsia"/>
                        <w:i/>
                      </w:rPr>
                      <w:t>F</w:t>
                    </w:r>
                  </w:p>
                </w:txbxContent>
              </v:textbox>
            </v:shape>
            <v:shape id="_x0000_s64874" type="#_x0000_t202" style="position:absolute;left:4094;top:5519;width:209;height:254" filled="f" stroked="f">
              <v:textbox style="mso-next-textbox:#_x0000_s64874" inset="0,0,0,0">
                <w:txbxContent>
                  <w:p w:rsidR="00803D8B" w:rsidRPr="006A5DE0" w:rsidRDefault="00803D8B" w:rsidP="00803D8B">
                    <w:r w:rsidRPr="00DE5C70">
                      <w:rPr>
                        <w:rFonts w:hint="eastAsia"/>
                        <w:i/>
                      </w:rPr>
                      <w:t>F</w:t>
                    </w:r>
                  </w:p>
                </w:txbxContent>
              </v:textbox>
            </v:shape>
            <w10:wrap type="square"/>
          </v:group>
        </w:pict>
      </w:r>
      <w:r w:rsidR="00803D8B" w:rsidRPr="00803D8B">
        <w:rPr>
          <w:rFonts w:ascii="Times New Roman" w:hAnsi="Times New Roman" w:cs="Times New Roman" w:hint="eastAsia"/>
          <w:szCs w:val="21"/>
        </w:rPr>
        <w:t>14</w:t>
      </w:r>
      <w:r w:rsidR="00803D8B" w:rsidRPr="00803D8B">
        <w:rPr>
          <w:rFonts w:ascii="Times New Roman" w:hAnsi="Times New Roman" w:cs="Times New Roman" w:hint="eastAsia"/>
          <w:szCs w:val="21"/>
        </w:rPr>
        <w:t>、如图所示，足够大的</w:t>
      </w:r>
      <w:r w:rsidR="00803D8B" w:rsidRPr="00803D8B">
        <w:rPr>
          <w:rFonts w:ascii="Times New Roman" w:hAnsi="Times New Roman" w:cs="Times New Roman"/>
          <w:szCs w:val="21"/>
        </w:rPr>
        <w:t>平面镜水平放置且镜面朝上，在镜面上方竖直放置一凸透镜，在凸透镜左侧主光轴上</w:t>
      </w:r>
      <w:r w:rsidR="00803D8B" w:rsidRPr="00803D8B">
        <w:rPr>
          <w:rFonts w:ascii="Times New Roman" w:hAnsi="Times New Roman" w:cs="Times New Roman" w:hint="eastAsia"/>
          <w:szCs w:val="21"/>
        </w:rPr>
        <w:t>两</w:t>
      </w:r>
      <w:r w:rsidR="00803D8B" w:rsidRPr="00803D8B">
        <w:rPr>
          <w:rFonts w:ascii="Times New Roman" w:hAnsi="Times New Roman" w:cs="Times New Roman"/>
          <w:szCs w:val="21"/>
        </w:rPr>
        <w:t>倍焦距处有一点光源</w:t>
      </w:r>
      <w:r w:rsidR="00803D8B" w:rsidRPr="00803D8B">
        <w:rPr>
          <w:rFonts w:ascii="Times New Roman" w:hAnsi="Times New Roman" w:cs="Times New Roman"/>
          <w:szCs w:val="21"/>
        </w:rPr>
        <w:t>S</w:t>
      </w:r>
      <w:r w:rsidR="00803D8B" w:rsidRPr="00803D8B">
        <w:rPr>
          <w:rFonts w:ascii="Times New Roman" w:hAnsi="Times New Roman" w:cs="Times New Roman" w:hint="eastAsia"/>
          <w:szCs w:val="21"/>
        </w:rPr>
        <w:t>，则</w:t>
      </w:r>
      <w:r w:rsidR="00803D8B" w:rsidRPr="00803D8B">
        <w:rPr>
          <w:rFonts w:ascii="Times New Roman" w:hAnsi="Times New Roman" w:cs="Times New Roman"/>
          <w:szCs w:val="21"/>
        </w:rPr>
        <w:t>点光源在该光具组中</w:t>
      </w:r>
      <w:r w:rsidR="00803D8B" w:rsidRPr="00803D8B">
        <w:rPr>
          <w:rFonts w:ascii="Times New Roman" w:hAnsi="Times New Roman" w:cs="Times New Roman" w:hint="eastAsia"/>
          <w:szCs w:val="21"/>
        </w:rPr>
        <w:t>可以</w:t>
      </w:r>
      <w:r w:rsidR="00803D8B" w:rsidRPr="00803D8B">
        <w:rPr>
          <w:rFonts w:ascii="Times New Roman" w:hAnsi="Times New Roman" w:cs="Times New Roman"/>
          <w:szCs w:val="21"/>
        </w:rPr>
        <w:t>成</w:t>
      </w:r>
      <w:r w:rsidR="00803D8B" w:rsidRPr="00803D8B">
        <w:rPr>
          <w:rFonts w:ascii="Times New Roman" w:hAnsi="Times New Roman" w:cs="Times New Roman" w:hint="eastAsia"/>
          <w:szCs w:val="21"/>
        </w:rPr>
        <w:t>________</w:t>
      </w:r>
      <w:r w:rsidR="00803D8B" w:rsidRPr="00803D8B">
        <w:rPr>
          <w:rFonts w:ascii="Times New Roman" w:hAnsi="Times New Roman" w:cs="Times New Roman" w:hint="eastAsia"/>
          <w:szCs w:val="21"/>
        </w:rPr>
        <w:t>个实</w:t>
      </w:r>
      <w:r w:rsidR="00803D8B" w:rsidRPr="00803D8B">
        <w:rPr>
          <w:rFonts w:ascii="Times New Roman" w:hAnsi="Times New Roman" w:cs="Times New Roman"/>
          <w:szCs w:val="21"/>
        </w:rPr>
        <w:t>像</w:t>
      </w:r>
      <w:r w:rsidR="00803D8B" w:rsidRPr="00803D8B">
        <w:rPr>
          <w:rFonts w:ascii="Times New Roman" w:hAnsi="Times New Roman" w:cs="Times New Roman" w:hint="eastAsia"/>
          <w:szCs w:val="21"/>
        </w:rPr>
        <w:t>，</w:t>
      </w:r>
      <w:r w:rsidR="00803D8B" w:rsidRPr="00803D8B">
        <w:rPr>
          <w:rFonts w:ascii="Times New Roman" w:hAnsi="Times New Roman" w:cs="Times New Roman" w:hint="eastAsia"/>
          <w:szCs w:val="21"/>
        </w:rPr>
        <w:t>________</w:t>
      </w:r>
      <w:r w:rsidR="00803D8B" w:rsidRPr="00803D8B">
        <w:rPr>
          <w:rFonts w:ascii="Times New Roman" w:hAnsi="Times New Roman" w:cs="Times New Roman" w:hint="eastAsia"/>
          <w:szCs w:val="21"/>
        </w:rPr>
        <w:t>个虚像．</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15</w:t>
      </w:r>
      <w:r w:rsidRPr="00803D8B">
        <w:rPr>
          <w:rFonts w:ascii="Times New Roman" w:hAnsi="Times New Roman" w:cs="Times New Roman" w:hint="eastAsia"/>
          <w:szCs w:val="21"/>
        </w:rPr>
        <w:t>、某同学利用如图所示的实验来测量电阻的阻值．</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w:t>
      </w:r>
      <w:r w:rsidRPr="00803D8B">
        <w:rPr>
          <w:rFonts w:ascii="Times New Roman" w:hAnsi="Times New Roman" w:cs="Times New Roman" w:hint="eastAsia"/>
          <w:szCs w:val="21"/>
        </w:rPr>
        <w:t>1</w:t>
      </w:r>
      <w:r w:rsidRPr="00803D8B">
        <w:rPr>
          <w:rFonts w:ascii="Times New Roman" w:hAnsi="Times New Roman" w:cs="Times New Roman" w:hint="eastAsia"/>
          <w:szCs w:val="21"/>
        </w:rPr>
        <w:t>）将电阻箱接入</w:t>
      </w:r>
      <w:r w:rsidRPr="00803D8B">
        <w:rPr>
          <w:rFonts w:ascii="Times New Roman" w:hAnsi="Times New Roman" w:cs="Times New Roman" w:hint="eastAsia"/>
          <w:i/>
          <w:szCs w:val="21"/>
        </w:rPr>
        <w:t>a</w:t>
      </w:r>
      <w:r w:rsidRPr="00803D8B">
        <w:rPr>
          <w:rFonts w:ascii="Times New Roman" w:hAnsi="Times New Roman" w:cs="Times New Roman" w:hint="eastAsia"/>
          <w:szCs w:val="21"/>
        </w:rPr>
        <w:t>、</w:t>
      </w:r>
      <w:r w:rsidRPr="00803D8B">
        <w:rPr>
          <w:rFonts w:ascii="Times New Roman" w:hAnsi="Times New Roman" w:cs="Times New Roman" w:hint="eastAsia"/>
          <w:i/>
          <w:szCs w:val="21"/>
        </w:rPr>
        <w:t>b</w:t>
      </w:r>
      <w:r w:rsidRPr="00803D8B">
        <w:rPr>
          <w:rFonts w:ascii="Times New Roman" w:hAnsi="Times New Roman" w:cs="Times New Roman" w:hint="eastAsia"/>
          <w:szCs w:val="21"/>
        </w:rPr>
        <w:t>之间，闭合开关．适当调节滑动变阻器</w:t>
      </w:r>
      <w:r w:rsidRPr="00803D8B">
        <w:rPr>
          <w:rFonts w:ascii="Times New Roman" w:hAnsi="Times New Roman" w:cs="Times New Roman" w:hint="eastAsia"/>
          <w:i/>
          <w:szCs w:val="21"/>
        </w:rPr>
        <w:t>R'</w:t>
      </w:r>
      <w:r w:rsidRPr="00803D8B">
        <w:rPr>
          <w:rFonts w:ascii="Times New Roman" w:hAnsi="Times New Roman" w:cs="Times New Roman" w:hint="eastAsia"/>
          <w:szCs w:val="21"/>
        </w:rPr>
        <w:t>后保持其阻值不变．改变电阻箱的阻值</w:t>
      </w:r>
      <w:r w:rsidRPr="00803D8B">
        <w:rPr>
          <w:rFonts w:ascii="Times New Roman" w:hAnsi="Times New Roman" w:cs="Times New Roman" w:hint="eastAsia"/>
          <w:i/>
          <w:szCs w:val="21"/>
        </w:rPr>
        <w:t>R</w:t>
      </w:r>
      <w:r w:rsidRPr="00803D8B">
        <w:rPr>
          <w:rFonts w:ascii="Times New Roman" w:hAnsi="Times New Roman" w:cs="Times New Roman" w:hint="eastAsia"/>
          <w:szCs w:val="21"/>
        </w:rPr>
        <w:t>，得到一组电压表的示数</w:t>
      </w:r>
      <w:r w:rsidRPr="00803D8B">
        <w:rPr>
          <w:rFonts w:ascii="Times New Roman" w:hAnsi="Times New Roman" w:cs="Times New Roman" w:hint="eastAsia"/>
          <w:i/>
          <w:szCs w:val="21"/>
        </w:rPr>
        <w:t>U</w:t>
      </w:r>
      <w:r w:rsidRPr="00803D8B">
        <w:rPr>
          <w:rFonts w:ascii="Times New Roman" w:hAnsi="Times New Roman" w:cs="Times New Roman" w:hint="eastAsia"/>
          <w:szCs w:val="21"/>
        </w:rPr>
        <w:t>与</w:t>
      </w:r>
      <w:r w:rsidRPr="00803D8B">
        <w:rPr>
          <w:rFonts w:ascii="Times New Roman" w:hAnsi="Times New Roman" w:cs="Times New Roman" w:hint="eastAsia"/>
          <w:i/>
          <w:szCs w:val="21"/>
        </w:rPr>
        <w:t>R</w:t>
      </w:r>
      <w:r w:rsidRPr="00803D8B">
        <w:rPr>
          <w:rFonts w:ascii="Times New Roman" w:hAnsi="Times New Roman" w:cs="Times New Roman" w:hint="eastAsia"/>
          <w:szCs w:val="21"/>
        </w:rPr>
        <w:t>的数据如下表：</w:t>
      </w:r>
    </w:p>
    <w:tbl>
      <w:tblPr>
        <w:tblW w:w="7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8"/>
        <w:gridCol w:w="1270"/>
        <w:gridCol w:w="907"/>
        <w:gridCol w:w="907"/>
        <w:gridCol w:w="908"/>
        <w:gridCol w:w="907"/>
        <w:gridCol w:w="907"/>
        <w:gridCol w:w="908"/>
      </w:tblGrid>
      <w:tr w:rsidR="00803D8B" w:rsidRPr="00803D8B" w:rsidTr="00803D8B">
        <w:trPr>
          <w:trHeight w:val="239"/>
        </w:trPr>
        <w:tc>
          <w:tcPr>
            <w:tcW w:w="458" w:type="dxa"/>
            <w:tcBorders>
              <w:top w:val="nil"/>
              <w:left w:val="nil"/>
              <w:bottom w:val="nil"/>
            </w:tcBorders>
          </w:tcPr>
          <w:p w:rsidR="00803D8B" w:rsidRPr="00803D8B" w:rsidRDefault="00803D8B" w:rsidP="00803D8B">
            <w:pPr>
              <w:spacing w:line="276" w:lineRule="auto"/>
              <w:rPr>
                <w:rFonts w:ascii="Times New Roman" w:hAnsi="Times New Roman" w:cs="Times New Roman"/>
                <w:szCs w:val="21"/>
              </w:rPr>
            </w:pPr>
          </w:p>
        </w:tc>
        <w:tc>
          <w:tcPr>
            <w:tcW w:w="1270"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szCs w:val="21"/>
              </w:rPr>
              <w:t>电阻</w:t>
            </w:r>
            <w:r w:rsidRPr="00803D8B">
              <w:rPr>
                <w:rFonts w:ascii="Times New Roman" w:hAnsi="Times New Roman" w:cs="Times New Roman"/>
                <w:i/>
                <w:szCs w:val="21"/>
              </w:rPr>
              <w:t>R</w:t>
            </w:r>
            <w:r w:rsidRPr="00803D8B">
              <w:rPr>
                <w:rFonts w:ascii="Times New Roman" w:hAnsi="Times New Roman" w:cs="Times New Roman"/>
                <w:szCs w:val="21"/>
              </w:rPr>
              <w:t>/Ω</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5.0</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10.0</w:t>
            </w:r>
          </w:p>
        </w:tc>
        <w:tc>
          <w:tcPr>
            <w:tcW w:w="908"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15.0</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25.0</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35.0</w:t>
            </w:r>
          </w:p>
        </w:tc>
        <w:tc>
          <w:tcPr>
            <w:tcW w:w="908"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45.0</w:t>
            </w:r>
          </w:p>
        </w:tc>
      </w:tr>
      <w:tr w:rsidR="00803D8B" w:rsidRPr="00803D8B" w:rsidTr="00803D8B">
        <w:trPr>
          <w:trHeight w:val="246"/>
        </w:trPr>
        <w:tc>
          <w:tcPr>
            <w:tcW w:w="458" w:type="dxa"/>
            <w:tcBorders>
              <w:top w:val="nil"/>
              <w:left w:val="nil"/>
              <w:bottom w:val="nil"/>
            </w:tcBorders>
          </w:tcPr>
          <w:p w:rsidR="00803D8B" w:rsidRPr="00803D8B" w:rsidRDefault="00803D8B" w:rsidP="00803D8B">
            <w:pPr>
              <w:spacing w:line="276" w:lineRule="auto"/>
              <w:rPr>
                <w:rFonts w:ascii="Times New Roman" w:hAnsi="Times New Roman" w:cs="Times New Roman"/>
                <w:szCs w:val="21"/>
              </w:rPr>
            </w:pPr>
          </w:p>
        </w:tc>
        <w:tc>
          <w:tcPr>
            <w:tcW w:w="1270"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szCs w:val="21"/>
              </w:rPr>
              <w:t>电压</w:t>
            </w:r>
            <w:r w:rsidRPr="00803D8B">
              <w:rPr>
                <w:rFonts w:ascii="Times New Roman" w:hAnsi="Times New Roman" w:cs="Times New Roman"/>
                <w:i/>
                <w:szCs w:val="21"/>
              </w:rPr>
              <w:t>U</w:t>
            </w:r>
            <w:r w:rsidRPr="00803D8B">
              <w:rPr>
                <w:rFonts w:ascii="Times New Roman" w:hAnsi="Times New Roman" w:cs="Times New Roman"/>
                <w:szCs w:val="21"/>
              </w:rPr>
              <w:t>/V</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1.00</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1.50</w:t>
            </w:r>
          </w:p>
        </w:tc>
        <w:tc>
          <w:tcPr>
            <w:tcW w:w="908"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1.80</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2.14</w:t>
            </w:r>
          </w:p>
        </w:tc>
        <w:tc>
          <w:tcPr>
            <w:tcW w:w="907"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2.32</w:t>
            </w:r>
          </w:p>
        </w:tc>
        <w:tc>
          <w:tcPr>
            <w:tcW w:w="908"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2.45</w:t>
            </w:r>
          </w:p>
        </w:tc>
      </w:tr>
    </w:tbl>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请根据实验数据作出</w:t>
      </w:r>
      <w:r w:rsidRPr="00803D8B">
        <w:rPr>
          <w:rFonts w:ascii="Times New Roman" w:hAnsi="Times New Roman" w:cs="Times New Roman" w:hint="eastAsia"/>
          <w:i/>
          <w:szCs w:val="21"/>
        </w:rPr>
        <w:t>U</w:t>
      </w:r>
      <w:r w:rsidRPr="00803D8B">
        <w:rPr>
          <w:rFonts w:ascii="Times New Roman" w:hAnsi="Times New Roman" w:cs="Times New Roman" w:hint="eastAsia"/>
          <w:szCs w:val="21"/>
        </w:rPr>
        <w:t>－</w:t>
      </w:r>
      <w:r w:rsidRPr="00803D8B">
        <w:rPr>
          <w:rFonts w:ascii="Times New Roman" w:hAnsi="Times New Roman" w:cs="Times New Roman" w:hint="eastAsia"/>
          <w:i/>
          <w:szCs w:val="21"/>
        </w:rPr>
        <w:t>R</w:t>
      </w:r>
      <w:r w:rsidRPr="00803D8B">
        <w:rPr>
          <w:rFonts w:ascii="Times New Roman" w:hAnsi="Times New Roman" w:cs="Times New Roman" w:hint="eastAsia"/>
          <w:szCs w:val="21"/>
        </w:rPr>
        <w:t>关系图象．</w:t>
      </w:r>
    </w:p>
    <w:p w:rsid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pict>
          <v:group id="_x0000_s2038" editas="canvas" style="position:absolute;left:0;text-align:left;margin-left:191.9pt;margin-top:27.55pt;width:178.2pt;height:169.45pt;z-index:251662336" coordorigin="5634,10026" coordsize="3564,3389">
            <o:lock v:ext="edit" aspectratio="t"/>
            <v:shape id="_x0000_s2039" type="#_x0000_t75" style="position:absolute;left:5634;top:10026;width:3564;height:3389" o:preferrelative="f">
              <v:fill o:detectmouseclick="t"/>
              <v:path o:extrusionok="t" o:connecttype="none"/>
              <o:lock v:ext="edit" text="t"/>
            </v:shape>
            <v:group id="_x0000_s2040" style="position:absolute;left:5634;top:10026;width:3564;height:3389" coordorigin="2787,8898" coordsize="3564,3388">
              <v:group id="_x0000_s2041" style="position:absolute;left:2934;top:9246;width:2835;height:2835" coordorigin="2394,8934" coordsize="2835,2835">
                <v:group id="_x0000_s2042" style="position:absolute;left:2394;top:8934;width:2835;height:2835" coordorigin="3486,9824" coordsize="4001,1966">
                  <v:line id="_x0000_s2043" style="position:absolute" from="3486,9824" to="3486,11790" strokeweight=".5pt"/>
                  <v:line id="_x0000_s2044" style="position:absolute" from="3645,9824" to="3646,11790" strokeweight=".5pt"/>
                  <v:line id="_x0000_s2045" style="position:absolute" from="3805,9824" to="3806,11790" strokeweight=".5pt"/>
                  <v:line id="_x0000_s2046" style="position:absolute" from="3965,9824" to="3966,11790" strokeweight=".5pt"/>
                  <v:line id="_x0000_s2047" style="position:absolute" from="4125,9824" to="4126,11790" strokeweight=".5pt"/>
                  <v:line id="_x0000_s64512" style="position:absolute" from="4285,9824" to="4286,11790" strokeweight="1pt"/>
                  <v:line id="_x0000_s64513" style="position:absolute" from="4445,9824" to="4446,11790" strokeweight=".5pt"/>
                  <v:line id="_x0000_s64514" style="position:absolute" from="4605,9824" to="4606,11790" strokeweight=".5pt"/>
                  <v:line id="_x0000_s64515" style="position:absolute" from="4765,9824" to="4766,11790" strokeweight=".5pt"/>
                  <v:line id="_x0000_s64516" style="position:absolute" from="4925,9824" to="4926,11790" strokeweight=".5pt"/>
                  <v:line id="_x0000_s64517" style="position:absolute" from="5085,9824" to="5086,11790" strokeweight="1pt"/>
                  <v:line id="_x0000_s64518" style="position:absolute" from="5245,9824" to="5246,11790" strokeweight=".5pt"/>
                  <v:line id="_x0000_s64519" style="position:absolute" from="5405,9824" to="5406,11790" strokeweight=".5pt"/>
                  <v:line id="_x0000_s64520" style="position:absolute" from="5565,9824" to="5566,11790" strokeweight=".5pt"/>
                  <v:line id="_x0000_s64521" style="position:absolute" from="5725,9824" to="5726,11790" strokeweight=".5pt"/>
                  <v:line id="_x0000_s64522" style="position:absolute" from="5885,9824" to="5886,11790" strokeweight="1pt"/>
                  <v:line id="_x0000_s64523" style="position:absolute" from="6045,9824" to="6046,11790" strokeweight=".5pt"/>
                  <v:line id="_x0000_s64524" style="position:absolute" from="6205,9824" to="6206,11790" strokeweight=".5pt"/>
                  <v:line id="_x0000_s64525" style="position:absolute" from="6365,9824" to="6366,11790" strokeweight=".5pt"/>
                  <v:line id="_x0000_s64526" style="position:absolute" from="6525,9824" to="6526,11790" strokeweight=".5pt"/>
                  <v:line id="_x0000_s64527" style="position:absolute" from="6685,9824" to="6686,11790" strokeweight="1pt"/>
                  <v:line id="_x0000_s64528" style="position:absolute" from="6845,9824" to="6846,11790" strokeweight=".5pt"/>
                  <v:line id="_x0000_s64529" style="position:absolute" from="7005,9824" to="7006,11790" strokeweight=".5pt"/>
                  <v:line id="_x0000_s64530" style="position:absolute" from="7165,9824" to="7166,11790" strokeweight=".5pt"/>
                  <v:line id="_x0000_s64531" style="position:absolute" from="7325,9824" to="7326,11790" strokeweight=".5pt"/>
                  <v:line id="_x0000_s64532" style="position:absolute" from="7486,9824" to="7487,11790" strokeweight="1pt"/>
                </v:group>
                <v:group id="_x0000_s64533" style="position:absolute;left:2394;top:8934;width:2835;height:2835" coordorigin="2686,9684" coordsize="2080,3230">
                  <v:line id="_x0000_s64534" style="position:absolute" from="2686,12655" to="4766,12655" strokeweight=".5pt"/>
                  <v:line id="_x0000_s64535" style="position:absolute" from="2686,12526" to="4766,12527" strokeweight=".5pt"/>
                  <v:line id="_x0000_s64536" style="position:absolute" from="2686,12398" to="4766,12399" strokeweight=".5pt"/>
                  <v:line id="_x0000_s64537" style="position:absolute" from="2686,12268" to="4766,12270" strokeweight="1pt"/>
                  <v:line id="_x0000_s64538" style="position:absolute" from="2686,12139" to="4766,12140" strokeweight=".5pt"/>
                  <v:line id="_x0000_s64539" style="position:absolute" from="2686,12009" to="4766,12011" strokeweight=".5pt"/>
                  <v:line id="_x0000_s64540" style="position:absolute" from="2686,11881" to="4766,11882" strokeweight=".5pt"/>
                  <v:line id="_x0000_s64541" style="position:absolute" from="2686,11751" to="4766,11753" strokeweight=".5pt"/>
                  <v:line id="_x0000_s64542" style="position:absolute" from="2686,11622" to="4766,11623" strokeweight="1pt"/>
                  <v:line id="_x0000_s64543" style="position:absolute" from="2686,11493" to="4766,11495" strokeweight=".5pt"/>
                  <v:line id="_x0000_s64544" style="position:absolute" from="2686,11364" to="4766,11365" strokeweight=".5pt"/>
                  <v:line id="_x0000_s64545" style="position:absolute" from="2686,11235" to="4766,11236" strokeweight=".5pt"/>
                  <v:line id="_x0000_s64546" style="position:absolute" from="2686,11106" to="4766,11107" strokeweight=".5pt"/>
                  <v:line id="_x0000_s64547" style="position:absolute" from="2686,10977" to="4766,10979" strokeweight="1pt"/>
                  <v:line id="_x0000_s64548" style="position:absolute" from="2686,10847" to="4766,10849" strokeweight=".5pt"/>
                  <v:line id="_x0000_s64549" style="position:absolute" from="2686,10459" to="4766,10461" strokeweight=".5pt"/>
                  <v:line id="_x0000_s64550" style="position:absolute" from="2686,10718" to="4766,10719" strokeweight=".5pt"/>
                  <v:line id="_x0000_s64551" style="position:absolute" from="2686,10589" to="4766,10591" strokeweight=".5pt"/>
                  <v:line id="_x0000_s64552" style="position:absolute" from="2686,10330" to="4766,10331" strokeweight="1pt"/>
                  <v:line id="_x0000_s64553" style="position:absolute" from="2686,10200" to="4766,10202" strokeweight=".5pt"/>
                  <v:line id="_x0000_s64554" style="position:absolute" from="2686,10072" to="4766,10073" strokeweight=".5pt"/>
                  <v:line id="_x0000_s64555" style="position:absolute" from="2686,9942" to="4766,9944" strokeweight=".5pt"/>
                  <v:line id="_x0000_s64556" style="position:absolute" from="2686,9812" to="4766,9814" strokeweight=".5pt"/>
                  <v:line id="_x0000_s64557" style="position:absolute" from="2686,9684" to="4766,9685" strokeweight="1pt"/>
                  <v:line id="_x0000_s64558" style="position:absolute" from="2686,12913" to="4766,12914" strokeweight=".5pt"/>
                  <v:line id="_x0000_s64559" style="position:absolute" from="2686,12783" to="4766,12785" strokeweight=".5pt"/>
                </v:group>
              </v:group>
              <v:shape id="_x0000_s64560" style="position:absolute;left:2934;top:8934;width:3240;height:3147" coordsize="3240,3120" path="m,l,3120r3240,e" filled="f" strokeweight="1pt">
                <v:stroke startarrow="classic" startarrowwidth="narrow" endarrow="classic" endarrowwidth="narrow"/>
                <v:path arrowok="t"/>
              </v:shape>
              <v:shape id="_x0000_s64561" type="#_x0000_t202" style="position:absolute;left:3000;top:8898;width:501;height:309" filled="f" stroked="f">
                <v:textbox inset="0,0,0,0">
                  <w:txbxContent>
                    <w:p w:rsidR="00803D8B" w:rsidRDefault="00803D8B" w:rsidP="00803D8B">
                      <w:r w:rsidRPr="00466160">
                        <w:rPr>
                          <w:rFonts w:hint="eastAsia"/>
                          <w:i/>
                        </w:rPr>
                        <w:t>U</w:t>
                      </w:r>
                      <w:r>
                        <w:rPr>
                          <w:rFonts w:hint="eastAsia"/>
                        </w:rPr>
                        <w:t>/V</w:t>
                      </w:r>
                    </w:p>
                  </w:txbxContent>
                </v:textbox>
              </v:shape>
              <v:shape id="_x0000_s64562" type="#_x0000_t202" style="position:absolute;left:5850;top:11778;width:501;height:309" filled="f" stroked="f">
                <v:textbox inset="0,0,0,0">
                  <w:txbxContent>
                    <w:p w:rsidR="00803D8B" w:rsidRPr="00466160" w:rsidRDefault="00803D8B" w:rsidP="00803D8B">
                      <w:r w:rsidRPr="00466160">
                        <w:rPr>
                          <w:i/>
                        </w:rPr>
                        <w:t>R</w:t>
                      </w:r>
                      <w:r w:rsidRPr="00466160">
                        <w:t>/Ω</w:t>
                      </w:r>
                    </w:p>
                  </w:txbxContent>
                </v:textbox>
              </v:shape>
              <v:shape id="_x0000_s64563" type="#_x0000_t202" style="position:absolute;left:2787;top:12017;width:222;height:269" filled="f" stroked="f">
                <v:textbox inset="0,0,0,0">
                  <w:txbxContent>
                    <w:p w:rsidR="00803D8B" w:rsidRPr="00466160" w:rsidRDefault="00803D8B" w:rsidP="00803D8B">
                      <w:r>
                        <w:rPr>
                          <w:rFonts w:hint="eastAsia"/>
                          <w:i/>
                        </w:rPr>
                        <w:t>O</w:t>
                      </w:r>
                    </w:p>
                  </w:txbxContent>
                </v:textbox>
              </v:shape>
            </v:group>
            <w10:wrap type="square"/>
          </v:group>
        </w:pict>
      </w:r>
      <w:r w:rsidR="00803D8B" w:rsidRPr="00803D8B">
        <w:rPr>
          <w:rFonts w:ascii="Times New Roman" w:hAnsi="Times New Roman" w:cs="Times New Roman" w:hint="eastAsia"/>
          <w:szCs w:val="21"/>
        </w:rPr>
        <w:t>（</w:t>
      </w:r>
      <w:r w:rsidR="00803D8B" w:rsidRPr="00803D8B">
        <w:rPr>
          <w:rFonts w:ascii="Times New Roman" w:hAnsi="Times New Roman" w:cs="Times New Roman" w:hint="eastAsia"/>
          <w:szCs w:val="21"/>
        </w:rPr>
        <w:t>2</w:t>
      </w:r>
      <w:r w:rsidR="00803D8B" w:rsidRPr="00803D8B">
        <w:rPr>
          <w:rFonts w:ascii="Times New Roman" w:hAnsi="Times New Roman" w:cs="Times New Roman" w:hint="eastAsia"/>
          <w:szCs w:val="21"/>
        </w:rPr>
        <w:t>）用待测电阻</w:t>
      </w:r>
      <w:r w:rsidR="00803D8B" w:rsidRPr="00803D8B">
        <w:rPr>
          <w:rFonts w:ascii="Times New Roman" w:hAnsi="Times New Roman" w:cs="Times New Roman" w:hint="eastAsia"/>
          <w:i/>
          <w:szCs w:val="21"/>
        </w:rPr>
        <w:t>R</w:t>
      </w:r>
      <w:r w:rsidR="00803D8B" w:rsidRPr="00803D8B">
        <w:rPr>
          <w:rFonts w:ascii="Times New Roman" w:hAnsi="Times New Roman" w:cs="Times New Roman" w:hint="eastAsia"/>
          <w:i/>
          <w:szCs w:val="21"/>
          <w:vertAlign w:val="subscript"/>
        </w:rPr>
        <w:t>x</w:t>
      </w:r>
      <w:r w:rsidR="00803D8B" w:rsidRPr="00803D8B">
        <w:rPr>
          <w:rFonts w:ascii="Times New Roman" w:hAnsi="Times New Roman" w:cs="Times New Roman" w:hint="eastAsia"/>
          <w:szCs w:val="21"/>
        </w:rPr>
        <w:t>替换电阻箱，读得电压表示数为</w:t>
      </w:r>
      <w:r w:rsidR="00803D8B" w:rsidRPr="00803D8B">
        <w:rPr>
          <w:rFonts w:ascii="Times New Roman" w:hAnsi="Times New Roman" w:cs="Times New Roman" w:hint="eastAsia"/>
          <w:szCs w:val="21"/>
        </w:rPr>
        <w:t>2.00V</w:t>
      </w:r>
      <w:r w:rsidR="00803D8B" w:rsidRPr="00803D8B">
        <w:rPr>
          <w:rFonts w:ascii="Times New Roman" w:hAnsi="Times New Roman" w:cs="Times New Roman" w:hint="eastAsia"/>
          <w:szCs w:val="21"/>
        </w:rPr>
        <w:t>．利用（</w:t>
      </w:r>
      <w:r w:rsidR="00803D8B" w:rsidRPr="00803D8B">
        <w:rPr>
          <w:rFonts w:ascii="Times New Roman" w:hAnsi="Times New Roman" w:cs="Times New Roman" w:hint="eastAsia"/>
          <w:szCs w:val="21"/>
        </w:rPr>
        <w:t>1</w:t>
      </w:r>
      <w:r w:rsidR="00803D8B" w:rsidRPr="00803D8B">
        <w:rPr>
          <w:rFonts w:ascii="Times New Roman" w:hAnsi="Times New Roman" w:cs="Times New Roman" w:hint="eastAsia"/>
          <w:szCs w:val="21"/>
        </w:rPr>
        <w:t>）中测绘的图象可得</w:t>
      </w:r>
      <w:r w:rsidR="00803D8B" w:rsidRPr="00803D8B">
        <w:rPr>
          <w:rFonts w:ascii="Times New Roman" w:hAnsi="Times New Roman" w:cs="Times New Roman" w:hint="eastAsia"/>
          <w:i/>
          <w:szCs w:val="21"/>
        </w:rPr>
        <w:t>R</w:t>
      </w:r>
      <w:r w:rsidR="00803D8B" w:rsidRPr="00803D8B">
        <w:rPr>
          <w:rFonts w:ascii="Times New Roman" w:hAnsi="Times New Roman" w:cs="Times New Roman" w:hint="eastAsia"/>
          <w:i/>
          <w:szCs w:val="21"/>
          <w:vertAlign w:val="subscript"/>
        </w:rPr>
        <w:t>x</w:t>
      </w:r>
      <w:r w:rsidR="007E60C7">
        <w:rPr>
          <w:rFonts w:ascii="Times New Roman" w:hAnsi="Times New Roman" w:cs="Times New Roman" w:hint="eastAsia"/>
          <w:szCs w:val="21"/>
        </w:rPr>
        <w:t>＝</w:t>
      </w:r>
      <w:r w:rsidR="00803D8B" w:rsidRPr="00803D8B">
        <w:rPr>
          <w:rFonts w:ascii="Times New Roman" w:hAnsi="Times New Roman" w:cs="Times New Roman" w:hint="eastAsia"/>
          <w:szCs w:val="21"/>
        </w:rPr>
        <w:t>____________</w:t>
      </w:r>
      <w:r w:rsidR="00803D8B" w:rsidRPr="00803D8B">
        <w:rPr>
          <w:rFonts w:ascii="Times New Roman" w:hAnsi="Times New Roman" w:cs="Times New Roman"/>
          <w:szCs w:val="21"/>
        </w:rPr>
        <w:t>Ω</w:t>
      </w:r>
      <w:r w:rsidR="00803D8B" w:rsidRPr="00803D8B">
        <w:rPr>
          <w:rFonts w:ascii="Times New Roman" w:hAnsi="Times New Roman" w:cs="Times New Roman" w:hint="eastAsia"/>
          <w:szCs w:val="21"/>
        </w:rPr>
        <w:t>．</w:t>
      </w:r>
    </w:p>
    <w:p w:rsidR="00DE5C70" w:rsidRPr="00803D8B" w:rsidRDefault="00DE5C70" w:rsidP="00803D8B">
      <w:pPr>
        <w:spacing w:line="276" w:lineRule="auto"/>
        <w:rPr>
          <w:rFonts w:ascii="Times New Roman" w:hAnsi="Times New Roman" w:cs="Times New Roman"/>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64917" editas="canvas" style="width:136.05pt;height:93.45pt;mso-position-horizontal-relative:char;mso-position-vertical-relative:line" coordorigin="2607,9970" coordsize="2721,1869">
            <o:lock v:ext="edit" aspectratio="t"/>
            <v:shape id="_x0000_s64918" type="#_x0000_t75" style="position:absolute;left:2607;top:9970;width:2721;height:1869" o:preferrelative="f">
              <v:fill o:detectmouseclick="t"/>
              <v:path o:extrusionok="t" o:connecttype="none"/>
              <o:lock v:ext="edit" text="t"/>
            </v:shape>
            <v:group id="_x0000_s64919" style="position:absolute;left:3327;top:9970;width:2001;height:1869" coordorigin="2754,7078" coordsize="2001,1869">
              <v:group id="_x0000_s64920" style="position:absolute;left:2754;top:7530;width:2001;height:1407" coordorigin="2754,7530" coordsize="2001,1407">
                <v:line id="_x0000_s64921" style="position:absolute" from="3453,7794" to="3910,7795"/>
                <v:rect id="_x0000_s64922" style="position:absolute;left:3175;top:7728;width:376;height:133"/>
                <v:group id="_x0000_s64923" style="position:absolute;left:3212;top:8505;width:106;height:432" coordorigin="2934,8622" coordsize="181,624">
                  <v:line id="_x0000_s64924" style="position:absolute" from="2934,8778" to="2935,9090" strokeweight="1.5pt"/>
                  <v:line id="_x0000_s64925" style="position:absolute" from="3114,8622" to="3115,9246"/>
                </v:group>
                <v:line id="_x0000_s64926" style="position:absolute" from="3318,8720" to="3974,8721"/>
                <v:shape id="_x0000_s64927" style="position:absolute;left:3738;top:7794;width:999;height:397" coordsize="1080,468" path="m,l,468r1080,e" filled="f">
                  <v:path arrowok="t"/>
                </v:shape>
                <v:shape id="_x0000_s64928" style="position:absolute;left:4280;top:7794;width:457;height:926" coordsize="540,1092" path="m360,l540,r,1092l,1092e" filled="f">
                  <v:path arrowok="t"/>
                </v:shape>
                <v:shape id="_x0000_s64929" style="position:absolute;left:2754;top:7530;width:610;height:1190" coordsize="720,1404" path="m540,1404l,1404,,,720,r,225e" filled="f">
                  <v:stroke endarrow="block" endarrowwidth="narrow"/>
                  <v:path arrowok="t"/>
                </v:shape>
                <v:line id="_x0000_s64930" style="position:absolute;flip:y" from="3974,8588" to="4280,8720"/>
                <v:oval id="_x0000_s64931" style="position:absolute;left:3954;top:8699;width:38;height:38"/>
                <v:oval id="_x0000_s64932" style="position:absolute;left:3717;top:7777;width:38;height:38" fillcolor="black"/>
                <v:oval id="_x0000_s64933" style="position:absolute;left:4717;top:8175;width:38;height:38" fillcolor="black"/>
                <v:oval id="_x0000_s64934" style="position:absolute;left:3918;top:7775;width:43;height:43"/>
                <v:oval id="_x0000_s64935" style="position:absolute;left:4544;top:7774;width:43;height:43"/>
              </v:group>
              <v:group id="_x0000_s64936" style="position:absolute;left:3874;top:7182;width:720;height:408" coordorigin="4003,6766" coordsize="720,408">
                <v:group id="_x0000_s64937" style="position:absolute;left:4003;top:6920;width:720;height:133" coordorigin="4058,9189" coordsize="720,133">
                  <v:line id="_x0000_s64938" style="position:absolute" from="4058,9255" to="4778,9256"/>
                  <v:rect id="_x0000_s64939" style="position:absolute;left:4222;top:9189;width:391;height:133"/>
                </v:group>
                <v:line id="_x0000_s64940" style="position:absolute;flip:y" from="4232,6766" to="4526,7174">
                  <v:stroke endarrow="classic" endarrowwidth="narrow"/>
                </v:line>
              </v:group>
              <v:shape id="_x0000_s64941" type="#_x0000_t202" style="position:absolute;left:4105;top:8667;width:186;height:280" filled="f" stroked="f">
                <v:textbox inset="0,0,0,0">
                  <w:txbxContent>
                    <w:p w:rsidR="00DE5C70" w:rsidRDefault="00DE5C70" w:rsidP="00DE5C70">
                      <w:r>
                        <w:rPr>
                          <w:rFonts w:hint="eastAsia"/>
                        </w:rPr>
                        <w:t>S</w:t>
                      </w:r>
                    </w:p>
                  </w:txbxContent>
                </v:textbox>
              </v:shape>
              <v:shape id="_x0000_s64942" type="#_x0000_t202" style="position:absolute;left:3886;top:7513;width:186;height:280" filled="f" stroked="f">
                <v:textbox inset="0,0,0,0">
                  <w:txbxContent>
                    <w:p w:rsidR="00DE5C70" w:rsidRPr="00452F44" w:rsidRDefault="00DE5C70" w:rsidP="00DE5C70">
                      <w:pPr>
                        <w:rPr>
                          <w:i/>
                        </w:rPr>
                      </w:pPr>
                      <w:r w:rsidRPr="00452F44">
                        <w:rPr>
                          <w:rFonts w:hint="eastAsia"/>
                          <w:i/>
                        </w:rPr>
                        <w:t>a</w:t>
                      </w:r>
                    </w:p>
                  </w:txbxContent>
                </v:textbox>
              </v:shape>
              <v:shape id="_x0000_s64943" type="#_x0000_t202" style="position:absolute;left:4527;top:7513;width:186;height:280" filled="f" stroked="f">
                <v:textbox inset="0,0,0,0">
                  <w:txbxContent>
                    <w:p w:rsidR="00DE5C70" w:rsidRPr="00452F44" w:rsidRDefault="00DE5C70" w:rsidP="00DE5C70">
                      <w:pPr>
                        <w:rPr>
                          <w:i/>
                        </w:rPr>
                      </w:pPr>
                      <w:r>
                        <w:rPr>
                          <w:rFonts w:hint="eastAsia"/>
                          <w:i/>
                        </w:rPr>
                        <w:t>b</w:t>
                      </w:r>
                    </w:p>
                  </w:txbxContent>
                </v:textbox>
              </v:shape>
              <v:shape id="_x0000_s64944" type="#_x0000_t202" style="position:absolute;left:4127;top:7078;width:186;height:280" filled="f" stroked="f">
                <v:textbox inset="0,0,0,0">
                  <w:txbxContent>
                    <w:p w:rsidR="00DE5C70" w:rsidRPr="00452F44" w:rsidRDefault="00DE5C70" w:rsidP="00DE5C70">
                      <w:pPr>
                        <w:rPr>
                          <w:i/>
                        </w:rPr>
                      </w:pPr>
                      <w:r>
                        <w:rPr>
                          <w:rFonts w:hint="eastAsia"/>
                          <w:i/>
                        </w:rPr>
                        <w:t>R</w:t>
                      </w:r>
                    </w:p>
                  </w:txbxContent>
                </v:textbox>
              </v:shape>
              <v:shape id="_x0000_s64945" type="#_x0000_t202" style="position:absolute;left:3295;top:7821;width:260;height:280" filled="f" stroked="f">
                <v:textbox inset="0,0,0,0">
                  <w:txbxContent>
                    <w:p w:rsidR="00DE5C70" w:rsidRPr="00452F44" w:rsidRDefault="00DE5C70" w:rsidP="00DE5C70">
                      <w:pPr>
                        <w:rPr>
                          <w:i/>
                        </w:rPr>
                      </w:pPr>
                      <w:r>
                        <w:rPr>
                          <w:rFonts w:hint="eastAsia"/>
                          <w:i/>
                        </w:rPr>
                        <w:t>R'</w:t>
                      </w:r>
                    </w:p>
                  </w:txbxContent>
                </v:textbox>
              </v:shape>
              <v:oval id="_x0000_s64946" style="position:absolute;left:4073;top:8034;width:306;height:306"/>
              <v:shape id="_x0000_s64947" type="#_x0000_t202" style="position:absolute;left:4140;top:8051;width:186;height:280" filled="f" stroked="f">
                <v:textbox inset="0,0,0,0">
                  <w:txbxContent>
                    <w:p w:rsidR="00DE5C70" w:rsidRDefault="00DE5C70" w:rsidP="00DE5C70">
                      <w:r>
                        <w:rPr>
                          <w:rFonts w:hint="eastAsia"/>
                        </w:rPr>
                        <w:t>V</w:t>
                      </w:r>
                    </w:p>
                  </w:txbxContent>
                </v:textbox>
              </v:shape>
            </v:group>
            <w10:wrap type="none"/>
            <w10:anchorlock/>
          </v:group>
        </w:pict>
      </w:r>
    </w:p>
    <w:p w:rsidR="00803D8B" w:rsidRDefault="00803D8B" w:rsidP="00803D8B">
      <w:pPr>
        <w:spacing w:line="276" w:lineRule="auto"/>
        <w:rPr>
          <w:rFonts w:ascii="Times New Roman" w:hAnsi="Times New Roman" w:cs="Times New Roman"/>
          <w:szCs w:val="21"/>
        </w:rPr>
      </w:pPr>
    </w:p>
    <w:p w:rsidR="00DE5C70" w:rsidRDefault="00DE5C70" w:rsidP="00803D8B">
      <w:pPr>
        <w:spacing w:line="276" w:lineRule="auto"/>
        <w:rPr>
          <w:rFonts w:ascii="Times New Roman" w:hAnsi="Times New Roman" w:cs="Times New Roman"/>
          <w:szCs w:val="21"/>
        </w:rPr>
      </w:pPr>
    </w:p>
    <w:p w:rsidR="00DE5C70" w:rsidRPr="00803D8B" w:rsidRDefault="00DE5C70" w:rsidP="00803D8B">
      <w:pPr>
        <w:spacing w:line="276" w:lineRule="auto"/>
        <w:rPr>
          <w:rFonts w:ascii="Times New Roman" w:hAnsi="Times New Roman" w:cs="Times New Roman"/>
          <w:szCs w:val="21"/>
        </w:rPr>
      </w:pPr>
    </w:p>
    <w:p w:rsidR="007E60C7"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四、计算题：</w:t>
      </w:r>
      <w:r w:rsidRPr="00803D8B">
        <w:rPr>
          <w:rFonts w:ascii="Times New Roman" w:hAnsi="Times New Roman" w:cs="Times New Roman"/>
          <w:szCs w:val="21"/>
        </w:rPr>
        <w:t>本题共</w:t>
      </w:r>
      <w:r w:rsidRPr="00803D8B">
        <w:rPr>
          <w:rFonts w:ascii="Times New Roman" w:hAnsi="Times New Roman" w:cs="Times New Roman" w:hint="eastAsia"/>
          <w:szCs w:val="21"/>
        </w:rPr>
        <w:t>4</w:t>
      </w:r>
      <w:r w:rsidRPr="00803D8B">
        <w:rPr>
          <w:rFonts w:ascii="Times New Roman" w:hAnsi="Times New Roman" w:cs="Times New Roman"/>
          <w:szCs w:val="21"/>
        </w:rPr>
        <w:t>小题，共计</w:t>
      </w:r>
      <w:r w:rsidRPr="00803D8B">
        <w:rPr>
          <w:rFonts w:ascii="Times New Roman" w:hAnsi="Times New Roman" w:cs="Times New Roman" w:hint="eastAsia"/>
          <w:szCs w:val="21"/>
        </w:rPr>
        <w:t>35</w:t>
      </w:r>
      <w:r w:rsidRPr="00803D8B">
        <w:rPr>
          <w:rFonts w:ascii="Times New Roman" w:hAnsi="Times New Roman" w:cs="Times New Roman"/>
          <w:szCs w:val="21"/>
        </w:rPr>
        <w:t>分．</w:t>
      </w:r>
      <w:r w:rsidRPr="00803D8B">
        <w:rPr>
          <w:rFonts w:ascii="Times New Roman" w:hAnsi="Times New Roman" w:cs="Times New Roman" w:hint="eastAsia"/>
          <w:szCs w:val="21"/>
        </w:rPr>
        <w:t>解答时请写出必要的文字说明、方程式和重要的演算步骤．只写出最后答案的不能得分．有数值计算的题，答案中必须明确写出数值和单位．</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16</w:t>
      </w:r>
      <w:r w:rsidRPr="00803D8B">
        <w:rPr>
          <w:rFonts w:ascii="Times New Roman" w:hAnsi="Times New Roman" w:cs="Times New Roman" w:hint="eastAsia"/>
          <w:szCs w:val="21"/>
        </w:rPr>
        <w:t>、为缓解用电高峰电力紧张的矛盾，我国一些地区使用了“分时电（能）表”。下表是采用分时计费前、后电费价目表：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71"/>
        <w:gridCol w:w="1871"/>
        <w:gridCol w:w="2325"/>
        <w:gridCol w:w="2322"/>
      </w:tblGrid>
      <w:tr w:rsidR="00803D8B" w:rsidRPr="00803D8B" w:rsidTr="007E60C7">
        <w:trPr>
          <w:jc w:val="center"/>
        </w:trPr>
        <w:tc>
          <w:tcPr>
            <w:tcW w:w="1871" w:type="dxa"/>
          </w:tcPr>
          <w:p w:rsidR="00803D8B" w:rsidRPr="00803D8B" w:rsidRDefault="00803D8B" w:rsidP="00803D8B">
            <w:pPr>
              <w:spacing w:line="276" w:lineRule="auto"/>
              <w:rPr>
                <w:rFonts w:ascii="Times New Roman" w:hAnsi="Times New Roman" w:cs="Times New Roman"/>
                <w:szCs w:val="21"/>
              </w:rPr>
            </w:pPr>
          </w:p>
        </w:tc>
        <w:tc>
          <w:tcPr>
            <w:tcW w:w="1871"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原电表计费方法</w:t>
            </w:r>
          </w:p>
        </w:tc>
        <w:tc>
          <w:tcPr>
            <w:tcW w:w="4647" w:type="dxa"/>
            <w:gridSpan w:val="2"/>
          </w:tcPr>
          <w:p w:rsidR="00803D8B" w:rsidRPr="00803D8B" w:rsidRDefault="00803D8B" w:rsidP="007E60C7">
            <w:pPr>
              <w:spacing w:line="276" w:lineRule="auto"/>
              <w:jc w:val="center"/>
              <w:rPr>
                <w:rFonts w:ascii="Times New Roman" w:hAnsi="Times New Roman" w:cs="Times New Roman"/>
                <w:szCs w:val="21"/>
              </w:rPr>
            </w:pPr>
            <w:r w:rsidRPr="00803D8B">
              <w:rPr>
                <w:rFonts w:ascii="Times New Roman" w:hAnsi="Times New Roman" w:cs="Times New Roman" w:hint="eastAsia"/>
                <w:szCs w:val="21"/>
              </w:rPr>
              <w:t>分时电表计费方法</w:t>
            </w:r>
          </w:p>
        </w:tc>
      </w:tr>
      <w:tr w:rsidR="00803D8B" w:rsidRPr="00803D8B" w:rsidTr="007E60C7">
        <w:trPr>
          <w:cantSplit/>
          <w:jc w:val="center"/>
        </w:trPr>
        <w:tc>
          <w:tcPr>
            <w:tcW w:w="1871" w:type="dxa"/>
            <w:vMerge w:val="restart"/>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时间范围</w:t>
            </w:r>
          </w:p>
        </w:tc>
        <w:tc>
          <w:tcPr>
            <w:tcW w:w="1871" w:type="dxa"/>
            <w:vMerge w:val="restart"/>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全天</w:t>
            </w:r>
          </w:p>
        </w:tc>
        <w:tc>
          <w:tcPr>
            <w:tcW w:w="2325"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高峰期</w:t>
            </w:r>
          </w:p>
        </w:tc>
        <w:tc>
          <w:tcPr>
            <w:tcW w:w="2322"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低谷期</w:t>
            </w:r>
          </w:p>
        </w:tc>
      </w:tr>
      <w:tr w:rsidR="00803D8B" w:rsidRPr="00803D8B" w:rsidTr="007E60C7">
        <w:trPr>
          <w:cantSplit/>
          <w:jc w:val="center"/>
        </w:trPr>
        <w:tc>
          <w:tcPr>
            <w:tcW w:w="1871" w:type="dxa"/>
            <w:vMerge/>
          </w:tcPr>
          <w:p w:rsidR="00803D8B" w:rsidRPr="00803D8B" w:rsidRDefault="00803D8B" w:rsidP="00803D8B">
            <w:pPr>
              <w:spacing w:line="276" w:lineRule="auto"/>
              <w:rPr>
                <w:rFonts w:ascii="Times New Roman" w:hAnsi="Times New Roman" w:cs="Times New Roman"/>
                <w:szCs w:val="21"/>
              </w:rPr>
            </w:pPr>
          </w:p>
        </w:tc>
        <w:tc>
          <w:tcPr>
            <w:tcW w:w="1871" w:type="dxa"/>
            <w:vMerge/>
          </w:tcPr>
          <w:p w:rsidR="00803D8B" w:rsidRPr="00803D8B" w:rsidRDefault="00803D8B" w:rsidP="00803D8B">
            <w:pPr>
              <w:spacing w:line="276" w:lineRule="auto"/>
              <w:rPr>
                <w:rFonts w:ascii="Times New Roman" w:hAnsi="Times New Roman" w:cs="Times New Roman"/>
                <w:szCs w:val="21"/>
              </w:rPr>
            </w:pPr>
          </w:p>
        </w:tc>
        <w:tc>
          <w:tcPr>
            <w:tcW w:w="2325"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6</w:t>
            </w:r>
            <w:r w:rsidRPr="00803D8B">
              <w:rPr>
                <w:rFonts w:ascii="Times New Roman" w:hAnsi="Times New Roman" w:cs="Times New Roman" w:hint="eastAsia"/>
                <w:szCs w:val="21"/>
              </w:rPr>
              <w:t>：</w:t>
            </w:r>
            <w:r w:rsidRPr="00803D8B">
              <w:rPr>
                <w:rFonts w:ascii="Times New Roman" w:hAnsi="Times New Roman" w:cs="Times New Roman" w:hint="eastAsia"/>
                <w:szCs w:val="21"/>
              </w:rPr>
              <w:t>00~22</w:t>
            </w:r>
            <w:r w:rsidRPr="00803D8B">
              <w:rPr>
                <w:rFonts w:ascii="Times New Roman" w:hAnsi="Times New Roman" w:cs="Times New Roman" w:hint="eastAsia"/>
                <w:szCs w:val="21"/>
              </w:rPr>
              <w:t>：</w:t>
            </w:r>
            <w:r w:rsidRPr="00803D8B">
              <w:rPr>
                <w:rFonts w:ascii="Times New Roman" w:hAnsi="Times New Roman" w:cs="Times New Roman" w:hint="eastAsia"/>
                <w:szCs w:val="21"/>
              </w:rPr>
              <w:t>00</w:t>
            </w:r>
          </w:p>
        </w:tc>
        <w:tc>
          <w:tcPr>
            <w:tcW w:w="2322"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22</w:t>
            </w:r>
            <w:r w:rsidRPr="00803D8B">
              <w:rPr>
                <w:rFonts w:ascii="Times New Roman" w:hAnsi="Times New Roman" w:cs="Times New Roman" w:hint="eastAsia"/>
                <w:szCs w:val="21"/>
              </w:rPr>
              <w:t>：</w:t>
            </w:r>
            <w:r w:rsidRPr="00803D8B">
              <w:rPr>
                <w:rFonts w:ascii="Times New Roman" w:hAnsi="Times New Roman" w:cs="Times New Roman" w:hint="eastAsia"/>
                <w:szCs w:val="21"/>
              </w:rPr>
              <w:t>00~</w:t>
            </w:r>
            <w:r w:rsidRPr="00803D8B">
              <w:rPr>
                <w:rFonts w:ascii="Times New Roman" w:hAnsi="Times New Roman" w:cs="Times New Roman" w:hint="eastAsia"/>
                <w:szCs w:val="21"/>
              </w:rPr>
              <w:t>次日</w:t>
            </w:r>
            <w:r w:rsidRPr="00803D8B">
              <w:rPr>
                <w:rFonts w:ascii="Times New Roman" w:hAnsi="Times New Roman" w:cs="Times New Roman" w:hint="eastAsia"/>
                <w:szCs w:val="21"/>
              </w:rPr>
              <w:t>6</w:t>
            </w:r>
            <w:r w:rsidRPr="00803D8B">
              <w:rPr>
                <w:rFonts w:ascii="Times New Roman" w:hAnsi="Times New Roman" w:cs="Times New Roman" w:hint="eastAsia"/>
                <w:szCs w:val="21"/>
              </w:rPr>
              <w:t>：</w:t>
            </w:r>
            <w:r w:rsidRPr="00803D8B">
              <w:rPr>
                <w:rFonts w:ascii="Times New Roman" w:hAnsi="Times New Roman" w:cs="Times New Roman" w:hint="eastAsia"/>
                <w:szCs w:val="21"/>
              </w:rPr>
              <w:t>00</w:t>
            </w:r>
          </w:p>
        </w:tc>
      </w:tr>
      <w:tr w:rsidR="00803D8B" w:rsidRPr="00803D8B" w:rsidTr="007E60C7">
        <w:trPr>
          <w:jc w:val="center"/>
        </w:trPr>
        <w:tc>
          <w:tcPr>
            <w:tcW w:w="1871" w:type="dxa"/>
          </w:tcPr>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单价</w:t>
            </w:r>
            <w:r>
              <w:rPr>
                <w:rFonts w:ascii="Times New Roman" w:hAnsi="Times New Roman" w:cs="Times New Roman" w:hint="eastAsia"/>
                <w:szCs w:val="21"/>
              </w:rPr>
              <w:t>（</w:t>
            </w:r>
            <w:r w:rsidRPr="00803D8B">
              <w:rPr>
                <w:rFonts w:ascii="Times New Roman" w:hAnsi="Times New Roman" w:cs="Times New Roman" w:hint="eastAsia"/>
                <w:szCs w:val="21"/>
              </w:rPr>
              <w:t>元／度</w:t>
            </w:r>
            <w:r>
              <w:rPr>
                <w:rFonts w:ascii="Times New Roman" w:hAnsi="Times New Roman" w:cs="Times New Roman" w:hint="eastAsia"/>
                <w:szCs w:val="21"/>
              </w:rPr>
              <w:t>）</w:t>
            </w:r>
          </w:p>
        </w:tc>
        <w:tc>
          <w:tcPr>
            <w:tcW w:w="1871" w:type="dxa"/>
          </w:tcPr>
          <w:p w:rsidR="00803D8B" w:rsidRPr="00803D8B" w:rsidRDefault="00803D8B" w:rsidP="007E60C7">
            <w:pPr>
              <w:spacing w:line="276" w:lineRule="auto"/>
              <w:rPr>
                <w:rFonts w:ascii="Times New Roman" w:hAnsi="Times New Roman" w:cs="Times New Roman"/>
                <w:szCs w:val="21"/>
              </w:rPr>
            </w:pPr>
            <w:r w:rsidRPr="00803D8B">
              <w:rPr>
                <w:rFonts w:ascii="Times New Roman" w:hAnsi="Times New Roman" w:cs="Times New Roman" w:hint="eastAsia"/>
                <w:szCs w:val="21"/>
              </w:rPr>
              <w:t>0</w:t>
            </w:r>
            <w:r w:rsidR="007E60C7">
              <w:rPr>
                <w:rFonts w:ascii="Times New Roman" w:hAnsi="Times New Roman" w:cs="Times New Roman" w:hint="eastAsia"/>
                <w:szCs w:val="21"/>
              </w:rPr>
              <w:t>.</w:t>
            </w:r>
            <w:r w:rsidRPr="00803D8B">
              <w:rPr>
                <w:rFonts w:ascii="Times New Roman" w:hAnsi="Times New Roman" w:cs="Times New Roman" w:hint="eastAsia"/>
                <w:szCs w:val="21"/>
              </w:rPr>
              <w:t>48</w:t>
            </w:r>
          </w:p>
        </w:tc>
        <w:tc>
          <w:tcPr>
            <w:tcW w:w="2325" w:type="dxa"/>
          </w:tcPr>
          <w:p w:rsidR="00803D8B" w:rsidRPr="00803D8B" w:rsidRDefault="00803D8B" w:rsidP="007E60C7">
            <w:pPr>
              <w:spacing w:line="276" w:lineRule="auto"/>
              <w:rPr>
                <w:rFonts w:ascii="Times New Roman" w:hAnsi="Times New Roman" w:cs="Times New Roman"/>
                <w:szCs w:val="21"/>
              </w:rPr>
            </w:pPr>
            <w:r w:rsidRPr="00803D8B">
              <w:rPr>
                <w:rFonts w:ascii="Times New Roman" w:hAnsi="Times New Roman" w:cs="Times New Roman" w:hint="eastAsia"/>
                <w:szCs w:val="21"/>
              </w:rPr>
              <w:t>0</w:t>
            </w:r>
            <w:r w:rsidR="007E60C7">
              <w:rPr>
                <w:rFonts w:ascii="Times New Roman" w:hAnsi="Times New Roman" w:cs="Times New Roman" w:hint="eastAsia"/>
                <w:szCs w:val="21"/>
              </w:rPr>
              <w:t>.</w:t>
            </w:r>
            <w:r w:rsidRPr="00803D8B">
              <w:rPr>
                <w:rFonts w:ascii="Times New Roman" w:hAnsi="Times New Roman" w:cs="Times New Roman" w:hint="eastAsia"/>
                <w:szCs w:val="21"/>
              </w:rPr>
              <w:t>50</w:t>
            </w:r>
          </w:p>
        </w:tc>
        <w:tc>
          <w:tcPr>
            <w:tcW w:w="2322" w:type="dxa"/>
          </w:tcPr>
          <w:p w:rsidR="00803D8B" w:rsidRPr="00803D8B" w:rsidRDefault="00803D8B" w:rsidP="007E60C7">
            <w:pPr>
              <w:spacing w:line="276" w:lineRule="auto"/>
              <w:rPr>
                <w:rFonts w:ascii="Times New Roman" w:hAnsi="Times New Roman" w:cs="Times New Roman"/>
                <w:szCs w:val="21"/>
              </w:rPr>
            </w:pPr>
            <w:r w:rsidRPr="00803D8B">
              <w:rPr>
                <w:rFonts w:ascii="Times New Roman" w:hAnsi="Times New Roman" w:cs="Times New Roman" w:hint="eastAsia"/>
                <w:szCs w:val="21"/>
              </w:rPr>
              <w:t>0</w:t>
            </w:r>
            <w:r w:rsidR="007E60C7">
              <w:rPr>
                <w:rFonts w:ascii="Times New Roman" w:hAnsi="Times New Roman" w:cs="Times New Roman" w:hint="eastAsia"/>
                <w:szCs w:val="21"/>
              </w:rPr>
              <w:t>.</w:t>
            </w:r>
            <w:r w:rsidRPr="00803D8B">
              <w:rPr>
                <w:rFonts w:ascii="Times New Roman" w:hAnsi="Times New Roman" w:cs="Times New Roman" w:hint="eastAsia"/>
                <w:szCs w:val="21"/>
              </w:rPr>
              <w:t>30</w:t>
            </w:r>
          </w:p>
        </w:tc>
      </w:tr>
    </w:tbl>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小明家每天要用电水壶将质量为</w:t>
      </w:r>
      <w:smartTag w:uri="urn:schemas-microsoft-com:office:smarttags" w:element="chmetcnv">
        <w:smartTagPr>
          <w:attr w:name="TCSC" w:val="0"/>
          <w:attr w:name="NumberType" w:val="1"/>
          <w:attr w:name="Negative" w:val="False"/>
          <w:attr w:name="HasSpace" w:val="True"/>
          <w:attr w:name="SourceValue" w:val="3"/>
          <w:attr w:name="UnitName" w:val="kg"/>
        </w:smartTagPr>
        <w:r w:rsidRPr="00803D8B">
          <w:rPr>
            <w:rFonts w:ascii="Times New Roman" w:hAnsi="Times New Roman" w:cs="Times New Roman" w:hint="eastAsia"/>
            <w:szCs w:val="21"/>
          </w:rPr>
          <w:t>3 kg</w:t>
        </w:r>
      </w:smartTag>
      <w:r w:rsidRPr="00803D8B">
        <w:rPr>
          <w:rFonts w:ascii="Times New Roman" w:hAnsi="Times New Roman" w:cs="Times New Roman" w:hint="eastAsia"/>
          <w:szCs w:val="21"/>
        </w:rPr>
        <w:t>、初温为</w:t>
      </w:r>
      <w:smartTag w:uri="urn:schemas-microsoft-com:office:smarttags" w:element="chmetcnv">
        <w:smartTagPr>
          <w:attr w:name="TCSC" w:val="0"/>
          <w:attr w:name="NumberType" w:val="1"/>
          <w:attr w:name="Negative" w:val="False"/>
          <w:attr w:name="HasSpace" w:val="False"/>
          <w:attr w:name="SourceValue" w:val="20"/>
          <w:attr w:name="UnitName" w:val="℃"/>
        </w:smartTagPr>
        <w:r w:rsidRPr="00803D8B">
          <w:rPr>
            <w:rFonts w:ascii="Times New Roman" w:hAnsi="Times New Roman" w:cs="Times New Roman" w:hint="eastAsia"/>
            <w:szCs w:val="21"/>
          </w:rPr>
          <w:t>20</w:t>
        </w:r>
        <w:r w:rsidRPr="00803D8B">
          <w:rPr>
            <w:rFonts w:ascii="Times New Roman" w:hAnsi="Times New Roman" w:cs="Times New Roman" w:hint="eastAsia"/>
            <w:szCs w:val="21"/>
          </w:rPr>
          <w:t>℃</w:t>
        </w:r>
      </w:smartTag>
      <w:r w:rsidRPr="00803D8B">
        <w:rPr>
          <w:rFonts w:ascii="Times New Roman" w:hAnsi="Times New Roman" w:cs="Times New Roman" w:hint="eastAsia"/>
          <w:szCs w:val="21"/>
        </w:rPr>
        <w:t>的水烧开，已知气压为</w:t>
      </w:r>
      <w:r w:rsidRPr="00803D8B">
        <w:rPr>
          <w:rFonts w:ascii="Times New Roman" w:hAnsi="Times New Roman" w:cs="Times New Roman" w:hint="eastAsia"/>
          <w:szCs w:val="21"/>
        </w:rPr>
        <w:t>1</w:t>
      </w:r>
      <w:r w:rsidRPr="00803D8B">
        <w:rPr>
          <w:rFonts w:ascii="Times New Roman" w:hAnsi="Times New Roman" w:cs="Times New Roman" w:hint="eastAsia"/>
          <w:szCs w:val="21"/>
        </w:rPr>
        <w:t>标准大气压，水的比热容为</w:t>
      </w:r>
      <w:r w:rsidRPr="00803D8B">
        <w:rPr>
          <w:rFonts w:ascii="Times New Roman" w:hAnsi="Times New Roman" w:cs="Times New Roman" w:hint="eastAsia"/>
          <w:szCs w:val="21"/>
        </w:rPr>
        <w:t>4.2</w:t>
      </w:r>
      <w:r w:rsidRPr="00803D8B">
        <w:rPr>
          <w:rFonts w:ascii="Times New Roman" w:hAnsi="Times New Roman" w:cs="Times New Roman" w:hint="eastAsia"/>
          <w:szCs w:val="21"/>
        </w:rPr>
        <w:t>×</w:t>
      </w:r>
      <w:r w:rsidRPr="00803D8B">
        <w:rPr>
          <w:rFonts w:ascii="Times New Roman" w:hAnsi="Times New Roman" w:cs="Times New Roman" w:hint="eastAsia"/>
          <w:szCs w:val="21"/>
        </w:rPr>
        <w:t>10</w:t>
      </w:r>
      <w:r w:rsidRPr="00803D8B">
        <w:rPr>
          <w:rFonts w:ascii="Times New Roman" w:hAnsi="Times New Roman" w:cs="Times New Roman" w:hint="eastAsia"/>
          <w:szCs w:val="21"/>
          <w:vertAlign w:val="superscript"/>
        </w:rPr>
        <w:t>3</w:t>
      </w:r>
      <w:r w:rsidRPr="00803D8B">
        <w:rPr>
          <w:rFonts w:ascii="Times New Roman" w:hAnsi="Times New Roman" w:cs="Times New Roman" w:hint="eastAsia"/>
          <w:szCs w:val="21"/>
        </w:rPr>
        <w:t>J</w:t>
      </w:r>
      <w:r w:rsidRPr="00803D8B">
        <w:rPr>
          <w:rFonts w:ascii="Times New Roman" w:hAnsi="Times New Roman" w:cs="Times New Roman" w:hint="eastAsia"/>
          <w:szCs w:val="21"/>
        </w:rPr>
        <w:t>／</w:t>
      </w:r>
      <w:r>
        <w:rPr>
          <w:rFonts w:ascii="Times New Roman" w:hAnsi="Times New Roman" w:cs="Times New Roman" w:hint="eastAsia"/>
          <w:szCs w:val="21"/>
        </w:rPr>
        <w:t>（</w:t>
      </w:r>
      <w:r w:rsidRPr="00803D8B">
        <w:rPr>
          <w:rFonts w:ascii="Times New Roman" w:hAnsi="Times New Roman" w:cs="Times New Roman" w:hint="eastAsia"/>
          <w:szCs w:val="21"/>
        </w:rPr>
        <w:t>kg</w:t>
      </w:r>
      <w:r w:rsidRPr="00803D8B">
        <w:rPr>
          <w:rFonts w:ascii="Times New Roman" w:hAnsi="Times New Roman" w:cs="Times New Roman" w:hint="eastAsia"/>
          <w:szCs w:val="21"/>
        </w:rPr>
        <w:t>·℃</w:t>
      </w:r>
      <w:r>
        <w:rPr>
          <w:rFonts w:ascii="Times New Roman" w:hAnsi="Times New Roman" w:cs="Times New Roman" w:hint="eastAsia"/>
          <w:szCs w:val="21"/>
        </w:rPr>
        <w:t>）</w:t>
      </w:r>
      <w:r w:rsidRPr="00803D8B">
        <w:rPr>
          <w:rFonts w:ascii="Times New Roman" w:hAnsi="Times New Roman" w:cs="Times New Roman" w:hint="eastAsia"/>
          <w:szCs w:val="21"/>
        </w:rPr>
        <w:t>。求：</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w:t>
      </w:r>
      <w:r w:rsidRPr="00803D8B">
        <w:rPr>
          <w:rFonts w:ascii="Times New Roman" w:hAnsi="Times New Roman" w:cs="Times New Roman" w:hint="eastAsia"/>
          <w:szCs w:val="21"/>
        </w:rPr>
        <w:t>1</w:t>
      </w:r>
      <w:r w:rsidRPr="00803D8B">
        <w:rPr>
          <w:rFonts w:ascii="Times New Roman" w:hAnsi="Times New Roman" w:cs="Times New Roman" w:hint="eastAsia"/>
          <w:szCs w:val="21"/>
        </w:rPr>
        <w:t>）水被烧开需要吸收多少热量</w:t>
      </w:r>
      <w:r w:rsidRPr="00803D8B">
        <w:rPr>
          <w:rFonts w:ascii="Times New Roman" w:hAnsi="Times New Roman" w:cs="Times New Roman" w:hint="eastAsia"/>
          <w:szCs w:val="21"/>
        </w:rPr>
        <w:t>?</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w:t>
      </w:r>
      <w:r w:rsidRPr="00803D8B">
        <w:rPr>
          <w:rFonts w:ascii="Times New Roman" w:hAnsi="Times New Roman" w:cs="Times New Roman" w:hint="eastAsia"/>
          <w:szCs w:val="21"/>
        </w:rPr>
        <w:t>2</w:t>
      </w:r>
      <w:r w:rsidRPr="00803D8B">
        <w:rPr>
          <w:rFonts w:ascii="Times New Roman" w:hAnsi="Times New Roman" w:cs="Times New Roman" w:hint="eastAsia"/>
          <w:szCs w:val="21"/>
        </w:rPr>
        <w:t>）采用分时电表后，小明家把烧水时间安排在低谷期，若不计热量损失，仅此一项，一个月</w:t>
      </w:r>
      <w:r>
        <w:rPr>
          <w:rFonts w:ascii="Times New Roman" w:hAnsi="Times New Roman" w:cs="Times New Roman" w:hint="eastAsia"/>
          <w:szCs w:val="21"/>
        </w:rPr>
        <w:t>（</w:t>
      </w:r>
      <w:r w:rsidRPr="00803D8B">
        <w:rPr>
          <w:rFonts w:ascii="Times New Roman" w:hAnsi="Times New Roman" w:cs="Times New Roman" w:hint="eastAsia"/>
          <w:szCs w:val="21"/>
        </w:rPr>
        <w:t>以</w:t>
      </w:r>
      <w:r w:rsidRPr="00803D8B">
        <w:rPr>
          <w:rFonts w:ascii="Times New Roman" w:hAnsi="Times New Roman" w:cs="Times New Roman" w:hint="eastAsia"/>
          <w:szCs w:val="21"/>
        </w:rPr>
        <w:t>30</w:t>
      </w:r>
      <w:r w:rsidRPr="00803D8B">
        <w:rPr>
          <w:rFonts w:ascii="Times New Roman" w:hAnsi="Times New Roman" w:cs="Times New Roman" w:hint="eastAsia"/>
          <w:szCs w:val="21"/>
        </w:rPr>
        <w:t>天计</w:t>
      </w:r>
      <w:r>
        <w:rPr>
          <w:rFonts w:ascii="Times New Roman" w:hAnsi="Times New Roman" w:cs="Times New Roman" w:hint="eastAsia"/>
          <w:szCs w:val="21"/>
        </w:rPr>
        <w:t>）</w:t>
      </w:r>
      <w:r w:rsidRPr="00803D8B">
        <w:rPr>
          <w:rFonts w:ascii="Times New Roman" w:hAnsi="Times New Roman" w:cs="Times New Roman" w:hint="eastAsia"/>
          <w:szCs w:val="21"/>
        </w:rPr>
        <w:t>比原来节省多少元电费</w:t>
      </w:r>
      <w:r w:rsidRPr="00803D8B">
        <w:rPr>
          <w:rFonts w:ascii="Times New Roman" w:hAnsi="Times New Roman" w:cs="Times New Roman" w:hint="eastAsia"/>
          <w:szCs w:val="21"/>
        </w:rPr>
        <w:t>?</w:t>
      </w:r>
    </w:p>
    <w:p w:rsidR="00803D8B" w:rsidRDefault="00803D8B" w:rsidP="00803D8B">
      <w:pPr>
        <w:spacing w:line="276" w:lineRule="auto"/>
        <w:rPr>
          <w:rFonts w:ascii="Times New Roman" w:hAnsi="Times New Roman" w:cs="Times New Roman"/>
          <w:szCs w:val="21"/>
        </w:rPr>
      </w:pPr>
    </w:p>
    <w:p w:rsidR="007E60C7" w:rsidRDefault="007E60C7" w:rsidP="00803D8B">
      <w:pPr>
        <w:spacing w:line="276" w:lineRule="auto"/>
        <w:rPr>
          <w:rFonts w:ascii="Times New Roman" w:hAnsi="Times New Roman" w:cs="Times New Roman"/>
          <w:szCs w:val="21"/>
        </w:rPr>
      </w:pPr>
    </w:p>
    <w:p w:rsidR="007E60C7" w:rsidRDefault="007E60C7" w:rsidP="00803D8B">
      <w:pPr>
        <w:spacing w:line="276" w:lineRule="auto"/>
        <w:rPr>
          <w:rFonts w:ascii="Times New Roman" w:hAnsi="Times New Roman" w:cs="Times New Roman"/>
          <w:szCs w:val="21"/>
        </w:rPr>
      </w:pPr>
    </w:p>
    <w:p w:rsidR="007E60C7" w:rsidRDefault="007E60C7" w:rsidP="00803D8B">
      <w:pPr>
        <w:spacing w:line="276" w:lineRule="auto"/>
        <w:rPr>
          <w:rFonts w:ascii="Times New Roman" w:hAnsi="Times New Roman" w:cs="Times New Roman"/>
          <w:szCs w:val="21"/>
        </w:rPr>
      </w:pPr>
    </w:p>
    <w:p w:rsidR="007E60C7" w:rsidRDefault="007E60C7" w:rsidP="00803D8B">
      <w:pPr>
        <w:spacing w:line="276" w:lineRule="auto"/>
        <w:rPr>
          <w:rFonts w:ascii="Times New Roman" w:hAnsi="Times New Roman" w:cs="Times New Roman"/>
          <w:szCs w:val="21"/>
        </w:rPr>
      </w:pPr>
    </w:p>
    <w:p w:rsidR="007E60C7" w:rsidRPr="00803D8B" w:rsidRDefault="007E60C7"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17</w:t>
      </w:r>
      <w:r w:rsidRPr="00803D8B">
        <w:rPr>
          <w:rFonts w:ascii="Times New Roman" w:hAnsi="Times New Roman" w:cs="Times New Roman" w:hint="eastAsia"/>
          <w:szCs w:val="21"/>
        </w:rPr>
        <w:t>、</w:t>
      </w:r>
      <w:r w:rsidRPr="00803D8B">
        <w:rPr>
          <w:rFonts w:ascii="Times New Roman" w:hAnsi="Times New Roman" w:cs="Times New Roman"/>
          <w:szCs w:val="21"/>
        </w:rPr>
        <w:t>一辆汽车以</w:t>
      </w:r>
      <w:smartTag w:uri="urn:schemas-microsoft-com:office:smarttags" w:element="chmetcnv">
        <w:smartTagPr>
          <w:attr w:name="TCSC" w:val="0"/>
          <w:attr w:name="NumberType" w:val="1"/>
          <w:attr w:name="Negative" w:val="False"/>
          <w:attr w:name="HasSpace" w:val="True"/>
          <w:attr w:name="SourceValue" w:val="72"/>
          <w:attr w:name="UnitName" w:val="km/h"/>
        </w:smartTagPr>
        <w:r w:rsidRPr="00803D8B">
          <w:rPr>
            <w:rFonts w:ascii="Times New Roman" w:hAnsi="Times New Roman" w:cs="Times New Roman"/>
            <w:szCs w:val="21"/>
          </w:rPr>
          <w:t>72 km/h</w:t>
        </w:r>
      </w:smartTag>
      <w:r w:rsidRPr="00803D8B">
        <w:rPr>
          <w:rFonts w:ascii="Times New Roman" w:hAnsi="Times New Roman" w:cs="Times New Roman"/>
          <w:szCs w:val="21"/>
        </w:rPr>
        <w:t>的速度正在平直公路上匀速行驶，突然发现前方</w:t>
      </w:r>
      <w:smartTag w:uri="urn:schemas-microsoft-com:office:smarttags" w:element="chmetcnv">
        <w:smartTagPr>
          <w:attr w:name="TCSC" w:val="0"/>
          <w:attr w:name="NumberType" w:val="1"/>
          <w:attr w:name="Negative" w:val="False"/>
          <w:attr w:name="HasSpace" w:val="True"/>
          <w:attr w:name="SourceValue" w:val="40"/>
          <w:attr w:name="UnitName" w:val="m"/>
        </w:smartTagPr>
        <w:r w:rsidRPr="00803D8B">
          <w:rPr>
            <w:rFonts w:ascii="Times New Roman" w:hAnsi="Times New Roman" w:cs="Times New Roman"/>
            <w:szCs w:val="21"/>
          </w:rPr>
          <w:t>40 m</w:t>
        </w:r>
      </w:smartTag>
      <w:r w:rsidRPr="00803D8B">
        <w:rPr>
          <w:rFonts w:ascii="Times New Roman" w:hAnsi="Times New Roman" w:cs="Times New Roman"/>
          <w:szCs w:val="21"/>
        </w:rPr>
        <w:t>处有需要紧急停车的危险信号，司机立即采取刹车措施．已知该车在刹车过程中加速度的大小为</w:t>
      </w:r>
      <w:smartTag w:uri="urn:schemas-microsoft-com:office:smarttags" w:element="chmetcnv">
        <w:smartTagPr>
          <w:attr w:name="TCSC" w:val="0"/>
          <w:attr w:name="NumberType" w:val="1"/>
          <w:attr w:name="Negative" w:val="False"/>
          <w:attr w:name="HasSpace" w:val="True"/>
          <w:attr w:name="SourceValue" w:val="5"/>
          <w:attr w:name="UnitName" w:val="m"/>
        </w:smartTagPr>
        <w:r w:rsidRPr="00803D8B">
          <w:rPr>
            <w:rFonts w:ascii="Times New Roman" w:hAnsi="Times New Roman" w:cs="Times New Roman"/>
            <w:szCs w:val="21"/>
          </w:rPr>
          <w:t>5 m</w:t>
        </w:r>
      </w:smartTag>
      <w:r w:rsidRPr="00803D8B">
        <w:rPr>
          <w:rFonts w:ascii="Times New Roman" w:hAnsi="Times New Roman" w:cs="Times New Roman"/>
          <w:szCs w:val="21"/>
        </w:rPr>
        <w:t>/s</w:t>
      </w:r>
      <w:r w:rsidRPr="00803D8B">
        <w:rPr>
          <w:rFonts w:ascii="Times New Roman" w:hAnsi="Times New Roman" w:cs="Times New Roman"/>
          <w:szCs w:val="21"/>
          <w:vertAlign w:val="superscript"/>
        </w:rPr>
        <w:t>2</w:t>
      </w:r>
      <w:r w:rsidRPr="00803D8B">
        <w:rPr>
          <w:rFonts w:ascii="Times New Roman" w:hAnsi="Times New Roman" w:cs="Times New Roman"/>
          <w:szCs w:val="21"/>
        </w:rPr>
        <w:t>，求从刹车开始经过</w:t>
      </w:r>
      <w:r w:rsidRPr="00803D8B">
        <w:rPr>
          <w:rFonts w:ascii="Times New Roman" w:hAnsi="Times New Roman" w:cs="Times New Roman"/>
          <w:szCs w:val="21"/>
        </w:rPr>
        <w:t>5 s</w:t>
      </w:r>
      <w:r w:rsidRPr="00803D8B">
        <w:rPr>
          <w:rFonts w:ascii="Times New Roman" w:hAnsi="Times New Roman" w:cs="Times New Roman"/>
          <w:szCs w:val="21"/>
        </w:rPr>
        <w:t>时汽车前进的距离是多少，此时是否已经进入危险区域？</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Default="00803D8B" w:rsidP="00803D8B">
      <w:pPr>
        <w:spacing w:line="276" w:lineRule="auto"/>
        <w:rPr>
          <w:rFonts w:ascii="Times New Roman" w:hAnsi="Times New Roman" w:cs="Times New Roman" w:hint="eastAsia"/>
          <w:szCs w:val="21"/>
        </w:rPr>
      </w:pPr>
    </w:p>
    <w:p w:rsidR="005C6269" w:rsidRDefault="005C6269" w:rsidP="00803D8B">
      <w:pPr>
        <w:spacing w:line="276" w:lineRule="auto"/>
        <w:rPr>
          <w:rFonts w:ascii="Times New Roman" w:hAnsi="Times New Roman" w:cs="Times New Roman"/>
          <w:szCs w:val="21"/>
        </w:rPr>
      </w:pPr>
    </w:p>
    <w:p w:rsidR="007E60C7" w:rsidRPr="005C6269" w:rsidRDefault="007E60C7" w:rsidP="00803D8B">
      <w:pPr>
        <w:spacing w:line="276" w:lineRule="auto"/>
        <w:rPr>
          <w:rFonts w:ascii="Times New Roman" w:hAnsi="Times New Roman" w:cs="Times New Roman"/>
          <w:szCs w:val="21"/>
        </w:rPr>
      </w:pPr>
    </w:p>
    <w:p w:rsidR="007E60C7" w:rsidRPr="00803D8B" w:rsidRDefault="007E60C7"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18</w:t>
      </w:r>
      <w:r w:rsidRPr="00803D8B">
        <w:rPr>
          <w:rFonts w:ascii="Times New Roman" w:hAnsi="Times New Roman" w:cs="Times New Roman" w:hint="eastAsia"/>
          <w:szCs w:val="21"/>
        </w:rPr>
        <w:t>、如图所示，装有水的薄壁轻质圆柱形容器底面积为</w:t>
      </w:r>
      <w:r w:rsidRPr="00803D8B">
        <w:rPr>
          <w:rFonts w:ascii="Times New Roman" w:hAnsi="Times New Roman" w:cs="Times New Roman" w:hint="eastAsia"/>
          <w:szCs w:val="21"/>
        </w:rPr>
        <w:t>1</w:t>
      </w:r>
      <w:r w:rsidRPr="00803D8B">
        <w:rPr>
          <w:rFonts w:ascii="Times New Roman" w:hAnsi="Times New Roman" w:cs="Times New Roman" w:hint="eastAsia"/>
          <w:szCs w:val="21"/>
        </w:rPr>
        <w:t>×</w:t>
      </w:r>
      <w:r w:rsidRPr="00803D8B">
        <w:rPr>
          <w:rFonts w:ascii="Times New Roman" w:hAnsi="Times New Roman" w:cs="Times New Roman" w:hint="eastAsia"/>
          <w:szCs w:val="21"/>
        </w:rPr>
        <w:t>10</w:t>
      </w:r>
      <w:r w:rsidRPr="00803D8B">
        <w:rPr>
          <w:rFonts w:ascii="Times New Roman" w:hAnsi="Times New Roman" w:cs="Times New Roman" w:hint="eastAsia"/>
          <w:szCs w:val="21"/>
          <w:vertAlign w:val="superscript"/>
        </w:rPr>
        <w:t>－</w:t>
      </w:r>
      <w:r w:rsidRPr="00803D8B">
        <w:rPr>
          <w:rFonts w:ascii="Times New Roman" w:hAnsi="Times New Roman" w:cs="Times New Roman" w:hint="eastAsia"/>
          <w:szCs w:val="21"/>
          <w:vertAlign w:val="superscript"/>
        </w:rPr>
        <w:t>2</w:t>
      </w:r>
      <w:r w:rsidRPr="00803D8B">
        <w:rPr>
          <w:rFonts w:ascii="Times New Roman" w:hAnsi="Times New Roman" w:cs="Times New Roman" w:hint="eastAsia"/>
          <w:szCs w:val="21"/>
        </w:rPr>
        <w:t>米</w:t>
      </w:r>
      <w:r w:rsidRPr="00803D8B">
        <w:rPr>
          <w:rFonts w:ascii="Times New Roman" w:hAnsi="Times New Roman" w:cs="Times New Roman" w:hint="eastAsia"/>
          <w:szCs w:val="21"/>
          <w:vertAlign w:val="superscript"/>
        </w:rPr>
        <w:t>2</w:t>
      </w:r>
      <w:r w:rsidRPr="00803D8B">
        <w:rPr>
          <w:rFonts w:ascii="Times New Roman" w:hAnsi="Times New Roman" w:cs="Times New Roman" w:hint="eastAsia"/>
          <w:szCs w:val="21"/>
        </w:rPr>
        <w:t>，静止在水平面上。</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w:t>
      </w:r>
      <w:r w:rsidRPr="00803D8B">
        <w:rPr>
          <w:rFonts w:ascii="Times New Roman" w:hAnsi="Times New Roman" w:cs="Times New Roman" w:hint="eastAsia"/>
          <w:szCs w:val="21"/>
        </w:rPr>
        <w:t>1</w:t>
      </w:r>
      <w:r w:rsidRPr="00803D8B">
        <w:rPr>
          <w:rFonts w:ascii="Times New Roman" w:hAnsi="Times New Roman" w:cs="Times New Roman" w:hint="eastAsia"/>
          <w:szCs w:val="21"/>
        </w:rPr>
        <w:t>）若容器内水的体积为</w:t>
      </w:r>
      <w:r w:rsidRPr="00803D8B">
        <w:rPr>
          <w:rFonts w:ascii="Times New Roman" w:hAnsi="Times New Roman" w:cs="Times New Roman" w:hint="eastAsia"/>
          <w:szCs w:val="21"/>
        </w:rPr>
        <w:t>2</w:t>
      </w:r>
      <w:r w:rsidRPr="00803D8B">
        <w:rPr>
          <w:rFonts w:ascii="Times New Roman" w:hAnsi="Times New Roman" w:cs="Times New Roman" w:hint="eastAsia"/>
          <w:szCs w:val="21"/>
        </w:rPr>
        <w:t>×</w:t>
      </w:r>
      <w:r w:rsidRPr="00803D8B">
        <w:rPr>
          <w:rFonts w:ascii="Times New Roman" w:hAnsi="Times New Roman" w:cs="Times New Roman" w:hint="eastAsia"/>
          <w:szCs w:val="21"/>
        </w:rPr>
        <w:t>10</w:t>
      </w:r>
      <w:r w:rsidRPr="00803D8B">
        <w:rPr>
          <w:rFonts w:ascii="Times New Roman" w:hAnsi="Times New Roman" w:cs="Times New Roman" w:hint="eastAsia"/>
          <w:szCs w:val="21"/>
          <w:vertAlign w:val="superscript"/>
        </w:rPr>
        <w:t>－</w:t>
      </w:r>
      <w:r w:rsidRPr="00803D8B">
        <w:rPr>
          <w:rFonts w:ascii="Times New Roman" w:hAnsi="Times New Roman" w:cs="Times New Roman" w:hint="eastAsia"/>
          <w:szCs w:val="21"/>
          <w:vertAlign w:val="superscript"/>
        </w:rPr>
        <w:t>3</w:t>
      </w:r>
      <w:r w:rsidRPr="00803D8B">
        <w:rPr>
          <w:rFonts w:ascii="Times New Roman" w:hAnsi="Times New Roman" w:cs="Times New Roman" w:hint="eastAsia"/>
          <w:szCs w:val="21"/>
        </w:rPr>
        <w:t>米</w:t>
      </w:r>
      <w:r w:rsidRPr="00803D8B">
        <w:rPr>
          <w:rFonts w:ascii="Times New Roman" w:hAnsi="Times New Roman" w:cs="Times New Roman" w:hint="eastAsia"/>
          <w:szCs w:val="21"/>
          <w:vertAlign w:val="superscript"/>
        </w:rPr>
        <w:t>3</w:t>
      </w:r>
      <w:r w:rsidRPr="00803D8B">
        <w:rPr>
          <w:rFonts w:ascii="Times New Roman" w:hAnsi="Times New Roman" w:cs="Times New Roman" w:hint="eastAsia"/>
          <w:szCs w:val="21"/>
        </w:rPr>
        <w:t>，求水</w:t>
      </w:r>
      <w:r w:rsidRPr="00803D8B">
        <w:rPr>
          <w:rFonts w:ascii="Times New Roman" w:hAnsi="Times New Roman" w:cs="Times New Roman"/>
          <w:szCs w:val="21"/>
        </w:rPr>
        <w:t>的质量</w:t>
      </w:r>
      <w:r w:rsidRPr="00803D8B">
        <w:rPr>
          <w:rFonts w:ascii="Times New Roman" w:hAnsi="Times New Roman" w:cs="Times New Roman" w:hint="eastAsia"/>
          <w:i/>
          <w:szCs w:val="21"/>
        </w:rPr>
        <w:t>m</w:t>
      </w:r>
      <w:r w:rsidRPr="00803D8B">
        <w:rPr>
          <w:rFonts w:ascii="Times New Roman" w:hAnsi="Times New Roman" w:cs="Times New Roman" w:hint="eastAsia"/>
          <w:szCs w:val="21"/>
          <w:vertAlign w:val="subscript"/>
        </w:rPr>
        <w:t>水</w:t>
      </w:r>
      <w:r w:rsidRPr="00803D8B">
        <w:rPr>
          <w:rFonts w:ascii="Times New Roman" w:hAnsi="Times New Roman" w:cs="Times New Roman" w:hint="eastAsia"/>
          <w:szCs w:val="21"/>
        </w:rPr>
        <w:t>和</w:t>
      </w:r>
      <w:r w:rsidRPr="00803D8B">
        <w:rPr>
          <w:rFonts w:ascii="Times New Roman" w:hAnsi="Times New Roman" w:cs="Times New Roman"/>
          <w:szCs w:val="21"/>
        </w:rPr>
        <w:t>水</w:t>
      </w:r>
      <w:r w:rsidRPr="00803D8B">
        <w:rPr>
          <w:rFonts w:ascii="Times New Roman" w:hAnsi="Times New Roman" w:cs="Times New Roman" w:hint="eastAsia"/>
          <w:szCs w:val="21"/>
        </w:rPr>
        <w:t>对容器</w:t>
      </w:r>
      <w:r w:rsidRPr="00803D8B">
        <w:rPr>
          <w:rFonts w:ascii="Times New Roman" w:hAnsi="Times New Roman" w:cs="Times New Roman"/>
          <w:szCs w:val="21"/>
        </w:rPr>
        <w:t>底部</w:t>
      </w:r>
      <w:r w:rsidRPr="00803D8B">
        <w:rPr>
          <w:rFonts w:ascii="Times New Roman" w:hAnsi="Times New Roman" w:cs="Times New Roman" w:hint="eastAsia"/>
          <w:szCs w:val="21"/>
        </w:rPr>
        <w:t>的压强</w:t>
      </w:r>
      <w:r w:rsidRPr="00803D8B">
        <w:rPr>
          <w:rFonts w:ascii="Times New Roman" w:hAnsi="Times New Roman" w:cs="Times New Roman" w:hint="eastAsia"/>
          <w:i/>
          <w:szCs w:val="21"/>
        </w:rPr>
        <w:t>p</w:t>
      </w:r>
      <w:r w:rsidRPr="00803D8B">
        <w:rPr>
          <w:rFonts w:ascii="Times New Roman" w:hAnsi="Times New Roman" w:cs="Times New Roman"/>
          <w:szCs w:val="21"/>
          <w:vertAlign w:val="subscript"/>
        </w:rPr>
        <w:t>水</w:t>
      </w:r>
      <w:r w:rsidRPr="00803D8B">
        <w:rPr>
          <w:rFonts w:ascii="Times New Roman" w:hAnsi="Times New Roman" w:cs="Times New Roman"/>
          <w:szCs w:val="21"/>
        </w:rPr>
        <w:t>。</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w:t>
      </w:r>
      <w:r w:rsidRPr="00803D8B">
        <w:rPr>
          <w:rFonts w:ascii="Times New Roman" w:hAnsi="Times New Roman" w:cs="Times New Roman" w:hint="eastAsia"/>
          <w:szCs w:val="21"/>
        </w:rPr>
        <w:t>2</w:t>
      </w:r>
      <w:r w:rsidRPr="00803D8B">
        <w:rPr>
          <w:rFonts w:ascii="Times New Roman" w:hAnsi="Times New Roman" w:cs="Times New Roman" w:hint="eastAsia"/>
          <w:szCs w:val="21"/>
        </w:rPr>
        <w:t>）若容器内水的质量为</w:t>
      </w:r>
      <w:r w:rsidRPr="00803D8B">
        <w:rPr>
          <w:rFonts w:ascii="Times New Roman" w:hAnsi="Times New Roman" w:cs="Times New Roman" w:hint="eastAsia"/>
          <w:i/>
          <w:szCs w:val="21"/>
        </w:rPr>
        <w:t>m</w:t>
      </w:r>
      <w:r w:rsidRPr="00803D8B">
        <w:rPr>
          <w:rFonts w:ascii="Times New Roman" w:hAnsi="Times New Roman" w:cs="Times New Roman" w:hint="eastAsia"/>
          <w:szCs w:val="21"/>
        </w:rPr>
        <w:t>，</w:t>
      </w:r>
      <w:r w:rsidRPr="00803D8B">
        <w:rPr>
          <w:rFonts w:ascii="Times New Roman" w:hAnsi="Times New Roman" w:cs="Times New Roman"/>
          <w:szCs w:val="21"/>
        </w:rPr>
        <w:t>现有物体</w:t>
      </w:r>
      <w:r w:rsidRPr="00803D8B">
        <w:rPr>
          <w:rFonts w:ascii="Times New Roman" w:hAnsi="Times New Roman" w:cs="Times New Roman"/>
          <w:szCs w:val="21"/>
        </w:rPr>
        <w:t>A</w:t>
      </w:r>
      <w:r w:rsidRPr="00803D8B">
        <w:rPr>
          <w:rFonts w:ascii="Times New Roman" w:hAnsi="Times New Roman" w:cs="Times New Roman"/>
          <w:szCs w:val="21"/>
        </w:rPr>
        <w:t>、</w:t>
      </w:r>
      <w:r w:rsidRPr="00803D8B">
        <w:rPr>
          <w:rFonts w:ascii="Times New Roman" w:hAnsi="Times New Roman" w:cs="Times New Roman"/>
          <w:szCs w:val="21"/>
        </w:rPr>
        <w:t>B</w:t>
      </w:r>
      <w:r w:rsidRPr="00803D8B">
        <w:rPr>
          <w:rFonts w:ascii="Times New Roman" w:hAnsi="Times New Roman" w:cs="Times New Roman"/>
          <w:szCs w:val="21"/>
        </w:rPr>
        <w:t>（其密度、体积的关系如</w:t>
      </w:r>
      <w:r w:rsidRPr="00803D8B">
        <w:rPr>
          <w:rFonts w:ascii="Times New Roman" w:hAnsi="Times New Roman" w:cs="Times New Roman" w:hint="eastAsia"/>
          <w:szCs w:val="21"/>
        </w:rPr>
        <w:t>右</w:t>
      </w:r>
      <w:r w:rsidRPr="00803D8B">
        <w:rPr>
          <w:rFonts w:ascii="Times New Roman" w:hAnsi="Times New Roman" w:cs="Times New Roman"/>
          <w:szCs w:val="21"/>
        </w:rPr>
        <w:t>表所示），</w:t>
      </w:r>
      <w:r w:rsidRPr="00803D8B">
        <w:rPr>
          <w:rFonts w:ascii="Times New Roman" w:hAnsi="Times New Roman" w:cs="Times New Roman" w:hint="eastAsia"/>
          <w:szCs w:val="21"/>
        </w:rPr>
        <w:t>请</w:t>
      </w:r>
      <w:r w:rsidRPr="00803D8B">
        <w:rPr>
          <w:rFonts w:ascii="Times New Roman" w:hAnsi="Times New Roman" w:cs="Times New Roman"/>
          <w:szCs w:val="21"/>
        </w:rPr>
        <w:t>选择一个，当把物体</w:t>
      </w:r>
      <w:r w:rsidRPr="00803D8B">
        <w:rPr>
          <w:rFonts w:ascii="Times New Roman" w:hAnsi="Times New Roman" w:cs="Times New Roman" w:hint="eastAsia"/>
          <w:szCs w:val="21"/>
        </w:rPr>
        <w:t>浸没在水</w:t>
      </w:r>
      <w:r w:rsidRPr="00803D8B">
        <w:rPr>
          <w:rFonts w:ascii="Times New Roman" w:hAnsi="Times New Roman" w:cs="Times New Roman"/>
          <w:szCs w:val="21"/>
        </w:rPr>
        <w:t>中</w:t>
      </w:r>
      <w:r w:rsidRPr="00803D8B">
        <w:rPr>
          <w:rFonts w:ascii="Times New Roman" w:hAnsi="Times New Roman" w:cs="Times New Roman" w:hint="eastAsia"/>
          <w:szCs w:val="21"/>
        </w:rPr>
        <w:t>时</w:t>
      </w:r>
      <w:r w:rsidRPr="00803D8B">
        <w:rPr>
          <w:rFonts w:ascii="Times New Roman" w:hAnsi="Times New Roman" w:cs="Times New Roman"/>
          <w:szCs w:val="21"/>
        </w:rPr>
        <w:t>（</w:t>
      </w:r>
      <w:r w:rsidRPr="00803D8B">
        <w:rPr>
          <w:rFonts w:ascii="Times New Roman" w:hAnsi="Times New Roman" w:cs="Times New Roman" w:hint="eastAsia"/>
          <w:szCs w:val="21"/>
        </w:rPr>
        <w:t>水</w:t>
      </w:r>
      <w:r w:rsidRPr="00803D8B">
        <w:rPr>
          <w:rFonts w:ascii="Times New Roman" w:hAnsi="Times New Roman" w:cs="Times New Roman"/>
          <w:szCs w:val="21"/>
        </w:rPr>
        <w:t>不会溢出），可使</w:t>
      </w:r>
      <w:r w:rsidRPr="00803D8B">
        <w:rPr>
          <w:rFonts w:ascii="Times New Roman" w:hAnsi="Times New Roman" w:cs="Times New Roman" w:hint="eastAsia"/>
          <w:szCs w:val="21"/>
        </w:rPr>
        <w:t>水对容器底部压强</w:t>
      </w:r>
      <w:r w:rsidRPr="00803D8B">
        <w:rPr>
          <w:rFonts w:ascii="Times New Roman" w:hAnsi="Times New Roman" w:cs="Times New Roman" w:hint="eastAsia"/>
          <w:i/>
          <w:szCs w:val="21"/>
        </w:rPr>
        <w:t>p</w:t>
      </w:r>
      <w:r w:rsidRPr="00803D8B">
        <w:rPr>
          <w:rFonts w:ascii="Times New Roman" w:hAnsi="Times New Roman" w:cs="Times New Roman"/>
          <w:szCs w:val="21"/>
        </w:rPr>
        <w:t>′</w:t>
      </w:r>
      <w:r w:rsidRPr="00803D8B">
        <w:rPr>
          <w:rFonts w:ascii="Times New Roman" w:hAnsi="Times New Roman" w:cs="Times New Roman" w:hint="eastAsia"/>
          <w:szCs w:val="21"/>
          <w:vertAlign w:val="subscript"/>
        </w:rPr>
        <w:t>水</w:t>
      </w:r>
      <w:r w:rsidRPr="00803D8B">
        <w:rPr>
          <w:rFonts w:ascii="Times New Roman" w:hAnsi="Times New Roman" w:cs="Times New Roman" w:hint="eastAsia"/>
          <w:szCs w:val="21"/>
        </w:rPr>
        <w:t>与</w:t>
      </w:r>
      <w:r w:rsidRPr="00803D8B">
        <w:rPr>
          <w:rFonts w:ascii="Times New Roman" w:hAnsi="Times New Roman" w:cs="Times New Roman"/>
          <w:szCs w:val="21"/>
        </w:rPr>
        <w:t>水平地面</w:t>
      </w:r>
      <w:r w:rsidRPr="00803D8B">
        <w:rPr>
          <w:rFonts w:ascii="Times New Roman" w:hAnsi="Times New Roman" w:cs="Times New Roman" w:hint="eastAsia"/>
          <w:szCs w:val="21"/>
        </w:rPr>
        <w:t>受到</w:t>
      </w:r>
      <w:r w:rsidRPr="00803D8B">
        <w:rPr>
          <w:rFonts w:ascii="Times New Roman" w:hAnsi="Times New Roman" w:cs="Times New Roman"/>
          <w:szCs w:val="21"/>
        </w:rPr>
        <w:t>的压强</w:t>
      </w:r>
      <w:r w:rsidRPr="00803D8B">
        <w:rPr>
          <w:rFonts w:ascii="Times New Roman" w:hAnsi="Times New Roman" w:cs="Times New Roman" w:hint="eastAsia"/>
          <w:i/>
          <w:szCs w:val="21"/>
        </w:rPr>
        <w:t>p</w:t>
      </w:r>
      <w:r w:rsidRPr="00803D8B">
        <w:rPr>
          <w:rFonts w:ascii="Times New Roman" w:hAnsi="Times New Roman" w:cs="Times New Roman"/>
          <w:szCs w:val="21"/>
        </w:rPr>
        <w:t>′</w:t>
      </w:r>
      <w:r w:rsidRPr="00803D8B">
        <w:rPr>
          <w:rFonts w:ascii="Times New Roman" w:hAnsi="Times New Roman" w:cs="Times New Roman" w:hint="eastAsia"/>
          <w:szCs w:val="21"/>
          <w:vertAlign w:val="subscript"/>
        </w:rPr>
        <w:t>地</w:t>
      </w:r>
      <w:r w:rsidRPr="00803D8B">
        <w:rPr>
          <w:rFonts w:ascii="Times New Roman" w:hAnsi="Times New Roman" w:cs="Times New Roman" w:hint="eastAsia"/>
          <w:szCs w:val="21"/>
        </w:rPr>
        <w:t>的比值</w:t>
      </w:r>
      <w:r w:rsidRPr="00803D8B">
        <w:rPr>
          <w:rFonts w:ascii="Times New Roman" w:hAnsi="Times New Roman" w:cs="Times New Roman"/>
          <w:szCs w:val="21"/>
        </w:rPr>
        <w:t>最</w:t>
      </w:r>
      <w:r w:rsidRPr="00803D8B">
        <w:rPr>
          <w:rFonts w:ascii="Times New Roman" w:hAnsi="Times New Roman" w:cs="Times New Roman" w:hint="eastAsia"/>
          <w:szCs w:val="21"/>
        </w:rPr>
        <w:t>小</w:t>
      </w:r>
      <w:r w:rsidRPr="00803D8B">
        <w:rPr>
          <w:rFonts w:ascii="Times New Roman" w:hAnsi="Times New Roman" w:cs="Times New Roman"/>
          <w:szCs w:val="21"/>
        </w:rPr>
        <w:t>。</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选择</w:t>
      </w:r>
      <w:r w:rsidRPr="00803D8B">
        <w:rPr>
          <w:rFonts w:ascii="Times New Roman" w:hAnsi="Times New Roman" w:cs="Times New Roman"/>
          <w:szCs w:val="21"/>
        </w:rPr>
        <w:t>______</w:t>
      </w:r>
      <w:r w:rsidRPr="00803D8B">
        <w:rPr>
          <w:rFonts w:ascii="Times New Roman" w:hAnsi="Times New Roman" w:cs="Times New Roman" w:hint="eastAsia"/>
          <w:szCs w:val="21"/>
        </w:rPr>
        <w:t>物体（选填“</w:t>
      </w:r>
      <w:r w:rsidRPr="00803D8B">
        <w:rPr>
          <w:rFonts w:ascii="Times New Roman" w:hAnsi="Times New Roman" w:cs="Times New Roman" w:hint="eastAsia"/>
          <w:szCs w:val="21"/>
        </w:rPr>
        <w:t>A</w:t>
      </w:r>
      <w:r w:rsidRPr="00803D8B">
        <w:rPr>
          <w:rFonts w:ascii="Times New Roman" w:hAnsi="Times New Roman" w:cs="Times New Roman" w:hint="eastAsia"/>
          <w:szCs w:val="21"/>
        </w:rPr>
        <w:t>”或“</w:t>
      </w:r>
      <w:r w:rsidRPr="00803D8B">
        <w:rPr>
          <w:rFonts w:ascii="Times New Roman" w:hAnsi="Times New Roman" w:cs="Times New Roman" w:hint="eastAsia"/>
          <w:szCs w:val="21"/>
        </w:rPr>
        <w:t>B</w:t>
      </w:r>
      <w:r w:rsidRPr="00803D8B">
        <w:rPr>
          <w:rFonts w:ascii="Times New Roman" w:hAnsi="Times New Roman" w:cs="Times New Roman" w:hint="eastAsia"/>
          <w:szCs w:val="21"/>
        </w:rPr>
        <w:t>”）。</w:t>
      </w:r>
      <w:r w:rsidRPr="00803D8B">
        <w:rPr>
          <w:rFonts w:ascii="Times New Roman" w:hAnsi="Times New Roman" w:cs="Times New Roman"/>
          <w:szCs w:val="21"/>
        </w:rPr>
        <w:t>求</w:t>
      </w:r>
      <w:r w:rsidRPr="00803D8B">
        <w:rPr>
          <w:rFonts w:ascii="Times New Roman" w:hAnsi="Times New Roman" w:cs="Times New Roman" w:hint="eastAsia"/>
          <w:i/>
          <w:szCs w:val="21"/>
        </w:rPr>
        <w:t>p</w:t>
      </w:r>
      <w:r w:rsidRPr="00803D8B">
        <w:rPr>
          <w:rFonts w:ascii="Times New Roman" w:hAnsi="Times New Roman" w:cs="Times New Roman"/>
          <w:szCs w:val="21"/>
        </w:rPr>
        <w:t>′</w:t>
      </w:r>
      <w:r w:rsidRPr="00803D8B">
        <w:rPr>
          <w:rFonts w:ascii="Times New Roman" w:hAnsi="Times New Roman" w:cs="Times New Roman"/>
          <w:szCs w:val="21"/>
          <w:vertAlign w:val="subscript"/>
        </w:rPr>
        <w:t>水</w:t>
      </w:r>
      <w:r w:rsidRPr="00803D8B">
        <w:rPr>
          <w:rFonts w:ascii="Times New Roman" w:hAnsi="Times New Roman" w:cs="Times New Roman" w:hint="eastAsia"/>
          <w:szCs w:val="21"/>
        </w:rPr>
        <w:t>与</w:t>
      </w:r>
      <w:r w:rsidRPr="00803D8B">
        <w:rPr>
          <w:rFonts w:ascii="Times New Roman" w:hAnsi="Times New Roman" w:cs="Times New Roman" w:hint="eastAsia"/>
          <w:i/>
          <w:szCs w:val="21"/>
        </w:rPr>
        <w:t>p</w:t>
      </w:r>
      <w:r w:rsidRPr="00803D8B">
        <w:rPr>
          <w:rFonts w:ascii="Times New Roman" w:hAnsi="Times New Roman" w:cs="Times New Roman"/>
          <w:szCs w:val="21"/>
        </w:rPr>
        <w:t>′</w:t>
      </w:r>
      <w:r w:rsidRPr="00803D8B">
        <w:rPr>
          <w:rFonts w:ascii="Times New Roman" w:hAnsi="Times New Roman" w:cs="Times New Roman" w:hint="eastAsia"/>
          <w:szCs w:val="21"/>
          <w:vertAlign w:val="subscript"/>
        </w:rPr>
        <w:t>地</w:t>
      </w:r>
      <w:r w:rsidRPr="00803D8B">
        <w:rPr>
          <w:rFonts w:ascii="Times New Roman" w:hAnsi="Times New Roman" w:cs="Times New Roman" w:hint="eastAsia"/>
          <w:szCs w:val="21"/>
        </w:rPr>
        <w:t>的</w:t>
      </w:r>
      <w:r w:rsidRPr="00803D8B">
        <w:rPr>
          <w:rFonts w:ascii="Times New Roman" w:hAnsi="Times New Roman" w:cs="Times New Roman"/>
          <w:szCs w:val="21"/>
        </w:rPr>
        <w:t>最</w:t>
      </w:r>
      <w:r w:rsidRPr="00803D8B">
        <w:rPr>
          <w:rFonts w:ascii="Times New Roman" w:hAnsi="Times New Roman" w:cs="Times New Roman" w:hint="eastAsia"/>
          <w:szCs w:val="21"/>
        </w:rPr>
        <w:t>小比值</w:t>
      </w:r>
      <w:r w:rsidRPr="00803D8B">
        <w:rPr>
          <w:rFonts w:ascii="Times New Roman" w:hAnsi="Times New Roman" w:cs="Times New Roman"/>
          <w:szCs w:val="21"/>
        </w:rPr>
        <w:t>。</w:t>
      </w:r>
      <w:r w:rsidRPr="00803D8B">
        <w:rPr>
          <w:rFonts w:ascii="Times New Roman" w:hAnsi="Times New Roman" w:cs="Times New Roman" w:hint="eastAsia"/>
          <w:szCs w:val="21"/>
        </w:rPr>
        <w:t>（用</w:t>
      </w:r>
      <w:r w:rsidRPr="00803D8B">
        <w:rPr>
          <w:rFonts w:ascii="Times New Roman" w:hAnsi="Times New Roman" w:cs="Times New Roman" w:hint="eastAsia"/>
          <w:i/>
          <w:szCs w:val="21"/>
        </w:rPr>
        <w:t>m</w:t>
      </w:r>
      <w:r w:rsidRPr="00803D8B">
        <w:rPr>
          <w:rFonts w:ascii="Times New Roman" w:hAnsi="Times New Roman" w:cs="Times New Roman" w:hint="eastAsia"/>
          <w:szCs w:val="21"/>
        </w:rPr>
        <w:t>、</w:t>
      </w:r>
      <w:r w:rsidRPr="00803D8B">
        <w:rPr>
          <w:rFonts w:ascii="Times New Roman" w:hAnsi="Times New Roman" w:cs="Times New Roman"/>
          <w:i/>
          <w:szCs w:val="21"/>
        </w:rPr>
        <w:t>ρ</w:t>
      </w:r>
      <w:r w:rsidRPr="00803D8B">
        <w:rPr>
          <w:rFonts w:ascii="Times New Roman" w:hAnsi="Times New Roman" w:cs="Times New Roman" w:hint="eastAsia"/>
          <w:szCs w:val="21"/>
          <w:vertAlign w:val="subscript"/>
        </w:rPr>
        <w:t>水</w:t>
      </w:r>
      <w:r w:rsidRPr="00803D8B">
        <w:rPr>
          <w:rFonts w:ascii="Times New Roman" w:hAnsi="Times New Roman" w:cs="Times New Roman" w:hint="eastAsia"/>
          <w:szCs w:val="21"/>
        </w:rPr>
        <w:t>、</w:t>
      </w:r>
      <w:r w:rsidRPr="00803D8B">
        <w:rPr>
          <w:rFonts w:ascii="Times New Roman" w:hAnsi="Times New Roman" w:cs="Times New Roman"/>
          <w:i/>
          <w:szCs w:val="21"/>
        </w:rPr>
        <w:t>ρ</w:t>
      </w:r>
      <w:r w:rsidRPr="00803D8B">
        <w:rPr>
          <w:rFonts w:ascii="Times New Roman" w:hAnsi="Times New Roman" w:cs="Times New Roman" w:hint="eastAsia"/>
          <w:szCs w:val="21"/>
        </w:rPr>
        <w:t>、</w:t>
      </w:r>
      <w:r w:rsidRPr="00803D8B">
        <w:rPr>
          <w:rFonts w:ascii="Times New Roman" w:hAnsi="Times New Roman" w:cs="Times New Roman" w:hint="eastAsia"/>
          <w:i/>
          <w:szCs w:val="21"/>
        </w:rPr>
        <w:t>V</w:t>
      </w:r>
      <w:r w:rsidRPr="00803D8B">
        <w:rPr>
          <w:rFonts w:ascii="Times New Roman" w:hAnsi="Times New Roman" w:cs="Times New Roman" w:hint="eastAsia"/>
          <w:szCs w:val="21"/>
        </w:rPr>
        <w:t>表示）</w:t>
      </w:r>
    </w:p>
    <w:p w:rsidR="00803D8B" w:rsidRPr="00803D8B" w:rsidRDefault="00803D8B" w:rsidP="00803D8B">
      <w:pPr>
        <w:spacing w:line="276" w:lineRule="auto"/>
        <w:rPr>
          <w:rFonts w:ascii="Times New Roman" w:hAnsi="Times New Roman" w:cs="Times New Roman"/>
          <w:szCs w:val="21"/>
        </w:rPr>
      </w:pP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szCs w:val="21"/>
        </w:rPr>
        <w:pict>
          <v:group id="_x0000_s64875" style="position:absolute;left:0;text-align:left;margin-left:257.25pt;margin-top:0;width:171pt;height:54.6pt;z-index:251673600" coordorigin="4734,4410" coordsize="3420,1092">
            <v:rect id="_x0000_s64876" style="position:absolute;left:4974;top:4779;width:425;height:567" fillcolor="black">
              <v:fill r:id="rId15" o:title="10%" type="pattern"/>
              <v:textbox inset="0,0,0,0"/>
              <o:callout v:ext="edit" on="t" lengthspecified="t"/>
            </v:rect>
            <v:shape id="_x0000_s64877" type="#_x0000_t202" style="position:absolute;left:6174;top:4410;width:1980;height:1092" filled="f" stroked="f">
              <v:textbox style="mso-next-textbox:#_x0000_s64877"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665"/>
                      <w:gridCol w:w="665"/>
                    </w:tblGrid>
                    <w:tr w:rsidR="00803D8B" w:rsidRPr="00951AB6">
                      <w:tc>
                        <w:tcPr>
                          <w:tcW w:w="665" w:type="dxa"/>
                          <w:vAlign w:val="center"/>
                        </w:tcPr>
                        <w:p w:rsidR="00803D8B" w:rsidRPr="00951AB6" w:rsidRDefault="00803D8B">
                          <w:pPr>
                            <w:jc w:val="center"/>
                            <w:rPr>
                              <w:szCs w:val="21"/>
                            </w:rPr>
                          </w:pPr>
                          <w:r w:rsidRPr="00951AB6">
                            <w:rPr>
                              <w:rFonts w:hint="eastAsia"/>
                              <w:szCs w:val="21"/>
                            </w:rPr>
                            <w:t>物体</w:t>
                          </w:r>
                        </w:p>
                      </w:tc>
                      <w:tc>
                        <w:tcPr>
                          <w:tcW w:w="665" w:type="dxa"/>
                          <w:vAlign w:val="center"/>
                        </w:tcPr>
                        <w:p w:rsidR="00803D8B" w:rsidRPr="00951AB6" w:rsidRDefault="00803D8B">
                          <w:pPr>
                            <w:jc w:val="center"/>
                            <w:rPr>
                              <w:szCs w:val="21"/>
                            </w:rPr>
                          </w:pPr>
                          <w:r w:rsidRPr="00951AB6">
                            <w:rPr>
                              <w:rFonts w:hint="eastAsia"/>
                              <w:szCs w:val="21"/>
                            </w:rPr>
                            <w:t>密度</w:t>
                          </w:r>
                        </w:p>
                      </w:tc>
                      <w:tc>
                        <w:tcPr>
                          <w:tcW w:w="665" w:type="dxa"/>
                          <w:vAlign w:val="center"/>
                        </w:tcPr>
                        <w:p w:rsidR="00803D8B" w:rsidRPr="00951AB6" w:rsidRDefault="00803D8B">
                          <w:pPr>
                            <w:jc w:val="center"/>
                            <w:rPr>
                              <w:szCs w:val="21"/>
                            </w:rPr>
                          </w:pPr>
                          <w:r w:rsidRPr="00951AB6">
                            <w:rPr>
                              <w:rFonts w:hint="eastAsia"/>
                              <w:szCs w:val="21"/>
                            </w:rPr>
                            <w:t>体积</w:t>
                          </w:r>
                        </w:p>
                      </w:tc>
                    </w:tr>
                    <w:tr w:rsidR="00803D8B" w:rsidRPr="00951AB6">
                      <w:tc>
                        <w:tcPr>
                          <w:tcW w:w="665" w:type="dxa"/>
                          <w:vAlign w:val="center"/>
                        </w:tcPr>
                        <w:p w:rsidR="00803D8B" w:rsidRPr="00951AB6" w:rsidRDefault="00803D8B">
                          <w:pPr>
                            <w:jc w:val="center"/>
                            <w:rPr>
                              <w:szCs w:val="21"/>
                            </w:rPr>
                          </w:pPr>
                          <w:r w:rsidRPr="00951AB6">
                            <w:rPr>
                              <w:rFonts w:hint="eastAsia"/>
                              <w:szCs w:val="21"/>
                            </w:rPr>
                            <w:t>A</w:t>
                          </w:r>
                        </w:p>
                      </w:tc>
                      <w:tc>
                        <w:tcPr>
                          <w:tcW w:w="665" w:type="dxa"/>
                          <w:vAlign w:val="center"/>
                        </w:tcPr>
                        <w:p w:rsidR="00803D8B" w:rsidRPr="00951AB6" w:rsidRDefault="00803D8B">
                          <w:pPr>
                            <w:jc w:val="center"/>
                            <w:rPr>
                              <w:szCs w:val="21"/>
                            </w:rPr>
                          </w:pPr>
                          <w:r w:rsidRPr="00951AB6">
                            <w:rPr>
                              <w:i/>
                              <w:szCs w:val="21"/>
                            </w:rPr>
                            <w:t>ρ</w:t>
                          </w:r>
                        </w:p>
                      </w:tc>
                      <w:tc>
                        <w:tcPr>
                          <w:tcW w:w="665" w:type="dxa"/>
                          <w:vAlign w:val="center"/>
                        </w:tcPr>
                        <w:p w:rsidR="00803D8B" w:rsidRPr="00951AB6" w:rsidRDefault="00803D8B">
                          <w:pPr>
                            <w:jc w:val="center"/>
                            <w:rPr>
                              <w:szCs w:val="21"/>
                            </w:rPr>
                          </w:pPr>
                          <w:r w:rsidRPr="00951AB6">
                            <w:rPr>
                              <w:rFonts w:hint="eastAsia"/>
                              <w:szCs w:val="21"/>
                            </w:rPr>
                            <w:t>2</w:t>
                          </w:r>
                          <w:r w:rsidRPr="00951AB6">
                            <w:rPr>
                              <w:rFonts w:hint="eastAsia"/>
                              <w:i/>
                              <w:szCs w:val="21"/>
                            </w:rPr>
                            <w:t>V</w:t>
                          </w:r>
                        </w:p>
                      </w:tc>
                    </w:tr>
                    <w:tr w:rsidR="00803D8B" w:rsidRPr="00951AB6">
                      <w:tc>
                        <w:tcPr>
                          <w:tcW w:w="665" w:type="dxa"/>
                          <w:vAlign w:val="center"/>
                        </w:tcPr>
                        <w:p w:rsidR="00803D8B" w:rsidRPr="00951AB6" w:rsidRDefault="00803D8B">
                          <w:pPr>
                            <w:jc w:val="center"/>
                            <w:rPr>
                              <w:szCs w:val="21"/>
                            </w:rPr>
                          </w:pPr>
                          <w:r w:rsidRPr="00951AB6">
                            <w:rPr>
                              <w:rFonts w:hint="eastAsia"/>
                              <w:szCs w:val="21"/>
                            </w:rPr>
                            <w:t>B</w:t>
                          </w:r>
                        </w:p>
                      </w:tc>
                      <w:tc>
                        <w:tcPr>
                          <w:tcW w:w="665" w:type="dxa"/>
                          <w:vAlign w:val="center"/>
                        </w:tcPr>
                        <w:p w:rsidR="00803D8B" w:rsidRPr="00951AB6" w:rsidRDefault="00803D8B">
                          <w:pPr>
                            <w:jc w:val="center"/>
                            <w:rPr>
                              <w:szCs w:val="21"/>
                            </w:rPr>
                          </w:pPr>
                          <w:r w:rsidRPr="00951AB6">
                            <w:rPr>
                              <w:rFonts w:hint="eastAsia"/>
                              <w:i/>
                              <w:szCs w:val="21"/>
                            </w:rPr>
                            <w:t>3</w:t>
                          </w:r>
                          <w:r w:rsidRPr="00951AB6">
                            <w:rPr>
                              <w:i/>
                              <w:szCs w:val="21"/>
                            </w:rPr>
                            <w:t>ρ</w:t>
                          </w:r>
                        </w:p>
                      </w:tc>
                      <w:tc>
                        <w:tcPr>
                          <w:tcW w:w="665" w:type="dxa"/>
                          <w:vAlign w:val="center"/>
                        </w:tcPr>
                        <w:p w:rsidR="00803D8B" w:rsidRPr="00951AB6" w:rsidRDefault="00803D8B">
                          <w:pPr>
                            <w:jc w:val="center"/>
                            <w:rPr>
                              <w:i/>
                              <w:szCs w:val="21"/>
                            </w:rPr>
                          </w:pPr>
                          <w:r w:rsidRPr="00951AB6">
                            <w:rPr>
                              <w:rFonts w:hint="eastAsia"/>
                              <w:i/>
                              <w:szCs w:val="21"/>
                            </w:rPr>
                            <w:t>V</w:t>
                          </w:r>
                        </w:p>
                      </w:tc>
                    </w:tr>
                  </w:tbl>
                  <w:p w:rsidR="00803D8B" w:rsidRPr="00951AB6" w:rsidRDefault="00803D8B" w:rsidP="00803D8B">
                    <w:pPr>
                      <w:rPr>
                        <w:szCs w:val="21"/>
                      </w:rPr>
                    </w:pPr>
                  </w:p>
                </w:txbxContent>
              </v:textbox>
              <o:callout v:ext="edit" on="t" lengthspecified="t"/>
            </v:shape>
            <v:group id="_x0000_s64878" alt="" style="position:absolute;left:4734;top:4410;width:896;height:955" coordsize="896,955">
              <v:group id="_x0000_s64879" alt="" style="position:absolute;top:924;width:896;height:31" coordsize="1901,44">
                <o:lock v:ext="edit" aspectratio="t"/>
                <v:line id="_x0000_s64880" style="position:absolute" from="0,43" to="1901,44" strokeweight="4.5pt">
                  <v:stroke r:id="rId11" o:title="" filltype="pattern"/>
                  <o:lock v:ext="edit" aspectratio="t"/>
                </v:line>
                <v:line id="_x0000_s64881" style="position:absolute" from="0,0" to="1901,1" strokeweight="1.5pt">
                  <o:lock v:ext="edit" aspectratio="t"/>
                </v:line>
              </v:group>
              <v:shape id="未知" o:spid="_x0000_s64882" style="position:absolute;left:240;width:425;height:924;mso-wrap-style:square;v-text-anchor:top" coordsize="540,1092" path="m,l,1092r540,l540,e" filled="f">
                <v:path arrowok="t"/>
                <o:callout v:ext="edit" on="t" lengthspecified="t"/>
              </v:shape>
            </v:group>
            <w10:wrap type="square"/>
          </v:group>
        </w:pic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Default="00803D8B" w:rsidP="00803D8B">
      <w:pPr>
        <w:spacing w:line="276" w:lineRule="auto"/>
        <w:rPr>
          <w:rFonts w:ascii="Times New Roman" w:hAnsi="Times New Roman" w:cs="Times New Roman"/>
          <w:szCs w:val="21"/>
        </w:rPr>
      </w:pPr>
    </w:p>
    <w:p w:rsidR="007E60C7" w:rsidRDefault="007E60C7" w:rsidP="00803D8B">
      <w:pPr>
        <w:spacing w:line="276" w:lineRule="auto"/>
        <w:rPr>
          <w:rFonts w:ascii="Times New Roman" w:hAnsi="Times New Roman" w:cs="Times New Roman"/>
          <w:szCs w:val="21"/>
        </w:rPr>
      </w:pPr>
    </w:p>
    <w:p w:rsidR="007E60C7" w:rsidRDefault="007E60C7" w:rsidP="00803D8B">
      <w:pPr>
        <w:spacing w:line="276" w:lineRule="auto"/>
        <w:rPr>
          <w:rFonts w:ascii="Times New Roman" w:hAnsi="Times New Roman" w:cs="Times New Roman"/>
          <w:szCs w:val="21"/>
        </w:rPr>
      </w:pPr>
    </w:p>
    <w:p w:rsidR="007E60C7" w:rsidRPr="00803D8B" w:rsidRDefault="007E60C7" w:rsidP="00803D8B">
      <w:pPr>
        <w:spacing w:line="276" w:lineRule="auto"/>
        <w:rPr>
          <w:rFonts w:ascii="Times New Roman" w:hAnsi="Times New Roman" w:cs="Times New Roman"/>
          <w:szCs w:val="21"/>
        </w:rPr>
      </w:pPr>
    </w:p>
    <w:p w:rsidR="00803D8B" w:rsidRDefault="00803D8B" w:rsidP="00803D8B">
      <w:pPr>
        <w:spacing w:line="276" w:lineRule="auto"/>
        <w:rPr>
          <w:rFonts w:ascii="Times New Roman" w:hAnsi="Times New Roman" w:cs="Times New Roman" w:hint="eastAsia"/>
          <w:szCs w:val="21"/>
        </w:rPr>
      </w:pPr>
    </w:p>
    <w:p w:rsidR="005C6269" w:rsidRDefault="005C6269" w:rsidP="00803D8B">
      <w:pPr>
        <w:spacing w:line="276" w:lineRule="auto"/>
        <w:rPr>
          <w:rFonts w:ascii="Times New Roman" w:hAnsi="Times New Roman" w:cs="Times New Roman" w:hint="eastAsia"/>
          <w:szCs w:val="21"/>
        </w:rPr>
      </w:pPr>
    </w:p>
    <w:p w:rsidR="005C6269" w:rsidRPr="00803D8B" w:rsidRDefault="005C6269"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803D8B" w:rsidRDefault="00803D8B" w:rsidP="00803D8B">
      <w:pPr>
        <w:spacing w:line="276" w:lineRule="auto"/>
        <w:rPr>
          <w:rFonts w:ascii="Times New Roman" w:hAnsi="Times New Roman" w:cs="Times New Roman" w:hint="eastAsia"/>
          <w:szCs w:val="21"/>
        </w:rPr>
      </w:pPr>
    </w:p>
    <w:p w:rsidR="005C6269" w:rsidRPr="00803D8B" w:rsidRDefault="005C6269"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19</w:t>
      </w:r>
      <w:r w:rsidRPr="00803D8B">
        <w:rPr>
          <w:rFonts w:ascii="Times New Roman" w:hAnsi="Times New Roman" w:cs="Times New Roman" w:hint="eastAsia"/>
          <w:szCs w:val="21"/>
        </w:rPr>
        <w:t>、</w:t>
      </w:r>
      <w:r w:rsidRPr="00803D8B">
        <w:rPr>
          <w:rFonts w:ascii="Times New Roman" w:hAnsi="Times New Roman" w:cs="Times New Roman"/>
          <w:szCs w:val="21"/>
        </w:rPr>
        <w:t>如图所示，三根长度均为</w:t>
      </w:r>
      <w:r w:rsidRPr="00803D8B">
        <w:rPr>
          <w:rFonts w:ascii="Times New Roman" w:hAnsi="Times New Roman" w:cs="Times New Roman" w:hint="eastAsia"/>
          <w:i/>
          <w:szCs w:val="21"/>
        </w:rPr>
        <w:t>L</w:t>
      </w:r>
      <w:r w:rsidRPr="00803D8B">
        <w:rPr>
          <w:rFonts w:ascii="Times New Roman" w:hAnsi="Times New Roman" w:cs="Times New Roman"/>
          <w:szCs w:val="21"/>
        </w:rPr>
        <w:t>的轻绳分别连接于</w:t>
      </w:r>
      <w:r w:rsidRPr="005C6269">
        <w:rPr>
          <w:rFonts w:ascii="Times New Roman" w:hAnsi="Times New Roman" w:cs="Times New Roman"/>
          <w:i/>
          <w:szCs w:val="21"/>
        </w:rPr>
        <w:t>C</w:t>
      </w:r>
      <w:r w:rsidRPr="00803D8B">
        <w:rPr>
          <w:rFonts w:ascii="Times New Roman" w:hAnsi="Times New Roman" w:cs="Times New Roman"/>
          <w:szCs w:val="21"/>
        </w:rPr>
        <w:t>、</w:t>
      </w:r>
      <w:r w:rsidRPr="005C6269">
        <w:rPr>
          <w:rFonts w:ascii="Times New Roman" w:hAnsi="Times New Roman" w:cs="Times New Roman"/>
          <w:i/>
          <w:szCs w:val="21"/>
        </w:rPr>
        <w:t>D</w:t>
      </w:r>
      <w:r w:rsidRPr="00803D8B">
        <w:rPr>
          <w:rFonts w:ascii="Times New Roman" w:hAnsi="Times New Roman" w:cs="Times New Roman"/>
          <w:szCs w:val="21"/>
        </w:rPr>
        <w:t>两点，</w:t>
      </w:r>
      <w:r w:rsidRPr="005C6269">
        <w:rPr>
          <w:rFonts w:ascii="Times New Roman" w:hAnsi="Times New Roman" w:cs="Times New Roman"/>
          <w:i/>
          <w:szCs w:val="21"/>
        </w:rPr>
        <w:t>A</w:t>
      </w:r>
      <w:r w:rsidRPr="00803D8B">
        <w:rPr>
          <w:rFonts w:ascii="Times New Roman" w:hAnsi="Times New Roman" w:cs="Times New Roman" w:hint="eastAsia"/>
          <w:szCs w:val="21"/>
        </w:rPr>
        <w:t>、</w:t>
      </w:r>
      <w:r w:rsidRPr="005C6269">
        <w:rPr>
          <w:rFonts w:ascii="Times New Roman" w:hAnsi="Times New Roman" w:cs="Times New Roman"/>
          <w:i/>
          <w:szCs w:val="21"/>
        </w:rPr>
        <w:t>B</w:t>
      </w:r>
      <w:r w:rsidRPr="00803D8B">
        <w:rPr>
          <w:rFonts w:ascii="Times New Roman" w:hAnsi="Times New Roman" w:cs="Times New Roman"/>
          <w:szCs w:val="21"/>
        </w:rPr>
        <w:t>两端悬挂在水平</w:t>
      </w:r>
      <w:r w:rsidRPr="00803D8B">
        <w:rPr>
          <w:rFonts w:ascii="Times New Roman" w:hAnsi="Times New Roman" w:cs="Times New Roman" w:hint="eastAsia"/>
          <w:szCs w:val="21"/>
        </w:rPr>
        <w:t>天花板上，相距为</w:t>
      </w:r>
      <w:smartTag w:uri="urn:schemas-microsoft-com:office:smarttags" w:element="chmetcnv">
        <w:smartTagPr>
          <w:attr w:name="TCSC" w:val="0"/>
          <w:attr w:name="NumberType" w:val="1"/>
          <w:attr w:name="Negative" w:val="False"/>
          <w:attr w:name="HasSpace" w:val="False"/>
          <w:attr w:name="SourceValue" w:val="2"/>
          <w:attr w:name="UnitName" w:val="l"/>
        </w:smartTagPr>
        <w:r w:rsidRPr="00803D8B">
          <w:rPr>
            <w:rFonts w:ascii="Times New Roman" w:hAnsi="Times New Roman" w:cs="Times New Roman"/>
            <w:szCs w:val="21"/>
          </w:rPr>
          <w:t>2</w:t>
        </w:r>
        <w:r w:rsidRPr="00803D8B">
          <w:rPr>
            <w:rFonts w:ascii="Times New Roman" w:hAnsi="Times New Roman" w:cs="Times New Roman"/>
            <w:i/>
            <w:szCs w:val="21"/>
          </w:rPr>
          <w:t>L</w:t>
        </w:r>
      </w:smartTag>
      <w:r w:rsidRPr="00803D8B">
        <w:rPr>
          <w:rFonts w:ascii="Times New Roman" w:hAnsi="Times New Roman" w:cs="Times New Roman"/>
          <w:szCs w:val="21"/>
        </w:rPr>
        <w:t>．现在</w:t>
      </w:r>
      <w:r w:rsidRPr="005C6269">
        <w:rPr>
          <w:rFonts w:ascii="Times New Roman" w:hAnsi="Times New Roman" w:cs="Times New Roman"/>
          <w:i/>
          <w:szCs w:val="21"/>
        </w:rPr>
        <w:t>C</w:t>
      </w:r>
      <w:r w:rsidRPr="00803D8B">
        <w:rPr>
          <w:rFonts w:ascii="Times New Roman" w:hAnsi="Times New Roman" w:cs="Times New Roman"/>
          <w:szCs w:val="21"/>
        </w:rPr>
        <w:t>点悬挂一个质量为</w:t>
      </w:r>
      <w:r w:rsidRPr="00803D8B">
        <w:rPr>
          <w:rFonts w:ascii="Times New Roman" w:hAnsi="Times New Roman" w:cs="Times New Roman"/>
          <w:i/>
          <w:szCs w:val="21"/>
        </w:rPr>
        <w:t>m</w:t>
      </w:r>
      <w:r w:rsidRPr="00803D8B">
        <w:rPr>
          <w:rFonts w:ascii="Times New Roman" w:hAnsi="Times New Roman" w:cs="Times New Roman"/>
          <w:szCs w:val="21"/>
        </w:rPr>
        <w:t>的重物，在</w:t>
      </w:r>
      <w:r w:rsidRPr="005C6269">
        <w:rPr>
          <w:rFonts w:ascii="Times New Roman" w:hAnsi="Times New Roman" w:cs="Times New Roman"/>
          <w:i/>
          <w:szCs w:val="21"/>
        </w:rPr>
        <w:t>D</w:t>
      </w:r>
      <w:r w:rsidRPr="00803D8B">
        <w:rPr>
          <w:rFonts w:ascii="Times New Roman" w:hAnsi="Times New Roman" w:cs="Times New Roman"/>
          <w:szCs w:val="21"/>
        </w:rPr>
        <w:t>点</w:t>
      </w:r>
      <w:r w:rsidRPr="00803D8B">
        <w:rPr>
          <w:rFonts w:ascii="Times New Roman" w:hAnsi="Times New Roman" w:cs="Times New Roman" w:hint="eastAsia"/>
          <w:szCs w:val="21"/>
        </w:rPr>
        <w:t>施加一个力，</w:t>
      </w:r>
      <w:r w:rsidRPr="00803D8B">
        <w:rPr>
          <w:rFonts w:ascii="Times New Roman" w:hAnsi="Times New Roman" w:cs="Times New Roman"/>
          <w:szCs w:val="21"/>
        </w:rPr>
        <w:t>使</w:t>
      </w:r>
      <w:r w:rsidRPr="005C6269">
        <w:rPr>
          <w:rFonts w:ascii="Times New Roman" w:hAnsi="Times New Roman" w:cs="Times New Roman"/>
          <w:i/>
          <w:szCs w:val="21"/>
        </w:rPr>
        <w:t>CD</w:t>
      </w:r>
      <w:r w:rsidRPr="00803D8B">
        <w:rPr>
          <w:rFonts w:ascii="Times New Roman" w:hAnsi="Times New Roman" w:cs="Times New Roman"/>
          <w:szCs w:val="21"/>
        </w:rPr>
        <w:t>绳保持水平，</w:t>
      </w:r>
      <w:r w:rsidRPr="00803D8B">
        <w:rPr>
          <w:rFonts w:ascii="Times New Roman" w:hAnsi="Times New Roman" w:cs="Times New Roman" w:hint="eastAsia"/>
          <w:szCs w:val="21"/>
        </w:rPr>
        <w:t>且</w:t>
      </w:r>
      <w:r w:rsidRPr="005C6269">
        <w:rPr>
          <w:rFonts w:ascii="Times New Roman" w:hAnsi="Times New Roman" w:cs="Times New Roman" w:hint="eastAsia"/>
          <w:i/>
          <w:szCs w:val="21"/>
        </w:rPr>
        <w:t>BD</w:t>
      </w:r>
      <w:r w:rsidR="005C6269">
        <w:rPr>
          <w:rFonts w:ascii="Times New Roman" w:hAnsi="Times New Roman" w:cs="Times New Roman" w:hint="eastAsia"/>
          <w:szCs w:val="21"/>
        </w:rPr>
        <w:t>绳绷紧．</w:t>
      </w:r>
      <w:r w:rsidRPr="00803D8B">
        <w:rPr>
          <w:rFonts w:ascii="Times New Roman" w:hAnsi="Times New Roman" w:cs="Times New Roman" w:hint="eastAsia"/>
          <w:szCs w:val="21"/>
        </w:rPr>
        <w:t>求：</w:t>
      </w:r>
    </w:p>
    <w:p w:rsidR="00803D8B" w:rsidRPr="00803D8B" w:rsidRDefault="00746D06" w:rsidP="00803D8B">
      <w:pPr>
        <w:spacing w:line="276" w:lineRule="auto"/>
        <w:rPr>
          <w:rFonts w:ascii="Times New Roman" w:hAnsi="Times New Roman" w:cs="Times New Roman"/>
          <w:szCs w:val="21"/>
        </w:rPr>
      </w:pPr>
      <w:r>
        <w:rPr>
          <w:rFonts w:ascii="Times New Roman" w:hAnsi="Times New Roman" w:cs="Times New Roman"/>
          <w:noProof/>
          <w:szCs w:val="21"/>
        </w:rPr>
        <w:pict>
          <v:group id="_x0000_s64566" style="position:absolute;left:0;text-align:left;margin-left:308.85pt;margin-top:4.15pt;width:120.05pt;height:83.35pt;z-index:251710464" coordorigin="1674,4722" coordsize="2401,1667" o:regroupid="4">
            <v:group id="_x0000_s64567" style="position:absolute;left:1674;top:4722;width:2340;height:1667" coordorigin="1674,4722" coordsize="2340,1667">
              <v:group id="_x0000_s64568" style="position:absolute;left:1674;top:4722;width:2340;height:1667" coordorigin="1674,4722" coordsize="2340,1667">
                <v:group id="_x0000_s64569" style="position:absolute;left:1674;top:4722;width:2340;height:1418" coordorigin="1674,4722" coordsize="4140,2508">
                  <v:group id="_x0000_s64570" style="position:absolute;left:1674;top:4722;width:4140;height:1739" coordorigin="1674,4722" coordsize="4140,1739">
                    <v:rect id="_x0000_s64571" style="position:absolute;left:1674;top:4722;width:4140;height:156" fillcolor="black" stroked="f">
                      <v:fill r:id="rId12" o:title="浅色上对角线" type="pattern"/>
                    </v:rect>
                    <v:line id="_x0000_s64572" style="position:absolute" from="1674,4878" to="5814,4879"/>
                    <v:shape id="_x0000_s64573" style="position:absolute;left:1922;top:4878;width:3643;height:1583" coordsize="3643,1583" path="m,l914,1583r1815,l3643,e" filled="f">
                      <v:path arrowok="t"/>
                    </v:shape>
                  </v:group>
                  <v:line id="_x0000_s64574" style="position:absolute" from="2835,6450" to="2836,7230"/>
                </v:group>
                <v:rect id="_x0000_s64575" style="position:absolute;left:2198;top:6126;width:263;height:263"/>
              </v:group>
              <v:oval id="_x0000_s64576" style="position:absolute;left:2313;top:5683;width:40;height:40" fillcolor="black"/>
              <v:oval id="_x0000_s64577" style="position:absolute;left:3336;top:5683;width:40;height:40" fillcolor="black"/>
              <v:oval id="_x0000_s64578" style="position:absolute;left:3852;top:4792;width:40;height:40" fillcolor="black"/>
              <v:oval id="_x0000_s64579" style="position:absolute;left:1800;top:4792;width:40;height:40" fillcolor="black"/>
            </v:group>
            <v:shape id="_x0000_s64580" type="#_x0000_t202" style="position:absolute;left:1699;top:4777;width:201;height:265" filled="f" stroked="f">
              <v:textbox inset="0,0,0,0">
                <w:txbxContent>
                  <w:p w:rsidR="00803D8B" w:rsidRPr="005C6269" w:rsidRDefault="007E60C7" w:rsidP="00803D8B">
                    <w:pPr>
                      <w:rPr>
                        <w:i/>
                        <w:iCs/>
                      </w:rPr>
                    </w:pPr>
                    <w:r w:rsidRPr="005C6269">
                      <w:rPr>
                        <w:rFonts w:hint="eastAsia"/>
                        <w:i/>
                        <w:iCs/>
                      </w:rPr>
                      <w:t>A</w:t>
                    </w:r>
                  </w:p>
                  <w:p w:rsidR="00803D8B" w:rsidRPr="005C6269" w:rsidRDefault="00803D8B" w:rsidP="00803D8B">
                    <w:pPr>
                      <w:rPr>
                        <w:i/>
                      </w:rPr>
                    </w:pPr>
                    <w:r w:rsidRPr="005C6269">
                      <w:rPr>
                        <w:rFonts w:hint="eastAsia"/>
                        <w:i/>
                      </w:rPr>
                      <w:t>A</w:t>
                    </w:r>
                  </w:p>
                </w:txbxContent>
              </v:textbox>
            </v:shape>
            <v:shape id="_x0000_s64581" type="#_x0000_t202" style="position:absolute;left:3874;top:4778;width:201;height:265" filled="f" stroked="f">
              <v:textbox inset="0,0,0,0">
                <w:txbxContent>
                  <w:p w:rsidR="00803D8B" w:rsidRPr="005C6269" w:rsidRDefault="00803D8B" w:rsidP="00803D8B">
                    <w:pPr>
                      <w:rPr>
                        <w:i/>
                      </w:rPr>
                    </w:pPr>
                    <w:r w:rsidRPr="005C6269">
                      <w:rPr>
                        <w:rFonts w:hint="eastAsia"/>
                        <w:i/>
                      </w:rPr>
                      <w:t>B</w:t>
                    </w:r>
                  </w:p>
                </w:txbxContent>
              </v:textbox>
            </v:shape>
            <v:shape id="_x0000_s64582" type="#_x0000_t202" style="position:absolute;left:2122;top:5587;width:201;height:265" filled="f" stroked="f">
              <v:textbox inset="0,0,0,0">
                <w:txbxContent>
                  <w:p w:rsidR="00803D8B" w:rsidRPr="005C6269" w:rsidRDefault="00803D8B" w:rsidP="00803D8B">
                    <w:pPr>
                      <w:rPr>
                        <w:i/>
                      </w:rPr>
                    </w:pPr>
                    <w:r w:rsidRPr="005C6269">
                      <w:rPr>
                        <w:rFonts w:hint="eastAsia"/>
                        <w:i/>
                      </w:rPr>
                      <w:t>C</w:t>
                    </w:r>
                  </w:p>
                </w:txbxContent>
              </v:textbox>
            </v:shape>
            <v:shape id="_x0000_s64583" type="#_x0000_t202" style="position:absolute;left:3442;top:5586;width:201;height:265" filled="f" stroked="f">
              <v:textbox inset="0,0,0,0">
                <w:txbxContent>
                  <w:p w:rsidR="00803D8B" w:rsidRPr="005C6269" w:rsidRDefault="00803D8B" w:rsidP="00803D8B">
                    <w:pPr>
                      <w:rPr>
                        <w:i/>
                      </w:rPr>
                    </w:pPr>
                    <w:r w:rsidRPr="005C6269">
                      <w:rPr>
                        <w:rFonts w:hint="eastAsia"/>
                        <w:i/>
                      </w:rPr>
                      <w:t>D</w:t>
                    </w:r>
                  </w:p>
                </w:txbxContent>
              </v:textbox>
            </v:shape>
            <v:shape id="_x0000_s64584" type="#_x0000_t202" style="position:absolute;left:2001;top:6078;width:201;height:265" filled="f" stroked="f">
              <v:textbox inset="0,0,0,0">
                <w:txbxContent>
                  <w:p w:rsidR="00803D8B" w:rsidRPr="005C6269" w:rsidRDefault="00803D8B" w:rsidP="00803D8B">
                    <w:pPr>
                      <w:rPr>
                        <w:i/>
                      </w:rPr>
                    </w:pPr>
                    <w:r w:rsidRPr="005C6269">
                      <w:rPr>
                        <w:rFonts w:hint="eastAsia"/>
                        <w:i/>
                      </w:rPr>
                      <w:t>m</w:t>
                    </w:r>
                  </w:p>
                </w:txbxContent>
              </v:textbox>
            </v:shape>
            <w10:wrap type="square"/>
          </v:group>
        </w:pict>
      </w:r>
      <w:r w:rsidR="00803D8B" w:rsidRPr="00803D8B">
        <w:rPr>
          <w:rFonts w:ascii="Times New Roman" w:hAnsi="Times New Roman" w:cs="Times New Roman" w:hint="eastAsia"/>
          <w:szCs w:val="21"/>
        </w:rPr>
        <w:t>（</w:t>
      </w:r>
      <w:r w:rsidR="00803D8B" w:rsidRPr="00803D8B">
        <w:rPr>
          <w:rFonts w:ascii="Times New Roman" w:hAnsi="Times New Roman" w:cs="Times New Roman" w:hint="eastAsia"/>
          <w:szCs w:val="21"/>
        </w:rPr>
        <w:t>1</w:t>
      </w:r>
      <w:r w:rsidR="00803D8B" w:rsidRPr="00803D8B">
        <w:rPr>
          <w:rFonts w:ascii="Times New Roman" w:hAnsi="Times New Roman" w:cs="Times New Roman" w:hint="eastAsia"/>
          <w:szCs w:val="21"/>
        </w:rPr>
        <w:t>）</w:t>
      </w:r>
      <w:r w:rsidR="00803D8B" w:rsidRPr="005C6269">
        <w:rPr>
          <w:rFonts w:ascii="Times New Roman" w:hAnsi="Times New Roman" w:cs="Times New Roman" w:hint="eastAsia"/>
          <w:i/>
          <w:szCs w:val="21"/>
        </w:rPr>
        <w:t>CD</w:t>
      </w:r>
      <w:r w:rsidR="00803D8B" w:rsidRPr="00803D8B">
        <w:rPr>
          <w:rFonts w:ascii="Times New Roman" w:hAnsi="Times New Roman" w:cs="Times New Roman" w:hint="eastAsia"/>
          <w:szCs w:val="21"/>
        </w:rPr>
        <w:t>绳上的拉力大小．</w:t>
      </w:r>
    </w:p>
    <w:p w:rsidR="00803D8B" w:rsidRPr="00803D8B" w:rsidRDefault="00803D8B" w:rsidP="00803D8B">
      <w:pPr>
        <w:spacing w:line="276" w:lineRule="auto"/>
        <w:rPr>
          <w:rFonts w:ascii="Times New Roman" w:hAnsi="Times New Roman" w:cs="Times New Roman"/>
          <w:szCs w:val="21"/>
        </w:rPr>
      </w:pPr>
      <w:r w:rsidRPr="00803D8B">
        <w:rPr>
          <w:rFonts w:ascii="Times New Roman" w:hAnsi="Times New Roman" w:cs="Times New Roman" w:hint="eastAsia"/>
          <w:szCs w:val="21"/>
        </w:rPr>
        <w:t>（</w:t>
      </w:r>
      <w:r w:rsidRPr="00803D8B">
        <w:rPr>
          <w:rFonts w:ascii="Times New Roman" w:hAnsi="Times New Roman" w:cs="Times New Roman" w:hint="eastAsia"/>
          <w:szCs w:val="21"/>
        </w:rPr>
        <w:t>2</w:t>
      </w:r>
      <w:r w:rsidRPr="00803D8B">
        <w:rPr>
          <w:rFonts w:ascii="Times New Roman" w:hAnsi="Times New Roman" w:cs="Times New Roman" w:hint="eastAsia"/>
          <w:szCs w:val="21"/>
        </w:rPr>
        <w:t>）施加在</w:t>
      </w:r>
      <w:r w:rsidRPr="005C6269">
        <w:rPr>
          <w:rFonts w:ascii="Times New Roman" w:hAnsi="Times New Roman" w:cs="Times New Roman" w:hint="eastAsia"/>
          <w:i/>
          <w:szCs w:val="21"/>
        </w:rPr>
        <w:t>D</w:t>
      </w:r>
      <w:r w:rsidRPr="00803D8B">
        <w:rPr>
          <w:rFonts w:ascii="Times New Roman" w:hAnsi="Times New Roman" w:cs="Times New Roman" w:hint="eastAsia"/>
          <w:szCs w:val="21"/>
        </w:rPr>
        <w:t>点的力的最小值．</w:t>
      </w:r>
    </w:p>
    <w:p w:rsidR="00803D8B" w:rsidRPr="00803D8B" w:rsidRDefault="00803D8B" w:rsidP="00803D8B">
      <w:pPr>
        <w:spacing w:line="276" w:lineRule="auto"/>
        <w:rPr>
          <w:rFonts w:ascii="Times New Roman" w:hAnsi="Times New Roman" w:cs="Times New Roman"/>
          <w:szCs w:val="21"/>
        </w:rPr>
      </w:pPr>
    </w:p>
    <w:p w:rsidR="00803D8B" w:rsidRPr="00803D8B" w:rsidRDefault="00803D8B" w:rsidP="00803D8B">
      <w:pPr>
        <w:spacing w:line="276" w:lineRule="auto"/>
        <w:rPr>
          <w:rFonts w:ascii="Times New Roman" w:hAnsi="Times New Roman" w:cs="Times New Roman"/>
          <w:szCs w:val="21"/>
        </w:rPr>
      </w:pPr>
    </w:p>
    <w:p w:rsidR="0014059B" w:rsidRPr="00803D8B" w:rsidRDefault="0014059B" w:rsidP="00381701">
      <w:pPr>
        <w:spacing w:line="276" w:lineRule="auto"/>
        <w:rPr>
          <w:rFonts w:ascii="Times New Roman" w:hAnsi="Times New Roman" w:cs="Times New Roman"/>
          <w:szCs w:val="21"/>
        </w:rPr>
      </w:pPr>
    </w:p>
    <w:p w:rsidR="00075070" w:rsidRPr="0021072D" w:rsidRDefault="00075070" w:rsidP="00381701">
      <w:pPr>
        <w:spacing w:line="276" w:lineRule="auto"/>
        <w:rPr>
          <w:rFonts w:ascii="Times New Roman" w:hAnsi="Times New Roman" w:cs="Times New Roman"/>
          <w:szCs w:val="21"/>
        </w:rPr>
      </w:pPr>
    </w:p>
    <w:p w:rsidR="00075070" w:rsidRDefault="00075070" w:rsidP="00381701">
      <w:pPr>
        <w:spacing w:line="276" w:lineRule="auto"/>
        <w:rPr>
          <w:rFonts w:ascii="Times New Roman" w:hAnsi="Times New Roman" w:cs="Times New Roman"/>
          <w:szCs w:val="21"/>
        </w:rPr>
      </w:pPr>
    </w:p>
    <w:p w:rsidR="00BC0751" w:rsidRDefault="00BC0751" w:rsidP="00381701">
      <w:pPr>
        <w:spacing w:line="276" w:lineRule="auto"/>
        <w:rPr>
          <w:rFonts w:ascii="Times New Roman" w:hAnsi="Times New Roman" w:cs="Times New Roman"/>
          <w:szCs w:val="21"/>
        </w:rPr>
      </w:pPr>
    </w:p>
    <w:p w:rsidR="00BC0751" w:rsidRDefault="00BC0751" w:rsidP="00381701">
      <w:pPr>
        <w:spacing w:line="276" w:lineRule="auto"/>
        <w:rPr>
          <w:rFonts w:ascii="Times New Roman" w:hAnsi="Times New Roman" w:cs="Times New Roman"/>
          <w:szCs w:val="21"/>
        </w:rPr>
      </w:pPr>
    </w:p>
    <w:p w:rsidR="00BC0751" w:rsidRDefault="00BC0751" w:rsidP="00381701">
      <w:pPr>
        <w:spacing w:line="276" w:lineRule="auto"/>
        <w:rPr>
          <w:rFonts w:ascii="Times New Roman" w:hAnsi="Times New Roman" w:cs="Times New Roman"/>
          <w:szCs w:val="21"/>
        </w:rPr>
      </w:pPr>
    </w:p>
    <w:p w:rsidR="00BC0751" w:rsidRDefault="00BC0751" w:rsidP="00381701">
      <w:pPr>
        <w:spacing w:line="276" w:lineRule="auto"/>
        <w:rPr>
          <w:rFonts w:ascii="Times New Roman" w:hAnsi="Times New Roman" w:cs="Times New Roman"/>
          <w:szCs w:val="21"/>
        </w:rPr>
      </w:pPr>
    </w:p>
    <w:p w:rsidR="009F39BD" w:rsidRDefault="009F39BD"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7E60C7" w:rsidRDefault="007E60C7" w:rsidP="00381701">
      <w:pPr>
        <w:spacing w:line="276" w:lineRule="auto"/>
        <w:rPr>
          <w:rFonts w:ascii="Times New Roman" w:hAnsi="Times New Roman" w:cs="Times New Roman"/>
          <w:szCs w:val="21"/>
        </w:rPr>
      </w:pPr>
    </w:p>
    <w:p w:rsidR="009F39BD" w:rsidRDefault="009F39BD" w:rsidP="00381701">
      <w:pPr>
        <w:spacing w:line="276" w:lineRule="auto"/>
        <w:rPr>
          <w:rFonts w:ascii="Times New Roman" w:hAnsi="Times New Roman" w:cs="Times New Roman"/>
          <w:szCs w:val="21"/>
        </w:rPr>
      </w:pPr>
    </w:p>
    <w:p w:rsidR="009F39BD" w:rsidRDefault="009F39BD" w:rsidP="00381701">
      <w:pPr>
        <w:spacing w:line="276" w:lineRule="auto"/>
        <w:rPr>
          <w:rFonts w:ascii="Times New Roman" w:hAnsi="Times New Roman" w:cs="Times New Roman"/>
          <w:szCs w:val="21"/>
        </w:rPr>
      </w:pPr>
    </w:p>
    <w:p w:rsidR="009F39BD" w:rsidRPr="0021072D" w:rsidRDefault="009F39BD" w:rsidP="00381701">
      <w:pPr>
        <w:spacing w:line="276" w:lineRule="auto"/>
        <w:rPr>
          <w:rFonts w:ascii="Times New Roman" w:hAnsi="Times New Roman" w:cs="Times New Roman"/>
          <w:szCs w:val="21"/>
        </w:rPr>
      </w:pPr>
    </w:p>
    <w:p w:rsidR="00BC0751" w:rsidRPr="007E60C7" w:rsidRDefault="00BC0751" w:rsidP="00BC0751">
      <w:pPr>
        <w:spacing w:line="276" w:lineRule="auto"/>
        <w:rPr>
          <w:rFonts w:ascii="Times New Roman" w:hAnsi="Times New Roman" w:cs="Times New Roman"/>
          <w:szCs w:val="21"/>
        </w:rPr>
      </w:pPr>
    </w:p>
    <w:p w:rsidR="00BC0751" w:rsidRPr="007E60C7" w:rsidRDefault="00BC0751" w:rsidP="00BC0751">
      <w:pPr>
        <w:spacing w:line="276" w:lineRule="auto"/>
        <w:jc w:val="center"/>
        <w:rPr>
          <w:rFonts w:ascii="Times New Roman" w:hAnsi="Times New Roman" w:cs="Times New Roman"/>
          <w:sz w:val="28"/>
          <w:szCs w:val="21"/>
        </w:rPr>
      </w:pPr>
      <w:r w:rsidRPr="007E60C7">
        <w:rPr>
          <w:rFonts w:ascii="Times New Roman" w:hAnsi="Times New Roman" w:cs="Times New Roman"/>
          <w:sz w:val="28"/>
          <w:szCs w:val="21"/>
        </w:rPr>
        <w:t>参考答案及评分标准</w:t>
      </w:r>
    </w:p>
    <w:p w:rsidR="007E60C7" w:rsidRPr="007E60C7" w:rsidRDefault="007E60C7" w:rsidP="007E60C7"/>
    <w:tbl>
      <w:tblPr>
        <w:tblW w:w="0" w:type="auto"/>
        <w:jc w:val="center"/>
        <w:tblBorders>
          <w:bottom w:val="single" w:sz="4" w:space="0" w:color="auto"/>
          <w:insideH w:val="single" w:sz="4" w:space="0" w:color="auto"/>
          <w:insideV w:val="single" w:sz="4" w:space="0" w:color="auto"/>
        </w:tblBorders>
        <w:tblLook w:val="01E0"/>
      </w:tblPr>
      <w:tblGrid>
        <w:gridCol w:w="698"/>
        <w:gridCol w:w="698"/>
        <w:gridCol w:w="698"/>
        <w:gridCol w:w="698"/>
        <w:gridCol w:w="698"/>
        <w:gridCol w:w="698"/>
        <w:gridCol w:w="236"/>
        <w:gridCol w:w="790"/>
        <w:gridCol w:w="791"/>
        <w:gridCol w:w="790"/>
        <w:gridCol w:w="791"/>
        <w:gridCol w:w="791"/>
      </w:tblGrid>
      <w:tr w:rsidR="00BC0751" w:rsidRPr="007E60C7" w:rsidTr="007E60C7">
        <w:trPr>
          <w:jc w:val="center"/>
        </w:trPr>
        <w:tc>
          <w:tcPr>
            <w:tcW w:w="698" w:type="dxa"/>
            <w:tcBorders>
              <w:bottom w:val="single" w:sz="4" w:space="0" w:color="auto"/>
              <w:right w:val="nil"/>
            </w:tcBorders>
            <w:vAlign w:val="center"/>
          </w:tcPr>
          <w:p w:rsidR="00BC0751" w:rsidRPr="007E60C7" w:rsidRDefault="00BC0751" w:rsidP="00BC0751">
            <w:pPr>
              <w:spacing w:line="276" w:lineRule="auto"/>
              <w:rPr>
                <w:rFonts w:ascii="Times New Roman" w:hAnsi="Times New Roman" w:cs="Times New Roman"/>
                <w:szCs w:val="21"/>
              </w:rPr>
            </w:pPr>
          </w:p>
        </w:tc>
        <w:tc>
          <w:tcPr>
            <w:tcW w:w="3490" w:type="dxa"/>
            <w:gridSpan w:val="5"/>
            <w:tcBorders>
              <w:top w:val="nil"/>
              <w:left w:val="nil"/>
              <w:right w:val="nil"/>
            </w:tcBorders>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一、单项选择题（每小题</w:t>
            </w:r>
            <w:r w:rsidRPr="007E60C7">
              <w:rPr>
                <w:rFonts w:ascii="Times New Roman" w:hAnsi="Times New Roman" w:cs="Times New Roman"/>
                <w:szCs w:val="21"/>
              </w:rPr>
              <w:t>3</w:t>
            </w:r>
            <w:r w:rsidRPr="007E60C7">
              <w:rPr>
                <w:rFonts w:ascii="Times New Roman" w:hAnsi="Times New Roman" w:cs="Times New Roman"/>
                <w:szCs w:val="21"/>
              </w:rPr>
              <w:t>分）</w:t>
            </w:r>
          </w:p>
        </w:tc>
        <w:tc>
          <w:tcPr>
            <w:tcW w:w="236" w:type="dxa"/>
            <w:tcBorders>
              <w:top w:val="nil"/>
              <w:left w:val="nil"/>
              <w:bottom w:val="nil"/>
              <w:right w:val="nil"/>
            </w:tcBorders>
            <w:vAlign w:val="center"/>
          </w:tcPr>
          <w:p w:rsidR="00BC0751" w:rsidRPr="007E60C7" w:rsidRDefault="00BC0751" w:rsidP="00BC0751">
            <w:pPr>
              <w:spacing w:line="276" w:lineRule="auto"/>
              <w:rPr>
                <w:rFonts w:ascii="Times New Roman" w:hAnsi="Times New Roman" w:cs="Times New Roman"/>
                <w:szCs w:val="21"/>
              </w:rPr>
            </w:pPr>
          </w:p>
        </w:tc>
        <w:tc>
          <w:tcPr>
            <w:tcW w:w="3953" w:type="dxa"/>
            <w:gridSpan w:val="5"/>
            <w:tcBorders>
              <w:left w:val="nil"/>
            </w:tcBorders>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二、多项选择题（每小题</w:t>
            </w:r>
            <w:r w:rsidRPr="007E60C7">
              <w:rPr>
                <w:rFonts w:ascii="Times New Roman" w:hAnsi="Times New Roman" w:cs="Times New Roman"/>
                <w:szCs w:val="21"/>
              </w:rPr>
              <w:t>4</w:t>
            </w:r>
            <w:r w:rsidRPr="007E60C7">
              <w:rPr>
                <w:rFonts w:ascii="Times New Roman" w:hAnsi="Times New Roman" w:cs="Times New Roman"/>
                <w:szCs w:val="21"/>
              </w:rPr>
              <w:t>分）</w:t>
            </w:r>
          </w:p>
        </w:tc>
      </w:tr>
      <w:tr w:rsidR="00BC0751" w:rsidRPr="007E60C7" w:rsidTr="007E60C7">
        <w:trPr>
          <w:jc w:val="center"/>
        </w:trPr>
        <w:tc>
          <w:tcPr>
            <w:tcW w:w="698" w:type="dxa"/>
            <w:tcBorders>
              <w:top w:val="single" w:sz="4" w:space="0" w:color="auto"/>
              <w:left w:val="single" w:sz="4" w:space="0" w:color="auto"/>
            </w:tcBorders>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题号</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1</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2</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3</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4</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5</w:t>
            </w:r>
          </w:p>
        </w:tc>
        <w:tc>
          <w:tcPr>
            <w:tcW w:w="236" w:type="dxa"/>
            <w:tcBorders>
              <w:top w:val="nil"/>
              <w:bottom w:val="nil"/>
            </w:tcBorders>
            <w:vAlign w:val="center"/>
          </w:tcPr>
          <w:p w:rsidR="00BC0751" w:rsidRPr="007E60C7" w:rsidRDefault="00BC0751" w:rsidP="00BC0751">
            <w:pPr>
              <w:spacing w:line="276" w:lineRule="auto"/>
              <w:rPr>
                <w:rFonts w:ascii="Times New Roman" w:hAnsi="Times New Roman" w:cs="Times New Roman"/>
                <w:szCs w:val="21"/>
              </w:rPr>
            </w:pPr>
          </w:p>
        </w:tc>
        <w:tc>
          <w:tcPr>
            <w:tcW w:w="790"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6</w:t>
            </w:r>
          </w:p>
        </w:tc>
        <w:tc>
          <w:tcPr>
            <w:tcW w:w="791"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7</w:t>
            </w:r>
          </w:p>
        </w:tc>
        <w:tc>
          <w:tcPr>
            <w:tcW w:w="790"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8</w:t>
            </w:r>
          </w:p>
        </w:tc>
        <w:tc>
          <w:tcPr>
            <w:tcW w:w="791"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9</w:t>
            </w:r>
          </w:p>
        </w:tc>
        <w:tc>
          <w:tcPr>
            <w:tcW w:w="791" w:type="dxa"/>
            <w:tcBorders>
              <w:top w:val="single" w:sz="4" w:space="0" w:color="auto"/>
              <w:right w:val="single" w:sz="4" w:space="0" w:color="auto"/>
            </w:tcBorders>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10</w:t>
            </w:r>
          </w:p>
        </w:tc>
      </w:tr>
      <w:tr w:rsidR="00BC0751" w:rsidRPr="007E60C7" w:rsidTr="007E60C7">
        <w:trPr>
          <w:trHeight w:val="385"/>
          <w:jc w:val="center"/>
        </w:trPr>
        <w:tc>
          <w:tcPr>
            <w:tcW w:w="698" w:type="dxa"/>
            <w:tcBorders>
              <w:top w:val="single" w:sz="4" w:space="0" w:color="auto"/>
              <w:left w:val="single" w:sz="4" w:space="0" w:color="auto"/>
            </w:tcBorders>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答案</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C</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D</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A</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A</w:t>
            </w:r>
          </w:p>
        </w:tc>
        <w:tc>
          <w:tcPr>
            <w:tcW w:w="698"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B</w:t>
            </w:r>
          </w:p>
        </w:tc>
        <w:tc>
          <w:tcPr>
            <w:tcW w:w="236" w:type="dxa"/>
            <w:tcBorders>
              <w:top w:val="nil"/>
              <w:bottom w:val="nil"/>
            </w:tcBorders>
            <w:vAlign w:val="center"/>
          </w:tcPr>
          <w:p w:rsidR="00BC0751" w:rsidRPr="007E60C7" w:rsidRDefault="00BC0751" w:rsidP="00BC0751">
            <w:pPr>
              <w:spacing w:line="276" w:lineRule="auto"/>
              <w:rPr>
                <w:rFonts w:ascii="Times New Roman" w:hAnsi="Times New Roman" w:cs="Times New Roman"/>
                <w:szCs w:val="21"/>
              </w:rPr>
            </w:pPr>
          </w:p>
        </w:tc>
        <w:tc>
          <w:tcPr>
            <w:tcW w:w="790"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BCD</w:t>
            </w:r>
          </w:p>
        </w:tc>
        <w:tc>
          <w:tcPr>
            <w:tcW w:w="791" w:type="dxa"/>
            <w:vAlign w:val="center"/>
          </w:tcPr>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AC</w:t>
            </w:r>
          </w:p>
        </w:tc>
        <w:tc>
          <w:tcPr>
            <w:tcW w:w="790" w:type="dxa"/>
            <w:vAlign w:val="center"/>
          </w:tcPr>
          <w:p w:rsidR="00BC0751" w:rsidRPr="007E60C7" w:rsidRDefault="00BC0751" w:rsidP="00803D8B">
            <w:pPr>
              <w:spacing w:line="276" w:lineRule="auto"/>
              <w:rPr>
                <w:rFonts w:ascii="Times New Roman" w:hAnsi="Times New Roman" w:cs="Times New Roman"/>
                <w:szCs w:val="21"/>
              </w:rPr>
            </w:pPr>
            <w:r w:rsidRPr="007E60C7">
              <w:rPr>
                <w:rFonts w:ascii="Times New Roman" w:hAnsi="Times New Roman" w:cs="Times New Roman"/>
                <w:szCs w:val="21"/>
              </w:rPr>
              <w:t>BC</w:t>
            </w:r>
          </w:p>
        </w:tc>
        <w:tc>
          <w:tcPr>
            <w:tcW w:w="791" w:type="dxa"/>
            <w:vAlign w:val="center"/>
          </w:tcPr>
          <w:p w:rsidR="00BC0751" w:rsidRPr="007E60C7" w:rsidRDefault="00BC0751" w:rsidP="00803D8B">
            <w:pPr>
              <w:spacing w:line="276" w:lineRule="auto"/>
              <w:rPr>
                <w:rFonts w:ascii="Times New Roman" w:hAnsi="Times New Roman" w:cs="Times New Roman"/>
                <w:szCs w:val="21"/>
              </w:rPr>
            </w:pPr>
            <w:r w:rsidRPr="007E60C7">
              <w:rPr>
                <w:rFonts w:ascii="Times New Roman" w:hAnsi="Times New Roman" w:cs="Times New Roman"/>
                <w:szCs w:val="21"/>
              </w:rPr>
              <w:t>AD</w:t>
            </w:r>
          </w:p>
        </w:tc>
        <w:tc>
          <w:tcPr>
            <w:tcW w:w="791" w:type="dxa"/>
            <w:tcBorders>
              <w:top w:val="single" w:sz="4" w:space="0" w:color="auto"/>
              <w:right w:val="single" w:sz="4" w:space="0" w:color="auto"/>
            </w:tcBorders>
            <w:vAlign w:val="center"/>
          </w:tcPr>
          <w:p w:rsidR="00BC0751" w:rsidRPr="007E60C7" w:rsidRDefault="00BC0751" w:rsidP="00803D8B">
            <w:pPr>
              <w:spacing w:line="276" w:lineRule="auto"/>
              <w:rPr>
                <w:rFonts w:ascii="Times New Roman" w:hAnsi="Times New Roman" w:cs="Times New Roman"/>
                <w:szCs w:val="21"/>
              </w:rPr>
            </w:pPr>
            <w:r w:rsidRPr="007E60C7">
              <w:rPr>
                <w:rFonts w:ascii="Times New Roman" w:hAnsi="Times New Roman" w:cs="Times New Roman"/>
                <w:szCs w:val="21"/>
              </w:rPr>
              <w:t>AB</w:t>
            </w:r>
          </w:p>
        </w:tc>
      </w:tr>
    </w:tbl>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三、填空题</w:t>
      </w:r>
    </w:p>
    <w:p w:rsidR="00BC0751" w:rsidRPr="007E60C7" w:rsidRDefault="00BC0751" w:rsidP="0051734C">
      <w:pPr>
        <w:rPr>
          <w:rFonts w:ascii="Times New Roman" w:hAnsi="Times New Roman" w:cs="Times New Roman"/>
          <w:szCs w:val="21"/>
        </w:rPr>
      </w:pPr>
      <w:r w:rsidRPr="007E60C7">
        <w:rPr>
          <w:rFonts w:ascii="Times New Roman" w:hAnsi="Times New Roman" w:cs="Times New Roman"/>
          <w:szCs w:val="21"/>
        </w:rPr>
        <w:t>11</w:t>
      </w:r>
      <w:r w:rsidRPr="007E60C7">
        <w:rPr>
          <w:rFonts w:ascii="Times New Roman" w:hAnsi="Times New Roman" w:cs="Times New Roman"/>
          <w:szCs w:val="21"/>
        </w:rPr>
        <w:t>．</w:t>
      </w:r>
      <w:r w:rsidR="0051734C" w:rsidRPr="007E60C7">
        <w:rPr>
          <w:rFonts w:ascii="Times New Roman" w:hAnsi="Times New Roman" w:cs="Times New Roman"/>
          <w:szCs w:val="21"/>
        </w:rPr>
        <w:t>kg/m</w:t>
      </w:r>
      <w:r w:rsidR="0051734C" w:rsidRPr="007E60C7">
        <w:rPr>
          <w:rFonts w:ascii="Times New Roman" w:hAnsi="Times New Roman" w:cs="Times New Roman"/>
          <w:szCs w:val="21"/>
          <w:vertAlign w:val="superscript"/>
        </w:rPr>
        <w:t>3</w:t>
      </w:r>
      <w:r w:rsidR="0051734C" w:rsidRPr="007E60C7">
        <w:rPr>
          <w:rFonts w:ascii="Times New Roman" w:cs="Times New Roman"/>
          <w:szCs w:val="21"/>
        </w:rPr>
        <w:t>；</w:t>
      </w:r>
      <w:r w:rsidR="0051734C" w:rsidRPr="007E60C7">
        <w:rPr>
          <w:rFonts w:ascii="Times New Roman" w:hAnsi="Times New Roman" w:cs="Times New Roman"/>
          <w:szCs w:val="21"/>
        </w:rPr>
        <w:t>g</w:t>
      </w:r>
      <w:r w:rsidRPr="007E60C7">
        <w:rPr>
          <w:rFonts w:ascii="Times New Roman" w:hAnsi="Times New Roman" w:cs="Times New Roman"/>
          <w:szCs w:val="21"/>
        </w:rPr>
        <w:t>（每空</w:t>
      </w:r>
      <w:r w:rsidRPr="007E60C7">
        <w:rPr>
          <w:rFonts w:ascii="Times New Roman" w:hAnsi="Times New Roman" w:cs="Times New Roman"/>
          <w:szCs w:val="21"/>
        </w:rPr>
        <w:t>2</w:t>
      </w:r>
      <w:r w:rsidRPr="007E60C7">
        <w:rPr>
          <w:rFonts w:ascii="Times New Roman" w:hAnsi="Times New Roman" w:cs="Times New Roman"/>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12</w:t>
      </w:r>
      <w:r w:rsidRPr="007E60C7">
        <w:rPr>
          <w:rFonts w:ascii="Times New Roman" w:hAnsi="Times New Roman" w:cs="Times New Roman"/>
          <w:szCs w:val="21"/>
        </w:rPr>
        <w:t>．</w:t>
      </w:r>
      <w:r w:rsidR="0051734C" w:rsidRPr="007E60C7">
        <w:rPr>
          <w:rFonts w:ascii="Times New Roman" w:hAnsi="Times New Roman" w:cs="Times New Roman"/>
          <w:szCs w:val="21"/>
        </w:rPr>
        <w:t>&lt;</w:t>
      </w:r>
      <w:r w:rsidR="0051734C" w:rsidRPr="007E60C7">
        <w:rPr>
          <w:rFonts w:ascii="Times New Roman" w:hAnsi="Times New Roman" w:cs="Times New Roman"/>
          <w:szCs w:val="21"/>
        </w:rPr>
        <w:t>，</w:t>
      </w:r>
      <w:r w:rsidR="0051734C" w:rsidRPr="007E60C7">
        <w:rPr>
          <w:rFonts w:ascii="Times New Roman" w:hAnsi="Times New Roman" w:cs="Times New Roman"/>
          <w:szCs w:val="21"/>
        </w:rPr>
        <w:t>A</w:t>
      </w:r>
      <w:r w:rsidRPr="007E60C7">
        <w:rPr>
          <w:rFonts w:ascii="Times New Roman" w:hAnsi="Times New Roman" w:cs="Times New Roman"/>
          <w:szCs w:val="21"/>
        </w:rPr>
        <w:t>（每空</w:t>
      </w:r>
      <w:r w:rsidRPr="007E60C7">
        <w:rPr>
          <w:rFonts w:ascii="Times New Roman" w:hAnsi="Times New Roman" w:cs="Times New Roman"/>
          <w:szCs w:val="21"/>
        </w:rPr>
        <w:t>2</w:t>
      </w:r>
      <w:r w:rsidRPr="007E60C7">
        <w:rPr>
          <w:rFonts w:ascii="Times New Roman" w:hAnsi="Times New Roman" w:cs="Times New Roman"/>
          <w:szCs w:val="21"/>
        </w:rPr>
        <w:t>分）</w:t>
      </w:r>
    </w:p>
    <w:p w:rsidR="00BC0751" w:rsidRPr="007E60C7" w:rsidRDefault="00BC0751" w:rsidP="0051734C">
      <w:pPr>
        <w:ind w:left="315" w:hangingChars="150" w:hanging="315"/>
        <w:rPr>
          <w:rFonts w:ascii="Times New Roman" w:hAnsi="Times New Roman" w:cs="Times New Roman"/>
          <w:szCs w:val="21"/>
        </w:rPr>
      </w:pPr>
      <w:r w:rsidRPr="007E60C7">
        <w:rPr>
          <w:rFonts w:ascii="Times New Roman" w:hAnsi="Times New Roman" w:cs="Times New Roman"/>
          <w:szCs w:val="21"/>
        </w:rPr>
        <w:t>13</w:t>
      </w:r>
      <w:r w:rsidRPr="007E60C7">
        <w:rPr>
          <w:rFonts w:ascii="Times New Roman" w:hAnsi="Times New Roman" w:cs="Times New Roman"/>
          <w:szCs w:val="21"/>
        </w:rPr>
        <w:t>．</w:t>
      </w:r>
      <w:r w:rsidR="0051734C" w:rsidRPr="007E60C7">
        <w:rPr>
          <w:rFonts w:ascii="Times New Roman" w:hAnsi="Times New Roman" w:cs="Times New Roman"/>
          <w:szCs w:val="21"/>
        </w:rPr>
        <w:t>6</w:t>
      </w:r>
      <w:r w:rsidR="0051734C" w:rsidRPr="007E60C7">
        <w:rPr>
          <w:rFonts w:ascii="Times New Roman" w:cs="Times New Roman"/>
          <w:szCs w:val="21"/>
        </w:rPr>
        <w:t>；</w:t>
      </w:r>
      <w:r w:rsidR="0051734C" w:rsidRPr="007E60C7">
        <w:rPr>
          <w:rFonts w:ascii="Times New Roman" w:hAnsi="Times New Roman" w:cs="Times New Roman"/>
          <w:szCs w:val="21"/>
        </w:rPr>
        <w:t>9</w:t>
      </w:r>
      <w:r w:rsidR="0051734C" w:rsidRPr="007E60C7">
        <w:rPr>
          <w:rFonts w:ascii="Times New Roman" w:hAnsi="Times New Roman" w:cs="Times New Roman"/>
          <w:szCs w:val="21"/>
        </w:rPr>
        <w:t>（每空</w:t>
      </w:r>
      <w:r w:rsidR="0051734C" w:rsidRPr="007E60C7">
        <w:rPr>
          <w:rFonts w:ascii="Times New Roman" w:hAnsi="Times New Roman" w:cs="Times New Roman"/>
          <w:szCs w:val="21"/>
        </w:rPr>
        <w:t>2</w:t>
      </w:r>
      <w:r w:rsidR="0051734C" w:rsidRPr="007E60C7">
        <w:rPr>
          <w:rFonts w:ascii="Times New Roman" w:hAnsi="Times New Roman" w:cs="Times New Roman"/>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14</w:t>
      </w:r>
      <w:r w:rsidRPr="007E60C7">
        <w:rPr>
          <w:rFonts w:ascii="Times New Roman" w:hAnsi="Times New Roman" w:cs="Times New Roman"/>
          <w:szCs w:val="21"/>
        </w:rPr>
        <w:t>．</w:t>
      </w:r>
      <w:r w:rsidR="0051734C" w:rsidRPr="007E60C7">
        <w:rPr>
          <w:rFonts w:ascii="Times New Roman" w:hAnsi="Times New Roman" w:cs="Times New Roman"/>
          <w:szCs w:val="21"/>
        </w:rPr>
        <w:t>2</w:t>
      </w:r>
      <w:r w:rsidR="0051734C" w:rsidRPr="007E60C7">
        <w:rPr>
          <w:rFonts w:ascii="Times New Roman" w:hAnsi="Times New Roman" w:cs="Times New Roman"/>
          <w:szCs w:val="21"/>
        </w:rPr>
        <w:t>；</w:t>
      </w:r>
      <w:r w:rsidR="0051734C" w:rsidRPr="007E60C7">
        <w:rPr>
          <w:rFonts w:ascii="Times New Roman" w:hAnsi="Times New Roman" w:cs="Times New Roman"/>
          <w:szCs w:val="21"/>
        </w:rPr>
        <w:t>2</w:t>
      </w:r>
      <w:r w:rsidR="0051734C" w:rsidRPr="007E60C7">
        <w:rPr>
          <w:rFonts w:ascii="Times New Roman" w:hAnsi="Times New Roman" w:cs="Times New Roman"/>
          <w:szCs w:val="21"/>
        </w:rPr>
        <w:t>（每空</w:t>
      </w:r>
      <w:r w:rsidR="0051734C" w:rsidRPr="007E60C7">
        <w:rPr>
          <w:rFonts w:ascii="Times New Roman" w:hAnsi="Times New Roman" w:cs="Times New Roman"/>
          <w:szCs w:val="21"/>
        </w:rPr>
        <w:t>2</w:t>
      </w:r>
      <w:r w:rsidR="0051734C" w:rsidRPr="007E60C7">
        <w:rPr>
          <w:rFonts w:ascii="Times New Roman" w:hAnsi="Times New Roman" w:cs="Times New Roman"/>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15</w:t>
      </w:r>
      <w:r w:rsidRPr="007E60C7">
        <w:rPr>
          <w:rFonts w:ascii="Times New Roman" w:hAnsi="Times New Roman" w:cs="Times New Roman"/>
          <w:szCs w:val="21"/>
        </w:rPr>
        <w:t>．（</w:t>
      </w:r>
      <w:r w:rsidRPr="007E60C7">
        <w:rPr>
          <w:rFonts w:ascii="Times New Roman" w:hAnsi="Times New Roman" w:cs="Times New Roman"/>
          <w:szCs w:val="21"/>
        </w:rPr>
        <w:t>1</w:t>
      </w:r>
      <w:r w:rsidRPr="007E60C7">
        <w:rPr>
          <w:rFonts w:ascii="Times New Roman" w:hAnsi="Times New Roman" w:cs="Times New Roman"/>
          <w:szCs w:val="21"/>
        </w:rPr>
        <w:t>）见下图（</w:t>
      </w:r>
      <w:r w:rsidR="009F39BD" w:rsidRPr="007E60C7">
        <w:rPr>
          <w:rFonts w:ascii="Times New Roman" w:hAnsi="Times New Roman" w:cs="Times New Roman"/>
          <w:szCs w:val="21"/>
        </w:rPr>
        <w:t>4</w:t>
      </w:r>
      <w:r w:rsidRPr="007E60C7">
        <w:rPr>
          <w:rFonts w:ascii="Times New Roman" w:hAnsi="Times New Roman" w:cs="Times New Roman"/>
          <w:szCs w:val="21"/>
        </w:rPr>
        <w:t>分）（</w:t>
      </w:r>
      <w:r w:rsidRPr="007E60C7">
        <w:rPr>
          <w:rFonts w:ascii="Times New Roman" w:hAnsi="Times New Roman" w:cs="Times New Roman"/>
          <w:szCs w:val="21"/>
        </w:rPr>
        <w:t>2</w:t>
      </w:r>
      <w:r w:rsidRPr="007E60C7">
        <w:rPr>
          <w:rFonts w:ascii="Times New Roman" w:hAnsi="Times New Roman" w:cs="Times New Roman"/>
          <w:szCs w:val="21"/>
        </w:rPr>
        <w:t>）</w:t>
      </w:r>
      <w:r w:rsidRPr="007E60C7">
        <w:rPr>
          <w:rFonts w:ascii="Times New Roman" w:hAnsi="Times New Roman" w:cs="Times New Roman"/>
          <w:szCs w:val="21"/>
        </w:rPr>
        <w:t>20</w:t>
      </w:r>
      <w:r w:rsidRPr="007E60C7">
        <w:rPr>
          <w:rFonts w:ascii="Times New Roman" w:hAnsi="Times New Roman" w:cs="Times New Roman"/>
          <w:szCs w:val="21"/>
        </w:rPr>
        <w:t>（</w:t>
      </w:r>
      <w:r w:rsidRPr="007E60C7">
        <w:rPr>
          <w:rFonts w:ascii="Times New Roman" w:hAnsi="Times New Roman" w:cs="Times New Roman"/>
          <w:szCs w:val="21"/>
        </w:rPr>
        <w:t>19~21</w:t>
      </w:r>
      <w:r w:rsidRPr="007E60C7">
        <w:rPr>
          <w:rFonts w:ascii="Times New Roman" w:hAnsi="Times New Roman" w:cs="Times New Roman"/>
          <w:szCs w:val="21"/>
        </w:rPr>
        <w:t>都算对）（</w:t>
      </w:r>
      <w:r w:rsidRPr="007E60C7">
        <w:rPr>
          <w:rFonts w:ascii="Times New Roman" w:hAnsi="Times New Roman" w:cs="Times New Roman"/>
          <w:szCs w:val="21"/>
        </w:rPr>
        <w:t>2</w:t>
      </w:r>
      <w:r w:rsidRPr="007E60C7">
        <w:rPr>
          <w:rFonts w:ascii="Times New Roman" w:hAnsi="Times New Roman" w:cs="Times New Roman"/>
          <w:szCs w:val="21"/>
        </w:rPr>
        <w:t>分）</w:t>
      </w:r>
    </w:p>
    <w:p w:rsidR="00BC0751" w:rsidRPr="007E60C7" w:rsidRDefault="00746D06" w:rsidP="00BC075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203" editas="canvas" style="width:185.6pt;height:169.4pt;mso-position-horizontal-relative:char;mso-position-vertical-relative:line" coordorigin="1526,9090" coordsize="3712,3388">
            <o:lock v:ext="edit" aspectratio="t"/>
            <v:shape id="_x0000_s1204" type="#_x0000_t75" style="position:absolute;left:1526;top:9090;width:3712;height:3388" o:preferrelative="f">
              <v:fill o:detectmouseclick="t"/>
              <v:path o:extrusionok="t" o:connecttype="none"/>
              <o:lock v:ext="edit" text="t"/>
            </v:shape>
            <v:group id="_x0000_s1284" style="position:absolute;left:1526;top:9090;width:3712;height:3388" coordorigin="1526,9090" coordsize="3712,3388">
              <v:group id="_x0000_s1206" style="position:absolute;left:1526;top:9090;width:3712;height:3388" coordorigin="1526,9090" coordsize="3712,3388" o:regroupid="2">
                <v:group id="_x0000_s1207" style="position:absolute;left:1674;top:9090;width:3564;height:3388" coordorigin="2046,7263" coordsize="3168,3049">
                  <v:group id="_x0000_s1208" style="position:absolute;left:2177;top:7576;width:2520;height:2552" coordorigin="2394,8934" coordsize="2835,2835">
                    <v:group id="_x0000_s1209" style="position:absolute;left:2394;top:8934;width:2835;height:2835" coordorigin="3486,9824" coordsize="4001,1966">
                      <v:line id="_x0000_s1210" style="position:absolute" from="3486,9824" to="3486,11790" strokeweight=".5pt"/>
                      <v:line id="_x0000_s1211" style="position:absolute" from="3645,9824" to="3646,11790" strokeweight=".5pt"/>
                      <v:line id="_x0000_s1212" style="position:absolute" from="3805,9824" to="3806,11790" strokeweight=".5pt"/>
                      <v:line id="_x0000_s1213" style="position:absolute" from="3965,9824" to="3966,11790" strokeweight=".5pt"/>
                      <v:line id="_x0000_s1214" style="position:absolute" from="4125,9824" to="4126,11790" strokeweight=".5pt"/>
                      <v:line id="_x0000_s1215" style="position:absolute" from="4285,9824" to="4286,11790" strokeweight="1pt"/>
                      <v:line id="_x0000_s1216" style="position:absolute" from="4445,9824" to="4446,11790" strokeweight=".5pt"/>
                      <v:line id="_x0000_s1217" style="position:absolute" from="4605,9824" to="4606,11790" strokeweight=".5pt"/>
                      <v:line id="_x0000_s1218" style="position:absolute" from="4765,9824" to="4766,11790" strokeweight=".5pt"/>
                      <v:line id="_x0000_s1219" style="position:absolute" from="4925,9824" to="4926,11790" strokeweight=".5pt"/>
                      <v:line id="_x0000_s1220" style="position:absolute" from="5085,9824" to="5086,11790" strokeweight="1pt"/>
                      <v:line id="_x0000_s1221" style="position:absolute" from="5245,9824" to="5246,11790" strokeweight=".5pt"/>
                      <v:line id="_x0000_s1222" style="position:absolute" from="5405,9824" to="5406,11790" strokeweight=".5pt"/>
                      <v:line id="_x0000_s1223" style="position:absolute" from="5565,9824" to="5566,11790" strokeweight=".5pt"/>
                      <v:line id="_x0000_s1224" style="position:absolute" from="5725,9824" to="5726,11790" strokeweight=".5pt"/>
                      <v:line id="_x0000_s1225" style="position:absolute" from="5885,9824" to="5886,11790" strokeweight="1pt"/>
                      <v:line id="_x0000_s1226" style="position:absolute" from="6045,9824" to="6046,11790" strokeweight=".5pt"/>
                      <v:line id="_x0000_s1227" style="position:absolute" from="6205,9824" to="6206,11790" strokeweight=".5pt"/>
                      <v:line id="_x0000_s1228" style="position:absolute" from="6365,9824" to="6366,11790" strokeweight=".5pt"/>
                      <v:line id="_x0000_s1229" style="position:absolute" from="6525,9824" to="6526,11790" strokeweight=".5pt"/>
                      <v:line id="_x0000_s1230" style="position:absolute" from="6685,9824" to="6686,11790" strokeweight="1pt"/>
                      <v:line id="_x0000_s1231" style="position:absolute" from="6845,9824" to="6846,11790" strokeweight=".5pt"/>
                      <v:line id="_x0000_s1232" style="position:absolute" from="7005,9824" to="7006,11790" strokeweight=".5pt"/>
                      <v:line id="_x0000_s1233" style="position:absolute" from="7165,9824" to="7166,11790" strokeweight=".5pt"/>
                      <v:line id="_x0000_s1234" style="position:absolute" from="7325,9824" to="7326,11790" strokeweight=".5pt"/>
                      <v:line id="_x0000_s1235" style="position:absolute" from="7486,9824" to="7487,11790" strokeweight="1pt"/>
                    </v:group>
                    <v:group id="_x0000_s1236" style="position:absolute;left:2394;top:8934;width:2835;height:2835" coordorigin="2686,9684" coordsize="2080,3230">
                      <v:line id="_x0000_s1237" style="position:absolute" from="2686,12655" to="4766,12655" strokeweight=".5pt"/>
                      <v:line id="_x0000_s1238" style="position:absolute" from="2686,12526" to="4766,12527" strokeweight=".5pt"/>
                      <v:line id="_x0000_s1239" style="position:absolute" from="2686,12398" to="4766,12399" strokeweight=".5pt"/>
                      <v:line id="_x0000_s1240" style="position:absolute" from="2686,12268" to="4766,12270" strokeweight="1pt"/>
                      <v:line id="_x0000_s1241" style="position:absolute" from="2686,12139" to="4766,12140" strokeweight=".5pt"/>
                      <v:line id="_x0000_s1242" style="position:absolute" from="2686,12009" to="4766,12011" strokeweight=".5pt"/>
                      <v:line id="_x0000_s1243" style="position:absolute" from="2686,11881" to="4766,11882" strokeweight=".5pt"/>
                      <v:line id="_x0000_s1244" style="position:absolute" from="2686,11751" to="4766,11753" strokeweight=".5pt"/>
                      <v:line id="_x0000_s1245" style="position:absolute" from="2686,11622" to="4766,11623" strokeweight="1pt"/>
                      <v:line id="_x0000_s1246" style="position:absolute" from="2686,11493" to="4766,11495" strokeweight=".5pt"/>
                      <v:line id="_x0000_s1247" style="position:absolute" from="2686,11364" to="4766,11365" strokeweight=".5pt"/>
                      <v:line id="_x0000_s1248" style="position:absolute" from="2686,11235" to="4766,11236" strokeweight=".5pt"/>
                      <v:line id="_x0000_s1249" style="position:absolute" from="2686,11106" to="4766,11107" strokeweight=".5pt"/>
                      <v:line id="_x0000_s1250" style="position:absolute" from="2686,10977" to="4766,10979" strokeweight="1pt"/>
                      <v:line id="_x0000_s1251" style="position:absolute" from="2686,10847" to="4766,10849" strokeweight=".5pt"/>
                      <v:line id="_x0000_s1252" style="position:absolute" from="2686,10459" to="4766,10461" strokeweight=".5pt"/>
                      <v:line id="_x0000_s1253" style="position:absolute" from="2686,10718" to="4766,10719" strokeweight=".5pt"/>
                      <v:line id="_x0000_s1254" style="position:absolute" from="2686,10589" to="4766,10591" strokeweight=".5pt"/>
                      <v:line id="_x0000_s1255" style="position:absolute" from="2686,10330" to="4766,10331" strokeweight="1pt"/>
                      <v:line id="_x0000_s1256" style="position:absolute" from="2686,10200" to="4766,10202" strokeweight=".5pt"/>
                      <v:line id="_x0000_s1257" style="position:absolute" from="2686,10072" to="4766,10073" strokeweight=".5pt"/>
                      <v:line id="_x0000_s1258" style="position:absolute" from="2686,9942" to="4766,9944" strokeweight=".5pt"/>
                      <v:line id="_x0000_s1259" style="position:absolute" from="2686,9812" to="4766,9814" strokeweight=".5pt"/>
                      <v:line id="_x0000_s1260" style="position:absolute" from="2686,9684" to="4766,9685" strokeweight="1pt"/>
                      <v:line id="_x0000_s1261" style="position:absolute" from="2686,12913" to="4766,12914" strokeweight=".5pt"/>
                      <v:line id="_x0000_s1262" style="position:absolute" from="2686,12783" to="4766,12785" strokeweight=".5pt"/>
                    </v:group>
                  </v:group>
                  <v:shape id="_x0000_s1263" style="position:absolute;left:2177;top:7295;width:2880;height:2833" coordsize="3240,3120" path="m,l,3120r3240,e" filled="f" strokeweight="1pt">
                    <v:stroke startarrow="classic" startarrowwidth="narrow" endarrow="classic" endarrowwidth="narrow"/>
                    <v:path arrowok="t"/>
                  </v:shape>
                  <v:shape id="_x0000_s1264" type="#_x0000_t202" style="position:absolute;left:2235;top:7263;width:446;height:278" filled="f" stroked="f">
                    <v:textbox inset="0,0,0,0">
                      <w:txbxContent>
                        <w:p w:rsidR="00803D8B" w:rsidRDefault="00803D8B" w:rsidP="00BC0751">
                          <w:r w:rsidRPr="00466160">
                            <w:rPr>
                              <w:rFonts w:hint="eastAsia"/>
                              <w:i/>
                            </w:rPr>
                            <w:t>U</w:t>
                          </w:r>
                          <w:r>
                            <w:rPr>
                              <w:rFonts w:hint="eastAsia"/>
                            </w:rPr>
                            <w:t>/V</w:t>
                          </w:r>
                        </w:p>
                      </w:txbxContent>
                    </v:textbox>
                  </v:shape>
                  <v:shape id="_x0000_s1265" type="#_x0000_t202" style="position:absolute;left:4769;top:9855;width:445;height:278" filled="f" stroked="f">
                    <v:textbox inset="0,0,0,0">
                      <w:txbxContent>
                        <w:p w:rsidR="00803D8B" w:rsidRPr="00466160" w:rsidRDefault="00803D8B" w:rsidP="00BC0751">
                          <w:r w:rsidRPr="00466160">
                            <w:rPr>
                              <w:i/>
                            </w:rPr>
                            <w:t>R</w:t>
                          </w:r>
                          <w:r w:rsidRPr="00466160">
                            <w:t>/Ω</w:t>
                          </w:r>
                        </w:p>
                      </w:txbxContent>
                    </v:textbox>
                  </v:shape>
                  <v:shape id="_x0000_s1266" type="#_x0000_t202" style="position:absolute;left:2046;top:10070;width:197;height:242" filled="f" stroked="f">
                    <v:textbox inset="0,0,0,0">
                      <w:txbxContent>
                        <w:p w:rsidR="00803D8B" w:rsidRPr="00466160" w:rsidRDefault="00803D8B" w:rsidP="00BC0751">
                          <w:r>
                            <w:rPr>
                              <w:rFonts w:hint="eastAsia"/>
                              <w:i/>
                            </w:rPr>
                            <w:t>O</w:t>
                          </w:r>
                        </w:p>
                      </w:txbxContent>
                    </v:textbox>
                  </v:shape>
                </v:group>
                <v:shape id="_x0000_s1267" type="#_x0000_t202" style="position:absolute;left:2302;top:12218;width:281;height:250" filled="f" stroked="f">
                  <v:textbox inset="0,0,0,0">
                    <w:txbxContent>
                      <w:p w:rsidR="00803D8B" w:rsidRPr="00294BDE" w:rsidRDefault="00803D8B" w:rsidP="00BC0751">
                        <w:pPr>
                          <w:rPr>
                            <w:sz w:val="18"/>
                          </w:rPr>
                        </w:pPr>
                        <w:r w:rsidRPr="00294BDE">
                          <w:rPr>
                            <w:rFonts w:hint="eastAsia"/>
                            <w:sz w:val="18"/>
                          </w:rPr>
                          <w:t>10</w:t>
                        </w:r>
                      </w:p>
                    </w:txbxContent>
                  </v:textbox>
                </v:shape>
                <v:shape id="_x0000_s1268" type="#_x0000_t202" style="position:absolute;left:2869;top:12218;width:281;height:250" filled="f" stroked="f">
                  <v:textbox inset="0,0,0,0">
                    <w:txbxContent>
                      <w:p w:rsidR="00803D8B" w:rsidRPr="00294BDE" w:rsidRDefault="00803D8B" w:rsidP="00BC0751">
                        <w:pPr>
                          <w:rPr>
                            <w:sz w:val="18"/>
                          </w:rPr>
                        </w:pPr>
                        <w:r>
                          <w:rPr>
                            <w:rFonts w:hint="eastAsia"/>
                            <w:sz w:val="18"/>
                          </w:rPr>
                          <w:t>2</w:t>
                        </w:r>
                        <w:r w:rsidRPr="00294BDE">
                          <w:rPr>
                            <w:rFonts w:hint="eastAsia"/>
                            <w:sz w:val="18"/>
                          </w:rPr>
                          <w:t>0</w:t>
                        </w:r>
                      </w:p>
                    </w:txbxContent>
                  </v:textbox>
                </v:shape>
                <v:shape id="_x0000_s1269" type="#_x0000_t202" style="position:absolute;left:3436;top:12218;width:281;height:250" filled="f" stroked="f">
                  <v:textbox inset="0,0,0,0">
                    <w:txbxContent>
                      <w:p w:rsidR="00803D8B" w:rsidRPr="00294BDE" w:rsidRDefault="00803D8B" w:rsidP="00BC0751">
                        <w:pPr>
                          <w:rPr>
                            <w:sz w:val="18"/>
                          </w:rPr>
                        </w:pPr>
                        <w:r>
                          <w:rPr>
                            <w:rFonts w:hint="eastAsia"/>
                            <w:sz w:val="18"/>
                          </w:rPr>
                          <w:t>3</w:t>
                        </w:r>
                        <w:r w:rsidRPr="00294BDE">
                          <w:rPr>
                            <w:rFonts w:hint="eastAsia"/>
                            <w:sz w:val="18"/>
                          </w:rPr>
                          <w:t>0</w:t>
                        </w:r>
                      </w:p>
                    </w:txbxContent>
                  </v:textbox>
                </v:shape>
                <v:shape id="_x0000_s1270" type="#_x0000_t202" style="position:absolute;left:4003;top:12218;width:281;height:250" filled="f" stroked="f">
                  <v:textbox inset="0,0,0,0">
                    <w:txbxContent>
                      <w:p w:rsidR="00803D8B" w:rsidRPr="00294BDE" w:rsidRDefault="00803D8B" w:rsidP="00BC0751">
                        <w:pPr>
                          <w:rPr>
                            <w:sz w:val="18"/>
                          </w:rPr>
                        </w:pPr>
                        <w:r>
                          <w:rPr>
                            <w:rFonts w:hint="eastAsia"/>
                            <w:sz w:val="18"/>
                          </w:rPr>
                          <w:t>4</w:t>
                        </w:r>
                        <w:r w:rsidRPr="00294BDE">
                          <w:rPr>
                            <w:rFonts w:hint="eastAsia"/>
                            <w:sz w:val="18"/>
                          </w:rPr>
                          <w:t>0</w:t>
                        </w:r>
                      </w:p>
                    </w:txbxContent>
                  </v:textbox>
                </v:shape>
                <v:shape id="_x0000_s1271" type="#_x0000_t202" style="position:absolute;left:4570;top:12218;width:281;height:250" filled="f" stroked="f">
                  <v:textbox inset="0,0,0,0">
                    <w:txbxContent>
                      <w:p w:rsidR="00803D8B" w:rsidRPr="00294BDE" w:rsidRDefault="00803D8B" w:rsidP="00BC0751">
                        <w:pPr>
                          <w:rPr>
                            <w:sz w:val="18"/>
                          </w:rPr>
                        </w:pPr>
                        <w:r>
                          <w:rPr>
                            <w:rFonts w:hint="eastAsia"/>
                            <w:sz w:val="18"/>
                          </w:rPr>
                          <w:t>5</w:t>
                        </w:r>
                        <w:r w:rsidRPr="00294BDE">
                          <w:rPr>
                            <w:rFonts w:hint="eastAsia"/>
                            <w:sz w:val="18"/>
                          </w:rPr>
                          <w:t>0</w:t>
                        </w:r>
                      </w:p>
                    </w:txbxContent>
                  </v:textbox>
                </v:shape>
                <v:shape id="_x0000_s1272" type="#_x0000_t202" style="position:absolute;left:1526;top:11017;width:281;height:250" filled="f" stroked="f">
                  <v:textbox inset="0,0,0,0">
                    <w:txbxContent>
                      <w:p w:rsidR="00803D8B" w:rsidRPr="00294BDE" w:rsidRDefault="00803D8B" w:rsidP="00BC0751">
                        <w:pPr>
                          <w:rPr>
                            <w:sz w:val="18"/>
                          </w:rPr>
                        </w:pPr>
                        <w:r w:rsidRPr="00294BDE">
                          <w:rPr>
                            <w:rFonts w:hint="eastAsia"/>
                            <w:sz w:val="18"/>
                          </w:rPr>
                          <w:t>1</w:t>
                        </w:r>
                        <w:r>
                          <w:rPr>
                            <w:rFonts w:hint="eastAsia"/>
                            <w:sz w:val="18"/>
                          </w:rPr>
                          <w:t>.</w:t>
                        </w:r>
                        <w:r w:rsidRPr="00294BDE">
                          <w:rPr>
                            <w:rFonts w:hint="eastAsia"/>
                            <w:sz w:val="18"/>
                          </w:rPr>
                          <w:t>0</w:t>
                        </w:r>
                      </w:p>
                    </w:txbxContent>
                  </v:textbox>
                </v:shape>
                <v:shape id="_x0000_s1273" type="#_x0000_t202" style="position:absolute;left:1526;top:10448;width:281;height:250" filled="f" stroked="f">
                  <v:textbox inset="0,0,0,0">
                    <w:txbxContent>
                      <w:p w:rsidR="00803D8B" w:rsidRPr="00294BDE" w:rsidRDefault="00803D8B" w:rsidP="00BC0751">
                        <w:pPr>
                          <w:rPr>
                            <w:sz w:val="18"/>
                          </w:rPr>
                        </w:pPr>
                        <w:r w:rsidRPr="00294BDE">
                          <w:rPr>
                            <w:rFonts w:hint="eastAsia"/>
                            <w:sz w:val="18"/>
                          </w:rPr>
                          <w:t>1</w:t>
                        </w:r>
                        <w:r>
                          <w:rPr>
                            <w:rFonts w:hint="eastAsia"/>
                            <w:sz w:val="18"/>
                          </w:rPr>
                          <w:t>.5</w:t>
                        </w:r>
                      </w:p>
                    </w:txbxContent>
                  </v:textbox>
                </v:shape>
                <v:shape id="_x0000_s1274" type="#_x0000_t202" style="position:absolute;left:1526;top:9879;width:281;height:250" filled="f" stroked="f">
                  <v:textbox inset="0,0,0,0">
                    <w:txbxContent>
                      <w:p w:rsidR="00803D8B" w:rsidRPr="00294BDE" w:rsidRDefault="00803D8B" w:rsidP="00BC0751">
                        <w:pPr>
                          <w:rPr>
                            <w:sz w:val="18"/>
                          </w:rPr>
                        </w:pPr>
                        <w:r>
                          <w:rPr>
                            <w:rFonts w:hint="eastAsia"/>
                            <w:sz w:val="18"/>
                          </w:rPr>
                          <w:t>2.0</w:t>
                        </w:r>
                      </w:p>
                    </w:txbxContent>
                  </v:textbox>
                </v:shape>
                <v:shape id="_x0000_s1275" type="#_x0000_t202" style="position:absolute;left:1526;top:9310;width:281;height:250" filled="f" stroked="f">
                  <v:textbox inset="0,0,0,0">
                    <w:txbxContent>
                      <w:p w:rsidR="00803D8B" w:rsidRPr="00294BDE" w:rsidRDefault="00803D8B" w:rsidP="00BC0751">
                        <w:pPr>
                          <w:rPr>
                            <w:sz w:val="18"/>
                          </w:rPr>
                        </w:pPr>
                        <w:r>
                          <w:rPr>
                            <w:rFonts w:hint="eastAsia"/>
                            <w:sz w:val="18"/>
                          </w:rPr>
                          <w:t>2.5</w:t>
                        </w:r>
                      </w:p>
                    </w:txbxContent>
                  </v:textbox>
                </v:shape>
                <v:shape id="_x0000_s1276" type="#_x0000_t202" style="position:absolute;left:1526;top:11586;width:281;height:250" filled="f" stroked="f">
                  <v:textbox inset="0,0,0,0">
                    <w:txbxContent>
                      <w:p w:rsidR="00803D8B" w:rsidRPr="00294BDE" w:rsidRDefault="00803D8B" w:rsidP="00BC0751">
                        <w:pPr>
                          <w:rPr>
                            <w:sz w:val="18"/>
                          </w:rPr>
                        </w:pPr>
                        <w:r>
                          <w:rPr>
                            <w:rFonts w:hint="eastAsia"/>
                            <w:sz w:val="18"/>
                          </w:rPr>
                          <w:t>0.5</w:t>
                        </w:r>
                      </w:p>
                    </w:txbxContent>
                  </v:textbox>
                </v:shape>
              </v:group>
              <v:oval id="_x0000_s1277" style="position:absolute;left:2091;top:11124;width:28;height:28" o:regroupid="2" fillcolor="red" strokecolor="red"/>
              <v:oval id="_x0000_s1278" style="position:absolute;left:2373;top:10557;width:28;height:28" o:regroupid="2" fillcolor="red" strokecolor="red"/>
              <v:oval id="_x0000_s1279" style="position:absolute;left:2712;top:10215;width:28;height:28" o:regroupid="2" fillcolor="red" strokecolor="red"/>
              <v:oval id="_x0000_s1280" style="position:absolute;left:3224;top:9834;width:28;height:28" o:regroupid="2" fillcolor="red" strokecolor="red"/>
              <v:oval id="_x0000_s1281" style="position:absolute;left:3794;top:9614;width:28;height:28" o:regroupid="2" fillcolor="red" strokecolor="red"/>
              <v:oval id="_x0000_s1282" style="position:absolute;left:4359;top:9483;width:28;height:28" o:regroupid="2" fillcolor="red" strokecolor="red"/>
              <v:shape id="_x0000_s1283" style="position:absolute;left:1820;top:9490;width:2554;height:2780" coordsize="2554,2780" o:regroupid="2" path="m,2780hhc19,2706,139,2091,283,1646hfc517,927,1147,507,1417,357,1826,132,2512,,2554,8hhe" filled="f" strokeweight="1pt">
                <v:path arrowok="t"/>
              </v:shape>
            </v:group>
            <w10:wrap type="none"/>
            <w10:anchorlock/>
          </v:group>
        </w:pict>
      </w:r>
    </w:p>
    <w:p w:rsidR="0051734C" w:rsidRPr="007E60C7" w:rsidRDefault="0051734C" w:rsidP="00BC0751">
      <w:pPr>
        <w:spacing w:line="276" w:lineRule="auto"/>
        <w:rPr>
          <w:rFonts w:ascii="Times New Roman" w:hAnsi="Times New Roman" w:cs="Times New Roman"/>
          <w:szCs w:val="21"/>
        </w:rPr>
      </w:pPr>
    </w:p>
    <w:p w:rsidR="004D1555" w:rsidRPr="007E60C7" w:rsidRDefault="00BC0751" w:rsidP="00F25046">
      <w:pPr>
        <w:spacing w:line="276" w:lineRule="auto"/>
        <w:rPr>
          <w:rFonts w:ascii="Times New Roman" w:hAnsi="Times New Roman" w:cs="Times New Roman"/>
          <w:szCs w:val="21"/>
        </w:rPr>
      </w:pPr>
      <w:r w:rsidRPr="007E60C7">
        <w:rPr>
          <w:rFonts w:ascii="Times New Roman" w:hAnsi="Times New Roman" w:cs="Times New Roman"/>
          <w:szCs w:val="21"/>
        </w:rPr>
        <w:t>四、计算题</w:t>
      </w:r>
      <w:r w:rsidR="00CF3448">
        <w:rPr>
          <w:rFonts w:ascii="Times New Roman" w:hAnsi="Times New Roman" w:cs="Times New Roman" w:hint="eastAsia"/>
          <w:szCs w:val="21"/>
        </w:rPr>
        <w:t>（共</w:t>
      </w:r>
      <w:r w:rsidR="00CF3448">
        <w:rPr>
          <w:rFonts w:ascii="Times New Roman" w:hAnsi="Times New Roman" w:cs="Times New Roman" w:hint="eastAsia"/>
          <w:szCs w:val="21"/>
        </w:rPr>
        <w:t>33</w:t>
      </w:r>
      <w:r w:rsidR="00CF3448">
        <w:rPr>
          <w:rFonts w:ascii="Times New Roman" w:hAnsi="Times New Roman" w:cs="Times New Roman" w:hint="eastAsia"/>
          <w:szCs w:val="21"/>
        </w:rPr>
        <w:t>分）</w:t>
      </w:r>
    </w:p>
    <w:p w:rsidR="007E60C7" w:rsidRDefault="009F39BD" w:rsidP="005C6269">
      <w:pPr>
        <w:spacing w:beforeLines="50"/>
        <w:ind w:left="315" w:hangingChars="150" w:hanging="315"/>
        <w:rPr>
          <w:rFonts w:ascii="Times New Roman" w:cs="Times New Roman"/>
          <w:szCs w:val="21"/>
        </w:rPr>
      </w:pPr>
      <w:r w:rsidRPr="007E60C7">
        <w:rPr>
          <w:rFonts w:ascii="Times New Roman" w:hAnsi="Times New Roman" w:cs="Times New Roman"/>
          <w:szCs w:val="21"/>
        </w:rPr>
        <w:t>16</w:t>
      </w:r>
      <w:r w:rsidRPr="007E60C7">
        <w:rPr>
          <w:rFonts w:ascii="Times New Roman" w:cs="Times New Roman"/>
          <w:szCs w:val="21"/>
        </w:rPr>
        <w:t>、</w:t>
      </w:r>
      <w:r w:rsidR="007E60C7">
        <w:rPr>
          <w:rFonts w:ascii="Times New Roman" w:cs="Times New Roman" w:hint="eastAsia"/>
          <w:szCs w:val="21"/>
        </w:rPr>
        <w:t>（</w:t>
      </w:r>
      <w:r w:rsidR="007E60C7">
        <w:rPr>
          <w:rFonts w:ascii="Times New Roman" w:cs="Times New Roman" w:hint="eastAsia"/>
          <w:szCs w:val="21"/>
        </w:rPr>
        <w:t>7</w:t>
      </w:r>
      <w:r w:rsidR="007E60C7">
        <w:rPr>
          <w:rFonts w:ascii="Times New Roman" w:cs="Times New Roman" w:hint="eastAsia"/>
          <w:szCs w:val="21"/>
        </w:rPr>
        <w:t>分）</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w:t>
      </w:r>
      <w:r w:rsidRPr="007E60C7">
        <w:rPr>
          <w:rFonts w:ascii="Times New Roman" w:hAnsi="Times New Roman" w:cs="Times New Roman"/>
          <w:szCs w:val="21"/>
        </w:rPr>
        <w:t>1</w:t>
      </w:r>
      <w:r w:rsidRPr="007E60C7">
        <w:rPr>
          <w:rFonts w:ascii="Times New Roman" w:cs="Times New Roman"/>
          <w:szCs w:val="21"/>
        </w:rPr>
        <w:t>）</w:t>
      </w:r>
      <w:r w:rsidRPr="007E60C7">
        <w:rPr>
          <w:rFonts w:ascii="Times New Roman" w:cs="Times New Roman"/>
          <w:szCs w:val="21"/>
        </w:rPr>
        <w:t>∵</w:t>
      </w:r>
      <w:r w:rsidRPr="00DE5C70">
        <w:rPr>
          <w:rFonts w:ascii="Times New Roman" w:hAnsi="Times New Roman" w:cs="Times New Roman"/>
          <w:i/>
          <w:szCs w:val="21"/>
        </w:rPr>
        <w:t>c</w:t>
      </w:r>
      <w:r w:rsidR="007E60C7">
        <w:rPr>
          <w:rFonts w:ascii="Times New Roman" w:hAnsi="Times New Roman" w:cs="Times New Roman"/>
          <w:szCs w:val="21"/>
        </w:rPr>
        <w:t>＝</w:t>
      </w:r>
      <w:r w:rsidRPr="007E60C7">
        <w:rPr>
          <w:rFonts w:ascii="Times New Roman" w:hAnsi="Times New Roman" w:cs="Times New Roman"/>
          <w:szCs w:val="21"/>
        </w:rPr>
        <w:t>4.2×10</w:t>
      </w:r>
      <w:r w:rsidRPr="007E60C7">
        <w:rPr>
          <w:rFonts w:ascii="Times New Roman" w:hAnsi="Times New Roman" w:cs="Times New Roman"/>
          <w:szCs w:val="21"/>
          <w:vertAlign w:val="superscript"/>
        </w:rPr>
        <w:t>3</w:t>
      </w:r>
      <w:r w:rsidRPr="007E60C7">
        <w:rPr>
          <w:rFonts w:ascii="Times New Roman" w:hAnsi="Times New Roman" w:cs="Times New Roman"/>
          <w:szCs w:val="21"/>
        </w:rPr>
        <w:t>J/</w:t>
      </w:r>
      <w:r w:rsidRPr="007E60C7">
        <w:rPr>
          <w:rFonts w:ascii="Times New Roman" w:cs="Times New Roman"/>
          <w:szCs w:val="21"/>
        </w:rPr>
        <w:t>（</w:t>
      </w:r>
      <w:r w:rsidRPr="007E60C7">
        <w:rPr>
          <w:rFonts w:ascii="Times New Roman" w:hAnsi="Times New Roman" w:cs="Times New Roman"/>
          <w:szCs w:val="21"/>
        </w:rPr>
        <w:t>kg·</w:t>
      </w:r>
      <w:r w:rsidRPr="007E60C7">
        <w:rPr>
          <w:rFonts w:ascii="Times New Roman" w:cs="Times New Roman"/>
          <w:szCs w:val="21"/>
        </w:rPr>
        <w:t>℃</w:t>
      </w:r>
      <w:r w:rsidRPr="007E60C7">
        <w:rPr>
          <w:rFonts w:ascii="Times New Roman" w:cs="Times New Roman"/>
          <w:szCs w:val="21"/>
        </w:rPr>
        <w:t>），</w:t>
      </w:r>
      <w:r w:rsidRPr="00DE5C70">
        <w:rPr>
          <w:rFonts w:ascii="Times New Roman" w:hAnsi="Times New Roman" w:cs="Times New Roman"/>
          <w:i/>
          <w:szCs w:val="21"/>
        </w:rPr>
        <w:t>m</w:t>
      </w:r>
      <w:r w:rsidR="007E60C7">
        <w:rPr>
          <w:rFonts w:ascii="Times New Roman" w:hAnsi="Times New Roman" w:cs="Times New Roman"/>
          <w:szCs w:val="21"/>
        </w:rPr>
        <w:t>＝</w:t>
      </w:r>
      <w:r w:rsidRPr="007E60C7">
        <w:rPr>
          <w:rFonts w:ascii="Times New Roman" w:hAnsi="Times New Roman" w:cs="Times New Roman"/>
          <w:szCs w:val="21"/>
        </w:rPr>
        <w:t>3kg</w:t>
      </w:r>
      <w:r w:rsidRPr="007E60C7">
        <w:rPr>
          <w:rFonts w:ascii="Times New Roman" w:cs="Times New Roman"/>
          <w:szCs w:val="21"/>
        </w:rPr>
        <w:t>，</w:t>
      </w:r>
      <w:r w:rsidRPr="00DE5C70">
        <w:rPr>
          <w:rFonts w:ascii="Times New Roman" w:hAnsi="Times New Roman" w:cs="Times New Roman"/>
          <w:i/>
          <w:szCs w:val="21"/>
        </w:rPr>
        <w:t>t</w:t>
      </w:r>
      <w:r w:rsidRPr="007E60C7">
        <w:rPr>
          <w:rFonts w:ascii="Times New Roman" w:hAnsi="Times New Roman" w:cs="Times New Roman"/>
          <w:szCs w:val="21"/>
          <w:vertAlign w:val="subscript"/>
        </w:rPr>
        <w:t>0</w:t>
      </w:r>
      <w:r w:rsidR="007E60C7">
        <w:rPr>
          <w:rFonts w:ascii="Times New Roman" w:hAnsi="Times New Roman" w:cs="Times New Roman"/>
          <w:szCs w:val="21"/>
        </w:rPr>
        <w:t>＝</w:t>
      </w:r>
      <w:r w:rsidRPr="007E60C7">
        <w:rPr>
          <w:rFonts w:ascii="Times New Roman" w:hAnsi="Times New Roman" w:cs="Times New Roman"/>
          <w:szCs w:val="21"/>
        </w:rPr>
        <w:t>20</w:t>
      </w:r>
      <w:r w:rsidRPr="007E60C7">
        <w:rPr>
          <w:rFonts w:ascii="Times New Roman" w:cs="Times New Roman"/>
          <w:szCs w:val="21"/>
        </w:rPr>
        <w:t>℃</w:t>
      </w:r>
      <w:r w:rsidRPr="007E60C7">
        <w:rPr>
          <w:rFonts w:ascii="Times New Roman" w:cs="Times New Roman"/>
          <w:szCs w:val="21"/>
        </w:rPr>
        <w:t>，</w:t>
      </w:r>
      <w:r w:rsidRPr="00DE5C70">
        <w:rPr>
          <w:rFonts w:ascii="Times New Roman" w:hAnsi="Times New Roman" w:cs="Times New Roman"/>
          <w:i/>
          <w:szCs w:val="21"/>
        </w:rPr>
        <w:t>t</w:t>
      </w:r>
      <w:r w:rsidR="007E60C7">
        <w:rPr>
          <w:rFonts w:ascii="Times New Roman" w:hAnsi="Times New Roman" w:cs="Times New Roman"/>
          <w:szCs w:val="21"/>
        </w:rPr>
        <w:t>＝</w:t>
      </w:r>
      <w:r w:rsidRPr="007E60C7">
        <w:rPr>
          <w:rFonts w:ascii="Times New Roman" w:hAnsi="Times New Roman" w:cs="Times New Roman"/>
          <w:szCs w:val="21"/>
        </w:rPr>
        <w:t>100</w:t>
      </w:r>
      <w:r w:rsidRPr="007E60C7">
        <w:rPr>
          <w:rFonts w:ascii="Times New Roman" w:cs="Times New Roman"/>
          <w:szCs w:val="21"/>
        </w:rPr>
        <w:t>℃</w:t>
      </w:r>
      <w:r w:rsidRPr="007E60C7">
        <w:rPr>
          <w:rFonts w:ascii="Times New Roman" w:cs="Times New Roman"/>
          <w:szCs w:val="21"/>
        </w:rPr>
        <w:t>，</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w:t>
      </w:r>
      <w:r w:rsidRPr="007E60C7">
        <w:rPr>
          <w:rFonts w:ascii="Times New Roman" w:cs="Times New Roman"/>
          <w:szCs w:val="21"/>
        </w:rPr>
        <w:t>水被烧开需要吸收的热量为：</w:t>
      </w:r>
    </w:p>
    <w:p w:rsidR="009F39BD" w:rsidRPr="007E60C7" w:rsidRDefault="009F39BD" w:rsidP="005C6269">
      <w:pPr>
        <w:spacing w:beforeLines="50"/>
        <w:ind w:left="315" w:hangingChars="150" w:hanging="315"/>
        <w:rPr>
          <w:rFonts w:ascii="Times New Roman" w:hAnsi="Times New Roman" w:cs="Times New Roman"/>
          <w:szCs w:val="21"/>
        </w:rPr>
      </w:pPr>
      <w:r w:rsidRPr="00DE5C70">
        <w:rPr>
          <w:rFonts w:ascii="Times New Roman" w:hAnsi="Times New Roman" w:cs="Times New Roman"/>
          <w:i/>
          <w:szCs w:val="21"/>
        </w:rPr>
        <w:t>Q</w:t>
      </w:r>
      <w:r w:rsidRPr="007E60C7">
        <w:rPr>
          <w:rFonts w:ascii="Times New Roman" w:cs="Times New Roman"/>
          <w:szCs w:val="21"/>
          <w:vertAlign w:val="subscript"/>
        </w:rPr>
        <w:t>吸</w:t>
      </w:r>
      <w:r w:rsidR="007E60C7">
        <w:rPr>
          <w:rFonts w:ascii="Times New Roman" w:hAnsi="Times New Roman" w:cs="Times New Roman"/>
          <w:szCs w:val="21"/>
        </w:rPr>
        <w:t>＝</w:t>
      </w:r>
      <w:r w:rsidRPr="00DE5C70">
        <w:rPr>
          <w:rFonts w:ascii="Times New Roman" w:hAnsi="Times New Roman" w:cs="Times New Roman"/>
          <w:i/>
          <w:szCs w:val="21"/>
        </w:rPr>
        <w:t>c</w:t>
      </w:r>
      <w:r w:rsidRPr="007E60C7">
        <w:rPr>
          <w:rFonts w:ascii="Times New Roman" w:hAnsi="Times New Roman" w:cs="Times New Roman"/>
          <w:szCs w:val="21"/>
        </w:rPr>
        <w:t>m</w:t>
      </w:r>
      <w:r w:rsidRPr="007E60C7">
        <w:rPr>
          <w:rFonts w:ascii="Times New Roman" w:cs="Times New Roman"/>
          <w:szCs w:val="21"/>
        </w:rPr>
        <w:t>（</w:t>
      </w:r>
      <w:r w:rsidRPr="00DE5C70">
        <w:rPr>
          <w:rFonts w:ascii="Times New Roman" w:hAnsi="Times New Roman" w:cs="Times New Roman"/>
          <w:i/>
          <w:szCs w:val="21"/>
        </w:rPr>
        <w:t>t</w:t>
      </w:r>
      <w:r w:rsidR="007E60C7">
        <w:rPr>
          <w:rFonts w:ascii="Times New Roman" w:hAnsi="Times New Roman" w:cs="Times New Roman"/>
          <w:szCs w:val="21"/>
        </w:rPr>
        <w:t>－</w:t>
      </w:r>
      <w:r w:rsidRPr="00DE5C70">
        <w:rPr>
          <w:rFonts w:ascii="Times New Roman" w:hAnsi="Times New Roman" w:cs="Times New Roman"/>
          <w:i/>
          <w:szCs w:val="21"/>
        </w:rPr>
        <w:t>t</w:t>
      </w:r>
      <w:r w:rsidRPr="007E60C7">
        <w:rPr>
          <w:rFonts w:ascii="Times New Roman" w:hAnsi="Times New Roman" w:cs="Times New Roman"/>
          <w:szCs w:val="21"/>
          <w:vertAlign w:val="subscript"/>
        </w:rPr>
        <w:t>0</w:t>
      </w:r>
      <w:r w:rsidRPr="007E60C7">
        <w:rPr>
          <w:rFonts w:ascii="Times New Roman" w:cs="Times New Roman"/>
          <w:szCs w:val="21"/>
        </w:rPr>
        <w:t>）</w:t>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Pr="007E60C7">
        <w:rPr>
          <w:rFonts w:ascii="Times New Roman" w:cs="Times New Roman"/>
          <w:szCs w:val="21"/>
        </w:rPr>
        <w:t>（</w:t>
      </w:r>
      <w:r w:rsidRPr="007E60C7">
        <w:rPr>
          <w:rFonts w:ascii="Times New Roman" w:hAnsi="Times New Roman" w:cs="Times New Roman"/>
          <w:szCs w:val="21"/>
        </w:rPr>
        <w:t>1</w:t>
      </w:r>
      <w:r w:rsidRPr="007E60C7">
        <w:rPr>
          <w:rFonts w:ascii="Times New Roman" w:cs="Times New Roman"/>
          <w:szCs w:val="21"/>
        </w:rPr>
        <w:t>分）</w:t>
      </w:r>
    </w:p>
    <w:p w:rsidR="009F39BD" w:rsidRPr="007E60C7" w:rsidRDefault="007E60C7" w:rsidP="005C6269">
      <w:pPr>
        <w:spacing w:beforeLines="50"/>
        <w:ind w:left="315" w:hangingChars="150" w:hanging="315"/>
        <w:rPr>
          <w:rFonts w:ascii="Times New Roman" w:hAnsi="Times New Roman" w:cs="Times New Roman"/>
          <w:szCs w:val="21"/>
        </w:rPr>
      </w:pPr>
      <w:r>
        <w:rPr>
          <w:rFonts w:ascii="Times New Roman" w:hAnsi="Times New Roman" w:cs="Times New Roman"/>
          <w:szCs w:val="21"/>
        </w:rPr>
        <w:t>＝</w:t>
      </w:r>
      <w:r w:rsidR="009F39BD" w:rsidRPr="007E60C7">
        <w:rPr>
          <w:rFonts w:ascii="Times New Roman" w:hAnsi="Times New Roman" w:cs="Times New Roman"/>
          <w:szCs w:val="21"/>
        </w:rPr>
        <w:t>4.2×10</w:t>
      </w:r>
      <w:r w:rsidR="009F39BD" w:rsidRPr="007E60C7">
        <w:rPr>
          <w:rFonts w:ascii="Times New Roman" w:hAnsi="Times New Roman" w:cs="Times New Roman"/>
          <w:szCs w:val="21"/>
          <w:vertAlign w:val="superscript"/>
        </w:rPr>
        <w:t>3</w:t>
      </w:r>
      <w:r w:rsidR="009F39BD" w:rsidRPr="007E60C7">
        <w:rPr>
          <w:rFonts w:ascii="Times New Roman" w:hAnsi="Times New Roman" w:cs="Times New Roman"/>
          <w:szCs w:val="21"/>
        </w:rPr>
        <w:t>J/</w:t>
      </w:r>
      <w:r w:rsidR="009F39BD" w:rsidRPr="007E60C7">
        <w:rPr>
          <w:rFonts w:ascii="Times New Roman" w:cs="Times New Roman"/>
          <w:szCs w:val="21"/>
        </w:rPr>
        <w:t>（</w:t>
      </w:r>
      <w:r w:rsidR="009F39BD" w:rsidRPr="007E60C7">
        <w:rPr>
          <w:rFonts w:ascii="Times New Roman" w:hAnsi="Times New Roman" w:cs="Times New Roman"/>
          <w:szCs w:val="21"/>
        </w:rPr>
        <w:t>kg·</w:t>
      </w:r>
      <w:r w:rsidR="009F39BD" w:rsidRPr="007E60C7">
        <w:rPr>
          <w:rFonts w:ascii="Times New Roman" w:cs="Times New Roman"/>
          <w:szCs w:val="21"/>
        </w:rPr>
        <w:t>℃</w:t>
      </w:r>
      <w:r w:rsidR="009F39BD" w:rsidRPr="007E60C7">
        <w:rPr>
          <w:rFonts w:ascii="Times New Roman" w:cs="Times New Roman"/>
          <w:szCs w:val="21"/>
        </w:rPr>
        <w:t>）</w:t>
      </w:r>
      <w:r w:rsidR="009F39BD" w:rsidRPr="007E60C7">
        <w:rPr>
          <w:rFonts w:ascii="Times New Roman" w:hAnsi="Times New Roman" w:cs="Times New Roman"/>
          <w:szCs w:val="21"/>
        </w:rPr>
        <w:t>×3kg×</w:t>
      </w:r>
      <w:r w:rsidR="009F39BD" w:rsidRPr="007E60C7">
        <w:rPr>
          <w:rFonts w:ascii="Times New Roman" w:cs="Times New Roman"/>
          <w:szCs w:val="21"/>
        </w:rPr>
        <w:t>（</w:t>
      </w:r>
      <w:r w:rsidR="009F39BD" w:rsidRPr="007E60C7">
        <w:rPr>
          <w:rFonts w:ascii="Times New Roman" w:hAnsi="Times New Roman" w:cs="Times New Roman"/>
          <w:szCs w:val="21"/>
        </w:rPr>
        <w:t>100</w:t>
      </w:r>
      <w:r w:rsidR="009F39BD" w:rsidRPr="007E60C7">
        <w:rPr>
          <w:rFonts w:ascii="Times New Roman" w:cs="Times New Roman"/>
          <w:szCs w:val="21"/>
        </w:rPr>
        <w:t>℃</w:t>
      </w:r>
      <w:r>
        <w:rPr>
          <w:rFonts w:ascii="Times New Roman" w:hAnsi="Times New Roman" w:cs="Times New Roman"/>
          <w:szCs w:val="21"/>
        </w:rPr>
        <w:t>－</w:t>
      </w:r>
      <w:r w:rsidR="009F39BD" w:rsidRPr="007E60C7">
        <w:rPr>
          <w:rFonts w:ascii="Times New Roman" w:hAnsi="Times New Roman" w:cs="Times New Roman"/>
          <w:szCs w:val="21"/>
        </w:rPr>
        <w:t>20</w:t>
      </w:r>
      <w:r w:rsidR="009F39BD" w:rsidRPr="007E60C7">
        <w:rPr>
          <w:rFonts w:ascii="Times New Roman" w:cs="Times New Roman"/>
          <w:szCs w:val="21"/>
        </w:rPr>
        <w:t>℃</w:t>
      </w:r>
      <w:r w:rsidR="009F39BD" w:rsidRPr="007E60C7">
        <w:rPr>
          <w:rFonts w:ascii="Times New Roman" w:cs="Times New Roman"/>
          <w:szCs w:val="21"/>
        </w:rPr>
        <w:t>）</w:t>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sidR="009F39BD" w:rsidRPr="007E60C7">
        <w:rPr>
          <w:rFonts w:ascii="Times New Roman" w:cs="Times New Roman"/>
          <w:szCs w:val="21"/>
        </w:rPr>
        <w:t>（</w:t>
      </w:r>
      <w:r w:rsidR="009F39BD" w:rsidRPr="007E60C7">
        <w:rPr>
          <w:rFonts w:ascii="Times New Roman" w:hAnsi="Times New Roman" w:cs="Times New Roman"/>
          <w:szCs w:val="21"/>
        </w:rPr>
        <w:t>1</w:t>
      </w:r>
      <w:r w:rsidR="009F39BD" w:rsidRPr="007E60C7">
        <w:rPr>
          <w:rFonts w:ascii="Times New Roman" w:cs="Times New Roman"/>
          <w:szCs w:val="21"/>
        </w:rPr>
        <w:t>分）</w:t>
      </w:r>
    </w:p>
    <w:p w:rsidR="009F39BD" w:rsidRPr="007E60C7" w:rsidRDefault="007E60C7" w:rsidP="005C6269">
      <w:pPr>
        <w:spacing w:beforeLines="50"/>
        <w:ind w:left="315" w:hangingChars="150" w:hanging="315"/>
        <w:rPr>
          <w:rFonts w:ascii="Times New Roman" w:hAnsi="Times New Roman" w:cs="Times New Roman"/>
          <w:szCs w:val="21"/>
        </w:rPr>
      </w:pPr>
      <w:r>
        <w:rPr>
          <w:rFonts w:ascii="Times New Roman" w:hAnsi="Times New Roman" w:cs="Times New Roman"/>
          <w:szCs w:val="21"/>
        </w:rPr>
        <w:t>＝</w:t>
      </w:r>
      <w:r w:rsidR="009F39BD" w:rsidRPr="007E60C7">
        <w:rPr>
          <w:rFonts w:ascii="Times New Roman" w:hAnsi="Times New Roman" w:cs="Times New Roman"/>
          <w:szCs w:val="21"/>
        </w:rPr>
        <w:t>1.008×10</w:t>
      </w:r>
      <w:r w:rsidR="009F39BD" w:rsidRPr="007E60C7">
        <w:rPr>
          <w:rFonts w:ascii="Times New Roman" w:hAnsi="Times New Roman" w:cs="Times New Roman"/>
          <w:szCs w:val="21"/>
          <w:vertAlign w:val="superscript"/>
        </w:rPr>
        <w:t>6</w:t>
      </w:r>
      <w:r w:rsidR="009F39BD" w:rsidRPr="007E60C7">
        <w:rPr>
          <w:rFonts w:ascii="Times New Roman" w:hAnsi="Times New Roman" w:cs="Times New Roman"/>
          <w:szCs w:val="21"/>
        </w:rPr>
        <w:t>J</w:t>
      </w:r>
      <w:r w:rsidR="009F39BD" w:rsidRPr="007E60C7">
        <w:rPr>
          <w:rFonts w:ascii="Times New Roman" w:cs="Times New Roman"/>
          <w:szCs w:val="21"/>
        </w:rPr>
        <w:t>．</w:t>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sidR="009F39BD" w:rsidRPr="007E60C7">
        <w:rPr>
          <w:rFonts w:ascii="Times New Roman" w:cs="Times New Roman"/>
          <w:szCs w:val="21"/>
        </w:rPr>
        <w:t>（</w:t>
      </w:r>
      <w:r w:rsidR="009F39BD" w:rsidRPr="007E60C7">
        <w:rPr>
          <w:rFonts w:ascii="Times New Roman" w:hAnsi="Times New Roman" w:cs="Times New Roman"/>
          <w:szCs w:val="21"/>
        </w:rPr>
        <w:t>1</w:t>
      </w:r>
      <w:r w:rsidR="009F39BD" w:rsidRPr="007E60C7">
        <w:rPr>
          <w:rFonts w:ascii="Times New Roman" w:cs="Times New Roman"/>
          <w:szCs w:val="21"/>
        </w:rPr>
        <w:t>分）</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w:t>
      </w:r>
      <w:r w:rsidRPr="007E60C7">
        <w:rPr>
          <w:rFonts w:ascii="Times New Roman" w:hAnsi="Times New Roman" w:cs="Times New Roman"/>
          <w:szCs w:val="21"/>
        </w:rPr>
        <w:t>2</w:t>
      </w:r>
      <w:r w:rsidRPr="007E60C7">
        <w:rPr>
          <w:rFonts w:ascii="Times New Roman" w:cs="Times New Roman"/>
          <w:szCs w:val="21"/>
        </w:rPr>
        <w:t>）若不计热量损失，消耗的电能为：</w:t>
      </w:r>
      <w:r w:rsidRPr="00DE5C70">
        <w:rPr>
          <w:rFonts w:ascii="Times New Roman" w:hAnsi="Times New Roman" w:cs="Times New Roman"/>
          <w:i/>
          <w:szCs w:val="21"/>
        </w:rPr>
        <w:t>W</w:t>
      </w:r>
      <w:r w:rsidR="007E60C7">
        <w:rPr>
          <w:rFonts w:ascii="Times New Roman" w:hAnsi="Times New Roman" w:cs="Times New Roman"/>
          <w:szCs w:val="21"/>
        </w:rPr>
        <w:t>＝</w:t>
      </w:r>
      <w:r w:rsidRPr="00DE5C70">
        <w:rPr>
          <w:rFonts w:ascii="Times New Roman" w:hAnsi="Times New Roman" w:cs="Times New Roman"/>
          <w:i/>
          <w:szCs w:val="21"/>
        </w:rPr>
        <w:t>Q</w:t>
      </w:r>
      <w:r w:rsidRPr="007E60C7">
        <w:rPr>
          <w:rFonts w:ascii="Times New Roman" w:cs="Times New Roman"/>
          <w:szCs w:val="21"/>
          <w:vertAlign w:val="subscript"/>
        </w:rPr>
        <w:t>吸</w:t>
      </w:r>
      <w:r w:rsidR="007E60C7">
        <w:rPr>
          <w:rFonts w:ascii="Times New Roman" w:hAnsi="Times New Roman" w:cs="Times New Roman"/>
          <w:szCs w:val="21"/>
        </w:rPr>
        <w:t>＝</w:t>
      </w:r>
      <w:r w:rsidRPr="007E60C7">
        <w:rPr>
          <w:rFonts w:ascii="Times New Roman" w:hAnsi="Times New Roman" w:cs="Times New Roman"/>
          <w:szCs w:val="21"/>
        </w:rPr>
        <w:t>1.008×10</w:t>
      </w:r>
      <w:r w:rsidRPr="007E60C7">
        <w:rPr>
          <w:rFonts w:ascii="Times New Roman" w:hAnsi="Times New Roman" w:cs="Times New Roman"/>
          <w:szCs w:val="21"/>
          <w:vertAlign w:val="superscript"/>
        </w:rPr>
        <w:t>6</w:t>
      </w:r>
      <w:r w:rsidRPr="007E60C7">
        <w:rPr>
          <w:rFonts w:ascii="Times New Roman" w:hAnsi="Times New Roman" w:cs="Times New Roman"/>
          <w:szCs w:val="21"/>
        </w:rPr>
        <w:t>J</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Pr="007E60C7">
        <w:rPr>
          <w:rFonts w:ascii="Times New Roman" w:cs="Times New Roman"/>
          <w:szCs w:val="21"/>
        </w:rPr>
        <w:t>（</w:t>
      </w:r>
      <w:r w:rsidRPr="007E60C7">
        <w:rPr>
          <w:rFonts w:ascii="Times New Roman" w:hAnsi="Times New Roman" w:cs="Times New Roman"/>
          <w:szCs w:val="21"/>
        </w:rPr>
        <w:t>1</w:t>
      </w:r>
      <w:r w:rsidRPr="007E60C7">
        <w:rPr>
          <w:rFonts w:ascii="Times New Roman" w:cs="Times New Roman"/>
          <w:szCs w:val="21"/>
        </w:rPr>
        <w:t>分）</w:t>
      </w:r>
    </w:p>
    <w:p w:rsidR="009F39BD" w:rsidRPr="007E60C7" w:rsidRDefault="007E60C7" w:rsidP="005C6269">
      <w:pPr>
        <w:spacing w:beforeLines="50"/>
        <w:ind w:left="315" w:hangingChars="150" w:hanging="315"/>
        <w:rPr>
          <w:rFonts w:ascii="Times New Roman" w:hAnsi="Times New Roman" w:cs="Times New Roman"/>
          <w:szCs w:val="21"/>
        </w:rPr>
      </w:pPr>
      <w:r>
        <w:rPr>
          <w:rFonts w:ascii="Times New Roman" w:hAnsi="Times New Roman" w:cs="Times New Roman"/>
          <w:szCs w:val="21"/>
        </w:rPr>
        <w:t>＝</w:t>
      </w:r>
      <w:r w:rsidR="009F39BD" w:rsidRPr="007E60C7">
        <w:rPr>
          <w:rFonts w:ascii="Times New Roman" w:hAnsi="Times New Roman" w:cs="Times New Roman"/>
          <w:szCs w:val="21"/>
        </w:rPr>
        <w:t>0.28kW•h</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009F39BD" w:rsidRPr="007E60C7">
        <w:rPr>
          <w:rFonts w:ascii="Times New Roman" w:cs="Times New Roman"/>
          <w:szCs w:val="21"/>
        </w:rPr>
        <w:t>（</w:t>
      </w:r>
      <w:r w:rsidR="009F39BD" w:rsidRPr="007E60C7">
        <w:rPr>
          <w:rFonts w:ascii="Times New Roman" w:hAnsi="Times New Roman" w:cs="Times New Roman"/>
          <w:szCs w:val="21"/>
        </w:rPr>
        <w:t>1</w:t>
      </w:r>
      <w:r w:rsidR="009F39BD" w:rsidRPr="007E60C7">
        <w:rPr>
          <w:rFonts w:ascii="Times New Roman" w:cs="Times New Roman"/>
          <w:szCs w:val="21"/>
        </w:rPr>
        <w:t>分）</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则一个月节约的电费为：</w:t>
      </w:r>
      <w:r w:rsidRPr="007E60C7">
        <w:rPr>
          <w:rFonts w:ascii="Times New Roman" w:hAnsi="Times New Roman" w:cs="Times New Roman"/>
          <w:szCs w:val="21"/>
        </w:rPr>
        <w:t>0.28kW•h×</w:t>
      </w:r>
      <w:r w:rsidRPr="007E60C7">
        <w:rPr>
          <w:rFonts w:ascii="Times New Roman" w:cs="Times New Roman"/>
          <w:szCs w:val="21"/>
        </w:rPr>
        <w:t>（</w:t>
      </w:r>
      <w:r w:rsidRPr="007E60C7">
        <w:rPr>
          <w:rFonts w:ascii="Times New Roman" w:hAnsi="Times New Roman" w:cs="Times New Roman"/>
          <w:szCs w:val="21"/>
        </w:rPr>
        <w:t>0.48</w:t>
      </w:r>
      <w:r w:rsidR="007E60C7">
        <w:rPr>
          <w:rFonts w:ascii="Times New Roman" w:hAnsi="Times New Roman" w:cs="Times New Roman"/>
          <w:szCs w:val="21"/>
        </w:rPr>
        <w:t>－</w:t>
      </w:r>
      <w:r w:rsidRPr="007E60C7">
        <w:rPr>
          <w:rFonts w:ascii="Times New Roman" w:hAnsi="Times New Roman" w:cs="Times New Roman"/>
          <w:szCs w:val="21"/>
        </w:rPr>
        <w:t>0.30</w:t>
      </w:r>
      <w:r w:rsidRPr="007E60C7">
        <w:rPr>
          <w:rFonts w:ascii="Times New Roman" w:cs="Times New Roman"/>
          <w:szCs w:val="21"/>
        </w:rPr>
        <w:t>）元</w:t>
      </w:r>
      <w:r w:rsidRPr="007E60C7">
        <w:rPr>
          <w:rFonts w:ascii="Times New Roman" w:hAnsi="Times New Roman" w:cs="Times New Roman"/>
          <w:szCs w:val="21"/>
        </w:rPr>
        <w:t>/kW•h×30</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Pr="007E60C7">
        <w:rPr>
          <w:rFonts w:ascii="Times New Roman" w:cs="Times New Roman"/>
          <w:szCs w:val="21"/>
        </w:rPr>
        <w:t>（</w:t>
      </w:r>
      <w:r w:rsidRPr="007E60C7">
        <w:rPr>
          <w:rFonts w:ascii="Times New Roman" w:hAnsi="Times New Roman" w:cs="Times New Roman"/>
          <w:szCs w:val="21"/>
        </w:rPr>
        <w:t>1</w:t>
      </w:r>
      <w:r w:rsidRPr="007E60C7">
        <w:rPr>
          <w:rFonts w:ascii="Times New Roman" w:cs="Times New Roman"/>
          <w:szCs w:val="21"/>
        </w:rPr>
        <w:t>分）</w:t>
      </w:r>
    </w:p>
    <w:p w:rsidR="009F39BD" w:rsidRPr="007E60C7" w:rsidRDefault="007E60C7" w:rsidP="005C6269">
      <w:pPr>
        <w:spacing w:beforeLines="50"/>
        <w:ind w:left="315" w:hangingChars="150" w:hanging="315"/>
        <w:rPr>
          <w:rFonts w:ascii="Times New Roman" w:hAnsi="Times New Roman" w:cs="Times New Roman"/>
          <w:szCs w:val="21"/>
        </w:rPr>
      </w:pPr>
      <w:r>
        <w:rPr>
          <w:rFonts w:ascii="Times New Roman" w:hAnsi="Times New Roman" w:cs="Times New Roman"/>
          <w:szCs w:val="21"/>
        </w:rPr>
        <w:t>＝</w:t>
      </w:r>
      <w:r w:rsidR="009F39BD" w:rsidRPr="007E60C7">
        <w:rPr>
          <w:rFonts w:ascii="Times New Roman" w:hAnsi="Times New Roman" w:cs="Times New Roman"/>
          <w:szCs w:val="21"/>
        </w:rPr>
        <w:t>1.512</w:t>
      </w:r>
      <w:r w:rsidR="009F39BD" w:rsidRPr="007E60C7">
        <w:rPr>
          <w:rFonts w:ascii="Times New Roman" w:cs="Times New Roman"/>
          <w:szCs w:val="21"/>
        </w:rPr>
        <w:t>元</w:t>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Pr>
          <w:rFonts w:ascii="Times New Roman" w:cs="Times New Roman" w:hint="eastAsia"/>
          <w:szCs w:val="21"/>
        </w:rPr>
        <w:tab/>
      </w:r>
      <w:r w:rsidR="009F39BD" w:rsidRPr="007E60C7">
        <w:rPr>
          <w:rFonts w:ascii="Times New Roman" w:cs="Times New Roman"/>
          <w:szCs w:val="21"/>
        </w:rPr>
        <w:t>（</w:t>
      </w:r>
      <w:r w:rsidR="009F39BD" w:rsidRPr="007E60C7">
        <w:rPr>
          <w:rFonts w:ascii="Times New Roman" w:hAnsi="Times New Roman" w:cs="Times New Roman"/>
          <w:szCs w:val="21"/>
        </w:rPr>
        <w:t>1</w:t>
      </w:r>
      <w:r w:rsidR="009F39BD" w:rsidRPr="007E60C7">
        <w:rPr>
          <w:rFonts w:ascii="Times New Roman" w:cs="Times New Roman"/>
          <w:szCs w:val="21"/>
        </w:rPr>
        <w:t>分）</w:t>
      </w:r>
    </w:p>
    <w:p w:rsidR="007E60C7" w:rsidRDefault="007E60C7" w:rsidP="005C6269">
      <w:pPr>
        <w:spacing w:beforeLines="50"/>
        <w:rPr>
          <w:rFonts w:ascii="Times New Roman" w:hAnsi="Times New Roman" w:cs="Times New Roman"/>
          <w:szCs w:val="21"/>
        </w:rPr>
      </w:pPr>
    </w:p>
    <w:p w:rsidR="007E60C7" w:rsidRDefault="009F39BD" w:rsidP="005C6269">
      <w:pPr>
        <w:spacing w:beforeLines="50"/>
        <w:rPr>
          <w:rFonts w:ascii="Times New Roman" w:cs="Times New Roman"/>
          <w:szCs w:val="21"/>
        </w:rPr>
      </w:pPr>
      <w:r w:rsidRPr="007E60C7">
        <w:rPr>
          <w:rFonts w:ascii="Times New Roman" w:hAnsi="Times New Roman" w:cs="Times New Roman"/>
          <w:szCs w:val="21"/>
        </w:rPr>
        <w:t>17</w:t>
      </w:r>
      <w:r w:rsidRPr="007E60C7">
        <w:rPr>
          <w:rFonts w:ascii="Times New Roman" w:cs="Times New Roman"/>
          <w:szCs w:val="21"/>
        </w:rPr>
        <w:t>、</w:t>
      </w:r>
      <w:r w:rsidR="007E60C7">
        <w:rPr>
          <w:rFonts w:ascii="Times New Roman" w:cs="Times New Roman" w:hint="eastAsia"/>
          <w:szCs w:val="21"/>
        </w:rPr>
        <w:t>（</w:t>
      </w:r>
      <w:r w:rsidR="007E60C7">
        <w:rPr>
          <w:rFonts w:ascii="Times New Roman" w:cs="Times New Roman" w:hint="eastAsia"/>
          <w:szCs w:val="21"/>
        </w:rPr>
        <w:t>8</w:t>
      </w:r>
      <w:r w:rsidR="007E60C7">
        <w:rPr>
          <w:rFonts w:ascii="Times New Roman" w:cs="Times New Roman" w:hint="eastAsia"/>
          <w:szCs w:val="21"/>
        </w:rPr>
        <w:t>分）</w:t>
      </w:r>
    </w:p>
    <w:p w:rsidR="009F39BD" w:rsidRPr="007E60C7" w:rsidRDefault="009F39BD" w:rsidP="005C6269">
      <w:pPr>
        <w:spacing w:beforeLines="50"/>
        <w:rPr>
          <w:rFonts w:ascii="Times New Roman" w:hAnsi="Times New Roman" w:cs="Times New Roman"/>
          <w:szCs w:val="21"/>
        </w:rPr>
      </w:pPr>
      <w:r w:rsidRPr="007E60C7">
        <w:rPr>
          <w:rFonts w:ascii="Times New Roman" w:cs="Times New Roman"/>
          <w:szCs w:val="21"/>
        </w:rPr>
        <w:t>设汽车由刹车开始至停止运动所用的时间为</w:t>
      </w:r>
      <w:r w:rsidRPr="00DE5C70">
        <w:rPr>
          <w:rFonts w:ascii="Times New Roman" w:hAnsi="Times New Roman" w:cs="Times New Roman"/>
          <w:i/>
          <w:szCs w:val="21"/>
        </w:rPr>
        <w:t>t</w:t>
      </w:r>
      <w:r w:rsidRPr="007E60C7">
        <w:rPr>
          <w:rFonts w:ascii="Times New Roman" w:hAnsi="Times New Roman" w:cs="Times New Roman"/>
          <w:szCs w:val="21"/>
          <w:vertAlign w:val="subscript"/>
        </w:rPr>
        <w:t>0</w:t>
      </w:r>
      <w:r w:rsidRPr="007E60C7">
        <w:rPr>
          <w:rFonts w:ascii="Times New Roman" w:cs="Times New Roman"/>
          <w:szCs w:val="21"/>
        </w:rPr>
        <w:t>，选初速度方向为正方向，由于汽车做匀减速直线运动，加速度</w:t>
      </w:r>
      <w:r w:rsidRPr="007E60C7">
        <w:rPr>
          <w:rFonts w:ascii="Times New Roman" w:hAnsi="Times New Roman" w:cs="Times New Roman"/>
          <w:i/>
          <w:szCs w:val="21"/>
        </w:rPr>
        <w:t>a</w:t>
      </w:r>
      <w:r w:rsidRPr="007E60C7">
        <w:rPr>
          <w:rFonts w:ascii="Times New Roman" w:cs="Times New Roman"/>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Pr="007E60C7">
          <w:rPr>
            <w:rFonts w:ascii="Times New Roman" w:hAnsi="Times New Roman" w:cs="Times New Roman"/>
            <w:szCs w:val="21"/>
          </w:rPr>
          <w:t>5 m</w:t>
        </w:r>
      </w:smartTag>
      <w:r w:rsidRPr="007E60C7">
        <w:rPr>
          <w:rFonts w:ascii="Times New Roman" w:hAnsi="Times New Roman" w:cs="Times New Roman"/>
          <w:szCs w:val="21"/>
        </w:rPr>
        <w:t>/s</w:t>
      </w:r>
      <w:r w:rsidRPr="007E60C7">
        <w:rPr>
          <w:rFonts w:ascii="Times New Roman" w:hAnsi="Times New Roman" w:cs="Times New Roman"/>
          <w:szCs w:val="21"/>
          <w:vertAlign w:val="superscript"/>
        </w:rPr>
        <w:t>2</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则由</w:t>
      </w:r>
      <w:r w:rsidRPr="007E60C7">
        <w:rPr>
          <w:rFonts w:ascii="Times New Roman" w:hAnsi="Times New Roman" w:cs="Times New Roman"/>
          <w:i/>
          <w:szCs w:val="21"/>
        </w:rPr>
        <w:t>v</w:t>
      </w:r>
      <w:r w:rsidRPr="007E60C7">
        <w:rPr>
          <w:rFonts w:ascii="Times New Roman" w:cs="Times New Roman"/>
          <w:szCs w:val="21"/>
        </w:rPr>
        <w:t>＝</w:t>
      </w:r>
      <w:r w:rsidRPr="007E60C7">
        <w:rPr>
          <w:rFonts w:ascii="Times New Roman" w:hAnsi="Times New Roman" w:cs="Times New Roman"/>
          <w:i/>
          <w:szCs w:val="21"/>
        </w:rPr>
        <w:t>v</w:t>
      </w:r>
      <w:r w:rsidRPr="007E60C7">
        <w:rPr>
          <w:rFonts w:ascii="Times New Roman" w:hAnsi="Times New Roman" w:cs="Times New Roman"/>
          <w:szCs w:val="21"/>
          <w:vertAlign w:val="subscript"/>
        </w:rPr>
        <w:t>0</w:t>
      </w:r>
      <w:r w:rsidRPr="007E60C7">
        <w:rPr>
          <w:rFonts w:ascii="Times New Roman" w:cs="Times New Roman"/>
          <w:szCs w:val="21"/>
        </w:rPr>
        <w:t>＋</w:t>
      </w:r>
      <w:r w:rsidRPr="007E60C7">
        <w:rPr>
          <w:rFonts w:ascii="Times New Roman" w:hAnsi="Times New Roman" w:cs="Times New Roman"/>
          <w:i/>
          <w:szCs w:val="21"/>
        </w:rPr>
        <w:t>a</w:t>
      </w:r>
      <w:r w:rsidRPr="00DE5C70">
        <w:rPr>
          <w:rFonts w:ascii="Times New Roman" w:hAnsi="Times New Roman" w:cs="Times New Roman"/>
          <w:i/>
          <w:szCs w:val="21"/>
        </w:rPr>
        <w:t>t</w:t>
      </w:r>
      <w:r w:rsidRPr="007E60C7">
        <w:rPr>
          <w:rFonts w:ascii="Times New Roman" w:cs="Times New Roman"/>
          <w:szCs w:val="21"/>
        </w:rPr>
        <w:t>得</w:t>
      </w:r>
    </w:p>
    <w:p w:rsidR="009F39BD" w:rsidRPr="007E60C7" w:rsidRDefault="009F39BD" w:rsidP="005C6269">
      <w:pPr>
        <w:spacing w:beforeLines="50"/>
        <w:ind w:left="315" w:hangingChars="150" w:hanging="315"/>
        <w:rPr>
          <w:rFonts w:ascii="Times New Roman" w:hAnsi="Times New Roman" w:cs="Times New Roman"/>
          <w:szCs w:val="21"/>
        </w:rPr>
      </w:pPr>
      <w:r w:rsidRPr="00DE5C70">
        <w:rPr>
          <w:rFonts w:ascii="Times New Roman" w:hAnsi="Times New Roman" w:cs="Times New Roman"/>
          <w:i/>
          <w:szCs w:val="21"/>
        </w:rPr>
        <w:t>t</w:t>
      </w:r>
      <w:r w:rsidRPr="007E60C7">
        <w:rPr>
          <w:rFonts w:ascii="Times New Roman" w:hAnsi="Times New Roman" w:cs="Times New Roman"/>
          <w:szCs w:val="21"/>
          <w:vertAlign w:val="subscript"/>
        </w:rPr>
        <w:t>0</w:t>
      </w:r>
      <w:r w:rsidRPr="007E60C7">
        <w:rPr>
          <w:rFonts w:ascii="Times New Roman" w:cs="Times New Roman"/>
          <w:szCs w:val="21"/>
        </w:rPr>
        <w:t>＝</w:t>
      </w:r>
      <w:r w:rsidR="00746D06" w:rsidRPr="007E60C7">
        <w:rPr>
          <w:rFonts w:ascii="Times New Roman" w:hAnsi="Times New Roman" w:cs="Times New Roman"/>
          <w:szCs w:val="21"/>
        </w:rPr>
        <w:fldChar w:fldCharType="begin"/>
      </w:r>
      <w:r w:rsidRPr="007E60C7">
        <w:rPr>
          <w:rFonts w:ascii="Times New Roman" w:hAnsi="Times New Roman" w:cs="Times New Roman"/>
          <w:szCs w:val="21"/>
        </w:rPr>
        <w:instrText>eq \f(</w:instrText>
      </w:r>
      <w:r w:rsidRPr="007E60C7">
        <w:rPr>
          <w:rFonts w:ascii="Times New Roman" w:hAnsi="Times New Roman" w:cs="Times New Roman"/>
          <w:i/>
          <w:szCs w:val="21"/>
        </w:rPr>
        <w:instrText>v</w:instrText>
      </w:r>
      <w:r w:rsidRPr="007E60C7">
        <w:rPr>
          <w:rFonts w:ascii="Times New Roman" w:cs="Times New Roman"/>
          <w:szCs w:val="21"/>
        </w:rPr>
        <w:instrText>－</w:instrText>
      </w:r>
      <w:r w:rsidRPr="007E60C7">
        <w:rPr>
          <w:rFonts w:ascii="Times New Roman" w:hAnsi="Times New Roman" w:cs="Times New Roman"/>
          <w:i/>
          <w:szCs w:val="21"/>
        </w:rPr>
        <w:instrText>v</w:instrText>
      </w:r>
      <w:r w:rsidRPr="007E60C7">
        <w:rPr>
          <w:rFonts w:ascii="Times New Roman" w:hAnsi="Times New Roman" w:cs="Times New Roman"/>
          <w:szCs w:val="21"/>
          <w:vertAlign w:val="subscript"/>
        </w:rPr>
        <w:instrText>0</w:instrText>
      </w:r>
      <w:r w:rsidRPr="007E60C7">
        <w:rPr>
          <w:rFonts w:ascii="Times New Roman" w:hAnsi="Times New Roman" w:cs="Times New Roman"/>
          <w:i/>
          <w:szCs w:val="21"/>
        </w:rPr>
        <w:instrText>,a</w:instrText>
      </w:r>
      <w:r w:rsidRPr="007E60C7">
        <w:rPr>
          <w:rFonts w:ascii="Times New Roman" w:hAnsi="Times New Roman" w:cs="Times New Roman"/>
          <w:szCs w:val="21"/>
        </w:rPr>
        <w:instrText>)</w:instrText>
      </w:r>
      <w:r w:rsidR="00746D06" w:rsidRPr="007E60C7">
        <w:rPr>
          <w:rFonts w:ascii="Times New Roman" w:hAnsi="Times New Roman" w:cs="Times New Roman"/>
          <w:szCs w:val="21"/>
        </w:rPr>
        <w:fldChar w:fldCharType="end"/>
      </w:r>
      <w:r w:rsidRPr="007E60C7">
        <w:rPr>
          <w:rFonts w:ascii="Times New Roman" w:cs="Times New Roman"/>
          <w:szCs w:val="21"/>
        </w:rPr>
        <w:t>＝</w:t>
      </w:r>
      <w:r w:rsidRPr="007E60C7">
        <w:rPr>
          <w:rFonts w:ascii="Times New Roman" w:hAnsi="Times New Roman" w:cs="Times New Roman"/>
          <w:szCs w:val="21"/>
        </w:rPr>
        <w:t>4 s</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Pr="007E60C7">
        <w:rPr>
          <w:rFonts w:ascii="Times New Roman" w:cs="Times New Roman"/>
          <w:szCs w:val="21"/>
        </w:rPr>
        <w:t>（</w:t>
      </w:r>
      <w:r w:rsidRPr="007E60C7">
        <w:rPr>
          <w:rFonts w:ascii="Times New Roman" w:hAnsi="Times New Roman" w:cs="Times New Roman"/>
          <w:szCs w:val="21"/>
        </w:rPr>
        <w:t>2</w:t>
      </w:r>
      <w:r w:rsidRPr="007E60C7">
        <w:rPr>
          <w:rFonts w:ascii="Times New Roman" w:cs="Times New Roman"/>
          <w:szCs w:val="21"/>
        </w:rPr>
        <w:t>分）</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可见，该汽车刹车后经过</w:t>
      </w:r>
      <w:r w:rsidRPr="007E60C7">
        <w:rPr>
          <w:rFonts w:ascii="Times New Roman" w:hAnsi="Times New Roman" w:cs="Times New Roman"/>
          <w:szCs w:val="21"/>
        </w:rPr>
        <w:t>4 s</w:t>
      </w:r>
      <w:r w:rsidRPr="007E60C7">
        <w:rPr>
          <w:rFonts w:ascii="Times New Roman" w:cs="Times New Roman"/>
          <w:szCs w:val="21"/>
        </w:rPr>
        <w:t>就已停下，其后的时间内汽车是静止的．（</w:t>
      </w:r>
      <w:r w:rsidRPr="007E60C7">
        <w:rPr>
          <w:rFonts w:ascii="Times New Roman" w:hAnsi="Times New Roman" w:cs="Times New Roman"/>
          <w:szCs w:val="21"/>
        </w:rPr>
        <w:t>2</w:t>
      </w:r>
      <w:r w:rsidRPr="007E60C7">
        <w:rPr>
          <w:rFonts w:ascii="Times New Roman" w:cs="Times New Roman"/>
          <w:szCs w:val="21"/>
        </w:rPr>
        <w:t>分）</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刹车后经过</w:t>
      </w:r>
      <w:r w:rsidRPr="007E60C7">
        <w:rPr>
          <w:rFonts w:ascii="Times New Roman" w:hAnsi="Times New Roman" w:cs="Times New Roman"/>
          <w:szCs w:val="21"/>
        </w:rPr>
        <w:t>5 s</w:t>
      </w:r>
      <w:r w:rsidRPr="007E60C7">
        <w:rPr>
          <w:rFonts w:ascii="Times New Roman" w:cs="Times New Roman"/>
          <w:szCs w:val="21"/>
        </w:rPr>
        <w:t>时汽车通过的距离为</w:t>
      </w:r>
      <w:r w:rsidRPr="007E60C7">
        <w:rPr>
          <w:rFonts w:ascii="Times New Roman" w:hAnsi="Times New Roman" w:cs="Times New Roman"/>
          <w:i/>
          <w:szCs w:val="21"/>
        </w:rPr>
        <w:t>s</w:t>
      </w:r>
      <w:r w:rsidRPr="007E60C7">
        <w:rPr>
          <w:rFonts w:ascii="Times New Roman" w:cs="Times New Roman"/>
          <w:szCs w:val="21"/>
        </w:rPr>
        <w:t>＝</w:t>
      </w:r>
      <w:r w:rsidRPr="007E60C7">
        <w:rPr>
          <w:rFonts w:ascii="Times New Roman" w:hAnsi="Times New Roman" w:cs="Times New Roman"/>
          <w:i/>
          <w:szCs w:val="21"/>
        </w:rPr>
        <w:t>v</w:t>
      </w:r>
      <w:r w:rsidRPr="007E60C7">
        <w:rPr>
          <w:rFonts w:ascii="Times New Roman" w:hAnsi="Times New Roman" w:cs="Times New Roman"/>
          <w:szCs w:val="21"/>
          <w:vertAlign w:val="subscript"/>
        </w:rPr>
        <w:t>0</w:t>
      </w:r>
      <w:r w:rsidRPr="00DE5C70">
        <w:rPr>
          <w:rFonts w:ascii="Times New Roman" w:hAnsi="Times New Roman" w:cs="Times New Roman"/>
          <w:i/>
          <w:szCs w:val="21"/>
        </w:rPr>
        <w:t>t</w:t>
      </w:r>
      <w:r w:rsidRPr="007E60C7">
        <w:rPr>
          <w:rFonts w:ascii="Times New Roman" w:hAnsi="Times New Roman" w:cs="Times New Roman"/>
          <w:szCs w:val="21"/>
          <w:vertAlign w:val="subscript"/>
        </w:rPr>
        <w:t>0</w:t>
      </w:r>
      <w:r w:rsidRPr="007E60C7">
        <w:rPr>
          <w:rFonts w:ascii="Times New Roman" w:cs="Times New Roman"/>
          <w:szCs w:val="21"/>
        </w:rPr>
        <w:t>＋</w:t>
      </w:r>
      <w:r w:rsidR="00746D06" w:rsidRPr="007E60C7">
        <w:rPr>
          <w:rFonts w:ascii="Times New Roman" w:hAnsi="Times New Roman" w:cs="Times New Roman"/>
          <w:szCs w:val="21"/>
        </w:rPr>
        <w:fldChar w:fldCharType="begin"/>
      </w:r>
      <w:r w:rsidRPr="007E60C7">
        <w:rPr>
          <w:rFonts w:ascii="Times New Roman" w:hAnsi="Times New Roman" w:cs="Times New Roman"/>
          <w:szCs w:val="21"/>
        </w:rPr>
        <w:instrText>eq \f(1</w:instrText>
      </w:r>
      <w:r w:rsidRPr="007E60C7">
        <w:rPr>
          <w:rFonts w:ascii="Times New Roman" w:hAnsi="Times New Roman" w:cs="Times New Roman"/>
          <w:i/>
          <w:szCs w:val="21"/>
        </w:rPr>
        <w:instrText>,</w:instrText>
      </w:r>
      <w:r w:rsidRPr="007E60C7">
        <w:rPr>
          <w:rFonts w:ascii="Times New Roman" w:hAnsi="Times New Roman" w:cs="Times New Roman"/>
          <w:szCs w:val="21"/>
        </w:rPr>
        <w:instrText>2)</w:instrText>
      </w:r>
      <w:r w:rsidR="00746D06" w:rsidRPr="007E60C7">
        <w:rPr>
          <w:rFonts w:ascii="Times New Roman" w:hAnsi="Times New Roman" w:cs="Times New Roman"/>
          <w:szCs w:val="21"/>
        </w:rPr>
        <w:fldChar w:fldCharType="end"/>
      </w:r>
      <w:r w:rsidRPr="007E60C7">
        <w:rPr>
          <w:rFonts w:ascii="Times New Roman" w:hAnsi="Times New Roman" w:cs="Times New Roman"/>
          <w:i/>
          <w:szCs w:val="21"/>
        </w:rPr>
        <w:t>a</w:t>
      </w:r>
      <w:r w:rsidRPr="00DE5C70">
        <w:rPr>
          <w:rFonts w:ascii="Times New Roman" w:hAnsi="Times New Roman" w:cs="Times New Roman"/>
          <w:i/>
          <w:szCs w:val="21"/>
        </w:rPr>
        <w:t>t</w:t>
      </w:r>
      <w:r w:rsidR="00746D06" w:rsidRPr="007E60C7">
        <w:rPr>
          <w:rFonts w:ascii="Times New Roman" w:hAnsi="Times New Roman" w:cs="Times New Roman"/>
          <w:szCs w:val="21"/>
        </w:rPr>
        <w:fldChar w:fldCharType="begin"/>
      </w:r>
      <w:r w:rsidRPr="007E60C7">
        <w:rPr>
          <w:rFonts w:ascii="Times New Roman" w:hAnsi="Times New Roman" w:cs="Times New Roman"/>
          <w:szCs w:val="21"/>
        </w:rPr>
        <w:instrText>eq \o\al(</w:instrText>
      </w:r>
      <w:r w:rsidRPr="007E60C7">
        <w:rPr>
          <w:rFonts w:ascii="Times New Roman" w:hAnsi="Times New Roman" w:cs="Times New Roman"/>
          <w:szCs w:val="21"/>
          <w:vertAlign w:val="superscript"/>
        </w:rPr>
        <w:instrText>2</w:instrText>
      </w:r>
      <w:r w:rsidRPr="007E60C7">
        <w:rPr>
          <w:rFonts w:ascii="Times New Roman" w:hAnsi="Times New Roman" w:cs="Times New Roman"/>
          <w:szCs w:val="21"/>
        </w:rPr>
        <w:instrText>,</w:instrText>
      </w:r>
      <w:r w:rsidRPr="007E60C7">
        <w:rPr>
          <w:rFonts w:ascii="Times New Roman" w:hAnsi="Times New Roman" w:cs="Times New Roman"/>
          <w:szCs w:val="21"/>
          <w:vertAlign w:val="subscript"/>
        </w:rPr>
        <w:instrText>0</w:instrText>
      </w:r>
      <w:r w:rsidRPr="007E60C7">
        <w:rPr>
          <w:rFonts w:ascii="Times New Roman" w:hAnsi="Times New Roman" w:cs="Times New Roman"/>
          <w:szCs w:val="21"/>
        </w:rPr>
        <w:instrText>)</w:instrText>
      </w:r>
      <w:r w:rsidR="00746D06" w:rsidRPr="007E60C7">
        <w:rPr>
          <w:rFonts w:ascii="Times New Roman" w:hAnsi="Times New Roman" w:cs="Times New Roman"/>
          <w:szCs w:val="21"/>
        </w:rPr>
        <w:fldChar w:fldCharType="end"/>
      </w:r>
      <w:r w:rsidRPr="007E60C7">
        <w:rPr>
          <w:rFonts w:ascii="Times New Roman" w:cs="Times New Roman"/>
          <w:szCs w:val="21"/>
        </w:rPr>
        <w:t>＝</w:t>
      </w:r>
      <w:r w:rsidRPr="007E60C7">
        <w:rPr>
          <w:rFonts w:ascii="Times New Roman" w:hAnsi="Times New Roman" w:cs="Times New Roman"/>
          <w:szCs w:val="21"/>
        </w:rPr>
        <w:t>40 m</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Pr="007E60C7">
        <w:rPr>
          <w:rFonts w:ascii="Times New Roman" w:cs="Times New Roman"/>
          <w:szCs w:val="21"/>
        </w:rPr>
        <w:t>（</w:t>
      </w:r>
      <w:r w:rsidRPr="007E60C7">
        <w:rPr>
          <w:rFonts w:ascii="Times New Roman" w:hAnsi="Times New Roman" w:cs="Times New Roman"/>
          <w:szCs w:val="21"/>
        </w:rPr>
        <w:t>2</w:t>
      </w:r>
      <w:r w:rsidRPr="007E60C7">
        <w:rPr>
          <w:rFonts w:ascii="Times New Roman" w:cs="Times New Roman"/>
          <w:szCs w:val="21"/>
        </w:rPr>
        <w:t>分）</w:t>
      </w:r>
    </w:p>
    <w:p w:rsidR="009F39BD" w:rsidRPr="007E60C7" w:rsidRDefault="009F39BD" w:rsidP="005C6269">
      <w:pPr>
        <w:spacing w:beforeLines="50"/>
        <w:ind w:left="315" w:hangingChars="150" w:hanging="315"/>
        <w:rPr>
          <w:rFonts w:ascii="Times New Roman" w:hAnsi="Times New Roman" w:cs="Times New Roman"/>
          <w:szCs w:val="21"/>
        </w:rPr>
      </w:pPr>
      <w:r w:rsidRPr="007E60C7">
        <w:rPr>
          <w:rFonts w:ascii="Times New Roman" w:cs="Times New Roman"/>
          <w:szCs w:val="21"/>
        </w:rPr>
        <w:t>即汽车此时恰好未进入危险区域．</w:t>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007E60C7">
        <w:rPr>
          <w:rFonts w:ascii="Times New Roman" w:cs="Times New Roman" w:hint="eastAsia"/>
          <w:szCs w:val="21"/>
        </w:rPr>
        <w:tab/>
      </w:r>
      <w:r w:rsidRPr="007E60C7">
        <w:rPr>
          <w:rFonts w:ascii="Times New Roman" w:cs="Times New Roman"/>
          <w:szCs w:val="21"/>
        </w:rPr>
        <w:t>（</w:t>
      </w:r>
      <w:r w:rsidRPr="007E60C7">
        <w:rPr>
          <w:rFonts w:ascii="Times New Roman" w:hAnsi="Times New Roman" w:cs="Times New Roman"/>
          <w:szCs w:val="21"/>
        </w:rPr>
        <w:t>2</w:t>
      </w:r>
      <w:r w:rsidRPr="007E60C7">
        <w:rPr>
          <w:rFonts w:ascii="Times New Roman" w:cs="Times New Roman"/>
          <w:szCs w:val="21"/>
        </w:rPr>
        <w:t>分）</w:t>
      </w:r>
    </w:p>
    <w:p w:rsidR="004D1555" w:rsidRPr="007E60C7" w:rsidRDefault="004D1555" w:rsidP="00F25046">
      <w:pPr>
        <w:spacing w:line="276" w:lineRule="auto"/>
        <w:rPr>
          <w:rFonts w:ascii="Times New Roman" w:hAnsi="Times New Roman" w:cs="Times New Roman"/>
          <w:szCs w:val="21"/>
        </w:rPr>
      </w:pPr>
    </w:p>
    <w:p w:rsidR="007E60C7" w:rsidRDefault="009F39BD" w:rsidP="00F25046">
      <w:pPr>
        <w:spacing w:line="276" w:lineRule="auto"/>
        <w:rPr>
          <w:rFonts w:ascii="Times New Roman" w:hAnsi="Times New Roman" w:cs="Times New Roman"/>
          <w:szCs w:val="21"/>
        </w:rPr>
      </w:pPr>
      <w:r w:rsidRPr="007E60C7">
        <w:rPr>
          <w:rFonts w:ascii="Times New Roman" w:hAnsi="Times New Roman" w:cs="Times New Roman"/>
          <w:szCs w:val="21"/>
        </w:rPr>
        <w:t>18</w:t>
      </w:r>
      <w:r w:rsidRPr="007E60C7">
        <w:rPr>
          <w:rFonts w:ascii="Times New Roman" w:hAnsi="Times New Roman" w:cs="Times New Roman"/>
          <w:szCs w:val="21"/>
        </w:rPr>
        <w:t>、</w:t>
      </w:r>
      <w:r w:rsidR="00CF3448">
        <w:rPr>
          <w:rFonts w:ascii="Times New Roman" w:hAnsi="Times New Roman" w:cs="Times New Roman" w:hint="eastAsia"/>
          <w:szCs w:val="21"/>
        </w:rPr>
        <w:t>（</w:t>
      </w:r>
      <w:r w:rsidR="00CF3448">
        <w:rPr>
          <w:rFonts w:ascii="Times New Roman" w:hAnsi="Times New Roman" w:cs="Times New Roman" w:hint="eastAsia"/>
          <w:szCs w:val="21"/>
        </w:rPr>
        <w:t>9</w:t>
      </w:r>
      <w:r w:rsidR="00CF3448">
        <w:rPr>
          <w:rFonts w:ascii="Times New Roman" w:hAnsi="Times New Roman" w:cs="Times New Roman" w:hint="eastAsia"/>
          <w:szCs w:val="21"/>
        </w:rPr>
        <w:t>分）</w:t>
      </w:r>
    </w:p>
    <w:p w:rsidR="00F25046" w:rsidRPr="007E60C7" w:rsidRDefault="009F39BD"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1</w:t>
      </w:r>
      <w:r w:rsidRPr="007E60C7">
        <w:rPr>
          <w:rFonts w:ascii="Times New Roman" w:hAnsi="Times New Roman" w:cs="Times New Roman"/>
          <w:szCs w:val="21"/>
        </w:rPr>
        <w:t>）</w:t>
      </w:r>
      <w:r w:rsidR="00F25046" w:rsidRPr="007E60C7">
        <w:rPr>
          <w:rFonts w:ascii="Times New Roman" w:hAnsi="Times New Roman" w:cs="Times New Roman"/>
          <w:i/>
          <w:szCs w:val="21"/>
        </w:rPr>
        <w:t>m</w:t>
      </w:r>
      <w:r w:rsidR="00F25046" w:rsidRPr="007E60C7">
        <w:rPr>
          <w:rFonts w:ascii="Times New Roman" w:hAnsi="Times New Roman" w:cs="Times New Roman"/>
          <w:iCs/>
          <w:szCs w:val="21"/>
          <w:vertAlign w:val="subscript"/>
        </w:rPr>
        <w:t>水</w:t>
      </w:r>
      <w:r w:rsidR="00F25046" w:rsidRPr="007E60C7">
        <w:rPr>
          <w:rFonts w:ascii="Times New Roman" w:hAnsi="Times New Roman" w:cs="Times New Roman"/>
          <w:szCs w:val="21"/>
        </w:rPr>
        <w:t>＝</w:t>
      </w:r>
      <w:r w:rsidR="00F25046" w:rsidRPr="007E60C7">
        <w:rPr>
          <w:rFonts w:ascii="Times New Roman" w:hAnsi="Times New Roman" w:cs="Times New Roman"/>
          <w:i/>
          <w:szCs w:val="21"/>
        </w:rPr>
        <w:t>ρ</w:t>
      </w:r>
      <w:r w:rsidR="00F25046" w:rsidRPr="007E60C7">
        <w:rPr>
          <w:rFonts w:ascii="Times New Roman" w:hAnsi="Times New Roman" w:cs="Times New Roman"/>
          <w:iCs/>
          <w:szCs w:val="21"/>
          <w:vertAlign w:val="subscript"/>
        </w:rPr>
        <w:t>水</w:t>
      </w:r>
      <w:r w:rsidR="00F25046" w:rsidRPr="007E60C7">
        <w:rPr>
          <w:rFonts w:ascii="Times New Roman" w:hAnsi="Times New Roman" w:cs="Times New Roman"/>
          <w:i/>
          <w:szCs w:val="21"/>
        </w:rPr>
        <w:t>V</w:t>
      </w:r>
      <w:r w:rsidR="00F25046" w:rsidRPr="007E60C7">
        <w:rPr>
          <w:rFonts w:ascii="Times New Roman" w:hAnsi="Times New Roman" w:cs="Times New Roman"/>
          <w:iCs/>
          <w:szCs w:val="21"/>
          <w:vertAlign w:val="subscript"/>
        </w:rPr>
        <w:t>水</w:t>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ab/>
      </w:r>
      <w:r w:rsidR="007E60C7">
        <w:rPr>
          <w:rFonts w:ascii="Times New Roman" w:hAnsi="Times New Roman" w:cs="Times New Roman" w:hint="eastAsia"/>
          <w:iCs/>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iCs/>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1×10</w:t>
      </w:r>
      <w:r w:rsidRPr="007E60C7">
        <w:rPr>
          <w:rFonts w:ascii="Times New Roman" w:hAnsi="Times New Roman" w:cs="Times New Roman"/>
          <w:szCs w:val="21"/>
          <w:vertAlign w:val="superscript"/>
        </w:rPr>
        <w:t>3</w:t>
      </w:r>
      <w:r w:rsidRPr="007E60C7">
        <w:rPr>
          <w:rFonts w:ascii="Times New Roman" w:hAnsi="Times New Roman" w:cs="Times New Roman"/>
          <w:szCs w:val="21"/>
        </w:rPr>
        <w:t>千克</w:t>
      </w:r>
      <w:r w:rsidRPr="007E60C7">
        <w:rPr>
          <w:rFonts w:ascii="Times New Roman" w:hAnsi="Times New Roman" w:cs="Times New Roman"/>
          <w:szCs w:val="21"/>
        </w:rPr>
        <w:t>/</w:t>
      </w:r>
      <w:r w:rsidRPr="007E60C7">
        <w:rPr>
          <w:rFonts w:ascii="Times New Roman" w:hAnsi="Times New Roman" w:cs="Times New Roman"/>
          <w:szCs w:val="21"/>
        </w:rPr>
        <w:t>米</w:t>
      </w:r>
      <w:r w:rsidRPr="007E60C7">
        <w:rPr>
          <w:rFonts w:ascii="Times New Roman" w:hAnsi="Times New Roman" w:cs="Times New Roman"/>
          <w:szCs w:val="21"/>
          <w:vertAlign w:val="superscript"/>
        </w:rPr>
        <w:t>3</w:t>
      </w:r>
      <w:r w:rsidRPr="007E60C7">
        <w:rPr>
          <w:rFonts w:ascii="Times New Roman" w:hAnsi="Times New Roman" w:cs="Times New Roman"/>
          <w:szCs w:val="21"/>
        </w:rPr>
        <w:t>×2×10</w:t>
      </w:r>
      <w:r w:rsidRPr="007E60C7">
        <w:rPr>
          <w:rFonts w:ascii="Times New Roman" w:hAnsi="Times New Roman" w:cs="Times New Roman"/>
          <w:szCs w:val="21"/>
          <w:vertAlign w:val="superscript"/>
        </w:rPr>
        <w:t>－</w:t>
      </w:r>
      <w:r w:rsidRPr="007E60C7">
        <w:rPr>
          <w:rFonts w:ascii="Times New Roman" w:hAnsi="Times New Roman" w:cs="Times New Roman"/>
          <w:szCs w:val="21"/>
          <w:vertAlign w:val="superscript"/>
        </w:rPr>
        <w:t>3</w:t>
      </w:r>
      <w:r w:rsidRPr="007E60C7">
        <w:rPr>
          <w:rFonts w:ascii="Times New Roman" w:hAnsi="Times New Roman" w:cs="Times New Roman"/>
          <w:szCs w:val="21"/>
        </w:rPr>
        <w:t>米</w:t>
      </w:r>
      <w:r w:rsidRPr="007E60C7">
        <w:rPr>
          <w:rFonts w:ascii="Times New Roman" w:hAnsi="Times New Roman" w:cs="Times New Roman"/>
          <w:szCs w:val="21"/>
          <w:vertAlign w:val="superscript"/>
        </w:rPr>
        <w:t>3</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2</w:t>
      </w:r>
      <w:r w:rsidRPr="007E60C7">
        <w:rPr>
          <w:rFonts w:ascii="Times New Roman" w:hAnsi="Times New Roman" w:cs="Times New Roman"/>
          <w:szCs w:val="21"/>
        </w:rPr>
        <w:t>千克</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i/>
          <w:iCs/>
          <w:szCs w:val="21"/>
        </w:rPr>
        <w:t>p</w:t>
      </w:r>
      <w:r w:rsidRPr="007E60C7">
        <w:rPr>
          <w:rFonts w:ascii="Times New Roman" w:hAnsi="Times New Roman" w:cs="Times New Roman"/>
          <w:iCs/>
          <w:szCs w:val="21"/>
          <w:vertAlign w:val="subscript"/>
        </w:rPr>
        <w:t>水</w:t>
      </w:r>
      <w:r w:rsidRPr="007E60C7">
        <w:rPr>
          <w:rFonts w:ascii="Times New Roman" w:hAnsi="Times New Roman" w:cs="Times New Roman"/>
          <w:szCs w:val="21"/>
        </w:rPr>
        <w:t>＝</w:t>
      </w:r>
      <w:r w:rsidRPr="00DE5C70">
        <w:rPr>
          <w:rFonts w:ascii="Times New Roman" w:hAnsi="Times New Roman" w:cs="Times New Roman"/>
          <w:i/>
          <w:szCs w:val="21"/>
        </w:rPr>
        <w:t>F</w:t>
      </w:r>
      <w:r w:rsidRPr="007E60C7">
        <w:rPr>
          <w:rFonts w:ascii="Times New Roman" w:hAnsi="Times New Roman" w:cs="Times New Roman"/>
          <w:szCs w:val="21"/>
          <w:vertAlign w:val="subscript"/>
        </w:rPr>
        <w:t>水</w:t>
      </w:r>
      <w:r w:rsidRPr="007E60C7">
        <w:rPr>
          <w:rFonts w:ascii="Times New Roman" w:hAnsi="Times New Roman" w:cs="Times New Roman"/>
          <w:szCs w:val="21"/>
        </w:rPr>
        <w:t>/</w:t>
      </w:r>
      <w:r w:rsidRPr="007E60C7">
        <w:rPr>
          <w:rFonts w:ascii="Times New Roman" w:hAnsi="Times New Roman" w:cs="Times New Roman"/>
          <w:i/>
          <w:szCs w:val="21"/>
        </w:rPr>
        <w:t>s</w:t>
      </w:r>
      <w:r w:rsidRPr="007E60C7">
        <w:rPr>
          <w:rFonts w:ascii="Times New Roman" w:hAnsi="Times New Roman" w:cs="Times New Roman"/>
          <w:szCs w:val="21"/>
        </w:rPr>
        <w:t>＝</w:t>
      </w:r>
      <w:r w:rsidRPr="007E60C7">
        <w:rPr>
          <w:rFonts w:ascii="Times New Roman" w:hAnsi="Times New Roman" w:cs="Times New Roman"/>
          <w:i/>
          <w:szCs w:val="21"/>
        </w:rPr>
        <w:t>m</w:t>
      </w:r>
      <w:r w:rsidRPr="007E60C7">
        <w:rPr>
          <w:rFonts w:ascii="Times New Roman" w:hAnsi="Times New Roman" w:cs="Times New Roman"/>
          <w:iCs/>
          <w:szCs w:val="21"/>
          <w:vertAlign w:val="subscript"/>
        </w:rPr>
        <w:t>水</w:t>
      </w:r>
      <w:r w:rsidRPr="007E60C7">
        <w:rPr>
          <w:rFonts w:ascii="Times New Roman" w:hAnsi="Times New Roman" w:cs="Times New Roman"/>
          <w:i/>
          <w:iCs/>
          <w:szCs w:val="21"/>
        </w:rPr>
        <w:t>g</w:t>
      </w:r>
      <w:r w:rsidRPr="007E60C7">
        <w:rPr>
          <w:rFonts w:ascii="Times New Roman" w:hAnsi="Times New Roman" w:cs="Times New Roman"/>
          <w:szCs w:val="21"/>
        </w:rPr>
        <w:t>/</w:t>
      </w:r>
      <w:r w:rsidR="007E60C7">
        <w:rPr>
          <w:rFonts w:ascii="Times New Roman" w:hAnsi="Times New Roman" w:cs="Times New Roman" w:hint="eastAsia"/>
          <w:i/>
          <w:szCs w:val="21"/>
        </w:rPr>
        <w:t>S</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2</w:t>
      </w:r>
      <w:r w:rsidRPr="007E60C7">
        <w:rPr>
          <w:rFonts w:ascii="Times New Roman" w:hAnsi="Times New Roman" w:cs="Times New Roman"/>
          <w:szCs w:val="21"/>
        </w:rPr>
        <w:t>千克</w:t>
      </w:r>
      <w:r w:rsidRPr="007E60C7">
        <w:rPr>
          <w:rFonts w:ascii="Times New Roman" w:hAnsi="Times New Roman" w:cs="Times New Roman"/>
          <w:szCs w:val="21"/>
        </w:rPr>
        <w:t>×9.8</w:t>
      </w:r>
      <w:r w:rsidRPr="007E60C7">
        <w:rPr>
          <w:rFonts w:ascii="Times New Roman" w:hAnsi="Times New Roman" w:cs="Times New Roman"/>
          <w:szCs w:val="21"/>
        </w:rPr>
        <w:t>牛</w:t>
      </w:r>
      <w:r w:rsidRPr="007E60C7">
        <w:rPr>
          <w:rFonts w:ascii="Times New Roman" w:hAnsi="Times New Roman" w:cs="Times New Roman"/>
          <w:szCs w:val="21"/>
        </w:rPr>
        <w:t>/</w:t>
      </w:r>
      <w:r w:rsidRPr="007E60C7">
        <w:rPr>
          <w:rFonts w:ascii="Times New Roman" w:hAnsi="Times New Roman" w:cs="Times New Roman"/>
          <w:szCs w:val="21"/>
        </w:rPr>
        <w:t>千克）</w:t>
      </w:r>
      <w:r w:rsidRPr="007E60C7">
        <w:rPr>
          <w:rFonts w:ascii="Times New Roman" w:hAnsi="Times New Roman" w:cs="Times New Roman"/>
          <w:szCs w:val="21"/>
        </w:rPr>
        <w:t>/1×10</w:t>
      </w:r>
      <w:r w:rsidRPr="007E60C7">
        <w:rPr>
          <w:rFonts w:ascii="Times New Roman" w:hAnsi="Times New Roman" w:cs="Times New Roman"/>
          <w:szCs w:val="21"/>
          <w:vertAlign w:val="superscript"/>
        </w:rPr>
        <w:t>－</w:t>
      </w:r>
      <w:r w:rsidRPr="007E60C7">
        <w:rPr>
          <w:rFonts w:ascii="Times New Roman" w:hAnsi="Times New Roman" w:cs="Times New Roman"/>
          <w:szCs w:val="21"/>
          <w:vertAlign w:val="superscript"/>
        </w:rPr>
        <w:t>2</w:t>
      </w:r>
      <w:r w:rsidRPr="007E60C7">
        <w:rPr>
          <w:rFonts w:ascii="Times New Roman" w:hAnsi="Times New Roman" w:cs="Times New Roman"/>
          <w:szCs w:val="21"/>
        </w:rPr>
        <w:t>米</w:t>
      </w:r>
      <w:r w:rsidRPr="007E60C7">
        <w:rPr>
          <w:rFonts w:ascii="Times New Roman" w:hAnsi="Times New Roman" w:cs="Times New Roman"/>
          <w:szCs w:val="21"/>
          <w:vertAlign w:val="superscript"/>
        </w:rPr>
        <w:t>2</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CF3448">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1960</w:t>
      </w:r>
      <w:r w:rsidRPr="007E60C7">
        <w:rPr>
          <w:rFonts w:ascii="Times New Roman" w:hAnsi="Times New Roman" w:cs="Times New Roman"/>
          <w:szCs w:val="21"/>
        </w:rPr>
        <w:t>帕</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F25046" w:rsidRPr="007E60C7" w:rsidRDefault="009F39BD"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2</w:t>
      </w:r>
      <w:r w:rsidRPr="007E60C7">
        <w:rPr>
          <w:rFonts w:ascii="Times New Roman" w:hAnsi="Times New Roman" w:cs="Times New Roman"/>
          <w:szCs w:val="21"/>
        </w:rPr>
        <w:t>）</w:t>
      </w:r>
      <w:r w:rsidR="00F25046" w:rsidRPr="007E60C7">
        <w:rPr>
          <w:rFonts w:ascii="Times New Roman" w:hAnsi="Times New Roman" w:cs="Times New Roman"/>
          <w:szCs w:val="21"/>
        </w:rPr>
        <w:t>B</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1</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i/>
          <w:szCs w:val="21"/>
        </w:rPr>
        <w:t>p</w:t>
      </w:r>
      <w:r w:rsidRPr="007E60C7">
        <w:rPr>
          <w:rFonts w:ascii="Times New Roman" w:hAnsi="Times New Roman" w:cs="Times New Roman"/>
          <w:szCs w:val="21"/>
        </w:rPr>
        <w:t>′</w:t>
      </w:r>
      <w:r w:rsidRPr="007E60C7">
        <w:rPr>
          <w:rFonts w:ascii="Times New Roman" w:hAnsi="Times New Roman" w:cs="Times New Roman"/>
          <w:szCs w:val="21"/>
          <w:vertAlign w:val="subscript"/>
        </w:rPr>
        <w:t>水</w:t>
      </w:r>
      <w:r w:rsidRPr="007E60C7">
        <w:rPr>
          <w:rFonts w:ascii="Times New Roman" w:hAnsi="Times New Roman" w:cs="Times New Roman"/>
          <w:szCs w:val="21"/>
        </w:rPr>
        <w:t>：</w:t>
      </w:r>
      <w:r w:rsidRPr="007E60C7">
        <w:rPr>
          <w:rFonts w:ascii="Times New Roman" w:hAnsi="Times New Roman" w:cs="Times New Roman"/>
          <w:i/>
          <w:szCs w:val="21"/>
        </w:rPr>
        <w:t>p</w:t>
      </w:r>
      <w:r w:rsidRPr="007E60C7">
        <w:rPr>
          <w:rFonts w:ascii="Times New Roman" w:hAnsi="Times New Roman" w:cs="Times New Roman"/>
          <w:szCs w:val="21"/>
        </w:rPr>
        <w:t>′</w:t>
      </w:r>
      <w:r w:rsidRPr="007E60C7">
        <w:rPr>
          <w:rFonts w:ascii="Times New Roman" w:hAnsi="Times New Roman" w:cs="Times New Roman"/>
          <w:szCs w:val="21"/>
          <w:vertAlign w:val="subscript"/>
        </w:rPr>
        <w:t>地</w:t>
      </w:r>
      <w:r w:rsidRPr="007E60C7">
        <w:rPr>
          <w:rFonts w:ascii="Times New Roman" w:hAnsi="Times New Roman" w:cs="Times New Roman"/>
          <w:szCs w:val="21"/>
        </w:rPr>
        <w:t>＝（</w:t>
      </w:r>
      <w:r w:rsidRPr="007E60C7">
        <w:rPr>
          <w:rFonts w:ascii="Times New Roman" w:hAnsi="Times New Roman" w:cs="Times New Roman"/>
          <w:i/>
          <w:szCs w:val="21"/>
        </w:rPr>
        <w:t>p</w:t>
      </w:r>
      <w:r w:rsidRPr="007E60C7">
        <w:rPr>
          <w:rFonts w:ascii="Times New Roman" w:hAnsi="Times New Roman" w:cs="Times New Roman"/>
          <w:szCs w:val="21"/>
          <w:vertAlign w:val="subscript"/>
        </w:rPr>
        <w:t>水</w:t>
      </w:r>
      <w:r w:rsidRPr="007E60C7">
        <w:rPr>
          <w:rFonts w:ascii="Times New Roman" w:hAnsi="Times New Roman" w:cs="Times New Roman"/>
          <w:szCs w:val="21"/>
        </w:rPr>
        <w:t>＋</w:t>
      </w:r>
      <w:r w:rsidRPr="007E60C7">
        <w:rPr>
          <w:rFonts w:ascii="Times New Roman" w:hAnsi="Times New Roman" w:cs="Times New Roman"/>
          <w:i/>
          <w:szCs w:val="21"/>
        </w:rPr>
        <w:t xml:space="preserve"> </w:t>
      </w:r>
      <w:r w:rsidRPr="007E60C7">
        <w:rPr>
          <w:rFonts w:ascii="Times New Roman" w:hAnsi="Times New Roman" w:cs="Times New Roman"/>
          <w:szCs w:val="21"/>
        </w:rPr>
        <w:t>Δ</w:t>
      </w:r>
      <w:r w:rsidRPr="007E60C7">
        <w:rPr>
          <w:rFonts w:ascii="Times New Roman" w:hAnsi="Times New Roman" w:cs="Times New Roman"/>
          <w:i/>
          <w:szCs w:val="21"/>
        </w:rPr>
        <w:t>p</w:t>
      </w:r>
      <w:r w:rsidRPr="007E60C7">
        <w:rPr>
          <w:rFonts w:ascii="Times New Roman" w:hAnsi="Times New Roman" w:cs="Times New Roman"/>
          <w:szCs w:val="21"/>
          <w:vertAlign w:val="subscript"/>
        </w:rPr>
        <w:t>水</w:t>
      </w:r>
      <w:r w:rsidRPr="007E60C7">
        <w:rPr>
          <w:rFonts w:ascii="Times New Roman" w:hAnsi="Times New Roman" w:cs="Times New Roman"/>
          <w:szCs w:val="21"/>
        </w:rPr>
        <w:t>）：（</w:t>
      </w:r>
      <w:r w:rsidRPr="007E60C7">
        <w:rPr>
          <w:rFonts w:ascii="Times New Roman" w:hAnsi="Times New Roman" w:cs="Times New Roman"/>
          <w:i/>
          <w:szCs w:val="21"/>
        </w:rPr>
        <w:t>p</w:t>
      </w:r>
      <w:r w:rsidRPr="007E60C7">
        <w:rPr>
          <w:rFonts w:ascii="Times New Roman" w:hAnsi="Times New Roman" w:cs="Times New Roman"/>
          <w:szCs w:val="21"/>
          <w:vertAlign w:val="subscript"/>
        </w:rPr>
        <w:t>地</w:t>
      </w:r>
      <w:r w:rsidRPr="007E60C7">
        <w:rPr>
          <w:rFonts w:ascii="Times New Roman" w:hAnsi="Times New Roman" w:cs="Times New Roman"/>
          <w:szCs w:val="21"/>
        </w:rPr>
        <w:t>＋</w:t>
      </w:r>
      <w:r w:rsidRPr="007E60C7">
        <w:rPr>
          <w:rFonts w:ascii="Times New Roman" w:hAnsi="Times New Roman" w:cs="Times New Roman"/>
          <w:i/>
          <w:szCs w:val="21"/>
        </w:rPr>
        <w:t xml:space="preserve"> </w:t>
      </w:r>
      <w:r w:rsidRPr="007E60C7">
        <w:rPr>
          <w:rFonts w:ascii="Times New Roman" w:hAnsi="Times New Roman" w:cs="Times New Roman"/>
          <w:szCs w:val="21"/>
        </w:rPr>
        <w:t>Δ</w:t>
      </w:r>
      <w:r w:rsidRPr="007E60C7">
        <w:rPr>
          <w:rFonts w:ascii="Times New Roman" w:hAnsi="Times New Roman" w:cs="Times New Roman"/>
          <w:i/>
          <w:szCs w:val="21"/>
        </w:rPr>
        <w:t>p</w:t>
      </w:r>
      <w:r w:rsidRPr="007E60C7">
        <w:rPr>
          <w:rFonts w:ascii="Times New Roman" w:hAnsi="Times New Roman" w:cs="Times New Roman"/>
          <w:szCs w:val="21"/>
          <w:vertAlign w:val="subscript"/>
        </w:rPr>
        <w:t>地</w:t>
      </w:r>
      <w:r w:rsidRPr="007E60C7">
        <w:rPr>
          <w:rFonts w:ascii="Times New Roman" w:hAnsi="Times New Roman" w:cs="Times New Roman"/>
          <w:szCs w:val="21"/>
        </w:rPr>
        <w:t>）</w:t>
      </w:r>
    </w:p>
    <w:p w:rsidR="00F25046" w:rsidRPr="007E60C7" w:rsidRDefault="00F25046" w:rsidP="00F25046">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m</w:t>
      </w:r>
      <w:r w:rsidRPr="007E60C7">
        <w:rPr>
          <w:rFonts w:ascii="Times New Roman" w:hAnsi="Times New Roman" w:cs="Times New Roman"/>
          <w:szCs w:val="21"/>
        </w:rPr>
        <w:t>＋</w:t>
      </w:r>
      <w:r w:rsidRPr="007E60C7">
        <w:rPr>
          <w:rFonts w:ascii="Times New Roman" w:hAnsi="Times New Roman" w:cs="Times New Roman"/>
          <w:i/>
          <w:szCs w:val="21"/>
        </w:rPr>
        <w:t>ρ</w:t>
      </w:r>
      <w:r w:rsidRPr="007E60C7">
        <w:rPr>
          <w:rFonts w:ascii="Times New Roman" w:hAnsi="Times New Roman" w:cs="Times New Roman"/>
          <w:szCs w:val="21"/>
          <w:vertAlign w:val="subscript"/>
        </w:rPr>
        <w:t>水</w:t>
      </w:r>
      <w:r w:rsidRPr="007E60C7">
        <w:rPr>
          <w:rFonts w:ascii="Times New Roman" w:hAnsi="Times New Roman" w:cs="Times New Roman"/>
          <w:i/>
          <w:szCs w:val="21"/>
        </w:rPr>
        <w:t>V</w:t>
      </w:r>
      <w:r w:rsidRPr="007E60C7">
        <w:rPr>
          <w:rFonts w:ascii="Times New Roman" w:hAnsi="Times New Roman" w:cs="Times New Roman"/>
          <w:szCs w:val="21"/>
        </w:rPr>
        <w:t>）：（</w:t>
      </w:r>
      <w:r w:rsidRPr="007E60C7">
        <w:rPr>
          <w:rFonts w:ascii="Times New Roman" w:hAnsi="Times New Roman" w:cs="Times New Roman"/>
          <w:szCs w:val="21"/>
        </w:rPr>
        <w:t>m</w:t>
      </w:r>
      <w:r w:rsidRPr="007E60C7">
        <w:rPr>
          <w:rFonts w:ascii="Times New Roman" w:hAnsi="Times New Roman" w:cs="Times New Roman"/>
          <w:szCs w:val="21"/>
        </w:rPr>
        <w:t>＋</w:t>
      </w:r>
      <w:r w:rsidRPr="007E60C7">
        <w:rPr>
          <w:rFonts w:ascii="Times New Roman" w:hAnsi="Times New Roman" w:cs="Times New Roman"/>
          <w:szCs w:val="21"/>
        </w:rPr>
        <w:t>3</w:t>
      </w:r>
      <w:r w:rsidRPr="007E60C7">
        <w:rPr>
          <w:rFonts w:ascii="Times New Roman" w:hAnsi="Times New Roman" w:cs="Times New Roman"/>
          <w:i/>
          <w:szCs w:val="21"/>
        </w:rPr>
        <w:t>ρV</w:t>
      </w:r>
      <w:r w:rsidRPr="007E60C7">
        <w:rPr>
          <w:rFonts w:ascii="Times New Roman" w:hAnsi="Times New Roman" w:cs="Times New Roman"/>
          <w:szCs w:val="21"/>
        </w:rPr>
        <w:t>）</w:t>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ab/>
      </w:r>
      <w:r w:rsidR="007E60C7">
        <w:rPr>
          <w:rFonts w:ascii="Times New Roman" w:hAnsi="Times New Roman" w:cs="Times New Roman" w:hint="eastAsia"/>
          <w:szCs w:val="21"/>
        </w:rPr>
        <w:t>（</w:t>
      </w:r>
      <w:r w:rsidR="007E60C7" w:rsidRPr="007E60C7">
        <w:rPr>
          <w:rFonts w:ascii="Times New Roman" w:hAnsi="Times New Roman" w:cs="Times New Roman"/>
          <w:szCs w:val="21"/>
        </w:rPr>
        <w:t>2</w:t>
      </w:r>
      <w:r w:rsidR="007E60C7" w:rsidRPr="007E60C7">
        <w:rPr>
          <w:rFonts w:ascii="Times New Roman" w:hAnsi="Times New Roman" w:cs="Times New Roman"/>
          <w:szCs w:val="21"/>
        </w:rPr>
        <w:t>分</w:t>
      </w:r>
      <w:r w:rsidR="007E60C7">
        <w:rPr>
          <w:rFonts w:ascii="Times New Roman" w:hAnsi="Times New Roman" w:cs="Times New Roman" w:hint="eastAsia"/>
          <w:szCs w:val="21"/>
        </w:rPr>
        <w:t>）</w:t>
      </w:r>
    </w:p>
    <w:p w:rsidR="00BC0751" w:rsidRPr="007E60C7" w:rsidRDefault="00BC0751" w:rsidP="00BC0751">
      <w:pPr>
        <w:spacing w:line="276" w:lineRule="auto"/>
        <w:rPr>
          <w:rFonts w:ascii="Times New Roman" w:hAnsi="Times New Roman" w:cs="Times New Roman"/>
          <w:szCs w:val="21"/>
        </w:rPr>
      </w:pPr>
    </w:p>
    <w:p w:rsidR="00CF3448" w:rsidRDefault="009F39BD" w:rsidP="00BC0751">
      <w:pPr>
        <w:spacing w:line="276" w:lineRule="auto"/>
        <w:rPr>
          <w:rFonts w:ascii="Times New Roman" w:hAnsi="Times New Roman" w:cs="Times New Roman"/>
          <w:szCs w:val="21"/>
        </w:rPr>
      </w:pPr>
      <w:r w:rsidRPr="007E60C7">
        <w:rPr>
          <w:rFonts w:ascii="Times New Roman" w:hAnsi="Times New Roman" w:cs="Times New Roman"/>
          <w:szCs w:val="21"/>
        </w:rPr>
        <w:t>19</w:t>
      </w:r>
      <w:r w:rsidRPr="007E60C7">
        <w:rPr>
          <w:rFonts w:ascii="Times New Roman" w:hAnsi="Times New Roman" w:cs="Times New Roman"/>
          <w:szCs w:val="21"/>
        </w:rPr>
        <w:t>、</w:t>
      </w:r>
      <w:r w:rsidR="00CF3448">
        <w:rPr>
          <w:rFonts w:ascii="Times New Roman" w:hAnsi="Times New Roman" w:cs="Times New Roman" w:hint="eastAsia"/>
          <w:szCs w:val="21"/>
        </w:rPr>
        <w:t>（</w:t>
      </w:r>
      <w:r w:rsidR="00CF3448">
        <w:rPr>
          <w:rFonts w:ascii="Times New Roman" w:hAnsi="Times New Roman" w:cs="Times New Roman" w:hint="eastAsia"/>
          <w:szCs w:val="21"/>
        </w:rPr>
        <w:t>9</w:t>
      </w:r>
      <w:r w:rsidR="00CF3448">
        <w:rPr>
          <w:rFonts w:ascii="Times New Roman" w:hAnsi="Times New Roman" w:cs="Times New Roman" w:hint="eastAsia"/>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1</w:t>
      </w:r>
      <w:r w:rsidRPr="007E60C7">
        <w:rPr>
          <w:rFonts w:ascii="Times New Roman" w:hAnsi="Times New Roman" w:cs="Times New Roman"/>
          <w:szCs w:val="21"/>
        </w:rPr>
        <w:t>）把</w:t>
      </w:r>
      <w:r w:rsidRPr="007E60C7">
        <w:rPr>
          <w:rFonts w:ascii="Times New Roman" w:hAnsi="Times New Roman" w:cs="Times New Roman"/>
          <w:szCs w:val="21"/>
        </w:rPr>
        <w:t>AC</w:t>
      </w:r>
      <w:r w:rsidRPr="007E60C7">
        <w:rPr>
          <w:rFonts w:ascii="Times New Roman" w:hAnsi="Times New Roman" w:cs="Times New Roman"/>
          <w:szCs w:val="21"/>
        </w:rPr>
        <w:t>作为杠杆研究，以</w:t>
      </w:r>
      <w:r w:rsidRPr="007E60C7">
        <w:rPr>
          <w:rFonts w:ascii="Times New Roman" w:hAnsi="Times New Roman" w:cs="Times New Roman"/>
          <w:szCs w:val="21"/>
        </w:rPr>
        <w:t>A</w:t>
      </w:r>
      <w:r w:rsidRPr="007E60C7">
        <w:rPr>
          <w:rFonts w:ascii="Times New Roman" w:hAnsi="Times New Roman" w:cs="Times New Roman"/>
          <w:szCs w:val="21"/>
        </w:rPr>
        <w:t>为支点。设</w:t>
      </w:r>
      <w:r w:rsidRPr="007E60C7">
        <w:rPr>
          <w:rFonts w:ascii="Times New Roman" w:hAnsi="Times New Roman" w:cs="Times New Roman"/>
          <w:szCs w:val="21"/>
        </w:rPr>
        <w:t>CD</w:t>
      </w:r>
      <w:r w:rsidRPr="007E60C7">
        <w:rPr>
          <w:rFonts w:ascii="Times New Roman" w:hAnsi="Times New Roman" w:cs="Times New Roman"/>
          <w:szCs w:val="21"/>
        </w:rPr>
        <w:t>绳拉力为</w:t>
      </w:r>
      <w:r w:rsidRPr="00DE5C70">
        <w:rPr>
          <w:rFonts w:ascii="Times New Roman" w:hAnsi="Times New Roman" w:cs="Times New Roman"/>
          <w:i/>
          <w:szCs w:val="21"/>
        </w:rPr>
        <w:t>F</w:t>
      </w:r>
      <w:r w:rsidRPr="007E60C7">
        <w:rPr>
          <w:rFonts w:ascii="Times New Roman" w:hAnsi="Times New Roman" w:cs="Times New Roman"/>
          <w:szCs w:val="21"/>
          <w:vertAlign w:val="subscript"/>
        </w:rPr>
        <w:t>CD</w:t>
      </w:r>
      <w:r w:rsidRPr="007E60C7">
        <w:rPr>
          <w:rFonts w:ascii="Times New Roman" w:hAnsi="Times New Roman" w:cs="Times New Roman"/>
          <w:szCs w:val="21"/>
        </w:rPr>
        <w:t>，</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根据杠杆平衡条件有</w:t>
      </w:r>
      <w:r w:rsidRPr="007E60C7">
        <w:rPr>
          <w:rFonts w:ascii="Times New Roman" w:hAnsi="Times New Roman" w:cs="Times New Roman"/>
          <w:szCs w:val="21"/>
        </w:rPr>
        <w:t xml:space="preserve"> </w:t>
      </w:r>
      <w:r w:rsidRPr="00DE5C70">
        <w:rPr>
          <w:rFonts w:ascii="Times New Roman" w:hAnsi="Times New Roman" w:cs="Times New Roman"/>
          <w:i/>
          <w:szCs w:val="21"/>
        </w:rPr>
        <w:t>F</w:t>
      </w:r>
      <w:r w:rsidRPr="007E60C7">
        <w:rPr>
          <w:rFonts w:ascii="Times New Roman" w:hAnsi="Times New Roman" w:cs="Times New Roman"/>
          <w:szCs w:val="21"/>
          <w:vertAlign w:val="subscript"/>
        </w:rPr>
        <w:t>CD</w:t>
      </w:r>
      <w:r w:rsidRPr="007E60C7">
        <w:rPr>
          <w:rFonts w:ascii="Times New Roman" w:hAnsi="Times New Roman" w:cs="Times New Roman"/>
          <w:i/>
          <w:szCs w:val="21"/>
        </w:rPr>
        <w:t>L</w:t>
      </w:r>
      <w:r w:rsidRPr="00DE5C70">
        <w:rPr>
          <w:rFonts w:ascii="Times New Roman" w:hAnsi="Times New Roman" w:cs="Times New Roman"/>
          <w:i/>
          <w:szCs w:val="21"/>
        </w:rPr>
        <w:t>c</w:t>
      </w:r>
      <w:r w:rsidRPr="007E60C7">
        <w:rPr>
          <w:rFonts w:ascii="Times New Roman" w:hAnsi="Times New Roman" w:cs="Times New Roman"/>
          <w:szCs w:val="21"/>
        </w:rPr>
        <w:t>os30°</w:t>
      </w:r>
      <w:r w:rsidR="007E60C7">
        <w:rPr>
          <w:rFonts w:ascii="Times New Roman" w:hAnsi="Times New Roman" w:cs="Times New Roman"/>
          <w:szCs w:val="21"/>
        </w:rPr>
        <w:t>＝</w:t>
      </w:r>
      <w:r w:rsidRPr="007E60C7">
        <w:rPr>
          <w:rFonts w:ascii="Times New Roman" w:hAnsi="Times New Roman" w:cs="Times New Roman"/>
          <w:i/>
          <w:szCs w:val="21"/>
        </w:rPr>
        <w:t>mgL</w:t>
      </w:r>
      <w:r w:rsidRPr="007E60C7">
        <w:rPr>
          <w:rFonts w:ascii="Times New Roman" w:hAnsi="Times New Roman" w:cs="Times New Roman"/>
          <w:szCs w:val="21"/>
        </w:rPr>
        <w:t>sin30°</w:t>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Pr="007E60C7">
        <w:rPr>
          <w:rFonts w:ascii="Times New Roman" w:hAnsi="Times New Roman" w:cs="Times New Roman"/>
          <w:szCs w:val="21"/>
        </w:rPr>
        <w:t>（</w:t>
      </w:r>
      <w:r w:rsidR="009F39BD" w:rsidRPr="007E60C7">
        <w:rPr>
          <w:rFonts w:ascii="Times New Roman" w:hAnsi="Times New Roman" w:cs="Times New Roman"/>
          <w:szCs w:val="21"/>
        </w:rPr>
        <w:t>2</w:t>
      </w:r>
      <w:r w:rsidR="00DE5C70">
        <w:rPr>
          <w:rFonts w:ascii="Times New Roman" w:hAnsi="Times New Roman" w:cs="Times New Roman"/>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解得</w:t>
      </w:r>
      <w:r w:rsidR="00746D06" w:rsidRPr="007E60C7">
        <w:rPr>
          <w:rFonts w:ascii="Times New Roman" w:hAnsi="Times New Roman" w:cs="Times New Roman"/>
          <w:szCs w:val="21"/>
        </w:rPr>
        <w:fldChar w:fldCharType="begin"/>
      </w:r>
      <w:r w:rsidRPr="007E60C7">
        <w:rPr>
          <w:rFonts w:ascii="Times New Roman" w:hAnsi="Times New Roman" w:cs="Times New Roman"/>
          <w:szCs w:val="21"/>
        </w:rPr>
        <w:instrText xml:space="preserve"> EQ </w:instrText>
      </w:r>
      <w:r w:rsidRPr="007E60C7">
        <w:rPr>
          <w:rFonts w:ascii="Times New Roman" w:hAnsi="Times New Roman" w:cs="Times New Roman"/>
          <w:i/>
          <w:szCs w:val="21"/>
        </w:rPr>
        <w:instrText>F</w:instrText>
      </w:r>
      <w:r w:rsidRPr="007E60C7">
        <w:rPr>
          <w:rFonts w:ascii="Times New Roman" w:hAnsi="Times New Roman" w:cs="Times New Roman"/>
          <w:szCs w:val="21"/>
          <w:vertAlign w:val="subscript"/>
        </w:rPr>
        <w:instrText>CD</w:instrText>
      </w:r>
      <w:r w:rsidRPr="007E60C7">
        <w:rPr>
          <w:rFonts w:ascii="Times New Roman" w:hAnsi="Times New Roman" w:cs="Times New Roman"/>
          <w:szCs w:val="21"/>
        </w:rPr>
        <w:instrText>=\f(sin30°,cos30°)</w:instrText>
      </w:r>
      <w:r w:rsidRPr="007E60C7">
        <w:rPr>
          <w:rFonts w:ascii="Times New Roman" w:hAnsi="Times New Roman" w:cs="Times New Roman"/>
          <w:i/>
          <w:szCs w:val="21"/>
        </w:rPr>
        <w:instrText>mg</w:instrText>
      </w:r>
      <w:r w:rsidRPr="007E60C7">
        <w:rPr>
          <w:rFonts w:ascii="Times New Roman" w:hAnsi="Times New Roman" w:cs="Times New Roman"/>
          <w:szCs w:val="21"/>
        </w:rPr>
        <w:instrText>=</w:instrText>
      </w:r>
      <w:r w:rsidRPr="007E60C7">
        <w:rPr>
          <w:rFonts w:ascii="Times New Roman" w:hAnsi="Times New Roman" w:cs="Times New Roman"/>
          <w:i/>
          <w:szCs w:val="21"/>
        </w:rPr>
        <w:instrText>mg</w:instrText>
      </w:r>
      <w:r w:rsidRPr="007E60C7">
        <w:rPr>
          <w:rFonts w:ascii="Times New Roman" w:hAnsi="Times New Roman" w:cs="Times New Roman"/>
          <w:szCs w:val="21"/>
        </w:rPr>
        <w:instrText>tan30°=\f(\R(3),3)</w:instrText>
      </w:r>
      <w:r w:rsidRPr="007E60C7">
        <w:rPr>
          <w:rFonts w:ascii="Times New Roman" w:hAnsi="Times New Roman" w:cs="Times New Roman"/>
          <w:i/>
          <w:szCs w:val="21"/>
        </w:rPr>
        <w:instrText>mg</w:instrText>
      </w:r>
      <w:r w:rsidRPr="007E60C7">
        <w:rPr>
          <w:rFonts w:ascii="Times New Roman" w:hAnsi="Times New Roman" w:cs="Times New Roman"/>
          <w:szCs w:val="21"/>
        </w:rPr>
        <w:instrText xml:space="preserve"> </w:instrText>
      </w:r>
      <w:r w:rsidR="00746D06" w:rsidRPr="007E60C7">
        <w:rPr>
          <w:rFonts w:ascii="Times New Roman" w:hAnsi="Times New Roman" w:cs="Times New Roman"/>
          <w:szCs w:val="21"/>
        </w:rPr>
        <w:fldChar w:fldCharType="end"/>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Pr="007E60C7">
        <w:rPr>
          <w:rFonts w:ascii="Times New Roman" w:hAnsi="Times New Roman" w:cs="Times New Roman"/>
          <w:szCs w:val="21"/>
        </w:rPr>
        <w:t>（</w:t>
      </w:r>
      <w:r w:rsidR="009F39BD" w:rsidRPr="007E60C7">
        <w:rPr>
          <w:rFonts w:ascii="Times New Roman" w:hAnsi="Times New Roman" w:cs="Times New Roman"/>
          <w:szCs w:val="21"/>
        </w:rPr>
        <w:t>2</w:t>
      </w:r>
      <w:r w:rsidRPr="007E60C7">
        <w:rPr>
          <w:rFonts w:ascii="Times New Roman" w:hAnsi="Times New Roman" w:cs="Times New Roman"/>
          <w:szCs w:val="21"/>
        </w:rPr>
        <w:t>分）</w:t>
      </w:r>
    </w:p>
    <w:p w:rsidR="00DE5C70"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w:t>
      </w:r>
      <w:r w:rsidRPr="007E60C7">
        <w:rPr>
          <w:rFonts w:ascii="Times New Roman" w:hAnsi="Times New Roman" w:cs="Times New Roman"/>
          <w:szCs w:val="21"/>
        </w:rPr>
        <w:t>2</w:t>
      </w:r>
      <w:r w:rsidRPr="007E60C7">
        <w:rPr>
          <w:rFonts w:ascii="Times New Roman" w:hAnsi="Times New Roman" w:cs="Times New Roman"/>
          <w:szCs w:val="21"/>
        </w:rPr>
        <w:t>）把</w:t>
      </w:r>
      <w:r w:rsidRPr="007E60C7">
        <w:rPr>
          <w:rFonts w:ascii="Times New Roman" w:hAnsi="Times New Roman" w:cs="Times New Roman"/>
          <w:szCs w:val="21"/>
        </w:rPr>
        <w:t>BD</w:t>
      </w:r>
      <w:r w:rsidRPr="007E60C7">
        <w:rPr>
          <w:rFonts w:ascii="Times New Roman" w:hAnsi="Times New Roman" w:cs="Times New Roman"/>
          <w:szCs w:val="21"/>
        </w:rPr>
        <w:t>作为杠杆研究，以</w:t>
      </w:r>
      <w:r w:rsidRPr="007E60C7">
        <w:rPr>
          <w:rFonts w:ascii="Times New Roman" w:hAnsi="Times New Roman" w:cs="Times New Roman"/>
          <w:szCs w:val="21"/>
        </w:rPr>
        <w:t>B</w:t>
      </w:r>
      <w:r w:rsidRPr="007E60C7">
        <w:rPr>
          <w:rFonts w:ascii="Times New Roman" w:hAnsi="Times New Roman" w:cs="Times New Roman"/>
          <w:szCs w:val="21"/>
        </w:rPr>
        <w:t>为支点。</w:t>
      </w:r>
    </w:p>
    <w:p w:rsidR="009F39BD"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当加在</w:t>
      </w:r>
      <w:r w:rsidRPr="007E60C7">
        <w:rPr>
          <w:rFonts w:ascii="Times New Roman" w:hAnsi="Times New Roman" w:cs="Times New Roman"/>
          <w:szCs w:val="21"/>
        </w:rPr>
        <w:t>D</w:t>
      </w:r>
      <w:r w:rsidRPr="007E60C7">
        <w:rPr>
          <w:rFonts w:ascii="Times New Roman" w:hAnsi="Times New Roman" w:cs="Times New Roman"/>
          <w:szCs w:val="21"/>
        </w:rPr>
        <w:t>点的力</w:t>
      </w:r>
      <w:r w:rsidRPr="00DE5C70">
        <w:rPr>
          <w:rFonts w:ascii="Times New Roman" w:hAnsi="Times New Roman" w:cs="Times New Roman"/>
          <w:i/>
          <w:szCs w:val="21"/>
        </w:rPr>
        <w:t>F</w:t>
      </w:r>
      <w:r w:rsidRPr="007E60C7">
        <w:rPr>
          <w:rFonts w:ascii="Times New Roman" w:hAnsi="Times New Roman" w:cs="Times New Roman"/>
          <w:szCs w:val="21"/>
        </w:rPr>
        <w:t>与</w:t>
      </w:r>
      <w:r w:rsidRPr="007E60C7">
        <w:rPr>
          <w:rFonts w:ascii="Times New Roman" w:hAnsi="Times New Roman" w:cs="Times New Roman"/>
          <w:szCs w:val="21"/>
        </w:rPr>
        <w:t>DB</w:t>
      </w:r>
      <w:r w:rsidRPr="007E60C7">
        <w:rPr>
          <w:rFonts w:ascii="Times New Roman" w:hAnsi="Times New Roman" w:cs="Times New Roman"/>
          <w:szCs w:val="21"/>
        </w:rPr>
        <w:t>垂直时，力臂最大，力</w:t>
      </w:r>
      <w:r w:rsidRPr="00DE5C70">
        <w:rPr>
          <w:rFonts w:ascii="Times New Roman" w:hAnsi="Times New Roman" w:cs="Times New Roman"/>
          <w:i/>
          <w:szCs w:val="21"/>
        </w:rPr>
        <w:t>F</w:t>
      </w:r>
      <w:r w:rsidRPr="007E60C7">
        <w:rPr>
          <w:rFonts w:ascii="Times New Roman" w:hAnsi="Times New Roman" w:cs="Times New Roman"/>
          <w:szCs w:val="21"/>
        </w:rPr>
        <w:t>最小。</w:t>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9F39BD" w:rsidRPr="007E60C7">
        <w:rPr>
          <w:rFonts w:ascii="Times New Roman" w:hAnsi="Times New Roman" w:cs="Times New Roman"/>
          <w:szCs w:val="21"/>
        </w:rPr>
        <w:t>（</w:t>
      </w:r>
      <w:r w:rsidR="009F39BD" w:rsidRPr="007E60C7">
        <w:rPr>
          <w:rFonts w:ascii="Times New Roman" w:hAnsi="Times New Roman" w:cs="Times New Roman"/>
          <w:szCs w:val="21"/>
        </w:rPr>
        <w:t>1</w:t>
      </w:r>
      <w:r w:rsidR="009F39BD" w:rsidRPr="007E60C7">
        <w:rPr>
          <w:rFonts w:ascii="Times New Roman" w:hAnsi="Times New Roman" w:cs="Times New Roman"/>
          <w:szCs w:val="21"/>
        </w:rPr>
        <w:t>分）</w:t>
      </w:r>
    </w:p>
    <w:p w:rsidR="00803D8B"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根据杠杆平衡条件有</w:t>
      </w:r>
      <w:r w:rsidRPr="007E60C7">
        <w:rPr>
          <w:rFonts w:ascii="Times New Roman" w:hAnsi="Times New Roman" w:cs="Times New Roman"/>
          <w:szCs w:val="21"/>
        </w:rPr>
        <w:t xml:space="preserve"> </w:t>
      </w:r>
      <w:r w:rsidRPr="00DE5C70">
        <w:rPr>
          <w:rFonts w:ascii="Times New Roman" w:hAnsi="Times New Roman" w:cs="Times New Roman"/>
          <w:i/>
          <w:szCs w:val="21"/>
        </w:rPr>
        <w:t>F</w:t>
      </w:r>
      <w:r w:rsidRPr="007E60C7">
        <w:rPr>
          <w:rFonts w:ascii="Times New Roman" w:hAnsi="Times New Roman" w:cs="Times New Roman"/>
          <w:szCs w:val="21"/>
          <w:vertAlign w:val="subscript"/>
        </w:rPr>
        <w:t>min</w:t>
      </w:r>
      <w:r w:rsidRPr="007E60C7">
        <w:rPr>
          <w:rFonts w:ascii="Times New Roman" w:hAnsi="Times New Roman" w:cs="Times New Roman"/>
          <w:i/>
          <w:szCs w:val="21"/>
        </w:rPr>
        <w:t>L</w:t>
      </w:r>
      <w:r w:rsidR="007E60C7">
        <w:rPr>
          <w:rFonts w:ascii="Times New Roman" w:hAnsi="Times New Roman" w:cs="Times New Roman"/>
          <w:szCs w:val="21"/>
        </w:rPr>
        <w:t>＝</w:t>
      </w:r>
      <w:r w:rsidRPr="00DE5C70">
        <w:rPr>
          <w:rFonts w:ascii="Times New Roman" w:hAnsi="Times New Roman" w:cs="Times New Roman"/>
          <w:i/>
          <w:szCs w:val="21"/>
        </w:rPr>
        <w:t>F</w:t>
      </w:r>
      <w:r w:rsidRPr="007E60C7">
        <w:rPr>
          <w:rFonts w:ascii="Times New Roman" w:hAnsi="Times New Roman" w:cs="Times New Roman"/>
          <w:szCs w:val="21"/>
          <w:vertAlign w:val="subscript"/>
        </w:rPr>
        <w:t>CD</w:t>
      </w:r>
      <w:r w:rsidRPr="007E60C7">
        <w:rPr>
          <w:rFonts w:ascii="Times New Roman" w:hAnsi="Times New Roman" w:cs="Times New Roman"/>
          <w:i/>
          <w:szCs w:val="21"/>
        </w:rPr>
        <w:t>L</w:t>
      </w:r>
      <w:r w:rsidRPr="00DE5C70">
        <w:rPr>
          <w:rFonts w:ascii="Times New Roman" w:hAnsi="Times New Roman" w:cs="Times New Roman"/>
          <w:i/>
          <w:szCs w:val="21"/>
        </w:rPr>
        <w:t>c</w:t>
      </w:r>
      <w:r w:rsidRPr="007E60C7">
        <w:rPr>
          <w:rFonts w:ascii="Times New Roman" w:hAnsi="Times New Roman" w:cs="Times New Roman"/>
          <w:szCs w:val="21"/>
        </w:rPr>
        <w:t>os30°</w:t>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Pr="007E60C7">
        <w:rPr>
          <w:rFonts w:ascii="Times New Roman" w:hAnsi="Times New Roman" w:cs="Times New Roman"/>
          <w:szCs w:val="21"/>
        </w:rPr>
        <w:t>（</w:t>
      </w:r>
      <w:r w:rsidR="009F39BD" w:rsidRPr="007E60C7">
        <w:rPr>
          <w:rFonts w:ascii="Times New Roman" w:hAnsi="Times New Roman" w:cs="Times New Roman"/>
          <w:szCs w:val="21"/>
        </w:rPr>
        <w:t>2</w:t>
      </w:r>
      <w:r w:rsidR="00DE5C70">
        <w:rPr>
          <w:rFonts w:ascii="Times New Roman" w:hAnsi="Times New Roman" w:cs="Times New Roman"/>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解得</w:t>
      </w:r>
      <w:r w:rsidR="00746D06" w:rsidRPr="007E60C7">
        <w:rPr>
          <w:rFonts w:ascii="Times New Roman" w:hAnsi="Times New Roman" w:cs="Times New Roman"/>
          <w:szCs w:val="21"/>
        </w:rPr>
        <w:fldChar w:fldCharType="begin"/>
      </w:r>
      <w:r w:rsidRPr="007E60C7">
        <w:rPr>
          <w:rFonts w:ascii="Times New Roman" w:hAnsi="Times New Roman" w:cs="Times New Roman"/>
          <w:szCs w:val="21"/>
        </w:rPr>
        <w:instrText xml:space="preserve"> EQ </w:instrText>
      </w:r>
      <w:r w:rsidRPr="007E60C7">
        <w:rPr>
          <w:rFonts w:ascii="Times New Roman" w:hAnsi="Times New Roman" w:cs="Times New Roman"/>
          <w:i/>
          <w:szCs w:val="21"/>
        </w:rPr>
        <w:instrText>F</w:instrText>
      </w:r>
      <w:r w:rsidRPr="007E60C7">
        <w:rPr>
          <w:rFonts w:ascii="Times New Roman" w:hAnsi="Times New Roman" w:cs="Times New Roman"/>
          <w:szCs w:val="21"/>
          <w:vertAlign w:val="subscript"/>
        </w:rPr>
        <w:instrText>min</w:instrText>
      </w:r>
      <w:r w:rsidRPr="007E60C7">
        <w:rPr>
          <w:rFonts w:ascii="Times New Roman" w:hAnsi="Times New Roman" w:cs="Times New Roman"/>
          <w:szCs w:val="21"/>
        </w:rPr>
        <w:instrText>=</w:instrText>
      </w:r>
      <w:r w:rsidRPr="007E60C7">
        <w:rPr>
          <w:rFonts w:ascii="Times New Roman" w:hAnsi="Times New Roman" w:cs="Times New Roman"/>
          <w:i/>
          <w:szCs w:val="21"/>
        </w:rPr>
        <w:instrText>F</w:instrText>
      </w:r>
      <w:r w:rsidRPr="007E60C7">
        <w:rPr>
          <w:rFonts w:ascii="Times New Roman" w:hAnsi="Times New Roman" w:cs="Times New Roman"/>
          <w:szCs w:val="21"/>
          <w:vertAlign w:val="subscript"/>
        </w:rPr>
        <w:instrText>CD</w:instrText>
      </w:r>
      <w:r w:rsidRPr="007E60C7">
        <w:rPr>
          <w:rFonts w:ascii="Times New Roman" w:hAnsi="Times New Roman" w:cs="Times New Roman"/>
          <w:szCs w:val="21"/>
        </w:rPr>
        <w:instrText>cos30°=\f(1,2)</w:instrText>
      </w:r>
      <w:r w:rsidRPr="007E60C7">
        <w:rPr>
          <w:rFonts w:ascii="Times New Roman" w:hAnsi="Times New Roman" w:cs="Times New Roman"/>
          <w:i/>
          <w:szCs w:val="21"/>
        </w:rPr>
        <w:instrText>mg</w:instrText>
      </w:r>
      <w:r w:rsidRPr="007E60C7">
        <w:rPr>
          <w:rFonts w:ascii="Times New Roman" w:hAnsi="Times New Roman" w:cs="Times New Roman"/>
          <w:szCs w:val="21"/>
        </w:rPr>
        <w:instrText xml:space="preserve"> </w:instrText>
      </w:r>
      <w:r w:rsidR="00746D06" w:rsidRPr="007E60C7">
        <w:rPr>
          <w:rFonts w:ascii="Times New Roman" w:hAnsi="Times New Roman" w:cs="Times New Roman"/>
          <w:szCs w:val="21"/>
        </w:rPr>
        <w:fldChar w:fldCharType="end"/>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00DE5C70">
        <w:rPr>
          <w:rFonts w:ascii="Times New Roman" w:hAnsi="Times New Roman" w:cs="Times New Roman" w:hint="eastAsia"/>
          <w:szCs w:val="21"/>
        </w:rPr>
        <w:tab/>
      </w:r>
      <w:r w:rsidRPr="007E60C7">
        <w:rPr>
          <w:rFonts w:ascii="Times New Roman" w:hAnsi="Times New Roman" w:cs="Times New Roman"/>
          <w:szCs w:val="21"/>
        </w:rPr>
        <w:t>（</w:t>
      </w:r>
      <w:r w:rsidR="009F39BD" w:rsidRPr="007E60C7">
        <w:rPr>
          <w:rFonts w:ascii="Times New Roman" w:hAnsi="Times New Roman" w:cs="Times New Roman"/>
          <w:szCs w:val="21"/>
        </w:rPr>
        <w:t>2</w:t>
      </w:r>
      <w:r w:rsidR="00DE5C70">
        <w:rPr>
          <w:rFonts w:ascii="Times New Roman" w:hAnsi="Times New Roman" w:cs="Times New Roman"/>
          <w:szCs w:val="21"/>
        </w:rPr>
        <w:t>分）</w:t>
      </w:r>
    </w:p>
    <w:p w:rsidR="00BC0751" w:rsidRPr="007E60C7" w:rsidRDefault="00BC0751" w:rsidP="00BC0751">
      <w:pPr>
        <w:spacing w:line="276" w:lineRule="auto"/>
        <w:rPr>
          <w:rFonts w:ascii="Times New Roman" w:hAnsi="Times New Roman" w:cs="Times New Roman"/>
          <w:szCs w:val="21"/>
        </w:rPr>
      </w:pPr>
      <w:r w:rsidRPr="007E60C7">
        <w:rPr>
          <w:rFonts w:ascii="Times New Roman" w:hAnsi="Times New Roman" w:cs="Times New Roman"/>
          <w:szCs w:val="21"/>
        </w:rPr>
        <w:t>说明：其他解法正确的，同样给分。</w:t>
      </w:r>
    </w:p>
    <w:p w:rsidR="00BC0751" w:rsidRPr="007E60C7" w:rsidRDefault="00BC0751" w:rsidP="00BC0751">
      <w:pPr>
        <w:spacing w:line="276" w:lineRule="auto"/>
        <w:rPr>
          <w:rFonts w:ascii="Times New Roman" w:hAnsi="Times New Roman" w:cs="Times New Roman"/>
          <w:szCs w:val="21"/>
        </w:rPr>
      </w:pPr>
    </w:p>
    <w:p w:rsidR="00BC0751" w:rsidRPr="007E60C7" w:rsidRDefault="00BC0751" w:rsidP="00BC0751">
      <w:pPr>
        <w:spacing w:line="276" w:lineRule="auto"/>
        <w:rPr>
          <w:rFonts w:ascii="Times New Roman" w:hAnsi="Times New Roman" w:cs="Times New Roman"/>
          <w:szCs w:val="21"/>
        </w:rPr>
      </w:pPr>
    </w:p>
    <w:p w:rsidR="00075070" w:rsidRPr="00BC0751" w:rsidRDefault="00075070" w:rsidP="00381701">
      <w:pPr>
        <w:spacing w:line="276" w:lineRule="auto"/>
        <w:rPr>
          <w:rFonts w:ascii="Times New Roman" w:hAnsi="Times New Roman" w:cs="Times New Roman"/>
          <w:szCs w:val="21"/>
        </w:rPr>
      </w:pPr>
    </w:p>
    <w:p w:rsidR="00075070" w:rsidRPr="0021072D" w:rsidRDefault="00075070" w:rsidP="00381701">
      <w:pPr>
        <w:spacing w:line="276" w:lineRule="auto"/>
        <w:rPr>
          <w:rFonts w:ascii="Times New Roman" w:hAnsi="Times New Roman" w:cs="Times New Roman"/>
          <w:szCs w:val="21"/>
        </w:rPr>
      </w:pPr>
    </w:p>
    <w:sectPr w:rsidR="00075070" w:rsidRPr="0021072D" w:rsidSect="008B2811">
      <w:headerReference w:type="default" r:id="rId16"/>
      <w:footerReference w:type="default" r:id="rId1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344" w:rsidRDefault="00A84344" w:rsidP="00AA5D1F">
      <w:r>
        <w:separator/>
      </w:r>
    </w:p>
  </w:endnote>
  <w:endnote w:type="continuationSeparator" w:id="1">
    <w:p w:rsidR="00A84344" w:rsidRDefault="00A84344"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altName w:val="Segoe Print"/>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803D8B" w:rsidRDefault="00746D06">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803D8B" w:rsidRPr="009673E9" w:rsidRDefault="00F31928" w:rsidP="00481651">
                        <w:pPr>
                          <w:rPr>
                            <w:rFonts w:ascii="黑体" w:eastAsia="黑体" w:hAnsi="黑体"/>
                          </w:rPr>
                        </w:pPr>
                        <w:r>
                          <w:rPr>
                            <w:rFonts w:ascii="黑体" w:eastAsia="黑体" w:hAnsi="黑体" w:hint="eastAsia"/>
                          </w:rPr>
                          <w:t>分班考测试（二）</w:t>
                        </w:r>
                        <w:r w:rsidR="00803D8B">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803D8B" w:rsidRPr="009673E9" w:rsidRDefault="00803D8B"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Pr>
                <w:b/>
                <w:bCs/>
                <w:sz w:val="24"/>
                <w:szCs w:val="24"/>
              </w:rPr>
              <w:fldChar w:fldCharType="begin"/>
            </w:r>
            <w:r w:rsidR="00803D8B">
              <w:rPr>
                <w:b/>
                <w:bCs/>
              </w:rPr>
              <w:instrText>PAGE</w:instrText>
            </w:r>
            <w:r>
              <w:rPr>
                <w:b/>
                <w:bCs/>
                <w:sz w:val="24"/>
                <w:szCs w:val="24"/>
              </w:rPr>
              <w:fldChar w:fldCharType="separate"/>
            </w:r>
            <w:r w:rsidR="00F31928">
              <w:rPr>
                <w:b/>
                <w:bCs/>
                <w:noProof/>
              </w:rPr>
              <w:t>1</w:t>
            </w:r>
            <w:r>
              <w:rPr>
                <w:b/>
                <w:bCs/>
                <w:sz w:val="24"/>
                <w:szCs w:val="24"/>
              </w:rPr>
              <w:fldChar w:fldCharType="end"/>
            </w:r>
            <w:r w:rsidR="00803D8B">
              <w:rPr>
                <w:lang w:val="zh-CN"/>
              </w:rPr>
              <w:t xml:space="preserve"> / </w:t>
            </w:r>
            <w:r>
              <w:rPr>
                <w:b/>
                <w:bCs/>
                <w:sz w:val="24"/>
                <w:szCs w:val="24"/>
              </w:rPr>
              <w:fldChar w:fldCharType="begin"/>
            </w:r>
            <w:r w:rsidR="00803D8B">
              <w:rPr>
                <w:b/>
                <w:bCs/>
              </w:rPr>
              <w:instrText>NUMPAGES</w:instrText>
            </w:r>
            <w:r>
              <w:rPr>
                <w:b/>
                <w:bCs/>
                <w:sz w:val="24"/>
                <w:szCs w:val="24"/>
              </w:rPr>
              <w:fldChar w:fldCharType="separate"/>
            </w:r>
            <w:r w:rsidR="00F31928">
              <w:rPr>
                <w:b/>
                <w:bCs/>
                <w:noProof/>
              </w:rPr>
              <w:t>10</w:t>
            </w:r>
            <w:r>
              <w:rPr>
                <w:b/>
                <w:bCs/>
                <w:sz w:val="24"/>
                <w:szCs w:val="24"/>
              </w:rPr>
              <w:fldChar w:fldCharType="end"/>
            </w:r>
          </w:p>
        </w:sdtContent>
      </w:sdt>
    </w:sdtContent>
  </w:sdt>
  <w:p w:rsidR="00803D8B" w:rsidRPr="00906B73" w:rsidRDefault="00803D8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344" w:rsidRDefault="00A84344" w:rsidP="00AA5D1F">
      <w:r>
        <w:separator/>
      </w:r>
    </w:p>
  </w:footnote>
  <w:footnote w:type="continuationSeparator" w:id="1">
    <w:p w:rsidR="00A84344" w:rsidRDefault="00A84344"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D8B" w:rsidRPr="00691353" w:rsidRDefault="00803D8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746D06" w:rsidRPr="00746D06">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803D8B" w:rsidRPr="009673E9" w:rsidRDefault="00803D8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746D06" w:rsidRPr="00746D06">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67586"/>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51A2D"/>
    <w:rsid w:val="00075070"/>
    <w:rsid w:val="00084EFD"/>
    <w:rsid w:val="000A26CC"/>
    <w:rsid w:val="000A7AE1"/>
    <w:rsid w:val="000B2A15"/>
    <w:rsid w:val="000B5DFC"/>
    <w:rsid w:val="000B62BD"/>
    <w:rsid w:val="000C01D5"/>
    <w:rsid w:val="000D3194"/>
    <w:rsid w:val="00102F8B"/>
    <w:rsid w:val="0012141C"/>
    <w:rsid w:val="00125E6A"/>
    <w:rsid w:val="00135804"/>
    <w:rsid w:val="0014059B"/>
    <w:rsid w:val="0014298B"/>
    <w:rsid w:val="00145B60"/>
    <w:rsid w:val="00151F60"/>
    <w:rsid w:val="001604DA"/>
    <w:rsid w:val="001624EE"/>
    <w:rsid w:val="001628EB"/>
    <w:rsid w:val="001904FB"/>
    <w:rsid w:val="001924B0"/>
    <w:rsid w:val="001972E2"/>
    <w:rsid w:val="001F2BCF"/>
    <w:rsid w:val="0021072D"/>
    <w:rsid w:val="00222F5B"/>
    <w:rsid w:val="00225569"/>
    <w:rsid w:val="002276A5"/>
    <w:rsid w:val="002324D6"/>
    <w:rsid w:val="0027548D"/>
    <w:rsid w:val="002A11C0"/>
    <w:rsid w:val="002D002A"/>
    <w:rsid w:val="002E450D"/>
    <w:rsid w:val="002F46A6"/>
    <w:rsid w:val="0031036E"/>
    <w:rsid w:val="0032246F"/>
    <w:rsid w:val="00345CA7"/>
    <w:rsid w:val="00355CFE"/>
    <w:rsid w:val="003674E1"/>
    <w:rsid w:val="003758AC"/>
    <w:rsid w:val="00375E79"/>
    <w:rsid w:val="00381701"/>
    <w:rsid w:val="0038215B"/>
    <w:rsid w:val="00385F9A"/>
    <w:rsid w:val="003A47C0"/>
    <w:rsid w:val="003A776C"/>
    <w:rsid w:val="003B11BA"/>
    <w:rsid w:val="00401B21"/>
    <w:rsid w:val="0044581A"/>
    <w:rsid w:val="004548EB"/>
    <w:rsid w:val="00457195"/>
    <w:rsid w:val="00473633"/>
    <w:rsid w:val="00481651"/>
    <w:rsid w:val="00481D42"/>
    <w:rsid w:val="00492418"/>
    <w:rsid w:val="004A1568"/>
    <w:rsid w:val="004B1BF0"/>
    <w:rsid w:val="004D1287"/>
    <w:rsid w:val="004D1555"/>
    <w:rsid w:val="004D68BB"/>
    <w:rsid w:val="004D6CE4"/>
    <w:rsid w:val="004F3C72"/>
    <w:rsid w:val="00502999"/>
    <w:rsid w:val="00507DF3"/>
    <w:rsid w:val="0051734C"/>
    <w:rsid w:val="00541C84"/>
    <w:rsid w:val="00551CCE"/>
    <w:rsid w:val="005665C5"/>
    <w:rsid w:val="00573101"/>
    <w:rsid w:val="00576312"/>
    <w:rsid w:val="005835DE"/>
    <w:rsid w:val="005C6269"/>
    <w:rsid w:val="005D47EC"/>
    <w:rsid w:val="005E12B7"/>
    <w:rsid w:val="00604145"/>
    <w:rsid w:val="0063160E"/>
    <w:rsid w:val="00633AF2"/>
    <w:rsid w:val="00687BED"/>
    <w:rsid w:val="00691353"/>
    <w:rsid w:val="006A3E8E"/>
    <w:rsid w:val="006B7B46"/>
    <w:rsid w:val="006C1647"/>
    <w:rsid w:val="006D6E93"/>
    <w:rsid w:val="006E1FD1"/>
    <w:rsid w:val="00746D06"/>
    <w:rsid w:val="0077402A"/>
    <w:rsid w:val="0078207D"/>
    <w:rsid w:val="00786F2E"/>
    <w:rsid w:val="007A107E"/>
    <w:rsid w:val="007B0633"/>
    <w:rsid w:val="007E1442"/>
    <w:rsid w:val="007E6049"/>
    <w:rsid w:val="007E60C7"/>
    <w:rsid w:val="007F29DC"/>
    <w:rsid w:val="00803D8B"/>
    <w:rsid w:val="00814E2D"/>
    <w:rsid w:val="00835628"/>
    <w:rsid w:val="00850C16"/>
    <w:rsid w:val="008852AA"/>
    <w:rsid w:val="008928DC"/>
    <w:rsid w:val="008B2811"/>
    <w:rsid w:val="008D1062"/>
    <w:rsid w:val="00906B73"/>
    <w:rsid w:val="00916E95"/>
    <w:rsid w:val="00922C20"/>
    <w:rsid w:val="00923133"/>
    <w:rsid w:val="0094201F"/>
    <w:rsid w:val="009673E9"/>
    <w:rsid w:val="00977E13"/>
    <w:rsid w:val="009D3B96"/>
    <w:rsid w:val="009D3EF2"/>
    <w:rsid w:val="009D6690"/>
    <w:rsid w:val="009E6202"/>
    <w:rsid w:val="009F39BD"/>
    <w:rsid w:val="00A007BE"/>
    <w:rsid w:val="00A073EC"/>
    <w:rsid w:val="00A50B8B"/>
    <w:rsid w:val="00A75C39"/>
    <w:rsid w:val="00A81ABE"/>
    <w:rsid w:val="00A81D7D"/>
    <w:rsid w:val="00A84344"/>
    <w:rsid w:val="00A86E7C"/>
    <w:rsid w:val="00A92E55"/>
    <w:rsid w:val="00A93602"/>
    <w:rsid w:val="00AA5D1F"/>
    <w:rsid w:val="00AB64F6"/>
    <w:rsid w:val="00AE0FC3"/>
    <w:rsid w:val="00AE5C28"/>
    <w:rsid w:val="00AE77BF"/>
    <w:rsid w:val="00AF634E"/>
    <w:rsid w:val="00B45815"/>
    <w:rsid w:val="00B54C67"/>
    <w:rsid w:val="00B60881"/>
    <w:rsid w:val="00B8740F"/>
    <w:rsid w:val="00B87DBA"/>
    <w:rsid w:val="00B92C2D"/>
    <w:rsid w:val="00B95720"/>
    <w:rsid w:val="00BB0255"/>
    <w:rsid w:val="00BB5312"/>
    <w:rsid w:val="00BC0751"/>
    <w:rsid w:val="00BD3E4B"/>
    <w:rsid w:val="00BE3F4B"/>
    <w:rsid w:val="00BE4662"/>
    <w:rsid w:val="00C22495"/>
    <w:rsid w:val="00C2435C"/>
    <w:rsid w:val="00C82FD6"/>
    <w:rsid w:val="00C925A8"/>
    <w:rsid w:val="00CC0131"/>
    <w:rsid w:val="00CD1B2C"/>
    <w:rsid w:val="00CD23A2"/>
    <w:rsid w:val="00CF3448"/>
    <w:rsid w:val="00D2058B"/>
    <w:rsid w:val="00D26C31"/>
    <w:rsid w:val="00D4327A"/>
    <w:rsid w:val="00D43935"/>
    <w:rsid w:val="00D64ED9"/>
    <w:rsid w:val="00D73641"/>
    <w:rsid w:val="00DA66CB"/>
    <w:rsid w:val="00DD5C15"/>
    <w:rsid w:val="00DE5C70"/>
    <w:rsid w:val="00DF076C"/>
    <w:rsid w:val="00DF0D93"/>
    <w:rsid w:val="00E0418A"/>
    <w:rsid w:val="00E127D5"/>
    <w:rsid w:val="00E13241"/>
    <w:rsid w:val="00E22BE8"/>
    <w:rsid w:val="00E32403"/>
    <w:rsid w:val="00E3293E"/>
    <w:rsid w:val="00E67FF6"/>
    <w:rsid w:val="00E91FB0"/>
    <w:rsid w:val="00EB0570"/>
    <w:rsid w:val="00ED5B30"/>
    <w:rsid w:val="00EE1D65"/>
    <w:rsid w:val="00F05F30"/>
    <w:rsid w:val="00F202DF"/>
    <w:rsid w:val="00F238D4"/>
    <w:rsid w:val="00F25046"/>
    <w:rsid w:val="00F30354"/>
    <w:rsid w:val="00F31928"/>
    <w:rsid w:val="00F636C1"/>
    <w:rsid w:val="00F63A2D"/>
    <w:rsid w:val="00F70A3D"/>
    <w:rsid w:val="00F80ADC"/>
    <w:rsid w:val="00F9166D"/>
    <w:rsid w:val="00FA02E7"/>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hapeDefaults>
    <o:shapedefaults v:ext="edit" spidmax="67586"/>
    <o:shapelayout v:ext="edit">
      <o:idmap v:ext="edit" data="1,63"/>
      <o:rules v:ext="edit">
        <o:r id="V:Rule1" type="arc" idref="#_x0000_s64808"/>
        <o:r id="V:Rule2" type="arc" idref="#_x0000_s6480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1232-92C3-4191-8032-EEA8B14B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751</Words>
  <Characters>4285</Characters>
  <Application>Microsoft Office Word</Application>
  <DocSecurity>0</DocSecurity>
  <Lines>35</Lines>
  <Paragraphs>10</Paragraphs>
  <ScaleCrop>false</ScaleCrop>
  <Company>Sky123.Org</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20</cp:revision>
  <cp:lastPrinted>2015-03-06T07:35:00Z</cp:lastPrinted>
  <dcterms:created xsi:type="dcterms:W3CDTF">2017-06-19T07:33:00Z</dcterms:created>
  <dcterms:modified xsi:type="dcterms:W3CDTF">2017-06-23T07:49:00Z</dcterms:modified>
</cp:coreProperties>
</file>