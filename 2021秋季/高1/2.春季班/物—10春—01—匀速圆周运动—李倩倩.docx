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wdp" ContentType="image/vnd.ms-photo"/>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BCF" w:rsidRPr="00110316" w:rsidRDefault="0047182B" w:rsidP="00C6687F">
      <w:pPr>
        <w:jc w:val="center"/>
        <w:rPr>
          <w:rFonts w:eastAsia="黑体" w:cstheme="minorHAnsi"/>
          <w:sz w:val="36"/>
          <w:szCs w:val="36"/>
        </w:rPr>
      </w:pPr>
      <w:r w:rsidRPr="00110316">
        <w:rPr>
          <w:rFonts w:eastAsia="黑体" w:cstheme="minorHAnsi"/>
          <w:sz w:val="36"/>
          <w:szCs w:val="36"/>
        </w:rPr>
        <w:t>高一</w:t>
      </w:r>
      <w:r w:rsidR="00F30354" w:rsidRPr="00110316">
        <w:rPr>
          <w:rFonts w:eastAsia="黑体" w:cstheme="minorHAnsi"/>
          <w:sz w:val="36"/>
          <w:szCs w:val="36"/>
        </w:rPr>
        <w:t>物理</w:t>
      </w:r>
      <w:r w:rsidR="00052334" w:rsidRPr="00110316">
        <w:rPr>
          <w:rFonts w:eastAsia="黑体" w:cstheme="minorHAnsi"/>
          <w:sz w:val="36"/>
          <w:szCs w:val="36"/>
        </w:rPr>
        <w:t>春</w:t>
      </w:r>
      <w:r w:rsidR="00AD0263" w:rsidRPr="00110316">
        <w:rPr>
          <w:rFonts w:eastAsia="黑体" w:cstheme="minorHAnsi"/>
          <w:sz w:val="36"/>
          <w:szCs w:val="36"/>
        </w:rPr>
        <w:t>季</w:t>
      </w:r>
      <w:r w:rsidR="001F2BCF" w:rsidRPr="00110316">
        <w:rPr>
          <w:rFonts w:eastAsia="黑体" w:cstheme="minorHAnsi"/>
          <w:sz w:val="36"/>
          <w:szCs w:val="36"/>
        </w:rPr>
        <w:t>班（教师版）</w:t>
      </w:r>
    </w:p>
    <w:tbl>
      <w:tblPr>
        <w:tblpPr w:leftFromText="180" w:rightFromText="180" w:horzAnchor="margin" w:tblpY="69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97"/>
        <w:gridCol w:w="999"/>
        <w:gridCol w:w="2664"/>
        <w:gridCol w:w="1465"/>
        <w:gridCol w:w="500"/>
        <w:gridCol w:w="2961"/>
      </w:tblGrid>
      <w:tr w:rsidR="001F2BCF" w:rsidRPr="00110316" w:rsidTr="007E6049">
        <w:trPr>
          <w:trHeight w:val="454"/>
        </w:trPr>
        <w:tc>
          <w:tcPr>
            <w:tcW w:w="1696" w:type="dxa"/>
            <w:gridSpan w:val="2"/>
            <w:vAlign w:val="center"/>
          </w:tcPr>
          <w:p w:rsidR="001F2BCF" w:rsidRPr="00110316" w:rsidRDefault="001F2BCF" w:rsidP="00C6687F">
            <w:pPr>
              <w:jc w:val="center"/>
              <w:rPr>
                <w:rFonts w:eastAsia="黑体" w:cstheme="minorHAnsi"/>
                <w:color w:val="000000"/>
                <w:sz w:val="24"/>
              </w:rPr>
            </w:pPr>
            <w:r w:rsidRPr="00110316">
              <w:rPr>
                <w:rFonts w:eastAsia="黑体" w:cstheme="minorHAnsi"/>
                <w:sz w:val="24"/>
              </w:rPr>
              <w:t>教师</w:t>
            </w:r>
          </w:p>
        </w:tc>
        <w:tc>
          <w:tcPr>
            <w:tcW w:w="2664" w:type="dxa"/>
            <w:vAlign w:val="center"/>
          </w:tcPr>
          <w:p w:rsidR="001F2BCF" w:rsidRPr="00110316" w:rsidRDefault="001F2BCF" w:rsidP="00C6687F">
            <w:pPr>
              <w:jc w:val="center"/>
              <w:rPr>
                <w:rFonts w:cstheme="minorHAnsi"/>
                <w:color w:val="000000"/>
                <w:sz w:val="24"/>
              </w:rPr>
            </w:pPr>
          </w:p>
        </w:tc>
        <w:tc>
          <w:tcPr>
            <w:tcW w:w="1465" w:type="dxa"/>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日期</w:t>
            </w:r>
          </w:p>
        </w:tc>
        <w:tc>
          <w:tcPr>
            <w:tcW w:w="3461" w:type="dxa"/>
            <w:gridSpan w:val="2"/>
            <w:vAlign w:val="center"/>
          </w:tcPr>
          <w:p w:rsidR="001F2BCF" w:rsidRPr="00110316" w:rsidRDefault="001F2BCF" w:rsidP="00C6687F">
            <w:pPr>
              <w:jc w:val="center"/>
              <w:rPr>
                <w:rFonts w:cstheme="minorHAnsi"/>
                <w:color w:val="000000"/>
                <w:sz w:val="24"/>
              </w:rPr>
            </w:pPr>
          </w:p>
        </w:tc>
      </w:tr>
      <w:tr w:rsidR="001F2BCF" w:rsidRPr="00110316" w:rsidTr="007E6049">
        <w:trPr>
          <w:trHeight w:val="454"/>
        </w:trPr>
        <w:tc>
          <w:tcPr>
            <w:tcW w:w="1696" w:type="dxa"/>
            <w:gridSpan w:val="2"/>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学生</w:t>
            </w:r>
          </w:p>
        </w:tc>
        <w:tc>
          <w:tcPr>
            <w:tcW w:w="7590" w:type="dxa"/>
            <w:gridSpan w:val="4"/>
            <w:vAlign w:val="center"/>
          </w:tcPr>
          <w:p w:rsidR="001F2BCF" w:rsidRPr="00110316" w:rsidRDefault="001F2BCF" w:rsidP="00C6687F">
            <w:pPr>
              <w:jc w:val="center"/>
              <w:rPr>
                <w:rFonts w:cstheme="minorHAnsi"/>
                <w:color w:val="000000"/>
                <w:sz w:val="24"/>
              </w:rPr>
            </w:pPr>
          </w:p>
        </w:tc>
      </w:tr>
      <w:tr w:rsidR="001F2BCF" w:rsidRPr="00110316" w:rsidTr="007E6049">
        <w:trPr>
          <w:trHeight w:val="454"/>
        </w:trPr>
        <w:tc>
          <w:tcPr>
            <w:tcW w:w="1696" w:type="dxa"/>
            <w:gridSpan w:val="2"/>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课程编号</w:t>
            </w:r>
          </w:p>
        </w:tc>
        <w:tc>
          <w:tcPr>
            <w:tcW w:w="2664" w:type="dxa"/>
            <w:vAlign w:val="center"/>
          </w:tcPr>
          <w:p w:rsidR="001F2BCF" w:rsidRPr="00110316" w:rsidRDefault="001F2BCF" w:rsidP="00C6687F">
            <w:pPr>
              <w:jc w:val="center"/>
              <w:rPr>
                <w:rFonts w:cstheme="minorHAnsi"/>
                <w:color w:val="000000"/>
                <w:sz w:val="24"/>
              </w:rPr>
            </w:pPr>
          </w:p>
        </w:tc>
        <w:tc>
          <w:tcPr>
            <w:tcW w:w="1465" w:type="dxa"/>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课型</w:t>
            </w:r>
          </w:p>
        </w:tc>
        <w:tc>
          <w:tcPr>
            <w:tcW w:w="3461" w:type="dxa"/>
            <w:gridSpan w:val="2"/>
            <w:vAlign w:val="center"/>
          </w:tcPr>
          <w:p w:rsidR="001F2BCF" w:rsidRPr="00110316" w:rsidRDefault="007F29DC" w:rsidP="00C6687F">
            <w:pPr>
              <w:jc w:val="center"/>
              <w:rPr>
                <w:rFonts w:cstheme="minorHAnsi"/>
                <w:color w:val="000000"/>
                <w:sz w:val="24"/>
                <w:szCs w:val="24"/>
              </w:rPr>
            </w:pPr>
            <w:r w:rsidRPr="00110316">
              <w:rPr>
                <w:rFonts w:cstheme="minorHAnsi"/>
                <w:color w:val="000000"/>
                <w:szCs w:val="24"/>
              </w:rPr>
              <w:t>新课</w:t>
            </w:r>
          </w:p>
        </w:tc>
      </w:tr>
      <w:tr w:rsidR="001F2BCF" w:rsidRPr="00110316" w:rsidTr="007E6049">
        <w:trPr>
          <w:trHeight w:val="1011"/>
        </w:trPr>
        <w:tc>
          <w:tcPr>
            <w:tcW w:w="1696" w:type="dxa"/>
            <w:gridSpan w:val="2"/>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课题</w:t>
            </w:r>
          </w:p>
        </w:tc>
        <w:tc>
          <w:tcPr>
            <w:tcW w:w="7590" w:type="dxa"/>
            <w:gridSpan w:val="4"/>
            <w:vAlign w:val="center"/>
          </w:tcPr>
          <w:p w:rsidR="001F2BCF" w:rsidRPr="00110316" w:rsidRDefault="00052334" w:rsidP="00C6687F">
            <w:pPr>
              <w:jc w:val="center"/>
              <w:rPr>
                <w:rFonts w:eastAsia="黑体" w:cstheme="minorHAnsi"/>
                <w:color w:val="000000"/>
                <w:sz w:val="36"/>
                <w:szCs w:val="36"/>
              </w:rPr>
            </w:pPr>
            <w:r w:rsidRPr="00110316">
              <w:rPr>
                <w:rFonts w:eastAsia="黑体" w:cstheme="minorHAnsi"/>
                <w:color w:val="000000"/>
                <w:sz w:val="36"/>
                <w:szCs w:val="36"/>
              </w:rPr>
              <w:t>匀速圆周运动</w:t>
            </w:r>
          </w:p>
        </w:tc>
      </w:tr>
      <w:tr w:rsidR="001F2BCF" w:rsidRPr="00110316" w:rsidTr="007E6049">
        <w:trPr>
          <w:trHeight w:val="454"/>
        </w:trPr>
        <w:tc>
          <w:tcPr>
            <w:tcW w:w="9286" w:type="dxa"/>
            <w:gridSpan w:val="6"/>
            <w:vAlign w:val="center"/>
          </w:tcPr>
          <w:p w:rsidR="001F2BCF" w:rsidRPr="00110316" w:rsidRDefault="001F2BCF" w:rsidP="00C6687F">
            <w:pPr>
              <w:jc w:val="center"/>
              <w:rPr>
                <w:rFonts w:eastAsia="黑体" w:cstheme="minorHAnsi"/>
                <w:color w:val="000000"/>
                <w:sz w:val="24"/>
              </w:rPr>
            </w:pPr>
            <w:bookmarkStart w:id="0" w:name="OLE_LINK5"/>
            <w:r w:rsidRPr="00110316">
              <w:rPr>
                <w:rFonts w:eastAsia="黑体" w:cstheme="minorHAnsi"/>
                <w:color w:val="000000"/>
                <w:sz w:val="24"/>
              </w:rPr>
              <w:t>教学目标</w:t>
            </w:r>
          </w:p>
        </w:tc>
      </w:tr>
      <w:bookmarkEnd w:id="0"/>
      <w:tr w:rsidR="001F2BCF" w:rsidRPr="00110316" w:rsidTr="007E6049">
        <w:trPr>
          <w:trHeight w:val="1247"/>
        </w:trPr>
        <w:tc>
          <w:tcPr>
            <w:tcW w:w="9286" w:type="dxa"/>
            <w:gridSpan w:val="6"/>
            <w:shd w:val="clear" w:color="auto" w:fill="auto"/>
            <w:vAlign w:val="center"/>
          </w:tcPr>
          <w:p w:rsidR="001157A1" w:rsidRPr="00110316" w:rsidRDefault="00E32403" w:rsidP="00C6687F">
            <w:pPr>
              <w:rPr>
                <w:rFonts w:cstheme="minorHAnsi"/>
              </w:rPr>
            </w:pPr>
            <w:r w:rsidRPr="00110316">
              <w:rPr>
                <w:rFonts w:cstheme="minorHAnsi"/>
              </w:rPr>
              <w:t>1</w:t>
            </w:r>
            <w:r w:rsidR="00075070" w:rsidRPr="00110316">
              <w:rPr>
                <w:rFonts w:cstheme="minorHAnsi"/>
              </w:rPr>
              <w:t>、</w:t>
            </w:r>
            <w:r w:rsidR="00052334" w:rsidRPr="00110316">
              <w:rPr>
                <w:rFonts w:cstheme="minorHAnsi"/>
              </w:rPr>
              <w:t>理解匀速圆周运动的内容、</w:t>
            </w:r>
            <w:r w:rsidR="001157A1" w:rsidRPr="00110316">
              <w:rPr>
                <w:rFonts w:cstheme="minorHAnsi"/>
              </w:rPr>
              <w:t>性质；</w:t>
            </w:r>
          </w:p>
          <w:p w:rsidR="00E32403" w:rsidRPr="00110316" w:rsidRDefault="00E32403" w:rsidP="00C6687F">
            <w:pPr>
              <w:rPr>
                <w:rFonts w:cstheme="minorHAnsi"/>
              </w:rPr>
            </w:pPr>
            <w:r w:rsidRPr="00110316">
              <w:rPr>
                <w:rFonts w:cstheme="minorHAnsi"/>
              </w:rPr>
              <w:t>2</w:t>
            </w:r>
            <w:r w:rsidRPr="00110316">
              <w:rPr>
                <w:rFonts w:cstheme="minorHAnsi"/>
              </w:rPr>
              <w:t>、</w:t>
            </w:r>
            <w:r w:rsidR="00052334" w:rsidRPr="00110316">
              <w:rPr>
                <w:rFonts w:cstheme="minorHAnsi"/>
              </w:rPr>
              <w:t>解决匀速圆周运动的</w:t>
            </w:r>
            <w:r w:rsidR="004B1111" w:rsidRPr="00110316">
              <w:rPr>
                <w:rFonts w:cstheme="minorHAnsi"/>
              </w:rPr>
              <w:t>简单应用</w:t>
            </w:r>
            <w:r w:rsidR="001157A1" w:rsidRPr="00110316">
              <w:rPr>
                <w:rFonts w:cstheme="minorHAnsi"/>
              </w:rPr>
              <w:t>问题；</w:t>
            </w:r>
          </w:p>
        </w:tc>
      </w:tr>
      <w:tr w:rsidR="001F2BCF" w:rsidRPr="00110316" w:rsidTr="007E6049">
        <w:trPr>
          <w:trHeight w:val="454"/>
        </w:trPr>
        <w:tc>
          <w:tcPr>
            <w:tcW w:w="9286" w:type="dxa"/>
            <w:gridSpan w:val="6"/>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教学重点</w:t>
            </w:r>
          </w:p>
        </w:tc>
      </w:tr>
      <w:tr w:rsidR="001F2BCF" w:rsidRPr="00110316" w:rsidTr="007E6049">
        <w:trPr>
          <w:trHeight w:val="1247"/>
        </w:trPr>
        <w:tc>
          <w:tcPr>
            <w:tcW w:w="9286" w:type="dxa"/>
            <w:gridSpan w:val="6"/>
            <w:vAlign w:val="center"/>
          </w:tcPr>
          <w:p w:rsidR="001F2BCF" w:rsidRPr="00110316" w:rsidRDefault="00F30354" w:rsidP="00C6687F">
            <w:pPr>
              <w:rPr>
                <w:rFonts w:cstheme="minorHAnsi"/>
              </w:rPr>
            </w:pPr>
            <w:r w:rsidRPr="00110316">
              <w:rPr>
                <w:rFonts w:cstheme="minorHAnsi"/>
              </w:rPr>
              <w:t>1</w:t>
            </w:r>
            <w:r w:rsidR="00075070" w:rsidRPr="00110316">
              <w:rPr>
                <w:rFonts w:cstheme="minorHAnsi"/>
              </w:rPr>
              <w:t>、</w:t>
            </w:r>
            <w:r w:rsidR="00052334" w:rsidRPr="00110316">
              <w:rPr>
                <w:rFonts w:cstheme="minorHAnsi"/>
              </w:rPr>
              <w:t>匀速圆周运动</w:t>
            </w:r>
            <w:r w:rsidR="001157A1" w:rsidRPr="00110316">
              <w:rPr>
                <w:rFonts w:cstheme="minorHAnsi"/>
              </w:rPr>
              <w:t>的基础知识；</w:t>
            </w:r>
          </w:p>
          <w:p w:rsidR="00075070" w:rsidRPr="00110316" w:rsidRDefault="00075070" w:rsidP="00C6687F">
            <w:pPr>
              <w:rPr>
                <w:rFonts w:cstheme="minorHAnsi"/>
              </w:rPr>
            </w:pPr>
            <w:r w:rsidRPr="00110316">
              <w:rPr>
                <w:rFonts w:cstheme="minorHAnsi"/>
              </w:rPr>
              <w:t>2</w:t>
            </w:r>
            <w:r w:rsidRPr="00110316">
              <w:rPr>
                <w:rFonts w:cstheme="minorHAnsi"/>
              </w:rPr>
              <w:t>、</w:t>
            </w:r>
            <w:r w:rsidR="00052334" w:rsidRPr="00110316">
              <w:rPr>
                <w:rFonts w:cstheme="minorHAnsi"/>
              </w:rPr>
              <w:t>匀速圆周运动的实际</w:t>
            </w:r>
            <w:r w:rsidR="001157A1" w:rsidRPr="00110316">
              <w:rPr>
                <w:rFonts w:cstheme="minorHAnsi"/>
              </w:rPr>
              <w:t>应用</w:t>
            </w:r>
            <w:r w:rsidR="000F257A" w:rsidRPr="00110316">
              <w:rPr>
                <w:rFonts w:cstheme="minorHAnsi"/>
              </w:rPr>
              <w:t>，理解线速度、角速度和周期之间的关系</w:t>
            </w:r>
            <w:r w:rsidR="001157A1" w:rsidRPr="00110316">
              <w:rPr>
                <w:rFonts w:cstheme="minorHAnsi"/>
              </w:rPr>
              <w:t>；</w:t>
            </w:r>
          </w:p>
        </w:tc>
      </w:tr>
      <w:tr w:rsidR="001F2BCF" w:rsidRPr="00110316" w:rsidTr="007E6049">
        <w:trPr>
          <w:trHeight w:val="454"/>
        </w:trPr>
        <w:tc>
          <w:tcPr>
            <w:tcW w:w="9286" w:type="dxa"/>
            <w:gridSpan w:val="6"/>
            <w:vAlign w:val="center"/>
          </w:tcPr>
          <w:p w:rsidR="001F2BCF" w:rsidRPr="00110316" w:rsidRDefault="001F2BCF" w:rsidP="00C6687F">
            <w:pPr>
              <w:jc w:val="center"/>
              <w:rPr>
                <w:rFonts w:cstheme="minorHAnsi"/>
                <w:bCs/>
                <w:color w:val="000000"/>
                <w:kern w:val="0"/>
                <w:sz w:val="24"/>
              </w:rPr>
            </w:pPr>
            <w:r w:rsidRPr="00110316">
              <w:rPr>
                <w:rFonts w:eastAsia="黑体" w:cstheme="minorHAnsi"/>
                <w:color w:val="000000"/>
                <w:sz w:val="24"/>
              </w:rPr>
              <w:t>教学安排</w:t>
            </w:r>
          </w:p>
        </w:tc>
      </w:tr>
      <w:tr w:rsidR="001F2BCF" w:rsidRPr="00110316" w:rsidTr="007E6049">
        <w:trPr>
          <w:trHeight w:val="454"/>
        </w:trPr>
        <w:tc>
          <w:tcPr>
            <w:tcW w:w="697" w:type="dxa"/>
            <w:shd w:val="clear" w:color="auto" w:fill="auto"/>
            <w:vAlign w:val="center"/>
          </w:tcPr>
          <w:p w:rsidR="001F2BCF" w:rsidRPr="00110316" w:rsidRDefault="001F2BCF" w:rsidP="00C6687F">
            <w:pPr>
              <w:jc w:val="center"/>
              <w:rPr>
                <w:rFonts w:eastAsia="黑体" w:cstheme="minorHAnsi"/>
                <w:color w:val="000000"/>
                <w:sz w:val="24"/>
              </w:rPr>
            </w:pPr>
          </w:p>
        </w:tc>
        <w:tc>
          <w:tcPr>
            <w:tcW w:w="5628" w:type="dxa"/>
            <w:gridSpan w:val="4"/>
            <w:shd w:val="clear" w:color="auto" w:fill="auto"/>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版块</w:t>
            </w:r>
          </w:p>
        </w:tc>
        <w:tc>
          <w:tcPr>
            <w:tcW w:w="2961" w:type="dxa"/>
            <w:vAlign w:val="center"/>
          </w:tcPr>
          <w:p w:rsidR="001F2BCF" w:rsidRPr="00110316" w:rsidRDefault="001F2BCF" w:rsidP="00C6687F">
            <w:pPr>
              <w:jc w:val="center"/>
              <w:rPr>
                <w:rFonts w:eastAsia="黑体" w:cstheme="minorHAnsi"/>
                <w:color w:val="000000"/>
                <w:sz w:val="24"/>
              </w:rPr>
            </w:pPr>
            <w:r w:rsidRPr="00110316">
              <w:rPr>
                <w:rFonts w:eastAsia="黑体" w:cstheme="minorHAnsi"/>
                <w:color w:val="000000"/>
                <w:sz w:val="24"/>
              </w:rPr>
              <w:t>时长</w:t>
            </w:r>
            <w:r w:rsidR="00835628" w:rsidRPr="00110316">
              <w:rPr>
                <w:rFonts w:eastAsia="黑体" w:cstheme="minorHAnsi"/>
                <w:color w:val="000000"/>
                <w:sz w:val="24"/>
              </w:rPr>
              <w:t>（分钟）</w:t>
            </w:r>
          </w:p>
        </w:tc>
      </w:tr>
      <w:tr w:rsidR="001F2BCF" w:rsidRPr="00110316" w:rsidTr="007E6049">
        <w:trPr>
          <w:trHeight w:val="454"/>
        </w:trPr>
        <w:tc>
          <w:tcPr>
            <w:tcW w:w="697" w:type="dxa"/>
            <w:shd w:val="clear" w:color="auto" w:fill="auto"/>
            <w:vAlign w:val="center"/>
          </w:tcPr>
          <w:p w:rsidR="001F2BCF" w:rsidRPr="00110316" w:rsidRDefault="001F2BCF" w:rsidP="00C6687F">
            <w:pPr>
              <w:jc w:val="center"/>
              <w:rPr>
                <w:rFonts w:eastAsia="黑体" w:cstheme="minorHAnsi"/>
                <w:color w:val="000000"/>
                <w:sz w:val="24"/>
                <w:szCs w:val="24"/>
              </w:rPr>
            </w:pPr>
            <w:r w:rsidRPr="00110316">
              <w:rPr>
                <w:rFonts w:eastAsia="黑体" w:cstheme="minorHAnsi"/>
                <w:color w:val="000000"/>
                <w:sz w:val="24"/>
                <w:szCs w:val="24"/>
              </w:rPr>
              <w:t>1</w:t>
            </w:r>
          </w:p>
        </w:tc>
        <w:tc>
          <w:tcPr>
            <w:tcW w:w="5628" w:type="dxa"/>
            <w:gridSpan w:val="4"/>
            <w:shd w:val="clear" w:color="auto" w:fill="auto"/>
            <w:vAlign w:val="center"/>
          </w:tcPr>
          <w:p w:rsidR="001F2BCF" w:rsidRPr="00110316" w:rsidRDefault="00814E2D" w:rsidP="00C6687F">
            <w:pPr>
              <w:jc w:val="left"/>
              <w:rPr>
                <w:rFonts w:cstheme="minorHAnsi"/>
                <w:color w:val="000000"/>
                <w:szCs w:val="24"/>
              </w:rPr>
            </w:pPr>
            <w:r w:rsidRPr="00110316">
              <w:rPr>
                <w:rFonts w:cstheme="minorHAnsi"/>
                <w:color w:val="000000"/>
                <w:szCs w:val="24"/>
              </w:rPr>
              <w:t>知识点回顾</w:t>
            </w:r>
          </w:p>
        </w:tc>
        <w:tc>
          <w:tcPr>
            <w:tcW w:w="2961" w:type="dxa"/>
            <w:vAlign w:val="center"/>
          </w:tcPr>
          <w:p w:rsidR="001F2BCF" w:rsidRPr="00110316" w:rsidRDefault="00835628" w:rsidP="00C6687F">
            <w:pPr>
              <w:jc w:val="center"/>
              <w:rPr>
                <w:rFonts w:cstheme="minorHAnsi"/>
                <w:color w:val="000000"/>
                <w:szCs w:val="24"/>
              </w:rPr>
            </w:pPr>
            <w:r w:rsidRPr="00110316">
              <w:rPr>
                <w:rFonts w:cstheme="minorHAnsi"/>
                <w:color w:val="000000"/>
                <w:szCs w:val="24"/>
              </w:rPr>
              <w:t>5</w:t>
            </w:r>
          </w:p>
        </w:tc>
      </w:tr>
      <w:tr w:rsidR="001F2BCF" w:rsidRPr="00110316" w:rsidTr="007E6049">
        <w:trPr>
          <w:trHeight w:val="454"/>
        </w:trPr>
        <w:tc>
          <w:tcPr>
            <w:tcW w:w="697" w:type="dxa"/>
            <w:shd w:val="clear" w:color="auto" w:fill="auto"/>
            <w:vAlign w:val="center"/>
          </w:tcPr>
          <w:p w:rsidR="001F2BCF" w:rsidRPr="00110316" w:rsidRDefault="001F2BCF" w:rsidP="00C6687F">
            <w:pPr>
              <w:jc w:val="center"/>
              <w:rPr>
                <w:rFonts w:eastAsia="黑体" w:cstheme="minorHAnsi"/>
                <w:color w:val="000000"/>
                <w:sz w:val="24"/>
                <w:szCs w:val="24"/>
              </w:rPr>
            </w:pPr>
            <w:r w:rsidRPr="00110316">
              <w:rPr>
                <w:rFonts w:eastAsia="黑体" w:cstheme="minorHAnsi"/>
                <w:color w:val="000000"/>
                <w:sz w:val="24"/>
                <w:szCs w:val="24"/>
              </w:rPr>
              <w:t>2</w:t>
            </w:r>
          </w:p>
        </w:tc>
        <w:tc>
          <w:tcPr>
            <w:tcW w:w="5628" w:type="dxa"/>
            <w:gridSpan w:val="4"/>
            <w:shd w:val="clear" w:color="auto" w:fill="auto"/>
            <w:vAlign w:val="center"/>
          </w:tcPr>
          <w:p w:rsidR="001F2BCF" w:rsidRPr="00110316" w:rsidRDefault="00814E2D" w:rsidP="00C6687F">
            <w:pPr>
              <w:jc w:val="left"/>
              <w:rPr>
                <w:rFonts w:cstheme="minorHAnsi"/>
                <w:color w:val="000000"/>
                <w:szCs w:val="24"/>
              </w:rPr>
            </w:pPr>
            <w:r w:rsidRPr="00110316">
              <w:rPr>
                <w:rFonts w:cstheme="minorHAnsi"/>
                <w:color w:val="000000"/>
                <w:szCs w:val="24"/>
              </w:rPr>
              <w:t>知识点讲解</w:t>
            </w:r>
          </w:p>
        </w:tc>
        <w:tc>
          <w:tcPr>
            <w:tcW w:w="2961" w:type="dxa"/>
            <w:vAlign w:val="center"/>
          </w:tcPr>
          <w:p w:rsidR="001F2BCF" w:rsidRPr="00110316" w:rsidRDefault="00835628" w:rsidP="00C6687F">
            <w:pPr>
              <w:jc w:val="center"/>
              <w:rPr>
                <w:rFonts w:cstheme="minorHAnsi"/>
                <w:color w:val="000000"/>
                <w:szCs w:val="24"/>
              </w:rPr>
            </w:pPr>
            <w:r w:rsidRPr="00110316">
              <w:rPr>
                <w:rFonts w:cstheme="minorHAnsi"/>
                <w:color w:val="000000"/>
                <w:szCs w:val="24"/>
              </w:rPr>
              <w:t>45</w:t>
            </w:r>
          </w:p>
        </w:tc>
      </w:tr>
      <w:tr w:rsidR="001F2BCF" w:rsidRPr="00110316" w:rsidTr="007E6049">
        <w:trPr>
          <w:trHeight w:val="454"/>
        </w:trPr>
        <w:tc>
          <w:tcPr>
            <w:tcW w:w="697" w:type="dxa"/>
            <w:shd w:val="clear" w:color="auto" w:fill="auto"/>
            <w:vAlign w:val="center"/>
          </w:tcPr>
          <w:p w:rsidR="001F2BCF" w:rsidRPr="00110316" w:rsidRDefault="001F2BCF" w:rsidP="00C6687F">
            <w:pPr>
              <w:jc w:val="center"/>
              <w:rPr>
                <w:rFonts w:eastAsia="黑体" w:cstheme="minorHAnsi"/>
                <w:color w:val="000000"/>
                <w:sz w:val="24"/>
                <w:szCs w:val="24"/>
              </w:rPr>
            </w:pPr>
            <w:r w:rsidRPr="00110316">
              <w:rPr>
                <w:rFonts w:eastAsia="黑体" w:cstheme="minorHAnsi"/>
                <w:color w:val="000000"/>
                <w:sz w:val="24"/>
                <w:szCs w:val="24"/>
              </w:rPr>
              <w:t>3</w:t>
            </w:r>
          </w:p>
        </w:tc>
        <w:tc>
          <w:tcPr>
            <w:tcW w:w="5628" w:type="dxa"/>
            <w:gridSpan w:val="4"/>
            <w:shd w:val="clear" w:color="auto" w:fill="auto"/>
            <w:vAlign w:val="center"/>
          </w:tcPr>
          <w:p w:rsidR="001F2BCF" w:rsidRPr="00110316" w:rsidRDefault="00814E2D" w:rsidP="00C6687F">
            <w:pPr>
              <w:jc w:val="left"/>
              <w:rPr>
                <w:rFonts w:cstheme="minorHAnsi"/>
                <w:color w:val="000000"/>
                <w:szCs w:val="24"/>
              </w:rPr>
            </w:pPr>
            <w:r w:rsidRPr="00110316">
              <w:rPr>
                <w:rFonts w:cstheme="minorHAnsi"/>
                <w:color w:val="000000"/>
                <w:szCs w:val="24"/>
              </w:rPr>
              <w:t>课堂练习</w:t>
            </w:r>
          </w:p>
        </w:tc>
        <w:tc>
          <w:tcPr>
            <w:tcW w:w="2961" w:type="dxa"/>
            <w:vAlign w:val="center"/>
          </w:tcPr>
          <w:p w:rsidR="001F2BCF" w:rsidRPr="00110316" w:rsidRDefault="00835628" w:rsidP="00C6687F">
            <w:pPr>
              <w:jc w:val="center"/>
              <w:rPr>
                <w:rFonts w:cstheme="minorHAnsi"/>
                <w:color w:val="000000"/>
                <w:szCs w:val="24"/>
              </w:rPr>
            </w:pPr>
            <w:r w:rsidRPr="00110316">
              <w:rPr>
                <w:rFonts w:cstheme="minorHAnsi"/>
                <w:color w:val="000000"/>
                <w:szCs w:val="24"/>
              </w:rPr>
              <w:t>60</w:t>
            </w:r>
          </w:p>
        </w:tc>
      </w:tr>
      <w:tr w:rsidR="001F2BCF" w:rsidRPr="00110316" w:rsidTr="007E6049">
        <w:trPr>
          <w:trHeight w:val="454"/>
        </w:trPr>
        <w:tc>
          <w:tcPr>
            <w:tcW w:w="697" w:type="dxa"/>
            <w:shd w:val="clear" w:color="auto" w:fill="auto"/>
            <w:vAlign w:val="center"/>
          </w:tcPr>
          <w:p w:rsidR="001F2BCF" w:rsidRPr="00110316" w:rsidRDefault="001F2BCF" w:rsidP="00C6687F">
            <w:pPr>
              <w:jc w:val="center"/>
              <w:rPr>
                <w:rFonts w:eastAsia="黑体" w:cstheme="minorHAnsi"/>
                <w:color w:val="000000"/>
                <w:sz w:val="24"/>
                <w:szCs w:val="24"/>
              </w:rPr>
            </w:pPr>
            <w:r w:rsidRPr="00110316">
              <w:rPr>
                <w:rFonts w:eastAsia="黑体" w:cstheme="minorHAnsi"/>
                <w:color w:val="000000"/>
                <w:sz w:val="24"/>
                <w:szCs w:val="24"/>
              </w:rPr>
              <w:t>4</w:t>
            </w:r>
          </w:p>
        </w:tc>
        <w:tc>
          <w:tcPr>
            <w:tcW w:w="5628" w:type="dxa"/>
            <w:gridSpan w:val="4"/>
            <w:shd w:val="clear" w:color="auto" w:fill="auto"/>
            <w:vAlign w:val="center"/>
          </w:tcPr>
          <w:p w:rsidR="001F2BCF" w:rsidRPr="00110316" w:rsidRDefault="00D73641" w:rsidP="00C6687F">
            <w:pPr>
              <w:jc w:val="left"/>
              <w:rPr>
                <w:rFonts w:cstheme="minorHAnsi"/>
                <w:color w:val="000000"/>
                <w:szCs w:val="24"/>
              </w:rPr>
            </w:pPr>
            <w:r w:rsidRPr="00110316">
              <w:rPr>
                <w:rFonts w:cstheme="minorHAnsi"/>
                <w:color w:val="000000"/>
                <w:szCs w:val="24"/>
              </w:rPr>
              <w:t>课堂总结</w:t>
            </w:r>
          </w:p>
        </w:tc>
        <w:tc>
          <w:tcPr>
            <w:tcW w:w="2961" w:type="dxa"/>
            <w:vAlign w:val="center"/>
          </w:tcPr>
          <w:p w:rsidR="001F2BCF" w:rsidRPr="00110316" w:rsidRDefault="00835628" w:rsidP="00C6687F">
            <w:pPr>
              <w:jc w:val="center"/>
              <w:rPr>
                <w:rFonts w:cstheme="minorHAnsi"/>
                <w:color w:val="000000"/>
                <w:szCs w:val="24"/>
              </w:rPr>
            </w:pPr>
            <w:r w:rsidRPr="00110316">
              <w:rPr>
                <w:rFonts w:cstheme="minorHAnsi"/>
                <w:color w:val="000000"/>
                <w:szCs w:val="24"/>
              </w:rPr>
              <w:t>10</w:t>
            </w:r>
          </w:p>
        </w:tc>
      </w:tr>
      <w:tr w:rsidR="00E22BE8" w:rsidRPr="00110316" w:rsidTr="007E6049">
        <w:trPr>
          <w:trHeight w:val="454"/>
        </w:trPr>
        <w:tc>
          <w:tcPr>
            <w:tcW w:w="697" w:type="dxa"/>
            <w:shd w:val="clear" w:color="auto" w:fill="auto"/>
            <w:vAlign w:val="center"/>
          </w:tcPr>
          <w:p w:rsidR="00E22BE8" w:rsidRPr="00110316" w:rsidRDefault="00E22BE8" w:rsidP="00C6687F">
            <w:pPr>
              <w:jc w:val="center"/>
              <w:rPr>
                <w:rFonts w:eastAsia="黑体" w:cstheme="minorHAnsi"/>
                <w:color w:val="000000"/>
                <w:sz w:val="24"/>
                <w:szCs w:val="24"/>
              </w:rPr>
            </w:pPr>
            <w:r w:rsidRPr="00110316">
              <w:rPr>
                <w:rFonts w:eastAsia="黑体" w:cstheme="minorHAnsi"/>
                <w:color w:val="000000"/>
                <w:sz w:val="24"/>
                <w:szCs w:val="24"/>
              </w:rPr>
              <w:t>5</w:t>
            </w:r>
          </w:p>
        </w:tc>
        <w:tc>
          <w:tcPr>
            <w:tcW w:w="5628" w:type="dxa"/>
            <w:gridSpan w:val="4"/>
            <w:shd w:val="clear" w:color="auto" w:fill="auto"/>
            <w:vAlign w:val="center"/>
          </w:tcPr>
          <w:p w:rsidR="00E22BE8" w:rsidRPr="00110316" w:rsidRDefault="00814E2D" w:rsidP="00C6687F">
            <w:pPr>
              <w:jc w:val="left"/>
              <w:rPr>
                <w:rFonts w:cstheme="minorHAnsi"/>
                <w:color w:val="000000"/>
                <w:szCs w:val="24"/>
              </w:rPr>
            </w:pPr>
            <w:r w:rsidRPr="00110316">
              <w:rPr>
                <w:rFonts w:cstheme="minorHAnsi"/>
                <w:color w:val="000000"/>
                <w:szCs w:val="24"/>
              </w:rPr>
              <w:t>回家作业</w:t>
            </w:r>
          </w:p>
        </w:tc>
        <w:tc>
          <w:tcPr>
            <w:tcW w:w="2961" w:type="dxa"/>
            <w:vAlign w:val="center"/>
          </w:tcPr>
          <w:p w:rsidR="00E22BE8" w:rsidRPr="00110316" w:rsidRDefault="00CD1B2C" w:rsidP="00C6687F">
            <w:pPr>
              <w:jc w:val="center"/>
              <w:rPr>
                <w:rFonts w:cstheme="minorHAnsi"/>
                <w:color w:val="000000"/>
                <w:szCs w:val="24"/>
              </w:rPr>
            </w:pPr>
            <w:r w:rsidRPr="00110316">
              <w:rPr>
                <w:rFonts w:cstheme="minorHAnsi"/>
                <w:color w:val="000000"/>
                <w:szCs w:val="24"/>
              </w:rPr>
              <w:t>4</w:t>
            </w:r>
            <w:r w:rsidR="00835628" w:rsidRPr="00110316">
              <w:rPr>
                <w:rFonts w:cstheme="minorHAnsi"/>
                <w:color w:val="000000"/>
                <w:szCs w:val="24"/>
              </w:rPr>
              <w:t>0</w:t>
            </w:r>
          </w:p>
        </w:tc>
      </w:tr>
    </w:tbl>
    <w:p w:rsidR="001F2BCF" w:rsidRPr="008B6AF5" w:rsidRDefault="001F2BCF" w:rsidP="008B6AF5">
      <w:pPr>
        <w:pStyle w:val="a7"/>
        <w:spacing w:before="0" w:after="0"/>
        <w:jc w:val="left"/>
        <w:rPr>
          <w:rFonts w:asciiTheme="minorHAnsi" w:hAnsiTheme="minorHAnsi" w:cstheme="minorHAnsi"/>
          <w:sz w:val="21"/>
          <w:szCs w:val="21"/>
        </w:rPr>
      </w:pPr>
    </w:p>
    <w:p w:rsidR="001F2BCF" w:rsidRPr="008B6AF5" w:rsidRDefault="001F2BCF" w:rsidP="008B6AF5">
      <w:pPr>
        <w:rPr>
          <w:rFonts w:cstheme="minorHAnsi"/>
          <w:szCs w:val="21"/>
        </w:rPr>
      </w:pPr>
    </w:p>
    <w:p w:rsidR="00814E2D" w:rsidRPr="008B6AF5" w:rsidRDefault="00814E2D" w:rsidP="008B6AF5">
      <w:pPr>
        <w:rPr>
          <w:rFonts w:cstheme="minorHAnsi"/>
          <w:szCs w:val="21"/>
        </w:rPr>
      </w:pPr>
    </w:p>
    <w:p w:rsidR="00814E2D" w:rsidRPr="008B6AF5" w:rsidRDefault="00814E2D" w:rsidP="008B6AF5">
      <w:pPr>
        <w:rPr>
          <w:rFonts w:cstheme="minorHAnsi"/>
          <w:szCs w:val="21"/>
        </w:rPr>
      </w:pPr>
    </w:p>
    <w:p w:rsidR="00835628" w:rsidRPr="008B6AF5" w:rsidRDefault="00835628" w:rsidP="008B6AF5">
      <w:pPr>
        <w:rPr>
          <w:rFonts w:cstheme="minorHAnsi"/>
          <w:szCs w:val="21"/>
        </w:rPr>
      </w:pPr>
    </w:p>
    <w:p w:rsidR="00835628" w:rsidRPr="008B6AF5" w:rsidRDefault="00835628" w:rsidP="008B6AF5">
      <w:pPr>
        <w:rPr>
          <w:rFonts w:cstheme="minorHAnsi"/>
          <w:szCs w:val="21"/>
        </w:rPr>
      </w:pPr>
    </w:p>
    <w:p w:rsidR="0078207D" w:rsidRPr="008B6AF5" w:rsidRDefault="0078207D" w:rsidP="008B6AF5">
      <w:pPr>
        <w:rPr>
          <w:rFonts w:cstheme="minorHAnsi"/>
          <w:szCs w:val="21"/>
        </w:rPr>
      </w:pPr>
    </w:p>
    <w:p w:rsidR="0078207D" w:rsidRPr="008B6AF5" w:rsidRDefault="0078207D" w:rsidP="008B6AF5">
      <w:pPr>
        <w:rPr>
          <w:rFonts w:cstheme="minorHAnsi"/>
          <w:szCs w:val="21"/>
        </w:rPr>
      </w:pPr>
    </w:p>
    <w:p w:rsidR="00835628" w:rsidRPr="008B6AF5" w:rsidRDefault="00835628" w:rsidP="008B6AF5">
      <w:pPr>
        <w:rPr>
          <w:rFonts w:cstheme="minorHAnsi"/>
          <w:szCs w:val="21"/>
        </w:rPr>
      </w:pPr>
    </w:p>
    <w:p w:rsidR="004D68BB" w:rsidRPr="008B6AF5" w:rsidRDefault="004D68BB" w:rsidP="008B6AF5">
      <w:pPr>
        <w:rPr>
          <w:rFonts w:cstheme="minorHAnsi"/>
          <w:szCs w:val="21"/>
        </w:rPr>
      </w:pPr>
    </w:p>
    <w:p w:rsidR="00F80ADC" w:rsidRPr="008B6AF5" w:rsidRDefault="00066F2A" w:rsidP="008B6AF5">
      <w:pPr>
        <w:jc w:val="center"/>
        <w:rPr>
          <w:rFonts w:cstheme="minorHAnsi"/>
          <w:szCs w:val="21"/>
        </w:rPr>
      </w:pPr>
      <w:r>
        <w:rPr>
          <w:rFonts w:cstheme="minorHAnsi"/>
          <w:szCs w:val="21"/>
        </w:rPr>
      </w:r>
      <w:r>
        <w:rPr>
          <w:rFonts w:cstheme="minorHAnsi"/>
          <w:szCs w:val="21"/>
        </w:rPr>
        <w:pict>
          <v:group id="_x0000_s1118" style="width:386.5pt;height:49.95pt;mso-position-horizontal-relative:char;mso-position-vertical-relative:line" coordorigin="3152,12262" coordsize="7730,9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119" type="#_x0000_t75" style="position:absolute;left:3152;top:12262;width:2835;height:94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imagedata r:id="rId8" o:title="" grayscale="t" bilevel="t"/>
              <v:path arrowok="t"/>
            </v:shape>
            <v:shapetype id="_x0000_t202" coordsize="21600,21600" o:spt="202" path="m,l,21600r21600,l21600,xe">
              <v:stroke joinstyle="miter"/>
              <v:path gradientshapeok="t" o:connecttype="rect"/>
            </v:shapetype>
            <v:shape id="文本框 8" o:spid="_x0000_s1120" type="#_x0000_t202" style="position:absolute;left:4397;top:12524;width:6485;height:73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fillcolor="white [3201]" stroked="f" strokeweight=".5pt">
              <v:textbox style="mso-next-textbox:#文本框 8">
                <w:txbxContent>
                  <w:p w:rsidR="008B6AF5" w:rsidRPr="0077402A" w:rsidRDefault="008B6AF5" w:rsidP="00381701">
                    <w:pPr>
                      <w:jc w:val="center"/>
                      <w:rPr>
                        <w:rFonts w:ascii="黑体" w:eastAsia="黑体" w:hAnsi="黑体"/>
                        <w:sz w:val="36"/>
                        <w:szCs w:val="36"/>
                      </w:rPr>
                    </w:pPr>
                    <w:r>
                      <w:rPr>
                        <w:rFonts w:ascii="黑体" w:eastAsia="黑体" w:hAnsi="黑体" w:hint="eastAsia"/>
                        <w:sz w:val="36"/>
                        <w:szCs w:val="36"/>
                      </w:rPr>
                      <w:t>匀速圆周运动</w:t>
                    </w:r>
                  </w:p>
                </w:txbxContent>
              </v:textbox>
            </v:shape>
            <w10:wrap type="none"/>
            <w10:anchorlock/>
          </v:group>
        </w:pict>
      </w:r>
    </w:p>
    <w:p w:rsidR="00381701" w:rsidRPr="008B6AF5" w:rsidRDefault="00381701" w:rsidP="008B6AF5">
      <w:pPr>
        <w:rPr>
          <w:rFonts w:cstheme="minorHAnsi"/>
          <w:szCs w:val="21"/>
        </w:rPr>
      </w:pPr>
    </w:p>
    <w:p w:rsidR="00502999" w:rsidRPr="008B6AF5" w:rsidRDefault="00066F2A" w:rsidP="008B6AF5">
      <w:pPr>
        <w:rPr>
          <w:rFonts w:cstheme="minorHAnsi"/>
          <w:szCs w:val="21"/>
        </w:rPr>
      </w:pPr>
      <w:r>
        <w:rPr>
          <w:rFonts w:cstheme="minorHAnsi"/>
          <w:szCs w:val="21"/>
        </w:rPr>
      </w:r>
      <w:r>
        <w:rPr>
          <w:rFonts w:cstheme="minorHAnsi"/>
          <w:szCs w:val="21"/>
        </w:rPr>
        <w:pict>
          <v:group id="_x0000_s1054" style="width:130.25pt;height:51.05pt;mso-position-horizontal-relative:char;mso-position-vertical-relative:line" coordorigin="1258,3147" coordsize="2605,1021">
            <v:shape id="图片 54" o:spid="_x0000_s1030" type="#_x0000_t75" style="position:absolute;left:1258;top:3147;width:2143;height:102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imagedata r:id="rId9" o:title=""/>
              <v:path arrowok="t"/>
            </v:shape>
            <v:shape id="文本框 55" o:spid="_x0000_s1031" type="#_x0000_t202" style="position:absolute;left:2162;top:3532;width:1701;height:48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fillcolor="white [3201]" stroked="f" strokeweight=".5pt">
              <v:textbox style="mso-next-textbox:#文本框 55">
                <w:txbxContent>
                  <w:p w:rsidR="008B6AF5" w:rsidRPr="0014298B" w:rsidRDefault="008B6AF5">
                    <w:pPr>
                      <w:rPr>
                        <w:rFonts w:ascii="幼圆" w:eastAsia="幼圆"/>
                        <w:b/>
                        <w:sz w:val="24"/>
                        <w:szCs w:val="24"/>
                      </w:rPr>
                    </w:pPr>
                    <w:r>
                      <w:rPr>
                        <w:rFonts w:ascii="幼圆" w:eastAsia="幼圆" w:hint="eastAsia"/>
                        <w:b/>
                        <w:sz w:val="24"/>
                        <w:szCs w:val="24"/>
                      </w:rPr>
                      <w:t>新课导入</w:t>
                    </w:r>
                  </w:p>
                </w:txbxContent>
              </v:textbox>
            </v:shape>
            <w10:wrap type="none"/>
            <w10:anchorlock/>
          </v:group>
        </w:pict>
      </w:r>
    </w:p>
    <w:p w:rsidR="00AA2C1C" w:rsidRPr="008B6AF5" w:rsidRDefault="00982E1E" w:rsidP="008B6AF5">
      <w:pPr>
        <w:rPr>
          <w:rFonts w:cstheme="minorHAnsi"/>
          <w:szCs w:val="21"/>
        </w:rPr>
      </w:pPr>
      <w:r w:rsidRPr="008B6AF5">
        <w:rPr>
          <w:rFonts w:cstheme="minorHAnsi"/>
          <w:szCs w:val="21"/>
        </w:rPr>
        <w:t>在游乐园中的跳楼机做直线运动，那么摩天轮在做什么运动？摩天轮和跳楼机为什么会做不同的运动？</w:t>
      </w:r>
    </w:p>
    <w:p w:rsidR="00982E1E" w:rsidRPr="008B6AF5" w:rsidRDefault="00982E1E" w:rsidP="008B6AF5">
      <w:pPr>
        <w:jc w:val="center"/>
        <w:rPr>
          <w:rFonts w:cstheme="minorHAnsi"/>
          <w:szCs w:val="21"/>
        </w:rPr>
      </w:pPr>
      <w:r w:rsidRPr="008B6AF5">
        <w:rPr>
          <w:rFonts w:cstheme="minorHAnsi"/>
          <w:noProof/>
          <w:szCs w:val="21"/>
        </w:rPr>
        <w:drawing>
          <wp:inline distT="0" distB="0" distL="0" distR="0">
            <wp:extent cx="4162425" cy="155257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62425" cy="1552575"/>
                    </a:xfrm>
                    <a:prstGeom prst="rect">
                      <a:avLst/>
                    </a:prstGeom>
                  </pic:spPr>
                </pic:pic>
              </a:graphicData>
            </a:graphic>
          </wp:inline>
        </w:drawing>
      </w:r>
    </w:p>
    <w:p w:rsidR="003B11BA" w:rsidRPr="008B6AF5" w:rsidRDefault="00066F2A" w:rsidP="008B6AF5">
      <w:pPr>
        <w:rPr>
          <w:rFonts w:cstheme="minorHAnsi"/>
          <w:szCs w:val="21"/>
        </w:rPr>
      </w:pPr>
      <w:r>
        <w:rPr>
          <w:rFonts w:cstheme="minorHAnsi"/>
          <w:szCs w:val="21"/>
        </w:rPr>
      </w:r>
      <w:r>
        <w:rPr>
          <w:rFonts w:cstheme="minorHAnsi"/>
          <w:szCs w:val="21"/>
        </w:rPr>
        <w:pict>
          <v:group id="_x0000_s1055" style="width:126.3pt;height:48.75pt;mso-position-horizontal-relative:char;mso-position-vertical-relative:line" coordorigin="1320,7946" coordsize="2526,975">
            <v:shape id="图片 57" o:spid="_x0000_s1033" type="#_x0000_t75" style="position:absolute;left:1320;top:7946;width:2205;height:97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imagedata r:id="rId11" o:title=""/>
              <v:path arrowok="t"/>
            </v:shape>
            <v:shape id="文本框 58" o:spid="_x0000_s1034" type="#_x0000_t202" style="position:absolute;left:2145;top:8351;width:1701;height:45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filled="f" stroked="f" strokeweight=".5pt">
              <v:textbox style="mso-next-textbox:#文本框 58">
                <w:txbxContent>
                  <w:p w:rsidR="008B6AF5" w:rsidRPr="0014298B" w:rsidRDefault="008B6AF5">
                    <w:pPr>
                      <w:rPr>
                        <w:rFonts w:ascii="幼圆" w:eastAsia="幼圆"/>
                        <w:b/>
                        <w:sz w:val="24"/>
                        <w:szCs w:val="24"/>
                      </w:rPr>
                    </w:pPr>
                    <w:r>
                      <w:rPr>
                        <w:rFonts w:ascii="幼圆" w:eastAsia="幼圆" w:hint="eastAsia"/>
                        <w:b/>
                        <w:sz w:val="24"/>
                        <w:szCs w:val="24"/>
                      </w:rPr>
                      <w:t>知识点讲解</w:t>
                    </w:r>
                  </w:p>
                </w:txbxContent>
              </v:textbox>
            </v:shape>
            <w10:wrap type="none"/>
            <w10:anchorlock/>
          </v:group>
        </w:pict>
      </w:r>
    </w:p>
    <w:p w:rsidR="0014298B" w:rsidRPr="008B6AF5" w:rsidRDefault="00066F2A" w:rsidP="008B6AF5">
      <w:pPr>
        <w:rPr>
          <w:rFonts w:cstheme="minorHAnsi"/>
          <w:szCs w:val="21"/>
        </w:rPr>
      </w:pPr>
      <w:r>
        <w:rPr>
          <w:rFonts w:cstheme="minorHAnsi"/>
          <w:szCs w:val="21"/>
        </w:rPr>
      </w:r>
      <w:r>
        <w:rPr>
          <w:rFonts w:cstheme="minorHAnsi"/>
          <w:szCs w:val="21"/>
        </w:rPr>
        <w:pict>
          <v:group id="_x0000_s1067" style="width:308.25pt;height:51.75pt;mso-position-horizontal-relative:char;mso-position-vertical-relative:line" coordorigin="3210,9483" coordsize="6165,1035">
            <v:shape id="图片 18" o:spid="_x0000_s1065"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066"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style="mso-next-textbox:#文本框 19">
                <w:txbxContent>
                  <w:p w:rsidR="008B6AF5" w:rsidRPr="00AB64F6" w:rsidRDefault="008B6AF5" w:rsidP="00AB64F6">
                    <w:pPr>
                      <w:rPr>
                        <w:rFonts w:ascii="黑体" w:eastAsia="黑体"/>
                        <w:sz w:val="24"/>
                      </w:rPr>
                    </w:pPr>
                    <w:r>
                      <w:rPr>
                        <w:rFonts w:ascii="黑体" w:eastAsia="黑体" w:hint="eastAsia"/>
                        <w:sz w:val="24"/>
                      </w:rPr>
                      <w:t>知识点</w:t>
                    </w:r>
                    <w:r w:rsidRPr="00AB64F6">
                      <w:rPr>
                        <w:rFonts w:ascii="黑体" w:eastAsia="黑体" w:hint="eastAsia"/>
                        <w:sz w:val="24"/>
                      </w:rPr>
                      <w:t>一：</w:t>
                    </w:r>
                    <w:r>
                      <w:rPr>
                        <w:rFonts w:ascii="黑体" w:eastAsia="黑体" w:hint="eastAsia"/>
                        <w:sz w:val="24"/>
                      </w:rPr>
                      <w:t>匀速圆周运动</w:t>
                    </w:r>
                  </w:p>
                </w:txbxContent>
              </v:textbox>
            </v:shape>
            <w10:wrap type="none"/>
            <w10:anchorlock/>
          </v:group>
        </w:pict>
      </w:r>
    </w:p>
    <w:p w:rsidR="00982E1E" w:rsidRPr="008B6AF5" w:rsidRDefault="00982E1E" w:rsidP="008B6AF5">
      <w:pPr>
        <w:rPr>
          <w:rFonts w:cstheme="minorHAnsi"/>
          <w:b/>
          <w:szCs w:val="21"/>
        </w:rPr>
      </w:pPr>
      <w:r w:rsidRPr="008B6AF5">
        <w:rPr>
          <w:rFonts w:cstheme="minorHAnsi"/>
          <w:b/>
          <w:szCs w:val="21"/>
        </w:rPr>
        <w:t>一、圆周运动的定义</w:t>
      </w:r>
    </w:p>
    <w:p w:rsidR="00982E1E" w:rsidRPr="008B6AF5" w:rsidRDefault="00982E1E" w:rsidP="008B6AF5">
      <w:pPr>
        <w:rPr>
          <w:rFonts w:cstheme="minorHAnsi"/>
          <w:szCs w:val="21"/>
        </w:rPr>
      </w:pPr>
      <w:r w:rsidRPr="008B6AF5">
        <w:rPr>
          <w:rFonts w:cstheme="minorHAnsi"/>
          <w:szCs w:val="21"/>
        </w:rPr>
        <w:t>1</w:t>
      </w:r>
      <w:r w:rsidRPr="008B6AF5">
        <w:rPr>
          <w:rFonts w:cstheme="minorHAnsi"/>
          <w:szCs w:val="21"/>
        </w:rPr>
        <w:t>、圆周运动</w:t>
      </w:r>
      <w:r w:rsidRPr="008B6AF5">
        <w:rPr>
          <w:rFonts w:eastAsia="宋体" w:cstheme="minorHAnsi"/>
          <w:szCs w:val="21"/>
        </w:rPr>
        <w:t>：</w:t>
      </w:r>
      <w:r w:rsidRPr="008B6AF5">
        <w:rPr>
          <w:rFonts w:cstheme="minorHAnsi"/>
          <w:szCs w:val="21"/>
        </w:rPr>
        <w:t>质点沿着圆周所做的运动，就是圆周运动。</w:t>
      </w:r>
    </w:p>
    <w:p w:rsidR="00982E1E" w:rsidRPr="008B6AF5" w:rsidRDefault="00982E1E" w:rsidP="008B6AF5">
      <w:pPr>
        <w:rPr>
          <w:rFonts w:cstheme="minorHAnsi"/>
          <w:szCs w:val="21"/>
        </w:rPr>
      </w:pPr>
      <w:r w:rsidRPr="008B6AF5">
        <w:rPr>
          <w:rFonts w:cstheme="minorHAnsi"/>
          <w:szCs w:val="21"/>
        </w:rPr>
        <w:t>2</w:t>
      </w:r>
      <w:r w:rsidRPr="008B6AF5">
        <w:rPr>
          <w:rFonts w:cstheme="minorHAnsi"/>
          <w:szCs w:val="21"/>
        </w:rPr>
        <w:t>、向心力</w:t>
      </w:r>
    </w:p>
    <w:p w:rsidR="00982E1E" w:rsidRPr="008B6AF5" w:rsidRDefault="00982E1E" w:rsidP="008B6AF5">
      <w:pPr>
        <w:rPr>
          <w:rFonts w:cstheme="minorHAnsi"/>
          <w:szCs w:val="21"/>
        </w:rPr>
      </w:pPr>
      <w:r w:rsidRPr="008B6AF5">
        <w:rPr>
          <w:rFonts w:cstheme="minorHAnsi"/>
          <w:szCs w:val="21"/>
        </w:rPr>
        <w:t>如果质点做圆周运动，质点所受到的合外力或合外力的某个分力一定指向一个固定的圆心。这个改变质点运动方向并始终指向圆心的力叫做向心力。</w:t>
      </w:r>
    </w:p>
    <w:p w:rsidR="00982E1E" w:rsidRPr="008B6AF5" w:rsidRDefault="00982E1E" w:rsidP="008B6AF5">
      <w:pPr>
        <w:rPr>
          <w:rFonts w:cstheme="minorHAnsi"/>
          <w:szCs w:val="21"/>
        </w:rPr>
      </w:pPr>
      <w:r w:rsidRPr="008B6AF5">
        <w:rPr>
          <w:rFonts w:cstheme="minorHAnsi"/>
          <w:szCs w:val="21"/>
        </w:rPr>
        <w:t>质点做圆周运动的条件</w:t>
      </w:r>
      <w:r w:rsidRPr="008B6AF5">
        <w:rPr>
          <w:rFonts w:eastAsia="宋体" w:cstheme="minorHAnsi"/>
          <w:szCs w:val="21"/>
        </w:rPr>
        <w:t>：</w:t>
      </w:r>
      <w:r w:rsidRPr="008B6AF5">
        <w:rPr>
          <w:rFonts w:cstheme="minorHAnsi"/>
          <w:b/>
          <w:szCs w:val="21"/>
        </w:rPr>
        <w:t>质点</w:t>
      </w:r>
      <w:r w:rsidR="00B7031F" w:rsidRPr="008B6AF5">
        <w:rPr>
          <w:rFonts w:cstheme="minorHAnsi"/>
          <w:b/>
          <w:szCs w:val="21"/>
        </w:rPr>
        <w:t>始终受到与物体速度方向垂直的</w:t>
      </w:r>
      <w:r w:rsidRPr="008B6AF5">
        <w:rPr>
          <w:rFonts w:cstheme="minorHAnsi"/>
          <w:b/>
          <w:szCs w:val="21"/>
        </w:rPr>
        <w:t>向心力的作用，向心力不断改变质点运动方向，并始终沿着半径指向圆心。</w:t>
      </w:r>
    </w:p>
    <w:p w:rsidR="00982E1E" w:rsidRPr="008B6AF5" w:rsidRDefault="00982E1E" w:rsidP="008B6AF5">
      <w:pPr>
        <w:jc w:val="center"/>
        <w:rPr>
          <w:rFonts w:cstheme="minorHAnsi"/>
          <w:szCs w:val="21"/>
        </w:rPr>
      </w:pPr>
      <w:r w:rsidRPr="008B6AF5">
        <w:rPr>
          <w:rFonts w:cstheme="minorHAnsi"/>
          <w:noProof/>
          <w:szCs w:val="21"/>
        </w:rPr>
        <w:drawing>
          <wp:inline distT="0" distB="0" distL="0" distR="0">
            <wp:extent cx="1695450" cy="1371600"/>
            <wp:effectExtent l="19050" t="0" r="0" b="0"/>
            <wp:docPr id="17" name="图片 3" descr="bk_789c7b063af5ae8facb1c49bc8d5b10b_rYKdH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k_789c7b063af5ae8facb1c49bc8d5b10b_rYKdHr"/>
                    <pic:cNvPicPr>
                      <a:picLocks noChangeAspect="1" noChangeArrowheads="1"/>
                    </pic:cNvPicPr>
                  </pic:nvPicPr>
                  <pic:blipFill>
                    <a:blip r:embed="rId13" cstate="print"/>
                    <a:srcRect l="2519" r="2835"/>
                    <a:stretch>
                      <a:fillRect/>
                    </a:stretch>
                  </pic:blipFill>
                  <pic:spPr bwMode="auto">
                    <a:xfrm>
                      <a:off x="0" y="0"/>
                      <a:ext cx="1695450" cy="1371600"/>
                    </a:xfrm>
                    <a:prstGeom prst="rect">
                      <a:avLst/>
                    </a:prstGeom>
                    <a:noFill/>
                    <a:ln w="9525">
                      <a:noFill/>
                      <a:miter lim="800000"/>
                      <a:headEnd/>
                      <a:tailEnd/>
                    </a:ln>
                  </pic:spPr>
                </pic:pic>
              </a:graphicData>
            </a:graphic>
          </wp:inline>
        </w:drawing>
      </w:r>
    </w:p>
    <w:p w:rsidR="00982E1E" w:rsidRPr="008B6AF5" w:rsidRDefault="00982E1E" w:rsidP="008B6AF5">
      <w:pPr>
        <w:rPr>
          <w:rFonts w:cstheme="minorHAnsi"/>
          <w:szCs w:val="21"/>
        </w:rPr>
      </w:pPr>
    </w:p>
    <w:p w:rsidR="00982E1E" w:rsidRPr="008B6AF5" w:rsidRDefault="00982E1E" w:rsidP="008B6AF5">
      <w:pPr>
        <w:rPr>
          <w:rFonts w:cstheme="minorHAnsi"/>
          <w:b/>
          <w:szCs w:val="21"/>
        </w:rPr>
      </w:pPr>
      <w:r w:rsidRPr="008B6AF5">
        <w:rPr>
          <w:rFonts w:cstheme="minorHAnsi"/>
          <w:b/>
          <w:szCs w:val="21"/>
        </w:rPr>
        <w:t>二、描述圆周运动的物理量</w:t>
      </w:r>
    </w:p>
    <w:p w:rsidR="00982E1E" w:rsidRPr="008B6AF5" w:rsidRDefault="00982E1E" w:rsidP="008B6AF5">
      <w:pPr>
        <w:rPr>
          <w:rFonts w:cstheme="minorHAnsi"/>
          <w:szCs w:val="21"/>
        </w:rPr>
      </w:pPr>
      <w:r w:rsidRPr="008B6AF5">
        <w:rPr>
          <w:rFonts w:eastAsia="宋体" w:cstheme="minorHAnsi"/>
          <w:szCs w:val="21"/>
        </w:rPr>
        <w:t>1</w:t>
      </w:r>
      <w:r w:rsidRPr="008B6AF5">
        <w:rPr>
          <w:rFonts w:eastAsia="宋体" w:cstheme="minorHAnsi"/>
          <w:szCs w:val="21"/>
        </w:rPr>
        <w:t>、</w:t>
      </w:r>
      <w:r w:rsidRPr="008B6AF5">
        <w:rPr>
          <w:rFonts w:cstheme="minorHAnsi"/>
          <w:szCs w:val="21"/>
        </w:rPr>
        <w:t>线速度</w:t>
      </w:r>
      <w:r w:rsidRPr="008B6AF5">
        <w:rPr>
          <w:rFonts w:eastAsia="宋体" w:cstheme="minorHAnsi"/>
          <w:szCs w:val="21"/>
        </w:rPr>
        <w:t>：</w:t>
      </w:r>
      <w:r w:rsidRPr="008B6AF5">
        <w:rPr>
          <w:rFonts w:cstheme="minorHAnsi"/>
          <w:szCs w:val="21"/>
        </w:rPr>
        <w:t>描述物体圆周运动快慢的物理量。</w:t>
      </w:r>
    </w:p>
    <w:bookmarkStart w:id="1" w:name="MTBlankEqn"/>
    <w:p w:rsidR="00982E1E" w:rsidRPr="008B6AF5" w:rsidRDefault="00982E1E" w:rsidP="008B6AF5">
      <w:pPr>
        <w:rPr>
          <w:rFonts w:cstheme="minorHAnsi"/>
          <w:szCs w:val="21"/>
        </w:rPr>
      </w:pPr>
      <w:r w:rsidRPr="008B6AF5">
        <w:rPr>
          <w:rFonts w:cstheme="minorHAnsi"/>
          <w:position w:val="-22"/>
          <w:szCs w:val="21"/>
        </w:rPr>
        <w:object w:dxaOrig="499" w:dyaOrig="560">
          <v:shape id="_x0000_i1034" type="#_x0000_t75" style="width:24.75pt;height:27.75pt" o:ole="">
            <v:imagedata r:id="rId14" o:title=""/>
          </v:shape>
          <o:OLEObject Type="Embed" ProgID="Equation.DSMT4" ShapeID="_x0000_i1034" DrawAspect="Content" ObjectID="_1550588044" r:id="rId15"/>
        </w:object>
      </w:r>
      <w:bookmarkEnd w:id="1"/>
      <w:r w:rsidRPr="008B6AF5">
        <w:rPr>
          <w:rFonts w:cstheme="minorHAnsi"/>
          <w:szCs w:val="21"/>
        </w:rPr>
        <w:t>（</w:t>
      </w:r>
      <w:r w:rsidRPr="008B6AF5">
        <w:rPr>
          <w:rFonts w:cstheme="minorHAnsi"/>
          <w:i/>
          <w:iCs/>
          <w:szCs w:val="21"/>
        </w:rPr>
        <w:t>s</w:t>
      </w:r>
      <w:r w:rsidRPr="008B6AF5">
        <w:rPr>
          <w:rFonts w:cstheme="minorHAnsi"/>
          <w:szCs w:val="21"/>
        </w:rPr>
        <w:t>是物体在时间</w:t>
      </w:r>
      <w:r w:rsidRPr="008B6AF5">
        <w:rPr>
          <w:rFonts w:cstheme="minorHAnsi"/>
          <w:i/>
          <w:iCs/>
          <w:szCs w:val="21"/>
        </w:rPr>
        <w:t>t</w:t>
      </w:r>
      <w:r w:rsidRPr="008B6AF5">
        <w:rPr>
          <w:rFonts w:cstheme="minorHAnsi"/>
          <w:szCs w:val="21"/>
        </w:rPr>
        <w:t>内通过的圆弧长）</w:t>
      </w:r>
    </w:p>
    <w:p w:rsidR="00982E1E" w:rsidRPr="008B6AF5" w:rsidRDefault="00982E1E" w:rsidP="008B6AF5">
      <w:pPr>
        <w:rPr>
          <w:rFonts w:cstheme="minorHAnsi"/>
          <w:szCs w:val="21"/>
        </w:rPr>
      </w:pPr>
      <w:r w:rsidRPr="008B6AF5">
        <w:rPr>
          <w:rFonts w:cstheme="minorHAnsi"/>
          <w:szCs w:val="21"/>
        </w:rPr>
        <w:t>单位</w:t>
      </w:r>
      <w:r w:rsidRPr="008B6AF5">
        <w:rPr>
          <w:rFonts w:eastAsia="宋体" w:cstheme="minorHAnsi"/>
          <w:szCs w:val="21"/>
        </w:rPr>
        <w:t>：</w:t>
      </w:r>
      <w:r w:rsidRPr="008B6AF5">
        <w:rPr>
          <w:rFonts w:cstheme="minorHAnsi"/>
          <w:szCs w:val="21"/>
        </w:rPr>
        <w:t>m/s</w:t>
      </w:r>
    </w:p>
    <w:p w:rsidR="00982E1E" w:rsidRPr="008B6AF5" w:rsidRDefault="00982E1E" w:rsidP="008B6AF5">
      <w:pPr>
        <w:rPr>
          <w:rFonts w:cstheme="minorHAnsi"/>
          <w:szCs w:val="21"/>
        </w:rPr>
      </w:pPr>
      <w:r w:rsidRPr="008B6AF5">
        <w:rPr>
          <w:rFonts w:cstheme="minorHAnsi"/>
          <w:szCs w:val="21"/>
        </w:rPr>
        <w:t>方向：沿圆弧上该点处的切线方向。描述了物体沿圆弧运动的快慢程度。</w:t>
      </w:r>
    </w:p>
    <w:p w:rsidR="00982E1E" w:rsidRPr="008B6AF5" w:rsidRDefault="00982E1E" w:rsidP="008B6AF5">
      <w:pPr>
        <w:rPr>
          <w:rFonts w:cstheme="minorHAnsi"/>
          <w:szCs w:val="21"/>
        </w:rPr>
      </w:pPr>
      <w:r w:rsidRPr="008B6AF5">
        <w:rPr>
          <w:rFonts w:eastAsia="宋体" w:cstheme="minorHAnsi"/>
          <w:szCs w:val="21"/>
        </w:rPr>
        <w:t>2</w:t>
      </w:r>
      <w:r w:rsidRPr="008B6AF5">
        <w:rPr>
          <w:rFonts w:eastAsia="宋体" w:cstheme="minorHAnsi"/>
          <w:szCs w:val="21"/>
        </w:rPr>
        <w:t>、</w:t>
      </w:r>
      <w:r w:rsidRPr="008B6AF5">
        <w:rPr>
          <w:rFonts w:cstheme="minorHAnsi"/>
          <w:szCs w:val="21"/>
        </w:rPr>
        <w:t>角速度</w:t>
      </w:r>
      <w:r w:rsidRPr="008B6AF5">
        <w:rPr>
          <w:rFonts w:eastAsia="宋体" w:cstheme="minorHAnsi"/>
          <w:szCs w:val="21"/>
        </w:rPr>
        <w:t>：</w:t>
      </w:r>
      <w:r w:rsidRPr="008B6AF5">
        <w:rPr>
          <w:rFonts w:cstheme="minorHAnsi"/>
          <w:szCs w:val="21"/>
        </w:rPr>
        <w:t>描述物体绕圆心转动快慢的物理量。</w:t>
      </w:r>
    </w:p>
    <w:p w:rsidR="00982E1E" w:rsidRPr="008B6AF5" w:rsidRDefault="00982E1E" w:rsidP="008B6AF5">
      <w:pPr>
        <w:rPr>
          <w:rFonts w:cstheme="minorHAnsi"/>
          <w:szCs w:val="21"/>
        </w:rPr>
      </w:pPr>
      <w:r w:rsidRPr="008B6AF5">
        <w:rPr>
          <w:rFonts w:cstheme="minorHAnsi"/>
          <w:position w:val="-22"/>
          <w:szCs w:val="21"/>
        </w:rPr>
        <w:object w:dxaOrig="600" w:dyaOrig="560">
          <v:shape id="_x0000_i1035" type="#_x0000_t75" style="width:30pt;height:27.75pt" o:ole="">
            <v:imagedata r:id="rId16" o:title=""/>
          </v:shape>
          <o:OLEObject Type="Embed" ProgID="Equation.DSMT4" ShapeID="_x0000_i1035" DrawAspect="Content" ObjectID="_1550588045" r:id="rId17"/>
        </w:object>
      </w:r>
      <w:r w:rsidRPr="008B6AF5">
        <w:rPr>
          <w:rFonts w:cstheme="minorHAnsi"/>
          <w:szCs w:val="21"/>
        </w:rPr>
        <w:t>（</w:t>
      </w:r>
      <w:r w:rsidRPr="008B6AF5">
        <w:rPr>
          <w:rFonts w:cstheme="minorHAnsi"/>
          <w:i/>
          <w:szCs w:val="21"/>
        </w:rPr>
        <w:t>φ</w:t>
      </w:r>
      <w:r w:rsidRPr="008B6AF5">
        <w:rPr>
          <w:rFonts w:cstheme="minorHAnsi"/>
          <w:szCs w:val="21"/>
        </w:rPr>
        <w:t>是物体在时间</w:t>
      </w:r>
      <w:r w:rsidRPr="008B6AF5">
        <w:rPr>
          <w:rFonts w:cstheme="minorHAnsi"/>
          <w:i/>
          <w:iCs/>
          <w:szCs w:val="21"/>
        </w:rPr>
        <w:t>t</w:t>
      </w:r>
      <w:r w:rsidRPr="008B6AF5">
        <w:rPr>
          <w:rFonts w:cstheme="minorHAnsi"/>
          <w:szCs w:val="21"/>
        </w:rPr>
        <w:t>内绕圆心转过的角度）</w:t>
      </w:r>
    </w:p>
    <w:p w:rsidR="00982E1E" w:rsidRPr="008B6AF5" w:rsidRDefault="00982E1E" w:rsidP="008B6AF5">
      <w:pPr>
        <w:rPr>
          <w:rFonts w:cstheme="minorHAnsi"/>
          <w:szCs w:val="21"/>
        </w:rPr>
      </w:pPr>
      <w:r w:rsidRPr="008B6AF5">
        <w:rPr>
          <w:rFonts w:cstheme="minorHAnsi"/>
          <w:szCs w:val="21"/>
        </w:rPr>
        <w:t>单位</w:t>
      </w:r>
      <w:r w:rsidRPr="008B6AF5">
        <w:rPr>
          <w:rFonts w:eastAsia="宋体" w:cstheme="minorHAnsi"/>
          <w:szCs w:val="21"/>
        </w:rPr>
        <w:t>：</w:t>
      </w:r>
      <w:r w:rsidRPr="008B6AF5">
        <w:rPr>
          <w:rFonts w:cstheme="minorHAnsi"/>
          <w:szCs w:val="21"/>
        </w:rPr>
        <w:t>rad/s</w:t>
      </w:r>
    </w:p>
    <w:p w:rsidR="00982E1E" w:rsidRPr="008B6AF5" w:rsidRDefault="00982E1E" w:rsidP="008B6AF5">
      <w:pPr>
        <w:rPr>
          <w:rFonts w:cstheme="minorHAnsi"/>
          <w:szCs w:val="21"/>
        </w:rPr>
      </w:pPr>
      <w:r w:rsidRPr="008B6AF5">
        <w:rPr>
          <w:rFonts w:cstheme="minorHAnsi"/>
          <w:szCs w:val="21"/>
        </w:rPr>
        <w:t>用线速度和角速度的定义式描述圆周运动的快慢测量并不方便，但用转动一周的时间及单位时间绕圆周的圈数更容易测量。</w:t>
      </w:r>
    </w:p>
    <w:p w:rsidR="00982E1E" w:rsidRPr="008B6AF5" w:rsidRDefault="00982E1E" w:rsidP="008B6AF5">
      <w:pPr>
        <w:rPr>
          <w:rFonts w:cstheme="minorHAnsi"/>
          <w:szCs w:val="21"/>
        </w:rPr>
      </w:pPr>
      <w:r w:rsidRPr="008B6AF5">
        <w:rPr>
          <w:rFonts w:eastAsia="宋体" w:cstheme="minorHAnsi"/>
          <w:szCs w:val="21"/>
        </w:rPr>
        <w:t>3</w:t>
      </w:r>
      <w:r w:rsidRPr="008B6AF5">
        <w:rPr>
          <w:rFonts w:eastAsia="宋体" w:cstheme="minorHAnsi"/>
          <w:szCs w:val="21"/>
        </w:rPr>
        <w:t>、</w:t>
      </w:r>
      <w:r w:rsidRPr="008B6AF5">
        <w:rPr>
          <w:rFonts w:cstheme="minorHAnsi"/>
          <w:szCs w:val="21"/>
        </w:rPr>
        <w:t>周期和转速</w:t>
      </w:r>
      <w:r w:rsidRPr="008B6AF5">
        <w:rPr>
          <w:rFonts w:eastAsia="宋体" w:cstheme="minorHAnsi"/>
          <w:szCs w:val="21"/>
        </w:rPr>
        <w:t>：</w:t>
      </w:r>
      <w:r w:rsidRPr="008B6AF5">
        <w:rPr>
          <w:rFonts w:cstheme="minorHAnsi"/>
          <w:szCs w:val="21"/>
        </w:rPr>
        <w:t>描述物体绕圆心转动快慢的物理量</w:t>
      </w:r>
    </w:p>
    <w:p w:rsidR="00982E1E" w:rsidRPr="008B6AF5" w:rsidRDefault="00982E1E" w:rsidP="008B6AF5">
      <w:pPr>
        <w:rPr>
          <w:rFonts w:cstheme="minorHAnsi"/>
          <w:szCs w:val="21"/>
        </w:rPr>
      </w:pPr>
      <w:r w:rsidRPr="008B6AF5">
        <w:rPr>
          <w:rFonts w:cstheme="minorHAnsi"/>
          <w:szCs w:val="21"/>
        </w:rPr>
        <w:t>周期</w:t>
      </w:r>
      <w:r w:rsidRPr="00D34B44">
        <w:rPr>
          <w:rFonts w:cstheme="minorHAnsi"/>
          <w:i/>
          <w:szCs w:val="21"/>
        </w:rPr>
        <w:t>T</w:t>
      </w:r>
      <w:r w:rsidRPr="008B6AF5">
        <w:rPr>
          <w:rFonts w:eastAsia="宋体" w:cstheme="minorHAnsi"/>
          <w:szCs w:val="21"/>
        </w:rPr>
        <w:t>：</w:t>
      </w:r>
      <w:r w:rsidRPr="008B6AF5">
        <w:rPr>
          <w:rFonts w:cstheme="minorHAnsi"/>
          <w:szCs w:val="21"/>
        </w:rPr>
        <w:t>物体沿圆周运动一周的时间。</w:t>
      </w:r>
    </w:p>
    <w:p w:rsidR="00982E1E" w:rsidRPr="008B6AF5" w:rsidRDefault="00982E1E" w:rsidP="008B6AF5">
      <w:pPr>
        <w:rPr>
          <w:rFonts w:cstheme="minorHAnsi"/>
          <w:szCs w:val="21"/>
        </w:rPr>
      </w:pPr>
      <w:r w:rsidRPr="008B6AF5">
        <w:rPr>
          <w:rFonts w:cstheme="minorHAnsi"/>
          <w:szCs w:val="21"/>
        </w:rPr>
        <w:t>转速</w:t>
      </w:r>
      <w:r w:rsidRPr="008B6AF5">
        <w:rPr>
          <w:rFonts w:cstheme="minorHAnsi"/>
          <w:i/>
          <w:szCs w:val="21"/>
        </w:rPr>
        <w:t>n</w:t>
      </w:r>
      <w:r w:rsidRPr="008B6AF5">
        <w:rPr>
          <w:rFonts w:eastAsia="宋体" w:cstheme="minorHAnsi"/>
          <w:szCs w:val="21"/>
        </w:rPr>
        <w:t>：</w:t>
      </w:r>
      <w:r w:rsidRPr="008B6AF5">
        <w:rPr>
          <w:rFonts w:cstheme="minorHAnsi"/>
          <w:szCs w:val="21"/>
        </w:rPr>
        <w:t>物体在单位时间内转过的圈数，也叫频率（</w:t>
      </w:r>
      <w:r w:rsidRPr="008B6AF5">
        <w:rPr>
          <w:rFonts w:cstheme="minorHAnsi"/>
          <w:i/>
          <w:szCs w:val="21"/>
        </w:rPr>
        <w:t>f</w:t>
      </w:r>
      <w:r w:rsidRPr="008B6AF5">
        <w:rPr>
          <w:rFonts w:cstheme="minorHAnsi"/>
          <w:szCs w:val="21"/>
        </w:rPr>
        <w:t>）。</w:t>
      </w:r>
    </w:p>
    <w:p w:rsidR="00982E1E" w:rsidRPr="008B6AF5" w:rsidRDefault="00982E1E" w:rsidP="008B6AF5">
      <w:pPr>
        <w:rPr>
          <w:rFonts w:cstheme="minorHAnsi"/>
          <w:szCs w:val="21"/>
        </w:rPr>
      </w:pPr>
    </w:p>
    <w:p w:rsidR="00982E1E" w:rsidRPr="008B6AF5" w:rsidRDefault="00982E1E" w:rsidP="008B6AF5">
      <w:pPr>
        <w:rPr>
          <w:rFonts w:cstheme="minorHAnsi"/>
          <w:b/>
          <w:szCs w:val="21"/>
        </w:rPr>
      </w:pPr>
      <w:r w:rsidRPr="008B6AF5">
        <w:rPr>
          <w:rFonts w:cstheme="minorHAnsi"/>
          <w:b/>
          <w:szCs w:val="21"/>
        </w:rPr>
        <w:t>三、匀速圆周运动</w:t>
      </w:r>
    </w:p>
    <w:p w:rsidR="00982E1E" w:rsidRPr="008B6AF5" w:rsidRDefault="00520D73" w:rsidP="008B6AF5">
      <w:pPr>
        <w:rPr>
          <w:rFonts w:cstheme="minorHAnsi"/>
          <w:szCs w:val="21"/>
        </w:rPr>
      </w:pPr>
      <w:r w:rsidRPr="008B6AF5">
        <w:rPr>
          <w:rFonts w:cstheme="minorHAnsi"/>
          <w:szCs w:val="21"/>
        </w:rPr>
        <w:t>1</w:t>
      </w:r>
      <w:r w:rsidRPr="008B6AF5">
        <w:rPr>
          <w:rFonts w:cstheme="minorHAnsi"/>
          <w:szCs w:val="21"/>
        </w:rPr>
        <w:t>、</w:t>
      </w:r>
      <w:r w:rsidR="00982E1E" w:rsidRPr="008B6AF5">
        <w:rPr>
          <w:rFonts w:cstheme="minorHAnsi"/>
          <w:szCs w:val="21"/>
        </w:rPr>
        <w:t>定义：做圆周运动的质点的线速度大小不变，即任意相同时间内通过的圆弧长相同。</w:t>
      </w:r>
    </w:p>
    <w:p w:rsidR="00E76002" w:rsidRPr="008B6AF5" w:rsidRDefault="00520D73" w:rsidP="008B6AF5">
      <w:pPr>
        <w:rPr>
          <w:rFonts w:cstheme="minorHAnsi"/>
          <w:szCs w:val="21"/>
        </w:rPr>
      </w:pPr>
      <w:r w:rsidRPr="008B6AF5">
        <w:rPr>
          <w:rFonts w:cstheme="minorHAnsi"/>
          <w:szCs w:val="21"/>
        </w:rPr>
        <w:t>2</w:t>
      </w:r>
      <w:r w:rsidRPr="008B6AF5">
        <w:rPr>
          <w:rFonts w:cstheme="minorHAnsi"/>
          <w:szCs w:val="21"/>
        </w:rPr>
        <w:t>、</w:t>
      </w:r>
      <w:r w:rsidR="00982E1E" w:rsidRPr="008B6AF5">
        <w:rPr>
          <w:rFonts w:cstheme="minorHAnsi"/>
          <w:szCs w:val="21"/>
        </w:rPr>
        <w:t>运动学特征</w:t>
      </w:r>
      <w:r w:rsidR="00982E1E" w:rsidRPr="008B6AF5">
        <w:rPr>
          <w:rFonts w:eastAsia="宋体" w:cstheme="minorHAnsi"/>
          <w:szCs w:val="21"/>
        </w:rPr>
        <w:t>：</w:t>
      </w:r>
      <w:r w:rsidR="00982E1E" w:rsidRPr="008B6AF5">
        <w:rPr>
          <w:rFonts w:cstheme="minorHAnsi"/>
          <w:b/>
          <w:szCs w:val="21"/>
        </w:rPr>
        <w:t>匀速圆周运动的线速度大小不变但方向不断变化；周期不变；频率不变；角速度不变。</w:t>
      </w:r>
    </w:p>
    <w:p w:rsidR="00E76002" w:rsidRPr="008B6AF5" w:rsidRDefault="00E76002" w:rsidP="008B6AF5">
      <w:pPr>
        <w:rPr>
          <w:rFonts w:cstheme="minorHAnsi"/>
          <w:szCs w:val="21"/>
        </w:rPr>
      </w:pPr>
      <w:r w:rsidRPr="008B6AF5">
        <w:rPr>
          <w:rFonts w:cstheme="minorHAnsi"/>
          <w:szCs w:val="21"/>
        </w:rPr>
        <w:t>（</w:t>
      </w:r>
      <w:r w:rsidRPr="008B6AF5">
        <w:rPr>
          <w:rFonts w:cstheme="minorHAnsi"/>
          <w:szCs w:val="21"/>
        </w:rPr>
        <w:t>1</w:t>
      </w:r>
      <w:r w:rsidRPr="008B6AF5">
        <w:rPr>
          <w:rFonts w:cstheme="minorHAnsi"/>
          <w:szCs w:val="21"/>
        </w:rPr>
        <w:t>）注意匀速圆周运动和转动的区别，研究转动的物体时，不能看成质点，和圆周运动不同；</w:t>
      </w:r>
    </w:p>
    <w:p w:rsidR="00E76002" w:rsidRPr="008B6AF5" w:rsidRDefault="00E76002" w:rsidP="008B6AF5">
      <w:pPr>
        <w:rPr>
          <w:rFonts w:cstheme="minorHAnsi"/>
          <w:szCs w:val="21"/>
        </w:rPr>
      </w:pPr>
      <w:r w:rsidRPr="008B6AF5">
        <w:rPr>
          <w:rFonts w:cstheme="minorHAnsi"/>
          <w:szCs w:val="21"/>
        </w:rPr>
        <w:t>（</w:t>
      </w:r>
      <w:r w:rsidRPr="008B6AF5">
        <w:rPr>
          <w:rFonts w:cstheme="minorHAnsi"/>
          <w:szCs w:val="21"/>
        </w:rPr>
        <w:t>2</w:t>
      </w:r>
      <w:r w:rsidRPr="008B6AF5">
        <w:rPr>
          <w:rFonts w:cstheme="minorHAnsi"/>
          <w:szCs w:val="21"/>
        </w:rPr>
        <w:t>）匀速圆周运动是变速曲线运动，速度和加速度的大</w:t>
      </w:r>
      <w:r w:rsidR="00520D73" w:rsidRPr="008B6AF5">
        <w:rPr>
          <w:rFonts w:cstheme="minorHAnsi"/>
          <w:szCs w:val="21"/>
        </w:rPr>
        <w:t>不变</w:t>
      </w:r>
      <w:r w:rsidRPr="008B6AF5">
        <w:rPr>
          <w:rFonts w:cstheme="minorHAnsi"/>
          <w:szCs w:val="21"/>
        </w:rPr>
        <w:t>，方向</w:t>
      </w:r>
      <w:r w:rsidR="00520D73" w:rsidRPr="008B6AF5">
        <w:rPr>
          <w:rFonts w:cstheme="minorHAnsi"/>
          <w:szCs w:val="21"/>
        </w:rPr>
        <w:t>时刻在变</w:t>
      </w:r>
      <w:r w:rsidRPr="008B6AF5">
        <w:rPr>
          <w:rFonts w:cstheme="minorHAnsi"/>
          <w:szCs w:val="21"/>
        </w:rPr>
        <w:t>，是变加速曲线运动；</w:t>
      </w:r>
    </w:p>
    <w:p w:rsidR="00E76002" w:rsidRPr="00D34B44" w:rsidRDefault="00E76002" w:rsidP="008B6AF5">
      <w:pPr>
        <w:rPr>
          <w:rFonts w:cstheme="minorHAnsi"/>
          <w:bCs/>
          <w:szCs w:val="21"/>
        </w:rPr>
      </w:pPr>
      <w:r w:rsidRPr="008B6AF5">
        <w:rPr>
          <w:rFonts w:cstheme="minorHAnsi"/>
          <w:bCs/>
          <w:szCs w:val="21"/>
        </w:rPr>
        <w:t>（</w:t>
      </w:r>
      <w:r w:rsidRPr="008B6AF5">
        <w:rPr>
          <w:rFonts w:cstheme="minorHAnsi"/>
          <w:bCs/>
          <w:szCs w:val="21"/>
        </w:rPr>
        <w:t>3</w:t>
      </w:r>
      <w:r w:rsidRPr="008B6AF5">
        <w:rPr>
          <w:rFonts w:cstheme="minorHAnsi"/>
          <w:bCs/>
          <w:szCs w:val="21"/>
        </w:rPr>
        <w:t>）做匀速圆周运动的物体在相等时间内通过的</w:t>
      </w:r>
      <w:r w:rsidR="00520D73" w:rsidRPr="008B6AF5">
        <w:rPr>
          <w:rFonts w:cstheme="minorHAnsi"/>
          <w:bCs/>
          <w:szCs w:val="21"/>
        </w:rPr>
        <w:t>弧长</w:t>
      </w:r>
      <w:r w:rsidRPr="008B6AF5">
        <w:rPr>
          <w:rFonts w:cstheme="minorHAnsi"/>
          <w:bCs/>
          <w:szCs w:val="21"/>
        </w:rPr>
        <w:t>相等，</w:t>
      </w:r>
      <w:r w:rsidR="00520D73" w:rsidRPr="008B6AF5">
        <w:rPr>
          <w:rFonts w:cstheme="minorHAnsi"/>
          <w:bCs/>
          <w:szCs w:val="21"/>
        </w:rPr>
        <w:t>路程</w:t>
      </w:r>
      <w:r w:rsidRPr="008B6AF5">
        <w:rPr>
          <w:rFonts w:cstheme="minorHAnsi"/>
          <w:bCs/>
          <w:szCs w:val="21"/>
        </w:rPr>
        <w:t>相等，转过的</w:t>
      </w:r>
      <w:r w:rsidR="00520D73" w:rsidRPr="008B6AF5">
        <w:rPr>
          <w:rFonts w:cstheme="minorHAnsi"/>
          <w:bCs/>
          <w:szCs w:val="21"/>
        </w:rPr>
        <w:t>角度</w:t>
      </w:r>
      <w:r w:rsidRPr="008B6AF5">
        <w:rPr>
          <w:rFonts w:cstheme="minorHAnsi"/>
          <w:bCs/>
          <w:szCs w:val="21"/>
        </w:rPr>
        <w:t>相等，但位移不相等。</w:t>
      </w:r>
    </w:p>
    <w:p w:rsidR="00905058" w:rsidRPr="008B6AF5" w:rsidRDefault="00520D73" w:rsidP="008B6AF5">
      <w:pPr>
        <w:pStyle w:val="ae"/>
        <w:jc w:val="left"/>
        <w:rPr>
          <w:rFonts w:asciiTheme="minorHAnsi" w:eastAsiaTheme="majorEastAsia" w:hAnsiTheme="minorHAnsi" w:cstheme="minorHAnsi"/>
        </w:rPr>
      </w:pPr>
      <w:r w:rsidRPr="008B6AF5">
        <w:rPr>
          <w:rFonts w:asciiTheme="minorHAnsi" w:eastAsiaTheme="majorEastAsia" w:hAnsiTheme="minorHAnsi" w:cstheme="minorHAnsi"/>
        </w:rPr>
        <w:t>3</w:t>
      </w:r>
      <w:r w:rsidRPr="008B6AF5">
        <w:rPr>
          <w:rFonts w:asciiTheme="minorHAnsi" w:eastAsiaTheme="majorEastAsia" w:hAnsiTheme="minorHAnsi" w:cstheme="minorHAnsi"/>
        </w:rPr>
        <w:t>、</w:t>
      </w:r>
      <w:r w:rsidR="0072465B" w:rsidRPr="008B6AF5">
        <w:rPr>
          <w:rFonts w:asciiTheme="minorHAnsi" w:eastAsiaTheme="majorEastAsia" w:hAnsiTheme="minorHAnsi" w:cstheme="minorHAnsi"/>
        </w:rPr>
        <w:t>各物理量之间关系</w:t>
      </w:r>
    </w:p>
    <w:p w:rsidR="0072465B" w:rsidRPr="008B6AF5" w:rsidRDefault="0072465B" w:rsidP="008B6AF5">
      <w:pPr>
        <w:pStyle w:val="ae"/>
        <w:jc w:val="left"/>
        <w:textAlignment w:val="center"/>
        <w:rPr>
          <w:rFonts w:asciiTheme="minorHAnsi" w:eastAsiaTheme="majorEastAsia" w:hAnsiTheme="minorHAnsi" w:cstheme="minorHAnsi"/>
        </w:rPr>
      </w:pPr>
      <w:r w:rsidRPr="008B6AF5">
        <w:rPr>
          <w:rFonts w:asciiTheme="minorHAnsi" w:eastAsiaTheme="majorEastAsia" w:hAnsiTheme="minorHAnsi" w:cstheme="minorHAnsi"/>
        </w:rPr>
        <w:t>物理量间的关系</w:t>
      </w:r>
      <w:r w:rsidR="00A801EB" w:rsidRPr="008B6AF5">
        <w:rPr>
          <w:rFonts w:asciiTheme="minorHAnsi" w:eastAsiaTheme="majorEastAsia" w:hAnsiTheme="minorHAnsi" w:cstheme="minorHAnsi"/>
        </w:rPr>
        <w:object w:dxaOrig="2000" w:dyaOrig="560">
          <v:shape id="_x0000_i1036" type="#_x0000_t75" style="width:99.75pt;height:27.75pt" o:ole="">
            <v:imagedata r:id="rId18" o:title=""/>
          </v:shape>
          <o:OLEObject Type="Embed" ProgID="Equation.DSMT4" ShapeID="_x0000_i1036" DrawAspect="Content" ObjectID="_1550588046" r:id="rId19"/>
        </w:object>
      </w:r>
      <w:r w:rsidR="00520D73" w:rsidRPr="008B6AF5">
        <w:rPr>
          <w:rFonts w:asciiTheme="minorHAnsi" w:eastAsiaTheme="majorEastAsia" w:hAnsiTheme="minorHAnsi" w:cstheme="minorHAnsi"/>
        </w:rPr>
        <w:t>，</w:t>
      </w:r>
      <w:r w:rsidR="00520D73" w:rsidRPr="008B6AF5">
        <w:rPr>
          <w:rFonts w:asciiTheme="minorHAnsi" w:eastAsiaTheme="majorEastAsia" w:hAnsiTheme="minorHAnsi" w:cstheme="minorHAnsi"/>
        </w:rPr>
        <w:object w:dxaOrig="1840" w:dyaOrig="560">
          <v:shape id="_x0000_i1037" type="#_x0000_t75" style="width:92.25pt;height:27.75pt" o:ole="">
            <v:imagedata r:id="rId20" o:title=""/>
          </v:shape>
          <o:OLEObject Type="Embed" ProgID="Equation.DSMT4" ShapeID="_x0000_i1037" DrawAspect="Content" ObjectID="_1550588047" r:id="rId21"/>
        </w:object>
      </w:r>
      <w:r w:rsidR="00520D73" w:rsidRPr="008B6AF5">
        <w:rPr>
          <w:rFonts w:asciiTheme="minorHAnsi" w:eastAsiaTheme="majorEastAsia" w:hAnsiTheme="minorHAnsi" w:cstheme="minorHAnsi"/>
        </w:rPr>
        <w:t>，</w:t>
      </w:r>
      <w:r w:rsidR="00520D73" w:rsidRPr="008B6AF5">
        <w:rPr>
          <w:rFonts w:asciiTheme="minorHAnsi" w:eastAsiaTheme="majorEastAsia" w:hAnsiTheme="minorHAnsi" w:cstheme="minorHAnsi"/>
        </w:rPr>
        <w:object w:dxaOrig="620" w:dyaOrig="200">
          <v:shape id="_x0000_i1038" type="#_x0000_t75" style="width:30.75pt;height:9.75pt" o:ole="">
            <v:imagedata r:id="rId22" o:title=""/>
          </v:shape>
          <o:OLEObject Type="Embed" ProgID="Equation.DSMT4" ShapeID="_x0000_i1038" DrawAspect="Content" ObjectID="_1550588048" r:id="rId23"/>
        </w:object>
      </w:r>
    </w:p>
    <w:p w:rsidR="00C6687F" w:rsidRPr="008B6AF5" w:rsidRDefault="00C6687F" w:rsidP="008B6AF5">
      <w:pPr>
        <w:pStyle w:val="ae"/>
        <w:jc w:val="left"/>
        <w:rPr>
          <w:rFonts w:asciiTheme="minorHAnsi" w:hAnsiTheme="minorHAnsi" w:cstheme="minorHAnsi"/>
        </w:rPr>
      </w:pPr>
    </w:p>
    <w:p w:rsidR="006666F9" w:rsidRPr="008B6AF5" w:rsidRDefault="005E20DA" w:rsidP="008B6AF5">
      <w:pPr>
        <w:pStyle w:val="ae"/>
        <w:jc w:val="left"/>
        <w:rPr>
          <w:rFonts w:asciiTheme="minorHAnsi" w:hAnsiTheme="minorHAnsi" w:cstheme="minorHAnsi"/>
        </w:rPr>
      </w:pPr>
      <w:r w:rsidRPr="008B6AF5">
        <w:rPr>
          <w:rFonts w:asciiTheme="minorHAnsi" w:hAnsiTheme="minorHAnsi" w:cstheme="minorHAnsi"/>
        </w:rPr>
        <w:t>【例</w:t>
      </w:r>
      <w:r w:rsidRPr="008B6AF5">
        <w:rPr>
          <w:rFonts w:asciiTheme="minorHAnsi" w:hAnsiTheme="minorHAnsi" w:cstheme="minorHAnsi"/>
        </w:rPr>
        <w:t>1</w:t>
      </w:r>
      <w:r w:rsidRPr="008B6AF5">
        <w:rPr>
          <w:rFonts w:asciiTheme="minorHAnsi" w:hAnsiTheme="minorHAnsi" w:cstheme="minorHAnsi"/>
        </w:rPr>
        <w:t>】在匀速圆周运动中，发生变化的物理量是</w:t>
      </w:r>
      <w:r w:rsidRPr="008B6AF5">
        <w:rPr>
          <w:rFonts w:asciiTheme="minorHAnsi" w:hAnsiTheme="minorHAnsi" w:cstheme="minorHAnsi"/>
        </w:rPr>
        <w:tab/>
      </w:r>
      <w:r w:rsidRPr="008B6AF5">
        <w:rPr>
          <w:rFonts w:asciiTheme="minorHAnsi" w:hAnsiTheme="minorHAnsi" w:cstheme="minorHAnsi"/>
        </w:rPr>
        <w:t>（</w:t>
      </w:r>
      <w:r w:rsidRPr="008B6AF5">
        <w:rPr>
          <w:rFonts w:asciiTheme="minorHAnsi" w:hAnsiTheme="minorHAnsi" w:cstheme="minorHAnsi"/>
        </w:rPr>
        <w:tab/>
      </w:r>
      <w:r w:rsidRPr="008B6AF5">
        <w:rPr>
          <w:rFonts w:asciiTheme="minorHAnsi" w:hAnsiTheme="minorHAnsi" w:cstheme="minorHAnsi"/>
        </w:rPr>
        <w:tab/>
      </w:r>
      <w:r w:rsidRPr="008B6AF5">
        <w:rPr>
          <w:rFonts w:asciiTheme="minorHAnsi" w:hAnsiTheme="minorHAnsi" w:cstheme="minorHAnsi"/>
        </w:rPr>
        <w:t>）</w:t>
      </w:r>
    </w:p>
    <w:p w:rsidR="005E20DA" w:rsidRPr="008B6AF5" w:rsidRDefault="005E20DA" w:rsidP="008B6AF5">
      <w:pPr>
        <w:pStyle w:val="ae"/>
        <w:ind w:firstLine="420"/>
        <w:jc w:val="left"/>
        <w:rPr>
          <w:rFonts w:asciiTheme="minorHAnsi" w:hAnsiTheme="minorHAnsi" w:cstheme="minorHAnsi"/>
        </w:rPr>
      </w:pPr>
      <w:r w:rsidRPr="008B6AF5">
        <w:rPr>
          <w:rFonts w:asciiTheme="minorHAnsi" w:hAnsiTheme="minorHAnsi" w:cstheme="minorHAnsi"/>
        </w:rPr>
        <w:t>A</w:t>
      </w:r>
      <w:r w:rsidRPr="008B6AF5">
        <w:rPr>
          <w:rFonts w:asciiTheme="minorHAnsi" w:eastAsiaTheme="minorEastAsia" w:hAnsiTheme="minorHAnsi" w:cstheme="minorHAnsi"/>
        </w:rPr>
        <w:t>．</w:t>
      </w:r>
      <w:r w:rsidRPr="008B6AF5">
        <w:rPr>
          <w:rFonts w:asciiTheme="minorHAnsi" w:hAnsiTheme="minorHAnsi" w:cstheme="minorHAnsi"/>
        </w:rPr>
        <w:t>线速度</w:t>
      </w:r>
      <w:r w:rsidR="00C6687F" w:rsidRPr="008B6AF5">
        <w:rPr>
          <w:rFonts w:asciiTheme="minorHAnsi" w:hAnsiTheme="minorHAnsi" w:cstheme="minorHAnsi"/>
        </w:rPr>
        <w:tab/>
      </w:r>
      <w:r w:rsidR="00C6687F" w:rsidRPr="008B6AF5">
        <w:rPr>
          <w:rFonts w:asciiTheme="minorHAnsi" w:hAnsiTheme="minorHAnsi" w:cstheme="minorHAnsi"/>
        </w:rPr>
        <w:tab/>
      </w:r>
      <w:r w:rsidR="00C6687F" w:rsidRPr="008B6AF5">
        <w:rPr>
          <w:rFonts w:asciiTheme="minorHAnsi" w:hAnsiTheme="minorHAnsi" w:cstheme="minorHAnsi"/>
        </w:rPr>
        <w:tab/>
      </w:r>
      <w:r w:rsidRPr="008B6AF5">
        <w:rPr>
          <w:rFonts w:asciiTheme="minorHAnsi" w:hAnsiTheme="minorHAnsi" w:cstheme="minorHAnsi"/>
        </w:rPr>
        <w:t>B</w:t>
      </w:r>
      <w:r w:rsidRPr="008B6AF5">
        <w:rPr>
          <w:rFonts w:asciiTheme="minorHAnsi" w:eastAsiaTheme="minorEastAsia" w:hAnsiTheme="minorHAnsi" w:cstheme="minorHAnsi"/>
        </w:rPr>
        <w:t>．</w:t>
      </w:r>
      <w:r w:rsidRPr="008B6AF5">
        <w:rPr>
          <w:rFonts w:asciiTheme="minorHAnsi" w:hAnsiTheme="minorHAnsi" w:cstheme="minorHAnsi"/>
        </w:rPr>
        <w:t>频率</w:t>
      </w:r>
      <w:r w:rsidRPr="008B6AF5">
        <w:rPr>
          <w:rFonts w:asciiTheme="minorHAnsi" w:hAnsiTheme="minorHAnsi" w:cstheme="minorHAnsi"/>
        </w:rPr>
        <w:tab/>
      </w:r>
      <w:r w:rsidR="00C6687F" w:rsidRPr="008B6AF5">
        <w:rPr>
          <w:rFonts w:asciiTheme="minorHAnsi" w:hAnsiTheme="minorHAnsi" w:cstheme="minorHAnsi"/>
        </w:rPr>
        <w:tab/>
      </w:r>
      <w:r w:rsidR="00C6687F" w:rsidRPr="008B6AF5">
        <w:rPr>
          <w:rFonts w:asciiTheme="minorHAnsi" w:hAnsiTheme="minorHAnsi" w:cstheme="minorHAnsi"/>
        </w:rPr>
        <w:tab/>
      </w:r>
      <w:r w:rsidR="00C6687F" w:rsidRPr="008B6AF5">
        <w:rPr>
          <w:rFonts w:asciiTheme="minorHAnsi" w:hAnsiTheme="minorHAnsi" w:cstheme="minorHAnsi"/>
        </w:rPr>
        <w:tab/>
      </w:r>
      <w:r w:rsidRPr="008B6AF5">
        <w:rPr>
          <w:rFonts w:asciiTheme="minorHAnsi" w:hAnsiTheme="minorHAnsi" w:cstheme="minorHAnsi"/>
        </w:rPr>
        <w:t>C</w:t>
      </w:r>
      <w:r w:rsidRPr="008B6AF5">
        <w:rPr>
          <w:rFonts w:asciiTheme="minorHAnsi" w:eastAsiaTheme="minorEastAsia" w:hAnsiTheme="minorHAnsi" w:cstheme="minorHAnsi"/>
        </w:rPr>
        <w:t>．</w:t>
      </w:r>
      <w:r w:rsidRPr="008B6AF5">
        <w:rPr>
          <w:rFonts w:asciiTheme="minorHAnsi" w:hAnsiTheme="minorHAnsi" w:cstheme="minorHAnsi"/>
        </w:rPr>
        <w:t>周期</w:t>
      </w:r>
      <w:r w:rsidRPr="008B6AF5">
        <w:rPr>
          <w:rFonts w:asciiTheme="minorHAnsi" w:hAnsiTheme="minorHAnsi" w:cstheme="minorHAnsi"/>
        </w:rPr>
        <w:tab/>
      </w:r>
      <w:r w:rsidRPr="008B6AF5">
        <w:rPr>
          <w:rFonts w:asciiTheme="minorHAnsi" w:hAnsiTheme="minorHAnsi" w:cstheme="minorHAnsi"/>
        </w:rPr>
        <w:tab/>
      </w:r>
      <w:r w:rsidR="00C6687F" w:rsidRPr="008B6AF5">
        <w:rPr>
          <w:rFonts w:asciiTheme="minorHAnsi" w:hAnsiTheme="minorHAnsi" w:cstheme="minorHAnsi"/>
        </w:rPr>
        <w:tab/>
      </w:r>
      <w:r w:rsidR="00C6687F" w:rsidRPr="008B6AF5">
        <w:rPr>
          <w:rFonts w:asciiTheme="minorHAnsi" w:hAnsiTheme="minorHAnsi" w:cstheme="minorHAnsi"/>
        </w:rPr>
        <w:tab/>
      </w:r>
      <w:r w:rsidRPr="008B6AF5">
        <w:rPr>
          <w:rFonts w:asciiTheme="minorHAnsi" w:hAnsiTheme="minorHAnsi" w:cstheme="minorHAnsi"/>
        </w:rPr>
        <w:t>D</w:t>
      </w:r>
      <w:r w:rsidRPr="008B6AF5">
        <w:rPr>
          <w:rFonts w:asciiTheme="minorHAnsi" w:eastAsiaTheme="minorEastAsia" w:hAnsiTheme="minorHAnsi" w:cstheme="minorHAnsi"/>
        </w:rPr>
        <w:t>．</w:t>
      </w:r>
      <w:r w:rsidRPr="008B6AF5">
        <w:rPr>
          <w:rFonts w:asciiTheme="minorHAnsi" w:hAnsiTheme="minorHAnsi" w:cstheme="minorHAnsi"/>
        </w:rPr>
        <w:t>角速度</w:t>
      </w:r>
    </w:p>
    <w:p w:rsidR="005E20DA" w:rsidRPr="008B6AF5" w:rsidRDefault="005E20DA" w:rsidP="008B6AF5">
      <w:pPr>
        <w:rPr>
          <w:color w:val="FF0000"/>
        </w:rPr>
      </w:pPr>
      <w:r w:rsidRPr="008B6AF5">
        <w:rPr>
          <w:color w:val="FF0000"/>
        </w:rPr>
        <w:t>【难度】</w:t>
      </w:r>
      <w:r w:rsidRPr="008B6AF5">
        <w:rPr>
          <w:rFonts w:ascii="宋体" w:eastAsia="宋体" w:hAnsi="宋体" w:cs="宋体" w:hint="eastAsia"/>
          <w:color w:val="FF0000"/>
        </w:rPr>
        <w:t>★</w:t>
      </w:r>
    </w:p>
    <w:p w:rsidR="005E20DA" w:rsidRPr="008B6AF5" w:rsidRDefault="005E20DA" w:rsidP="008B6AF5">
      <w:pPr>
        <w:rPr>
          <w:color w:val="FF0000"/>
        </w:rPr>
      </w:pPr>
      <w:r w:rsidRPr="008B6AF5">
        <w:rPr>
          <w:color w:val="FF0000"/>
        </w:rPr>
        <w:t>【答案】</w:t>
      </w:r>
      <w:r w:rsidRPr="008B6AF5">
        <w:rPr>
          <w:color w:val="FF0000"/>
        </w:rPr>
        <w:t>A</w:t>
      </w:r>
    </w:p>
    <w:p w:rsidR="005E20DA" w:rsidRPr="008B6AF5" w:rsidRDefault="005E20DA" w:rsidP="008B6AF5">
      <w:pPr>
        <w:pStyle w:val="ae"/>
        <w:jc w:val="left"/>
        <w:rPr>
          <w:rFonts w:asciiTheme="minorHAnsi" w:hAnsiTheme="minorHAnsi" w:cstheme="minorHAnsi"/>
        </w:rPr>
      </w:pPr>
    </w:p>
    <w:p w:rsidR="006666F9" w:rsidRPr="008B6AF5" w:rsidRDefault="00645922" w:rsidP="008B6AF5">
      <w:pPr>
        <w:pStyle w:val="ae"/>
        <w:ind w:left="315" w:hangingChars="150" w:hanging="315"/>
        <w:jc w:val="left"/>
        <w:rPr>
          <w:rFonts w:asciiTheme="minorHAnsi" w:eastAsiaTheme="minorEastAsia" w:hAnsiTheme="minorHAnsi" w:cstheme="minorHAnsi"/>
        </w:rPr>
      </w:pPr>
      <w:r w:rsidRPr="008B6AF5">
        <w:rPr>
          <w:rFonts w:asciiTheme="minorHAnsi" w:hAnsiTheme="minorHAnsi" w:cstheme="minorHAnsi"/>
        </w:rPr>
        <w:t>【例</w:t>
      </w:r>
      <w:r w:rsidR="005E20DA" w:rsidRPr="008B6AF5">
        <w:rPr>
          <w:rFonts w:asciiTheme="minorHAnsi" w:hAnsiTheme="minorHAnsi" w:cstheme="minorHAnsi"/>
        </w:rPr>
        <w:t>2</w:t>
      </w:r>
      <w:r w:rsidRPr="008B6AF5">
        <w:rPr>
          <w:rFonts w:asciiTheme="minorHAnsi" w:hAnsiTheme="minorHAnsi" w:cstheme="minorHAnsi"/>
        </w:rPr>
        <w:t>】</w:t>
      </w:r>
      <w:r w:rsidR="006666F9" w:rsidRPr="008B6AF5">
        <w:rPr>
          <w:rFonts w:asciiTheme="minorHAnsi" w:eastAsiaTheme="minorEastAsia" w:hAnsiTheme="minorHAnsi" w:cstheme="minorHAnsi"/>
        </w:rPr>
        <w:t>质点做匀速圆周运动时</w:t>
      </w:r>
      <w:r w:rsidR="00D244A2" w:rsidRPr="008B6AF5">
        <w:rPr>
          <w:rFonts w:asciiTheme="minorHAnsi" w:eastAsiaTheme="minorEastAsia" w:hAnsiTheme="minorHAnsi" w:cstheme="minorHAnsi"/>
        </w:rPr>
        <w:t>，</w:t>
      </w:r>
      <w:r w:rsidR="006666F9" w:rsidRPr="008B6AF5">
        <w:rPr>
          <w:rFonts w:asciiTheme="minorHAnsi" w:eastAsiaTheme="minorEastAsia" w:hAnsiTheme="minorHAnsi" w:cstheme="minorHAnsi"/>
        </w:rPr>
        <w:t>下列说法正确的是</w:t>
      </w:r>
      <w:r w:rsidR="001C6CFE" w:rsidRPr="008B6AF5">
        <w:rPr>
          <w:rFonts w:asciiTheme="minorHAnsi" w:eastAsiaTheme="minorEastAsia" w:hAnsiTheme="minorHAnsi" w:cstheme="minorHAnsi"/>
        </w:rPr>
        <w:tab/>
      </w:r>
      <w:r w:rsidR="006666F9" w:rsidRPr="008B6AF5">
        <w:rPr>
          <w:rFonts w:asciiTheme="minorHAnsi" w:eastAsiaTheme="minorEastAsia" w:hAnsiTheme="minorHAnsi" w:cstheme="minorHAnsi"/>
        </w:rPr>
        <w:t>（</w:t>
      </w:r>
      <w:r w:rsidR="006666F9" w:rsidRPr="008B6AF5">
        <w:rPr>
          <w:rFonts w:asciiTheme="minorHAnsi" w:eastAsiaTheme="minorEastAsia" w:hAnsiTheme="minorHAnsi" w:cstheme="minorHAnsi"/>
        </w:rPr>
        <w:tab/>
      </w:r>
      <w:r w:rsidR="006666F9" w:rsidRPr="008B6AF5">
        <w:rPr>
          <w:rFonts w:asciiTheme="minorHAnsi" w:eastAsiaTheme="minorEastAsia" w:hAnsiTheme="minorHAnsi" w:cstheme="minorHAnsi"/>
        </w:rPr>
        <w:tab/>
      </w:r>
      <w:r w:rsidR="006666F9" w:rsidRPr="008B6AF5">
        <w:rPr>
          <w:rFonts w:asciiTheme="minorHAnsi" w:eastAsiaTheme="minorEastAsia" w:hAnsiTheme="minorHAnsi" w:cstheme="minorHAnsi"/>
        </w:rPr>
        <w:t>）</w:t>
      </w:r>
    </w:p>
    <w:p w:rsidR="006666F9" w:rsidRPr="008B6AF5" w:rsidRDefault="00E51B8C" w:rsidP="008B6AF5">
      <w:pPr>
        <w:pStyle w:val="ae"/>
        <w:ind w:leftChars="200" w:left="735" w:hangingChars="150" w:hanging="315"/>
        <w:jc w:val="left"/>
        <w:rPr>
          <w:rFonts w:asciiTheme="minorHAnsi" w:eastAsiaTheme="minorEastAsia" w:hAnsiTheme="minorHAnsi" w:cstheme="minorHAnsi"/>
        </w:rPr>
      </w:pPr>
      <w:r w:rsidRPr="008B6AF5">
        <w:rPr>
          <w:rFonts w:asciiTheme="minorHAnsi" w:eastAsiaTheme="minorEastAsia" w:hAnsiTheme="minorHAnsi" w:cstheme="minorHAnsi"/>
        </w:rPr>
        <w:t>A</w:t>
      </w:r>
      <w:r w:rsidRPr="008B6AF5">
        <w:rPr>
          <w:rFonts w:asciiTheme="minorHAnsi" w:eastAsiaTheme="minorEastAsia" w:hAnsiTheme="minorHAnsi" w:cstheme="minorHAnsi"/>
        </w:rPr>
        <w:t>．</w:t>
      </w:r>
      <w:r w:rsidR="006666F9" w:rsidRPr="008B6AF5">
        <w:rPr>
          <w:rFonts w:asciiTheme="minorHAnsi" w:eastAsiaTheme="minorEastAsia" w:hAnsiTheme="minorHAnsi" w:cstheme="minorHAnsi"/>
        </w:rPr>
        <w:t>速度的大小和方向都改变</w:t>
      </w:r>
    </w:p>
    <w:p w:rsidR="006666F9" w:rsidRPr="008B6AF5" w:rsidRDefault="00E51B8C" w:rsidP="008B6AF5">
      <w:pPr>
        <w:pStyle w:val="ae"/>
        <w:ind w:leftChars="200" w:left="735" w:hangingChars="150" w:hanging="315"/>
        <w:jc w:val="left"/>
        <w:rPr>
          <w:rFonts w:asciiTheme="minorHAnsi" w:eastAsiaTheme="minorEastAsia" w:hAnsiTheme="minorHAnsi" w:cstheme="minorHAnsi"/>
        </w:rPr>
      </w:pPr>
      <w:r w:rsidRPr="008B6AF5">
        <w:rPr>
          <w:rFonts w:asciiTheme="minorHAnsi" w:eastAsiaTheme="minorEastAsia" w:hAnsiTheme="minorHAnsi" w:cstheme="minorHAnsi"/>
        </w:rPr>
        <w:t>B</w:t>
      </w:r>
      <w:r w:rsidRPr="008B6AF5">
        <w:rPr>
          <w:rFonts w:asciiTheme="minorHAnsi" w:eastAsiaTheme="minorEastAsia" w:hAnsiTheme="minorHAnsi" w:cstheme="minorHAnsi"/>
        </w:rPr>
        <w:t>．</w:t>
      </w:r>
      <w:r w:rsidR="006666F9" w:rsidRPr="008B6AF5">
        <w:rPr>
          <w:rFonts w:asciiTheme="minorHAnsi" w:eastAsiaTheme="minorEastAsia" w:hAnsiTheme="minorHAnsi" w:cstheme="minorHAnsi"/>
        </w:rPr>
        <w:t>匀速圆周运动是匀变速曲线运动</w:t>
      </w:r>
    </w:p>
    <w:p w:rsidR="006666F9" w:rsidRPr="008B6AF5" w:rsidRDefault="00E51B8C" w:rsidP="008B6AF5">
      <w:pPr>
        <w:pStyle w:val="ae"/>
        <w:ind w:leftChars="200" w:left="735" w:hangingChars="150" w:hanging="315"/>
        <w:jc w:val="left"/>
        <w:rPr>
          <w:rFonts w:asciiTheme="minorHAnsi" w:eastAsiaTheme="minorEastAsia" w:hAnsiTheme="minorHAnsi" w:cstheme="minorHAnsi"/>
        </w:rPr>
      </w:pPr>
      <w:r w:rsidRPr="008B6AF5">
        <w:rPr>
          <w:rFonts w:asciiTheme="minorHAnsi" w:eastAsiaTheme="minorEastAsia" w:hAnsiTheme="minorHAnsi" w:cstheme="minorHAnsi"/>
        </w:rPr>
        <w:t>C</w:t>
      </w:r>
      <w:r w:rsidRPr="008B6AF5">
        <w:rPr>
          <w:rFonts w:asciiTheme="minorHAnsi" w:eastAsiaTheme="minorEastAsia" w:hAnsiTheme="minorHAnsi" w:cstheme="minorHAnsi"/>
        </w:rPr>
        <w:t>．</w:t>
      </w:r>
      <w:r w:rsidR="005571AD" w:rsidRPr="008B6AF5">
        <w:rPr>
          <w:rFonts w:asciiTheme="minorHAnsi" w:eastAsiaTheme="minorEastAsia" w:hAnsiTheme="minorHAnsi" w:cstheme="minorHAnsi"/>
        </w:rPr>
        <w:t>物体受到的向心力一定要是恒力</w:t>
      </w:r>
    </w:p>
    <w:p w:rsidR="006666F9" w:rsidRPr="008B6AF5" w:rsidRDefault="00E51B8C" w:rsidP="008B6AF5">
      <w:pPr>
        <w:pStyle w:val="ae"/>
        <w:ind w:leftChars="200" w:left="735" w:hangingChars="150" w:hanging="315"/>
        <w:jc w:val="left"/>
        <w:rPr>
          <w:rFonts w:asciiTheme="minorHAnsi" w:eastAsiaTheme="minorEastAsia" w:hAnsiTheme="minorHAnsi" w:cstheme="minorHAnsi"/>
        </w:rPr>
      </w:pPr>
      <w:r w:rsidRPr="008B6AF5">
        <w:rPr>
          <w:rFonts w:asciiTheme="minorHAnsi" w:eastAsiaTheme="minorEastAsia" w:hAnsiTheme="minorHAnsi" w:cstheme="minorHAnsi"/>
        </w:rPr>
        <w:lastRenderedPageBreak/>
        <w:t>D</w:t>
      </w:r>
      <w:r w:rsidRPr="008B6AF5">
        <w:rPr>
          <w:rFonts w:asciiTheme="minorHAnsi" w:eastAsiaTheme="minorEastAsia" w:hAnsiTheme="minorHAnsi" w:cstheme="minorHAnsi"/>
        </w:rPr>
        <w:t>．</w:t>
      </w:r>
      <w:r w:rsidR="006666F9" w:rsidRPr="008B6AF5">
        <w:rPr>
          <w:rFonts w:asciiTheme="minorHAnsi" w:eastAsiaTheme="minorEastAsia" w:hAnsiTheme="minorHAnsi" w:cstheme="minorHAnsi"/>
        </w:rPr>
        <w:t>向心</w:t>
      </w:r>
      <w:r w:rsidR="00956065" w:rsidRPr="008B6AF5">
        <w:rPr>
          <w:rFonts w:asciiTheme="minorHAnsi" w:eastAsiaTheme="minorEastAsia" w:hAnsiTheme="minorHAnsi" w:cstheme="minorHAnsi"/>
        </w:rPr>
        <w:t>力</w:t>
      </w:r>
      <w:r w:rsidR="006666F9" w:rsidRPr="008B6AF5">
        <w:rPr>
          <w:rFonts w:asciiTheme="minorHAnsi" w:eastAsiaTheme="minorEastAsia" w:hAnsiTheme="minorHAnsi" w:cstheme="minorHAnsi"/>
        </w:rPr>
        <w:t>大小不变</w:t>
      </w:r>
      <w:r w:rsidR="00D244A2" w:rsidRPr="008B6AF5">
        <w:rPr>
          <w:rFonts w:asciiTheme="minorHAnsi" w:eastAsiaTheme="minorEastAsia" w:hAnsiTheme="minorHAnsi" w:cstheme="minorHAnsi"/>
        </w:rPr>
        <w:t>，</w:t>
      </w:r>
      <w:r w:rsidR="006666F9" w:rsidRPr="008B6AF5">
        <w:rPr>
          <w:rFonts w:asciiTheme="minorHAnsi" w:eastAsiaTheme="minorEastAsia" w:hAnsiTheme="minorHAnsi" w:cstheme="minorHAnsi"/>
        </w:rPr>
        <w:t>方向时刻改变</w:t>
      </w:r>
    </w:p>
    <w:p w:rsidR="006666F9" w:rsidRPr="008B6AF5" w:rsidRDefault="00925B62" w:rsidP="008B6AF5">
      <w:pPr>
        <w:rPr>
          <w:color w:val="FF0000"/>
        </w:rPr>
      </w:pPr>
      <w:r w:rsidRPr="008B6AF5">
        <w:rPr>
          <w:color w:val="FF0000"/>
        </w:rPr>
        <w:t>【难度】</w:t>
      </w:r>
      <w:r w:rsidRPr="008B6AF5">
        <w:rPr>
          <w:rFonts w:ascii="宋体" w:eastAsia="宋体" w:hAnsi="宋体" w:cs="宋体" w:hint="eastAsia"/>
          <w:color w:val="FF0000"/>
        </w:rPr>
        <w:t>★</w:t>
      </w:r>
    </w:p>
    <w:p w:rsidR="00925B62" w:rsidRPr="008B6AF5" w:rsidRDefault="00925B62" w:rsidP="008B6AF5">
      <w:pPr>
        <w:pStyle w:val="ae"/>
        <w:ind w:left="315" w:hangingChars="150" w:hanging="315"/>
        <w:jc w:val="left"/>
        <w:rPr>
          <w:rFonts w:asciiTheme="minorHAnsi" w:hAnsiTheme="minorHAnsi" w:cstheme="minorHAnsi"/>
          <w:color w:val="FF0000"/>
        </w:rPr>
      </w:pPr>
      <w:r w:rsidRPr="008B6AF5">
        <w:rPr>
          <w:rFonts w:asciiTheme="minorHAnsi" w:hAnsiTheme="minorHAnsi" w:cstheme="minorHAnsi"/>
          <w:color w:val="FF0000"/>
        </w:rPr>
        <w:t>【答案】</w:t>
      </w:r>
      <w:r w:rsidR="006876A1" w:rsidRPr="008B6AF5">
        <w:rPr>
          <w:rFonts w:asciiTheme="minorHAnsi" w:hAnsiTheme="minorHAnsi" w:cstheme="minorHAnsi"/>
          <w:color w:val="FF0000"/>
        </w:rPr>
        <w:t>D</w:t>
      </w:r>
    </w:p>
    <w:p w:rsidR="00925B62" w:rsidRPr="008B6AF5" w:rsidRDefault="00925B62" w:rsidP="008B6AF5">
      <w:pPr>
        <w:pStyle w:val="ae"/>
        <w:jc w:val="left"/>
        <w:rPr>
          <w:rFonts w:asciiTheme="minorHAnsi" w:eastAsiaTheme="minorEastAsia" w:hAnsiTheme="minorHAnsi" w:cstheme="minorHAnsi"/>
          <w:color w:val="FF0000"/>
        </w:rPr>
      </w:pPr>
      <w:r w:rsidRPr="008B6AF5">
        <w:rPr>
          <w:rFonts w:asciiTheme="minorHAnsi" w:hAnsiTheme="minorHAnsi" w:cstheme="minorHAnsi"/>
          <w:color w:val="FF0000"/>
        </w:rPr>
        <w:t>【解析】</w:t>
      </w:r>
      <w:r w:rsidR="006666F9" w:rsidRPr="008B6AF5">
        <w:rPr>
          <w:rFonts w:asciiTheme="minorHAnsi" w:eastAsiaTheme="minorEastAsia" w:hAnsiTheme="minorHAnsi" w:cstheme="minorHAnsi"/>
          <w:color w:val="FF0000"/>
        </w:rPr>
        <w:t>匀速圆周运动的速度的大小不变</w:t>
      </w:r>
      <w:r w:rsidR="00D244A2" w:rsidRPr="008B6AF5">
        <w:rPr>
          <w:rFonts w:asciiTheme="minorHAnsi" w:eastAsiaTheme="minorEastAsia" w:hAnsiTheme="minorHAnsi" w:cstheme="minorHAnsi"/>
          <w:color w:val="FF0000"/>
        </w:rPr>
        <w:t>，</w:t>
      </w:r>
      <w:r w:rsidR="006666F9" w:rsidRPr="008B6AF5">
        <w:rPr>
          <w:rFonts w:asciiTheme="minorHAnsi" w:eastAsiaTheme="minorEastAsia" w:hAnsiTheme="minorHAnsi" w:cstheme="minorHAnsi"/>
          <w:color w:val="FF0000"/>
        </w:rPr>
        <w:t>方向时刻变化</w:t>
      </w:r>
      <w:r w:rsidR="00D244A2" w:rsidRPr="008B6AF5">
        <w:rPr>
          <w:rFonts w:asciiTheme="minorHAnsi" w:eastAsiaTheme="minorEastAsia" w:hAnsiTheme="minorHAnsi" w:cstheme="minorHAnsi"/>
          <w:color w:val="FF0000"/>
        </w:rPr>
        <w:t>，</w:t>
      </w:r>
      <w:r w:rsidR="006666F9" w:rsidRPr="008B6AF5">
        <w:rPr>
          <w:rFonts w:asciiTheme="minorHAnsi" w:eastAsiaTheme="minorEastAsia" w:hAnsiTheme="minorHAnsi" w:cstheme="minorHAnsi"/>
          <w:color w:val="FF0000"/>
        </w:rPr>
        <w:t>A</w:t>
      </w:r>
      <w:r w:rsidR="006666F9" w:rsidRPr="008B6AF5">
        <w:rPr>
          <w:rFonts w:asciiTheme="minorHAnsi" w:eastAsiaTheme="minorEastAsia" w:hAnsiTheme="minorHAnsi" w:cstheme="minorHAnsi"/>
          <w:color w:val="FF0000"/>
        </w:rPr>
        <w:t>错</w:t>
      </w:r>
      <w:r w:rsidR="00D34B44">
        <w:rPr>
          <w:rFonts w:asciiTheme="minorHAnsi" w:eastAsiaTheme="minorEastAsia" w:hAnsiTheme="minorHAnsi" w:cstheme="minorHAnsi" w:hint="eastAsia"/>
          <w:color w:val="FF0000"/>
        </w:rPr>
        <w:t>；</w:t>
      </w:r>
      <w:r w:rsidR="006666F9" w:rsidRPr="008B6AF5">
        <w:rPr>
          <w:rFonts w:asciiTheme="minorHAnsi" w:eastAsiaTheme="minorEastAsia" w:hAnsiTheme="minorHAnsi" w:cstheme="minorHAnsi"/>
          <w:color w:val="FF0000"/>
        </w:rPr>
        <w:t>匀速圆周运动的加速度大小不变</w:t>
      </w:r>
      <w:r w:rsidR="00D244A2" w:rsidRPr="008B6AF5">
        <w:rPr>
          <w:rFonts w:asciiTheme="minorHAnsi" w:eastAsiaTheme="minorEastAsia" w:hAnsiTheme="minorHAnsi" w:cstheme="minorHAnsi"/>
          <w:color w:val="FF0000"/>
        </w:rPr>
        <w:t>，</w:t>
      </w:r>
      <w:r w:rsidR="006666F9" w:rsidRPr="008B6AF5">
        <w:rPr>
          <w:rFonts w:asciiTheme="minorHAnsi" w:eastAsiaTheme="minorEastAsia" w:hAnsiTheme="minorHAnsi" w:cstheme="minorHAnsi"/>
          <w:color w:val="FF0000"/>
        </w:rPr>
        <w:t>但方向时刻改变</w:t>
      </w:r>
      <w:r w:rsidR="00D244A2" w:rsidRPr="008B6AF5">
        <w:rPr>
          <w:rFonts w:asciiTheme="minorHAnsi" w:eastAsiaTheme="minorEastAsia" w:hAnsiTheme="minorHAnsi" w:cstheme="minorHAnsi"/>
          <w:color w:val="FF0000"/>
        </w:rPr>
        <w:t>，</w:t>
      </w:r>
      <w:r w:rsidR="006666F9" w:rsidRPr="008B6AF5">
        <w:rPr>
          <w:rFonts w:asciiTheme="minorHAnsi" w:eastAsiaTheme="minorEastAsia" w:hAnsiTheme="minorHAnsi" w:cstheme="minorHAnsi"/>
          <w:color w:val="FF0000"/>
        </w:rPr>
        <w:t>不是匀变速曲线运动</w:t>
      </w:r>
      <w:r w:rsidR="00D244A2" w:rsidRPr="008B6AF5">
        <w:rPr>
          <w:rFonts w:asciiTheme="minorHAnsi" w:eastAsiaTheme="minorEastAsia" w:hAnsiTheme="minorHAnsi" w:cstheme="minorHAnsi"/>
          <w:color w:val="FF0000"/>
        </w:rPr>
        <w:t>，</w:t>
      </w:r>
      <w:r w:rsidR="006666F9" w:rsidRPr="008B6AF5">
        <w:rPr>
          <w:rFonts w:asciiTheme="minorHAnsi" w:eastAsiaTheme="minorEastAsia" w:hAnsiTheme="minorHAnsi" w:cstheme="minorHAnsi"/>
          <w:color w:val="FF0000"/>
        </w:rPr>
        <w:t>B</w:t>
      </w:r>
      <w:r w:rsidR="006666F9" w:rsidRPr="008B6AF5">
        <w:rPr>
          <w:rFonts w:asciiTheme="minorHAnsi" w:eastAsiaTheme="minorEastAsia" w:hAnsiTheme="minorHAnsi" w:cstheme="minorHAnsi"/>
          <w:color w:val="FF0000"/>
        </w:rPr>
        <w:t>错</w:t>
      </w:r>
      <w:r w:rsidR="00D244A2" w:rsidRPr="008B6AF5">
        <w:rPr>
          <w:rFonts w:asciiTheme="minorHAnsi" w:eastAsiaTheme="minorEastAsia" w:hAnsiTheme="minorHAnsi" w:cstheme="minorHAnsi"/>
          <w:color w:val="FF0000"/>
        </w:rPr>
        <w:t>，</w:t>
      </w:r>
      <w:r w:rsidR="006666F9" w:rsidRPr="008B6AF5">
        <w:rPr>
          <w:rFonts w:asciiTheme="minorHAnsi" w:eastAsiaTheme="minorEastAsia" w:hAnsiTheme="minorHAnsi" w:cstheme="minorHAnsi"/>
          <w:color w:val="FF0000"/>
        </w:rPr>
        <w:t>D</w:t>
      </w:r>
      <w:r w:rsidR="006666F9" w:rsidRPr="008B6AF5">
        <w:rPr>
          <w:rFonts w:asciiTheme="minorHAnsi" w:eastAsiaTheme="minorEastAsia" w:hAnsiTheme="minorHAnsi" w:cstheme="minorHAnsi"/>
          <w:color w:val="FF0000"/>
        </w:rPr>
        <w:t>对</w:t>
      </w:r>
      <w:r w:rsidR="00D34B44">
        <w:rPr>
          <w:rFonts w:asciiTheme="minorHAnsi" w:eastAsiaTheme="minorEastAsia" w:hAnsiTheme="minorHAnsi" w:cstheme="minorHAnsi" w:hint="eastAsia"/>
          <w:color w:val="FF0000"/>
        </w:rPr>
        <w:t>；</w:t>
      </w:r>
      <w:r w:rsidR="006666F9" w:rsidRPr="008B6AF5">
        <w:rPr>
          <w:rFonts w:asciiTheme="minorHAnsi" w:eastAsiaTheme="minorEastAsia" w:hAnsiTheme="minorHAnsi" w:cstheme="minorHAnsi"/>
          <w:color w:val="FF0000"/>
        </w:rPr>
        <w:t>由匀速圆周运动的条件可知</w:t>
      </w:r>
      <w:r w:rsidR="00D244A2" w:rsidRPr="008B6AF5">
        <w:rPr>
          <w:rFonts w:asciiTheme="minorHAnsi" w:eastAsiaTheme="minorEastAsia" w:hAnsiTheme="minorHAnsi" w:cstheme="minorHAnsi"/>
          <w:color w:val="FF0000"/>
        </w:rPr>
        <w:t>，</w:t>
      </w:r>
      <w:r w:rsidR="006666F9" w:rsidRPr="008B6AF5">
        <w:rPr>
          <w:rFonts w:asciiTheme="minorHAnsi" w:eastAsiaTheme="minorEastAsia" w:hAnsiTheme="minorHAnsi" w:cstheme="minorHAnsi"/>
          <w:color w:val="FF0000"/>
        </w:rPr>
        <w:t>C</w:t>
      </w:r>
      <w:r w:rsidR="00C6687F" w:rsidRPr="008B6AF5">
        <w:rPr>
          <w:rFonts w:asciiTheme="minorHAnsi" w:eastAsiaTheme="minorEastAsia" w:hAnsiTheme="minorHAnsi" w:cstheme="minorHAnsi"/>
          <w:color w:val="FF0000"/>
        </w:rPr>
        <w:t>错</w:t>
      </w:r>
      <w:r w:rsidR="002E018A" w:rsidRPr="008B6AF5">
        <w:rPr>
          <w:rFonts w:asciiTheme="minorHAnsi" w:eastAsiaTheme="minorEastAsia" w:hAnsiTheme="minorHAnsi" w:cstheme="minorHAnsi"/>
          <w:color w:val="FF0000"/>
        </w:rPr>
        <w:t>。</w:t>
      </w:r>
    </w:p>
    <w:p w:rsidR="002E018A" w:rsidRPr="00D34B44" w:rsidRDefault="002E018A" w:rsidP="008B6AF5">
      <w:pPr>
        <w:pStyle w:val="ae"/>
        <w:jc w:val="left"/>
        <w:rPr>
          <w:rFonts w:asciiTheme="minorHAnsi" w:hAnsiTheme="minorHAnsi" w:cstheme="minorHAnsi"/>
          <w:color w:val="FF0000"/>
        </w:rPr>
      </w:pPr>
    </w:p>
    <w:p w:rsidR="006666F9" w:rsidRPr="008B6AF5" w:rsidRDefault="00736D6D" w:rsidP="008B6AF5">
      <w:pPr>
        <w:rPr>
          <w:rFonts w:cstheme="minorHAnsi"/>
          <w:szCs w:val="21"/>
        </w:rPr>
      </w:pPr>
      <w:r w:rsidRPr="008B6AF5">
        <w:rPr>
          <w:rFonts w:cstheme="minorHAnsi"/>
          <w:szCs w:val="21"/>
        </w:rPr>
        <w:t>【例</w:t>
      </w:r>
      <w:r w:rsidR="005E20DA" w:rsidRPr="008B6AF5">
        <w:rPr>
          <w:rFonts w:cstheme="minorHAnsi"/>
          <w:szCs w:val="21"/>
        </w:rPr>
        <w:t>3</w:t>
      </w:r>
      <w:r w:rsidRPr="008B6AF5">
        <w:rPr>
          <w:rFonts w:cstheme="minorHAnsi"/>
          <w:szCs w:val="21"/>
        </w:rPr>
        <w:t>】</w:t>
      </w:r>
      <w:r w:rsidR="006666F9" w:rsidRPr="008B6AF5">
        <w:rPr>
          <w:rFonts w:cstheme="minorHAnsi"/>
          <w:szCs w:val="21"/>
        </w:rPr>
        <w:t>某型号石英表中的分针与时针可视为做匀速转动</w:t>
      </w:r>
      <w:r w:rsidR="00D244A2" w:rsidRPr="008B6AF5">
        <w:rPr>
          <w:rFonts w:cstheme="minorHAnsi"/>
          <w:szCs w:val="21"/>
        </w:rPr>
        <w:t>，</w:t>
      </w:r>
      <w:r w:rsidR="006666F9" w:rsidRPr="008B6AF5">
        <w:rPr>
          <w:rFonts w:cstheme="minorHAnsi"/>
          <w:szCs w:val="21"/>
        </w:rPr>
        <w:t>分针的长度是时针长度的</w:t>
      </w:r>
      <w:r w:rsidR="006666F9" w:rsidRPr="008B6AF5">
        <w:rPr>
          <w:rFonts w:cstheme="minorHAnsi"/>
          <w:szCs w:val="21"/>
        </w:rPr>
        <w:t>1.5</w:t>
      </w:r>
      <w:r w:rsidR="006666F9" w:rsidRPr="008B6AF5">
        <w:rPr>
          <w:rFonts w:cstheme="minorHAnsi"/>
          <w:szCs w:val="21"/>
        </w:rPr>
        <w:t>倍</w:t>
      </w:r>
      <w:r w:rsidR="00D244A2" w:rsidRPr="008B6AF5">
        <w:rPr>
          <w:rFonts w:cstheme="minorHAnsi"/>
          <w:szCs w:val="21"/>
        </w:rPr>
        <w:t>，</w:t>
      </w:r>
      <w:r w:rsidR="006666F9" w:rsidRPr="008B6AF5">
        <w:rPr>
          <w:rFonts w:cstheme="minorHAnsi"/>
          <w:szCs w:val="21"/>
        </w:rPr>
        <w:t>则下列说法中正确的是</w:t>
      </w:r>
      <w:r w:rsidR="001C6CFE" w:rsidRPr="008B6AF5">
        <w:rPr>
          <w:rFonts w:cstheme="minorHAnsi"/>
          <w:szCs w:val="21"/>
        </w:rPr>
        <w:tab/>
      </w:r>
      <w:r w:rsidR="00D244A2" w:rsidRPr="008B6AF5">
        <w:rPr>
          <w:rFonts w:cstheme="minorHAnsi"/>
          <w:szCs w:val="21"/>
        </w:rPr>
        <w:t>（</w:t>
      </w:r>
      <w:r w:rsidR="00D03F5B" w:rsidRPr="008B6AF5">
        <w:rPr>
          <w:rFonts w:cstheme="minorHAnsi"/>
          <w:szCs w:val="21"/>
        </w:rPr>
        <w:tab/>
      </w:r>
      <w:r w:rsidR="00D03F5B" w:rsidRPr="008B6AF5">
        <w:rPr>
          <w:rFonts w:cstheme="minorHAnsi"/>
          <w:szCs w:val="21"/>
        </w:rPr>
        <w:tab/>
      </w:r>
      <w:r w:rsidR="00D244A2" w:rsidRPr="008B6AF5">
        <w:rPr>
          <w:rFonts w:cstheme="minorHAnsi"/>
          <w:szCs w:val="21"/>
        </w:rPr>
        <w:t>）</w:t>
      </w:r>
    </w:p>
    <w:p w:rsidR="006666F9" w:rsidRPr="008B6AF5" w:rsidRDefault="00E51B8C" w:rsidP="008B6AF5">
      <w:pPr>
        <w:ind w:leftChars="200" w:left="420"/>
        <w:rPr>
          <w:rFonts w:cstheme="minorHAnsi"/>
          <w:szCs w:val="21"/>
        </w:rPr>
      </w:pPr>
      <w:r w:rsidRPr="008B6AF5">
        <w:rPr>
          <w:rFonts w:cstheme="minorHAnsi"/>
          <w:szCs w:val="21"/>
        </w:rPr>
        <w:t>A</w:t>
      </w:r>
      <w:r w:rsidRPr="008B6AF5">
        <w:rPr>
          <w:rFonts w:cstheme="minorHAnsi"/>
          <w:szCs w:val="21"/>
        </w:rPr>
        <w:t>．</w:t>
      </w:r>
      <w:r w:rsidR="006666F9" w:rsidRPr="008B6AF5">
        <w:rPr>
          <w:rFonts w:cstheme="minorHAnsi"/>
          <w:szCs w:val="21"/>
        </w:rPr>
        <w:t>分针的角速度与时针的角速度相等</w:t>
      </w:r>
    </w:p>
    <w:p w:rsidR="006666F9" w:rsidRPr="008B6AF5" w:rsidRDefault="00E51B8C" w:rsidP="008B6AF5">
      <w:pPr>
        <w:ind w:leftChars="200" w:left="420"/>
        <w:rPr>
          <w:rFonts w:cstheme="minorHAnsi"/>
          <w:szCs w:val="21"/>
        </w:rPr>
      </w:pPr>
      <w:r w:rsidRPr="008B6AF5">
        <w:rPr>
          <w:rFonts w:cstheme="minorHAnsi"/>
          <w:szCs w:val="21"/>
        </w:rPr>
        <w:t>B</w:t>
      </w:r>
      <w:r w:rsidRPr="008B6AF5">
        <w:rPr>
          <w:rFonts w:cstheme="minorHAnsi"/>
          <w:szCs w:val="21"/>
        </w:rPr>
        <w:t>．</w:t>
      </w:r>
      <w:r w:rsidR="006666F9" w:rsidRPr="008B6AF5">
        <w:rPr>
          <w:rFonts w:cstheme="minorHAnsi"/>
          <w:szCs w:val="21"/>
        </w:rPr>
        <w:t>分针的角速度是时针的角速度的</w:t>
      </w:r>
      <w:r w:rsidR="006666F9" w:rsidRPr="008B6AF5">
        <w:rPr>
          <w:rFonts w:cstheme="minorHAnsi"/>
          <w:szCs w:val="21"/>
        </w:rPr>
        <w:t>60</w:t>
      </w:r>
      <w:r w:rsidR="006666F9" w:rsidRPr="008B6AF5">
        <w:rPr>
          <w:rFonts w:cstheme="minorHAnsi"/>
          <w:szCs w:val="21"/>
        </w:rPr>
        <w:t>倍</w:t>
      </w:r>
    </w:p>
    <w:p w:rsidR="006666F9" w:rsidRPr="008B6AF5" w:rsidRDefault="00E51B8C" w:rsidP="008B6AF5">
      <w:pPr>
        <w:ind w:leftChars="200" w:left="420"/>
        <w:rPr>
          <w:rFonts w:cstheme="minorHAnsi"/>
          <w:szCs w:val="21"/>
        </w:rPr>
      </w:pPr>
      <w:r w:rsidRPr="008B6AF5">
        <w:rPr>
          <w:rFonts w:cstheme="minorHAnsi"/>
          <w:szCs w:val="21"/>
        </w:rPr>
        <w:t>C</w:t>
      </w:r>
      <w:r w:rsidRPr="008B6AF5">
        <w:rPr>
          <w:rFonts w:cstheme="minorHAnsi"/>
          <w:szCs w:val="21"/>
        </w:rPr>
        <w:t>．</w:t>
      </w:r>
      <w:r w:rsidR="006666F9" w:rsidRPr="008B6AF5">
        <w:rPr>
          <w:rFonts w:cstheme="minorHAnsi"/>
          <w:szCs w:val="21"/>
        </w:rPr>
        <w:t>分针端点的线速度是时针端点的线速度的</w:t>
      </w:r>
      <w:r w:rsidR="006666F9" w:rsidRPr="008B6AF5">
        <w:rPr>
          <w:rFonts w:cstheme="minorHAnsi"/>
          <w:szCs w:val="21"/>
        </w:rPr>
        <w:t>18</w:t>
      </w:r>
      <w:r w:rsidR="006666F9" w:rsidRPr="008B6AF5">
        <w:rPr>
          <w:rFonts w:cstheme="minorHAnsi"/>
          <w:szCs w:val="21"/>
        </w:rPr>
        <w:t>倍</w:t>
      </w:r>
    </w:p>
    <w:p w:rsidR="006876A1" w:rsidRPr="008B6AF5" w:rsidRDefault="00E51B8C" w:rsidP="008B6AF5">
      <w:pPr>
        <w:ind w:leftChars="200" w:left="420"/>
        <w:rPr>
          <w:rFonts w:cstheme="minorHAnsi"/>
          <w:szCs w:val="21"/>
        </w:rPr>
      </w:pPr>
      <w:r w:rsidRPr="008B6AF5">
        <w:rPr>
          <w:rFonts w:cstheme="minorHAnsi"/>
          <w:szCs w:val="21"/>
        </w:rPr>
        <w:t>D</w:t>
      </w:r>
      <w:r w:rsidRPr="008B6AF5">
        <w:rPr>
          <w:rFonts w:cstheme="minorHAnsi"/>
          <w:szCs w:val="21"/>
        </w:rPr>
        <w:t>．</w:t>
      </w:r>
      <w:r w:rsidR="006666F9" w:rsidRPr="008B6AF5">
        <w:rPr>
          <w:rFonts w:cstheme="minorHAnsi"/>
          <w:szCs w:val="21"/>
        </w:rPr>
        <w:t>分针端点的</w:t>
      </w:r>
      <w:r w:rsidR="00CF09FB" w:rsidRPr="008B6AF5">
        <w:rPr>
          <w:rFonts w:cstheme="minorHAnsi"/>
          <w:szCs w:val="21"/>
        </w:rPr>
        <w:t>线</w:t>
      </w:r>
      <w:r w:rsidR="006666F9" w:rsidRPr="008B6AF5">
        <w:rPr>
          <w:rFonts w:cstheme="minorHAnsi"/>
          <w:szCs w:val="21"/>
        </w:rPr>
        <w:t>速度是时针端点的</w:t>
      </w:r>
      <w:r w:rsidR="00CF09FB" w:rsidRPr="008B6AF5">
        <w:rPr>
          <w:rFonts w:cstheme="minorHAnsi"/>
          <w:szCs w:val="21"/>
        </w:rPr>
        <w:t>线</w:t>
      </w:r>
      <w:r w:rsidR="006666F9" w:rsidRPr="008B6AF5">
        <w:rPr>
          <w:rFonts w:cstheme="minorHAnsi"/>
          <w:szCs w:val="21"/>
        </w:rPr>
        <w:t>速度的</w:t>
      </w:r>
      <w:r w:rsidR="006666F9" w:rsidRPr="008B6AF5">
        <w:rPr>
          <w:rFonts w:cstheme="minorHAnsi"/>
          <w:szCs w:val="21"/>
        </w:rPr>
        <w:t>1.5</w:t>
      </w:r>
      <w:r w:rsidR="006666F9" w:rsidRPr="008B6AF5">
        <w:rPr>
          <w:rFonts w:cstheme="minorHAnsi"/>
          <w:szCs w:val="21"/>
        </w:rPr>
        <w:t>倍</w:t>
      </w:r>
    </w:p>
    <w:p w:rsidR="00B83BB9" w:rsidRPr="008B6AF5" w:rsidRDefault="00B83BB9" w:rsidP="008B6AF5">
      <w:pPr>
        <w:rPr>
          <w:rFonts w:cstheme="minorHAnsi"/>
          <w:color w:val="FF0000"/>
          <w:szCs w:val="21"/>
        </w:rPr>
      </w:pPr>
      <w:r w:rsidRPr="008B6AF5">
        <w:rPr>
          <w:rFonts w:cstheme="minorHAnsi"/>
          <w:color w:val="FF0000"/>
          <w:szCs w:val="21"/>
        </w:rPr>
        <w:t>【难度】</w:t>
      </w:r>
      <w:r w:rsidR="00CF09FB" w:rsidRPr="008B6AF5">
        <w:rPr>
          <w:rFonts w:ascii="Segoe UI Symbol" w:eastAsia="宋体" w:hAnsi="Segoe UI Symbol" w:cstheme="minorHAnsi"/>
          <w:color w:val="FF0000"/>
          <w:szCs w:val="21"/>
        </w:rPr>
        <w:t>★★</w:t>
      </w:r>
    </w:p>
    <w:p w:rsidR="006666F9" w:rsidRPr="008B6AF5" w:rsidRDefault="00B83BB9" w:rsidP="008B6AF5">
      <w:pPr>
        <w:rPr>
          <w:rFonts w:cstheme="minorHAnsi"/>
          <w:color w:val="FF0000"/>
          <w:szCs w:val="21"/>
        </w:rPr>
      </w:pPr>
      <w:r w:rsidRPr="008B6AF5">
        <w:rPr>
          <w:rFonts w:cstheme="minorHAnsi"/>
          <w:color w:val="FF0000"/>
          <w:szCs w:val="21"/>
        </w:rPr>
        <w:t>【答案】</w:t>
      </w:r>
      <w:r w:rsidR="00051A0B" w:rsidRPr="008B6AF5">
        <w:rPr>
          <w:rFonts w:cstheme="minorHAnsi"/>
          <w:color w:val="FF0000"/>
          <w:szCs w:val="21"/>
        </w:rPr>
        <w:t>C</w:t>
      </w:r>
    </w:p>
    <w:p w:rsidR="006666F9" w:rsidRPr="008B6AF5" w:rsidRDefault="00D03F5B" w:rsidP="008B6AF5">
      <w:pPr>
        <w:rPr>
          <w:rFonts w:cstheme="minorHAnsi"/>
          <w:szCs w:val="21"/>
        </w:rPr>
      </w:pPr>
      <w:r w:rsidRPr="008B6AF5">
        <w:rPr>
          <w:rFonts w:cstheme="minorHAnsi"/>
          <w:color w:val="FF0000"/>
          <w:szCs w:val="21"/>
        </w:rPr>
        <w:t>【解析】分针的角速度</w:t>
      </w:r>
      <w:r w:rsidRPr="008B6AF5">
        <w:rPr>
          <w:rFonts w:cstheme="minorHAnsi"/>
          <w:color w:val="FF0000"/>
          <w:position w:val="-26"/>
          <w:szCs w:val="21"/>
        </w:rPr>
        <w:object w:dxaOrig="1260" w:dyaOrig="600">
          <v:shape id="_x0000_i1039" type="#_x0000_t75" style="width:63pt;height:30pt" o:ole="">
            <v:imagedata r:id="rId24" o:title=""/>
          </v:shape>
          <o:OLEObject Type="Embed" ProgID="Equation.DSMT4" ShapeID="_x0000_i1039" DrawAspect="Content" ObjectID="_1550588049" r:id="rId25"/>
        </w:object>
      </w:r>
      <w:r w:rsidRPr="008B6AF5">
        <w:rPr>
          <w:rFonts w:cstheme="minorHAnsi"/>
          <w:color w:val="FF0000"/>
          <w:szCs w:val="21"/>
        </w:rPr>
        <w:t>rad/min</w:t>
      </w:r>
      <w:r w:rsidRPr="008B6AF5">
        <w:rPr>
          <w:rFonts w:cstheme="minorHAnsi"/>
          <w:color w:val="FF0000"/>
          <w:szCs w:val="21"/>
        </w:rPr>
        <w:t>，时针的角速度</w:t>
      </w:r>
      <w:r w:rsidRPr="008B6AF5">
        <w:rPr>
          <w:rFonts w:cstheme="minorHAnsi"/>
          <w:color w:val="FF0000"/>
          <w:position w:val="-26"/>
          <w:szCs w:val="21"/>
        </w:rPr>
        <w:object w:dxaOrig="1359" w:dyaOrig="600">
          <v:shape id="_x0000_i1040" type="#_x0000_t75" style="width:68.25pt;height:30pt" o:ole="">
            <v:imagedata r:id="rId26" o:title=""/>
          </v:shape>
          <o:OLEObject Type="Embed" ProgID="Equation.DSMT4" ShapeID="_x0000_i1040" DrawAspect="Content" ObjectID="_1550588050" r:id="rId27"/>
        </w:object>
      </w:r>
      <w:r w:rsidRPr="008B6AF5">
        <w:rPr>
          <w:rFonts w:cstheme="minorHAnsi"/>
          <w:color w:val="FF0000"/>
          <w:szCs w:val="21"/>
        </w:rPr>
        <w:t>rad/min</w:t>
      </w:r>
      <w:r w:rsidRPr="008B6AF5">
        <w:rPr>
          <w:rFonts w:cstheme="minorHAnsi"/>
          <w:color w:val="FF0000"/>
          <w:szCs w:val="21"/>
        </w:rPr>
        <w:t>。</w:t>
      </w:r>
    </w:p>
    <w:p w:rsidR="00D03F5B" w:rsidRPr="008B6AF5" w:rsidRDefault="00D03F5B" w:rsidP="008B6AF5">
      <w:pPr>
        <w:rPr>
          <w:rFonts w:cstheme="minorHAnsi"/>
          <w:szCs w:val="21"/>
        </w:rPr>
      </w:pPr>
      <w:r w:rsidRPr="008B6AF5">
        <w:rPr>
          <w:rFonts w:cstheme="minorHAnsi"/>
          <w:position w:val="-28"/>
          <w:szCs w:val="21"/>
        </w:rPr>
        <w:object w:dxaOrig="760" w:dyaOrig="639">
          <v:shape id="_x0000_i1041" type="#_x0000_t75" style="width:38.25pt;height:32.25pt" o:ole="">
            <v:imagedata r:id="rId28" o:title=""/>
          </v:shape>
          <o:OLEObject Type="Embed" ProgID="Equation.DSMT4" ShapeID="_x0000_i1041" DrawAspect="Content" ObjectID="_1550588051" r:id="rId29"/>
        </w:object>
      </w:r>
      <w:r w:rsidRPr="008B6AF5">
        <w:rPr>
          <w:rFonts w:cstheme="minorHAnsi"/>
          <w:szCs w:val="21"/>
        </w:rPr>
        <w:t>，</w:t>
      </w:r>
      <w:r w:rsidRPr="008B6AF5">
        <w:rPr>
          <w:rFonts w:cstheme="minorHAnsi"/>
          <w:position w:val="-28"/>
          <w:szCs w:val="21"/>
        </w:rPr>
        <w:object w:dxaOrig="1380" w:dyaOrig="639">
          <v:shape id="_x0000_i1042" type="#_x0000_t75" style="width:69pt;height:32.25pt" o:ole="">
            <v:imagedata r:id="rId30" o:title=""/>
          </v:shape>
          <o:OLEObject Type="Embed" ProgID="Equation.DSMT4" ShapeID="_x0000_i1042" DrawAspect="Content" ObjectID="_1550588052" r:id="rId31"/>
        </w:object>
      </w:r>
    </w:p>
    <w:p w:rsidR="00057CA9" w:rsidRPr="008B6AF5" w:rsidRDefault="00057CA9" w:rsidP="008B6AF5">
      <w:pPr>
        <w:rPr>
          <w:rFonts w:cstheme="minorHAnsi"/>
          <w:color w:val="FF0000"/>
          <w:szCs w:val="21"/>
        </w:rPr>
      </w:pPr>
    </w:p>
    <w:p w:rsidR="00557EBA" w:rsidRPr="008B6AF5" w:rsidRDefault="008B6AF5" w:rsidP="008B6AF5">
      <w:pPr>
        <w:pStyle w:val="ae"/>
        <w:jc w:val="left"/>
        <w:rPr>
          <w:rFonts w:asciiTheme="minorHAnsi" w:hAnsiTheme="minorHAnsi" w:cstheme="minorHAnsi"/>
          <w:bCs/>
        </w:rPr>
      </w:pPr>
      <w:r>
        <w:rPr>
          <w:rFonts w:asciiTheme="minorHAnsi" w:hAnsiTheme="minorHAnsi" w:cstheme="minorHAnsi"/>
          <w:noProof/>
        </w:rPr>
        <w:drawing>
          <wp:anchor distT="0" distB="0" distL="114300" distR="114300" simplePos="0" relativeHeight="251686912" behindDoc="0" locked="0" layoutInCell="1" allowOverlap="1">
            <wp:simplePos x="0" y="0"/>
            <wp:positionH relativeFrom="column">
              <wp:posOffset>4000500</wp:posOffset>
            </wp:positionH>
            <wp:positionV relativeFrom="paragraph">
              <wp:posOffset>643890</wp:posOffset>
            </wp:positionV>
            <wp:extent cx="1057275" cy="1028700"/>
            <wp:effectExtent l="19050" t="0" r="9525" b="0"/>
            <wp:wrapSquare wrapText="bothSides"/>
            <wp:docPr id="188" name="图片 188" descr="http://daan.1010pic.com/pic1/1898/img/02/57/00/1898025700100098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descr="http://daan.1010pic.com/pic1/1898/img/02/57/00/189802570010009800/1.jpg"/>
                    <pic:cNvPicPr>
                      <a:picLocks noChangeAspect="1" noChangeArrowheads="1"/>
                    </pic:cNvPicPr>
                  </pic:nvPicPr>
                  <pic:blipFill>
                    <a:blip r:embed="rId32"/>
                    <a:srcRect/>
                    <a:stretch>
                      <a:fillRect/>
                    </a:stretch>
                  </pic:blipFill>
                  <pic:spPr bwMode="auto">
                    <a:xfrm>
                      <a:off x="0" y="0"/>
                      <a:ext cx="1057275" cy="1028700"/>
                    </a:xfrm>
                    <a:prstGeom prst="rect">
                      <a:avLst/>
                    </a:prstGeom>
                    <a:noFill/>
                    <a:ln w="9525">
                      <a:noFill/>
                      <a:miter lim="800000"/>
                      <a:headEnd/>
                      <a:tailEnd/>
                    </a:ln>
                  </pic:spPr>
                </pic:pic>
              </a:graphicData>
            </a:graphic>
          </wp:anchor>
        </w:drawing>
      </w:r>
      <w:r w:rsidR="00557EBA" w:rsidRPr="008B6AF5">
        <w:rPr>
          <w:rFonts w:asciiTheme="minorHAnsi" w:hAnsiTheme="minorHAnsi" w:cstheme="minorHAnsi"/>
        </w:rPr>
        <w:t>【例</w:t>
      </w:r>
      <w:r w:rsidR="00557EBA" w:rsidRPr="008B6AF5">
        <w:rPr>
          <w:rFonts w:asciiTheme="minorHAnsi" w:hAnsiTheme="minorHAnsi" w:cstheme="minorHAnsi"/>
        </w:rPr>
        <w:t>4</w:t>
      </w:r>
      <w:r w:rsidR="00557EBA" w:rsidRPr="008B6AF5">
        <w:rPr>
          <w:rFonts w:asciiTheme="minorHAnsi" w:hAnsiTheme="minorHAnsi" w:cstheme="minorHAnsi"/>
        </w:rPr>
        <w:t>】</w:t>
      </w:r>
      <w:r w:rsidR="00557EBA" w:rsidRPr="008B6AF5">
        <w:rPr>
          <w:rFonts w:asciiTheme="minorHAnsi" w:hAnsiTheme="minorHAnsi" w:cstheme="minorHAnsi"/>
          <w:bCs/>
        </w:rPr>
        <w:t>一个半径为</w:t>
      </w:r>
      <w:r w:rsidR="00557EBA" w:rsidRPr="008B6AF5">
        <w:rPr>
          <w:rFonts w:asciiTheme="minorHAnsi" w:hAnsiTheme="minorHAnsi" w:cstheme="minorHAnsi"/>
          <w:bCs/>
          <w:i/>
          <w:iCs/>
        </w:rPr>
        <w:t>R</w:t>
      </w:r>
      <w:r w:rsidR="00557EBA" w:rsidRPr="008B6AF5">
        <w:rPr>
          <w:rFonts w:asciiTheme="minorHAnsi" w:hAnsiTheme="minorHAnsi" w:cstheme="minorHAnsi"/>
          <w:bCs/>
        </w:rPr>
        <w:t>的纸质小圆筒，绕其中心轴</w:t>
      </w:r>
      <w:r w:rsidR="00557EBA" w:rsidRPr="008B6AF5">
        <w:rPr>
          <w:rFonts w:asciiTheme="minorHAnsi" w:hAnsiTheme="minorHAnsi" w:cstheme="minorHAnsi"/>
          <w:bCs/>
          <w:i/>
          <w:iCs/>
        </w:rPr>
        <w:t>O</w:t>
      </w:r>
      <w:r w:rsidR="00557EBA" w:rsidRPr="008B6AF5">
        <w:rPr>
          <w:rFonts w:asciiTheme="minorHAnsi" w:hAnsiTheme="minorHAnsi" w:cstheme="minorHAnsi"/>
          <w:bCs/>
        </w:rPr>
        <w:t>匀速转动，角速度为</w:t>
      </w:r>
      <w:r w:rsidR="00557EBA" w:rsidRPr="008B6AF5">
        <w:rPr>
          <w:rFonts w:asciiTheme="minorHAnsi" w:hAnsiTheme="minorHAnsi" w:cstheme="minorHAnsi"/>
          <w:bCs/>
          <w:i/>
          <w:iCs/>
        </w:rPr>
        <w:sym w:font="Symbol" w:char="0077"/>
      </w:r>
      <w:r w:rsidR="00557EBA" w:rsidRPr="008B6AF5">
        <w:rPr>
          <w:rFonts w:asciiTheme="minorHAnsi" w:hAnsiTheme="minorHAnsi" w:cstheme="minorHAnsi"/>
          <w:bCs/>
        </w:rPr>
        <w:t>。一粒子弹沿半径</w:t>
      </w:r>
      <w:r w:rsidR="00557EBA" w:rsidRPr="008B6AF5">
        <w:rPr>
          <w:rFonts w:asciiTheme="minorHAnsi" w:hAnsiTheme="minorHAnsi" w:cstheme="minorHAnsi"/>
          <w:bCs/>
          <w:i/>
          <w:iCs/>
        </w:rPr>
        <w:t>AO</w:t>
      </w:r>
      <w:r w:rsidR="00557EBA" w:rsidRPr="008B6AF5">
        <w:rPr>
          <w:rFonts w:asciiTheme="minorHAnsi" w:hAnsiTheme="minorHAnsi" w:cstheme="minorHAnsi"/>
          <w:bCs/>
        </w:rPr>
        <w:t>方向由纸筒上点</w:t>
      </w:r>
      <w:r w:rsidR="00557EBA" w:rsidRPr="008B6AF5">
        <w:rPr>
          <w:rFonts w:asciiTheme="minorHAnsi" w:hAnsiTheme="minorHAnsi" w:cstheme="minorHAnsi"/>
          <w:bCs/>
          <w:i/>
          <w:iCs/>
        </w:rPr>
        <w:t>A</w:t>
      </w:r>
      <w:r w:rsidR="00557EBA" w:rsidRPr="008B6AF5">
        <w:rPr>
          <w:rFonts w:asciiTheme="minorHAnsi" w:hAnsiTheme="minorHAnsi" w:cstheme="minorHAnsi"/>
          <w:bCs/>
        </w:rPr>
        <w:t>打进并从纸筒上的点</w:t>
      </w:r>
      <w:r w:rsidR="00557EBA" w:rsidRPr="008B6AF5">
        <w:rPr>
          <w:rFonts w:asciiTheme="minorHAnsi" w:hAnsiTheme="minorHAnsi" w:cstheme="minorHAnsi"/>
          <w:bCs/>
          <w:i/>
          <w:iCs/>
        </w:rPr>
        <w:t>B</w:t>
      </w:r>
      <w:r w:rsidR="00557EBA" w:rsidRPr="008B6AF5">
        <w:rPr>
          <w:rFonts w:asciiTheme="minorHAnsi" w:hAnsiTheme="minorHAnsi" w:cstheme="minorHAnsi"/>
          <w:bCs/>
        </w:rPr>
        <w:t>高速穿出，</w:t>
      </w:r>
      <w:r w:rsidR="00051D7F">
        <w:rPr>
          <w:rFonts w:asciiTheme="minorHAnsi" w:hAnsiTheme="minorHAnsi" w:cstheme="minorHAnsi" w:hint="eastAsia"/>
          <w:bCs/>
        </w:rPr>
        <w:t>且圆筒转过不到一周，</w:t>
      </w:r>
      <w:r w:rsidR="00557EBA" w:rsidRPr="008B6AF5">
        <w:rPr>
          <w:rFonts w:asciiTheme="minorHAnsi" w:hAnsiTheme="minorHAnsi" w:cstheme="minorHAnsi"/>
          <w:bCs/>
        </w:rPr>
        <w:t>如图所示。若</w:t>
      </w:r>
      <w:r w:rsidR="00557EBA" w:rsidRPr="008B6AF5">
        <w:rPr>
          <w:rFonts w:asciiTheme="minorHAnsi" w:hAnsiTheme="minorHAnsi" w:cstheme="minorHAnsi"/>
          <w:bCs/>
          <w:i/>
          <w:iCs/>
        </w:rPr>
        <w:t>AB</w:t>
      </w:r>
      <w:r w:rsidR="00557EBA" w:rsidRPr="008B6AF5">
        <w:rPr>
          <w:rFonts w:asciiTheme="minorHAnsi" w:hAnsiTheme="minorHAnsi" w:cstheme="minorHAnsi"/>
          <w:bCs/>
        </w:rPr>
        <w:t>弧所对的圆心角为</w:t>
      </w:r>
      <w:r w:rsidR="00557EBA" w:rsidRPr="008B6AF5">
        <w:rPr>
          <w:rFonts w:asciiTheme="minorHAnsi" w:hAnsiTheme="minorHAnsi" w:cstheme="minorHAnsi"/>
          <w:bCs/>
          <w:i/>
          <w:iCs/>
        </w:rPr>
        <w:sym w:font="Symbol" w:char="0071"/>
      </w:r>
      <w:r w:rsidR="00557EBA" w:rsidRPr="008B6AF5">
        <w:rPr>
          <w:rFonts w:asciiTheme="minorHAnsi" w:hAnsiTheme="minorHAnsi" w:cstheme="minorHAnsi"/>
          <w:bCs/>
        </w:rPr>
        <w:t>，则子弹的速度</w:t>
      </w:r>
      <w:r w:rsidR="00557EBA" w:rsidRPr="008B6AF5">
        <w:rPr>
          <w:rFonts w:asciiTheme="minorHAnsi" w:hAnsiTheme="minorHAnsi" w:cstheme="minorHAnsi"/>
          <w:bCs/>
          <w:i/>
          <w:iCs/>
        </w:rPr>
        <w:t>v</w:t>
      </w:r>
      <w:r w:rsidR="00557EBA" w:rsidRPr="008B6AF5">
        <w:rPr>
          <w:rFonts w:asciiTheme="minorHAnsi" w:hAnsiTheme="minorHAnsi" w:cstheme="minorHAnsi"/>
          <w:bCs/>
        </w:rPr>
        <w:t>大约为</w:t>
      </w:r>
      <w:r w:rsidR="00557EBA" w:rsidRPr="008B6AF5">
        <w:rPr>
          <w:rFonts w:asciiTheme="minorHAnsi" w:hAnsiTheme="minorHAnsi" w:cstheme="minorHAnsi"/>
          <w:bCs/>
        </w:rPr>
        <w:tab/>
      </w:r>
      <w:r>
        <w:rPr>
          <w:rFonts w:asciiTheme="minorHAnsi" w:hAnsiTheme="minorHAnsi" w:cstheme="minorHAnsi" w:hint="eastAsia"/>
          <w:bCs/>
        </w:rPr>
        <w:tab/>
      </w:r>
      <w:r w:rsidR="00557EBA" w:rsidRPr="008B6AF5">
        <w:rPr>
          <w:rFonts w:asciiTheme="minorHAnsi" w:hAnsiTheme="minorHAnsi" w:cstheme="minorHAnsi"/>
          <w:bCs/>
        </w:rPr>
        <w:t>（</w:t>
      </w:r>
      <w:r w:rsidR="00557EBA" w:rsidRPr="008B6AF5">
        <w:rPr>
          <w:rFonts w:asciiTheme="minorHAnsi" w:hAnsiTheme="minorHAnsi" w:cstheme="minorHAnsi"/>
          <w:bCs/>
        </w:rPr>
        <w:tab/>
      </w:r>
      <w:r w:rsidR="00557EBA" w:rsidRPr="008B6AF5">
        <w:rPr>
          <w:rFonts w:asciiTheme="minorHAnsi" w:hAnsiTheme="minorHAnsi" w:cstheme="minorHAnsi"/>
          <w:bCs/>
        </w:rPr>
        <w:tab/>
      </w:r>
      <w:r w:rsidR="00557EBA" w:rsidRPr="008B6AF5">
        <w:rPr>
          <w:rFonts w:asciiTheme="minorHAnsi" w:hAnsiTheme="minorHAnsi" w:cstheme="minorHAnsi"/>
          <w:bCs/>
        </w:rPr>
        <w:t>）</w:t>
      </w:r>
    </w:p>
    <w:p w:rsidR="008B6AF5" w:rsidRDefault="00557EBA" w:rsidP="008B6AF5">
      <w:pPr>
        <w:pStyle w:val="ae"/>
        <w:ind w:firstLine="420"/>
        <w:jc w:val="left"/>
        <w:rPr>
          <w:rFonts w:asciiTheme="minorHAnsi" w:hAnsiTheme="minorHAnsi" w:cstheme="minorHAnsi"/>
          <w:bCs/>
          <w:i/>
          <w:iCs/>
        </w:rPr>
      </w:pPr>
      <w:r w:rsidRPr="008B6AF5">
        <w:rPr>
          <w:rFonts w:asciiTheme="minorHAnsi" w:hAnsiTheme="minorHAnsi" w:cstheme="minorHAnsi"/>
          <w:bCs/>
        </w:rPr>
        <w:t>A</w:t>
      </w:r>
      <w:r w:rsidRPr="008B6AF5">
        <w:rPr>
          <w:rFonts w:asciiTheme="minorHAnsi" w:hAnsiTheme="minorHAnsi" w:cstheme="minorHAnsi"/>
          <w:bCs/>
        </w:rPr>
        <w:t>．</w:t>
      </w:r>
      <w:r w:rsidRPr="008B6AF5">
        <w:rPr>
          <w:rFonts w:asciiTheme="minorHAnsi" w:hAnsiTheme="minorHAnsi" w:cstheme="minorHAnsi"/>
          <w:bCs/>
          <w:i/>
          <w:iCs/>
        </w:rPr>
        <w:sym w:font="Symbol" w:char="0077"/>
      </w:r>
      <w:r w:rsidRPr="008B6AF5">
        <w:rPr>
          <w:rFonts w:asciiTheme="minorHAnsi" w:hAnsiTheme="minorHAnsi" w:cstheme="minorHAnsi"/>
          <w:bCs/>
          <w:i/>
          <w:iCs/>
        </w:rPr>
        <w:t>R</w:t>
      </w:r>
      <w:r w:rsidRPr="008B6AF5">
        <w:rPr>
          <w:rFonts w:asciiTheme="minorHAnsi" w:hAnsiTheme="minorHAnsi" w:cstheme="minorHAnsi"/>
          <w:bCs/>
          <w:i/>
          <w:iCs/>
        </w:rPr>
        <w:tab/>
      </w:r>
      <w:r w:rsidRPr="008B6AF5">
        <w:rPr>
          <w:rFonts w:asciiTheme="minorHAnsi" w:hAnsiTheme="minorHAnsi" w:cstheme="minorHAnsi"/>
          <w:bCs/>
          <w:i/>
          <w:iCs/>
        </w:rPr>
        <w:tab/>
      </w:r>
      <w:r w:rsidR="00C6687F" w:rsidRPr="008B6AF5">
        <w:rPr>
          <w:rFonts w:asciiTheme="minorHAnsi" w:hAnsiTheme="minorHAnsi" w:cstheme="minorHAnsi"/>
          <w:bCs/>
          <w:i/>
          <w:iCs/>
        </w:rPr>
        <w:tab/>
      </w:r>
      <w:r w:rsidR="00C6687F" w:rsidRPr="008B6AF5">
        <w:rPr>
          <w:rFonts w:asciiTheme="minorHAnsi" w:hAnsiTheme="minorHAnsi" w:cstheme="minorHAnsi"/>
          <w:bCs/>
          <w:i/>
          <w:iCs/>
        </w:rPr>
        <w:tab/>
      </w:r>
      <w:r w:rsidR="008B6AF5">
        <w:rPr>
          <w:rFonts w:asciiTheme="minorHAnsi" w:hAnsiTheme="minorHAnsi" w:cstheme="minorHAnsi" w:hint="eastAsia"/>
          <w:bCs/>
          <w:i/>
          <w:iCs/>
        </w:rPr>
        <w:tab/>
      </w:r>
      <w:r w:rsidR="008B6AF5">
        <w:rPr>
          <w:rFonts w:asciiTheme="minorHAnsi" w:hAnsiTheme="minorHAnsi" w:cstheme="minorHAnsi" w:hint="eastAsia"/>
          <w:bCs/>
          <w:i/>
          <w:iCs/>
        </w:rPr>
        <w:tab/>
      </w:r>
      <w:r w:rsidR="008B6AF5">
        <w:rPr>
          <w:rFonts w:asciiTheme="minorHAnsi" w:hAnsiTheme="minorHAnsi" w:cstheme="minorHAnsi" w:hint="eastAsia"/>
          <w:bCs/>
          <w:i/>
          <w:iCs/>
        </w:rPr>
        <w:tab/>
      </w:r>
      <w:r w:rsidR="008B6AF5">
        <w:rPr>
          <w:rFonts w:asciiTheme="minorHAnsi" w:hAnsiTheme="minorHAnsi" w:cstheme="minorHAnsi" w:hint="eastAsia"/>
          <w:bCs/>
          <w:i/>
          <w:iCs/>
        </w:rPr>
        <w:tab/>
      </w:r>
      <w:r w:rsidRPr="008B6AF5">
        <w:rPr>
          <w:rFonts w:asciiTheme="minorHAnsi" w:hAnsiTheme="minorHAnsi" w:cstheme="minorHAnsi"/>
          <w:bCs/>
        </w:rPr>
        <w:t>B</w:t>
      </w:r>
      <w:r w:rsidRPr="008B6AF5">
        <w:rPr>
          <w:rFonts w:asciiTheme="minorHAnsi" w:hAnsiTheme="minorHAnsi" w:cstheme="minorHAnsi"/>
          <w:bCs/>
        </w:rPr>
        <w:t>．</w:t>
      </w:r>
      <w:r w:rsidRPr="008B6AF5">
        <w:rPr>
          <w:rFonts w:asciiTheme="minorHAnsi" w:hAnsiTheme="minorHAnsi" w:cstheme="minorHAnsi"/>
          <w:bCs/>
          <w:i/>
          <w:iCs/>
        </w:rPr>
        <w:sym w:font="Symbol" w:char="0077"/>
      </w:r>
      <w:r w:rsidRPr="008B6AF5">
        <w:rPr>
          <w:rFonts w:asciiTheme="minorHAnsi" w:hAnsiTheme="minorHAnsi" w:cstheme="minorHAnsi"/>
          <w:bCs/>
          <w:i/>
          <w:iCs/>
        </w:rPr>
        <w:t>R</w:t>
      </w:r>
      <w:r w:rsidRPr="008B6AF5">
        <w:rPr>
          <w:rFonts w:asciiTheme="minorHAnsi" w:hAnsiTheme="minorHAnsi" w:cstheme="minorHAnsi"/>
          <w:bCs/>
        </w:rPr>
        <w:t>/</w:t>
      </w:r>
      <w:r w:rsidRPr="008B6AF5">
        <w:rPr>
          <w:rFonts w:asciiTheme="minorHAnsi" w:hAnsiTheme="minorHAnsi" w:cstheme="minorHAnsi"/>
          <w:bCs/>
          <w:i/>
          <w:iCs/>
        </w:rPr>
        <w:sym w:font="Symbol" w:char="0071"/>
      </w:r>
    </w:p>
    <w:p w:rsidR="00557EBA" w:rsidRPr="008B6AF5" w:rsidRDefault="00557EBA" w:rsidP="008B6AF5">
      <w:pPr>
        <w:pStyle w:val="ae"/>
        <w:ind w:firstLine="420"/>
        <w:jc w:val="left"/>
        <w:rPr>
          <w:rFonts w:asciiTheme="minorHAnsi" w:hAnsiTheme="minorHAnsi" w:cstheme="minorHAnsi"/>
          <w:bCs/>
        </w:rPr>
      </w:pPr>
      <w:r w:rsidRPr="008B6AF5">
        <w:rPr>
          <w:rFonts w:asciiTheme="minorHAnsi" w:hAnsiTheme="minorHAnsi" w:cstheme="minorHAnsi"/>
          <w:bCs/>
        </w:rPr>
        <w:t>C</w:t>
      </w:r>
      <w:r w:rsidRPr="008B6AF5">
        <w:rPr>
          <w:rFonts w:asciiTheme="minorHAnsi" w:hAnsiTheme="minorHAnsi" w:cstheme="minorHAnsi"/>
          <w:bCs/>
        </w:rPr>
        <w:t>．</w:t>
      </w:r>
      <w:r w:rsidRPr="008B6AF5">
        <w:rPr>
          <w:rFonts w:asciiTheme="minorHAnsi" w:hAnsiTheme="minorHAnsi" w:cstheme="minorHAnsi"/>
          <w:bCs/>
        </w:rPr>
        <w:t>2</w:t>
      </w:r>
      <w:r w:rsidRPr="008B6AF5">
        <w:rPr>
          <w:rFonts w:asciiTheme="minorHAnsi" w:hAnsiTheme="minorHAnsi" w:cstheme="minorHAnsi"/>
          <w:bCs/>
          <w:i/>
          <w:iCs/>
        </w:rPr>
        <w:sym w:font="Symbol" w:char="0077"/>
      </w:r>
      <w:r w:rsidRPr="008B6AF5">
        <w:rPr>
          <w:rFonts w:asciiTheme="minorHAnsi" w:hAnsiTheme="minorHAnsi" w:cstheme="minorHAnsi"/>
          <w:bCs/>
          <w:i/>
          <w:iCs/>
        </w:rPr>
        <w:t>R</w:t>
      </w:r>
      <w:r w:rsidRPr="008B6AF5">
        <w:rPr>
          <w:rFonts w:asciiTheme="minorHAnsi" w:hAnsiTheme="minorHAnsi" w:cstheme="minorHAnsi"/>
          <w:bCs/>
        </w:rPr>
        <w:t>/</w:t>
      </w:r>
      <w:r w:rsidRPr="008B6AF5">
        <w:rPr>
          <w:rFonts w:asciiTheme="minorHAnsi" w:hAnsiTheme="minorHAnsi" w:cstheme="minorHAnsi"/>
          <w:bCs/>
          <w:i/>
          <w:iCs/>
        </w:rPr>
        <w:sym w:font="Symbol" w:char="0071"/>
      </w:r>
      <w:r w:rsidRPr="008B6AF5">
        <w:rPr>
          <w:rFonts w:asciiTheme="minorHAnsi" w:hAnsiTheme="minorHAnsi" w:cstheme="minorHAnsi"/>
          <w:bCs/>
          <w:i/>
          <w:iCs/>
        </w:rPr>
        <w:tab/>
      </w:r>
      <w:r w:rsidR="00C6687F" w:rsidRPr="008B6AF5">
        <w:rPr>
          <w:rFonts w:asciiTheme="minorHAnsi" w:hAnsiTheme="minorHAnsi" w:cstheme="minorHAnsi"/>
          <w:bCs/>
          <w:i/>
          <w:iCs/>
        </w:rPr>
        <w:tab/>
      </w:r>
      <w:r w:rsidRPr="008B6AF5">
        <w:rPr>
          <w:rFonts w:asciiTheme="minorHAnsi" w:hAnsiTheme="minorHAnsi" w:cstheme="minorHAnsi"/>
          <w:bCs/>
          <w:i/>
          <w:iCs/>
        </w:rPr>
        <w:tab/>
      </w:r>
      <w:r w:rsidR="008B6AF5">
        <w:rPr>
          <w:rFonts w:asciiTheme="minorHAnsi" w:hAnsiTheme="minorHAnsi" w:cstheme="minorHAnsi" w:hint="eastAsia"/>
          <w:bCs/>
          <w:i/>
          <w:iCs/>
        </w:rPr>
        <w:tab/>
      </w:r>
      <w:r w:rsidR="008B6AF5">
        <w:rPr>
          <w:rFonts w:asciiTheme="minorHAnsi" w:hAnsiTheme="minorHAnsi" w:cstheme="minorHAnsi" w:hint="eastAsia"/>
          <w:bCs/>
          <w:i/>
          <w:iCs/>
        </w:rPr>
        <w:tab/>
      </w:r>
      <w:r w:rsidR="008B6AF5">
        <w:rPr>
          <w:rFonts w:asciiTheme="minorHAnsi" w:hAnsiTheme="minorHAnsi" w:cstheme="minorHAnsi" w:hint="eastAsia"/>
          <w:bCs/>
          <w:i/>
          <w:iCs/>
        </w:rPr>
        <w:tab/>
      </w:r>
      <w:r w:rsidR="008B6AF5">
        <w:rPr>
          <w:rFonts w:asciiTheme="minorHAnsi" w:hAnsiTheme="minorHAnsi" w:cstheme="minorHAnsi" w:hint="eastAsia"/>
          <w:bCs/>
          <w:i/>
          <w:iCs/>
        </w:rPr>
        <w:tab/>
      </w:r>
      <w:r w:rsidRPr="008B6AF5">
        <w:rPr>
          <w:rFonts w:asciiTheme="minorHAnsi" w:hAnsiTheme="minorHAnsi" w:cstheme="minorHAnsi"/>
          <w:bCs/>
        </w:rPr>
        <w:t>D</w:t>
      </w:r>
      <w:r w:rsidRPr="008B6AF5">
        <w:rPr>
          <w:rFonts w:asciiTheme="minorHAnsi" w:hAnsiTheme="minorHAnsi" w:cstheme="minorHAnsi"/>
          <w:bCs/>
        </w:rPr>
        <w:t>．</w:t>
      </w:r>
      <w:r w:rsidRPr="008B6AF5">
        <w:rPr>
          <w:rFonts w:asciiTheme="minorHAnsi" w:hAnsiTheme="minorHAnsi" w:cstheme="minorHAnsi"/>
          <w:bCs/>
        </w:rPr>
        <w:t>2</w:t>
      </w:r>
      <w:r w:rsidRPr="008B6AF5">
        <w:rPr>
          <w:rFonts w:asciiTheme="minorHAnsi" w:hAnsiTheme="minorHAnsi" w:cstheme="minorHAnsi"/>
          <w:bCs/>
          <w:i/>
          <w:iCs/>
        </w:rPr>
        <w:sym w:font="Symbol" w:char="0077"/>
      </w:r>
      <w:r w:rsidRPr="008B6AF5">
        <w:rPr>
          <w:rFonts w:asciiTheme="minorHAnsi" w:hAnsiTheme="minorHAnsi" w:cstheme="minorHAnsi"/>
          <w:bCs/>
          <w:i/>
          <w:iCs/>
        </w:rPr>
        <w:t>R</w:t>
      </w:r>
      <w:r w:rsidRPr="008B6AF5">
        <w:rPr>
          <w:rFonts w:asciiTheme="minorHAnsi" w:hAnsiTheme="minorHAnsi" w:cstheme="minorHAnsi"/>
          <w:bCs/>
        </w:rPr>
        <w:t>/</w:t>
      </w:r>
      <w:r w:rsidRPr="008B6AF5">
        <w:rPr>
          <w:rFonts w:asciiTheme="minorHAnsi" w:hAnsiTheme="minorHAnsi" w:cstheme="minorHAnsi"/>
          <w:bCs/>
        </w:rPr>
        <w:t>（</w:t>
      </w:r>
      <w:r w:rsidRPr="008B6AF5">
        <w:rPr>
          <w:rFonts w:asciiTheme="minorHAnsi" w:hAnsiTheme="minorHAnsi" w:cstheme="minorHAnsi"/>
          <w:bCs/>
          <w:lang w:val="el-GR"/>
        </w:rPr>
        <w:sym w:font="Symbol" w:char="0070"/>
      </w:r>
      <w:r w:rsidRPr="008B6AF5">
        <w:rPr>
          <w:rFonts w:asciiTheme="minorHAnsi" w:hAnsiTheme="minorHAnsi" w:cstheme="minorHAnsi"/>
          <w:bCs/>
        </w:rPr>
        <w:t>-</w:t>
      </w:r>
      <w:r w:rsidRPr="008B6AF5">
        <w:rPr>
          <w:rFonts w:asciiTheme="minorHAnsi" w:hAnsiTheme="minorHAnsi" w:cstheme="minorHAnsi"/>
          <w:bCs/>
          <w:i/>
          <w:iCs/>
        </w:rPr>
        <w:sym w:font="Symbol" w:char="0071"/>
      </w:r>
      <w:r w:rsidRPr="008B6AF5">
        <w:rPr>
          <w:rFonts w:asciiTheme="minorHAnsi" w:hAnsiTheme="minorHAnsi" w:cstheme="minorHAnsi"/>
          <w:bCs/>
        </w:rPr>
        <w:t>）</w:t>
      </w:r>
    </w:p>
    <w:p w:rsidR="00557EBA" w:rsidRPr="008B6AF5" w:rsidRDefault="00557EBA" w:rsidP="008B6AF5">
      <w:pPr>
        <w:rPr>
          <w:rFonts w:cstheme="minorHAnsi"/>
          <w:color w:val="FF0000"/>
          <w:szCs w:val="21"/>
        </w:rPr>
      </w:pPr>
      <w:r w:rsidRPr="008B6AF5">
        <w:rPr>
          <w:rFonts w:cstheme="minorHAnsi"/>
          <w:color w:val="FF0000"/>
          <w:szCs w:val="21"/>
        </w:rPr>
        <w:t>【难度】</w:t>
      </w:r>
      <w:r w:rsidRPr="008B6AF5">
        <w:rPr>
          <w:rFonts w:ascii="Segoe UI Symbol" w:eastAsia="宋体" w:hAnsi="Segoe UI Symbol" w:cstheme="minorHAnsi"/>
          <w:color w:val="FF0000"/>
          <w:szCs w:val="21"/>
        </w:rPr>
        <w:t>★★★</w:t>
      </w:r>
    </w:p>
    <w:p w:rsidR="00557EBA" w:rsidRPr="008B6AF5" w:rsidRDefault="00557EBA"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D</w:t>
      </w:r>
    </w:p>
    <w:p w:rsidR="00557EBA" w:rsidRPr="008B6AF5" w:rsidRDefault="00557EBA" w:rsidP="008B6AF5">
      <w:pPr>
        <w:pStyle w:val="ae"/>
        <w:rPr>
          <w:rFonts w:asciiTheme="minorHAnsi" w:hAnsiTheme="minorHAnsi" w:cstheme="minorHAnsi"/>
        </w:rPr>
      </w:pPr>
    </w:p>
    <w:p w:rsidR="00597CE2" w:rsidRPr="008B6AF5" w:rsidRDefault="00597CE2" w:rsidP="008B6AF5">
      <w:pPr>
        <w:rPr>
          <w:rFonts w:cstheme="minorHAnsi"/>
          <w:szCs w:val="21"/>
        </w:rPr>
      </w:pPr>
    </w:p>
    <w:p w:rsidR="00C6687F" w:rsidRPr="008B6AF5" w:rsidRDefault="00C6687F" w:rsidP="008B6AF5">
      <w:pPr>
        <w:rPr>
          <w:rFonts w:cstheme="minorHAnsi"/>
          <w:szCs w:val="21"/>
        </w:rPr>
      </w:pPr>
    </w:p>
    <w:p w:rsidR="00C6687F" w:rsidRDefault="00C6687F" w:rsidP="008B6AF5">
      <w:pPr>
        <w:rPr>
          <w:rFonts w:cstheme="minorHAnsi"/>
          <w:szCs w:val="21"/>
        </w:rPr>
      </w:pPr>
    </w:p>
    <w:p w:rsidR="008B6AF5" w:rsidRDefault="008B6AF5" w:rsidP="008B6AF5">
      <w:pPr>
        <w:rPr>
          <w:rFonts w:cstheme="minorHAnsi"/>
          <w:szCs w:val="21"/>
        </w:rPr>
      </w:pPr>
    </w:p>
    <w:p w:rsidR="008B6AF5" w:rsidRDefault="008B6AF5" w:rsidP="008B6AF5">
      <w:pPr>
        <w:rPr>
          <w:rFonts w:cstheme="minorHAnsi"/>
          <w:szCs w:val="21"/>
        </w:rPr>
      </w:pPr>
    </w:p>
    <w:p w:rsidR="008B6AF5" w:rsidRDefault="008B6AF5" w:rsidP="008B6AF5">
      <w:pPr>
        <w:rPr>
          <w:rFonts w:cstheme="minorHAnsi"/>
          <w:szCs w:val="21"/>
        </w:rPr>
      </w:pPr>
    </w:p>
    <w:p w:rsidR="008B6AF5" w:rsidRDefault="008B6AF5" w:rsidP="008B6AF5">
      <w:pPr>
        <w:rPr>
          <w:rFonts w:cstheme="minorHAnsi"/>
          <w:szCs w:val="21"/>
        </w:rPr>
      </w:pPr>
    </w:p>
    <w:p w:rsidR="00EC77C6" w:rsidRPr="008B6AF5" w:rsidRDefault="00066F2A" w:rsidP="008B6AF5">
      <w:pPr>
        <w:rPr>
          <w:rFonts w:cstheme="minorHAnsi"/>
          <w:szCs w:val="21"/>
        </w:rPr>
      </w:pPr>
      <w:r>
        <w:rPr>
          <w:rFonts w:cstheme="minorHAnsi"/>
          <w:szCs w:val="21"/>
        </w:rPr>
      </w:r>
      <w:r>
        <w:rPr>
          <w:rFonts w:cstheme="minorHAnsi"/>
          <w:szCs w:val="21"/>
        </w:rPr>
        <w:pict>
          <v:group id="_x0000_s1060" style="width:127.05pt;height:49.5pt;mso-position-horizontal-relative:char;mso-position-vertical-relative:line" coordorigin="1849,10974" coordsize="2541,990">
            <v:shape id="图片 60" o:spid="_x0000_s1057"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3" o:title=""/>
              <v:path arrowok="t"/>
            </v:shape>
            <v:shape id="文本框 61" o:spid="_x0000_s1058"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style="mso-next-textbox:#文本框 61">
                <w:txbxContent>
                  <w:p w:rsidR="008B6AF5" w:rsidRPr="0014298B" w:rsidRDefault="008B6AF5" w:rsidP="0031036E">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02542C" w:rsidRPr="008B6AF5" w:rsidRDefault="00B879E8" w:rsidP="008B6AF5">
      <w:pPr>
        <w:rPr>
          <w:rFonts w:cstheme="minorHAnsi"/>
          <w:color w:val="000000" w:themeColor="text1"/>
          <w:szCs w:val="21"/>
        </w:rPr>
      </w:pPr>
      <w:r w:rsidRPr="008B6AF5">
        <w:rPr>
          <w:rFonts w:cstheme="minorHAnsi"/>
          <w:color w:val="000000" w:themeColor="text1"/>
          <w:szCs w:val="21"/>
        </w:rPr>
        <w:t>1</w:t>
      </w:r>
      <w:r w:rsidR="0002542C" w:rsidRPr="008B6AF5">
        <w:rPr>
          <w:rFonts w:cstheme="minorHAnsi"/>
          <w:color w:val="000000" w:themeColor="text1"/>
          <w:szCs w:val="21"/>
        </w:rPr>
        <w:t>、如图所示，打开的带有水滴的伞绕着伞柄在竖直面内旋转。若有水滴从伞面边缘</w:t>
      </w:r>
      <w:r w:rsidR="0002542C" w:rsidRPr="008B6AF5">
        <w:rPr>
          <w:rFonts w:cstheme="minorHAnsi"/>
          <w:i/>
          <w:color w:val="000000" w:themeColor="text1"/>
          <w:szCs w:val="21"/>
        </w:rPr>
        <w:t>O</w:t>
      </w:r>
      <w:r w:rsidR="0002542C" w:rsidRPr="008B6AF5">
        <w:rPr>
          <w:rFonts w:cstheme="minorHAnsi"/>
          <w:color w:val="000000" w:themeColor="text1"/>
          <w:szCs w:val="21"/>
        </w:rPr>
        <w:t>处飞出，则水滴飞出伞面的瞬间速度方向为</w:t>
      </w:r>
      <w:r w:rsidR="0002542C" w:rsidRPr="008B6AF5">
        <w:rPr>
          <w:rFonts w:cstheme="minorHAnsi"/>
          <w:color w:val="000000" w:themeColor="text1"/>
          <w:szCs w:val="21"/>
        </w:rPr>
        <w:tab/>
      </w:r>
      <w:r w:rsidR="0002542C" w:rsidRPr="008B6AF5">
        <w:rPr>
          <w:rFonts w:cstheme="minorHAnsi"/>
          <w:color w:val="000000" w:themeColor="text1"/>
          <w:szCs w:val="21"/>
        </w:rPr>
        <w:t>（</w:t>
      </w:r>
      <w:r w:rsidR="0002542C" w:rsidRPr="008B6AF5">
        <w:rPr>
          <w:rFonts w:cstheme="minorHAnsi"/>
          <w:color w:val="000000" w:themeColor="text1"/>
          <w:szCs w:val="21"/>
        </w:rPr>
        <w:tab/>
      </w:r>
      <w:r w:rsidR="0002542C" w:rsidRPr="008B6AF5">
        <w:rPr>
          <w:rFonts w:cstheme="minorHAnsi"/>
          <w:color w:val="000000" w:themeColor="text1"/>
          <w:szCs w:val="21"/>
        </w:rPr>
        <w:tab/>
      </w:r>
      <w:r w:rsidR="0002542C" w:rsidRPr="008B6AF5">
        <w:rPr>
          <w:rFonts w:cstheme="minorHAnsi"/>
          <w:color w:val="000000" w:themeColor="text1"/>
          <w:szCs w:val="21"/>
        </w:rPr>
        <w:t>）</w:t>
      </w:r>
    </w:p>
    <w:p w:rsidR="0002542C" w:rsidRPr="008B6AF5" w:rsidRDefault="008B6AF5" w:rsidP="008B6AF5">
      <w:pPr>
        <w:ind w:firstLine="420"/>
        <w:rPr>
          <w:rFonts w:cstheme="minorHAnsi"/>
          <w:color w:val="000000" w:themeColor="text1"/>
          <w:szCs w:val="21"/>
        </w:rPr>
      </w:pPr>
      <w:r>
        <w:rPr>
          <w:rFonts w:cstheme="minorHAnsi"/>
          <w:noProof/>
          <w:color w:val="000000" w:themeColor="text1"/>
          <w:szCs w:val="21"/>
        </w:rPr>
        <w:drawing>
          <wp:anchor distT="0" distB="0" distL="114300" distR="114300" simplePos="0" relativeHeight="251687936" behindDoc="0" locked="0" layoutInCell="1" allowOverlap="1">
            <wp:simplePos x="0" y="0"/>
            <wp:positionH relativeFrom="column">
              <wp:posOffset>4000500</wp:posOffset>
            </wp:positionH>
            <wp:positionV relativeFrom="paragraph">
              <wp:posOffset>39370</wp:posOffset>
            </wp:positionV>
            <wp:extent cx="1000125" cy="933450"/>
            <wp:effectExtent l="19050" t="0" r="9525" b="0"/>
            <wp:wrapSquare wrapText="bothSides"/>
            <wp:docPr id="191" name="图片 191" descr="http://img.jyeoo.net/quiz/images/201501/265/a7a98a5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http://img.jyeoo.net/quiz/images/201501/265/a7a98a5e.png"/>
                    <pic:cNvPicPr>
                      <a:picLocks noChangeAspect="1" noChangeArrowheads="1"/>
                    </pic:cNvPicPr>
                  </pic:nvPicPr>
                  <pic:blipFill>
                    <a:blip r:embed="rId34"/>
                    <a:srcRect/>
                    <a:stretch>
                      <a:fillRect/>
                    </a:stretch>
                  </pic:blipFill>
                  <pic:spPr bwMode="auto">
                    <a:xfrm>
                      <a:off x="0" y="0"/>
                      <a:ext cx="1000125" cy="933450"/>
                    </a:xfrm>
                    <a:prstGeom prst="rect">
                      <a:avLst/>
                    </a:prstGeom>
                    <a:noFill/>
                    <a:ln w="9525">
                      <a:noFill/>
                      <a:miter lim="800000"/>
                      <a:headEnd/>
                      <a:tailEnd/>
                    </a:ln>
                  </pic:spPr>
                </pic:pic>
              </a:graphicData>
            </a:graphic>
          </wp:anchor>
        </w:drawing>
      </w:r>
      <w:r w:rsidR="0002542C" w:rsidRPr="008B6AF5">
        <w:rPr>
          <w:rFonts w:cstheme="minorHAnsi"/>
          <w:color w:val="000000" w:themeColor="text1"/>
          <w:szCs w:val="21"/>
        </w:rPr>
        <w:t>A</w:t>
      </w:r>
      <w:r w:rsidR="0002542C" w:rsidRPr="008B6AF5">
        <w:rPr>
          <w:rFonts w:cstheme="minorHAnsi"/>
          <w:szCs w:val="21"/>
        </w:rPr>
        <w:t>．沿曲线</w:t>
      </w:r>
      <w:r w:rsidR="0002542C" w:rsidRPr="008B6AF5">
        <w:rPr>
          <w:rFonts w:cstheme="minorHAnsi"/>
          <w:i/>
          <w:szCs w:val="21"/>
        </w:rPr>
        <w:t>Oa</w:t>
      </w:r>
      <w:r w:rsidR="0002542C" w:rsidRPr="008B6AF5">
        <w:rPr>
          <w:rFonts w:cstheme="minorHAnsi"/>
          <w:color w:val="000000" w:themeColor="text1"/>
          <w:szCs w:val="21"/>
        </w:rPr>
        <w:tab/>
      </w:r>
      <w:r w:rsidR="0002542C" w:rsidRPr="008B6AF5">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Pr>
          <w:rFonts w:cstheme="minorHAnsi"/>
          <w:color w:val="000000" w:themeColor="text1"/>
          <w:szCs w:val="21"/>
        </w:rPr>
        <w:tab/>
      </w:r>
      <w:r w:rsidR="00057CA9" w:rsidRPr="008B6AF5">
        <w:rPr>
          <w:rFonts w:cstheme="minorHAnsi"/>
          <w:color w:val="000000" w:themeColor="text1"/>
          <w:szCs w:val="21"/>
        </w:rPr>
        <w:tab/>
      </w:r>
      <w:r w:rsidR="0002542C" w:rsidRPr="008B6AF5">
        <w:rPr>
          <w:rFonts w:cstheme="minorHAnsi"/>
          <w:color w:val="000000" w:themeColor="text1"/>
          <w:szCs w:val="21"/>
        </w:rPr>
        <w:t>B</w:t>
      </w:r>
      <w:r w:rsidR="0002542C" w:rsidRPr="008B6AF5">
        <w:rPr>
          <w:rFonts w:cstheme="minorHAnsi"/>
          <w:szCs w:val="21"/>
        </w:rPr>
        <w:t>．沿直线</w:t>
      </w:r>
      <w:r w:rsidR="0002542C" w:rsidRPr="008B6AF5">
        <w:rPr>
          <w:rFonts w:cstheme="minorHAnsi"/>
          <w:i/>
          <w:szCs w:val="21"/>
        </w:rPr>
        <w:t>Ob</w:t>
      </w:r>
    </w:p>
    <w:p w:rsidR="0002542C" w:rsidRPr="008B6AF5" w:rsidRDefault="0002542C" w:rsidP="008B6AF5">
      <w:pPr>
        <w:ind w:firstLine="420"/>
        <w:rPr>
          <w:rFonts w:cstheme="minorHAnsi"/>
          <w:color w:val="000000" w:themeColor="text1"/>
          <w:szCs w:val="21"/>
        </w:rPr>
      </w:pPr>
      <w:r w:rsidRPr="008B6AF5">
        <w:rPr>
          <w:rFonts w:cstheme="minorHAnsi"/>
          <w:color w:val="000000" w:themeColor="text1"/>
          <w:szCs w:val="21"/>
        </w:rPr>
        <w:t>C</w:t>
      </w:r>
      <w:r w:rsidRPr="008B6AF5">
        <w:rPr>
          <w:rFonts w:cstheme="minorHAnsi"/>
          <w:szCs w:val="21"/>
        </w:rPr>
        <w:t>．沿曲线</w:t>
      </w:r>
      <w:r w:rsidRPr="008B6AF5">
        <w:rPr>
          <w:rFonts w:cstheme="minorHAnsi"/>
          <w:i/>
          <w:szCs w:val="21"/>
        </w:rPr>
        <w:t>Oc</w:t>
      </w:r>
      <w:r w:rsidRPr="008B6AF5">
        <w:rPr>
          <w:rFonts w:cstheme="minorHAnsi"/>
          <w:color w:val="000000" w:themeColor="text1"/>
          <w:szCs w:val="21"/>
        </w:rPr>
        <w:tab/>
      </w:r>
      <w:r w:rsidRPr="008B6AF5">
        <w:rPr>
          <w:rFonts w:cstheme="minorHAnsi"/>
          <w:color w:val="000000" w:themeColor="text1"/>
          <w:szCs w:val="21"/>
        </w:rPr>
        <w:tab/>
      </w:r>
      <w:r w:rsidR="008B6AF5">
        <w:rPr>
          <w:rFonts w:cstheme="minorHAnsi"/>
          <w:color w:val="000000" w:themeColor="text1"/>
          <w:szCs w:val="21"/>
        </w:rPr>
        <w:tab/>
      </w:r>
      <w:r w:rsidR="008B6AF5">
        <w:rPr>
          <w:rFonts w:cstheme="minorHAnsi"/>
          <w:color w:val="000000" w:themeColor="text1"/>
          <w:szCs w:val="21"/>
        </w:rPr>
        <w:tab/>
      </w:r>
      <w:r w:rsidR="008B6AF5">
        <w:rPr>
          <w:rFonts w:cstheme="minorHAnsi"/>
          <w:color w:val="000000" w:themeColor="text1"/>
          <w:szCs w:val="21"/>
        </w:rPr>
        <w:tab/>
      </w:r>
      <w:r w:rsidR="00057CA9" w:rsidRPr="008B6AF5">
        <w:rPr>
          <w:rFonts w:cstheme="minorHAnsi"/>
          <w:color w:val="000000" w:themeColor="text1"/>
          <w:szCs w:val="21"/>
        </w:rPr>
        <w:tab/>
      </w:r>
      <w:r w:rsidRPr="008B6AF5">
        <w:rPr>
          <w:rFonts w:cstheme="minorHAnsi"/>
          <w:color w:val="000000" w:themeColor="text1"/>
          <w:szCs w:val="21"/>
        </w:rPr>
        <w:t>D</w:t>
      </w:r>
      <w:r w:rsidRPr="008B6AF5">
        <w:rPr>
          <w:rFonts w:cstheme="minorHAnsi"/>
          <w:szCs w:val="21"/>
        </w:rPr>
        <w:t>．</w:t>
      </w:r>
      <w:r w:rsidRPr="008B6AF5">
        <w:rPr>
          <w:rFonts w:cstheme="minorHAnsi"/>
          <w:color w:val="000000" w:themeColor="text1"/>
          <w:szCs w:val="21"/>
        </w:rPr>
        <w:t>沿圆弧</w:t>
      </w:r>
      <w:r w:rsidRPr="008B6AF5">
        <w:rPr>
          <w:rFonts w:cstheme="minorHAnsi"/>
          <w:i/>
          <w:color w:val="000000" w:themeColor="text1"/>
          <w:szCs w:val="21"/>
        </w:rPr>
        <w:t>Od</w:t>
      </w:r>
    </w:p>
    <w:p w:rsidR="0002542C" w:rsidRPr="008B6AF5" w:rsidRDefault="0002542C" w:rsidP="008B6AF5">
      <w:pPr>
        <w:rPr>
          <w:rFonts w:cstheme="minorHAnsi"/>
          <w:color w:val="FF0000"/>
          <w:szCs w:val="21"/>
        </w:rPr>
      </w:pPr>
      <w:r w:rsidRPr="008B6AF5">
        <w:rPr>
          <w:rFonts w:cstheme="minorHAnsi"/>
          <w:color w:val="FF0000"/>
          <w:szCs w:val="21"/>
        </w:rPr>
        <w:t>【难度】</w:t>
      </w:r>
      <w:r w:rsidR="00057CA9" w:rsidRPr="008B6AF5">
        <w:rPr>
          <w:rFonts w:ascii="Segoe UI Symbol" w:eastAsia="宋体" w:hAnsi="Segoe UI Symbol" w:cstheme="minorHAnsi"/>
          <w:color w:val="FF0000"/>
          <w:szCs w:val="21"/>
        </w:rPr>
        <w:t>★</w:t>
      </w:r>
    </w:p>
    <w:p w:rsidR="0002542C" w:rsidRPr="008B6AF5" w:rsidRDefault="0002542C"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B</w:t>
      </w:r>
    </w:p>
    <w:p w:rsidR="0002542C" w:rsidRPr="008B6AF5" w:rsidRDefault="0002542C" w:rsidP="008B6AF5">
      <w:pPr>
        <w:pStyle w:val="ae"/>
        <w:rPr>
          <w:rFonts w:asciiTheme="minorHAnsi" w:hAnsiTheme="minorHAnsi" w:cstheme="minorHAnsi"/>
        </w:rPr>
      </w:pPr>
    </w:p>
    <w:p w:rsidR="00057CA9" w:rsidRPr="008B6AF5" w:rsidRDefault="00057CA9" w:rsidP="008B6AF5">
      <w:pPr>
        <w:pStyle w:val="ae"/>
        <w:rPr>
          <w:rFonts w:asciiTheme="minorHAnsi" w:hAnsiTheme="minorHAnsi" w:cstheme="minorHAnsi"/>
        </w:rPr>
      </w:pPr>
      <w:r w:rsidRPr="008B6AF5">
        <w:rPr>
          <w:rFonts w:asciiTheme="minorHAnsi" w:hAnsiTheme="minorHAnsi" w:cstheme="minorHAnsi"/>
        </w:rPr>
        <w:t>2</w:t>
      </w:r>
      <w:r w:rsidRPr="008B6AF5">
        <w:rPr>
          <w:rFonts w:asciiTheme="minorHAnsi" w:hAnsiTheme="minorHAnsi" w:cstheme="minorHAnsi"/>
        </w:rPr>
        <w:t>、一个物体沿半径为</w:t>
      </w:r>
      <w:r w:rsidRPr="008B6AF5">
        <w:rPr>
          <w:rFonts w:asciiTheme="minorHAnsi" w:hAnsiTheme="minorHAnsi" w:cstheme="minorHAnsi"/>
          <w:i/>
        </w:rPr>
        <w:t>R</w:t>
      </w:r>
      <w:r w:rsidRPr="008B6AF5">
        <w:rPr>
          <w:rFonts w:asciiTheme="minorHAnsi" w:hAnsiTheme="minorHAnsi" w:cstheme="minorHAnsi"/>
        </w:rPr>
        <w:t>的圆做匀速圆周运动，它的线速度为</w:t>
      </w:r>
      <w:r w:rsidRPr="008B6AF5">
        <w:rPr>
          <w:rFonts w:asciiTheme="minorHAnsi" w:hAnsiTheme="minorHAnsi" w:cstheme="minorHAnsi"/>
          <w:i/>
        </w:rPr>
        <w:t>v</w:t>
      </w:r>
      <w:r w:rsidRPr="008B6AF5">
        <w:rPr>
          <w:rFonts w:asciiTheme="minorHAnsi" w:hAnsiTheme="minorHAnsi" w:cstheme="minorHAnsi"/>
        </w:rPr>
        <w:t>，角速度为</w:t>
      </w:r>
      <w:r w:rsidRPr="008B6AF5">
        <w:rPr>
          <w:rFonts w:asciiTheme="minorHAnsi" w:hAnsiTheme="minorHAnsi" w:cstheme="minorHAnsi"/>
          <w:i/>
        </w:rPr>
        <w:t>ω</w:t>
      </w:r>
      <w:r w:rsidRPr="008B6AF5">
        <w:rPr>
          <w:rFonts w:asciiTheme="minorHAnsi" w:hAnsiTheme="minorHAnsi" w:cstheme="minorHAnsi"/>
        </w:rPr>
        <w:t>，那么旋转一周所用的时间为</w:t>
      </w:r>
      <w:r w:rsidRPr="008B6AF5">
        <w:rPr>
          <w:rFonts w:asciiTheme="minorHAnsi" w:hAnsiTheme="minorHAnsi" w:cstheme="minorHAnsi"/>
        </w:rPr>
        <w:tab/>
      </w:r>
      <w:r w:rsidRPr="008B6AF5">
        <w:rPr>
          <w:rFonts w:asciiTheme="minorHAnsi" w:hAnsiTheme="minorHAnsi" w:cstheme="minorHAnsi"/>
        </w:rPr>
        <w:t>（</w:t>
      </w:r>
      <w:r w:rsidRPr="008B6AF5">
        <w:rPr>
          <w:rFonts w:asciiTheme="minorHAnsi" w:hAnsiTheme="minorHAnsi" w:cstheme="minorHAnsi"/>
        </w:rPr>
        <w:tab/>
      </w:r>
      <w:r w:rsidRPr="008B6AF5">
        <w:rPr>
          <w:rFonts w:asciiTheme="minorHAnsi" w:hAnsiTheme="minorHAnsi" w:cstheme="minorHAnsi"/>
        </w:rPr>
        <w:tab/>
      </w:r>
      <w:r w:rsidRPr="008B6AF5">
        <w:rPr>
          <w:rFonts w:asciiTheme="minorHAnsi" w:hAnsiTheme="minorHAnsi" w:cstheme="minorHAnsi"/>
        </w:rPr>
        <w:t>）（多选）</w:t>
      </w:r>
    </w:p>
    <w:p w:rsidR="00057CA9" w:rsidRPr="008B6AF5" w:rsidRDefault="00057CA9" w:rsidP="008B6AF5">
      <w:pPr>
        <w:pStyle w:val="ae"/>
        <w:ind w:firstLine="420"/>
        <w:rPr>
          <w:rFonts w:asciiTheme="minorHAnsi" w:hAnsiTheme="minorHAnsi" w:cstheme="minorHAnsi"/>
        </w:rPr>
      </w:pPr>
      <w:r w:rsidRPr="008B6AF5">
        <w:rPr>
          <w:rFonts w:asciiTheme="minorHAnsi" w:hAnsiTheme="minorHAnsi" w:cstheme="minorHAnsi"/>
        </w:rPr>
        <w:t>A</w:t>
      </w:r>
      <w:r w:rsidRPr="008B6AF5">
        <w:rPr>
          <w:rFonts w:asciiTheme="minorHAnsi" w:hAnsiTheme="minorHAnsi" w:cstheme="minorHAnsi"/>
        </w:rPr>
        <w:t>．</w:t>
      </w:r>
      <w:r w:rsidRPr="008B6AF5">
        <w:rPr>
          <w:rFonts w:asciiTheme="minorHAnsi" w:hAnsiTheme="minorHAnsi" w:cstheme="minorHAnsi"/>
          <w:position w:val="-22"/>
        </w:rPr>
        <w:object w:dxaOrig="499" w:dyaOrig="560">
          <v:shape id="_x0000_i1043" type="#_x0000_t75" style="width:24.75pt;height:27.75pt" o:ole="">
            <v:imagedata r:id="rId35" o:title=""/>
          </v:shape>
          <o:OLEObject Type="Embed" ProgID="Equation.DSMT4" ShapeID="_x0000_i1043" DrawAspect="Content" ObjectID="_1550588053" r:id="rId36"/>
        </w:object>
      </w:r>
      <w:r w:rsidRPr="008B6AF5">
        <w:rPr>
          <w:rFonts w:asciiTheme="minorHAnsi" w:hAnsiTheme="minorHAnsi" w:cstheme="minorHAnsi"/>
        </w:rPr>
        <w:tab/>
      </w:r>
      <w:r w:rsidRPr="008B6AF5">
        <w:rPr>
          <w:rFonts w:asciiTheme="minorHAnsi" w:hAnsiTheme="minorHAnsi" w:cstheme="minorHAnsi"/>
        </w:rPr>
        <w:tab/>
      </w:r>
      <w:r w:rsidRPr="008B6AF5">
        <w:rPr>
          <w:rFonts w:asciiTheme="minorHAnsi" w:hAnsiTheme="minorHAnsi" w:cstheme="minorHAnsi"/>
        </w:rPr>
        <w:tab/>
        <w:t>B</w:t>
      </w:r>
      <w:r w:rsidRPr="008B6AF5">
        <w:rPr>
          <w:rFonts w:asciiTheme="minorHAnsi" w:hAnsiTheme="minorHAnsi" w:cstheme="minorHAnsi"/>
        </w:rPr>
        <w:t>．</w:t>
      </w:r>
      <w:r w:rsidRPr="008B6AF5">
        <w:rPr>
          <w:rFonts w:asciiTheme="minorHAnsi" w:hAnsiTheme="minorHAnsi" w:cstheme="minorHAnsi"/>
          <w:position w:val="-22"/>
        </w:rPr>
        <w:object w:dxaOrig="360" w:dyaOrig="560">
          <v:shape id="_x0000_i1044" type="#_x0000_t75" style="width:18pt;height:27.75pt" o:ole="">
            <v:imagedata r:id="rId37" o:title=""/>
          </v:shape>
          <o:OLEObject Type="Embed" ProgID="Equation.DSMT4" ShapeID="_x0000_i1044" DrawAspect="Content" ObjectID="_1550588054" r:id="rId38"/>
        </w:object>
      </w:r>
      <w:r w:rsidRPr="008B6AF5">
        <w:rPr>
          <w:rFonts w:asciiTheme="minorHAnsi" w:hAnsiTheme="minorHAnsi" w:cstheme="minorHAnsi"/>
        </w:rPr>
        <w:tab/>
      </w:r>
      <w:r w:rsidRPr="008B6AF5">
        <w:rPr>
          <w:rFonts w:asciiTheme="minorHAnsi" w:hAnsiTheme="minorHAnsi" w:cstheme="minorHAnsi"/>
        </w:rPr>
        <w:tab/>
      </w:r>
      <w:r w:rsidRPr="008B6AF5">
        <w:rPr>
          <w:rFonts w:asciiTheme="minorHAnsi" w:hAnsiTheme="minorHAnsi" w:cstheme="minorHAnsi"/>
        </w:rPr>
        <w:tab/>
      </w:r>
      <w:r w:rsidRPr="008B6AF5">
        <w:rPr>
          <w:rFonts w:asciiTheme="minorHAnsi" w:hAnsiTheme="minorHAnsi" w:cstheme="minorHAnsi"/>
        </w:rPr>
        <w:tab/>
        <w:t>C</w:t>
      </w:r>
      <w:r w:rsidRPr="008B6AF5">
        <w:rPr>
          <w:rFonts w:asciiTheme="minorHAnsi" w:hAnsiTheme="minorHAnsi" w:cstheme="minorHAnsi"/>
        </w:rPr>
        <w:t>．</w:t>
      </w:r>
      <w:r w:rsidRPr="008B6AF5">
        <w:rPr>
          <w:rFonts w:asciiTheme="minorHAnsi" w:hAnsiTheme="minorHAnsi" w:cstheme="minorHAnsi"/>
          <w:position w:val="-22"/>
        </w:rPr>
        <w:object w:dxaOrig="499" w:dyaOrig="560">
          <v:shape id="_x0000_i1045" type="#_x0000_t75" style="width:24.75pt;height:27.75pt" o:ole="">
            <v:imagedata r:id="rId39" o:title=""/>
          </v:shape>
          <o:OLEObject Type="Embed" ProgID="Equation.DSMT4" ShapeID="_x0000_i1045" DrawAspect="Content" ObjectID="_1550588055" r:id="rId40"/>
        </w:object>
      </w:r>
      <w:r w:rsidRPr="008B6AF5">
        <w:rPr>
          <w:rFonts w:asciiTheme="minorHAnsi" w:hAnsiTheme="minorHAnsi" w:cstheme="minorHAnsi"/>
        </w:rPr>
        <w:tab/>
      </w:r>
      <w:r w:rsidRPr="008B6AF5">
        <w:rPr>
          <w:rFonts w:asciiTheme="minorHAnsi" w:hAnsiTheme="minorHAnsi" w:cstheme="minorHAnsi"/>
        </w:rPr>
        <w:tab/>
      </w:r>
      <w:r w:rsidRPr="008B6AF5">
        <w:rPr>
          <w:rFonts w:asciiTheme="minorHAnsi" w:hAnsiTheme="minorHAnsi" w:cstheme="minorHAnsi"/>
        </w:rPr>
        <w:tab/>
        <w:t>D</w:t>
      </w:r>
      <w:r w:rsidRPr="008B6AF5">
        <w:rPr>
          <w:rFonts w:asciiTheme="minorHAnsi" w:hAnsiTheme="minorHAnsi" w:cstheme="minorHAnsi"/>
        </w:rPr>
        <w:t>．</w:t>
      </w:r>
      <w:r w:rsidRPr="008B6AF5">
        <w:rPr>
          <w:rFonts w:asciiTheme="minorHAnsi" w:hAnsiTheme="minorHAnsi" w:cstheme="minorHAnsi"/>
          <w:position w:val="-22"/>
        </w:rPr>
        <w:object w:dxaOrig="360" w:dyaOrig="560">
          <v:shape id="_x0000_i1046" type="#_x0000_t75" style="width:18pt;height:27.75pt" o:ole="">
            <v:imagedata r:id="rId41" o:title=""/>
          </v:shape>
          <o:OLEObject Type="Embed" ProgID="Equation.DSMT4" ShapeID="_x0000_i1046" DrawAspect="Content" ObjectID="_1550588056" r:id="rId42"/>
        </w:object>
      </w:r>
    </w:p>
    <w:p w:rsidR="00057CA9" w:rsidRPr="008B6AF5" w:rsidRDefault="00057CA9" w:rsidP="008B6AF5">
      <w:pPr>
        <w:rPr>
          <w:rFonts w:cstheme="minorHAnsi"/>
          <w:color w:val="FF0000"/>
          <w:szCs w:val="21"/>
        </w:rPr>
      </w:pPr>
      <w:r w:rsidRPr="008B6AF5">
        <w:rPr>
          <w:rFonts w:cstheme="minorHAnsi"/>
          <w:color w:val="FF0000"/>
          <w:szCs w:val="21"/>
        </w:rPr>
        <w:t>【难度】</w:t>
      </w:r>
      <w:r w:rsidRPr="008B6AF5">
        <w:rPr>
          <w:rFonts w:ascii="Segoe UI Symbol" w:eastAsia="宋体" w:hAnsi="Segoe UI Symbol" w:cstheme="minorHAnsi"/>
          <w:color w:val="FF0000"/>
          <w:szCs w:val="21"/>
        </w:rPr>
        <w:t>★</w:t>
      </w:r>
    </w:p>
    <w:p w:rsidR="00057CA9" w:rsidRPr="008B6AF5" w:rsidRDefault="00057CA9"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AB</w:t>
      </w:r>
    </w:p>
    <w:p w:rsidR="00057CA9" w:rsidRPr="008B6AF5" w:rsidRDefault="00057CA9" w:rsidP="008B6AF5">
      <w:pPr>
        <w:pStyle w:val="ae"/>
        <w:ind w:firstLine="420"/>
        <w:rPr>
          <w:rFonts w:asciiTheme="minorHAnsi" w:hAnsiTheme="minorHAnsi" w:cstheme="minorHAnsi"/>
        </w:rPr>
      </w:pPr>
    </w:p>
    <w:p w:rsidR="006201F4" w:rsidRPr="008B6AF5" w:rsidRDefault="0002542C" w:rsidP="008B6AF5">
      <w:pPr>
        <w:pStyle w:val="ae"/>
        <w:rPr>
          <w:rFonts w:asciiTheme="minorHAnsi" w:hAnsiTheme="minorHAnsi" w:cstheme="minorHAnsi"/>
        </w:rPr>
      </w:pPr>
      <w:r w:rsidRPr="008B6AF5">
        <w:rPr>
          <w:rFonts w:asciiTheme="minorHAnsi" w:hAnsiTheme="minorHAnsi" w:cstheme="minorHAnsi"/>
        </w:rPr>
        <w:t>3</w:t>
      </w:r>
      <w:r w:rsidR="006201F4" w:rsidRPr="008B6AF5">
        <w:rPr>
          <w:rFonts w:asciiTheme="minorHAnsi" w:hAnsiTheme="minorHAnsi" w:cstheme="minorHAnsi"/>
        </w:rPr>
        <w:t>、</w:t>
      </w:r>
      <w:r w:rsidR="006201F4" w:rsidRPr="008B6AF5">
        <w:rPr>
          <w:rFonts w:asciiTheme="minorHAnsi" w:hAnsiTheme="minorHAnsi" w:cstheme="minorHAnsi"/>
        </w:rPr>
        <w:t>—</w:t>
      </w:r>
      <w:r w:rsidR="006201F4" w:rsidRPr="008B6AF5">
        <w:rPr>
          <w:rFonts w:asciiTheme="minorHAnsi" w:hAnsiTheme="minorHAnsi" w:cstheme="minorHAnsi"/>
        </w:rPr>
        <w:t>个物体以角速度</w:t>
      </w:r>
      <w:r w:rsidR="006201F4" w:rsidRPr="008B6AF5">
        <w:rPr>
          <w:rFonts w:asciiTheme="minorHAnsi" w:hAnsiTheme="minorHAnsi" w:cstheme="minorHAnsi"/>
          <w:i/>
        </w:rPr>
        <w:t>ω</w:t>
      </w:r>
      <w:r w:rsidR="006201F4" w:rsidRPr="008B6AF5">
        <w:rPr>
          <w:rFonts w:asciiTheme="minorHAnsi" w:hAnsiTheme="minorHAnsi" w:cstheme="minorHAnsi"/>
        </w:rPr>
        <w:t>做匀速圆周运动时。下列说法中正确的是</w:t>
      </w:r>
      <w:r w:rsidR="00EC77C6" w:rsidRPr="008B6AF5">
        <w:rPr>
          <w:rFonts w:asciiTheme="minorHAnsi" w:hAnsiTheme="minorHAnsi" w:cstheme="minorHAnsi"/>
        </w:rPr>
        <w:tab/>
      </w:r>
      <w:r w:rsidR="006201F4" w:rsidRPr="008B6AF5">
        <w:rPr>
          <w:rFonts w:asciiTheme="minorHAnsi" w:hAnsiTheme="minorHAnsi" w:cstheme="minorHAnsi"/>
        </w:rPr>
        <w:t>（</w:t>
      </w:r>
      <w:r w:rsidR="00EC77C6" w:rsidRPr="008B6AF5">
        <w:rPr>
          <w:rFonts w:asciiTheme="minorHAnsi" w:hAnsiTheme="minorHAnsi" w:cstheme="minorHAnsi"/>
        </w:rPr>
        <w:tab/>
      </w:r>
      <w:r w:rsidR="00EC77C6" w:rsidRPr="008B6AF5">
        <w:rPr>
          <w:rFonts w:asciiTheme="minorHAnsi" w:hAnsiTheme="minorHAnsi" w:cstheme="minorHAnsi"/>
        </w:rPr>
        <w:tab/>
      </w:r>
      <w:r w:rsidR="006201F4" w:rsidRPr="008B6AF5">
        <w:rPr>
          <w:rFonts w:asciiTheme="minorHAnsi" w:hAnsiTheme="minorHAnsi" w:cstheme="minorHAnsi"/>
        </w:rPr>
        <w:t>）</w:t>
      </w:r>
    </w:p>
    <w:p w:rsidR="006201F4" w:rsidRPr="008B6AF5" w:rsidRDefault="006201F4" w:rsidP="008B6AF5">
      <w:pPr>
        <w:pStyle w:val="ae"/>
        <w:ind w:leftChars="200" w:left="420"/>
        <w:rPr>
          <w:rFonts w:asciiTheme="minorHAnsi" w:hAnsiTheme="minorHAnsi" w:cstheme="minorHAnsi"/>
        </w:rPr>
      </w:pPr>
      <w:r w:rsidRPr="008B6AF5">
        <w:rPr>
          <w:rFonts w:asciiTheme="minorHAnsi" w:hAnsiTheme="minorHAnsi" w:cstheme="minorHAnsi"/>
        </w:rPr>
        <w:t>A</w:t>
      </w:r>
      <w:r w:rsidRPr="008B6AF5">
        <w:rPr>
          <w:rFonts w:asciiTheme="minorHAnsi" w:hAnsiTheme="minorHAnsi" w:cstheme="minorHAnsi"/>
        </w:rPr>
        <w:t>．轨道半径越大线速度越大</w:t>
      </w:r>
      <w:r w:rsidR="00D34B44">
        <w:rPr>
          <w:rFonts w:asciiTheme="minorHAnsi" w:hAnsiTheme="minorHAnsi" w:cstheme="minorHAnsi"/>
        </w:rPr>
        <w:tab/>
      </w:r>
      <w:r w:rsidR="00057CA9" w:rsidRPr="008B6AF5">
        <w:rPr>
          <w:rFonts w:asciiTheme="minorHAnsi" w:hAnsiTheme="minorHAnsi" w:cstheme="minorHAnsi"/>
        </w:rPr>
        <w:tab/>
      </w:r>
      <w:r w:rsidR="00057CA9" w:rsidRPr="008B6AF5">
        <w:rPr>
          <w:rFonts w:asciiTheme="minorHAnsi" w:hAnsiTheme="minorHAnsi" w:cstheme="minorHAnsi"/>
        </w:rPr>
        <w:tab/>
      </w:r>
      <w:r w:rsidRPr="008B6AF5">
        <w:rPr>
          <w:rFonts w:asciiTheme="minorHAnsi" w:hAnsiTheme="minorHAnsi" w:cstheme="minorHAnsi"/>
        </w:rPr>
        <w:t>B</w:t>
      </w:r>
      <w:r w:rsidRPr="008B6AF5">
        <w:rPr>
          <w:rFonts w:asciiTheme="minorHAnsi" w:hAnsiTheme="minorHAnsi" w:cstheme="minorHAnsi"/>
        </w:rPr>
        <w:t>．轨道半径越大线速度越小</w:t>
      </w:r>
    </w:p>
    <w:p w:rsidR="006201F4" w:rsidRPr="008B6AF5" w:rsidRDefault="006201F4" w:rsidP="008B6AF5">
      <w:pPr>
        <w:pStyle w:val="ae"/>
        <w:ind w:leftChars="200" w:left="420"/>
        <w:rPr>
          <w:rFonts w:asciiTheme="minorHAnsi" w:hAnsiTheme="minorHAnsi" w:cstheme="minorHAnsi"/>
        </w:rPr>
      </w:pPr>
      <w:r w:rsidRPr="008B6AF5">
        <w:rPr>
          <w:rFonts w:asciiTheme="minorHAnsi" w:hAnsiTheme="minorHAnsi" w:cstheme="minorHAnsi"/>
        </w:rPr>
        <w:t>C</w:t>
      </w:r>
      <w:r w:rsidRPr="008B6AF5">
        <w:rPr>
          <w:rFonts w:asciiTheme="minorHAnsi" w:hAnsiTheme="minorHAnsi" w:cstheme="minorHAnsi"/>
        </w:rPr>
        <w:t>．轨道半径越大周期越大</w:t>
      </w:r>
      <w:r w:rsidR="00D34B44">
        <w:rPr>
          <w:rFonts w:asciiTheme="minorHAnsi" w:hAnsiTheme="minorHAnsi" w:cstheme="minorHAnsi"/>
        </w:rPr>
        <w:tab/>
      </w:r>
      <w:r w:rsidR="00D34B44">
        <w:rPr>
          <w:rFonts w:asciiTheme="minorHAnsi" w:hAnsiTheme="minorHAnsi" w:cstheme="minorHAnsi"/>
        </w:rPr>
        <w:tab/>
      </w:r>
      <w:r w:rsidR="00057CA9" w:rsidRPr="008B6AF5">
        <w:rPr>
          <w:rFonts w:asciiTheme="minorHAnsi" w:hAnsiTheme="minorHAnsi" w:cstheme="minorHAnsi"/>
        </w:rPr>
        <w:tab/>
      </w:r>
      <w:r w:rsidR="00057CA9" w:rsidRPr="008B6AF5">
        <w:rPr>
          <w:rFonts w:asciiTheme="minorHAnsi" w:hAnsiTheme="minorHAnsi" w:cstheme="minorHAnsi"/>
        </w:rPr>
        <w:tab/>
      </w:r>
      <w:r w:rsidRPr="008B6AF5">
        <w:rPr>
          <w:rFonts w:asciiTheme="minorHAnsi" w:hAnsiTheme="minorHAnsi" w:cstheme="minorHAnsi"/>
        </w:rPr>
        <w:t>D</w:t>
      </w:r>
      <w:r w:rsidRPr="008B6AF5">
        <w:rPr>
          <w:rFonts w:asciiTheme="minorHAnsi" w:hAnsiTheme="minorHAnsi" w:cstheme="minorHAnsi"/>
        </w:rPr>
        <w:t>．轨道半径越大周期越小</w:t>
      </w:r>
    </w:p>
    <w:p w:rsidR="006201F4" w:rsidRPr="008B6AF5" w:rsidRDefault="006201F4" w:rsidP="008B6AF5">
      <w:pPr>
        <w:rPr>
          <w:rFonts w:cstheme="minorHAnsi"/>
          <w:color w:val="FF0000"/>
          <w:szCs w:val="21"/>
        </w:rPr>
      </w:pPr>
      <w:r w:rsidRPr="008B6AF5">
        <w:rPr>
          <w:rFonts w:cstheme="minorHAnsi"/>
          <w:color w:val="FF0000"/>
          <w:szCs w:val="21"/>
        </w:rPr>
        <w:t>【难度】</w:t>
      </w:r>
      <w:r w:rsidRPr="008B6AF5">
        <w:rPr>
          <w:rFonts w:ascii="Segoe UI Symbol" w:eastAsia="宋体" w:hAnsi="Segoe UI Symbol" w:cstheme="minorHAnsi"/>
          <w:color w:val="FF0000"/>
          <w:szCs w:val="21"/>
        </w:rPr>
        <w:t>★</w:t>
      </w:r>
    </w:p>
    <w:p w:rsidR="006201F4" w:rsidRPr="008B6AF5" w:rsidRDefault="006201F4"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A</w:t>
      </w:r>
    </w:p>
    <w:p w:rsidR="00080AB4" w:rsidRPr="008B6AF5" w:rsidRDefault="00080AB4" w:rsidP="008B6AF5">
      <w:pPr>
        <w:rPr>
          <w:rFonts w:cstheme="minorHAnsi"/>
          <w:color w:val="FF0000"/>
          <w:szCs w:val="21"/>
        </w:rPr>
      </w:pPr>
    </w:p>
    <w:p w:rsidR="00080AB4" w:rsidRPr="008B6AF5" w:rsidRDefault="0002542C" w:rsidP="008B6AF5">
      <w:pPr>
        <w:rPr>
          <w:rFonts w:cstheme="minorHAnsi"/>
          <w:color w:val="000000" w:themeColor="text1"/>
          <w:szCs w:val="21"/>
        </w:rPr>
      </w:pPr>
      <w:r w:rsidRPr="008B6AF5">
        <w:rPr>
          <w:rFonts w:cstheme="minorHAnsi"/>
          <w:color w:val="000000" w:themeColor="text1"/>
          <w:szCs w:val="21"/>
        </w:rPr>
        <w:t>4</w:t>
      </w:r>
      <w:r w:rsidRPr="008B6AF5">
        <w:rPr>
          <w:rFonts w:cstheme="minorHAnsi"/>
          <w:color w:val="000000" w:themeColor="text1"/>
          <w:szCs w:val="21"/>
        </w:rPr>
        <w:t>、</w:t>
      </w:r>
      <w:r w:rsidR="00C12DB4" w:rsidRPr="008B6AF5">
        <w:rPr>
          <w:rFonts w:cstheme="minorHAnsi"/>
          <w:color w:val="000000" w:themeColor="text1"/>
          <w:szCs w:val="21"/>
        </w:rPr>
        <w:t>下列关于</w:t>
      </w:r>
      <w:r w:rsidR="00C12DB4" w:rsidRPr="008B6AF5">
        <w:rPr>
          <w:rFonts w:cstheme="minorHAnsi"/>
          <w:color w:val="000000" w:themeColor="text1"/>
          <w:szCs w:val="21"/>
        </w:rPr>
        <w:t>“</w:t>
      </w:r>
      <w:r w:rsidR="00C12DB4" w:rsidRPr="008B6AF5">
        <w:rPr>
          <w:rFonts w:cstheme="minorHAnsi"/>
          <w:color w:val="000000" w:themeColor="text1"/>
          <w:szCs w:val="21"/>
        </w:rPr>
        <w:t>匀速直线运动</w:t>
      </w:r>
      <w:r w:rsidR="00C12DB4" w:rsidRPr="008B6AF5">
        <w:rPr>
          <w:rFonts w:cstheme="minorHAnsi"/>
          <w:color w:val="000000" w:themeColor="text1"/>
          <w:szCs w:val="21"/>
        </w:rPr>
        <w:t>”</w:t>
      </w:r>
      <w:r w:rsidR="00C12DB4" w:rsidRPr="008B6AF5">
        <w:rPr>
          <w:rFonts w:cstheme="minorHAnsi"/>
          <w:color w:val="000000" w:themeColor="text1"/>
          <w:szCs w:val="21"/>
        </w:rPr>
        <w:t>和</w:t>
      </w:r>
      <w:r w:rsidR="00C12DB4" w:rsidRPr="008B6AF5">
        <w:rPr>
          <w:rFonts w:cstheme="minorHAnsi"/>
          <w:color w:val="000000" w:themeColor="text1"/>
          <w:szCs w:val="21"/>
        </w:rPr>
        <w:t>“</w:t>
      </w:r>
      <w:r w:rsidR="00C12DB4" w:rsidRPr="008B6AF5">
        <w:rPr>
          <w:rFonts w:cstheme="minorHAnsi"/>
          <w:color w:val="000000" w:themeColor="text1"/>
          <w:szCs w:val="21"/>
        </w:rPr>
        <w:t>匀速圆周运动</w:t>
      </w:r>
      <w:r w:rsidR="00C12DB4" w:rsidRPr="008B6AF5">
        <w:rPr>
          <w:rFonts w:cstheme="minorHAnsi"/>
          <w:color w:val="000000" w:themeColor="text1"/>
          <w:szCs w:val="21"/>
        </w:rPr>
        <w:t>”</w:t>
      </w:r>
      <w:r w:rsidR="00C12DB4" w:rsidRPr="008B6AF5">
        <w:rPr>
          <w:rFonts w:cstheme="minorHAnsi"/>
          <w:color w:val="000000" w:themeColor="text1"/>
          <w:szCs w:val="21"/>
        </w:rPr>
        <w:t>中</w:t>
      </w:r>
      <w:r w:rsidR="00C12DB4" w:rsidRPr="008B6AF5">
        <w:rPr>
          <w:rFonts w:cstheme="minorHAnsi"/>
          <w:color w:val="000000" w:themeColor="text1"/>
          <w:szCs w:val="21"/>
        </w:rPr>
        <w:t>“</w:t>
      </w:r>
      <w:r w:rsidR="00C12DB4" w:rsidRPr="008B6AF5">
        <w:rPr>
          <w:rFonts w:cstheme="minorHAnsi"/>
          <w:color w:val="000000" w:themeColor="text1"/>
          <w:szCs w:val="21"/>
        </w:rPr>
        <w:t>匀速</w:t>
      </w:r>
      <w:r w:rsidR="00C12DB4" w:rsidRPr="008B6AF5">
        <w:rPr>
          <w:rFonts w:cstheme="minorHAnsi"/>
          <w:color w:val="000000" w:themeColor="text1"/>
          <w:szCs w:val="21"/>
        </w:rPr>
        <w:t>”</w:t>
      </w:r>
      <w:r w:rsidR="00C12DB4" w:rsidRPr="008B6AF5">
        <w:rPr>
          <w:rFonts w:cstheme="minorHAnsi"/>
          <w:color w:val="000000" w:themeColor="text1"/>
          <w:szCs w:val="21"/>
        </w:rPr>
        <w:t>含义的描述，正确的是</w:t>
      </w:r>
      <w:r w:rsidR="00C12DB4" w:rsidRPr="008B6AF5">
        <w:rPr>
          <w:rFonts w:cstheme="minorHAnsi"/>
          <w:color w:val="000000" w:themeColor="text1"/>
          <w:szCs w:val="21"/>
        </w:rPr>
        <w:tab/>
      </w:r>
      <w:r w:rsidR="00C12DB4" w:rsidRPr="008B6AF5">
        <w:rPr>
          <w:rFonts w:cstheme="minorHAnsi"/>
          <w:color w:val="000000" w:themeColor="text1"/>
          <w:szCs w:val="21"/>
        </w:rPr>
        <w:t>（</w:t>
      </w:r>
      <w:r w:rsidR="00C12DB4" w:rsidRPr="008B6AF5">
        <w:rPr>
          <w:rFonts w:cstheme="minorHAnsi"/>
          <w:color w:val="000000" w:themeColor="text1"/>
          <w:szCs w:val="21"/>
        </w:rPr>
        <w:tab/>
      </w:r>
      <w:r w:rsidR="00C12DB4" w:rsidRPr="008B6AF5">
        <w:rPr>
          <w:rFonts w:cstheme="minorHAnsi"/>
          <w:color w:val="000000" w:themeColor="text1"/>
          <w:szCs w:val="21"/>
        </w:rPr>
        <w:tab/>
      </w:r>
      <w:r w:rsidR="00C12DB4" w:rsidRPr="008B6AF5">
        <w:rPr>
          <w:rFonts w:cstheme="minorHAnsi"/>
          <w:color w:val="000000" w:themeColor="text1"/>
          <w:szCs w:val="21"/>
        </w:rPr>
        <w:t>）</w:t>
      </w:r>
    </w:p>
    <w:p w:rsidR="00C12DB4" w:rsidRPr="008B6AF5" w:rsidRDefault="00C12DB4" w:rsidP="008B6AF5">
      <w:pPr>
        <w:ind w:leftChars="200" w:left="420"/>
        <w:rPr>
          <w:rFonts w:cstheme="minorHAnsi"/>
          <w:color w:val="000000" w:themeColor="text1"/>
          <w:szCs w:val="21"/>
        </w:rPr>
      </w:pPr>
      <w:r w:rsidRPr="008B6AF5">
        <w:rPr>
          <w:rFonts w:cstheme="minorHAnsi"/>
          <w:color w:val="000000" w:themeColor="text1"/>
          <w:szCs w:val="21"/>
        </w:rPr>
        <w:t>A</w:t>
      </w:r>
      <w:r w:rsidRPr="008B6AF5">
        <w:rPr>
          <w:rFonts w:cstheme="minorHAnsi"/>
          <w:color w:val="000000" w:themeColor="text1"/>
          <w:szCs w:val="21"/>
        </w:rPr>
        <w:t>．</w:t>
      </w:r>
      <w:r w:rsidRPr="008B6AF5">
        <w:rPr>
          <w:rFonts w:cstheme="minorHAnsi"/>
          <w:color w:val="000000" w:themeColor="text1"/>
          <w:szCs w:val="21"/>
        </w:rPr>
        <w:t>“</w:t>
      </w:r>
      <w:r w:rsidRPr="008B6AF5">
        <w:rPr>
          <w:rFonts w:cstheme="minorHAnsi"/>
          <w:color w:val="000000" w:themeColor="text1"/>
          <w:szCs w:val="21"/>
        </w:rPr>
        <w:t>匀速直线运动</w:t>
      </w:r>
      <w:r w:rsidRPr="008B6AF5">
        <w:rPr>
          <w:rFonts w:cstheme="minorHAnsi"/>
          <w:color w:val="000000" w:themeColor="text1"/>
          <w:szCs w:val="21"/>
        </w:rPr>
        <w:t>”</w:t>
      </w:r>
      <w:r w:rsidRPr="008B6AF5">
        <w:rPr>
          <w:rFonts w:cstheme="minorHAnsi"/>
          <w:color w:val="000000" w:themeColor="text1"/>
          <w:szCs w:val="21"/>
        </w:rPr>
        <w:t>中的</w:t>
      </w:r>
      <w:r w:rsidRPr="008B6AF5">
        <w:rPr>
          <w:rFonts w:cstheme="minorHAnsi"/>
          <w:color w:val="000000" w:themeColor="text1"/>
          <w:szCs w:val="21"/>
        </w:rPr>
        <w:t>“</w:t>
      </w:r>
      <w:r w:rsidRPr="008B6AF5">
        <w:rPr>
          <w:rFonts w:cstheme="minorHAnsi"/>
          <w:color w:val="000000" w:themeColor="text1"/>
          <w:szCs w:val="21"/>
        </w:rPr>
        <w:t>匀速</w:t>
      </w:r>
      <w:r w:rsidRPr="008B6AF5">
        <w:rPr>
          <w:rFonts w:cstheme="minorHAnsi"/>
          <w:color w:val="000000" w:themeColor="text1"/>
          <w:szCs w:val="21"/>
        </w:rPr>
        <w:t>”</w:t>
      </w:r>
      <w:r w:rsidRPr="008B6AF5">
        <w:rPr>
          <w:rFonts w:cstheme="minorHAnsi"/>
          <w:color w:val="000000" w:themeColor="text1"/>
          <w:szCs w:val="21"/>
        </w:rPr>
        <w:t>只表示质点在任何相等时间间隔内的位移的大小相等</w:t>
      </w:r>
    </w:p>
    <w:p w:rsidR="00C12DB4" w:rsidRPr="008B6AF5" w:rsidRDefault="00C12DB4" w:rsidP="008B6AF5">
      <w:pPr>
        <w:ind w:leftChars="200" w:left="420"/>
        <w:rPr>
          <w:rFonts w:cstheme="minorHAnsi"/>
          <w:color w:val="000000" w:themeColor="text1"/>
          <w:szCs w:val="21"/>
        </w:rPr>
      </w:pPr>
      <w:r w:rsidRPr="008B6AF5">
        <w:rPr>
          <w:rFonts w:cstheme="minorHAnsi"/>
          <w:color w:val="000000" w:themeColor="text1"/>
          <w:szCs w:val="21"/>
        </w:rPr>
        <w:t>B</w:t>
      </w:r>
      <w:r w:rsidRPr="008B6AF5">
        <w:rPr>
          <w:rFonts w:cstheme="minorHAnsi"/>
          <w:color w:val="000000" w:themeColor="text1"/>
          <w:szCs w:val="21"/>
        </w:rPr>
        <w:t>．</w:t>
      </w:r>
      <w:r w:rsidRPr="008B6AF5">
        <w:rPr>
          <w:rFonts w:cstheme="minorHAnsi"/>
          <w:color w:val="000000" w:themeColor="text1"/>
          <w:szCs w:val="21"/>
        </w:rPr>
        <w:t>“</w:t>
      </w:r>
      <w:r w:rsidRPr="008B6AF5">
        <w:rPr>
          <w:rFonts w:cstheme="minorHAnsi"/>
          <w:color w:val="000000" w:themeColor="text1"/>
          <w:szCs w:val="21"/>
        </w:rPr>
        <w:t>匀速直线运动</w:t>
      </w:r>
      <w:r w:rsidRPr="008B6AF5">
        <w:rPr>
          <w:rFonts w:cstheme="minorHAnsi"/>
          <w:color w:val="000000" w:themeColor="text1"/>
          <w:szCs w:val="21"/>
        </w:rPr>
        <w:t>”</w:t>
      </w:r>
      <w:r w:rsidRPr="008B6AF5">
        <w:rPr>
          <w:rFonts w:cstheme="minorHAnsi"/>
          <w:color w:val="000000" w:themeColor="text1"/>
          <w:szCs w:val="21"/>
        </w:rPr>
        <w:t>中的</w:t>
      </w:r>
      <w:r w:rsidRPr="008B6AF5">
        <w:rPr>
          <w:rFonts w:cstheme="minorHAnsi"/>
          <w:color w:val="000000" w:themeColor="text1"/>
          <w:szCs w:val="21"/>
        </w:rPr>
        <w:t>“</w:t>
      </w:r>
      <w:r w:rsidRPr="008B6AF5">
        <w:rPr>
          <w:rFonts w:cstheme="minorHAnsi"/>
          <w:color w:val="000000" w:themeColor="text1"/>
          <w:szCs w:val="21"/>
        </w:rPr>
        <w:t>匀速</w:t>
      </w:r>
      <w:r w:rsidRPr="008B6AF5">
        <w:rPr>
          <w:rFonts w:cstheme="minorHAnsi"/>
          <w:color w:val="000000" w:themeColor="text1"/>
          <w:szCs w:val="21"/>
        </w:rPr>
        <w:t>”</w:t>
      </w:r>
      <w:r w:rsidRPr="008B6AF5">
        <w:rPr>
          <w:rFonts w:cstheme="minorHAnsi"/>
          <w:color w:val="000000" w:themeColor="text1"/>
          <w:szCs w:val="21"/>
        </w:rPr>
        <w:t>表示质点在任何相等时间间隔内的位移的大小和方向均相同</w:t>
      </w:r>
    </w:p>
    <w:p w:rsidR="00C12DB4" w:rsidRPr="008B6AF5" w:rsidRDefault="00C12DB4" w:rsidP="008B6AF5">
      <w:pPr>
        <w:ind w:leftChars="200" w:left="420"/>
        <w:rPr>
          <w:rFonts w:cstheme="minorHAnsi"/>
          <w:color w:val="000000" w:themeColor="text1"/>
          <w:szCs w:val="21"/>
        </w:rPr>
      </w:pPr>
      <w:r w:rsidRPr="008B6AF5">
        <w:rPr>
          <w:rFonts w:cstheme="minorHAnsi"/>
          <w:color w:val="000000" w:themeColor="text1"/>
          <w:szCs w:val="21"/>
        </w:rPr>
        <w:t>C</w:t>
      </w:r>
      <w:r w:rsidRPr="008B6AF5">
        <w:rPr>
          <w:rFonts w:cstheme="minorHAnsi"/>
          <w:color w:val="000000" w:themeColor="text1"/>
          <w:szCs w:val="21"/>
        </w:rPr>
        <w:t>．</w:t>
      </w:r>
      <w:r w:rsidRPr="008B6AF5">
        <w:rPr>
          <w:rFonts w:cstheme="minorHAnsi"/>
          <w:color w:val="000000" w:themeColor="text1"/>
          <w:szCs w:val="21"/>
        </w:rPr>
        <w:t>“</w:t>
      </w:r>
      <w:r w:rsidRPr="008B6AF5">
        <w:rPr>
          <w:rFonts w:cstheme="minorHAnsi"/>
          <w:color w:val="000000" w:themeColor="text1"/>
          <w:szCs w:val="21"/>
        </w:rPr>
        <w:t>匀速圆周运动</w:t>
      </w:r>
      <w:r w:rsidRPr="008B6AF5">
        <w:rPr>
          <w:rFonts w:cstheme="minorHAnsi"/>
          <w:color w:val="000000" w:themeColor="text1"/>
          <w:szCs w:val="21"/>
        </w:rPr>
        <w:t>”</w:t>
      </w:r>
      <w:r w:rsidRPr="008B6AF5">
        <w:rPr>
          <w:rFonts w:cstheme="minorHAnsi"/>
          <w:color w:val="000000" w:themeColor="text1"/>
          <w:szCs w:val="21"/>
        </w:rPr>
        <w:t>中的</w:t>
      </w:r>
      <w:r w:rsidRPr="008B6AF5">
        <w:rPr>
          <w:rFonts w:cstheme="minorHAnsi"/>
          <w:color w:val="000000" w:themeColor="text1"/>
          <w:szCs w:val="21"/>
        </w:rPr>
        <w:t>“</w:t>
      </w:r>
      <w:r w:rsidRPr="008B6AF5">
        <w:rPr>
          <w:rFonts w:cstheme="minorHAnsi"/>
          <w:color w:val="000000" w:themeColor="text1"/>
          <w:szCs w:val="21"/>
        </w:rPr>
        <w:t>匀速</w:t>
      </w:r>
      <w:r w:rsidRPr="008B6AF5">
        <w:rPr>
          <w:rFonts w:cstheme="minorHAnsi"/>
          <w:color w:val="000000" w:themeColor="text1"/>
          <w:szCs w:val="21"/>
        </w:rPr>
        <w:t>”</w:t>
      </w:r>
      <w:r w:rsidRPr="008B6AF5">
        <w:rPr>
          <w:rFonts w:cstheme="minorHAnsi"/>
          <w:color w:val="000000" w:themeColor="text1"/>
          <w:szCs w:val="21"/>
        </w:rPr>
        <w:t>只表示质点在任意时刻的线速度的大小相等</w:t>
      </w:r>
    </w:p>
    <w:p w:rsidR="00C12DB4" w:rsidRPr="008B6AF5" w:rsidRDefault="00C12DB4" w:rsidP="008B6AF5">
      <w:pPr>
        <w:ind w:leftChars="200" w:left="420"/>
        <w:rPr>
          <w:rFonts w:cstheme="minorHAnsi"/>
          <w:color w:val="000000" w:themeColor="text1"/>
          <w:szCs w:val="21"/>
        </w:rPr>
      </w:pPr>
      <w:r w:rsidRPr="008B6AF5">
        <w:rPr>
          <w:rFonts w:cstheme="minorHAnsi"/>
          <w:color w:val="000000" w:themeColor="text1"/>
          <w:szCs w:val="21"/>
        </w:rPr>
        <w:t>D</w:t>
      </w:r>
      <w:r w:rsidRPr="008B6AF5">
        <w:rPr>
          <w:rFonts w:cstheme="minorHAnsi"/>
          <w:color w:val="000000" w:themeColor="text1"/>
          <w:szCs w:val="21"/>
        </w:rPr>
        <w:t>．</w:t>
      </w:r>
      <w:r w:rsidRPr="008B6AF5">
        <w:rPr>
          <w:rFonts w:cstheme="minorHAnsi"/>
          <w:color w:val="000000" w:themeColor="text1"/>
          <w:szCs w:val="21"/>
        </w:rPr>
        <w:t>“</w:t>
      </w:r>
      <w:r w:rsidRPr="008B6AF5">
        <w:rPr>
          <w:rFonts w:cstheme="minorHAnsi"/>
          <w:color w:val="000000" w:themeColor="text1"/>
          <w:szCs w:val="21"/>
        </w:rPr>
        <w:t>匀速圆周运动</w:t>
      </w:r>
      <w:r w:rsidRPr="008B6AF5">
        <w:rPr>
          <w:rFonts w:cstheme="minorHAnsi"/>
          <w:color w:val="000000" w:themeColor="text1"/>
          <w:szCs w:val="21"/>
        </w:rPr>
        <w:t>”</w:t>
      </w:r>
      <w:r w:rsidRPr="008B6AF5">
        <w:rPr>
          <w:rFonts w:cstheme="minorHAnsi"/>
          <w:color w:val="000000" w:themeColor="text1"/>
          <w:szCs w:val="21"/>
        </w:rPr>
        <w:t>中</w:t>
      </w:r>
      <w:r w:rsidRPr="008B6AF5">
        <w:rPr>
          <w:rFonts w:cstheme="minorHAnsi"/>
          <w:color w:val="000000" w:themeColor="text1"/>
          <w:szCs w:val="21"/>
        </w:rPr>
        <w:t>“</w:t>
      </w:r>
      <w:r w:rsidRPr="008B6AF5">
        <w:rPr>
          <w:rFonts w:cstheme="minorHAnsi"/>
          <w:color w:val="000000" w:themeColor="text1"/>
          <w:szCs w:val="21"/>
        </w:rPr>
        <w:t>匀速</w:t>
      </w:r>
      <w:r w:rsidRPr="008B6AF5">
        <w:rPr>
          <w:rFonts w:cstheme="minorHAnsi"/>
          <w:color w:val="000000" w:themeColor="text1"/>
          <w:szCs w:val="21"/>
        </w:rPr>
        <w:t>”</w:t>
      </w:r>
      <w:r w:rsidRPr="008B6AF5">
        <w:rPr>
          <w:rFonts w:cstheme="minorHAnsi"/>
          <w:color w:val="000000" w:themeColor="text1"/>
          <w:szCs w:val="21"/>
        </w:rPr>
        <w:t>表示质点在任意时刻的线速度的大小和方向均相同</w:t>
      </w:r>
    </w:p>
    <w:p w:rsidR="00C12DB4" w:rsidRPr="008B6AF5" w:rsidRDefault="00C12DB4" w:rsidP="008B6AF5">
      <w:pPr>
        <w:rPr>
          <w:rFonts w:cstheme="minorHAnsi"/>
          <w:color w:val="FF0000"/>
          <w:szCs w:val="21"/>
        </w:rPr>
      </w:pPr>
      <w:r w:rsidRPr="008B6AF5">
        <w:rPr>
          <w:rFonts w:cstheme="minorHAnsi"/>
          <w:color w:val="FF0000"/>
          <w:szCs w:val="21"/>
        </w:rPr>
        <w:t>【难度】</w:t>
      </w:r>
      <w:r w:rsidRPr="008B6AF5">
        <w:rPr>
          <w:rFonts w:ascii="Segoe UI Symbol" w:eastAsia="宋体" w:hAnsi="Segoe UI Symbol" w:cstheme="minorHAnsi"/>
          <w:color w:val="FF0000"/>
          <w:szCs w:val="21"/>
        </w:rPr>
        <w:t>★★</w:t>
      </w:r>
    </w:p>
    <w:p w:rsidR="00C12DB4" w:rsidRPr="008B6AF5" w:rsidRDefault="00C12DB4"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BC</w:t>
      </w:r>
    </w:p>
    <w:p w:rsidR="00C12DB4" w:rsidRPr="008B6AF5" w:rsidRDefault="00C12DB4" w:rsidP="008B6AF5">
      <w:pPr>
        <w:rPr>
          <w:rFonts w:cstheme="minorHAnsi"/>
          <w:color w:val="000000" w:themeColor="text1"/>
          <w:szCs w:val="21"/>
        </w:rPr>
      </w:pPr>
    </w:p>
    <w:p w:rsidR="006E35DB" w:rsidRPr="008B6AF5" w:rsidRDefault="0002542C" w:rsidP="008B6AF5">
      <w:pPr>
        <w:rPr>
          <w:rFonts w:cstheme="minorHAnsi"/>
          <w:szCs w:val="21"/>
        </w:rPr>
      </w:pPr>
      <w:r w:rsidRPr="008B6AF5">
        <w:rPr>
          <w:rFonts w:cstheme="minorHAnsi"/>
          <w:szCs w:val="21"/>
        </w:rPr>
        <w:t>5</w:t>
      </w:r>
      <w:r w:rsidR="00EC77C6" w:rsidRPr="008B6AF5">
        <w:rPr>
          <w:rFonts w:cstheme="minorHAnsi"/>
          <w:szCs w:val="21"/>
        </w:rPr>
        <w:t>、</w:t>
      </w:r>
      <w:r w:rsidR="00ED254C" w:rsidRPr="008B6AF5">
        <w:rPr>
          <w:rFonts w:cstheme="minorHAnsi"/>
          <w:szCs w:val="21"/>
        </w:rPr>
        <w:t>甲乙两物体分别做匀速圆周运动。甲在</w:t>
      </w:r>
      <w:r w:rsidR="00ED254C" w:rsidRPr="008B6AF5">
        <w:rPr>
          <w:rFonts w:cstheme="minorHAnsi"/>
          <w:i/>
          <w:szCs w:val="21"/>
        </w:rPr>
        <w:t>t</w:t>
      </w:r>
      <w:r w:rsidR="00ED254C" w:rsidRPr="008B6AF5">
        <w:rPr>
          <w:rFonts w:cstheme="minorHAnsi"/>
          <w:szCs w:val="21"/>
        </w:rPr>
        <w:t>时间里转了</w:t>
      </w:r>
      <w:r w:rsidR="00057CA9" w:rsidRPr="008B6AF5">
        <w:rPr>
          <w:rFonts w:cstheme="minorHAnsi"/>
          <w:i/>
          <w:szCs w:val="21"/>
        </w:rPr>
        <w:t>m</w:t>
      </w:r>
      <w:r w:rsidR="00ED254C" w:rsidRPr="008B6AF5">
        <w:rPr>
          <w:rFonts w:cstheme="minorHAnsi"/>
          <w:szCs w:val="21"/>
        </w:rPr>
        <w:t>圈，乙在</w:t>
      </w:r>
      <w:r w:rsidR="00ED254C" w:rsidRPr="008B6AF5">
        <w:rPr>
          <w:rFonts w:cstheme="minorHAnsi"/>
          <w:szCs w:val="21"/>
        </w:rPr>
        <w:t>3</w:t>
      </w:r>
      <w:r w:rsidR="00ED254C" w:rsidRPr="008B6AF5">
        <w:rPr>
          <w:rFonts w:cstheme="minorHAnsi"/>
          <w:i/>
          <w:szCs w:val="21"/>
        </w:rPr>
        <w:t>t</w:t>
      </w:r>
      <w:r w:rsidR="00ED254C" w:rsidRPr="008B6AF5">
        <w:rPr>
          <w:rFonts w:cstheme="minorHAnsi"/>
          <w:szCs w:val="21"/>
        </w:rPr>
        <w:t>时间里转了</w:t>
      </w:r>
      <w:r w:rsidR="00ED254C" w:rsidRPr="008B6AF5">
        <w:rPr>
          <w:rFonts w:cstheme="minorHAnsi"/>
          <w:i/>
          <w:szCs w:val="21"/>
        </w:rPr>
        <w:t>n</w:t>
      </w:r>
      <w:r w:rsidR="00ED254C" w:rsidRPr="008B6AF5">
        <w:rPr>
          <w:rFonts w:cstheme="minorHAnsi"/>
          <w:szCs w:val="21"/>
        </w:rPr>
        <w:t>圈。则甲和乙的周期之比为</w:t>
      </w:r>
      <w:r w:rsidR="00ED254C" w:rsidRPr="008B6AF5">
        <w:rPr>
          <w:rFonts w:cstheme="minorHAnsi"/>
          <w:szCs w:val="21"/>
        </w:rPr>
        <w:tab/>
      </w:r>
      <w:r w:rsidR="00ED254C" w:rsidRPr="008B6AF5">
        <w:rPr>
          <w:rFonts w:cstheme="minorHAnsi"/>
          <w:szCs w:val="21"/>
        </w:rPr>
        <w:t>（</w:t>
      </w:r>
      <w:r w:rsidR="00ED254C" w:rsidRPr="008B6AF5">
        <w:rPr>
          <w:rFonts w:cstheme="minorHAnsi"/>
          <w:szCs w:val="21"/>
        </w:rPr>
        <w:tab/>
      </w:r>
      <w:r w:rsidR="00ED254C" w:rsidRPr="008B6AF5">
        <w:rPr>
          <w:rFonts w:cstheme="minorHAnsi"/>
          <w:szCs w:val="21"/>
        </w:rPr>
        <w:tab/>
      </w:r>
      <w:r w:rsidR="00ED254C" w:rsidRPr="008B6AF5">
        <w:rPr>
          <w:rFonts w:cstheme="minorHAnsi"/>
          <w:szCs w:val="21"/>
        </w:rPr>
        <w:t>）</w:t>
      </w:r>
    </w:p>
    <w:p w:rsidR="00ED254C" w:rsidRPr="008B6AF5" w:rsidRDefault="00ED254C" w:rsidP="008B6AF5">
      <w:pPr>
        <w:ind w:firstLine="420"/>
        <w:rPr>
          <w:rFonts w:cstheme="minorHAnsi"/>
          <w:szCs w:val="21"/>
        </w:rPr>
      </w:pPr>
      <w:r w:rsidRPr="008B6AF5">
        <w:rPr>
          <w:rFonts w:cstheme="minorHAnsi"/>
          <w:szCs w:val="21"/>
        </w:rPr>
        <w:t>A</w:t>
      </w:r>
      <w:r w:rsidR="006201F4" w:rsidRPr="008B6AF5">
        <w:rPr>
          <w:rFonts w:eastAsia="宋体" w:cstheme="minorHAnsi"/>
          <w:color w:val="000000"/>
          <w:szCs w:val="21"/>
        </w:rPr>
        <w:t>．</w:t>
      </w:r>
      <w:r w:rsidR="006201F4" w:rsidRPr="008B6AF5">
        <w:rPr>
          <w:rFonts w:eastAsia="宋体" w:cstheme="minorHAnsi"/>
          <w:i/>
          <w:color w:val="000000"/>
          <w:szCs w:val="21"/>
        </w:rPr>
        <w:t>m</w:t>
      </w:r>
      <w:r w:rsidR="006201F4" w:rsidRPr="008B6AF5">
        <w:rPr>
          <w:rFonts w:eastAsia="宋体" w:cstheme="minorHAnsi"/>
          <w:color w:val="000000"/>
          <w:szCs w:val="21"/>
        </w:rPr>
        <w:t>：</w:t>
      </w:r>
      <w:r w:rsidR="006201F4" w:rsidRPr="008B6AF5">
        <w:rPr>
          <w:rFonts w:eastAsia="宋体" w:cstheme="minorHAnsi"/>
          <w:i/>
          <w:color w:val="000000"/>
          <w:szCs w:val="21"/>
        </w:rPr>
        <w:t>n</w:t>
      </w:r>
      <w:r w:rsidR="006201F4" w:rsidRPr="008B6AF5">
        <w:rPr>
          <w:rFonts w:eastAsia="宋体" w:cstheme="minorHAnsi"/>
          <w:i/>
          <w:color w:val="000000"/>
          <w:szCs w:val="21"/>
        </w:rPr>
        <w:tab/>
      </w:r>
      <w:r w:rsidR="006201F4" w:rsidRPr="008B6AF5">
        <w:rPr>
          <w:rFonts w:eastAsia="宋体" w:cstheme="minorHAnsi"/>
          <w:i/>
          <w:color w:val="000000"/>
          <w:szCs w:val="21"/>
        </w:rPr>
        <w:tab/>
      </w:r>
      <w:r w:rsidR="008B6AF5">
        <w:rPr>
          <w:rFonts w:eastAsia="宋体" w:cstheme="minorHAnsi" w:hint="eastAsia"/>
          <w:i/>
          <w:color w:val="000000"/>
          <w:szCs w:val="21"/>
        </w:rPr>
        <w:tab/>
      </w:r>
      <w:r w:rsidR="006201F4" w:rsidRPr="008B6AF5">
        <w:rPr>
          <w:rFonts w:eastAsia="宋体" w:cstheme="minorHAnsi"/>
          <w:i/>
          <w:color w:val="000000"/>
          <w:szCs w:val="21"/>
        </w:rPr>
        <w:tab/>
      </w:r>
      <w:r w:rsidRPr="008B6AF5">
        <w:rPr>
          <w:rFonts w:cstheme="minorHAnsi"/>
          <w:szCs w:val="21"/>
        </w:rPr>
        <w:t>B</w:t>
      </w:r>
      <w:r w:rsidR="006201F4" w:rsidRPr="008B6AF5">
        <w:rPr>
          <w:rFonts w:eastAsia="宋体" w:cstheme="minorHAnsi"/>
          <w:color w:val="000000"/>
          <w:szCs w:val="21"/>
        </w:rPr>
        <w:t>．</w:t>
      </w:r>
      <w:r w:rsidR="006201F4" w:rsidRPr="008B6AF5">
        <w:rPr>
          <w:rFonts w:eastAsia="宋体" w:cstheme="minorHAnsi"/>
          <w:i/>
          <w:color w:val="000000"/>
          <w:szCs w:val="21"/>
        </w:rPr>
        <w:t>n</w:t>
      </w:r>
      <w:r w:rsidR="006201F4" w:rsidRPr="008B6AF5">
        <w:rPr>
          <w:rFonts w:eastAsia="宋体" w:cstheme="minorHAnsi"/>
          <w:color w:val="000000"/>
          <w:szCs w:val="21"/>
        </w:rPr>
        <w:t>：</w:t>
      </w:r>
      <w:r w:rsidR="006201F4" w:rsidRPr="008B6AF5">
        <w:rPr>
          <w:rFonts w:eastAsia="宋体" w:cstheme="minorHAnsi"/>
          <w:i/>
          <w:color w:val="000000"/>
          <w:szCs w:val="21"/>
        </w:rPr>
        <w:t>m</w:t>
      </w:r>
      <w:r w:rsidR="006201F4" w:rsidRPr="008B6AF5">
        <w:rPr>
          <w:rFonts w:eastAsia="宋体" w:cstheme="minorHAnsi"/>
          <w:i/>
          <w:color w:val="000000"/>
          <w:szCs w:val="21"/>
        </w:rPr>
        <w:tab/>
      </w:r>
      <w:r w:rsidR="006201F4" w:rsidRPr="008B6AF5">
        <w:rPr>
          <w:rFonts w:eastAsia="宋体" w:cstheme="minorHAnsi"/>
          <w:i/>
          <w:color w:val="000000"/>
          <w:szCs w:val="21"/>
        </w:rPr>
        <w:tab/>
      </w:r>
      <w:r w:rsidR="008B6AF5">
        <w:rPr>
          <w:rFonts w:eastAsia="宋体" w:cstheme="minorHAnsi" w:hint="eastAsia"/>
          <w:i/>
          <w:color w:val="000000"/>
          <w:szCs w:val="21"/>
        </w:rPr>
        <w:tab/>
      </w:r>
      <w:r w:rsidR="008B6AF5">
        <w:rPr>
          <w:rFonts w:eastAsia="宋体" w:cstheme="minorHAnsi" w:hint="eastAsia"/>
          <w:i/>
          <w:color w:val="000000"/>
          <w:szCs w:val="21"/>
        </w:rPr>
        <w:tab/>
      </w:r>
      <w:r w:rsidRPr="008B6AF5">
        <w:rPr>
          <w:rFonts w:cstheme="minorHAnsi"/>
          <w:szCs w:val="21"/>
        </w:rPr>
        <w:t>C</w:t>
      </w:r>
      <w:r w:rsidR="006201F4" w:rsidRPr="008B6AF5">
        <w:rPr>
          <w:rFonts w:eastAsia="宋体" w:cstheme="minorHAnsi"/>
          <w:color w:val="000000"/>
          <w:szCs w:val="21"/>
        </w:rPr>
        <w:t>．</w:t>
      </w:r>
      <w:r w:rsidR="006201F4" w:rsidRPr="008B6AF5">
        <w:rPr>
          <w:rFonts w:eastAsia="宋体" w:cstheme="minorHAnsi"/>
          <w:i/>
          <w:color w:val="000000"/>
          <w:szCs w:val="21"/>
        </w:rPr>
        <w:t>n</w:t>
      </w:r>
      <w:r w:rsidR="006201F4" w:rsidRPr="008B6AF5">
        <w:rPr>
          <w:rFonts w:eastAsia="宋体" w:cstheme="minorHAnsi"/>
          <w:color w:val="000000"/>
          <w:szCs w:val="21"/>
        </w:rPr>
        <w:t>：</w:t>
      </w:r>
      <w:r w:rsidR="006201F4" w:rsidRPr="008B6AF5">
        <w:rPr>
          <w:rFonts w:eastAsia="宋体" w:cstheme="minorHAnsi"/>
          <w:color w:val="000000"/>
          <w:szCs w:val="21"/>
        </w:rPr>
        <w:t>3</w:t>
      </w:r>
      <w:r w:rsidR="006201F4" w:rsidRPr="008B6AF5">
        <w:rPr>
          <w:rFonts w:eastAsia="宋体" w:cstheme="minorHAnsi"/>
          <w:i/>
          <w:color w:val="000000"/>
          <w:szCs w:val="21"/>
        </w:rPr>
        <w:t>m</w:t>
      </w:r>
      <w:r w:rsidR="006201F4" w:rsidRPr="008B6AF5">
        <w:rPr>
          <w:rFonts w:eastAsia="宋体" w:cstheme="minorHAnsi"/>
          <w:i/>
          <w:color w:val="000000"/>
          <w:szCs w:val="21"/>
        </w:rPr>
        <w:tab/>
      </w:r>
      <w:r w:rsidR="008B6AF5">
        <w:rPr>
          <w:rFonts w:eastAsia="宋体" w:cstheme="minorHAnsi" w:hint="eastAsia"/>
          <w:i/>
          <w:color w:val="000000"/>
          <w:szCs w:val="21"/>
        </w:rPr>
        <w:tab/>
      </w:r>
      <w:r w:rsidR="006201F4" w:rsidRPr="008B6AF5">
        <w:rPr>
          <w:rFonts w:eastAsia="宋体" w:cstheme="minorHAnsi"/>
          <w:i/>
          <w:color w:val="000000"/>
          <w:szCs w:val="21"/>
        </w:rPr>
        <w:tab/>
      </w:r>
      <w:r w:rsidRPr="008B6AF5">
        <w:rPr>
          <w:rFonts w:cstheme="minorHAnsi"/>
          <w:szCs w:val="21"/>
        </w:rPr>
        <w:t>D</w:t>
      </w:r>
      <w:r w:rsidR="006201F4" w:rsidRPr="008B6AF5">
        <w:rPr>
          <w:rFonts w:eastAsia="宋体" w:cstheme="minorHAnsi"/>
          <w:color w:val="000000"/>
          <w:szCs w:val="21"/>
        </w:rPr>
        <w:t>．</w:t>
      </w:r>
      <w:r w:rsidR="006201F4" w:rsidRPr="008B6AF5">
        <w:rPr>
          <w:rFonts w:eastAsia="宋体" w:cstheme="minorHAnsi"/>
          <w:color w:val="000000"/>
          <w:szCs w:val="21"/>
        </w:rPr>
        <w:t>3</w:t>
      </w:r>
      <w:r w:rsidR="006201F4" w:rsidRPr="008B6AF5">
        <w:rPr>
          <w:rFonts w:eastAsia="宋体" w:cstheme="minorHAnsi"/>
          <w:i/>
          <w:color w:val="000000"/>
          <w:szCs w:val="21"/>
        </w:rPr>
        <w:t>m</w:t>
      </w:r>
      <w:r w:rsidR="006201F4" w:rsidRPr="008B6AF5">
        <w:rPr>
          <w:rFonts w:eastAsia="宋体" w:cstheme="minorHAnsi"/>
          <w:color w:val="000000"/>
          <w:szCs w:val="21"/>
        </w:rPr>
        <w:t>：</w:t>
      </w:r>
      <w:r w:rsidR="006201F4" w:rsidRPr="008B6AF5">
        <w:rPr>
          <w:rFonts w:eastAsia="宋体" w:cstheme="minorHAnsi"/>
          <w:i/>
          <w:color w:val="000000"/>
          <w:szCs w:val="21"/>
        </w:rPr>
        <w:t>n</w:t>
      </w:r>
    </w:p>
    <w:p w:rsidR="00EC77C6" w:rsidRPr="008B6AF5" w:rsidRDefault="00EC77C6" w:rsidP="008B6AF5">
      <w:pPr>
        <w:rPr>
          <w:rFonts w:cstheme="minorHAnsi"/>
          <w:color w:val="FF0000"/>
          <w:szCs w:val="21"/>
        </w:rPr>
      </w:pPr>
      <w:r w:rsidRPr="008B6AF5">
        <w:rPr>
          <w:rFonts w:cstheme="minorHAnsi"/>
          <w:color w:val="FF0000"/>
          <w:szCs w:val="21"/>
        </w:rPr>
        <w:lastRenderedPageBreak/>
        <w:t>【难度】</w:t>
      </w:r>
      <w:r w:rsidR="00005ECD" w:rsidRPr="008B6AF5">
        <w:rPr>
          <w:rFonts w:ascii="Segoe UI Symbol" w:eastAsia="宋体" w:hAnsi="Segoe UI Symbol" w:cstheme="minorHAnsi"/>
          <w:color w:val="FF0000"/>
          <w:szCs w:val="21"/>
        </w:rPr>
        <w:t>★★</w:t>
      </w:r>
    </w:p>
    <w:p w:rsidR="00EC77C6" w:rsidRPr="008B6AF5" w:rsidRDefault="00EC77C6"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C</w:t>
      </w:r>
    </w:p>
    <w:p w:rsidR="00557EBA" w:rsidRPr="008B6AF5" w:rsidRDefault="00557EBA" w:rsidP="008B6AF5">
      <w:pPr>
        <w:rPr>
          <w:rFonts w:cstheme="minorHAnsi"/>
          <w:szCs w:val="21"/>
        </w:rPr>
      </w:pPr>
    </w:p>
    <w:p w:rsidR="00557EBA" w:rsidRPr="008B6AF5" w:rsidRDefault="00557EBA" w:rsidP="008B6AF5">
      <w:pPr>
        <w:rPr>
          <w:rFonts w:cstheme="minorHAnsi"/>
          <w:szCs w:val="21"/>
        </w:rPr>
      </w:pPr>
      <w:r w:rsidRPr="008B6AF5">
        <w:rPr>
          <w:rFonts w:cstheme="minorHAnsi"/>
          <w:szCs w:val="21"/>
        </w:rPr>
        <w:t>6</w:t>
      </w:r>
      <w:r w:rsidRPr="008B6AF5">
        <w:rPr>
          <w:rFonts w:cstheme="minorHAnsi"/>
          <w:szCs w:val="21"/>
        </w:rPr>
        <w:t>、如图所示，小球</w:t>
      </w:r>
      <w:r w:rsidRPr="008B6AF5">
        <w:rPr>
          <w:rFonts w:cstheme="minorHAnsi"/>
          <w:i/>
          <w:szCs w:val="21"/>
        </w:rPr>
        <w:t>Q</w:t>
      </w:r>
      <w:r w:rsidRPr="008B6AF5">
        <w:rPr>
          <w:rFonts w:cstheme="minorHAnsi"/>
          <w:szCs w:val="21"/>
        </w:rPr>
        <w:t>在竖直平面内做匀速圆周运动，当</w:t>
      </w:r>
      <w:r w:rsidRPr="008B6AF5">
        <w:rPr>
          <w:rFonts w:cstheme="minorHAnsi"/>
          <w:i/>
          <w:szCs w:val="21"/>
        </w:rPr>
        <w:t>Q</w:t>
      </w:r>
      <w:r w:rsidRPr="008B6AF5">
        <w:rPr>
          <w:rFonts w:cstheme="minorHAnsi"/>
          <w:szCs w:val="21"/>
        </w:rPr>
        <w:t>球转到图示位置时，有另一小球</w:t>
      </w:r>
      <w:r w:rsidRPr="008B6AF5">
        <w:rPr>
          <w:rFonts w:cstheme="minorHAnsi"/>
          <w:i/>
          <w:szCs w:val="21"/>
        </w:rPr>
        <w:t>P</w:t>
      </w:r>
      <w:r w:rsidRPr="008B6AF5">
        <w:rPr>
          <w:rFonts w:cstheme="minorHAnsi"/>
          <w:szCs w:val="21"/>
        </w:rPr>
        <w:t>在距圆周最高点为</w:t>
      </w:r>
      <w:r w:rsidRPr="008B6AF5">
        <w:rPr>
          <w:rFonts w:cstheme="minorHAnsi"/>
          <w:i/>
          <w:szCs w:val="21"/>
        </w:rPr>
        <w:t>h</w:t>
      </w:r>
      <w:r w:rsidRPr="008B6AF5">
        <w:rPr>
          <w:rFonts w:cstheme="minorHAnsi"/>
          <w:szCs w:val="21"/>
        </w:rPr>
        <w:t>处开始自由下落。要使两球在圆周最高点相碰，则</w:t>
      </w:r>
      <w:r w:rsidRPr="008B6AF5">
        <w:rPr>
          <w:rFonts w:cstheme="minorHAnsi"/>
          <w:szCs w:val="21"/>
        </w:rPr>
        <w:t>Q</w:t>
      </w:r>
      <w:r w:rsidRPr="008B6AF5">
        <w:rPr>
          <w:rFonts w:cstheme="minorHAnsi"/>
          <w:szCs w:val="21"/>
        </w:rPr>
        <w:t>球的角速度</w:t>
      </w:r>
      <w:r w:rsidRPr="008B6AF5">
        <w:rPr>
          <w:rFonts w:cstheme="minorHAnsi"/>
          <w:szCs w:val="21"/>
        </w:rPr>
        <w:t>ω</w:t>
      </w:r>
      <w:r w:rsidRPr="008B6AF5">
        <w:rPr>
          <w:rFonts w:cstheme="minorHAnsi"/>
          <w:szCs w:val="21"/>
        </w:rPr>
        <w:t>应满足什么条件？</w:t>
      </w:r>
    </w:p>
    <w:p w:rsidR="00557EBA" w:rsidRPr="008B6AF5" w:rsidRDefault="00770DF2" w:rsidP="008B6AF5">
      <w:pPr>
        <w:rPr>
          <w:rFonts w:cstheme="minorHAnsi"/>
          <w:color w:val="FF0000"/>
          <w:szCs w:val="21"/>
        </w:rPr>
      </w:pPr>
      <w:r>
        <w:rPr>
          <w:noProof/>
        </w:rPr>
        <w:drawing>
          <wp:anchor distT="0" distB="0" distL="114300" distR="114300" simplePos="0" relativeHeight="251689984" behindDoc="0" locked="0" layoutInCell="1" allowOverlap="1">
            <wp:simplePos x="0" y="0"/>
            <wp:positionH relativeFrom="column">
              <wp:posOffset>4400550</wp:posOffset>
            </wp:positionH>
            <wp:positionV relativeFrom="paragraph">
              <wp:posOffset>138430</wp:posOffset>
            </wp:positionV>
            <wp:extent cx="914400" cy="131445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914400" cy="1314450"/>
                    </a:xfrm>
                    <a:prstGeom prst="rect">
                      <a:avLst/>
                    </a:prstGeom>
                  </pic:spPr>
                </pic:pic>
              </a:graphicData>
            </a:graphic>
          </wp:anchor>
        </w:drawing>
      </w:r>
    </w:p>
    <w:p w:rsidR="00557EBA" w:rsidRPr="008B6AF5" w:rsidRDefault="00557EBA" w:rsidP="008B6AF5">
      <w:pPr>
        <w:rPr>
          <w:rFonts w:cstheme="minorHAnsi"/>
          <w:color w:val="FF0000"/>
          <w:szCs w:val="21"/>
        </w:rPr>
      </w:pPr>
    </w:p>
    <w:p w:rsidR="00557EBA" w:rsidRPr="008B6AF5" w:rsidRDefault="00557EBA" w:rsidP="008B6AF5">
      <w:pPr>
        <w:rPr>
          <w:rFonts w:cstheme="minorHAnsi"/>
          <w:color w:val="FF0000"/>
          <w:szCs w:val="21"/>
        </w:rPr>
      </w:pPr>
      <w:r w:rsidRPr="008B6AF5">
        <w:rPr>
          <w:rFonts w:cstheme="minorHAnsi"/>
          <w:color w:val="FF0000"/>
          <w:szCs w:val="21"/>
        </w:rPr>
        <w:t>【难度】</w:t>
      </w:r>
      <w:r w:rsidR="00885486" w:rsidRPr="008B6AF5">
        <w:rPr>
          <w:rFonts w:ascii="Segoe UI Symbol" w:eastAsia="宋体" w:hAnsi="Segoe UI Symbol" w:cstheme="minorHAnsi"/>
          <w:color w:val="FF0000"/>
          <w:szCs w:val="21"/>
        </w:rPr>
        <w:t>★★★</w:t>
      </w:r>
    </w:p>
    <w:p w:rsidR="00557EBA" w:rsidRPr="008B6AF5" w:rsidRDefault="00557EBA" w:rsidP="008B6AF5">
      <w:pPr>
        <w:rPr>
          <w:rFonts w:cstheme="minorHAnsi"/>
          <w:color w:val="FF0000"/>
          <w:szCs w:val="21"/>
        </w:rPr>
      </w:pPr>
      <w:r w:rsidRPr="008B6AF5">
        <w:rPr>
          <w:rFonts w:cstheme="minorHAnsi"/>
          <w:color w:val="FF0000"/>
          <w:szCs w:val="21"/>
        </w:rPr>
        <w:t>【答案】</w:t>
      </w:r>
      <w:r w:rsidR="008B6AF5" w:rsidRPr="008B6AF5">
        <w:rPr>
          <w:rFonts w:cstheme="minorHAnsi"/>
          <w:color w:val="FF0000"/>
          <w:position w:val="-24"/>
          <w:szCs w:val="21"/>
        </w:rPr>
        <w:object w:dxaOrig="2460" w:dyaOrig="620">
          <v:shape id="_x0000_i1047" type="#_x0000_t75" style="width:123pt;height:30.75pt" o:ole="">
            <v:imagedata r:id="rId44" o:title=""/>
          </v:shape>
          <o:OLEObject Type="Embed" ProgID="Equation.DSMT4" ShapeID="_x0000_i1047" DrawAspect="Content" ObjectID="_1550588057" r:id="rId45"/>
        </w:object>
      </w:r>
    </w:p>
    <w:p w:rsidR="00557EBA" w:rsidRPr="008B6AF5" w:rsidRDefault="00557EBA" w:rsidP="008B6AF5">
      <w:pPr>
        <w:rPr>
          <w:rFonts w:cstheme="minorHAnsi"/>
          <w:szCs w:val="21"/>
        </w:rPr>
      </w:pPr>
    </w:p>
    <w:p w:rsidR="00770DF2" w:rsidRDefault="00770DF2" w:rsidP="008B6AF5">
      <w:pPr>
        <w:rPr>
          <w:rFonts w:cstheme="minorHAnsi"/>
          <w:i/>
          <w:szCs w:val="21"/>
        </w:rPr>
      </w:pPr>
    </w:p>
    <w:p w:rsidR="00770DF2" w:rsidRDefault="00770DF2" w:rsidP="008B6AF5">
      <w:pPr>
        <w:rPr>
          <w:rFonts w:cstheme="minorHAnsi"/>
          <w:i/>
          <w:szCs w:val="21"/>
        </w:rPr>
      </w:pPr>
    </w:p>
    <w:p w:rsidR="00C22424" w:rsidRPr="008B6AF5" w:rsidRDefault="00066F2A" w:rsidP="008B6AF5">
      <w:pPr>
        <w:rPr>
          <w:rFonts w:cstheme="minorHAnsi"/>
          <w:szCs w:val="21"/>
        </w:rPr>
      </w:pPr>
      <w:r>
        <w:rPr>
          <w:rFonts w:cstheme="minorHAnsi"/>
          <w:szCs w:val="21"/>
        </w:rPr>
      </w:r>
      <w:r>
        <w:rPr>
          <w:rFonts w:cstheme="minorHAnsi"/>
          <w:szCs w:val="21"/>
        </w:rPr>
        <w:pict>
          <v:group id="_x0000_s1098" style="width:308.25pt;height:51.75pt;mso-position-horizontal-relative:char;mso-position-vertical-relative:line" coordorigin="3210,9483" coordsize="6165,1035">
            <v:shape id="图片 18" o:spid="_x0000_s1099" type="#_x0000_t75" style="position:absolute;left:3210;top:9483;width:6165;height:1035;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Jrhy/DAAAA2wAAAA8AAABkcnMvZG93bnJldi54bWxEj0FvwjAMhe+T9h8iT9ptpGMSQh0BIaRK&#10;3NiAH2A1XlNonC4JpePX48Mkbrbe83ufF6vRd2qgmNrABt4nBSjiOtiWGwPHQ/U2B5UyssUuMBn4&#10;owSr5fPTAksbrvxNwz43SkI4lWjA5dyXWqfakcc0CT2xaD8hesyyxkbbiFcJ952eFsVMe2xZGhz2&#10;tHFUn/cXb2C+/Tp1fVXhzY0fv0U8DZtduzPm9WVcf4LKNOaH+f96awVfYOUXGUAv7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muHL8MAAADbAAAADwAAAAAAAAAAAAAAAACf&#10;AgAAZHJzL2Rvd25yZXYueG1sUEsFBgAAAAAEAAQA9wAAAI8DAAAAAA==&#10;">
              <v:imagedata r:id="rId12" o:title="" grayscale="t" bilevel="t"/>
              <v:path arrowok="t"/>
            </v:shape>
            <v:shape id="文本框 19" o:spid="_x0000_s1100" type="#_x0000_t202" style="position:absolute;left:3525;top:9783;width:4725;height:447;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8B6AF5" w:rsidRPr="00AB64F6" w:rsidRDefault="008B6AF5" w:rsidP="0014059B">
                    <w:pPr>
                      <w:rPr>
                        <w:rFonts w:ascii="黑体" w:eastAsia="黑体"/>
                        <w:sz w:val="24"/>
                      </w:rPr>
                    </w:pPr>
                    <w:r>
                      <w:rPr>
                        <w:rFonts w:ascii="黑体" w:eastAsia="黑体" w:hint="eastAsia"/>
                        <w:sz w:val="24"/>
                      </w:rPr>
                      <w:t>知识点二：自行车中的传动系统</w:t>
                    </w:r>
                  </w:p>
                </w:txbxContent>
              </v:textbox>
            </v:shape>
            <w10:wrap type="none"/>
            <w10:anchorlock/>
          </v:group>
        </w:pict>
      </w:r>
    </w:p>
    <w:p w:rsidR="00D34B44" w:rsidRDefault="00D34B44" w:rsidP="008B6AF5">
      <w:pPr>
        <w:rPr>
          <w:rFonts w:cstheme="minorHAnsi"/>
          <w:b/>
          <w:bCs/>
          <w:szCs w:val="21"/>
        </w:rPr>
      </w:pPr>
      <w:r>
        <w:rPr>
          <w:rFonts w:cstheme="minorHAnsi" w:hint="eastAsia"/>
          <w:b/>
          <w:bCs/>
          <w:szCs w:val="21"/>
        </w:rPr>
        <w:t>一、传动的两种常见形式</w:t>
      </w:r>
    </w:p>
    <w:p w:rsidR="00C50A5D" w:rsidRPr="008B6AF5" w:rsidRDefault="00C50A5D" w:rsidP="008B6AF5">
      <w:pPr>
        <w:rPr>
          <w:rFonts w:cstheme="minorHAnsi"/>
          <w:b/>
          <w:bCs/>
          <w:szCs w:val="21"/>
        </w:rPr>
      </w:pPr>
      <w:r w:rsidRPr="008B6AF5">
        <w:rPr>
          <w:rFonts w:cstheme="minorHAnsi"/>
          <w:b/>
          <w:bCs/>
          <w:szCs w:val="21"/>
        </w:rPr>
        <w:t>1</w:t>
      </w:r>
      <w:r w:rsidR="00D34B44">
        <w:rPr>
          <w:rFonts w:cstheme="minorHAnsi" w:hint="eastAsia"/>
          <w:b/>
          <w:bCs/>
          <w:szCs w:val="21"/>
        </w:rPr>
        <w:t>、</w:t>
      </w:r>
      <w:r w:rsidRPr="008B6AF5">
        <w:rPr>
          <w:rFonts w:cstheme="minorHAnsi"/>
          <w:b/>
          <w:bCs/>
          <w:szCs w:val="21"/>
        </w:rPr>
        <w:t>同轴转动</w:t>
      </w:r>
    </w:p>
    <w:p w:rsidR="00C50A5D" w:rsidRPr="008B6AF5" w:rsidRDefault="00C50A5D" w:rsidP="008B6AF5">
      <w:pPr>
        <w:rPr>
          <w:rFonts w:cstheme="minorHAnsi"/>
          <w:bCs/>
          <w:szCs w:val="21"/>
        </w:rPr>
      </w:pPr>
      <w:r w:rsidRPr="008B6AF5">
        <w:rPr>
          <w:rFonts w:cstheme="minorHAnsi"/>
          <w:bCs/>
          <w:szCs w:val="21"/>
        </w:rPr>
        <w:t>各点共轴转动时，角速度相同，因此周期也相同．由于各点半径不一定相同，线速度、向心加速度大小一般不同．</w:t>
      </w:r>
    </w:p>
    <w:p w:rsidR="00C50A5D" w:rsidRPr="008B6AF5" w:rsidRDefault="00C50A5D" w:rsidP="008B6AF5">
      <w:pPr>
        <w:rPr>
          <w:rFonts w:cstheme="minorHAnsi"/>
          <w:b/>
          <w:bCs/>
          <w:szCs w:val="21"/>
        </w:rPr>
      </w:pPr>
      <w:r w:rsidRPr="008B6AF5">
        <w:rPr>
          <w:rFonts w:cstheme="minorHAnsi"/>
          <w:b/>
          <w:bCs/>
          <w:szCs w:val="21"/>
        </w:rPr>
        <w:t>2</w:t>
      </w:r>
      <w:r w:rsidR="00D34B44">
        <w:rPr>
          <w:rFonts w:cstheme="minorHAnsi" w:hint="eastAsia"/>
          <w:b/>
          <w:bCs/>
          <w:szCs w:val="21"/>
        </w:rPr>
        <w:t>、</w:t>
      </w:r>
      <w:r w:rsidRPr="008B6AF5">
        <w:rPr>
          <w:rFonts w:cstheme="minorHAnsi"/>
          <w:b/>
          <w:bCs/>
          <w:szCs w:val="21"/>
        </w:rPr>
        <w:t>皮带传动</w:t>
      </w:r>
      <w:r w:rsidR="00A76CC0" w:rsidRPr="008B6AF5">
        <w:rPr>
          <w:rFonts w:cstheme="minorHAnsi"/>
          <w:b/>
          <w:bCs/>
          <w:szCs w:val="21"/>
        </w:rPr>
        <w:t>（摩擦或齿轮）</w:t>
      </w:r>
    </w:p>
    <w:p w:rsidR="00C50A5D" w:rsidRPr="008B6AF5" w:rsidRDefault="00C50A5D" w:rsidP="008B6AF5">
      <w:pPr>
        <w:rPr>
          <w:rFonts w:cstheme="minorHAnsi"/>
          <w:bCs/>
          <w:szCs w:val="21"/>
        </w:rPr>
      </w:pPr>
      <w:r w:rsidRPr="008B6AF5">
        <w:rPr>
          <w:rFonts w:cstheme="minorHAnsi"/>
          <w:bCs/>
          <w:szCs w:val="21"/>
        </w:rPr>
        <w:t>当皮带不打滑时，两轮边缘各点线速度大小相等．由于各点半径不同，角速度、周期、向心加速度等都不相同．</w:t>
      </w:r>
    </w:p>
    <w:p w:rsidR="00A76CC0" w:rsidRPr="008B6AF5" w:rsidRDefault="00A76CC0" w:rsidP="008B6AF5">
      <w:pPr>
        <w:rPr>
          <w:rFonts w:cstheme="minorHAnsi"/>
          <w:bCs/>
          <w:szCs w:val="21"/>
        </w:rPr>
      </w:pPr>
    </w:p>
    <w:p w:rsidR="00A76CC0" w:rsidRPr="008B6AF5" w:rsidRDefault="00D34B44" w:rsidP="008B6AF5">
      <w:pPr>
        <w:rPr>
          <w:rFonts w:cstheme="minorHAnsi"/>
          <w:bCs/>
          <w:szCs w:val="21"/>
        </w:rPr>
      </w:pPr>
      <w:r>
        <w:rPr>
          <w:rFonts w:cstheme="minorHAnsi" w:hint="eastAsia"/>
          <w:bCs/>
          <w:szCs w:val="21"/>
        </w:rPr>
        <w:t>二、</w:t>
      </w:r>
      <w:r w:rsidR="00A76CC0" w:rsidRPr="008B6AF5">
        <w:rPr>
          <w:rFonts w:cstheme="minorHAnsi"/>
          <w:bCs/>
          <w:szCs w:val="21"/>
        </w:rPr>
        <w:t>自行车</w:t>
      </w:r>
      <w:r>
        <w:rPr>
          <w:rFonts w:cstheme="minorHAnsi" w:hint="eastAsia"/>
          <w:bCs/>
          <w:szCs w:val="21"/>
        </w:rPr>
        <w:t>中</w:t>
      </w:r>
      <w:r w:rsidR="00A76CC0" w:rsidRPr="008B6AF5">
        <w:rPr>
          <w:rFonts w:cstheme="minorHAnsi"/>
          <w:bCs/>
          <w:szCs w:val="21"/>
        </w:rPr>
        <w:t>的传动系统</w:t>
      </w:r>
    </w:p>
    <w:p w:rsidR="00BB0DFE" w:rsidRPr="008B6AF5" w:rsidRDefault="00BB0DFE" w:rsidP="008B6AF5">
      <w:pPr>
        <w:jc w:val="center"/>
        <w:rPr>
          <w:rFonts w:cstheme="minorHAnsi"/>
          <w:bCs/>
          <w:szCs w:val="21"/>
        </w:rPr>
      </w:pPr>
      <w:r w:rsidRPr="008B6AF5">
        <w:rPr>
          <w:rFonts w:cstheme="minorHAnsi"/>
          <w:noProof/>
          <w:szCs w:val="21"/>
        </w:rPr>
        <w:drawing>
          <wp:inline distT="0" distB="0" distL="0" distR="0">
            <wp:extent cx="4162425" cy="1266825"/>
            <wp:effectExtent l="19050" t="0" r="9525" b="0"/>
            <wp:docPr id="819203" name="图片 819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4162425" cy="1266825"/>
                    </a:xfrm>
                    <a:prstGeom prst="rect">
                      <a:avLst/>
                    </a:prstGeom>
                  </pic:spPr>
                </pic:pic>
              </a:graphicData>
            </a:graphic>
          </wp:inline>
        </w:drawing>
      </w:r>
    </w:p>
    <w:p w:rsidR="00741923" w:rsidRPr="008B6AF5" w:rsidRDefault="00D34B44" w:rsidP="008B6AF5">
      <w:pPr>
        <w:jc w:val="left"/>
        <w:rPr>
          <w:rFonts w:cstheme="minorHAnsi"/>
          <w:bCs/>
          <w:szCs w:val="21"/>
        </w:rPr>
      </w:pPr>
      <w:r>
        <w:rPr>
          <w:rFonts w:cstheme="minorHAnsi" w:hint="eastAsia"/>
          <w:bCs/>
          <w:szCs w:val="21"/>
        </w:rPr>
        <w:t>1</w:t>
      </w:r>
      <w:r>
        <w:rPr>
          <w:rFonts w:cstheme="minorHAnsi" w:hint="eastAsia"/>
          <w:bCs/>
          <w:szCs w:val="21"/>
        </w:rPr>
        <w:t>、</w:t>
      </w:r>
      <w:r w:rsidR="00BB0DFE" w:rsidRPr="008B6AF5">
        <w:rPr>
          <w:rFonts w:cstheme="minorHAnsi"/>
          <w:bCs/>
          <w:szCs w:val="21"/>
        </w:rPr>
        <w:t>小齿轮和大齿轮</w:t>
      </w:r>
      <w:r w:rsidR="00741923" w:rsidRPr="008B6AF5">
        <w:rPr>
          <w:rFonts w:cstheme="minorHAnsi"/>
          <w:bCs/>
          <w:szCs w:val="21"/>
        </w:rPr>
        <w:t>齿轮数之比为半径之比</w:t>
      </w:r>
    </w:p>
    <w:p w:rsidR="00741923" w:rsidRPr="008B6AF5" w:rsidRDefault="00D34B44" w:rsidP="008B6AF5">
      <w:pPr>
        <w:jc w:val="left"/>
        <w:rPr>
          <w:rFonts w:cstheme="minorHAnsi"/>
          <w:bCs/>
          <w:szCs w:val="21"/>
        </w:rPr>
      </w:pPr>
      <w:r>
        <w:rPr>
          <w:rFonts w:cstheme="minorHAnsi" w:hint="eastAsia"/>
          <w:bCs/>
          <w:szCs w:val="21"/>
        </w:rPr>
        <w:t>2</w:t>
      </w:r>
      <w:r>
        <w:rPr>
          <w:rFonts w:cstheme="minorHAnsi" w:hint="eastAsia"/>
          <w:bCs/>
          <w:szCs w:val="21"/>
        </w:rPr>
        <w:t>、</w:t>
      </w:r>
      <w:r w:rsidR="00741923" w:rsidRPr="008B6AF5">
        <w:rPr>
          <w:rFonts w:cstheme="minorHAnsi"/>
          <w:bCs/>
          <w:szCs w:val="21"/>
        </w:rPr>
        <w:t>链条传动速度</w:t>
      </w:r>
      <w:r w:rsidR="00BB0DFE" w:rsidRPr="008B6AF5">
        <w:rPr>
          <w:rFonts w:cstheme="minorHAnsi"/>
          <w:bCs/>
          <w:szCs w:val="21"/>
        </w:rPr>
        <w:t>即</w:t>
      </w:r>
      <w:r w:rsidR="00741923" w:rsidRPr="008B6AF5">
        <w:rPr>
          <w:rFonts w:cstheme="minorHAnsi"/>
          <w:bCs/>
          <w:szCs w:val="21"/>
        </w:rPr>
        <w:t>线速度大小相等，所以大齿轮和小齿轮边缘处线速度大小相等；</w:t>
      </w:r>
    </w:p>
    <w:p w:rsidR="00741923" w:rsidRPr="008B6AF5" w:rsidRDefault="00D34B44" w:rsidP="008B6AF5">
      <w:pPr>
        <w:jc w:val="left"/>
        <w:rPr>
          <w:rFonts w:cstheme="minorHAnsi"/>
          <w:bCs/>
          <w:szCs w:val="21"/>
        </w:rPr>
      </w:pPr>
      <w:r>
        <w:rPr>
          <w:rFonts w:cstheme="minorHAnsi" w:hint="eastAsia"/>
          <w:bCs/>
          <w:szCs w:val="21"/>
        </w:rPr>
        <w:t>3</w:t>
      </w:r>
      <w:r>
        <w:rPr>
          <w:rFonts w:cstheme="minorHAnsi" w:hint="eastAsia"/>
          <w:bCs/>
          <w:szCs w:val="21"/>
        </w:rPr>
        <w:t>、</w:t>
      </w:r>
      <w:r w:rsidR="00741923" w:rsidRPr="008B6AF5">
        <w:rPr>
          <w:rFonts w:cstheme="minorHAnsi"/>
          <w:bCs/>
          <w:szCs w:val="21"/>
        </w:rPr>
        <w:t>小齿轮和后轮以及车轮都是同轴转动，所以小齿轮和后轮的角速度相等</w:t>
      </w:r>
    </w:p>
    <w:p w:rsidR="00741923" w:rsidRPr="008B6AF5" w:rsidRDefault="00D34B44" w:rsidP="008B6AF5">
      <w:pPr>
        <w:jc w:val="left"/>
        <w:rPr>
          <w:rFonts w:cstheme="minorHAnsi"/>
          <w:bCs/>
          <w:szCs w:val="21"/>
        </w:rPr>
      </w:pPr>
      <w:r>
        <w:rPr>
          <w:rFonts w:cstheme="minorHAnsi" w:hint="eastAsia"/>
          <w:bCs/>
          <w:szCs w:val="21"/>
        </w:rPr>
        <w:t>4</w:t>
      </w:r>
      <w:r>
        <w:rPr>
          <w:rFonts w:cstheme="minorHAnsi" w:hint="eastAsia"/>
          <w:bCs/>
          <w:szCs w:val="21"/>
        </w:rPr>
        <w:t>、</w:t>
      </w:r>
      <w:r w:rsidR="00741923" w:rsidRPr="008B6AF5">
        <w:rPr>
          <w:rFonts w:cstheme="minorHAnsi"/>
          <w:bCs/>
          <w:szCs w:val="21"/>
        </w:rPr>
        <w:t>脚踏板和大齿轮</w:t>
      </w:r>
      <w:r w:rsidR="00AC1115">
        <w:rPr>
          <w:rFonts w:cstheme="minorHAnsi" w:hint="eastAsia"/>
          <w:bCs/>
          <w:szCs w:val="21"/>
        </w:rPr>
        <w:t>是</w:t>
      </w:r>
      <w:r w:rsidR="00741923" w:rsidRPr="008B6AF5">
        <w:rPr>
          <w:rFonts w:cstheme="minorHAnsi"/>
          <w:bCs/>
          <w:szCs w:val="21"/>
        </w:rPr>
        <w:t>同轴转动，所以角速度相等</w:t>
      </w:r>
    </w:p>
    <w:p w:rsidR="00A76CC0" w:rsidRPr="008B6AF5" w:rsidRDefault="00D34B44" w:rsidP="008B6AF5">
      <w:pPr>
        <w:jc w:val="left"/>
        <w:rPr>
          <w:rFonts w:cstheme="minorHAnsi"/>
          <w:bCs/>
          <w:szCs w:val="21"/>
        </w:rPr>
      </w:pPr>
      <w:r>
        <w:rPr>
          <w:rFonts w:cstheme="minorHAnsi" w:hint="eastAsia"/>
          <w:bCs/>
          <w:szCs w:val="21"/>
        </w:rPr>
        <w:lastRenderedPageBreak/>
        <w:t>5</w:t>
      </w:r>
      <w:r>
        <w:rPr>
          <w:rFonts w:cstheme="minorHAnsi" w:hint="eastAsia"/>
          <w:bCs/>
          <w:szCs w:val="21"/>
        </w:rPr>
        <w:t>、</w:t>
      </w:r>
      <w:r w:rsidR="00A76CC0" w:rsidRPr="008B6AF5">
        <w:rPr>
          <w:rFonts w:cstheme="minorHAnsi"/>
          <w:bCs/>
          <w:szCs w:val="21"/>
        </w:rPr>
        <w:t>自行车的速度就是车轮转动的线速度，是小齿轮（主动轮）角速度与车轮半径的乘积</w:t>
      </w:r>
    </w:p>
    <w:p w:rsidR="00AC5C98" w:rsidRPr="00D34B44" w:rsidRDefault="00AC5C98" w:rsidP="008B6AF5">
      <w:pPr>
        <w:rPr>
          <w:rFonts w:cstheme="minorHAnsi"/>
          <w:szCs w:val="21"/>
        </w:rPr>
      </w:pPr>
    </w:p>
    <w:p w:rsidR="00557EBA" w:rsidRPr="008B6AF5" w:rsidRDefault="00557EBA" w:rsidP="008B6AF5">
      <w:pPr>
        <w:rPr>
          <w:rFonts w:eastAsia="宋体" w:cstheme="minorHAnsi"/>
          <w:szCs w:val="21"/>
        </w:rPr>
      </w:pPr>
      <w:r w:rsidRPr="008B6AF5">
        <w:rPr>
          <w:rFonts w:cstheme="minorHAnsi"/>
          <w:szCs w:val="21"/>
        </w:rPr>
        <w:t>【例</w:t>
      </w:r>
      <w:r w:rsidRPr="008B6AF5">
        <w:rPr>
          <w:rFonts w:cstheme="minorHAnsi"/>
          <w:szCs w:val="21"/>
        </w:rPr>
        <w:t>1</w:t>
      </w:r>
      <w:r w:rsidRPr="008B6AF5">
        <w:rPr>
          <w:rFonts w:cstheme="minorHAnsi"/>
          <w:szCs w:val="21"/>
        </w:rPr>
        <w:t>】</w:t>
      </w:r>
      <w:r w:rsidRPr="008B6AF5">
        <w:rPr>
          <w:rFonts w:eastAsia="宋体" w:cstheme="minorHAnsi"/>
          <w:szCs w:val="21"/>
        </w:rPr>
        <w:t>传动装置的问题：</w:t>
      </w:r>
    </w:p>
    <w:p w:rsidR="00557EBA" w:rsidRPr="008B6AF5" w:rsidRDefault="00557EBA" w:rsidP="008B6AF5">
      <w:pPr>
        <w:rPr>
          <w:rFonts w:eastAsia="宋体" w:cstheme="minorHAnsi"/>
          <w:szCs w:val="21"/>
        </w:rPr>
      </w:pPr>
      <w:r w:rsidRPr="008B6AF5">
        <w:rPr>
          <w:rFonts w:eastAsia="宋体" w:cstheme="minorHAnsi"/>
          <w:noProof/>
          <w:szCs w:val="21"/>
        </w:rPr>
        <w:drawing>
          <wp:anchor distT="0" distB="0" distL="114300" distR="114300" simplePos="0" relativeHeight="251644928" behindDoc="0" locked="0" layoutInCell="1" allowOverlap="1">
            <wp:simplePos x="0" y="0"/>
            <wp:positionH relativeFrom="column">
              <wp:posOffset>4052570</wp:posOffset>
            </wp:positionH>
            <wp:positionV relativeFrom="paragraph">
              <wp:posOffset>6985</wp:posOffset>
            </wp:positionV>
            <wp:extent cx="1560195" cy="769620"/>
            <wp:effectExtent l="19050" t="0" r="1905"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4"/>
                    <pic:cNvPicPr>
                      <a:picLocks noChangeAspect="1" noChangeArrowheads="1"/>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60195" cy="769620"/>
                    </a:xfrm>
                    <a:prstGeom prst="rect">
                      <a:avLst/>
                    </a:prstGeom>
                    <a:noFill/>
                    <a:ln>
                      <a:noFill/>
                    </a:ln>
                  </pic:spPr>
                </pic:pic>
              </a:graphicData>
            </a:graphic>
          </wp:anchor>
        </w:drawing>
      </w:r>
      <w:r w:rsidR="008B6AF5">
        <w:rPr>
          <w:rFonts w:eastAsia="宋体" w:cstheme="minorHAnsi" w:hint="eastAsia"/>
          <w:szCs w:val="21"/>
        </w:rPr>
        <w:t>（</w:t>
      </w:r>
      <w:r w:rsidR="008B6AF5">
        <w:rPr>
          <w:rFonts w:eastAsia="宋体" w:cstheme="minorHAnsi" w:hint="eastAsia"/>
          <w:szCs w:val="21"/>
        </w:rPr>
        <w:t>1</w:t>
      </w:r>
      <w:r w:rsidR="008B6AF5">
        <w:rPr>
          <w:rFonts w:eastAsia="宋体" w:cstheme="minorHAnsi" w:hint="eastAsia"/>
          <w:szCs w:val="21"/>
        </w:rPr>
        <w:t>）</w:t>
      </w:r>
      <w:r w:rsidRPr="008B6AF5">
        <w:rPr>
          <w:rFonts w:eastAsia="宋体" w:cstheme="minorHAnsi"/>
          <w:szCs w:val="21"/>
        </w:rPr>
        <w:t>如图所示，比较</w:t>
      </w:r>
      <w:r w:rsidRPr="008B6AF5">
        <w:rPr>
          <w:rFonts w:eastAsia="宋体" w:cstheme="minorHAnsi"/>
          <w:i/>
          <w:iCs/>
          <w:szCs w:val="21"/>
        </w:rPr>
        <w:t>A</w:t>
      </w:r>
      <w:r w:rsidRPr="008B6AF5">
        <w:rPr>
          <w:rFonts w:eastAsia="宋体" w:cstheme="minorHAnsi"/>
          <w:i/>
          <w:iCs/>
          <w:szCs w:val="21"/>
        </w:rPr>
        <w:t>、</w:t>
      </w:r>
      <w:r w:rsidRPr="008B6AF5">
        <w:rPr>
          <w:rFonts w:eastAsia="宋体" w:cstheme="minorHAnsi"/>
          <w:i/>
          <w:iCs/>
          <w:szCs w:val="21"/>
        </w:rPr>
        <w:t>B</w:t>
      </w:r>
      <w:r w:rsidRPr="008B6AF5">
        <w:rPr>
          <w:rFonts w:eastAsia="宋体" w:cstheme="minorHAnsi"/>
          <w:i/>
          <w:iCs/>
          <w:szCs w:val="21"/>
        </w:rPr>
        <w:t>、</w:t>
      </w:r>
      <w:r w:rsidRPr="008B6AF5">
        <w:rPr>
          <w:rFonts w:eastAsia="宋体" w:cstheme="minorHAnsi"/>
          <w:i/>
          <w:iCs/>
          <w:szCs w:val="21"/>
        </w:rPr>
        <w:t>C</w:t>
      </w:r>
      <w:r w:rsidRPr="008B6AF5">
        <w:rPr>
          <w:rFonts w:eastAsia="宋体" w:cstheme="minorHAnsi"/>
          <w:szCs w:val="21"/>
        </w:rPr>
        <w:t>三点的线速度、角速度．</w:t>
      </w:r>
    </w:p>
    <w:p w:rsidR="00557EBA" w:rsidRPr="008B6AF5" w:rsidRDefault="00557EBA" w:rsidP="008B6AF5">
      <w:pPr>
        <w:rPr>
          <w:rFonts w:eastAsia="宋体" w:cstheme="minorHAnsi"/>
          <w:szCs w:val="21"/>
        </w:rPr>
      </w:pPr>
    </w:p>
    <w:p w:rsidR="00557EBA" w:rsidRDefault="00557EBA" w:rsidP="008B6AF5">
      <w:pPr>
        <w:rPr>
          <w:rFonts w:eastAsia="宋体" w:cstheme="minorHAnsi"/>
          <w:szCs w:val="21"/>
        </w:rPr>
      </w:pPr>
    </w:p>
    <w:p w:rsidR="008B6AF5" w:rsidRPr="008B6AF5" w:rsidRDefault="008B6AF5" w:rsidP="008B6AF5">
      <w:pPr>
        <w:rPr>
          <w:rFonts w:eastAsia="宋体" w:cstheme="minorHAnsi"/>
          <w:szCs w:val="21"/>
        </w:rPr>
      </w:pPr>
    </w:p>
    <w:p w:rsidR="00557EBA" w:rsidRPr="008B6AF5" w:rsidRDefault="008B6AF5" w:rsidP="008B6AF5">
      <w:pPr>
        <w:rPr>
          <w:rFonts w:eastAsia="宋体" w:cstheme="minorHAnsi"/>
          <w:szCs w:val="21"/>
        </w:rPr>
      </w:pPr>
      <w:r>
        <w:rPr>
          <w:rFonts w:eastAsia="宋体" w:cstheme="minorHAnsi" w:hint="eastAsia"/>
          <w:szCs w:val="21"/>
        </w:rPr>
        <w:t>（</w:t>
      </w:r>
      <w:r>
        <w:rPr>
          <w:rFonts w:eastAsia="宋体" w:cstheme="minorHAnsi" w:hint="eastAsia"/>
          <w:szCs w:val="21"/>
        </w:rPr>
        <w:t>2</w:t>
      </w:r>
      <w:r>
        <w:rPr>
          <w:rFonts w:eastAsia="宋体" w:cstheme="minorHAnsi" w:hint="eastAsia"/>
          <w:szCs w:val="21"/>
        </w:rPr>
        <w:t>）</w:t>
      </w:r>
      <w:r w:rsidR="00557EBA" w:rsidRPr="008B6AF5">
        <w:rPr>
          <w:rFonts w:eastAsia="宋体" w:cstheme="minorHAnsi"/>
          <w:szCs w:val="21"/>
        </w:rPr>
        <w:t>如图所示，比较</w:t>
      </w:r>
      <w:r w:rsidR="00557EBA" w:rsidRPr="008B6AF5">
        <w:rPr>
          <w:rFonts w:eastAsia="宋体" w:cstheme="minorHAnsi"/>
          <w:i/>
          <w:iCs/>
          <w:szCs w:val="21"/>
        </w:rPr>
        <w:t>A</w:t>
      </w:r>
      <w:r w:rsidR="00557EBA" w:rsidRPr="008B6AF5">
        <w:rPr>
          <w:rFonts w:eastAsia="宋体" w:cstheme="minorHAnsi"/>
          <w:i/>
          <w:iCs/>
          <w:szCs w:val="21"/>
        </w:rPr>
        <w:t>、</w:t>
      </w:r>
      <w:r w:rsidR="00557EBA" w:rsidRPr="008B6AF5">
        <w:rPr>
          <w:rFonts w:eastAsia="宋体" w:cstheme="minorHAnsi"/>
          <w:i/>
          <w:iCs/>
          <w:szCs w:val="21"/>
        </w:rPr>
        <w:t>B</w:t>
      </w:r>
      <w:r w:rsidR="00557EBA" w:rsidRPr="008B6AF5">
        <w:rPr>
          <w:rFonts w:eastAsia="宋体" w:cstheme="minorHAnsi"/>
          <w:i/>
          <w:iCs/>
          <w:szCs w:val="21"/>
        </w:rPr>
        <w:t>、</w:t>
      </w:r>
      <w:r w:rsidR="00557EBA" w:rsidRPr="008B6AF5">
        <w:rPr>
          <w:rFonts w:eastAsia="宋体" w:cstheme="minorHAnsi"/>
          <w:i/>
          <w:iCs/>
          <w:szCs w:val="21"/>
        </w:rPr>
        <w:t>C</w:t>
      </w:r>
      <w:r w:rsidR="00557EBA" w:rsidRPr="008B6AF5">
        <w:rPr>
          <w:rFonts w:eastAsia="宋体" w:cstheme="minorHAnsi"/>
          <w:szCs w:val="21"/>
        </w:rPr>
        <w:t>三点的线速度、角速度．</w:t>
      </w:r>
    </w:p>
    <w:p w:rsidR="00557EBA" w:rsidRPr="008B6AF5" w:rsidRDefault="008B6AF5" w:rsidP="008B6AF5">
      <w:pPr>
        <w:rPr>
          <w:rFonts w:eastAsia="宋体" w:cstheme="minorHAnsi"/>
          <w:szCs w:val="21"/>
        </w:rPr>
      </w:pPr>
      <w:r>
        <w:rPr>
          <w:rFonts w:eastAsia="宋体" w:cstheme="minorHAnsi"/>
          <w:noProof/>
          <w:szCs w:val="21"/>
        </w:rPr>
        <w:drawing>
          <wp:anchor distT="0" distB="0" distL="114300" distR="114300" simplePos="0" relativeHeight="251634688" behindDoc="0" locked="0" layoutInCell="1" allowOverlap="1">
            <wp:simplePos x="0" y="0"/>
            <wp:positionH relativeFrom="column">
              <wp:posOffset>4081145</wp:posOffset>
            </wp:positionH>
            <wp:positionV relativeFrom="paragraph">
              <wp:posOffset>10795</wp:posOffset>
            </wp:positionV>
            <wp:extent cx="1466850" cy="885825"/>
            <wp:effectExtent l="19050" t="0" r="0" b="0"/>
            <wp:wrapSquare wrapText="bothSides"/>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66850" cy="885825"/>
                    </a:xfrm>
                    <a:prstGeom prst="rect">
                      <a:avLst/>
                    </a:prstGeom>
                    <a:noFill/>
                    <a:ln>
                      <a:noFill/>
                    </a:ln>
                  </pic:spPr>
                </pic:pic>
              </a:graphicData>
            </a:graphic>
          </wp:anchor>
        </w:drawing>
      </w:r>
    </w:p>
    <w:p w:rsidR="00557EBA" w:rsidRDefault="00557EBA" w:rsidP="008B6AF5">
      <w:pPr>
        <w:rPr>
          <w:rFonts w:cstheme="minorHAnsi"/>
          <w:szCs w:val="21"/>
        </w:rPr>
      </w:pPr>
    </w:p>
    <w:p w:rsidR="008B6AF5" w:rsidRPr="008B6AF5" w:rsidRDefault="008B6AF5" w:rsidP="008B6AF5">
      <w:pPr>
        <w:rPr>
          <w:rFonts w:cstheme="minorHAnsi"/>
          <w:szCs w:val="21"/>
        </w:rPr>
      </w:pPr>
    </w:p>
    <w:p w:rsidR="00557EBA" w:rsidRPr="008B6AF5" w:rsidRDefault="00557EBA"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557EBA" w:rsidRPr="008B6AF5" w:rsidRDefault="00557EBA" w:rsidP="008B6AF5">
      <w:pPr>
        <w:rPr>
          <w:rFonts w:cstheme="minorHAnsi"/>
          <w:color w:val="FF0000"/>
          <w:szCs w:val="21"/>
        </w:rPr>
      </w:pPr>
      <w:r w:rsidRPr="008B6AF5">
        <w:rPr>
          <w:rFonts w:cstheme="minorHAnsi"/>
          <w:color w:val="FF0000"/>
          <w:szCs w:val="21"/>
        </w:rPr>
        <w:t>【答案】</w:t>
      </w:r>
      <w:r w:rsidR="008B6AF5">
        <w:rPr>
          <w:rFonts w:eastAsia="宋体" w:cstheme="minorHAnsi" w:hint="eastAsia"/>
          <w:color w:val="FF0000"/>
          <w:szCs w:val="21"/>
        </w:rPr>
        <w:t>（</w:t>
      </w:r>
      <w:r w:rsidR="008B6AF5">
        <w:rPr>
          <w:rFonts w:eastAsia="宋体" w:cstheme="minorHAnsi" w:hint="eastAsia"/>
          <w:color w:val="FF0000"/>
          <w:szCs w:val="21"/>
        </w:rPr>
        <w:t>1</w:t>
      </w:r>
      <w:r w:rsidR="008B6AF5">
        <w:rPr>
          <w:rFonts w:eastAsia="宋体" w:cstheme="minorHAnsi" w:hint="eastAsia"/>
          <w:color w:val="FF0000"/>
          <w:szCs w:val="21"/>
        </w:rPr>
        <w:t>）</w:t>
      </w:r>
      <w:r w:rsidRPr="008B6AF5">
        <w:rPr>
          <w:rFonts w:cstheme="minorHAnsi"/>
          <w:i/>
          <w:color w:val="FF0000"/>
          <w:szCs w:val="21"/>
        </w:rPr>
        <w:t>ω</w:t>
      </w:r>
      <w:r w:rsidRPr="008B6AF5">
        <w:rPr>
          <w:rFonts w:cstheme="minorHAnsi"/>
          <w:i/>
          <w:color w:val="FF0000"/>
          <w:szCs w:val="21"/>
          <w:vertAlign w:val="subscript"/>
        </w:rPr>
        <w:t>A</w:t>
      </w:r>
      <w:r w:rsidR="00D34B44" w:rsidRPr="00D34B44">
        <w:rPr>
          <w:rFonts w:cstheme="minorHAnsi"/>
          <w:color w:val="FF0000"/>
          <w:szCs w:val="21"/>
        </w:rPr>
        <w:t>＝</w:t>
      </w:r>
      <w:r w:rsidRPr="008B6AF5">
        <w:rPr>
          <w:rFonts w:cstheme="minorHAnsi"/>
          <w:i/>
          <w:color w:val="FF0000"/>
          <w:szCs w:val="21"/>
        </w:rPr>
        <w:t>ω</w:t>
      </w:r>
      <w:r w:rsidRPr="008B6AF5">
        <w:rPr>
          <w:rFonts w:cstheme="minorHAnsi"/>
          <w:i/>
          <w:color w:val="FF0000"/>
          <w:szCs w:val="21"/>
          <w:vertAlign w:val="subscript"/>
        </w:rPr>
        <w:t>C</w:t>
      </w:r>
      <w:r w:rsidRPr="008B6AF5">
        <w:rPr>
          <w:rFonts w:cstheme="minorHAnsi"/>
          <w:color w:val="FF0000"/>
          <w:szCs w:val="21"/>
        </w:rPr>
        <w:t>&lt;</w:t>
      </w:r>
      <w:r w:rsidRPr="008B6AF5">
        <w:rPr>
          <w:rFonts w:cstheme="minorHAnsi"/>
          <w:i/>
          <w:color w:val="FF0000"/>
          <w:szCs w:val="21"/>
        </w:rPr>
        <w:t>ω</w:t>
      </w:r>
      <w:r w:rsidRPr="008B6AF5">
        <w:rPr>
          <w:rFonts w:cstheme="minorHAnsi"/>
          <w:i/>
          <w:color w:val="FF0000"/>
          <w:szCs w:val="21"/>
          <w:vertAlign w:val="subscript"/>
        </w:rPr>
        <w:t>B</w:t>
      </w:r>
      <w:r w:rsidR="008B6AF5" w:rsidRPr="008B6AF5">
        <w:rPr>
          <w:rFonts w:hint="eastAsia"/>
          <w:color w:val="FF0000"/>
        </w:rPr>
        <w:t>；</w:t>
      </w:r>
      <w:r w:rsidRPr="008B6AF5">
        <w:rPr>
          <w:rFonts w:cstheme="minorHAnsi"/>
          <w:i/>
          <w:color w:val="FF0000"/>
          <w:szCs w:val="21"/>
        </w:rPr>
        <w:t>v</w:t>
      </w:r>
      <w:r w:rsidRPr="008B6AF5">
        <w:rPr>
          <w:rFonts w:cstheme="minorHAnsi"/>
          <w:i/>
          <w:color w:val="FF0000"/>
          <w:szCs w:val="21"/>
          <w:vertAlign w:val="subscript"/>
        </w:rPr>
        <w:t>A</w:t>
      </w:r>
      <w:r w:rsidR="00D34B44" w:rsidRPr="00D34B44">
        <w:rPr>
          <w:rFonts w:cstheme="minorHAnsi"/>
          <w:color w:val="FF0000"/>
          <w:szCs w:val="21"/>
        </w:rPr>
        <w:t>＝</w:t>
      </w:r>
      <w:r w:rsidRPr="008B6AF5">
        <w:rPr>
          <w:rFonts w:cstheme="minorHAnsi"/>
          <w:i/>
          <w:color w:val="FF0000"/>
          <w:szCs w:val="21"/>
        </w:rPr>
        <w:t>v</w:t>
      </w:r>
      <w:r w:rsidRPr="008B6AF5">
        <w:rPr>
          <w:rFonts w:cstheme="minorHAnsi"/>
          <w:i/>
          <w:color w:val="FF0000"/>
          <w:szCs w:val="21"/>
          <w:vertAlign w:val="subscript"/>
        </w:rPr>
        <w:t>B</w:t>
      </w:r>
      <w:r w:rsidRPr="008B6AF5">
        <w:rPr>
          <w:rFonts w:cstheme="minorHAnsi"/>
          <w:color w:val="FF0000"/>
          <w:szCs w:val="21"/>
        </w:rPr>
        <w:t>&gt;</w:t>
      </w:r>
      <w:r w:rsidRPr="008B6AF5">
        <w:rPr>
          <w:rFonts w:cstheme="minorHAnsi"/>
          <w:i/>
          <w:color w:val="FF0000"/>
          <w:szCs w:val="21"/>
        </w:rPr>
        <w:t>v</w:t>
      </w:r>
      <w:r w:rsidRPr="008B6AF5">
        <w:rPr>
          <w:rFonts w:cstheme="minorHAnsi"/>
          <w:i/>
          <w:color w:val="FF0000"/>
          <w:szCs w:val="21"/>
          <w:vertAlign w:val="subscript"/>
        </w:rPr>
        <w:t>C</w:t>
      </w:r>
      <w:r w:rsidR="008B6AF5">
        <w:rPr>
          <w:rFonts w:eastAsia="宋体" w:cstheme="minorHAnsi" w:hint="eastAsia"/>
          <w:color w:val="FF0000"/>
          <w:szCs w:val="21"/>
        </w:rPr>
        <w:t>（</w:t>
      </w:r>
      <w:r w:rsidR="008B6AF5">
        <w:rPr>
          <w:rFonts w:eastAsia="宋体" w:cstheme="minorHAnsi" w:hint="eastAsia"/>
          <w:color w:val="FF0000"/>
          <w:szCs w:val="21"/>
        </w:rPr>
        <w:t>2</w:t>
      </w:r>
      <w:r w:rsidR="008B6AF5">
        <w:rPr>
          <w:rFonts w:eastAsia="宋体" w:cstheme="minorHAnsi" w:hint="eastAsia"/>
          <w:color w:val="FF0000"/>
          <w:szCs w:val="21"/>
        </w:rPr>
        <w:t>）</w:t>
      </w:r>
      <w:r w:rsidRPr="008B6AF5">
        <w:rPr>
          <w:rFonts w:cstheme="minorHAnsi"/>
          <w:i/>
          <w:color w:val="FF0000"/>
          <w:szCs w:val="21"/>
        </w:rPr>
        <w:t>ω</w:t>
      </w:r>
      <w:r w:rsidRPr="008B6AF5">
        <w:rPr>
          <w:rFonts w:cstheme="minorHAnsi"/>
          <w:i/>
          <w:color w:val="FF0000"/>
          <w:szCs w:val="21"/>
          <w:vertAlign w:val="subscript"/>
        </w:rPr>
        <w:t>A</w:t>
      </w:r>
      <w:r w:rsidR="00D34B44" w:rsidRPr="00D34B44">
        <w:rPr>
          <w:rFonts w:cstheme="minorHAnsi"/>
          <w:color w:val="FF0000"/>
          <w:szCs w:val="21"/>
        </w:rPr>
        <w:t>＝</w:t>
      </w:r>
      <w:r w:rsidRPr="008B6AF5">
        <w:rPr>
          <w:rFonts w:cstheme="minorHAnsi"/>
          <w:i/>
          <w:color w:val="FF0000"/>
          <w:szCs w:val="21"/>
        </w:rPr>
        <w:t>ω</w:t>
      </w:r>
      <w:r w:rsidRPr="008B6AF5">
        <w:rPr>
          <w:rFonts w:cstheme="minorHAnsi"/>
          <w:i/>
          <w:color w:val="FF0000"/>
          <w:szCs w:val="21"/>
          <w:vertAlign w:val="subscript"/>
        </w:rPr>
        <w:t>C</w:t>
      </w:r>
      <w:r w:rsidRPr="008B6AF5">
        <w:rPr>
          <w:rFonts w:cstheme="minorHAnsi"/>
          <w:color w:val="FF0000"/>
          <w:szCs w:val="21"/>
        </w:rPr>
        <w:t>&lt;</w:t>
      </w:r>
      <w:r w:rsidRPr="008B6AF5">
        <w:rPr>
          <w:rFonts w:cstheme="minorHAnsi"/>
          <w:i/>
          <w:color w:val="FF0000"/>
          <w:szCs w:val="21"/>
        </w:rPr>
        <w:t>ω</w:t>
      </w:r>
      <w:r w:rsidRPr="008B6AF5">
        <w:rPr>
          <w:rFonts w:cstheme="minorHAnsi"/>
          <w:i/>
          <w:color w:val="FF0000"/>
          <w:szCs w:val="21"/>
          <w:vertAlign w:val="subscript"/>
        </w:rPr>
        <w:t>B</w:t>
      </w:r>
      <w:r w:rsidR="008B6AF5" w:rsidRPr="008B6AF5">
        <w:rPr>
          <w:rFonts w:hint="eastAsia"/>
          <w:color w:val="FF0000"/>
        </w:rPr>
        <w:t>；</w:t>
      </w:r>
      <w:r w:rsidRPr="008B6AF5">
        <w:rPr>
          <w:rFonts w:cstheme="minorHAnsi"/>
          <w:i/>
          <w:color w:val="FF0000"/>
          <w:szCs w:val="21"/>
        </w:rPr>
        <w:t>v</w:t>
      </w:r>
      <w:r w:rsidRPr="008B6AF5">
        <w:rPr>
          <w:rFonts w:cstheme="minorHAnsi"/>
          <w:i/>
          <w:color w:val="FF0000"/>
          <w:szCs w:val="21"/>
          <w:vertAlign w:val="subscript"/>
        </w:rPr>
        <w:t>A</w:t>
      </w:r>
      <w:r w:rsidR="00D34B44" w:rsidRPr="00D34B44">
        <w:rPr>
          <w:rFonts w:cstheme="minorHAnsi"/>
          <w:color w:val="FF0000"/>
          <w:szCs w:val="21"/>
        </w:rPr>
        <w:t>＝</w:t>
      </w:r>
      <w:r w:rsidRPr="008B6AF5">
        <w:rPr>
          <w:rFonts w:cstheme="minorHAnsi"/>
          <w:i/>
          <w:color w:val="FF0000"/>
          <w:szCs w:val="21"/>
        </w:rPr>
        <w:t>v</w:t>
      </w:r>
      <w:r w:rsidRPr="008B6AF5">
        <w:rPr>
          <w:rFonts w:cstheme="minorHAnsi"/>
          <w:i/>
          <w:color w:val="FF0000"/>
          <w:szCs w:val="21"/>
          <w:vertAlign w:val="subscript"/>
        </w:rPr>
        <w:t>B</w:t>
      </w:r>
      <w:r w:rsidRPr="008B6AF5">
        <w:rPr>
          <w:rFonts w:cstheme="minorHAnsi"/>
          <w:color w:val="FF0000"/>
          <w:szCs w:val="21"/>
        </w:rPr>
        <w:t>&gt;</w:t>
      </w:r>
      <w:r w:rsidRPr="008B6AF5">
        <w:rPr>
          <w:rFonts w:cstheme="minorHAnsi"/>
          <w:i/>
          <w:color w:val="FF0000"/>
          <w:szCs w:val="21"/>
        </w:rPr>
        <w:t>v</w:t>
      </w:r>
      <w:r w:rsidRPr="008B6AF5">
        <w:rPr>
          <w:rFonts w:cstheme="minorHAnsi"/>
          <w:i/>
          <w:color w:val="FF0000"/>
          <w:szCs w:val="21"/>
          <w:vertAlign w:val="subscript"/>
        </w:rPr>
        <w:t>C</w:t>
      </w:r>
    </w:p>
    <w:p w:rsidR="00713629" w:rsidRPr="008B6AF5" w:rsidRDefault="00713629" w:rsidP="008B6AF5">
      <w:pPr>
        <w:rPr>
          <w:rFonts w:cstheme="minorHAnsi"/>
          <w:color w:val="FF0000"/>
          <w:szCs w:val="21"/>
        </w:rPr>
      </w:pPr>
    </w:p>
    <w:p w:rsidR="00713629" w:rsidRPr="008B6AF5" w:rsidRDefault="00D34B44" w:rsidP="008B6AF5">
      <w:pPr>
        <w:rPr>
          <w:rFonts w:cstheme="minorHAnsi"/>
          <w:szCs w:val="21"/>
        </w:rPr>
      </w:pPr>
      <w:r>
        <w:rPr>
          <w:rFonts w:cstheme="minorHAnsi"/>
          <w:noProof/>
          <w:szCs w:val="21"/>
        </w:rPr>
        <w:drawing>
          <wp:anchor distT="0" distB="0" distL="114300" distR="114300" simplePos="0" relativeHeight="251688960" behindDoc="0" locked="0" layoutInCell="1" allowOverlap="1">
            <wp:simplePos x="0" y="0"/>
            <wp:positionH relativeFrom="column">
              <wp:posOffset>4000500</wp:posOffset>
            </wp:positionH>
            <wp:positionV relativeFrom="paragraph">
              <wp:posOffset>406400</wp:posOffset>
            </wp:positionV>
            <wp:extent cx="990600" cy="1171575"/>
            <wp:effectExtent l="19050" t="0" r="0" b="0"/>
            <wp:wrapSquare wrapText="bothSides"/>
            <wp:docPr id="204" name="图片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pic:cNvPicPr>
                      <a:picLocks noChangeAspect="1" noChangeArrowheads="1"/>
                    </pic:cNvPicPr>
                  </pic:nvPicPr>
                  <pic:blipFill>
                    <a:blip r:embed="rId49"/>
                    <a:srcRect/>
                    <a:stretch>
                      <a:fillRect/>
                    </a:stretch>
                  </pic:blipFill>
                  <pic:spPr bwMode="auto">
                    <a:xfrm>
                      <a:off x="0" y="0"/>
                      <a:ext cx="990600" cy="1171575"/>
                    </a:xfrm>
                    <a:prstGeom prst="rect">
                      <a:avLst/>
                    </a:prstGeom>
                    <a:noFill/>
                    <a:ln w="9525">
                      <a:noFill/>
                      <a:miter lim="800000"/>
                      <a:headEnd/>
                      <a:tailEnd/>
                    </a:ln>
                  </pic:spPr>
                </pic:pic>
              </a:graphicData>
            </a:graphic>
          </wp:anchor>
        </w:drawing>
      </w:r>
      <w:r w:rsidR="00713629" w:rsidRPr="008B6AF5">
        <w:rPr>
          <w:rFonts w:cstheme="minorHAnsi"/>
          <w:szCs w:val="21"/>
        </w:rPr>
        <w:t>【例</w:t>
      </w:r>
      <w:r w:rsidR="00713629" w:rsidRPr="008B6AF5">
        <w:rPr>
          <w:rFonts w:cstheme="minorHAnsi"/>
          <w:szCs w:val="21"/>
        </w:rPr>
        <w:t>2</w:t>
      </w:r>
      <w:r w:rsidR="00713629" w:rsidRPr="008B6AF5">
        <w:rPr>
          <w:rFonts w:cstheme="minorHAnsi"/>
          <w:szCs w:val="21"/>
        </w:rPr>
        <w:t>】如图所示是一个玩具陀螺，</w:t>
      </w:r>
      <w:r w:rsidR="00713629" w:rsidRPr="008B6AF5">
        <w:rPr>
          <w:rFonts w:cstheme="minorHAnsi"/>
          <w:i/>
          <w:szCs w:val="21"/>
        </w:rPr>
        <w:t>a</w:t>
      </w:r>
      <w:r w:rsidR="00713629" w:rsidRPr="008B6AF5">
        <w:rPr>
          <w:rFonts w:cstheme="minorHAnsi"/>
          <w:szCs w:val="21"/>
        </w:rPr>
        <w:t>、</w:t>
      </w:r>
      <w:r w:rsidR="00713629" w:rsidRPr="008B6AF5">
        <w:rPr>
          <w:rFonts w:cstheme="minorHAnsi"/>
          <w:i/>
          <w:szCs w:val="21"/>
        </w:rPr>
        <w:t>b</w:t>
      </w:r>
      <w:r w:rsidR="00713629" w:rsidRPr="008B6AF5">
        <w:rPr>
          <w:rFonts w:cstheme="minorHAnsi"/>
          <w:szCs w:val="21"/>
        </w:rPr>
        <w:t>和</w:t>
      </w:r>
      <w:r w:rsidR="00713629" w:rsidRPr="008B6AF5">
        <w:rPr>
          <w:rFonts w:cstheme="minorHAnsi"/>
          <w:i/>
          <w:szCs w:val="21"/>
        </w:rPr>
        <w:t>c</w:t>
      </w:r>
      <w:r w:rsidR="00713629" w:rsidRPr="008B6AF5">
        <w:rPr>
          <w:rFonts w:cstheme="minorHAnsi"/>
          <w:szCs w:val="21"/>
        </w:rPr>
        <w:t>是陀螺表面上的三个点。当陀螺绕垂直于地面的轴线以角速度</w:t>
      </w:r>
      <w:r w:rsidR="00713629" w:rsidRPr="008B6AF5">
        <w:rPr>
          <w:rFonts w:cstheme="minorHAnsi"/>
          <w:i/>
          <w:szCs w:val="21"/>
        </w:rPr>
        <w:t>ω</w:t>
      </w:r>
      <w:r w:rsidR="00713629" w:rsidRPr="008B6AF5">
        <w:rPr>
          <w:rFonts w:cstheme="minorHAnsi"/>
          <w:szCs w:val="21"/>
        </w:rPr>
        <w:t>稳定旋转时，下列表述正确的是</w:t>
      </w:r>
      <w:r>
        <w:rPr>
          <w:rFonts w:cstheme="minorHAnsi" w:hint="eastAsia"/>
          <w:szCs w:val="21"/>
        </w:rPr>
        <w:tab/>
      </w:r>
      <w:r w:rsidR="00713629" w:rsidRPr="008B6AF5">
        <w:rPr>
          <w:rFonts w:cstheme="minorHAnsi"/>
          <w:szCs w:val="21"/>
        </w:rPr>
        <w:t>（</w:t>
      </w:r>
      <w:r w:rsidR="00713629" w:rsidRPr="008B6AF5">
        <w:rPr>
          <w:rFonts w:cstheme="minorHAnsi"/>
          <w:szCs w:val="21"/>
        </w:rPr>
        <w:tab/>
      </w:r>
      <w:r w:rsidR="00713629" w:rsidRPr="008B6AF5">
        <w:rPr>
          <w:rFonts w:cstheme="minorHAnsi"/>
          <w:szCs w:val="21"/>
        </w:rPr>
        <w:tab/>
      </w:r>
      <w:r w:rsidR="00713629" w:rsidRPr="008B6AF5">
        <w:rPr>
          <w:rFonts w:cstheme="minorHAnsi"/>
          <w:szCs w:val="21"/>
        </w:rPr>
        <w:t>）</w:t>
      </w:r>
    </w:p>
    <w:p w:rsidR="00713629" w:rsidRPr="008B6AF5" w:rsidRDefault="00713629" w:rsidP="008B6AF5">
      <w:pPr>
        <w:ind w:leftChars="200" w:left="420"/>
        <w:rPr>
          <w:rFonts w:cstheme="minorHAnsi"/>
          <w:szCs w:val="21"/>
        </w:rPr>
      </w:pPr>
      <w:r w:rsidRPr="008B6AF5">
        <w:rPr>
          <w:rFonts w:cstheme="minorHAnsi"/>
          <w:szCs w:val="21"/>
        </w:rPr>
        <w:t>A</w:t>
      </w:r>
      <w:r w:rsidRPr="008B6AF5">
        <w:rPr>
          <w:rFonts w:cstheme="minorHAnsi"/>
          <w:szCs w:val="21"/>
        </w:rPr>
        <w:t>．</w:t>
      </w:r>
      <w:r w:rsidRPr="008B6AF5">
        <w:rPr>
          <w:rFonts w:cstheme="minorHAnsi"/>
          <w:i/>
          <w:szCs w:val="21"/>
        </w:rPr>
        <w:t>a</w:t>
      </w:r>
      <w:r w:rsidRPr="008B6AF5">
        <w:rPr>
          <w:rFonts w:cstheme="minorHAnsi"/>
          <w:szCs w:val="21"/>
        </w:rPr>
        <w:t>、</w:t>
      </w:r>
      <w:r w:rsidRPr="008B6AF5">
        <w:rPr>
          <w:rFonts w:cstheme="minorHAnsi"/>
          <w:i/>
          <w:szCs w:val="21"/>
        </w:rPr>
        <w:t>b</w:t>
      </w:r>
      <w:r w:rsidRPr="008B6AF5">
        <w:rPr>
          <w:rFonts w:cstheme="minorHAnsi"/>
          <w:szCs w:val="21"/>
        </w:rPr>
        <w:t>和</w:t>
      </w:r>
      <w:r w:rsidRPr="008B6AF5">
        <w:rPr>
          <w:rFonts w:cstheme="minorHAnsi"/>
          <w:i/>
          <w:szCs w:val="21"/>
        </w:rPr>
        <w:t>c</w:t>
      </w:r>
      <w:r w:rsidRPr="008B6AF5">
        <w:rPr>
          <w:rFonts w:cstheme="minorHAnsi"/>
          <w:szCs w:val="21"/>
        </w:rPr>
        <w:t>三点的线速度大小相等</w:t>
      </w:r>
    </w:p>
    <w:p w:rsidR="00713629" w:rsidRPr="008B6AF5" w:rsidRDefault="00713629" w:rsidP="008B6AF5">
      <w:pPr>
        <w:ind w:leftChars="200" w:left="420"/>
        <w:rPr>
          <w:rFonts w:cstheme="minorHAnsi"/>
          <w:szCs w:val="21"/>
        </w:rPr>
      </w:pPr>
      <w:r w:rsidRPr="008B6AF5">
        <w:rPr>
          <w:rFonts w:cstheme="minorHAnsi"/>
          <w:szCs w:val="21"/>
        </w:rPr>
        <w:t>B</w:t>
      </w:r>
      <w:r w:rsidRPr="008B6AF5">
        <w:rPr>
          <w:rFonts w:cstheme="minorHAnsi"/>
          <w:szCs w:val="21"/>
        </w:rPr>
        <w:t>．</w:t>
      </w:r>
      <w:r w:rsidRPr="008B6AF5">
        <w:rPr>
          <w:rFonts w:cstheme="minorHAnsi"/>
          <w:i/>
          <w:szCs w:val="21"/>
        </w:rPr>
        <w:t>b</w:t>
      </w:r>
      <w:r w:rsidRPr="008B6AF5">
        <w:rPr>
          <w:rFonts w:cstheme="minorHAnsi"/>
          <w:szCs w:val="21"/>
        </w:rPr>
        <w:t>、</w:t>
      </w:r>
      <w:r w:rsidRPr="008B6AF5">
        <w:rPr>
          <w:rFonts w:cstheme="minorHAnsi"/>
          <w:i/>
          <w:szCs w:val="21"/>
        </w:rPr>
        <w:t>c</w:t>
      </w:r>
      <w:r w:rsidRPr="008B6AF5">
        <w:rPr>
          <w:rFonts w:cstheme="minorHAnsi"/>
          <w:szCs w:val="21"/>
        </w:rPr>
        <w:t>两点的线速度始终相同</w:t>
      </w:r>
    </w:p>
    <w:p w:rsidR="00713629" w:rsidRPr="008B6AF5" w:rsidRDefault="00713629" w:rsidP="008B6AF5">
      <w:pPr>
        <w:ind w:leftChars="200" w:left="420"/>
        <w:rPr>
          <w:rFonts w:cstheme="minorHAnsi"/>
          <w:szCs w:val="21"/>
        </w:rPr>
      </w:pPr>
      <w:r w:rsidRPr="008B6AF5">
        <w:rPr>
          <w:rFonts w:cstheme="minorHAnsi"/>
          <w:szCs w:val="21"/>
        </w:rPr>
        <w:t>C</w:t>
      </w:r>
      <w:r w:rsidRPr="008B6AF5">
        <w:rPr>
          <w:rFonts w:cstheme="minorHAnsi"/>
          <w:szCs w:val="21"/>
        </w:rPr>
        <w:t>．</w:t>
      </w:r>
      <w:r w:rsidRPr="008B6AF5">
        <w:rPr>
          <w:rFonts w:cstheme="minorHAnsi"/>
          <w:i/>
          <w:szCs w:val="21"/>
        </w:rPr>
        <w:t>b</w:t>
      </w:r>
      <w:r w:rsidRPr="008B6AF5">
        <w:rPr>
          <w:rFonts w:cstheme="minorHAnsi"/>
          <w:szCs w:val="21"/>
        </w:rPr>
        <w:t>、</w:t>
      </w:r>
      <w:r w:rsidRPr="008B6AF5">
        <w:rPr>
          <w:rFonts w:cstheme="minorHAnsi"/>
          <w:i/>
          <w:szCs w:val="21"/>
        </w:rPr>
        <w:t>c</w:t>
      </w:r>
      <w:r w:rsidRPr="008B6AF5">
        <w:rPr>
          <w:rFonts w:cstheme="minorHAnsi"/>
          <w:szCs w:val="21"/>
        </w:rPr>
        <w:t>两点的角速度比</w:t>
      </w:r>
      <w:r w:rsidRPr="008B6AF5">
        <w:rPr>
          <w:rFonts w:cstheme="minorHAnsi"/>
          <w:i/>
          <w:szCs w:val="21"/>
        </w:rPr>
        <w:t>a</w:t>
      </w:r>
      <w:r w:rsidRPr="008B6AF5">
        <w:rPr>
          <w:rFonts w:cstheme="minorHAnsi"/>
          <w:szCs w:val="21"/>
        </w:rPr>
        <w:t>点的大</w:t>
      </w:r>
    </w:p>
    <w:p w:rsidR="00713629" w:rsidRPr="008B6AF5" w:rsidRDefault="00713629" w:rsidP="008B6AF5">
      <w:pPr>
        <w:ind w:leftChars="200" w:left="420"/>
        <w:rPr>
          <w:rFonts w:cstheme="minorHAnsi"/>
          <w:szCs w:val="21"/>
        </w:rPr>
      </w:pPr>
      <w:r w:rsidRPr="008B6AF5">
        <w:rPr>
          <w:rFonts w:cstheme="minorHAnsi"/>
          <w:szCs w:val="21"/>
        </w:rPr>
        <w:t>D</w:t>
      </w:r>
      <w:r w:rsidRPr="008B6AF5">
        <w:rPr>
          <w:rFonts w:cstheme="minorHAnsi"/>
          <w:szCs w:val="21"/>
        </w:rPr>
        <w:t>．</w:t>
      </w:r>
      <w:r w:rsidRPr="008B6AF5">
        <w:rPr>
          <w:rFonts w:cstheme="minorHAnsi"/>
          <w:i/>
          <w:szCs w:val="21"/>
        </w:rPr>
        <w:t>b</w:t>
      </w:r>
      <w:r w:rsidRPr="008B6AF5">
        <w:rPr>
          <w:rFonts w:cstheme="minorHAnsi"/>
          <w:szCs w:val="21"/>
        </w:rPr>
        <w:t>、</w:t>
      </w:r>
      <w:r w:rsidRPr="008B6AF5">
        <w:rPr>
          <w:rFonts w:cstheme="minorHAnsi"/>
          <w:i/>
          <w:szCs w:val="21"/>
        </w:rPr>
        <w:t>c</w:t>
      </w:r>
      <w:r w:rsidRPr="008B6AF5">
        <w:rPr>
          <w:rFonts w:cstheme="minorHAnsi"/>
          <w:szCs w:val="21"/>
        </w:rPr>
        <w:t>两点的线速度比</w:t>
      </w:r>
      <w:r w:rsidRPr="008B6AF5">
        <w:rPr>
          <w:rFonts w:cstheme="minorHAnsi"/>
          <w:i/>
          <w:szCs w:val="21"/>
        </w:rPr>
        <w:t>a</w:t>
      </w:r>
      <w:r w:rsidRPr="008B6AF5">
        <w:rPr>
          <w:rFonts w:cstheme="minorHAnsi"/>
          <w:szCs w:val="21"/>
        </w:rPr>
        <w:t>点的大</w:t>
      </w:r>
    </w:p>
    <w:p w:rsidR="00713629" w:rsidRPr="008B6AF5" w:rsidRDefault="00713629"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713629" w:rsidRPr="008B6AF5" w:rsidRDefault="00713629"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D</w:t>
      </w:r>
    </w:p>
    <w:p w:rsidR="00713629" w:rsidRPr="008B6AF5" w:rsidRDefault="00713629" w:rsidP="008B6AF5">
      <w:pPr>
        <w:rPr>
          <w:rFonts w:cstheme="minorHAnsi"/>
          <w:color w:val="FF0000"/>
          <w:szCs w:val="21"/>
        </w:rPr>
      </w:pPr>
      <w:r w:rsidRPr="008B6AF5">
        <w:rPr>
          <w:rFonts w:cstheme="minorHAnsi"/>
          <w:color w:val="FF0000"/>
          <w:szCs w:val="21"/>
        </w:rPr>
        <w:t>【解析】当陀螺绕垂直于地面的轴线以角速度</w:t>
      </w:r>
      <w:r w:rsidRPr="008B6AF5">
        <w:rPr>
          <w:rFonts w:cstheme="minorHAnsi"/>
          <w:i/>
          <w:color w:val="FF0000"/>
          <w:szCs w:val="21"/>
        </w:rPr>
        <w:t>ω</w:t>
      </w:r>
      <w:r w:rsidRPr="008B6AF5">
        <w:rPr>
          <w:rFonts w:cstheme="minorHAnsi"/>
          <w:color w:val="FF0000"/>
          <w:szCs w:val="21"/>
        </w:rPr>
        <w:t>稳定旋转时，</w:t>
      </w:r>
      <w:r w:rsidRPr="008B6AF5">
        <w:rPr>
          <w:rFonts w:cstheme="minorHAnsi"/>
          <w:i/>
          <w:color w:val="FF0000"/>
          <w:szCs w:val="21"/>
        </w:rPr>
        <w:t>a</w:t>
      </w:r>
      <w:r w:rsidRPr="008B6AF5">
        <w:rPr>
          <w:rFonts w:cstheme="minorHAnsi"/>
          <w:color w:val="FF0000"/>
          <w:szCs w:val="21"/>
        </w:rPr>
        <w:t>、</w:t>
      </w:r>
      <w:r w:rsidRPr="008B6AF5">
        <w:rPr>
          <w:rFonts w:cstheme="minorHAnsi"/>
          <w:i/>
          <w:color w:val="FF0000"/>
          <w:szCs w:val="21"/>
        </w:rPr>
        <w:t>b</w:t>
      </w:r>
      <w:r w:rsidRPr="008B6AF5">
        <w:rPr>
          <w:rFonts w:cstheme="minorHAnsi"/>
          <w:color w:val="FF0000"/>
          <w:szCs w:val="21"/>
        </w:rPr>
        <w:t>和</w:t>
      </w:r>
      <w:r w:rsidRPr="008B6AF5">
        <w:rPr>
          <w:rFonts w:cstheme="minorHAnsi"/>
          <w:i/>
          <w:color w:val="FF0000"/>
          <w:szCs w:val="21"/>
        </w:rPr>
        <w:t>c</w:t>
      </w:r>
      <w:r w:rsidRPr="008B6AF5">
        <w:rPr>
          <w:rFonts w:cstheme="minorHAnsi"/>
          <w:color w:val="FF0000"/>
          <w:szCs w:val="21"/>
        </w:rPr>
        <w:t>三点的角速度相同，</w:t>
      </w:r>
      <w:r w:rsidRPr="008B6AF5">
        <w:rPr>
          <w:rFonts w:cstheme="minorHAnsi"/>
          <w:i/>
          <w:color w:val="FF0000"/>
          <w:szCs w:val="21"/>
        </w:rPr>
        <w:t>a</w:t>
      </w:r>
      <w:r w:rsidRPr="008B6AF5">
        <w:rPr>
          <w:rFonts w:cstheme="minorHAnsi"/>
          <w:color w:val="FF0000"/>
          <w:szCs w:val="21"/>
        </w:rPr>
        <w:t>半径小，线速度要比</w:t>
      </w:r>
      <w:r w:rsidRPr="008B6AF5">
        <w:rPr>
          <w:rFonts w:cstheme="minorHAnsi"/>
          <w:i/>
          <w:color w:val="FF0000"/>
          <w:szCs w:val="21"/>
        </w:rPr>
        <w:t>b</w:t>
      </w:r>
      <w:r w:rsidRPr="008B6AF5">
        <w:rPr>
          <w:rFonts w:cstheme="minorHAnsi"/>
          <w:color w:val="FF0000"/>
          <w:szCs w:val="21"/>
        </w:rPr>
        <w:t>、</w:t>
      </w:r>
      <w:r w:rsidRPr="008B6AF5">
        <w:rPr>
          <w:rFonts w:cstheme="minorHAnsi"/>
          <w:i/>
          <w:color w:val="FF0000"/>
          <w:szCs w:val="21"/>
        </w:rPr>
        <w:t>c</w:t>
      </w:r>
      <w:r w:rsidRPr="008B6AF5">
        <w:rPr>
          <w:rFonts w:cstheme="minorHAnsi"/>
          <w:color w:val="FF0000"/>
          <w:szCs w:val="21"/>
        </w:rPr>
        <w:t>的小，</w:t>
      </w:r>
      <w:r w:rsidRPr="008B6AF5">
        <w:rPr>
          <w:rFonts w:cstheme="minorHAnsi"/>
          <w:color w:val="FF0000"/>
          <w:szCs w:val="21"/>
        </w:rPr>
        <w:t>A</w:t>
      </w:r>
      <w:r w:rsidRPr="008B6AF5">
        <w:rPr>
          <w:rFonts w:cstheme="minorHAnsi"/>
          <w:color w:val="FF0000"/>
          <w:szCs w:val="21"/>
        </w:rPr>
        <w:t>、</w:t>
      </w:r>
      <w:r w:rsidRPr="008B6AF5">
        <w:rPr>
          <w:rFonts w:cstheme="minorHAnsi"/>
          <w:color w:val="FF0000"/>
          <w:szCs w:val="21"/>
        </w:rPr>
        <w:t>C</w:t>
      </w:r>
      <w:r w:rsidRPr="008B6AF5">
        <w:rPr>
          <w:rFonts w:cstheme="minorHAnsi"/>
          <w:color w:val="FF0000"/>
          <w:szCs w:val="21"/>
        </w:rPr>
        <w:t>错</w:t>
      </w:r>
      <w:r w:rsidR="00686FC7">
        <w:rPr>
          <w:rFonts w:cstheme="minorHAnsi"/>
          <w:color w:val="FF0000"/>
          <w:szCs w:val="21"/>
        </w:rPr>
        <w:t>；</w:t>
      </w:r>
      <w:r w:rsidRPr="008B6AF5">
        <w:rPr>
          <w:rFonts w:cstheme="minorHAnsi"/>
          <w:i/>
          <w:color w:val="FF0000"/>
          <w:szCs w:val="21"/>
        </w:rPr>
        <w:t>b</w:t>
      </w:r>
      <w:r w:rsidRPr="008B6AF5">
        <w:rPr>
          <w:rFonts w:cstheme="minorHAnsi"/>
          <w:color w:val="FF0000"/>
          <w:szCs w:val="21"/>
        </w:rPr>
        <w:t>、</w:t>
      </w:r>
      <w:r w:rsidRPr="008B6AF5">
        <w:rPr>
          <w:rFonts w:cstheme="minorHAnsi"/>
          <w:i/>
          <w:color w:val="FF0000"/>
          <w:szCs w:val="21"/>
        </w:rPr>
        <w:t>c</w:t>
      </w:r>
      <w:r w:rsidRPr="008B6AF5">
        <w:rPr>
          <w:rFonts w:cstheme="minorHAnsi"/>
          <w:color w:val="FF0000"/>
          <w:szCs w:val="21"/>
        </w:rPr>
        <w:t>两点的线速度大小始终相同，但方向不相同，</w:t>
      </w:r>
      <w:r w:rsidRPr="008B6AF5">
        <w:rPr>
          <w:rFonts w:cstheme="minorHAnsi"/>
          <w:color w:val="FF0000"/>
          <w:szCs w:val="21"/>
        </w:rPr>
        <w:t>B</w:t>
      </w:r>
      <w:r w:rsidRPr="008B6AF5">
        <w:rPr>
          <w:rFonts w:cstheme="minorHAnsi"/>
          <w:color w:val="FF0000"/>
          <w:szCs w:val="21"/>
        </w:rPr>
        <w:t>错</w:t>
      </w:r>
      <w:r w:rsidR="00686FC7">
        <w:rPr>
          <w:rFonts w:cstheme="minorHAnsi"/>
          <w:color w:val="FF0000"/>
          <w:szCs w:val="21"/>
        </w:rPr>
        <w:t>；</w:t>
      </w:r>
      <w:r w:rsidRPr="008B6AF5">
        <w:rPr>
          <w:rFonts w:cstheme="minorHAnsi"/>
          <w:color w:val="FF0000"/>
          <w:szCs w:val="21"/>
        </w:rPr>
        <w:t>由</w:t>
      </w:r>
      <w:r w:rsidRPr="008B6AF5">
        <w:rPr>
          <w:rFonts w:cstheme="minorHAnsi"/>
          <w:i/>
          <w:color w:val="FF0000"/>
          <w:szCs w:val="21"/>
        </w:rPr>
        <w:t>v</w:t>
      </w:r>
      <w:r w:rsidR="00D34B44" w:rsidRPr="00D34B44">
        <w:rPr>
          <w:rFonts w:cstheme="minorHAnsi"/>
          <w:color w:val="FF0000"/>
          <w:szCs w:val="21"/>
        </w:rPr>
        <w:t>＝</w:t>
      </w:r>
      <w:r w:rsidRPr="008B6AF5">
        <w:rPr>
          <w:rFonts w:cstheme="minorHAnsi"/>
          <w:i/>
          <w:color w:val="FF0000"/>
          <w:szCs w:val="21"/>
        </w:rPr>
        <w:t>ωr</w:t>
      </w:r>
      <w:r w:rsidRPr="008B6AF5">
        <w:rPr>
          <w:rFonts w:cstheme="minorHAnsi"/>
          <w:color w:val="FF0000"/>
          <w:szCs w:val="21"/>
        </w:rPr>
        <w:t>可得</w:t>
      </w:r>
      <w:r w:rsidRPr="008B6AF5">
        <w:rPr>
          <w:rFonts w:cstheme="minorHAnsi"/>
          <w:i/>
          <w:color w:val="FF0000"/>
          <w:szCs w:val="21"/>
        </w:rPr>
        <w:t>b</w:t>
      </w:r>
      <w:r w:rsidRPr="008B6AF5">
        <w:rPr>
          <w:rFonts w:cstheme="minorHAnsi"/>
          <w:color w:val="FF0000"/>
          <w:szCs w:val="21"/>
        </w:rPr>
        <w:t>、</w:t>
      </w:r>
      <w:r w:rsidRPr="008B6AF5">
        <w:rPr>
          <w:rFonts w:cstheme="minorHAnsi"/>
          <w:i/>
          <w:color w:val="FF0000"/>
          <w:szCs w:val="21"/>
        </w:rPr>
        <w:t>c</w:t>
      </w:r>
      <w:r w:rsidRPr="008B6AF5">
        <w:rPr>
          <w:rFonts w:cstheme="minorHAnsi"/>
          <w:color w:val="FF0000"/>
          <w:szCs w:val="21"/>
        </w:rPr>
        <w:t>两点的</w:t>
      </w:r>
      <w:r w:rsidR="00770DF2">
        <w:rPr>
          <w:rFonts w:cstheme="minorHAnsi" w:hint="eastAsia"/>
          <w:color w:val="FF0000"/>
          <w:szCs w:val="21"/>
        </w:rPr>
        <w:t>线</w:t>
      </w:r>
      <w:r w:rsidRPr="008B6AF5">
        <w:rPr>
          <w:rFonts w:cstheme="minorHAnsi"/>
          <w:color w:val="FF0000"/>
          <w:szCs w:val="21"/>
        </w:rPr>
        <w:t>速度比</w:t>
      </w:r>
      <w:r w:rsidRPr="008B6AF5">
        <w:rPr>
          <w:rFonts w:cstheme="minorHAnsi"/>
          <w:i/>
          <w:color w:val="FF0000"/>
          <w:szCs w:val="21"/>
        </w:rPr>
        <w:t>a</w:t>
      </w:r>
      <w:r w:rsidRPr="008B6AF5">
        <w:rPr>
          <w:rFonts w:cstheme="minorHAnsi"/>
          <w:color w:val="FF0000"/>
          <w:szCs w:val="21"/>
        </w:rPr>
        <w:t>点的大，</w:t>
      </w:r>
      <w:r w:rsidRPr="008B6AF5">
        <w:rPr>
          <w:rFonts w:cstheme="minorHAnsi"/>
          <w:color w:val="FF0000"/>
          <w:szCs w:val="21"/>
        </w:rPr>
        <w:t>D</w:t>
      </w:r>
      <w:r w:rsidRPr="008B6AF5">
        <w:rPr>
          <w:rFonts w:cstheme="minorHAnsi"/>
          <w:color w:val="FF0000"/>
          <w:szCs w:val="21"/>
        </w:rPr>
        <w:t>对。</w:t>
      </w:r>
    </w:p>
    <w:p w:rsidR="00D32186" w:rsidRPr="008B6AF5" w:rsidRDefault="00D32186" w:rsidP="008B6AF5">
      <w:pPr>
        <w:rPr>
          <w:rFonts w:cstheme="minorHAnsi"/>
          <w:color w:val="FF0000"/>
          <w:szCs w:val="21"/>
        </w:rPr>
      </w:pPr>
    </w:p>
    <w:p w:rsidR="00713629" w:rsidRPr="008B6AF5" w:rsidRDefault="00713629" w:rsidP="008B6AF5">
      <w:pPr>
        <w:rPr>
          <w:rFonts w:eastAsia="宋体" w:cstheme="minorHAnsi"/>
          <w:szCs w:val="21"/>
        </w:rPr>
      </w:pPr>
      <w:r w:rsidRPr="008B6AF5">
        <w:rPr>
          <w:rFonts w:cstheme="minorHAnsi"/>
          <w:bCs/>
          <w:szCs w:val="21"/>
        </w:rPr>
        <w:t>【例</w:t>
      </w:r>
      <w:r w:rsidR="00D32186" w:rsidRPr="008B6AF5">
        <w:rPr>
          <w:rFonts w:cstheme="minorHAnsi"/>
          <w:bCs/>
          <w:szCs w:val="21"/>
        </w:rPr>
        <w:t>3</w:t>
      </w:r>
      <w:r w:rsidRPr="008B6AF5">
        <w:rPr>
          <w:rFonts w:cstheme="minorHAnsi"/>
          <w:bCs/>
          <w:szCs w:val="21"/>
        </w:rPr>
        <w:t>】</w:t>
      </w:r>
      <w:r w:rsidRPr="008B6AF5">
        <w:rPr>
          <w:rFonts w:eastAsia="宋体" w:cstheme="minorHAnsi"/>
          <w:szCs w:val="21"/>
        </w:rPr>
        <w:t>如图所示为一皮带传动装置，右轮的半径为</w:t>
      </w:r>
      <w:r w:rsidRPr="008B6AF5">
        <w:rPr>
          <w:rFonts w:eastAsia="宋体" w:cstheme="minorHAnsi"/>
          <w:i/>
          <w:szCs w:val="21"/>
        </w:rPr>
        <w:t>r</w:t>
      </w:r>
      <w:r w:rsidRPr="008B6AF5">
        <w:rPr>
          <w:rFonts w:eastAsia="宋体" w:cstheme="minorHAnsi"/>
          <w:szCs w:val="21"/>
        </w:rPr>
        <w:t>，</w:t>
      </w:r>
      <w:r w:rsidRPr="008B6AF5">
        <w:rPr>
          <w:rFonts w:eastAsia="宋体" w:cstheme="minorHAnsi"/>
          <w:i/>
          <w:szCs w:val="21"/>
        </w:rPr>
        <w:t>a</w:t>
      </w:r>
      <w:r w:rsidRPr="008B6AF5">
        <w:rPr>
          <w:rFonts w:eastAsia="宋体" w:cstheme="minorHAnsi"/>
          <w:szCs w:val="21"/>
        </w:rPr>
        <w:t>是它边缘上的一点，左侧是一轮轴，大轮的半径是</w:t>
      </w:r>
      <w:r w:rsidRPr="008B6AF5">
        <w:rPr>
          <w:rFonts w:eastAsia="宋体" w:cstheme="minorHAnsi"/>
          <w:szCs w:val="21"/>
        </w:rPr>
        <w:t>4</w:t>
      </w:r>
      <w:r w:rsidRPr="008B6AF5">
        <w:rPr>
          <w:rFonts w:eastAsia="宋体" w:cstheme="minorHAnsi"/>
          <w:i/>
          <w:szCs w:val="21"/>
        </w:rPr>
        <w:t>r</w:t>
      </w:r>
      <w:r w:rsidRPr="008B6AF5">
        <w:rPr>
          <w:rFonts w:eastAsia="宋体" w:cstheme="minorHAnsi"/>
          <w:szCs w:val="21"/>
        </w:rPr>
        <w:t>，小轮的半径是</w:t>
      </w:r>
      <w:r w:rsidRPr="008B6AF5">
        <w:rPr>
          <w:rFonts w:eastAsia="宋体" w:cstheme="minorHAnsi"/>
          <w:szCs w:val="21"/>
        </w:rPr>
        <w:t>2</w:t>
      </w:r>
      <w:r w:rsidRPr="008B6AF5">
        <w:rPr>
          <w:rFonts w:eastAsia="宋体" w:cstheme="minorHAnsi"/>
          <w:i/>
          <w:szCs w:val="21"/>
        </w:rPr>
        <w:t>r</w:t>
      </w:r>
      <w:r w:rsidRPr="008B6AF5">
        <w:rPr>
          <w:rFonts w:eastAsia="宋体" w:cstheme="minorHAnsi"/>
          <w:szCs w:val="21"/>
        </w:rPr>
        <w:t>，</w:t>
      </w:r>
      <w:r w:rsidRPr="008B6AF5">
        <w:rPr>
          <w:rFonts w:eastAsia="宋体" w:cstheme="minorHAnsi"/>
          <w:i/>
          <w:szCs w:val="21"/>
        </w:rPr>
        <w:t>b</w:t>
      </w:r>
      <w:r w:rsidRPr="008B6AF5">
        <w:rPr>
          <w:rFonts w:eastAsia="宋体" w:cstheme="minorHAnsi"/>
          <w:szCs w:val="21"/>
        </w:rPr>
        <w:t>点在小轮上，到小轮中心的距离为</w:t>
      </w:r>
      <w:r w:rsidRPr="008B6AF5">
        <w:rPr>
          <w:rFonts w:eastAsia="宋体" w:cstheme="minorHAnsi"/>
          <w:i/>
          <w:szCs w:val="21"/>
        </w:rPr>
        <w:t>r</w:t>
      </w:r>
      <w:r w:rsidRPr="008B6AF5">
        <w:rPr>
          <w:rFonts w:eastAsia="宋体" w:cstheme="minorHAnsi"/>
          <w:szCs w:val="21"/>
        </w:rPr>
        <w:t>，</w:t>
      </w:r>
      <w:r w:rsidRPr="008B6AF5">
        <w:rPr>
          <w:rFonts w:eastAsia="宋体" w:cstheme="minorHAnsi"/>
          <w:i/>
          <w:szCs w:val="21"/>
        </w:rPr>
        <w:t>c</w:t>
      </w:r>
      <w:r w:rsidRPr="008B6AF5">
        <w:rPr>
          <w:rFonts w:eastAsia="宋体" w:cstheme="minorHAnsi"/>
          <w:szCs w:val="21"/>
        </w:rPr>
        <w:t>点和</w:t>
      </w:r>
      <w:r w:rsidRPr="008B6AF5">
        <w:rPr>
          <w:rFonts w:eastAsia="宋体" w:cstheme="minorHAnsi"/>
          <w:i/>
          <w:szCs w:val="21"/>
        </w:rPr>
        <w:t>d</w:t>
      </w:r>
      <w:r w:rsidRPr="008B6AF5">
        <w:rPr>
          <w:rFonts w:eastAsia="宋体" w:cstheme="minorHAnsi"/>
          <w:szCs w:val="21"/>
        </w:rPr>
        <w:t>点分别位于小轮和大轮的边缘上，若在传动过程中皮带不打滑，则</w:t>
      </w:r>
      <w:r w:rsidRPr="008B6AF5">
        <w:rPr>
          <w:rFonts w:eastAsia="宋体" w:cstheme="minorHAnsi"/>
          <w:szCs w:val="21"/>
        </w:rPr>
        <w:tab/>
      </w:r>
      <w:r w:rsidRPr="008B6AF5">
        <w:rPr>
          <w:rFonts w:eastAsia="宋体" w:cstheme="minorHAnsi"/>
          <w:szCs w:val="21"/>
        </w:rPr>
        <w:t>（</w:t>
      </w:r>
      <w:r w:rsidRPr="008B6AF5">
        <w:rPr>
          <w:rFonts w:eastAsia="宋体" w:cstheme="minorHAnsi"/>
          <w:szCs w:val="21"/>
        </w:rPr>
        <w:tab/>
      </w:r>
      <w:r w:rsidRPr="008B6AF5">
        <w:rPr>
          <w:rFonts w:eastAsia="宋体" w:cstheme="minorHAnsi"/>
          <w:szCs w:val="21"/>
        </w:rPr>
        <w:tab/>
      </w:r>
      <w:r w:rsidRPr="008B6AF5">
        <w:rPr>
          <w:rFonts w:eastAsia="宋体" w:cstheme="minorHAnsi"/>
          <w:szCs w:val="21"/>
        </w:rPr>
        <w:t>）</w:t>
      </w:r>
    </w:p>
    <w:p w:rsidR="00713629" w:rsidRPr="008B6AF5" w:rsidRDefault="00E3299A" w:rsidP="008B6AF5">
      <w:pPr>
        <w:ind w:leftChars="200" w:left="420"/>
        <w:rPr>
          <w:rFonts w:eastAsia="宋体" w:cstheme="minorHAnsi"/>
          <w:szCs w:val="21"/>
        </w:rPr>
      </w:pPr>
      <w:r w:rsidRPr="008B6AF5">
        <w:rPr>
          <w:rFonts w:cstheme="minorHAnsi"/>
          <w:noProof/>
          <w:color w:val="FF0000"/>
          <w:szCs w:val="21"/>
        </w:rPr>
        <w:drawing>
          <wp:anchor distT="0" distB="0" distL="114300" distR="114300" simplePos="0" relativeHeight="251657216" behindDoc="1" locked="0" layoutInCell="1" allowOverlap="1">
            <wp:simplePos x="0" y="0"/>
            <wp:positionH relativeFrom="page">
              <wp:posOffset>4886325</wp:posOffset>
            </wp:positionH>
            <wp:positionV relativeFrom="paragraph">
              <wp:posOffset>160655</wp:posOffset>
            </wp:positionV>
            <wp:extent cx="1638300" cy="1019175"/>
            <wp:effectExtent l="19050" t="0" r="0" b="0"/>
            <wp:wrapTight wrapText="bothSides">
              <wp:wrapPolygon edited="0">
                <wp:start x="-251" y="0"/>
                <wp:lineTo x="-251" y="21398"/>
                <wp:lineTo x="21600" y="21398"/>
                <wp:lineTo x="21600" y="0"/>
                <wp:lineTo x="-251" y="0"/>
              </wp:wrapPolygon>
            </wp:wrapTight>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7"/>
                    <pic:cNvPicPr>
                      <a:picLocks noChangeAspect="1" noChangeArrowheads="1"/>
                    </pic:cNvPicPr>
                  </pic:nvPicPr>
                  <pic:blipFill>
                    <a:blip r:embed="rId5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1638300" cy="1019175"/>
                    </a:xfrm>
                    <a:prstGeom prst="rect">
                      <a:avLst/>
                    </a:prstGeom>
                    <a:noFill/>
                    <a:ln>
                      <a:noFill/>
                    </a:ln>
                  </pic:spPr>
                </pic:pic>
              </a:graphicData>
            </a:graphic>
          </wp:anchor>
        </w:drawing>
      </w:r>
      <w:r w:rsidR="00713629" w:rsidRPr="008B6AF5">
        <w:rPr>
          <w:rFonts w:eastAsia="宋体" w:cstheme="minorHAnsi"/>
          <w:szCs w:val="21"/>
        </w:rPr>
        <w:t>A</w:t>
      </w:r>
      <w:r w:rsidR="00713629" w:rsidRPr="008B6AF5">
        <w:rPr>
          <w:rFonts w:eastAsia="宋体" w:cstheme="minorHAnsi"/>
          <w:szCs w:val="21"/>
        </w:rPr>
        <w:t>、</w:t>
      </w:r>
      <w:r w:rsidR="00713629" w:rsidRPr="008B6AF5">
        <w:rPr>
          <w:rFonts w:eastAsia="宋体" w:cstheme="minorHAnsi"/>
          <w:i/>
          <w:szCs w:val="21"/>
        </w:rPr>
        <w:t>a</w:t>
      </w:r>
      <w:r w:rsidR="00713629" w:rsidRPr="008B6AF5">
        <w:rPr>
          <w:rFonts w:eastAsia="宋体" w:cstheme="minorHAnsi"/>
          <w:szCs w:val="21"/>
        </w:rPr>
        <w:t>点和</w:t>
      </w:r>
      <w:r w:rsidR="00713629" w:rsidRPr="008B6AF5">
        <w:rPr>
          <w:rFonts w:eastAsia="宋体" w:cstheme="minorHAnsi"/>
          <w:i/>
          <w:szCs w:val="21"/>
        </w:rPr>
        <w:t>b</w:t>
      </w:r>
      <w:r w:rsidR="00713629" w:rsidRPr="008B6AF5">
        <w:rPr>
          <w:rFonts w:eastAsia="宋体" w:cstheme="minorHAnsi"/>
          <w:szCs w:val="21"/>
        </w:rPr>
        <w:t>点的线速度大小相等</w:t>
      </w:r>
    </w:p>
    <w:p w:rsidR="00713629" w:rsidRPr="008B6AF5" w:rsidRDefault="00713629" w:rsidP="008B6AF5">
      <w:pPr>
        <w:ind w:leftChars="200" w:left="420"/>
        <w:rPr>
          <w:rFonts w:eastAsia="宋体" w:cstheme="minorHAnsi"/>
          <w:szCs w:val="21"/>
        </w:rPr>
      </w:pPr>
      <w:r w:rsidRPr="008B6AF5">
        <w:rPr>
          <w:rFonts w:eastAsia="宋体" w:cstheme="minorHAnsi"/>
          <w:szCs w:val="21"/>
        </w:rPr>
        <w:t>B</w:t>
      </w:r>
      <w:r w:rsidRPr="008B6AF5">
        <w:rPr>
          <w:rFonts w:eastAsia="宋体" w:cstheme="minorHAnsi"/>
          <w:szCs w:val="21"/>
        </w:rPr>
        <w:t>、</w:t>
      </w:r>
      <w:r w:rsidRPr="008B6AF5">
        <w:rPr>
          <w:rFonts w:eastAsia="宋体" w:cstheme="minorHAnsi"/>
          <w:i/>
          <w:szCs w:val="21"/>
        </w:rPr>
        <w:t>a</w:t>
      </w:r>
      <w:r w:rsidRPr="008B6AF5">
        <w:rPr>
          <w:rFonts w:eastAsia="宋体" w:cstheme="minorHAnsi"/>
          <w:szCs w:val="21"/>
        </w:rPr>
        <w:t>点和</w:t>
      </w:r>
      <w:r w:rsidRPr="008B6AF5">
        <w:rPr>
          <w:rFonts w:eastAsia="宋体" w:cstheme="minorHAnsi"/>
          <w:i/>
          <w:szCs w:val="21"/>
        </w:rPr>
        <w:t>c</w:t>
      </w:r>
      <w:r w:rsidRPr="008B6AF5">
        <w:rPr>
          <w:rFonts w:eastAsia="宋体" w:cstheme="minorHAnsi"/>
          <w:szCs w:val="21"/>
        </w:rPr>
        <w:t>点的角速度大小相等</w:t>
      </w:r>
    </w:p>
    <w:p w:rsidR="00713629" w:rsidRPr="008B6AF5" w:rsidRDefault="00713629" w:rsidP="008B6AF5">
      <w:pPr>
        <w:ind w:leftChars="200" w:left="420"/>
        <w:rPr>
          <w:rFonts w:eastAsia="宋体" w:cstheme="minorHAnsi"/>
          <w:szCs w:val="21"/>
        </w:rPr>
      </w:pPr>
      <w:r w:rsidRPr="008B6AF5">
        <w:rPr>
          <w:rFonts w:eastAsia="宋体" w:cstheme="minorHAnsi"/>
          <w:szCs w:val="21"/>
        </w:rPr>
        <w:t>C</w:t>
      </w:r>
      <w:r w:rsidRPr="008B6AF5">
        <w:rPr>
          <w:rFonts w:eastAsia="宋体" w:cstheme="minorHAnsi"/>
          <w:szCs w:val="21"/>
        </w:rPr>
        <w:t>、</w:t>
      </w:r>
      <w:r w:rsidRPr="008B6AF5">
        <w:rPr>
          <w:rFonts w:eastAsia="宋体" w:cstheme="minorHAnsi"/>
          <w:i/>
          <w:szCs w:val="21"/>
        </w:rPr>
        <w:t>a</w:t>
      </w:r>
      <w:r w:rsidRPr="008B6AF5">
        <w:rPr>
          <w:rFonts w:eastAsia="宋体" w:cstheme="minorHAnsi"/>
          <w:szCs w:val="21"/>
        </w:rPr>
        <w:t>点和</w:t>
      </w:r>
      <w:r w:rsidRPr="008B6AF5">
        <w:rPr>
          <w:rFonts w:eastAsia="宋体" w:cstheme="minorHAnsi"/>
          <w:i/>
          <w:szCs w:val="21"/>
        </w:rPr>
        <w:t>c</w:t>
      </w:r>
      <w:r w:rsidRPr="008B6AF5">
        <w:rPr>
          <w:rFonts w:eastAsia="宋体" w:cstheme="minorHAnsi"/>
          <w:szCs w:val="21"/>
        </w:rPr>
        <w:t>点的线速度大小相等</w:t>
      </w:r>
    </w:p>
    <w:p w:rsidR="00713629" w:rsidRPr="00D34B44" w:rsidRDefault="00713629" w:rsidP="00D34B44">
      <w:pPr>
        <w:pStyle w:val="ae"/>
        <w:ind w:leftChars="200" w:left="420"/>
        <w:jc w:val="left"/>
        <w:rPr>
          <w:rFonts w:asciiTheme="minorHAnsi" w:hAnsiTheme="minorHAnsi" w:cstheme="minorHAnsi"/>
        </w:rPr>
      </w:pPr>
      <w:r w:rsidRPr="008B6AF5">
        <w:rPr>
          <w:rFonts w:asciiTheme="minorHAnsi" w:hAnsiTheme="minorHAnsi" w:cstheme="minorHAnsi"/>
        </w:rPr>
        <w:t>D</w:t>
      </w:r>
      <w:r w:rsidRPr="008B6AF5">
        <w:rPr>
          <w:rFonts w:asciiTheme="minorHAnsi" w:hAnsiTheme="minorHAnsi" w:cstheme="minorHAnsi"/>
        </w:rPr>
        <w:t>、</w:t>
      </w:r>
      <w:r w:rsidRPr="008B6AF5">
        <w:rPr>
          <w:rFonts w:asciiTheme="minorHAnsi" w:hAnsiTheme="minorHAnsi" w:cstheme="minorHAnsi"/>
          <w:i/>
        </w:rPr>
        <w:t>abcd</w:t>
      </w:r>
      <w:r w:rsidRPr="008B6AF5">
        <w:rPr>
          <w:rFonts w:asciiTheme="minorHAnsi" w:hAnsiTheme="minorHAnsi" w:cstheme="minorHAnsi"/>
        </w:rPr>
        <w:t>四点中，线速度最小的是</w:t>
      </w:r>
      <w:r w:rsidRPr="008B6AF5">
        <w:rPr>
          <w:rFonts w:asciiTheme="minorHAnsi" w:hAnsiTheme="minorHAnsi" w:cstheme="minorHAnsi"/>
          <w:i/>
        </w:rPr>
        <w:t>a</w:t>
      </w:r>
      <w:r w:rsidRPr="008B6AF5">
        <w:rPr>
          <w:rFonts w:asciiTheme="minorHAnsi" w:hAnsiTheme="minorHAnsi" w:cstheme="minorHAnsi"/>
        </w:rPr>
        <w:t>点</w:t>
      </w:r>
    </w:p>
    <w:p w:rsidR="00713629" w:rsidRPr="008B6AF5" w:rsidRDefault="00713629" w:rsidP="008B6AF5">
      <w:pPr>
        <w:pStyle w:val="ae"/>
        <w:jc w:val="left"/>
        <w:rPr>
          <w:rFonts w:asciiTheme="minorHAnsi" w:hAnsiTheme="minorHAnsi" w:cstheme="minorHAnsi"/>
          <w:color w:val="FF0000"/>
        </w:rPr>
      </w:pPr>
      <w:r w:rsidRPr="008B6AF5">
        <w:rPr>
          <w:rFonts w:asciiTheme="minorHAnsi" w:hAnsiTheme="minorHAnsi" w:cstheme="minorHAnsi"/>
          <w:color w:val="FF0000"/>
        </w:rPr>
        <w:t>【难度】</w:t>
      </w:r>
      <w:r w:rsidRPr="008B6AF5">
        <w:rPr>
          <w:rFonts w:ascii="Segoe UI Symbol" w:hAnsiTheme="minorHAnsi" w:cstheme="minorHAnsi"/>
          <w:color w:val="FF0000"/>
        </w:rPr>
        <w:t>★★</w:t>
      </w:r>
    </w:p>
    <w:p w:rsidR="00713629" w:rsidRPr="008B6AF5" w:rsidRDefault="00713629"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C</w:t>
      </w:r>
    </w:p>
    <w:p w:rsidR="001B5999" w:rsidRPr="008B6AF5" w:rsidRDefault="001B5999" w:rsidP="008B6AF5">
      <w:pPr>
        <w:rPr>
          <w:rFonts w:cstheme="minorHAnsi"/>
          <w:szCs w:val="21"/>
        </w:rPr>
      </w:pPr>
    </w:p>
    <w:p w:rsidR="00677163" w:rsidRPr="008B6AF5" w:rsidRDefault="00677163" w:rsidP="008B6AF5">
      <w:pPr>
        <w:rPr>
          <w:rFonts w:cstheme="minorHAnsi"/>
          <w:szCs w:val="21"/>
        </w:rPr>
      </w:pPr>
    </w:p>
    <w:p w:rsidR="00677163" w:rsidRPr="008B6AF5" w:rsidRDefault="00677163" w:rsidP="008B6AF5">
      <w:pPr>
        <w:rPr>
          <w:rFonts w:cstheme="minorHAnsi"/>
          <w:szCs w:val="21"/>
        </w:rPr>
      </w:pPr>
    </w:p>
    <w:p w:rsidR="00677163" w:rsidRPr="008B6AF5" w:rsidRDefault="00677163" w:rsidP="008B6AF5">
      <w:pPr>
        <w:rPr>
          <w:rFonts w:cstheme="minorHAnsi"/>
          <w:szCs w:val="21"/>
        </w:rPr>
      </w:pPr>
    </w:p>
    <w:p w:rsidR="00953523" w:rsidRPr="008B6AF5" w:rsidRDefault="00713629" w:rsidP="008B6AF5">
      <w:pPr>
        <w:rPr>
          <w:rFonts w:cstheme="minorHAnsi"/>
          <w:szCs w:val="21"/>
        </w:rPr>
      </w:pPr>
      <w:r w:rsidRPr="008B6AF5">
        <w:rPr>
          <w:rFonts w:cstheme="minorHAnsi"/>
          <w:bCs/>
          <w:szCs w:val="21"/>
        </w:rPr>
        <w:t>【例</w:t>
      </w:r>
      <w:r w:rsidR="00D32186" w:rsidRPr="008B6AF5">
        <w:rPr>
          <w:rFonts w:cstheme="minorHAnsi"/>
          <w:bCs/>
          <w:szCs w:val="21"/>
        </w:rPr>
        <w:t>4</w:t>
      </w:r>
      <w:r w:rsidRPr="008B6AF5">
        <w:rPr>
          <w:rFonts w:cstheme="minorHAnsi"/>
          <w:bCs/>
          <w:szCs w:val="21"/>
        </w:rPr>
        <w:t>】</w:t>
      </w:r>
      <w:r w:rsidR="00953523" w:rsidRPr="008B6AF5">
        <w:rPr>
          <w:rFonts w:cstheme="minorHAnsi"/>
          <w:szCs w:val="21"/>
        </w:rPr>
        <w:t>如图所示，一自行车上连接脚踏板的连杆长</w:t>
      </w:r>
      <w:r w:rsidR="00953523" w:rsidRPr="008B6AF5">
        <w:rPr>
          <w:rFonts w:cstheme="minorHAnsi"/>
          <w:szCs w:val="21"/>
        </w:rPr>
        <w:t>20cm</w:t>
      </w:r>
      <w:r w:rsidR="00953523" w:rsidRPr="008B6AF5">
        <w:rPr>
          <w:rFonts w:cstheme="minorHAnsi"/>
          <w:szCs w:val="21"/>
        </w:rPr>
        <w:t>，由踏脚板带动半径为</w:t>
      </w:r>
      <w:r w:rsidR="00953523" w:rsidRPr="008B6AF5">
        <w:rPr>
          <w:rFonts w:cstheme="minorHAnsi"/>
          <w:i/>
          <w:szCs w:val="21"/>
        </w:rPr>
        <w:t>r</w:t>
      </w:r>
      <w:r w:rsidR="00953523" w:rsidRPr="008B6AF5">
        <w:rPr>
          <w:rFonts w:cstheme="minorHAnsi"/>
          <w:szCs w:val="21"/>
          <w:vertAlign w:val="subscript"/>
        </w:rPr>
        <w:t>1</w:t>
      </w:r>
      <w:r w:rsidR="00953523" w:rsidRPr="008B6AF5">
        <w:rPr>
          <w:rFonts w:cstheme="minorHAnsi"/>
          <w:szCs w:val="21"/>
        </w:rPr>
        <w:t>的大齿盘，通过链条与半径为</w:t>
      </w:r>
      <w:r w:rsidR="00953523" w:rsidRPr="008B6AF5">
        <w:rPr>
          <w:rFonts w:cstheme="minorHAnsi"/>
          <w:i/>
          <w:szCs w:val="21"/>
        </w:rPr>
        <w:t>r</w:t>
      </w:r>
      <w:r w:rsidR="00953523" w:rsidRPr="008B6AF5">
        <w:rPr>
          <w:rFonts w:cstheme="minorHAnsi"/>
          <w:szCs w:val="21"/>
          <w:vertAlign w:val="subscript"/>
        </w:rPr>
        <w:t>2</w:t>
      </w:r>
      <w:r w:rsidR="00953523" w:rsidRPr="008B6AF5">
        <w:rPr>
          <w:rFonts w:cstheme="minorHAnsi"/>
          <w:szCs w:val="21"/>
        </w:rPr>
        <w:t>的后轮齿盘连接，带动半径为</w:t>
      </w:r>
      <w:r w:rsidR="00953523" w:rsidRPr="008B6AF5">
        <w:rPr>
          <w:rFonts w:cstheme="minorHAnsi"/>
          <w:i/>
          <w:szCs w:val="21"/>
        </w:rPr>
        <w:t>R</w:t>
      </w:r>
      <w:r w:rsidR="00953523" w:rsidRPr="008B6AF5">
        <w:rPr>
          <w:rFonts w:cstheme="minorHAnsi"/>
          <w:szCs w:val="21"/>
          <w:vertAlign w:val="subscript"/>
        </w:rPr>
        <w:t>2</w:t>
      </w:r>
      <w:r w:rsidR="00D34B44" w:rsidRPr="00D34B44">
        <w:rPr>
          <w:rFonts w:cstheme="minorHAnsi"/>
          <w:szCs w:val="21"/>
        </w:rPr>
        <w:t>＝</w:t>
      </w:r>
      <w:r w:rsidR="00953523" w:rsidRPr="008B6AF5">
        <w:rPr>
          <w:rFonts w:cstheme="minorHAnsi"/>
          <w:szCs w:val="21"/>
        </w:rPr>
        <w:t>30cm</w:t>
      </w:r>
      <w:r w:rsidR="00953523" w:rsidRPr="008B6AF5">
        <w:rPr>
          <w:rFonts w:cstheme="minorHAnsi"/>
          <w:szCs w:val="21"/>
        </w:rPr>
        <w:t>的后轮转动。若踏脚大齿盘与后轮齿盘的齿数分别为</w:t>
      </w:r>
      <w:r w:rsidR="00953523" w:rsidRPr="008B6AF5">
        <w:rPr>
          <w:rFonts w:cstheme="minorHAnsi"/>
          <w:szCs w:val="21"/>
        </w:rPr>
        <w:t>48</w:t>
      </w:r>
      <w:r w:rsidR="00953523" w:rsidRPr="008B6AF5">
        <w:rPr>
          <w:rFonts w:cstheme="minorHAnsi"/>
          <w:szCs w:val="21"/>
        </w:rPr>
        <w:t>和</w:t>
      </w:r>
      <w:r w:rsidR="00953523" w:rsidRPr="008B6AF5">
        <w:rPr>
          <w:rFonts w:cstheme="minorHAnsi"/>
          <w:szCs w:val="21"/>
        </w:rPr>
        <w:t>24</w:t>
      </w:r>
      <w:r w:rsidR="00953523" w:rsidRPr="008B6AF5">
        <w:rPr>
          <w:rFonts w:cstheme="minorHAnsi"/>
          <w:szCs w:val="21"/>
        </w:rPr>
        <w:t>。当骑车人</w:t>
      </w:r>
      <w:r w:rsidR="00953523" w:rsidRPr="008B6AF5">
        <w:rPr>
          <w:rFonts w:cstheme="minorHAnsi"/>
          <w:i/>
          <w:szCs w:val="21"/>
        </w:rPr>
        <w:t>n</w:t>
      </w:r>
      <w:r w:rsidR="00D34B44" w:rsidRPr="00D34B44">
        <w:rPr>
          <w:rFonts w:cstheme="minorHAnsi"/>
          <w:szCs w:val="21"/>
        </w:rPr>
        <w:t>＝</w:t>
      </w:r>
      <w:r w:rsidR="00953523" w:rsidRPr="008B6AF5">
        <w:rPr>
          <w:rFonts w:cstheme="minorHAnsi"/>
          <w:szCs w:val="21"/>
        </w:rPr>
        <w:t>2r/s</w:t>
      </w:r>
      <w:r w:rsidR="00953523" w:rsidRPr="008B6AF5">
        <w:rPr>
          <w:rFonts w:cstheme="minorHAnsi"/>
          <w:szCs w:val="21"/>
        </w:rPr>
        <w:t>的转速蹬踏脚板时，自行车的前进速度为多少？</w:t>
      </w:r>
    </w:p>
    <w:p w:rsidR="00D32186" w:rsidRPr="008B6AF5" w:rsidRDefault="00D32186" w:rsidP="008B6AF5">
      <w:pPr>
        <w:rPr>
          <w:rFonts w:cstheme="minorHAnsi"/>
          <w:color w:val="FF0000"/>
          <w:szCs w:val="21"/>
        </w:rPr>
      </w:pPr>
      <w:r w:rsidRPr="008B6AF5">
        <w:rPr>
          <w:rFonts w:cstheme="minorHAnsi"/>
          <w:noProof/>
          <w:szCs w:val="21"/>
        </w:rPr>
        <w:drawing>
          <wp:anchor distT="0" distB="0" distL="114300" distR="114300" simplePos="0" relativeHeight="251679744" behindDoc="0" locked="0" layoutInCell="1" allowOverlap="1">
            <wp:simplePos x="0" y="0"/>
            <wp:positionH relativeFrom="column">
              <wp:posOffset>4000500</wp:posOffset>
            </wp:positionH>
            <wp:positionV relativeFrom="paragraph">
              <wp:posOffset>94615</wp:posOffset>
            </wp:positionV>
            <wp:extent cx="1438275" cy="1143000"/>
            <wp:effectExtent l="19050" t="0" r="9525" b="0"/>
            <wp:wrapSquare wrapText="bothSides"/>
            <wp:docPr id="819206" name="图片 819206" descr="http://img.tikubaba.com/biao/20130726/22/262203po5emkevnt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7" descr="http://img.tikubaba.com/biao/20130726/22/262203po5emkevntf.png"/>
                    <pic:cNvPicPr>
                      <a:picLocks noChangeAspect="1" noChangeArrowheads="1"/>
                    </pic:cNvPicPr>
                  </pic:nvPicPr>
                  <pic:blipFill>
                    <a:blip r:embed="rId5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1438275" cy="1143000"/>
                    </a:xfrm>
                    <a:prstGeom prst="rect">
                      <a:avLst/>
                    </a:prstGeom>
                    <a:noFill/>
                    <a:ln>
                      <a:noFill/>
                    </a:ln>
                  </pic:spPr>
                </pic:pic>
              </a:graphicData>
            </a:graphic>
          </wp:anchor>
        </w:drawing>
      </w:r>
    </w:p>
    <w:p w:rsidR="00D32186" w:rsidRDefault="00D32186" w:rsidP="008B6AF5">
      <w:pPr>
        <w:rPr>
          <w:rFonts w:cstheme="minorHAnsi"/>
          <w:color w:val="FF0000"/>
          <w:szCs w:val="21"/>
        </w:rPr>
      </w:pPr>
    </w:p>
    <w:p w:rsidR="00D34B44" w:rsidRPr="008B6AF5" w:rsidRDefault="00D34B44" w:rsidP="008B6AF5">
      <w:pPr>
        <w:rPr>
          <w:rFonts w:cstheme="minorHAnsi"/>
          <w:color w:val="FF0000"/>
          <w:szCs w:val="21"/>
        </w:rPr>
      </w:pPr>
    </w:p>
    <w:p w:rsidR="00D32186" w:rsidRPr="008B6AF5" w:rsidRDefault="00D32186" w:rsidP="008B6AF5">
      <w:pPr>
        <w:rPr>
          <w:rFonts w:cstheme="minorHAnsi"/>
          <w:color w:val="FF0000"/>
          <w:szCs w:val="21"/>
        </w:rPr>
      </w:pPr>
    </w:p>
    <w:p w:rsidR="00227CB4" w:rsidRPr="008B6AF5" w:rsidRDefault="00227CB4"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227CB4" w:rsidRPr="008B6AF5" w:rsidRDefault="00227CB4"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7.54m/s</w:t>
      </w:r>
    </w:p>
    <w:p w:rsidR="00953523" w:rsidRPr="008B6AF5" w:rsidRDefault="00227CB4" w:rsidP="008B6AF5">
      <w:pPr>
        <w:rPr>
          <w:rFonts w:cstheme="minorHAnsi"/>
          <w:color w:val="FF0000"/>
          <w:szCs w:val="21"/>
        </w:rPr>
      </w:pPr>
      <w:r w:rsidRPr="008B6AF5">
        <w:rPr>
          <w:rFonts w:cstheme="minorHAnsi"/>
          <w:color w:val="FF0000"/>
          <w:szCs w:val="21"/>
        </w:rPr>
        <w:t>【解析】</w:t>
      </w:r>
      <w:r w:rsidR="002F0F36" w:rsidRPr="008B6AF5">
        <w:rPr>
          <w:rFonts w:cstheme="minorHAnsi"/>
          <w:color w:val="FF0000"/>
          <w:szCs w:val="21"/>
        </w:rPr>
        <w:t>大齿盘边缘点线速度为：</w:t>
      </w:r>
      <w:r w:rsidR="002F0F36" w:rsidRPr="008B6AF5">
        <w:rPr>
          <w:rFonts w:cstheme="minorHAnsi"/>
          <w:color w:val="FF0000"/>
          <w:position w:val="-10"/>
          <w:szCs w:val="21"/>
        </w:rPr>
        <w:object w:dxaOrig="880" w:dyaOrig="320">
          <v:shape id="_x0000_i1048" type="#_x0000_t75" style="width:44.25pt;height:15.75pt" o:ole="">
            <v:imagedata r:id="rId52" o:title=""/>
          </v:shape>
          <o:OLEObject Type="Embed" ProgID="Equation.DSMT4" ShapeID="_x0000_i1048" DrawAspect="Content" ObjectID="_1550588058" r:id="rId53"/>
        </w:object>
      </w:r>
      <w:r w:rsidR="002F0F36" w:rsidRPr="008B6AF5">
        <w:rPr>
          <w:rFonts w:cstheme="minorHAnsi"/>
          <w:color w:val="FF0000"/>
          <w:szCs w:val="21"/>
        </w:rPr>
        <w:t>，小齿轮边缘线速度与大齿轮边缘点线速度相等；小齿轮角速度等于后轮角速度，故</w:t>
      </w:r>
      <w:r w:rsidR="002F0F36" w:rsidRPr="008B6AF5">
        <w:rPr>
          <w:rFonts w:cstheme="minorHAnsi"/>
          <w:color w:val="FF0000"/>
          <w:position w:val="-26"/>
          <w:szCs w:val="21"/>
        </w:rPr>
        <w:object w:dxaOrig="700" w:dyaOrig="600">
          <v:shape id="_x0000_i1049" type="#_x0000_t75" style="width:35.25pt;height:30pt" o:ole="">
            <v:imagedata r:id="rId54" o:title=""/>
          </v:shape>
          <o:OLEObject Type="Embed" ProgID="Equation.DSMT4" ShapeID="_x0000_i1049" DrawAspect="Content" ObjectID="_1550588059" r:id="rId55"/>
        </w:object>
      </w:r>
      <w:r w:rsidRPr="008B6AF5">
        <w:rPr>
          <w:rFonts w:cstheme="minorHAnsi"/>
          <w:color w:val="FF0000"/>
          <w:szCs w:val="21"/>
        </w:rPr>
        <w:t>故</w:t>
      </w:r>
      <w:r w:rsidRPr="008B6AF5">
        <w:rPr>
          <w:rFonts w:cstheme="minorHAnsi"/>
          <w:color w:val="FF0000"/>
          <w:position w:val="-26"/>
          <w:szCs w:val="21"/>
        </w:rPr>
        <w:object w:dxaOrig="3580" w:dyaOrig="600">
          <v:shape id="_x0000_i1050" type="#_x0000_t75" style="width:179.25pt;height:30pt" o:ole="">
            <v:imagedata r:id="rId56" o:title=""/>
          </v:shape>
          <o:OLEObject Type="Embed" ProgID="Equation.DSMT4" ShapeID="_x0000_i1050" DrawAspect="Content" ObjectID="_1550588060" r:id="rId57"/>
        </w:object>
      </w:r>
      <w:r w:rsidRPr="008B6AF5">
        <w:rPr>
          <w:rFonts w:cstheme="minorHAnsi"/>
          <w:color w:val="FF0000"/>
          <w:szCs w:val="21"/>
        </w:rPr>
        <w:t>m/s</w:t>
      </w:r>
    </w:p>
    <w:p w:rsidR="00C50A5D" w:rsidRPr="008B6AF5" w:rsidRDefault="00C50A5D" w:rsidP="008B6AF5">
      <w:pPr>
        <w:rPr>
          <w:rFonts w:cstheme="minorHAnsi"/>
          <w:szCs w:val="21"/>
        </w:rPr>
      </w:pPr>
    </w:p>
    <w:p w:rsidR="0014059B" w:rsidRPr="008B6AF5" w:rsidRDefault="00066F2A" w:rsidP="008B6AF5">
      <w:pPr>
        <w:rPr>
          <w:rFonts w:cstheme="minorHAnsi"/>
          <w:szCs w:val="21"/>
        </w:rPr>
      </w:pPr>
      <w:r>
        <w:rPr>
          <w:rFonts w:cstheme="minorHAnsi"/>
          <w:szCs w:val="21"/>
        </w:rPr>
      </w:r>
      <w:r>
        <w:rPr>
          <w:rFonts w:cstheme="minorHAnsi"/>
          <w:szCs w:val="21"/>
        </w:rPr>
        <w:pict>
          <v:group id="_x0000_s1107" style="width:127.05pt;height:49.5pt;mso-position-horizontal-relative:char;mso-position-vertical-relative:line" coordorigin="1849,10974" coordsize="2541,990">
            <v:shape id="图片 60" o:spid="_x0000_s1108" type="#_x0000_t75" style="position:absolute;left:1849;top:10974;width:2205;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imagedata r:id="rId33" o:title=""/>
              <v:path arrowok="t"/>
            </v:shape>
            <v:shape id="文本框 61" o:spid="_x0000_s1109" type="#_x0000_t202" style="position:absolute;left:2689;top:11289;width:1701;height:52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fillcolor="white [3201]" stroked="f" strokeweight=".5pt">
              <v:textbox>
                <w:txbxContent>
                  <w:p w:rsidR="008B6AF5" w:rsidRPr="0014298B" w:rsidRDefault="008B6AF5" w:rsidP="0014059B">
                    <w:pPr>
                      <w:rPr>
                        <w:rFonts w:ascii="幼圆" w:eastAsia="幼圆"/>
                        <w:b/>
                        <w:sz w:val="24"/>
                        <w:szCs w:val="24"/>
                      </w:rPr>
                    </w:pPr>
                    <w:r>
                      <w:rPr>
                        <w:rFonts w:ascii="幼圆" w:eastAsia="幼圆" w:hint="eastAsia"/>
                        <w:b/>
                        <w:sz w:val="24"/>
                        <w:szCs w:val="24"/>
                      </w:rPr>
                      <w:t>课堂练习</w:t>
                    </w:r>
                  </w:p>
                </w:txbxContent>
              </v:textbox>
            </v:shape>
            <w10:wrap type="none"/>
            <w10:anchorlock/>
          </v:group>
        </w:pict>
      </w:r>
    </w:p>
    <w:p w:rsidR="00713629" w:rsidRPr="008B6AF5" w:rsidRDefault="00D32186" w:rsidP="008B6AF5">
      <w:pPr>
        <w:pStyle w:val="ae"/>
        <w:rPr>
          <w:rFonts w:asciiTheme="minorHAnsi" w:hAnsiTheme="minorHAnsi" w:cstheme="minorHAnsi"/>
        </w:rPr>
      </w:pPr>
      <w:r w:rsidRPr="008B6AF5">
        <w:rPr>
          <w:rFonts w:asciiTheme="minorHAnsi" w:hAnsiTheme="minorHAnsi" w:cstheme="minorHAnsi"/>
        </w:rPr>
        <w:t>1</w:t>
      </w:r>
      <w:r w:rsidRPr="008B6AF5">
        <w:rPr>
          <w:rFonts w:asciiTheme="minorHAnsi" w:hAnsiTheme="minorHAnsi" w:cstheme="minorHAnsi"/>
        </w:rPr>
        <w:t>、</w:t>
      </w:r>
      <w:r w:rsidR="00713629" w:rsidRPr="008B6AF5">
        <w:rPr>
          <w:rFonts w:asciiTheme="minorHAnsi" w:hAnsiTheme="minorHAnsi" w:cstheme="minorHAnsi"/>
        </w:rPr>
        <w:t>如图所示，转轴</w:t>
      </w:r>
      <w:r w:rsidR="00713629" w:rsidRPr="008B6AF5">
        <w:rPr>
          <w:rFonts w:asciiTheme="minorHAnsi" w:hAnsiTheme="minorHAnsi" w:cstheme="minorHAnsi"/>
          <w:i/>
          <w:iCs/>
        </w:rPr>
        <w:t>O</w:t>
      </w:r>
      <w:r w:rsidR="00713629" w:rsidRPr="008B6AF5">
        <w:rPr>
          <w:rFonts w:asciiTheme="minorHAnsi" w:hAnsiTheme="minorHAnsi" w:cstheme="minorHAnsi"/>
          <w:vertAlign w:val="subscript"/>
        </w:rPr>
        <w:t>1</w:t>
      </w:r>
      <w:r w:rsidR="00713629" w:rsidRPr="008B6AF5">
        <w:rPr>
          <w:rFonts w:asciiTheme="minorHAnsi" w:hAnsiTheme="minorHAnsi" w:cstheme="minorHAnsi"/>
        </w:rPr>
        <w:t>上固定有两个半径分别为</w:t>
      </w:r>
      <w:r w:rsidR="00713629" w:rsidRPr="008B6AF5">
        <w:rPr>
          <w:rFonts w:asciiTheme="minorHAnsi" w:hAnsiTheme="minorHAnsi" w:cstheme="minorHAnsi"/>
          <w:i/>
          <w:iCs/>
        </w:rPr>
        <w:t>R</w:t>
      </w:r>
      <w:r w:rsidR="00713629" w:rsidRPr="008B6AF5">
        <w:rPr>
          <w:rFonts w:asciiTheme="minorHAnsi" w:hAnsiTheme="minorHAnsi" w:cstheme="minorHAnsi"/>
        </w:rPr>
        <w:t>和</w:t>
      </w:r>
      <w:r w:rsidR="00713629" w:rsidRPr="008B6AF5">
        <w:rPr>
          <w:rFonts w:asciiTheme="minorHAnsi" w:hAnsiTheme="minorHAnsi" w:cstheme="minorHAnsi"/>
          <w:i/>
          <w:iCs/>
        </w:rPr>
        <w:t>r</w:t>
      </w:r>
      <w:r w:rsidR="00713629" w:rsidRPr="008B6AF5">
        <w:rPr>
          <w:rFonts w:asciiTheme="minorHAnsi" w:hAnsiTheme="minorHAnsi" w:cstheme="minorHAnsi"/>
        </w:rPr>
        <w:t>的轮，用皮带传动</w:t>
      </w:r>
      <w:r w:rsidR="00713629" w:rsidRPr="008B6AF5">
        <w:rPr>
          <w:rFonts w:asciiTheme="minorHAnsi" w:hAnsiTheme="minorHAnsi" w:cstheme="minorHAnsi"/>
          <w:i/>
          <w:iCs/>
        </w:rPr>
        <w:t>O</w:t>
      </w:r>
      <w:r w:rsidR="00713629" w:rsidRPr="008B6AF5">
        <w:rPr>
          <w:rFonts w:asciiTheme="minorHAnsi" w:hAnsiTheme="minorHAnsi" w:cstheme="minorHAnsi"/>
          <w:vertAlign w:val="subscript"/>
        </w:rPr>
        <w:t>2</w:t>
      </w:r>
      <w:r w:rsidR="00713629" w:rsidRPr="008B6AF5">
        <w:rPr>
          <w:rFonts w:asciiTheme="minorHAnsi" w:hAnsiTheme="minorHAnsi" w:cstheme="minorHAnsi"/>
        </w:rPr>
        <w:t>轮，</w:t>
      </w:r>
      <w:r w:rsidR="00713629" w:rsidRPr="008B6AF5">
        <w:rPr>
          <w:rFonts w:asciiTheme="minorHAnsi" w:hAnsiTheme="minorHAnsi" w:cstheme="minorHAnsi"/>
          <w:i/>
          <w:iCs/>
        </w:rPr>
        <w:t>O</w:t>
      </w:r>
      <w:r w:rsidR="00713629" w:rsidRPr="008B6AF5">
        <w:rPr>
          <w:rFonts w:asciiTheme="minorHAnsi" w:hAnsiTheme="minorHAnsi" w:cstheme="minorHAnsi"/>
          <w:vertAlign w:val="subscript"/>
        </w:rPr>
        <w:t>2</w:t>
      </w:r>
      <w:r w:rsidR="00713629" w:rsidRPr="008B6AF5">
        <w:rPr>
          <w:rFonts w:asciiTheme="minorHAnsi" w:hAnsiTheme="minorHAnsi" w:cstheme="minorHAnsi"/>
        </w:rPr>
        <w:t>的轮半径是</w:t>
      </w:r>
      <w:r w:rsidR="00713629" w:rsidRPr="008B6AF5">
        <w:rPr>
          <w:rFonts w:asciiTheme="minorHAnsi" w:hAnsiTheme="minorHAnsi" w:cstheme="minorHAnsi"/>
          <w:i/>
          <w:iCs/>
        </w:rPr>
        <w:t>r</w:t>
      </w:r>
      <w:r w:rsidR="00713629" w:rsidRPr="008B6AF5">
        <w:rPr>
          <w:rFonts w:asciiTheme="minorHAnsi" w:hAnsiTheme="minorHAnsi" w:cstheme="minorHAnsi"/>
        </w:rPr>
        <w:t>′</w:t>
      </w:r>
      <w:r w:rsidR="00713629" w:rsidRPr="008B6AF5">
        <w:rPr>
          <w:rFonts w:asciiTheme="minorHAnsi" w:hAnsiTheme="minorHAnsi" w:cstheme="minorHAnsi"/>
        </w:rPr>
        <w:t>，若</w:t>
      </w:r>
      <w:r w:rsidR="00713629" w:rsidRPr="008B6AF5">
        <w:rPr>
          <w:rFonts w:asciiTheme="minorHAnsi" w:hAnsiTheme="minorHAnsi" w:cstheme="minorHAnsi"/>
          <w:i/>
          <w:iCs/>
        </w:rPr>
        <w:t>O</w:t>
      </w:r>
      <w:r w:rsidR="00713629" w:rsidRPr="008B6AF5">
        <w:rPr>
          <w:rFonts w:asciiTheme="minorHAnsi" w:hAnsiTheme="minorHAnsi" w:cstheme="minorHAnsi"/>
          <w:vertAlign w:val="subscript"/>
        </w:rPr>
        <w:t>1</w:t>
      </w:r>
      <w:r w:rsidR="00713629" w:rsidRPr="008B6AF5">
        <w:rPr>
          <w:rFonts w:asciiTheme="minorHAnsi" w:hAnsiTheme="minorHAnsi" w:cstheme="minorHAnsi"/>
        </w:rPr>
        <w:t>每秒钟转了</w:t>
      </w:r>
      <w:r w:rsidR="00713629" w:rsidRPr="008B6AF5">
        <w:rPr>
          <w:rFonts w:asciiTheme="minorHAnsi" w:hAnsiTheme="minorHAnsi" w:cstheme="minorHAnsi"/>
        </w:rPr>
        <w:t>5</w:t>
      </w:r>
      <w:r w:rsidR="00713629" w:rsidRPr="008B6AF5">
        <w:rPr>
          <w:rFonts w:asciiTheme="minorHAnsi" w:hAnsiTheme="minorHAnsi" w:cstheme="minorHAnsi"/>
        </w:rPr>
        <w:t>圈，</w:t>
      </w:r>
      <w:r w:rsidR="00713629" w:rsidRPr="008B6AF5">
        <w:rPr>
          <w:rFonts w:asciiTheme="minorHAnsi" w:hAnsiTheme="minorHAnsi" w:cstheme="minorHAnsi"/>
          <w:i/>
          <w:iCs/>
        </w:rPr>
        <w:t>R</w:t>
      </w:r>
      <w:r w:rsidR="00713629" w:rsidRPr="008B6AF5">
        <w:rPr>
          <w:rFonts w:asciiTheme="minorHAnsi" w:hAnsiTheme="minorHAnsi" w:cstheme="minorHAnsi"/>
        </w:rPr>
        <w:t>＝</w:t>
      </w:r>
      <w:r w:rsidR="00713629" w:rsidRPr="008B6AF5">
        <w:rPr>
          <w:rFonts w:asciiTheme="minorHAnsi" w:hAnsiTheme="minorHAnsi" w:cstheme="minorHAnsi"/>
        </w:rPr>
        <w:t>1m</w:t>
      </w:r>
      <w:r w:rsidR="00713629" w:rsidRPr="008B6AF5">
        <w:rPr>
          <w:rFonts w:asciiTheme="minorHAnsi" w:hAnsiTheme="minorHAnsi" w:cstheme="minorHAnsi"/>
        </w:rPr>
        <w:t>，</w:t>
      </w:r>
      <w:r w:rsidR="00713629" w:rsidRPr="008B6AF5">
        <w:rPr>
          <w:rFonts w:asciiTheme="minorHAnsi" w:hAnsiTheme="minorHAnsi" w:cstheme="minorHAnsi"/>
          <w:i/>
          <w:iCs/>
        </w:rPr>
        <w:t>r</w:t>
      </w:r>
      <w:r w:rsidR="00713629" w:rsidRPr="008B6AF5">
        <w:rPr>
          <w:rFonts w:asciiTheme="minorHAnsi" w:hAnsiTheme="minorHAnsi" w:cstheme="minorHAnsi"/>
        </w:rPr>
        <w:t>＝</w:t>
      </w:r>
      <w:r w:rsidR="00713629" w:rsidRPr="008B6AF5">
        <w:rPr>
          <w:rFonts w:asciiTheme="minorHAnsi" w:hAnsiTheme="minorHAnsi" w:cstheme="minorHAnsi"/>
          <w:i/>
          <w:iCs/>
        </w:rPr>
        <w:t>r</w:t>
      </w:r>
      <w:r w:rsidR="00713629" w:rsidRPr="008B6AF5">
        <w:rPr>
          <w:rFonts w:asciiTheme="minorHAnsi" w:hAnsiTheme="minorHAnsi" w:cstheme="minorHAnsi"/>
        </w:rPr>
        <w:t>′</w:t>
      </w:r>
      <w:r w:rsidR="00713629" w:rsidRPr="008B6AF5">
        <w:rPr>
          <w:rFonts w:asciiTheme="minorHAnsi" w:hAnsiTheme="minorHAnsi" w:cstheme="minorHAnsi"/>
        </w:rPr>
        <w:t>＝</w:t>
      </w:r>
      <w:r w:rsidR="00713629" w:rsidRPr="008B6AF5">
        <w:rPr>
          <w:rFonts w:asciiTheme="minorHAnsi" w:hAnsiTheme="minorHAnsi" w:cstheme="minorHAnsi"/>
        </w:rPr>
        <w:t>0.5m</w:t>
      </w:r>
      <w:r w:rsidR="00713629" w:rsidRPr="008B6AF5">
        <w:rPr>
          <w:rFonts w:asciiTheme="minorHAnsi" w:hAnsiTheme="minorHAnsi" w:cstheme="minorHAnsi"/>
        </w:rPr>
        <w:t>，则：</w:t>
      </w:r>
    </w:p>
    <w:p w:rsidR="00713629" w:rsidRPr="008B6AF5" w:rsidRDefault="00713629" w:rsidP="008B6AF5">
      <w:pPr>
        <w:pStyle w:val="ae"/>
        <w:ind w:firstLineChars="200" w:firstLine="420"/>
        <w:rPr>
          <w:rFonts w:asciiTheme="minorHAnsi" w:hAnsiTheme="minorHAnsi" w:cstheme="minorHAnsi"/>
        </w:rPr>
      </w:pPr>
      <w:r w:rsidRPr="008B6AF5">
        <w:rPr>
          <w:rFonts w:asciiTheme="minorHAnsi" w:hAnsiTheme="minorHAnsi" w:cstheme="minorHAnsi"/>
        </w:rPr>
        <w:t>①</w:t>
      </w:r>
      <w:r w:rsidRPr="008B6AF5">
        <w:rPr>
          <w:rFonts w:asciiTheme="minorHAnsi" w:hAnsiTheme="minorHAnsi" w:cstheme="minorHAnsi"/>
        </w:rPr>
        <w:t>大轮转动的角速度</w:t>
      </w:r>
      <w:r w:rsidRPr="008B6AF5">
        <w:rPr>
          <w:rFonts w:asciiTheme="minorHAnsi" w:hAnsiTheme="minorHAnsi" w:cstheme="minorHAnsi"/>
          <w:i/>
          <w:iCs/>
        </w:rPr>
        <w:t>ω</w:t>
      </w:r>
      <w:r w:rsidRPr="008B6AF5">
        <w:rPr>
          <w:rFonts w:asciiTheme="minorHAnsi" w:hAnsiTheme="minorHAnsi" w:cstheme="minorHAnsi"/>
        </w:rPr>
        <w:t>＝</w:t>
      </w:r>
      <w:r w:rsidRPr="008B6AF5">
        <w:rPr>
          <w:rFonts w:asciiTheme="minorHAnsi" w:hAnsiTheme="minorHAnsi" w:cstheme="minorHAnsi"/>
        </w:rPr>
        <w:t>________rad/s</w:t>
      </w:r>
      <w:r w:rsidRPr="008B6AF5">
        <w:rPr>
          <w:rFonts w:asciiTheme="minorHAnsi" w:hAnsiTheme="minorHAnsi" w:cstheme="minorHAnsi"/>
        </w:rPr>
        <w:t>；</w:t>
      </w:r>
    </w:p>
    <w:p w:rsidR="00713629" w:rsidRPr="008B6AF5" w:rsidRDefault="00713629" w:rsidP="008B6AF5">
      <w:pPr>
        <w:ind w:firstLineChars="200" w:firstLine="420"/>
        <w:rPr>
          <w:rFonts w:eastAsia="宋体" w:cstheme="minorHAnsi"/>
          <w:szCs w:val="21"/>
        </w:rPr>
      </w:pPr>
      <w:r w:rsidRPr="008B6AF5">
        <w:rPr>
          <w:rFonts w:eastAsia="宋体" w:cstheme="minorHAnsi"/>
          <w:szCs w:val="21"/>
        </w:rPr>
        <w:t>②</w:t>
      </w:r>
      <w:r w:rsidRPr="008B6AF5">
        <w:rPr>
          <w:rFonts w:eastAsia="宋体" w:cstheme="minorHAnsi"/>
          <w:szCs w:val="21"/>
        </w:rPr>
        <w:t>图中</w:t>
      </w:r>
      <w:r w:rsidRPr="008B6AF5">
        <w:rPr>
          <w:rFonts w:eastAsia="宋体" w:cstheme="minorHAnsi"/>
          <w:i/>
          <w:iCs/>
          <w:szCs w:val="21"/>
        </w:rPr>
        <w:t>A</w:t>
      </w:r>
      <w:r w:rsidRPr="008B6AF5">
        <w:rPr>
          <w:rFonts w:eastAsia="宋体" w:cstheme="minorHAnsi"/>
          <w:i/>
          <w:iCs/>
          <w:szCs w:val="21"/>
        </w:rPr>
        <w:t>、</w:t>
      </w:r>
      <w:r w:rsidRPr="008B6AF5">
        <w:rPr>
          <w:rFonts w:eastAsia="宋体" w:cstheme="minorHAnsi"/>
          <w:i/>
          <w:iCs/>
          <w:szCs w:val="21"/>
        </w:rPr>
        <w:t>C</w:t>
      </w:r>
      <w:r w:rsidRPr="008B6AF5">
        <w:rPr>
          <w:rFonts w:eastAsia="宋体" w:cstheme="minorHAnsi"/>
          <w:szCs w:val="21"/>
        </w:rPr>
        <w:t>两点的线速度分别是</w:t>
      </w:r>
      <w:r w:rsidRPr="008B6AF5">
        <w:rPr>
          <w:rFonts w:eastAsia="宋体" w:cstheme="minorHAnsi"/>
          <w:i/>
          <w:iCs/>
          <w:szCs w:val="21"/>
        </w:rPr>
        <w:t>v</w:t>
      </w:r>
      <w:r w:rsidRPr="008B6AF5">
        <w:rPr>
          <w:rFonts w:eastAsia="宋体" w:cstheme="minorHAnsi"/>
          <w:i/>
          <w:iCs/>
          <w:szCs w:val="21"/>
          <w:vertAlign w:val="subscript"/>
        </w:rPr>
        <w:t>A</w:t>
      </w:r>
      <w:r w:rsidRPr="008B6AF5">
        <w:rPr>
          <w:rFonts w:eastAsia="宋体" w:cstheme="minorHAnsi"/>
          <w:szCs w:val="21"/>
        </w:rPr>
        <w:t>＝</w:t>
      </w:r>
      <w:r w:rsidRPr="008B6AF5">
        <w:rPr>
          <w:rFonts w:eastAsia="宋体" w:cstheme="minorHAnsi"/>
          <w:szCs w:val="21"/>
        </w:rPr>
        <w:t>_________m/s</w:t>
      </w:r>
      <w:r w:rsidRPr="008B6AF5">
        <w:rPr>
          <w:rFonts w:eastAsia="宋体" w:cstheme="minorHAnsi"/>
          <w:szCs w:val="21"/>
        </w:rPr>
        <w:t>，</w:t>
      </w:r>
      <w:r w:rsidRPr="008B6AF5">
        <w:rPr>
          <w:rFonts w:eastAsia="宋体" w:cstheme="minorHAnsi"/>
          <w:i/>
          <w:iCs/>
          <w:szCs w:val="21"/>
        </w:rPr>
        <w:t>v</w:t>
      </w:r>
      <w:r w:rsidRPr="008B6AF5">
        <w:rPr>
          <w:rFonts w:eastAsia="宋体" w:cstheme="minorHAnsi"/>
          <w:i/>
          <w:iCs/>
          <w:szCs w:val="21"/>
          <w:vertAlign w:val="subscript"/>
        </w:rPr>
        <w:t>C</w:t>
      </w:r>
      <w:r w:rsidRPr="008B6AF5">
        <w:rPr>
          <w:rFonts w:eastAsia="宋体" w:cstheme="minorHAnsi"/>
          <w:szCs w:val="21"/>
        </w:rPr>
        <w:t>＝</w:t>
      </w:r>
      <w:r w:rsidRPr="008B6AF5">
        <w:rPr>
          <w:rFonts w:eastAsia="宋体" w:cstheme="minorHAnsi"/>
          <w:szCs w:val="21"/>
        </w:rPr>
        <w:t>_________m/s</w:t>
      </w:r>
      <w:r w:rsidRPr="008B6AF5">
        <w:rPr>
          <w:rFonts w:eastAsia="宋体" w:cstheme="minorHAnsi"/>
          <w:szCs w:val="21"/>
        </w:rPr>
        <w:t>。</w:t>
      </w:r>
    </w:p>
    <w:p w:rsidR="00713629" w:rsidRPr="008B6AF5" w:rsidRDefault="00713629"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713629" w:rsidRPr="008B6AF5" w:rsidRDefault="00713629" w:rsidP="008B6AF5">
      <w:pPr>
        <w:rPr>
          <w:rFonts w:cstheme="minorHAnsi"/>
          <w:color w:val="FF0000"/>
          <w:szCs w:val="21"/>
        </w:rPr>
      </w:pPr>
      <w:r w:rsidRPr="008B6AF5">
        <w:rPr>
          <w:rFonts w:cstheme="minorHAnsi"/>
          <w:noProof/>
          <w:szCs w:val="21"/>
        </w:rPr>
        <w:drawing>
          <wp:anchor distT="0" distB="0" distL="114300" distR="114300" simplePos="0" relativeHeight="251653120" behindDoc="0" locked="0" layoutInCell="1" allowOverlap="1">
            <wp:simplePos x="0" y="0"/>
            <wp:positionH relativeFrom="column">
              <wp:posOffset>3738245</wp:posOffset>
            </wp:positionH>
            <wp:positionV relativeFrom="paragraph">
              <wp:posOffset>36830</wp:posOffset>
            </wp:positionV>
            <wp:extent cx="1647825" cy="685800"/>
            <wp:effectExtent l="0" t="0" r="0" b="0"/>
            <wp:wrapSquare wrapText="bothSides"/>
            <wp:docPr id="819205" name="图片 819205" descr="http://pic1.mofangge.com/upload/papers/g04/20120716/2012071622415546161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http://pic1.mofangge.com/upload/papers/g04/20120716/201207162241554616173.png"/>
                    <pic:cNvPicPr>
                      <a:picLocks noChangeAspect="1" noChangeArrowheads="1"/>
                    </pic:cNvPicPr>
                  </pic:nvPicPr>
                  <pic:blipFill>
                    <a:blip r:embed="rId58">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59">
                              <a14:imgEffect>
                                <a14:brightnessContrast contrast="5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647825" cy="685800"/>
                    </a:xfrm>
                    <a:prstGeom prst="rect">
                      <a:avLst/>
                    </a:prstGeom>
                    <a:noFill/>
                    <a:ln>
                      <a:noFill/>
                    </a:ln>
                  </pic:spPr>
                </pic:pic>
              </a:graphicData>
            </a:graphic>
          </wp:anchor>
        </w:drawing>
      </w:r>
      <w:r w:rsidRPr="008B6AF5">
        <w:rPr>
          <w:rFonts w:cstheme="minorHAnsi"/>
          <w:color w:val="FF0000"/>
          <w:szCs w:val="21"/>
        </w:rPr>
        <w:t>【答案】</w:t>
      </w:r>
      <w:r w:rsidRPr="008B6AF5">
        <w:rPr>
          <w:rFonts w:eastAsia="宋体" w:cstheme="minorHAnsi"/>
          <w:color w:val="FF0000"/>
          <w:szCs w:val="21"/>
        </w:rPr>
        <w:t>①</w:t>
      </w:r>
      <w:r w:rsidRPr="008B6AF5">
        <w:rPr>
          <w:rFonts w:cstheme="minorHAnsi"/>
          <w:color w:val="FF0000"/>
          <w:szCs w:val="21"/>
        </w:rPr>
        <w:t>10π</w:t>
      </w:r>
      <w:r w:rsidRPr="008B6AF5">
        <w:rPr>
          <w:rFonts w:eastAsia="宋体" w:cstheme="minorHAnsi"/>
          <w:color w:val="FF0000"/>
          <w:szCs w:val="21"/>
        </w:rPr>
        <w:t>②</w:t>
      </w:r>
      <w:r w:rsidRPr="008B6AF5">
        <w:rPr>
          <w:rFonts w:cstheme="minorHAnsi"/>
          <w:color w:val="FF0000"/>
          <w:szCs w:val="21"/>
        </w:rPr>
        <w:t>5π</w:t>
      </w:r>
      <w:r w:rsidR="00D32186" w:rsidRPr="008B6AF5">
        <w:rPr>
          <w:rFonts w:cstheme="minorHAnsi"/>
          <w:color w:val="FF0000"/>
          <w:szCs w:val="21"/>
        </w:rPr>
        <w:t>；</w:t>
      </w:r>
      <w:r w:rsidR="00D32186" w:rsidRPr="008B6AF5">
        <w:rPr>
          <w:rFonts w:cstheme="minorHAnsi"/>
          <w:color w:val="FF0000"/>
          <w:szCs w:val="21"/>
        </w:rPr>
        <w:t>1</w:t>
      </w:r>
      <w:r w:rsidRPr="008B6AF5">
        <w:rPr>
          <w:rFonts w:cstheme="minorHAnsi"/>
          <w:color w:val="FF0000"/>
          <w:szCs w:val="21"/>
        </w:rPr>
        <w:t>0π</w:t>
      </w:r>
    </w:p>
    <w:p w:rsidR="007262A6" w:rsidRPr="008B6AF5" w:rsidRDefault="007262A6" w:rsidP="008B6AF5">
      <w:pPr>
        <w:rPr>
          <w:rFonts w:cstheme="minorHAnsi"/>
          <w:color w:val="FF0000"/>
          <w:szCs w:val="21"/>
        </w:rPr>
      </w:pPr>
    </w:p>
    <w:p w:rsidR="00713629" w:rsidRPr="008B6AF5" w:rsidRDefault="00713629" w:rsidP="008B6AF5">
      <w:pPr>
        <w:rPr>
          <w:rFonts w:cstheme="minorHAnsi"/>
          <w:color w:val="FF0000"/>
          <w:szCs w:val="21"/>
        </w:rPr>
      </w:pPr>
    </w:p>
    <w:p w:rsidR="00D32186" w:rsidRPr="008B6AF5" w:rsidRDefault="00D32186" w:rsidP="008B6AF5">
      <w:pPr>
        <w:rPr>
          <w:rFonts w:cstheme="minorHAnsi"/>
          <w:color w:val="FF0000"/>
          <w:szCs w:val="21"/>
        </w:rPr>
      </w:pPr>
    </w:p>
    <w:p w:rsidR="00D32186" w:rsidRPr="008B6AF5" w:rsidRDefault="00D32186" w:rsidP="008B6AF5">
      <w:pPr>
        <w:rPr>
          <w:rFonts w:cstheme="minorHAnsi"/>
          <w:color w:val="FF0000"/>
          <w:szCs w:val="21"/>
        </w:rPr>
      </w:pPr>
    </w:p>
    <w:p w:rsidR="00D32186" w:rsidRPr="008B6AF5" w:rsidRDefault="00D32186" w:rsidP="008B6AF5">
      <w:pPr>
        <w:rPr>
          <w:rFonts w:cstheme="minorHAnsi"/>
          <w:szCs w:val="21"/>
        </w:rPr>
      </w:pPr>
      <w:r w:rsidRPr="008B6AF5">
        <w:rPr>
          <w:rFonts w:cstheme="minorHAnsi"/>
          <w:szCs w:val="21"/>
        </w:rPr>
        <w:t>2</w:t>
      </w:r>
      <w:r w:rsidRPr="008B6AF5">
        <w:rPr>
          <w:rFonts w:cstheme="minorHAnsi"/>
          <w:szCs w:val="21"/>
        </w:rPr>
        <w:t>、如图所示，</w:t>
      </w:r>
      <w:r w:rsidRPr="008B6AF5">
        <w:rPr>
          <w:rFonts w:cstheme="minorHAnsi"/>
          <w:i/>
          <w:szCs w:val="21"/>
        </w:rPr>
        <w:t>A</w:t>
      </w:r>
      <w:r w:rsidRPr="008B6AF5">
        <w:rPr>
          <w:rFonts w:cstheme="minorHAnsi"/>
          <w:szCs w:val="21"/>
        </w:rPr>
        <w:t>、</w:t>
      </w:r>
      <w:r w:rsidRPr="008B6AF5">
        <w:rPr>
          <w:rFonts w:cstheme="minorHAnsi"/>
          <w:i/>
          <w:szCs w:val="21"/>
        </w:rPr>
        <w:t>B</w:t>
      </w:r>
      <w:r w:rsidRPr="008B6AF5">
        <w:rPr>
          <w:rFonts w:cstheme="minorHAnsi"/>
          <w:szCs w:val="21"/>
        </w:rPr>
        <w:t>是两个摩擦传动的靠背轮，</w:t>
      </w:r>
      <w:r w:rsidRPr="008B6AF5">
        <w:rPr>
          <w:rFonts w:cstheme="minorHAnsi"/>
          <w:i/>
          <w:szCs w:val="21"/>
        </w:rPr>
        <w:t>A</w:t>
      </w:r>
      <w:r w:rsidRPr="008B6AF5">
        <w:rPr>
          <w:rFonts w:cstheme="minorHAnsi"/>
          <w:szCs w:val="21"/>
        </w:rPr>
        <w:t>是主动轮，</w:t>
      </w:r>
      <w:r w:rsidRPr="008B6AF5">
        <w:rPr>
          <w:rFonts w:cstheme="minorHAnsi"/>
          <w:i/>
          <w:szCs w:val="21"/>
        </w:rPr>
        <w:t>B</w:t>
      </w:r>
      <w:r w:rsidRPr="008B6AF5">
        <w:rPr>
          <w:rFonts w:cstheme="minorHAnsi"/>
          <w:szCs w:val="21"/>
        </w:rPr>
        <w:t>是从动轮，它们的半径</w:t>
      </w:r>
      <w:r w:rsidRPr="008B6AF5">
        <w:rPr>
          <w:rFonts w:cstheme="minorHAnsi"/>
          <w:i/>
          <w:szCs w:val="21"/>
        </w:rPr>
        <w:t>R</w:t>
      </w:r>
      <w:r w:rsidRPr="008B6AF5">
        <w:rPr>
          <w:rFonts w:cstheme="minorHAnsi"/>
          <w:i/>
          <w:szCs w:val="21"/>
          <w:vertAlign w:val="subscript"/>
        </w:rPr>
        <w:t>A</w:t>
      </w:r>
      <w:r w:rsidR="00D34B44" w:rsidRPr="00D34B44">
        <w:rPr>
          <w:rFonts w:cstheme="minorHAnsi"/>
          <w:szCs w:val="21"/>
        </w:rPr>
        <w:t>＝</w:t>
      </w:r>
      <w:r w:rsidRPr="008B6AF5">
        <w:rPr>
          <w:rFonts w:cstheme="minorHAnsi"/>
          <w:szCs w:val="21"/>
        </w:rPr>
        <w:t>2</w:t>
      </w:r>
      <w:r w:rsidRPr="008B6AF5">
        <w:rPr>
          <w:rFonts w:cstheme="minorHAnsi"/>
          <w:i/>
          <w:szCs w:val="21"/>
        </w:rPr>
        <w:t>R</w:t>
      </w:r>
      <w:r w:rsidRPr="008B6AF5">
        <w:rPr>
          <w:rFonts w:cstheme="minorHAnsi"/>
          <w:i/>
          <w:szCs w:val="21"/>
          <w:vertAlign w:val="subscript"/>
        </w:rPr>
        <w:t>B</w:t>
      </w:r>
      <w:r w:rsidRPr="008B6AF5">
        <w:rPr>
          <w:rFonts w:cstheme="minorHAnsi"/>
          <w:szCs w:val="21"/>
        </w:rPr>
        <w:t>，</w:t>
      </w:r>
      <w:r w:rsidRPr="008B6AF5">
        <w:rPr>
          <w:rFonts w:cstheme="minorHAnsi"/>
          <w:i/>
          <w:szCs w:val="21"/>
        </w:rPr>
        <w:t>a</w:t>
      </w:r>
      <w:r w:rsidRPr="008B6AF5">
        <w:rPr>
          <w:rFonts w:cstheme="minorHAnsi"/>
          <w:szCs w:val="21"/>
        </w:rPr>
        <w:t>和</w:t>
      </w:r>
      <w:r w:rsidRPr="008B6AF5">
        <w:rPr>
          <w:rFonts w:cstheme="minorHAnsi"/>
          <w:i/>
          <w:szCs w:val="21"/>
        </w:rPr>
        <w:t>b</w:t>
      </w:r>
      <w:r w:rsidRPr="008B6AF5">
        <w:rPr>
          <w:rFonts w:cstheme="minorHAnsi"/>
          <w:szCs w:val="21"/>
        </w:rPr>
        <w:t>两点在轮的边缘，</w:t>
      </w:r>
      <w:r w:rsidRPr="008B6AF5">
        <w:rPr>
          <w:rFonts w:cstheme="minorHAnsi"/>
          <w:i/>
          <w:szCs w:val="21"/>
        </w:rPr>
        <w:t>c</w:t>
      </w:r>
      <w:r w:rsidRPr="008B6AF5">
        <w:rPr>
          <w:rFonts w:cstheme="minorHAnsi"/>
          <w:szCs w:val="21"/>
        </w:rPr>
        <w:t>和</w:t>
      </w:r>
      <w:r w:rsidRPr="008B6AF5">
        <w:rPr>
          <w:rFonts w:cstheme="minorHAnsi"/>
          <w:i/>
          <w:szCs w:val="21"/>
        </w:rPr>
        <w:t>d</w:t>
      </w:r>
      <w:r w:rsidRPr="008B6AF5">
        <w:rPr>
          <w:rFonts w:cstheme="minorHAnsi"/>
          <w:szCs w:val="21"/>
        </w:rPr>
        <w:t>在各轮半径的中点，下列判断正确的是</w:t>
      </w:r>
      <w:r w:rsidRPr="008B6AF5">
        <w:rPr>
          <w:rFonts w:cstheme="minorHAnsi"/>
          <w:szCs w:val="21"/>
        </w:rPr>
        <w:tab/>
      </w:r>
      <w:r w:rsidRPr="008B6AF5">
        <w:rPr>
          <w:rFonts w:cstheme="minorHAnsi"/>
          <w:szCs w:val="21"/>
        </w:rPr>
        <w:t>（</w:t>
      </w:r>
      <w:r w:rsidRPr="008B6AF5">
        <w:rPr>
          <w:rFonts w:cstheme="minorHAnsi"/>
          <w:szCs w:val="21"/>
        </w:rPr>
        <w:tab/>
      </w:r>
      <w:r w:rsidRPr="008B6AF5">
        <w:rPr>
          <w:rFonts w:cstheme="minorHAnsi"/>
          <w:szCs w:val="21"/>
        </w:rPr>
        <w:tab/>
      </w:r>
      <w:r w:rsidRPr="008B6AF5">
        <w:rPr>
          <w:rFonts w:cstheme="minorHAnsi"/>
          <w:szCs w:val="21"/>
        </w:rPr>
        <w:t>）（多选）</w:t>
      </w:r>
    </w:p>
    <w:p w:rsidR="00D34B44" w:rsidRDefault="00D34B44" w:rsidP="008B6AF5">
      <w:pPr>
        <w:ind w:firstLine="420"/>
        <w:rPr>
          <w:rFonts w:cstheme="minorHAnsi"/>
          <w:szCs w:val="21"/>
          <w:vertAlign w:val="subscript"/>
        </w:rPr>
      </w:pPr>
      <w:r>
        <w:rPr>
          <w:rFonts w:cstheme="minorHAnsi"/>
          <w:noProof/>
          <w:szCs w:val="21"/>
        </w:rPr>
        <w:drawing>
          <wp:anchor distT="0" distB="0" distL="114300" distR="114300" simplePos="0" relativeHeight="251677696" behindDoc="0" locked="0" layoutInCell="1" allowOverlap="1">
            <wp:simplePos x="0" y="0"/>
            <wp:positionH relativeFrom="column">
              <wp:posOffset>4014470</wp:posOffset>
            </wp:positionH>
            <wp:positionV relativeFrom="paragraph">
              <wp:posOffset>10160</wp:posOffset>
            </wp:positionV>
            <wp:extent cx="1562100" cy="866775"/>
            <wp:effectExtent l="19050" t="0" r="0" b="0"/>
            <wp:wrapSquare wrapText="bothSides"/>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017.jpeg"/>
                    <pic:cNvPicPr>
                      <a:picLocks noChangeAspect="1" noChangeArrowheads="1"/>
                    </pic:cNvPicPr>
                  </pic:nvPicPr>
                  <pic:blipFill>
                    <a:blip r:embed="rId6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562100" cy="866775"/>
                    </a:xfrm>
                    <a:prstGeom prst="rect">
                      <a:avLst/>
                    </a:prstGeom>
                    <a:noFill/>
                    <a:ln>
                      <a:noFill/>
                    </a:ln>
                  </pic:spPr>
                </pic:pic>
              </a:graphicData>
            </a:graphic>
          </wp:anchor>
        </w:drawing>
      </w:r>
      <w:r w:rsidR="00D32186" w:rsidRPr="008B6AF5">
        <w:rPr>
          <w:rFonts w:cstheme="minorHAnsi"/>
          <w:szCs w:val="21"/>
        </w:rPr>
        <w:t>A</w:t>
      </w:r>
      <w:r w:rsidR="00D32186" w:rsidRPr="008B6AF5">
        <w:rPr>
          <w:rFonts w:cstheme="minorHAnsi"/>
          <w:szCs w:val="21"/>
        </w:rPr>
        <w:t>．</w:t>
      </w:r>
      <w:r w:rsidR="00D32186" w:rsidRPr="008B6AF5">
        <w:rPr>
          <w:rFonts w:cstheme="minorHAnsi"/>
          <w:i/>
          <w:szCs w:val="21"/>
        </w:rPr>
        <w:t>v</w:t>
      </w:r>
      <w:r w:rsidR="00D32186" w:rsidRPr="008B6AF5">
        <w:rPr>
          <w:rFonts w:cstheme="minorHAnsi"/>
          <w:i/>
          <w:szCs w:val="21"/>
          <w:vertAlign w:val="subscript"/>
        </w:rPr>
        <w:t>a</w:t>
      </w:r>
      <w:r w:rsidRPr="00D34B44">
        <w:rPr>
          <w:rFonts w:cstheme="minorHAnsi"/>
          <w:szCs w:val="21"/>
        </w:rPr>
        <w:t>＝</w:t>
      </w:r>
      <w:r w:rsidR="00D32186" w:rsidRPr="008B6AF5">
        <w:rPr>
          <w:rFonts w:cstheme="minorHAnsi"/>
          <w:szCs w:val="21"/>
        </w:rPr>
        <w:t>2</w:t>
      </w:r>
      <w:r w:rsidR="00D32186" w:rsidRPr="008B6AF5">
        <w:rPr>
          <w:rFonts w:cstheme="minorHAnsi"/>
          <w:i/>
          <w:szCs w:val="21"/>
        </w:rPr>
        <w:t>v</w:t>
      </w:r>
      <w:r w:rsidR="00D32186" w:rsidRPr="008B6AF5">
        <w:rPr>
          <w:rFonts w:cstheme="minorHAnsi"/>
          <w:i/>
          <w:szCs w:val="21"/>
          <w:vertAlign w:val="subscript"/>
        </w:rPr>
        <w:t>b</w:t>
      </w:r>
      <w:r w:rsidR="00D32186" w:rsidRPr="008B6AF5">
        <w:rPr>
          <w:rFonts w:cstheme="minorHAnsi"/>
          <w:szCs w:val="21"/>
        </w:rPr>
        <w:tab/>
      </w:r>
      <w:r w:rsidR="00D32186" w:rsidRPr="008B6AF5">
        <w:rPr>
          <w:rFonts w:cstheme="minorHAnsi"/>
          <w:szCs w:val="21"/>
        </w:rPr>
        <w:tab/>
      </w:r>
      <w:r w:rsidR="005771D5" w:rsidRPr="008B6AF5">
        <w:rPr>
          <w:rFonts w:cstheme="minorHAnsi"/>
          <w:szCs w:val="21"/>
        </w:rPr>
        <w:tab/>
      </w:r>
      <w:r>
        <w:rPr>
          <w:rFonts w:cstheme="minorHAnsi" w:hint="eastAsia"/>
          <w:szCs w:val="21"/>
        </w:rPr>
        <w:tab/>
      </w:r>
      <w:r>
        <w:rPr>
          <w:rFonts w:cstheme="minorHAnsi" w:hint="eastAsia"/>
          <w:szCs w:val="21"/>
        </w:rPr>
        <w:tab/>
      </w:r>
      <w:r>
        <w:rPr>
          <w:rFonts w:cstheme="minorHAnsi" w:hint="eastAsia"/>
          <w:szCs w:val="21"/>
        </w:rPr>
        <w:tab/>
      </w:r>
      <w:r>
        <w:rPr>
          <w:rFonts w:cstheme="minorHAnsi" w:hint="eastAsia"/>
          <w:szCs w:val="21"/>
        </w:rPr>
        <w:tab/>
      </w:r>
      <w:r w:rsidR="00D32186" w:rsidRPr="008B6AF5">
        <w:rPr>
          <w:rFonts w:cstheme="minorHAnsi"/>
          <w:szCs w:val="21"/>
        </w:rPr>
        <w:t>B</w:t>
      </w:r>
      <w:r w:rsidR="00D32186" w:rsidRPr="008B6AF5">
        <w:rPr>
          <w:rFonts w:cstheme="minorHAnsi"/>
          <w:szCs w:val="21"/>
        </w:rPr>
        <w:t>．</w:t>
      </w:r>
      <w:r w:rsidR="00D32186" w:rsidRPr="008B6AF5">
        <w:rPr>
          <w:rFonts w:cstheme="minorHAnsi"/>
          <w:i/>
          <w:szCs w:val="21"/>
        </w:rPr>
        <w:t>ω</w:t>
      </w:r>
      <w:r w:rsidR="00D32186" w:rsidRPr="008B6AF5">
        <w:rPr>
          <w:rFonts w:cstheme="minorHAnsi"/>
          <w:i/>
          <w:szCs w:val="21"/>
          <w:vertAlign w:val="subscript"/>
        </w:rPr>
        <w:t>b</w:t>
      </w:r>
      <w:r w:rsidRPr="00D34B44">
        <w:rPr>
          <w:rFonts w:cstheme="minorHAnsi"/>
          <w:szCs w:val="21"/>
        </w:rPr>
        <w:t>＝</w:t>
      </w:r>
      <w:r w:rsidR="00D32186" w:rsidRPr="008B6AF5">
        <w:rPr>
          <w:rFonts w:cstheme="minorHAnsi"/>
          <w:szCs w:val="21"/>
        </w:rPr>
        <w:t>2</w:t>
      </w:r>
      <w:r w:rsidR="00D32186" w:rsidRPr="008B6AF5">
        <w:rPr>
          <w:rFonts w:cstheme="minorHAnsi"/>
          <w:i/>
          <w:szCs w:val="21"/>
        </w:rPr>
        <w:t>ω</w:t>
      </w:r>
      <w:r w:rsidR="00D32186" w:rsidRPr="008B6AF5">
        <w:rPr>
          <w:rFonts w:cstheme="minorHAnsi"/>
          <w:i/>
          <w:szCs w:val="21"/>
          <w:vertAlign w:val="subscript"/>
        </w:rPr>
        <w:t>c</w:t>
      </w:r>
    </w:p>
    <w:p w:rsidR="00D32186" w:rsidRPr="008B6AF5" w:rsidRDefault="00D32186" w:rsidP="008B6AF5">
      <w:pPr>
        <w:ind w:firstLine="420"/>
        <w:rPr>
          <w:rFonts w:cstheme="minorHAnsi"/>
          <w:szCs w:val="21"/>
          <w:vertAlign w:val="subscript"/>
        </w:rPr>
      </w:pPr>
      <w:r w:rsidRPr="008B6AF5">
        <w:rPr>
          <w:rFonts w:cstheme="minorHAnsi"/>
          <w:szCs w:val="21"/>
        </w:rPr>
        <w:t>C</w:t>
      </w:r>
      <w:r w:rsidRPr="008B6AF5">
        <w:rPr>
          <w:rFonts w:cstheme="minorHAnsi"/>
          <w:szCs w:val="21"/>
        </w:rPr>
        <w:t>．</w:t>
      </w:r>
      <w:r w:rsidRPr="008B6AF5">
        <w:rPr>
          <w:rFonts w:cstheme="minorHAnsi"/>
          <w:i/>
          <w:szCs w:val="21"/>
        </w:rPr>
        <w:t>v</w:t>
      </w:r>
      <w:r w:rsidRPr="008B6AF5">
        <w:rPr>
          <w:rFonts w:cstheme="minorHAnsi"/>
          <w:i/>
          <w:szCs w:val="21"/>
          <w:vertAlign w:val="subscript"/>
        </w:rPr>
        <w:t>b</w:t>
      </w:r>
      <w:r w:rsidR="00D34B44" w:rsidRPr="00D34B44">
        <w:rPr>
          <w:rFonts w:cstheme="minorHAnsi"/>
          <w:szCs w:val="21"/>
        </w:rPr>
        <w:t>＝</w:t>
      </w:r>
      <w:r w:rsidRPr="008B6AF5">
        <w:rPr>
          <w:rFonts w:cstheme="minorHAnsi"/>
          <w:i/>
          <w:szCs w:val="21"/>
        </w:rPr>
        <w:t>v</w:t>
      </w:r>
      <w:r w:rsidRPr="008B6AF5">
        <w:rPr>
          <w:rFonts w:cstheme="minorHAnsi"/>
          <w:i/>
          <w:szCs w:val="21"/>
          <w:vertAlign w:val="subscript"/>
        </w:rPr>
        <w:t>a</w:t>
      </w:r>
      <w:r w:rsidRPr="008B6AF5">
        <w:rPr>
          <w:rFonts w:cstheme="minorHAnsi"/>
          <w:szCs w:val="21"/>
        </w:rPr>
        <w:tab/>
      </w:r>
      <w:r w:rsidRPr="008B6AF5">
        <w:rPr>
          <w:rFonts w:cstheme="minorHAnsi"/>
          <w:szCs w:val="21"/>
        </w:rPr>
        <w:tab/>
      </w:r>
      <w:r w:rsidR="005771D5" w:rsidRPr="008B6AF5">
        <w:rPr>
          <w:rFonts w:cstheme="minorHAnsi"/>
          <w:szCs w:val="21"/>
        </w:rPr>
        <w:tab/>
      </w:r>
      <w:r w:rsidR="00D34B44">
        <w:rPr>
          <w:rFonts w:cstheme="minorHAnsi" w:hint="eastAsia"/>
          <w:szCs w:val="21"/>
        </w:rPr>
        <w:tab/>
      </w:r>
      <w:r w:rsidR="00D34B44">
        <w:rPr>
          <w:rFonts w:cstheme="minorHAnsi" w:hint="eastAsia"/>
          <w:szCs w:val="21"/>
        </w:rPr>
        <w:tab/>
      </w:r>
      <w:r w:rsidR="00D34B44">
        <w:rPr>
          <w:rFonts w:cstheme="minorHAnsi" w:hint="eastAsia"/>
          <w:szCs w:val="21"/>
        </w:rPr>
        <w:tab/>
      </w:r>
      <w:r w:rsidR="005771D5" w:rsidRPr="008B6AF5">
        <w:rPr>
          <w:rFonts w:cstheme="minorHAnsi"/>
          <w:szCs w:val="21"/>
        </w:rPr>
        <w:tab/>
      </w:r>
      <w:r w:rsidRPr="008B6AF5">
        <w:rPr>
          <w:rFonts w:cstheme="minorHAnsi"/>
          <w:szCs w:val="21"/>
        </w:rPr>
        <w:t>D</w:t>
      </w:r>
      <w:r w:rsidRPr="008B6AF5">
        <w:rPr>
          <w:rFonts w:cstheme="minorHAnsi"/>
          <w:szCs w:val="21"/>
        </w:rPr>
        <w:t>．</w:t>
      </w:r>
      <w:r w:rsidRPr="008B6AF5">
        <w:rPr>
          <w:rFonts w:cstheme="minorHAnsi"/>
          <w:i/>
          <w:szCs w:val="21"/>
        </w:rPr>
        <w:t>ω</w:t>
      </w:r>
      <w:r w:rsidRPr="008B6AF5">
        <w:rPr>
          <w:rFonts w:cstheme="minorHAnsi"/>
          <w:i/>
          <w:szCs w:val="21"/>
          <w:vertAlign w:val="subscript"/>
        </w:rPr>
        <w:t>b</w:t>
      </w:r>
      <w:r w:rsidR="00D34B44" w:rsidRPr="00D34B44">
        <w:rPr>
          <w:rFonts w:cstheme="minorHAnsi"/>
          <w:szCs w:val="21"/>
        </w:rPr>
        <w:t>＝</w:t>
      </w:r>
      <w:r w:rsidRPr="008B6AF5">
        <w:rPr>
          <w:rFonts w:cstheme="minorHAnsi"/>
          <w:i/>
          <w:szCs w:val="21"/>
        </w:rPr>
        <w:t>ω</w:t>
      </w:r>
      <w:r w:rsidRPr="008B6AF5">
        <w:rPr>
          <w:rFonts w:cstheme="minorHAnsi"/>
          <w:i/>
          <w:szCs w:val="21"/>
          <w:vertAlign w:val="subscript"/>
        </w:rPr>
        <w:t>c</w:t>
      </w:r>
    </w:p>
    <w:p w:rsidR="00D32186" w:rsidRPr="008B6AF5" w:rsidRDefault="00D32186"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D32186" w:rsidRPr="008B6AF5" w:rsidRDefault="00D32186"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BC</w:t>
      </w:r>
    </w:p>
    <w:p w:rsidR="00D32186" w:rsidRPr="008B6AF5" w:rsidRDefault="00D32186" w:rsidP="008B6AF5">
      <w:pPr>
        <w:rPr>
          <w:rFonts w:cstheme="minorHAnsi"/>
          <w:color w:val="FF0000"/>
          <w:szCs w:val="21"/>
        </w:rPr>
      </w:pPr>
      <w:r w:rsidRPr="008B6AF5">
        <w:rPr>
          <w:rFonts w:cstheme="minorHAnsi"/>
          <w:color w:val="FF0000"/>
          <w:szCs w:val="21"/>
        </w:rPr>
        <w:lastRenderedPageBreak/>
        <w:t>【解析】由题意知</w:t>
      </w:r>
      <w:r w:rsidRPr="008B6AF5">
        <w:rPr>
          <w:rFonts w:cstheme="minorHAnsi"/>
          <w:i/>
          <w:color w:val="FF0000"/>
          <w:szCs w:val="21"/>
        </w:rPr>
        <w:t>v</w:t>
      </w:r>
      <w:r w:rsidRPr="008B6AF5">
        <w:rPr>
          <w:rFonts w:cstheme="minorHAnsi"/>
          <w:i/>
          <w:color w:val="FF0000"/>
          <w:szCs w:val="21"/>
          <w:vertAlign w:val="subscript"/>
        </w:rPr>
        <w:t>b</w:t>
      </w:r>
      <w:r w:rsidR="00D34B44" w:rsidRPr="00D34B44">
        <w:rPr>
          <w:rFonts w:cstheme="minorHAnsi"/>
          <w:color w:val="FF0000"/>
          <w:szCs w:val="21"/>
        </w:rPr>
        <w:t>＝</w:t>
      </w:r>
      <w:r w:rsidRPr="008B6AF5">
        <w:rPr>
          <w:rFonts w:cstheme="minorHAnsi"/>
          <w:i/>
          <w:color w:val="FF0000"/>
          <w:szCs w:val="21"/>
        </w:rPr>
        <w:t>v</w:t>
      </w:r>
      <w:r w:rsidRPr="008B6AF5">
        <w:rPr>
          <w:rFonts w:cstheme="minorHAnsi"/>
          <w:i/>
          <w:color w:val="FF0000"/>
          <w:szCs w:val="21"/>
          <w:vertAlign w:val="subscript"/>
        </w:rPr>
        <w:t>a</w:t>
      </w:r>
      <w:r w:rsidRPr="008B6AF5">
        <w:rPr>
          <w:rFonts w:cstheme="minorHAnsi"/>
          <w:color w:val="FF0000"/>
          <w:szCs w:val="21"/>
        </w:rPr>
        <w:t>，再根据</w:t>
      </w:r>
      <w:r w:rsidRPr="008B6AF5">
        <w:rPr>
          <w:rFonts w:cstheme="minorHAnsi"/>
          <w:i/>
          <w:color w:val="FF0000"/>
          <w:szCs w:val="21"/>
        </w:rPr>
        <w:t>ω</w:t>
      </w:r>
      <w:r w:rsidR="00D34B44" w:rsidRPr="00D34B44">
        <w:rPr>
          <w:rFonts w:asciiTheme="minorEastAsia" w:hAnsiTheme="minorEastAsia" w:cstheme="minorHAnsi" w:hint="eastAsia"/>
          <w:color w:val="FF0000"/>
          <w:szCs w:val="21"/>
        </w:rPr>
        <w:t>＝</w:t>
      </w:r>
      <w:r w:rsidR="00066F2A">
        <w:rPr>
          <w:rFonts w:cstheme="minorHAnsi"/>
          <w:color w:val="FF0000"/>
          <w:szCs w:val="21"/>
        </w:rPr>
        <w:fldChar w:fldCharType="begin"/>
      </w:r>
      <w:r w:rsidR="00D34B44">
        <w:rPr>
          <w:rFonts w:cstheme="minorHAnsi" w:hint="eastAsia"/>
          <w:color w:val="FF0000"/>
          <w:szCs w:val="21"/>
        </w:rPr>
        <w:instrText>eq \f(</w:instrText>
      </w:r>
      <w:r w:rsidR="00D34B44" w:rsidRPr="00D34B44">
        <w:rPr>
          <w:rFonts w:cstheme="minorHAnsi" w:hint="eastAsia"/>
          <w:i/>
          <w:color w:val="FF0000"/>
          <w:szCs w:val="21"/>
        </w:rPr>
        <w:instrText>v</w:instrText>
      </w:r>
      <w:r w:rsidR="00D34B44">
        <w:rPr>
          <w:rFonts w:cstheme="minorHAnsi" w:hint="eastAsia"/>
          <w:color w:val="FF0000"/>
          <w:szCs w:val="21"/>
        </w:rPr>
        <w:instrText>,</w:instrText>
      </w:r>
      <w:r w:rsidR="00D34B44" w:rsidRPr="00D34B44">
        <w:rPr>
          <w:rFonts w:cstheme="minorHAnsi" w:hint="eastAsia"/>
          <w:i/>
          <w:color w:val="FF0000"/>
          <w:szCs w:val="21"/>
        </w:rPr>
        <w:instrText>R</w:instrText>
      </w:r>
      <w:r w:rsidR="00D34B44">
        <w:rPr>
          <w:rFonts w:cstheme="minorHAnsi" w:hint="eastAsia"/>
          <w:color w:val="FF0000"/>
          <w:szCs w:val="21"/>
        </w:rPr>
        <w:instrText>)</w:instrText>
      </w:r>
      <w:r w:rsidR="00066F2A">
        <w:rPr>
          <w:rFonts w:cstheme="minorHAnsi"/>
          <w:color w:val="FF0000"/>
          <w:szCs w:val="21"/>
        </w:rPr>
        <w:fldChar w:fldCharType="end"/>
      </w:r>
      <w:r w:rsidRPr="008B6AF5">
        <w:rPr>
          <w:rFonts w:cstheme="minorHAnsi"/>
          <w:i/>
          <w:color w:val="FF0000"/>
          <w:szCs w:val="21"/>
        </w:rPr>
        <w:t>、</w:t>
      </w:r>
      <w:r w:rsidRPr="008B6AF5">
        <w:rPr>
          <w:rFonts w:cstheme="minorHAnsi"/>
          <w:i/>
          <w:color w:val="FF0000"/>
          <w:szCs w:val="21"/>
        </w:rPr>
        <w:t>R</w:t>
      </w:r>
      <w:r w:rsidRPr="008B6AF5">
        <w:rPr>
          <w:rFonts w:cstheme="minorHAnsi"/>
          <w:color w:val="FF0000"/>
          <w:szCs w:val="21"/>
          <w:vertAlign w:val="subscript"/>
        </w:rPr>
        <w:t>A</w:t>
      </w:r>
      <w:r w:rsidR="00D34B44" w:rsidRPr="00D34B44">
        <w:rPr>
          <w:rFonts w:cstheme="minorHAnsi"/>
          <w:color w:val="FF0000"/>
          <w:szCs w:val="21"/>
        </w:rPr>
        <w:t>＝</w:t>
      </w:r>
      <w:r w:rsidRPr="008B6AF5">
        <w:rPr>
          <w:rFonts w:cstheme="minorHAnsi"/>
          <w:color w:val="FF0000"/>
          <w:szCs w:val="21"/>
        </w:rPr>
        <w:t>2</w:t>
      </w:r>
      <w:r w:rsidRPr="008B6AF5">
        <w:rPr>
          <w:rFonts w:cstheme="minorHAnsi"/>
          <w:i/>
          <w:color w:val="FF0000"/>
          <w:szCs w:val="21"/>
        </w:rPr>
        <w:t>R</w:t>
      </w:r>
      <w:r w:rsidRPr="008B6AF5">
        <w:rPr>
          <w:rFonts w:cstheme="minorHAnsi"/>
          <w:i/>
          <w:color w:val="FF0000"/>
          <w:szCs w:val="21"/>
          <w:vertAlign w:val="subscript"/>
        </w:rPr>
        <w:t>B</w:t>
      </w:r>
      <w:r w:rsidRPr="008B6AF5">
        <w:rPr>
          <w:rFonts w:cstheme="minorHAnsi"/>
          <w:color w:val="FF0000"/>
          <w:szCs w:val="21"/>
        </w:rPr>
        <w:t>，可得</w:t>
      </w:r>
      <w:r w:rsidRPr="008B6AF5">
        <w:rPr>
          <w:rFonts w:cstheme="minorHAnsi"/>
          <w:i/>
          <w:color w:val="FF0000"/>
          <w:szCs w:val="21"/>
        </w:rPr>
        <w:t>ω</w:t>
      </w:r>
      <w:r w:rsidRPr="008B6AF5">
        <w:rPr>
          <w:rFonts w:cstheme="minorHAnsi"/>
          <w:i/>
          <w:color w:val="FF0000"/>
          <w:szCs w:val="21"/>
          <w:vertAlign w:val="subscript"/>
        </w:rPr>
        <w:t>b</w:t>
      </w:r>
      <w:r w:rsidR="00D34B44" w:rsidRPr="00D34B44">
        <w:rPr>
          <w:rFonts w:cstheme="minorHAnsi"/>
          <w:color w:val="FF0000"/>
          <w:szCs w:val="21"/>
        </w:rPr>
        <w:t>＝</w:t>
      </w:r>
      <w:r w:rsidRPr="008B6AF5">
        <w:rPr>
          <w:rFonts w:cstheme="minorHAnsi"/>
          <w:color w:val="FF0000"/>
          <w:szCs w:val="21"/>
        </w:rPr>
        <w:t>2</w:t>
      </w:r>
      <w:r w:rsidRPr="008B6AF5">
        <w:rPr>
          <w:rFonts w:cstheme="minorHAnsi"/>
          <w:i/>
          <w:color w:val="FF0000"/>
          <w:szCs w:val="21"/>
        </w:rPr>
        <w:t>ω</w:t>
      </w:r>
      <w:r w:rsidRPr="008B6AF5">
        <w:rPr>
          <w:rFonts w:cstheme="minorHAnsi"/>
          <w:i/>
          <w:color w:val="FF0000"/>
          <w:szCs w:val="21"/>
          <w:vertAlign w:val="subscript"/>
        </w:rPr>
        <w:t>a</w:t>
      </w:r>
      <w:r w:rsidRPr="008B6AF5">
        <w:rPr>
          <w:rFonts w:cstheme="minorHAnsi"/>
          <w:color w:val="FF0000"/>
          <w:szCs w:val="21"/>
        </w:rPr>
        <w:t>，又</w:t>
      </w:r>
      <w:r w:rsidRPr="008B6AF5">
        <w:rPr>
          <w:rFonts w:cstheme="minorHAnsi"/>
          <w:i/>
          <w:color w:val="FF0000"/>
          <w:szCs w:val="21"/>
        </w:rPr>
        <w:t>ω</w:t>
      </w:r>
      <w:r w:rsidRPr="008B6AF5">
        <w:rPr>
          <w:rFonts w:cstheme="minorHAnsi"/>
          <w:i/>
          <w:color w:val="FF0000"/>
          <w:szCs w:val="21"/>
          <w:vertAlign w:val="subscript"/>
        </w:rPr>
        <w:t>a</w:t>
      </w:r>
      <w:r w:rsidR="00D34B44" w:rsidRPr="00D34B44">
        <w:rPr>
          <w:rFonts w:cstheme="minorHAnsi"/>
          <w:color w:val="FF0000"/>
          <w:szCs w:val="21"/>
        </w:rPr>
        <w:t>＝</w:t>
      </w:r>
      <w:r w:rsidRPr="008B6AF5">
        <w:rPr>
          <w:rFonts w:cstheme="minorHAnsi"/>
          <w:i/>
          <w:color w:val="FF0000"/>
          <w:szCs w:val="21"/>
        </w:rPr>
        <w:t>ω</w:t>
      </w:r>
      <w:r w:rsidRPr="008B6AF5">
        <w:rPr>
          <w:rFonts w:cstheme="minorHAnsi"/>
          <w:i/>
          <w:color w:val="FF0000"/>
          <w:szCs w:val="21"/>
          <w:vertAlign w:val="subscript"/>
        </w:rPr>
        <w:t>c</w:t>
      </w:r>
      <w:r w:rsidRPr="008B6AF5">
        <w:rPr>
          <w:rFonts w:cstheme="minorHAnsi"/>
          <w:color w:val="FF0000"/>
          <w:szCs w:val="21"/>
        </w:rPr>
        <w:t>，故</w:t>
      </w:r>
      <w:r w:rsidRPr="008B6AF5">
        <w:rPr>
          <w:rFonts w:cstheme="minorHAnsi"/>
          <w:i/>
          <w:color w:val="FF0000"/>
          <w:szCs w:val="21"/>
        </w:rPr>
        <w:t>ω</w:t>
      </w:r>
      <w:r w:rsidRPr="008B6AF5">
        <w:rPr>
          <w:rFonts w:cstheme="minorHAnsi"/>
          <w:i/>
          <w:color w:val="FF0000"/>
          <w:szCs w:val="21"/>
          <w:vertAlign w:val="subscript"/>
        </w:rPr>
        <w:t>b</w:t>
      </w:r>
      <w:r w:rsidR="00D34B44" w:rsidRPr="00D34B44">
        <w:rPr>
          <w:rFonts w:cstheme="minorHAnsi"/>
          <w:color w:val="FF0000"/>
          <w:szCs w:val="21"/>
        </w:rPr>
        <w:t>＝</w:t>
      </w:r>
      <w:r w:rsidRPr="008B6AF5">
        <w:rPr>
          <w:rFonts w:cstheme="minorHAnsi"/>
          <w:color w:val="FF0000"/>
          <w:szCs w:val="21"/>
        </w:rPr>
        <w:t>2</w:t>
      </w:r>
      <w:r w:rsidRPr="008B6AF5">
        <w:rPr>
          <w:rFonts w:cstheme="minorHAnsi"/>
          <w:i/>
          <w:color w:val="FF0000"/>
          <w:szCs w:val="21"/>
        </w:rPr>
        <w:t>ω</w:t>
      </w:r>
      <w:r w:rsidRPr="008B6AF5">
        <w:rPr>
          <w:rFonts w:cstheme="minorHAnsi"/>
          <w:i/>
          <w:color w:val="FF0000"/>
          <w:szCs w:val="21"/>
          <w:vertAlign w:val="subscript"/>
        </w:rPr>
        <w:t>c</w:t>
      </w:r>
      <w:r w:rsidRPr="008B6AF5">
        <w:rPr>
          <w:rFonts w:cstheme="minorHAnsi"/>
          <w:color w:val="FF0000"/>
          <w:szCs w:val="21"/>
        </w:rPr>
        <w:t>。故选项</w:t>
      </w:r>
      <w:r w:rsidRPr="008B6AF5">
        <w:rPr>
          <w:rFonts w:cstheme="minorHAnsi"/>
          <w:color w:val="FF0000"/>
          <w:szCs w:val="21"/>
        </w:rPr>
        <w:t>B</w:t>
      </w:r>
      <w:r w:rsidRPr="008B6AF5">
        <w:rPr>
          <w:rFonts w:cstheme="minorHAnsi"/>
          <w:color w:val="FF0000"/>
          <w:szCs w:val="21"/>
        </w:rPr>
        <w:t>、</w:t>
      </w:r>
      <w:r w:rsidRPr="008B6AF5">
        <w:rPr>
          <w:rFonts w:cstheme="minorHAnsi"/>
          <w:color w:val="FF0000"/>
          <w:szCs w:val="21"/>
        </w:rPr>
        <w:t>C</w:t>
      </w:r>
      <w:r w:rsidRPr="008B6AF5">
        <w:rPr>
          <w:rFonts w:cstheme="minorHAnsi"/>
          <w:color w:val="FF0000"/>
          <w:szCs w:val="21"/>
        </w:rPr>
        <w:t>正确。</w:t>
      </w:r>
    </w:p>
    <w:p w:rsidR="005771D5" w:rsidRPr="008B6AF5" w:rsidRDefault="005771D5" w:rsidP="008B6AF5">
      <w:pPr>
        <w:rPr>
          <w:rFonts w:cstheme="minorHAnsi"/>
          <w:szCs w:val="21"/>
        </w:rPr>
      </w:pPr>
    </w:p>
    <w:p w:rsidR="00D32186" w:rsidRPr="008B6AF5" w:rsidRDefault="00D32186" w:rsidP="008B6AF5">
      <w:pPr>
        <w:rPr>
          <w:rFonts w:cstheme="minorHAnsi"/>
          <w:szCs w:val="21"/>
        </w:rPr>
      </w:pPr>
      <w:r w:rsidRPr="008B6AF5">
        <w:rPr>
          <w:rFonts w:cstheme="minorHAnsi"/>
          <w:szCs w:val="21"/>
        </w:rPr>
        <w:t>3</w:t>
      </w:r>
      <w:r w:rsidRPr="008B6AF5">
        <w:rPr>
          <w:rFonts w:cstheme="minorHAnsi"/>
          <w:szCs w:val="21"/>
        </w:rPr>
        <w:t>、如图所示为自行车传动部分的示意图，</w:t>
      </w:r>
      <w:r w:rsidRPr="008B6AF5">
        <w:rPr>
          <w:rFonts w:cstheme="minorHAnsi"/>
          <w:i/>
          <w:szCs w:val="21"/>
        </w:rPr>
        <w:t>a</w:t>
      </w:r>
      <w:r w:rsidRPr="008B6AF5">
        <w:rPr>
          <w:rFonts w:cstheme="minorHAnsi"/>
          <w:szCs w:val="21"/>
        </w:rPr>
        <w:t>为脚蹬，</w:t>
      </w:r>
      <w:r w:rsidRPr="008B6AF5">
        <w:rPr>
          <w:rFonts w:cstheme="minorHAnsi"/>
          <w:i/>
          <w:szCs w:val="21"/>
        </w:rPr>
        <w:t>Oa</w:t>
      </w:r>
      <w:r w:rsidRPr="008B6AF5">
        <w:rPr>
          <w:rFonts w:cstheme="minorHAnsi"/>
          <w:szCs w:val="21"/>
        </w:rPr>
        <w:t>为曲柄，</w:t>
      </w:r>
      <w:r w:rsidRPr="008B6AF5">
        <w:rPr>
          <w:rFonts w:cstheme="minorHAnsi"/>
          <w:i/>
          <w:szCs w:val="21"/>
        </w:rPr>
        <w:t>bd</w:t>
      </w:r>
      <w:r w:rsidRPr="008B6AF5">
        <w:rPr>
          <w:rFonts w:cstheme="minorHAnsi"/>
          <w:szCs w:val="21"/>
        </w:rPr>
        <w:t>为链轮，</w:t>
      </w:r>
      <w:r w:rsidRPr="008B6AF5">
        <w:rPr>
          <w:rFonts w:cstheme="minorHAnsi"/>
          <w:i/>
          <w:szCs w:val="21"/>
        </w:rPr>
        <w:t>c</w:t>
      </w:r>
      <w:r w:rsidRPr="008B6AF5">
        <w:rPr>
          <w:rFonts w:cstheme="minorHAnsi"/>
          <w:szCs w:val="21"/>
        </w:rPr>
        <w:t>为链条，组成传动部分，</w:t>
      </w:r>
      <w:r w:rsidRPr="008B6AF5">
        <w:rPr>
          <w:rFonts w:cstheme="minorHAnsi"/>
          <w:i/>
          <w:szCs w:val="21"/>
        </w:rPr>
        <w:t>e</w:t>
      </w:r>
      <w:r w:rsidRPr="008B6AF5">
        <w:rPr>
          <w:rFonts w:cstheme="minorHAnsi"/>
          <w:szCs w:val="21"/>
        </w:rPr>
        <w:t>为后车轮（主动轮）。已知</w:t>
      </w:r>
      <w:r w:rsidRPr="008B6AF5">
        <w:rPr>
          <w:rFonts w:cstheme="minorHAnsi"/>
          <w:i/>
          <w:szCs w:val="21"/>
        </w:rPr>
        <w:t>Oa</w:t>
      </w:r>
      <w:r w:rsidR="00D34B44" w:rsidRPr="00D34B44">
        <w:rPr>
          <w:rFonts w:cstheme="minorHAnsi"/>
          <w:szCs w:val="21"/>
        </w:rPr>
        <w:t>＝</w:t>
      </w:r>
      <w:r w:rsidRPr="008B6AF5">
        <w:rPr>
          <w:rFonts w:cstheme="minorHAnsi"/>
          <w:szCs w:val="21"/>
        </w:rPr>
        <w:t>25cm</w:t>
      </w:r>
      <w:r w:rsidRPr="008B6AF5">
        <w:rPr>
          <w:rFonts w:cstheme="minorHAnsi"/>
          <w:szCs w:val="21"/>
        </w:rPr>
        <w:t>、</w:t>
      </w:r>
      <w:r w:rsidRPr="008B6AF5">
        <w:rPr>
          <w:rFonts w:cstheme="minorHAnsi"/>
          <w:i/>
          <w:szCs w:val="21"/>
        </w:rPr>
        <w:t>r</w:t>
      </w:r>
      <w:r w:rsidRPr="00397EF6">
        <w:rPr>
          <w:rFonts w:cstheme="minorHAnsi"/>
          <w:i/>
          <w:szCs w:val="21"/>
          <w:vertAlign w:val="subscript"/>
        </w:rPr>
        <w:t>b</w:t>
      </w:r>
      <w:r w:rsidR="00D34B44" w:rsidRPr="00D34B44">
        <w:rPr>
          <w:rFonts w:cstheme="minorHAnsi"/>
          <w:szCs w:val="21"/>
        </w:rPr>
        <w:t>＝</w:t>
      </w:r>
      <w:r w:rsidRPr="008B6AF5">
        <w:rPr>
          <w:rFonts w:cstheme="minorHAnsi"/>
          <w:szCs w:val="21"/>
        </w:rPr>
        <w:t>10cm</w:t>
      </w:r>
      <w:r w:rsidRPr="008B6AF5">
        <w:rPr>
          <w:rFonts w:cstheme="minorHAnsi"/>
          <w:szCs w:val="21"/>
        </w:rPr>
        <w:t>、</w:t>
      </w:r>
      <w:r w:rsidRPr="008B6AF5">
        <w:rPr>
          <w:rFonts w:cstheme="minorHAnsi"/>
          <w:i/>
          <w:szCs w:val="21"/>
        </w:rPr>
        <w:t>r</w:t>
      </w:r>
      <w:r w:rsidRPr="00397EF6">
        <w:rPr>
          <w:rFonts w:cstheme="minorHAnsi"/>
          <w:i/>
          <w:szCs w:val="21"/>
          <w:vertAlign w:val="subscript"/>
        </w:rPr>
        <w:t>d</w:t>
      </w:r>
      <w:r w:rsidR="00D34B44" w:rsidRPr="00D34B44">
        <w:rPr>
          <w:rFonts w:cstheme="minorHAnsi"/>
          <w:szCs w:val="21"/>
        </w:rPr>
        <w:t>＝</w:t>
      </w:r>
      <w:r w:rsidRPr="008B6AF5">
        <w:rPr>
          <w:rFonts w:cstheme="minorHAnsi"/>
          <w:szCs w:val="21"/>
        </w:rPr>
        <w:t>4cm</w:t>
      </w:r>
      <w:r w:rsidRPr="008B6AF5">
        <w:rPr>
          <w:rFonts w:cstheme="minorHAnsi"/>
          <w:szCs w:val="21"/>
        </w:rPr>
        <w:t>、</w:t>
      </w:r>
      <w:r w:rsidRPr="008B6AF5">
        <w:rPr>
          <w:rFonts w:cstheme="minorHAnsi"/>
          <w:i/>
          <w:szCs w:val="21"/>
        </w:rPr>
        <w:t>r</w:t>
      </w:r>
      <w:r w:rsidRPr="00397EF6">
        <w:rPr>
          <w:rFonts w:cstheme="minorHAnsi"/>
          <w:i/>
          <w:szCs w:val="21"/>
          <w:vertAlign w:val="subscript"/>
        </w:rPr>
        <w:t>e</w:t>
      </w:r>
      <w:r w:rsidR="00D34B44" w:rsidRPr="00D34B44">
        <w:rPr>
          <w:rFonts w:cstheme="minorHAnsi"/>
          <w:szCs w:val="21"/>
        </w:rPr>
        <w:t>＝</w:t>
      </w:r>
      <w:r w:rsidRPr="008B6AF5">
        <w:rPr>
          <w:rFonts w:cstheme="minorHAnsi"/>
          <w:szCs w:val="21"/>
        </w:rPr>
        <w:t>36cm</w:t>
      </w:r>
      <w:r w:rsidRPr="008B6AF5">
        <w:rPr>
          <w:rFonts w:cstheme="minorHAnsi"/>
          <w:szCs w:val="21"/>
        </w:rPr>
        <w:t>，则当脚蹬以每分钟</w:t>
      </w:r>
      <w:r w:rsidRPr="008B6AF5">
        <w:rPr>
          <w:rFonts w:cstheme="minorHAnsi"/>
          <w:szCs w:val="21"/>
        </w:rPr>
        <w:t>30</w:t>
      </w:r>
      <w:r w:rsidRPr="008B6AF5">
        <w:rPr>
          <w:rFonts w:cstheme="minorHAnsi"/>
          <w:szCs w:val="21"/>
        </w:rPr>
        <w:t>转绕轴</w:t>
      </w:r>
      <w:r w:rsidRPr="008B6AF5">
        <w:rPr>
          <w:rFonts w:cstheme="minorHAnsi"/>
          <w:i/>
          <w:szCs w:val="21"/>
        </w:rPr>
        <w:t>O</w:t>
      </w:r>
      <w:r w:rsidRPr="008B6AF5">
        <w:rPr>
          <w:rFonts w:cstheme="minorHAnsi"/>
          <w:szCs w:val="21"/>
        </w:rPr>
        <w:t>做匀速圆周运动时，自行车行进的速度为多大？</w:t>
      </w:r>
    </w:p>
    <w:p w:rsidR="00D32186" w:rsidRPr="008B6AF5" w:rsidRDefault="00C209AE" w:rsidP="008B6AF5">
      <w:pPr>
        <w:rPr>
          <w:rFonts w:cstheme="minorHAnsi"/>
          <w:szCs w:val="21"/>
        </w:rPr>
      </w:pPr>
      <w:r w:rsidRPr="008B6AF5">
        <w:rPr>
          <w:rFonts w:cstheme="minorHAnsi"/>
          <w:noProof/>
          <w:szCs w:val="21"/>
        </w:rPr>
        <w:drawing>
          <wp:anchor distT="0" distB="0" distL="114300" distR="114300" simplePos="0" relativeHeight="251681792" behindDoc="0" locked="0" layoutInCell="1" allowOverlap="1">
            <wp:simplePos x="0" y="0"/>
            <wp:positionH relativeFrom="column">
              <wp:posOffset>3766820</wp:posOffset>
            </wp:positionH>
            <wp:positionV relativeFrom="paragraph">
              <wp:posOffset>32385</wp:posOffset>
            </wp:positionV>
            <wp:extent cx="1666875" cy="828675"/>
            <wp:effectExtent l="0" t="0" r="0" b="0"/>
            <wp:wrapSquare wrapText="bothSides"/>
            <wp:docPr id="819207" name="图片 819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666875" cy="828675"/>
                    </a:xfrm>
                    <a:prstGeom prst="rect">
                      <a:avLst/>
                    </a:prstGeom>
                  </pic:spPr>
                </pic:pic>
              </a:graphicData>
            </a:graphic>
          </wp:anchor>
        </w:drawing>
      </w:r>
    </w:p>
    <w:p w:rsidR="00C209AE" w:rsidRPr="008B6AF5" w:rsidRDefault="00C209AE"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r w:rsidR="003400A7" w:rsidRPr="008B6AF5">
        <w:rPr>
          <w:rFonts w:ascii="Segoe UI Symbol" w:eastAsia="宋体" w:cstheme="minorHAnsi"/>
          <w:color w:val="FF0000"/>
          <w:szCs w:val="21"/>
        </w:rPr>
        <w:t>★</w:t>
      </w:r>
    </w:p>
    <w:p w:rsidR="00D32186" w:rsidRPr="008B6AF5" w:rsidRDefault="00C209AE" w:rsidP="008B6AF5">
      <w:pPr>
        <w:rPr>
          <w:rFonts w:cstheme="minorHAnsi"/>
          <w:szCs w:val="21"/>
        </w:rPr>
      </w:pPr>
      <w:r w:rsidRPr="008B6AF5">
        <w:rPr>
          <w:rFonts w:cstheme="minorHAnsi"/>
          <w:color w:val="FF0000"/>
          <w:szCs w:val="21"/>
        </w:rPr>
        <w:t>【答案】</w:t>
      </w:r>
      <w:r w:rsidRPr="008B6AF5">
        <w:rPr>
          <w:rFonts w:cstheme="minorHAnsi"/>
          <w:color w:val="FF0000"/>
          <w:szCs w:val="21"/>
        </w:rPr>
        <w:t>2.826m/s</w:t>
      </w:r>
    </w:p>
    <w:p w:rsidR="00C209AE" w:rsidRPr="008B6AF5" w:rsidRDefault="00C209AE" w:rsidP="008B6AF5">
      <w:pPr>
        <w:rPr>
          <w:rFonts w:cstheme="minorHAnsi"/>
          <w:szCs w:val="21"/>
        </w:rPr>
      </w:pPr>
    </w:p>
    <w:p w:rsidR="00C209AE" w:rsidRDefault="00C209AE" w:rsidP="008B6AF5">
      <w:pPr>
        <w:rPr>
          <w:rFonts w:cstheme="minorHAnsi"/>
          <w:i/>
          <w:szCs w:val="21"/>
        </w:rPr>
      </w:pPr>
    </w:p>
    <w:p w:rsidR="00D34B44" w:rsidRDefault="00D34B44" w:rsidP="008B6AF5">
      <w:pPr>
        <w:rPr>
          <w:rFonts w:cstheme="minorHAnsi"/>
          <w:i/>
          <w:szCs w:val="21"/>
        </w:rPr>
      </w:pPr>
    </w:p>
    <w:p w:rsidR="00D34B44" w:rsidRDefault="00D34B44" w:rsidP="008B6AF5">
      <w:pPr>
        <w:rPr>
          <w:rFonts w:cstheme="minorHAnsi"/>
          <w:i/>
          <w:szCs w:val="21"/>
        </w:rPr>
      </w:pPr>
    </w:p>
    <w:p w:rsidR="00D34B44" w:rsidRDefault="00D34B44" w:rsidP="008B6AF5">
      <w:pPr>
        <w:rPr>
          <w:rFonts w:cstheme="minorHAnsi"/>
          <w:i/>
          <w:szCs w:val="21"/>
        </w:rPr>
      </w:pPr>
    </w:p>
    <w:p w:rsidR="00D34B44" w:rsidRPr="008B6AF5" w:rsidRDefault="00D34B44" w:rsidP="008B6AF5">
      <w:pPr>
        <w:rPr>
          <w:rFonts w:cstheme="minorHAnsi"/>
          <w:i/>
          <w:szCs w:val="21"/>
        </w:rPr>
      </w:pPr>
    </w:p>
    <w:p w:rsidR="00D32186" w:rsidRPr="008B6AF5" w:rsidRDefault="00D32186" w:rsidP="008B6AF5">
      <w:pPr>
        <w:rPr>
          <w:rFonts w:eastAsia="宋体" w:cstheme="minorHAnsi"/>
          <w:szCs w:val="21"/>
        </w:rPr>
      </w:pPr>
      <w:r w:rsidRPr="008B6AF5">
        <w:rPr>
          <w:rFonts w:cstheme="minorHAnsi"/>
          <w:szCs w:val="21"/>
        </w:rPr>
        <w:t>4</w:t>
      </w:r>
      <w:r w:rsidRPr="008B6AF5">
        <w:rPr>
          <w:rFonts w:cstheme="minorHAnsi"/>
          <w:szCs w:val="21"/>
        </w:rPr>
        <w:t>、</w:t>
      </w:r>
      <w:r w:rsidRPr="008B6AF5">
        <w:rPr>
          <w:rFonts w:eastAsia="宋体" w:cstheme="minorHAnsi"/>
          <w:szCs w:val="21"/>
        </w:rPr>
        <w:t>如图所示，在轮</w:t>
      </w:r>
      <w:r w:rsidRPr="008B6AF5">
        <w:rPr>
          <w:rFonts w:eastAsia="宋体" w:cstheme="minorHAnsi"/>
          <w:i/>
          <w:szCs w:val="21"/>
        </w:rPr>
        <w:t>B</w:t>
      </w:r>
      <w:r w:rsidRPr="008B6AF5">
        <w:rPr>
          <w:rFonts w:eastAsia="宋体" w:cstheme="minorHAnsi"/>
          <w:szCs w:val="21"/>
        </w:rPr>
        <w:t>上固定有同轴小轮</w:t>
      </w:r>
      <w:r w:rsidRPr="008B6AF5">
        <w:rPr>
          <w:rFonts w:eastAsia="宋体" w:cstheme="minorHAnsi"/>
          <w:i/>
          <w:szCs w:val="21"/>
        </w:rPr>
        <w:t>A</w:t>
      </w:r>
      <w:r w:rsidRPr="008B6AF5">
        <w:rPr>
          <w:rFonts w:eastAsia="宋体" w:cstheme="minorHAnsi"/>
          <w:szCs w:val="21"/>
        </w:rPr>
        <w:t>，轮</w:t>
      </w:r>
      <w:r w:rsidRPr="008B6AF5">
        <w:rPr>
          <w:rFonts w:eastAsia="宋体" w:cstheme="minorHAnsi"/>
          <w:i/>
          <w:szCs w:val="21"/>
        </w:rPr>
        <w:t>B</w:t>
      </w:r>
      <w:r w:rsidRPr="008B6AF5">
        <w:rPr>
          <w:rFonts w:eastAsia="宋体" w:cstheme="minorHAnsi"/>
          <w:szCs w:val="21"/>
        </w:rPr>
        <w:t>通过皮带带动轮</w:t>
      </w:r>
      <w:r w:rsidRPr="008B6AF5">
        <w:rPr>
          <w:rFonts w:eastAsia="宋体" w:cstheme="minorHAnsi"/>
          <w:i/>
          <w:szCs w:val="21"/>
        </w:rPr>
        <w:t>C</w:t>
      </w:r>
      <w:r w:rsidRPr="008B6AF5">
        <w:rPr>
          <w:rFonts w:eastAsia="宋体" w:cstheme="minorHAnsi"/>
          <w:szCs w:val="21"/>
        </w:rPr>
        <w:t>，皮带和两轮之间没有滑动，</w:t>
      </w:r>
      <w:r w:rsidRPr="008B6AF5">
        <w:rPr>
          <w:rFonts w:eastAsia="宋体" w:cstheme="minorHAnsi"/>
          <w:i/>
          <w:szCs w:val="21"/>
        </w:rPr>
        <w:t>A</w:t>
      </w:r>
      <w:r w:rsidRPr="008B6AF5">
        <w:rPr>
          <w:rFonts w:eastAsia="宋体" w:cstheme="minorHAnsi"/>
          <w:szCs w:val="21"/>
        </w:rPr>
        <w:t>、</w:t>
      </w:r>
      <w:r w:rsidRPr="008B6AF5">
        <w:rPr>
          <w:rFonts w:eastAsia="宋体" w:cstheme="minorHAnsi"/>
          <w:i/>
          <w:szCs w:val="21"/>
        </w:rPr>
        <w:t>B</w:t>
      </w:r>
      <w:r w:rsidRPr="008B6AF5">
        <w:rPr>
          <w:rFonts w:eastAsia="宋体" w:cstheme="minorHAnsi"/>
          <w:szCs w:val="21"/>
        </w:rPr>
        <w:t>、</w:t>
      </w:r>
      <w:r w:rsidRPr="008B6AF5">
        <w:rPr>
          <w:rFonts w:eastAsia="宋体" w:cstheme="minorHAnsi"/>
          <w:i/>
          <w:szCs w:val="21"/>
        </w:rPr>
        <w:t>C</w:t>
      </w:r>
      <w:r w:rsidRPr="008B6AF5">
        <w:rPr>
          <w:rFonts w:eastAsia="宋体" w:cstheme="minorHAnsi"/>
          <w:szCs w:val="21"/>
        </w:rPr>
        <w:t>三轮的半径依次为</w:t>
      </w:r>
      <w:r w:rsidRPr="008B6AF5">
        <w:rPr>
          <w:rFonts w:eastAsia="宋体" w:cstheme="minorHAnsi"/>
          <w:i/>
          <w:szCs w:val="21"/>
        </w:rPr>
        <w:t>r</w:t>
      </w:r>
      <w:r w:rsidRPr="008B6AF5">
        <w:rPr>
          <w:rFonts w:eastAsia="宋体" w:cstheme="minorHAnsi"/>
          <w:szCs w:val="21"/>
          <w:vertAlign w:val="subscript"/>
        </w:rPr>
        <w:t>1</w:t>
      </w:r>
      <w:r w:rsidRPr="008B6AF5">
        <w:rPr>
          <w:rFonts w:eastAsia="宋体" w:cstheme="minorHAnsi"/>
          <w:szCs w:val="21"/>
        </w:rPr>
        <w:t>、</w:t>
      </w:r>
      <w:r w:rsidRPr="008B6AF5">
        <w:rPr>
          <w:rFonts w:eastAsia="宋体" w:cstheme="minorHAnsi"/>
          <w:i/>
          <w:szCs w:val="21"/>
        </w:rPr>
        <w:t>r</w:t>
      </w:r>
      <w:r w:rsidRPr="008B6AF5">
        <w:rPr>
          <w:rFonts w:eastAsia="宋体" w:cstheme="minorHAnsi"/>
          <w:szCs w:val="21"/>
          <w:vertAlign w:val="subscript"/>
        </w:rPr>
        <w:t>2</w:t>
      </w:r>
      <w:r w:rsidRPr="008B6AF5">
        <w:rPr>
          <w:rFonts w:eastAsia="宋体" w:cstheme="minorHAnsi"/>
          <w:szCs w:val="21"/>
        </w:rPr>
        <w:t>和</w:t>
      </w:r>
      <w:r w:rsidRPr="008B6AF5">
        <w:rPr>
          <w:rFonts w:eastAsia="宋体" w:cstheme="minorHAnsi"/>
          <w:i/>
          <w:szCs w:val="21"/>
        </w:rPr>
        <w:t>r</w:t>
      </w:r>
      <w:r w:rsidRPr="008B6AF5">
        <w:rPr>
          <w:rFonts w:eastAsia="宋体" w:cstheme="minorHAnsi"/>
          <w:szCs w:val="21"/>
          <w:vertAlign w:val="subscript"/>
        </w:rPr>
        <w:t>3</w:t>
      </w:r>
      <w:r w:rsidRPr="008B6AF5">
        <w:rPr>
          <w:rFonts w:eastAsia="宋体" w:cstheme="minorHAnsi"/>
          <w:szCs w:val="21"/>
        </w:rPr>
        <w:t>，绕在</w:t>
      </w:r>
      <w:r w:rsidRPr="008B6AF5">
        <w:rPr>
          <w:rFonts w:eastAsia="宋体" w:cstheme="minorHAnsi"/>
          <w:i/>
          <w:szCs w:val="21"/>
        </w:rPr>
        <w:t>A</w:t>
      </w:r>
      <w:r w:rsidRPr="008B6AF5">
        <w:rPr>
          <w:rFonts w:eastAsia="宋体" w:cstheme="minorHAnsi"/>
          <w:szCs w:val="21"/>
        </w:rPr>
        <w:t>轮上的绳子，一端固定在</w:t>
      </w:r>
      <w:r w:rsidRPr="008B6AF5">
        <w:rPr>
          <w:rFonts w:eastAsia="宋体" w:cstheme="minorHAnsi"/>
          <w:i/>
          <w:szCs w:val="21"/>
        </w:rPr>
        <w:t>A</w:t>
      </w:r>
      <w:r w:rsidRPr="008B6AF5">
        <w:rPr>
          <w:rFonts w:eastAsia="宋体" w:cstheme="minorHAnsi"/>
          <w:szCs w:val="21"/>
        </w:rPr>
        <w:t>轮边缘上，另一端系有重物</w:t>
      </w:r>
      <w:r w:rsidRPr="008B6AF5">
        <w:rPr>
          <w:rFonts w:eastAsia="宋体" w:cstheme="minorHAnsi"/>
          <w:i/>
          <w:szCs w:val="21"/>
        </w:rPr>
        <w:t>P</w:t>
      </w:r>
      <w:r w:rsidRPr="008B6AF5">
        <w:rPr>
          <w:rFonts w:eastAsia="宋体" w:cstheme="minorHAnsi"/>
          <w:szCs w:val="21"/>
        </w:rPr>
        <w:t>，当重物</w:t>
      </w:r>
      <w:r w:rsidRPr="008B6AF5">
        <w:rPr>
          <w:rFonts w:eastAsia="宋体" w:cstheme="minorHAnsi"/>
          <w:i/>
          <w:szCs w:val="21"/>
        </w:rPr>
        <w:t>P</w:t>
      </w:r>
      <w:r w:rsidRPr="008B6AF5">
        <w:rPr>
          <w:rFonts w:eastAsia="宋体" w:cstheme="minorHAnsi"/>
          <w:szCs w:val="21"/>
        </w:rPr>
        <w:t>以速率</w:t>
      </w:r>
      <w:r w:rsidRPr="008B6AF5">
        <w:rPr>
          <w:rFonts w:eastAsia="宋体" w:cstheme="minorHAnsi"/>
          <w:i/>
          <w:szCs w:val="21"/>
        </w:rPr>
        <w:t>v</w:t>
      </w:r>
      <w:r w:rsidRPr="008B6AF5">
        <w:rPr>
          <w:rFonts w:eastAsia="宋体" w:cstheme="minorHAnsi"/>
          <w:szCs w:val="21"/>
        </w:rPr>
        <w:t>匀速下落时，</w:t>
      </w:r>
      <w:r w:rsidRPr="008B6AF5">
        <w:rPr>
          <w:rFonts w:eastAsia="宋体" w:cstheme="minorHAnsi"/>
          <w:i/>
          <w:szCs w:val="21"/>
        </w:rPr>
        <w:t>C</w:t>
      </w:r>
      <w:r w:rsidRPr="008B6AF5">
        <w:rPr>
          <w:rFonts w:eastAsia="宋体" w:cstheme="minorHAnsi"/>
          <w:szCs w:val="21"/>
        </w:rPr>
        <w:t>轮转动的角速度为</w:t>
      </w:r>
      <w:r w:rsidR="00686FC7">
        <w:rPr>
          <w:rFonts w:eastAsia="宋体" w:cstheme="minorHAnsi" w:hint="eastAsia"/>
          <w:szCs w:val="21"/>
        </w:rPr>
        <w:t>多少？</w:t>
      </w:r>
    </w:p>
    <w:p w:rsidR="00D32186" w:rsidRPr="008B6AF5" w:rsidRDefault="00C209AE" w:rsidP="008B6AF5">
      <w:pPr>
        <w:rPr>
          <w:rFonts w:cstheme="minorHAnsi"/>
          <w:color w:val="FF0000"/>
          <w:szCs w:val="21"/>
        </w:rPr>
      </w:pPr>
      <w:r w:rsidRPr="008B6AF5">
        <w:rPr>
          <w:rFonts w:cstheme="minorHAnsi"/>
          <w:noProof/>
          <w:szCs w:val="21"/>
        </w:rPr>
        <w:drawing>
          <wp:anchor distT="0" distB="0" distL="114300" distR="114300" simplePos="0" relativeHeight="251683840" behindDoc="0" locked="0" layoutInCell="1" allowOverlap="1">
            <wp:simplePos x="0" y="0"/>
            <wp:positionH relativeFrom="column">
              <wp:posOffset>4014470</wp:posOffset>
            </wp:positionH>
            <wp:positionV relativeFrom="paragraph">
              <wp:posOffset>36195</wp:posOffset>
            </wp:positionV>
            <wp:extent cx="1419225" cy="857250"/>
            <wp:effectExtent l="0" t="0" r="0" b="0"/>
            <wp:wrapSquare wrapText="bothSides"/>
            <wp:docPr id="819208" name="图片 819208" descr="http://img.cooco.net.cn/files/down/test/1898/img/02/57/94/18980257941001129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2" descr="http://img.cooco.net.cn/files/down/test/1898/img/02/57/94/189802579410011294/1.jpg"/>
                    <pic:cNvPicPr>
                      <a:picLocks noChangeAspect="1" noChangeArrowheads="1"/>
                    </pic:cNvPicPr>
                  </pic:nvPicPr>
                  <pic:blipFill>
                    <a:blip r:embed="rId62">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63">
                              <a14:imgEffect>
                                <a14:brightnessContrast contrast="5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419225" cy="857250"/>
                    </a:xfrm>
                    <a:prstGeom prst="rect">
                      <a:avLst/>
                    </a:prstGeom>
                    <a:noFill/>
                    <a:ln>
                      <a:noFill/>
                    </a:ln>
                  </pic:spPr>
                </pic:pic>
              </a:graphicData>
            </a:graphic>
          </wp:anchor>
        </w:drawing>
      </w:r>
      <w:r w:rsidR="00D32186" w:rsidRPr="008B6AF5">
        <w:rPr>
          <w:rFonts w:cstheme="minorHAnsi"/>
          <w:color w:val="FF0000"/>
          <w:szCs w:val="21"/>
        </w:rPr>
        <w:t>【难度】</w:t>
      </w:r>
      <w:r w:rsidR="003400A7" w:rsidRPr="008B6AF5">
        <w:rPr>
          <w:rFonts w:ascii="Segoe UI Symbol" w:eastAsia="宋体" w:cstheme="minorHAnsi"/>
          <w:color w:val="FF0000"/>
          <w:szCs w:val="21"/>
        </w:rPr>
        <w:t>★★★</w:t>
      </w:r>
    </w:p>
    <w:p w:rsidR="00D32186" w:rsidRPr="008B6AF5" w:rsidRDefault="00D32186" w:rsidP="008B6AF5">
      <w:pPr>
        <w:rPr>
          <w:rFonts w:cstheme="minorHAnsi"/>
          <w:color w:val="FF0000"/>
          <w:szCs w:val="21"/>
          <w:vertAlign w:val="subscript"/>
        </w:rPr>
      </w:pPr>
      <w:r w:rsidRPr="008B6AF5">
        <w:rPr>
          <w:rFonts w:cstheme="minorHAnsi"/>
          <w:color w:val="FF0000"/>
          <w:szCs w:val="21"/>
        </w:rPr>
        <w:t>【答案】</w:t>
      </w:r>
      <w:r w:rsidRPr="008B6AF5">
        <w:rPr>
          <w:rFonts w:cstheme="minorHAnsi"/>
          <w:i/>
          <w:color w:val="FF0000"/>
          <w:szCs w:val="21"/>
        </w:rPr>
        <w:t>vr</w:t>
      </w:r>
      <w:r w:rsidRPr="008B6AF5">
        <w:rPr>
          <w:rFonts w:cstheme="minorHAnsi"/>
          <w:color w:val="FF0000"/>
          <w:szCs w:val="21"/>
          <w:vertAlign w:val="subscript"/>
        </w:rPr>
        <w:t>2</w:t>
      </w:r>
      <w:r w:rsidRPr="008B6AF5">
        <w:rPr>
          <w:rFonts w:cstheme="minorHAnsi"/>
          <w:b/>
          <w:i/>
          <w:color w:val="FF0000"/>
          <w:szCs w:val="21"/>
        </w:rPr>
        <w:t>/</w:t>
      </w:r>
      <w:r w:rsidRPr="008B6AF5">
        <w:rPr>
          <w:rFonts w:cstheme="minorHAnsi"/>
          <w:i/>
          <w:color w:val="FF0000"/>
          <w:szCs w:val="21"/>
        </w:rPr>
        <w:t>r</w:t>
      </w:r>
      <w:r w:rsidRPr="008B6AF5">
        <w:rPr>
          <w:rFonts w:cstheme="minorHAnsi"/>
          <w:color w:val="FF0000"/>
          <w:szCs w:val="21"/>
          <w:vertAlign w:val="subscript"/>
        </w:rPr>
        <w:t>1</w:t>
      </w:r>
      <w:r w:rsidRPr="008B6AF5">
        <w:rPr>
          <w:rFonts w:cstheme="minorHAnsi"/>
          <w:i/>
          <w:color w:val="FF0000"/>
          <w:szCs w:val="21"/>
        </w:rPr>
        <w:t>r</w:t>
      </w:r>
      <w:r w:rsidRPr="008B6AF5">
        <w:rPr>
          <w:rFonts w:cstheme="minorHAnsi"/>
          <w:color w:val="FF0000"/>
          <w:szCs w:val="21"/>
          <w:vertAlign w:val="subscript"/>
        </w:rPr>
        <w:t>3</w:t>
      </w:r>
    </w:p>
    <w:p w:rsidR="00C209AE" w:rsidRPr="008B6AF5" w:rsidRDefault="00C209AE" w:rsidP="008B6AF5">
      <w:pPr>
        <w:rPr>
          <w:rFonts w:cstheme="minorHAnsi"/>
          <w:color w:val="FF0000"/>
          <w:szCs w:val="21"/>
          <w:vertAlign w:val="subscript"/>
        </w:rPr>
      </w:pPr>
    </w:p>
    <w:p w:rsidR="00D32186" w:rsidRPr="008B6AF5" w:rsidRDefault="00D32186" w:rsidP="008B6AF5">
      <w:pPr>
        <w:rPr>
          <w:rFonts w:cstheme="minorHAnsi"/>
          <w:color w:val="FF0000"/>
          <w:szCs w:val="21"/>
          <w:vertAlign w:val="subscript"/>
        </w:rPr>
      </w:pPr>
    </w:p>
    <w:p w:rsidR="0029187C" w:rsidRDefault="0029187C" w:rsidP="008B6AF5">
      <w:pPr>
        <w:rPr>
          <w:rFonts w:cstheme="minorHAnsi"/>
          <w:color w:val="FF0000"/>
          <w:szCs w:val="21"/>
          <w:vertAlign w:val="subscript"/>
        </w:rPr>
      </w:pPr>
    </w:p>
    <w:p w:rsidR="00D34B44" w:rsidRDefault="00D34B44" w:rsidP="008B6AF5">
      <w:pPr>
        <w:rPr>
          <w:rFonts w:cstheme="minorHAnsi"/>
          <w:color w:val="FF0000"/>
          <w:szCs w:val="21"/>
          <w:vertAlign w:val="subscript"/>
        </w:rPr>
      </w:pPr>
    </w:p>
    <w:p w:rsidR="00D34B44" w:rsidRDefault="00D34B44" w:rsidP="008B6AF5">
      <w:pPr>
        <w:rPr>
          <w:rFonts w:cstheme="minorHAnsi"/>
          <w:color w:val="FF0000"/>
          <w:szCs w:val="21"/>
          <w:vertAlign w:val="subscript"/>
        </w:rPr>
      </w:pPr>
    </w:p>
    <w:p w:rsidR="00D34B44" w:rsidRDefault="00D34B44" w:rsidP="008B6AF5">
      <w:pPr>
        <w:rPr>
          <w:rFonts w:cstheme="minorHAnsi"/>
          <w:color w:val="FF0000"/>
          <w:szCs w:val="21"/>
          <w:vertAlign w:val="subscript"/>
        </w:rPr>
      </w:pPr>
    </w:p>
    <w:p w:rsidR="00D34B44" w:rsidRPr="008B6AF5" w:rsidRDefault="00D34B44" w:rsidP="008B6AF5">
      <w:pPr>
        <w:rPr>
          <w:rFonts w:cstheme="minorHAnsi"/>
          <w:color w:val="FF0000"/>
          <w:szCs w:val="21"/>
          <w:vertAlign w:val="subscript"/>
        </w:rPr>
      </w:pPr>
    </w:p>
    <w:p w:rsidR="00713629" w:rsidRPr="008B6AF5" w:rsidRDefault="00D32186" w:rsidP="008B6AF5">
      <w:pPr>
        <w:rPr>
          <w:rFonts w:cstheme="minorHAnsi"/>
          <w:szCs w:val="21"/>
        </w:rPr>
      </w:pPr>
      <w:r w:rsidRPr="008B6AF5">
        <w:rPr>
          <w:rFonts w:cstheme="minorHAnsi"/>
          <w:szCs w:val="21"/>
        </w:rPr>
        <w:t>5</w:t>
      </w:r>
      <w:r w:rsidRPr="008B6AF5">
        <w:rPr>
          <w:rFonts w:cstheme="minorHAnsi"/>
          <w:szCs w:val="21"/>
        </w:rPr>
        <w:t>、</w:t>
      </w:r>
      <w:r w:rsidR="00713629" w:rsidRPr="008B6AF5">
        <w:rPr>
          <w:rFonts w:cstheme="minorHAnsi"/>
          <w:szCs w:val="21"/>
        </w:rPr>
        <w:t>一变速自行车，它的前后链轮是由直径不同的链轮片组成。在前链轮转速一定的情况下，要提高自行车的前进速度，应将链条拨到后链轮上直径</w:t>
      </w:r>
      <w:r w:rsidR="00713629" w:rsidRPr="008B6AF5">
        <w:rPr>
          <w:rFonts w:cstheme="minorHAnsi"/>
          <w:szCs w:val="21"/>
        </w:rPr>
        <w:t>_______</w:t>
      </w:r>
      <w:r w:rsidR="00713629" w:rsidRPr="008B6AF5">
        <w:rPr>
          <w:rFonts w:cstheme="minorHAnsi"/>
          <w:szCs w:val="21"/>
        </w:rPr>
        <w:t>的链轮片上（选填</w:t>
      </w:r>
      <w:r w:rsidR="00713629" w:rsidRPr="008B6AF5">
        <w:rPr>
          <w:rFonts w:cstheme="minorHAnsi"/>
          <w:szCs w:val="21"/>
        </w:rPr>
        <w:t>“</w:t>
      </w:r>
      <w:r w:rsidR="00713629" w:rsidRPr="008B6AF5">
        <w:rPr>
          <w:rFonts w:cstheme="minorHAnsi"/>
          <w:szCs w:val="21"/>
        </w:rPr>
        <w:t>大</w:t>
      </w:r>
      <w:r w:rsidR="00713629" w:rsidRPr="008B6AF5">
        <w:rPr>
          <w:rFonts w:cstheme="minorHAnsi"/>
          <w:szCs w:val="21"/>
        </w:rPr>
        <w:t>”</w:t>
      </w:r>
      <w:r w:rsidR="00713629" w:rsidRPr="008B6AF5">
        <w:rPr>
          <w:rFonts w:cstheme="minorHAnsi"/>
          <w:szCs w:val="21"/>
        </w:rPr>
        <w:t>或小）。如果后链轮每转一转，那么自行车就向前行驶</w:t>
      </w:r>
      <w:r w:rsidR="00397EF6">
        <w:rPr>
          <w:rFonts w:cstheme="minorHAnsi" w:hint="eastAsia"/>
          <w:szCs w:val="21"/>
        </w:rPr>
        <w:t>了</w:t>
      </w:r>
      <w:r w:rsidR="00397EF6" w:rsidRPr="008B6AF5">
        <w:rPr>
          <w:rFonts w:cstheme="minorHAnsi"/>
          <w:szCs w:val="21"/>
        </w:rPr>
        <w:t>路程</w:t>
      </w:r>
      <w:r w:rsidR="00397EF6">
        <w:rPr>
          <w:rFonts w:cstheme="minorHAnsi" w:hint="eastAsia"/>
          <w:szCs w:val="21"/>
        </w:rPr>
        <w:t>为</w:t>
      </w:r>
      <w:r w:rsidR="00713629" w:rsidRPr="008B6AF5">
        <w:rPr>
          <w:rFonts w:cstheme="minorHAnsi"/>
          <w:i/>
          <w:szCs w:val="21"/>
        </w:rPr>
        <w:t>s</w:t>
      </w:r>
      <w:r w:rsidR="005771D5" w:rsidRPr="008B6AF5">
        <w:rPr>
          <w:rFonts w:cstheme="minorHAnsi"/>
          <w:szCs w:val="21"/>
        </w:rPr>
        <w:t>（</w:t>
      </w:r>
      <w:r w:rsidR="005771D5" w:rsidRPr="008B6AF5">
        <w:rPr>
          <w:rFonts w:cstheme="minorHAnsi"/>
          <w:szCs w:val="21"/>
        </w:rPr>
        <w:t>m</w:t>
      </w:r>
      <w:r w:rsidR="005771D5" w:rsidRPr="008B6AF5">
        <w:rPr>
          <w:rFonts w:cstheme="minorHAnsi"/>
          <w:szCs w:val="21"/>
        </w:rPr>
        <w:t>）</w:t>
      </w:r>
      <w:r w:rsidR="00713629" w:rsidRPr="008B6AF5">
        <w:rPr>
          <w:rFonts w:cstheme="minorHAnsi"/>
          <w:szCs w:val="21"/>
        </w:rPr>
        <w:t>。若蹬车使前链轮转速为</w:t>
      </w:r>
      <w:r w:rsidR="00713629" w:rsidRPr="008B6AF5">
        <w:rPr>
          <w:rFonts w:cstheme="minorHAnsi"/>
          <w:i/>
          <w:szCs w:val="21"/>
        </w:rPr>
        <w:t>n</w:t>
      </w:r>
      <w:r w:rsidR="00397EF6">
        <w:rPr>
          <w:rFonts w:cstheme="minorHAnsi" w:hint="eastAsia"/>
          <w:szCs w:val="21"/>
        </w:rPr>
        <w:t>（</w:t>
      </w:r>
      <w:r w:rsidR="00713629" w:rsidRPr="008B6AF5">
        <w:rPr>
          <w:rFonts w:cstheme="minorHAnsi"/>
          <w:szCs w:val="21"/>
        </w:rPr>
        <w:t>r/s</w:t>
      </w:r>
      <w:r w:rsidR="00397EF6">
        <w:rPr>
          <w:rFonts w:cstheme="minorHAnsi" w:hint="eastAsia"/>
          <w:szCs w:val="21"/>
        </w:rPr>
        <w:t>）</w:t>
      </w:r>
      <w:r w:rsidR="00713629" w:rsidRPr="008B6AF5">
        <w:rPr>
          <w:rFonts w:cstheme="minorHAnsi"/>
          <w:szCs w:val="21"/>
        </w:rPr>
        <w:t>，要使自行车以</w:t>
      </w:r>
      <w:r w:rsidR="00713629" w:rsidRPr="008B6AF5">
        <w:rPr>
          <w:rFonts w:cstheme="minorHAnsi"/>
          <w:szCs w:val="21"/>
        </w:rPr>
        <w:t>3</w:t>
      </w:r>
      <w:r w:rsidR="00713629" w:rsidRPr="008B6AF5">
        <w:rPr>
          <w:rFonts w:cstheme="minorHAnsi"/>
          <w:i/>
          <w:szCs w:val="21"/>
        </w:rPr>
        <w:t>ns</w:t>
      </w:r>
      <w:r w:rsidR="005771D5" w:rsidRPr="008B6AF5">
        <w:rPr>
          <w:rFonts w:cstheme="minorHAnsi"/>
          <w:szCs w:val="21"/>
        </w:rPr>
        <w:t>（</w:t>
      </w:r>
      <w:r w:rsidR="005771D5" w:rsidRPr="008B6AF5">
        <w:rPr>
          <w:rFonts w:cstheme="minorHAnsi"/>
          <w:szCs w:val="21"/>
        </w:rPr>
        <w:t>m/s</w:t>
      </w:r>
      <w:r w:rsidR="005771D5" w:rsidRPr="008B6AF5">
        <w:rPr>
          <w:rFonts w:cstheme="minorHAnsi"/>
          <w:szCs w:val="21"/>
        </w:rPr>
        <w:t>）</w:t>
      </w:r>
      <w:r w:rsidR="00713629" w:rsidRPr="008B6AF5">
        <w:rPr>
          <w:rFonts w:cstheme="minorHAnsi"/>
          <w:szCs w:val="21"/>
        </w:rPr>
        <w:t>的速率前进，则应使后链轮的齿数与前链轮的齿数之比为</w:t>
      </w:r>
      <w:r w:rsidR="00713629" w:rsidRPr="008B6AF5">
        <w:rPr>
          <w:rFonts w:cstheme="minorHAnsi"/>
          <w:szCs w:val="21"/>
        </w:rPr>
        <w:t>_________</w:t>
      </w:r>
    </w:p>
    <w:p w:rsidR="00C209AE" w:rsidRPr="008B6AF5" w:rsidRDefault="00C209AE" w:rsidP="008B6AF5">
      <w:pPr>
        <w:rPr>
          <w:rFonts w:eastAsia="宋体" w:cstheme="minorHAnsi"/>
          <w:color w:val="FF0000"/>
          <w:szCs w:val="21"/>
        </w:rPr>
      </w:pPr>
      <w:r w:rsidRPr="008B6AF5">
        <w:rPr>
          <w:rFonts w:cstheme="minorHAnsi"/>
          <w:color w:val="FF0000"/>
          <w:szCs w:val="21"/>
        </w:rPr>
        <w:t>【难度】</w:t>
      </w:r>
      <w:r w:rsidR="003400A7" w:rsidRPr="008B6AF5">
        <w:rPr>
          <w:rFonts w:ascii="Segoe UI Symbol" w:eastAsia="宋体" w:cstheme="minorHAnsi"/>
          <w:color w:val="FF0000"/>
          <w:szCs w:val="21"/>
        </w:rPr>
        <w:t>★★★</w:t>
      </w:r>
    </w:p>
    <w:p w:rsidR="005771D5" w:rsidRPr="008B6AF5" w:rsidRDefault="005771D5" w:rsidP="008B6AF5">
      <w:pPr>
        <w:rPr>
          <w:rFonts w:cstheme="minorHAnsi"/>
          <w:color w:val="FF0000"/>
          <w:szCs w:val="21"/>
        </w:rPr>
      </w:pPr>
      <w:r w:rsidRPr="008B6AF5">
        <w:rPr>
          <w:rFonts w:cstheme="minorHAnsi"/>
          <w:color w:val="FF0000"/>
          <w:szCs w:val="21"/>
        </w:rPr>
        <w:t>【答案】</w:t>
      </w:r>
      <w:r w:rsidR="001B5BA0" w:rsidRPr="008B6AF5">
        <w:rPr>
          <w:rFonts w:cstheme="minorHAnsi"/>
          <w:color w:val="FF0000"/>
          <w:szCs w:val="21"/>
        </w:rPr>
        <w:t>小</w:t>
      </w:r>
      <w:r w:rsidR="00686FC7">
        <w:rPr>
          <w:rFonts w:cstheme="minorHAnsi" w:hint="eastAsia"/>
          <w:color w:val="FF0000"/>
          <w:szCs w:val="21"/>
        </w:rPr>
        <w:t>；</w:t>
      </w:r>
      <w:r w:rsidR="001B5BA0" w:rsidRPr="008B6AF5">
        <w:rPr>
          <w:rFonts w:cstheme="minorHAnsi"/>
          <w:color w:val="FF0000"/>
          <w:szCs w:val="21"/>
        </w:rPr>
        <w:t>1:3</w:t>
      </w:r>
    </w:p>
    <w:p w:rsidR="00713629" w:rsidRPr="008B6AF5" w:rsidRDefault="00C209AE" w:rsidP="008B6AF5">
      <w:pPr>
        <w:rPr>
          <w:rFonts w:cstheme="minorHAnsi"/>
          <w:color w:val="FF0000"/>
          <w:szCs w:val="21"/>
        </w:rPr>
      </w:pPr>
      <w:r w:rsidRPr="008B6AF5">
        <w:rPr>
          <w:rFonts w:cstheme="minorHAnsi"/>
          <w:color w:val="FF0000"/>
          <w:szCs w:val="21"/>
        </w:rPr>
        <w:t>【</w:t>
      </w:r>
      <w:r w:rsidR="005771D5" w:rsidRPr="008B6AF5">
        <w:rPr>
          <w:rFonts w:cstheme="minorHAnsi"/>
          <w:color w:val="FF0000"/>
          <w:szCs w:val="21"/>
        </w:rPr>
        <w:t>解析</w:t>
      </w:r>
      <w:r w:rsidRPr="008B6AF5">
        <w:rPr>
          <w:rFonts w:cstheme="minorHAnsi"/>
          <w:color w:val="FF0000"/>
          <w:szCs w:val="21"/>
        </w:rPr>
        <w:t>】（</w:t>
      </w:r>
      <w:r w:rsidRPr="008B6AF5">
        <w:rPr>
          <w:rFonts w:cstheme="minorHAnsi"/>
          <w:color w:val="FF0000"/>
          <w:szCs w:val="21"/>
        </w:rPr>
        <w:t>1</w:t>
      </w:r>
      <w:r w:rsidRPr="008B6AF5">
        <w:rPr>
          <w:rFonts w:cstheme="minorHAnsi"/>
          <w:color w:val="FF0000"/>
          <w:szCs w:val="21"/>
        </w:rPr>
        <w:t>）提高自行车的前进速度就是要提高后轮的角速度，</w:t>
      </w:r>
      <w:r w:rsidR="00713629" w:rsidRPr="008B6AF5">
        <w:rPr>
          <w:rFonts w:cstheme="minorHAnsi"/>
          <w:color w:val="FF0000"/>
          <w:szCs w:val="21"/>
        </w:rPr>
        <w:t>链条上的线速度</w:t>
      </w:r>
      <w:r w:rsidR="00713629" w:rsidRPr="008B6AF5">
        <w:rPr>
          <w:rFonts w:cstheme="minorHAnsi"/>
          <w:i/>
          <w:color w:val="FF0000"/>
          <w:szCs w:val="21"/>
        </w:rPr>
        <w:t>v</w:t>
      </w:r>
      <w:r w:rsidR="00713629" w:rsidRPr="008B6AF5">
        <w:rPr>
          <w:rFonts w:cstheme="minorHAnsi"/>
          <w:color w:val="FF0000"/>
          <w:szCs w:val="21"/>
        </w:rPr>
        <w:t>是处处相等的，后轮大轮小轮的角速度不同，</w:t>
      </w:r>
      <w:r w:rsidRPr="008B6AF5">
        <w:rPr>
          <w:rFonts w:cstheme="minorHAnsi"/>
          <w:color w:val="FF0000"/>
          <w:szCs w:val="21"/>
        </w:rPr>
        <w:t>半径越小，角速度越大，所以换上小链轮片；</w:t>
      </w:r>
    </w:p>
    <w:p w:rsidR="00C209AE" w:rsidRPr="008B6AF5" w:rsidRDefault="00C209AE" w:rsidP="008B6AF5">
      <w:pPr>
        <w:rPr>
          <w:rFonts w:cstheme="minorHAnsi"/>
          <w:color w:val="FF0000"/>
          <w:szCs w:val="21"/>
        </w:rPr>
      </w:pPr>
      <w:r w:rsidRPr="008B6AF5">
        <w:rPr>
          <w:rFonts w:cstheme="minorHAnsi"/>
          <w:color w:val="FF0000"/>
          <w:szCs w:val="21"/>
        </w:rPr>
        <w:lastRenderedPageBreak/>
        <w:t>（</w:t>
      </w:r>
      <w:r w:rsidRPr="008B6AF5">
        <w:rPr>
          <w:rFonts w:cstheme="minorHAnsi"/>
          <w:color w:val="FF0000"/>
          <w:szCs w:val="21"/>
        </w:rPr>
        <w:t>2</w:t>
      </w:r>
      <w:r w:rsidRPr="008B6AF5">
        <w:rPr>
          <w:rFonts w:cstheme="minorHAnsi"/>
          <w:color w:val="FF0000"/>
          <w:szCs w:val="21"/>
        </w:rPr>
        <w:t>）后链轮的转速</w:t>
      </w:r>
      <w:r w:rsidR="0029187C" w:rsidRPr="008B6AF5">
        <w:rPr>
          <w:rFonts w:cstheme="minorHAnsi"/>
          <w:color w:val="FF0000"/>
          <w:position w:val="-22"/>
          <w:szCs w:val="21"/>
        </w:rPr>
        <w:object w:dxaOrig="1440" w:dyaOrig="560">
          <v:shape id="_x0000_i1051" type="#_x0000_t75" style="width:1in;height:27.75pt" o:ole="">
            <v:imagedata r:id="rId64" o:title=""/>
          </v:shape>
          <o:OLEObject Type="Embed" ProgID="Equation.DSMT4" ShapeID="_x0000_i1051" DrawAspect="Content" ObjectID="_1550588061" r:id="rId65"/>
        </w:object>
      </w:r>
      <w:r w:rsidRPr="008B6AF5">
        <w:rPr>
          <w:rFonts w:cstheme="minorHAnsi"/>
          <w:color w:val="FF0000"/>
          <w:szCs w:val="21"/>
        </w:rPr>
        <w:t>，所以，前后链轮的转速之比为</w:t>
      </w:r>
      <w:r w:rsidRPr="008B6AF5">
        <w:rPr>
          <w:rFonts w:cstheme="minorHAnsi"/>
          <w:color w:val="FF0000"/>
          <w:szCs w:val="21"/>
        </w:rPr>
        <w:t>1:3</w:t>
      </w:r>
      <w:r w:rsidRPr="008B6AF5">
        <w:rPr>
          <w:rFonts w:cstheme="minorHAnsi"/>
          <w:color w:val="FF0000"/>
          <w:szCs w:val="21"/>
        </w:rPr>
        <w:t>，所以角速度之比为</w:t>
      </w:r>
      <w:r w:rsidRPr="008B6AF5">
        <w:rPr>
          <w:rFonts w:cstheme="minorHAnsi"/>
          <w:color w:val="FF0000"/>
          <w:szCs w:val="21"/>
        </w:rPr>
        <w:t>3:1</w:t>
      </w:r>
      <w:r w:rsidRPr="008B6AF5">
        <w:rPr>
          <w:rFonts w:cstheme="minorHAnsi"/>
          <w:color w:val="FF0000"/>
          <w:szCs w:val="21"/>
        </w:rPr>
        <w:t>，前后链轮的线速度大小相等，所以前后链轮半径之比为</w:t>
      </w:r>
      <w:r w:rsidRPr="008B6AF5">
        <w:rPr>
          <w:rFonts w:cstheme="minorHAnsi"/>
          <w:color w:val="FF0000"/>
          <w:szCs w:val="21"/>
        </w:rPr>
        <w:t>1:3</w:t>
      </w:r>
      <w:r w:rsidR="003400A7" w:rsidRPr="008B6AF5">
        <w:rPr>
          <w:rFonts w:cstheme="minorHAnsi"/>
          <w:color w:val="FF0000"/>
          <w:szCs w:val="21"/>
        </w:rPr>
        <w:t>，即齿轮数之比为</w:t>
      </w:r>
      <w:r w:rsidR="003400A7" w:rsidRPr="008B6AF5">
        <w:rPr>
          <w:rFonts w:cstheme="minorHAnsi"/>
          <w:color w:val="FF0000"/>
          <w:szCs w:val="21"/>
        </w:rPr>
        <w:t>1:3</w:t>
      </w:r>
    </w:p>
    <w:p w:rsidR="00713629" w:rsidRPr="008B6AF5" w:rsidRDefault="00713629" w:rsidP="008B6AF5">
      <w:pPr>
        <w:rPr>
          <w:rFonts w:cstheme="minorHAnsi"/>
          <w:color w:val="FF0000"/>
          <w:szCs w:val="21"/>
        </w:rPr>
      </w:pPr>
    </w:p>
    <w:p w:rsidR="00D73641" w:rsidRPr="008B6AF5" w:rsidRDefault="00066F2A" w:rsidP="008B6AF5">
      <w:pPr>
        <w:rPr>
          <w:rFonts w:cstheme="minorHAnsi"/>
          <w:szCs w:val="21"/>
        </w:rPr>
      </w:pPr>
      <w:r>
        <w:rPr>
          <w:rFonts w:cstheme="minorHAnsi"/>
          <w:szCs w:val="21"/>
        </w:rPr>
      </w:r>
      <w:r>
        <w:rPr>
          <w:rFonts w:cstheme="minorHAnsi"/>
          <w:szCs w:val="21"/>
        </w:rPr>
        <w:pict>
          <v:group id="_x0000_s1061" style="width:132.3pt;height:52.5pt;mso-position-horizontal-relative:char;mso-position-vertical-relative:line" coordorigin="1320,12364" coordsize="2646,1050">
            <v:shape id="图片 62" o:spid="_x0000_s1039" type="#_x0000_t75" style="position:absolute;left:1320;top:12364;width:2340;height:105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imagedata r:id="rId66" o:title=""/>
              <v:path arrowok="t"/>
            </v:shape>
            <v:shape id="文本框 63" o:spid="_x0000_s1040" type="#_x0000_t202" style="position:absolute;left:2265;top:12754;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fillcolor="white [3201]" stroked="f" strokeweight=".5pt">
              <v:textbox style="mso-next-textbox:#文本框 63">
                <w:txbxContent>
                  <w:p w:rsidR="008B6AF5" w:rsidRPr="004D1287" w:rsidRDefault="008B6AF5">
                    <w:pPr>
                      <w:rPr>
                        <w:rFonts w:ascii="幼圆" w:eastAsia="幼圆"/>
                        <w:b/>
                        <w:sz w:val="24"/>
                        <w:szCs w:val="24"/>
                      </w:rPr>
                    </w:pPr>
                    <w:r>
                      <w:rPr>
                        <w:rFonts w:ascii="幼圆" w:eastAsia="幼圆" w:hint="eastAsia"/>
                        <w:b/>
                        <w:sz w:val="24"/>
                        <w:szCs w:val="24"/>
                      </w:rPr>
                      <w:t>课堂总结</w:t>
                    </w:r>
                  </w:p>
                </w:txbxContent>
              </v:textbox>
            </v:shape>
            <w10:wrap type="none"/>
            <w10:anchorlock/>
          </v:group>
        </w:pict>
      </w:r>
    </w:p>
    <w:p w:rsidR="00D73641" w:rsidRPr="008B6AF5" w:rsidRDefault="00D34B44" w:rsidP="008B6AF5">
      <w:pPr>
        <w:rPr>
          <w:rFonts w:cstheme="minorHAnsi"/>
          <w:szCs w:val="21"/>
        </w:rPr>
      </w:pPr>
      <w:r>
        <w:rPr>
          <w:rFonts w:cstheme="minorHAnsi" w:hint="eastAsia"/>
          <w:szCs w:val="21"/>
        </w:rPr>
        <w:t>1</w:t>
      </w:r>
      <w:r>
        <w:rPr>
          <w:rFonts w:cstheme="minorHAnsi" w:hint="eastAsia"/>
          <w:szCs w:val="21"/>
        </w:rPr>
        <w:t>、</w:t>
      </w:r>
      <w:r>
        <w:rPr>
          <w:rFonts w:cstheme="minorHAnsi"/>
          <w:szCs w:val="21"/>
        </w:rPr>
        <w:t>圆周运动角速度与线速度</w:t>
      </w:r>
      <w:r>
        <w:rPr>
          <w:rFonts w:cstheme="minorHAnsi" w:hint="eastAsia"/>
          <w:szCs w:val="21"/>
        </w:rPr>
        <w:t>相关公式和它们的联系</w:t>
      </w:r>
      <w:r w:rsidR="00696A4B" w:rsidRPr="008B6AF5">
        <w:rPr>
          <w:rFonts w:cstheme="minorHAnsi"/>
          <w:szCs w:val="21"/>
        </w:rPr>
        <w:t>：</w:t>
      </w:r>
    </w:p>
    <w:p w:rsidR="00696A4B" w:rsidRPr="008B6AF5" w:rsidRDefault="00696A4B" w:rsidP="008B6AF5">
      <w:pPr>
        <w:rPr>
          <w:rFonts w:cstheme="minorHAnsi"/>
          <w:szCs w:val="21"/>
        </w:rPr>
      </w:pPr>
      <w:r w:rsidRPr="008B6AF5">
        <w:rPr>
          <w:rFonts w:cstheme="minorHAnsi"/>
          <w:szCs w:val="21"/>
        </w:rPr>
        <w:t>____________________________</w:t>
      </w:r>
      <w:r w:rsidRPr="008B6AF5">
        <w:rPr>
          <w:rFonts w:cstheme="minorHAnsi"/>
          <w:szCs w:val="21"/>
        </w:rPr>
        <w:t>；</w:t>
      </w:r>
    </w:p>
    <w:p w:rsidR="00890C73" w:rsidRPr="008B6AF5" w:rsidRDefault="00D34B44" w:rsidP="008B6AF5">
      <w:pPr>
        <w:rPr>
          <w:rFonts w:cstheme="minorHAnsi"/>
          <w:szCs w:val="21"/>
        </w:rPr>
      </w:pPr>
      <w:r>
        <w:rPr>
          <w:rFonts w:cstheme="minorHAnsi" w:hint="eastAsia"/>
          <w:szCs w:val="21"/>
        </w:rPr>
        <w:t>2</w:t>
      </w:r>
      <w:r>
        <w:rPr>
          <w:rFonts w:cstheme="minorHAnsi" w:hint="eastAsia"/>
          <w:szCs w:val="21"/>
        </w:rPr>
        <w:t>、</w:t>
      </w:r>
      <w:r w:rsidR="00890C73" w:rsidRPr="008B6AF5">
        <w:rPr>
          <w:rFonts w:cstheme="minorHAnsi"/>
          <w:szCs w:val="21"/>
        </w:rPr>
        <w:t>传动的两种方式：</w:t>
      </w:r>
    </w:p>
    <w:p w:rsidR="009F4626" w:rsidRPr="008B6AF5" w:rsidRDefault="009F4626" w:rsidP="008B6AF5">
      <w:pPr>
        <w:rPr>
          <w:rFonts w:cstheme="minorHAnsi"/>
          <w:szCs w:val="21"/>
        </w:rPr>
      </w:pPr>
      <w:r w:rsidRPr="008B6AF5">
        <w:rPr>
          <w:rFonts w:cstheme="minorHAnsi"/>
          <w:szCs w:val="21"/>
        </w:rPr>
        <w:t>____________________________</w:t>
      </w:r>
      <w:r w:rsidRPr="008B6AF5">
        <w:rPr>
          <w:rFonts w:cstheme="minorHAnsi"/>
          <w:szCs w:val="21"/>
        </w:rPr>
        <w:t>；</w:t>
      </w:r>
      <w:r w:rsidR="00890C73" w:rsidRPr="008B6AF5">
        <w:rPr>
          <w:rFonts w:cstheme="minorHAnsi"/>
          <w:szCs w:val="21"/>
        </w:rPr>
        <w:t>____________________________</w:t>
      </w:r>
      <w:r w:rsidR="00890C73" w:rsidRPr="008B6AF5">
        <w:rPr>
          <w:rFonts w:cstheme="minorHAnsi"/>
          <w:szCs w:val="21"/>
        </w:rPr>
        <w:t>；</w:t>
      </w:r>
    </w:p>
    <w:p w:rsidR="00E13DDC" w:rsidRPr="008B6AF5" w:rsidRDefault="00E13DDC" w:rsidP="008B6AF5">
      <w:pPr>
        <w:rPr>
          <w:rFonts w:cstheme="minorHAnsi"/>
          <w:szCs w:val="21"/>
        </w:rPr>
      </w:pPr>
    </w:p>
    <w:p w:rsidR="007B0633" w:rsidRPr="008B6AF5" w:rsidRDefault="00066F2A" w:rsidP="008B6AF5">
      <w:pPr>
        <w:rPr>
          <w:rFonts w:cstheme="minorHAnsi"/>
          <w:szCs w:val="21"/>
        </w:rPr>
      </w:pPr>
      <w:r>
        <w:rPr>
          <w:rFonts w:cstheme="minorHAnsi"/>
          <w:szCs w:val="21"/>
        </w:rPr>
      </w:r>
      <w:r>
        <w:rPr>
          <w:rFonts w:cstheme="minorHAnsi"/>
          <w:szCs w:val="21"/>
        </w:rPr>
        <w:pict>
          <v:group id="_x0000_s1062" style="width:132.3pt;height:49.5pt;mso-position-horizontal-relative:char;mso-position-vertical-relative:line" coordorigin="1275,5577" coordsize="2646,990">
            <v:shape id="图片 126977" o:spid="_x0000_s1042" type="#_x0000_t75" style="position:absolute;left:1275;top:5577;width:2340;height:99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imagedata r:id="rId67" o:title=""/>
              <v:path arrowok="t"/>
            </v:shape>
            <v:shape id="文本框 126978" o:spid="_x0000_s1043" type="#_x0000_t202" style="position:absolute;left:2220;top:5967;width:1701;height:43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filled="f" stroked="f" strokeweight=".5pt">
              <v:textbox style="mso-next-textbox:#文本框 126978">
                <w:txbxContent>
                  <w:p w:rsidR="008B6AF5" w:rsidRPr="004D1287" w:rsidRDefault="008B6AF5">
                    <w:pPr>
                      <w:rPr>
                        <w:rFonts w:ascii="幼圆" w:eastAsia="幼圆"/>
                        <w:b/>
                        <w:sz w:val="24"/>
                        <w:szCs w:val="24"/>
                      </w:rPr>
                    </w:pPr>
                    <w:r>
                      <w:rPr>
                        <w:rFonts w:ascii="幼圆" w:eastAsia="幼圆" w:hint="eastAsia"/>
                        <w:b/>
                        <w:sz w:val="24"/>
                        <w:szCs w:val="24"/>
                      </w:rPr>
                      <w:t>回家</w:t>
                    </w:r>
                    <w:r w:rsidRPr="004D1287">
                      <w:rPr>
                        <w:rFonts w:ascii="幼圆" w:eastAsia="幼圆" w:hint="eastAsia"/>
                        <w:b/>
                        <w:sz w:val="24"/>
                        <w:szCs w:val="24"/>
                      </w:rPr>
                      <w:t>作业</w:t>
                    </w:r>
                  </w:p>
                </w:txbxContent>
              </v:textbox>
            </v:shape>
            <w10:wrap type="none"/>
            <w10:anchorlock/>
          </v:group>
        </w:pict>
      </w:r>
    </w:p>
    <w:p w:rsidR="004D2E55" w:rsidRPr="008B6AF5" w:rsidRDefault="001734D0" w:rsidP="008B6AF5">
      <w:pPr>
        <w:rPr>
          <w:rFonts w:cstheme="minorHAnsi"/>
          <w:color w:val="000000" w:themeColor="text1"/>
          <w:szCs w:val="21"/>
        </w:rPr>
      </w:pPr>
      <w:r w:rsidRPr="008B6AF5">
        <w:rPr>
          <w:rFonts w:cstheme="minorHAnsi"/>
          <w:color w:val="000000" w:themeColor="text1"/>
          <w:szCs w:val="21"/>
        </w:rPr>
        <w:t>1</w:t>
      </w:r>
      <w:r w:rsidRPr="008B6AF5">
        <w:rPr>
          <w:rFonts w:cstheme="minorHAnsi"/>
          <w:color w:val="000000" w:themeColor="text1"/>
          <w:szCs w:val="21"/>
        </w:rPr>
        <w:t>、</w:t>
      </w:r>
      <w:r w:rsidR="009F4029" w:rsidRPr="008B6AF5">
        <w:rPr>
          <w:rFonts w:cstheme="minorHAnsi"/>
          <w:color w:val="000000" w:themeColor="text1"/>
          <w:szCs w:val="21"/>
        </w:rPr>
        <w:t>地球自转一周为一昼夜。新疆乌鲁木齐市位于高纬度地区，而广州处于低纬度地区，下列说法中正确的是</w:t>
      </w:r>
      <w:r w:rsidR="009F4029" w:rsidRPr="008B6AF5">
        <w:rPr>
          <w:rFonts w:cstheme="minorHAnsi"/>
          <w:color w:val="000000" w:themeColor="text1"/>
          <w:szCs w:val="21"/>
        </w:rPr>
        <w:tab/>
      </w:r>
      <w:r w:rsidR="009F4029" w:rsidRPr="008B6AF5">
        <w:rPr>
          <w:rFonts w:cstheme="minorHAnsi"/>
          <w:color w:val="000000" w:themeColor="text1"/>
          <w:szCs w:val="21"/>
        </w:rPr>
        <w:t>（</w:t>
      </w:r>
      <w:r w:rsidR="009F4029" w:rsidRPr="008B6AF5">
        <w:rPr>
          <w:rFonts w:cstheme="minorHAnsi"/>
          <w:color w:val="000000" w:themeColor="text1"/>
          <w:szCs w:val="21"/>
        </w:rPr>
        <w:tab/>
      </w:r>
      <w:r w:rsidR="009F4029" w:rsidRPr="008B6AF5">
        <w:rPr>
          <w:rFonts w:cstheme="minorHAnsi"/>
          <w:color w:val="000000" w:themeColor="text1"/>
          <w:szCs w:val="21"/>
        </w:rPr>
        <w:tab/>
      </w:r>
      <w:r w:rsidR="009F4029" w:rsidRPr="008B6AF5">
        <w:rPr>
          <w:rFonts w:cstheme="minorHAnsi"/>
          <w:color w:val="000000" w:themeColor="text1"/>
          <w:szCs w:val="21"/>
        </w:rPr>
        <w:t>）</w:t>
      </w:r>
    </w:p>
    <w:p w:rsidR="009F4029" w:rsidRPr="008B6AF5" w:rsidRDefault="009F4029" w:rsidP="008B6AF5">
      <w:pPr>
        <w:ind w:leftChars="200" w:left="420"/>
        <w:rPr>
          <w:rFonts w:cstheme="minorHAnsi"/>
          <w:color w:val="000000" w:themeColor="text1"/>
          <w:szCs w:val="21"/>
        </w:rPr>
      </w:pPr>
      <w:r w:rsidRPr="008B6AF5">
        <w:rPr>
          <w:rFonts w:cstheme="minorHAnsi"/>
          <w:color w:val="000000" w:themeColor="text1"/>
          <w:szCs w:val="21"/>
        </w:rPr>
        <w:t>A</w:t>
      </w:r>
      <w:r w:rsidR="005D2FE2" w:rsidRPr="008B6AF5">
        <w:rPr>
          <w:rFonts w:cstheme="minorHAnsi"/>
          <w:szCs w:val="21"/>
        </w:rPr>
        <w:t>．</w:t>
      </w:r>
      <w:r w:rsidRPr="008B6AF5">
        <w:rPr>
          <w:rFonts w:cstheme="minorHAnsi"/>
          <w:color w:val="000000" w:themeColor="text1"/>
          <w:szCs w:val="21"/>
        </w:rPr>
        <w:t>乌鲁木齐一昼夜的时间要比广州一昼夜的时间略长</w:t>
      </w:r>
    </w:p>
    <w:p w:rsidR="009F4029" w:rsidRPr="008B6AF5" w:rsidRDefault="009F4029" w:rsidP="008B6AF5">
      <w:pPr>
        <w:ind w:leftChars="200" w:left="420"/>
        <w:rPr>
          <w:rFonts w:cstheme="minorHAnsi"/>
          <w:color w:val="000000" w:themeColor="text1"/>
          <w:szCs w:val="21"/>
        </w:rPr>
      </w:pPr>
      <w:r w:rsidRPr="008B6AF5">
        <w:rPr>
          <w:rFonts w:cstheme="minorHAnsi"/>
          <w:color w:val="000000" w:themeColor="text1"/>
          <w:szCs w:val="21"/>
        </w:rPr>
        <w:t>B</w:t>
      </w:r>
      <w:r w:rsidR="005D2FE2" w:rsidRPr="008B6AF5">
        <w:rPr>
          <w:rFonts w:cstheme="minorHAnsi"/>
          <w:szCs w:val="21"/>
        </w:rPr>
        <w:t>．</w:t>
      </w:r>
      <w:r w:rsidRPr="008B6AF5">
        <w:rPr>
          <w:rFonts w:cstheme="minorHAnsi"/>
          <w:color w:val="000000" w:themeColor="text1"/>
          <w:szCs w:val="21"/>
        </w:rPr>
        <w:t>乌鲁木齐处的角速度大，广州处物体的线速度大</w:t>
      </w:r>
    </w:p>
    <w:p w:rsidR="009F4029" w:rsidRPr="008B6AF5" w:rsidRDefault="009F4029" w:rsidP="008B6AF5">
      <w:pPr>
        <w:ind w:leftChars="200" w:left="420"/>
        <w:rPr>
          <w:rFonts w:cstheme="minorHAnsi"/>
          <w:color w:val="000000" w:themeColor="text1"/>
          <w:szCs w:val="21"/>
        </w:rPr>
      </w:pPr>
      <w:r w:rsidRPr="008B6AF5">
        <w:rPr>
          <w:rFonts w:cstheme="minorHAnsi"/>
          <w:color w:val="000000" w:themeColor="text1"/>
          <w:szCs w:val="21"/>
        </w:rPr>
        <w:t>C</w:t>
      </w:r>
      <w:r w:rsidR="005D2FE2" w:rsidRPr="008B6AF5">
        <w:rPr>
          <w:rFonts w:cstheme="minorHAnsi"/>
          <w:szCs w:val="21"/>
        </w:rPr>
        <w:t>．</w:t>
      </w:r>
      <w:r w:rsidRPr="008B6AF5">
        <w:rPr>
          <w:rFonts w:cstheme="minorHAnsi"/>
          <w:color w:val="000000" w:themeColor="text1"/>
          <w:szCs w:val="21"/>
        </w:rPr>
        <w:t>两处物体的角速度、线速度有一样大</w:t>
      </w:r>
    </w:p>
    <w:p w:rsidR="009F4029" w:rsidRPr="008B6AF5" w:rsidRDefault="009F4029" w:rsidP="008B6AF5">
      <w:pPr>
        <w:ind w:leftChars="200" w:left="420"/>
        <w:rPr>
          <w:rFonts w:cstheme="minorHAnsi"/>
          <w:color w:val="000000" w:themeColor="text1"/>
          <w:szCs w:val="21"/>
        </w:rPr>
      </w:pPr>
      <w:r w:rsidRPr="008B6AF5">
        <w:rPr>
          <w:rFonts w:cstheme="minorHAnsi"/>
          <w:color w:val="000000" w:themeColor="text1"/>
          <w:szCs w:val="21"/>
        </w:rPr>
        <w:t>D</w:t>
      </w:r>
      <w:r w:rsidR="005D2FE2" w:rsidRPr="008B6AF5">
        <w:rPr>
          <w:rFonts w:cstheme="minorHAnsi"/>
          <w:szCs w:val="21"/>
        </w:rPr>
        <w:t>．</w:t>
      </w:r>
      <w:r w:rsidRPr="008B6AF5">
        <w:rPr>
          <w:rFonts w:cstheme="minorHAnsi"/>
          <w:color w:val="000000" w:themeColor="text1"/>
          <w:szCs w:val="21"/>
        </w:rPr>
        <w:t>两处物体的角速度一样大，但广州处物体的线速度比乌鲁木齐处物体的线速度要大</w:t>
      </w:r>
    </w:p>
    <w:p w:rsidR="005D2FE2" w:rsidRPr="008B6AF5" w:rsidRDefault="005D2FE2" w:rsidP="008B6AF5">
      <w:pPr>
        <w:pStyle w:val="ae"/>
        <w:jc w:val="left"/>
        <w:rPr>
          <w:rFonts w:asciiTheme="minorHAnsi" w:hAnsiTheme="minorHAnsi" w:cstheme="minorHAnsi"/>
          <w:color w:val="FF0000"/>
        </w:rPr>
      </w:pPr>
      <w:r w:rsidRPr="008B6AF5">
        <w:rPr>
          <w:rFonts w:asciiTheme="minorHAnsi" w:hAnsiTheme="minorHAnsi" w:cstheme="minorHAnsi"/>
          <w:color w:val="FF0000"/>
        </w:rPr>
        <w:t>【难度】</w:t>
      </w:r>
      <w:r w:rsidRPr="008B6AF5">
        <w:rPr>
          <w:rFonts w:ascii="Segoe UI Symbol" w:hAnsiTheme="minorHAnsi" w:cstheme="minorHAnsi"/>
          <w:color w:val="FF0000"/>
        </w:rPr>
        <w:t>★</w:t>
      </w:r>
    </w:p>
    <w:p w:rsidR="004D2E55" w:rsidRPr="008B6AF5" w:rsidRDefault="005D2FE2"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D</w:t>
      </w:r>
    </w:p>
    <w:p w:rsidR="004D2E55" w:rsidRPr="008B6AF5" w:rsidRDefault="004D2E55" w:rsidP="008B6AF5">
      <w:pPr>
        <w:rPr>
          <w:rFonts w:cstheme="minorHAnsi"/>
          <w:color w:val="FF0000"/>
          <w:szCs w:val="21"/>
        </w:rPr>
      </w:pPr>
    </w:p>
    <w:p w:rsidR="003400A7" w:rsidRPr="008B6AF5" w:rsidRDefault="003400A7" w:rsidP="008B6AF5">
      <w:pPr>
        <w:rPr>
          <w:rFonts w:cstheme="minorHAnsi"/>
          <w:szCs w:val="21"/>
        </w:rPr>
      </w:pPr>
      <w:r w:rsidRPr="008B6AF5">
        <w:rPr>
          <w:rFonts w:cstheme="minorHAnsi"/>
          <w:szCs w:val="21"/>
        </w:rPr>
        <w:t>2</w:t>
      </w:r>
      <w:r w:rsidRPr="008B6AF5">
        <w:rPr>
          <w:rFonts w:cstheme="minorHAnsi"/>
          <w:szCs w:val="21"/>
        </w:rPr>
        <w:t>、上海锦江乐园中的</w:t>
      </w:r>
      <w:r w:rsidRPr="008B6AF5">
        <w:rPr>
          <w:rFonts w:cstheme="minorHAnsi"/>
          <w:szCs w:val="21"/>
        </w:rPr>
        <w:t>“</w:t>
      </w:r>
      <w:r w:rsidRPr="008B6AF5">
        <w:rPr>
          <w:rFonts w:cstheme="minorHAnsi"/>
          <w:szCs w:val="21"/>
        </w:rPr>
        <w:t>摩天轮</w:t>
      </w:r>
      <w:r w:rsidRPr="008B6AF5">
        <w:rPr>
          <w:rFonts w:cstheme="minorHAnsi"/>
          <w:szCs w:val="21"/>
        </w:rPr>
        <w:t>”</w:t>
      </w:r>
      <w:r w:rsidRPr="008B6AF5">
        <w:rPr>
          <w:rFonts w:cstheme="minorHAnsi"/>
          <w:szCs w:val="21"/>
        </w:rPr>
        <w:t>，它高</w:t>
      </w:r>
      <w:r w:rsidRPr="008B6AF5">
        <w:rPr>
          <w:rFonts w:cstheme="minorHAnsi"/>
          <w:szCs w:val="21"/>
        </w:rPr>
        <w:t>108m</w:t>
      </w:r>
      <w:r w:rsidRPr="008B6AF5">
        <w:rPr>
          <w:rFonts w:cstheme="minorHAnsi"/>
          <w:szCs w:val="21"/>
        </w:rPr>
        <w:t>、直径</w:t>
      </w:r>
      <w:r w:rsidRPr="008B6AF5">
        <w:rPr>
          <w:rFonts w:cstheme="minorHAnsi"/>
          <w:szCs w:val="21"/>
        </w:rPr>
        <w:t>98m</w:t>
      </w:r>
      <w:r w:rsidRPr="008B6AF5">
        <w:rPr>
          <w:rFonts w:cstheme="minorHAnsi"/>
          <w:szCs w:val="21"/>
        </w:rPr>
        <w:t>，每次乘坐</w:t>
      </w:r>
      <w:r w:rsidRPr="008B6AF5">
        <w:rPr>
          <w:rFonts w:cstheme="minorHAnsi"/>
          <w:szCs w:val="21"/>
        </w:rPr>
        <w:t>378</w:t>
      </w:r>
      <w:r w:rsidRPr="008B6AF5">
        <w:rPr>
          <w:rFonts w:cstheme="minorHAnsi"/>
          <w:szCs w:val="21"/>
        </w:rPr>
        <w:t>人，每转一圈用时</w:t>
      </w:r>
      <w:r w:rsidRPr="008B6AF5">
        <w:rPr>
          <w:rFonts w:cstheme="minorHAnsi"/>
          <w:szCs w:val="21"/>
        </w:rPr>
        <w:t>25min</w:t>
      </w:r>
      <w:r w:rsidRPr="008B6AF5">
        <w:rPr>
          <w:rFonts w:cstheme="minorHAnsi"/>
          <w:szCs w:val="21"/>
        </w:rPr>
        <w:t>。现研究坐在摩天轮厢内的游客的运动，则下列说法中正确的是</w:t>
      </w:r>
      <w:r w:rsidRPr="008B6AF5">
        <w:rPr>
          <w:rFonts w:cstheme="minorHAnsi"/>
          <w:szCs w:val="21"/>
        </w:rPr>
        <w:tab/>
      </w:r>
      <w:r w:rsidRPr="008B6AF5">
        <w:rPr>
          <w:rFonts w:cstheme="minorHAnsi"/>
          <w:szCs w:val="21"/>
        </w:rPr>
        <w:t>（</w:t>
      </w:r>
      <w:r w:rsidRPr="008B6AF5">
        <w:rPr>
          <w:rFonts w:cstheme="minorHAnsi"/>
          <w:szCs w:val="21"/>
        </w:rPr>
        <w:tab/>
      </w:r>
      <w:r w:rsidRPr="008B6AF5">
        <w:rPr>
          <w:rFonts w:cstheme="minorHAnsi"/>
          <w:szCs w:val="21"/>
        </w:rPr>
        <w:tab/>
      </w:r>
      <w:r w:rsidRPr="008B6AF5">
        <w:rPr>
          <w:rFonts w:cstheme="minorHAnsi"/>
          <w:szCs w:val="21"/>
        </w:rPr>
        <w:t>）</w:t>
      </w:r>
      <w:r w:rsidR="0029187C" w:rsidRPr="008B6AF5">
        <w:rPr>
          <w:rFonts w:cstheme="minorHAnsi"/>
          <w:szCs w:val="21"/>
        </w:rPr>
        <w:t>（多选）</w:t>
      </w:r>
    </w:p>
    <w:p w:rsidR="003400A7" w:rsidRPr="008B6AF5" w:rsidRDefault="003400A7" w:rsidP="008B6AF5">
      <w:pPr>
        <w:ind w:firstLine="420"/>
        <w:rPr>
          <w:rFonts w:cstheme="minorHAnsi"/>
          <w:szCs w:val="21"/>
        </w:rPr>
      </w:pPr>
      <w:r w:rsidRPr="008B6AF5">
        <w:rPr>
          <w:rFonts w:cstheme="minorHAnsi"/>
          <w:noProof/>
          <w:szCs w:val="21"/>
        </w:rPr>
        <w:drawing>
          <wp:anchor distT="0" distB="0" distL="114300" distR="114300" simplePos="0" relativeHeight="251685888" behindDoc="0" locked="0" layoutInCell="1" allowOverlap="1">
            <wp:simplePos x="0" y="0"/>
            <wp:positionH relativeFrom="column">
              <wp:posOffset>4067175</wp:posOffset>
            </wp:positionH>
            <wp:positionV relativeFrom="paragraph">
              <wp:posOffset>73025</wp:posOffset>
            </wp:positionV>
            <wp:extent cx="1152525" cy="1000125"/>
            <wp:effectExtent l="0" t="0" r="0" b="0"/>
            <wp:wrapSquare wrapText="bothSides"/>
            <wp:docPr id="819210" name="图片 819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152525" cy="1000125"/>
                    </a:xfrm>
                    <a:prstGeom prst="rect">
                      <a:avLst/>
                    </a:prstGeom>
                  </pic:spPr>
                </pic:pic>
              </a:graphicData>
            </a:graphic>
          </wp:anchor>
        </w:drawing>
      </w:r>
      <w:r w:rsidRPr="008B6AF5">
        <w:rPr>
          <w:rFonts w:cstheme="minorHAnsi"/>
          <w:szCs w:val="21"/>
        </w:rPr>
        <w:t>A</w:t>
      </w:r>
      <w:r w:rsidRPr="008B6AF5">
        <w:rPr>
          <w:rFonts w:cstheme="minorHAnsi"/>
          <w:szCs w:val="21"/>
        </w:rPr>
        <w:t>．游客的运动</w:t>
      </w:r>
      <w:r w:rsidR="0037625A">
        <w:rPr>
          <w:rFonts w:cstheme="minorHAnsi" w:hint="eastAsia"/>
          <w:szCs w:val="21"/>
        </w:rPr>
        <w:t>是</w:t>
      </w:r>
      <w:r w:rsidRPr="008B6AF5">
        <w:rPr>
          <w:rFonts w:cstheme="minorHAnsi"/>
          <w:szCs w:val="21"/>
        </w:rPr>
        <w:t>变速运动</w:t>
      </w:r>
    </w:p>
    <w:p w:rsidR="003400A7" w:rsidRPr="008B6AF5" w:rsidRDefault="003400A7" w:rsidP="008B6AF5">
      <w:pPr>
        <w:ind w:firstLine="420"/>
        <w:rPr>
          <w:rFonts w:cstheme="minorHAnsi"/>
          <w:szCs w:val="21"/>
        </w:rPr>
      </w:pPr>
      <w:r w:rsidRPr="008B6AF5">
        <w:rPr>
          <w:rFonts w:cstheme="minorHAnsi"/>
          <w:szCs w:val="21"/>
        </w:rPr>
        <w:t>B</w:t>
      </w:r>
      <w:r w:rsidRPr="008B6AF5">
        <w:rPr>
          <w:rFonts w:cstheme="minorHAnsi"/>
          <w:szCs w:val="21"/>
        </w:rPr>
        <w:t>．游客所受的合力为零</w:t>
      </w:r>
    </w:p>
    <w:p w:rsidR="003400A7" w:rsidRPr="008B6AF5" w:rsidRDefault="003400A7" w:rsidP="008B6AF5">
      <w:pPr>
        <w:ind w:firstLine="420"/>
        <w:rPr>
          <w:rFonts w:cstheme="minorHAnsi"/>
          <w:szCs w:val="21"/>
        </w:rPr>
      </w:pPr>
      <w:r w:rsidRPr="008B6AF5">
        <w:rPr>
          <w:rFonts w:cstheme="minorHAnsi"/>
          <w:szCs w:val="21"/>
        </w:rPr>
        <w:t>C</w:t>
      </w:r>
      <w:r w:rsidRPr="008B6AF5">
        <w:rPr>
          <w:rFonts w:cstheme="minorHAnsi"/>
          <w:szCs w:val="21"/>
        </w:rPr>
        <w:t>．游客的速率约为</w:t>
      </w:r>
      <w:r w:rsidRPr="008B6AF5">
        <w:rPr>
          <w:rFonts w:cstheme="minorHAnsi"/>
          <w:szCs w:val="21"/>
        </w:rPr>
        <w:t>0.205m/s</w:t>
      </w:r>
    </w:p>
    <w:p w:rsidR="003400A7" w:rsidRPr="008B6AF5" w:rsidRDefault="003400A7" w:rsidP="008B6AF5">
      <w:pPr>
        <w:ind w:firstLine="420"/>
        <w:rPr>
          <w:rFonts w:eastAsia="宋体" w:cstheme="minorHAnsi"/>
          <w:szCs w:val="21"/>
        </w:rPr>
      </w:pPr>
      <w:r w:rsidRPr="008B6AF5">
        <w:rPr>
          <w:rFonts w:cstheme="minorHAnsi"/>
          <w:szCs w:val="21"/>
        </w:rPr>
        <w:t>D</w:t>
      </w:r>
      <w:r w:rsidRPr="008B6AF5">
        <w:rPr>
          <w:rFonts w:cstheme="minorHAnsi"/>
          <w:szCs w:val="21"/>
        </w:rPr>
        <w:t>．游客的角</w:t>
      </w:r>
      <w:r w:rsidR="0037625A">
        <w:rPr>
          <w:rFonts w:cstheme="minorHAnsi" w:hint="eastAsia"/>
          <w:szCs w:val="21"/>
        </w:rPr>
        <w:t>速</w:t>
      </w:r>
      <w:r w:rsidRPr="008B6AF5">
        <w:rPr>
          <w:rFonts w:cstheme="minorHAnsi"/>
          <w:szCs w:val="21"/>
        </w:rPr>
        <w:t>度大小约为</w:t>
      </w:r>
      <w:r w:rsidRPr="008B6AF5">
        <w:rPr>
          <w:rFonts w:cstheme="minorHAnsi"/>
          <w:szCs w:val="21"/>
        </w:rPr>
        <w:t>4.2</w:t>
      </w:r>
      <w:r w:rsidRPr="008B6AF5">
        <w:rPr>
          <w:rFonts w:eastAsia="宋体" w:cstheme="minorHAnsi"/>
          <w:szCs w:val="21"/>
        </w:rPr>
        <w:t>×10</w:t>
      </w:r>
      <w:r w:rsidRPr="008B6AF5">
        <w:rPr>
          <w:rFonts w:eastAsia="宋体" w:cstheme="minorHAnsi"/>
          <w:szCs w:val="21"/>
          <w:vertAlign w:val="superscript"/>
        </w:rPr>
        <w:t>-3</w:t>
      </w:r>
      <w:r w:rsidRPr="008B6AF5">
        <w:rPr>
          <w:rFonts w:eastAsia="宋体" w:cstheme="minorHAnsi"/>
          <w:szCs w:val="21"/>
        </w:rPr>
        <w:t>rad/s</w:t>
      </w:r>
    </w:p>
    <w:p w:rsidR="003400A7" w:rsidRPr="008B6AF5" w:rsidRDefault="003400A7" w:rsidP="008B6AF5">
      <w:pPr>
        <w:pStyle w:val="ae"/>
        <w:jc w:val="left"/>
        <w:rPr>
          <w:rFonts w:asciiTheme="minorHAnsi" w:hAnsiTheme="minorHAnsi" w:cstheme="minorHAnsi"/>
          <w:color w:val="FF0000"/>
        </w:rPr>
      </w:pPr>
      <w:r w:rsidRPr="008B6AF5">
        <w:rPr>
          <w:rFonts w:asciiTheme="minorHAnsi" w:hAnsiTheme="minorHAnsi" w:cstheme="minorHAnsi"/>
          <w:color w:val="FF0000"/>
        </w:rPr>
        <w:t>【难度】</w:t>
      </w:r>
      <w:r w:rsidRPr="008B6AF5">
        <w:rPr>
          <w:rFonts w:ascii="Segoe UI Symbol" w:hAnsiTheme="minorHAnsi" w:cstheme="minorHAnsi"/>
          <w:color w:val="FF0000"/>
        </w:rPr>
        <w:t>★</w:t>
      </w:r>
    </w:p>
    <w:p w:rsidR="003400A7" w:rsidRPr="008B6AF5" w:rsidRDefault="003400A7"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ACD</w:t>
      </w:r>
    </w:p>
    <w:p w:rsidR="004B596C" w:rsidRPr="008B6AF5" w:rsidRDefault="004B596C" w:rsidP="008B6AF5">
      <w:pPr>
        <w:rPr>
          <w:rFonts w:cstheme="minorHAnsi"/>
          <w:color w:val="FF0000"/>
          <w:szCs w:val="21"/>
        </w:rPr>
      </w:pPr>
    </w:p>
    <w:p w:rsidR="00802BC6" w:rsidRPr="008B6AF5" w:rsidRDefault="00802BC6" w:rsidP="008B6AF5">
      <w:pPr>
        <w:rPr>
          <w:rFonts w:cstheme="minorHAnsi"/>
          <w:szCs w:val="21"/>
        </w:rPr>
      </w:pPr>
      <w:r w:rsidRPr="008B6AF5">
        <w:rPr>
          <w:rFonts w:cstheme="minorHAnsi"/>
          <w:szCs w:val="21"/>
        </w:rPr>
        <w:t>3</w:t>
      </w:r>
      <w:r w:rsidRPr="008B6AF5">
        <w:rPr>
          <w:rFonts w:cstheme="minorHAnsi"/>
          <w:szCs w:val="21"/>
        </w:rPr>
        <w:t>、</w:t>
      </w:r>
      <w:r w:rsidRPr="008B6AF5">
        <w:rPr>
          <w:rFonts w:cstheme="minorHAnsi"/>
          <w:bCs/>
          <w:szCs w:val="21"/>
        </w:rPr>
        <w:t>汽车在公路上行驶一般不打滑，轮子转一周，汽车向前行驶的距离等于车轮的周长，某国产轿车的车轮半径约为</w:t>
      </w:r>
      <w:r w:rsidRPr="008B6AF5">
        <w:rPr>
          <w:rFonts w:cstheme="minorHAnsi"/>
          <w:bCs/>
          <w:szCs w:val="21"/>
        </w:rPr>
        <w:t>30 cm</w:t>
      </w:r>
      <w:r w:rsidRPr="008B6AF5">
        <w:rPr>
          <w:rFonts w:cstheme="minorHAnsi"/>
          <w:bCs/>
          <w:szCs w:val="21"/>
        </w:rPr>
        <w:t>，当该型号轿车在高速公路上行驶时，驾驶员面前的速率计的指针指在</w:t>
      </w:r>
      <w:r w:rsidRPr="008B6AF5">
        <w:rPr>
          <w:rFonts w:cstheme="minorHAnsi"/>
          <w:bCs/>
          <w:szCs w:val="21"/>
        </w:rPr>
        <w:t>“120 km/h”</w:t>
      </w:r>
      <w:r w:rsidRPr="008B6AF5">
        <w:rPr>
          <w:rFonts w:cstheme="minorHAnsi"/>
          <w:bCs/>
          <w:szCs w:val="21"/>
        </w:rPr>
        <w:t>上，可估算出该车车轮的转速约为</w:t>
      </w:r>
      <w:r w:rsidRPr="008B6AF5">
        <w:rPr>
          <w:rFonts w:cstheme="minorHAnsi"/>
          <w:bCs/>
          <w:szCs w:val="21"/>
        </w:rPr>
        <w:tab/>
      </w:r>
      <w:r w:rsidRPr="008B6AF5">
        <w:rPr>
          <w:rFonts w:cstheme="minorHAnsi"/>
          <w:bCs/>
          <w:szCs w:val="21"/>
        </w:rPr>
        <w:tab/>
      </w:r>
      <w:r w:rsidRPr="008B6AF5">
        <w:rPr>
          <w:rFonts w:cstheme="minorHAnsi"/>
          <w:bCs/>
          <w:szCs w:val="21"/>
        </w:rPr>
        <w:t>（</w:t>
      </w:r>
      <w:r w:rsidRPr="008B6AF5">
        <w:rPr>
          <w:rFonts w:cstheme="minorHAnsi"/>
          <w:bCs/>
          <w:szCs w:val="21"/>
        </w:rPr>
        <w:tab/>
      </w:r>
      <w:r w:rsidRPr="008B6AF5">
        <w:rPr>
          <w:rFonts w:cstheme="minorHAnsi"/>
          <w:bCs/>
          <w:szCs w:val="21"/>
        </w:rPr>
        <w:tab/>
      </w:r>
      <w:r w:rsidRPr="008B6AF5">
        <w:rPr>
          <w:rFonts w:cstheme="minorHAnsi"/>
          <w:bCs/>
          <w:szCs w:val="21"/>
        </w:rPr>
        <w:t>）</w:t>
      </w:r>
    </w:p>
    <w:p w:rsidR="00802BC6" w:rsidRPr="008B6AF5" w:rsidRDefault="00802BC6" w:rsidP="00D34B44">
      <w:pPr>
        <w:ind w:leftChars="200" w:left="420"/>
        <w:rPr>
          <w:rFonts w:cstheme="minorHAnsi"/>
          <w:szCs w:val="21"/>
        </w:rPr>
      </w:pPr>
      <w:r w:rsidRPr="008B6AF5">
        <w:rPr>
          <w:rFonts w:cstheme="minorHAnsi"/>
          <w:bCs/>
          <w:szCs w:val="21"/>
        </w:rPr>
        <w:lastRenderedPageBreak/>
        <w:t>A</w:t>
      </w:r>
      <w:r w:rsidRPr="008B6AF5">
        <w:rPr>
          <w:rFonts w:cstheme="minorHAnsi"/>
          <w:bCs/>
          <w:szCs w:val="21"/>
        </w:rPr>
        <w:t>．</w:t>
      </w:r>
      <w:r w:rsidRPr="008B6AF5">
        <w:rPr>
          <w:rFonts w:cstheme="minorHAnsi"/>
          <w:bCs/>
          <w:szCs w:val="21"/>
        </w:rPr>
        <w:t xml:space="preserve">1 000 r/s </w:t>
      </w:r>
      <w:r w:rsidR="00044CB9" w:rsidRPr="008B6AF5">
        <w:rPr>
          <w:rFonts w:cstheme="minorHAnsi"/>
          <w:bCs/>
          <w:szCs w:val="21"/>
        </w:rPr>
        <w:tab/>
      </w:r>
      <w:r w:rsidR="00044CB9" w:rsidRPr="008B6AF5">
        <w:rPr>
          <w:rFonts w:cstheme="minorHAnsi"/>
          <w:bCs/>
          <w:szCs w:val="21"/>
        </w:rPr>
        <w:tab/>
      </w:r>
      <w:r w:rsidR="00044CB9" w:rsidRPr="008B6AF5">
        <w:rPr>
          <w:rFonts w:cstheme="minorHAnsi"/>
          <w:bCs/>
          <w:szCs w:val="21"/>
        </w:rPr>
        <w:tab/>
      </w:r>
      <w:r w:rsidRPr="008B6AF5">
        <w:rPr>
          <w:rFonts w:cstheme="minorHAnsi"/>
          <w:bCs/>
          <w:szCs w:val="21"/>
        </w:rPr>
        <w:t>B</w:t>
      </w:r>
      <w:r w:rsidRPr="008B6AF5">
        <w:rPr>
          <w:rFonts w:cstheme="minorHAnsi"/>
          <w:bCs/>
          <w:szCs w:val="21"/>
        </w:rPr>
        <w:t>．</w:t>
      </w:r>
      <w:r w:rsidRPr="008B6AF5">
        <w:rPr>
          <w:rFonts w:cstheme="minorHAnsi"/>
          <w:bCs/>
          <w:szCs w:val="21"/>
        </w:rPr>
        <w:t>1 000 r/min</w:t>
      </w:r>
      <w:r w:rsidR="00D34B44">
        <w:rPr>
          <w:rFonts w:cstheme="minorHAnsi" w:hint="eastAsia"/>
          <w:szCs w:val="21"/>
        </w:rPr>
        <w:tab/>
      </w:r>
      <w:r w:rsidR="00D34B44">
        <w:rPr>
          <w:rFonts w:cstheme="minorHAnsi" w:hint="eastAsia"/>
          <w:szCs w:val="21"/>
        </w:rPr>
        <w:tab/>
      </w:r>
      <w:r w:rsidRPr="008B6AF5">
        <w:rPr>
          <w:rFonts w:cstheme="minorHAnsi"/>
          <w:bCs/>
          <w:szCs w:val="21"/>
        </w:rPr>
        <w:t>C</w:t>
      </w:r>
      <w:r w:rsidRPr="008B6AF5">
        <w:rPr>
          <w:rFonts w:cstheme="minorHAnsi"/>
          <w:bCs/>
          <w:szCs w:val="21"/>
        </w:rPr>
        <w:t>．</w:t>
      </w:r>
      <w:r w:rsidRPr="008B6AF5">
        <w:rPr>
          <w:rFonts w:cstheme="minorHAnsi"/>
          <w:bCs/>
          <w:szCs w:val="21"/>
        </w:rPr>
        <w:t xml:space="preserve">1 000 r/h </w:t>
      </w:r>
      <w:r w:rsidR="00044CB9" w:rsidRPr="008B6AF5">
        <w:rPr>
          <w:rFonts w:cstheme="minorHAnsi"/>
          <w:bCs/>
          <w:szCs w:val="21"/>
        </w:rPr>
        <w:tab/>
      </w:r>
      <w:r w:rsidR="00044CB9" w:rsidRPr="008B6AF5">
        <w:rPr>
          <w:rFonts w:cstheme="minorHAnsi"/>
          <w:bCs/>
          <w:szCs w:val="21"/>
        </w:rPr>
        <w:tab/>
      </w:r>
      <w:r w:rsidR="00044CB9" w:rsidRPr="008B6AF5">
        <w:rPr>
          <w:rFonts w:cstheme="minorHAnsi"/>
          <w:bCs/>
          <w:szCs w:val="21"/>
        </w:rPr>
        <w:tab/>
      </w:r>
      <w:r w:rsidRPr="008B6AF5">
        <w:rPr>
          <w:rFonts w:cstheme="minorHAnsi"/>
          <w:bCs/>
          <w:szCs w:val="21"/>
        </w:rPr>
        <w:t>D</w:t>
      </w:r>
      <w:r w:rsidRPr="008B6AF5">
        <w:rPr>
          <w:rFonts w:cstheme="minorHAnsi"/>
          <w:bCs/>
          <w:szCs w:val="21"/>
        </w:rPr>
        <w:t>．</w:t>
      </w:r>
      <w:r w:rsidRPr="008B6AF5">
        <w:rPr>
          <w:rFonts w:cstheme="minorHAnsi"/>
          <w:bCs/>
          <w:szCs w:val="21"/>
        </w:rPr>
        <w:t>2 000 r/s</w:t>
      </w:r>
    </w:p>
    <w:p w:rsidR="00802BC6" w:rsidRPr="008B6AF5" w:rsidRDefault="00802BC6"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802BC6" w:rsidRPr="008B6AF5" w:rsidRDefault="00802BC6"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B</w:t>
      </w:r>
    </w:p>
    <w:p w:rsidR="00802BC6" w:rsidRPr="008B6AF5" w:rsidRDefault="00802BC6" w:rsidP="008B6AF5">
      <w:pPr>
        <w:rPr>
          <w:rFonts w:cstheme="minorHAnsi"/>
          <w:color w:val="FF0000"/>
          <w:szCs w:val="21"/>
        </w:rPr>
      </w:pPr>
      <w:r w:rsidRPr="008B6AF5">
        <w:rPr>
          <w:rFonts w:cstheme="minorHAnsi"/>
          <w:color w:val="FF0000"/>
          <w:szCs w:val="21"/>
        </w:rPr>
        <w:t>【</w:t>
      </w:r>
      <w:r w:rsidR="001878BB" w:rsidRPr="008B6AF5">
        <w:rPr>
          <w:rFonts w:cstheme="minorHAnsi"/>
          <w:color w:val="FF0000"/>
          <w:szCs w:val="21"/>
        </w:rPr>
        <w:t>解析</w:t>
      </w:r>
      <w:r w:rsidRPr="008B6AF5">
        <w:rPr>
          <w:rFonts w:cstheme="minorHAnsi"/>
          <w:color w:val="FF0000"/>
          <w:szCs w:val="21"/>
        </w:rPr>
        <w:t>】</w:t>
      </w:r>
      <w:r w:rsidRPr="008B6AF5">
        <w:rPr>
          <w:rFonts w:cstheme="minorHAnsi"/>
          <w:bCs/>
          <w:color w:val="FF0000"/>
          <w:szCs w:val="21"/>
        </w:rPr>
        <w:t>车速</w:t>
      </w:r>
      <w:r w:rsidRPr="008B6AF5">
        <w:rPr>
          <w:rFonts w:cstheme="minorHAnsi"/>
          <w:bCs/>
          <w:i/>
          <w:iCs/>
          <w:color w:val="FF0000"/>
          <w:szCs w:val="21"/>
        </w:rPr>
        <w:t>v</w:t>
      </w:r>
      <w:r w:rsidRPr="008B6AF5">
        <w:rPr>
          <w:rFonts w:cstheme="minorHAnsi"/>
          <w:bCs/>
          <w:color w:val="FF0000"/>
          <w:szCs w:val="21"/>
        </w:rPr>
        <w:t>＝</w:t>
      </w:r>
      <w:r w:rsidRPr="008B6AF5">
        <w:rPr>
          <w:rFonts w:cstheme="minorHAnsi"/>
          <w:bCs/>
          <w:color w:val="FF0000"/>
          <w:szCs w:val="21"/>
        </w:rPr>
        <w:t>120 km/h</w:t>
      </w:r>
      <w:r w:rsidRPr="008B6AF5">
        <w:rPr>
          <w:rFonts w:cstheme="minorHAnsi"/>
          <w:bCs/>
          <w:color w:val="FF0000"/>
          <w:szCs w:val="21"/>
        </w:rPr>
        <w:t>＝</w:t>
      </w:r>
      <w:r w:rsidRPr="008B6AF5">
        <w:rPr>
          <w:rFonts w:cstheme="minorHAnsi"/>
          <w:bCs/>
          <w:color w:val="FF0000"/>
          <w:szCs w:val="21"/>
        </w:rPr>
        <w:t>2 km/min</w:t>
      </w:r>
      <w:r w:rsidRPr="008B6AF5">
        <w:rPr>
          <w:rFonts w:cstheme="minorHAnsi"/>
          <w:bCs/>
          <w:color w:val="FF0000"/>
          <w:szCs w:val="21"/>
        </w:rPr>
        <w:t>，由</w:t>
      </w:r>
      <w:r w:rsidRPr="008B6AF5">
        <w:rPr>
          <w:rFonts w:cstheme="minorHAnsi"/>
          <w:bCs/>
          <w:i/>
          <w:iCs/>
          <w:color w:val="FF0000"/>
          <w:szCs w:val="21"/>
        </w:rPr>
        <w:t>v</w:t>
      </w:r>
      <w:r w:rsidRPr="008B6AF5">
        <w:rPr>
          <w:rFonts w:cstheme="minorHAnsi"/>
          <w:bCs/>
          <w:color w:val="FF0000"/>
          <w:szCs w:val="21"/>
        </w:rPr>
        <w:t>＝</w:t>
      </w:r>
      <w:r w:rsidRPr="008B6AF5">
        <w:rPr>
          <w:rFonts w:cstheme="minorHAnsi"/>
          <w:bCs/>
          <w:color w:val="FF0000"/>
          <w:szCs w:val="21"/>
        </w:rPr>
        <w:t>2</w:t>
      </w:r>
      <w:r w:rsidRPr="008B6AF5">
        <w:rPr>
          <w:rFonts w:cstheme="minorHAnsi"/>
          <w:bCs/>
          <w:i/>
          <w:iCs/>
          <w:color w:val="FF0000"/>
          <w:szCs w:val="21"/>
        </w:rPr>
        <w:t>n</w:t>
      </w:r>
      <w:r w:rsidRPr="008B6AF5">
        <w:rPr>
          <w:rFonts w:cstheme="minorHAnsi"/>
          <w:bCs/>
          <w:color w:val="FF0000"/>
          <w:szCs w:val="21"/>
        </w:rPr>
        <w:t>π</w:t>
      </w:r>
      <w:r w:rsidRPr="008B6AF5">
        <w:rPr>
          <w:rFonts w:cstheme="minorHAnsi"/>
          <w:bCs/>
          <w:i/>
          <w:iCs/>
          <w:color w:val="FF0000"/>
          <w:szCs w:val="21"/>
        </w:rPr>
        <w:t>r</w:t>
      </w:r>
      <w:r w:rsidRPr="008B6AF5">
        <w:rPr>
          <w:rFonts w:cstheme="minorHAnsi"/>
          <w:bCs/>
          <w:color w:val="FF0000"/>
          <w:szCs w:val="21"/>
        </w:rPr>
        <w:t>可得</w:t>
      </w:r>
      <w:r w:rsidRPr="008B6AF5">
        <w:rPr>
          <w:rFonts w:cstheme="minorHAnsi"/>
          <w:bCs/>
          <w:i/>
          <w:iCs/>
          <w:color w:val="FF0000"/>
          <w:szCs w:val="21"/>
        </w:rPr>
        <w:t>n</w:t>
      </w:r>
      <w:r w:rsidRPr="008B6AF5">
        <w:rPr>
          <w:rFonts w:cstheme="minorHAnsi"/>
          <w:bCs/>
          <w:color w:val="FF0000"/>
          <w:szCs w:val="21"/>
        </w:rPr>
        <w:t>＝</w:t>
      </w:r>
      <w:r w:rsidRPr="008B6AF5">
        <w:rPr>
          <w:rFonts w:cstheme="minorHAnsi"/>
          <w:bCs/>
          <w:color w:val="FF0000"/>
          <w:szCs w:val="21"/>
        </w:rPr>
        <w:t>1 000 r/min</w:t>
      </w:r>
      <w:r w:rsidRPr="008B6AF5">
        <w:rPr>
          <w:rFonts w:cstheme="minorHAnsi"/>
          <w:color w:val="FF0000"/>
          <w:szCs w:val="21"/>
        </w:rPr>
        <w:t>。</w:t>
      </w:r>
    </w:p>
    <w:p w:rsidR="004B596C" w:rsidRPr="008B6AF5" w:rsidRDefault="004B596C" w:rsidP="008B6AF5">
      <w:pPr>
        <w:rPr>
          <w:rFonts w:cstheme="minorHAnsi"/>
          <w:color w:val="FF0000"/>
          <w:szCs w:val="21"/>
        </w:rPr>
      </w:pPr>
    </w:p>
    <w:p w:rsidR="001860EA" w:rsidRPr="008B6AF5" w:rsidRDefault="004B596C" w:rsidP="008B6AF5">
      <w:pPr>
        <w:pStyle w:val="ae"/>
        <w:rPr>
          <w:rFonts w:asciiTheme="minorHAnsi" w:hAnsiTheme="minorHAnsi" w:cstheme="minorHAnsi"/>
        </w:rPr>
      </w:pPr>
      <w:r w:rsidRPr="008B6AF5">
        <w:rPr>
          <w:rFonts w:asciiTheme="minorHAnsi" w:hAnsiTheme="minorHAnsi" w:cstheme="minorHAnsi"/>
        </w:rPr>
        <w:t>4</w:t>
      </w:r>
      <w:r w:rsidR="001860EA" w:rsidRPr="008B6AF5">
        <w:rPr>
          <w:rFonts w:asciiTheme="minorHAnsi" w:hAnsiTheme="minorHAnsi" w:cstheme="minorHAnsi"/>
        </w:rPr>
        <w:t>、</w:t>
      </w:r>
      <w:smartTag w:uri="urn:schemas-microsoft-com:office:smarttags" w:element="chsdate">
        <w:smartTagPr>
          <w:attr w:name="Year" w:val="2013"/>
          <w:attr w:name="Month" w:val="6"/>
          <w:attr w:name="Day" w:val="20"/>
          <w:attr w:name="IsLunarDate" w:val="False"/>
          <w:attr w:name="IsROCDate" w:val="False"/>
        </w:smartTagPr>
        <w:r w:rsidR="001860EA" w:rsidRPr="008B6AF5">
          <w:rPr>
            <w:rFonts w:asciiTheme="minorHAnsi" w:hAnsiTheme="minorHAnsi" w:cstheme="minorHAnsi"/>
          </w:rPr>
          <w:t>2013</w:t>
        </w:r>
        <w:r w:rsidR="001860EA" w:rsidRPr="008B6AF5">
          <w:rPr>
            <w:rFonts w:asciiTheme="minorHAnsi" w:hAnsiTheme="minorHAnsi" w:cstheme="minorHAnsi"/>
          </w:rPr>
          <w:t>年</w:t>
        </w:r>
        <w:r w:rsidR="001860EA" w:rsidRPr="008B6AF5">
          <w:rPr>
            <w:rFonts w:asciiTheme="minorHAnsi" w:hAnsiTheme="minorHAnsi" w:cstheme="minorHAnsi"/>
          </w:rPr>
          <w:t>6</w:t>
        </w:r>
        <w:r w:rsidR="001860EA" w:rsidRPr="008B6AF5">
          <w:rPr>
            <w:rFonts w:asciiTheme="minorHAnsi" w:hAnsiTheme="minorHAnsi" w:cstheme="minorHAnsi"/>
          </w:rPr>
          <w:t>月</w:t>
        </w:r>
        <w:r w:rsidR="001860EA" w:rsidRPr="008B6AF5">
          <w:rPr>
            <w:rFonts w:asciiTheme="minorHAnsi" w:hAnsiTheme="minorHAnsi" w:cstheme="minorHAnsi"/>
          </w:rPr>
          <w:t>20</w:t>
        </w:r>
        <w:r w:rsidR="001860EA" w:rsidRPr="008B6AF5">
          <w:rPr>
            <w:rFonts w:asciiTheme="minorHAnsi" w:hAnsiTheme="minorHAnsi" w:cstheme="minorHAnsi"/>
          </w:rPr>
          <w:t>日</w:t>
        </w:r>
      </w:smartTag>
      <w:r w:rsidR="001860EA" w:rsidRPr="008B6AF5">
        <w:rPr>
          <w:rFonts w:asciiTheme="minorHAnsi" w:hAnsiTheme="minorHAnsi" w:cstheme="minorHAnsi"/>
        </w:rPr>
        <w:t>上午</w:t>
      </w:r>
      <w:r w:rsidR="001860EA" w:rsidRPr="008B6AF5">
        <w:rPr>
          <w:rFonts w:asciiTheme="minorHAnsi" w:hAnsiTheme="minorHAnsi" w:cstheme="minorHAnsi"/>
        </w:rPr>
        <w:t>10</w:t>
      </w:r>
      <w:r w:rsidR="001860EA" w:rsidRPr="008B6AF5">
        <w:rPr>
          <w:rFonts w:asciiTheme="minorHAnsi" w:hAnsiTheme="minorHAnsi" w:cstheme="minorHAnsi"/>
        </w:rPr>
        <w:t>时，中国载人航天史上的首堂太空授课开讲，航天员做了一个有趣实验：</w:t>
      </w:r>
      <w:r w:rsidR="001860EA" w:rsidRPr="008B6AF5">
        <w:rPr>
          <w:rFonts w:asciiTheme="minorHAnsi" w:hAnsiTheme="minorHAnsi" w:cstheme="minorHAnsi"/>
          <w:i/>
        </w:rPr>
        <w:t>T</w:t>
      </w:r>
      <w:r w:rsidR="001860EA" w:rsidRPr="008B6AF5">
        <w:rPr>
          <w:rFonts w:asciiTheme="minorHAnsi" w:hAnsiTheme="minorHAnsi" w:cstheme="minorHAnsi"/>
        </w:rPr>
        <w:t>形支架上，用细绳拴着一颗明黄色的小钢球．航天员王亚平用手指沿切线方向轻推小球，可以看到小球在拉力作用下在某一平面内做圆周运动．从电视画面上可估算出细绳长度大约为</w:t>
      </w:r>
      <w:smartTag w:uri="urn:schemas-microsoft-com:office:smarttags" w:element="chmetcnv">
        <w:smartTagPr>
          <w:attr w:name="UnitName" w:val="cm"/>
          <w:attr w:name="SourceValue" w:val="32"/>
          <w:attr w:name="HasSpace" w:val="True"/>
          <w:attr w:name="Negative" w:val="False"/>
          <w:attr w:name="NumberType" w:val="1"/>
          <w:attr w:name="TCSC" w:val="0"/>
        </w:smartTagPr>
        <w:r w:rsidR="001860EA" w:rsidRPr="008B6AF5">
          <w:rPr>
            <w:rFonts w:asciiTheme="minorHAnsi" w:hAnsiTheme="minorHAnsi" w:cstheme="minorHAnsi"/>
          </w:rPr>
          <w:t>32 cm</w:t>
        </w:r>
      </w:smartTag>
      <w:r w:rsidR="001860EA" w:rsidRPr="008B6AF5">
        <w:rPr>
          <w:rFonts w:asciiTheme="minorHAnsi" w:hAnsiTheme="minorHAnsi" w:cstheme="minorHAnsi"/>
        </w:rPr>
        <w:t>，小球</w:t>
      </w:r>
      <w:r w:rsidR="001860EA" w:rsidRPr="008B6AF5">
        <w:rPr>
          <w:rFonts w:asciiTheme="minorHAnsi" w:hAnsiTheme="minorHAnsi" w:cstheme="minorHAnsi"/>
        </w:rPr>
        <w:t>2 s</w:t>
      </w:r>
      <w:r w:rsidR="001860EA" w:rsidRPr="008B6AF5">
        <w:rPr>
          <w:rFonts w:asciiTheme="minorHAnsi" w:hAnsiTheme="minorHAnsi" w:cstheme="minorHAnsi"/>
        </w:rPr>
        <w:t>转动一圈．由此可知王亚平使小球沿垂直细绳方向获得的速度为</w:t>
      </w:r>
      <w:r w:rsidR="001860EA" w:rsidRPr="008B6AF5">
        <w:rPr>
          <w:rFonts w:asciiTheme="minorHAnsi" w:hAnsiTheme="minorHAnsi" w:cstheme="minorHAnsi"/>
        </w:rPr>
        <w:tab/>
      </w:r>
      <w:r w:rsidR="001860EA" w:rsidRPr="008B6AF5">
        <w:rPr>
          <w:rFonts w:asciiTheme="minorHAnsi" w:hAnsiTheme="minorHAnsi" w:cstheme="minorHAnsi"/>
        </w:rPr>
        <w:t>（</w:t>
      </w:r>
      <w:r w:rsidR="001860EA" w:rsidRPr="008B6AF5">
        <w:rPr>
          <w:rFonts w:asciiTheme="minorHAnsi" w:hAnsiTheme="minorHAnsi" w:cstheme="minorHAnsi"/>
        </w:rPr>
        <w:tab/>
      </w:r>
      <w:r w:rsidR="001860EA" w:rsidRPr="008B6AF5">
        <w:rPr>
          <w:rFonts w:asciiTheme="minorHAnsi" w:hAnsiTheme="minorHAnsi" w:cstheme="minorHAnsi"/>
        </w:rPr>
        <w:tab/>
      </w:r>
      <w:r w:rsidR="001860EA" w:rsidRPr="008B6AF5">
        <w:rPr>
          <w:rFonts w:asciiTheme="minorHAnsi" w:hAnsiTheme="minorHAnsi" w:cstheme="minorHAnsi"/>
        </w:rPr>
        <w:t>）</w:t>
      </w:r>
    </w:p>
    <w:p w:rsidR="001860EA" w:rsidRPr="008B6AF5" w:rsidRDefault="001860EA" w:rsidP="008B6AF5">
      <w:pPr>
        <w:ind w:firstLine="420"/>
        <w:rPr>
          <w:rFonts w:cstheme="minorHAnsi"/>
          <w:szCs w:val="21"/>
        </w:rPr>
      </w:pPr>
      <w:r w:rsidRPr="008B6AF5">
        <w:rPr>
          <w:rFonts w:cstheme="minorHAnsi"/>
          <w:szCs w:val="21"/>
        </w:rPr>
        <w:t>A</w:t>
      </w:r>
      <w:r w:rsidRPr="008B6AF5">
        <w:rPr>
          <w:rFonts w:cstheme="minorHAnsi"/>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8B6AF5">
          <w:rPr>
            <w:rFonts w:cstheme="minorHAnsi"/>
            <w:szCs w:val="21"/>
          </w:rPr>
          <w:t>0.1 m</w:t>
        </w:r>
      </w:smartTag>
      <w:r w:rsidRPr="008B6AF5">
        <w:rPr>
          <w:rFonts w:cstheme="minorHAnsi"/>
          <w:szCs w:val="21"/>
        </w:rPr>
        <w:t>/s</w:t>
      </w:r>
      <w:r w:rsidR="00D34B44">
        <w:rPr>
          <w:rFonts w:cstheme="minorHAnsi" w:hint="eastAsia"/>
          <w:szCs w:val="21"/>
        </w:rPr>
        <w:tab/>
      </w:r>
      <w:r w:rsidR="00E3299A" w:rsidRPr="008B6AF5">
        <w:rPr>
          <w:rFonts w:cstheme="minorHAnsi"/>
          <w:szCs w:val="21"/>
        </w:rPr>
        <w:tab/>
      </w:r>
      <w:r w:rsidR="00E3299A" w:rsidRPr="008B6AF5">
        <w:rPr>
          <w:rFonts w:cstheme="minorHAnsi"/>
          <w:szCs w:val="21"/>
        </w:rPr>
        <w:tab/>
      </w:r>
      <w:r w:rsidRPr="008B6AF5">
        <w:rPr>
          <w:rFonts w:cstheme="minorHAnsi"/>
          <w:szCs w:val="21"/>
        </w:rPr>
        <w:t>B</w:t>
      </w:r>
      <w:r w:rsidRPr="008B6AF5">
        <w:rPr>
          <w:rFonts w:cstheme="minorHAnsi"/>
          <w:szCs w:val="21"/>
        </w:rPr>
        <w:t>．</w:t>
      </w:r>
      <w:smartTag w:uri="urn:schemas-microsoft-com:office:smarttags" w:element="chmetcnv">
        <w:smartTagPr>
          <w:attr w:name="UnitName" w:val="m"/>
          <w:attr w:name="SourceValue" w:val=".5"/>
          <w:attr w:name="HasSpace" w:val="True"/>
          <w:attr w:name="Negative" w:val="False"/>
          <w:attr w:name="NumberType" w:val="1"/>
          <w:attr w:name="TCSC" w:val="0"/>
        </w:smartTagPr>
        <w:r w:rsidRPr="008B6AF5">
          <w:rPr>
            <w:rFonts w:cstheme="minorHAnsi"/>
            <w:szCs w:val="21"/>
          </w:rPr>
          <w:t>0.5 m</w:t>
        </w:r>
      </w:smartTag>
      <w:r w:rsidRPr="008B6AF5">
        <w:rPr>
          <w:rFonts w:cstheme="minorHAnsi"/>
          <w:szCs w:val="21"/>
        </w:rPr>
        <w:t>/s</w:t>
      </w:r>
      <w:r w:rsidR="00D34B44">
        <w:rPr>
          <w:rFonts w:cstheme="minorHAnsi" w:hint="eastAsia"/>
          <w:szCs w:val="21"/>
        </w:rPr>
        <w:tab/>
      </w:r>
      <w:r w:rsidR="00E3299A" w:rsidRPr="008B6AF5">
        <w:rPr>
          <w:rFonts w:cstheme="minorHAnsi"/>
          <w:szCs w:val="21"/>
        </w:rPr>
        <w:tab/>
      </w:r>
      <w:r w:rsidR="00E3299A" w:rsidRPr="008B6AF5">
        <w:rPr>
          <w:rFonts w:cstheme="minorHAnsi"/>
          <w:szCs w:val="21"/>
        </w:rPr>
        <w:tab/>
      </w:r>
      <w:r w:rsidRPr="008B6AF5">
        <w:rPr>
          <w:rFonts w:cstheme="minorHAnsi"/>
          <w:szCs w:val="21"/>
        </w:rPr>
        <w:t>C</w:t>
      </w:r>
      <w:r w:rsidRPr="008B6AF5">
        <w:rPr>
          <w:rFonts w:cstheme="minorHAnsi"/>
          <w:szCs w:val="21"/>
        </w:rPr>
        <w:t>．</w:t>
      </w:r>
      <w:smartTag w:uri="urn:schemas-microsoft-com:office:smarttags" w:element="chmetcnv">
        <w:smartTagPr>
          <w:attr w:name="UnitName" w:val="m"/>
          <w:attr w:name="SourceValue" w:val="1"/>
          <w:attr w:name="HasSpace" w:val="True"/>
          <w:attr w:name="Negative" w:val="False"/>
          <w:attr w:name="NumberType" w:val="1"/>
          <w:attr w:name="TCSC" w:val="0"/>
        </w:smartTagPr>
        <w:r w:rsidRPr="008B6AF5">
          <w:rPr>
            <w:rFonts w:cstheme="minorHAnsi"/>
            <w:szCs w:val="21"/>
          </w:rPr>
          <w:t>1 m</w:t>
        </w:r>
      </w:smartTag>
      <w:r w:rsidRPr="008B6AF5">
        <w:rPr>
          <w:rFonts w:cstheme="minorHAnsi"/>
          <w:szCs w:val="21"/>
        </w:rPr>
        <w:t>/s</w:t>
      </w:r>
      <w:r w:rsidR="00D34B44">
        <w:rPr>
          <w:rFonts w:cstheme="minorHAnsi" w:hint="eastAsia"/>
          <w:szCs w:val="21"/>
        </w:rPr>
        <w:tab/>
      </w:r>
      <w:r w:rsidR="00E3299A" w:rsidRPr="008B6AF5">
        <w:rPr>
          <w:rFonts w:cstheme="minorHAnsi"/>
          <w:szCs w:val="21"/>
        </w:rPr>
        <w:tab/>
      </w:r>
      <w:r w:rsidR="00D34B44">
        <w:rPr>
          <w:rFonts w:cstheme="minorHAnsi" w:hint="eastAsia"/>
          <w:szCs w:val="21"/>
        </w:rPr>
        <w:tab/>
      </w:r>
      <w:r w:rsidR="00E3299A" w:rsidRPr="008B6AF5">
        <w:rPr>
          <w:rFonts w:cstheme="minorHAnsi"/>
          <w:szCs w:val="21"/>
        </w:rPr>
        <w:tab/>
      </w:r>
      <w:r w:rsidRPr="008B6AF5">
        <w:rPr>
          <w:rFonts w:cstheme="minorHAnsi"/>
          <w:szCs w:val="21"/>
        </w:rPr>
        <w:t>D</w:t>
      </w:r>
      <w:r w:rsidRPr="008B6AF5">
        <w:rPr>
          <w:rFonts w:cstheme="minorHAnsi"/>
          <w:szCs w:val="21"/>
        </w:rPr>
        <w:t>．</w:t>
      </w:r>
      <w:smartTag w:uri="urn:schemas-microsoft-com:office:smarttags" w:element="chmetcnv">
        <w:smartTagPr>
          <w:attr w:name="UnitName" w:val="m"/>
          <w:attr w:name="SourceValue" w:val="2"/>
          <w:attr w:name="HasSpace" w:val="True"/>
          <w:attr w:name="Negative" w:val="False"/>
          <w:attr w:name="NumberType" w:val="1"/>
          <w:attr w:name="TCSC" w:val="0"/>
        </w:smartTagPr>
        <w:r w:rsidRPr="008B6AF5">
          <w:rPr>
            <w:rFonts w:cstheme="minorHAnsi"/>
            <w:szCs w:val="21"/>
          </w:rPr>
          <w:t>2 m</w:t>
        </w:r>
      </w:smartTag>
      <w:r w:rsidRPr="008B6AF5">
        <w:rPr>
          <w:rFonts w:cstheme="minorHAnsi"/>
          <w:szCs w:val="21"/>
        </w:rPr>
        <w:t>/s</w:t>
      </w:r>
    </w:p>
    <w:p w:rsidR="001860EA" w:rsidRPr="008B6AF5" w:rsidRDefault="001860EA"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802BC6" w:rsidRDefault="001860EA"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C</w:t>
      </w:r>
    </w:p>
    <w:p w:rsidR="00397EF6" w:rsidRPr="008B6AF5" w:rsidRDefault="00397EF6" w:rsidP="008B6AF5">
      <w:pPr>
        <w:rPr>
          <w:rFonts w:cstheme="minorHAnsi"/>
          <w:color w:val="FF0000"/>
          <w:szCs w:val="21"/>
        </w:rPr>
      </w:pPr>
    </w:p>
    <w:p w:rsidR="00802BC6" w:rsidRPr="008B6AF5" w:rsidRDefault="004B596C" w:rsidP="008B6AF5">
      <w:pPr>
        <w:pStyle w:val="ae"/>
        <w:rPr>
          <w:rFonts w:asciiTheme="minorHAnsi" w:hAnsiTheme="minorHAnsi" w:cstheme="minorHAnsi"/>
        </w:rPr>
      </w:pPr>
      <w:r w:rsidRPr="008B6AF5">
        <w:rPr>
          <w:rFonts w:asciiTheme="minorHAnsi" w:hAnsiTheme="minorHAnsi" w:cstheme="minorHAnsi"/>
        </w:rPr>
        <w:t>5</w:t>
      </w:r>
      <w:r w:rsidR="00802BC6" w:rsidRPr="008B6AF5">
        <w:rPr>
          <w:rFonts w:asciiTheme="minorHAnsi" w:hAnsiTheme="minorHAnsi" w:cstheme="minorHAnsi"/>
        </w:rPr>
        <w:t>、如图所示，甲、乙、丙三个轮子依靠摩擦传动，相互之间不打滑，其半径分别为</w:t>
      </w:r>
      <w:r w:rsidR="00802BC6" w:rsidRPr="008B6AF5">
        <w:rPr>
          <w:rFonts w:asciiTheme="minorHAnsi" w:hAnsiTheme="minorHAnsi" w:cstheme="minorHAnsi"/>
          <w:i/>
        </w:rPr>
        <w:t>r</w:t>
      </w:r>
      <w:r w:rsidR="00802BC6" w:rsidRPr="008B6AF5">
        <w:rPr>
          <w:rFonts w:asciiTheme="minorHAnsi" w:hAnsiTheme="minorHAnsi" w:cstheme="minorHAnsi"/>
          <w:vertAlign w:val="subscript"/>
        </w:rPr>
        <w:t>1</w:t>
      </w:r>
      <w:r w:rsidR="00802BC6" w:rsidRPr="008B6AF5">
        <w:rPr>
          <w:rFonts w:asciiTheme="minorHAnsi" w:hAnsiTheme="minorHAnsi" w:cstheme="minorHAnsi"/>
        </w:rPr>
        <w:t>、</w:t>
      </w:r>
      <w:r w:rsidR="00802BC6" w:rsidRPr="008B6AF5">
        <w:rPr>
          <w:rFonts w:asciiTheme="minorHAnsi" w:hAnsiTheme="minorHAnsi" w:cstheme="minorHAnsi"/>
          <w:i/>
        </w:rPr>
        <w:t>r</w:t>
      </w:r>
      <w:r w:rsidR="00802BC6" w:rsidRPr="008B6AF5">
        <w:rPr>
          <w:rFonts w:asciiTheme="minorHAnsi" w:hAnsiTheme="minorHAnsi" w:cstheme="minorHAnsi"/>
          <w:vertAlign w:val="subscript"/>
        </w:rPr>
        <w:t>2</w:t>
      </w:r>
      <w:r w:rsidR="00802BC6" w:rsidRPr="008B6AF5">
        <w:rPr>
          <w:rFonts w:asciiTheme="minorHAnsi" w:hAnsiTheme="minorHAnsi" w:cstheme="minorHAnsi"/>
        </w:rPr>
        <w:t>、</w:t>
      </w:r>
      <w:r w:rsidR="00802BC6" w:rsidRPr="008B6AF5">
        <w:rPr>
          <w:rFonts w:asciiTheme="minorHAnsi" w:hAnsiTheme="minorHAnsi" w:cstheme="minorHAnsi"/>
          <w:i/>
        </w:rPr>
        <w:t>r</w:t>
      </w:r>
      <w:r w:rsidR="00802BC6" w:rsidRPr="008B6AF5">
        <w:rPr>
          <w:rFonts w:asciiTheme="minorHAnsi" w:hAnsiTheme="minorHAnsi" w:cstheme="minorHAnsi"/>
          <w:vertAlign w:val="subscript"/>
        </w:rPr>
        <w:t>3</w:t>
      </w:r>
      <w:r w:rsidR="00802BC6" w:rsidRPr="008B6AF5">
        <w:rPr>
          <w:rFonts w:asciiTheme="minorHAnsi" w:hAnsiTheme="minorHAnsi" w:cstheme="minorHAnsi"/>
        </w:rPr>
        <w:t>。若甲轮的角速度为</w:t>
      </w:r>
      <w:r w:rsidR="00802BC6" w:rsidRPr="008B6AF5">
        <w:rPr>
          <w:rFonts w:asciiTheme="minorHAnsi" w:hAnsiTheme="minorHAnsi" w:cstheme="minorHAnsi"/>
          <w:i/>
        </w:rPr>
        <w:t>ω</w:t>
      </w:r>
      <w:r w:rsidR="00802BC6" w:rsidRPr="008B6AF5">
        <w:rPr>
          <w:rFonts w:asciiTheme="minorHAnsi" w:hAnsiTheme="minorHAnsi" w:cstheme="minorHAnsi"/>
          <w:vertAlign w:val="subscript"/>
        </w:rPr>
        <w:t>1</w:t>
      </w:r>
      <w:r w:rsidR="00802BC6" w:rsidRPr="008B6AF5">
        <w:rPr>
          <w:rFonts w:asciiTheme="minorHAnsi" w:hAnsiTheme="minorHAnsi" w:cstheme="minorHAnsi"/>
        </w:rPr>
        <w:t>，则丙轮的角速度为（</w:t>
      </w:r>
      <w:r w:rsidRPr="008B6AF5">
        <w:rPr>
          <w:rFonts w:asciiTheme="minorHAnsi" w:hAnsiTheme="minorHAnsi" w:cstheme="minorHAnsi"/>
        </w:rPr>
        <w:tab/>
      </w:r>
      <w:r w:rsidRPr="008B6AF5">
        <w:rPr>
          <w:rFonts w:asciiTheme="minorHAnsi" w:hAnsiTheme="minorHAnsi" w:cstheme="minorHAnsi"/>
        </w:rPr>
        <w:tab/>
      </w:r>
      <w:r w:rsidR="00802BC6" w:rsidRPr="008B6AF5">
        <w:rPr>
          <w:rFonts w:asciiTheme="minorHAnsi" w:hAnsiTheme="minorHAnsi" w:cstheme="minorHAnsi"/>
        </w:rPr>
        <w:t>）</w:t>
      </w:r>
    </w:p>
    <w:p w:rsidR="00802BC6" w:rsidRPr="008B6AF5" w:rsidRDefault="00802BC6" w:rsidP="008B6AF5">
      <w:pPr>
        <w:pStyle w:val="ae"/>
        <w:ind w:firstLine="420"/>
        <w:rPr>
          <w:rFonts w:asciiTheme="minorHAnsi" w:hAnsiTheme="minorHAnsi" w:cstheme="minorHAnsi"/>
        </w:rPr>
      </w:pPr>
      <w:r w:rsidRPr="008B6AF5">
        <w:rPr>
          <w:rFonts w:asciiTheme="minorHAnsi" w:hAnsiTheme="minorHAnsi" w:cstheme="minorHAnsi"/>
        </w:rPr>
        <w:t>A</w:t>
      </w:r>
      <w:r w:rsidRPr="008B6AF5">
        <w:rPr>
          <w:rFonts w:asciiTheme="minorHAnsi" w:hAnsiTheme="minorHAnsi" w:cstheme="minorHAnsi"/>
        </w:rPr>
        <w:t>．</w:t>
      </w:r>
      <w:r w:rsidR="00066F2A" w:rsidRPr="008B6AF5">
        <w:rPr>
          <w:rFonts w:asciiTheme="minorHAnsi" w:eastAsia="宋体-方正超大字符集" w:hAnsiTheme="minorHAnsi" w:cstheme="minorHAnsi"/>
        </w:rPr>
        <w:fldChar w:fldCharType="begin"/>
      </w:r>
      <w:r w:rsidRPr="008B6AF5">
        <w:rPr>
          <w:rFonts w:asciiTheme="minorHAnsi" w:eastAsia="宋体-方正超大字符集" w:hAnsiTheme="minorHAnsi" w:cstheme="minorHAnsi"/>
        </w:rPr>
        <w:instrText>eq \</w:instrText>
      </w:r>
      <w:r w:rsidRPr="008B6AF5">
        <w:rPr>
          <w:rFonts w:asciiTheme="minorHAnsi" w:hAnsiTheme="minorHAnsi" w:cstheme="minorHAnsi"/>
        </w:rPr>
        <w:instrText>f(</w:instrText>
      </w:r>
      <w:r w:rsidRPr="008B6AF5">
        <w:rPr>
          <w:rFonts w:asciiTheme="minorHAnsi" w:hAnsiTheme="minorHAnsi" w:cstheme="minorHAnsi"/>
          <w:i/>
        </w:rPr>
        <w:instrText>ω</w:instrText>
      </w:r>
      <w:r w:rsidRPr="008B6AF5">
        <w:rPr>
          <w:rFonts w:asciiTheme="minorHAnsi" w:hAnsiTheme="minorHAnsi" w:cstheme="minorHAnsi"/>
          <w:vertAlign w:val="subscript"/>
        </w:rPr>
        <w:instrText>1</w:instrText>
      </w:r>
      <w:r w:rsidRPr="008B6AF5">
        <w:rPr>
          <w:rFonts w:asciiTheme="minorHAnsi" w:hAnsiTheme="minorHAnsi" w:cstheme="minorHAnsi"/>
          <w:i/>
        </w:rPr>
        <w:instrText>r</w:instrText>
      </w:r>
      <w:r w:rsidRPr="008B6AF5">
        <w:rPr>
          <w:rFonts w:asciiTheme="minorHAnsi" w:hAnsiTheme="minorHAnsi" w:cstheme="minorHAnsi"/>
          <w:vertAlign w:val="subscript"/>
        </w:rPr>
        <w:instrText>1</w:instrText>
      </w:r>
      <w:r w:rsidRPr="008B6AF5">
        <w:rPr>
          <w:rFonts w:asciiTheme="minorHAnsi" w:hAnsiTheme="minorHAnsi" w:cstheme="minorHAnsi"/>
          <w:i/>
        </w:rPr>
        <w:instrText>,r</w:instrText>
      </w:r>
      <w:r w:rsidRPr="008B6AF5">
        <w:rPr>
          <w:rFonts w:asciiTheme="minorHAnsi" w:hAnsiTheme="minorHAnsi" w:cstheme="minorHAnsi"/>
          <w:vertAlign w:val="subscript"/>
        </w:rPr>
        <w:instrText>3</w:instrText>
      </w:r>
      <w:r w:rsidRPr="008B6AF5">
        <w:rPr>
          <w:rFonts w:asciiTheme="minorHAnsi" w:hAnsiTheme="minorHAnsi" w:cstheme="minorHAnsi"/>
        </w:rPr>
        <w:instrText>)</w:instrText>
      </w:r>
      <w:r w:rsidR="00066F2A" w:rsidRPr="008B6AF5">
        <w:rPr>
          <w:rFonts w:asciiTheme="minorHAnsi" w:eastAsia="宋体-方正超大字符集" w:hAnsiTheme="minorHAnsi" w:cstheme="minorHAnsi"/>
        </w:rPr>
        <w:fldChar w:fldCharType="end"/>
      </w:r>
      <w:r w:rsidR="004B596C" w:rsidRPr="008B6AF5">
        <w:rPr>
          <w:rFonts w:asciiTheme="minorHAnsi" w:eastAsia="宋体-方正超大字符集" w:hAnsiTheme="minorHAnsi" w:cstheme="minorHAnsi"/>
        </w:rPr>
        <w:tab/>
      </w:r>
      <w:r w:rsidR="004B596C" w:rsidRPr="008B6AF5">
        <w:rPr>
          <w:rFonts w:asciiTheme="minorHAnsi" w:eastAsia="宋体-方正超大字符集" w:hAnsiTheme="minorHAnsi" w:cstheme="minorHAnsi"/>
        </w:rPr>
        <w:tab/>
      </w:r>
      <w:r w:rsidR="001878BB" w:rsidRPr="008B6AF5">
        <w:rPr>
          <w:rFonts w:asciiTheme="minorHAnsi" w:eastAsia="宋体-方正超大字符集" w:hAnsiTheme="minorHAnsi" w:cstheme="minorHAnsi"/>
        </w:rPr>
        <w:tab/>
      </w:r>
      <w:r w:rsidR="001878BB" w:rsidRPr="008B6AF5">
        <w:rPr>
          <w:rFonts w:asciiTheme="minorHAnsi" w:eastAsia="宋体-方正超大字符集" w:hAnsiTheme="minorHAnsi" w:cstheme="minorHAnsi"/>
        </w:rPr>
        <w:tab/>
      </w:r>
      <w:r w:rsidRPr="008B6AF5">
        <w:rPr>
          <w:rFonts w:asciiTheme="minorHAnsi" w:hAnsiTheme="minorHAnsi" w:cstheme="minorHAnsi"/>
        </w:rPr>
        <w:t>B</w:t>
      </w:r>
      <w:r w:rsidRPr="008B6AF5">
        <w:rPr>
          <w:rFonts w:asciiTheme="minorHAnsi" w:hAnsiTheme="minorHAnsi" w:cstheme="minorHAnsi"/>
        </w:rPr>
        <w:t>．</w:t>
      </w:r>
      <w:r w:rsidR="00066F2A" w:rsidRPr="008B6AF5">
        <w:rPr>
          <w:rFonts w:asciiTheme="minorHAnsi" w:eastAsia="宋体-方正超大字符集" w:hAnsiTheme="minorHAnsi" w:cstheme="minorHAnsi"/>
        </w:rPr>
        <w:fldChar w:fldCharType="begin"/>
      </w:r>
      <w:r w:rsidRPr="008B6AF5">
        <w:rPr>
          <w:rFonts w:asciiTheme="minorHAnsi" w:eastAsia="宋体-方正超大字符集" w:hAnsiTheme="minorHAnsi" w:cstheme="minorHAnsi"/>
        </w:rPr>
        <w:instrText>eq \</w:instrText>
      </w:r>
      <w:r w:rsidRPr="008B6AF5">
        <w:rPr>
          <w:rFonts w:asciiTheme="minorHAnsi" w:hAnsiTheme="minorHAnsi" w:cstheme="minorHAnsi"/>
        </w:rPr>
        <w:instrText>f(</w:instrText>
      </w:r>
      <w:r w:rsidRPr="008B6AF5">
        <w:rPr>
          <w:rFonts w:asciiTheme="minorHAnsi" w:hAnsiTheme="minorHAnsi" w:cstheme="minorHAnsi"/>
          <w:i/>
        </w:rPr>
        <w:instrText>ω</w:instrText>
      </w:r>
      <w:r w:rsidRPr="008B6AF5">
        <w:rPr>
          <w:rFonts w:asciiTheme="minorHAnsi" w:hAnsiTheme="minorHAnsi" w:cstheme="minorHAnsi"/>
          <w:vertAlign w:val="subscript"/>
        </w:rPr>
        <w:instrText>1</w:instrText>
      </w:r>
      <w:r w:rsidRPr="008B6AF5">
        <w:rPr>
          <w:rFonts w:asciiTheme="minorHAnsi" w:hAnsiTheme="minorHAnsi" w:cstheme="minorHAnsi"/>
          <w:i/>
        </w:rPr>
        <w:instrText>r</w:instrText>
      </w:r>
      <w:r w:rsidRPr="008B6AF5">
        <w:rPr>
          <w:rFonts w:asciiTheme="minorHAnsi" w:hAnsiTheme="minorHAnsi" w:cstheme="minorHAnsi"/>
          <w:vertAlign w:val="subscript"/>
        </w:rPr>
        <w:instrText>3</w:instrText>
      </w:r>
      <w:r w:rsidRPr="008B6AF5">
        <w:rPr>
          <w:rFonts w:asciiTheme="minorHAnsi" w:hAnsiTheme="minorHAnsi" w:cstheme="minorHAnsi"/>
          <w:i/>
        </w:rPr>
        <w:instrText>,r</w:instrText>
      </w:r>
      <w:r w:rsidRPr="008B6AF5">
        <w:rPr>
          <w:rFonts w:asciiTheme="minorHAnsi" w:hAnsiTheme="minorHAnsi" w:cstheme="minorHAnsi"/>
          <w:vertAlign w:val="subscript"/>
        </w:rPr>
        <w:instrText>1</w:instrText>
      </w:r>
      <w:r w:rsidRPr="008B6AF5">
        <w:rPr>
          <w:rFonts w:asciiTheme="minorHAnsi" w:hAnsiTheme="minorHAnsi" w:cstheme="minorHAnsi"/>
        </w:rPr>
        <w:instrText>)</w:instrText>
      </w:r>
      <w:r w:rsidR="00066F2A" w:rsidRPr="008B6AF5">
        <w:rPr>
          <w:rFonts w:asciiTheme="minorHAnsi" w:eastAsia="宋体-方正超大字符集" w:hAnsiTheme="minorHAnsi" w:cstheme="minorHAnsi"/>
        </w:rPr>
        <w:fldChar w:fldCharType="end"/>
      </w:r>
      <w:r w:rsidR="004B596C" w:rsidRPr="008B6AF5">
        <w:rPr>
          <w:rFonts w:asciiTheme="minorHAnsi" w:hAnsiTheme="minorHAnsi" w:cstheme="minorHAnsi"/>
        </w:rPr>
        <w:tab/>
      </w:r>
      <w:r w:rsidR="004B596C" w:rsidRPr="008B6AF5">
        <w:rPr>
          <w:rFonts w:asciiTheme="minorHAnsi" w:hAnsiTheme="minorHAnsi" w:cstheme="minorHAnsi"/>
        </w:rPr>
        <w:tab/>
      </w:r>
      <w:r w:rsidR="001878BB" w:rsidRPr="008B6AF5">
        <w:rPr>
          <w:rFonts w:asciiTheme="minorHAnsi" w:hAnsiTheme="minorHAnsi" w:cstheme="minorHAnsi"/>
        </w:rPr>
        <w:tab/>
      </w:r>
      <w:r w:rsidR="001878BB" w:rsidRPr="008B6AF5">
        <w:rPr>
          <w:rFonts w:asciiTheme="minorHAnsi" w:hAnsiTheme="minorHAnsi" w:cstheme="minorHAnsi"/>
        </w:rPr>
        <w:tab/>
      </w:r>
      <w:r w:rsidRPr="008B6AF5">
        <w:rPr>
          <w:rFonts w:asciiTheme="minorHAnsi" w:hAnsiTheme="minorHAnsi" w:cstheme="minorHAnsi"/>
        </w:rPr>
        <w:t>C</w:t>
      </w:r>
      <w:r w:rsidRPr="008B6AF5">
        <w:rPr>
          <w:rFonts w:asciiTheme="minorHAnsi" w:hAnsiTheme="minorHAnsi" w:cstheme="minorHAnsi"/>
        </w:rPr>
        <w:t>．</w:t>
      </w:r>
      <w:r w:rsidR="00066F2A" w:rsidRPr="008B6AF5">
        <w:rPr>
          <w:rFonts w:asciiTheme="minorHAnsi" w:eastAsia="宋体-方正超大字符集" w:hAnsiTheme="minorHAnsi" w:cstheme="minorHAnsi"/>
        </w:rPr>
        <w:fldChar w:fldCharType="begin"/>
      </w:r>
      <w:r w:rsidRPr="008B6AF5">
        <w:rPr>
          <w:rFonts w:asciiTheme="minorHAnsi" w:eastAsia="宋体-方正超大字符集" w:hAnsiTheme="minorHAnsi" w:cstheme="minorHAnsi"/>
        </w:rPr>
        <w:instrText>eq \</w:instrText>
      </w:r>
      <w:r w:rsidRPr="008B6AF5">
        <w:rPr>
          <w:rFonts w:asciiTheme="minorHAnsi" w:hAnsiTheme="minorHAnsi" w:cstheme="minorHAnsi"/>
        </w:rPr>
        <w:instrText>f(</w:instrText>
      </w:r>
      <w:r w:rsidRPr="008B6AF5">
        <w:rPr>
          <w:rFonts w:asciiTheme="minorHAnsi" w:hAnsiTheme="minorHAnsi" w:cstheme="minorHAnsi"/>
          <w:i/>
        </w:rPr>
        <w:instrText>ω</w:instrText>
      </w:r>
      <w:r w:rsidRPr="008B6AF5">
        <w:rPr>
          <w:rFonts w:asciiTheme="minorHAnsi" w:hAnsiTheme="minorHAnsi" w:cstheme="minorHAnsi"/>
          <w:vertAlign w:val="subscript"/>
        </w:rPr>
        <w:instrText>1</w:instrText>
      </w:r>
      <w:r w:rsidRPr="008B6AF5">
        <w:rPr>
          <w:rFonts w:asciiTheme="minorHAnsi" w:hAnsiTheme="minorHAnsi" w:cstheme="minorHAnsi"/>
          <w:i/>
        </w:rPr>
        <w:instrText>r</w:instrText>
      </w:r>
      <w:r w:rsidRPr="008B6AF5">
        <w:rPr>
          <w:rFonts w:asciiTheme="minorHAnsi" w:hAnsiTheme="minorHAnsi" w:cstheme="minorHAnsi"/>
          <w:vertAlign w:val="subscript"/>
        </w:rPr>
        <w:instrText>3</w:instrText>
      </w:r>
      <w:r w:rsidRPr="008B6AF5">
        <w:rPr>
          <w:rFonts w:asciiTheme="minorHAnsi" w:hAnsiTheme="minorHAnsi" w:cstheme="minorHAnsi"/>
          <w:i/>
        </w:rPr>
        <w:instrText>,r</w:instrText>
      </w:r>
      <w:r w:rsidRPr="008B6AF5">
        <w:rPr>
          <w:rFonts w:asciiTheme="minorHAnsi" w:hAnsiTheme="minorHAnsi" w:cstheme="minorHAnsi"/>
          <w:vertAlign w:val="subscript"/>
        </w:rPr>
        <w:instrText>2</w:instrText>
      </w:r>
      <w:r w:rsidRPr="008B6AF5">
        <w:rPr>
          <w:rFonts w:asciiTheme="minorHAnsi" w:hAnsiTheme="minorHAnsi" w:cstheme="minorHAnsi"/>
        </w:rPr>
        <w:instrText>)</w:instrText>
      </w:r>
      <w:r w:rsidR="00066F2A" w:rsidRPr="008B6AF5">
        <w:rPr>
          <w:rFonts w:asciiTheme="minorHAnsi" w:eastAsia="宋体-方正超大字符集" w:hAnsiTheme="minorHAnsi" w:cstheme="minorHAnsi"/>
        </w:rPr>
        <w:fldChar w:fldCharType="end"/>
      </w:r>
      <w:r w:rsidR="004B596C" w:rsidRPr="008B6AF5">
        <w:rPr>
          <w:rFonts w:asciiTheme="minorHAnsi" w:hAnsiTheme="minorHAnsi" w:cstheme="minorHAnsi"/>
        </w:rPr>
        <w:tab/>
      </w:r>
      <w:r w:rsidR="004B596C" w:rsidRPr="008B6AF5">
        <w:rPr>
          <w:rFonts w:asciiTheme="minorHAnsi" w:hAnsiTheme="minorHAnsi" w:cstheme="minorHAnsi"/>
        </w:rPr>
        <w:tab/>
      </w:r>
      <w:r w:rsidR="001878BB" w:rsidRPr="008B6AF5">
        <w:rPr>
          <w:rFonts w:asciiTheme="minorHAnsi" w:hAnsiTheme="minorHAnsi" w:cstheme="minorHAnsi"/>
        </w:rPr>
        <w:tab/>
      </w:r>
      <w:r w:rsidR="001878BB" w:rsidRPr="008B6AF5">
        <w:rPr>
          <w:rFonts w:asciiTheme="minorHAnsi" w:hAnsiTheme="minorHAnsi" w:cstheme="minorHAnsi"/>
        </w:rPr>
        <w:tab/>
      </w:r>
      <w:r w:rsidRPr="008B6AF5">
        <w:rPr>
          <w:rFonts w:asciiTheme="minorHAnsi" w:hAnsiTheme="minorHAnsi" w:cstheme="minorHAnsi"/>
        </w:rPr>
        <w:t>D</w:t>
      </w:r>
      <w:r w:rsidRPr="008B6AF5">
        <w:rPr>
          <w:rFonts w:asciiTheme="minorHAnsi" w:hAnsiTheme="minorHAnsi" w:cstheme="minorHAnsi"/>
        </w:rPr>
        <w:t>．</w:t>
      </w:r>
      <w:r w:rsidR="00066F2A" w:rsidRPr="008B6AF5">
        <w:rPr>
          <w:rFonts w:asciiTheme="minorHAnsi" w:eastAsia="宋体-方正超大字符集" w:hAnsiTheme="minorHAnsi" w:cstheme="minorHAnsi"/>
        </w:rPr>
        <w:fldChar w:fldCharType="begin"/>
      </w:r>
      <w:r w:rsidRPr="008B6AF5">
        <w:rPr>
          <w:rFonts w:asciiTheme="minorHAnsi" w:eastAsia="宋体-方正超大字符集" w:hAnsiTheme="minorHAnsi" w:cstheme="minorHAnsi"/>
        </w:rPr>
        <w:instrText>eq \</w:instrText>
      </w:r>
      <w:r w:rsidRPr="008B6AF5">
        <w:rPr>
          <w:rFonts w:asciiTheme="minorHAnsi" w:hAnsiTheme="minorHAnsi" w:cstheme="minorHAnsi"/>
        </w:rPr>
        <w:instrText>f(</w:instrText>
      </w:r>
      <w:r w:rsidRPr="008B6AF5">
        <w:rPr>
          <w:rFonts w:asciiTheme="minorHAnsi" w:hAnsiTheme="minorHAnsi" w:cstheme="minorHAnsi"/>
          <w:i/>
        </w:rPr>
        <w:instrText>ω</w:instrText>
      </w:r>
      <w:r w:rsidRPr="008B6AF5">
        <w:rPr>
          <w:rFonts w:asciiTheme="minorHAnsi" w:hAnsiTheme="minorHAnsi" w:cstheme="minorHAnsi"/>
          <w:vertAlign w:val="subscript"/>
        </w:rPr>
        <w:instrText>1</w:instrText>
      </w:r>
      <w:r w:rsidRPr="008B6AF5">
        <w:rPr>
          <w:rFonts w:asciiTheme="minorHAnsi" w:hAnsiTheme="minorHAnsi" w:cstheme="minorHAnsi"/>
          <w:i/>
        </w:rPr>
        <w:instrText>r</w:instrText>
      </w:r>
      <w:r w:rsidRPr="008B6AF5">
        <w:rPr>
          <w:rFonts w:asciiTheme="minorHAnsi" w:hAnsiTheme="minorHAnsi" w:cstheme="minorHAnsi"/>
          <w:vertAlign w:val="subscript"/>
        </w:rPr>
        <w:instrText>1</w:instrText>
      </w:r>
      <w:r w:rsidRPr="008B6AF5">
        <w:rPr>
          <w:rFonts w:asciiTheme="minorHAnsi" w:hAnsiTheme="minorHAnsi" w:cstheme="minorHAnsi"/>
          <w:i/>
        </w:rPr>
        <w:instrText>,r</w:instrText>
      </w:r>
      <w:r w:rsidRPr="008B6AF5">
        <w:rPr>
          <w:rFonts w:asciiTheme="minorHAnsi" w:hAnsiTheme="minorHAnsi" w:cstheme="minorHAnsi"/>
          <w:vertAlign w:val="subscript"/>
        </w:rPr>
        <w:instrText>2</w:instrText>
      </w:r>
      <w:r w:rsidRPr="008B6AF5">
        <w:rPr>
          <w:rFonts w:asciiTheme="minorHAnsi" w:hAnsiTheme="minorHAnsi" w:cstheme="minorHAnsi"/>
        </w:rPr>
        <w:instrText>)</w:instrText>
      </w:r>
      <w:r w:rsidR="00066F2A" w:rsidRPr="008B6AF5">
        <w:rPr>
          <w:rFonts w:asciiTheme="minorHAnsi" w:eastAsia="宋体-方正超大字符集" w:hAnsiTheme="minorHAnsi" w:cstheme="minorHAnsi"/>
        </w:rPr>
        <w:fldChar w:fldCharType="end"/>
      </w:r>
    </w:p>
    <w:p w:rsidR="00802BC6" w:rsidRPr="008B6AF5" w:rsidRDefault="001878BB" w:rsidP="008B6AF5">
      <w:pPr>
        <w:rPr>
          <w:rFonts w:cstheme="minorHAnsi"/>
          <w:color w:val="FF0000"/>
          <w:szCs w:val="21"/>
        </w:rPr>
      </w:pPr>
      <w:r w:rsidRPr="008B6AF5">
        <w:rPr>
          <w:rFonts w:cstheme="minorHAnsi"/>
          <w:noProof/>
          <w:szCs w:val="21"/>
        </w:rPr>
        <w:drawing>
          <wp:anchor distT="0" distB="0" distL="114300" distR="114300" simplePos="0" relativeHeight="251662336" behindDoc="0" locked="0" layoutInCell="1" allowOverlap="1">
            <wp:simplePos x="0" y="0"/>
            <wp:positionH relativeFrom="column">
              <wp:posOffset>4014470</wp:posOffset>
            </wp:positionH>
            <wp:positionV relativeFrom="paragraph">
              <wp:posOffset>9525</wp:posOffset>
            </wp:positionV>
            <wp:extent cx="1314450" cy="857250"/>
            <wp:effectExtent l="0" t="0" r="0" b="0"/>
            <wp:wrapSquare wrapText="bothSides"/>
            <wp:docPr id="819201" name="图片 819201" descr="F:\核\2015·一轮核\核2015·一轮人教物理\A212.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7" descr="F:\核\2015·一轮核\核2015·一轮人教物理\A212.TIF"/>
                    <pic:cNvPicPr>
                      <a:picLocks noChangeAspect="1" noChangeArrowheads="1"/>
                    </pic:cNvPicPr>
                  </pic:nvPicPr>
                  <pic:blipFill>
                    <a:blip r:embed="rId69" r:link="rId70" cstate="print">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71">
                              <a14:imgEffect>
                                <a14:sharpenSoften amount="43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314450" cy="857250"/>
                    </a:xfrm>
                    <a:prstGeom prst="rect">
                      <a:avLst/>
                    </a:prstGeom>
                    <a:noFill/>
                    <a:ln>
                      <a:noFill/>
                    </a:ln>
                  </pic:spPr>
                </pic:pic>
              </a:graphicData>
            </a:graphic>
          </wp:anchor>
        </w:drawing>
      </w:r>
      <w:r w:rsidR="00802BC6" w:rsidRPr="008B6AF5">
        <w:rPr>
          <w:rFonts w:cstheme="minorHAnsi"/>
          <w:color w:val="FF0000"/>
          <w:szCs w:val="21"/>
        </w:rPr>
        <w:t>【难度】</w:t>
      </w:r>
      <w:r w:rsidR="006B594A" w:rsidRPr="008B6AF5">
        <w:rPr>
          <w:rFonts w:ascii="Segoe UI Symbol" w:eastAsia="宋体" w:cstheme="minorHAnsi"/>
          <w:color w:val="FF0000"/>
          <w:szCs w:val="21"/>
        </w:rPr>
        <w:t>★★</w:t>
      </w:r>
    </w:p>
    <w:p w:rsidR="00802BC6" w:rsidRPr="008B6AF5" w:rsidRDefault="00802BC6"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A</w:t>
      </w:r>
    </w:p>
    <w:p w:rsidR="00802BC6" w:rsidRPr="008B6AF5" w:rsidRDefault="00802BC6" w:rsidP="008B6AF5">
      <w:pPr>
        <w:rPr>
          <w:rFonts w:cstheme="minorHAnsi"/>
          <w:color w:val="FF0000"/>
          <w:szCs w:val="21"/>
        </w:rPr>
      </w:pPr>
    </w:p>
    <w:p w:rsidR="001878BB" w:rsidRPr="008B6AF5" w:rsidRDefault="001878BB" w:rsidP="008B6AF5">
      <w:pPr>
        <w:rPr>
          <w:rFonts w:cstheme="minorHAnsi"/>
          <w:color w:val="FF0000"/>
          <w:szCs w:val="21"/>
        </w:rPr>
      </w:pPr>
    </w:p>
    <w:p w:rsidR="00802BC6" w:rsidRPr="008B6AF5" w:rsidRDefault="004B596C" w:rsidP="008B6AF5">
      <w:pPr>
        <w:rPr>
          <w:rFonts w:cstheme="minorHAnsi"/>
          <w:szCs w:val="21"/>
        </w:rPr>
      </w:pPr>
      <w:r w:rsidRPr="008B6AF5">
        <w:rPr>
          <w:rFonts w:cstheme="minorHAnsi"/>
          <w:szCs w:val="21"/>
        </w:rPr>
        <w:t>6</w:t>
      </w:r>
      <w:r w:rsidR="00802BC6" w:rsidRPr="008B6AF5">
        <w:rPr>
          <w:rFonts w:cstheme="minorHAnsi"/>
          <w:szCs w:val="21"/>
        </w:rPr>
        <w:t>、如图所示为某一皮带传动装置．</w:t>
      </w:r>
      <w:r w:rsidR="00802BC6" w:rsidRPr="008B6AF5">
        <w:rPr>
          <w:rFonts w:cstheme="minorHAnsi"/>
          <w:i/>
          <w:szCs w:val="21"/>
        </w:rPr>
        <w:t>M</w:t>
      </w:r>
      <w:r w:rsidR="00802BC6" w:rsidRPr="008B6AF5">
        <w:rPr>
          <w:rFonts w:cstheme="minorHAnsi"/>
          <w:szCs w:val="21"/>
        </w:rPr>
        <w:t>是主动轮，其半径为</w:t>
      </w:r>
      <w:r w:rsidR="00802BC6" w:rsidRPr="008B6AF5">
        <w:rPr>
          <w:rFonts w:cstheme="minorHAnsi"/>
          <w:i/>
          <w:szCs w:val="21"/>
        </w:rPr>
        <w:t>r</w:t>
      </w:r>
      <w:r w:rsidR="00802BC6" w:rsidRPr="008B6AF5">
        <w:rPr>
          <w:rFonts w:cstheme="minorHAnsi"/>
          <w:szCs w:val="21"/>
          <w:vertAlign w:val="subscript"/>
        </w:rPr>
        <w:t>1</w:t>
      </w:r>
      <w:r w:rsidR="00802BC6" w:rsidRPr="008B6AF5">
        <w:rPr>
          <w:rFonts w:cstheme="minorHAnsi"/>
          <w:szCs w:val="21"/>
        </w:rPr>
        <w:t>，</w:t>
      </w:r>
      <w:r w:rsidR="00802BC6" w:rsidRPr="008B6AF5">
        <w:rPr>
          <w:rFonts w:cstheme="minorHAnsi"/>
          <w:i/>
          <w:szCs w:val="21"/>
        </w:rPr>
        <w:t>M</w:t>
      </w:r>
      <w:r w:rsidR="00802BC6" w:rsidRPr="008B6AF5">
        <w:rPr>
          <w:rFonts w:cstheme="minorHAnsi"/>
          <w:szCs w:val="21"/>
        </w:rPr>
        <w:t>′</w:t>
      </w:r>
      <w:r w:rsidR="00802BC6" w:rsidRPr="008B6AF5">
        <w:rPr>
          <w:rFonts w:cstheme="minorHAnsi"/>
          <w:szCs w:val="21"/>
        </w:rPr>
        <w:t>半径也为</w:t>
      </w:r>
      <w:r w:rsidR="00802BC6" w:rsidRPr="008B6AF5">
        <w:rPr>
          <w:rFonts w:cstheme="minorHAnsi"/>
          <w:i/>
          <w:szCs w:val="21"/>
        </w:rPr>
        <w:t>r</w:t>
      </w:r>
      <w:r w:rsidR="00802BC6" w:rsidRPr="008B6AF5">
        <w:rPr>
          <w:rFonts w:cstheme="minorHAnsi"/>
          <w:szCs w:val="21"/>
          <w:vertAlign w:val="subscript"/>
        </w:rPr>
        <w:t>1</w:t>
      </w:r>
      <w:r w:rsidR="00802BC6" w:rsidRPr="008B6AF5">
        <w:rPr>
          <w:rFonts w:cstheme="minorHAnsi"/>
          <w:szCs w:val="21"/>
        </w:rPr>
        <w:t>，</w:t>
      </w:r>
      <w:r w:rsidR="00802BC6" w:rsidRPr="008B6AF5">
        <w:rPr>
          <w:rFonts w:cstheme="minorHAnsi"/>
          <w:i/>
          <w:szCs w:val="21"/>
        </w:rPr>
        <w:t>M</w:t>
      </w:r>
      <w:r w:rsidR="00802BC6" w:rsidRPr="008B6AF5">
        <w:rPr>
          <w:rFonts w:cstheme="minorHAnsi"/>
          <w:szCs w:val="21"/>
        </w:rPr>
        <w:t>′</w:t>
      </w:r>
      <w:r w:rsidR="00802BC6" w:rsidRPr="008B6AF5">
        <w:rPr>
          <w:rFonts w:cstheme="minorHAnsi"/>
          <w:szCs w:val="21"/>
        </w:rPr>
        <w:t>和</w:t>
      </w:r>
      <w:r w:rsidR="00802BC6" w:rsidRPr="008B6AF5">
        <w:rPr>
          <w:rFonts w:cstheme="minorHAnsi"/>
          <w:i/>
          <w:szCs w:val="21"/>
        </w:rPr>
        <w:t>N</w:t>
      </w:r>
      <w:r w:rsidR="00802BC6" w:rsidRPr="008B6AF5">
        <w:rPr>
          <w:rFonts w:cstheme="minorHAnsi"/>
          <w:szCs w:val="21"/>
        </w:rPr>
        <w:t>在同一轴上，</w:t>
      </w:r>
      <w:r w:rsidR="00802BC6" w:rsidRPr="008B6AF5">
        <w:rPr>
          <w:rFonts w:cstheme="minorHAnsi"/>
          <w:i/>
          <w:szCs w:val="21"/>
        </w:rPr>
        <w:t>N</w:t>
      </w:r>
      <w:r w:rsidR="00802BC6" w:rsidRPr="008B6AF5">
        <w:rPr>
          <w:rFonts w:cstheme="minorHAnsi"/>
          <w:szCs w:val="21"/>
        </w:rPr>
        <w:t>和</w:t>
      </w:r>
      <w:r w:rsidR="00802BC6" w:rsidRPr="008B6AF5">
        <w:rPr>
          <w:rFonts w:cstheme="minorHAnsi"/>
          <w:i/>
          <w:szCs w:val="21"/>
        </w:rPr>
        <w:t>N</w:t>
      </w:r>
      <w:r w:rsidR="00802BC6" w:rsidRPr="008B6AF5">
        <w:rPr>
          <w:rFonts w:cstheme="minorHAnsi"/>
          <w:szCs w:val="21"/>
        </w:rPr>
        <w:t>′</w:t>
      </w:r>
      <w:r w:rsidR="00802BC6" w:rsidRPr="008B6AF5">
        <w:rPr>
          <w:rFonts w:cstheme="minorHAnsi"/>
          <w:szCs w:val="21"/>
        </w:rPr>
        <w:t>的半径都为</w:t>
      </w:r>
      <w:r w:rsidR="00802BC6" w:rsidRPr="008B6AF5">
        <w:rPr>
          <w:rFonts w:cstheme="minorHAnsi"/>
          <w:i/>
          <w:szCs w:val="21"/>
        </w:rPr>
        <w:t>r</w:t>
      </w:r>
      <w:r w:rsidR="00802BC6" w:rsidRPr="008B6AF5">
        <w:rPr>
          <w:rFonts w:cstheme="minorHAnsi"/>
          <w:szCs w:val="21"/>
          <w:vertAlign w:val="subscript"/>
        </w:rPr>
        <w:t>2</w:t>
      </w:r>
      <w:r w:rsidR="00802BC6" w:rsidRPr="008B6AF5">
        <w:rPr>
          <w:rFonts w:cstheme="minorHAnsi"/>
          <w:szCs w:val="21"/>
        </w:rPr>
        <w:t>。已知主动轮做顺时针转动，转速为</w:t>
      </w:r>
      <w:r w:rsidR="00802BC6" w:rsidRPr="008B6AF5">
        <w:rPr>
          <w:rFonts w:cstheme="minorHAnsi"/>
          <w:i/>
          <w:szCs w:val="21"/>
        </w:rPr>
        <w:t>n</w:t>
      </w:r>
      <w:r w:rsidR="00802BC6" w:rsidRPr="008B6AF5">
        <w:rPr>
          <w:rFonts w:cstheme="minorHAnsi"/>
          <w:szCs w:val="21"/>
        </w:rPr>
        <w:t>，转动过程中皮带不打滑．则下列说法正确的是</w:t>
      </w:r>
      <w:r w:rsidR="00802BC6" w:rsidRPr="008B6AF5">
        <w:rPr>
          <w:rFonts w:cstheme="minorHAnsi"/>
          <w:szCs w:val="21"/>
        </w:rPr>
        <w:tab/>
      </w:r>
      <w:r w:rsidR="00802BC6" w:rsidRPr="008B6AF5">
        <w:rPr>
          <w:rFonts w:cstheme="minorHAnsi"/>
          <w:szCs w:val="21"/>
        </w:rPr>
        <w:t>（</w:t>
      </w:r>
      <w:r w:rsidR="00802BC6" w:rsidRPr="008B6AF5">
        <w:rPr>
          <w:rFonts w:cstheme="minorHAnsi"/>
          <w:szCs w:val="21"/>
        </w:rPr>
        <w:tab/>
      </w:r>
      <w:r w:rsidR="00802BC6" w:rsidRPr="008B6AF5">
        <w:rPr>
          <w:rFonts w:cstheme="minorHAnsi"/>
          <w:szCs w:val="21"/>
        </w:rPr>
        <w:tab/>
      </w:r>
      <w:r w:rsidR="00802BC6" w:rsidRPr="008B6AF5">
        <w:rPr>
          <w:rFonts w:cstheme="minorHAnsi"/>
          <w:szCs w:val="21"/>
        </w:rPr>
        <w:t>）（多选）</w:t>
      </w:r>
    </w:p>
    <w:p w:rsidR="00802BC6" w:rsidRPr="008B6AF5" w:rsidRDefault="00802BC6" w:rsidP="008B6AF5">
      <w:pPr>
        <w:ind w:leftChars="200" w:left="420"/>
        <w:rPr>
          <w:rFonts w:cstheme="minorHAnsi"/>
          <w:szCs w:val="21"/>
        </w:rPr>
      </w:pPr>
      <w:r w:rsidRPr="008B6AF5">
        <w:rPr>
          <w:rFonts w:cstheme="minorHAnsi"/>
          <w:szCs w:val="21"/>
        </w:rPr>
        <w:t>A</w:t>
      </w:r>
      <w:r w:rsidRPr="008B6AF5">
        <w:rPr>
          <w:rFonts w:cstheme="minorHAnsi"/>
          <w:szCs w:val="21"/>
        </w:rPr>
        <w:t>．</w:t>
      </w:r>
      <w:r w:rsidRPr="008B6AF5">
        <w:rPr>
          <w:rFonts w:cstheme="minorHAnsi"/>
          <w:i/>
          <w:szCs w:val="21"/>
        </w:rPr>
        <w:t>N</w:t>
      </w:r>
      <w:r w:rsidRPr="008B6AF5">
        <w:rPr>
          <w:rFonts w:cstheme="minorHAnsi"/>
          <w:szCs w:val="21"/>
        </w:rPr>
        <w:t>′</w:t>
      </w:r>
      <w:r w:rsidRPr="008B6AF5">
        <w:rPr>
          <w:rFonts w:cstheme="minorHAnsi"/>
          <w:szCs w:val="21"/>
        </w:rPr>
        <w:t>轮做的是逆时针转动</w:t>
      </w:r>
      <w:r w:rsidR="00100FA5" w:rsidRPr="008B6AF5">
        <w:rPr>
          <w:rFonts w:cstheme="minorHAnsi"/>
          <w:szCs w:val="21"/>
        </w:rPr>
        <w:tab/>
      </w:r>
      <w:r w:rsidR="00100FA5" w:rsidRPr="008B6AF5">
        <w:rPr>
          <w:rFonts w:cstheme="minorHAnsi"/>
          <w:szCs w:val="21"/>
        </w:rPr>
        <w:tab/>
      </w:r>
      <w:r w:rsidR="00100FA5" w:rsidRPr="008B6AF5">
        <w:rPr>
          <w:rFonts w:cstheme="minorHAnsi"/>
          <w:szCs w:val="21"/>
        </w:rPr>
        <w:tab/>
      </w:r>
      <w:r w:rsidR="00D55C77" w:rsidRPr="008B6AF5">
        <w:rPr>
          <w:rFonts w:cstheme="minorHAnsi"/>
          <w:szCs w:val="21"/>
        </w:rPr>
        <w:tab/>
      </w:r>
      <w:r w:rsidRPr="008B6AF5">
        <w:rPr>
          <w:rFonts w:cstheme="minorHAnsi"/>
          <w:szCs w:val="21"/>
        </w:rPr>
        <w:t>B</w:t>
      </w:r>
      <w:r w:rsidRPr="008B6AF5">
        <w:rPr>
          <w:rFonts w:cstheme="minorHAnsi"/>
          <w:szCs w:val="21"/>
        </w:rPr>
        <w:t>．</w:t>
      </w:r>
      <w:r w:rsidRPr="008B6AF5">
        <w:rPr>
          <w:rFonts w:cstheme="minorHAnsi"/>
          <w:i/>
          <w:szCs w:val="21"/>
        </w:rPr>
        <w:t>N</w:t>
      </w:r>
      <w:r w:rsidRPr="008B6AF5">
        <w:rPr>
          <w:rFonts w:cstheme="minorHAnsi"/>
          <w:szCs w:val="21"/>
        </w:rPr>
        <w:t>′</w:t>
      </w:r>
      <w:r w:rsidRPr="008B6AF5">
        <w:rPr>
          <w:rFonts w:cstheme="minorHAnsi"/>
          <w:szCs w:val="21"/>
        </w:rPr>
        <w:t>轮做的是顺时针转动</w:t>
      </w:r>
    </w:p>
    <w:p w:rsidR="00802BC6" w:rsidRPr="008B6AF5" w:rsidRDefault="00802BC6" w:rsidP="008B6AF5">
      <w:pPr>
        <w:ind w:leftChars="200" w:left="420"/>
        <w:rPr>
          <w:rFonts w:cstheme="minorHAnsi"/>
          <w:szCs w:val="21"/>
        </w:rPr>
      </w:pPr>
      <w:r w:rsidRPr="008B6AF5">
        <w:rPr>
          <w:rFonts w:cstheme="minorHAnsi"/>
          <w:szCs w:val="21"/>
        </w:rPr>
        <w:t>C</w:t>
      </w:r>
      <w:r w:rsidRPr="008B6AF5">
        <w:rPr>
          <w:rFonts w:cstheme="minorHAnsi"/>
          <w:szCs w:val="21"/>
        </w:rPr>
        <w:t>．</w:t>
      </w:r>
      <w:r w:rsidRPr="008B6AF5">
        <w:rPr>
          <w:rFonts w:cstheme="minorHAnsi"/>
          <w:i/>
          <w:szCs w:val="21"/>
        </w:rPr>
        <w:t>N</w:t>
      </w:r>
      <w:r w:rsidRPr="008B6AF5">
        <w:rPr>
          <w:rFonts w:cstheme="minorHAnsi"/>
          <w:szCs w:val="21"/>
        </w:rPr>
        <w:t>′</w:t>
      </w:r>
      <w:r w:rsidRPr="008B6AF5">
        <w:rPr>
          <w:rFonts w:cstheme="minorHAnsi"/>
          <w:szCs w:val="21"/>
        </w:rPr>
        <w:t>轮的转速为（</w:t>
      </w:r>
      <w:r w:rsidR="00066F2A" w:rsidRPr="008B6AF5">
        <w:rPr>
          <w:rFonts w:cstheme="minorHAnsi"/>
          <w:szCs w:val="21"/>
        </w:rPr>
        <w:fldChar w:fldCharType="begin"/>
      </w:r>
      <w:r w:rsidRPr="008B6AF5">
        <w:rPr>
          <w:rFonts w:cstheme="minorHAnsi"/>
          <w:szCs w:val="21"/>
        </w:rPr>
        <w:instrText>eq \f(</w:instrText>
      </w:r>
      <w:r w:rsidRPr="008B6AF5">
        <w:rPr>
          <w:rFonts w:cstheme="minorHAnsi"/>
          <w:i/>
          <w:szCs w:val="21"/>
        </w:rPr>
        <w:instrText>r</w:instrText>
      </w:r>
      <w:r w:rsidRPr="008B6AF5">
        <w:rPr>
          <w:rFonts w:cstheme="minorHAnsi"/>
          <w:szCs w:val="21"/>
          <w:vertAlign w:val="subscript"/>
        </w:rPr>
        <w:instrText>1</w:instrText>
      </w:r>
      <w:r w:rsidRPr="008B6AF5">
        <w:rPr>
          <w:rFonts w:cstheme="minorHAnsi"/>
          <w:i/>
          <w:szCs w:val="21"/>
        </w:rPr>
        <w:instrText>,r</w:instrText>
      </w:r>
      <w:r w:rsidRPr="008B6AF5">
        <w:rPr>
          <w:rFonts w:cstheme="minorHAnsi"/>
          <w:szCs w:val="21"/>
          <w:vertAlign w:val="subscript"/>
        </w:rPr>
        <w:instrText>2</w:instrText>
      </w:r>
      <w:r w:rsidRPr="008B6AF5">
        <w:rPr>
          <w:rFonts w:cstheme="minorHAnsi"/>
          <w:szCs w:val="21"/>
        </w:rPr>
        <w:instrText>)</w:instrText>
      </w:r>
      <w:r w:rsidR="00066F2A" w:rsidRPr="008B6AF5">
        <w:rPr>
          <w:rFonts w:cstheme="minorHAnsi"/>
          <w:szCs w:val="21"/>
        </w:rPr>
        <w:fldChar w:fldCharType="end"/>
      </w:r>
      <w:r w:rsidRPr="008B6AF5">
        <w:rPr>
          <w:rFonts w:cstheme="minorHAnsi"/>
          <w:szCs w:val="21"/>
        </w:rPr>
        <w:t>）</w:t>
      </w:r>
      <w:r w:rsidRPr="008B6AF5">
        <w:rPr>
          <w:rFonts w:cstheme="minorHAnsi"/>
          <w:szCs w:val="21"/>
          <w:vertAlign w:val="superscript"/>
        </w:rPr>
        <w:t>2</w:t>
      </w:r>
      <w:r w:rsidRPr="008B6AF5">
        <w:rPr>
          <w:rFonts w:cstheme="minorHAnsi"/>
          <w:i/>
          <w:szCs w:val="21"/>
        </w:rPr>
        <w:t>n</w:t>
      </w:r>
      <w:r w:rsidR="00100FA5" w:rsidRPr="008B6AF5">
        <w:rPr>
          <w:rFonts w:cstheme="minorHAnsi"/>
          <w:szCs w:val="21"/>
        </w:rPr>
        <w:tab/>
      </w:r>
      <w:r w:rsidR="00100FA5" w:rsidRPr="008B6AF5">
        <w:rPr>
          <w:rFonts w:cstheme="minorHAnsi"/>
          <w:szCs w:val="21"/>
        </w:rPr>
        <w:tab/>
      </w:r>
      <w:r w:rsidR="00100FA5" w:rsidRPr="008B6AF5">
        <w:rPr>
          <w:rFonts w:cstheme="minorHAnsi"/>
          <w:szCs w:val="21"/>
        </w:rPr>
        <w:tab/>
      </w:r>
      <w:r w:rsidR="00D55C77" w:rsidRPr="008B6AF5">
        <w:rPr>
          <w:rFonts w:cstheme="minorHAnsi"/>
          <w:szCs w:val="21"/>
        </w:rPr>
        <w:tab/>
      </w:r>
      <w:r w:rsidRPr="008B6AF5">
        <w:rPr>
          <w:rFonts w:cstheme="minorHAnsi"/>
          <w:szCs w:val="21"/>
        </w:rPr>
        <w:t>D</w:t>
      </w:r>
      <w:r w:rsidRPr="008B6AF5">
        <w:rPr>
          <w:rFonts w:cstheme="minorHAnsi"/>
          <w:szCs w:val="21"/>
        </w:rPr>
        <w:t>．</w:t>
      </w:r>
      <w:r w:rsidRPr="008B6AF5">
        <w:rPr>
          <w:rFonts w:cstheme="minorHAnsi"/>
          <w:i/>
          <w:szCs w:val="21"/>
        </w:rPr>
        <w:t>N</w:t>
      </w:r>
      <w:r w:rsidRPr="008B6AF5">
        <w:rPr>
          <w:rFonts w:cstheme="minorHAnsi"/>
          <w:szCs w:val="21"/>
        </w:rPr>
        <w:t>′</w:t>
      </w:r>
      <w:r w:rsidRPr="008B6AF5">
        <w:rPr>
          <w:rFonts w:cstheme="minorHAnsi"/>
          <w:szCs w:val="21"/>
        </w:rPr>
        <w:t>轮的转速为（</w:t>
      </w:r>
      <w:r w:rsidR="00066F2A" w:rsidRPr="008B6AF5">
        <w:rPr>
          <w:rFonts w:cstheme="minorHAnsi"/>
          <w:szCs w:val="21"/>
        </w:rPr>
        <w:fldChar w:fldCharType="begin"/>
      </w:r>
      <w:r w:rsidRPr="008B6AF5">
        <w:rPr>
          <w:rFonts w:cstheme="minorHAnsi"/>
          <w:szCs w:val="21"/>
        </w:rPr>
        <w:instrText>eq \f(</w:instrText>
      </w:r>
      <w:r w:rsidRPr="008B6AF5">
        <w:rPr>
          <w:rFonts w:cstheme="minorHAnsi"/>
          <w:i/>
          <w:szCs w:val="21"/>
        </w:rPr>
        <w:instrText>r</w:instrText>
      </w:r>
      <w:r w:rsidRPr="008B6AF5">
        <w:rPr>
          <w:rFonts w:cstheme="minorHAnsi"/>
          <w:szCs w:val="21"/>
          <w:vertAlign w:val="subscript"/>
        </w:rPr>
        <w:instrText>2</w:instrText>
      </w:r>
      <w:r w:rsidRPr="008B6AF5">
        <w:rPr>
          <w:rFonts w:cstheme="minorHAnsi"/>
          <w:i/>
          <w:szCs w:val="21"/>
        </w:rPr>
        <w:instrText>,r</w:instrText>
      </w:r>
      <w:r w:rsidRPr="008B6AF5">
        <w:rPr>
          <w:rFonts w:cstheme="minorHAnsi"/>
          <w:szCs w:val="21"/>
          <w:vertAlign w:val="subscript"/>
        </w:rPr>
        <w:instrText>1</w:instrText>
      </w:r>
      <w:r w:rsidRPr="008B6AF5">
        <w:rPr>
          <w:rFonts w:cstheme="minorHAnsi"/>
          <w:szCs w:val="21"/>
        </w:rPr>
        <w:instrText>)</w:instrText>
      </w:r>
      <w:r w:rsidR="00066F2A" w:rsidRPr="008B6AF5">
        <w:rPr>
          <w:rFonts w:cstheme="minorHAnsi"/>
          <w:szCs w:val="21"/>
        </w:rPr>
        <w:fldChar w:fldCharType="end"/>
      </w:r>
      <w:r w:rsidRPr="008B6AF5">
        <w:rPr>
          <w:rFonts w:cstheme="minorHAnsi"/>
          <w:szCs w:val="21"/>
        </w:rPr>
        <w:t>）</w:t>
      </w:r>
      <w:r w:rsidRPr="008B6AF5">
        <w:rPr>
          <w:rFonts w:cstheme="minorHAnsi"/>
          <w:szCs w:val="21"/>
          <w:vertAlign w:val="superscript"/>
        </w:rPr>
        <w:t>2</w:t>
      </w:r>
      <w:r w:rsidRPr="008B6AF5">
        <w:rPr>
          <w:rFonts w:cstheme="minorHAnsi"/>
          <w:i/>
          <w:szCs w:val="21"/>
        </w:rPr>
        <w:t>n</w:t>
      </w:r>
    </w:p>
    <w:p w:rsidR="00100FA5" w:rsidRPr="008B6AF5" w:rsidRDefault="00100FA5" w:rsidP="008B6AF5">
      <w:pPr>
        <w:rPr>
          <w:rFonts w:cstheme="minorHAnsi"/>
          <w:color w:val="FF0000"/>
          <w:szCs w:val="21"/>
        </w:rPr>
      </w:pPr>
      <w:r w:rsidRPr="008B6AF5">
        <w:rPr>
          <w:rFonts w:cstheme="minorHAnsi"/>
          <w:noProof/>
          <w:szCs w:val="21"/>
        </w:rPr>
        <w:drawing>
          <wp:anchor distT="0" distB="0" distL="114300" distR="114300" simplePos="0" relativeHeight="251659264" behindDoc="0" locked="0" layoutInCell="1" allowOverlap="1">
            <wp:simplePos x="0" y="0"/>
            <wp:positionH relativeFrom="column">
              <wp:posOffset>3652520</wp:posOffset>
            </wp:positionH>
            <wp:positionV relativeFrom="paragraph">
              <wp:posOffset>56515</wp:posOffset>
            </wp:positionV>
            <wp:extent cx="1706880" cy="525780"/>
            <wp:effectExtent l="19050" t="0" r="7620" b="0"/>
            <wp:wrapSquare wrapText="bothSides"/>
            <wp:docPr id="819204" name="图片 819204" descr="F:\核\2015·一轮核\核2015·一轮人教物理\W143-1.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0" descr="F:\核\2015·一轮核\核2015·一轮人教物理\W143-1.tif"/>
                    <pic:cNvPicPr>
                      <a:picLocks noChangeAspect="1" noChangeArrowheads="1"/>
                    </pic:cNvPicPr>
                  </pic:nvPicPr>
                  <pic:blipFill>
                    <a:blip r:embed="rId72" r:link="rId7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1706880" cy="525780"/>
                    </a:xfrm>
                    <a:prstGeom prst="rect">
                      <a:avLst/>
                    </a:prstGeom>
                    <a:noFill/>
                    <a:ln>
                      <a:noFill/>
                    </a:ln>
                  </pic:spPr>
                </pic:pic>
              </a:graphicData>
            </a:graphic>
          </wp:anchor>
        </w:drawing>
      </w:r>
    </w:p>
    <w:p w:rsidR="00802BC6" w:rsidRPr="008B6AF5" w:rsidRDefault="00802BC6" w:rsidP="008B6AF5">
      <w:pPr>
        <w:rPr>
          <w:rFonts w:cstheme="minorHAnsi"/>
          <w:color w:val="FF0000"/>
          <w:szCs w:val="21"/>
        </w:rPr>
      </w:pPr>
      <w:r w:rsidRPr="008B6AF5">
        <w:rPr>
          <w:rFonts w:cstheme="minorHAnsi"/>
          <w:color w:val="FF0000"/>
          <w:szCs w:val="21"/>
        </w:rPr>
        <w:t>【难度】</w:t>
      </w:r>
      <w:r w:rsidR="006B594A" w:rsidRPr="008B6AF5">
        <w:rPr>
          <w:rFonts w:ascii="Segoe UI Symbol" w:eastAsia="宋体" w:cstheme="minorHAnsi"/>
          <w:color w:val="FF0000"/>
          <w:szCs w:val="21"/>
        </w:rPr>
        <w:t>★★</w:t>
      </w:r>
    </w:p>
    <w:p w:rsidR="00802BC6" w:rsidRPr="008B6AF5" w:rsidRDefault="00802BC6"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BC</w:t>
      </w:r>
    </w:p>
    <w:p w:rsidR="00802BC6" w:rsidRPr="008B6AF5" w:rsidRDefault="00802BC6" w:rsidP="008B6AF5">
      <w:pPr>
        <w:rPr>
          <w:rFonts w:cstheme="minorHAnsi"/>
          <w:color w:val="FF0000"/>
          <w:szCs w:val="21"/>
        </w:rPr>
      </w:pPr>
      <w:r w:rsidRPr="008B6AF5">
        <w:rPr>
          <w:rFonts w:cstheme="minorHAnsi"/>
          <w:color w:val="FF0000"/>
          <w:szCs w:val="21"/>
        </w:rPr>
        <w:t>【解析】根据皮带传动关系可以看出，</w:t>
      </w:r>
      <w:r w:rsidRPr="008B6AF5">
        <w:rPr>
          <w:rFonts w:cstheme="minorHAnsi"/>
          <w:i/>
          <w:color w:val="FF0000"/>
          <w:szCs w:val="21"/>
        </w:rPr>
        <w:t>N</w:t>
      </w:r>
      <w:r w:rsidRPr="008B6AF5">
        <w:rPr>
          <w:rFonts w:cstheme="minorHAnsi"/>
          <w:color w:val="FF0000"/>
          <w:szCs w:val="21"/>
        </w:rPr>
        <w:t>轮和</w:t>
      </w:r>
      <w:r w:rsidRPr="008B6AF5">
        <w:rPr>
          <w:rFonts w:cstheme="minorHAnsi"/>
          <w:i/>
          <w:color w:val="FF0000"/>
          <w:szCs w:val="21"/>
        </w:rPr>
        <w:t>M</w:t>
      </w:r>
      <w:r w:rsidRPr="008B6AF5">
        <w:rPr>
          <w:rFonts w:cstheme="minorHAnsi"/>
          <w:color w:val="FF0000"/>
          <w:szCs w:val="21"/>
        </w:rPr>
        <w:t>轮转动方向相反，</w:t>
      </w:r>
      <w:r w:rsidRPr="008B6AF5">
        <w:rPr>
          <w:rFonts w:cstheme="minorHAnsi"/>
          <w:i/>
          <w:color w:val="FF0000"/>
          <w:szCs w:val="21"/>
        </w:rPr>
        <w:t>N</w:t>
      </w:r>
      <w:r w:rsidRPr="008B6AF5">
        <w:rPr>
          <w:rFonts w:cstheme="minorHAnsi"/>
          <w:color w:val="FF0000"/>
          <w:szCs w:val="21"/>
        </w:rPr>
        <w:t>′</w:t>
      </w:r>
      <w:r w:rsidRPr="008B6AF5">
        <w:rPr>
          <w:rFonts w:cstheme="minorHAnsi"/>
          <w:color w:val="FF0000"/>
          <w:szCs w:val="21"/>
        </w:rPr>
        <w:t>轮和</w:t>
      </w:r>
      <w:r w:rsidRPr="008B6AF5">
        <w:rPr>
          <w:rFonts w:cstheme="minorHAnsi"/>
          <w:i/>
          <w:color w:val="FF0000"/>
          <w:szCs w:val="21"/>
        </w:rPr>
        <w:t>N</w:t>
      </w:r>
      <w:r w:rsidRPr="008B6AF5">
        <w:rPr>
          <w:rFonts w:cstheme="minorHAnsi"/>
          <w:color w:val="FF0000"/>
          <w:szCs w:val="21"/>
        </w:rPr>
        <w:t>轮的转动方向相反，因此</w:t>
      </w:r>
      <w:r w:rsidRPr="008B6AF5">
        <w:rPr>
          <w:rFonts w:cstheme="minorHAnsi"/>
          <w:i/>
          <w:color w:val="FF0000"/>
          <w:szCs w:val="21"/>
        </w:rPr>
        <w:t>N</w:t>
      </w:r>
      <w:r w:rsidRPr="008B6AF5">
        <w:rPr>
          <w:rFonts w:cstheme="minorHAnsi"/>
          <w:color w:val="FF0000"/>
          <w:szCs w:val="21"/>
        </w:rPr>
        <w:t>′</w:t>
      </w:r>
      <w:r w:rsidRPr="008B6AF5">
        <w:rPr>
          <w:rFonts w:cstheme="minorHAnsi"/>
          <w:color w:val="FF0000"/>
          <w:szCs w:val="21"/>
        </w:rPr>
        <w:t>轮的转动方向为顺时针．</w:t>
      </w:r>
      <w:r w:rsidRPr="008B6AF5">
        <w:rPr>
          <w:rFonts w:cstheme="minorHAnsi"/>
          <w:color w:val="FF0000"/>
          <w:szCs w:val="21"/>
        </w:rPr>
        <w:t>A</w:t>
      </w:r>
      <w:r w:rsidRPr="008B6AF5">
        <w:rPr>
          <w:rFonts w:cstheme="minorHAnsi"/>
          <w:color w:val="FF0000"/>
          <w:szCs w:val="21"/>
        </w:rPr>
        <w:t>错误，</w:t>
      </w:r>
      <w:r w:rsidRPr="008B6AF5">
        <w:rPr>
          <w:rFonts w:cstheme="minorHAnsi"/>
          <w:color w:val="FF0000"/>
          <w:szCs w:val="21"/>
        </w:rPr>
        <w:t>B</w:t>
      </w:r>
      <w:r w:rsidRPr="008B6AF5">
        <w:rPr>
          <w:rFonts w:cstheme="minorHAnsi"/>
          <w:color w:val="FF0000"/>
          <w:szCs w:val="21"/>
        </w:rPr>
        <w:t>正确．皮带与轮边缘接触处的速度相等，所以</w:t>
      </w:r>
      <w:r w:rsidRPr="008B6AF5">
        <w:rPr>
          <w:rFonts w:cstheme="minorHAnsi"/>
          <w:color w:val="FF0000"/>
          <w:szCs w:val="21"/>
        </w:rPr>
        <w:t>2π</w:t>
      </w:r>
      <w:r w:rsidRPr="008B6AF5">
        <w:rPr>
          <w:rFonts w:cstheme="minorHAnsi"/>
          <w:i/>
          <w:color w:val="FF0000"/>
          <w:szCs w:val="21"/>
        </w:rPr>
        <w:t>nr</w:t>
      </w:r>
      <w:r w:rsidRPr="008B6AF5">
        <w:rPr>
          <w:rFonts w:cstheme="minorHAnsi"/>
          <w:color w:val="FF0000"/>
          <w:szCs w:val="21"/>
          <w:vertAlign w:val="subscript"/>
        </w:rPr>
        <w:t>1</w:t>
      </w:r>
      <w:r w:rsidRPr="008B6AF5">
        <w:rPr>
          <w:rFonts w:cstheme="minorHAnsi"/>
          <w:color w:val="FF0000"/>
          <w:szCs w:val="21"/>
        </w:rPr>
        <w:t>＝</w:t>
      </w:r>
      <w:r w:rsidRPr="008B6AF5">
        <w:rPr>
          <w:rFonts w:cstheme="minorHAnsi"/>
          <w:color w:val="FF0000"/>
          <w:szCs w:val="21"/>
        </w:rPr>
        <w:t>2π</w:t>
      </w:r>
      <w:r w:rsidRPr="008B6AF5">
        <w:rPr>
          <w:rFonts w:cstheme="minorHAnsi"/>
          <w:i/>
          <w:color w:val="FF0000"/>
          <w:szCs w:val="21"/>
        </w:rPr>
        <w:t>n</w:t>
      </w:r>
      <w:r w:rsidRPr="008B6AF5">
        <w:rPr>
          <w:rFonts w:cstheme="minorHAnsi"/>
          <w:color w:val="FF0000"/>
          <w:szCs w:val="21"/>
          <w:vertAlign w:val="subscript"/>
        </w:rPr>
        <w:t>2</w:t>
      </w:r>
      <w:r w:rsidRPr="008B6AF5">
        <w:rPr>
          <w:rFonts w:cstheme="minorHAnsi"/>
          <w:i/>
          <w:color w:val="FF0000"/>
          <w:szCs w:val="21"/>
        </w:rPr>
        <w:t>r</w:t>
      </w:r>
      <w:r w:rsidRPr="008B6AF5">
        <w:rPr>
          <w:rFonts w:cstheme="minorHAnsi"/>
          <w:color w:val="FF0000"/>
          <w:szCs w:val="21"/>
          <w:vertAlign w:val="subscript"/>
        </w:rPr>
        <w:t>2</w:t>
      </w:r>
      <w:r w:rsidRPr="008B6AF5">
        <w:rPr>
          <w:rFonts w:cstheme="minorHAnsi"/>
          <w:color w:val="FF0000"/>
          <w:szCs w:val="21"/>
        </w:rPr>
        <w:t>，得</w:t>
      </w:r>
      <w:r w:rsidRPr="008B6AF5">
        <w:rPr>
          <w:rFonts w:cstheme="minorHAnsi"/>
          <w:i/>
          <w:color w:val="FF0000"/>
          <w:szCs w:val="21"/>
        </w:rPr>
        <w:t>N</w:t>
      </w:r>
      <w:r w:rsidRPr="008B6AF5">
        <w:rPr>
          <w:rFonts w:cstheme="minorHAnsi"/>
          <w:color w:val="FF0000"/>
          <w:szCs w:val="21"/>
        </w:rPr>
        <w:t>（或</w:t>
      </w:r>
      <w:r w:rsidRPr="008B6AF5">
        <w:rPr>
          <w:rFonts w:cstheme="minorHAnsi"/>
          <w:i/>
          <w:color w:val="FF0000"/>
          <w:szCs w:val="21"/>
        </w:rPr>
        <w:t>M</w:t>
      </w:r>
      <w:r w:rsidRPr="008B6AF5">
        <w:rPr>
          <w:rFonts w:cstheme="minorHAnsi"/>
          <w:color w:val="FF0000"/>
          <w:szCs w:val="21"/>
        </w:rPr>
        <w:t>′</w:t>
      </w:r>
      <w:r w:rsidRPr="008B6AF5">
        <w:rPr>
          <w:rFonts w:cstheme="minorHAnsi"/>
          <w:color w:val="FF0000"/>
          <w:szCs w:val="21"/>
        </w:rPr>
        <w:t>）轮的转速为</w:t>
      </w:r>
      <w:r w:rsidRPr="008B6AF5">
        <w:rPr>
          <w:rFonts w:cstheme="minorHAnsi"/>
          <w:i/>
          <w:color w:val="FF0000"/>
          <w:szCs w:val="21"/>
        </w:rPr>
        <w:t>n</w:t>
      </w:r>
      <w:r w:rsidRPr="008B6AF5">
        <w:rPr>
          <w:rFonts w:cstheme="minorHAnsi"/>
          <w:color w:val="FF0000"/>
          <w:szCs w:val="21"/>
          <w:vertAlign w:val="subscript"/>
        </w:rPr>
        <w:t>2</w:t>
      </w:r>
      <w:r w:rsidRPr="008B6AF5">
        <w:rPr>
          <w:rFonts w:cstheme="minorHAnsi"/>
          <w:color w:val="FF0000"/>
          <w:szCs w:val="21"/>
        </w:rPr>
        <w:t>＝</w:t>
      </w:r>
      <w:r w:rsidR="00066F2A" w:rsidRPr="008B6AF5">
        <w:rPr>
          <w:rFonts w:cstheme="minorHAnsi"/>
          <w:color w:val="FF0000"/>
          <w:szCs w:val="21"/>
        </w:rPr>
        <w:fldChar w:fldCharType="begin"/>
      </w:r>
      <w:r w:rsidRPr="008B6AF5">
        <w:rPr>
          <w:rFonts w:cstheme="minorHAnsi"/>
          <w:color w:val="FF0000"/>
          <w:szCs w:val="21"/>
        </w:rPr>
        <w:instrText>eq \f(</w:instrText>
      </w:r>
      <w:r w:rsidRPr="008B6AF5">
        <w:rPr>
          <w:rFonts w:cstheme="minorHAnsi"/>
          <w:i/>
          <w:color w:val="FF0000"/>
          <w:szCs w:val="21"/>
        </w:rPr>
        <w:instrText>nr</w:instrText>
      </w:r>
      <w:r w:rsidRPr="008B6AF5">
        <w:rPr>
          <w:rFonts w:cstheme="minorHAnsi"/>
          <w:color w:val="FF0000"/>
          <w:szCs w:val="21"/>
          <w:vertAlign w:val="subscript"/>
        </w:rPr>
        <w:instrText>1</w:instrText>
      </w:r>
      <w:r w:rsidRPr="008B6AF5">
        <w:rPr>
          <w:rFonts w:cstheme="minorHAnsi"/>
          <w:i/>
          <w:color w:val="FF0000"/>
          <w:szCs w:val="21"/>
        </w:rPr>
        <w:instrText>,r</w:instrText>
      </w:r>
      <w:r w:rsidRPr="008B6AF5">
        <w:rPr>
          <w:rFonts w:cstheme="minorHAnsi"/>
          <w:color w:val="FF0000"/>
          <w:szCs w:val="21"/>
          <w:vertAlign w:val="subscript"/>
        </w:rPr>
        <w:instrText>2</w:instrText>
      </w:r>
      <w:r w:rsidRPr="008B6AF5">
        <w:rPr>
          <w:rFonts w:cstheme="minorHAnsi"/>
          <w:color w:val="FF0000"/>
          <w:szCs w:val="21"/>
        </w:rPr>
        <w:instrText>)</w:instrText>
      </w:r>
      <w:r w:rsidR="00066F2A" w:rsidRPr="008B6AF5">
        <w:rPr>
          <w:rFonts w:cstheme="minorHAnsi"/>
          <w:color w:val="FF0000"/>
          <w:szCs w:val="21"/>
        </w:rPr>
        <w:fldChar w:fldCharType="end"/>
      </w:r>
      <w:r w:rsidRPr="008B6AF5">
        <w:rPr>
          <w:rFonts w:cstheme="minorHAnsi"/>
          <w:color w:val="FF0000"/>
          <w:szCs w:val="21"/>
        </w:rPr>
        <w:t>，同理</w:t>
      </w:r>
      <w:r w:rsidRPr="008B6AF5">
        <w:rPr>
          <w:rFonts w:cstheme="minorHAnsi"/>
          <w:color w:val="FF0000"/>
          <w:szCs w:val="21"/>
        </w:rPr>
        <w:t>2π</w:t>
      </w:r>
      <w:r w:rsidRPr="008B6AF5">
        <w:rPr>
          <w:rFonts w:cstheme="minorHAnsi"/>
          <w:i/>
          <w:color w:val="FF0000"/>
          <w:szCs w:val="21"/>
        </w:rPr>
        <w:t>n</w:t>
      </w:r>
      <w:r w:rsidRPr="008B6AF5">
        <w:rPr>
          <w:rFonts w:cstheme="minorHAnsi"/>
          <w:color w:val="FF0000"/>
          <w:szCs w:val="21"/>
          <w:vertAlign w:val="subscript"/>
        </w:rPr>
        <w:t>2</w:t>
      </w:r>
      <w:r w:rsidRPr="008B6AF5">
        <w:rPr>
          <w:rFonts w:cstheme="minorHAnsi"/>
          <w:i/>
          <w:color w:val="FF0000"/>
          <w:szCs w:val="21"/>
        </w:rPr>
        <w:t>r</w:t>
      </w:r>
      <w:r w:rsidRPr="008B6AF5">
        <w:rPr>
          <w:rFonts w:cstheme="minorHAnsi"/>
          <w:color w:val="FF0000"/>
          <w:szCs w:val="21"/>
          <w:vertAlign w:val="subscript"/>
        </w:rPr>
        <w:t>1</w:t>
      </w:r>
      <w:r w:rsidRPr="008B6AF5">
        <w:rPr>
          <w:rFonts w:cstheme="minorHAnsi"/>
          <w:color w:val="FF0000"/>
          <w:szCs w:val="21"/>
        </w:rPr>
        <w:t>＝</w:t>
      </w:r>
      <w:r w:rsidRPr="008B6AF5">
        <w:rPr>
          <w:rFonts w:cstheme="minorHAnsi"/>
          <w:color w:val="FF0000"/>
          <w:szCs w:val="21"/>
        </w:rPr>
        <w:t>2π</w:t>
      </w:r>
      <w:r w:rsidRPr="008B6AF5">
        <w:rPr>
          <w:rFonts w:cstheme="minorHAnsi"/>
          <w:i/>
          <w:color w:val="FF0000"/>
          <w:szCs w:val="21"/>
        </w:rPr>
        <w:t>n</w:t>
      </w:r>
      <w:r w:rsidRPr="008B6AF5">
        <w:rPr>
          <w:rFonts w:cstheme="minorHAnsi"/>
          <w:color w:val="FF0000"/>
          <w:szCs w:val="21"/>
        </w:rPr>
        <w:t>′</w:t>
      </w:r>
      <w:r w:rsidRPr="008B6AF5">
        <w:rPr>
          <w:rFonts w:cstheme="minorHAnsi"/>
          <w:color w:val="FF0000"/>
          <w:szCs w:val="21"/>
          <w:vertAlign w:val="subscript"/>
        </w:rPr>
        <w:t>2</w:t>
      </w:r>
      <w:r w:rsidRPr="008B6AF5">
        <w:rPr>
          <w:rFonts w:cstheme="minorHAnsi"/>
          <w:i/>
          <w:color w:val="FF0000"/>
          <w:szCs w:val="21"/>
        </w:rPr>
        <w:t>r</w:t>
      </w:r>
      <w:r w:rsidRPr="008B6AF5">
        <w:rPr>
          <w:rFonts w:cstheme="minorHAnsi"/>
          <w:color w:val="FF0000"/>
          <w:szCs w:val="21"/>
          <w:vertAlign w:val="subscript"/>
        </w:rPr>
        <w:t>2</w:t>
      </w:r>
      <w:r w:rsidRPr="008B6AF5">
        <w:rPr>
          <w:rFonts w:cstheme="minorHAnsi"/>
          <w:color w:val="FF0000"/>
          <w:szCs w:val="21"/>
        </w:rPr>
        <w:t>，得</w:t>
      </w:r>
      <w:r w:rsidRPr="008B6AF5">
        <w:rPr>
          <w:rFonts w:cstheme="minorHAnsi"/>
          <w:i/>
          <w:color w:val="FF0000"/>
          <w:szCs w:val="21"/>
        </w:rPr>
        <w:t>N</w:t>
      </w:r>
      <w:r w:rsidRPr="008B6AF5">
        <w:rPr>
          <w:rFonts w:cstheme="minorHAnsi"/>
          <w:color w:val="FF0000"/>
          <w:szCs w:val="21"/>
        </w:rPr>
        <w:t>′</w:t>
      </w:r>
      <w:r w:rsidRPr="008B6AF5">
        <w:rPr>
          <w:rFonts w:cstheme="minorHAnsi"/>
          <w:color w:val="FF0000"/>
          <w:szCs w:val="21"/>
        </w:rPr>
        <w:t>轮转速</w:t>
      </w:r>
      <w:r w:rsidRPr="008B6AF5">
        <w:rPr>
          <w:rFonts w:cstheme="minorHAnsi"/>
          <w:i/>
          <w:color w:val="FF0000"/>
          <w:szCs w:val="21"/>
        </w:rPr>
        <w:t>n</w:t>
      </w:r>
      <w:r w:rsidRPr="008B6AF5">
        <w:rPr>
          <w:rFonts w:cstheme="minorHAnsi"/>
          <w:color w:val="FF0000"/>
          <w:szCs w:val="21"/>
        </w:rPr>
        <w:t>′</w:t>
      </w:r>
      <w:r w:rsidRPr="008B6AF5">
        <w:rPr>
          <w:rFonts w:cstheme="minorHAnsi"/>
          <w:color w:val="FF0000"/>
          <w:szCs w:val="21"/>
          <w:vertAlign w:val="subscript"/>
        </w:rPr>
        <w:t>2</w:t>
      </w:r>
      <w:r w:rsidRPr="008B6AF5">
        <w:rPr>
          <w:rFonts w:cstheme="minorHAnsi"/>
          <w:color w:val="FF0000"/>
          <w:szCs w:val="21"/>
        </w:rPr>
        <w:t>＝（</w:t>
      </w:r>
      <w:r w:rsidR="00066F2A" w:rsidRPr="008B6AF5">
        <w:rPr>
          <w:rFonts w:cstheme="minorHAnsi"/>
          <w:color w:val="FF0000"/>
          <w:szCs w:val="21"/>
        </w:rPr>
        <w:fldChar w:fldCharType="begin"/>
      </w:r>
      <w:r w:rsidRPr="008B6AF5">
        <w:rPr>
          <w:rFonts w:cstheme="minorHAnsi"/>
          <w:color w:val="FF0000"/>
          <w:szCs w:val="21"/>
        </w:rPr>
        <w:instrText>eq \f(</w:instrText>
      </w:r>
      <w:r w:rsidRPr="008B6AF5">
        <w:rPr>
          <w:rFonts w:cstheme="minorHAnsi"/>
          <w:i/>
          <w:color w:val="FF0000"/>
          <w:szCs w:val="21"/>
        </w:rPr>
        <w:instrText>r</w:instrText>
      </w:r>
      <w:r w:rsidRPr="008B6AF5">
        <w:rPr>
          <w:rFonts w:cstheme="minorHAnsi"/>
          <w:color w:val="FF0000"/>
          <w:szCs w:val="21"/>
          <w:vertAlign w:val="subscript"/>
        </w:rPr>
        <w:instrText>1</w:instrText>
      </w:r>
      <w:r w:rsidRPr="008B6AF5">
        <w:rPr>
          <w:rFonts w:cstheme="minorHAnsi"/>
          <w:i/>
          <w:color w:val="FF0000"/>
          <w:szCs w:val="21"/>
        </w:rPr>
        <w:instrText>,r</w:instrText>
      </w:r>
      <w:r w:rsidRPr="008B6AF5">
        <w:rPr>
          <w:rFonts w:cstheme="minorHAnsi"/>
          <w:color w:val="FF0000"/>
          <w:szCs w:val="21"/>
          <w:vertAlign w:val="subscript"/>
        </w:rPr>
        <w:instrText>2</w:instrText>
      </w:r>
      <w:r w:rsidRPr="008B6AF5">
        <w:rPr>
          <w:rFonts w:cstheme="minorHAnsi"/>
          <w:color w:val="FF0000"/>
          <w:szCs w:val="21"/>
        </w:rPr>
        <w:instrText>)</w:instrText>
      </w:r>
      <w:r w:rsidR="00066F2A" w:rsidRPr="008B6AF5">
        <w:rPr>
          <w:rFonts w:cstheme="minorHAnsi"/>
          <w:color w:val="FF0000"/>
          <w:szCs w:val="21"/>
        </w:rPr>
        <w:fldChar w:fldCharType="end"/>
      </w:r>
      <w:r w:rsidRPr="008B6AF5">
        <w:rPr>
          <w:rFonts w:cstheme="minorHAnsi"/>
          <w:color w:val="FF0000"/>
          <w:szCs w:val="21"/>
        </w:rPr>
        <w:t>）</w:t>
      </w:r>
      <w:r w:rsidRPr="008B6AF5">
        <w:rPr>
          <w:rFonts w:cstheme="minorHAnsi"/>
          <w:color w:val="FF0000"/>
          <w:szCs w:val="21"/>
          <w:vertAlign w:val="superscript"/>
        </w:rPr>
        <w:t>2</w:t>
      </w:r>
      <w:r w:rsidRPr="008B6AF5">
        <w:rPr>
          <w:rFonts w:cstheme="minorHAnsi"/>
          <w:i/>
          <w:color w:val="FF0000"/>
          <w:szCs w:val="21"/>
        </w:rPr>
        <w:t>n</w:t>
      </w:r>
      <w:r w:rsidRPr="008B6AF5">
        <w:rPr>
          <w:rFonts w:cstheme="minorHAnsi"/>
          <w:color w:val="FF0000"/>
          <w:szCs w:val="21"/>
        </w:rPr>
        <w:t>。</w:t>
      </w:r>
      <w:r w:rsidRPr="008B6AF5">
        <w:rPr>
          <w:rFonts w:cstheme="minorHAnsi"/>
          <w:color w:val="FF0000"/>
          <w:szCs w:val="21"/>
        </w:rPr>
        <w:t>C</w:t>
      </w:r>
      <w:r w:rsidRPr="008B6AF5">
        <w:rPr>
          <w:rFonts w:cstheme="minorHAnsi"/>
          <w:color w:val="FF0000"/>
          <w:szCs w:val="21"/>
        </w:rPr>
        <w:t>正确，</w:t>
      </w:r>
      <w:r w:rsidRPr="008B6AF5">
        <w:rPr>
          <w:rFonts w:cstheme="minorHAnsi"/>
          <w:color w:val="FF0000"/>
          <w:szCs w:val="21"/>
        </w:rPr>
        <w:t>D</w:t>
      </w:r>
      <w:r w:rsidRPr="008B6AF5">
        <w:rPr>
          <w:rFonts w:cstheme="minorHAnsi"/>
          <w:color w:val="FF0000"/>
          <w:szCs w:val="21"/>
        </w:rPr>
        <w:t>错误。</w:t>
      </w:r>
    </w:p>
    <w:p w:rsidR="00802BC6" w:rsidRPr="008B6AF5" w:rsidRDefault="00802BC6" w:rsidP="008B6AF5">
      <w:pPr>
        <w:rPr>
          <w:rFonts w:cstheme="minorHAnsi"/>
          <w:color w:val="FF0000"/>
          <w:szCs w:val="21"/>
        </w:rPr>
      </w:pPr>
    </w:p>
    <w:p w:rsidR="00D32186" w:rsidRPr="008B6AF5" w:rsidRDefault="004B596C" w:rsidP="008B6AF5">
      <w:pPr>
        <w:rPr>
          <w:rFonts w:cstheme="minorHAnsi"/>
          <w:szCs w:val="21"/>
        </w:rPr>
      </w:pPr>
      <w:r w:rsidRPr="008B6AF5">
        <w:rPr>
          <w:rFonts w:cstheme="minorHAnsi"/>
          <w:szCs w:val="21"/>
        </w:rPr>
        <w:t>7</w:t>
      </w:r>
      <w:r w:rsidR="006B594A" w:rsidRPr="008B6AF5">
        <w:rPr>
          <w:rFonts w:cstheme="minorHAnsi"/>
          <w:szCs w:val="21"/>
        </w:rPr>
        <w:t>、</w:t>
      </w:r>
      <w:r w:rsidR="001860EA" w:rsidRPr="008B6AF5">
        <w:rPr>
          <w:rFonts w:cstheme="minorHAnsi"/>
          <w:szCs w:val="21"/>
        </w:rPr>
        <w:t>机械手表中的分针与秒针可视为匀速转动，分针与秒针从重合至第二次重合，中间经历的时间为</w:t>
      </w:r>
      <w:r w:rsidR="001860EA" w:rsidRPr="008B6AF5">
        <w:rPr>
          <w:rFonts w:cstheme="minorHAnsi"/>
          <w:szCs w:val="21"/>
        </w:rPr>
        <w:tab/>
      </w:r>
      <w:r w:rsidR="001860EA" w:rsidRPr="008B6AF5">
        <w:rPr>
          <w:rFonts w:cstheme="minorHAnsi"/>
          <w:szCs w:val="21"/>
        </w:rPr>
        <w:t>（</w:t>
      </w:r>
      <w:r w:rsidR="001860EA" w:rsidRPr="008B6AF5">
        <w:rPr>
          <w:rFonts w:cstheme="minorHAnsi"/>
          <w:szCs w:val="21"/>
        </w:rPr>
        <w:tab/>
      </w:r>
      <w:r w:rsidR="001860EA" w:rsidRPr="008B6AF5">
        <w:rPr>
          <w:rFonts w:cstheme="minorHAnsi"/>
          <w:szCs w:val="21"/>
        </w:rPr>
        <w:tab/>
      </w:r>
      <w:r w:rsidR="001860EA" w:rsidRPr="008B6AF5">
        <w:rPr>
          <w:rFonts w:cstheme="minorHAnsi"/>
          <w:szCs w:val="21"/>
        </w:rPr>
        <w:t>）</w:t>
      </w:r>
    </w:p>
    <w:p w:rsidR="001860EA" w:rsidRPr="008B6AF5" w:rsidRDefault="001860EA" w:rsidP="008B6AF5">
      <w:pPr>
        <w:ind w:firstLine="420"/>
        <w:rPr>
          <w:rFonts w:cstheme="minorHAnsi"/>
          <w:szCs w:val="21"/>
        </w:rPr>
      </w:pPr>
      <w:r w:rsidRPr="008B6AF5">
        <w:rPr>
          <w:rFonts w:cstheme="minorHAnsi"/>
          <w:szCs w:val="21"/>
        </w:rPr>
        <w:lastRenderedPageBreak/>
        <w:t>A</w:t>
      </w:r>
      <w:r w:rsidRPr="008B6AF5">
        <w:rPr>
          <w:rFonts w:cstheme="minorHAnsi"/>
          <w:szCs w:val="21"/>
        </w:rPr>
        <w:t>．</w:t>
      </w:r>
      <w:r w:rsidRPr="008B6AF5">
        <w:rPr>
          <w:rFonts w:cstheme="minorHAnsi"/>
          <w:szCs w:val="21"/>
        </w:rPr>
        <w:t>1min</w:t>
      </w:r>
      <w:r w:rsidRPr="008B6AF5">
        <w:rPr>
          <w:rFonts w:cstheme="minorHAnsi"/>
          <w:szCs w:val="21"/>
        </w:rPr>
        <w:tab/>
      </w:r>
      <w:r w:rsidRPr="008B6AF5">
        <w:rPr>
          <w:rFonts w:cstheme="minorHAnsi"/>
          <w:szCs w:val="21"/>
        </w:rPr>
        <w:tab/>
      </w:r>
      <w:r w:rsidRPr="008B6AF5">
        <w:rPr>
          <w:rFonts w:cstheme="minorHAnsi"/>
          <w:szCs w:val="21"/>
        </w:rPr>
        <w:tab/>
      </w:r>
      <w:r w:rsidR="00AA3D5A" w:rsidRPr="008B6AF5">
        <w:rPr>
          <w:rFonts w:cstheme="minorHAnsi"/>
          <w:szCs w:val="21"/>
        </w:rPr>
        <w:tab/>
      </w:r>
      <w:r w:rsidRPr="008B6AF5">
        <w:rPr>
          <w:rFonts w:cstheme="minorHAnsi"/>
          <w:szCs w:val="21"/>
        </w:rPr>
        <w:t>B</w:t>
      </w:r>
      <w:r w:rsidRPr="008B6AF5">
        <w:rPr>
          <w:rFonts w:cstheme="minorHAnsi"/>
          <w:szCs w:val="21"/>
        </w:rPr>
        <w:t>．</w:t>
      </w:r>
      <w:r w:rsidR="004B596C" w:rsidRPr="008B6AF5">
        <w:rPr>
          <w:rFonts w:cstheme="minorHAnsi"/>
          <w:position w:val="-22"/>
          <w:szCs w:val="21"/>
        </w:rPr>
        <w:object w:dxaOrig="320" w:dyaOrig="560">
          <v:shape id="_x0000_i1052" type="#_x0000_t75" style="width:15.75pt;height:27.75pt" o:ole="">
            <v:imagedata r:id="rId74" o:title=""/>
          </v:shape>
          <o:OLEObject Type="Embed" ProgID="Equation.DSMT4" ShapeID="_x0000_i1052" DrawAspect="Content" ObjectID="_1550588062" r:id="rId75"/>
        </w:object>
      </w:r>
      <w:r w:rsidRPr="008B6AF5">
        <w:rPr>
          <w:rFonts w:cstheme="minorHAnsi"/>
          <w:szCs w:val="21"/>
        </w:rPr>
        <w:t>min</w:t>
      </w:r>
      <w:r w:rsidRPr="008B6AF5">
        <w:rPr>
          <w:rFonts w:cstheme="minorHAnsi"/>
          <w:szCs w:val="21"/>
        </w:rPr>
        <w:tab/>
      </w:r>
      <w:r w:rsidRPr="008B6AF5">
        <w:rPr>
          <w:rFonts w:cstheme="minorHAnsi"/>
          <w:szCs w:val="21"/>
        </w:rPr>
        <w:tab/>
      </w:r>
      <w:r w:rsidR="00AA3D5A" w:rsidRPr="008B6AF5">
        <w:rPr>
          <w:rFonts w:cstheme="minorHAnsi"/>
          <w:szCs w:val="21"/>
        </w:rPr>
        <w:tab/>
      </w:r>
      <w:r w:rsidRPr="008B6AF5">
        <w:rPr>
          <w:rFonts w:cstheme="minorHAnsi"/>
          <w:szCs w:val="21"/>
        </w:rPr>
        <w:t>C</w:t>
      </w:r>
      <w:r w:rsidRPr="008B6AF5">
        <w:rPr>
          <w:rFonts w:cstheme="minorHAnsi"/>
          <w:szCs w:val="21"/>
        </w:rPr>
        <w:t>．</w:t>
      </w:r>
      <w:r w:rsidR="004B596C" w:rsidRPr="008B6AF5">
        <w:rPr>
          <w:rFonts w:cstheme="minorHAnsi"/>
          <w:position w:val="-22"/>
          <w:szCs w:val="21"/>
        </w:rPr>
        <w:object w:dxaOrig="320" w:dyaOrig="560">
          <v:shape id="_x0000_i1053" type="#_x0000_t75" style="width:15.75pt;height:27.75pt" o:ole="">
            <v:imagedata r:id="rId76" o:title=""/>
          </v:shape>
          <o:OLEObject Type="Embed" ProgID="Equation.DSMT4" ShapeID="_x0000_i1053" DrawAspect="Content" ObjectID="_1550588063" r:id="rId77"/>
        </w:object>
      </w:r>
      <w:r w:rsidRPr="008B6AF5">
        <w:rPr>
          <w:rFonts w:cstheme="minorHAnsi"/>
          <w:szCs w:val="21"/>
        </w:rPr>
        <w:t>min</w:t>
      </w:r>
      <w:r w:rsidRPr="008B6AF5">
        <w:rPr>
          <w:rFonts w:cstheme="minorHAnsi"/>
          <w:szCs w:val="21"/>
        </w:rPr>
        <w:tab/>
      </w:r>
      <w:r w:rsidRPr="008B6AF5">
        <w:rPr>
          <w:rFonts w:cstheme="minorHAnsi"/>
          <w:szCs w:val="21"/>
        </w:rPr>
        <w:tab/>
      </w:r>
      <w:r w:rsidR="00AA3D5A" w:rsidRPr="008B6AF5">
        <w:rPr>
          <w:rFonts w:cstheme="minorHAnsi"/>
          <w:szCs w:val="21"/>
        </w:rPr>
        <w:tab/>
      </w:r>
      <w:r w:rsidRPr="008B6AF5">
        <w:rPr>
          <w:rFonts w:cstheme="minorHAnsi"/>
          <w:szCs w:val="21"/>
        </w:rPr>
        <w:t>D</w:t>
      </w:r>
      <w:r w:rsidRPr="008B6AF5">
        <w:rPr>
          <w:rFonts w:cstheme="minorHAnsi"/>
          <w:szCs w:val="21"/>
        </w:rPr>
        <w:t>．</w:t>
      </w:r>
      <w:r w:rsidR="004B596C" w:rsidRPr="008B6AF5">
        <w:rPr>
          <w:rFonts w:cstheme="minorHAnsi"/>
          <w:position w:val="-22"/>
          <w:szCs w:val="21"/>
        </w:rPr>
        <w:object w:dxaOrig="320" w:dyaOrig="560">
          <v:shape id="_x0000_i1054" type="#_x0000_t75" style="width:15.75pt;height:27.75pt" o:ole="">
            <v:imagedata r:id="rId78" o:title=""/>
          </v:shape>
          <o:OLEObject Type="Embed" ProgID="Equation.DSMT4" ShapeID="_x0000_i1054" DrawAspect="Content" ObjectID="_1550588064" r:id="rId79"/>
        </w:object>
      </w:r>
      <w:r w:rsidRPr="008B6AF5">
        <w:rPr>
          <w:rFonts w:cstheme="minorHAnsi"/>
          <w:szCs w:val="21"/>
        </w:rPr>
        <w:t>min</w:t>
      </w:r>
    </w:p>
    <w:p w:rsidR="004B596C" w:rsidRPr="008B6AF5" w:rsidRDefault="004B596C" w:rsidP="008B6AF5">
      <w:pPr>
        <w:rPr>
          <w:rFonts w:cstheme="minorHAnsi"/>
          <w:color w:val="FF0000"/>
          <w:szCs w:val="21"/>
        </w:rPr>
      </w:pPr>
      <w:r w:rsidRPr="008B6AF5">
        <w:rPr>
          <w:rFonts w:cstheme="minorHAnsi"/>
          <w:color w:val="FF0000"/>
          <w:szCs w:val="21"/>
        </w:rPr>
        <w:t>【难度】</w:t>
      </w:r>
      <w:r w:rsidR="006B594A" w:rsidRPr="008B6AF5">
        <w:rPr>
          <w:rFonts w:ascii="Segoe UI Symbol" w:eastAsia="宋体" w:cstheme="minorHAnsi"/>
          <w:color w:val="FF0000"/>
          <w:szCs w:val="21"/>
        </w:rPr>
        <w:t>★★★</w:t>
      </w:r>
    </w:p>
    <w:p w:rsidR="004B596C" w:rsidRPr="008B6AF5" w:rsidRDefault="004B596C" w:rsidP="008B6AF5">
      <w:pPr>
        <w:rPr>
          <w:rFonts w:cstheme="minorHAnsi"/>
          <w:color w:val="FF0000"/>
          <w:szCs w:val="21"/>
        </w:rPr>
      </w:pPr>
      <w:r w:rsidRPr="008B6AF5">
        <w:rPr>
          <w:rFonts w:cstheme="minorHAnsi"/>
          <w:color w:val="FF0000"/>
          <w:szCs w:val="21"/>
        </w:rPr>
        <w:t>【答案】</w:t>
      </w:r>
      <w:r w:rsidRPr="008B6AF5">
        <w:rPr>
          <w:rFonts w:cstheme="minorHAnsi"/>
          <w:color w:val="FF0000"/>
          <w:szCs w:val="21"/>
        </w:rPr>
        <w:t>C</w:t>
      </w:r>
    </w:p>
    <w:p w:rsidR="00D34B44" w:rsidRDefault="00D34B44" w:rsidP="008B6AF5">
      <w:pPr>
        <w:rPr>
          <w:rFonts w:cstheme="minorHAnsi"/>
          <w:szCs w:val="21"/>
        </w:rPr>
      </w:pPr>
    </w:p>
    <w:p w:rsidR="00EA2695" w:rsidRPr="008B6AF5" w:rsidRDefault="00A07FA2" w:rsidP="008B6AF5">
      <w:pPr>
        <w:rPr>
          <w:rFonts w:cstheme="minorHAnsi"/>
          <w:szCs w:val="21"/>
        </w:rPr>
      </w:pPr>
      <w:r w:rsidRPr="008B6AF5">
        <w:rPr>
          <w:rFonts w:cstheme="minorHAnsi"/>
          <w:noProof/>
          <w:szCs w:val="21"/>
        </w:rPr>
        <w:drawing>
          <wp:anchor distT="0" distB="0" distL="114300" distR="114300" simplePos="0" relativeHeight="251640832" behindDoc="0" locked="0" layoutInCell="1" allowOverlap="1">
            <wp:simplePos x="0" y="0"/>
            <wp:positionH relativeFrom="column">
              <wp:posOffset>4000500</wp:posOffset>
            </wp:positionH>
            <wp:positionV relativeFrom="paragraph">
              <wp:posOffset>465455</wp:posOffset>
            </wp:positionV>
            <wp:extent cx="923925" cy="1409700"/>
            <wp:effectExtent l="19050" t="0" r="9525" b="0"/>
            <wp:wrapSquare wrapText="bothSides"/>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0">
                      <a:extLst>
                        <a:ext uri="{BEBA8EAE-BF5A-486C-A8C5-ECC9F3942E4B}">
                          <a14:imgProps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a14:imgLayer r:embed="rId81">
                              <a14:imgEffect>
                                <a14:sharpenSoften amount="100000"/>
                              </a14:imgEffect>
                            </a14:imgLayer>
                          </a14:imgProps>
                        </a:ex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923925" cy="1409700"/>
                    </a:xfrm>
                    <a:prstGeom prst="rect">
                      <a:avLst/>
                    </a:prstGeom>
                  </pic:spPr>
                </pic:pic>
              </a:graphicData>
            </a:graphic>
          </wp:anchor>
        </w:drawing>
      </w:r>
      <w:r w:rsidR="004B596C" w:rsidRPr="008B6AF5">
        <w:rPr>
          <w:rFonts w:cstheme="minorHAnsi"/>
          <w:szCs w:val="21"/>
        </w:rPr>
        <w:t>8</w:t>
      </w:r>
      <w:r w:rsidR="004B596C" w:rsidRPr="008B6AF5">
        <w:rPr>
          <w:rFonts w:cstheme="minorHAnsi"/>
          <w:szCs w:val="21"/>
        </w:rPr>
        <w:t>、</w:t>
      </w:r>
      <w:r w:rsidR="004451A0" w:rsidRPr="008B6AF5">
        <w:rPr>
          <w:rFonts w:cstheme="minorHAnsi"/>
          <w:szCs w:val="21"/>
        </w:rPr>
        <w:t>一个半径为</w:t>
      </w:r>
      <w:r w:rsidR="004451A0" w:rsidRPr="008B6AF5">
        <w:rPr>
          <w:rFonts w:cstheme="minorHAnsi"/>
          <w:szCs w:val="21"/>
        </w:rPr>
        <w:t>4cm</w:t>
      </w:r>
      <w:r w:rsidR="004451A0" w:rsidRPr="008B6AF5">
        <w:rPr>
          <w:rFonts w:cstheme="minorHAnsi"/>
          <w:szCs w:val="21"/>
        </w:rPr>
        <w:t>的定滑轮，绕有多圈细绳，细绳的一端固定在定滑轮上，另一端与重物相连，如图所示。设重物以</w:t>
      </w:r>
      <w:r w:rsidR="004451A0" w:rsidRPr="008B6AF5">
        <w:rPr>
          <w:rFonts w:cstheme="minorHAnsi"/>
          <w:szCs w:val="21"/>
        </w:rPr>
        <w:t>2m/s</w:t>
      </w:r>
      <w:r w:rsidR="004451A0" w:rsidRPr="008B6AF5">
        <w:rPr>
          <w:rFonts w:cstheme="minorHAnsi"/>
          <w:szCs w:val="21"/>
          <w:vertAlign w:val="superscript"/>
        </w:rPr>
        <w:t>2</w:t>
      </w:r>
      <w:r w:rsidR="004451A0" w:rsidRPr="008B6AF5">
        <w:rPr>
          <w:rFonts w:cstheme="minorHAnsi"/>
          <w:szCs w:val="21"/>
        </w:rPr>
        <w:t>的加速度由静止匀加速下落，当重物下落距离为</w:t>
      </w:r>
      <w:r w:rsidR="004451A0" w:rsidRPr="008B6AF5">
        <w:rPr>
          <w:rFonts w:cstheme="minorHAnsi"/>
          <w:szCs w:val="21"/>
        </w:rPr>
        <w:t>1m</w:t>
      </w:r>
      <w:r w:rsidR="004451A0" w:rsidRPr="008B6AF5">
        <w:rPr>
          <w:rFonts w:cstheme="minorHAnsi"/>
          <w:szCs w:val="21"/>
        </w:rPr>
        <w:t>时，求滑轮边上一点转动的线速度和滑轮转过的周数</w:t>
      </w:r>
    </w:p>
    <w:p w:rsidR="005D2FE2" w:rsidRPr="008B6AF5" w:rsidRDefault="005D2FE2" w:rsidP="008B6AF5">
      <w:pPr>
        <w:rPr>
          <w:rFonts w:cstheme="minorHAnsi"/>
          <w:szCs w:val="21"/>
        </w:rPr>
      </w:pPr>
    </w:p>
    <w:p w:rsidR="005D2FE2" w:rsidRDefault="005D2FE2" w:rsidP="008B6AF5">
      <w:pPr>
        <w:rPr>
          <w:rFonts w:cstheme="minorHAnsi"/>
          <w:szCs w:val="21"/>
        </w:rPr>
      </w:pPr>
    </w:p>
    <w:p w:rsidR="00686FC7" w:rsidRDefault="00686FC7" w:rsidP="008B6AF5">
      <w:pPr>
        <w:rPr>
          <w:rFonts w:cstheme="minorHAnsi"/>
          <w:szCs w:val="21"/>
        </w:rPr>
      </w:pPr>
    </w:p>
    <w:p w:rsidR="00D34B44" w:rsidRPr="008B6AF5" w:rsidRDefault="00D34B44" w:rsidP="008B6AF5">
      <w:pPr>
        <w:rPr>
          <w:rFonts w:cstheme="minorHAnsi"/>
          <w:szCs w:val="21"/>
        </w:rPr>
      </w:pPr>
    </w:p>
    <w:p w:rsidR="00780C7C" w:rsidRPr="008B6AF5" w:rsidRDefault="00780C7C" w:rsidP="008B6AF5">
      <w:pPr>
        <w:rPr>
          <w:rFonts w:cstheme="minorHAnsi"/>
          <w:color w:val="FF0000"/>
          <w:szCs w:val="21"/>
        </w:rPr>
      </w:pPr>
      <w:r w:rsidRPr="008B6AF5">
        <w:rPr>
          <w:rFonts w:cstheme="minorHAnsi"/>
          <w:color w:val="FF0000"/>
          <w:szCs w:val="21"/>
        </w:rPr>
        <w:t>【难度】</w:t>
      </w:r>
      <w:r w:rsidR="006B594A" w:rsidRPr="008B6AF5">
        <w:rPr>
          <w:rFonts w:ascii="Segoe UI Symbol" w:eastAsia="宋体" w:cstheme="minorHAnsi"/>
          <w:color w:val="FF0000"/>
          <w:szCs w:val="21"/>
        </w:rPr>
        <w:t>★★</w:t>
      </w:r>
    </w:p>
    <w:p w:rsidR="00780C7C" w:rsidRPr="008B6AF5" w:rsidRDefault="00780C7C" w:rsidP="008B6AF5">
      <w:pPr>
        <w:rPr>
          <w:rFonts w:cstheme="minorHAnsi"/>
          <w:szCs w:val="21"/>
        </w:rPr>
      </w:pPr>
      <w:r w:rsidRPr="008B6AF5">
        <w:rPr>
          <w:rFonts w:cstheme="minorHAnsi"/>
          <w:color w:val="FF0000"/>
          <w:szCs w:val="21"/>
        </w:rPr>
        <w:t>【答案】</w:t>
      </w:r>
      <w:r w:rsidRPr="008B6AF5">
        <w:rPr>
          <w:rFonts w:cstheme="minorHAnsi"/>
          <w:i/>
          <w:color w:val="FF0000"/>
          <w:szCs w:val="21"/>
        </w:rPr>
        <w:t>v</w:t>
      </w:r>
      <w:r w:rsidR="00D34B44" w:rsidRPr="00D34B44">
        <w:rPr>
          <w:rFonts w:cstheme="minorHAnsi"/>
          <w:color w:val="FF0000"/>
          <w:szCs w:val="21"/>
        </w:rPr>
        <w:t>＝</w:t>
      </w:r>
      <w:r w:rsidRPr="008B6AF5">
        <w:rPr>
          <w:rFonts w:cstheme="minorHAnsi"/>
          <w:color w:val="FF0000"/>
          <w:szCs w:val="21"/>
        </w:rPr>
        <w:t>2m/s</w:t>
      </w:r>
      <w:r w:rsidRPr="008B6AF5">
        <w:rPr>
          <w:rFonts w:cstheme="minorHAnsi"/>
          <w:color w:val="FF0000"/>
          <w:szCs w:val="21"/>
        </w:rPr>
        <w:t>；</w:t>
      </w:r>
      <w:r w:rsidRPr="008B6AF5">
        <w:rPr>
          <w:rFonts w:cstheme="minorHAnsi"/>
          <w:color w:val="FF0000"/>
          <w:szCs w:val="21"/>
        </w:rPr>
        <w:t>3.98</w:t>
      </w:r>
    </w:p>
    <w:p w:rsidR="00780C7C" w:rsidRPr="008B6AF5" w:rsidRDefault="00780C7C" w:rsidP="008B6AF5">
      <w:pPr>
        <w:rPr>
          <w:rFonts w:cstheme="minorHAnsi"/>
          <w:szCs w:val="21"/>
        </w:rPr>
      </w:pPr>
      <w:r w:rsidRPr="008B6AF5">
        <w:rPr>
          <w:rFonts w:cstheme="minorHAnsi"/>
          <w:color w:val="FF0000"/>
          <w:szCs w:val="21"/>
        </w:rPr>
        <w:t>【解析】重物以加速度</w:t>
      </w:r>
      <w:r w:rsidRPr="008B6AF5">
        <w:rPr>
          <w:rFonts w:cstheme="minorHAnsi"/>
          <w:i/>
          <w:color w:val="FF0000"/>
          <w:szCs w:val="21"/>
        </w:rPr>
        <w:t>a</w:t>
      </w:r>
      <w:r w:rsidR="00D34B44" w:rsidRPr="00D34B44">
        <w:rPr>
          <w:rFonts w:cstheme="minorHAnsi"/>
          <w:color w:val="FF0000"/>
          <w:szCs w:val="21"/>
        </w:rPr>
        <w:t>＝</w:t>
      </w:r>
      <w:r w:rsidRPr="008B6AF5">
        <w:rPr>
          <w:rFonts w:cstheme="minorHAnsi"/>
          <w:color w:val="FF0000"/>
          <w:szCs w:val="21"/>
        </w:rPr>
        <w:t>2m/s</w:t>
      </w:r>
      <w:r w:rsidRPr="008B6AF5">
        <w:rPr>
          <w:rFonts w:cstheme="minorHAnsi"/>
          <w:color w:val="FF0000"/>
          <w:szCs w:val="21"/>
          <w:vertAlign w:val="superscript"/>
        </w:rPr>
        <w:t>2</w:t>
      </w:r>
      <w:r w:rsidRPr="008B6AF5">
        <w:rPr>
          <w:rFonts w:cstheme="minorHAnsi"/>
          <w:color w:val="FF0000"/>
          <w:szCs w:val="21"/>
        </w:rPr>
        <w:t>做匀加速运动，由公式</w:t>
      </w:r>
      <w:r w:rsidRPr="008B6AF5">
        <w:rPr>
          <w:rFonts w:cstheme="minorHAnsi"/>
          <w:color w:val="FF0000"/>
          <w:position w:val="-10"/>
          <w:szCs w:val="21"/>
        </w:rPr>
        <w:object w:dxaOrig="1200" w:dyaOrig="340">
          <v:shape id="_x0000_i1055" type="#_x0000_t75" style="width:60pt;height:17.25pt" o:ole="">
            <v:imagedata r:id="rId82" o:title=""/>
          </v:shape>
          <o:OLEObject Type="Embed" ProgID="Equation.DSMT4" ShapeID="_x0000_i1055" DrawAspect="Content" ObjectID="_1550588065" r:id="rId83"/>
        </w:object>
      </w:r>
      <w:r w:rsidRPr="008B6AF5">
        <w:rPr>
          <w:rFonts w:cstheme="minorHAnsi"/>
          <w:color w:val="FF0000"/>
          <w:szCs w:val="21"/>
        </w:rPr>
        <w:t>，代入数据得此时轮缘的线速度</w:t>
      </w:r>
      <w:r w:rsidRPr="008B6AF5">
        <w:rPr>
          <w:rFonts w:cstheme="minorHAnsi"/>
          <w:i/>
          <w:color w:val="FF0000"/>
          <w:szCs w:val="21"/>
        </w:rPr>
        <w:t>v</w:t>
      </w:r>
      <w:r w:rsidR="00D34B44" w:rsidRPr="00D34B44">
        <w:rPr>
          <w:rFonts w:cstheme="minorHAnsi"/>
          <w:color w:val="FF0000"/>
          <w:szCs w:val="21"/>
        </w:rPr>
        <w:t>＝</w:t>
      </w:r>
      <w:r w:rsidRPr="008B6AF5">
        <w:rPr>
          <w:rFonts w:cstheme="minorHAnsi"/>
          <w:color w:val="FF0000"/>
          <w:szCs w:val="21"/>
        </w:rPr>
        <w:t>2m/s</w:t>
      </w:r>
    </w:p>
    <w:p w:rsidR="00780C7C" w:rsidRPr="008B6AF5" w:rsidRDefault="00780C7C" w:rsidP="008B6AF5">
      <w:pPr>
        <w:rPr>
          <w:rFonts w:cstheme="minorHAnsi"/>
          <w:color w:val="FF0000"/>
          <w:szCs w:val="21"/>
        </w:rPr>
      </w:pPr>
      <w:r w:rsidRPr="008B6AF5">
        <w:rPr>
          <w:rFonts w:cstheme="minorHAnsi"/>
          <w:color w:val="FF0000"/>
          <w:szCs w:val="21"/>
        </w:rPr>
        <w:t>根据周长与半径的关系得：</w:t>
      </w:r>
      <w:r w:rsidRPr="008B6AF5">
        <w:rPr>
          <w:rFonts w:cstheme="minorHAnsi"/>
          <w:color w:val="FF0000"/>
          <w:position w:val="-6"/>
          <w:szCs w:val="21"/>
        </w:rPr>
        <w:object w:dxaOrig="880" w:dyaOrig="260">
          <v:shape id="_x0000_i1056" type="#_x0000_t75" style="width:44.25pt;height:12.75pt" o:ole="">
            <v:imagedata r:id="rId84" o:title=""/>
          </v:shape>
          <o:OLEObject Type="Embed" ProgID="Equation.DSMT4" ShapeID="_x0000_i1056" DrawAspect="Content" ObjectID="_1550588066" r:id="rId85"/>
        </w:object>
      </w:r>
      <w:r w:rsidRPr="008B6AF5">
        <w:rPr>
          <w:rFonts w:cstheme="minorHAnsi"/>
          <w:color w:val="FF0000"/>
          <w:szCs w:val="21"/>
        </w:rPr>
        <w:t>所以</w:t>
      </w:r>
      <w:r w:rsidRPr="008B6AF5">
        <w:rPr>
          <w:rFonts w:cstheme="minorHAnsi"/>
          <w:color w:val="FF0000"/>
          <w:position w:val="-22"/>
          <w:szCs w:val="21"/>
        </w:rPr>
        <w:object w:dxaOrig="2720" w:dyaOrig="560">
          <v:shape id="_x0000_i1057" type="#_x0000_t75" style="width:135.75pt;height:27.75pt" o:ole="">
            <v:imagedata r:id="rId86" o:title=""/>
          </v:shape>
          <o:OLEObject Type="Embed" ProgID="Equation.DSMT4" ShapeID="_x0000_i1057" DrawAspect="Content" ObjectID="_1550588067" r:id="rId87"/>
        </w:object>
      </w:r>
    </w:p>
    <w:p w:rsidR="006B594A" w:rsidRPr="008B6AF5" w:rsidRDefault="006B594A" w:rsidP="008B6AF5">
      <w:pPr>
        <w:rPr>
          <w:rFonts w:cstheme="minorHAnsi"/>
          <w:color w:val="FF0000"/>
          <w:szCs w:val="21"/>
        </w:rPr>
      </w:pPr>
    </w:p>
    <w:p w:rsidR="006B594A" w:rsidRPr="008B6AF5" w:rsidRDefault="00100FA5" w:rsidP="008B6AF5">
      <w:pPr>
        <w:rPr>
          <w:rFonts w:cstheme="minorHAnsi"/>
          <w:szCs w:val="21"/>
        </w:rPr>
      </w:pPr>
      <w:r w:rsidRPr="008B6AF5">
        <w:rPr>
          <w:rFonts w:cstheme="minorHAnsi"/>
          <w:szCs w:val="21"/>
        </w:rPr>
        <w:t>9</w:t>
      </w:r>
      <w:r w:rsidR="006B594A" w:rsidRPr="008B6AF5">
        <w:rPr>
          <w:rFonts w:cstheme="minorHAnsi"/>
          <w:szCs w:val="21"/>
        </w:rPr>
        <w:t>、</w:t>
      </w:r>
      <w:r w:rsidR="006B594A" w:rsidRPr="008B6AF5">
        <w:rPr>
          <w:rFonts w:cstheme="minorHAnsi"/>
          <w:bCs/>
          <w:szCs w:val="21"/>
        </w:rPr>
        <w:t>如图所示，一种向自行车车灯供电的小发电机的上端有一半径</w:t>
      </w:r>
      <w:r w:rsidR="006B594A" w:rsidRPr="008B6AF5">
        <w:rPr>
          <w:rFonts w:cstheme="minorHAnsi"/>
          <w:bCs/>
          <w:i/>
          <w:iCs/>
          <w:szCs w:val="21"/>
        </w:rPr>
        <w:t>r</w:t>
      </w:r>
      <w:r w:rsidR="006B594A" w:rsidRPr="008B6AF5">
        <w:rPr>
          <w:rFonts w:cstheme="minorHAnsi"/>
          <w:bCs/>
          <w:szCs w:val="21"/>
          <w:vertAlign w:val="subscript"/>
        </w:rPr>
        <w:t>0</w:t>
      </w:r>
      <w:r w:rsidR="006B594A" w:rsidRPr="008B6AF5">
        <w:rPr>
          <w:rFonts w:cstheme="minorHAnsi"/>
          <w:bCs/>
          <w:szCs w:val="21"/>
        </w:rPr>
        <w:t>＝</w:t>
      </w:r>
      <w:r w:rsidR="006B594A" w:rsidRPr="008B6AF5">
        <w:rPr>
          <w:rFonts w:cstheme="minorHAnsi"/>
          <w:bCs/>
          <w:szCs w:val="21"/>
        </w:rPr>
        <w:t>1.0 cm</w:t>
      </w:r>
      <w:r w:rsidR="006B594A" w:rsidRPr="008B6AF5">
        <w:rPr>
          <w:rFonts w:cstheme="minorHAnsi"/>
          <w:bCs/>
          <w:szCs w:val="21"/>
        </w:rPr>
        <w:t>的摩擦小轮，小轮与自行车车轮的边沿接触．当车轮转动时，因摩擦而带动小轮转动，从而为发电机提供动力．自行车车轮的半径</w:t>
      </w:r>
      <w:r w:rsidR="006B594A" w:rsidRPr="008B6AF5">
        <w:rPr>
          <w:rFonts w:cstheme="minorHAnsi"/>
          <w:bCs/>
          <w:i/>
          <w:iCs/>
          <w:szCs w:val="21"/>
        </w:rPr>
        <w:t>R</w:t>
      </w:r>
      <w:r w:rsidR="006B594A" w:rsidRPr="008B6AF5">
        <w:rPr>
          <w:rFonts w:cstheme="minorHAnsi"/>
          <w:bCs/>
          <w:szCs w:val="21"/>
          <w:vertAlign w:val="subscript"/>
        </w:rPr>
        <w:t>1</w:t>
      </w:r>
      <w:r w:rsidR="006B594A" w:rsidRPr="008B6AF5">
        <w:rPr>
          <w:rFonts w:cstheme="minorHAnsi"/>
          <w:bCs/>
          <w:szCs w:val="21"/>
        </w:rPr>
        <w:t>＝</w:t>
      </w:r>
      <w:r w:rsidR="006B594A" w:rsidRPr="008B6AF5">
        <w:rPr>
          <w:rFonts w:cstheme="minorHAnsi"/>
          <w:bCs/>
          <w:szCs w:val="21"/>
        </w:rPr>
        <w:t>35.0 cm</w:t>
      </w:r>
      <w:r w:rsidR="006B594A" w:rsidRPr="008B6AF5">
        <w:rPr>
          <w:rFonts w:cstheme="minorHAnsi"/>
          <w:bCs/>
          <w:szCs w:val="21"/>
        </w:rPr>
        <w:t>，小齿轮的半径</w:t>
      </w:r>
      <w:r w:rsidR="006B594A" w:rsidRPr="008B6AF5">
        <w:rPr>
          <w:rFonts w:cstheme="minorHAnsi"/>
          <w:bCs/>
          <w:i/>
          <w:iCs/>
          <w:szCs w:val="21"/>
        </w:rPr>
        <w:t>R</w:t>
      </w:r>
      <w:r w:rsidR="006B594A" w:rsidRPr="008B6AF5">
        <w:rPr>
          <w:rFonts w:cstheme="minorHAnsi"/>
          <w:bCs/>
          <w:szCs w:val="21"/>
          <w:vertAlign w:val="subscript"/>
        </w:rPr>
        <w:t>2</w:t>
      </w:r>
      <w:r w:rsidR="006B594A" w:rsidRPr="008B6AF5">
        <w:rPr>
          <w:rFonts w:cstheme="minorHAnsi"/>
          <w:bCs/>
          <w:szCs w:val="21"/>
        </w:rPr>
        <w:t>＝</w:t>
      </w:r>
      <w:r w:rsidR="006B594A" w:rsidRPr="008B6AF5">
        <w:rPr>
          <w:rFonts w:cstheme="minorHAnsi"/>
          <w:bCs/>
          <w:szCs w:val="21"/>
        </w:rPr>
        <w:t>4.0 cm</w:t>
      </w:r>
      <w:r w:rsidR="006B594A" w:rsidRPr="008B6AF5">
        <w:rPr>
          <w:rFonts w:cstheme="minorHAnsi"/>
          <w:bCs/>
          <w:szCs w:val="21"/>
        </w:rPr>
        <w:t>，大齿轮的半径</w:t>
      </w:r>
      <w:r w:rsidR="006B594A" w:rsidRPr="008B6AF5">
        <w:rPr>
          <w:rFonts w:cstheme="minorHAnsi"/>
          <w:bCs/>
          <w:i/>
          <w:iCs/>
          <w:szCs w:val="21"/>
        </w:rPr>
        <w:t>R</w:t>
      </w:r>
      <w:r w:rsidR="006B594A" w:rsidRPr="008B6AF5">
        <w:rPr>
          <w:rFonts w:cstheme="minorHAnsi"/>
          <w:bCs/>
          <w:szCs w:val="21"/>
          <w:vertAlign w:val="subscript"/>
        </w:rPr>
        <w:t>3</w:t>
      </w:r>
      <w:r w:rsidR="006B594A" w:rsidRPr="008B6AF5">
        <w:rPr>
          <w:rFonts w:cstheme="minorHAnsi"/>
          <w:bCs/>
          <w:szCs w:val="21"/>
        </w:rPr>
        <w:t>＝</w:t>
      </w:r>
      <w:r w:rsidR="006B594A" w:rsidRPr="008B6AF5">
        <w:rPr>
          <w:rFonts w:cstheme="minorHAnsi"/>
          <w:bCs/>
          <w:szCs w:val="21"/>
        </w:rPr>
        <w:t>10.0 cm</w:t>
      </w:r>
      <w:r w:rsidR="006B594A" w:rsidRPr="008B6AF5">
        <w:rPr>
          <w:rFonts w:cstheme="minorHAnsi"/>
          <w:bCs/>
          <w:szCs w:val="21"/>
        </w:rPr>
        <w:t>。求大齿轮的转速</w:t>
      </w:r>
      <w:r w:rsidR="006B594A" w:rsidRPr="008B6AF5">
        <w:rPr>
          <w:rFonts w:cstheme="minorHAnsi"/>
          <w:bCs/>
          <w:i/>
          <w:iCs/>
          <w:szCs w:val="21"/>
        </w:rPr>
        <w:t>n</w:t>
      </w:r>
      <w:r w:rsidR="006B594A" w:rsidRPr="008B6AF5">
        <w:rPr>
          <w:rFonts w:cstheme="minorHAnsi"/>
          <w:bCs/>
          <w:szCs w:val="21"/>
          <w:vertAlign w:val="subscript"/>
        </w:rPr>
        <w:t>1</w:t>
      </w:r>
      <w:r w:rsidR="006B594A" w:rsidRPr="008B6AF5">
        <w:rPr>
          <w:rFonts w:cstheme="minorHAnsi"/>
          <w:bCs/>
          <w:szCs w:val="21"/>
        </w:rPr>
        <w:t>和摩擦小轮的转速</w:t>
      </w:r>
      <w:r w:rsidR="006B594A" w:rsidRPr="008B6AF5">
        <w:rPr>
          <w:rFonts w:cstheme="minorHAnsi"/>
          <w:bCs/>
          <w:i/>
          <w:iCs/>
          <w:szCs w:val="21"/>
        </w:rPr>
        <w:t>n</w:t>
      </w:r>
      <w:r w:rsidR="006B594A" w:rsidRPr="008B6AF5">
        <w:rPr>
          <w:rFonts w:cstheme="minorHAnsi"/>
          <w:bCs/>
          <w:szCs w:val="21"/>
          <w:vertAlign w:val="subscript"/>
        </w:rPr>
        <w:t>2</w:t>
      </w:r>
      <w:r w:rsidR="006B594A" w:rsidRPr="008B6AF5">
        <w:rPr>
          <w:rFonts w:cstheme="minorHAnsi"/>
          <w:bCs/>
          <w:szCs w:val="21"/>
        </w:rPr>
        <w:t>之比（假定摩擦小轮与自行车车轮之间无相对滑动）</w:t>
      </w:r>
    </w:p>
    <w:p w:rsidR="006B594A" w:rsidRPr="008B6AF5" w:rsidRDefault="006B594A" w:rsidP="008B6AF5">
      <w:pPr>
        <w:rPr>
          <w:rFonts w:cstheme="minorHAnsi"/>
          <w:szCs w:val="21"/>
        </w:rPr>
      </w:pPr>
    </w:p>
    <w:p w:rsidR="006B594A" w:rsidRPr="008B6AF5" w:rsidRDefault="00686FC7" w:rsidP="008B6AF5">
      <w:pPr>
        <w:rPr>
          <w:rFonts w:cstheme="minorHAnsi"/>
          <w:color w:val="FF0000"/>
          <w:szCs w:val="21"/>
        </w:rPr>
      </w:pPr>
      <w:r>
        <w:rPr>
          <w:rFonts w:cstheme="minorHAnsi"/>
          <w:noProof/>
          <w:color w:val="FF0000"/>
          <w:szCs w:val="21"/>
        </w:rPr>
        <w:drawing>
          <wp:anchor distT="0" distB="0" distL="114300" distR="114300" simplePos="0" relativeHeight="251673600" behindDoc="0" locked="0" layoutInCell="1" allowOverlap="1">
            <wp:simplePos x="0" y="0"/>
            <wp:positionH relativeFrom="column">
              <wp:posOffset>3281045</wp:posOffset>
            </wp:positionH>
            <wp:positionV relativeFrom="paragraph">
              <wp:posOffset>-1905</wp:posOffset>
            </wp:positionV>
            <wp:extent cx="2131695" cy="969010"/>
            <wp:effectExtent l="19050" t="0" r="1905" b="0"/>
            <wp:wrapSquare wrapText="bothSides"/>
            <wp:docPr id="19463" name="Picture 7" descr="E:\张艳\核\2015课件\核2015·人教物理课件\A214.T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 name="Picture 7" descr="E:\张艳\核\2015课件\核2015·人教物理课件\A214.TIF"/>
                    <pic:cNvPicPr>
                      <a:picLocks noChangeAspect="1" noChangeArrowheads="1"/>
                    </pic:cNvPicPr>
                  </pic:nvPicPr>
                  <pic:blipFill>
                    <a:blip r:embed="rId88" r:link="rId8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2131695" cy="969010"/>
                    </a:xfrm>
                    <a:prstGeom prst="rect">
                      <a:avLst/>
                    </a:prstGeom>
                    <a:noFill/>
                    <a:extLst/>
                  </pic:spPr>
                </pic:pic>
              </a:graphicData>
            </a:graphic>
          </wp:anchor>
        </w:drawing>
      </w:r>
    </w:p>
    <w:p w:rsidR="006B594A" w:rsidRPr="008B6AF5" w:rsidRDefault="006B594A"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p>
    <w:p w:rsidR="006B594A" w:rsidRPr="008B6AF5" w:rsidRDefault="006B594A" w:rsidP="008B6AF5">
      <w:pPr>
        <w:rPr>
          <w:rFonts w:cstheme="minorHAnsi"/>
          <w:color w:val="FF0000"/>
          <w:szCs w:val="21"/>
        </w:rPr>
      </w:pPr>
      <w:r w:rsidRPr="008B6AF5">
        <w:rPr>
          <w:rFonts w:cstheme="minorHAnsi"/>
          <w:color w:val="FF0000"/>
          <w:szCs w:val="21"/>
        </w:rPr>
        <w:t>【答案】</w:t>
      </w:r>
      <w:r w:rsidR="00D34B44">
        <w:rPr>
          <w:rFonts w:cstheme="minorHAnsi"/>
          <w:color w:val="FF0000"/>
          <w:szCs w:val="21"/>
        </w:rPr>
        <w:t>2</w:t>
      </w:r>
      <w:r w:rsidR="00BB4A3F" w:rsidRPr="008B6AF5">
        <w:rPr>
          <w:rFonts w:cstheme="minorHAnsi"/>
          <w:color w:val="FF0000"/>
          <w:szCs w:val="21"/>
        </w:rPr>
        <w:t>：</w:t>
      </w:r>
      <w:r w:rsidRPr="008B6AF5">
        <w:rPr>
          <w:rFonts w:cstheme="minorHAnsi"/>
          <w:color w:val="FF0000"/>
          <w:szCs w:val="21"/>
        </w:rPr>
        <w:t>175</w:t>
      </w:r>
    </w:p>
    <w:p w:rsidR="00C50A5D" w:rsidRPr="008B6AF5" w:rsidRDefault="00C50A5D" w:rsidP="008B6AF5">
      <w:pPr>
        <w:rPr>
          <w:rFonts w:cstheme="minorHAnsi"/>
          <w:szCs w:val="21"/>
        </w:rPr>
      </w:pPr>
    </w:p>
    <w:p w:rsidR="006B594A" w:rsidRPr="008B6AF5" w:rsidRDefault="006B594A" w:rsidP="008B6AF5">
      <w:pPr>
        <w:rPr>
          <w:rFonts w:cstheme="minorHAnsi"/>
          <w:szCs w:val="21"/>
        </w:rPr>
      </w:pPr>
    </w:p>
    <w:p w:rsidR="006B594A" w:rsidRPr="008B6AF5" w:rsidRDefault="006B594A" w:rsidP="008B6AF5">
      <w:pPr>
        <w:rPr>
          <w:rFonts w:cstheme="minorHAnsi"/>
          <w:szCs w:val="21"/>
        </w:rPr>
      </w:pPr>
    </w:p>
    <w:p w:rsidR="006B594A" w:rsidRPr="008B6AF5" w:rsidRDefault="006B594A" w:rsidP="008B6AF5">
      <w:pPr>
        <w:pStyle w:val="af3"/>
        <w:spacing w:line="276" w:lineRule="auto"/>
        <w:ind w:leftChars="0" w:left="0" w:firstLineChars="0" w:firstLine="0"/>
        <w:rPr>
          <w:rFonts w:asciiTheme="minorHAnsi" w:hAnsiTheme="minorHAnsi" w:cstheme="minorHAnsi"/>
          <w:szCs w:val="21"/>
          <w:u w:val="none"/>
        </w:rPr>
      </w:pPr>
      <w:r w:rsidRPr="008B6AF5">
        <w:rPr>
          <w:rFonts w:asciiTheme="minorHAnsi" w:hAnsiTheme="minorHAnsi" w:cstheme="minorHAnsi"/>
          <w:noProof/>
          <w:szCs w:val="21"/>
        </w:rPr>
        <w:drawing>
          <wp:anchor distT="0" distB="0" distL="114300" distR="114300" simplePos="0" relativeHeight="251666432" behindDoc="0" locked="0" layoutInCell="1" allowOverlap="1">
            <wp:simplePos x="0" y="0"/>
            <wp:positionH relativeFrom="column">
              <wp:posOffset>3867150</wp:posOffset>
            </wp:positionH>
            <wp:positionV relativeFrom="paragraph">
              <wp:posOffset>835025</wp:posOffset>
            </wp:positionV>
            <wp:extent cx="1676400" cy="1181100"/>
            <wp:effectExtent l="19050" t="0" r="0" b="0"/>
            <wp:wrapSquare wrapText="bothSides"/>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3"/>
                    <pic:cNvPicPr>
                      <a:picLocks noChangeAspect="1" noChangeArrowheads="1"/>
                    </pic:cNvPicPr>
                  </pic:nvPicPr>
                  <pic:blipFill>
                    <a:blip r:embed="rId9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bwMode="auto">
                    <a:xfrm>
                      <a:off x="0" y="0"/>
                      <a:ext cx="1676400" cy="1181100"/>
                    </a:xfrm>
                    <a:prstGeom prst="rect">
                      <a:avLst/>
                    </a:prstGeom>
                    <a:noFill/>
                    <a:ln>
                      <a:noFill/>
                    </a:ln>
                  </pic:spPr>
                </pic:pic>
              </a:graphicData>
            </a:graphic>
          </wp:anchor>
        </w:drawing>
      </w:r>
      <w:r w:rsidRPr="008B6AF5">
        <w:rPr>
          <w:rFonts w:asciiTheme="minorHAnsi" w:eastAsiaTheme="minorEastAsia" w:hAnsiTheme="minorHAnsi" w:cstheme="minorHAnsi"/>
          <w:szCs w:val="21"/>
          <w:u w:val="none"/>
        </w:rPr>
        <w:t>10</w:t>
      </w:r>
      <w:r w:rsidRPr="008B6AF5">
        <w:rPr>
          <w:rFonts w:asciiTheme="minorHAnsi" w:eastAsiaTheme="minorEastAsia" w:hAnsiTheme="minorHAnsi" w:cstheme="minorHAnsi"/>
          <w:szCs w:val="21"/>
          <w:u w:val="none"/>
        </w:rPr>
        <w:t>、</w:t>
      </w:r>
      <w:r w:rsidRPr="008B6AF5">
        <w:rPr>
          <w:rFonts w:asciiTheme="minorHAnsi" w:hAnsiTheme="minorHAnsi" w:cstheme="minorHAnsi"/>
          <w:spacing w:val="2"/>
          <w:szCs w:val="21"/>
          <w:u w:val="none"/>
        </w:rPr>
        <w:t>如图所示，一个水平放置的圆桶线轴</w:t>
      </w:r>
      <w:r w:rsidR="00BB4A3F" w:rsidRPr="008B6AF5">
        <w:rPr>
          <w:rFonts w:asciiTheme="minorHAnsi" w:hAnsiTheme="minorHAnsi" w:cstheme="minorHAnsi"/>
          <w:i/>
          <w:spacing w:val="2"/>
          <w:szCs w:val="21"/>
          <w:u w:val="none"/>
        </w:rPr>
        <w:t>OO</w:t>
      </w:r>
      <w:r w:rsidRPr="008B6AF5">
        <w:rPr>
          <w:rFonts w:asciiTheme="minorHAnsi" w:hAnsiTheme="minorHAnsi" w:cstheme="minorHAnsi"/>
          <w:spacing w:val="2"/>
          <w:szCs w:val="21"/>
          <w:u w:val="none"/>
        </w:rPr>
        <w:t>＇匀速转动，转动角速度</w:t>
      </w:r>
      <w:r w:rsidRPr="008B6AF5">
        <w:rPr>
          <w:rFonts w:asciiTheme="minorHAnsi" w:hAnsiTheme="minorHAnsi" w:cstheme="minorHAnsi"/>
          <w:i/>
          <w:spacing w:val="2"/>
          <w:szCs w:val="21"/>
          <w:u w:val="none"/>
        </w:rPr>
        <w:t>ω</w:t>
      </w:r>
      <w:r w:rsidR="00D34B44" w:rsidRPr="00D34B44">
        <w:rPr>
          <w:rFonts w:asciiTheme="minorHAnsi" w:hAnsiTheme="minorHAnsi" w:cstheme="minorHAnsi"/>
          <w:spacing w:val="2"/>
          <w:szCs w:val="21"/>
          <w:u w:val="none"/>
        </w:rPr>
        <w:t>＝</w:t>
      </w:r>
      <w:r w:rsidRPr="008B6AF5">
        <w:rPr>
          <w:rFonts w:asciiTheme="minorHAnsi" w:hAnsiTheme="minorHAnsi" w:cstheme="minorHAnsi"/>
          <w:spacing w:val="2"/>
          <w:szCs w:val="21"/>
          <w:u w:val="none"/>
        </w:rPr>
        <w:t>2.5π rad/s</w:t>
      </w:r>
      <w:r w:rsidRPr="008B6AF5">
        <w:rPr>
          <w:rFonts w:asciiTheme="minorHAnsi" w:hAnsiTheme="minorHAnsi" w:cstheme="minorHAnsi"/>
          <w:spacing w:val="2"/>
          <w:szCs w:val="21"/>
          <w:u w:val="none"/>
        </w:rPr>
        <w:t>，桶壁上</w:t>
      </w:r>
      <w:r w:rsidRPr="008B6AF5">
        <w:rPr>
          <w:rFonts w:asciiTheme="minorHAnsi" w:hAnsiTheme="minorHAnsi" w:cstheme="minorHAnsi"/>
          <w:i/>
          <w:spacing w:val="2"/>
          <w:szCs w:val="21"/>
          <w:u w:val="none"/>
        </w:rPr>
        <w:t>P</w:t>
      </w:r>
      <w:r w:rsidRPr="008B6AF5">
        <w:rPr>
          <w:rFonts w:asciiTheme="minorHAnsi" w:hAnsiTheme="minorHAnsi" w:cstheme="minorHAnsi"/>
          <w:spacing w:val="2"/>
          <w:szCs w:val="21"/>
          <w:u w:val="none"/>
        </w:rPr>
        <w:t>处有一圆孔，桶壁很薄，桶的半径</w:t>
      </w:r>
      <w:r w:rsidRPr="008B6AF5">
        <w:rPr>
          <w:rFonts w:asciiTheme="minorHAnsi" w:hAnsiTheme="minorHAnsi" w:cstheme="minorHAnsi"/>
          <w:i/>
          <w:spacing w:val="2"/>
          <w:szCs w:val="21"/>
          <w:u w:val="none"/>
        </w:rPr>
        <w:t>R</w:t>
      </w:r>
      <w:r w:rsidR="00D34B44" w:rsidRPr="00D34B44">
        <w:rPr>
          <w:rFonts w:asciiTheme="minorHAnsi" w:hAnsiTheme="minorHAnsi" w:cstheme="minorHAnsi"/>
          <w:spacing w:val="2"/>
          <w:szCs w:val="21"/>
          <w:u w:val="none"/>
        </w:rPr>
        <w:t>＝</w:t>
      </w:r>
      <w:r w:rsidRPr="008B6AF5">
        <w:rPr>
          <w:rFonts w:asciiTheme="minorHAnsi" w:hAnsiTheme="minorHAnsi" w:cstheme="minorHAnsi"/>
          <w:spacing w:val="2"/>
          <w:szCs w:val="21"/>
          <w:u w:val="none"/>
        </w:rPr>
        <w:t>2 m</w:t>
      </w:r>
      <w:r w:rsidRPr="008B6AF5">
        <w:rPr>
          <w:rFonts w:asciiTheme="minorHAnsi" w:hAnsiTheme="minorHAnsi" w:cstheme="minorHAnsi"/>
          <w:szCs w:val="21"/>
          <w:u w:val="none"/>
        </w:rPr>
        <w:t>当圆孔运动到桶的上方时，在圆孔的正上方</w:t>
      </w:r>
      <w:r w:rsidRPr="008B6AF5">
        <w:rPr>
          <w:rFonts w:asciiTheme="minorHAnsi" w:hAnsiTheme="minorHAnsi" w:cstheme="minorHAnsi"/>
          <w:i/>
          <w:szCs w:val="21"/>
          <w:u w:val="none"/>
        </w:rPr>
        <w:t>h</w:t>
      </w:r>
      <w:r w:rsidR="00D34B44" w:rsidRPr="00D34B44">
        <w:rPr>
          <w:rFonts w:asciiTheme="minorHAnsi" w:hAnsiTheme="minorHAnsi" w:cstheme="minorHAnsi"/>
          <w:szCs w:val="21"/>
          <w:u w:val="none"/>
        </w:rPr>
        <w:t>＝</w:t>
      </w:r>
      <w:r w:rsidRPr="008B6AF5">
        <w:rPr>
          <w:rFonts w:asciiTheme="minorHAnsi" w:hAnsiTheme="minorHAnsi" w:cstheme="minorHAnsi"/>
          <w:szCs w:val="21"/>
          <w:u w:val="none"/>
        </w:rPr>
        <w:t>3.2 m</w:t>
      </w:r>
      <w:r w:rsidRPr="008B6AF5">
        <w:rPr>
          <w:rFonts w:asciiTheme="minorHAnsi" w:hAnsiTheme="minorHAnsi" w:cstheme="minorHAnsi"/>
          <w:szCs w:val="21"/>
          <w:u w:val="none"/>
        </w:rPr>
        <w:t>处有一个小球由静止开始下落，已知圆孔的半径略大于小球的半径。试通过计算判断小球是否</w:t>
      </w:r>
      <w:r w:rsidR="0037625A">
        <w:rPr>
          <w:rFonts w:asciiTheme="minorHAnsi" w:hAnsiTheme="minorHAnsi" w:cstheme="minorHAnsi" w:hint="eastAsia"/>
          <w:szCs w:val="21"/>
          <w:u w:val="none"/>
        </w:rPr>
        <w:t>通过</w:t>
      </w:r>
      <w:r w:rsidRPr="008B6AF5">
        <w:rPr>
          <w:rFonts w:asciiTheme="minorHAnsi" w:hAnsiTheme="minorHAnsi" w:cstheme="minorHAnsi"/>
          <w:szCs w:val="21"/>
          <w:u w:val="none"/>
        </w:rPr>
        <w:t>圆桶（不考虑空气阻力，</w:t>
      </w:r>
      <w:r w:rsidRPr="008B6AF5">
        <w:rPr>
          <w:rFonts w:asciiTheme="minorHAnsi" w:hAnsiTheme="minorHAnsi" w:cstheme="minorHAnsi"/>
          <w:i/>
          <w:szCs w:val="21"/>
          <w:u w:val="none"/>
        </w:rPr>
        <w:t>g</w:t>
      </w:r>
      <w:r w:rsidR="00D34B44" w:rsidRPr="00D34B44">
        <w:rPr>
          <w:rFonts w:asciiTheme="minorHAnsi" w:hAnsiTheme="minorHAnsi" w:cstheme="minorHAnsi"/>
          <w:szCs w:val="21"/>
          <w:u w:val="none"/>
        </w:rPr>
        <w:t>＝</w:t>
      </w:r>
      <w:r w:rsidRPr="008B6AF5">
        <w:rPr>
          <w:rFonts w:asciiTheme="minorHAnsi" w:hAnsiTheme="minorHAnsi" w:cstheme="minorHAnsi"/>
          <w:szCs w:val="21"/>
          <w:u w:val="none"/>
        </w:rPr>
        <w:t>10 m/s</w:t>
      </w:r>
      <w:r w:rsidRPr="008B6AF5">
        <w:rPr>
          <w:rFonts w:asciiTheme="minorHAnsi" w:hAnsiTheme="minorHAnsi" w:cstheme="minorHAnsi"/>
          <w:szCs w:val="21"/>
          <w:u w:val="none"/>
          <w:vertAlign w:val="superscript"/>
        </w:rPr>
        <w:t>2</w:t>
      </w:r>
      <w:r w:rsidRPr="008B6AF5">
        <w:rPr>
          <w:rFonts w:asciiTheme="minorHAnsi" w:hAnsiTheme="minorHAnsi" w:cstheme="minorHAnsi"/>
          <w:szCs w:val="21"/>
          <w:u w:val="none"/>
        </w:rPr>
        <w:t>）</w:t>
      </w:r>
    </w:p>
    <w:p w:rsidR="006B594A" w:rsidRPr="008B6AF5" w:rsidRDefault="006B594A" w:rsidP="008B6AF5">
      <w:pPr>
        <w:rPr>
          <w:rFonts w:cstheme="minorHAnsi"/>
          <w:szCs w:val="21"/>
        </w:rPr>
      </w:pPr>
    </w:p>
    <w:p w:rsidR="006B594A" w:rsidRPr="008B6AF5" w:rsidRDefault="006B594A" w:rsidP="008B6AF5">
      <w:pPr>
        <w:pStyle w:val="ae"/>
        <w:rPr>
          <w:rFonts w:asciiTheme="minorHAnsi" w:hAnsiTheme="minorHAnsi" w:cstheme="minorHAnsi"/>
          <w:color w:val="FF0000"/>
        </w:rPr>
      </w:pPr>
      <w:r w:rsidRPr="008B6AF5">
        <w:rPr>
          <w:rFonts w:asciiTheme="minorHAnsi" w:hAnsiTheme="minorHAnsi" w:cstheme="minorHAnsi"/>
          <w:color w:val="FF0000"/>
        </w:rPr>
        <w:t>【难度】</w:t>
      </w:r>
      <w:r w:rsidRPr="008B6AF5">
        <w:rPr>
          <w:rFonts w:ascii="Segoe UI Symbol" w:hAnsiTheme="minorHAnsi" w:cstheme="minorHAnsi"/>
          <w:color w:val="FF0000"/>
        </w:rPr>
        <w:t>★★</w:t>
      </w:r>
    </w:p>
    <w:p w:rsidR="006B594A" w:rsidRPr="008B6AF5" w:rsidRDefault="006B594A" w:rsidP="008B6AF5">
      <w:pPr>
        <w:rPr>
          <w:rFonts w:cstheme="minorHAnsi"/>
          <w:color w:val="FF0000"/>
          <w:szCs w:val="21"/>
        </w:rPr>
      </w:pPr>
      <w:r w:rsidRPr="008B6AF5">
        <w:rPr>
          <w:rFonts w:cstheme="minorHAnsi"/>
          <w:color w:val="FF0000"/>
          <w:szCs w:val="21"/>
        </w:rPr>
        <w:t>【答案】可以通过。</w:t>
      </w:r>
    </w:p>
    <w:p w:rsidR="00C50A5D" w:rsidRPr="008B6AF5" w:rsidRDefault="00C50A5D" w:rsidP="008B6AF5">
      <w:pPr>
        <w:rPr>
          <w:rFonts w:cstheme="minorHAnsi"/>
          <w:szCs w:val="21"/>
        </w:rPr>
      </w:pPr>
    </w:p>
    <w:p w:rsidR="006B594A" w:rsidRDefault="006B594A" w:rsidP="008B6AF5">
      <w:pPr>
        <w:rPr>
          <w:rFonts w:cstheme="minorHAnsi"/>
          <w:szCs w:val="21"/>
        </w:rPr>
      </w:pPr>
    </w:p>
    <w:p w:rsidR="00D34B44" w:rsidRDefault="00D34B44" w:rsidP="008B6AF5">
      <w:pPr>
        <w:rPr>
          <w:rFonts w:cstheme="minorHAnsi"/>
          <w:szCs w:val="21"/>
        </w:rPr>
      </w:pPr>
    </w:p>
    <w:p w:rsidR="00D34B44" w:rsidRDefault="00D34B44" w:rsidP="008B6AF5">
      <w:pPr>
        <w:rPr>
          <w:rFonts w:cstheme="minorHAnsi"/>
          <w:szCs w:val="21"/>
        </w:rPr>
      </w:pPr>
    </w:p>
    <w:p w:rsidR="00C114D4" w:rsidRPr="008B6AF5" w:rsidRDefault="00C114D4" w:rsidP="008B6AF5">
      <w:pPr>
        <w:rPr>
          <w:rFonts w:cstheme="minorHAnsi"/>
          <w:color w:val="FF0000"/>
          <w:szCs w:val="21"/>
        </w:rPr>
      </w:pPr>
    </w:p>
    <w:p w:rsidR="00223E5D" w:rsidRPr="008B6AF5" w:rsidRDefault="007E14A2" w:rsidP="008B6AF5">
      <w:pPr>
        <w:pStyle w:val="ae"/>
        <w:rPr>
          <w:rFonts w:asciiTheme="minorHAnsi" w:hAnsiTheme="minorHAnsi" w:cstheme="minorHAnsi"/>
          <w:bCs/>
        </w:rPr>
      </w:pPr>
      <w:r w:rsidRPr="008B6AF5">
        <w:rPr>
          <w:rFonts w:asciiTheme="minorHAnsi" w:hAnsiTheme="minorHAnsi" w:cstheme="minorHAnsi"/>
        </w:rPr>
        <w:t>1</w:t>
      </w:r>
      <w:r w:rsidR="00686FC7">
        <w:rPr>
          <w:rFonts w:asciiTheme="minorHAnsi" w:hAnsiTheme="minorHAnsi" w:cstheme="minorHAnsi" w:hint="eastAsia"/>
        </w:rPr>
        <w:t>1</w:t>
      </w:r>
      <w:r w:rsidRPr="008B6AF5">
        <w:rPr>
          <w:rFonts w:asciiTheme="minorHAnsi" w:hAnsiTheme="minorHAnsi" w:cstheme="minorHAnsi"/>
        </w:rPr>
        <w:t>、</w:t>
      </w:r>
      <w:r w:rsidR="00223E5D" w:rsidRPr="008B6AF5">
        <w:rPr>
          <w:rFonts w:asciiTheme="minorHAnsi" w:hAnsiTheme="minorHAnsi" w:cstheme="minorHAnsi"/>
          <w:bCs/>
        </w:rPr>
        <w:t>计算机上常用的</w:t>
      </w:r>
      <w:r w:rsidR="00223E5D" w:rsidRPr="008B6AF5">
        <w:rPr>
          <w:rFonts w:asciiTheme="minorHAnsi" w:hAnsiTheme="minorHAnsi" w:cstheme="minorHAnsi"/>
          <w:bCs/>
        </w:rPr>
        <w:t>“3.5</w:t>
      </w:r>
      <w:r w:rsidR="00223E5D" w:rsidRPr="008B6AF5">
        <w:rPr>
          <w:rFonts w:asciiTheme="minorHAnsi" w:hAnsiTheme="minorHAnsi" w:cstheme="minorHAnsi"/>
          <w:bCs/>
        </w:rPr>
        <w:t>英寸、</w:t>
      </w:r>
      <w:r w:rsidR="00223E5D" w:rsidRPr="008B6AF5">
        <w:rPr>
          <w:rFonts w:asciiTheme="minorHAnsi" w:hAnsiTheme="minorHAnsi" w:cstheme="minorHAnsi"/>
          <w:bCs/>
        </w:rPr>
        <w:t>1.44MB”</w:t>
      </w:r>
      <w:r w:rsidR="00223E5D" w:rsidRPr="008B6AF5">
        <w:rPr>
          <w:rFonts w:asciiTheme="minorHAnsi" w:hAnsiTheme="minorHAnsi" w:cstheme="minorHAnsi"/>
          <w:bCs/>
        </w:rPr>
        <w:t>软磁盘的磁道和扇区如图所示，磁盘上共有</w:t>
      </w:r>
      <w:r w:rsidR="00223E5D" w:rsidRPr="008B6AF5">
        <w:rPr>
          <w:rFonts w:asciiTheme="minorHAnsi" w:hAnsiTheme="minorHAnsi" w:cstheme="minorHAnsi"/>
          <w:bCs/>
        </w:rPr>
        <w:t>80</w:t>
      </w:r>
      <w:r w:rsidR="00223E5D" w:rsidRPr="008B6AF5">
        <w:rPr>
          <w:rFonts w:asciiTheme="minorHAnsi" w:hAnsiTheme="minorHAnsi" w:cstheme="minorHAnsi"/>
          <w:bCs/>
        </w:rPr>
        <w:t>个磁道</w:t>
      </w:r>
      <w:r w:rsidR="00D244A2" w:rsidRPr="008B6AF5">
        <w:rPr>
          <w:rFonts w:asciiTheme="minorHAnsi" w:hAnsiTheme="minorHAnsi" w:cstheme="minorHAnsi"/>
          <w:bCs/>
        </w:rPr>
        <w:t>（</w:t>
      </w:r>
      <w:r w:rsidR="00223E5D" w:rsidRPr="008B6AF5">
        <w:rPr>
          <w:rFonts w:asciiTheme="minorHAnsi" w:hAnsiTheme="minorHAnsi" w:cstheme="minorHAnsi"/>
          <w:bCs/>
        </w:rPr>
        <w:t>即</w:t>
      </w:r>
      <w:r w:rsidR="00223E5D" w:rsidRPr="008B6AF5">
        <w:rPr>
          <w:rFonts w:asciiTheme="minorHAnsi" w:hAnsiTheme="minorHAnsi" w:cstheme="minorHAnsi"/>
          <w:bCs/>
        </w:rPr>
        <w:t>80</w:t>
      </w:r>
      <w:r w:rsidR="00223E5D" w:rsidRPr="008B6AF5">
        <w:rPr>
          <w:rFonts w:asciiTheme="minorHAnsi" w:hAnsiTheme="minorHAnsi" w:cstheme="minorHAnsi"/>
          <w:bCs/>
        </w:rPr>
        <w:t>个不同半径的同心圆</w:t>
      </w:r>
      <w:r w:rsidR="00D244A2" w:rsidRPr="008B6AF5">
        <w:rPr>
          <w:rFonts w:asciiTheme="minorHAnsi" w:hAnsiTheme="minorHAnsi" w:cstheme="minorHAnsi"/>
          <w:bCs/>
        </w:rPr>
        <w:t>）</w:t>
      </w:r>
      <w:r w:rsidR="00223E5D" w:rsidRPr="008B6AF5">
        <w:rPr>
          <w:rFonts w:asciiTheme="minorHAnsi" w:hAnsiTheme="minorHAnsi" w:cstheme="minorHAnsi"/>
          <w:bCs/>
        </w:rPr>
        <w:t>，每个磁道分成</w:t>
      </w:r>
      <w:r w:rsidR="00223E5D" w:rsidRPr="008B6AF5">
        <w:rPr>
          <w:rFonts w:asciiTheme="minorHAnsi" w:hAnsiTheme="minorHAnsi" w:cstheme="minorHAnsi"/>
          <w:bCs/>
        </w:rPr>
        <w:t>18</w:t>
      </w:r>
      <w:r w:rsidR="00223E5D" w:rsidRPr="008B6AF5">
        <w:rPr>
          <w:rFonts w:asciiTheme="minorHAnsi" w:hAnsiTheme="minorHAnsi" w:cstheme="minorHAnsi"/>
          <w:bCs/>
        </w:rPr>
        <w:t>个扇区</w:t>
      </w:r>
      <w:r w:rsidR="00D244A2" w:rsidRPr="008B6AF5">
        <w:rPr>
          <w:rFonts w:asciiTheme="minorHAnsi" w:hAnsiTheme="minorHAnsi" w:cstheme="minorHAnsi"/>
          <w:bCs/>
        </w:rPr>
        <w:t>（</w:t>
      </w:r>
      <w:r w:rsidR="00223E5D" w:rsidRPr="008B6AF5">
        <w:rPr>
          <w:rFonts w:asciiTheme="minorHAnsi" w:hAnsiTheme="minorHAnsi" w:cstheme="minorHAnsi"/>
          <w:bCs/>
        </w:rPr>
        <w:t>每个扇区为</w:t>
      </w:r>
      <w:r w:rsidR="00223E5D" w:rsidRPr="008B6AF5">
        <w:rPr>
          <w:rFonts w:asciiTheme="minorHAnsi" w:hAnsiTheme="minorHAnsi" w:cstheme="minorHAnsi"/>
          <w:bCs/>
        </w:rPr>
        <w:t>1/18</w:t>
      </w:r>
      <w:r w:rsidR="00223E5D" w:rsidRPr="008B6AF5">
        <w:rPr>
          <w:rFonts w:asciiTheme="minorHAnsi" w:hAnsiTheme="minorHAnsi" w:cstheme="minorHAnsi"/>
          <w:bCs/>
        </w:rPr>
        <w:t>圆周</w:t>
      </w:r>
      <w:r w:rsidR="00D244A2" w:rsidRPr="008B6AF5">
        <w:rPr>
          <w:rFonts w:asciiTheme="minorHAnsi" w:hAnsiTheme="minorHAnsi" w:cstheme="minorHAnsi"/>
          <w:bCs/>
        </w:rPr>
        <w:t>）</w:t>
      </w:r>
      <w:r w:rsidR="00223E5D" w:rsidRPr="008B6AF5">
        <w:rPr>
          <w:rFonts w:asciiTheme="minorHAnsi" w:hAnsiTheme="minorHAnsi" w:cstheme="minorHAnsi"/>
          <w:bCs/>
        </w:rPr>
        <w:t>，每个扇区可记录</w:t>
      </w:r>
      <w:r w:rsidR="00223E5D" w:rsidRPr="008B6AF5">
        <w:rPr>
          <w:rFonts w:asciiTheme="minorHAnsi" w:hAnsiTheme="minorHAnsi" w:cstheme="minorHAnsi"/>
          <w:bCs/>
        </w:rPr>
        <w:t>512</w:t>
      </w:r>
      <w:r w:rsidR="00223E5D" w:rsidRPr="008B6AF5">
        <w:rPr>
          <w:rFonts w:asciiTheme="minorHAnsi" w:hAnsiTheme="minorHAnsi" w:cstheme="minorHAnsi"/>
          <w:bCs/>
        </w:rPr>
        <w:t>个字节。电动机使磁盘以</w:t>
      </w:r>
      <w:r w:rsidR="00223E5D" w:rsidRPr="008B6AF5">
        <w:rPr>
          <w:rFonts w:asciiTheme="minorHAnsi" w:hAnsiTheme="minorHAnsi" w:cstheme="minorHAnsi"/>
          <w:bCs/>
        </w:rPr>
        <w:t>300r/min</w:t>
      </w:r>
      <w:r w:rsidR="00223E5D" w:rsidRPr="008B6AF5">
        <w:rPr>
          <w:rFonts w:asciiTheme="minorHAnsi" w:hAnsiTheme="minorHAnsi" w:cstheme="minorHAnsi"/>
          <w:bCs/>
        </w:rPr>
        <w:t>匀速转动。磁头在读、写数据时是不动的。磁盘每转一圈，磁头沿半径方向跳动一个磁道。</w:t>
      </w:r>
    </w:p>
    <w:p w:rsidR="00223E5D" w:rsidRPr="008B6AF5" w:rsidRDefault="00D244A2" w:rsidP="008B6AF5">
      <w:pPr>
        <w:pStyle w:val="ae"/>
        <w:rPr>
          <w:rFonts w:asciiTheme="minorHAnsi" w:hAnsiTheme="minorHAnsi" w:cstheme="minorHAnsi"/>
          <w:bCs/>
        </w:rPr>
      </w:pPr>
      <w:r w:rsidRPr="008B6AF5">
        <w:rPr>
          <w:rFonts w:asciiTheme="minorHAnsi" w:hAnsiTheme="minorHAnsi" w:cstheme="minorHAnsi"/>
          <w:bCs/>
        </w:rPr>
        <w:t>（</w:t>
      </w:r>
      <w:r w:rsidR="00223E5D" w:rsidRPr="008B6AF5">
        <w:rPr>
          <w:rFonts w:asciiTheme="minorHAnsi" w:hAnsiTheme="minorHAnsi" w:cstheme="minorHAnsi"/>
          <w:bCs/>
        </w:rPr>
        <w:t>1</w:t>
      </w:r>
      <w:r w:rsidRPr="008B6AF5">
        <w:rPr>
          <w:rFonts w:asciiTheme="minorHAnsi" w:hAnsiTheme="minorHAnsi" w:cstheme="minorHAnsi"/>
          <w:bCs/>
        </w:rPr>
        <w:t>）</w:t>
      </w:r>
      <w:r w:rsidR="00223E5D" w:rsidRPr="008B6AF5">
        <w:rPr>
          <w:rFonts w:asciiTheme="minorHAnsi" w:hAnsiTheme="minorHAnsi" w:cstheme="minorHAnsi"/>
          <w:bCs/>
        </w:rPr>
        <w:t>一个扇区通过磁头所用的时间是多少</w:t>
      </w:r>
      <w:r w:rsidRPr="008B6AF5">
        <w:rPr>
          <w:rFonts w:asciiTheme="minorHAnsi" w:hAnsiTheme="minorHAnsi" w:cstheme="minorHAnsi"/>
          <w:bCs/>
        </w:rPr>
        <w:t>？</w:t>
      </w:r>
    </w:p>
    <w:p w:rsidR="00223E5D" w:rsidRPr="008B6AF5" w:rsidRDefault="00D244A2" w:rsidP="008B6AF5">
      <w:pPr>
        <w:pStyle w:val="ae"/>
        <w:rPr>
          <w:rFonts w:asciiTheme="minorHAnsi" w:hAnsiTheme="minorHAnsi" w:cstheme="minorHAnsi"/>
          <w:bCs/>
        </w:rPr>
      </w:pPr>
      <w:r w:rsidRPr="008B6AF5">
        <w:rPr>
          <w:rFonts w:asciiTheme="minorHAnsi" w:hAnsiTheme="minorHAnsi" w:cstheme="minorHAnsi"/>
          <w:bCs/>
        </w:rPr>
        <w:t>（</w:t>
      </w:r>
      <w:r w:rsidR="00223E5D" w:rsidRPr="008B6AF5">
        <w:rPr>
          <w:rFonts w:asciiTheme="minorHAnsi" w:hAnsiTheme="minorHAnsi" w:cstheme="minorHAnsi"/>
          <w:bCs/>
        </w:rPr>
        <w:t>2</w:t>
      </w:r>
      <w:r w:rsidRPr="008B6AF5">
        <w:rPr>
          <w:rFonts w:asciiTheme="minorHAnsi" w:hAnsiTheme="minorHAnsi" w:cstheme="minorHAnsi"/>
          <w:bCs/>
        </w:rPr>
        <w:t>）</w:t>
      </w:r>
      <w:r w:rsidR="00223E5D" w:rsidRPr="008B6AF5">
        <w:rPr>
          <w:rFonts w:asciiTheme="minorHAnsi" w:hAnsiTheme="minorHAnsi" w:cstheme="minorHAnsi"/>
          <w:bCs/>
        </w:rPr>
        <w:t>不计磁头转移磁道的时间，计算机每秒钟内可从软盘上最多读取多少个字节</w:t>
      </w:r>
      <w:r w:rsidRPr="008B6AF5">
        <w:rPr>
          <w:rFonts w:asciiTheme="minorHAnsi" w:hAnsiTheme="minorHAnsi" w:cstheme="minorHAnsi"/>
          <w:bCs/>
        </w:rPr>
        <w:t>？</w:t>
      </w:r>
    </w:p>
    <w:p w:rsidR="00C114D4" w:rsidRPr="008B6AF5" w:rsidRDefault="00C114D4" w:rsidP="008B6AF5">
      <w:pPr>
        <w:pStyle w:val="ae"/>
        <w:rPr>
          <w:rFonts w:asciiTheme="minorHAnsi" w:hAnsiTheme="minorHAnsi" w:cstheme="minorHAnsi"/>
        </w:rPr>
      </w:pPr>
      <w:r w:rsidRPr="008B6AF5">
        <w:rPr>
          <w:rFonts w:asciiTheme="minorHAnsi" w:hAnsiTheme="minorHAnsi" w:cstheme="minorHAnsi"/>
          <w:noProof/>
        </w:rPr>
        <w:drawing>
          <wp:anchor distT="0" distB="0" distL="114300" distR="114300" simplePos="0" relativeHeight="251632640" behindDoc="0" locked="0" layoutInCell="1" allowOverlap="1">
            <wp:simplePos x="0" y="0"/>
            <wp:positionH relativeFrom="column">
              <wp:posOffset>4067175</wp:posOffset>
            </wp:positionH>
            <wp:positionV relativeFrom="paragraph">
              <wp:posOffset>90805</wp:posOffset>
            </wp:positionV>
            <wp:extent cx="1123950" cy="1033780"/>
            <wp:effectExtent l="0" t="0" r="0" b="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3"/>
                    <pic:cNvPicPr>
                      <a:picLocks noChangeAspect="1" noChangeArrowheads="1"/>
                    </pic:cNvPicPr>
                  </pic:nvPicPr>
                  <pic:blipFill>
                    <a:blip r:embed="rId9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123950" cy="1033780"/>
                    </a:xfrm>
                    <a:prstGeom prst="rect">
                      <a:avLst/>
                    </a:prstGeom>
                    <a:noFill/>
                    <a:ln>
                      <a:noFill/>
                    </a:ln>
                  </pic:spPr>
                </pic:pic>
              </a:graphicData>
            </a:graphic>
          </wp:anchor>
        </w:drawing>
      </w:r>
    </w:p>
    <w:p w:rsidR="00C114D4" w:rsidRPr="008B6AF5" w:rsidRDefault="00C114D4" w:rsidP="008B6AF5">
      <w:pPr>
        <w:pStyle w:val="ae"/>
        <w:rPr>
          <w:rFonts w:asciiTheme="minorHAnsi" w:hAnsiTheme="minorHAnsi" w:cstheme="minorHAnsi"/>
        </w:rPr>
      </w:pPr>
    </w:p>
    <w:p w:rsidR="00C114D4" w:rsidRPr="008B6AF5" w:rsidRDefault="00C114D4" w:rsidP="008B6AF5">
      <w:pPr>
        <w:pStyle w:val="ae"/>
        <w:rPr>
          <w:rFonts w:asciiTheme="minorHAnsi" w:hAnsiTheme="minorHAnsi" w:cstheme="minorHAnsi"/>
        </w:rPr>
      </w:pPr>
    </w:p>
    <w:p w:rsidR="00100FA5" w:rsidRDefault="00100FA5" w:rsidP="008B6AF5">
      <w:pPr>
        <w:pStyle w:val="ae"/>
        <w:rPr>
          <w:rFonts w:asciiTheme="minorHAnsi" w:hAnsiTheme="minorHAnsi" w:cstheme="minorHAnsi"/>
        </w:rPr>
      </w:pPr>
    </w:p>
    <w:p w:rsidR="00D34B44" w:rsidRPr="008B6AF5" w:rsidRDefault="00D34B44" w:rsidP="008B6AF5">
      <w:pPr>
        <w:pStyle w:val="ae"/>
        <w:rPr>
          <w:rFonts w:asciiTheme="minorHAnsi" w:hAnsiTheme="minorHAnsi" w:cstheme="minorHAnsi"/>
        </w:rPr>
      </w:pPr>
    </w:p>
    <w:p w:rsidR="007E14A2" w:rsidRPr="008B6AF5" w:rsidRDefault="007E14A2" w:rsidP="008B6AF5">
      <w:pPr>
        <w:rPr>
          <w:rFonts w:cstheme="minorHAnsi"/>
          <w:color w:val="FF0000"/>
          <w:szCs w:val="21"/>
        </w:rPr>
      </w:pPr>
      <w:r w:rsidRPr="008B6AF5">
        <w:rPr>
          <w:rFonts w:cstheme="minorHAnsi"/>
          <w:color w:val="FF0000"/>
          <w:szCs w:val="21"/>
        </w:rPr>
        <w:t>【难度】</w:t>
      </w:r>
      <w:r w:rsidR="006B594A" w:rsidRPr="008B6AF5">
        <w:rPr>
          <w:rFonts w:ascii="Segoe UI Symbol" w:cstheme="minorHAnsi"/>
          <w:color w:val="FF0000"/>
          <w:szCs w:val="21"/>
        </w:rPr>
        <w:t>★★</w:t>
      </w:r>
    </w:p>
    <w:p w:rsidR="00936C44" w:rsidRPr="00936C44" w:rsidRDefault="007E14A2" w:rsidP="008B6AF5">
      <w:r w:rsidRPr="008B6AF5">
        <w:rPr>
          <w:rFonts w:cstheme="minorHAnsi"/>
          <w:color w:val="FF0000"/>
          <w:szCs w:val="21"/>
        </w:rPr>
        <w:t>【答案】</w:t>
      </w:r>
      <w:r w:rsidR="00936C44" w:rsidRPr="008B6AF5">
        <w:rPr>
          <w:rFonts w:cstheme="minorHAnsi"/>
          <w:color w:val="FF0000"/>
          <w:szCs w:val="21"/>
        </w:rPr>
        <w:t>（</w:t>
      </w:r>
      <w:r w:rsidR="00936C44" w:rsidRPr="008B6AF5">
        <w:rPr>
          <w:rFonts w:cstheme="minorHAnsi"/>
          <w:color w:val="FF0000"/>
          <w:szCs w:val="21"/>
        </w:rPr>
        <w:t>1</w:t>
      </w:r>
      <w:r w:rsidR="00936C44" w:rsidRPr="008B6AF5">
        <w:rPr>
          <w:rFonts w:cstheme="minorHAnsi"/>
          <w:color w:val="FF0000"/>
          <w:szCs w:val="21"/>
        </w:rPr>
        <w:t>）（</w:t>
      </w:r>
      <w:r w:rsidR="00936C44" w:rsidRPr="008B6AF5">
        <w:rPr>
          <w:rFonts w:cstheme="minorHAnsi"/>
          <w:color w:val="FF0000"/>
          <w:szCs w:val="21"/>
        </w:rPr>
        <w:t>1/90</w:t>
      </w:r>
      <w:r w:rsidR="00936C44" w:rsidRPr="008B6AF5">
        <w:rPr>
          <w:rFonts w:cstheme="minorHAnsi"/>
          <w:color w:val="FF0000"/>
          <w:szCs w:val="21"/>
        </w:rPr>
        <w:t>）</w:t>
      </w:r>
      <w:r w:rsidR="00936C44" w:rsidRPr="008B6AF5">
        <w:rPr>
          <w:rFonts w:cstheme="minorHAnsi"/>
          <w:color w:val="FF0000"/>
          <w:szCs w:val="21"/>
        </w:rPr>
        <w:t>s</w:t>
      </w:r>
      <w:r w:rsidR="00936C44" w:rsidRPr="008B6AF5">
        <w:rPr>
          <w:rFonts w:cstheme="minorHAnsi"/>
          <w:color w:val="FF0000"/>
          <w:szCs w:val="21"/>
        </w:rPr>
        <w:t>（</w:t>
      </w:r>
      <w:r w:rsidR="00936C44" w:rsidRPr="008B6AF5">
        <w:rPr>
          <w:rFonts w:cstheme="minorHAnsi"/>
          <w:color w:val="FF0000"/>
          <w:szCs w:val="21"/>
        </w:rPr>
        <w:t>2</w:t>
      </w:r>
      <w:r w:rsidR="00936C44" w:rsidRPr="008B6AF5">
        <w:rPr>
          <w:rFonts w:cstheme="minorHAnsi"/>
          <w:color w:val="FF0000"/>
          <w:szCs w:val="21"/>
        </w:rPr>
        <w:t>）</w:t>
      </w:r>
      <w:r w:rsidR="00936C44" w:rsidRPr="008B6AF5">
        <w:rPr>
          <w:rFonts w:cstheme="minorHAnsi"/>
          <w:color w:val="FF0000"/>
          <w:szCs w:val="21"/>
        </w:rPr>
        <w:t>46080</w:t>
      </w:r>
    </w:p>
    <w:p w:rsidR="00936C44" w:rsidRDefault="00936C44" w:rsidP="008B6AF5">
      <w:pPr>
        <w:rPr>
          <w:rFonts w:cstheme="minorHAnsi"/>
          <w:color w:val="FF0000"/>
          <w:szCs w:val="21"/>
        </w:rPr>
      </w:pPr>
      <w:r>
        <w:rPr>
          <w:rFonts w:cstheme="minorHAnsi" w:hint="eastAsia"/>
          <w:color w:val="FF0000"/>
          <w:szCs w:val="21"/>
        </w:rPr>
        <w:t>【解析】</w:t>
      </w:r>
      <w:r w:rsidR="00D244A2" w:rsidRPr="008B6AF5">
        <w:rPr>
          <w:rFonts w:cstheme="minorHAnsi"/>
          <w:color w:val="FF0000"/>
          <w:szCs w:val="21"/>
        </w:rPr>
        <w:t>（</w:t>
      </w:r>
      <w:r w:rsidR="00223E5D" w:rsidRPr="008B6AF5">
        <w:rPr>
          <w:rFonts w:cstheme="minorHAnsi"/>
          <w:color w:val="FF0000"/>
          <w:szCs w:val="21"/>
        </w:rPr>
        <w:t>1</w:t>
      </w:r>
      <w:r w:rsidR="00D244A2" w:rsidRPr="008B6AF5">
        <w:rPr>
          <w:rFonts w:cstheme="minorHAnsi"/>
          <w:color w:val="FF0000"/>
          <w:szCs w:val="21"/>
        </w:rPr>
        <w:t>）</w:t>
      </w:r>
      <w:r w:rsidR="00223E5D" w:rsidRPr="008B6AF5">
        <w:rPr>
          <w:rFonts w:cstheme="minorHAnsi"/>
          <w:color w:val="FF0000"/>
          <w:szCs w:val="21"/>
        </w:rPr>
        <w:t>磁盘匀速转动，</w:t>
      </w:r>
      <w:r w:rsidR="00223E5D" w:rsidRPr="008B6AF5">
        <w:rPr>
          <w:rFonts w:cstheme="minorHAnsi"/>
          <w:i/>
          <w:color w:val="FF0000"/>
          <w:szCs w:val="21"/>
        </w:rPr>
        <w:t>n</w:t>
      </w:r>
      <w:r w:rsidR="00D34B44" w:rsidRPr="00D34B44">
        <w:rPr>
          <w:rFonts w:cstheme="minorHAnsi"/>
          <w:color w:val="FF0000"/>
          <w:szCs w:val="21"/>
        </w:rPr>
        <w:t>＝</w:t>
      </w:r>
      <w:r w:rsidR="00223E5D" w:rsidRPr="008B6AF5">
        <w:rPr>
          <w:rFonts w:cstheme="minorHAnsi"/>
          <w:color w:val="FF0000"/>
          <w:szCs w:val="21"/>
        </w:rPr>
        <w:t>5r/s</w:t>
      </w:r>
    </w:p>
    <w:p w:rsidR="00223E5D" w:rsidRPr="008B6AF5" w:rsidRDefault="00223E5D" w:rsidP="008B6AF5">
      <w:pPr>
        <w:rPr>
          <w:rFonts w:cstheme="minorHAnsi"/>
          <w:color w:val="FF0000"/>
          <w:szCs w:val="21"/>
        </w:rPr>
      </w:pPr>
      <w:r w:rsidRPr="008B6AF5">
        <w:rPr>
          <w:rFonts w:cstheme="minorHAnsi"/>
          <w:color w:val="FF0000"/>
          <w:szCs w:val="21"/>
        </w:rPr>
        <w:t>一个扇区通过磁头时间</w:t>
      </w:r>
      <w:r w:rsidRPr="008B6AF5">
        <w:rPr>
          <w:rFonts w:cstheme="minorHAnsi"/>
          <w:i/>
          <w:color w:val="FF0000"/>
          <w:szCs w:val="21"/>
        </w:rPr>
        <w:t>t</w:t>
      </w:r>
      <w:r w:rsidR="00D34B44" w:rsidRPr="00D34B44">
        <w:rPr>
          <w:rFonts w:cstheme="minorHAnsi"/>
          <w:color w:val="FF0000"/>
          <w:szCs w:val="21"/>
        </w:rPr>
        <w:t>＝</w:t>
      </w:r>
      <w:r w:rsidRPr="008B6AF5">
        <w:rPr>
          <w:rFonts w:cstheme="minorHAnsi"/>
          <w:i/>
          <w:color w:val="FF0000"/>
          <w:szCs w:val="21"/>
        </w:rPr>
        <w:t>φ/</w:t>
      </w:r>
      <w:r w:rsidRPr="00D34B44">
        <w:rPr>
          <w:rFonts w:cstheme="minorHAnsi"/>
          <w:color w:val="FF0000"/>
          <w:szCs w:val="21"/>
        </w:rPr>
        <w:t>2</w:t>
      </w:r>
      <w:r w:rsidRPr="008B6AF5">
        <w:rPr>
          <w:rFonts w:cstheme="minorHAnsi"/>
          <w:i/>
          <w:color w:val="FF0000"/>
          <w:szCs w:val="21"/>
        </w:rPr>
        <w:t>πn</w:t>
      </w:r>
      <w:r w:rsidRPr="008B6AF5">
        <w:rPr>
          <w:rFonts w:cstheme="minorHAnsi"/>
          <w:color w:val="FF0000"/>
          <w:szCs w:val="21"/>
        </w:rPr>
        <w:t>，其中</w:t>
      </w:r>
      <w:r w:rsidRPr="008B6AF5">
        <w:rPr>
          <w:rFonts w:cstheme="minorHAnsi"/>
          <w:i/>
          <w:color w:val="FF0000"/>
          <w:szCs w:val="21"/>
        </w:rPr>
        <w:t>φ</w:t>
      </w:r>
      <w:r w:rsidR="00D34B44" w:rsidRPr="00D34B44">
        <w:rPr>
          <w:rFonts w:cstheme="minorHAnsi"/>
          <w:color w:val="FF0000"/>
          <w:szCs w:val="21"/>
        </w:rPr>
        <w:t>＝</w:t>
      </w:r>
      <w:r w:rsidRPr="008B6AF5">
        <w:rPr>
          <w:rFonts w:cstheme="minorHAnsi"/>
          <w:color w:val="FF0000"/>
          <w:szCs w:val="21"/>
        </w:rPr>
        <w:t>2</w:t>
      </w:r>
      <w:r w:rsidRPr="008B6AF5">
        <w:rPr>
          <w:rFonts w:cstheme="minorHAnsi"/>
          <w:i/>
          <w:color w:val="FF0000"/>
          <w:szCs w:val="21"/>
        </w:rPr>
        <w:t>π</w:t>
      </w:r>
      <w:r w:rsidRPr="008B6AF5">
        <w:rPr>
          <w:rFonts w:cstheme="minorHAnsi"/>
          <w:color w:val="FF0000"/>
          <w:szCs w:val="21"/>
        </w:rPr>
        <w:t>/18</w:t>
      </w:r>
      <w:r w:rsidRPr="008B6AF5">
        <w:rPr>
          <w:rFonts w:cstheme="minorHAnsi"/>
          <w:color w:val="FF0000"/>
          <w:szCs w:val="21"/>
        </w:rPr>
        <w:t>得</w:t>
      </w:r>
      <w:r w:rsidRPr="008B6AF5">
        <w:rPr>
          <w:rFonts w:cstheme="minorHAnsi"/>
          <w:i/>
          <w:color w:val="FF0000"/>
          <w:szCs w:val="21"/>
        </w:rPr>
        <w:t>t</w:t>
      </w:r>
      <w:r w:rsidR="00D34B44" w:rsidRPr="00D34B44">
        <w:rPr>
          <w:rFonts w:cstheme="minorHAnsi"/>
          <w:color w:val="FF0000"/>
          <w:szCs w:val="21"/>
        </w:rPr>
        <w:t>＝</w:t>
      </w:r>
      <w:r w:rsidR="00D244A2" w:rsidRPr="008B6AF5">
        <w:rPr>
          <w:rFonts w:cstheme="minorHAnsi"/>
          <w:color w:val="FF0000"/>
          <w:szCs w:val="21"/>
        </w:rPr>
        <w:t>（</w:t>
      </w:r>
      <w:r w:rsidRPr="008B6AF5">
        <w:rPr>
          <w:rFonts w:cstheme="minorHAnsi"/>
          <w:color w:val="FF0000"/>
          <w:szCs w:val="21"/>
        </w:rPr>
        <w:t>1/90</w:t>
      </w:r>
      <w:r w:rsidR="00D244A2" w:rsidRPr="008B6AF5">
        <w:rPr>
          <w:rFonts w:cstheme="minorHAnsi"/>
          <w:color w:val="FF0000"/>
          <w:szCs w:val="21"/>
        </w:rPr>
        <w:t>）</w:t>
      </w:r>
      <w:r w:rsidRPr="008B6AF5">
        <w:rPr>
          <w:rFonts w:cstheme="minorHAnsi"/>
          <w:color w:val="FF0000"/>
          <w:szCs w:val="21"/>
        </w:rPr>
        <w:t>s</w:t>
      </w:r>
    </w:p>
    <w:p w:rsidR="007E14A2" w:rsidRPr="008B6AF5" w:rsidRDefault="00D244A2" w:rsidP="008B6AF5">
      <w:pPr>
        <w:rPr>
          <w:rFonts w:cstheme="minorHAnsi"/>
          <w:color w:val="FF0000"/>
          <w:szCs w:val="21"/>
        </w:rPr>
      </w:pPr>
      <w:r w:rsidRPr="008B6AF5">
        <w:rPr>
          <w:rFonts w:cstheme="minorHAnsi"/>
          <w:color w:val="FF0000"/>
          <w:szCs w:val="21"/>
        </w:rPr>
        <w:t>（</w:t>
      </w:r>
      <w:r w:rsidR="00223E5D" w:rsidRPr="008B6AF5">
        <w:rPr>
          <w:rFonts w:cstheme="minorHAnsi"/>
          <w:color w:val="FF0000"/>
          <w:szCs w:val="21"/>
        </w:rPr>
        <w:t>2</w:t>
      </w:r>
      <w:r w:rsidRPr="008B6AF5">
        <w:rPr>
          <w:rFonts w:cstheme="minorHAnsi"/>
          <w:color w:val="FF0000"/>
          <w:szCs w:val="21"/>
        </w:rPr>
        <w:t>）</w:t>
      </w:r>
      <w:r w:rsidR="00223E5D" w:rsidRPr="008B6AF5">
        <w:rPr>
          <w:rFonts w:cstheme="minorHAnsi"/>
          <w:i/>
          <w:color w:val="FF0000"/>
          <w:szCs w:val="21"/>
        </w:rPr>
        <w:t>N</w:t>
      </w:r>
      <w:r w:rsidR="00D34B44" w:rsidRPr="00D34B44">
        <w:rPr>
          <w:rFonts w:cstheme="minorHAnsi"/>
          <w:color w:val="FF0000"/>
          <w:szCs w:val="21"/>
        </w:rPr>
        <w:t>＝</w:t>
      </w:r>
      <w:r w:rsidR="00223E5D" w:rsidRPr="008B6AF5">
        <w:rPr>
          <w:rFonts w:cstheme="minorHAnsi"/>
          <w:color w:val="FF0000"/>
          <w:szCs w:val="21"/>
        </w:rPr>
        <w:t>18×512×5</w:t>
      </w:r>
      <w:r w:rsidR="00D34B44" w:rsidRPr="00D34B44">
        <w:rPr>
          <w:rFonts w:cstheme="minorHAnsi"/>
          <w:color w:val="FF0000"/>
          <w:szCs w:val="21"/>
        </w:rPr>
        <w:t>＝</w:t>
      </w:r>
      <w:r w:rsidR="00223E5D" w:rsidRPr="008B6AF5">
        <w:rPr>
          <w:rFonts w:cstheme="minorHAnsi"/>
          <w:color w:val="FF0000"/>
          <w:szCs w:val="21"/>
        </w:rPr>
        <w:t>46080</w:t>
      </w:r>
    </w:p>
    <w:p w:rsidR="00D34B44" w:rsidRPr="008B6AF5" w:rsidRDefault="00D34B44" w:rsidP="008B6AF5">
      <w:pPr>
        <w:rPr>
          <w:rFonts w:cstheme="minorHAnsi"/>
          <w:color w:val="FF0000"/>
          <w:szCs w:val="21"/>
        </w:rPr>
      </w:pPr>
    </w:p>
    <w:p w:rsidR="004B596C" w:rsidRPr="008B6AF5" w:rsidRDefault="004B596C" w:rsidP="008B6AF5">
      <w:pPr>
        <w:rPr>
          <w:rFonts w:cstheme="minorHAnsi"/>
          <w:szCs w:val="21"/>
        </w:rPr>
      </w:pPr>
      <w:r w:rsidRPr="008B6AF5">
        <w:rPr>
          <w:rFonts w:cstheme="minorHAnsi"/>
          <w:szCs w:val="21"/>
        </w:rPr>
        <w:t>1</w:t>
      </w:r>
      <w:r w:rsidR="00A03CAD">
        <w:rPr>
          <w:rFonts w:cstheme="minorHAnsi" w:hint="eastAsia"/>
          <w:szCs w:val="21"/>
        </w:rPr>
        <w:t>2</w:t>
      </w:r>
      <w:r w:rsidRPr="008B6AF5">
        <w:rPr>
          <w:rFonts w:cstheme="minorHAnsi"/>
          <w:szCs w:val="21"/>
        </w:rPr>
        <w:t>、如图所示，质点</w:t>
      </w:r>
      <w:r w:rsidRPr="008B6AF5">
        <w:rPr>
          <w:rFonts w:cstheme="minorHAnsi"/>
          <w:i/>
          <w:szCs w:val="21"/>
        </w:rPr>
        <w:t>A</w:t>
      </w:r>
      <w:r w:rsidRPr="008B6AF5">
        <w:rPr>
          <w:rFonts w:cstheme="minorHAnsi"/>
          <w:szCs w:val="21"/>
        </w:rPr>
        <w:t>从某一时刻开始在竖直平面内做匀速圆周运动，出发点是与圆心</w:t>
      </w:r>
      <w:r w:rsidRPr="008B6AF5">
        <w:rPr>
          <w:rFonts w:cstheme="minorHAnsi"/>
          <w:i/>
          <w:szCs w:val="21"/>
        </w:rPr>
        <w:t>O</w:t>
      </w:r>
      <w:r w:rsidRPr="008B6AF5">
        <w:rPr>
          <w:rFonts w:cstheme="minorHAnsi"/>
          <w:szCs w:val="21"/>
        </w:rPr>
        <w:t>等高的</w:t>
      </w:r>
      <w:r w:rsidRPr="008B6AF5">
        <w:rPr>
          <w:rFonts w:cstheme="minorHAnsi"/>
          <w:i/>
          <w:szCs w:val="21"/>
        </w:rPr>
        <w:t>a</w:t>
      </w:r>
      <w:r w:rsidRPr="008B6AF5">
        <w:rPr>
          <w:rFonts w:cstheme="minorHAnsi"/>
          <w:szCs w:val="21"/>
        </w:rPr>
        <w:t>点，与此同时，位于圆心的质点</w:t>
      </w:r>
      <w:r w:rsidRPr="008B6AF5">
        <w:rPr>
          <w:rFonts w:cstheme="minorHAnsi"/>
          <w:i/>
          <w:szCs w:val="21"/>
        </w:rPr>
        <w:t>B</w:t>
      </w:r>
      <w:r w:rsidRPr="008B6AF5">
        <w:rPr>
          <w:rFonts w:cstheme="minorHAnsi"/>
          <w:szCs w:val="21"/>
        </w:rPr>
        <w:t>自由下落．圆半径为</w:t>
      </w:r>
      <w:r w:rsidRPr="008B6AF5">
        <w:rPr>
          <w:rFonts w:cstheme="minorHAnsi"/>
          <w:i/>
          <w:szCs w:val="21"/>
        </w:rPr>
        <w:t>R</w:t>
      </w:r>
      <w:r w:rsidRPr="008B6AF5">
        <w:rPr>
          <w:rFonts w:cstheme="minorHAnsi"/>
          <w:szCs w:val="21"/>
        </w:rPr>
        <w:t>，问：</w:t>
      </w:r>
    </w:p>
    <w:p w:rsidR="004B596C" w:rsidRPr="008B6AF5" w:rsidRDefault="00C114D4" w:rsidP="008B6AF5">
      <w:pPr>
        <w:rPr>
          <w:rFonts w:cstheme="minorHAnsi"/>
          <w:szCs w:val="21"/>
        </w:rPr>
      </w:pPr>
      <w:r w:rsidRPr="008B6AF5">
        <w:rPr>
          <w:rFonts w:cstheme="minorHAnsi"/>
          <w:noProof/>
          <w:szCs w:val="21"/>
        </w:rPr>
        <w:drawing>
          <wp:anchor distT="0" distB="0" distL="114300" distR="114300" simplePos="0" relativeHeight="251671552" behindDoc="0" locked="0" layoutInCell="1" allowOverlap="1">
            <wp:simplePos x="0" y="0"/>
            <wp:positionH relativeFrom="column">
              <wp:posOffset>4083685</wp:posOffset>
            </wp:positionH>
            <wp:positionV relativeFrom="paragraph">
              <wp:posOffset>135255</wp:posOffset>
            </wp:positionV>
            <wp:extent cx="1114425" cy="1038225"/>
            <wp:effectExtent l="0" t="0" r="0" b="0"/>
            <wp:wrapSquare wrapText="bothSides"/>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1114425" cy="1038225"/>
                    </a:xfrm>
                    <a:prstGeom prst="rect">
                      <a:avLst/>
                    </a:prstGeom>
                  </pic:spPr>
                </pic:pic>
              </a:graphicData>
            </a:graphic>
          </wp:anchor>
        </w:drawing>
      </w:r>
      <w:r w:rsidR="00D34B44">
        <w:rPr>
          <w:rFonts w:eastAsia="宋体" w:cstheme="minorHAnsi" w:hint="eastAsia"/>
          <w:szCs w:val="21"/>
        </w:rPr>
        <w:t>（</w:t>
      </w:r>
      <w:r w:rsidR="00D34B44">
        <w:rPr>
          <w:rFonts w:eastAsia="宋体" w:cstheme="minorHAnsi" w:hint="eastAsia"/>
          <w:szCs w:val="21"/>
        </w:rPr>
        <w:t>1</w:t>
      </w:r>
      <w:r w:rsidR="00D34B44">
        <w:rPr>
          <w:rFonts w:eastAsia="宋体" w:cstheme="minorHAnsi" w:hint="eastAsia"/>
          <w:szCs w:val="21"/>
        </w:rPr>
        <w:t>）</w:t>
      </w:r>
      <w:r w:rsidR="004B596C" w:rsidRPr="008B6AF5">
        <w:rPr>
          <w:rFonts w:cstheme="minorHAnsi"/>
          <w:szCs w:val="21"/>
        </w:rPr>
        <w:t>质点</w:t>
      </w:r>
      <w:r w:rsidR="004B596C" w:rsidRPr="008B6AF5">
        <w:rPr>
          <w:rFonts w:cstheme="minorHAnsi"/>
          <w:i/>
          <w:szCs w:val="21"/>
        </w:rPr>
        <w:t>A</w:t>
      </w:r>
      <w:r w:rsidR="004B596C" w:rsidRPr="008B6AF5">
        <w:rPr>
          <w:rFonts w:cstheme="minorHAnsi"/>
          <w:szCs w:val="21"/>
        </w:rPr>
        <w:t>的角速度满足什么条件才能使</w:t>
      </w:r>
      <w:r w:rsidR="004B596C" w:rsidRPr="008B6AF5">
        <w:rPr>
          <w:rFonts w:cstheme="minorHAnsi"/>
          <w:i/>
          <w:szCs w:val="21"/>
        </w:rPr>
        <w:t>AB</w:t>
      </w:r>
      <w:r w:rsidR="004B596C" w:rsidRPr="008B6AF5">
        <w:rPr>
          <w:rFonts w:cstheme="minorHAnsi"/>
          <w:szCs w:val="21"/>
        </w:rPr>
        <w:t>相遇？</w:t>
      </w:r>
    </w:p>
    <w:p w:rsidR="004B596C" w:rsidRPr="008B6AF5" w:rsidRDefault="00D34B44" w:rsidP="008B6AF5">
      <w:pPr>
        <w:rPr>
          <w:rFonts w:cstheme="minorHAnsi"/>
          <w:szCs w:val="21"/>
        </w:rPr>
      </w:pPr>
      <w:r>
        <w:rPr>
          <w:rFonts w:eastAsia="宋体" w:cstheme="minorHAnsi" w:hint="eastAsia"/>
          <w:szCs w:val="21"/>
        </w:rPr>
        <w:t>（</w:t>
      </w:r>
      <w:r>
        <w:rPr>
          <w:rFonts w:eastAsia="宋体" w:cstheme="minorHAnsi" w:hint="eastAsia"/>
          <w:szCs w:val="21"/>
        </w:rPr>
        <w:t>2</w:t>
      </w:r>
      <w:r>
        <w:rPr>
          <w:rFonts w:eastAsia="宋体" w:cstheme="minorHAnsi" w:hint="eastAsia"/>
          <w:szCs w:val="21"/>
        </w:rPr>
        <w:t>）</w:t>
      </w:r>
      <w:r w:rsidR="004B596C" w:rsidRPr="008B6AF5">
        <w:rPr>
          <w:rFonts w:cstheme="minorHAnsi"/>
          <w:szCs w:val="21"/>
        </w:rPr>
        <w:t>质点</w:t>
      </w:r>
      <w:r w:rsidR="004B596C" w:rsidRPr="008B6AF5">
        <w:rPr>
          <w:rFonts w:cstheme="minorHAnsi"/>
          <w:i/>
          <w:szCs w:val="21"/>
        </w:rPr>
        <w:t>A</w:t>
      </w:r>
      <w:r w:rsidR="004B596C" w:rsidRPr="008B6AF5">
        <w:rPr>
          <w:rFonts w:cstheme="minorHAnsi"/>
          <w:szCs w:val="21"/>
        </w:rPr>
        <w:t>的角速度满足什么条件，</w:t>
      </w:r>
      <w:r w:rsidR="004B596C" w:rsidRPr="008B6AF5">
        <w:rPr>
          <w:rFonts w:cstheme="minorHAnsi"/>
          <w:i/>
          <w:szCs w:val="21"/>
        </w:rPr>
        <w:t>AB</w:t>
      </w:r>
      <w:r w:rsidR="004B596C" w:rsidRPr="008B6AF5">
        <w:rPr>
          <w:rFonts w:cstheme="minorHAnsi"/>
          <w:szCs w:val="21"/>
        </w:rPr>
        <w:t>才能出现速度相同的情况？</w:t>
      </w:r>
    </w:p>
    <w:p w:rsidR="00C114D4" w:rsidRPr="008B6AF5" w:rsidRDefault="00C114D4" w:rsidP="008B6AF5">
      <w:pPr>
        <w:rPr>
          <w:rFonts w:cstheme="minorHAnsi"/>
          <w:color w:val="FF0000"/>
          <w:szCs w:val="21"/>
        </w:rPr>
      </w:pPr>
    </w:p>
    <w:p w:rsidR="00C114D4" w:rsidRDefault="00C114D4" w:rsidP="008B6AF5">
      <w:pPr>
        <w:rPr>
          <w:rFonts w:cstheme="minorHAnsi"/>
          <w:color w:val="FF0000"/>
          <w:szCs w:val="21"/>
        </w:rPr>
      </w:pPr>
    </w:p>
    <w:p w:rsidR="00D34B44" w:rsidRPr="008B6AF5" w:rsidRDefault="00D34B44" w:rsidP="008B6AF5">
      <w:pPr>
        <w:rPr>
          <w:rFonts w:cstheme="minorHAnsi"/>
          <w:color w:val="FF0000"/>
          <w:szCs w:val="21"/>
        </w:rPr>
      </w:pPr>
    </w:p>
    <w:p w:rsidR="00C114D4" w:rsidRPr="008B6AF5" w:rsidRDefault="00C114D4" w:rsidP="008B6AF5">
      <w:pPr>
        <w:rPr>
          <w:rFonts w:cstheme="minorHAnsi"/>
          <w:color w:val="FF0000"/>
          <w:szCs w:val="21"/>
        </w:rPr>
      </w:pPr>
    </w:p>
    <w:p w:rsidR="004B596C" w:rsidRPr="008B6AF5" w:rsidRDefault="004B596C" w:rsidP="008B6AF5">
      <w:pPr>
        <w:rPr>
          <w:rFonts w:cstheme="minorHAnsi"/>
          <w:color w:val="FF0000"/>
          <w:szCs w:val="21"/>
        </w:rPr>
      </w:pPr>
      <w:r w:rsidRPr="008B6AF5">
        <w:rPr>
          <w:rFonts w:cstheme="minorHAnsi"/>
          <w:color w:val="FF0000"/>
          <w:szCs w:val="21"/>
        </w:rPr>
        <w:t>【难度】</w:t>
      </w:r>
      <w:r w:rsidRPr="008B6AF5">
        <w:rPr>
          <w:rFonts w:ascii="Segoe UI Symbol" w:eastAsia="宋体" w:cstheme="minorHAnsi"/>
          <w:color w:val="FF0000"/>
          <w:szCs w:val="21"/>
        </w:rPr>
        <w:t>★★</w:t>
      </w:r>
      <w:r w:rsidR="00A07FA2" w:rsidRPr="008B6AF5">
        <w:rPr>
          <w:rFonts w:ascii="Segoe UI Symbol" w:eastAsia="宋体" w:cstheme="minorHAnsi"/>
          <w:color w:val="FF0000"/>
          <w:szCs w:val="21"/>
        </w:rPr>
        <w:t>★</w:t>
      </w:r>
    </w:p>
    <w:p w:rsidR="004B596C" w:rsidRPr="008B6AF5" w:rsidRDefault="004B596C" w:rsidP="00D34B44">
      <w:pPr>
        <w:textAlignment w:val="center"/>
        <w:rPr>
          <w:rFonts w:cstheme="minorHAnsi"/>
          <w:color w:val="FF0000"/>
          <w:szCs w:val="21"/>
        </w:rPr>
      </w:pPr>
      <w:r w:rsidRPr="008B6AF5">
        <w:rPr>
          <w:rFonts w:cstheme="minorHAnsi"/>
          <w:color w:val="FF0000"/>
          <w:szCs w:val="21"/>
        </w:rPr>
        <w:t>【答案】</w:t>
      </w:r>
      <w:r w:rsidR="00D34B44">
        <w:rPr>
          <w:rFonts w:eastAsia="宋体" w:cstheme="minorHAnsi" w:hint="eastAsia"/>
          <w:color w:val="FF0000"/>
          <w:szCs w:val="21"/>
        </w:rPr>
        <w:t>（</w:t>
      </w:r>
      <w:r w:rsidR="00D34B44">
        <w:rPr>
          <w:rFonts w:eastAsia="宋体" w:cstheme="minorHAnsi" w:hint="eastAsia"/>
          <w:color w:val="FF0000"/>
          <w:szCs w:val="21"/>
        </w:rPr>
        <w:t>1</w:t>
      </w:r>
      <w:r w:rsidR="00D34B44">
        <w:rPr>
          <w:rFonts w:eastAsia="宋体" w:cstheme="minorHAnsi" w:hint="eastAsia"/>
          <w:color w:val="FF0000"/>
          <w:szCs w:val="21"/>
        </w:rPr>
        <w:t>）</w:t>
      </w:r>
      <w:r w:rsidR="00E00DC4" w:rsidRPr="006F1F46">
        <w:rPr>
          <w:rFonts w:cstheme="minorHAnsi"/>
          <w:color w:val="FF0000"/>
          <w:szCs w:val="21"/>
        </w:rPr>
        <w:object w:dxaOrig="1240" w:dyaOrig="620">
          <v:shape id="_x0000_i1058" type="#_x0000_t75" style="width:62.25pt;height:30.75pt" o:ole="">
            <v:imagedata r:id="rId93" o:title=""/>
          </v:shape>
          <o:OLEObject Type="Embed" ProgID="Equation.DSMT4" ShapeID="_x0000_i1058" DrawAspect="Content" ObjectID="_1550588068" r:id="rId94"/>
        </w:object>
      </w:r>
      <w:r w:rsidRPr="008B6AF5">
        <w:rPr>
          <w:rFonts w:cstheme="minorHAnsi"/>
          <w:color w:val="FF0000"/>
          <w:szCs w:val="21"/>
        </w:rPr>
        <w:t>（</w:t>
      </w:r>
      <w:r w:rsidRPr="008B6AF5">
        <w:rPr>
          <w:rFonts w:cstheme="minorHAnsi"/>
          <w:i/>
          <w:color w:val="FF0000"/>
          <w:szCs w:val="21"/>
        </w:rPr>
        <w:t>n</w:t>
      </w:r>
      <w:r w:rsidR="00D34B44" w:rsidRPr="00D34B44">
        <w:rPr>
          <w:rFonts w:cstheme="minorHAnsi"/>
          <w:color w:val="FF0000"/>
          <w:szCs w:val="21"/>
        </w:rPr>
        <w:t>＝</w:t>
      </w:r>
      <w:r w:rsidRPr="008B6AF5">
        <w:rPr>
          <w:rFonts w:cstheme="minorHAnsi"/>
          <w:color w:val="FF0000"/>
          <w:szCs w:val="21"/>
        </w:rPr>
        <w:t>0</w:t>
      </w:r>
      <w:r w:rsidRPr="008B6AF5">
        <w:rPr>
          <w:rFonts w:cstheme="minorHAnsi"/>
          <w:color w:val="FF0000"/>
          <w:szCs w:val="21"/>
        </w:rPr>
        <w:t>，</w:t>
      </w:r>
      <w:r w:rsidRPr="008B6AF5">
        <w:rPr>
          <w:rFonts w:cstheme="minorHAnsi"/>
          <w:color w:val="FF0000"/>
          <w:szCs w:val="21"/>
        </w:rPr>
        <w:t>1</w:t>
      </w:r>
      <w:r w:rsidRPr="008B6AF5">
        <w:rPr>
          <w:rFonts w:cstheme="minorHAnsi"/>
          <w:color w:val="FF0000"/>
          <w:szCs w:val="21"/>
        </w:rPr>
        <w:t>，</w:t>
      </w:r>
      <w:r w:rsidRPr="008B6AF5">
        <w:rPr>
          <w:rFonts w:cstheme="minorHAnsi"/>
          <w:color w:val="FF0000"/>
          <w:szCs w:val="21"/>
        </w:rPr>
        <w:t>2</w:t>
      </w:r>
      <w:r w:rsidRPr="008B6AF5">
        <w:rPr>
          <w:rFonts w:cstheme="minorHAnsi"/>
          <w:color w:val="FF0000"/>
          <w:szCs w:val="21"/>
        </w:rPr>
        <w:t>，</w:t>
      </w:r>
      <w:r w:rsidRPr="008B6AF5">
        <w:rPr>
          <w:rFonts w:cstheme="minorHAnsi"/>
          <w:color w:val="FF0000"/>
          <w:szCs w:val="21"/>
        </w:rPr>
        <w:t>3…</w:t>
      </w:r>
      <w:r w:rsidRPr="008B6AF5">
        <w:rPr>
          <w:rFonts w:cstheme="minorHAnsi"/>
          <w:color w:val="FF0000"/>
          <w:szCs w:val="21"/>
        </w:rPr>
        <w:t>）</w:t>
      </w:r>
      <w:r w:rsidR="00D34B44">
        <w:rPr>
          <w:rFonts w:eastAsia="宋体" w:cstheme="minorHAnsi" w:hint="eastAsia"/>
          <w:color w:val="FF0000"/>
          <w:szCs w:val="21"/>
        </w:rPr>
        <w:t>（</w:t>
      </w:r>
      <w:r w:rsidR="00D34B44">
        <w:rPr>
          <w:rFonts w:eastAsia="宋体" w:cstheme="minorHAnsi" w:hint="eastAsia"/>
          <w:color w:val="FF0000"/>
          <w:szCs w:val="21"/>
        </w:rPr>
        <w:t>2</w:t>
      </w:r>
      <w:r w:rsidR="00D34B44">
        <w:rPr>
          <w:rFonts w:eastAsia="宋体" w:cstheme="minorHAnsi" w:hint="eastAsia"/>
          <w:color w:val="FF0000"/>
          <w:szCs w:val="21"/>
        </w:rPr>
        <w:t>）</w:t>
      </w:r>
      <w:r w:rsidR="00E00DC4" w:rsidRPr="006F1F46">
        <w:rPr>
          <w:rFonts w:cstheme="minorHAnsi"/>
          <w:color w:val="FF0000"/>
          <w:szCs w:val="21"/>
        </w:rPr>
        <w:object w:dxaOrig="1280" w:dyaOrig="620">
          <v:shape id="_x0000_i1059" type="#_x0000_t75" style="width:63.75pt;height:30.75pt" o:ole="">
            <v:imagedata r:id="rId95" o:title=""/>
          </v:shape>
          <o:OLEObject Type="Embed" ProgID="Equation.DSMT4" ShapeID="_x0000_i1059" DrawAspect="Content" ObjectID="_1550588069" r:id="rId96"/>
        </w:object>
      </w:r>
      <w:r w:rsidRPr="008B6AF5">
        <w:rPr>
          <w:rFonts w:cstheme="minorHAnsi"/>
          <w:color w:val="FF0000"/>
          <w:szCs w:val="21"/>
        </w:rPr>
        <w:t>（</w:t>
      </w:r>
      <w:r w:rsidRPr="008B6AF5">
        <w:rPr>
          <w:rFonts w:cstheme="minorHAnsi"/>
          <w:i/>
          <w:color w:val="FF0000"/>
          <w:szCs w:val="21"/>
        </w:rPr>
        <w:t>n</w:t>
      </w:r>
      <w:r w:rsidR="00D34B44" w:rsidRPr="00D34B44">
        <w:rPr>
          <w:rFonts w:cstheme="minorHAnsi"/>
          <w:color w:val="FF0000"/>
          <w:szCs w:val="21"/>
        </w:rPr>
        <w:t>＝</w:t>
      </w:r>
      <w:r w:rsidRPr="008B6AF5">
        <w:rPr>
          <w:rFonts w:cstheme="minorHAnsi"/>
          <w:color w:val="FF0000"/>
          <w:szCs w:val="21"/>
        </w:rPr>
        <w:t>0</w:t>
      </w:r>
      <w:r w:rsidRPr="008B6AF5">
        <w:rPr>
          <w:rFonts w:cstheme="minorHAnsi"/>
          <w:color w:val="FF0000"/>
          <w:szCs w:val="21"/>
        </w:rPr>
        <w:t>，</w:t>
      </w:r>
      <w:r w:rsidRPr="008B6AF5">
        <w:rPr>
          <w:rFonts w:cstheme="minorHAnsi"/>
          <w:color w:val="FF0000"/>
          <w:szCs w:val="21"/>
        </w:rPr>
        <w:t>1</w:t>
      </w:r>
      <w:r w:rsidRPr="008B6AF5">
        <w:rPr>
          <w:rFonts w:cstheme="minorHAnsi"/>
          <w:color w:val="FF0000"/>
          <w:szCs w:val="21"/>
        </w:rPr>
        <w:t>，</w:t>
      </w:r>
      <w:r w:rsidRPr="008B6AF5">
        <w:rPr>
          <w:rFonts w:cstheme="minorHAnsi"/>
          <w:color w:val="FF0000"/>
          <w:szCs w:val="21"/>
        </w:rPr>
        <w:t>2</w:t>
      </w:r>
      <w:r w:rsidRPr="008B6AF5">
        <w:rPr>
          <w:rFonts w:cstheme="minorHAnsi"/>
          <w:color w:val="FF0000"/>
          <w:szCs w:val="21"/>
        </w:rPr>
        <w:t>，</w:t>
      </w:r>
      <w:r w:rsidRPr="008B6AF5">
        <w:rPr>
          <w:rFonts w:cstheme="minorHAnsi"/>
          <w:color w:val="FF0000"/>
          <w:szCs w:val="21"/>
        </w:rPr>
        <w:t>3…</w:t>
      </w:r>
      <w:r w:rsidRPr="008B6AF5">
        <w:rPr>
          <w:rFonts w:cstheme="minorHAnsi"/>
          <w:color w:val="FF0000"/>
          <w:szCs w:val="21"/>
        </w:rPr>
        <w:t>）</w:t>
      </w:r>
    </w:p>
    <w:p w:rsidR="004A39A7" w:rsidRPr="008B6AF5" w:rsidRDefault="004A39A7" w:rsidP="008B6AF5">
      <w:pPr>
        <w:rPr>
          <w:rFonts w:cstheme="minorHAnsi"/>
          <w:color w:val="FF0000"/>
          <w:szCs w:val="21"/>
        </w:rPr>
      </w:pPr>
      <w:bookmarkStart w:id="2" w:name="_GoBack"/>
      <w:bookmarkEnd w:id="2"/>
    </w:p>
    <w:p w:rsidR="00ED4AE4" w:rsidRPr="008B6AF5" w:rsidRDefault="00ED4AE4" w:rsidP="008B6AF5">
      <w:pPr>
        <w:rPr>
          <w:rFonts w:cstheme="minorHAnsi"/>
          <w:color w:val="FF0000"/>
          <w:szCs w:val="21"/>
        </w:rPr>
      </w:pPr>
    </w:p>
    <w:sectPr w:rsidR="00ED4AE4" w:rsidRPr="008B6AF5" w:rsidSect="002D10BD">
      <w:headerReference w:type="default" r:id="rId97"/>
      <w:footerReference w:type="default" r:id="rId98"/>
      <w:pgSz w:w="11906" w:h="16838" w:code="9"/>
      <w:pgMar w:top="1701" w:right="1418" w:bottom="1701" w:left="1418" w:header="794" w:footer="873"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1153" w:rsidRDefault="00281153" w:rsidP="00AA5D1F">
      <w:r>
        <w:separator/>
      </w:r>
    </w:p>
  </w:endnote>
  <w:endnote w:type="continuationSeparator" w:id="1">
    <w:p w:rsidR="00281153" w:rsidRDefault="00281153" w:rsidP="00AA5D1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20002A87" w:usb1="80000000" w:usb2="00000008" w:usb3="00000000" w:csb0="000001FF" w:csb1="00000000"/>
  </w:font>
  <w:font w:name="CourierPS">
    <w:panose1 w:val="02060409020205020404"/>
    <w:charset w:val="00"/>
    <w:family w:val="modern"/>
    <w:pitch w:val="fixed"/>
    <w:sig w:usb0="00000007" w:usb1="00000000" w:usb2="00000000" w:usb3="00000000" w:csb0="00000093" w:csb1="00000000"/>
  </w:font>
  <w:font w:name="Verdana">
    <w:panose1 w:val="020B0604030504040204"/>
    <w:charset w:val="00"/>
    <w:family w:val="swiss"/>
    <w:pitch w:val="variable"/>
    <w:sig w:usb0="20000287" w:usb1="00000000" w:usb2="00000000" w:usb3="00000000" w:csb0="0000019F" w:csb1="00000000"/>
  </w:font>
  <w:font w:name="Calibri">
    <w:panose1 w:val="020F0502020204030204"/>
    <w:charset w:val="00"/>
    <w:family w:val="swiss"/>
    <w:pitch w:val="variable"/>
    <w:sig w:usb0="A00002EF" w:usb1="4000207B" w:usb2="00000000" w:usb3="00000000" w:csb0="0000009F" w:csb1="00000000"/>
  </w:font>
  <w:font w:name="幼圆">
    <w:panose1 w:val="02010509060101010101"/>
    <w:charset w:val="86"/>
    <w:family w:val="modern"/>
    <w:pitch w:val="fixed"/>
    <w:sig w:usb0="00000001" w:usb1="080E0000" w:usb2="00000010" w:usb3="00000000" w:csb0="00040000" w:csb1="00000000"/>
  </w:font>
  <w:font w:name="Segoe UI Symbol">
    <w:altName w:val="微软雅黑"/>
    <w:charset w:val="00"/>
    <w:family w:val="swiss"/>
    <w:pitch w:val="variable"/>
    <w:sig w:usb0="8000006F" w:usb1="1200FBEF" w:usb2="0064C000" w:usb3="00000000" w:csb0="00000001" w:csb1="00000000"/>
  </w:font>
  <w:font w:name="Symbol">
    <w:panose1 w:val="05050102010706020507"/>
    <w:charset w:val="02"/>
    <w:family w:val="roman"/>
    <w:pitch w:val="variable"/>
    <w:sig w:usb0="00000000" w:usb1="10000000" w:usb2="00000000" w:usb3="00000000" w:csb0="80000000" w:csb1="00000000"/>
  </w:font>
  <w:font w:name="宋体-方正超大字符集">
    <w:altName w:val="Arial Unicode MS"/>
    <w:charset w:val="86"/>
    <w:family w:val="script"/>
    <w:pitch w:val="fixed"/>
    <w:sig w:usb0="00000000" w:usb1="080E0000" w:usb2="00000010" w:usb3="00000000" w:csb0="00040000" w:csb1="00000000"/>
  </w:font>
  <w:font w:name="微软雅黑">
    <w:panose1 w:val="020B0503020204020204"/>
    <w:charset w:val="86"/>
    <w:family w:val="swiss"/>
    <w:pitch w:val="variable"/>
    <w:sig w:usb0="80000287" w:usb1="2A0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88297540"/>
      <w:docPartObj>
        <w:docPartGallery w:val="Page Numbers (Bottom of Page)"/>
        <w:docPartUnique/>
      </w:docPartObj>
    </w:sdtPr>
    <w:sdtContent>
      <w:sdt>
        <w:sdtPr>
          <w:id w:val="-1231846388"/>
          <w:docPartObj>
            <w:docPartGallery w:val="Page Numbers (Top of Page)"/>
            <w:docPartUnique/>
          </w:docPartObj>
        </w:sdtPr>
        <w:sdtContent>
          <w:p w:rsidR="008B6AF5" w:rsidRDefault="00066F2A">
            <w:pPr>
              <w:pStyle w:val="a5"/>
              <w:jc w:val="right"/>
            </w:pPr>
            <w:r>
              <w:rPr>
                <w:noProof/>
              </w:rPr>
              <w:pict>
                <v:shapetype id="_x0000_t202" coordsize="21600,21600" o:spt="202" path="m,l,21600r21600,l21600,xe">
                  <v:stroke joinstyle="miter"/>
                  <v:path gradientshapeok="t" o:connecttype="rect"/>
                </v:shapetype>
                <v:shape id="文本框 6" o:spid="_x0000_s2050" type="#_x0000_t202" style="position:absolute;left:0;text-align:left;margin-left:205.1pt;margin-top:-14.5pt;width:201pt;height:21.3pt;z-index:25166745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" fillcolor="white [3201]" stroked="f" strokeweight=".5pt">
                  <v:textbox style="mso-next-textbox:#文本框 6">
                    <w:txbxContent>
                      <w:p w:rsidR="008B6AF5" w:rsidRPr="009673E9" w:rsidRDefault="008B6AF5" w:rsidP="00481651">
                        <w:pPr>
                          <w:rPr>
                            <w:rFonts w:ascii="黑体" w:eastAsia="黑体" w:hAnsi="黑体"/>
                          </w:rPr>
                        </w:pPr>
                        <w:r>
                          <w:rPr>
                            <w:rFonts w:ascii="黑体" w:eastAsia="黑体" w:hAnsi="黑体" w:hint="eastAsia"/>
                          </w:rPr>
                          <w:t>匀速圆周运动（教师版）</w:t>
                        </w:r>
                      </w:p>
                    </w:txbxContent>
                  </v:textbox>
                </v:shape>
              </w:pict>
            </w:r>
            <w:r>
              <w:rPr>
                <w:noProof/>
              </w:rPr>
              <w:pi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文本框 3" o:spid="_x0000_s2049" type="#_x0000_t15" style="position:absolute;left:0;text-align:left;margin-left:.35pt;margin-top:-13.8pt;width:117pt;height:21.3pt;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" adj="19634" fillcolor="#bfbfbf [2412]" stroked="f" strokeweight=".5pt">
                  <v:textbox style="mso-next-textbox:#文本框 3">
                    <w:txbxContent>
                      <w:p w:rsidR="008B6AF5" w:rsidRPr="009673E9" w:rsidRDefault="008B6AF5" w:rsidP="00481651">
                        <w:pPr>
                          <w:rPr>
                            <w:rFonts w:ascii="黑体" w:eastAsia="黑体" w:hAnsi="黑体"/>
                          </w:rPr>
                        </w:pPr>
                        <w:r>
                          <w:rPr>
                            <w:rFonts w:ascii="黑体" w:eastAsia="黑体" w:hAnsi="黑体" w:hint="eastAsia"/>
                          </w:rPr>
                          <w:t>高一物理春季班</w:t>
                        </w:r>
                        <w:r w:rsidRPr="009673E9">
                          <w:rPr>
                            <w:rFonts w:ascii="黑体" w:eastAsia="黑体" w:hAnsi="黑体" w:hint="eastAsia"/>
                          </w:rPr>
                          <w:t>课程</w:t>
                        </w:r>
                      </w:p>
                    </w:txbxContent>
                  </v:textbox>
                </v:shape>
              </w:pict>
            </w:r>
            <w:r>
              <w:rPr>
                <w:b/>
                <w:bCs/>
                <w:sz w:val="24"/>
                <w:szCs w:val="24"/>
              </w:rPr>
              <w:fldChar w:fldCharType="begin"/>
            </w:r>
            <w:r w:rsidR="008B6AF5">
              <w:rPr>
                <w:b/>
                <w:bCs/>
              </w:rPr>
              <w:instrText>PAGE</w:instrText>
            </w:r>
            <w:r>
              <w:rPr>
                <w:b/>
                <w:bCs/>
                <w:sz w:val="24"/>
                <w:szCs w:val="24"/>
              </w:rPr>
              <w:fldChar w:fldCharType="separate"/>
            </w:r>
            <w:r w:rsidR="00E00DC4">
              <w:rPr>
                <w:b/>
                <w:bCs/>
                <w:noProof/>
              </w:rPr>
              <w:t>13</w:t>
            </w:r>
            <w:r>
              <w:rPr>
                <w:b/>
                <w:bCs/>
                <w:sz w:val="24"/>
                <w:szCs w:val="24"/>
              </w:rPr>
              <w:fldChar w:fldCharType="end"/>
            </w:r>
            <w:r w:rsidR="008B6AF5">
              <w:rPr>
                <w:lang w:val="zh-CN"/>
              </w:rPr>
              <w:t xml:space="preserve"> / </w:t>
            </w:r>
            <w:r>
              <w:rPr>
                <w:b/>
                <w:bCs/>
                <w:sz w:val="24"/>
                <w:szCs w:val="24"/>
              </w:rPr>
              <w:fldChar w:fldCharType="begin"/>
            </w:r>
            <w:r w:rsidR="008B6AF5">
              <w:rPr>
                <w:b/>
                <w:bCs/>
              </w:rPr>
              <w:instrText>NUMPAGES</w:instrText>
            </w:r>
            <w:r>
              <w:rPr>
                <w:b/>
                <w:bCs/>
                <w:sz w:val="24"/>
                <w:szCs w:val="24"/>
              </w:rPr>
              <w:fldChar w:fldCharType="separate"/>
            </w:r>
            <w:r w:rsidR="00E00DC4">
              <w:rPr>
                <w:b/>
                <w:bCs/>
                <w:noProof/>
              </w:rPr>
              <w:t>13</w:t>
            </w:r>
            <w:r>
              <w:rPr>
                <w:b/>
                <w:bCs/>
                <w:sz w:val="24"/>
                <w:szCs w:val="24"/>
              </w:rPr>
              <w:fldChar w:fldCharType="end"/>
            </w:r>
          </w:p>
        </w:sdtContent>
      </w:sdt>
    </w:sdtContent>
  </w:sdt>
  <w:p w:rsidR="008B6AF5" w:rsidRPr="00906B73" w:rsidRDefault="008B6AF5" w:rsidP="0027548D">
    <w:pPr>
      <w:pStyle w:val="a5"/>
      <w:wordWrap w:val="0"/>
      <w:jc w:val="right"/>
      <w:rPr>
        <w:rFonts w:ascii="Arial" w:hAnsi="Arial" w:cs="Arial"/>
        <w:i/>
        <w:color w:val="595959"/>
        <w:sz w:val="16"/>
        <w:szCs w:val="16"/>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1153" w:rsidRDefault="00281153" w:rsidP="00AA5D1F">
      <w:r>
        <w:separator/>
      </w:r>
    </w:p>
  </w:footnote>
  <w:footnote w:type="continuationSeparator" w:id="1">
    <w:p w:rsidR="00281153" w:rsidRDefault="00281153" w:rsidP="00AA5D1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AF5" w:rsidRPr="00691353" w:rsidRDefault="008B6AF5" w:rsidP="00691353">
    <w:pPr>
      <w:spacing w:line="200" w:lineRule="exact"/>
      <w:jc w:val="right"/>
      <w:rPr>
        <w:rFonts w:ascii="微软雅黑" w:eastAsia="微软雅黑" w:hAnsi="微软雅黑"/>
        <w:color w:val="595959"/>
        <w:sz w:val="16"/>
        <w:szCs w:val="16"/>
      </w:rPr>
    </w:pPr>
    <w:r>
      <w:rPr>
        <w:noProof/>
      </w:rPr>
      <w:drawing>
        <wp:anchor distT="0" distB="0" distL="114300" distR="114300" simplePos="0" relativeHeight="251658240" behindDoc="0" locked="0" layoutInCell="1" allowOverlap="1">
          <wp:simplePos x="0" y="0"/>
          <wp:positionH relativeFrom="column">
            <wp:posOffset>-711</wp:posOffset>
          </wp:positionH>
          <wp:positionV relativeFrom="paragraph">
            <wp:posOffset>59763</wp:posOffset>
          </wp:positionV>
          <wp:extent cx="994410" cy="283845"/>
          <wp:effectExtent l="0" t="0" r="0" b="1905"/>
          <wp:wrapNone/>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办公文件源-04.jp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994410" cy="283845"/>
                  </a:xfrm>
                  <a:prstGeom prst="rect">
                    <a:avLst/>
                  </a:prstGeom>
                </pic:spPr>
              </pic:pic>
            </a:graphicData>
          </a:graphic>
        </wp:anchor>
      </w:drawing>
    </w:r>
    <w:r w:rsidR="00066F2A" w:rsidRPr="00066F2A">
      <w:rPr>
        <w:noProof/>
      </w:rPr>
      <w:pict>
        <v:shapetype id="_x0000_t202" coordsize="21600,21600" o:spt="202" path="m,l,21600r21600,l21600,xe">
          <v:stroke joinstyle="miter"/>
          <v:path gradientshapeok="t" o:connecttype="rect"/>
        </v:shapetype>
        <v:shape id="文本框 4" o:spid="_x0000_s2052" type="#_x0000_t202" style="position:absolute;left:0;text-align:left;margin-left:346.5pt;margin-top:5.75pt;width:1in;height:21.3pt;z-index:251663360;visibility:visible;mso-wrap-style:non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" fillcolor="white [3201]" stroked="f" strokeweight=".5pt">
          <v:textbox style="mso-next-textbox:#文本框 4">
            <w:txbxContent>
              <w:p w:rsidR="008B6AF5" w:rsidRPr="009673E9" w:rsidRDefault="008B6AF5" w:rsidP="00691353">
                <w:pPr>
                  <w:rPr>
                    <w:rFonts w:ascii="黑体" w:eastAsia="黑体" w:hAnsi="黑体"/>
                  </w:rPr>
                </w:pPr>
                <w:r w:rsidRPr="009673E9">
                  <w:rPr>
                    <w:rFonts w:ascii="黑体" w:eastAsia="黑体" w:hAnsi="黑体" w:hint="eastAsia"/>
                  </w:rPr>
                  <w:t xml:space="preserve">专业 引领 共成长    </w:t>
                </w:r>
              </w:p>
            </w:txbxContent>
          </v:textbox>
        </v:shape>
      </w:pict>
    </w:r>
    <w:r w:rsidR="00066F2A" w:rsidRPr="00066F2A">
      <w:rPr>
        <w:noProof/>
        <w:color w:val="595959"/>
      </w:rPr>
      <w:pict>
        <v:line id="直接连接符 1" o:spid="_x0000_s2051" style="position:absolute;left:0;text-align:left;z-index:251661312;visibility:visible;mso-position-horizontal-relative:text;mso-position-vertical-relative:text;mso-width-relative:margin" from="0,31.75pt" to="454.15pt,3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strokecolor="#595959" strokeweight=".5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singleLevel"/>
    <w:tmpl w:val="00000005"/>
    <w:lvl w:ilvl="0">
      <w:start w:val="3"/>
      <w:numFmt w:val="decimal"/>
      <w:suff w:val="nothing"/>
      <w:lvlText w:val="（%1）"/>
      <w:lvlJc w:val="left"/>
    </w:lvl>
  </w:abstractNum>
  <w:abstractNum w:abstractNumId="1">
    <w:nsid w:val="00000008"/>
    <w:multiLevelType w:val="singleLevel"/>
    <w:tmpl w:val="00000008"/>
    <w:lvl w:ilvl="0">
      <w:start w:val="5"/>
      <w:numFmt w:val="decimal"/>
      <w:suff w:val="space"/>
      <w:lvlText w:val="%1、"/>
      <w:lvlJc w:val="left"/>
    </w:lvl>
  </w:abstractNum>
  <w:abstractNum w:abstractNumId="2">
    <w:nsid w:val="00000012"/>
    <w:multiLevelType w:val="singleLevel"/>
    <w:tmpl w:val="00000012"/>
    <w:lvl w:ilvl="0">
      <w:start w:val="10"/>
      <w:numFmt w:val="decimal"/>
      <w:suff w:val="nothing"/>
      <w:lvlText w:val="%1、"/>
      <w:lvlJc w:val="left"/>
    </w:lvl>
  </w:abstractNum>
  <w:abstractNum w:abstractNumId="3">
    <w:nsid w:val="06272976"/>
    <w:multiLevelType w:val="hybridMultilevel"/>
    <w:tmpl w:val="474C8A2C"/>
    <w:lvl w:ilvl="0" w:tplc="16DC6BBA">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DCC02FC"/>
    <w:multiLevelType w:val="multilevel"/>
    <w:tmpl w:val="0DCC02FC"/>
    <w:lvl w:ilvl="0">
      <w:start w:val="1"/>
      <w:numFmt w:val="decimalEnclosedCircle"/>
      <w:lvlText w:val="%1"/>
      <w:lvlJc w:val="left"/>
      <w:pPr>
        <w:ind w:left="780" w:hanging="360"/>
      </w:pPr>
      <w:rPr>
        <w:rFonts w:ascii="宋体" w:hAnsi="宋体" w:cs="宋体"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nsid w:val="4508075B"/>
    <w:multiLevelType w:val="hybridMultilevel"/>
    <w:tmpl w:val="FF96A8D4"/>
    <w:lvl w:ilvl="0" w:tplc="B816B1AE">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4D950035"/>
    <w:multiLevelType w:val="hybridMultilevel"/>
    <w:tmpl w:val="70141616"/>
    <w:lvl w:ilvl="0" w:tplc="FC24B8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DB60301"/>
    <w:multiLevelType w:val="hybridMultilevel"/>
    <w:tmpl w:val="F6526752"/>
    <w:lvl w:ilvl="0" w:tplc="9258D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32A290C"/>
    <w:multiLevelType w:val="hybridMultilevel"/>
    <w:tmpl w:val="F2460F66"/>
    <w:lvl w:ilvl="0" w:tplc="B756E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2F10A05"/>
    <w:multiLevelType w:val="hybridMultilevel"/>
    <w:tmpl w:val="482E6CA6"/>
    <w:lvl w:ilvl="0" w:tplc="0AB05B20">
      <w:start w:val="1"/>
      <w:numFmt w:val="decimal"/>
      <w:lvlText w:val="【例%1】"/>
      <w:lvlJc w:val="left"/>
      <w:pPr>
        <w:ind w:left="1080" w:hanging="108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EF15C86"/>
    <w:multiLevelType w:val="multilevel"/>
    <w:tmpl w:val="6EF15C86"/>
    <w:lvl w:ilvl="0">
      <w:start w:val="1"/>
      <w:numFmt w:val="decimal"/>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7AC81610"/>
    <w:multiLevelType w:val="multilevel"/>
    <w:tmpl w:val="53C075DA"/>
    <w:lvl w:ilvl="0">
      <w:start w:val="1"/>
      <w:numFmt w:val="decimal"/>
      <w:lvlText w:val="%1、"/>
      <w:lvlJc w:val="left"/>
      <w:pPr>
        <w:tabs>
          <w:tab w:val="num" w:pos="785"/>
        </w:tabs>
        <w:ind w:left="785" w:hanging="360"/>
      </w:pPr>
      <w:rPr>
        <w:rFonts w:ascii="Times New Roman" w:hAnsi="Times New Roman" w:cs="Times New Roman" w:hint="default"/>
      </w:rPr>
    </w:lvl>
    <w:lvl w:ilvl="1">
      <w:start w:val="1"/>
      <w:numFmt w:val="lowerLetter"/>
      <w:lvlText w:val="%2)"/>
      <w:lvlJc w:val="left"/>
      <w:pPr>
        <w:tabs>
          <w:tab w:val="num" w:pos="1265"/>
        </w:tabs>
        <w:ind w:left="1265" w:hanging="420"/>
      </w:pPr>
      <w:rPr>
        <w:rFonts w:ascii="Times New Roman" w:hAnsi="Times New Roman" w:cs="Times New Roman" w:hint="default"/>
      </w:rPr>
    </w:lvl>
    <w:lvl w:ilvl="2">
      <w:start w:val="1"/>
      <w:numFmt w:val="lowerRoman"/>
      <w:lvlText w:val="%3."/>
      <w:lvlJc w:val="right"/>
      <w:pPr>
        <w:tabs>
          <w:tab w:val="num" w:pos="1685"/>
        </w:tabs>
        <w:ind w:left="1685" w:hanging="420"/>
      </w:pPr>
      <w:rPr>
        <w:rFonts w:ascii="Times New Roman" w:hAnsi="Times New Roman" w:cs="Times New Roman" w:hint="default"/>
      </w:rPr>
    </w:lvl>
    <w:lvl w:ilvl="3">
      <w:start w:val="1"/>
      <w:numFmt w:val="decimal"/>
      <w:lvlText w:val="%4."/>
      <w:lvlJc w:val="left"/>
      <w:pPr>
        <w:tabs>
          <w:tab w:val="num" w:pos="2105"/>
        </w:tabs>
        <w:ind w:left="2105" w:hanging="420"/>
      </w:pPr>
      <w:rPr>
        <w:rFonts w:ascii="Times New Roman" w:hAnsi="Times New Roman" w:cs="Times New Roman" w:hint="default"/>
      </w:rPr>
    </w:lvl>
    <w:lvl w:ilvl="4">
      <w:start w:val="1"/>
      <w:numFmt w:val="lowerLetter"/>
      <w:lvlText w:val="%5)"/>
      <w:lvlJc w:val="left"/>
      <w:pPr>
        <w:tabs>
          <w:tab w:val="num" w:pos="2525"/>
        </w:tabs>
        <w:ind w:left="2525" w:hanging="420"/>
      </w:pPr>
      <w:rPr>
        <w:rFonts w:ascii="Times New Roman" w:hAnsi="Times New Roman" w:cs="Times New Roman" w:hint="default"/>
      </w:rPr>
    </w:lvl>
    <w:lvl w:ilvl="5">
      <w:start w:val="1"/>
      <w:numFmt w:val="lowerRoman"/>
      <w:lvlText w:val="%6."/>
      <w:lvlJc w:val="right"/>
      <w:pPr>
        <w:tabs>
          <w:tab w:val="num" w:pos="2945"/>
        </w:tabs>
        <w:ind w:left="2945" w:hanging="420"/>
      </w:pPr>
      <w:rPr>
        <w:rFonts w:ascii="Times New Roman" w:hAnsi="Times New Roman" w:cs="Times New Roman" w:hint="default"/>
      </w:rPr>
    </w:lvl>
    <w:lvl w:ilvl="6">
      <w:start w:val="1"/>
      <w:numFmt w:val="decimal"/>
      <w:lvlText w:val="%7."/>
      <w:lvlJc w:val="left"/>
      <w:pPr>
        <w:tabs>
          <w:tab w:val="num" w:pos="3365"/>
        </w:tabs>
        <w:ind w:left="3365" w:hanging="420"/>
      </w:pPr>
      <w:rPr>
        <w:rFonts w:ascii="Times New Roman" w:hAnsi="Times New Roman" w:cs="Times New Roman" w:hint="default"/>
      </w:rPr>
    </w:lvl>
    <w:lvl w:ilvl="7">
      <w:start w:val="1"/>
      <w:numFmt w:val="lowerLetter"/>
      <w:lvlText w:val="%8)"/>
      <w:lvlJc w:val="left"/>
      <w:pPr>
        <w:tabs>
          <w:tab w:val="num" w:pos="3785"/>
        </w:tabs>
        <w:ind w:left="3785" w:hanging="420"/>
      </w:pPr>
      <w:rPr>
        <w:rFonts w:ascii="Times New Roman" w:hAnsi="Times New Roman" w:cs="Times New Roman" w:hint="default"/>
      </w:rPr>
    </w:lvl>
    <w:lvl w:ilvl="8">
      <w:start w:val="1"/>
      <w:numFmt w:val="lowerRoman"/>
      <w:lvlText w:val="%9."/>
      <w:lvlJc w:val="right"/>
      <w:pPr>
        <w:tabs>
          <w:tab w:val="num" w:pos="4205"/>
        </w:tabs>
        <w:ind w:left="4205" w:hanging="420"/>
      </w:pPr>
      <w:rPr>
        <w:rFonts w:ascii="Times New Roman" w:hAnsi="Times New Roman" w:cs="Times New Roman" w:hint="default"/>
      </w:rPr>
    </w:lvl>
  </w:abstractNum>
  <w:abstractNum w:abstractNumId="12">
    <w:nsid w:val="7D4B03C4"/>
    <w:multiLevelType w:val="multilevel"/>
    <w:tmpl w:val="513249A8"/>
    <w:lvl w:ilvl="0">
      <w:start w:val="1"/>
      <w:numFmt w:val="decimal"/>
      <w:lvlText w:val="%1、"/>
      <w:lvlJc w:val="left"/>
      <w:pPr>
        <w:tabs>
          <w:tab w:val="num" w:pos="360"/>
        </w:tabs>
        <w:ind w:left="360" w:hanging="360"/>
      </w:pPr>
      <w:rPr>
        <w:rFonts w:ascii="Times New Roman" w:hAnsi="Times New Roman" w:cs="Times New Roman" w:hint="default"/>
      </w:rPr>
    </w:lvl>
    <w:lvl w:ilvl="1">
      <w:start w:val="1"/>
      <w:numFmt w:val="lowerLetter"/>
      <w:lvlText w:val="%2)"/>
      <w:lvlJc w:val="left"/>
      <w:pPr>
        <w:tabs>
          <w:tab w:val="num" w:pos="840"/>
        </w:tabs>
        <w:ind w:left="840" w:hanging="420"/>
      </w:pPr>
      <w:rPr>
        <w:rFonts w:ascii="Times New Roman" w:hAnsi="Times New Roman" w:cs="Times New Roman" w:hint="default"/>
      </w:rPr>
    </w:lvl>
    <w:lvl w:ilvl="2">
      <w:start w:val="1"/>
      <w:numFmt w:val="lowerRoman"/>
      <w:lvlText w:val="%3."/>
      <w:lvlJc w:val="right"/>
      <w:pPr>
        <w:tabs>
          <w:tab w:val="num" w:pos="1260"/>
        </w:tabs>
        <w:ind w:left="1260" w:hanging="420"/>
      </w:pPr>
      <w:rPr>
        <w:rFonts w:ascii="Times New Roman" w:hAnsi="Times New Roman" w:cs="Times New Roman" w:hint="default"/>
      </w:rPr>
    </w:lvl>
    <w:lvl w:ilvl="3">
      <w:start w:val="1"/>
      <w:numFmt w:val="decimal"/>
      <w:lvlText w:val="%4."/>
      <w:lvlJc w:val="left"/>
      <w:pPr>
        <w:tabs>
          <w:tab w:val="num" w:pos="1680"/>
        </w:tabs>
        <w:ind w:left="1680" w:hanging="420"/>
      </w:pPr>
      <w:rPr>
        <w:rFonts w:ascii="Times New Roman" w:hAnsi="Times New Roman" w:cs="Times New Roman" w:hint="default"/>
      </w:rPr>
    </w:lvl>
    <w:lvl w:ilvl="4">
      <w:start w:val="1"/>
      <w:numFmt w:val="lowerLetter"/>
      <w:lvlText w:val="%5)"/>
      <w:lvlJc w:val="left"/>
      <w:pPr>
        <w:tabs>
          <w:tab w:val="num" w:pos="2100"/>
        </w:tabs>
        <w:ind w:left="2100" w:hanging="420"/>
      </w:pPr>
      <w:rPr>
        <w:rFonts w:ascii="Times New Roman" w:hAnsi="Times New Roman" w:cs="Times New Roman" w:hint="default"/>
      </w:rPr>
    </w:lvl>
    <w:lvl w:ilvl="5">
      <w:start w:val="1"/>
      <w:numFmt w:val="lowerRoman"/>
      <w:lvlText w:val="%6."/>
      <w:lvlJc w:val="right"/>
      <w:pPr>
        <w:tabs>
          <w:tab w:val="num" w:pos="2520"/>
        </w:tabs>
        <w:ind w:left="2520" w:hanging="420"/>
      </w:pPr>
      <w:rPr>
        <w:rFonts w:ascii="Times New Roman" w:hAnsi="Times New Roman" w:cs="Times New Roman" w:hint="default"/>
      </w:rPr>
    </w:lvl>
    <w:lvl w:ilvl="6">
      <w:start w:val="1"/>
      <w:numFmt w:val="decimal"/>
      <w:lvlText w:val="%7."/>
      <w:lvlJc w:val="left"/>
      <w:pPr>
        <w:tabs>
          <w:tab w:val="num" w:pos="2940"/>
        </w:tabs>
        <w:ind w:left="2940" w:hanging="420"/>
      </w:pPr>
      <w:rPr>
        <w:rFonts w:ascii="Times New Roman" w:hAnsi="Times New Roman" w:cs="Times New Roman" w:hint="default"/>
      </w:rPr>
    </w:lvl>
    <w:lvl w:ilvl="7">
      <w:start w:val="1"/>
      <w:numFmt w:val="lowerLetter"/>
      <w:lvlText w:val="%8)"/>
      <w:lvlJc w:val="left"/>
      <w:pPr>
        <w:tabs>
          <w:tab w:val="num" w:pos="3360"/>
        </w:tabs>
        <w:ind w:left="3360" w:hanging="420"/>
      </w:pPr>
      <w:rPr>
        <w:rFonts w:ascii="Times New Roman" w:hAnsi="Times New Roman" w:cs="Times New Roman" w:hint="default"/>
      </w:rPr>
    </w:lvl>
    <w:lvl w:ilvl="8">
      <w:start w:val="1"/>
      <w:numFmt w:val="lowerRoman"/>
      <w:lvlText w:val="%9."/>
      <w:lvlJc w:val="right"/>
      <w:pPr>
        <w:tabs>
          <w:tab w:val="num" w:pos="3780"/>
        </w:tabs>
        <w:ind w:left="3780" w:hanging="420"/>
      </w:pPr>
      <w:rPr>
        <w:rFonts w:ascii="Times New Roman" w:hAnsi="Times New Roman" w:cs="Times New Roman" w:hint="default"/>
      </w:rPr>
    </w:lvl>
  </w:abstractNum>
  <w:abstractNum w:abstractNumId="13">
    <w:nsid w:val="7ECB78D1"/>
    <w:multiLevelType w:val="hybridMultilevel"/>
    <w:tmpl w:val="CD1C20DC"/>
    <w:lvl w:ilvl="0" w:tplc="EA7076C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0"/>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13"/>
  </w:num>
  <w:num w:numId="6">
    <w:abstractNumId w:val="4"/>
  </w:num>
  <w:num w:numId="7">
    <w:abstractNumId w:val="0"/>
  </w:num>
  <w:num w:numId="8">
    <w:abstractNumId w:val="2"/>
  </w:num>
  <w:num w:numId="9">
    <w:abstractNumId w:val="1"/>
  </w:num>
  <w:num w:numId="10">
    <w:abstractNumId w:val="7"/>
  </w:num>
  <w:num w:numId="11">
    <w:abstractNumId w:val="9"/>
  </w:num>
  <w:num w:numId="12">
    <w:abstractNumId w:val="3"/>
  </w:num>
  <w:num w:numId="13">
    <w:abstractNumId w:val="6"/>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HorizontalSpacing w:val="105"/>
  <w:drawingGridVerticalSpacing w:val="156"/>
  <w:displayHorizontalDrawingGridEvery w:val="20"/>
  <w:displayVerticalDrawingGridEvery w:val="0"/>
  <w:characterSpacingControl w:val="compressPunctuation"/>
  <w:hdrShapeDefaults>
    <o:shapedefaults v:ext="edit" spidmax="4098"/>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43935"/>
    <w:rsid w:val="00005ECD"/>
    <w:rsid w:val="0001116F"/>
    <w:rsid w:val="00016B9D"/>
    <w:rsid w:val="000238AF"/>
    <w:rsid w:val="0002542C"/>
    <w:rsid w:val="000358AF"/>
    <w:rsid w:val="00042BAA"/>
    <w:rsid w:val="00044CB9"/>
    <w:rsid w:val="00051A0B"/>
    <w:rsid w:val="00051A2D"/>
    <w:rsid w:val="00051D7F"/>
    <w:rsid w:val="00052334"/>
    <w:rsid w:val="00057CA9"/>
    <w:rsid w:val="00066F2A"/>
    <w:rsid w:val="00075070"/>
    <w:rsid w:val="00080AB4"/>
    <w:rsid w:val="00084EFD"/>
    <w:rsid w:val="0008657F"/>
    <w:rsid w:val="000A26CC"/>
    <w:rsid w:val="000A7AE1"/>
    <w:rsid w:val="000B5DFC"/>
    <w:rsid w:val="000B62BD"/>
    <w:rsid w:val="000B768E"/>
    <w:rsid w:val="000C01D5"/>
    <w:rsid w:val="000D3194"/>
    <w:rsid w:val="000E63BD"/>
    <w:rsid w:val="000F257A"/>
    <w:rsid w:val="000F25B5"/>
    <w:rsid w:val="000F4FEC"/>
    <w:rsid w:val="00100FA5"/>
    <w:rsid w:val="00110316"/>
    <w:rsid w:val="001157A1"/>
    <w:rsid w:val="00125E6A"/>
    <w:rsid w:val="00135804"/>
    <w:rsid w:val="0014059B"/>
    <w:rsid w:val="001408DA"/>
    <w:rsid w:val="0014298B"/>
    <w:rsid w:val="00145B60"/>
    <w:rsid w:val="00151F60"/>
    <w:rsid w:val="00160623"/>
    <w:rsid w:val="001628EB"/>
    <w:rsid w:val="00172E66"/>
    <w:rsid w:val="001734D0"/>
    <w:rsid w:val="001860EA"/>
    <w:rsid w:val="001878BB"/>
    <w:rsid w:val="001904FB"/>
    <w:rsid w:val="001924B0"/>
    <w:rsid w:val="0019430B"/>
    <w:rsid w:val="001972E2"/>
    <w:rsid w:val="001B4B09"/>
    <w:rsid w:val="001B5999"/>
    <w:rsid w:val="001B5BA0"/>
    <w:rsid w:val="001C260D"/>
    <w:rsid w:val="001C6CFE"/>
    <w:rsid w:val="001E55F2"/>
    <w:rsid w:val="001F2BCF"/>
    <w:rsid w:val="00202A05"/>
    <w:rsid w:val="00222F5B"/>
    <w:rsid w:val="00223E5D"/>
    <w:rsid w:val="00225569"/>
    <w:rsid w:val="002276A5"/>
    <w:rsid w:val="00227CB4"/>
    <w:rsid w:val="0023681F"/>
    <w:rsid w:val="002408F0"/>
    <w:rsid w:val="00254A06"/>
    <w:rsid w:val="002720AF"/>
    <w:rsid w:val="0027548D"/>
    <w:rsid w:val="00281153"/>
    <w:rsid w:val="00281899"/>
    <w:rsid w:val="0029187C"/>
    <w:rsid w:val="002A11C0"/>
    <w:rsid w:val="002A32E6"/>
    <w:rsid w:val="002C3053"/>
    <w:rsid w:val="002D10BD"/>
    <w:rsid w:val="002D63A3"/>
    <w:rsid w:val="002D6713"/>
    <w:rsid w:val="002E018A"/>
    <w:rsid w:val="002F0F36"/>
    <w:rsid w:val="002F2ED5"/>
    <w:rsid w:val="002F46A6"/>
    <w:rsid w:val="002F4BA1"/>
    <w:rsid w:val="0031036E"/>
    <w:rsid w:val="0032246F"/>
    <w:rsid w:val="003400A7"/>
    <w:rsid w:val="00345CA7"/>
    <w:rsid w:val="003470D6"/>
    <w:rsid w:val="00355CFE"/>
    <w:rsid w:val="0036103B"/>
    <w:rsid w:val="00362DE7"/>
    <w:rsid w:val="003650B9"/>
    <w:rsid w:val="003758AC"/>
    <w:rsid w:val="00375E79"/>
    <w:rsid w:val="0037625A"/>
    <w:rsid w:val="00377B66"/>
    <w:rsid w:val="00381701"/>
    <w:rsid w:val="00385F9A"/>
    <w:rsid w:val="00397EF6"/>
    <w:rsid w:val="003A776C"/>
    <w:rsid w:val="003B11BA"/>
    <w:rsid w:val="003F2D4B"/>
    <w:rsid w:val="00401B21"/>
    <w:rsid w:val="00410032"/>
    <w:rsid w:val="004451A0"/>
    <w:rsid w:val="0044581A"/>
    <w:rsid w:val="004548EB"/>
    <w:rsid w:val="0047182B"/>
    <w:rsid w:val="00473633"/>
    <w:rsid w:val="00477182"/>
    <w:rsid w:val="00481651"/>
    <w:rsid w:val="00481D42"/>
    <w:rsid w:val="00486578"/>
    <w:rsid w:val="00487A49"/>
    <w:rsid w:val="00492418"/>
    <w:rsid w:val="00493CA4"/>
    <w:rsid w:val="004A1568"/>
    <w:rsid w:val="004A39A7"/>
    <w:rsid w:val="004B1111"/>
    <w:rsid w:val="004B2B00"/>
    <w:rsid w:val="004B596C"/>
    <w:rsid w:val="004C13BA"/>
    <w:rsid w:val="004D1287"/>
    <w:rsid w:val="004D2E55"/>
    <w:rsid w:val="004D68BB"/>
    <w:rsid w:val="004F3C72"/>
    <w:rsid w:val="00502999"/>
    <w:rsid w:val="00507DF3"/>
    <w:rsid w:val="00516332"/>
    <w:rsid w:val="00520D73"/>
    <w:rsid w:val="0053068D"/>
    <w:rsid w:val="00535EC5"/>
    <w:rsid w:val="00541C84"/>
    <w:rsid w:val="0054630C"/>
    <w:rsid w:val="005571AD"/>
    <w:rsid w:val="00557EBA"/>
    <w:rsid w:val="00561184"/>
    <w:rsid w:val="005630AA"/>
    <w:rsid w:val="00573101"/>
    <w:rsid w:val="00576312"/>
    <w:rsid w:val="005771D5"/>
    <w:rsid w:val="0057746C"/>
    <w:rsid w:val="00582B55"/>
    <w:rsid w:val="005835DE"/>
    <w:rsid w:val="0058621E"/>
    <w:rsid w:val="00592BCE"/>
    <w:rsid w:val="00597CE2"/>
    <w:rsid w:val="005B3C34"/>
    <w:rsid w:val="005C1550"/>
    <w:rsid w:val="005C2F62"/>
    <w:rsid w:val="005D116F"/>
    <w:rsid w:val="005D2FE2"/>
    <w:rsid w:val="005E12B7"/>
    <w:rsid w:val="005E20DA"/>
    <w:rsid w:val="00604145"/>
    <w:rsid w:val="006201F4"/>
    <w:rsid w:val="00626E62"/>
    <w:rsid w:val="0063160E"/>
    <w:rsid w:val="00631D3B"/>
    <w:rsid w:val="00633AF2"/>
    <w:rsid w:val="00635867"/>
    <w:rsid w:val="00645922"/>
    <w:rsid w:val="006666F9"/>
    <w:rsid w:val="0067548C"/>
    <w:rsid w:val="00677163"/>
    <w:rsid w:val="006776D0"/>
    <w:rsid w:val="00685D9F"/>
    <w:rsid w:val="00686FC7"/>
    <w:rsid w:val="00687299"/>
    <w:rsid w:val="006876A1"/>
    <w:rsid w:val="00687BED"/>
    <w:rsid w:val="00691353"/>
    <w:rsid w:val="00692710"/>
    <w:rsid w:val="00696A4B"/>
    <w:rsid w:val="006A1DCC"/>
    <w:rsid w:val="006A3E8E"/>
    <w:rsid w:val="006B594A"/>
    <w:rsid w:val="006B7B46"/>
    <w:rsid w:val="006C1647"/>
    <w:rsid w:val="006D6CF7"/>
    <w:rsid w:val="006D6E93"/>
    <w:rsid w:val="006E05C6"/>
    <w:rsid w:val="006E1FD1"/>
    <w:rsid w:val="006E35DB"/>
    <w:rsid w:val="006F1F46"/>
    <w:rsid w:val="006F5578"/>
    <w:rsid w:val="0070651B"/>
    <w:rsid w:val="00713629"/>
    <w:rsid w:val="0072465B"/>
    <w:rsid w:val="007262A6"/>
    <w:rsid w:val="007305CA"/>
    <w:rsid w:val="00734073"/>
    <w:rsid w:val="00736D6D"/>
    <w:rsid w:val="00741923"/>
    <w:rsid w:val="007502EE"/>
    <w:rsid w:val="00770DF2"/>
    <w:rsid w:val="0077402A"/>
    <w:rsid w:val="00780C7C"/>
    <w:rsid w:val="0078207D"/>
    <w:rsid w:val="00786F2E"/>
    <w:rsid w:val="00791349"/>
    <w:rsid w:val="007A107E"/>
    <w:rsid w:val="007A1F47"/>
    <w:rsid w:val="007B0633"/>
    <w:rsid w:val="007C06AB"/>
    <w:rsid w:val="007C572E"/>
    <w:rsid w:val="007C796C"/>
    <w:rsid w:val="007D2272"/>
    <w:rsid w:val="007E1442"/>
    <w:rsid w:val="007E14A2"/>
    <w:rsid w:val="007E26B5"/>
    <w:rsid w:val="007E6049"/>
    <w:rsid w:val="007F29DC"/>
    <w:rsid w:val="007F6C05"/>
    <w:rsid w:val="00802BC6"/>
    <w:rsid w:val="00807285"/>
    <w:rsid w:val="00814E2D"/>
    <w:rsid w:val="00822F68"/>
    <w:rsid w:val="00834EFC"/>
    <w:rsid w:val="00835628"/>
    <w:rsid w:val="008404C6"/>
    <w:rsid w:val="00850C16"/>
    <w:rsid w:val="008532EC"/>
    <w:rsid w:val="00864415"/>
    <w:rsid w:val="0087526B"/>
    <w:rsid w:val="00876B67"/>
    <w:rsid w:val="008852AA"/>
    <w:rsid w:val="00885486"/>
    <w:rsid w:val="008903E6"/>
    <w:rsid w:val="00890C73"/>
    <w:rsid w:val="008928DC"/>
    <w:rsid w:val="0089583E"/>
    <w:rsid w:val="008A2C57"/>
    <w:rsid w:val="008B2811"/>
    <w:rsid w:val="008B6AF5"/>
    <w:rsid w:val="008B7150"/>
    <w:rsid w:val="008C3453"/>
    <w:rsid w:val="008D1062"/>
    <w:rsid w:val="008E0523"/>
    <w:rsid w:val="008E5474"/>
    <w:rsid w:val="008E6707"/>
    <w:rsid w:val="0090073B"/>
    <w:rsid w:val="00905058"/>
    <w:rsid w:val="00906B73"/>
    <w:rsid w:val="00911DCA"/>
    <w:rsid w:val="00922C20"/>
    <w:rsid w:val="00923133"/>
    <w:rsid w:val="00924C97"/>
    <w:rsid w:val="00925B62"/>
    <w:rsid w:val="00933579"/>
    <w:rsid w:val="00936C44"/>
    <w:rsid w:val="0094201F"/>
    <w:rsid w:val="00953523"/>
    <w:rsid w:val="00956065"/>
    <w:rsid w:val="009673E9"/>
    <w:rsid w:val="00976916"/>
    <w:rsid w:val="00977E13"/>
    <w:rsid w:val="0098045A"/>
    <w:rsid w:val="00982E1E"/>
    <w:rsid w:val="00991240"/>
    <w:rsid w:val="00996AEC"/>
    <w:rsid w:val="009C3A74"/>
    <w:rsid w:val="009D3B96"/>
    <w:rsid w:val="009D3EF2"/>
    <w:rsid w:val="009D6690"/>
    <w:rsid w:val="009E0715"/>
    <w:rsid w:val="009E3DE1"/>
    <w:rsid w:val="009E6202"/>
    <w:rsid w:val="009F4029"/>
    <w:rsid w:val="009F4626"/>
    <w:rsid w:val="009F4AA2"/>
    <w:rsid w:val="009F5DC1"/>
    <w:rsid w:val="00A007BE"/>
    <w:rsid w:val="00A03CAD"/>
    <w:rsid w:val="00A073EC"/>
    <w:rsid w:val="00A07FA2"/>
    <w:rsid w:val="00A119BA"/>
    <w:rsid w:val="00A3152B"/>
    <w:rsid w:val="00A5679F"/>
    <w:rsid w:val="00A714AC"/>
    <w:rsid w:val="00A75C39"/>
    <w:rsid w:val="00A76CC0"/>
    <w:rsid w:val="00A801EB"/>
    <w:rsid w:val="00A805EF"/>
    <w:rsid w:val="00A81ABE"/>
    <w:rsid w:val="00A81D7D"/>
    <w:rsid w:val="00A86E7C"/>
    <w:rsid w:val="00A92E55"/>
    <w:rsid w:val="00A93602"/>
    <w:rsid w:val="00AA2C1C"/>
    <w:rsid w:val="00AA30BA"/>
    <w:rsid w:val="00AA3D5A"/>
    <w:rsid w:val="00AA5D1F"/>
    <w:rsid w:val="00AB64F6"/>
    <w:rsid w:val="00AC1115"/>
    <w:rsid w:val="00AC5C98"/>
    <w:rsid w:val="00AC6EA9"/>
    <w:rsid w:val="00AD0263"/>
    <w:rsid w:val="00AE0FC3"/>
    <w:rsid w:val="00AE52C7"/>
    <w:rsid w:val="00AE5C28"/>
    <w:rsid w:val="00AE5FCD"/>
    <w:rsid w:val="00AE77BF"/>
    <w:rsid w:val="00B27397"/>
    <w:rsid w:val="00B43625"/>
    <w:rsid w:val="00B54C67"/>
    <w:rsid w:val="00B60881"/>
    <w:rsid w:val="00B7031F"/>
    <w:rsid w:val="00B80ECD"/>
    <w:rsid w:val="00B83BB9"/>
    <w:rsid w:val="00B8740F"/>
    <w:rsid w:val="00B879E8"/>
    <w:rsid w:val="00B87DBA"/>
    <w:rsid w:val="00B95720"/>
    <w:rsid w:val="00BB0255"/>
    <w:rsid w:val="00BB0DFE"/>
    <w:rsid w:val="00BB2221"/>
    <w:rsid w:val="00BB4A3F"/>
    <w:rsid w:val="00BB5312"/>
    <w:rsid w:val="00BD1BF5"/>
    <w:rsid w:val="00BD3C91"/>
    <w:rsid w:val="00BD3E4B"/>
    <w:rsid w:val="00BE3F06"/>
    <w:rsid w:val="00BE3F4B"/>
    <w:rsid w:val="00BE4662"/>
    <w:rsid w:val="00BE73E4"/>
    <w:rsid w:val="00BF3BA4"/>
    <w:rsid w:val="00C0688D"/>
    <w:rsid w:val="00C114D4"/>
    <w:rsid w:val="00C12DB4"/>
    <w:rsid w:val="00C16A39"/>
    <w:rsid w:val="00C209AE"/>
    <w:rsid w:val="00C22424"/>
    <w:rsid w:val="00C3695D"/>
    <w:rsid w:val="00C50A5D"/>
    <w:rsid w:val="00C63A24"/>
    <w:rsid w:val="00C6687F"/>
    <w:rsid w:val="00C925A8"/>
    <w:rsid w:val="00CA5BF6"/>
    <w:rsid w:val="00CC0131"/>
    <w:rsid w:val="00CD0F1B"/>
    <w:rsid w:val="00CD1B2C"/>
    <w:rsid w:val="00CD23A2"/>
    <w:rsid w:val="00CE5FD8"/>
    <w:rsid w:val="00CF09FB"/>
    <w:rsid w:val="00CF10F6"/>
    <w:rsid w:val="00D00FB0"/>
    <w:rsid w:val="00D01C2E"/>
    <w:rsid w:val="00D03F5B"/>
    <w:rsid w:val="00D2058B"/>
    <w:rsid w:val="00D244A2"/>
    <w:rsid w:val="00D26C31"/>
    <w:rsid w:val="00D32186"/>
    <w:rsid w:val="00D3312B"/>
    <w:rsid w:val="00D3435B"/>
    <w:rsid w:val="00D34B44"/>
    <w:rsid w:val="00D4327A"/>
    <w:rsid w:val="00D43935"/>
    <w:rsid w:val="00D51663"/>
    <w:rsid w:val="00D55C77"/>
    <w:rsid w:val="00D6031E"/>
    <w:rsid w:val="00D63753"/>
    <w:rsid w:val="00D64ED9"/>
    <w:rsid w:val="00D70E2A"/>
    <w:rsid w:val="00D73641"/>
    <w:rsid w:val="00D75A3A"/>
    <w:rsid w:val="00D76534"/>
    <w:rsid w:val="00DE7546"/>
    <w:rsid w:val="00DF0D93"/>
    <w:rsid w:val="00E00DC4"/>
    <w:rsid w:val="00E0418A"/>
    <w:rsid w:val="00E13241"/>
    <w:rsid w:val="00E13DDC"/>
    <w:rsid w:val="00E20F08"/>
    <w:rsid w:val="00E22BE8"/>
    <w:rsid w:val="00E2415D"/>
    <w:rsid w:val="00E26723"/>
    <w:rsid w:val="00E32403"/>
    <w:rsid w:val="00E3299A"/>
    <w:rsid w:val="00E40621"/>
    <w:rsid w:val="00E51B8C"/>
    <w:rsid w:val="00E67FF6"/>
    <w:rsid w:val="00E76002"/>
    <w:rsid w:val="00E8212E"/>
    <w:rsid w:val="00E91FB0"/>
    <w:rsid w:val="00E950F6"/>
    <w:rsid w:val="00EA2695"/>
    <w:rsid w:val="00EA4106"/>
    <w:rsid w:val="00EB0317"/>
    <w:rsid w:val="00EB0570"/>
    <w:rsid w:val="00EB62B3"/>
    <w:rsid w:val="00EB7F90"/>
    <w:rsid w:val="00EC77C6"/>
    <w:rsid w:val="00ED2266"/>
    <w:rsid w:val="00ED254C"/>
    <w:rsid w:val="00ED4AE4"/>
    <w:rsid w:val="00ED5B30"/>
    <w:rsid w:val="00ED680B"/>
    <w:rsid w:val="00EE1D65"/>
    <w:rsid w:val="00EE4738"/>
    <w:rsid w:val="00EE5186"/>
    <w:rsid w:val="00EF4919"/>
    <w:rsid w:val="00F05F30"/>
    <w:rsid w:val="00F112FB"/>
    <w:rsid w:val="00F202DF"/>
    <w:rsid w:val="00F22492"/>
    <w:rsid w:val="00F238D4"/>
    <w:rsid w:val="00F27E2C"/>
    <w:rsid w:val="00F30354"/>
    <w:rsid w:val="00F310D9"/>
    <w:rsid w:val="00F36419"/>
    <w:rsid w:val="00F52D53"/>
    <w:rsid w:val="00F566CD"/>
    <w:rsid w:val="00F636C1"/>
    <w:rsid w:val="00F63A2D"/>
    <w:rsid w:val="00F70A3D"/>
    <w:rsid w:val="00F73268"/>
    <w:rsid w:val="00F80ADC"/>
    <w:rsid w:val="00F91668"/>
    <w:rsid w:val="00F9166D"/>
    <w:rsid w:val="00FA02E7"/>
    <w:rsid w:val="00FA0E27"/>
    <w:rsid w:val="00FC71F2"/>
    <w:rsid w:val="00FD3708"/>
    <w:rsid w:val="00FE3085"/>
    <w:rsid w:val="00FE4512"/>
    <w:rsid w:val="00FF09C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List"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ody Text Indent 3" w:uiPriority="0"/>
    <w:lsdException w:name="Hyperlink" w:uiPriority="0"/>
    <w:lsdException w:name="Strong" w:semiHidden="0" w:uiPriority="0" w:unhideWhenUsed="0" w:qFormat="1"/>
    <w:lsdException w:name="Emphasis" w:semiHidden="0" w:uiPriority="20" w:unhideWhenUsed="0" w:qFormat="1"/>
    <w:lsdException w:name="Plain Text" w:uiPriority="0"/>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B0570"/>
  </w:style>
  <w:style w:type="paragraph" w:styleId="1">
    <w:name w:val="heading 1"/>
    <w:basedOn w:val="a"/>
    <w:next w:val="a"/>
    <w:link w:val="1Char"/>
    <w:qFormat/>
    <w:rsid w:val="00E67FF6"/>
    <w:pPr>
      <w:keepNext/>
      <w:keepLines/>
      <w:spacing w:before="340" w:after="330" w:line="578" w:lineRule="auto"/>
      <w:outlineLvl w:val="0"/>
    </w:pPr>
    <w:rPr>
      <w:b/>
      <w:bCs/>
      <w:kern w:val="44"/>
      <w:sz w:val="44"/>
      <w:szCs w:val="44"/>
    </w:rPr>
  </w:style>
  <w:style w:type="paragraph" w:styleId="2">
    <w:name w:val="heading 2"/>
    <w:basedOn w:val="a"/>
    <w:next w:val="a"/>
    <w:link w:val="2Char"/>
    <w:qFormat/>
    <w:rsid w:val="00D64ED9"/>
    <w:pPr>
      <w:keepNext/>
      <w:keepLines/>
      <w:spacing w:before="260" w:after="260" w:line="416" w:lineRule="auto"/>
      <w:outlineLvl w:val="1"/>
    </w:pPr>
    <w:rPr>
      <w:rFonts w:ascii="Arial" w:eastAsia="黑体" w:hAnsi="Arial"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link w:val="Char"/>
    <w:unhideWhenUsed/>
    <w:rsid w:val="00DF0D93"/>
    <w:pPr>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0"/>
    <w:uiPriority w:val="99"/>
    <w:unhideWhenUsed/>
    <w:rsid w:val="00AA5D1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A5D1F"/>
    <w:rPr>
      <w:sz w:val="18"/>
      <w:szCs w:val="18"/>
    </w:rPr>
  </w:style>
  <w:style w:type="paragraph" w:styleId="a5">
    <w:name w:val="footer"/>
    <w:basedOn w:val="a"/>
    <w:link w:val="Char1"/>
    <w:uiPriority w:val="99"/>
    <w:unhideWhenUsed/>
    <w:rsid w:val="00AA5D1F"/>
    <w:pPr>
      <w:tabs>
        <w:tab w:val="center" w:pos="4153"/>
        <w:tab w:val="right" w:pos="8306"/>
      </w:tabs>
      <w:snapToGrid w:val="0"/>
      <w:jc w:val="left"/>
    </w:pPr>
    <w:rPr>
      <w:sz w:val="18"/>
      <w:szCs w:val="18"/>
    </w:rPr>
  </w:style>
  <w:style w:type="character" w:customStyle="1" w:styleId="Char1">
    <w:name w:val="页脚 Char"/>
    <w:basedOn w:val="a0"/>
    <w:link w:val="a5"/>
    <w:uiPriority w:val="99"/>
    <w:rsid w:val="00AA5D1F"/>
    <w:rPr>
      <w:sz w:val="18"/>
      <w:szCs w:val="18"/>
    </w:rPr>
  </w:style>
  <w:style w:type="paragraph" w:styleId="a6">
    <w:name w:val="Balloon Text"/>
    <w:basedOn w:val="a"/>
    <w:link w:val="Char2"/>
    <w:uiPriority w:val="99"/>
    <w:unhideWhenUsed/>
    <w:rsid w:val="00AA5D1F"/>
    <w:rPr>
      <w:sz w:val="18"/>
      <w:szCs w:val="18"/>
    </w:rPr>
  </w:style>
  <w:style w:type="character" w:customStyle="1" w:styleId="Char2">
    <w:name w:val="批注框文本 Char"/>
    <w:basedOn w:val="a0"/>
    <w:link w:val="a6"/>
    <w:uiPriority w:val="99"/>
    <w:rsid w:val="00AA5D1F"/>
    <w:rPr>
      <w:sz w:val="18"/>
      <w:szCs w:val="18"/>
    </w:rPr>
  </w:style>
  <w:style w:type="character" w:customStyle="1" w:styleId="1Char">
    <w:name w:val="标题 1 Char"/>
    <w:basedOn w:val="a0"/>
    <w:link w:val="1"/>
    <w:rsid w:val="00E67FF6"/>
    <w:rPr>
      <w:b/>
      <w:bCs/>
      <w:kern w:val="44"/>
      <w:sz w:val="44"/>
      <w:szCs w:val="44"/>
    </w:rPr>
  </w:style>
  <w:style w:type="paragraph" w:styleId="a7">
    <w:name w:val="Title"/>
    <w:basedOn w:val="a"/>
    <w:next w:val="a"/>
    <w:link w:val="Char3"/>
    <w:uiPriority w:val="10"/>
    <w:qFormat/>
    <w:rsid w:val="00A75C39"/>
    <w:pPr>
      <w:spacing w:before="240" w:after="60"/>
      <w:jc w:val="center"/>
      <w:outlineLvl w:val="0"/>
    </w:pPr>
    <w:rPr>
      <w:rFonts w:asciiTheme="majorHAnsi" w:eastAsia="宋体" w:hAnsiTheme="majorHAnsi" w:cstheme="majorBidi"/>
      <w:b/>
      <w:bCs/>
      <w:sz w:val="32"/>
      <w:szCs w:val="32"/>
    </w:rPr>
  </w:style>
  <w:style w:type="character" w:customStyle="1" w:styleId="Char3">
    <w:name w:val="标题 Char"/>
    <w:basedOn w:val="a0"/>
    <w:link w:val="a7"/>
    <w:uiPriority w:val="10"/>
    <w:rsid w:val="00A75C39"/>
    <w:rPr>
      <w:rFonts w:asciiTheme="majorHAnsi" w:eastAsia="宋体" w:hAnsiTheme="majorHAnsi" w:cstheme="majorBidi"/>
      <w:b/>
      <w:bCs/>
      <w:sz w:val="32"/>
      <w:szCs w:val="32"/>
    </w:rPr>
  </w:style>
  <w:style w:type="character" w:styleId="a8">
    <w:name w:val="annotation reference"/>
    <w:uiPriority w:val="99"/>
    <w:rsid w:val="0094201F"/>
    <w:rPr>
      <w:sz w:val="21"/>
      <w:szCs w:val="21"/>
    </w:rPr>
  </w:style>
  <w:style w:type="paragraph" w:styleId="a9">
    <w:name w:val="annotation text"/>
    <w:basedOn w:val="a"/>
    <w:link w:val="Char4"/>
    <w:uiPriority w:val="99"/>
    <w:rsid w:val="0094201F"/>
    <w:pPr>
      <w:jc w:val="left"/>
    </w:pPr>
    <w:rPr>
      <w:rFonts w:ascii="Times New Roman" w:eastAsia="宋体" w:hAnsi="Times New Roman" w:cs="Times New Roman"/>
      <w:szCs w:val="24"/>
    </w:rPr>
  </w:style>
  <w:style w:type="character" w:customStyle="1" w:styleId="Char4">
    <w:name w:val="批注文字 Char"/>
    <w:basedOn w:val="a0"/>
    <w:link w:val="a9"/>
    <w:uiPriority w:val="99"/>
    <w:rsid w:val="0094201F"/>
    <w:rPr>
      <w:rFonts w:ascii="Times New Roman" w:eastAsia="宋体" w:hAnsi="Times New Roman" w:cs="Times New Roman"/>
      <w:szCs w:val="24"/>
    </w:rPr>
  </w:style>
  <w:style w:type="character" w:customStyle="1" w:styleId="2Char">
    <w:name w:val="标题 2 Char"/>
    <w:basedOn w:val="a0"/>
    <w:link w:val="2"/>
    <w:rsid w:val="00D64ED9"/>
    <w:rPr>
      <w:rFonts w:ascii="Arial" w:eastAsia="黑体" w:hAnsi="Arial" w:cs="Times New Roman"/>
      <w:b/>
      <w:bCs/>
      <w:sz w:val="32"/>
      <w:szCs w:val="32"/>
    </w:rPr>
  </w:style>
  <w:style w:type="character" w:styleId="aa">
    <w:name w:val="Strong"/>
    <w:qFormat/>
    <w:rsid w:val="00D64ED9"/>
    <w:rPr>
      <w:b/>
      <w:bCs/>
    </w:rPr>
  </w:style>
  <w:style w:type="character" w:styleId="ab">
    <w:name w:val="Hyperlink"/>
    <w:rsid w:val="00D64ED9"/>
    <w:rPr>
      <w:color w:val="3366CC"/>
      <w:u w:val="single"/>
    </w:rPr>
  </w:style>
  <w:style w:type="character" w:styleId="ac">
    <w:name w:val="page number"/>
    <w:basedOn w:val="a0"/>
    <w:rsid w:val="00D64ED9"/>
  </w:style>
  <w:style w:type="character" w:customStyle="1" w:styleId="headline-content2">
    <w:name w:val="headline-content2"/>
    <w:rsid w:val="00D64ED9"/>
  </w:style>
  <w:style w:type="character" w:customStyle="1" w:styleId="HTMLChar">
    <w:name w:val="HTML 预设格式 Char"/>
    <w:link w:val="HTML"/>
    <w:rsid w:val="00D64ED9"/>
    <w:rPr>
      <w:rFonts w:ascii="Arial" w:eastAsia="宋体" w:hAnsi="Arial"/>
    </w:rPr>
  </w:style>
  <w:style w:type="character" w:customStyle="1" w:styleId="px141">
    <w:name w:val="px141"/>
    <w:basedOn w:val="a0"/>
    <w:rsid w:val="00D64ED9"/>
  </w:style>
  <w:style w:type="character" w:customStyle="1" w:styleId="p4">
    <w:name w:val="p4"/>
    <w:basedOn w:val="a0"/>
    <w:rsid w:val="00D64ED9"/>
  </w:style>
  <w:style w:type="character" w:customStyle="1" w:styleId="CharChar5">
    <w:name w:val="Char Char5"/>
    <w:rsid w:val="00D64ED9"/>
    <w:rPr>
      <w:b/>
      <w:bCs/>
      <w:kern w:val="44"/>
      <w:sz w:val="44"/>
      <w:szCs w:val="44"/>
    </w:rPr>
  </w:style>
  <w:style w:type="character" w:customStyle="1" w:styleId="apple-style-span">
    <w:name w:val="apple-style-span"/>
    <w:basedOn w:val="a0"/>
    <w:rsid w:val="00D64ED9"/>
  </w:style>
  <w:style w:type="character" w:customStyle="1" w:styleId="Char">
    <w:name w:val="普通(网站) Char"/>
    <w:link w:val="a3"/>
    <w:rsid w:val="00D64ED9"/>
    <w:rPr>
      <w:rFonts w:ascii="宋体" w:eastAsia="宋体" w:hAnsi="宋体" w:cs="宋体"/>
      <w:kern w:val="0"/>
      <w:sz w:val="24"/>
      <w:szCs w:val="24"/>
    </w:rPr>
  </w:style>
  <w:style w:type="character" w:customStyle="1" w:styleId="tiankong1">
    <w:name w:val="tiankong1"/>
    <w:rsid w:val="00D64ED9"/>
    <w:rPr>
      <w:spacing w:val="-60"/>
    </w:rPr>
  </w:style>
  <w:style w:type="paragraph" w:styleId="ad">
    <w:name w:val="Body Text Indent"/>
    <w:basedOn w:val="a"/>
    <w:link w:val="Char5"/>
    <w:rsid w:val="00D64ED9"/>
    <w:pPr>
      <w:spacing w:after="120"/>
      <w:ind w:leftChars="200" w:left="420"/>
    </w:pPr>
    <w:rPr>
      <w:rFonts w:ascii="Times New Roman" w:eastAsia="宋体" w:hAnsi="Times New Roman" w:cs="Times New Roman"/>
      <w:szCs w:val="20"/>
    </w:rPr>
  </w:style>
  <w:style w:type="character" w:customStyle="1" w:styleId="Char5">
    <w:name w:val="正文文本缩进 Char"/>
    <w:basedOn w:val="a0"/>
    <w:link w:val="ad"/>
    <w:rsid w:val="00D64ED9"/>
    <w:rPr>
      <w:rFonts w:ascii="Times New Roman" w:eastAsia="宋体" w:hAnsi="Times New Roman" w:cs="Times New Roman"/>
      <w:szCs w:val="20"/>
    </w:rPr>
  </w:style>
  <w:style w:type="paragraph" w:styleId="20">
    <w:name w:val="Body Text Indent 2"/>
    <w:basedOn w:val="a"/>
    <w:link w:val="2Char0"/>
    <w:rsid w:val="00D64ED9"/>
    <w:pPr>
      <w:spacing w:after="120" w:line="480" w:lineRule="auto"/>
      <w:ind w:leftChars="200" w:left="420"/>
    </w:pPr>
    <w:rPr>
      <w:rFonts w:ascii="Times New Roman" w:eastAsia="宋体" w:hAnsi="Times New Roman" w:cs="Times New Roman"/>
      <w:szCs w:val="20"/>
    </w:rPr>
  </w:style>
  <w:style w:type="character" w:customStyle="1" w:styleId="2Char0">
    <w:name w:val="正文文本缩进 2 Char"/>
    <w:basedOn w:val="a0"/>
    <w:link w:val="20"/>
    <w:rsid w:val="00D64ED9"/>
    <w:rPr>
      <w:rFonts w:ascii="Times New Roman" w:eastAsia="宋体" w:hAnsi="Times New Roman" w:cs="Times New Roman"/>
      <w:szCs w:val="20"/>
    </w:rPr>
  </w:style>
  <w:style w:type="paragraph" w:styleId="3">
    <w:name w:val="Body Text Indent 3"/>
    <w:basedOn w:val="a"/>
    <w:link w:val="3Char"/>
    <w:rsid w:val="00D64ED9"/>
    <w:pPr>
      <w:ind w:firstLineChars="171" w:firstLine="359"/>
    </w:pPr>
    <w:rPr>
      <w:rFonts w:ascii="Times New Roman" w:eastAsia="仿宋_GB2312" w:hAnsi="Times New Roman" w:cs="Times New Roman"/>
      <w:szCs w:val="24"/>
    </w:rPr>
  </w:style>
  <w:style w:type="character" w:customStyle="1" w:styleId="3Char">
    <w:name w:val="正文文本缩进 3 Char"/>
    <w:basedOn w:val="a0"/>
    <w:link w:val="3"/>
    <w:rsid w:val="00D64ED9"/>
    <w:rPr>
      <w:rFonts w:ascii="Times New Roman" w:eastAsia="仿宋_GB2312" w:hAnsi="Times New Roman" w:cs="Times New Roman"/>
      <w:szCs w:val="24"/>
    </w:rPr>
  </w:style>
  <w:style w:type="paragraph" w:styleId="ae">
    <w:name w:val="Plain Text"/>
    <w:aliases w:val="纯文本 Char Char,普通文字 Char,标题1,Plain Text, Char,Char Char Char,Char Char, Char Char Char,纯文本 Char Char1 Char Char Char,标题1 Char Char Char Char Char,标题1 Char Char Char Char,游数的格式,普通文字,游数的,普通,纯文本 Char2 Char,Plain Te,普,标题1 Char Char,纯文本 Cha"/>
    <w:basedOn w:val="a"/>
    <w:link w:val="Char6"/>
    <w:rsid w:val="00D64ED9"/>
    <w:rPr>
      <w:rFonts w:ascii="宋体" w:eastAsia="宋体" w:hAnsi="Courier New" w:cs="Times New Roman"/>
      <w:szCs w:val="21"/>
    </w:rPr>
  </w:style>
  <w:style w:type="character" w:customStyle="1" w:styleId="Char6">
    <w:name w:val="纯文本 Char"/>
    <w:aliases w:val="纯文本 Char Char Char,普通文字 Char Char,标题1 Char,Plain Text Char, Char Char,Char Char Char Char,Char Char Char1, Char Char Char Char,纯文本 Char Char1 Char Char Char Char,标题1 Char Char Char Char Char Char,标题1 Char Char Char Char Char1,游数的格式 Char,普通 Char"/>
    <w:basedOn w:val="a0"/>
    <w:link w:val="ae"/>
    <w:rsid w:val="00D64ED9"/>
    <w:rPr>
      <w:rFonts w:ascii="宋体" w:eastAsia="宋体" w:hAnsi="Courier New" w:cs="Times New Roman"/>
      <w:szCs w:val="21"/>
    </w:rPr>
  </w:style>
  <w:style w:type="paragraph" w:styleId="HTML">
    <w:name w:val="HTML Preformatted"/>
    <w:basedOn w:val="a"/>
    <w:link w:val="HTMLChar"/>
    <w:rsid w:val="00D64E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eastAsia="宋体" w:hAnsi="Arial"/>
    </w:rPr>
  </w:style>
  <w:style w:type="character" w:customStyle="1" w:styleId="HTMLChar1">
    <w:name w:val="HTML 预设格式 Char1"/>
    <w:basedOn w:val="a0"/>
    <w:uiPriority w:val="99"/>
    <w:semiHidden/>
    <w:rsid w:val="00D64ED9"/>
    <w:rPr>
      <w:rFonts w:ascii="CourierPS" w:hAnsi="CourierPS"/>
      <w:sz w:val="20"/>
      <w:szCs w:val="20"/>
    </w:rPr>
  </w:style>
  <w:style w:type="paragraph" w:customStyle="1" w:styleId="para">
    <w:name w:val="para"/>
    <w:basedOn w:val="a"/>
    <w:rsid w:val="00D64ED9"/>
    <w:pPr>
      <w:spacing w:after="45" w:line="280" w:lineRule="atLeast"/>
      <w:ind w:firstLine="460"/>
    </w:pPr>
    <w:rPr>
      <w:rFonts w:ascii="Times New Roman" w:eastAsia="宋体" w:hAnsi="Times New Roman" w:cs="Times New Roman"/>
      <w:spacing w:val="15"/>
      <w:kern w:val="0"/>
      <w:sz w:val="22"/>
    </w:rPr>
  </w:style>
  <w:style w:type="paragraph" w:customStyle="1" w:styleId="CharCharChar1CharCharCharChar">
    <w:name w:val="Char Char Char1 Char Char Char Char"/>
    <w:basedOn w:val="a"/>
    <w:rsid w:val="00D64ED9"/>
    <w:pPr>
      <w:spacing w:line="300" w:lineRule="auto"/>
      <w:jc w:val="center"/>
    </w:pPr>
    <w:rPr>
      <w:rFonts w:ascii="Verdana" w:eastAsia="宋体" w:hAnsi="Verdana" w:cs="Times New Roman"/>
      <w:b/>
      <w:kern w:val="0"/>
      <w:sz w:val="24"/>
      <w:szCs w:val="24"/>
      <w:lang w:eastAsia="en-US"/>
    </w:rPr>
  </w:style>
  <w:style w:type="paragraph" w:customStyle="1" w:styleId="CharCharCharCharCharCharCharCharChar">
    <w:name w:val="Char Char Char Char Char Char Char Char Char"/>
    <w:basedOn w:val="a"/>
    <w:rsid w:val="00D64ED9"/>
    <w:pPr>
      <w:spacing w:line="300" w:lineRule="auto"/>
      <w:ind w:firstLineChars="200" w:firstLine="200"/>
    </w:pPr>
    <w:rPr>
      <w:rFonts w:ascii="Times New Roman" w:eastAsia="宋体" w:hAnsi="Times New Roman" w:cs="Times New Roman"/>
      <w:szCs w:val="24"/>
    </w:rPr>
  </w:style>
  <w:style w:type="paragraph" w:customStyle="1" w:styleId="CharCharCharCharCharCharCharCharCharCharCharCharCharCharCharCharCharCharChar">
    <w:name w:val="Char Char Char Char Char Char Char Char Char Char Char Char Char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line">
    <w:name w:val="line"/>
    <w:basedOn w:val="a"/>
    <w:rsid w:val="00D64ED9"/>
    <w:pPr>
      <w:spacing w:after="45" w:line="280" w:lineRule="atLeast"/>
    </w:pPr>
    <w:rPr>
      <w:rFonts w:ascii="Times New Roman" w:eastAsia="宋体" w:hAnsi="Times New Roman" w:cs="Times New Roman"/>
      <w:spacing w:val="15"/>
      <w:kern w:val="0"/>
      <w:sz w:val="22"/>
    </w:rPr>
  </w:style>
  <w:style w:type="paragraph" w:customStyle="1" w:styleId="Char3CharCharCharCharCharChar">
    <w:name w:val="Char3 Char Char Char Char Char Char"/>
    <w:basedOn w:val="a"/>
    <w:rsid w:val="00D64ED9"/>
    <w:pPr>
      <w:spacing w:line="300" w:lineRule="auto"/>
      <w:ind w:firstLineChars="200" w:firstLine="200"/>
    </w:pPr>
    <w:rPr>
      <w:rFonts w:ascii="Verdana" w:eastAsia="宋体" w:hAnsi="Verdana" w:cs="Times New Roman"/>
      <w:kern w:val="0"/>
      <w:szCs w:val="20"/>
      <w:lang w:eastAsia="en-US"/>
    </w:rPr>
  </w:style>
  <w:style w:type="paragraph" w:customStyle="1" w:styleId="Char7">
    <w:name w:val="Char"/>
    <w:basedOn w:val="a"/>
    <w:rsid w:val="00D64ED9"/>
    <w:pPr>
      <w:spacing w:line="300" w:lineRule="auto"/>
      <w:ind w:firstLineChars="200" w:firstLine="200"/>
    </w:pPr>
    <w:rPr>
      <w:rFonts w:ascii="Times New Roman" w:eastAsia="宋体" w:hAnsi="Times New Roman" w:cs="Times New Roman"/>
      <w:szCs w:val="20"/>
    </w:rPr>
  </w:style>
  <w:style w:type="paragraph" w:customStyle="1" w:styleId="CharChar6">
    <w:name w:val="Char Char6"/>
    <w:basedOn w:val="a"/>
    <w:rsid w:val="00D64ED9"/>
    <w:pPr>
      <w:spacing w:line="300" w:lineRule="auto"/>
      <w:ind w:firstLineChars="200" w:firstLine="200"/>
    </w:pPr>
    <w:rPr>
      <w:rFonts w:ascii="Verdana" w:eastAsia="宋体" w:hAnsi="Verdana" w:cs="Times New Roman"/>
      <w:kern w:val="0"/>
      <w:szCs w:val="20"/>
      <w:lang w:eastAsia="en-US"/>
    </w:rPr>
  </w:style>
  <w:style w:type="character" w:styleId="af">
    <w:name w:val="Placeholder Text"/>
    <w:uiPriority w:val="99"/>
    <w:semiHidden/>
    <w:rsid w:val="00D64ED9"/>
    <w:rPr>
      <w:color w:val="808080"/>
    </w:rPr>
  </w:style>
  <w:style w:type="paragraph" w:styleId="af0">
    <w:name w:val="List Paragraph"/>
    <w:basedOn w:val="a"/>
    <w:uiPriority w:val="34"/>
    <w:qFormat/>
    <w:rsid w:val="00D64ED9"/>
    <w:pPr>
      <w:ind w:firstLineChars="200" w:firstLine="420"/>
    </w:pPr>
    <w:rPr>
      <w:rFonts w:ascii="Calibri" w:eastAsia="宋体" w:hAnsi="Calibri" w:cs="Times New Roman"/>
    </w:rPr>
  </w:style>
  <w:style w:type="paragraph" w:styleId="af1">
    <w:name w:val="List"/>
    <w:basedOn w:val="a"/>
    <w:rsid w:val="00D64ED9"/>
    <w:pPr>
      <w:ind w:left="200" w:hangingChars="200" w:hanging="200"/>
    </w:pPr>
    <w:rPr>
      <w:rFonts w:ascii="Times New Roman" w:eastAsia="宋体" w:hAnsi="Times New Roman" w:cs="Times New Roman"/>
      <w:szCs w:val="24"/>
    </w:rPr>
  </w:style>
  <w:style w:type="paragraph" w:styleId="af2">
    <w:name w:val="annotation subject"/>
    <w:basedOn w:val="a9"/>
    <w:next w:val="a9"/>
    <w:link w:val="Char8"/>
    <w:uiPriority w:val="99"/>
    <w:semiHidden/>
    <w:unhideWhenUsed/>
    <w:rsid w:val="00D64ED9"/>
    <w:rPr>
      <w:b/>
      <w:bCs/>
      <w:szCs w:val="20"/>
    </w:rPr>
  </w:style>
  <w:style w:type="character" w:customStyle="1" w:styleId="Char8">
    <w:name w:val="批注主题 Char"/>
    <w:basedOn w:val="Char4"/>
    <w:link w:val="af2"/>
    <w:uiPriority w:val="99"/>
    <w:semiHidden/>
    <w:rsid w:val="00D64ED9"/>
    <w:rPr>
      <w:rFonts w:ascii="Times New Roman" w:eastAsia="宋体" w:hAnsi="Times New Roman" w:cs="Times New Roman"/>
      <w:b/>
      <w:bCs/>
      <w:szCs w:val="20"/>
    </w:rPr>
  </w:style>
  <w:style w:type="paragraph" w:customStyle="1" w:styleId="Roman">
    <w:name w:val="Roman斜体"/>
    <w:basedOn w:val="a"/>
    <w:rsid w:val="00AB64F6"/>
    <w:pPr>
      <w:spacing w:line="0" w:lineRule="atLeast"/>
      <w:jc w:val="center"/>
    </w:pPr>
    <w:rPr>
      <w:rFonts w:ascii="Times New Roman" w:eastAsia="宋体" w:hAnsi="Times New Roman" w:cs="Times New Roman"/>
      <w:i/>
      <w:iCs/>
      <w:color w:val="000000"/>
      <w:szCs w:val="20"/>
    </w:rPr>
  </w:style>
  <w:style w:type="character" w:customStyle="1" w:styleId="Char10">
    <w:name w:val="纯文本 Char1"/>
    <w:rsid w:val="00C3695D"/>
    <w:rPr>
      <w:rFonts w:ascii="宋体" w:hAnsi="Courier New"/>
    </w:rPr>
  </w:style>
  <w:style w:type="paragraph" w:customStyle="1" w:styleId="af3">
    <w:name w:val="正文 + 宋体"/>
    <w:basedOn w:val="a"/>
    <w:rsid w:val="0098045A"/>
    <w:pPr>
      <w:widowControl w:val="0"/>
      <w:spacing w:line="360" w:lineRule="auto"/>
      <w:ind w:leftChars="100" w:left="315" w:hangingChars="50" w:hanging="105"/>
    </w:pPr>
    <w:rPr>
      <w:rFonts w:ascii="宋体" w:eastAsia="宋体" w:hAnsi="宋体" w:cs="Times New Roman"/>
      <w:szCs w:val="20"/>
      <w:u w:val="double"/>
    </w:rPr>
  </w:style>
</w:styles>
</file>

<file path=word/webSettings.xml><?xml version="1.0" encoding="utf-8"?>
<w:webSettings xmlns:r="http://schemas.openxmlformats.org/officeDocument/2006/relationships" xmlns:w="http://schemas.openxmlformats.org/wordprocessingml/2006/main">
  <w:divs>
    <w:div w:id="7634528">
      <w:bodyDiv w:val="1"/>
      <w:marLeft w:val="0"/>
      <w:marRight w:val="0"/>
      <w:marTop w:val="0"/>
      <w:marBottom w:val="0"/>
      <w:divBdr>
        <w:top w:val="none" w:sz="0" w:space="0" w:color="auto"/>
        <w:left w:val="none" w:sz="0" w:space="0" w:color="auto"/>
        <w:bottom w:val="none" w:sz="0" w:space="0" w:color="auto"/>
        <w:right w:val="none" w:sz="0" w:space="0" w:color="auto"/>
      </w:divBdr>
    </w:div>
    <w:div w:id="47187629">
      <w:bodyDiv w:val="1"/>
      <w:marLeft w:val="0"/>
      <w:marRight w:val="0"/>
      <w:marTop w:val="0"/>
      <w:marBottom w:val="0"/>
      <w:divBdr>
        <w:top w:val="none" w:sz="0" w:space="0" w:color="auto"/>
        <w:left w:val="none" w:sz="0" w:space="0" w:color="auto"/>
        <w:bottom w:val="none" w:sz="0" w:space="0" w:color="auto"/>
        <w:right w:val="none" w:sz="0" w:space="0" w:color="auto"/>
      </w:divBdr>
    </w:div>
    <w:div w:id="215514705">
      <w:bodyDiv w:val="1"/>
      <w:marLeft w:val="0"/>
      <w:marRight w:val="0"/>
      <w:marTop w:val="0"/>
      <w:marBottom w:val="0"/>
      <w:divBdr>
        <w:top w:val="none" w:sz="0" w:space="0" w:color="auto"/>
        <w:left w:val="none" w:sz="0" w:space="0" w:color="auto"/>
        <w:bottom w:val="none" w:sz="0" w:space="0" w:color="auto"/>
        <w:right w:val="none" w:sz="0" w:space="0" w:color="auto"/>
      </w:divBdr>
    </w:div>
    <w:div w:id="296840206">
      <w:bodyDiv w:val="1"/>
      <w:marLeft w:val="0"/>
      <w:marRight w:val="0"/>
      <w:marTop w:val="0"/>
      <w:marBottom w:val="0"/>
      <w:divBdr>
        <w:top w:val="none" w:sz="0" w:space="0" w:color="auto"/>
        <w:left w:val="none" w:sz="0" w:space="0" w:color="auto"/>
        <w:bottom w:val="none" w:sz="0" w:space="0" w:color="auto"/>
        <w:right w:val="none" w:sz="0" w:space="0" w:color="auto"/>
      </w:divBdr>
    </w:div>
    <w:div w:id="310403327">
      <w:bodyDiv w:val="1"/>
      <w:marLeft w:val="0"/>
      <w:marRight w:val="0"/>
      <w:marTop w:val="0"/>
      <w:marBottom w:val="0"/>
      <w:divBdr>
        <w:top w:val="none" w:sz="0" w:space="0" w:color="auto"/>
        <w:left w:val="none" w:sz="0" w:space="0" w:color="auto"/>
        <w:bottom w:val="none" w:sz="0" w:space="0" w:color="auto"/>
        <w:right w:val="none" w:sz="0" w:space="0" w:color="auto"/>
      </w:divBdr>
    </w:div>
    <w:div w:id="314839676">
      <w:bodyDiv w:val="1"/>
      <w:marLeft w:val="0"/>
      <w:marRight w:val="0"/>
      <w:marTop w:val="0"/>
      <w:marBottom w:val="0"/>
      <w:divBdr>
        <w:top w:val="none" w:sz="0" w:space="0" w:color="auto"/>
        <w:left w:val="none" w:sz="0" w:space="0" w:color="auto"/>
        <w:bottom w:val="none" w:sz="0" w:space="0" w:color="auto"/>
        <w:right w:val="none" w:sz="0" w:space="0" w:color="auto"/>
      </w:divBdr>
    </w:div>
    <w:div w:id="321810454">
      <w:bodyDiv w:val="1"/>
      <w:marLeft w:val="0"/>
      <w:marRight w:val="0"/>
      <w:marTop w:val="0"/>
      <w:marBottom w:val="0"/>
      <w:divBdr>
        <w:top w:val="none" w:sz="0" w:space="0" w:color="auto"/>
        <w:left w:val="none" w:sz="0" w:space="0" w:color="auto"/>
        <w:bottom w:val="none" w:sz="0" w:space="0" w:color="auto"/>
        <w:right w:val="none" w:sz="0" w:space="0" w:color="auto"/>
      </w:divBdr>
    </w:div>
    <w:div w:id="393628121">
      <w:bodyDiv w:val="1"/>
      <w:marLeft w:val="0"/>
      <w:marRight w:val="0"/>
      <w:marTop w:val="0"/>
      <w:marBottom w:val="0"/>
      <w:divBdr>
        <w:top w:val="none" w:sz="0" w:space="0" w:color="auto"/>
        <w:left w:val="none" w:sz="0" w:space="0" w:color="auto"/>
        <w:bottom w:val="none" w:sz="0" w:space="0" w:color="auto"/>
        <w:right w:val="none" w:sz="0" w:space="0" w:color="auto"/>
      </w:divBdr>
    </w:div>
    <w:div w:id="420027899">
      <w:bodyDiv w:val="1"/>
      <w:marLeft w:val="0"/>
      <w:marRight w:val="0"/>
      <w:marTop w:val="0"/>
      <w:marBottom w:val="0"/>
      <w:divBdr>
        <w:top w:val="none" w:sz="0" w:space="0" w:color="auto"/>
        <w:left w:val="none" w:sz="0" w:space="0" w:color="auto"/>
        <w:bottom w:val="none" w:sz="0" w:space="0" w:color="auto"/>
        <w:right w:val="none" w:sz="0" w:space="0" w:color="auto"/>
      </w:divBdr>
    </w:div>
    <w:div w:id="510680535">
      <w:bodyDiv w:val="1"/>
      <w:marLeft w:val="0"/>
      <w:marRight w:val="0"/>
      <w:marTop w:val="0"/>
      <w:marBottom w:val="0"/>
      <w:divBdr>
        <w:top w:val="none" w:sz="0" w:space="0" w:color="auto"/>
        <w:left w:val="none" w:sz="0" w:space="0" w:color="auto"/>
        <w:bottom w:val="none" w:sz="0" w:space="0" w:color="auto"/>
        <w:right w:val="none" w:sz="0" w:space="0" w:color="auto"/>
      </w:divBdr>
    </w:div>
    <w:div w:id="512037693">
      <w:bodyDiv w:val="1"/>
      <w:marLeft w:val="0"/>
      <w:marRight w:val="0"/>
      <w:marTop w:val="0"/>
      <w:marBottom w:val="0"/>
      <w:divBdr>
        <w:top w:val="none" w:sz="0" w:space="0" w:color="auto"/>
        <w:left w:val="none" w:sz="0" w:space="0" w:color="auto"/>
        <w:bottom w:val="none" w:sz="0" w:space="0" w:color="auto"/>
        <w:right w:val="none" w:sz="0" w:space="0" w:color="auto"/>
      </w:divBdr>
    </w:div>
    <w:div w:id="537742400">
      <w:bodyDiv w:val="1"/>
      <w:marLeft w:val="0"/>
      <w:marRight w:val="0"/>
      <w:marTop w:val="0"/>
      <w:marBottom w:val="0"/>
      <w:divBdr>
        <w:top w:val="none" w:sz="0" w:space="0" w:color="auto"/>
        <w:left w:val="none" w:sz="0" w:space="0" w:color="auto"/>
        <w:bottom w:val="none" w:sz="0" w:space="0" w:color="auto"/>
        <w:right w:val="none" w:sz="0" w:space="0" w:color="auto"/>
      </w:divBdr>
      <w:divsChild>
        <w:div w:id="1273709977">
          <w:marLeft w:val="0"/>
          <w:marRight w:val="0"/>
          <w:marTop w:val="0"/>
          <w:marBottom w:val="0"/>
          <w:divBdr>
            <w:top w:val="none" w:sz="0" w:space="0" w:color="auto"/>
            <w:left w:val="none" w:sz="0" w:space="0" w:color="auto"/>
            <w:bottom w:val="none" w:sz="0" w:space="0" w:color="auto"/>
            <w:right w:val="none" w:sz="0" w:space="0" w:color="auto"/>
          </w:divBdr>
          <w:divsChild>
            <w:div w:id="438108776">
              <w:marLeft w:val="0"/>
              <w:marRight w:val="0"/>
              <w:marTop w:val="0"/>
              <w:marBottom w:val="180"/>
              <w:divBdr>
                <w:top w:val="none" w:sz="0" w:space="0" w:color="auto"/>
                <w:left w:val="none" w:sz="0" w:space="0" w:color="auto"/>
                <w:bottom w:val="none" w:sz="0" w:space="0" w:color="auto"/>
                <w:right w:val="none" w:sz="0" w:space="0" w:color="auto"/>
              </w:divBdr>
              <w:divsChild>
                <w:div w:id="850265900">
                  <w:marLeft w:val="0"/>
                  <w:marRight w:val="0"/>
                  <w:marTop w:val="0"/>
                  <w:marBottom w:val="0"/>
                  <w:divBdr>
                    <w:top w:val="none" w:sz="0" w:space="0" w:color="auto"/>
                    <w:left w:val="none" w:sz="0" w:space="0" w:color="auto"/>
                    <w:bottom w:val="none" w:sz="0" w:space="0" w:color="auto"/>
                    <w:right w:val="none" w:sz="0" w:space="0" w:color="auto"/>
                  </w:divBdr>
                  <w:divsChild>
                    <w:div w:id="965282955">
                      <w:marLeft w:val="0"/>
                      <w:marRight w:val="0"/>
                      <w:marTop w:val="0"/>
                      <w:marBottom w:val="0"/>
                      <w:divBdr>
                        <w:top w:val="none" w:sz="0" w:space="0" w:color="auto"/>
                        <w:left w:val="none" w:sz="0" w:space="0" w:color="auto"/>
                        <w:bottom w:val="none" w:sz="0" w:space="0" w:color="auto"/>
                        <w:right w:val="none" w:sz="0" w:space="0" w:color="auto"/>
                      </w:divBdr>
                      <w:divsChild>
                        <w:div w:id="532159294">
                          <w:marLeft w:val="0"/>
                          <w:marRight w:val="0"/>
                          <w:marTop w:val="0"/>
                          <w:marBottom w:val="0"/>
                          <w:divBdr>
                            <w:top w:val="none" w:sz="0" w:space="0" w:color="auto"/>
                            <w:left w:val="none" w:sz="0" w:space="0" w:color="auto"/>
                            <w:bottom w:val="none" w:sz="0" w:space="0" w:color="auto"/>
                            <w:right w:val="none" w:sz="0" w:space="0" w:color="auto"/>
                          </w:divBdr>
                          <w:divsChild>
                            <w:div w:id="1959988760">
                              <w:marLeft w:val="0"/>
                              <w:marRight w:val="0"/>
                              <w:marTop w:val="0"/>
                              <w:marBottom w:val="0"/>
                              <w:divBdr>
                                <w:top w:val="none" w:sz="0" w:space="0" w:color="auto"/>
                                <w:left w:val="none" w:sz="0" w:space="0" w:color="auto"/>
                                <w:bottom w:val="none" w:sz="0" w:space="0" w:color="auto"/>
                                <w:right w:val="none" w:sz="0" w:space="0" w:color="auto"/>
                              </w:divBdr>
                            </w:div>
                            <w:div w:id="1094934221">
                              <w:marLeft w:val="0"/>
                              <w:marRight w:val="0"/>
                              <w:marTop w:val="0"/>
                              <w:marBottom w:val="0"/>
                              <w:divBdr>
                                <w:top w:val="none" w:sz="0" w:space="0" w:color="auto"/>
                                <w:left w:val="none" w:sz="0" w:space="0" w:color="auto"/>
                                <w:bottom w:val="none" w:sz="0" w:space="0" w:color="auto"/>
                                <w:right w:val="none" w:sz="0" w:space="0" w:color="auto"/>
                              </w:divBdr>
                            </w:div>
                            <w:div w:id="2072536157">
                              <w:marLeft w:val="0"/>
                              <w:marRight w:val="0"/>
                              <w:marTop w:val="0"/>
                              <w:marBottom w:val="0"/>
                              <w:divBdr>
                                <w:top w:val="none" w:sz="0" w:space="0" w:color="auto"/>
                                <w:left w:val="none" w:sz="0" w:space="0" w:color="auto"/>
                                <w:bottom w:val="none" w:sz="0" w:space="0" w:color="auto"/>
                                <w:right w:val="none" w:sz="0" w:space="0" w:color="auto"/>
                              </w:divBdr>
                            </w:div>
                            <w:div w:id="1681808849">
                              <w:marLeft w:val="0"/>
                              <w:marRight w:val="0"/>
                              <w:marTop w:val="0"/>
                              <w:marBottom w:val="0"/>
                              <w:divBdr>
                                <w:top w:val="none" w:sz="0" w:space="0" w:color="auto"/>
                                <w:left w:val="none" w:sz="0" w:space="0" w:color="auto"/>
                                <w:bottom w:val="none" w:sz="0" w:space="0" w:color="auto"/>
                                <w:right w:val="none" w:sz="0" w:space="0" w:color="auto"/>
                              </w:divBdr>
                            </w:div>
                            <w:div w:id="1037316931">
                              <w:marLeft w:val="0"/>
                              <w:marRight w:val="0"/>
                              <w:marTop w:val="0"/>
                              <w:marBottom w:val="0"/>
                              <w:divBdr>
                                <w:top w:val="none" w:sz="0" w:space="0" w:color="auto"/>
                                <w:left w:val="none" w:sz="0" w:space="0" w:color="auto"/>
                                <w:bottom w:val="none" w:sz="0" w:space="0" w:color="auto"/>
                                <w:right w:val="none" w:sz="0" w:space="0" w:color="auto"/>
                              </w:divBdr>
                            </w:div>
                            <w:div w:id="882398792">
                              <w:marLeft w:val="0"/>
                              <w:marRight w:val="0"/>
                              <w:marTop w:val="0"/>
                              <w:marBottom w:val="0"/>
                              <w:divBdr>
                                <w:top w:val="none" w:sz="0" w:space="0" w:color="auto"/>
                                <w:left w:val="none" w:sz="0" w:space="0" w:color="auto"/>
                                <w:bottom w:val="none" w:sz="0" w:space="0" w:color="auto"/>
                                <w:right w:val="none" w:sz="0" w:space="0" w:color="auto"/>
                              </w:divBdr>
                            </w:div>
                            <w:div w:id="463498438">
                              <w:marLeft w:val="0"/>
                              <w:marRight w:val="0"/>
                              <w:marTop w:val="0"/>
                              <w:marBottom w:val="0"/>
                              <w:divBdr>
                                <w:top w:val="none" w:sz="0" w:space="0" w:color="auto"/>
                                <w:left w:val="none" w:sz="0" w:space="0" w:color="auto"/>
                                <w:bottom w:val="none" w:sz="0" w:space="0" w:color="auto"/>
                                <w:right w:val="none" w:sz="0" w:space="0" w:color="auto"/>
                              </w:divBdr>
                            </w:div>
                            <w:div w:id="457334895">
                              <w:marLeft w:val="0"/>
                              <w:marRight w:val="0"/>
                              <w:marTop w:val="0"/>
                              <w:marBottom w:val="0"/>
                              <w:divBdr>
                                <w:top w:val="none" w:sz="0" w:space="0" w:color="auto"/>
                                <w:left w:val="none" w:sz="0" w:space="0" w:color="auto"/>
                                <w:bottom w:val="none" w:sz="0" w:space="0" w:color="auto"/>
                                <w:right w:val="none" w:sz="0" w:space="0" w:color="auto"/>
                              </w:divBdr>
                            </w:div>
                            <w:div w:id="958801713">
                              <w:marLeft w:val="0"/>
                              <w:marRight w:val="0"/>
                              <w:marTop w:val="0"/>
                              <w:marBottom w:val="0"/>
                              <w:divBdr>
                                <w:top w:val="none" w:sz="0" w:space="0" w:color="auto"/>
                                <w:left w:val="none" w:sz="0" w:space="0" w:color="auto"/>
                                <w:bottom w:val="none" w:sz="0" w:space="0" w:color="auto"/>
                                <w:right w:val="none" w:sz="0" w:space="0" w:color="auto"/>
                              </w:divBdr>
                            </w:div>
                            <w:div w:id="968783114">
                              <w:marLeft w:val="0"/>
                              <w:marRight w:val="0"/>
                              <w:marTop w:val="0"/>
                              <w:marBottom w:val="0"/>
                              <w:divBdr>
                                <w:top w:val="none" w:sz="0" w:space="0" w:color="auto"/>
                                <w:left w:val="none" w:sz="0" w:space="0" w:color="auto"/>
                                <w:bottom w:val="none" w:sz="0" w:space="0" w:color="auto"/>
                                <w:right w:val="none" w:sz="0" w:space="0" w:color="auto"/>
                              </w:divBdr>
                              <w:divsChild>
                                <w:div w:id="6497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51505793">
      <w:bodyDiv w:val="1"/>
      <w:marLeft w:val="0"/>
      <w:marRight w:val="0"/>
      <w:marTop w:val="0"/>
      <w:marBottom w:val="0"/>
      <w:divBdr>
        <w:top w:val="none" w:sz="0" w:space="0" w:color="auto"/>
        <w:left w:val="none" w:sz="0" w:space="0" w:color="auto"/>
        <w:bottom w:val="none" w:sz="0" w:space="0" w:color="auto"/>
        <w:right w:val="none" w:sz="0" w:space="0" w:color="auto"/>
      </w:divBdr>
    </w:div>
    <w:div w:id="564225094">
      <w:bodyDiv w:val="1"/>
      <w:marLeft w:val="0"/>
      <w:marRight w:val="0"/>
      <w:marTop w:val="0"/>
      <w:marBottom w:val="0"/>
      <w:divBdr>
        <w:top w:val="none" w:sz="0" w:space="0" w:color="auto"/>
        <w:left w:val="none" w:sz="0" w:space="0" w:color="auto"/>
        <w:bottom w:val="none" w:sz="0" w:space="0" w:color="auto"/>
        <w:right w:val="none" w:sz="0" w:space="0" w:color="auto"/>
      </w:divBdr>
    </w:div>
    <w:div w:id="606540877">
      <w:bodyDiv w:val="1"/>
      <w:marLeft w:val="0"/>
      <w:marRight w:val="0"/>
      <w:marTop w:val="0"/>
      <w:marBottom w:val="0"/>
      <w:divBdr>
        <w:top w:val="none" w:sz="0" w:space="0" w:color="auto"/>
        <w:left w:val="none" w:sz="0" w:space="0" w:color="auto"/>
        <w:bottom w:val="none" w:sz="0" w:space="0" w:color="auto"/>
        <w:right w:val="none" w:sz="0" w:space="0" w:color="auto"/>
      </w:divBdr>
    </w:div>
    <w:div w:id="683941703">
      <w:bodyDiv w:val="1"/>
      <w:marLeft w:val="0"/>
      <w:marRight w:val="0"/>
      <w:marTop w:val="0"/>
      <w:marBottom w:val="0"/>
      <w:divBdr>
        <w:top w:val="none" w:sz="0" w:space="0" w:color="auto"/>
        <w:left w:val="none" w:sz="0" w:space="0" w:color="auto"/>
        <w:bottom w:val="none" w:sz="0" w:space="0" w:color="auto"/>
        <w:right w:val="none" w:sz="0" w:space="0" w:color="auto"/>
      </w:divBdr>
    </w:div>
    <w:div w:id="734816334">
      <w:bodyDiv w:val="1"/>
      <w:marLeft w:val="0"/>
      <w:marRight w:val="0"/>
      <w:marTop w:val="0"/>
      <w:marBottom w:val="0"/>
      <w:divBdr>
        <w:top w:val="none" w:sz="0" w:space="0" w:color="auto"/>
        <w:left w:val="none" w:sz="0" w:space="0" w:color="auto"/>
        <w:bottom w:val="none" w:sz="0" w:space="0" w:color="auto"/>
        <w:right w:val="none" w:sz="0" w:space="0" w:color="auto"/>
      </w:divBdr>
    </w:div>
    <w:div w:id="743187851">
      <w:bodyDiv w:val="1"/>
      <w:marLeft w:val="0"/>
      <w:marRight w:val="0"/>
      <w:marTop w:val="0"/>
      <w:marBottom w:val="0"/>
      <w:divBdr>
        <w:top w:val="none" w:sz="0" w:space="0" w:color="auto"/>
        <w:left w:val="none" w:sz="0" w:space="0" w:color="auto"/>
        <w:bottom w:val="none" w:sz="0" w:space="0" w:color="auto"/>
        <w:right w:val="none" w:sz="0" w:space="0" w:color="auto"/>
      </w:divBdr>
    </w:div>
    <w:div w:id="771701520">
      <w:bodyDiv w:val="1"/>
      <w:marLeft w:val="0"/>
      <w:marRight w:val="0"/>
      <w:marTop w:val="0"/>
      <w:marBottom w:val="0"/>
      <w:divBdr>
        <w:top w:val="none" w:sz="0" w:space="0" w:color="auto"/>
        <w:left w:val="none" w:sz="0" w:space="0" w:color="auto"/>
        <w:bottom w:val="none" w:sz="0" w:space="0" w:color="auto"/>
        <w:right w:val="none" w:sz="0" w:space="0" w:color="auto"/>
      </w:divBdr>
    </w:div>
    <w:div w:id="963002189">
      <w:bodyDiv w:val="1"/>
      <w:marLeft w:val="0"/>
      <w:marRight w:val="0"/>
      <w:marTop w:val="0"/>
      <w:marBottom w:val="0"/>
      <w:divBdr>
        <w:top w:val="none" w:sz="0" w:space="0" w:color="auto"/>
        <w:left w:val="none" w:sz="0" w:space="0" w:color="auto"/>
        <w:bottom w:val="none" w:sz="0" w:space="0" w:color="auto"/>
        <w:right w:val="none" w:sz="0" w:space="0" w:color="auto"/>
      </w:divBdr>
    </w:div>
    <w:div w:id="973176246">
      <w:bodyDiv w:val="1"/>
      <w:marLeft w:val="0"/>
      <w:marRight w:val="0"/>
      <w:marTop w:val="0"/>
      <w:marBottom w:val="0"/>
      <w:divBdr>
        <w:top w:val="none" w:sz="0" w:space="0" w:color="auto"/>
        <w:left w:val="none" w:sz="0" w:space="0" w:color="auto"/>
        <w:bottom w:val="none" w:sz="0" w:space="0" w:color="auto"/>
        <w:right w:val="none" w:sz="0" w:space="0" w:color="auto"/>
      </w:divBdr>
    </w:div>
    <w:div w:id="973365658">
      <w:bodyDiv w:val="1"/>
      <w:marLeft w:val="0"/>
      <w:marRight w:val="0"/>
      <w:marTop w:val="0"/>
      <w:marBottom w:val="0"/>
      <w:divBdr>
        <w:top w:val="none" w:sz="0" w:space="0" w:color="auto"/>
        <w:left w:val="none" w:sz="0" w:space="0" w:color="auto"/>
        <w:bottom w:val="none" w:sz="0" w:space="0" w:color="auto"/>
        <w:right w:val="none" w:sz="0" w:space="0" w:color="auto"/>
      </w:divBdr>
    </w:div>
    <w:div w:id="985208052">
      <w:bodyDiv w:val="1"/>
      <w:marLeft w:val="0"/>
      <w:marRight w:val="0"/>
      <w:marTop w:val="0"/>
      <w:marBottom w:val="0"/>
      <w:divBdr>
        <w:top w:val="none" w:sz="0" w:space="0" w:color="auto"/>
        <w:left w:val="none" w:sz="0" w:space="0" w:color="auto"/>
        <w:bottom w:val="none" w:sz="0" w:space="0" w:color="auto"/>
        <w:right w:val="none" w:sz="0" w:space="0" w:color="auto"/>
      </w:divBdr>
    </w:div>
    <w:div w:id="991443900">
      <w:bodyDiv w:val="1"/>
      <w:marLeft w:val="0"/>
      <w:marRight w:val="0"/>
      <w:marTop w:val="0"/>
      <w:marBottom w:val="0"/>
      <w:divBdr>
        <w:top w:val="none" w:sz="0" w:space="0" w:color="auto"/>
        <w:left w:val="none" w:sz="0" w:space="0" w:color="auto"/>
        <w:bottom w:val="none" w:sz="0" w:space="0" w:color="auto"/>
        <w:right w:val="none" w:sz="0" w:space="0" w:color="auto"/>
      </w:divBdr>
    </w:div>
    <w:div w:id="1034425407">
      <w:bodyDiv w:val="1"/>
      <w:marLeft w:val="0"/>
      <w:marRight w:val="0"/>
      <w:marTop w:val="0"/>
      <w:marBottom w:val="0"/>
      <w:divBdr>
        <w:top w:val="none" w:sz="0" w:space="0" w:color="auto"/>
        <w:left w:val="none" w:sz="0" w:space="0" w:color="auto"/>
        <w:bottom w:val="none" w:sz="0" w:space="0" w:color="auto"/>
        <w:right w:val="none" w:sz="0" w:space="0" w:color="auto"/>
      </w:divBdr>
    </w:div>
    <w:div w:id="1060515313">
      <w:bodyDiv w:val="1"/>
      <w:marLeft w:val="0"/>
      <w:marRight w:val="0"/>
      <w:marTop w:val="0"/>
      <w:marBottom w:val="0"/>
      <w:divBdr>
        <w:top w:val="none" w:sz="0" w:space="0" w:color="auto"/>
        <w:left w:val="none" w:sz="0" w:space="0" w:color="auto"/>
        <w:bottom w:val="none" w:sz="0" w:space="0" w:color="auto"/>
        <w:right w:val="none" w:sz="0" w:space="0" w:color="auto"/>
      </w:divBdr>
    </w:div>
    <w:div w:id="1068453137">
      <w:bodyDiv w:val="1"/>
      <w:marLeft w:val="0"/>
      <w:marRight w:val="0"/>
      <w:marTop w:val="0"/>
      <w:marBottom w:val="0"/>
      <w:divBdr>
        <w:top w:val="none" w:sz="0" w:space="0" w:color="auto"/>
        <w:left w:val="none" w:sz="0" w:space="0" w:color="auto"/>
        <w:bottom w:val="none" w:sz="0" w:space="0" w:color="auto"/>
        <w:right w:val="none" w:sz="0" w:space="0" w:color="auto"/>
      </w:divBdr>
    </w:div>
    <w:div w:id="1074623325">
      <w:bodyDiv w:val="1"/>
      <w:marLeft w:val="0"/>
      <w:marRight w:val="0"/>
      <w:marTop w:val="0"/>
      <w:marBottom w:val="0"/>
      <w:divBdr>
        <w:top w:val="none" w:sz="0" w:space="0" w:color="auto"/>
        <w:left w:val="none" w:sz="0" w:space="0" w:color="auto"/>
        <w:bottom w:val="none" w:sz="0" w:space="0" w:color="auto"/>
        <w:right w:val="none" w:sz="0" w:space="0" w:color="auto"/>
      </w:divBdr>
      <w:divsChild>
        <w:div w:id="952786302">
          <w:marLeft w:val="0"/>
          <w:marRight w:val="0"/>
          <w:marTop w:val="0"/>
          <w:marBottom w:val="0"/>
          <w:divBdr>
            <w:top w:val="none" w:sz="0" w:space="0" w:color="auto"/>
            <w:left w:val="none" w:sz="0" w:space="0" w:color="auto"/>
            <w:bottom w:val="none" w:sz="0" w:space="0" w:color="auto"/>
            <w:right w:val="none" w:sz="0" w:space="0" w:color="auto"/>
          </w:divBdr>
          <w:divsChild>
            <w:div w:id="2081171303">
              <w:marLeft w:val="0"/>
              <w:marRight w:val="0"/>
              <w:marTop w:val="0"/>
              <w:marBottom w:val="180"/>
              <w:divBdr>
                <w:top w:val="none" w:sz="0" w:space="0" w:color="auto"/>
                <w:left w:val="none" w:sz="0" w:space="0" w:color="auto"/>
                <w:bottom w:val="none" w:sz="0" w:space="0" w:color="auto"/>
                <w:right w:val="none" w:sz="0" w:space="0" w:color="auto"/>
              </w:divBdr>
              <w:divsChild>
                <w:div w:id="336884317">
                  <w:marLeft w:val="0"/>
                  <w:marRight w:val="0"/>
                  <w:marTop w:val="0"/>
                  <w:marBottom w:val="0"/>
                  <w:divBdr>
                    <w:top w:val="none" w:sz="0" w:space="0" w:color="auto"/>
                    <w:left w:val="none" w:sz="0" w:space="0" w:color="auto"/>
                    <w:bottom w:val="none" w:sz="0" w:space="0" w:color="auto"/>
                    <w:right w:val="none" w:sz="0" w:space="0" w:color="auto"/>
                  </w:divBdr>
                  <w:divsChild>
                    <w:div w:id="1665164579">
                      <w:marLeft w:val="0"/>
                      <w:marRight w:val="0"/>
                      <w:marTop w:val="0"/>
                      <w:marBottom w:val="0"/>
                      <w:divBdr>
                        <w:top w:val="none" w:sz="0" w:space="0" w:color="auto"/>
                        <w:left w:val="none" w:sz="0" w:space="0" w:color="auto"/>
                        <w:bottom w:val="none" w:sz="0" w:space="0" w:color="auto"/>
                        <w:right w:val="none" w:sz="0" w:space="0" w:color="auto"/>
                      </w:divBdr>
                      <w:divsChild>
                        <w:div w:id="299770308">
                          <w:marLeft w:val="0"/>
                          <w:marRight w:val="0"/>
                          <w:marTop w:val="0"/>
                          <w:marBottom w:val="0"/>
                          <w:divBdr>
                            <w:top w:val="none" w:sz="0" w:space="0" w:color="auto"/>
                            <w:left w:val="none" w:sz="0" w:space="0" w:color="auto"/>
                            <w:bottom w:val="none" w:sz="0" w:space="0" w:color="auto"/>
                            <w:right w:val="none" w:sz="0" w:space="0" w:color="auto"/>
                          </w:divBdr>
                          <w:divsChild>
                            <w:div w:id="1437406220">
                              <w:marLeft w:val="0"/>
                              <w:marRight w:val="0"/>
                              <w:marTop w:val="0"/>
                              <w:marBottom w:val="0"/>
                              <w:divBdr>
                                <w:top w:val="none" w:sz="0" w:space="0" w:color="auto"/>
                                <w:left w:val="none" w:sz="0" w:space="0" w:color="auto"/>
                                <w:bottom w:val="none" w:sz="0" w:space="0" w:color="auto"/>
                                <w:right w:val="none" w:sz="0" w:space="0" w:color="auto"/>
                              </w:divBdr>
                            </w:div>
                            <w:div w:id="216092931">
                              <w:marLeft w:val="0"/>
                              <w:marRight w:val="0"/>
                              <w:marTop w:val="0"/>
                              <w:marBottom w:val="0"/>
                              <w:divBdr>
                                <w:top w:val="none" w:sz="0" w:space="0" w:color="auto"/>
                                <w:left w:val="none" w:sz="0" w:space="0" w:color="auto"/>
                                <w:bottom w:val="none" w:sz="0" w:space="0" w:color="auto"/>
                                <w:right w:val="none" w:sz="0" w:space="0" w:color="auto"/>
                              </w:divBdr>
                            </w:div>
                            <w:div w:id="129250959">
                              <w:marLeft w:val="0"/>
                              <w:marRight w:val="0"/>
                              <w:marTop w:val="0"/>
                              <w:marBottom w:val="0"/>
                              <w:divBdr>
                                <w:top w:val="none" w:sz="0" w:space="0" w:color="auto"/>
                                <w:left w:val="none" w:sz="0" w:space="0" w:color="auto"/>
                                <w:bottom w:val="none" w:sz="0" w:space="0" w:color="auto"/>
                                <w:right w:val="none" w:sz="0" w:space="0" w:color="auto"/>
                              </w:divBdr>
                            </w:div>
                            <w:div w:id="909659360">
                              <w:marLeft w:val="0"/>
                              <w:marRight w:val="0"/>
                              <w:marTop w:val="0"/>
                              <w:marBottom w:val="0"/>
                              <w:divBdr>
                                <w:top w:val="none" w:sz="0" w:space="0" w:color="auto"/>
                                <w:left w:val="none" w:sz="0" w:space="0" w:color="auto"/>
                                <w:bottom w:val="none" w:sz="0" w:space="0" w:color="auto"/>
                                <w:right w:val="none" w:sz="0" w:space="0" w:color="auto"/>
                              </w:divBdr>
                            </w:div>
                            <w:div w:id="1455709800">
                              <w:marLeft w:val="0"/>
                              <w:marRight w:val="0"/>
                              <w:marTop w:val="0"/>
                              <w:marBottom w:val="0"/>
                              <w:divBdr>
                                <w:top w:val="none" w:sz="0" w:space="0" w:color="auto"/>
                                <w:left w:val="none" w:sz="0" w:space="0" w:color="auto"/>
                                <w:bottom w:val="none" w:sz="0" w:space="0" w:color="auto"/>
                                <w:right w:val="none" w:sz="0" w:space="0" w:color="auto"/>
                              </w:divBdr>
                            </w:div>
                            <w:div w:id="1387607254">
                              <w:marLeft w:val="0"/>
                              <w:marRight w:val="0"/>
                              <w:marTop w:val="0"/>
                              <w:marBottom w:val="0"/>
                              <w:divBdr>
                                <w:top w:val="none" w:sz="0" w:space="0" w:color="auto"/>
                                <w:left w:val="none" w:sz="0" w:space="0" w:color="auto"/>
                                <w:bottom w:val="none" w:sz="0" w:space="0" w:color="auto"/>
                                <w:right w:val="none" w:sz="0" w:space="0" w:color="auto"/>
                              </w:divBdr>
                            </w:div>
                            <w:div w:id="267546914">
                              <w:marLeft w:val="0"/>
                              <w:marRight w:val="0"/>
                              <w:marTop w:val="0"/>
                              <w:marBottom w:val="0"/>
                              <w:divBdr>
                                <w:top w:val="none" w:sz="0" w:space="0" w:color="auto"/>
                                <w:left w:val="none" w:sz="0" w:space="0" w:color="auto"/>
                                <w:bottom w:val="none" w:sz="0" w:space="0" w:color="auto"/>
                                <w:right w:val="none" w:sz="0" w:space="0" w:color="auto"/>
                              </w:divBdr>
                            </w:div>
                            <w:div w:id="1322808766">
                              <w:marLeft w:val="0"/>
                              <w:marRight w:val="0"/>
                              <w:marTop w:val="0"/>
                              <w:marBottom w:val="0"/>
                              <w:divBdr>
                                <w:top w:val="none" w:sz="0" w:space="0" w:color="auto"/>
                                <w:left w:val="none" w:sz="0" w:space="0" w:color="auto"/>
                                <w:bottom w:val="none" w:sz="0" w:space="0" w:color="auto"/>
                                <w:right w:val="none" w:sz="0" w:space="0" w:color="auto"/>
                              </w:divBdr>
                            </w:div>
                            <w:div w:id="523133240">
                              <w:marLeft w:val="0"/>
                              <w:marRight w:val="0"/>
                              <w:marTop w:val="0"/>
                              <w:marBottom w:val="0"/>
                              <w:divBdr>
                                <w:top w:val="none" w:sz="0" w:space="0" w:color="auto"/>
                                <w:left w:val="none" w:sz="0" w:space="0" w:color="auto"/>
                                <w:bottom w:val="none" w:sz="0" w:space="0" w:color="auto"/>
                                <w:right w:val="none" w:sz="0" w:space="0" w:color="auto"/>
                              </w:divBdr>
                            </w:div>
                            <w:div w:id="801964613">
                              <w:marLeft w:val="0"/>
                              <w:marRight w:val="0"/>
                              <w:marTop w:val="0"/>
                              <w:marBottom w:val="0"/>
                              <w:divBdr>
                                <w:top w:val="none" w:sz="0" w:space="0" w:color="auto"/>
                                <w:left w:val="none" w:sz="0" w:space="0" w:color="auto"/>
                                <w:bottom w:val="none" w:sz="0" w:space="0" w:color="auto"/>
                                <w:right w:val="none" w:sz="0" w:space="0" w:color="auto"/>
                              </w:divBdr>
                              <w:divsChild>
                                <w:div w:id="115371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3263119">
      <w:bodyDiv w:val="1"/>
      <w:marLeft w:val="0"/>
      <w:marRight w:val="0"/>
      <w:marTop w:val="0"/>
      <w:marBottom w:val="0"/>
      <w:divBdr>
        <w:top w:val="none" w:sz="0" w:space="0" w:color="auto"/>
        <w:left w:val="none" w:sz="0" w:space="0" w:color="auto"/>
        <w:bottom w:val="none" w:sz="0" w:space="0" w:color="auto"/>
        <w:right w:val="none" w:sz="0" w:space="0" w:color="auto"/>
      </w:divBdr>
    </w:div>
    <w:div w:id="1093087228">
      <w:bodyDiv w:val="1"/>
      <w:marLeft w:val="0"/>
      <w:marRight w:val="0"/>
      <w:marTop w:val="0"/>
      <w:marBottom w:val="0"/>
      <w:divBdr>
        <w:top w:val="none" w:sz="0" w:space="0" w:color="auto"/>
        <w:left w:val="none" w:sz="0" w:space="0" w:color="auto"/>
        <w:bottom w:val="none" w:sz="0" w:space="0" w:color="auto"/>
        <w:right w:val="none" w:sz="0" w:space="0" w:color="auto"/>
      </w:divBdr>
    </w:div>
    <w:div w:id="1102342461">
      <w:bodyDiv w:val="1"/>
      <w:marLeft w:val="0"/>
      <w:marRight w:val="0"/>
      <w:marTop w:val="0"/>
      <w:marBottom w:val="0"/>
      <w:divBdr>
        <w:top w:val="none" w:sz="0" w:space="0" w:color="auto"/>
        <w:left w:val="none" w:sz="0" w:space="0" w:color="auto"/>
        <w:bottom w:val="none" w:sz="0" w:space="0" w:color="auto"/>
        <w:right w:val="none" w:sz="0" w:space="0" w:color="auto"/>
      </w:divBdr>
    </w:div>
    <w:div w:id="1106118893">
      <w:bodyDiv w:val="1"/>
      <w:marLeft w:val="0"/>
      <w:marRight w:val="0"/>
      <w:marTop w:val="0"/>
      <w:marBottom w:val="0"/>
      <w:divBdr>
        <w:top w:val="none" w:sz="0" w:space="0" w:color="auto"/>
        <w:left w:val="none" w:sz="0" w:space="0" w:color="auto"/>
        <w:bottom w:val="none" w:sz="0" w:space="0" w:color="auto"/>
        <w:right w:val="none" w:sz="0" w:space="0" w:color="auto"/>
      </w:divBdr>
    </w:div>
    <w:div w:id="1274750858">
      <w:bodyDiv w:val="1"/>
      <w:marLeft w:val="0"/>
      <w:marRight w:val="0"/>
      <w:marTop w:val="0"/>
      <w:marBottom w:val="0"/>
      <w:divBdr>
        <w:top w:val="none" w:sz="0" w:space="0" w:color="auto"/>
        <w:left w:val="none" w:sz="0" w:space="0" w:color="auto"/>
        <w:bottom w:val="none" w:sz="0" w:space="0" w:color="auto"/>
        <w:right w:val="none" w:sz="0" w:space="0" w:color="auto"/>
      </w:divBdr>
    </w:div>
    <w:div w:id="1348218984">
      <w:bodyDiv w:val="1"/>
      <w:marLeft w:val="0"/>
      <w:marRight w:val="0"/>
      <w:marTop w:val="0"/>
      <w:marBottom w:val="0"/>
      <w:divBdr>
        <w:top w:val="none" w:sz="0" w:space="0" w:color="auto"/>
        <w:left w:val="none" w:sz="0" w:space="0" w:color="auto"/>
        <w:bottom w:val="none" w:sz="0" w:space="0" w:color="auto"/>
        <w:right w:val="none" w:sz="0" w:space="0" w:color="auto"/>
      </w:divBdr>
    </w:div>
    <w:div w:id="1424571816">
      <w:bodyDiv w:val="1"/>
      <w:marLeft w:val="0"/>
      <w:marRight w:val="0"/>
      <w:marTop w:val="0"/>
      <w:marBottom w:val="0"/>
      <w:divBdr>
        <w:top w:val="none" w:sz="0" w:space="0" w:color="auto"/>
        <w:left w:val="none" w:sz="0" w:space="0" w:color="auto"/>
        <w:bottom w:val="none" w:sz="0" w:space="0" w:color="auto"/>
        <w:right w:val="none" w:sz="0" w:space="0" w:color="auto"/>
      </w:divBdr>
    </w:div>
    <w:div w:id="1480879811">
      <w:bodyDiv w:val="1"/>
      <w:marLeft w:val="0"/>
      <w:marRight w:val="0"/>
      <w:marTop w:val="0"/>
      <w:marBottom w:val="0"/>
      <w:divBdr>
        <w:top w:val="none" w:sz="0" w:space="0" w:color="auto"/>
        <w:left w:val="none" w:sz="0" w:space="0" w:color="auto"/>
        <w:bottom w:val="none" w:sz="0" w:space="0" w:color="auto"/>
        <w:right w:val="none" w:sz="0" w:space="0" w:color="auto"/>
      </w:divBdr>
    </w:div>
    <w:div w:id="1706711550">
      <w:bodyDiv w:val="1"/>
      <w:marLeft w:val="0"/>
      <w:marRight w:val="0"/>
      <w:marTop w:val="0"/>
      <w:marBottom w:val="0"/>
      <w:divBdr>
        <w:top w:val="none" w:sz="0" w:space="0" w:color="auto"/>
        <w:left w:val="none" w:sz="0" w:space="0" w:color="auto"/>
        <w:bottom w:val="none" w:sz="0" w:space="0" w:color="auto"/>
        <w:right w:val="none" w:sz="0" w:space="0" w:color="auto"/>
      </w:divBdr>
    </w:div>
    <w:div w:id="1744639209">
      <w:bodyDiv w:val="1"/>
      <w:marLeft w:val="0"/>
      <w:marRight w:val="0"/>
      <w:marTop w:val="0"/>
      <w:marBottom w:val="0"/>
      <w:divBdr>
        <w:top w:val="none" w:sz="0" w:space="0" w:color="auto"/>
        <w:left w:val="none" w:sz="0" w:space="0" w:color="auto"/>
        <w:bottom w:val="none" w:sz="0" w:space="0" w:color="auto"/>
        <w:right w:val="none" w:sz="0" w:space="0" w:color="auto"/>
      </w:divBdr>
      <w:divsChild>
        <w:div w:id="1862040667">
          <w:marLeft w:val="0"/>
          <w:marRight w:val="0"/>
          <w:marTop w:val="0"/>
          <w:marBottom w:val="0"/>
          <w:divBdr>
            <w:top w:val="none" w:sz="0" w:space="0" w:color="auto"/>
            <w:left w:val="none" w:sz="0" w:space="0" w:color="auto"/>
            <w:bottom w:val="none" w:sz="0" w:space="0" w:color="auto"/>
            <w:right w:val="none" w:sz="0" w:space="0" w:color="auto"/>
          </w:divBdr>
          <w:divsChild>
            <w:div w:id="1016268049">
              <w:marLeft w:val="0"/>
              <w:marRight w:val="0"/>
              <w:marTop w:val="0"/>
              <w:marBottom w:val="0"/>
              <w:divBdr>
                <w:top w:val="none" w:sz="0" w:space="0" w:color="auto"/>
                <w:left w:val="none" w:sz="0" w:space="0" w:color="auto"/>
                <w:bottom w:val="none" w:sz="0" w:space="0" w:color="auto"/>
                <w:right w:val="none" w:sz="0" w:space="0" w:color="auto"/>
              </w:divBdr>
              <w:divsChild>
                <w:div w:id="213975218">
                  <w:marLeft w:val="0"/>
                  <w:marRight w:val="0"/>
                  <w:marTop w:val="300"/>
                  <w:marBottom w:val="0"/>
                  <w:divBdr>
                    <w:top w:val="single" w:sz="6" w:space="0" w:color="D0D0D0"/>
                    <w:left w:val="none" w:sz="0" w:space="0" w:color="auto"/>
                    <w:bottom w:val="none" w:sz="0" w:space="0" w:color="auto"/>
                    <w:right w:val="none" w:sz="0" w:space="0" w:color="auto"/>
                  </w:divBdr>
                  <w:divsChild>
                    <w:div w:id="588463919">
                      <w:marLeft w:val="0"/>
                      <w:marRight w:val="0"/>
                      <w:marTop w:val="0"/>
                      <w:marBottom w:val="0"/>
                      <w:divBdr>
                        <w:top w:val="none" w:sz="0" w:space="0" w:color="auto"/>
                        <w:left w:val="none" w:sz="0" w:space="0" w:color="auto"/>
                        <w:bottom w:val="none" w:sz="0" w:space="0" w:color="auto"/>
                        <w:right w:val="none" w:sz="0" w:space="0" w:color="auto"/>
                      </w:divBdr>
                      <w:divsChild>
                        <w:div w:id="15981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00797">
      <w:bodyDiv w:val="1"/>
      <w:marLeft w:val="0"/>
      <w:marRight w:val="0"/>
      <w:marTop w:val="0"/>
      <w:marBottom w:val="0"/>
      <w:divBdr>
        <w:top w:val="none" w:sz="0" w:space="0" w:color="auto"/>
        <w:left w:val="none" w:sz="0" w:space="0" w:color="auto"/>
        <w:bottom w:val="none" w:sz="0" w:space="0" w:color="auto"/>
        <w:right w:val="none" w:sz="0" w:space="0" w:color="auto"/>
      </w:divBdr>
      <w:divsChild>
        <w:div w:id="1072972263">
          <w:marLeft w:val="0"/>
          <w:marRight w:val="0"/>
          <w:marTop w:val="0"/>
          <w:marBottom w:val="0"/>
          <w:divBdr>
            <w:top w:val="none" w:sz="0" w:space="0" w:color="auto"/>
            <w:left w:val="none" w:sz="0" w:space="0" w:color="auto"/>
            <w:bottom w:val="none" w:sz="0" w:space="0" w:color="auto"/>
            <w:right w:val="none" w:sz="0" w:space="0" w:color="auto"/>
          </w:divBdr>
          <w:divsChild>
            <w:div w:id="2008315597">
              <w:marLeft w:val="0"/>
              <w:marRight w:val="0"/>
              <w:marTop w:val="0"/>
              <w:marBottom w:val="180"/>
              <w:divBdr>
                <w:top w:val="none" w:sz="0" w:space="0" w:color="auto"/>
                <w:left w:val="none" w:sz="0" w:space="0" w:color="auto"/>
                <w:bottom w:val="none" w:sz="0" w:space="0" w:color="auto"/>
                <w:right w:val="none" w:sz="0" w:space="0" w:color="auto"/>
              </w:divBdr>
              <w:divsChild>
                <w:div w:id="1333798454">
                  <w:marLeft w:val="0"/>
                  <w:marRight w:val="0"/>
                  <w:marTop w:val="0"/>
                  <w:marBottom w:val="0"/>
                  <w:divBdr>
                    <w:top w:val="none" w:sz="0" w:space="0" w:color="auto"/>
                    <w:left w:val="none" w:sz="0" w:space="0" w:color="auto"/>
                    <w:bottom w:val="none" w:sz="0" w:space="0" w:color="auto"/>
                    <w:right w:val="none" w:sz="0" w:space="0" w:color="auto"/>
                  </w:divBdr>
                  <w:divsChild>
                    <w:div w:id="748237349">
                      <w:marLeft w:val="0"/>
                      <w:marRight w:val="0"/>
                      <w:marTop w:val="0"/>
                      <w:marBottom w:val="0"/>
                      <w:divBdr>
                        <w:top w:val="none" w:sz="0" w:space="0" w:color="auto"/>
                        <w:left w:val="none" w:sz="0" w:space="0" w:color="auto"/>
                        <w:bottom w:val="none" w:sz="0" w:space="0" w:color="auto"/>
                        <w:right w:val="none" w:sz="0" w:space="0" w:color="auto"/>
                      </w:divBdr>
                      <w:divsChild>
                        <w:div w:id="444427586">
                          <w:marLeft w:val="0"/>
                          <w:marRight w:val="0"/>
                          <w:marTop w:val="0"/>
                          <w:marBottom w:val="0"/>
                          <w:divBdr>
                            <w:top w:val="none" w:sz="0" w:space="0" w:color="auto"/>
                            <w:left w:val="none" w:sz="0" w:space="0" w:color="auto"/>
                            <w:bottom w:val="none" w:sz="0" w:space="0" w:color="auto"/>
                            <w:right w:val="none" w:sz="0" w:space="0" w:color="auto"/>
                          </w:divBdr>
                          <w:divsChild>
                            <w:div w:id="1656569219">
                              <w:marLeft w:val="0"/>
                              <w:marRight w:val="0"/>
                              <w:marTop w:val="0"/>
                              <w:marBottom w:val="0"/>
                              <w:divBdr>
                                <w:top w:val="none" w:sz="0" w:space="0" w:color="auto"/>
                                <w:left w:val="none" w:sz="0" w:space="0" w:color="auto"/>
                                <w:bottom w:val="none" w:sz="0" w:space="0" w:color="auto"/>
                                <w:right w:val="none" w:sz="0" w:space="0" w:color="auto"/>
                              </w:divBdr>
                            </w:div>
                            <w:div w:id="1389458288">
                              <w:marLeft w:val="0"/>
                              <w:marRight w:val="0"/>
                              <w:marTop w:val="0"/>
                              <w:marBottom w:val="0"/>
                              <w:divBdr>
                                <w:top w:val="none" w:sz="0" w:space="0" w:color="auto"/>
                                <w:left w:val="none" w:sz="0" w:space="0" w:color="auto"/>
                                <w:bottom w:val="none" w:sz="0" w:space="0" w:color="auto"/>
                                <w:right w:val="none" w:sz="0" w:space="0" w:color="auto"/>
                              </w:divBdr>
                            </w:div>
                            <w:div w:id="935213109">
                              <w:marLeft w:val="0"/>
                              <w:marRight w:val="0"/>
                              <w:marTop w:val="0"/>
                              <w:marBottom w:val="0"/>
                              <w:divBdr>
                                <w:top w:val="none" w:sz="0" w:space="0" w:color="auto"/>
                                <w:left w:val="none" w:sz="0" w:space="0" w:color="auto"/>
                                <w:bottom w:val="none" w:sz="0" w:space="0" w:color="auto"/>
                                <w:right w:val="none" w:sz="0" w:space="0" w:color="auto"/>
                              </w:divBdr>
                            </w:div>
                            <w:div w:id="1392848475">
                              <w:marLeft w:val="0"/>
                              <w:marRight w:val="0"/>
                              <w:marTop w:val="0"/>
                              <w:marBottom w:val="0"/>
                              <w:divBdr>
                                <w:top w:val="none" w:sz="0" w:space="0" w:color="auto"/>
                                <w:left w:val="none" w:sz="0" w:space="0" w:color="auto"/>
                                <w:bottom w:val="none" w:sz="0" w:space="0" w:color="auto"/>
                                <w:right w:val="none" w:sz="0" w:space="0" w:color="auto"/>
                              </w:divBdr>
                            </w:div>
                            <w:div w:id="2118862424">
                              <w:marLeft w:val="0"/>
                              <w:marRight w:val="0"/>
                              <w:marTop w:val="0"/>
                              <w:marBottom w:val="0"/>
                              <w:divBdr>
                                <w:top w:val="none" w:sz="0" w:space="0" w:color="auto"/>
                                <w:left w:val="none" w:sz="0" w:space="0" w:color="auto"/>
                                <w:bottom w:val="none" w:sz="0" w:space="0" w:color="auto"/>
                                <w:right w:val="none" w:sz="0" w:space="0" w:color="auto"/>
                              </w:divBdr>
                            </w:div>
                            <w:div w:id="967123998">
                              <w:marLeft w:val="0"/>
                              <w:marRight w:val="0"/>
                              <w:marTop w:val="0"/>
                              <w:marBottom w:val="0"/>
                              <w:divBdr>
                                <w:top w:val="none" w:sz="0" w:space="0" w:color="auto"/>
                                <w:left w:val="none" w:sz="0" w:space="0" w:color="auto"/>
                                <w:bottom w:val="none" w:sz="0" w:space="0" w:color="auto"/>
                                <w:right w:val="none" w:sz="0" w:space="0" w:color="auto"/>
                              </w:divBdr>
                            </w:div>
                            <w:div w:id="628167826">
                              <w:marLeft w:val="0"/>
                              <w:marRight w:val="0"/>
                              <w:marTop w:val="0"/>
                              <w:marBottom w:val="0"/>
                              <w:divBdr>
                                <w:top w:val="none" w:sz="0" w:space="0" w:color="auto"/>
                                <w:left w:val="none" w:sz="0" w:space="0" w:color="auto"/>
                                <w:bottom w:val="none" w:sz="0" w:space="0" w:color="auto"/>
                                <w:right w:val="none" w:sz="0" w:space="0" w:color="auto"/>
                              </w:divBdr>
                            </w:div>
                            <w:div w:id="1033267497">
                              <w:marLeft w:val="0"/>
                              <w:marRight w:val="0"/>
                              <w:marTop w:val="0"/>
                              <w:marBottom w:val="0"/>
                              <w:divBdr>
                                <w:top w:val="none" w:sz="0" w:space="0" w:color="auto"/>
                                <w:left w:val="none" w:sz="0" w:space="0" w:color="auto"/>
                                <w:bottom w:val="none" w:sz="0" w:space="0" w:color="auto"/>
                                <w:right w:val="none" w:sz="0" w:space="0" w:color="auto"/>
                              </w:divBdr>
                            </w:div>
                            <w:div w:id="1731152831">
                              <w:marLeft w:val="0"/>
                              <w:marRight w:val="0"/>
                              <w:marTop w:val="0"/>
                              <w:marBottom w:val="0"/>
                              <w:divBdr>
                                <w:top w:val="none" w:sz="0" w:space="0" w:color="auto"/>
                                <w:left w:val="none" w:sz="0" w:space="0" w:color="auto"/>
                                <w:bottom w:val="none" w:sz="0" w:space="0" w:color="auto"/>
                                <w:right w:val="none" w:sz="0" w:space="0" w:color="auto"/>
                              </w:divBdr>
                            </w:div>
                            <w:div w:id="376659408">
                              <w:marLeft w:val="0"/>
                              <w:marRight w:val="0"/>
                              <w:marTop w:val="0"/>
                              <w:marBottom w:val="0"/>
                              <w:divBdr>
                                <w:top w:val="none" w:sz="0" w:space="0" w:color="auto"/>
                                <w:left w:val="none" w:sz="0" w:space="0" w:color="auto"/>
                                <w:bottom w:val="none" w:sz="0" w:space="0" w:color="auto"/>
                                <w:right w:val="none" w:sz="0" w:space="0" w:color="auto"/>
                              </w:divBdr>
                              <w:divsChild>
                                <w:div w:id="186366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008953">
      <w:bodyDiv w:val="1"/>
      <w:marLeft w:val="0"/>
      <w:marRight w:val="0"/>
      <w:marTop w:val="0"/>
      <w:marBottom w:val="0"/>
      <w:divBdr>
        <w:top w:val="none" w:sz="0" w:space="0" w:color="auto"/>
        <w:left w:val="none" w:sz="0" w:space="0" w:color="auto"/>
        <w:bottom w:val="none" w:sz="0" w:space="0" w:color="auto"/>
        <w:right w:val="none" w:sz="0" w:space="0" w:color="auto"/>
      </w:divBdr>
    </w:div>
    <w:div w:id="1870988676">
      <w:bodyDiv w:val="1"/>
      <w:marLeft w:val="0"/>
      <w:marRight w:val="0"/>
      <w:marTop w:val="0"/>
      <w:marBottom w:val="0"/>
      <w:divBdr>
        <w:top w:val="none" w:sz="0" w:space="0" w:color="auto"/>
        <w:left w:val="none" w:sz="0" w:space="0" w:color="auto"/>
        <w:bottom w:val="none" w:sz="0" w:space="0" w:color="auto"/>
        <w:right w:val="none" w:sz="0" w:space="0" w:color="auto"/>
      </w:divBdr>
    </w:div>
    <w:div w:id="1908570429">
      <w:bodyDiv w:val="1"/>
      <w:marLeft w:val="0"/>
      <w:marRight w:val="0"/>
      <w:marTop w:val="0"/>
      <w:marBottom w:val="0"/>
      <w:divBdr>
        <w:top w:val="none" w:sz="0" w:space="0" w:color="auto"/>
        <w:left w:val="none" w:sz="0" w:space="0" w:color="auto"/>
        <w:bottom w:val="none" w:sz="0" w:space="0" w:color="auto"/>
        <w:right w:val="none" w:sz="0" w:space="0" w:color="auto"/>
      </w:divBdr>
    </w:div>
    <w:div w:id="1943873609">
      <w:bodyDiv w:val="1"/>
      <w:marLeft w:val="0"/>
      <w:marRight w:val="0"/>
      <w:marTop w:val="0"/>
      <w:marBottom w:val="0"/>
      <w:divBdr>
        <w:top w:val="none" w:sz="0" w:space="0" w:color="auto"/>
        <w:left w:val="none" w:sz="0" w:space="0" w:color="auto"/>
        <w:bottom w:val="none" w:sz="0" w:space="0" w:color="auto"/>
        <w:right w:val="none" w:sz="0" w:space="0" w:color="auto"/>
      </w:divBdr>
    </w:div>
    <w:div w:id="2077320566">
      <w:bodyDiv w:val="1"/>
      <w:marLeft w:val="0"/>
      <w:marRight w:val="0"/>
      <w:marTop w:val="0"/>
      <w:marBottom w:val="0"/>
      <w:divBdr>
        <w:top w:val="none" w:sz="0" w:space="0" w:color="auto"/>
        <w:left w:val="none" w:sz="0" w:space="0" w:color="auto"/>
        <w:bottom w:val="none" w:sz="0" w:space="0" w:color="auto"/>
        <w:right w:val="none" w:sz="0" w:space="0" w:color="auto"/>
      </w:divBdr>
    </w:div>
    <w:div w:id="2104254613">
      <w:bodyDiv w:val="1"/>
      <w:marLeft w:val="0"/>
      <w:marRight w:val="0"/>
      <w:marTop w:val="0"/>
      <w:marBottom w:val="0"/>
      <w:divBdr>
        <w:top w:val="none" w:sz="0" w:space="0" w:color="auto"/>
        <w:left w:val="none" w:sz="0" w:space="0" w:color="auto"/>
        <w:bottom w:val="none" w:sz="0" w:space="0" w:color="auto"/>
        <w:right w:val="none" w:sz="0" w:space="0" w:color="auto"/>
      </w:divBdr>
    </w:div>
    <w:div w:id="2127306762">
      <w:bodyDiv w:val="1"/>
      <w:marLeft w:val="0"/>
      <w:marRight w:val="0"/>
      <w:marTop w:val="0"/>
      <w:marBottom w:val="0"/>
      <w:divBdr>
        <w:top w:val="none" w:sz="0" w:space="0" w:color="auto"/>
        <w:left w:val="none" w:sz="0" w:space="0" w:color="auto"/>
        <w:bottom w:val="none" w:sz="0" w:space="0" w:color="auto"/>
        <w:right w:val="none" w:sz="0" w:space="0" w:color="auto"/>
      </w:divBdr>
    </w:div>
    <w:div w:id="2138209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3.wmf"/><Relationship Id="rId21" Type="http://schemas.openxmlformats.org/officeDocument/2006/relationships/oleObject" Target="embeddings/oleObject4.bin"/><Relationship Id="rId34" Type="http://schemas.openxmlformats.org/officeDocument/2006/relationships/image" Target="media/image18.png"/><Relationship Id="rId42" Type="http://schemas.openxmlformats.org/officeDocument/2006/relationships/oleObject" Target="embeddings/oleObject13.bin"/><Relationship Id="rId47" Type="http://schemas.openxmlformats.org/officeDocument/2006/relationships/image" Target="media/image26.png"/><Relationship Id="rId50" Type="http://schemas.openxmlformats.org/officeDocument/2006/relationships/image" Target="media/image29.png"/><Relationship Id="rId55" Type="http://schemas.openxmlformats.org/officeDocument/2006/relationships/oleObject" Target="embeddings/oleObject16.bin"/><Relationship Id="rId63" Type="http://schemas.microsoft.com/office/2007/relationships/hdphoto" Target="media/hdphoto2.wdp"/><Relationship Id="rId68" Type="http://schemas.openxmlformats.org/officeDocument/2006/relationships/image" Target="media/image41.png"/><Relationship Id="rId76" Type="http://schemas.openxmlformats.org/officeDocument/2006/relationships/image" Target="media/image45.wmf"/><Relationship Id="rId84" Type="http://schemas.openxmlformats.org/officeDocument/2006/relationships/image" Target="media/image49.wmf"/><Relationship Id="rId89" Type="http://schemas.openxmlformats.org/officeDocument/2006/relationships/image" Target="file:///E:\&#24352;&#33395;\&#26680;\2015&#35838;&#20214;\&#26680;2015&#183;&#20154;&#25945;&#29289;&#29702;&#35838;&#20214;\A214.TIF" TargetMode="External"/><Relationship Id="rId97" Type="http://schemas.openxmlformats.org/officeDocument/2006/relationships/header" Target="header1.xml"/><Relationship Id="rId7" Type="http://schemas.openxmlformats.org/officeDocument/2006/relationships/endnotes" Target="endnotes.xml"/><Relationship Id="rId71" Type="http://schemas.microsoft.com/office/2007/relationships/hdphoto" Target="media/hdphoto3.wdp"/><Relationship Id="rId92" Type="http://schemas.openxmlformats.org/officeDocument/2006/relationships/image" Target="media/image54.png"/><Relationship Id="rId2" Type="http://schemas.openxmlformats.org/officeDocument/2006/relationships/numbering" Target="numbering.xml"/><Relationship Id="rId16" Type="http://schemas.openxmlformats.org/officeDocument/2006/relationships/image" Target="media/image8.wmf"/><Relationship Id="rId29" Type="http://schemas.openxmlformats.org/officeDocument/2006/relationships/oleObject" Target="embeddings/oleObject8.bin"/><Relationship Id="rId11" Type="http://schemas.openxmlformats.org/officeDocument/2006/relationships/image" Target="media/image4.png"/><Relationship Id="rId24" Type="http://schemas.openxmlformats.org/officeDocument/2006/relationships/image" Target="media/image12.wmf"/><Relationship Id="rId32" Type="http://schemas.openxmlformats.org/officeDocument/2006/relationships/image" Target="media/image16.jpeg"/><Relationship Id="rId37" Type="http://schemas.openxmlformats.org/officeDocument/2006/relationships/image" Target="media/image20.wmf"/><Relationship Id="rId40" Type="http://schemas.openxmlformats.org/officeDocument/2006/relationships/oleObject" Target="embeddings/oleObject12.bin"/><Relationship Id="rId45" Type="http://schemas.openxmlformats.org/officeDocument/2006/relationships/oleObject" Target="embeddings/oleObject14.bin"/><Relationship Id="rId53" Type="http://schemas.openxmlformats.org/officeDocument/2006/relationships/oleObject" Target="embeddings/oleObject15.bin"/><Relationship Id="rId58" Type="http://schemas.openxmlformats.org/officeDocument/2006/relationships/image" Target="media/image34.png"/><Relationship Id="rId66" Type="http://schemas.openxmlformats.org/officeDocument/2006/relationships/image" Target="media/image39.png"/><Relationship Id="rId74" Type="http://schemas.openxmlformats.org/officeDocument/2006/relationships/image" Target="media/image44.wmf"/><Relationship Id="rId79" Type="http://schemas.openxmlformats.org/officeDocument/2006/relationships/oleObject" Target="embeddings/oleObject21.bin"/><Relationship Id="rId87" Type="http://schemas.openxmlformats.org/officeDocument/2006/relationships/oleObject" Target="embeddings/oleObject24.bin"/><Relationship Id="rId5" Type="http://schemas.openxmlformats.org/officeDocument/2006/relationships/webSettings" Target="webSettings.xml"/><Relationship Id="rId61" Type="http://schemas.openxmlformats.org/officeDocument/2006/relationships/image" Target="media/image36.png"/><Relationship Id="rId82" Type="http://schemas.openxmlformats.org/officeDocument/2006/relationships/image" Target="media/image48.wmf"/><Relationship Id="rId90" Type="http://schemas.openxmlformats.org/officeDocument/2006/relationships/image" Target="media/image52.png"/><Relationship Id="rId95" Type="http://schemas.openxmlformats.org/officeDocument/2006/relationships/image" Target="media/image56.wmf"/><Relationship Id="rId19" Type="http://schemas.openxmlformats.org/officeDocument/2006/relationships/oleObject" Target="embeddings/oleObject3.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7.bin"/><Relationship Id="rId30" Type="http://schemas.openxmlformats.org/officeDocument/2006/relationships/image" Target="media/image15.wmf"/><Relationship Id="rId35" Type="http://schemas.openxmlformats.org/officeDocument/2006/relationships/image" Target="media/image19.wmf"/><Relationship Id="rId43" Type="http://schemas.openxmlformats.org/officeDocument/2006/relationships/image" Target="media/image23.png"/><Relationship Id="rId48" Type="http://schemas.openxmlformats.org/officeDocument/2006/relationships/image" Target="media/image27.png"/><Relationship Id="rId56" Type="http://schemas.openxmlformats.org/officeDocument/2006/relationships/image" Target="media/image33.wmf"/><Relationship Id="rId64" Type="http://schemas.openxmlformats.org/officeDocument/2006/relationships/image" Target="media/image38.wmf"/><Relationship Id="rId69" Type="http://schemas.openxmlformats.org/officeDocument/2006/relationships/image" Target="media/image42.png"/><Relationship Id="rId77" Type="http://schemas.openxmlformats.org/officeDocument/2006/relationships/oleObject" Target="embeddings/oleObject20.bin"/><Relationship Id="rId100"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30.png"/><Relationship Id="rId72" Type="http://schemas.openxmlformats.org/officeDocument/2006/relationships/image" Target="media/image43.png"/><Relationship Id="rId80" Type="http://schemas.openxmlformats.org/officeDocument/2006/relationships/image" Target="media/image47.png"/><Relationship Id="rId85" Type="http://schemas.openxmlformats.org/officeDocument/2006/relationships/oleObject" Target="embeddings/oleObject23.bin"/><Relationship Id="rId93" Type="http://schemas.openxmlformats.org/officeDocument/2006/relationships/image" Target="media/image55.wmf"/><Relationship Id="rId98"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oleObject" Target="embeddings/oleObject2.bin"/><Relationship Id="rId25" Type="http://schemas.openxmlformats.org/officeDocument/2006/relationships/oleObject" Target="embeddings/oleObject6.bin"/><Relationship Id="rId33" Type="http://schemas.openxmlformats.org/officeDocument/2006/relationships/image" Target="media/image17.png"/><Relationship Id="rId38" Type="http://schemas.openxmlformats.org/officeDocument/2006/relationships/oleObject" Target="embeddings/oleObject11.bin"/><Relationship Id="rId46" Type="http://schemas.openxmlformats.org/officeDocument/2006/relationships/image" Target="media/image25.png"/><Relationship Id="rId59" Type="http://schemas.microsoft.com/office/2007/relationships/hdphoto" Target="media/hdphoto1.wdp"/><Relationship Id="rId67" Type="http://schemas.openxmlformats.org/officeDocument/2006/relationships/image" Target="media/image40.png"/><Relationship Id="rId20" Type="http://schemas.openxmlformats.org/officeDocument/2006/relationships/image" Target="media/image10.wmf"/><Relationship Id="rId41" Type="http://schemas.openxmlformats.org/officeDocument/2006/relationships/image" Target="media/image22.wmf"/><Relationship Id="rId54" Type="http://schemas.openxmlformats.org/officeDocument/2006/relationships/image" Target="media/image32.wmf"/><Relationship Id="rId62" Type="http://schemas.openxmlformats.org/officeDocument/2006/relationships/image" Target="media/image37.png"/><Relationship Id="rId70" Type="http://schemas.openxmlformats.org/officeDocument/2006/relationships/image" Target="file:///F:\&#26680;\2015&#183;&#19968;&#36718;&#26680;\&#26680;2015&#183;&#19968;&#36718;&#20154;&#25945;&#29289;&#29702;\A212.TIF" TargetMode="External"/><Relationship Id="rId75" Type="http://schemas.openxmlformats.org/officeDocument/2006/relationships/oleObject" Target="embeddings/oleObject19.bin"/><Relationship Id="rId83" Type="http://schemas.openxmlformats.org/officeDocument/2006/relationships/oleObject" Target="embeddings/oleObject22.bin"/><Relationship Id="rId88" Type="http://schemas.openxmlformats.org/officeDocument/2006/relationships/image" Target="media/image51.png"/><Relationship Id="rId91" Type="http://schemas.openxmlformats.org/officeDocument/2006/relationships/image" Target="media/image53.png"/><Relationship Id="rId96" Type="http://schemas.openxmlformats.org/officeDocument/2006/relationships/oleObject" Target="embeddings/oleObject26.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1.bin"/><Relationship Id="rId23" Type="http://schemas.openxmlformats.org/officeDocument/2006/relationships/oleObject" Target="embeddings/oleObject5.bin"/><Relationship Id="rId28" Type="http://schemas.openxmlformats.org/officeDocument/2006/relationships/image" Target="media/image14.wmf"/><Relationship Id="rId36" Type="http://schemas.openxmlformats.org/officeDocument/2006/relationships/oleObject" Target="embeddings/oleObject10.bin"/><Relationship Id="rId49" Type="http://schemas.openxmlformats.org/officeDocument/2006/relationships/image" Target="media/image28.png"/><Relationship Id="rId57" Type="http://schemas.openxmlformats.org/officeDocument/2006/relationships/oleObject" Target="embeddings/oleObject17.bin"/><Relationship Id="rId10" Type="http://schemas.openxmlformats.org/officeDocument/2006/relationships/image" Target="media/image3.png"/><Relationship Id="rId31" Type="http://schemas.openxmlformats.org/officeDocument/2006/relationships/oleObject" Target="embeddings/oleObject9.bin"/><Relationship Id="rId44" Type="http://schemas.openxmlformats.org/officeDocument/2006/relationships/image" Target="media/image24.wmf"/><Relationship Id="rId52" Type="http://schemas.openxmlformats.org/officeDocument/2006/relationships/image" Target="media/image31.wmf"/><Relationship Id="rId60" Type="http://schemas.openxmlformats.org/officeDocument/2006/relationships/image" Target="media/image35.jpeg"/><Relationship Id="rId65" Type="http://schemas.openxmlformats.org/officeDocument/2006/relationships/oleObject" Target="embeddings/oleObject18.bin"/><Relationship Id="rId73" Type="http://schemas.openxmlformats.org/officeDocument/2006/relationships/image" Target="file:///F:\&#26680;\2015&#183;&#19968;&#36718;&#26680;\&#26680;2015&#183;&#19968;&#36718;&#20154;&#25945;&#29289;&#29702;\W143-1.tif" TargetMode="External"/><Relationship Id="rId78" Type="http://schemas.openxmlformats.org/officeDocument/2006/relationships/image" Target="media/image46.wmf"/><Relationship Id="rId81" Type="http://schemas.microsoft.com/office/2007/relationships/hdphoto" Target="media/hdphoto4.wdp"/><Relationship Id="rId86" Type="http://schemas.openxmlformats.org/officeDocument/2006/relationships/image" Target="media/image50.wmf"/><Relationship Id="rId94" Type="http://schemas.openxmlformats.org/officeDocument/2006/relationships/oleObject" Target="embeddings/oleObject25.bin"/><Relationship Id="rId9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9.wmf"/><Relationship Id="rId39" Type="http://schemas.openxmlformats.org/officeDocument/2006/relationships/image" Target="media/image21.wmf"/></Relationships>
</file>

<file path=word/_rels/header1.xml.rels><?xml version="1.0" encoding="UTF-8" standalone="yes"?>
<Relationships xmlns="http://schemas.openxmlformats.org/package/2006/relationships"><Relationship Id="rId1" Type="http://schemas.openxmlformats.org/officeDocument/2006/relationships/image" Target="media/image5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7CE0C4-6EC2-43CA-8BBA-5CCD10F9E7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966</TotalTime>
  <Pages>13</Pages>
  <Words>1220</Words>
  <Characters>6959</Characters>
  <Application>Microsoft Office Word</Application>
  <DocSecurity>0</DocSecurity>
  <Lines>57</Lines>
  <Paragraphs>16</Paragraphs>
  <ScaleCrop>false</ScaleCrop>
  <Company>Sky123.Org</Company>
  <LinksUpToDate>false</LinksUpToDate>
  <CharactersWithSpaces>8163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mihoo1</dc:creator>
  <cp:lastModifiedBy>User</cp:lastModifiedBy>
  <cp:revision>239</cp:revision>
  <cp:lastPrinted>2015-03-06T07:35:00Z</cp:lastPrinted>
  <dcterms:created xsi:type="dcterms:W3CDTF">2016-03-31T01:27:00Z</dcterms:created>
  <dcterms:modified xsi:type="dcterms:W3CDTF">2017-03-09T10:06:00Z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