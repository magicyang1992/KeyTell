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wdp" ContentType="image/vnd.ms-photo"/>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628" w:rsidRPr="00B92F68" w:rsidRDefault="00835628" w:rsidP="00381701">
      <w:pPr>
        <w:spacing w:line="276" w:lineRule="auto"/>
        <w:rPr>
          <w:rFonts w:asciiTheme="majorHAnsi" w:hAnsiTheme="majorHAnsi" w:cstheme="majorHAnsi"/>
          <w:szCs w:val="21"/>
        </w:rPr>
      </w:pPr>
    </w:p>
    <w:p w:rsidR="00F80ADC" w:rsidRPr="00B92F68" w:rsidRDefault="00D02623" w:rsidP="00381701">
      <w:pPr>
        <w:spacing w:line="276" w:lineRule="auto"/>
        <w:jc w:val="cente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6E4C3D" w:rsidRPr="0077402A" w:rsidRDefault="006E4C3D" w:rsidP="00381701">
                    <w:pPr>
                      <w:jc w:val="center"/>
                      <w:rPr>
                        <w:rFonts w:ascii="黑体" w:eastAsia="黑体" w:hAnsi="黑体"/>
                        <w:sz w:val="36"/>
                        <w:szCs w:val="36"/>
                      </w:rPr>
                    </w:pPr>
                    <w:r>
                      <w:rPr>
                        <w:rFonts w:ascii="黑体" w:eastAsia="黑体" w:hAnsi="黑体" w:hint="eastAsia"/>
                        <w:sz w:val="36"/>
                        <w:szCs w:val="36"/>
                      </w:rPr>
                      <w:t>气体</w:t>
                    </w:r>
                    <w:r>
                      <w:rPr>
                        <w:rFonts w:ascii="黑体" w:eastAsia="黑体" w:hAnsi="黑体"/>
                        <w:sz w:val="36"/>
                        <w:szCs w:val="36"/>
                      </w:rPr>
                      <w:t>的压强与温度的关系</w:t>
                    </w:r>
                  </w:p>
                </w:txbxContent>
              </v:textbox>
            </v:shape>
            <w10:wrap type="none"/>
            <w10:anchorlock/>
          </v:group>
        </w:pict>
      </w:r>
    </w:p>
    <w:p w:rsidR="00381701" w:rsidRPr="00B92F68" w:rsidRDefault="00381701" w:rsidP="00381701">
      <w:pPr>
        <w:spacing w:line="276" w:lineRule="auto"/>
        <w:rPr>
          <w:rFonts w:asciiTheme="majorHAnsi" w:hAnsiTheme="majorHAnsi" w:cstheme="majorHAnsi"/>
          <w:szCs w:val="21"/>
        </w:rPr>
      </w:pPr>
    </w:p>
    <w:p w:rsidR="0014298B" w:rsidRPr="00B92F68" w:rsidRDefault="00D02623" w:rsidP="003817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6E4C3D" w:rsidRPr="0014298B" w:rsidRDefault="006E4C3D">
                    <w:pPr>
                      <w:rPr>
                        <w:rFonts w:ascii="幼圆" w:eastAsia="幼圆"/>
                        <w:b/>
                        <w:sz w:val="24"/>
                        <w:szCs w:val="24"/>
                      </w:rPr>
                    </w:pPr>
                    <w:r>
                      <w:rPr>
                        <w:rFonts w:ascii="幼圆" w:eastAsia="幼圆" w:hint="eastAsia"/>
                        <w:b/>
                        <w:sz w:val="24"/>
                        <w:szCs w:val="24"/>
                      </w:rPr>
                      <w:t>新课导入</w:t>
                    </w:r>
                  </w:p>
                </w:txbxContent>
              </v:textbox>
            </v:shape>
            <w10:wrap type="none"/>
            <w10:anchorlock/>
          </v:group>
        </w:pict>
      </w:r>
    </w:p>
    <w:p w:rsidR="00075070" w:rsidRPr="00B92F68" w:rsidRDefault="00DE564F" w:rsidP="00381701">
      <w:pPr>
        <w:spacing w:line="276" w:lineRule="auto"/>
        <w:rPr>
          <w:rFonts w:asciiTheme="majorHAnsi" w:hAnsiTheme="majorHAnsi" w:cstheme="majorHAnsi"/>
          <w:szCs w:val="21"/>
        </w:rPr>
      </w:pPr>
      <w:r w:rsidRPr="00B92F68">
        <w:rPr>
          <w:rFonts w:asciiTheme="majorHAnsi" w:hAnsiTheme="minorEastAsia" w:cstheme="majorHAnsi"/>
          <w:szCs w:val="21"/>
        </w:rPr>
        <w:t>采用密封式罐装、使用助推剂喷雾的杀虫药水，说明书上写明</w:t>
      </w:r>
      <w:r w:rsidRPr="00B92F68">
        <w:rPr>
          <w:rFonts w:asciiTheme="majorHAnsi" w:hAnsiTheme="majorHAnsi" w:cstheme="majorHAnsi"/>
          <w:szCs w:val="21"/>
        </w:rPr>
        <w:t>“</w:t>
      </w:r>
      <w:r w:rsidRPr="00B92F68">
        <w:rPr>
          <w:rFonts w:asciiTheme="majorHAnsi" w:hAnsiTheme="minorEastAsia" w:cstheme="majorHAnsi"/>
          <w:szCs w:val="21"/>
        </w:rPr>
        <w:t>本品切勿放置在温度高于</w:t>
      </w:r>
      <w:r w:rsidRPr="00B92F68">
        <w:rPr>
          <w:rFonts w:asciiTheme="majorHAnsi" w:hAnsiTheme="majorHAnsi" w:cstheme="majorHAnsi"/>
          <w:szCs w:val="21"/>
        </w:rPr>
        <w:t>50</w:t>
      </w:r>
      <w:r w:rsidR="00D0284B" w:rsidRPr="00B92F68">
        <w:rPr>
          <w:rFonts w:asciiTheme="majorHAnsi" w:hAnsiTheme="minorEastAsia" w:cstheme="majorHAnsi"/>
          <w:szCs w:val="21"/>
        </w:rPr>
        <w:t>℃</w:t>
      </w:r>
      <w:r w:rsidRPr="00B92F68">
        <w:rPr>
          <w:rFonts w:asciiTheme="majorHAnsi" w:hAnsiTheme="minorEastAsia" w:cstheme="majorHAnsi"/>
          <w:szCs w:val="21"/>
        </w:rPr>
        <w:t>的地方</w:t>
      </w:r>
      <w:r w:rsidRPr="00B92F68">
        <w:rPr>
          <w:rFonts w:asciiTheme="majorHAnsi" w:hAnsiTheme="majorHAnsi" w:cstheme="majorHAnsi"/>
          <w:szCs w:val="21"/>
        </w:rPr>
        <w:t>”</w:t>
      </w:r>
      <w:r w:rsidRPr="00B92F68">
        <w:rPr>
          <w:rFonts w:asciiTheme="majorHAnsi" w:hAnsiTheme="minorEastAsia" w:cstheme="majorHAnsi"/>
          <w:szCs w:val="21"/>
        </w:rPr>
        <w:t>。因此，即使把用完了的药水罐随手搁在暖气片上，也是不允许的。这是什么道理？</w:t>
      </w:r>
    </w:p>
    <w:p w:rsidR="00230A7A" w:rsidRPr="00B92F68" w:rsidRDefault="006E52BD" w:rsidP="00230A7A">
      <w:pPr>
        <w:spacing w:line="276" w:lineRule="auto"/>
        <w:rPr>
          <w:rFonts w:asciiTheme="majorHAnsi" w:hAnsiTheme="majorHAnsi" w:cstheme="majorHAnsi"/>
          <w:color w:val="FF0000"/>
        </w:rPr>
      </w:pPr>
      <w:r w:rsidRPr="00B92F68">
        <w:rPr>
          <w:rFonts w:asciiTheme="majorHAnsi" w:hAnsiTheme="majorHAnsi" w:cstheme="majorHAnsi"/>
          <w:noProof/>
          <w:color w:val="FF0000"/>
        </w:rPr>
        <w:drawing>
          <wp:anchor distT="0" distB="0" distL="114300" distR="114300" simplePos="0" relativeHeight="251640320" behindDoc="0" locked="0" layoutInCell="1" allowOverlap="1">
            <wp:simplePos x="0" y="0"/>
            <wp:positionH relativeFrom="column">
              <wp:posOffset>4133850</wp:posOffset>
            </wp:positionH>
            <wp:positionV relativeFrom="paragraph">
              <wp:posOffset>79375</wp:posOffset>
            </wp:positionV>
            <wp:extent cx="1428750" cy="1304925"/>
            <wp:effectExtent l="19050" t="0" r="0" b="0"/>
            <wp:wrapSquare wrapText="bothSides"/>
            <wp:docPr id="54" name="图片 54" descr="http://shiba.hpe.sh.cn/jiaoyanzu/WULI/images/research/%E4%B8%80%E6%9C%9F%E8%AF%BE%E6%94%B9/2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hiba.hpe.sh.cn/jiaoyanzu/WULI/images/research/%E4%B8%80%E6%9C%9F%E8%AF%BE%E6%94%B9/2_11.png"/>
                    <pic:cNvPicPr>
                      <a:picLocks noChangeAspect="1" noChangeArrowheads="1"/>
                    </pic:cNvPicPr>
                  </pic:nvPicPr>
                  <pic:blipFill>
                    <a:blip r:embed="rId10"/>
                    <a:srcRect/>
                    <a:stretch>
                      <a:fillRect/>
                    </a:stretch>
                  </pic:blipFill>
                  <pic:spPr bwMode="auto">
                    <a:xfrm>
                      <a:off x="0" y="0"/>
                      <a:ext cx="1428750" cy="1304925"/>
                    </a:xfrm>
                    <a:prstGeom prst="rect">
                      <a:avLst/>
                    </a:prstGeom>
                    <a:noFill/>
                    <a:ln w="9525">
                      <a:noFill/>
                      <a:miter lim="800000"/>
                      <a:headEnd/>
                      <a:tailEnd/>
                    </a:ln>
                  </pic:spPr>
                </pic:pic>
              </a:graphicData>
            </a:graphic>
          </wp:anchor>
        </w:drawing>
      </w:r>
    </w:p>
    <w:p w:rsidR="00230A7A" w:rsidRPr="00B92F68" w:rsidRDefault="00230A7A" w:rsidP="00230A7A">
      <w:pPr>
        <w:spacing w:line="276" w:lineRule="auto"/>
        <w:rPr>
          <w:rFonts w:asciiTheme="majorHAnsi" w:hAnsiTheme="majorHAnsi" w:cstheme="majorHAnsi"/>
          <w:color w:val="FF0000"/>
        </w:rPr>
      </w:pPr>
    </w:p>
    <w:p w:rsidR="00230A7A" w:rsidRPr="00B92F68" w:rsidRDefault="00230A7A" w:rsidP="00230A7A">
      <w:pPr>
        <w:spacing w:line="276" w:lineRule="auto"/>
        <w:rPr>
          <w:rFonts w:asciiTheme="majorHAnsi" w:hAnsiTheme="majorHAnsi" w:cstheme="majorHAnsi"/>
          <w:color w:val="FF0000"/>
        </w:rPr>
      </w:pPr>
    </w:p>
    <w:p w:rsidR="00230A7A" w:rsidRPr="00B92F68" w:rsidRDefault="00230A7A" w:rsidP="00230A7A">
      <w:pPr>
        <w:spacing w:line="276" w:lineRule="auto"/>
        <w:rPr>
          <w:rFonts w:asciiTheme="majorHAnsi" w:hAnsiTheme="majorHAnsi" w:cstheme="majorHAnsi"/>
          <w:color w:val="FF0000"/>
        </w:rPr>
      </w:pPr>
    </w:p>
    <w:p w:rsidR="00D0284B" w:rsidRPr="00B92F68" w:rsidRDefault="00D0284B" w:rsidP="00230A7A">
      <w:pPr>
        <w:spacing w:line="276" w:lineRule="auto"/>
        <w:rPr>
          <w:rFonts w:asciiTheme="majorHAnsi" w:hAnsiTheme="majorHAnsi" w:cstheme="majorHAnsi"/>
          <w:color w:val="FF0000"/>
        </w:rPr>
      </w:pPr>
    </w:p>
    <w:p w:rsidR="00D0284B" w:rsidRPr="00B92F68" w:rsidRDefault="00D0284B" w:rsidP="00230A7A">
      <w:pPr>
        <w:spacing w:line="276" w:lineRule="auto"/>
        <w:rPr>
          <w:rFonts w:asciiTheme="majorHAnsi" w:hAnsiTheme="majorHAnsi" w:cstheme="majorHAnsi"/>
          <w:color w:val="FF0000"/>
        </w:rPr>
      </w:pPr>
    </w:p>
    <w:p w:rsidR="00D0284B" w:rsidRPr="00B92F68" w:rsidRDefault="00D0284B" w:rsidP="00230A7A">
      <w:pPr>
        <w:spacing w:line="276" w:lineRule="auto"/>
        <w:rPr>
          <w:rFonts w:asciiTheme="majorHAnsi" w:hAnsiTheme="majorHAnsi" w:cstheme="majorHAnsi"/>
          <w:color w:val="FF0000"/>
        </w:rPr>
      </w:pPr>
    </w:p>
    <w:p w:rsidR="00DE564F" w:rsidRPr="00B92F68" w:rsidRDefault="00DE564F" w:rsidP="00230A7A">
      <w:pPr>
        <w:spacing w:line="276" w:lineRule="auto"/>
        <w:rPr>
          <w:rFonts w:asciiTheme="majorHAnsi" w:hAnsiTheme="majorHAnsi" w:cstheme="majorHAnsi"/>
          <w:color w:val="FF0000"/>
        </w:rPr>
      </w:pPr>
      <w:r w:rsidRPr="00B92F68">
        <w:rPr>
          <w:rFonts w:asciiTheme="majorHAnsi" w:hAnsiTheme="minorEastAsia" w:cstheme="majorHAnsi"/>
          <w:color w:val="FF0000"/>
        </w:rPr>
        <w:t>虽然药水罐内的药水已经用完，但仍然有残留的气体，当温度升高时由于是密闭容器，容易发生爆炸，造成伤害事故。</w:t>
      </w:r>
    </w:p>
    <w:p w:rsidR="00DE564F" w:rsidRPr="00B92F68" w:rsidRDefault="00DE564F" w:rsidP="00230A7A">
      <w:pPr>
        <w:spacing w:line="276" w:lineRule="auto"/>
        <w:rPr>
          <w:rFonts w:asciiTheme="majorHAnsi" w:hAnsiTheme="majorHAnsi" w:cstheme="majorHAnsi"/>
          <w:color w:val="FF0000"/>
        </w:rPr>
      </w:pPr>
    </w:p>
    <w:p w:rsidR="00075070" w:rsidRPr="00B92F68" w:rsidRDefault="00D02623" w:rsidP="003817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22" style="width:126.3pt;height:48.75pt;mso-position-horizontal-relative:char;mso-position-vertical-relative:line" coordorigin="1320,7946" coordsize="2526,975">
            <v:shape id="图片 57" o:spid="_x0000_s112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1" o:title=""/>
              <v:path arrowok="t"/>
            </v:shape>
            <v:shape id="文本框 58" o:spid="_x0000_s112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6E4C3D" w:rsidRPr="0014298B" w:rsidRDefault="006E4C3D" w:rsidP="00230A7A">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DE7AF4" w:rsidRPr="00B92F68" w:rsidRDefault="00D02623" w:rsidP="003817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25" style="width:308.25pt;height:51.75pt;mso-position-horizontal-relative:char;mso-position-vertical-relative:line" coordorigin="3210,9483" coordsize="6165,1035">
            <v:shape id="图片 18" o:spid="_x0000_s1126"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2" o:title="" grayscale="t" bilevel="t"/>
              <v:path arrowok="t"/>
            </v:shape>
            <v:shape id="文本框 19" o:spid="_x0000_s1127"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6E4C3D" w:rsidRPr="00AB64F6" w:rsidRDefault="006E4C3D" w:rsidP="00230A7A">
                    <w:pPr>
                      <w:rPr>
                        <w:rFonts w:ascii="黑体" w:eastAsia="黑体"/>
                        <w:sz w:val="24"/>
                      </w:rPr>
                    </w:pPr>
                    <w:r>
                      <w:rPr>
                        <w:rFonts w:ascii="黑体" w:eastAsia="黑体" w:hint="eastAsia"/>
                        <w:sz w:val="24"/>
                      </w:rPr>
                      <w:t>知识点</w:t>
                    </w:r>
                    <w:proofErr w:type="gramStart"/>
                    <w:r w:rsidRPr="00AB64F6">
                      <w:rPr>
                        <w:rFonts w:ascii="黑体" w:eastAsia="黑体" w:hint="eastAsia"/>
                        <w:sz w:val="24"/>
                      </w:rPr>
                      <w:t>一</w:t>
                    </w:r>
                    <w:proofErr w:type="gramEnd"/>
                    <w:r w:rsidRPr="00D0284B">
                      <w:rPr>
                        <w:rFonts w:ascii="黑体" w:eastAsia="黑体" w:hint="eastAsia"/>
                        <w:sz w:val="24"/>
                        <w:szCs w:val="24"/>
                      </w:rPr>
                      <w:t>：气体压强和温度的关系的计算</w:t>
                    </w:r>
                  </w:p>
                </w:txbxContent>
              </v:textbox>
            </v:shape>
            <w10:wrap type="none"/>
            <w10:anchorlock/>
          </v:group>
        </w:pict>
      </w:r>
    </w:p>
    <w:p w:rsidR="00D0284B" w:rsidRPr="00B92F68" w:rsidRDefault="00D0284B" w:rsidP="00381701">
      <w:pPr>
        <w:spacing w:line="276" w:lineRule="auto"/>
        <w:rPr>
          <w:rFonts w:asciiTheme="majorHAnsi" w:hAnsiTheme="majorHAnsi" w:cstheme="majorHAnsi"/>
          <w:szCs w:val="21"/>
        </w:rPr>
      </w:pPr>
      <w:r w:rsidRPr="00B92F68">
        <w:rPr>
          <w:rFonts w:asciiTheme="majorHAnsi" w:hAnsiTheme="minorEastAsia" w:cstheme="majorHAnsi"/>
          <w:szCs w:val="21"/>
        </w:rPr>
        <w:t>一、气体压强和温度的关系的计算</w:t>
      </w:r>
    </w:p>
    <w:p w:rsidR="002B34F3" w:rsidRPr="00B92F68" w:rsidRDefault="00A858BF" w:rsidP="00381701">
      <w:pPr>
        <w:spacing w:line="276" w:lineRule="auto"/>
        <w:rPr>
          <w:rFonts w:asciiTheme="majorHAnsi" w:hAnsiTheme="majorHAnsi" w:cstheme="majorHAnsi"/>
          <w:szCs w:val="21"/>
        </w:rPr>
      </w:pPr>
      <w:r w:rsidRPr="00B92F68">
        <w:rPr>
          <w:rFonts w:asciiTheme="majorHAnsi" w:hAnsiTheme="majorHAnsi" w:cstheme="majorHAnsi"/>
          <w:szCs w:val="21"/>
        </w:rPr>
        <w:t>1</w:t>
      </w:r>
      <w:r w:rsidRPr="00B92F68">
        <w:rPr>
          <w:rFonts w:asciiTheme="majorHAnsi" w:hAnsiTheme="minorEastAsia" w:cstheme="majorHAnsi"/>
          <w:szCs w:val="21"/>
        </w:rPr>
        <w:t>、查理定律</w:t>
      </w:r>
    </w:p>
    <w:p w:rsidR="00A858BF" w:rsidRPr="00B92F68" w:rsidRDefault="00A858BF" w:rsidP="00381701">
      <w:pPr>
        <w:spacing w:line="276" w:lineRule="auto"/>
        <w:rPr>
          <w:rFonts w:asciiTheme="majorHAnsi" w:hAnsiTheme="majorHAnsi" w:cstheme="majorHAnsi"/>
        </w:rPr>
      </w:pPr>
      <w:r w:rsidRPr="00B92F68">
        <w:rPr>
          <w:rFonts w:asciiTheme="majorHAnsi" w:hAnsiTheme="minorEastAsia" w:cstheme="majorHAnsi"/>
          <w:szCs w:val="21"/>
        </w:rPr>
        <w:t>一定质量的气体在体积不变时，它的压强与热力学温度成正比，即</w:t>
      </w:r>
      <w:r w:rsidRPr="00B92F68">
        <w:rPr>
          <w:rFonts w:asciiTheme="majorHAnsi" w:hAnsiTheme="majorHAnsi" w:cstheme="majorHAnsi"/>
          <w:position w:val="-26"/>
        </w:rPr>
        <w:object w:dxaOrig="700" w:dyaOrig="600">
          <v:shape id="_x0000_i1029" type="#_x0000_t75" style="width:35.25pt;height:30pt" o:ole="">
            <v:imagedata r:id="rId13" o:title=""/>
          </v:shape>
          <o:OLEObject Type="Embed" ProgID="Equation.DSMT4" ShapeID="_x0000_i1029" DrawAspect="Content" ObjectID="_1557900442" r:id="rId14"/>
        </w:object>
      </w:r>
    </w:p>
    <w:p w:rsidR="002B34F3" w:rsidRPr="00B92F68" w:rsidRDefault="00CE2933" w:rsidP="00381701">
      <w:pPr>
        <w:spacing w:line="276" w:lineRule="auto"/>
        <w:rPr>
          <w:rFonts w:asciiTheme="majorHAnsi" w:hAnsiTheme="majorHAnsi" w:cstheme="majorHAnsi"/>
          <w:szCs w:val="21"/>
        </w:rPr>
      </w:pPr>
      <w:r w:rsidRPr="00B92F68">
        <w:rPr>
          <w:rFonts w:asciiTheme="majorHAnsi" w:hAnsiTheme="minorEastAsia" w:cstheme="majorHAnsi"/>
        </w:rPr>
        <w:t>推论：</w:t>
      </w:r>
      <w:r w:rsidRPr="00B92F68">
        <w:rPr>
          <w:rFonts w:asciiTheme="majorHAnsi" w:hAnsiTheme="majorHAnsi" w:cstheme="majorHAnsi"/>
          <w:position w:val="-26"/>
        </w:rPr>
        <w:object w:dxaOrig="1280" w:dyaOrig="600">
          <v:shape id="_x0000_i1030" type="#_x0000_t75" style="width:63.75pt;height:30pt" o:ole="">
            <v:imagedata r:id="rId15" o:title=""/>
          </v:shape>
          <o:OLEObject Type="Embed" ProgID="Equation.DSMT4" ShapeID="_x0000_i1030" DrawAspect="Content" ObjectID="_1557900443" r:id="rId16"/>
        </w:object>
      </w:r>
    </w:p>
    <w:p w:rsidR="002B34F3" w:rsidRPr="00B92F68" w:rsidRDefault="00525E86" w:rsidP="00381701">
      <w:pPr>
        <w:spacing w:line="276" w:lineRule="auto"/>
        <w:rPr>
          <w:rFonts w:asciiTheme="majorHAnsi" w:hAnsiTheme="majorHAnsi" w:cstheme="majorHAnsi"/>
          <w:szCs w:val="21"/>
        </w:rPr>
      </w:pPr>
      <w:r w:rsidRPr="00B92F68">
        <w:rPr>
          <w:rFonts w:asciiTheme="majorHAnsi" w:hAnsiTheme="majorHAnsi" w:cstheme="majorHAnsi"/>
          <w:szCs w:val="21"/>
        </w:rPr>
        <w:t>2</w:t>
      </w:r>
      <w:r w:rsidR="00A858BF" w:rsidRPr="00B92F68">
        <w:rPr>
          <w:rFonts w:asciiTheme="majorHAnsi" w:hAnsiTheme="minorEastAsia" w:cstheme="majorHAnsi"/>
          <w:szCs w:val="21"/>
        </w:rPr>
        <w:t>、热力学温标和查理定律</w:t>
      </w:r>
    </w:p>
    <w:p w:rsidR="002B34F3" w:rsidRPr="00B92F68" w:rsidRDefault="00A858BF" w:rsidP="00381701">
      <w:pPr>
        <w:spacing w:line="276" w:lineRule="auto"/>
        <w:rPr>
          <w:rFonts w:asciiTheme="majorHAnsi" w:hAnsiTheme="majorHAnsi" w:cstheme="majorHAnsi"/>
        </w:rPr>
      </w:pPr>
      <w:r w:rsidRPr="00B92F68">
        <w:rPr>
          <w:rFonts w:asciiTheme="majorHAnsi" w:hAnsiTheme="minorEastAsia" w:cstheme="majorHAnsi"/>
          <w:szCs w:val="21"/>
        </w:rPr>
        <w:t>一定质量的气体，在体积不变的情况下，温度每升高（或降低）</w:t>
      </w:r>
      <w:r w:rsidRPr="00B92F68">
        <w:rPr>
          <w:rFonts w:asciiTheme="majorHAnsi" w:hAnsiTheme="majorHAnsi" w:cstheme="majorHAnsi"/>
          <w:szCs w:val="21"/>
        </w:rPr>
        <w:t>1</w:t>
      </w:r>
      <w:r w:rsidR="003C4EDD" w:rsidRPr="00B92F68">
        <w:rPr>
          <w:rFonts w:asciiTheme="majorHAnsi" w:hAnsiTheme="minorEastAsia" w:cstheme="majorHAnsi"/>
          <w:color w:val="000000" w:themeColor="text1"/>
        </w:rPr>
        <w:t>℃</w:t>
      </w:r>
      <w:r w:rsidR="00BD16C8" w:rsidRPr="00B92F68">
        <w:rPr>
          <w:rFonts w:asciiTheme="majorHAnsi" w:hAnsiTheme="minorEastAsia" w:cstheme="majorHAnsi"/>
          <w:color w:val="000000" w:themeColor="text1"/>
        </w:rPr>
        <w:t>，增加或减小的压强等于它在</w:t>
      </w:r>
      <w:r w:rsidR="00BD16C8" w:rsidRPr="00B92F68">
        <w:rPr>
          <w:rFonts w:asciiTheme="majorHAnsi" w:hAnsiTheme="majorHAnsi" w:cstheme="majorHAnsi"/>
          <w:color w:val="000000" w:themeColor="text1"/>
        </w:rPr>
        <w:t>0</w:t>
      </w:r>
      <w:r w:rsidR="003C4EDD" w:rsidRPr="00B92F68">
        <w:rPr>
          <w:rFonts w:asciiTheme="majorHAnsi" w:hAnsiTheme="minorEastAsia" w:cstheme="majorHAnsi"/>
          <w:color w:val="000000" w:themeColor="text1"/>
        </w:rPr>
        <w:t>℃</w:t>
      </w:r>
      <w:r w:rsidR="00676EA2" w:rsidRPr="00B92F68">
        <w:rPr>
          <w:rFonts w:asciiTheme="majorHAnsi" w:hAnsiTheme="minorEastAsia" w:cstheme="majorHAnsi"/>
          <w:szCs w:val="21"/>
        </w:rPr>
        <w:t>的压强的</w:t>
      </w:r>
      <w:r w:rsidR="00D0284B" w:rsidRPr="00B92F68">
        <w:rPr>
          <w:rFonts w:asciiTheme="majorHAnsi" w:hAnsiTheme="majorHAnsi" w:cstheme="majorHAnsi"/>
          <w:position w:val="-22"/>
          <w:szCs w:val="21"/>
        </w:rPr>
        <w:object w:dxaOrig="420" w:dyaOrig="560">
          <v:shape id="_x0000_i1031" type="#_x0000_t75" style="width:21pt;height:27.75pt" o:ole="">
            <v:imagedata r:id="rId17" o:title=""/>
          </v:shape>
          <o:OLEObject Type="Embed" ProgID="Equation.DSMT4" ShapeID="_x0000_i1031" DrawAspect="Content" ObjectID="_1557900444" r:id="rId18"/>
        </w:object>
      </w:r>
      <w:r w:rsidR="00676EA2" w:rsidRPr="00B92F68">
        <w:rPr>
          <w:rFonts w:asciiTheme="majorHAnsi" w:hAnsiTheme="minorEastAsia" w:cstheme="majorHAnsi"/>
          <w:szCs w:val="21"/>
        </w:rPr>
        <w:t>，这就是查理定律。</w:t>
      </w:r>
      <w:r w:rsidR="00D0284B" w:rsidRPr="00B92F68">
        <w:rPr>
          <w:rFonts w:asciiTheme="majorHAnsi" w:hAnsiTheme="minorEastAsia" w:cstheme="majorHAnsi"/>
          <w:szCs w:val="21"/>
        </w:rPr>
        <w:t>公式为</w:t>
      </w:r>
      <w:r w:rsidR="0009286D" w:rsidRPr="00B92F68">
        <w:rPr>
          <w:rFonts w:asciiTheme="majorHAnsi" w:hAnsiTheme="majorHAnsi" w:cstheme="majorHAnsi"/>
          <w:position w:val="-22"/>
        </w:rPr>
        <w:object w:dxaOrig="2500" w:dyaOrig="560">
          <v:shape id="_x0000_i1032" type="#_x0000_t75" style="width:125.25pt;height:27.75pt" o:ole="">
            <v:imagedata r:id="rId19" o:title=""/>
          </v:shape>
          <o:OLEObject Type="Embed" ProgID="Equation.DSMT4" ShapeID="_x0000_i1032" DrawAspect="Content" ObjectID="_1557900445" r:id="rId20"/>
        </w:object>
      </w:r>
    </w:p>
    <w:p w:rsidR="00D0284B" w:rsidRPr="00B92F68" w:rsidRDefault="0009286D" w:rsidP="00381701">
      <w:pPr>
        <w:spacing w:line="276" w:lineRule="auto"/>
        <w:rPr>
          <w:rFonts w:asciiTheme="majorHAnsi" w:hAnsiTheme="majorHAnsi" w:cstheme="majorHAnsi"/>
          <w:szCs w:val="21"/>
        </w:rPr>
      </w:pPr>
      <w:r w:rsidRPr="00B92F68">
        <w:rPr>
          <w:rFonts w:asciiTheme="majorHAnsi" w:hAnsiTheme="minorEastAsia" w:cstheme="majorHAnsi"/>
        </w:rPr>
        <w:lastRenderedPageBreak/>
        <w:t>其中</w:t>
      </w:r>
      <w:r w:rsidRPr="00B92F68">
        <w:rPr>
          <w:rFonts w:asciiTheme="majorHAnsi" w:hAnsiTheme="majorHAnsi" w:cstheme="majorHAnsi"/>
          <w:i/>
        </w:rPr>
        <w:t>P</w:t>
      </w:r>
      <w:r w:rsidRPr="00B92F68">
        <w:rPr>
          <w:rFonts w:asciiTheme="majorHAnsi" w:hAnsiTheme="majorHAnsi" w:cstheme="majorHAnsi"/>
          <w:i/>
          <w:vertAlign w:val="subscript"/>
        </w:rPr>
        <w:t>t</w:t>
      </w:r>
      <w:r w:rsidRPr="00B92F68">
        <w:rPr>
          <w:rFonts w:asciiTheme="majorHAnsi" w:hAnsiTheme="minorEastAsia" w:cstheme="majorHAnsi"/>
        </w:rPr>
        <w:t>为</w:t>
      </w:r>
      <w:r w:rsidRPr="00B92F68">
        <w:rPr>
          <w:rFonts w:asciiTheme="majorHAnsi" w:hAnsiTheme="majorHAnsi" w:cstheme="majorHAnsi"/>
          <w:i/>
        </w:rPr>
        <w:t>t</w:t>
      </w:r>
      <w:r w:rsidR="003C4EDD" w:rsidRPr="00B92F68">
        <w:rPr>
          <w:rFonts w:asciiTheme="majorHAnsi" w:hAnsiTheme="minorEastAsia" w:cstheme="majorHAnsi"/>
          <w:color w:val="000000" w:themeColor="text1"/>
        </w:rPr>
        <w:t>℃</w:t>
      </w:r>
      <w:r w:rsidR="00302F58" w:rsidRPr="00B92F68">
        <w:rPr>
          <w:rFonts w:asciiTheme="majorHAnsi" w:hAnsiTheme="minorEastAsia" w:cstheme="majorHAnsi"/>
          <w:color w:val="000000" w:themeColor="text1"/>
        </w:rPr>
        <w:t>气体的压强，</w:t>
      </w:r>
      <w:r w:rsidR="00302F58" w:rsidRPr="00B92F68">
        <w:rPr>
          <w:rFonts w:asciiTheme="majorHAnsi" w:hAnsiTheme="majorHAnsi" w:cstheme="majorHAnsi"/>
          <w:i/>
          <w:color w:val="000000" w:themeColor="text1"/>
        </w:rPr>
        <w:t>P</w:t>
      </w:r>
      <w:r w:rsidR="00302F58" w:rsidRPr="00B92F68">
        <w:rPr>
          <w:rFonts w:asciiTheme="majorHAnsi" w:hAnsiTheme="majorHAnsi" w:cstheme="majorHAnsi"/>
          <w:color w:val="000000" w:themeColor="text1"/>
          <w:vertAlign w:val="subscript"/>
        </w:rPr>
        <w:t>0</w:t>
      </w:r>
      <w:r w:rsidR="00302F58" w:rsidRPr="00B92F68">
        <w:rPr>
          <w:rFonts w:asciiTheme="majorHAnsi" w:hAnsiTheme="minorEastAsia" w:cstheme="majorHAnsi"/>
          <w:color w:val="000000" w:themeColor="text1"/>
        </w:rPr>
        <w:t>为</w:t>
      </w:r>
      <w:r w:rsidR="00302F58" w:rsidRPr="00B92F68">
        <w:rPr>
          <w:rFonts w:asciiTheme="majorHAnsi" w:hAnsiTheme="majorHAnsi" w:cstheme="majorHAnsi"/>
        </w:rPr>
        <w:t>0</w:t>
      </w:r>
      <w:r w:rsidR="003C4EDD" w:rsidRPr="00B92F68">
        <w:rPr>
          <w:rFonts w:asciiTheme="majorHAnsi" w:hAnsiTheme="minorEastAsia" w:cstheme="majorHAnsi"/>
          <w:color w:val="000000" w:themeColor="text1"/>
        </w:rPr>
        <w:t>℃</w:t>
      </w:r>
      <w:r w:rsidR="00525E86" w:rsidRPr="00B92F68">
        <w:rPr>
          <w:rFonts w:asciiTheme="majorHAnsi" w:hAnsiTheme="minorEastAsia" w:cstheme="majorHAnsi"/>
          <w:color w:val="000000" w:themeColor="text1"/>
        </w:rPr>
        <w:t>时气体的压强</w:t>
      </w:r>
    </w:p>
    <w:p w:rsidR="002B34F3" w:rsidRPr="00B92F68" w:rsidRDefault="001E1652" w:rsidP="00381701">
      <w:pPr>
        <w:spacing w:line="276" w:lineRule="auto"/>
        <w:rPr>
          <w:rFonts w:asciiTheme="majorHAnsi" w:hAnsiTheme="majorHAnsi" w:cstheme="majorHAnsi"/>
          <w:szCs w:val="21"/>
        </w:rPr>
      </w:pPr>
      <w:r w:rsidRPr="00B92F68">
        <w:rPr>
          <w:rFonts w:asciiTheme="majorHAnsi" w:hAnsiTheme="majorHAnsi" w:cstheme="majorHAnsi"/>
          <w:szCs w:val="21"/>
        </w:rPr>
        <w:t>3</w:t>
      </w:r>
      <w:r w:rsidRPr="00B92F68">
        <w:rPr>
          <w:rFonts w:asciiTheme="majorHAnsi" w:hAnsiTheme="minorEastAsia" w:cstheme="majorHAnsi"/>
          <w:szCs w:val="21"/>
        </w:rPr>
        <w:t>、实验</w:t>
      </w:r>
    </w:p>
    <w:p w:rsidR="00DE7AF4" w:rsidRPr="00B92F68" w:rsidRDefault="00DE7AF4" w:rsidP="00381701">
      <w:pPr>
        <w:spacing w:line="276" w:lineRule="auto"/>
        <w:rPr>
          <w:rFonts w:asciiTheme="majorHAnsi" w:hAnsiTheme="majorHAnsi" w:cstheme="majorHAnsi"/>
          <w:szCs w:val="21"/>
        </w:rPr>
      </w:pPr>
      <w:r w:rsidRPr="00B92F68">
        <w:rPr>
          <w:rFonts w:asciiTheme="majorHAnsi" w:hAnsiTheme="minorEastAsia" w:cstheme="majorHAnsi"/>
          <w:szCs w:val="21"/>
        </w:rPr>
        <w:t>实验目的：探究一定质量的气体，在体积</w:t>
      </w:r>
      <w:r w:rsidR="00932A70" w:rsidRPr="00B92F68">
        <w:rPr>
          <w:rFonts w:asciiTheme="majorHAnsi" w:hAnsiTheme="minorEastAsia" w:cstheme="majorHAnsi"/>
          <w:szCs w:val="21"/>
        </w:rPr>
        <w:t>不变时，气体的压强与温度的关系</w:t>
      </w:r>
    </w:p>
    <w:p w:rsidR="00DE7AF4" w:rsidRPr="00B92F68" w:rsidRDefault="00DE7AF4" w:rsidP="00381701">
      <w:pPr>
        <w:spacing w:line="276" w:lineRule="auto"/>
        <w:rPr>
          <w:rFonts w:asciiTheme="majorHAnsi" w:hAnsiTheme="majorHAnsi" w:cstheme="majorHAnsi"/>
          <w:szCs w:val="21"/>
        </w:rPr>
      </w:pPr>
      <w:r w:rsidRPr="00B92F68">
        <w:rPr>
          <w:rFonts w:asciiTheme="majorHAnsi" w:hAnsiTheme="minorEastAsia" w:cstheme="majorHAnsi"/>
          <w:szCs w:val="21"/>
        </w:rPr>
        <w:t>实验器材：</w:t>
      </w:r>
      <w:r w:rsidRPr="00B92F68">
        <w:rPr>
          <w:rFonts w:asciiTheme="majorHAnsi" w:hAnsiTheme="majorHAnsi" w:cstheme="majorHAnsi"/>
          <w:szCs w:val="21"/>
        </w:rPr>
        <w:t>DIS</w:t>
      </w:r>
      <w:r w:rsidRPr="00B92F68">
        <w:rPr>
          <w:rFonts w:asciiTheme="majorHAnsi" w:hAnsiTheme="minorEastAsia" w:cstheme="majorHAnsi"/>
          <w:szCs w:val="21"/>
        </w:rPr>
        <w:t>数据采集器、温度传感器、压强传感器、试管、热敏元件和计算机</w:t>
      </w:r>
    </w:p>
    <w:p w:rsidR="00075070" w:rsidRPr="00B92F68" w:rsidRDefault="00E77FC1" w:rsidP="00381701">
      <w:pPr>
        <w:spacing w:line="276" w:lineRule="auto"/>
        <w:rPr>
          <w:rFonts w:asciiTheme="majorHAnsi" w:hAnsiTheme="majorHAnsi" w:cstheme="majorHAnsi"/>
          <w:szCs w:val="21"/>
        </w:rPr>
      </w:pPr>
      <w:r w:rsidRPr="00B92F68">
        <w:rPr>
          <w:rFonts w:asciiTheme="majorHAnsi" w:hAnsiTheme="minorEastAsia" w:cstheme="majorHAnsi"/>
          <w:szCs w:val="21"/>
        </w:rPr>
        <w:t>实验步骤：</w:t>
      </w:r>
      <w:r w:rsidR="0073555A" w:rsidRPr="00B92F68">
        <w:rPr>
          <w:rFonts w:asciiTheme="majorHAnsi" w:hAnsiTheme="minorEastAsia" w:cstheme="majorHAnsi"/>
          <w:szCs w:val="21"/>
        </w:rPr>
        <w:t>（</w:t>
      </w:r>
      <w:r w:rsidR="0073555A" w:rsidRPr="00B92F68">
        <w:rPr>
          <w:rFonts w:asciiTheme="majorHAnsi" w:hAnsiTheme="majorHAnsi" w:cstheme="majorHAnsi"/>
          <w:szCs w:val="21"/>
        </w:rPr>
        <w:t>1</w:t>
      </w:r>
      <w:r w:rsidR="0073555A" w:rsidRPr="00B92F68">
        <w:rPr>
          <w:rFonts w:asciiTheme="majorHAnsi" w:hAnsiTheme="minorEastAsia" w:cstheme="majorHAnsi"/>
          <w:szCs w:val="21"/>
        </w:rPr>
        <w:t>）</w:t>
      </w:r>
      <w:r w:rsidRPr="00B92F68">
        <w:rPr>
          <w:rFonts w:asciiTheme="majorHAnsi" w:hAnsiTheme="minorEastAsia" w:cstheme="majorHAnsi"/>
          <w:szCs w:val="21"/>
        </w:rPr>
        <w:t>将温度传感器和压强传感器接到数据采集器的两个输入口。开启电源，点击实验条目中的</w:t>
      </w:r>
      <w:r w:rsidRPr="00B92F68">
        <w:rPr>
          <w:rFonts w:asciiTheme="majorHAnsi" w:hAnsiTheme="majorHAnsi" w:cstheme="majorHAnsi"/>
          <w:szCs w:val="21"/>
        </w:rPr>
        <w:t>“</w:t>
      </w:r>
      <w:r w:rsidRPr="00B92F68">
        <w:rPr>
          <w:rFonts w:asciiTheme="majorHAnsi" w:hAnsiTheme="minorEastAsia" w:cstheme="majorHAnsi"/>
          <w:szCs w:val="21"/>
        </w:rPr>
        <w:t>体积不变时，一定质量的气体压强与温度的关系</w:t>
      </w:r>
      <w:r w:rsidRPr="00B92F68">
        <w:rPr>
          <w:rFonts w:asciiTheme="majorHAnsi" w:hAnsiTheme="majorHAnsi" w:cstheme="majorHAnsi"/>
          <w:szCs w:val="21"/>
        </w:rPr>
        <w:t>”</w:t>
      </w:r>
      <w:r w:rsidRPr="00B92F68">
        <w:rPr>
          <w:rFonts w:asciiTheme="majorHAnsi" w:hAnsiTheme="minorEastAsia" w:cstheme="majorHAnsi"/>
          <w:szCs w:val="21"/>
        </w:rPr>
        <w:t>，软件界面如下图中左所示</w:t>
      </w:r>
    </w:p>
    <w:p w:rsidR="00E77FC1" w:rsidRPr="00B92F68" w:rsidRDefault="0073555A" w:rsidP="00381701">
      <w:pPr>
        <w:spacing w:line="276" w:lineRule="auto"/>
        <w:rPr>
          <w:rFonts w:asciiTheme="majorHAnsi" w:hAnsiTheme="majorHAnsi" w:cstheme="majorHAnsi"/>
          <w:szCs w:val="21"/>
        </w:rPr>
      </w:pPr>
      <w:r w:rsidRPr="00B92F68">
        <w:rPr>
          <w:rFonts w:asciiTheme="majorHAnsi" w:hAnsiTheme="minorEastAsia" w:cstheme="majorHAnsi"/>
          <w:szCs w:val="21"/>
        </w:rPr>
        <w:t>（</w:t>
      </w:r>
      <w:r w:rsidRPr="00B92F68">
        <w:rPr>
          <w:rFonts w:asciiTheme="majorHAnsi" w:hAnsiTheme="majorHAnsi" w:cstheme="majorHAnsi"/>
          <w:szCs w:val="21"/>
        </w:rPr>
        <w:t>2</w:t>
      </w:r>
      <w:r w:rsidRPr="00B92F68">
        <w:rPr>
          <w:rFonts w:asciiTheme="majorHAnsi" w:hAnsiTheme="minorEastAsia" w:cstheme="majorHAnsi"/>
          <w:szCs w:val="21"/>
        </w:rPr>
        <w:t>）</w:t>
      </w:r>
      <w:r w:rsidR="00E77FC1" w:rsidRPr="00B92F68">
        <w:rPr>
          <w:rFonts w:asciiTheme="majorHAnsi" w:hAnsiTheme="minorEastAsia" w:cstheme="majorHAnsi"/>
          <w:szCs w:val="21"/>
        </w:rPr>
        <w:t>由下图中右图所示，与压强传感器相连的试管内装有密闭的空气和温度传感器的热敏原件。将试管放在大烧杯的凉水中，逐次加入热水并搅拌，点击</w:t>
      </w:r>
      <w:r w:rsidR="00E77FC1" w:rsidRPr="00B92F68">
        <w:rPr>
          <w:rFonts w:asciiTheme="majorHAnsi" w:hAnsiTheme="majorHAnsi" w:cstheme="majorHAnsi"/>
          <w:szCs w:val="21"/>
        </w:rPr>
        <w:t>“</w:t>
      </w:r>
      <w:r w:rsidR="00E77FC1" w:rsidRPr="00B92F68">
        <w:rPr>
          <w:rFonts w:asciiTheme="majorHAnsi" w:hAnsiTheme="minorEastAsia" w:cstheme="majorHAnsi"/>
          <w:szCs w:val="21"/>
        </w:rPr>
        <w:t>记录数据</w:t>
      </w:r>
      <w:r w:rsidR="00E77FC1" w:rsidRPr="00B92F68">
        <w:rPr>
          <w:rFonts w:asciiTheme="majorHAnsi" w:hAnsiTheme="majorHAnsi" w:cstheme="majorHAnsi"/>
          <w:szCs w:val="21"/>
        </w:rPr>
        <w:t>”</w:t>
      </w:r>
      <w:r w:rsidR="00E77FC1" w:rsidRPr="00B92F68">
        <w:rPr>
          <w:rFonts w:asciiTheme="majorHAnsi" w:hAnsiTheme="minorEastAsia" w:cstheme="majorHAnsi"/>
          <w:szCs w:val="21"/>
        </w:rPr>
        <w:t>可得到试管内空气不同的压强和温度值</w:t>
      </w:r>
    </w:p>
    <w:p w:rsidR="0073555A" w:rsidRPr="00B92F68" w:rsidRDefault="0073555A" w:rsidP="00381701">
      <w:pPr>
        <w:spacing w:line="276" w:lineRule="auto"/>
        <w:rPr>
          <w:rFonts w:asciiTheme="majorHAnsi" w:hAnsiTheme="majorHAnsi" w:cstheme="majorHAnsi"/>
          <w:szCs w:val="21"/>
        </w:rPr>
      </w:pPr>
      <w:r w:rsidRPr="00B92F68">
        <w:rPr>
          <w:rFonts w:asciiTheme="majorHAnsi" w:hAnsiTheme="minorEastAsia" w:cstheme="majorHAnsi"/>
          <w:szCs w:val="21"/>
        </w:rPr>
        <w:t>（</w:t>
      </w:r>
      <w:r w:rsidRPr="00B92F68">
        <w:rPr>
          <w:rFonts w:asciiTheme="majorHAnsi" w:hAnsiTheme="majorHAnsi" w:cstheme="majorHAnsi"/>
          <w:szCs w:val="21"/>
        </w:rPr>
        <w:t>3</w:t>
      </w:r>
      <w:r w:rsidRPr="00B92F68">
        <w:rPr>
          <w:rFonts w:asciiTheme="majorHAnsi" w:hAnsiTheme="minorEastAsia" w:cstheme="majorHAnsi"/>
          <w:szCs w:val="21"/>
        </w:rPr>
        <w:t>）点击</w:t>
      </w:r>
      <w:r w:rsidRPr="00B92F68">
        <w:rPr>
          <w:rFonts w:asciiTheme="majorHAnsi" w:hAnsiTheme="majorHAnsi" w:cstheme="majorHAnsi"/>
          <w:szCs w:val="21"/>
        </w:rPr>
        <w:t>“</w:t>
      </w:r>
      <w:r w:rsidRPr="00B92F68">
        <w:rPr>
          <w:rFonts w:asciiTheme="majorHAnsi" w:hAnsiTheme="minorEastAsia" w:cstheme="majorHAnsi"/>
          <w:szCs w:val="21"/>
        </w:rPr>
        <w:t>数据计算</w:t>
      </w:r>
      <w:r w:rsidRPr="00B92F68">
        <w:rPr>
          <w:rFonts w:asciiTheme="majorHAnsi" w:hAnsiTheme="majorHAnsi" w:cstheme="majorHAnsi"/>
          <w:szCs w:val="21"/>
        </w:rPr>
        <w:t>”</w:t>
      </w:r>
      <w:r w:rsidRPr="00B92F68">
        <w:rPr>
          <w:rFonts w:asciiTheme="majorHAnsi" w:hAnsiTheme="minorEastAsia" w:cstheme="majorHAnsi"/>
          <w:szCs w:val="21"/>
        </w:rPr>
        <w:t>，表格上显示压强</w:t>
      </w:r>
      <w:r w:rsidRPr="00B92F68">
        <w:rPr>
          <w:rFonts w:asciiTheme="majorHAnsi" w:hAnsiTheme="majorHAnsi" w:cstheme="majorHAnsi"/>
          <w:i/>
          <w:szCs w:val="21"/>
        </w:rPr>
        <w:t>P</w:t>
      </w:r>
      <w:r w:rsidRPr="00B92F68">
        <w:rPr>
          <w:rFonts w:asciiTheme="majorHAnsi" w:hAnsiTheme="minorEastAsia" w:cstheme="majorHAnsi"/>
          <w:szCs w:val="21"/>
        </w:rPr>
        <w:t>和热力学温度</w:t>
      </w:r>
      <w:r w:rsidRPr="00B92F68">
        <w:rPr>
          <w:rFonts w:asciiTheme="majorHAnsi" w:hAnsiTheme="majorHAnsi" w:cstheme="majorHAnsi"/>
          <w:i/>
          <w:szCs w:val="21"/>
        </w:rPr>
        <w:t>T</w:t>
      </w:r>
      <w:r w:rsidRPr="00B92F68">
        <w:rPr>
          <w:rFonts w:asciiTheme="majorHAnsi" w:hAnsiTheme="minorEastAsia" w:cstheme="majorHAnsi"/>
          <w:szCs w:val="21"/>
        </w:rPr>
        <w:t>的值，启动</w:t>
      </w:r>
      <w:r w:rsidRPr="00B92F68">
        <w:rPr>
          <w:rFonts w:asciiTheme="majorHAnsi" w:hAnsiTheme="majorHAnsi" w:cstheme="majorHAnsi"/>
          <w:szCs w:val="21"/>
        </w:rPr>
        <w:t>“</w:t>
      </w:r>
      <w:r w:rsidRPr="00B92F68">
        <w:rPr>
          <w:rFonts w:asciiTheme="majorHAnsi" w:hAnsiTheme="minorEastAsia" w:cstheme="majorHAnsi"/>
          <w:szCs w:val="21"/>
        </w:rPr>
        <w:t>图像分析</w:t>
      </w:r>
      <w:r w:rsidRPr="00B92F68">
        <w:rPr>
          <w:rFonts w:asciiTheme="majorHAnsi" w:hAnsiTheme="majorHAnsi" w:cstheme="majorHAnsi"/>
          <w:szCs w:val="21"/>
        </w:rPr>
        <w:t>”</w:t>
      </w:r>
      <w:r w:rsidRPr="00B92F68">
        <w:rPr>
          <w:rFonts w:asciiTheme="majorHAnsi" w:hAnsiTheme="minorEastAsia" w:cstheme="majorHAnsi"/>
          <w:szCs w:val="21"/>
        </w:rPr>
        <w:t>功能，在显示屏上可观察到</w:t>
      </w:r>
      <w:r w:rsidRPr="00B92F68">
        <w:rPr>
          <w:rFonts w:asciiTheme="majorHAnsi" w:hAnsiTheme="majorHAnsi" w:cstheme="majorHAnsi"/>
          <w:i/>
          <w:szCs w:val="21"/>
        </w:rPr>
        <w:t>P</w:t>
      </w:r>
      <w:r w:rsidR="003C4EDD" w:rsidRPr="00B92F68">
        <w:rPr>
          <w:rFonts w:asciiTheme="majorHAnsi" w:hAnsiTheme="minorEastAsia" w:cstheme="majorHAnsi"/>
          <w:szCs w:val="21"/>
        </w:rPr>
        <w:t>－</w:t>
      </w:r>
      <w:r w:rsidRPr="00B92F68">
        <w:rPr>
          <w:rFonts w:asciiTheme="majorHAnsi" w:hAnsiTheme="majorHAnsi" w:cstheme="majorHAnsi"/>
          <w:i/>
          <w:szCs w:val="21"/>
        </w:rPr>
        <w:t>T</w:t>
      </w:r>
      <w:r w:rsidRPr="00B92F68">
        <w:rPr>
          <w:rFonts w:asciiTheme="majorHAnsi" w:hAnsiTheme="minorEastAsia" w:cstheme="majorHAnsi"/>
          <w:szCs w:val="21"/>
        </w:rPr>
        <w:t>图像</w:t>
      </w:r>
    </w:p>
    <w:p w:rsidR="00075070" w:rsidRPr="00B92F68" w:rsidRDefault="002D69AB" w:rsidP="002D69AB">
      <w:pPr>
        <w:spacing w:line="276" w:lineRule="auto"/>
        <w:jc w:val="center"/>
        <w:rPr>
          <w:rFonts w:asciiTheme="majorHAnsi" w:hAnsiTheme="majorHAnsi" w:cstheme="majorHAnsi"/>
          <w:szCs w:val="21"/>
        </w:rPr>
      </w:pPr>
      <w:r w:rsidRPr="00B92F68">
        <w:rPr>
          <w:rFonts w:asciiTheme="majorHAnsi" w:hAnsiTheme="majorHAnsi" w:cstheme="majorHAnsi"/>
          <w:noProof/>
        </w:rPr>
        <w:drawing>
          <wp:inline distT="0" distB="0" distL="0" distR="0">
            <wp:extent cx="1847850" cy="1438275"/>
            <wp:effectExtent l="19050" t="0" r="0" b="0"/>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47850" cy="1438275"/>
                    </a:xfrm>
                    <a:prstGeom prst="rect">
                      <a:avLst/>
                    </a:prstGeom>
                  </pic:spPr>
                </pic:pic>
              </a:graphicData>
            </a:graphic>
          </wp:inline>
        </w:drawing>
      </w:r>
      <w:r w:rsidR="00DE7AF4" w:rsidRPr="00B92F68">
        <w:rPr>
          <w:rFonts w:asciiTheme="majorHAnsi" w:hAnsiTheme="majorHAnsi" w:cstheme="majorHAnsi"/>
          <w:noProof/>
        </w:rPr>
        <w:drawing>
          <wp:inline distT="0" distB="0" distL="0" distR="0">
            <wp:extent cx="2816762" cy="1619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828422" cy="1625953"/>
                    </a:xfrm>
                    <a:prstGeom prst="rect">
                      <a:avLst/>
                    </a:prstGeom>
                  </pic:spPr>
                </pic:pic>
              </a:graphicData>
            </a:graphic>
          </wp:inline>
        </w:drawing>
      </w:r>
    </w:p>
    <w:p w:rsidR="00777477" w:rsidRPr="00B92F68" w:rsidRDefault="00777477" w:rsidP="007305D3">
      <w:pPr>
        <w:spacing w:line="276" w:lineRule="auto"/>
        <w:rPr>
          <w:rFonts w:asciiTheme="majorHAnsi" w:hAnsiTheme="majorHAnsi" w:cstheme="majorHAnsi"/>
          <w:color w:val="FF0000"/>
          <w:szCs w:val="21"/>
        </w:rPr>
      </w:pPr>
    </w:p>
    <w:p w:rsidR="007305D3" w:rsidRPr="00B92F68" w:rsidRDefault="007305D3" w:rsidP="007305D3">
      <w:pPr>
        <w:spacing w:line="276" w:lineRule="auto"/>
        <w:rPr>
          <w:rFonts w:asciiTheme="majorHAnsi" w:hAnsiTheme="majorHAnsi" w:cstheme="majorHAnsi"/>
        </w:rPr>
      </w:pPr>
      <w:r w:rsidRPr="00B92F68">
        <w:rPr>
          <w:rFonts w:asciiTheme="majorHAnsi" w:hAnsiTheme="minorEastAsia" w:cstheme="majorHAnsi"/>
          <w:bCs/>
          <w:kern w:val="0"/>
          <w:szCs w:val="21"/>
        </w:rPr>
        <w:t>【例</w:t>
      </w:r>
      <w:r w:rsidR="00A733D9" w:rsidRPr="00B92F68">
        <w:rPr>
          <w:rFonts w:asciiTheme="majorHAnsi" w:hAnsiTheme="majorHAnsi" w:cstheme="majorHAnsi"/>
          <w:bCs/>
          <w:kern w:val="0"/>
          <w:szCs w:val="21"/>
        </w:rPr>
        <w:t>1</w:t>
      </w:r>
      <w:r w:rsidRPr="00B92F68">
        <w:rPr>
          <w:rFonts w:asciiTheme="majorHAnsi" w:hAnsiTheme="minorEastAsia" w:cstheme="majorHAnsi"/>
          <w:bCs/>
          <w:kern w:val="0"/>
          <w:szCs w:val="21"/>
        </w:rPr>
        <w:t>】</w:t>
      </w:r>
      <w:r w:rsidRPr="00B92F68">
        <w:rPr>
          <w:rFonts w:asciiTheme="majorHAnsi" w:hAnsiTheme="minorEastAsia" w:cstheme="majorHAnsi"/>
        </w:rPr>
        <w:t>一定质量的气体保持体积不变，在</w:t>
      </w:r>
      <w:r w:rsidRPr="00B92F68">
        <w:rPr>
          <w:rFonts w:asciiTheme="majorHAnsi" w:hAnsiTheme="majorHAnsi" w:cstheme="majorHAnsi"/>
        </w:rPr>
        <w:t>_______</w:t>
      </w:r>
      <w:r w:rsidR="003C4EDD" w:rsidRPr="00B92F68">
        <w:rPr>
          <w:rFonts w:asciiTheme="majorHAnsi" w:hAnsiTheme="minorEastAsia" w:cstheme="majorHAnsi"/>
        </w:rPr>
        <w:t>℃</w:t>
      </w:r>
      <w:r w:rsidRPr="00B92F68">
        <w:rPr>
          <w:rFonts w:asciiTheme="majorHAnsi" w:hAnsiTheme="minorEastAsia" w:cstheme="majorHAnsi"/>
        </w:rPr>
        <w:t>时，它的压强将为在</w:t>
      </w:r>
      <w:r w:rsidRPr="00B92F68">
        <w:rPr>
          <w:rFonts w:asciiTheme="majorHAnsi" w:hAnsiTheme="majorHAnsi" w:cstheme="majorHAnsi"/>
        </w:rPr>
        <w:t>0</w:t>
      </w:r>
      <w:r w:rsidR="003C4EDD" w:rsidRPr="00B92F68">
        <w:rPr>
          <w:rFonts w:asciiTheme="majorHAnsi" w:hAnsiTheme="minorEastAsia" w:cstheme="majorHAnsi"/>
        </w:rPr>
        <w:t>℃</w:t>
      </w:r>
      <w:r w:rsidRPr="00B92F68">
        <w:rPr>
          <w:rFonts w:asciiTheme="majorHAnsi" w:hAnsiTheme="minorEastAsia" w:cstheme="majorHAnsi"/>
        </w:rPr>
        <w:t>时压强的</w:t>
      </w:r>
      <w:r w:rsidRPr="00B92F68">
        <w:rPr>
          <w:rFonts w:asciiTheme="majorHAnsi" w:hAnsiTheme="majorHAnsi" w:cstheme="majorHAnsi"/>
          <w:i/>
        </w:rPr>
        <w:t>n</w:t>
      </w:r>
      <w:proofErr w:type="gramStart"/>
      <w:r w:rsidRPr="00B92F68">
        <w:rPr>
          <w:rFonts w:asciiTheme="majorHAnsi" w:hAnsiTheme="minorEastAsia" w:cstheme="majorHAnsi"/>
        </w:rPr>
        <w:t>倍</w:t>
      </w:r>
      <w:proofErr w:type="gramEnd"/>
      <w:r w:rsidRPr="00B92F68">
        <w:rPr>
          <w:rFonts w:asciiTheme="majorHAnsi" w:hAnsiTheme="minorEastAsia" w:cstheme="majorHAnsi"/>
        </w:rPr>
        <w:t>。在</w:t>
      </w:r>
      <w:r w:rsidRPr="00B92F68">
        <w:rPr>
          <w:rFonts w:asciiTheme="majorHAnsi" w:hAnsiTheme="majorHAnsi" w:cstheme="majorHAnsi"/>
        </w:rPr>
        <w:t>______</w:t>
      </w:r>
      <w:r w:rsidR="003C4EDD" w:rsidRPr="00B92F68">
        <w:rPr>
          <w:rFonts w:asciiTheme="majorHAnsi" w:hAnsiTheme="minorEastAsia" w:cstheme="majorHAnsi"/>
        </w:rPr>
        <w:t>℃</w:t>
      </w:r>
      <w:r w:rsidRPr="00B92F68">
        <w:rPr>
          <w:rFonts w:asciiTheme="majorHAnsi" w:hAnsiTheme="minorEastAsia" w:cstheme="majorHAnsi"/>
        </w:rPr>
        <w:t>时，它的压强将为在</w:t>
      </w:r>
      <w:r w:rsidRPr="00B92F68">
        <w:rPr>
          <w:rFonts w:asciiTheme="majorHAnsi" w:hAnsiTheme="majorHAnsi" w:cstheme="majorHAnsi"/>
        </w:rPr>
        <w:t>0</w:t>
      </w:r>
      <w:r w:rsidR="003C4EDD" w:rsidRPr="00B92F68">
        <w:rPr>
          <w:rFonts w:asciiTheme="majorHAnsi" w:hAnsiTheme="minorEastAsia" w:cstheme="majorHAnsi"/>
        </w:rPr>
        <w:t>℃</w:t>
      </w:r>
      <w:r w:rsidRPr="00B92F68">
        <w:rPr>
          <w:rFonts w:asciiTheme="majorHAnsi" w:hAnsiTheme="minorEastAsia" w:cstheme="majorHAnsi"/>
        </w:rPr>
        <w:t>时压强的</w:t>
      </w:r>
      <w:r w:rsidRPr="00B92F68">
        <w:rPr>
          <w:rFonts w:asciiTheme="majorHAnsi" w:hAnsiTheme="majorHAnsi" w:cstheme="majorHAnsi"/>
          <w:position w:val="-22"/>
        </w:rPr>
        <w:object w:dxaOrig="220" w:dyaOrig="560">
          <v:shape id="_x0000_i1033" type="#_x0000_t75" style="width:11.25pt;height:27.75pt" o:ole="">
            <v:imagedata r:id="rId23" o:title=""/>
          </v:shape>
          <o:OLEObject Type="Embed" ProgID="Equation.DSMT4" ShapeID="_x0000_i1033" DrawAspect="Content" ObjectID="_1557900446" r:id="rId24"/>
        </w:object>
      </w:r>
      <w:r w:rsidRPr="00B92F68">
        <w:rPr>
          <w:rFonts w:asciiTheme="majorHAnsi" w:hAnsiTheme="minorEastAsia" w:cstheme="majorHAnsi"/>
        </w:rPr>
        <w:t>倍</w:t>
      </w:r>
    </w:p>
    <w:p w:rsidR="007305D3" w:rsidRPr="00B92F68" w:rsidRDefault="007305D3" w:rsidP="007305D3">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Pr="00B92F68">
        <w:rPr>
          <w:rFonts w:asciiTheme="minorEastAsia" w:hAnsiTheme="minorEastAsia" w:cstheme="majorHAnsi"/>
          <w:bCs/>
          <w:color w:val="FF0000"/>
          <w:szCs w:val="21"/>
        </w:rPr>
        <w:t>★</w:t>
      </w:r>
      <w:r w:rsidR="0093765A" w:rsidRPr="00B92F68">
        <w:rPr>
          <w:rFonts w:asciiTheme="minorEastAsia" w:hAnsiTheme="minorEastAsia" w:cstheme="majorHAnsi"/>
          <w:bCs/>
          <w:color w:val="FF0000"/>
          <w:szCs w:val="21"/>
        </w:rPr>
        <w:t>★</w:t>
      </w:r>
    </w:p>
    <w:p w:rsidR="007305D3" w:rsidRPr="00B92F68" w:rsidRDefault="007305D3" w:rsidP="007305D3">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Pr="00B92F68">
        <w:rPr>
          <w:rFonts w:asciiTheme="majorHAnsi" w:hAnsiTheme="majorHAnsi" w:cstheme="majorHAnsi"/>
          <w:color w:val="FF0000"/>
          <w:szCs w:val="21"/>
        </w:rPr>
        <w:t>273</w:t>
      </w:r>
      <w:r w:rsidRPr="00B92F68">
        <w:rPr>
          <w:rFonts w:asciiTheme="majorHAnsi" w:hAnsiTheme="minorEastAsia" w:cstheme="majorHAnsi"/>
          <w:color w:val="FF0000"/>
          <w:szCs w:val="21"/>
        </w:rPr>
        <w:t>（</w:t>
      </w:r>
      <w:r w:rsidRPr="00B92F68">
        <w:rPr>
          <w:rFonts w:asciiTheme="majorHAnsi" w:hAnsiTheme="majorHAnsi" w:cstheme="majorHAnsi"/>
          <w:i/>
          <w:color w:val="FF0000"/>
          <w:szCs w:val="21"/>
        </w:rPr>
        <w:t>n</w:t>
      </w:r>
      <w:r w:rsidR="003C4EDD" w:rsidRPr="00B92F68">
        <w:rPr>
          <w:rFonts w:asciiTheme="majorHAnsi" w:hAnsiTheme="minorEastAsia" w:cstheme="majorHAnsi"/>
          <w:color w:val="FF0000"/>
          <w:szCs w:val="21"/>
        </w:rPr>
        <w:t>－</w:t>
      </w:r>
      <w:r w:rsidRPr="00B92F68">
        <w:rPr>
          <w:rFonts w:asciiTheme="majorHAnsi" w:hAnsiTheme="majorHAnsi" w:cstheme="majorHAnsi"/>
          <w:color w:val="FF0000"/>
          <w:szCs w:val="21"/>
        </w:rPr>
        <w:t>1</w:t>
      </w:r>
      <w:r w:rsidRPr="00B92F68">
        <w:rPr>
          <w:rFonts w:asciiTheme="majorHAnsi" w:hAnsiTheme="minorEastAsia" w:cstheme="majorHAnsi"/>
          <w:color w:val="FF0000"/>
          <w:szCs w:val="21"/>
        </w:rPr>
        <w:t>）</w:t>
      </w:r>
      <w:r w:rsidR="00D0284B" w:rsidRPr="00B92F68">
        <w:rPr>
          <w:rFonts w:asciiTheme="majorHAnsi" w:hAnsiTheme="minorEastAsia" w:cstheme="majorHAnsi"/>
          <w:color w:val="FF0000"/>
          <w:szCs w:val="21"/>
        </w:rPr>
        <w:t>；</w:t>
      </w:r>
      <w:r w:rsidRPr="00B92F68">
        <w:rPr>
          <w:rFonts w:asciiTheme="majorHAnsi" w:hAnsiTheme="majorHAnsi" w:cstheme="majorHAnsi"/>
          <w:position w:val="-22"/>
        </w:rPr>
        <w:object w:dxaOrig="920" w:dyaOrig="560">
          <v:shape id="_x0000_i1034" type="#_x0000_t75" style="width:45.75pt;height:27.75pt" o:ole="">
            <v:imagedata r:id="rId25" o:title=""/>
          </v:shape>
          <o:OLEObject Type="Embed" ProgID="Equation.DSMT4" ShapeID="_x0000_i1034" DrawAspect="Content" ObjectID="_1557900447" r:id="rId26"/>
        </w:object>
      </w:r>
    </w:p>
    <w:p w:rsidR="0093765A" w:rsidRPr="00B92F68" w:rsidRDefault="0093765A" w:rsidP="007305D3">
      <w:pPr>
        <w:spacing w:line="276" w:lineRule="auto"/>
        <w:rPr>
          <w:rFonts w:asciiTheme="majorHAnsi" w:hAnsiTheme="majorHAnsi" w:cstheme="majorHAnsi"/>
          <w:color w:val="FF0000"/>
        </w:rPr>
      </w:pPr>
    </w:p>
    <w:p w:rsidR="007305D3" w:rsidRPr="00B92F68" w:rsidRDefault="007305D3" w:rsidP="007305D3">
      <w:pPr>
        <w:spacing w:line="276" w:lineRule="auto"/>
        <w:rPr>
          <w:rFonts w:asciiTheme="majorHAnsi" w:hAnsiTheme="majorHAnsi" w:cstheme="majorHAnsi"/>
          <w:szCs w:val="21"/>
        </w:rPr>
      </w:pPr>
      <w:r w:rsidRPr="00B92F68">
        <w:rPr>
          <w:rFonts w:asciiTheme="majorHAnsi" w:hAnsiTheme="minorEastAsia" w:cstheme="majorHAnsi"/>
          <w:bCs/>
          <w:kern w:val="0"/>
          <w:szCs w:val="21"/>
        </w:rPr>
        <w:t>【例</w:t>
      </w:r>
      <w:r w:rsidR="00A733D9" w:rsidRPr="00B92F68">
        <w:rPr>
          <w:rFonts w:asciiTheme="majorHAnsi" w:hAnsiTheme="majorHAnsi" w:cstheme="majorHAnsi"/>
          <w:bCs/>
          <w:kern w:val="0"/>
          <w:szCs w:val="21"/>
        </w:rPr>
        <w:t>2</w:t>
      </w:r>
      <w:r w:rsidRPr="00B92F68">
        <w:rPr>
          <w:rFonts w:asciiTheme="majorHAnsi" w:hAnsiTheme="minorEastAsia" w:cstheme="majorHAnsi"/>
          <w:bCs/>
          <w:kern w:val="0"/>
          <w:szCs w:val="21"/>
        </w:rPr>
        <w:t>】</w:t>
      </w:r>
      <w:r w:rsidRPr="00B92F68">
        <w:rPr>
          <w:rFonts w:asciiTheme="majorHAnsi" w:hAnsiTheme="minorEastAsia" w:cstheme="majorHAnsi"/>
          <w:szCs w:val="21"/>
        </w:rPr>
        <w:t>某一定质量的气体在体积不变的情况下，将气体加热，若使温度升高</w:t>
      </w:r>
      <w:r w:rsidR="00A733D9" w:rsidRPr="00B92F68">
        <w:rPr>
          <w:rFonts w:asciiTheme="majorHAnsi" w:hAnsiTheme="majorHAnsi" w:cstheme="majorHAnsi"/>
          <w:position w:val="-6"/>
        </w:rPr>
        <w:object w:dxaOrig="1020" w:dyaOrig="260">
          <v:shape id="_x0000_i1035" type="#_x0000_t75" style="width:51pt;height:12.75pt" o:ole="">
            <v:imagedata r:id="rId27" o:title=""/>
          </v:shape>
          <o:OLEObject Type="Embed" ProgID="Equation.DSMT4" ShapeID="_x0000_i1035" DrawAspect="Content" ObjectID="_1557900448" r:id="rId28"/>
        </w:object>
      </w:r>
      <w:r w:rsidRPr="00B92F68">
        <w:rPr>
          <w:rFonts w:asciiTheme="majorHAnsi" w:hAnsiTheme="minorEastAsia" w:cstheme="majorHAnsi"/>
        </w:rPr>
        <w:t>，气体的压强变为原来的</w:t>
      </w:r>
      <w:r w:rsidRPr="00B92F68">
        <w:rPr>
          <w:rFonts w:asciiTheme="majorHAnsi" w:hAnsiTheme="majorHAnsi" w:cstheme="majorHAnsi"/>
        </w:rPr>
        <w:t>2</w:t>
      </w:r>
      <w:r w:rsidRPr="00B92F68">
        <w:rPr>
          <w:rFonts w:asciiTheme="majorHAnsi" w:hAnsiTheme="minorEastAsia" w:cstheme="majorHAnsi"/>
        </w:rPr>
        <w:t>倍</w:t>
      </w:r>
      <w:r w:rsidR="00A733D9" w:rsidRPr="00B92F68">
        <w:rPr>
          <w:rFonts w:asciiTheme="majorHAnsi" w:hAnsiTheme="minorEastAsia" w:cstheme="majorHAnsi"/>
        </w:rPr>
        <w:t>，由此可知</w:t>
      </w:r>
      <w:r w:rsidRPr="00B92F68">
        <w:rPr>
          <w:rFonts w:asciiTheme="majorHAnsi" w:hAnsiTheme="minorEastAsia" w:cstheme="majorHAnsi"/>
        </w:rPr>
        <w:t>气体的初温是</w:t>
      </w:r>
      <w:r w:rsidRPr="00B92F68">
        <w:rPr>
          <w:rFonts w:asciiTheme="majorHAnsi" w:hAnsiTheme="majorHAnsi" w:cstheme="majorHAnsi"/>
        </w:rPr>
        <w:t>_______K</w:t>
      </w:r>
      <w:r w:rsidRPr="00B92F68">
        <w:rPr>
          <w:rFonts w:asciiTheme="majorHAnsi" w:hAnsiTheme="minorEastAsia" w:cstheme="majorHAnsi"/>
        </w:rPr>
        <w:t>，</w:t>
      </w:r>
      <w:r w:rsidR="00A733D9" w:rsidRPr="00B92F68">
        <w:rPr>
          <w:rFonts w:asciiTheme="majorHAnsi" w:hAnsiTheme="minorEastAsia" w:cstheme="majorHAnsi"/>
        </w:rPr>
        <w:t>末</w:t>
      </w:r>
      <w:r w:rsidRPr="00B92F68">
        <w:rPr>
          <w:rFonts w:asciiTheme="majorHAnsi" w:hAnsiTheme="minorEastAsia" w:cstheme="majorHAnsi"/>
        </w:rPr>
        <w:t>温是</w:t>
      </w:r>
      <w:r w:rsidRPr="00B92F68">
        <w:rPr>
          <w:rFonts w:asciiTheme="majorHAnsi" w:hAnsiTheme="majorHAnsi" w:cstheme="majorHAnsi"/>
        </w:rPr>
        <w:t>_______K</w:t>
      </w:r>
    </w:p>
    <w:p w:rsidR="007305D3" w:rsidRPr="00B92F68" w:rsidRDefault="007305D3" w:rsidP="007305D3">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0093765A" w:rsidRPr="00B92F68">
        <w:rPr>
          <w:rFonts w:asciiTheme="minorEastAsia" w:hAnsiTheme="minorEastAsia" w:cstheme="majorHAnsi"/>
          <w:bCs/>
          <w:color w:val="FF0000"/>
          <w:szCs w:val="21"/>
        </w:rPr>
        <w:t>★★</w:t>
      </w:r>
    </w:p>
    <w:p w:rsidR="007305D3" w:rsidRPr="00B92F68" w:rsidRDefault="007305D3" w:rsidP="007305D3">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Pr="00B92F68">
        <w:rPr>
          <w:rFonts w:asciiTheme="majorHAnsi" w:hAnsiTheme="majorHAnsi" w:cstheme="majorHAnsi"/>
          <w:color w:val="FF0000"/>
          <w:szCs w:val="21"/>
        </w:rPr>
        <w:t>273K</w:t>
      </w:r>
      <w:r w:rsidR="00A733D9" w:rsidRPr="00B92F68">
        <w:rPr>
          <w:rFonts w:asciiTheme="majorHAnsi" w:hAnsiTheme="minorEastAsia" w:cstheme="majorHAnsi"/>
          <w:color w:val="FF0000"/>
          <w:szCs w:val="21"/>
        </w:rPr>
        <w:t>；</w:t>
      </w:r>
      <w:r w:rsidRPr="00B92F68">
        <w:rPr>
          <w:rFonts w:asciiTheme="majorHAnsi" w:hAnsiTheme="majorHAnsi" w:cstheme="majorHAnsi"/>
          <w:color w:val="FF0000"/>
          <w:szCs w:val="21"/>
        </w:rPr>
        <w:t>546K</w:t>
      </w:r>
    </w:p>
    <w:p w:rsidR="00D0284B" w:rsidRPr="00B92F68" w:rsidRDefault="007305D3" w:rsidP="007305D3">
      <w:pPr>
        <w:spacing w:line="276" w:lineRule="auto"/>
        <w:rPr>
          <w:rFonts w:asciiTheme="majorHAnsi" w:hAnsiTheme="majorHAnsi" w:cstheme="majorHAnsi"/>
          <w:bCs/>
          <w:color w:val="FF0000"/>
          <w:kern w:val="0"/>
          <w:szCs w:val="21"/>
        </w:rPr>
      </w:pPr>
      <w:r w:rsidRPr="00B92F68">
        <w:rPr>
          <w:rFonts w:asciiTheme="majorHAnsi" w:hAnsiTheme="minorEastAsia" w:cstheme="majorHAnsi"/>
          <w:bCs/>
          <w:color w:val="FF0000"/>
          <w:kern w:val="0"/>
          <w:szCs w:val="21"/>
        </w:rPr>
        <w:t>【解析】</w:t>
      </w:r>
      <w:r w:rsidR="000A0135" w:rsidRPr="00B92F68">
        <w:rPr>
          <w:rFonts w:asciiTheme="majorHAnsi" w:hAnsiTheme="minorEastAsia" w:cstheme="majorHAnsi"/>
          <w:bCs/>
          <w:color w:val="FF0000"/>
          <w:kern w:val="0"/>
          <w:szCs w:val="21"/>
        </w:rPr>
        <w:t>利用</w:t>
      </w:r>
      <w:r w:rsidRPr="00B92F68">
        <w:rPr>
          <w:rFonts w:asciiTheme="majorHAnsi" w:hAnsiTheme="majorHAnsi" w:cstheme="majorHAnsi"/>
          <w:position w:val="-22"/>
        </w:rPr>
        <w:object w:dxaOrig="1260" w:dyaOrig="560">
          <v:shape id="_x0000_i1036" type="#_x0000_t75" style="width:63pt;height:27.75pt" o:ole="">
            <v:imagedata r:id="rId29" o:title=""/>
          </v:shape>
          <o:OLEObject Type="Embed" ProgID="Equation.DSMT4" ShapeID="_x0000_i1036" DrawAspect="Content" ObjectID="_1557900449" r:id="rId30"/>
        </w:object>
      </w:r>
    </w:p>
    <w:p w:rsidR="00D0284B" w:rsidRPr="00B92F68" w:rsidRDefault="00D0284B" w:rsidP="007305D3">
      <w:pPr>
        <w:spacing w:line="276" w:lineRule="auto"/>
        <w:rPr>
          <w:rFonts w:asciiTheme="majorHAnsi" w:hAnsiTheme="majorHAnsi" w:cstheme="majorHAnsi"/>
          <w:bCs/>
          <w:kern w:val="0"/>
          <w:szCs w:val="21"/>
        </w:rPr>
      </w:pPr>
    </w:p>
    <w:p w:rsidR="00687D24" w:rsidRPr="00B92F68" w:rsidRDefault="00687D24" w:rsidP="007305D3">
      <w:pPr>
        <w:spacing w:line="276" w:lineRule="auto"/>
        <w:rPr>
          <w:rFonts w:asciiTheme="majorHAnsi" w:hAnsiTheme="majorHAnsi" w:cstheme="majorHAnsi"/>
          <w:bCs/>
          <w:kern w:val="0"/>
          <w:szCs w:val="21"/>
        </w:rPr>
      </w:pPr>
    </w:p>
    <w:p w:rsidR="00687D24" w:rsidRPr="00B92F68" w:rsidRDefault="00687D24" w:rsidP="007305D3">
      <w:pPr>
        <w:spacing w:line="276" w:lineRule="auto"/>
        <w:rPr>
          <w:rFonts w:asciiTheme="majorHAnsi" w:hAnsiTheme="majorHAnsi" w:cstheme="majorHAnsi"/>
          <w:bCs/>
          <w:kern w:val="0"/>
          <w:szCs w:val="21"/>
        </w:rPr>
      </w:pPr>
    </w:p>
    <w:p w:rsidR="00687D24" w:rsidRPr="00B92F68" w:rsidRDefault="00687D24" w:rsidP="007305D3">
      <w:pPr>
        <w:spacing w:line="276" w:lineRule="auto"/>
        <w:rPr>
          <w:rFonts w:asciiTheme="majorHAnsi" w:hAnsiTheme="majorHAnsi" w:cstheme="majorHAnsi"/>
          <w:bCs/>
          <w:kern w:val="0"/>
          <w:szCs w:val="21"/>
        </w:rPr>
      </w:pPr>
    </w:p>
    <w:p w:rsidR="00687D24" w:rsidRPr="00B92F68" w:rsidRDefault="00687D24" w:rsidP="007305D3">
      <w:pPr>
        <w:spacing w:line="276" w:lineRule="auto"/>
        <w:rPr>
          <w:rFonts w:asciiTheme="majorHAnsi" w:hAnsiTheme="majorHAnsi" w:cstheme="majorHAnsi"/>
          <w:bCs/>
          <w:kern w:val="0"/>
          <w:szCs w:val="21"/>
        </w:rPr>
      </w:pPr>
    </w:p>
    <w:p w:rsidR="00687D24" w:rsidRPr="00B92F68" w:rsidRDefault="00687D24" w:rsidP="007305D3">
      <w:pPr>
        <w:spacing w:line="276" w:lineRule="auto"/>
        <w:rPr>
          <w:rFonts w:asciiTheme="majorHAnsi" w:hAnsiTheme="majorHAnsi" w:cstheme="majorHAnsi"/>
          <w:bCs/>
          <w:kern w:val="0"/>
          <w:szCs w:val="21"/>
        </w:rPr>
      </w:pPr>
    </w:p>
    <w:p w:rsidR="00B92F68" w:rsidRDefault="00B92F68" w:rsidP="00A733D9">
      <w:pPr>
        <w:spacing w:line="276" w:lineRule="auto"/>
        <w:rPr>
          <w:rFonts w:asciiTheme="majorHAnsi" w:hAnsiTheme="minorEastAsia" w:cstheme="majorHAnsi"/>
          <w:bCs/>
          <w:kern w:val="0"/>
          <w:szCs w:val="21"/>
        </w:rPr>
      </w:pPr>
    </w:p>
    <w:p w:rsidR="00A733D9" w:rsidRPr="00B92F68" w:rsidRDefault="00A733D9" w:rsidP="00A733D9">
      <w:pPr>
        <w:spacing w:line="276" w:lineRule="auto"/>
        <w:rPr>
          <w:rFonts w:asciiTheme="majorHAnsi" w:hAnsiTheme="majorHAnsi" w:cstheme="majorHAnsi"/>
          <w:szCs w:val="21"/>
        </w:rPr>
      </w:pPr>
      <w:r w:rsidRPr="00B92F68">
        <w:rPr>
          <w:rFonts w:asciiTheme="majorHAnsi" w:hAnsiTheme="majorHAnsi" w:cstheme="majorHAnsi"/>
          <w:bCs/>
          <w:noProof/>
          <w:kern w:val="0"/>
          <w:szCs w:val="21"/>
        </w:rPr>
        <w:drawing>
          <wp:anchor distT="0" distB="0" distL="114300" distR="114300" simplePos="0" relativeHeight="251663872" behindDoc="0" locked="0" layoutInCell="1" allowOverlap="1">
            <wp:simplePos x="0" y="0"/>
            <wp:positionH relativeFrom="column">
              <wp:posOffset>4933950</wp:posOffset>
            </wp:positionH>
            <wp:positionV relativeFrom="paragraph">
              <wp:posOffset>614045</wp:posOffset>
            </wp:positionV>
            <wp:extent cx="247650" cy="1257300"/>
            <wp:effectExtent l="19050" t="0" r="0" b="0"/>
            <wp:wrapSquare wrapText="bothSides"/>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31"/>
                    <a:srcRect/>
                    <a:stretch>
                      <a:fillRect/>
                    </a:stretch>
                  </pic:blipFill>
                  <pic:spPr bwMode="auto">
                    <a:xfrm>
                      <a:off x="0" y="0"/>
                      <a:ext cx="247650" cy="1257300"/>
                    </a:xfrm>
                    <a:prstGeom prst="rect">
                      <a:avLst/>
                    </a:prstGeom>
                    <a:noFill/>
                    <a:ln w="9525">
                      <a:noFill/>
                      <a:miter lim="800000"/>
                      <a:headEnd/>
                      <a:tailEnd/>
                    </a:ln>
                  </pic:spPr>
                </pic:pic>
              </a:graphicData>
            </a:graphic>
          </wp:anchor>
        </w:drawing>
      </w:r>
      <w:r w:rsidRPr="00B92F68">
        <w:rPr>
          <w:rFonts w:asciiTheme="majorHAnsi" w:hAnsiTheme="minorEastAsia" w:cstheme="majorHAnsi"/>
          <w:bCs/>
          <w:kern w:val="0"/>
          <w:szCs w:val="21"/>
        </w:rPr>
        <w:t>【例</w:t>
      </w:r>
      <w:r w:rsidRPr="00B92F68">
        <w:rPr>
          <w:rFonts w:asciiTheme="majorHAnsi" w:hAnsiTheme="majorHAnsi" w:cstheme="majorHAnsi"/>
          <w:bCs/>
          <w:kern w:val="0"/>
          <w:szCs w:val="21"/>
        </w:rPr>
        <w:t>3</w:t>
      </w:r>
      <w:r w:rsidRPr="00B92F68">
        <w:rPr>
          <w:rFonts w:asciiTheme="majorHAnsi" w:hAnsiTheme="minorEastAsia" w:cstheme="majorHAnsi"/>
          <w:bCs/>
          <w:kern w:val="0"/>
          <w:szCs w:val="21"/>
        </w:rPr>
        <w:t>】</w:t>
      </w:r>
      <w:r w:rsidRPr="00B92F68">
        <w:rPr>
          <w:rFonts w:asciiTheme="majorHAnsi" w:hAnsiTheme="minorEastAsia" w:cstheme="majorHAnsi"/>
          <w:szCs w:val="21"/>
        </w:rPr>
        <w:t>两端封闭且粗细均匀竖直放置的玻璃管内，有一段水银柱将管内空气分为</w:t>
      </w:r>
      <w:r w:rsidRPr="00B92F68">
        <w:rPr>
          <w:rFonts w:asciiTheme="majorHAnsi" w:hAnsiTheme="majorHAnsi" w:cstheme="majorHAnsi"/>
          <w:i/>
          <w:szCs w:val="21"/>
        </w:rPr>
        <w:t>a</w:t>
      </w:r>
      <w:r w:rsidRPr="00B92F68">
        <w:rPr>
          <w:rFonts w:asciiTheme="majorHAnsi" w:hAnsiTheme="minorEastAsia" w:cstheme="majorHAnsi"/>
          <w:szCs w:val="21"/>
        </w:rPr>
        <w:t>、</w:t>
      </w:r>
      <w:r w:rsidRPr="00B92F68">
        <w:rPr>
          <w:rFonts w:asciiTheme="majorHAnsi" w:hAnsiTheme="majorHAnsi" w:cstheme="majorHAnsi"/>
          <w:i/>
          <w:szCs w:val="21"/>
        </w:rPr>
        <w:t>b</w:t>
      </w:r>
      <w:r w:rsidRPr="00B92F68">
        <w:rPr>
          <w:rFonts w:asciiTheme="majorHAnsi" w:hAnsiTheme="minorEastAsia" w:cstheme="majorHAnsi"/>
          <w:szCs w:val="21"/>
        </w:rPr>
        <w:t>两部分，且</w:t>
      </w:r>
      <w:r w:rsidRPr="00B92F68">
        <w:rPr>
          <w:rFonts w:asciiTheme="majorHAnsi" w:hAnsiTheme="majorHAnsi" w:cstheme="majorHAnsi"/>
          <w:i/>
          <w:szCs w:val="21"/>
        </w:rPr>
        <w:t>L</w:t>
      </w:r>
      <w:r w:rsidRPr="00B92F68">
        <w:rPr>
          <w:rFonts w:asciiTheme="majorHAnsi" w:hAnsiTheme="majorHAnsi" w:cstheme="majorHAnsi"/>
          <w:i/>
          <w:szCs w:val="21"/>
          <w:vertAlign w:val="subscript"/>
        </w:rPr>
        <w:t>a</w:t>
      </w:r>
      <w:r w:rsidRPr="00B92F68">
        <w:rPr>
          <w:rFonts w:asciiTheme="majorHAnsi" w:hAnsiTheme="majorHAnsi" w:cstheme="majorHAnsi"/>
          <w:i/>
          <w:szCs w:val="21"/>
        </w:rPr>
        <w:t>&gt;L</w:t>
      </w:r>
      <w:r w:rsidRPr="00B92F68">
        <w:rPr>
          <w:rFonts w:asciiTheme="majorHAnsi" w:hAnsiTheme="majorHAnsi" w:cstheme="majorHAnsi"/>
          <w:i/>
          <w:szCs w:val="21"/>
          <w:vertAlign w:val="subscript"/>
        </w:rPr>
        <w:t>b</w:t>
      </w:r>
      <w:r w:rsidRPr="00B92F68">
        <w:rPr>
          <w:rFonts w:asciiTheme="majorHAnsi" w:hAnsiTheme="minorEastAsia" w:cstheme="majorHAnsi"/>
          <w:szCs w:val="21"/>
        </w:rPr>
        <w:t>，原来玻璃管在</w:t>
      </w:r>
      <w:r w:rsidRPr="00B92F68">
        <w:rPr>
          <w:rFonts w:asciiTheme="majorHAnsi" w:hAnsiTheme="majorHAnsi" w:cstheme="majorHAnsi"/>
          <w:szCs w:val="21"/>
        </w:rPr>
        <w:t>27</w:t>
      </w:r>
      <w:r w:rsidRPr="00B92F68">
        <w:rPr>
          <w:rFonts w:asciiTheme="majorHAnsi" w:hAnsiTheme="majorHAnsi" w:cstheme="majorHAnsi"/>
        </w:rPr>
        <w:t>ºC</w:t>
      </w:r>
      <w:r w:rsidRPr="00B92F68">
        <w:rPr>
          <w:rFonts w:asciiTheme="majorHAnsi" w:hAnsiTheme="minorEastAsia" w:cstheme="majorHAnsi"/>
          <w:szCs w:val="21"/>
        </w:rPr>
        <w:t>的室温中竖直放置，现将它竖直全部插入冰水混合物中，</w:t>
      </w:r>
      <w:r w:rsidR="00636D58" w:rsidRPr="00B92F68">
        <w:rPr>
          <w:rFonts w:asciiTheme="majorHAnsi" w:hAnsiTheme="minorEastAsia" w:cstheme="majorHAnsi"/>
          <w:szCs w:val="21"/>
        </w:rPr>
        <w:t>过一段时间达到新的平衡</w:t>
      </w:r>
      <w:r w:rsidRPr="00B92F68">
        <w:rPr>
          <w:rFonts w:asciiTheme="majorHAnsi" w:hAnsiTheme="minorEastAsia" w:cstheme="majorHAnsi"/>
          <w:szCs w:val="21"/>
        </w:rPr>
        <w:t>，两部分气体同时降低相同的温度，则水银柱将怎样移动？</w:t>
      </w:r>
    </w:p>
    <w:p w:rsidR="00A733D9" w:rsidRPr="00B92F68" w:rsidRDefault="00A733D9" w:rsidP="00A733D9">
      <w:pPr>
        <w:spacing w:line="276" w:lineRule="auto"/>
        <w:rPr>
          <w:rFonts w:asciiTheme="majorHAnsi" w:hAnsiTheme="majorHAnsi" w:cstheme="majorHAnsi"/>
          <w:szCs w:val="21"/>
        </w:rPr>
      </w:pPr>
    </w:p>
    <w:p w:rsidR="00A733D9" w:rsidRPr="00B92F68" w:rsidRDefault="00A733D9" w:rsidP="00A733D9">
      <w:pPr>
        <w:spacing w:line="276" w:lineRule="auto"/>
        <w:rPr>
          <w:rFonts w:asciiTheme="majorHAnsi" w:hAnsiTheme="majorHAnsi" w:cstheme="majorHAnsi"/>
          <w:szCs w:val="21"/>
        </w:rPr>
      </w:pPr>
    </w:p>
    <w:p w:rsidR="00A733D9" w:rsidRPr="00B92F68" w:rsidRDefault="00A733D9" w:rsidP="00A733D9">
      <w:pPr>
        <w:spacing w:line="276" w:lineRule="auto"/>
        <w:rPr>
          <w:rFonts w:asciiTheme="majorHAnsi" w:hAnsiTheme="majorHAnsi" w:cstheme="majorHAnsi"/>
          <w:szCs w:val="21"/>
        </w:rPr>
      </w:pPr>
    </w:p>
    <w:p w:rsidR="00A733D9" w:rsidRPr="00B92F68" w:rsidRDefault="00A733D9" w:rsidP="00A733D9">
      <w:pPr>
        <w:spacing w:line="276" w:lineRule="auto"/>
        <w:rPr>
          <w:rFonts w:asciiTheme="majorHAnsi" w:hAnsiTheme="majorHAnsi" w:cstheme="majorHAnsi"/>
          <w:szCs w:val="21"/>
        </w:rPr>
      </w:pPr>
    </w:p>
    <w:p w:rsidR="00A733D9" w:rsidRPr="00B92F68" w:rsidRDefault="00A733D9" w:rsidP="00A733D9">
      <w:pPr>
        <w:spacing w:line="276" w:lineRule="auto"/>
        <w:rPr>
          <w:rFonts w:asciiTheme="majorHAnsi" w:hAnsiTheme="majorHAnsi" w:cstheme="majorHAnsi"/>
          <w:szCs w:val="21"/>
        </w:rPr>
      </w:pPr>
    </w:p>
    <w:p w:rsidR="00A733D9" w:rsidRPr="00B92F68" w:rsidRDefault="00A733D9" w:rsidP="00A733D9">
      <w:pPr>
        <w:spacing w:line="276" w:lineRule="auto"/>
        <w:rPr>
          <w:rFonts w:asciiTheme="majorHAnsi" w:hAnsiTheme="majorHAnsi" w:cstheme="majorHAnsi"/>
          <w:color w:val="FF0000"/>
          <w:szCs w:val="21"/>
        </w:rPr>
      </w:pPr>
      <w:r w:rsidRPr="00B92F68">
        <w:rPr>
          <w:rFonts w:asciiTheme="majorHAnsi" w:hAnsiTheme="minorEastAsia" w:cstheme="majorHAnsi"/>
          <w:color w:val="FF0000"/>
          <w:szCs w:val="21"/>
        </w:rPr>
        <w:t>【难度】</w:t>
      </w:r>
      <w:r w:rsidRPr="00B92F68">
        <w:rPr>
          <w:rFonts w:asciiTheme="minorEastAsia" w:hAnsiTheme="minorEastAsia" w:cstheme="majorHAnsi"/>
          <w:bCs/>
          <w:color w:val="FF0000"/>
          <w:szCs w:val="21"/>
        </w:rPr>
        <w:t>★★★</w:t>
      </w:r>
    </w:p>
    <w:p w:rsidR="00A733D9" w:rsidRPr="00B92F68" w:rsidRDefault="000B3932" w:rsidP="00A733D9">
      <w:pPr>
        <w:spacing w:line="276" w:lineRule="auto"/>
        <w:rPr>
          <w:rFonts w:asciiTheme="majorHAnsi" w:hAnsiTheme="majorHAnsi" w:cstheme="majorHAnsi"/>
          <w:color w:val="FF0000"/>
        </w:rPr>
      </w:pPr>
      <w:r>
        <w:rPr>
          <w:rFonts w:asciiTheme="majorHAnsi" w:hAnsiTheme="minorEastAsia" w:cstheme="majorHAnsi"/>
          <w:noProof/>
          <w:color w:val="FF0000"/>
          <w:szCs w:val="21"/>
        </w:rPr>
        <w:drawing>
          <wp:anchor distT="0" distB="0" distL="114300" distR="114300" simplePos="0" relativeHeight="251662848" behindDoc="0" locked="0" layoutInCell="1" allowOverlap="1">
            <wp:simplePos x="0" y="0"/>
            <wp:positionH relativeFrom="column">
              <wp:posOffset>4585970</wp:posOffset>
            </wp:positionH>
            <wp:positionV relativeFrom="paragraph">
              <wp:posOffset>166370</wp:posOffset>
            </wp:positionV>
            <wp:extent cx="1409700" cy="1238250"/>
            <wp:effectExtent l="19050" t="0" r="0" b="0"/>
            <wp:wrapSquare wrapText="bothSides"/>
            <wp:docPr id="1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9700" cy="1238250"/>
                    </a:xfrm>
                    <a:prstGeom prst="rect">
                      <a:avLst/>
                    </a:prstGeom>
                    <a:noFill/>
                  </pic:spPr>
                </pic:pic>
              </a:graphicData>
            </a:graphic>
          </wp:anchor>
        </w:drawing>
      </w:r>
      <w:r w:rsidR="00A733D9" w:rsidRPr="00B92F68">
        <w:rPr>
          <w:rFonts w:asciiTheme="majorHAnsi" w:hAnsiTheme="minorEastAsia" w:cstheme="majorHAnsi"/>
          <w:color w:val="FF0000"/>
          <w:szCs w:val="21"/>
        </w:rPr>
        <w:t>【答案】</w:t>
      </w:r>
      <w:r w:rsidR="00B92F68" w:rsidRPr="00B92F68">
        <w:rPr>
          <w:rFonts w:asciiTheme="majorHAnsi" w:hAnsiTheme="minorEastAsia" w:cstheme="majorHAnsi"/>
          <w:color w:val="FF0000"/>
        </w:rPr>
        <w:t>水银柱向下移动</w:t>
      </w:r>
    </w:p>
    <w:p w:rsidR="00A733D9" w:rsidRPr="00B92F68" w:rsidRDefault="00A733D9" w:rsidP="00A733D9">
      <w:pPr>
        <w:spacing w:line="276" w:lineRule="auto"/>
        <w:rPr>
          <w:rFonts w:asciiTheme="majorHAnsi" w:hAnsiTheme="majorHAnsi" w:cstheme="majorHAnsi"/>
          <w:szCs w:val="21"/>
        </w:rPr>
      </w:pPr>
      <w:r w:rsidRPr="00B92F68">
        <w:rPr>
          <w:rFonts w:asciiTheme="majorHAnsi" w:hAnsiTheme="minorEastAsia" w:cstheme="majorHAnsi"/>
          <w:color w:val="FF0000"/>
          <w:szCs w:val="21"/>
        </w:rPr>
        <w:t>【解析】</w:t>
      </w:r>
      <w:r w:rsidRPr="00B92F68">
        <w:rPr>
          <w:rFonts w:asciiTheme="majorHAnsi" w:hAnsiTheme="minorEastAsia" w:cstheme="majorHAnsi"/>
          <w:color w:val="FF0000"/>
        </w:rPr>
        <w:t>（</w:t>
      </w:r>
      <w:r w:rsidRPr="00B92F68">
        <w:rPr>
          <w:rFonts w:asciiTheme="majorHAnsi" w:hAnsiTheme="majorHAnsi" w:cstheme="majorHAnsi"/>
          <w:color w:val="FF0000"/>
        </w:rPr>
        <w:t>1</w:t>
      </w:r>
      <w:r w:rsidRPr="00B92F68">
        <w:rPr>
          <w:rFonts w:asciiTheme="majorHAnsi" w:hAnsiTheme="minorEastAsia" w:cstheme="majorHAnsi"/>
          <w:color w:val="FF0000"/>
        </w:rPr>
        <w:t>）解法</w:t>
      </w:r>
      <w:proofErr w:type="gramStart"/>
      <w:r w:rsidRPr="00B92F68">
        <w:rPr>
          <w:rFonts w:asciiTheme="majorHAnsi" w:hAnsiTheme="minorEastAsia" w:cstheme="majorHAnsi"/>
          <w:color w:val="FF0000"/>
        </w:rPr>
        <w:t>一</w:t>
      </w:r>
      <w:proofErr w:type="gramEnd"/>
      <w:r w:rsidRPr="00B92F68">
        <w:rPr>
          <w:rFonts w:asciiTheme="majorHAnsi" w:hAnsiTheme="minorEastAsia" w:cstheme="majorHAnsi"/>
          <w:color w:val="FF0000"/>
        </w:rPr>
        <w:t>：在等容情</w:t>
      </w:r>
      <w:proofErr w:type="gramStart"/>
      <w:r w:rsidRPr="00B92F68">
        <w:rPr>
          <w:rFonts w:asciiTheme="majorHAnsi" w:hAnsiTheme="minorEastAsia" w:cstheme="majorHAnsi"/>
          <w:color w:val="FF0000"/>
        </w:rPr>
        <w:t>况</w:t>
      </w:r>
      <w:proofErr w:type="gramEnd"/>
      <w:r w:rsidRPr="00B92F68">
        <w:rPr>
          <w:rFonts w:asciiTheme="majorHAnsi" w:hAnsiTheme="minorEastAsia" w:cstheme="majorHAnsi"/>
          <w:color w:val="FF0000"/>
        </w:rPr>
        <w:t>下，由查理定律对</w:t>
      </w:r>
      <w:r w:rsidRPr="00B92F68">
        <w:rPr>
          <w:rFonts w:asciiTheme="majorHAnsi" w:hAnsiTheme="majorHAnsi" w:cstheme="majorHAnsi"/>
          <w:i/>
          <w:color w:val="FF0000"/>
        </w:rPr>
        <w:t>a</w:t>
      </w:r>
      <w:r w:rsidRPr="00B92F68">
        <w:rPr>
          <w:rFonts w:asciiTheme="majorHAnsi" w:hAnsiTheme="minorEastAsia" w:cstheme="majorHAnsi"/>
          <w:color w:val="FF0000"/>
        </w:rPr>
        <w:t>气体进行研究：</w:t>
      </w:r>
      <w:r w:rsidRPr="00B92F68">
        <w:rPr>
          <w:rFonts w:asciiTheme="majorHAnsi" w:hAnsiTheme="majorHAnsi" w:cstheme="majorHAnsi"/>
          <w:color w:val="FF0000"/>
          <w:position w:val="-26"/>
        </w:rPr>
        <w:object w:dxaOrig="840" w:dyaOrig="600">
          <v:shape id="_x0000_i1037" type="#_x0000_t75" style="width:42pt;height:30pt" o:ole="">
            <v:imagedata r:id="rId33" o:title=""/>
          </v:shape>
          <o:OLEObject Type="Embed" ProgID="Equation.DSMT4" ShapeID="_x0000_i1037" DrawAspect="Content" ObjectID="_1557900450" r:id="rId34"/>
        </w:object>
      </w:r>
      <w:r w:rsidRPr="00B92F68">
        <w:rPr>
          <w:rFonts w:asciiTheme="majorHAnsi" w:hAnsiTheme="minorEastAsia" w:cstheme="majorHAnsi"/>
          <w:color w:val="FF0000"/>
        </w:rPr>
        <w:t>，对</w:t>
      </w:r>
      <w:r w:rsidRPr="00B92F68">
        <w:rPr>
          <w:rFonts w:asciiTheme="majorHAnsi" w:hAnsiTheme="majorHAnsi" w:cstheme="majorHAnsi"/>
          <w:i/>
          <w:color w:val="FF0000"/>
        </w:rPr>
        <w:t>b</w:t>
      </w:r>
      <w:r w:rsidRPr="00B92F68">
        <w:rPr>
          <w:rFonts w:asciiTheme="majorHAnsi" w:hAnsiTheme="minorEastAsia" w:cstheme="majorHAnsi"/>
          <w:color w:val="FF0000"/>
        </w:rPr>
        <w:t>气体进行研究：</w:t>
      </w:r>
      <w:r w:rsidRPr="00B92F68">
        <w:rPr>
          <w:rFonts w:asciiTheme="majorHAnsi" w:hAnsiTheme="majorHAnsi" w:cstheme="majorHAnsi"/>
          <w:color w:val="FF0000"/>
          <w:position w:val="-26"/>
        </w:rPr>
        <w:object w:dxaOrig="840" w:dyaOrig="600">
          <v:shape id="_x0000_i1038" type="#_x0000_t75" style="width:42pt;height:30pt" o:ole="">
            <v:imagedata r:id="rId35" o:title=""/>
          </v:shape>
          <o:OLEObject Type="Embed" ProgID="Equation.DSMT4" ShapeID="_x0000_i1038" DrawAspect="Content" ObjectID="_1557900451" r:id="rId36"/>
        </w:object>
      </w:r>
      <w:r w:rsidRPr="00B92F68">
        <w:rPr>
          <w:rFonts w:asciiTheme="majorHAnsi" w:hAnsiTheme="minorEastAsia" w:cstheme="majorHAnsi"/>
          <w:color w:val="FF0000"/>
          <w:szCs w:val="21"/>
        </w:rPr>
        <w:t>，因为</w:t>
      </w:r>
      <w:r w:rsidRPr="00B92F68">
        <w:rPr>
          <w:rFonts w:asciiTheme="majorHAnsi" w:hAnsiTheme="majorHAnsi" w:cstheme="majorHAnsi"/>
          <w:i/>
          <w:color w:val="FF0000"/>
          <w:szCs w:val="21"/>
        </w:rPr>
        <w:t>T</w:t>
      </w:r>
      <w:r w:rsidRPr="00B92F68">
        <w:rPr>
          <w:rFonts w:asciiTheme="majorHAnsi" w:hAnsiTheme="majorHAnsi" w:cstheme="majorHAnsi"/>
          <w:i/>
          <w:color w:val="FF0000"/>
          <w:szCs w:val="21"/>
          <w:vertAlign w:val="subscript"/>
        </w:rPr>
        <w:t>a</w:t>
      </w:r>
      <w:r w:rsidRPr="00B92F68">
        <w:rPr>
          <w:rFonts w:asciiTheme="majorHAnsi" w:hAnsiTheme="minorEastAsia" w:cstheme="majorHAnsi"/>
          <w:color w:val="FF0000"/>
          <w:szCs w:val="21"/>
        </w:rPr>
        <w:t>＝</w:t>
      </w:r>
      <w:r w:rsidRPr="00B92F68">
        <w:rPr>
          <w:rFonts w:asciiTheme="majorHAnsi" w:hAnsiTheme="majorHAnsi" w:cstheme="majorHAnsi"/>
          <w:i/>
          <w:color w:val="FF0000"/>
          <w:szCs w:val="21"/>
        </w:rPr>
        <w:t>T</w:t>
      </w:r>
      <w:r w:rsidRPr="00B92F68">
        <w:rPr>
          <w:rFonts w:asciiTheme="majorHAnsi" w:hAnsiTheme="majorHAnsi" w:cstheme="majorHAnsi"/>
          <w:i/>
          <w:color w:val="FF0000"/>
          <w:szCs w:val="21"/>
          <w:vertAlign w:val="subscript"/>
        </w:rPr>
        <w:t>b</w:t>
      </w:r>
      <w:r w:rsidRPr="00B92F68">
        <w:rPr>
          <w:rFonts w:asciiTheme="majorHAnsi" w:hAnsiTheme="minorEastAsia" w:cstheme="majorHAnsi"/>
          <w:color w:val="FF0000"/>
          <w:szCs w:val="21"/>
        </w:rPr>
        <w:t>、</w:t>
      </w:r>
      <w:r w:rsidRPr="00B92F68">
        <w:rPr>
          <w:rFonts w:asciiTheme="majorHAnsi" w:hAnsiTheme="majorHAnsi" w:cstheme="majorHAnsi"/>
          <w:color w:val="FF0000"/>
          <w:position w:val="-10"/>
        </w:rPr>
        <w:object w:dxaOrig="900" w:dyaOrig="315">
          <v:shape id="_x0000_i1039" type="#_x0000_t75" style="width:45pt;height:15.75pt" o:ole="">
            <v:imagedata r:id="rId37" o:title=""/>
          </v:shape>
          <o:OLEObject Type="Embed" ProgID="Equation.DSMT4" ShapeID="_x0000_i1039" DrawAspect="Content" ObjectID="_1557900452" r:id="rId38"/>
        </w:object>
      </w:r>
      <w:r w:rsidRPr="00B92F68">
        <w:rPr>
          <w:rFonts w:asciiTheme="majorHAnsi" w:hAnsiTheme="minorEastAsia" w:cstheme="majorHAnsi"/>
          <w:color w:val="FF0000"/>
        </w:rPr>
        <w:t>、</w:t>
      </w:r>
      <w:r w:rsidRPr="00B92F68">
        <w:rPr>
          <w:rFonts w:asciiTheme="majorHAnsi" w:hAnsiTheme="majorHAnsi" w:cstheme="majorHAnsi"/>
          <w:i/>
          <w:color w:val="FF0000"/>
        </w:rPr>
        <w:t>P</w:t>
      </w:r>
      <w:r w:rsidRPr="00B92F68">
        <w:rPr>
          <w:rFonts w:asciiTheme="majorHAnsi" w:hAnsiTheme="majorHAnsi" w:cstheme="majorHAnsi"/>
          <w:i/>
          <w:color w:val="FF0000"/>
          <w:vertAlign w:val="subscript"/>
        </w:rPr>
        <w:t>a</w:t>
      </w:r>
      <w:r w:rsidRPr="00B92F68">
        <w:rPr>
          <w:rFonts w:asciiTheme="majorHAnsi" w:hAnsiTheme="majorHAnsi" w:cstheme="majorHAnsi"/>
          <w:i/>
          <w:color w:val="FF0000"/>
        </w:rPr>
        <w:t>&lt;</w:t>
      </w:r>
      <w:proofErr w:type="spellStart"/>
      <w:r w:rsidRPr="00B92F68">
        <w:rPr>
          <w:rFonts w:asciiTheme="majorHAnsi" w:hAnsiTheme="majorHAnsi" w:cstheme="majorHAnsi"/>
          <w:i/>
          <w:color w:val="FF0000"/>
        </w:rPr>
        <w:t>P</w:t>
      </w:r>
      <w:r w:rsidRPr="00B92F68">
        <w:rPr>
          <w:rFonts w:asciiTheme="majorHAnsi" w:hAnsiTheme="majorHAnsi" w:cstheme="majorHAnsi"/>
          <w:i/>
          <w:color w:val="FF0000"/>
          <w:vertAlign w:val="subscript"/>
        </w:rPr>
        <w:t>b</w:t>
      </w:r>
      <w:proofErr w:type="spellEnd"/>
      <w:r w:rsidRPr="00B92F68">
        <w:rPr>
          <w:rFonts w:asciiTheme="majorHAnsi" w:hAnsiTheme="minorEastAsia" w:cstheme="majorHAnsi"/>
          <w:color w:val="FF0000"/>
        </w:rPr>
        <w:t>，所以可以得到</w:t>
      </w:r>
      <w:r w:rsidRPr="00B92F68">
        <w:rPr>
          <w:rFonts w:asciiTheme="majorHAnsi" w:hAnsiTheme="majorHAnsi" w:cstheme="majorHAnsi"/>
          <w:color w:val="FF0000"/>
          <w:position w:val="-10"/>
        </w:rPr>
        <w:object w:dxaOrig="885" w:dyaOrig="315">
          <v:shape id="_x0000_i1040" type="#_x0000_t75" style="width:44.25pt;height:15.75pt" o:ole="">
            <v:imagedata r:id="rId39" o:title=""/>
          </v:shape>
          <o:OLEObject Type="Embed" ProgID="Equation.DSMT4" ShapeID="_x0000_i1040" DrawAspect="Content" ObjectID="_1557900453" r:id="rId40"/>
        </w:object>
      </w:r>
      <w:r w:rsidRPr="00B92F68">
        <w:rPr>
          <w:rFonts w:asciiTheme="majorHAnsi" w:hAnsiTheme="minorEastAsia" w:cstheme="majorHAnsi"/>
          <w:color w:val="FF0000"/>
        </w:rPr>
        <w:t>，水银柱向下移动</w:t>
      </w:r>
    </w:p>
    <w:p w:rsidR="00A733D9" w:rsidRPr="00B92F68" w:rsidRDefault="00A733D9" w:rsidP="00A733D9">
      <w:pPr>
        <w:spacing w:line="276" w:lineRule="auto"/>
        <w:rPr>
          <w:rFonts w:asciiTheme="majorHAnsi" w:hAnsiTheme="majorHAnsi" w:cstheme="majorHAnsi"/>
          <w:color w:val="FF0000"/>
        </w:rPr>
      </w:pPr>
      <w:r w:rsidRPr="00B92F68">
        <w:rPr>
          <w:rFonts w:asciiTheme="majorHAnsi" w:hAnsiTheme="minorEastAsia" w:cstheme="majorHAnsi"/>
          <w:color w:val="FF0000"/>
        </w:rPr>
        <w:t>（</w:t>
      </w:r>
      <w:r w:rsidRPr="00B92F68">
        <w:rPr>
          <w:rFonts w:asciiTheme="majorHAnsi" w:hAnsiTheme="majorHAnsi" w:cstheme="majorHAnsi"/>
          <w:color w:val="FF0000"/>
        </w:rPr>
        <w:t>2</w:t>
      </w:r>
      <w:r w:rsidRPr="00B92F68">
        <w:rPr>
          <w:rFonts w:asciiTheme="majorHAnsi" w:hAnsiTheme="minorEastAsia" w:cstheme="majorHAnsi"/>
          <w:color w:val="FF0000"/>
        </w:rPr>
        <w:t>）解法二：一定质量理想气体等容变化的</w:t>
      </w:r>
      <w:r w:rsidRPr="00B92F68">
        <w:rPr>
          <w:rFonts w:asciiTheme="majorHAnsi" w:hAnsiTheme="majorHAnsi" w:cstheme="majorHAnsi"/>
          <w:i/>
          <w:color w:val="FF0000"/>
        </w:rPr>
        <w:t>P</w:t>
      </w:r>
      <w:r w:rsidRPr="00B92F68">
        <w:rPr>
          <w:rFonts w:asciiTheme="majorHAnsi" w:hAnsiTheme="minorEastAsia" w:cstheme="majorHAnsi"/>
          <w:color w:val="FF0000"/>
        </w:rPr>
        <w:t>－</w:t>
      </w:r>
      <w:r w:rsidRPr="00B92F68">
        <w:rPr>
          <w:rFonts w:asciiTheme="majorHAnsi" w:hAnsiTheme="majorHAnsi" w:cstheme="majorHAnsi"/>
          <w:i/>
          <w:color w:val="FF0000"/>
        </w:rPr>
        <w:t>T</w:t>
      </w:r>
      <w:r w:rsidRPr="00B92F68">
        <w:rPr>
          <w:rFonts w:asciiTheme="majorHAnsi" w:hAnsiTheme="minorEastAsia" w:cstheme="majorHAnsi"/>
          <w:color w:val="FF0000"/>
        </w:rPr>
        <w:t>图线是通过原点的一条直线，</w:t>
      </w:r>
      <w:r w:rsidRPr="00B92F68">
        <w:rPr>
          <w:rFonts w:asciiTheme="majorHAnsi" w:hAnsiTheme="majorHAnsi" w:cstheme="majorHAnsi"/>
          <w:i/>
          <w:color w:val="FF0000"/>
        </w:rPr>
        <w:t>a</w:t>
      </w:r>
      <w:r w:rsidRPr="00B92F68">
        <w:rPr>
          <w:rFonts w:asciiTheme="majorHAnsi" w:hAnsiTheme="minorEastAsia" w:cstheme="majorHAnsi"/>
          <w:i/>
          <w:color w:val="FF0000"/>
        </w:rPr>
        <w:t>、</w:t>
      </w:r>
      <w:r w:rsidRPr="00B92F68">
        <w:rPr>
          <w:rFonts w:asciiTheme="majorHAnsi" w:hAnsiTheme="majorHAnsi" w:cstheme="majorHAnsi"/>
          <w:i/>
          <w:color w:val="FF0000"/>
        </w:rPr>
        <w:t>b</w:t>
      </w:r>
      <w:r w:rsidRPr="00B92F68">
        <w:rPr>
          <w:rFonts w:asciiTheme="majorHAnsi" w:hAnsiTheme="minorEastAsia" w:cstheme="majorHAnsi"/>
          <w:color w:val="FF0000"/>
        </w:rPr>
        <w:t>两部分气体的等容线如图所示，在初状态时</w:t>
      </w:r>
      <w:r w:rsidRPr="00B92F68">
        <w:rPr>
          <w:rFonts w:asciiTheme="majorHAnsi" w:hAnsiTheme="majorHAnsi" w:cstheme="majorHAnsi"/>
          <w:color w:val="FF0000"/>
          <w:position w:val="-10"/>
        </w:rPr>
        <w:object w:dxaOrig="615" w:dyaOrig="315">
          <v:shape id="_x0000_i1041" type="#_x0000_t75" style="width:30.75pt;height:15.75pt" o:ole="">
            <v:imagedata r:id="rId41" o:title=""/>
          </v:shape>
          <o:OLEObject Type="Embed" ProgID="Equation.DSMT4" ShapeID="_x0000_i1041" DrawAspect="Content" ObjectID="_1557900454" r:id="rId42"/>
        </w:object>
      </w:r>
      <w:r w:rsidRPr="00B92F68">
        <w:rPr>
          <w:rFonts w:asciiTheme="majorHAnsi" w:hAnsiTheme="minorEastAsia" w:cstheme="majorHAnsi"/>
          <w:color w:val="FF0000"/>
        </w:rPr>
        <w:t>，</w:t>
      </w:r>
      <w:proofErr w:type="gramStart"/>
      <w:r w:rsidRPr="00B92F68">
        <w:rPr>
          <w:rFonts w:asciiTheme="majorHAnsi" w:hAnsiTheme="minorEastAsia" w:cstheme="majorHAnsi"/>
          <w:color w:val="FF0000"/>
        </w:rPr>
        <w:t>当降低</w:t>
      </w:r>
      <w:proofErr w:type="gramEnd"/>
      <w:r w:rsidRPr="00B92F68">
        <w:rPr>
          <w:rFonts w:asciiTheme="majorHAnsi" w:hAnsiTheme="minorEastAsia" w:cstheme="majorHAnsi"/>
          <w:color w:val="FF0000"/>
        </w:rPr>
        <w:t>相同的温度后，从图线上能直观地看出</w:t>
      </w:r>
      <w:r w:rsidRPr="00B92F68">
        <w:rPr>
          <w:rFonts w:asciiTheme="majorHAnsi" w:hAnsiTheme="majorHAnsi" w:cstheme="majorHAnsi"/>
          <w:color w:val="FF0000"/>
          <w:position w:val="-10"/>
        </w:rPr>
        <w:object w:dxaOrig="885" w:dyaOrig="315">
          <v:shape id="_x0000_i1042" type="#_x0000_t75" style="width:44.25pt;height:15.75pt" o:ole="">
            <v:imagedata r:id="rId43" o:title=""/>
          </v:shape>
          <o:OLEObject Type="Embed" ProgID="Equation.DSMT4" ShapeID="_x0000_i1042" DrawAspect="Content" ObjectID="_1557900455" r:id="rId44"/>
        </w:object>
      </w:r>
      <w:r w:rsidRPr="00B92F68">
        <w:rPr>
          <w:rFonts w:asciiTheme="majorHAnsi" w:hAnsiTheme="minorEastAsia" w:cstheme="majorHAnsi"/>
          <w:color w:val="FF0000"/>
        </w:rPr>
        <w:t>，因此水银柱向下移动。</w:t>
      </w:r>
    </w:p>
    <w:p w:rsidR="00A966C8" w:rsidRPr="00B92F68" w:rsidRDefault="00A966C8" w:rsidP="007305D3">
      <w:pPr>
        <w:spacing w:line="276" w:lineRule="auto"/>
        <w:rPr>
          <w:rFonts w:asciiTheme="majorHAnsi" w:hAnsiTheme="majorHAnsi" w:cstheme="majorHAnsi"/>
          <w:bCs/>
          <w:kern w:val="0"/>
          <w:szCs w:val="21"/>
        </w:rPr>
      </w:pPr>
    </w:p>
    <w:p w:rsidR="00A733D9" w:rsidRPr="00B92F68" w:rsidRDefault="00A733D9" w:rsidP="007305D3">
      <w:pPr>
        <w:spacing w:line="276" w:lineRule="auto"/>
        <w:rPr>
          <w:rFonts w:asciiTheme="majorHAnsi" w:hAnsiTheme="majorHAnsi" w:cstheme="majorHAnsi"/>
          <w:bCs/>
          <w:kern w:val="0"/>
          <w:szCs w:val="21"/>
        </w:rPr>
      </w:pPr>
    </w:p>
    <w:p w:rsidR="00A733D9" w:rsidRPr="00B92F68" w:rsidRDefault="00636D58" w:rsidP="007305D3">
      <w:pPr>
        <w:spacing w:line="276" w:lineRule="auto"/>
        <w:rPr>
          <w:rFonts w:asciiTheme="majorHAnsi" w:hAnsiTheme="majorHAnsi" w:cstheme="majorHAnsi"/>
          <w:bCs/>
          <w:kern w:val="0"/>
          <w:szCs w:val="21"/>
        </w:rPr>
      </w:pPr>
      <w:r w:rsidRPr="00B92F68">
        <w:rPr>
          <w:rFonts w:asciiTheme="majorHAnsi" w:hAnsiTheme="minorEastAsia" w:cstheme="majorHAnsi"/>
          <w:bCs/>
          <w:kern w:val="0"/>
          <w:szCs w:val="21"/>
        </w:rPr>
        <w:t>【思考】如果使两边气体升高相同的问题，其他条件不变，水银柱如何移动？</w:t>
      </w:r>
    </w:p>
    <w:p w:rsidR="00B92F68" w:rsidRPr="00B92F68" w:rsidRDefault="00B92F68" w:rsidP="007305D3">
      <w:pPr>
        <w:spacing w:line="276" w:lineRule="auto"/>
        <w:rPr>
          <w:rFonts w:asciiTheme="majorHAnsi" w:hAnsiTheme="majorHAnsi" w:cstheme="majorHAnsi"/>
          <w:bCs/>
          <w:kern w:val="0"/>
          <w:szCs w:val="21"/>
        </w:rPr>
      </w:pPr>
    </w:p>
    <w:p w:rsidR="007305D3" w:rsidRPr="00B92F68" w:rsidRDefault="007305D3" w:rsidP="007305D3">
      <w:pPr>
        <w:rPr>
          <w:rFonts w:asciiTheme="majorHAnsi" w:hAnsiTheme="majorHAnsi" w:cstheme="majorHAnsi"/>
        </w:rPr>
      </w:pPr>
      <w:r w:rsidRPr="00B92F68">
        <w:rPr>
          <w:rFonts w:asciiTheme="majorHAnsi" w:hAnsiTheme="minorEastAsia" w:cstheme="majorHAnsi"/>
          <w:bCs/>
          <w:kern w:val="0"/>
          <w:szCs w:val="21"/>
        </w:rPr>
        <w:t>【例</w:t>
      </w:r>
      <w:r w:rsidRPr="00B92F68">
        <w:rPr>
          <w:rFonts w:asciiTheme="majorHAnsi" w:hAnsiTheme="majorHAnsi" w:cstheme="majorHAnsi"/>
          <w:bCs/>
          <w:kern w:val="0"/>
          <w:szCs w:val="21"/>
        </w:rPr>
        <w:t>4</w:t>
      </w:r>
      <w:r w:rsidRPr="00B92F68">
        <w:rPr>
          <w:rFonts w:asciiTheme="majorHAnsi" w:hAnsiTheme="minorEastAsia" w:cstheme="majorHAnsi"/>
          <w:bCs/>
          <w:kern w:val="0"/>
          <w:szCs w:val="21"/>
        </w:rPr>
        <w:t>】</w:t>
      </w:r>
      <w:r w:rsidRPr="00B92F68">
        <w:rPr>
          <w:rFonts w:asciiTheme="majorHAnsi" w:hAnsiTheme="minorEastAsia" w:cstheme="majorHAnsi"/>
          <w:szCs w:val="21"/>
        </w:rPr>
        <w:t>密闭容器中有</w:t>
      </w:r>
      <w:r w:rsidRPr="00B92F68">
        <w:rPr>
          <w:rFonts w:asciiTheme="majorHAnsi" w:hAnsiTheme="majorHAnsi" w:cstheme="majorHAnsi"/>
          <w:szCs w:val="21"/>
        </w:rPr>
        <w:t>0</w:t>
      </w:r>
      <w:r w:rsidR="003C4EDD" w:rsidRPr="00B92F68">
        <w:rPr>
          <w:rFonts w:asciiTheme="majorHAnsi" w:hAnsiTheme="minorEastAsia" w:cstheme="majorHAnsi"/>
        </w:rPr>
        <w:t>℃</w:t>
      </w:r>
      <w:r w:rsidRPr="00B92F68">
        <w:rPr>
          <w:rFonts w:asciiTheme="majorHAnsi" w:hAnsiTheme="minorEastAsia" w:cstheme="majorHAnsi"/>
          <w:szCs w:val="21"/>
        </w:rPr>
        <w:t>的气体，压强为</w:t>
      </w:r>
      <w:r w:rsidRPr="00B92F68">
        <w:rPr>
          <w:rFonts w:asciiTheme="majorHAnsi" w:hAnsiTheme="majorHAnsi" w:cstheme="majorHAnsi"/>
          <w:szCs w:val="21"/>
        </w:rPr>
        <w:t>1.0</w:t>
      </w:r>
      <w:r w:rsidRPr="00B92F68">
        <w:rPr>
          <w:rFonts w:asciiTheme="majorHAnsi" w:hAnsiTheme="majorHAnsi" w:cstheme="majorHAnsi"/>
          <w:kern w:val="0"/>
          <w:szCs w:val="21"/>
        </w:rPr>
        <w:t>×10</w:t>
      </w:r>
      <w:r w:rsidRPr="00B92F68">
        <w:rPr>
          <w:rFonts w:asciiTheme="majorHAnsi" w:hAnsiTheme="majorHAnsi" w:cstheme="majorHAnsi"/>
          <w:kern w:val="0"/>
          <w:szCs w:val="21"/>
          <w:vertAlign w:val="superscript"/>
        </w:rPr>
        <w:t>5</w:t>
      </w:r>
      <w:r w:rsidRPr="00B92F68">
        <w:rPr>
          <w:rFonts w:asciiTheme="majorHAnsi" w:hAnsiTheme="majorHAnsi" w:cstheme="majorHAnsi"/>
          <w:kern w:val="0"/>
          <w:szCs w:val="21"/>
        </w:rPr>
        <w:t>Pa</w:t>
      </w:r>
      <w:r w:rsidRPr="00B92F68">
        <w:rPr>
          <w:rFonts w:asciiTheme="majorHAnsi" w:hAnsiTheme="minorEastAsia" w:cstheme="majorHAnsi"/>
          <w:kern w:val="0"/>
          <w:szCs w:val="21"/>
        </w:rPr>
        <w:t>。给密闭容器加热，当温度为</w:t>
      </w:r>
      <w:r w:rsidRPr="00B92F68">
        <w:rPr>
          <w:rFonts w:asciiTheme="majorHAnsi" w:hAnsiTheme="majorHAnsi" w:cstheme="majorHAnsi"/>
          <w:kern w:val="0"/>
          <w:szCs w:val="21"/>
        </w:rPr>
        <w:t>13</w:t>
      </w:r>
      <w:r w:rsidR="00A733D9" w:rsidRPr="00B92F68">
        <w:rPr>
          <w:rFonts w:asciiTheme="majorHAnsi" w:hAnsiTheme="majorHAnsi" w:cstheme="majorHAnsi"/>
          <w:kern w:val="0"/>
          <w:szCs w:val="21"/>
        </w:rPr>
        <w:t>6.5</w:t>
      </w:r>
      <w:r w:rsidR="003C4EDD" w:rsidRPr="00B92F68">
        <w:rPr>
          <w:rFonts w:asciiTheme="majorHAnsi" w:hAnsiTheme="minorEastAsia" w:cstheme="majorHAnsi"/>
        </w:rPr>
        <w:t>℃</w:t>
      </w:r>
      <w:r w:rsidRPr="00B92F68">
        <w:rPr>
          <w:rFonts w:asciiTheme="majorHAnsi" w:hAnsiTheme="minorEastAsia" w:cstheme="majorHAnsi"/>
        </w:rPr>
        <w:t>时，容器中气体的压强为多大？</w:t>
      </w:r>
    </w:p>
    <w:p w:rsidR="007305D3" w:rsidRPr="00B92F68" w:rsidRDefault="007305D3" w:rsidP="007305D3">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Pr="00B92F68">
        <w:rPr>
          <w:rFonts w:asciiTheme="minorEastAsia" w:hAnsiTheme="minorEastAsia" w:cstheme="majorHAnsi"/>
          <w:bCs/>
          <w:color w:val="FF0000"/>
          <w:szCs w:val="21"/>
        </w:rPr>
        <w:t>★</w:t>
      </w:r>
      <w:r w:rsidR="00474E63" w:rsidRPr="00B92F68">
        <w:rPr>
          <w:rFonts w:asciiTheme="minorEastAsia" w:hAnsiTheme="minorEastAsia" w:cstheme="majorHAnsi"/>
          <w:bCs/>
          <w:color w:val="FF0000"/>
          <w:szCs w:val="21"/>
        </w:rPr>
        <w:t>★★</w:t>
      </w:r>
    </w:p>
    <w:p w:rsidR="007305D3" w:rsidRPr="00B92F68" w:rsidRDefault="007305D3" w:rsidP="007305D3">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0093765A" w:rsidRPr="00B92F68">
        <w:rPr>
          <w:rFonts w:asciiTheme="majorHAnsi" w:hAnsiTheme="majorHAnsi" w:cstheme="majorHAnsi"/>
          <w:position w:val="-6"/>
        </w:rPr>
        <w:object w:dxaOrig="980" w:dyaOrig="300">
          <v:shape id="_x0000_i1043" type="#_x0000_t75" style="width:48.75pt;height:15pt" o:ole="">
            <v:imagedata r:id="rId45" o:title=""/>
          </v:shape>
          <o:OLEObject Type="Embed" ProgID="Equation.DSMT4" ShapeID="_x0000_i1043" DrawAspect="Content" ObjectID="_1557900456" r:id="rId46"/>
        </w:object>
      </w:r>
    </w:p>
    <w:p w:rsidR="007305D3" w:rsidRPr="00B92F68" w:rsidRDefault="007305D3" w:rsidP="007305D3">
      <w:pPr>
        <w:spacing w:line="276" w:lineRule="auto"/>
        <w:rPr>
          <w:rFonts w:asciiTheme="majorHAnsi" w:hAnsiTheme="majorHAnsi" w:cstheme="majorHAnsi"/>
          <w:szCs w:val="21"/>
        </w:rPr>
      </w:pPr>
      <w:r w:rsidRPr="00B92F68">
        <w:rPr>
          <w:rFonts w:asciiTheme="majorHAnsi" w:hAnsiTheme="minorEastAsia" w:cstheme="majorHAnsi"/>
          <w:bCs/>
          <w:color w:val="FF0000"/>
          <w:kern w:val="0"/>
          <w:szCs w:val="21"/>
        </w:rPr>
        <w:t>【解析】</w:t>
      </w:r>
      <w:r w:rsidRPr="00B92F68">
        <w:rPr>
          <w:rFonts w:asciiTheme="majorHAnsi" w:hAnsiTheme="minorEastAsia" w:cstheme="majorHAnsi"/>
          <w:color w:val="FF0000"/>
        </w:rPr>
        <w:t>气体密封在容器中，当气体的状态发生变化时，它的质量和体积是一定的，所以遵循查理定律。</w:t>
      </w:r>
    </w:p>
    <w:p w:rsidR="007305D3" w:rsidRPr="00B92F68" w:rsidRDefault="007305D3" w:rsidP="007305D3">
      <w:pPr>
        <w:rPr>
          <w:rFonts w:asciiTheme="majorHAnsi" w:hAnsiTheme="majorHAnsi" w:cstheme="majorHAnsi"/>
          <w:color w:val="FF0000"/>
        </w:rPr>
      </w:pPr>
      <w:r w:rsidRPr="00B92F68">
        <w:rPr>
          <w:rFonts w:asciiTheme="majorHAnsi" w:hAnsiTheme="minorEastAsia" w:cstheme="majorHAnsi"/>
          <w:color w:val="FF0000"/>
        </w:rPr>
        <w:t>状态</w:t>
      </w:r>
      <w:proofErr w:type="gramStart"/>
      <w:r w:rsidRPr="00B92F68">
        <w:rPr>
          <w:rFonts w:asciiTheme="majorHAnsi" w:hAnsiTheme="minorEastAsia" w:cstheme="majorHAnsi"/>
          <w:color w:val="FF0000"/>
        </w:rPr>
        <w:t>一</w:t>
      </w:r>
      <w:proofErr w:type="gramEnd"/>
      <w:r w:rsidRPr="00B92F68">
        <w:rPr>
          <w:rFonts w:asciiTheme="majorHAnsi" w:hAnsiTheme="minorEastAsia" w:cstheme="majorHAnsi"/>
          <w:color w:val="FF0000"/>
        </w:rPr>
        <w:t>：</w:t>
      </w:r>
      <w:r w:rsidRPr="00B92F68">
        <w:rPr>
          <w:rFonts w:asciiTheme="majorHAnsi" w:hAnsiTheme="majorHAnsi" w:cstheme="majorHAnsi"/>
          <w:color w:val="FF0000"/>
          <w:position w:val="-10"/>
        </w:rPr>
        <w:object w:dxaOrig="1180" w:dyaOrig="340">
          <v:shape id="_x0000_i1044" type="#_x0000_t75" style="width:59.25pt;height:17.25pt" o:ole="">
            <v:imagedata r:id="rId47" o:title=""/>
          </v:shape>
          <o:OLEObject Type="Embed" ProgID="Equation.DSMT4" ShapeID="_x0000_i1044" DrawAspect="Content" ObjectID="_1557900457" r:id="rId48"/>
        </w:object>
      </w:r>
      <w:r w:rsidRPr="00B92F68">
        <w:rPr>
          <w:rFonts w:asciiTheme="majorHAnsi" w:hAnsiTheme="minorEastAsia" w:cstheme="majorHAnsi"/>
          <w:color w:val="FF0000"/>
        </w:rPr>
        <w:t>，</w:t>
      </w:r>
      <w:r w:rsidRPr="00B92F68">
        <w:rPr>
          <w:rFonts w:asciiTheme="majorHAnsi" w:hAnsiTheme="majorHAnsi" w:cstheme="majorHAnsi"/>
          <w:i/>
          <w:color w:val="FF0000"/>
        </w:rPr>
        <w:t>T</w:t>
      </w:r>
      <w:r w:rsidRPr="00B92F68">
        <w:rPr>
          <w:rFonts w:asciiTheme="majorHAnsi" w:hAnsiTheme="majorHAnsi" w:cstheme="majorHAnsi"/>
          <w:color w:val="FF0000"/>
          <w:vertAlign w:val="subscript"/>
        </w:rPr>
        <w:t>1</w:t>
      </w:r>
      <w:r w:rsidR="00A733D9" w:rsidRPr="00B92F68">
        <w:rPr>
          <w:rFonts w:asciiTheme="majorHAnsi" w:hAnsiTheme="minorEastAsia" w:cstheme="majorHAnsi"/>
          <w:color w:val="FF0000"/>
        </w:rPr>
        <w:t>＝</w:t>
      </w:r>
      <w:r w:rsidRPr="00B92F68">
        <w:rPr>
          <w:rFonts w:asciiTheme="majorHAnsi" w:hAnsiTheme="majorHAnsi" w:cstheme="majorHAnsi"/>
          <w:color w:val="FF0000"/>
        </w:rPr>
        <w:t>273K</w:t>
      </w:r>
    </w:p>
    <w:p w:rsidR="007305D3" w:rsidRPr="00B92F68" w:rsidRDefault="007305D3" w:rsidP="007305D3">
      <w:pPr>
        <w:rPr>
          <w:rFonts w:asciiTheme="majorHAnsi" w:hAnsiTheme="majorHAnsi" w:cstheme="majorHAnsi"/>
          <w:color w:val="FF0000"/>
        </w:rPr>
      </w:pPr>
      <w:r w:rsidRPr="00B92F68">
        <w:rPr>
          <w:rFonts w:asciiTheme="majorHAnsi" w:hAnsiTheme="minorEastAsia" w:cstheme="majorHAnsi"/>
          <w:color w:val="FF0000"/>
        </w:rPr>
        <w:t>状态二：</w:t>
      </w:r>
      <w:r w:rsidRPr="00B92F68">
        <w:rPr>
          <w:rFonts w:asciiTheme="majorHAnsi" w:hAnsiTheme="majorHAnsi" w:cstheme="majorHAnsi"/>
          <w:i/>
          <w:color w:val="FF0000"/>
        </w:rPr>
        <w:t>P</w:t>
      </w:r>
      <w:r w:rsidRPr="00B92F68">
        <w:rPr>
          <w:rFonts w:asciiTheme="majorHAnsi" w:hAnsiTheme="majorHAnsi" w:cstheme="majorHAnsi"/>
          <w:color w:val="FF0000"/>
          <w:vertAlign w:val="subscript"/>
        </w:rPr>
        <w:t>2</w:t>
      </w:r>
      <w:r w:rsidR="00A733D9" w:rsidRPr="00B92F68">
        <w:rPr>
          <w:rFonts w:asciiTheme="majorHAnsi" w:hAnsiTheme="minorEastAsia" w:cstheme="majorHAnsi"/>
          <w:color w:val="FF0000"/>
        </w:rPr>
        <w:t>＝</w:t>
      </w:r>
      <w:r w:rsidRPr="00B92F68">
        <w:rPr>
          <w:rFonts w:asciiTheme="majorHAnsi" w:hAnsiTheme="majorHAnsi" w:cstheme="majorHAnsi"/>
          <w:color w:val="FF0000"/>
        </w:rPr>
        <w:t>?</w:t>
      </w:r>
      <w:r w:rsidRPr="00B92F68">
        <w:rPr>
          <w:rFonts w:asciiTheme="majorHAnsi" w:hAnsiTheme="minorEastAsia" w:cstheme="majorHAnsi"/>
          <w:color w:val="FF0000"/>
        </w:rPr>
        <w:t>，</w:t>
      </w:r>
      <w:r w:rsidRPr="00B92F68">
        <w:rPr>
          <w:rFonts w:asciiTheme="majorHAnsi" w:hAnsiTheme="majorHAnsi" w:cstheme="majorHAnsi"/>
          <w:i/>
          <w:color w:val="FF0000"/>
        </w:rPr>
        <w:t>T</w:t>
      </w:r>
      <w:r w:rsidRPr="00B92F68">
        <w:rPr>
          <w:rFonts w:asciiTheme="majorHAnsi" w:hAnsiTheme="majorHAnsi" w:cstheme="majorHAnsi"/>
          <w:color w:val="FF0000"/>
          <w:vertAlign w:val="subscript"/>
        </w:rPr>
        <w:t>2</w:t>
      </w:r>
      <w:r w:rsidR="00A733D9" w:rsidRPr="00B92F68">
        <w:rPr>
          <w:rFonts w:asciiTheme="majorHAnsi" w:hAnsiTheme="minorEastAsia" w:cstheme="majorHAnsi"/>
          <w:color w:val="FF0000"/>
        </w:rPr>
        <w:t>＝</w:t>
      </w:r>
      <w:r w:rsidRPr="00B92F68">
        <w:rPr>
          <w:rFonts w:asciiTheme="majorHAnsi" w:hAnsiTheme="majorHAnsi" w:cstheme="majorHAnsi"/>
          <w:color w:val="FF0000"/>
        </w:rPr>
        <w:t>273</w:t>
      </w:r>
      <w:r w:rsidR="00D0284B" w:rsidRPr="00B92F68">
        <w:rPr>
          <w:rFonts w:asciiTheme="majorHAnsi" w:hAnsiTheme="minorEastAsia" w:cstheme="majorHAnsi"/>
          <w:color w:val="FF0000"/>
        </w:rPr>
        <w:t>＋</w:t>
      </w:r>
      <w:r w:rsidRPr="00B92F68">
        <w:rPr>
          <w:rFonts w:asciiTheme="majorHAnsi" w:hAnsiTheme="majorHAnsi" w:cstheme="majorHAnsi"/>
          <w:color w:val="FF0000"/>
        </w:rPr>
        <w:t>13</w:t>
      </w:r>
      <w:r w:rsidR="00A733D9" w:rsidRPr="00B92F68">
        <w:rPr>
          <w:rFonts w:asciiTheme="majorHAnsi" w:hAnsiTheme="majorHAnsi" w:cstheme="majorHAnsi"/>
          <w:color w:val="FF0000"/>
        </w:rPr>
        <w:t>6.5</w:t>
      </w:r>
      <w:r w:rsidRPr="00B92F68">
        <w:rPr>
          <w:rFonts w:asciiTheme="majorHAnsi" w:hAnsiTheme="majorHAnsi" w:cstheme="majorHAnsi"/>
          <w:color w:val="FF0000"/>
        </w:rPr>
        <w:t>K</w:t>
      </w:r>
      <w:r w:rsidR="00A733D9" w:rsidRPr="00B92F68">
        <w:rPr>
          <w:rFonts w:asciiTheme="majorHAnsi" w:hAnsiTheme="minorEastAsia" w:cstheme="majorHAnsi"/>
          <w:color w:val="FF0000"/>
        </w:rPr>
        <w:t>＝</w:t>
      </w:r>
      <w:r w:rsidRPr="00B92F68">
        <w:rPr>
          <w:rFonts w:asciiTheme="majorHAnsi" w:hAnsiTheme="majorHAnsi" w:cstheme="majorHAnsi"/>
          <w:color w:val="FF0000"/>
        </w:rPr>
        <w:t>4</w:t>
      </w:r>
      <w:r w:rsidR="00A733D9" w:rsidRPr="00B92F68">
        <w:rPr>
          <w:rFonts w:asciiTheme="majorHAnsi" w:hAnsiTheme="majorHAnsi" w:cstheme="majorHAnsi"/>
          <w:color w:val="FF0000"/>
        </w:rPr>
        <w:t>09.5</w:t>
      </w:r>
      <w:r w:rsidRPr="00B92F68">
        <w:rPr>
          <w:rFonts w:asciiTheme="majorHAnsi" w:hAnsiTheme="majorHAnsi" w:cstheme="majorHAnsi"/>
          <w:color w:val="FF0000"/>
        </w:rPr>
        <w:t>K</w:t>
      </w:r>
    </w:p>
    <w:p w:rsidR="007305D3" w:rsidRPr="00B92F68" w:rsidRDefault="007305D3" w:rsidP="007305D3">
      <w:pPr>
        <w:rPr>
          <w:rFonts w:asciiTheme="majorHAnsi" w:hAnsiTheme="majorHAnsi" w:cstheme="majorHAnsi"/>
          <w:color w:val="FF0000"/>
        </w:rPr>
      </w:pPr>
      <w:r w:rsidRPr="00B92F68">
        <w:rPr>
          <w:rFonts w:asciiTheme="majorHAnsi" w:hAnsiTheme="minorEastAsia" w:cstheme="majorHAnsi"/>
          <w:color w:val="FF0000"/>
        </w:rPr>
        <w:t>根据查理定律：</w:t>
      </w:r>
      <w:r w:rsidRPr="00B92F68">
        <w:rPr>
          <w:rFonts w:asciiTheme="majorHAnsi" w:hAnsiTheme="majorHAnsi" w:cstheme="majorHAnsi"/>
          <w:color w:val="FF0000"/>
          <w:position w:val="-26"/>
        </w:rPr>
        <w:object w:dxaOrig="700" w:dyaOrig="600">
          <v:shape id="_x0000_i1045" type="#_x0000_t75" style="width:35.25pt;height:30pt" o:ole="">
            <v:imagedata r:id="rId49" o:title=""/>
          </v:shape>
          <o:OLEObject Type="Embed" ProgID="Equation.DSMT4" ShapeID="_x0000_i1045" DrawAspect="Content" ObjectID="_1557900458" r:id="rId50"/>
        </w:object>
      </w:r>
    </w:p>
    <w:p w:rsidR="007305D3" w:rsidRPr="00B92F68" w:rsidRDefault="007305D3" w:rsidP="007305D3">
      <w:pPr>
        <w:rPr>
          <w:rFonts w:asciiTheme="majorHAnsi" w:hAnsiTheme="majorHAnsi" w:cstheme="majorHAnsi"/>
          <w:color w:val="FF0000"/>
        </w:rPr>
      </w:pPr>
      <w:r w:rsidRPr="00B92F68">
        <w:rPr>
          <w:rFonts w:asciiTheme="majorHAnsi" w:hAnsiTheme="minorEastAsia" w:cstheme="majorHAnsi"/>
          <w:color w:val="FF0000"/>
        </w:rPr>
        <w:t>推出：</w:t>
      </w:r>
      <w:r w:rsidRPr="00B92F68">
        <w:rPr>
          <w:rFonts w:asciiTheme="majorHAnsi" w:hAnsiTheme="majorHAnsi" w:cstheme="majorHAnsi"/>
          <w:color w:val="FF0000"/>
          <w:position w:val="-26"/>
        </w:rPr>
        <w:object w:dxaOrig="3519" w:dyaOrig="620">
          <v:shape id="_x0000_i1046" type="#_x0000_t75" style="width:176.25pt;height:30.75pt" o:ole="">
            <v:imagedata r:id="rId51" o:title=""/>
          </v:shape>
          <o:OLEObject Type="Embed" ProgID="Equation.DSMT4" ShapeID="_x0000_i1046" DrawAspect="Content" ObjectID="_1557900459" r:id="rId52"/>
        </w:object>
      </w:r>
    </w:p>
    <w:p w:rsidR="0093765A" w:rsidRPr="00B92F68" w:rsidRDefault="0093765A" w:rsidP="007305D3">
      <w:pPr>
        <w:rPr>
          <w:rFonts w:asciiTheme="majorHAnsi" w:hAnsiTheme="majorHAnsi" w:cstheme="majorHAnsi"/>
          <w:color w:val="FF0000"/>
        </w:rPr>
      </w:pPr>
    </w:p>
    <w:p w:rsidR="00CE2933" w:rsidRPr="00B92F68" w:rsidRDefault="00D02623" w:rsidP="00CE2933">
      <w:pPr>
        <w:spacing w:line="276" w:lineRule="auto"/>
        <w:rPr>
          <w:rFonts w:asciiTheme="majorHAnsi" w:hAnsiTheme="majorHAnsi" w:cstheme="majorHAnsi"/>
        </w:rPr>
      </w:pPr>
      <w:r>
        <w:rPr>
          <w:rFonts w:asciiTheme="majorHAnsi" w:hAnsiTheme="majorHAnsi" w:cstheme="majorHAnsi"/>
        </w:rPr>
      </w:r>
      <w:r>
        <w:rPr>
          <w:rFonts w:asciiTheme="majorHAnsi" w:hAnsiTheme="majorHAnsi" w:cstheme="majorHAnsi"/>
        </w:rPr>
        <w:pict>
          <v:group id="_x0000_s1148" style="width:127.05pt;height:49.5pt;mso-position-horizontal-relative:char;mso-position-vertical-relative:line" coordorigin="1849,10974" coordsize="2541,990">
            <v:shape id="图片 60" o:spid="_x0000_s1149"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53" o:title=""/>
              <v:path arrowok="t"/>
            </v:shape>
            <v:shape id="文本框 61" o:spid="_x0000_s1150"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6E4C3D" w:rsidRPr="0014298B" w:rsidRDefault="006E4C3D" w:rsidP="009813B7">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412EE3" w:rsidRPr="00B92F68" w:rsidRDefault="007305D3" w:rsidP="00412EE3">
      <w:pPr>
        <w:rPr>
          <w:rFonts w:asciiTheme="majorHAnsi" w:hAnsiTheme="majorHAnsi" w:cstheme="majorHAnsi"/>
        </w:rPr>
      </w:pPr>
      <w:r w:rsidRPr="00B92F68">
        <w:rPr>
          <w:rFonts w:asciiTheme="majorHAnsi" w:hAnsiTheme="majorHAnsi" w:cstheme="majorHAnsi"/>
        </w:rPr>
        <w:t>1</w:t>
      </w:r>
      <w:r w:rsidR="00412EE3" w:rsidRPr="00B92F68">
        <w:rPr>
          <w:rFonts w:asciiTheme="majorHAnsi" w:hAnsiTheme="minorEastAsia" w:cstheme="majorHAnsi"/>
        </w:rPr>
        <w:t>、封闭在固定容器内的一定质量理想气体</w:t>
      </w:r>
      <w:r w:rsidR="003C4EDD" w:rsidRPr="00B92F68">
        <w:rPr>
          <w:rFonts w:asciiTheme="majorHAnsi" w:hAnsiTheme="minorEastAsia" w:cstheme="majorHAnsi"/>
        </w:rPr>
        <w:t>，</w:t>
      </w:r>
      <w:r w:rsidR="00412EE3" w:rsidRPr="00B92F68">
        <w:rPr>
          <w:rFonts w:asciiTheme="majorHAnsi" w:hAnsiTheme="minorEastAsia" w:cstheme="majorHAnsi"/>
        </w:rPr>
        <w:t>温度是</w:t>
      </w:r>
      <w:r w:rsidR="00412EE3" w:rsidRPr="00B92F68">
        <w:rPr>
          <w:rFonts w:asciiTheme="majorHAnsi" w:hAnsiTheme="majorHAnsi" w:cstheme="majorHAnsi"/>
        </w:rPr>
        <w:t>27</w:t>
      </w:r>
      <w:r w:rsidR="003C4EDD" w:rsidRPr="00B92F68">
        <w:rPr>
          <w:rFonts w:asciiTheme="majorHAnsi" w:hAnsiTheme="minorEastAsia" w:cstheme="majorHAnsi"/>
        </w:rPr>
        <w:t>℃</w:t>
      </w:r>
      <w:r w:rsidR="00412EE3" w:rsidRPr="00B92F68">
        <w:rPr>
          <w:rFonts w:asciiTheme="majorHAnsi" w:hAnsiTheme="minorEastAsia" w:cstheme="majorHAnsi"/>
        </w:rPr>
        <w:t>时</w:t>
      </w:r>
      <w:r w:rsidR="003C4EDD" w:rsidRPr="00B92F68">
        <w:rPr>
          <w:rFonts w:asciiTheme="majorHAnsi" w:hAnsiTheme="minorEastAsia" w:cstheme="majorHAnsi"/>
        </w:rPr>
        <w:t>，</w:t>
      </w:r>
      <w:r w:rsidR="00412EE3" w:rsidRPr="00B92F68">
        <w:rPr>
          <w:rFonts w:asciiTheme="majorHAnsi" w:hAnsiTheme="minorEastAsia" w:cstheme="majorHAnsi"/>
        </w:rPr>
        <w:t>压强为</w:t>
      </w:r>
      <w:r w:rsidR="00C814C4" w:rsidRPr="00B92F68">
        <w:rPr>
          <w:rFonts w:asciiTheme="majorHAnsi" w:hAnsiTheme="majorHAnsi" w:cstheme="majorHAnsi"/>
          <w:i/>
        </w:rPr>
        <w:t>P</w:t>
      </w:r>
      <w:r w:rsidR="00C814C4" w:rsidRPr="00B92F68">
        <w:rPr>
          <w:rFonts w:asciiTheme="majorHAnsi" w:hAnsiTheme="minorEastAsia" w:cstheme="majorHAnsi"/>
        </w:rPr>
        <w:t>，</w:t>
      </w:r>
      <w:r w:rsidR="00412EE3" w:rsidRPr="00B92F68">
        <w:rPr>
          <w:rFonts w:asciiTheme="majorHAnsi" w:hAnsiTheme="minorEastAsia" w:cstheme="majorHAnsi"/>
        </w:rPr>
        <w:t>以下说法中正确的是</w:t>
      </w:r>
      <w:r w:rsidR="00C814C4" w:rsidRPr="00B92F68">
        <w:rPr>
          <w:rFonts w:asciiTheme="majorHAnsi" w:hAnsiTheme="majorHAnsi" w:cstheme="majorHAnsi"/>
        </w:rPr>
        <w:tab/>
      </w:r>
      <w:r w:rsidR="003C4EDD" w:rsidRPr="00B92F68">
        <w:rPr>
          <w:rFonts w:asciiTheme="majorHAnsi" w:hAnsiTheme="majorHAnsi" w:cstheme="majorHAnsi"/>
        </w:rPr>
        <w:tab/>
      </w:r>
      <w:r w:rsidR="00C814C4" w:rsidRPr="00B92F68">
        <w:rPr>
          <w:rFonts w:asciiTheme="majorHAnsi" w:hAnsiTheme="minorEastAsia" w:cstheme="majorHAnsi"/>
        </w:rPr>
        <w:t>（</w:t>
      </w:r>
      <w:r w:rsidR="00C814C4" w:rsidRPr="00B92F68">
        <w:rPr>
          <w:rFonts w:asciiTheme="majorHAnsi" w:hAnsiTheme="majorHAnsi" w:cstheme="majorHAnsi"/>
        </w:rPr>
        <w:tab/>
      </w:r>
      <w:r w:rsidR="00C814C4" w:rsidRPr="00B92F68">
        <w:rPr>
          <w:rFonts w:asciiTheme="majorHAnsi" w:hAnsiTheme="majorHAnsi" w:cstheme="majorHAnsi"/>
        </w:rPr>
        <w:tab/>
      </w:r>
      <w:r w:rsidR="00C814C4" w:rsidRPr="00B92F68">
        <w:rPr>
          <w:rFonts w:asciiTheme="majorHAnsi" w:hAnsiTheme="minorEastAsia" w:cstheme="majorHAnsi"/>
        </w:rPr>
        <w:t>）</w:t>
      </w:r>
    </w:p>
    <w:p w:rsidR="00412EE3" w:rsidRPr="00B92F68" w:rsidRDefault="007305D3" w:rsidP="003C4EDD">
      <w:pPr>
        <w:ind w:leftChars="200" w:left="420"/>
        <w:rPr>
          <w:rFonts w:asciiTheme="majorHAnsi" w:hAnsiTheme="majorHAnsi" w:cstheme="majorHAnsi"/>
        </w:rPr>
      </w:pPr>
      <w:r w:rsidRPr="00B92F68">
        <w:rPr>
          <w:rFonts w:asciiTheme="majorHAnsi" w:hAnsiTheme="majorHAnsi" w:cstheme="majorHAnsi"/>
        </w:rPr>
        <w:t>A</w:t>
      </w:r>
      <w:r w:rsidRPr="00B92F68">
        <w:rPr>
          <w:rFonts w:asciiTheme="majorHAnsi" w:hAnsiTheme="minorEastAsia" w:cstheme="majorHAnsi"/>
          <w:bCs/>
          <w:kern w:val="0"/>
          <w:szCs w:val="21"/>
        </w:rPr>
        <w:t>．</w:t>
      </w:r>
      <w:r w:rsidR="00412EE3" w:rsidRPr="00B92F68">
        <w:rPr>
          <w:rFonts w:asciiTheme="majorHAnsi" w:hAnsiTheme="minorEastAsia" w:cstheme="majorHAnsi"/>
        </w:rPr>
        <w:t>当温度上升到</w:t>
      </w:r>
      <w:r w:rsidR="00412EE3" w:rsidRPr="00B92F68">
        <w:rPr>
          <w:rFonts w:asciiTheme="majorHAnsi" w:hAnsiTheme="majorHAnsi" w:cstheme="majorHAnsi"/>
        </w:rPr>
        <w:t>54</w:t>
      </w:r>
      <w:r w:rsidR="003C4EDD" w:rsidRPr="00B92F68">
        <w:rPr>
          <w:rFonts w:asciiTheme="majorHAnsi" w:hAnsiTheme="minorEastAsia" w:cstheme="majorHAnsi"/>
        </w:rPr>
        <w:t>℃</w:t>
      </w:r>
      <w:r w:rsidR="00412EE3" w:rsidRPr="00B92F68">
        <w:rPr>
          <w:rFonts w:asciiTheme="majorHAnsi" w:hAnsiTheme="minorEastAsia" w:cstheme="majorHAnsi"/>
        </w:rPr>
        <w:t>时</w:t>
      </w:r>
      <w:r w:rsidR="003C4EDD" w:rsidRPr="00B92F68">
        <w:rPr>
          <w:rFonts w:asciiTheme="majorHAnsi" w:hAnsiTheme="minorEastAsia" w:cstheme="majorHAnsi"/>
        </w:rPr>
        <w:t>，</w:t>
      </w:r>
      <w:r w:rsidR="00412EE3" w:rsidRPr="00B92F68">
        <w:rPr>
          <w:rFonts w:asciiTheme="majorHAnsi" w:hAnsiTheme="minorEastAsia" w:cstheme="majorHAnsi"/>
        </w:rPr>
        <w:t>压强增为</w:t>
      </w:r>
      <w:r w:rsidR="00412EE3" w:rsidRPr="00B92F68">
        <w:rPr>
          <w:rFonts w:asciiTheme="majorHAnsi" w:hAnsiTheme="majorHAnsi" w:cstheme="majorHAnsi"/>
        </w:rPr>
        <w:t>2</w:t>
      </w:r>
      <w:r w:rsidR="00412EE3" w:rsidRPr="00B92F68">
        <w:rPr>
          <w:rFonts w:asciiTheme="majorHAnsi" w:hAnsiTheme="majorHAnsi" w:cstheme="majorHAnsi"/>
          <w:i/>
        </w:rPr>
        <w:t>p</w:t>
      </w:r>
    </w:p>
    <w:p w:rsidR="00412EE3" w:rsidRPr="00B92F68" w:rsidRDefault="007305D3" w:rsidP="003C4EDD">
      <w:pPr>
        <w:ind w:leftChars="200" w:left="420"/>
        <w:rPr>
          <w:rFonts w:asciiTheme="majorHAnsi" w:hAnsiTheme="majorHAnsi" w:cstheme="majorHAnsi"/>
        </w:rPr>
      </w:pPr>
      <w:r w:rsidRPr="00B92F68">
        <w:rPr>
          <w:rFonts w:asciiTheme="majorHAnsi" w:hAnsiTheme="majorHAnsi" w:cstheme="majorHAnsi"/>
        </w:rPr>
        <w:t>B</w:t>
      </w:r>
      <w:r w:rsidRPr="00B92F68">
        <w:rPr>
          <w:rFonts w:asciiTheme="majorHAnsi" w:hAnsiTheme="minorEastAsia" w:cstheme="majorHAnsi"/>
          <w:bCs/>
          <w:kern w:val="0"/>
          <w:szCs w:val="21"/>
        </w:rPr>
        <w:t>．</w:t>
      </w:r>
      <w:r w:rsidR="00412EE3" w:rsidRPr="00B92F68">
        <w:rPr>
          <w:rFonts w:asciiTheme="majorHAnsi" w:hAnsiTheme="minorEastAsia" w:cstheme="majorHAnsi"/>
        </w:rPr>
        <w:t>温度每升高或降低</w:t>
      </w:r>
      <w:r w:rsidR="00412EE3" w:rsidRPr="00B92F68">
        <w:rPr>
          <w:rFonts w:asciiTheme="majorHAnsi" w:hAnsiTheme="majorHAnsi" w:cstheme="majorHAnsi"/>
        </w:rPr>
        <w:t>1</w:t>
      </w:r>
      <w:r w:rsidR="003C4EDD" w:rsidRPr="00B92F68">
        <w:rPr>
          <w:rFonts w:asciiTheme="majorHAnsi" w:hAnsiTheme="minorEastAsia" w:cstheme="majorHAnsi"/>
        </w:rPr>
        <w:t>℃</w:t>
      </w:r>
      <w:r w:rsidR="00412EE3" w:rsidRPr="00B92F68">
        <w:rPr>
          <w:rFonts w:asciiTheme="majorHAnsi" w:hAnsiTheme="minorEastAsia" w:cstheme="majorHAnsi"/>
        </w:rPr>
        <w:t>时</w:t>
      </w:r>
      <w:r w:rsidR="003C4EDD" w:rsidRPr="00B92F68">
        <w:rPr>
          <w:rFonts w:asciiTheme="majorHAnsi" w:hAnsiTheme="minorEastAsia" w:cstheme="majorHAnsi"/>
        </w:rPr>
        <w:t>，</w:t>
      </w:r>
      <w:r w:rsidR="00412EE3" w:rsidRPr="00B92F68">
        <w:rPr>
          <w:rFonts w:asciiTheme="majorHAnsi" w:hAnsiTheme="minorEastAsia" w:cstheme="majorHAnsi"/>
        </w:rPr>
        <w:t>压强变化</w:t>
      </w:r>
      <w:r w:rsidR="003C4EDD" w:rsidRPr="00B92F68">
        <w:rPr>
          <w:rFonts w:asciiTheme="majorHAnsi" w:hAnsiTheme="majorHAnsi" w:cstheme="majorHAnsi"/>
          <w:position w:val="-22"/>
        </w:rPr>
        <w:object w:dxaOrig="420" w:dyaOrig="560">
          <v:shape id="_x0000_i1048" type="#_x0000_t75" style="width:21pt;height:27.75pt" o:ole="">
            <v:imagedata r:id="rId54" o:title=""/>
          </v:shape>
          <o:OLEObject Type="Embed" ProgID="Equation.DSMT4" ShapeID="_x0000_i1048" DrawAspect="Content" ObjectID="_1557900460" r:id="rId55"/>
        </w:object>
      </w:r>
    </w:p>
    <w:p w:rsidR="00412EE3" w:rsidRPr="00B92F68" w:rsidRDefault="007305D3" w:rsidP="003C4EDD">
      <w:pPr>
        <w:ind w:leftChars="200" w:left="420"/>
        <w:rPr>
          <w:rFonts w:asciiTheme="majorHAnsi" w:hAnsiTheme="majorHAnsi" w:cstheme="majorHAnsi"/>
        </w:rPr>
      </w:pPr>
      <w:r w:rsidRPr="00B92F68">
        <w:rPr>
          <w:rFonts w:asciiTheme="majorHAnsi" w:hAnsiTheme="majorHAnsi" w:cstheme="majorHAnsi"/>
        </w:rPr>
        <w:t>C</w:t>
      </w:r>
      <w:r w:rsidRPr="00B92F68">
        <w:rPr>
          <w:rFonts w:asciiTheme="majorHAnsi" w:hAnsiTheme="minorEastAsia" w:cstheme="majorHAnsi"/>
          <w:bCs/>
          <w:kern w:val="0"/>
          <w:szCs w:val="21"/>
        </w:rPr>
        <w:t>．</w:t>
      </w:r>
      <w:r w:rsidR="00412EE3" w:rsidRPr="00B92F68">
        <w:rPr>
          <w:rFonts w:asciiTheme="majorHAnsi" w:hAnsiTheme="minorEastAsia" w:cstheme="majorHAnsi"/>
        </w:rPr>
        <w:t>温度每升高或降低</w:t>
      </w:r>
      <w:r w:rsidR="00412EE3" w:rsidRPr="00B92F68">
        <w:rPr>
          <w:rFonts w:asciiTheme="majorHAnsi" w:hAnsiTheme="majorHAnsi" w:cstheme="majorHAnsi"/>
        </w:rPr>
        <w:t>1</w:t>
      </w:r>
      <w:r w:rsidR="003C4EDD" w:rsidRPr="00B92F68">
        <w:rPr>
          <w:rFonts w:asciiTheme="majorHAnsi" w:hAnsiTheme="minorEastAsia" w:cstheme="majorHAnsi"/>
        </w:rPr>
        <w:t>℃</w:t>
      </w:r>
      <w:r w:rsidR="00412EE3" w:rsidRPr="00B92F68">
        <w:rPr>
          <w:rFonts w:asciiTheme="majorHAnsi" w:hAnsiTheme="minorEastAsia" w:cstheme="majorHAnsi"/>
        </w:rPr>
        <w:t>时</w:t>
      </w:r>
      <w:r w:rsidR="003C4EDD" w:rsidRPr="00B92F68">
        <w:rPr>
          <w:rFonts w:asciiTheme="majorHAnsi" w:hAnsiTheme="minorEastAsia" w:cstheme="majorHAnsi"/>
        </w:rPr>
        <w:t>，</w:t>
      </w:r>
      <w:r w:rsidR="00412EE3" w:rsidRPr="00B92F68">
        <w:rPr>
          <w:rFonts w:asciiTheme="majorHAnsi" w:hAnsiTheme="minorEastAsia" w:cstheme="majorHAnsi"/>
        </w:rPr>
        <w:t>压强变化</w:t>
      </w:r>
      <w:r w:rsidR="003C4EDD" w:rsidRPr="00B92F68">
        <w:rPr>
          <w:rFonts w:asciiTheme="majorHAnsi" w:hAnsiTheme="majorHAnsi" w:cstheme="majorHAnsi"/>
          <w:position w:val="-22"/>
        </w:rPr>
        <w:object w:dxaOrig="420" w:dyaOrig="560">
          <v:shape id="_x0000_i1049" type="#_x0000_t75" style="width:21pt;height:27.75pt" o:ole="">
            <v:imagedata r:id="rId56" o:title=""/>
          </v:shape>
          <o:OLEObject Type="Embed" ProgID="Equation.DSMT4" ShapeID="_x0000_i1049" DrawAspect="Content" ObjectID="_1557900461" r:id="rId57"/>
        </w:object>
      </w:r>
    </w:p>
    <w:p w:rsidR="00412EE3" w:rsidRPr="00B92F68" w:rsidRDefault="007305D3" w:rsidP="003C4EDD">
      <w:pPr>
        <w:ind w:leftChars="200" w:left="420"/>
        <w:rPr>
          <w:rFonts w:asciiTheme="majorHAnsi" w:hAnsiTheme="majorHAnsi" w:cstheme="majorHAnsi"/>
        </w:rPr>
      </w:pPr>
      <w:r w:rsidRPr="00B92F68">
        <w:rPr>
          <w:rFonts w:asciiTheme="majorHAnsi" w:hAnsiTheme="majorHAnsi" w:cstheme="majorHAnsi"/>
        </w:rPr>
        <w:t>D</w:t>
      </w:r>
      <w:r w:rsidRPr="00B92F68">
        <w:rPr>
          <w:rFonts w:asciiTheme="majorHAnsi" w:hAnsiTheme="minorEastAsia" w:cstheme="majorHAnsi"/>
          <w:bCs/>
          <w:kern w:val="0"/>
          <w:szCs w:val="21"/>
        </w:rPr>
        <w:t>．</w:t>
      </w:r>
      <w:r w:rsidR="00412EE3" w:rsidRPr="00B92F68">
        <w:rPr>
          <w:rFonts w:asciiTheme="majorHAnsi" w:hAnsiTheme="minorEastAsia" w:cstheme="majorHAnsi"/>
        </w:rPr>
        <w:t>上述说法都不对</w:t>
      </w:r>
    </w:p>
    <w:p w:rsidR="009635AE" w:rsidRPr="00B92F68" w:rsidRDefault="009635AE" w:rsidP="009635AE">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Pr="00B92F68">
        <w:rPr>
          <w:rFonts w:asciiTheme="minorEastAsia" w:hAnsiTheme="minorEastAsia" w:cstheme="majorHAnsi"/>
          <w:bCs/>
          <w:color w:val="FF0000"/>
          <w:szCs w:val="21"/>
        </w:rPr>
        <w:t>★</w:t>
      </w:r>
    </w:p>
    <w:p w:rsidR="009635AE" w:rsidRPr="00B92F68" w:rsidRDefault="009635AE" w:rsidP="009635AE">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【答案】</w:t>
      </w:r>
      <w:r w:rsidR="003C4EDD" w:rsidRPr="00B92F68">
        <w:rPr>
          <w:rFonts w:asciiTheme="majorHAnsi" w:hAnsiTheme="majorHAnsi" w:cstheme="majorHAnsi"/>
          <w:bCs/>
          <w:color w:val="FF0000"/>
          <w:szCs w:val="21"/>
        </w:rPr>
        <w:t>C</w:t>
      </w:r>
    </w:p>
    <w:p w:rsidR="00474E63" w:rsidRPr="00B92F68" w:rsidRDefault="00474E63" w:rsidP="00777477">
      <w:pPr>
        <w:spacing w:line="276" w:lineRule="auto"/>
        <w:rPr>
          <w:rFonts w:asciiTheme="majorHAnsi" w:hAnsiTheme="majorHAnsi" w:cstheme="majorHAnsi"/>
          <w:bCs/>
          <w:kern w:val="0"/>
          <w:szCs w:val="21"/>
        </w:rPr>
      </w:pPr>
    </w:p>
    <w:p w:rsidR="00777477" w:rsidRPr="00B92F68" w:rsidRDefault="006E4C3D" w:rsidP="00777477">
      <w:pPr>
        <w:spacing w:line="276" w:lineRule="auto"/>
        <w:rPr>
          <w:rFonts w:asciiTheme="majorHAnsi" w:hAnsiTheme="majorHAnsi" w:cstheme="majorHAnsi"/>
          <w:bCs/>
          <w:kern w:val="0"/>
          <w:szCs w:val="21"/>
        </w:rPr>
      </w:pPr>
      <w:r w:rsidRPr="00B92F68">
        <w:rPr>
          <w:rFonts w:asciiTheme="majorHAnsi" w:hAnsiTheme="majorHAnsi" w:cstheme="majorHAnsi"/>
          <w:bCs/>
          <w:kern w:val="0"/>
          <w:szCs w:val="21"/>
        </w:rPr>
        <w:t>2</w:t>
      </w:r>
      <w:r w:rsidR="00777477" w:rsidRPr="00B92F68">
        <w:rPr>
          <w:rFonts w:asciiTheme="majorHAnsi" w:hAnsiTheme="minorEastAsia" w:cstheme="majorHAnsi"/>
          <w:bCs/>
          <w:kern w:val="0"/>
          <w:szCs w:val="21"/>
        </w:rPr>
        <w:t>、一定质量的封闭气体，如果保持体积不变，</w:t>
      </w:r>
    </w:p>
    <w:p w:rsidR="00777477" w:rsidRPr="00B92F68" w:rsidRDefault="00777477" w:rsidP="00777477">
      <w:pPr>
        <w:spacing w:line="276" w:lineRule="auto"/>
        <w:rPr>
          <w:rFonts w:asciiTheme="majorHAnsi" w:hAnsiTheme="majorHAnsi" w:cstheme="majorHAnsi"/>
        </w:rPr>
      </w:pPr>
      <w:r w:rsidRPr="00B92F68">
        <w:rPr>
          <w:rFonts w:asciiTheme="majorHAnsi" w:hAnsiTheme="minorEastAsia" w:cstheme="majorHAnsi"/>
          <w:bCs/>
          <w:kern w:val="0"/>
          <w:szCs w:val="21"/>
        </w:rPr>
        <w:t>（</w:t>
      </w:r>
      <w:r w:rsidRPr="00B92F68">
        <w:rPr>
          <w:rFonts w:asciiTheme="majorHAnsi" w:hAnsiTheme="majorHAnsi" w:cstheme="majorHAnsi"/>
          <w:bCs/>
          <w:kern w:val="0"/>
          <w:szCs w:val="21"/>
        </w:rPr>
        <w:t>1</w:t>
      </w:r>
      <w:r w:rsidRPr="00B92F68">
        <w:rPr>
          <w:rFonts w:asciiTheme="majorHAnsi" w:hAnsiTheme="minorEastAsia" w:cstheme="majorHAnsi"/>
          <w:bCs/>
          <w:kern w:val="0"/>
          <w:szCs w:val="21"/>
        </w:rPr>
        <w:t>）当温度从</w:t>
      </w:r>
      <w:r w:rsidRPr="00B92F68">
        <w:rPr>
          <w:rFonts w:asciiTheme="majorHAnsi" w:hAnsiTheme="majorHAnsi" w:cstheme="majorHAnsi"/>
          <w:bCs/>
          <w:kern w:val="0"/>
          <w:szCs w:val="21"/>
        </w:rPr>
        <w:t>0</w:t>
      </w:r>
      <w:r w:rsidR="003C4EDD" w:rsidRPr="00B92F68">
        <w:rPr>
          <w:rFonts w:asciiTheme="majorHAnsi" w:hAnsiTheme="minorEastAsia" w:cstheme="majorHAnsi"/>
        </w:rPr>
        <w:t>℃</w:t>
      </w:r>
      <w:r w:rsidRPr="00B92F68">
        <w:rPr>
          <w:rFonts w:asciiTheme="majorHAnsi" w:hAnsiTheme="minorEastAsia" w:cstheme="majorHAnsi"/>
        </w:rPr>
        <w:t>升高</w:t>
      </w:r>
      <w:r w:rsidRPr="00B92F68">
        <w:rPr>
          <w:rFonts w:asciiTheme="majorHAnsi" w:hAnsiTheme="majorHAnsi" w:cstheme="majorHAnsi"/>
        </w:rPr>
        <w:t>4</w:t>
      </w:r>
      <w:r w:rsidR="003C4EDD" w:rsidRPr="00B92F68">
        <w:rPr>
          <w:rFonts w:asciiTheme="majorHAnsi" w:hAnsiTheme="minorEastAsia" w:cstheme="majorHAnsi"/>
        </w:rPr>
        <w:t>℃</w:t>
      </w:r>
      <w:r w:rsidRPr="00B92F68">
        <w:rPr>
          <w:rFonts w:asciiTheme="majorHAnsi" w:hAnsiTheme="minorEastAsia" w:cstheme="majorHAnsi"/>
        </w:rPr>
        <w:t>时，它增加的压强是它在</w:t>
      </w:r>
      <w:r w:rsidRPr="00B92F68">
        <w:rPr>
          <w:rFonts w:asciiTheme="majorHAnsi" w:hAnsiTheme="majorHAnsi" w:cstheme="majorHAnsi"/>
          <w:bCs/>
          <w:kern w:val="0"/>
          <w:szCs w:val="21"/>
        </w:rPr>
        <w:t>0</w:t>
      </w:r>
      <w:r w:rsidR="003C4EDD" w:rsidRPr="00B92F68">
        <w:rPr>
          <w:rFonts w:asciiTheme="majorHAnsi" w:hAnsiTheme="minorEastAsia" w:cstheme="majorHAnsi"/>
        </w:rPr>
        <w:t>℃</w:t>
      </w:r>
      <w:r w:rsidRPr="00B92F68">
        <w:rPr>
          <w:rFonts w:asciiTheme="majorHAnsi" w:hAnsiTheme="minorEastAsia" w:cstheme="majorHAnsi"/>
        </w:rPr>
        <w:t>时压强的</w:t>
      </w:r>
      <w:r w:rsidRPr="00B92F68">
        <w:rPr>
          <w:rFonts w:asciiTheme="majorHAnsi" w:hAnsiTheme="majorHAnsi" w:cstheme="majorHAnsi"/>
        </w:rPr>
        <w:t>_______</w:t>
      </w:r>
      <w:proofErr w:type="gramStart"/>
      <w:r w:rsidRPr="00B92F68">
        <w:rPr>
          <w:rFonts w:asciiTheme="majorHAnsi" w:hAnsiTheme="minorEastAsia" w:cstheme="majorHAnsi"/>
        </w:rPr>
        <w:t>倍</w:t>
      </w:r>
      <w:proofErr w:type="gramEnd"/>
      <w:r w:rsidRPr="00B92F68">
        <w:rPr>
          <w:rFonts w:asciiTheme="majorHAnsi" w:hAnsiTheme="minorEastAsia" w:cstheme="majorHAnsi"/>
        </w:rPr>
        <w:t>。</w:t>
      </w:r>
    </w:p>
    <w:p w:rsidR="00777477" w:rsidRPr="00B92F68" w:rsidRDefault="00777477" w:rsidP="00777477">
      <w:pPr>
        <w:spacing w:line="276" w:lineRule="auto"/>
        <w:rPr>
          <w:rFonts w:asciiTheme="majorHAnsi" w:hAnsiTheme="majorHAnsi" w:cstheme="majorHAnsi"/>
        </w:rPr>
      </w:pPr>
      <w:r w:rsidRPr="00B92F68">
        <w:rPr>
          <w:rFonts w:asciiTheme="majorHAnsi" w:hAnsiTheme="minorEastAsia" w:cstheme="majorHAnsi"/>
        </w:rPr>
        <w:t>（</w:t>
      </w:r>
      <w:r w:rsidRPr="00B92F68">
        <w:rPr>
          <w:rFonts w:asciiTheme="majorHAnsi" w:hAnsiTheme="majorHAnsi" w:cstheme="majorHAnsi"/>
        </w:rPr>
        <w:t>2</w:t>
      </w:r>
      <w:r w:rsidRPr="00B92F68">
        <w:rPr>
          <w:rFonts w:asciiTheme="majorHAnsi" w:hAnsiTheme="minorEastAsia" w:cstheme="majorHAnsi"/>
        </w:rPr>
        <w:t>）如果保持体积不变，温度从</w:t>
      </w:r>
      <w:r w:rsidRPr="00B92F68">
        <w:rPr>
          <w:rFonts w:asciiTheme="majorHAnsi" w:hAnsiTheme="majorHAnsi" w:cstheme="majorHAnsi"/>
        </w:rPr>
        <w:t>4</w:t>
      </w:r>
      <w:r w:rsidR="003C4EDD" w:rsidRPr="00B92F68">
        <w:rPr>
          <w:rFonts w:asciiTheme="majorHAnsi" w:hAnsiTheme="minorEastAsia" w:cstheme="majorHAnsi"/>
        </w:rPr>
        <w:t>℃</w:t>
      </w:r>
      <w:r w:rsidRPr="00B92F68">
        <w:rPr>
          <w:rFonts w:asciiTheme="majorHAnsi" w:hAnsiTheme="minorEastAsia" w:cstheme="majorHAnsi"/>
        </w:rPr>
        <w:t>升高到</w:t>
      </w:r>
      <w:r w:rsidRPr="00B92F68">
        <w:rPr>
          <w:rFonts w:asciiTheme="majorHAnsi" w:hAnsiTheme="majorHAnsi" w:cstheme="majorHAnsi"/>
        </w:rPr>
        <w:t>95</w:t>
      </w:r>
      <w:r w:rsidR="003C4EDD" w:rsidRPr="00B92F68">
        <w:rPr>
          <w:rFonts w:asciiTheme="majorHAnsi" w:hAnsiTheme="minorEastAsia" w:cstheme="majorHAnsi"/>
        </w:rPr>
        <w:t>℃</w:t>
      </w:r>
      <w:r w:rsidRPr="00B92F68">
        <w:rPr>
          <w:rFonts w:asciiTheme="majorHAnsi" w:hAnsiTheme="minorEastAsia" w:cstheme="majorHAnsi"/>
        </w:rPr>
        <w:t>时，它增加的压强是它在</w:t>
      </w:r>
      <w:r w:rsidRPr="00B92F68">
        <w:rPr>
          <w:rFonts w:asciiTheme="majorHAnsi" w:hAnsiTheme="majorHAnsi" w:cstheme="majorHAnsi"/>
          <w:bCs/>
          <w:kern w:val="0"/>
          <w:szCs w:val="21"/>
        </w:rPr>
        <w:t>0</w:t>
      </w:r>
      <w:r w:rsidR="003C4EDD" w:rsidRPr="00B92F68">
        <w:rPr>
          <w:rFonts w:asciiTheme="majorHAnsi" w:hAnsiTheme="minorEastAsia" w:cstheme="majorHAnsi"/>
        </w:rPr>
        <w:t>℃</w:t>
      </w:r>
      <w:r w:rsidRPr="00B92F68">
        <w:rPr>
          <w:rFonts w:asciiTheme="majorHAnsi" w:hAnsiTheme="minorEastAsia" w:cstheme="majorHAnsi"/>
        </w:rPr>
        <w:t>时压强的</w:t>
      </w:r>
      <w:r w:rsidRPr="00B92F68">
        <w:rPr>
          <w:rFonts w:asciiTheme="majorHAnsi" w:hAnsiTheme="majorHAnsi" w:cstheme="majorHAnsi"/>
        </w:rPr>
        <w:t>_______</w:t>
      </w:r>
      <w:proofErr w:type="gramStart"/>
      <w:r w:rsidRPr="00B92F68">
        <w:rPr>
          <w:rFonts w:asciiTheme="majorHAnsi" w:hAnsiTheme="minorEastAsia" w:cstheme="majorHAnsi"/>
        </w:rPr>
        <w:t>倍</w:t>
      </w:r>
      <w:proofErr w:type="gramEnd"/>
      <w:r w:rsidRPr="00B92F68">
        <w:rPr>
          <w:rFonts w:asciiTheme="majorHAnsi" w:hAnsiTheme="minorEastAsia" w:cstheme="majorHAnsi"/>
        </w:rPr>
        <w:t>，是它在</w:t>
      </w:r>
      <w:r w:rsidRPr="00B92F68">
        <w:rPr>
          <w:rFonts w:asciiTheme="majorHAnsi" w:hAnsiTheme="majorHAnsi" w:cstheme="majorHAnsi"/>
        </w:rPr>
        <w:t>4</w:t>
      </w:r>
      <w:r w:rsidR="003C4EDD" w:rsidRPr="00B92F68">
        <w:rPr>
          <w:rFonts w:asciiTheme="majorHAnsi" w:hAnsiTheme="minorEastAsia" w:cstheme="majorHAnsi"/>
        </w:rPr>
        <w:t>℃</w:t>
      </w:r>
      <w:r w:rsidRPr="00B92F68">
        <w:rPr>
          <w:rFonts w:asciiTheme="majorHAnsi" w:hAnsiTheme="minorEastAsia" w:cstheme="majorHAnsi"/>
        </w:rPr>
        <w:t>时压强的</w:t>
      </w:r>
      <w:r w:rsidRPr="00B92F68">
        <w:rPr>
          <w:rFonts w:asciiTheme="majorHAnsi" w:hAnsiTheme="majorHAnsi" w:cstheme="majorHAnsi"/>
        </w:rPr>
        <w:t>______</w:t>
      </w:r>
      <w:r w:rsidRPr="00B92F68">
        <w:rPr>
          <w:rFonts w:asciiTheme="majorHAnsi" w:hAnsiTheme="minorEastAsia" w:cstheme="majorHAnsi"/>
        </w:rPr>
        <w:t>倍</w:t>
      </w:r>
    </w:p>
    <w:p w:rsidR="00777477" w:rsidRPr="00B92F68" w:rsidRDefault="00777477" w:rsidP="00777477">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00474E63" w:rsidRPr="00B92F68">
        <w:rPr>
          <w:rFonts w:asciiTheme="minorEastAsia" w:hAnsiTheme="minorEastAsia" w:cstheme="majorHAnsi"/>
          <w:bCs/>
          <w:color w:val="FF0000"/>
          <w:szCs w:val="21"/>
        </w:rPr>
        <w:t>★★</w:t>
      </w:r>
    </w:p>
    <w:p w:rsidR="00777477" w:rsidRPr="00B92F68" w:rsidRDefault="00777477" w:rsidP="00777477">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Pr="00B92F68">
        <w:rPr>
          <w:rFonts w:asciiTheme="majorHAnsi" w:hAnsiTheme="majorHAnsi" w:cstheme="majorHAnsi"/>
          <w:color w:val="FF0000"/>
          <w:position w:val="-22"/>
        </w:rPr>
        <w:object w:dxaOrig="420" w:dyaOrig="560">
          <v:shape id="_x0000_i1050" type="#_x0000_t75" style="width:21pt;height:27.75pt" o:ole="">
            <v:imagedata r:id="rId58" o:title=""/>
          </v:shape>
          <o:OLEObject Type="Embed" ProgID="Equation.DSMT4" ShapeID="_x0000_i1050" DrawAspect="Content" ObjectID="_1557900462" r:id="rId59"/>
        </w:object>
      </w:r>
      <w:r w:rsidR="003C4EDD" w:rsidRPr="00B92F68">
        <w:rPr>
          <w:rFonts w:asciiTheme="majorHAnsi" w:hAnsiTheme="minorEastAsia" w:cstheme="majorHAnsi"/>
          <w:color w:val="FF0000"/>
        </w:rPr>
        <w:t>；</w:t>
      </w:r>
      <w:r w:rsidRPr="00B92F68">
        <w:rPr>
          <w:rFonts w:asciiTheme="majorHAnsi" w:hAnsiTheme="majorHAnsi" w:cstheme="majorHAnsi"/>
          <w:color w:val="FF0000"/>
          <w:position w:val="-22"/>
        </w:rPr>
        <w:object w:dxaOrig="200" w:dyaOrig="560">
          <v:shape id="_x0000_i1051" type="#_x0000_t75" style="width:9.75pt;height:27.75pt" o:ole="">
            <v:imagedata r:id="rId60" o:title=""/>
          </v:shape>
          <o:OLEObject Type="Embed" ProgID="Equation.DSMT4" ShapeID="_x0000_i1051" DrawAspect="Content" ObjectID="_1557900463" r:id="rId61"/>
        </w:object>
      </w:r>
      <w:r w:rsidR="003C4EDD" w:rsidRPr="00B92F68">
        <w:rPr>
          <w:rFonts w:asciiTheme="majorHAnsi" w:hAnsiTheme="minorEastAsia" w:cstheme="majorHAnsi"/>
          <w:color w:val="FF0000"/>
        </w:rPr>
        <w:t>；</w:t>
      </w:r>
      <w:r w:rsidRPr="00B92F68">
        <w:rPr>
          <w:rFonts w:asciiTheme="majorHAnsi" w:hAnsiTheme="majorHAnsi" w:cstheme="majorHAnsi"/>
          <w:color w:val="FF0000"/>
          <w:position w:val="-22"/>
        </w:rPr>
        <w:object w:dxaOrig="420" w:dyaOrig="560">
          <v:shape id="_x0000_i1052" type="#_x0000_t75" style="width:21pt;height:27.75pt" o:ole="">
            <v:imagedata r:id="rId62" o:title=""/>
          </v:shape>
          <o:OLEObject Type="Embed" ProgID="Equation.DSMT4" ShapeID="_x0000_i1052" DrawAspect="Content" ObjectID="_1557900464" r:id="rId63"/>
        </w:object>
      </w:r>
    </w:p>
    <w:p w:rsidR="00777477" w:rsidRPr="00B92F68" w:rsidRDefault="00777477" w:rsidP="00777477">
      <w:pPr>
        <w:spacing w:line="276" w:lineRule="auto"/>
        <w:rPr>
          <w:rFonts w:asciiTheme="majorHAnsi" w:hAnsiTheme="majorHAnsi" w:cstheme="majorHAnsi"/>
          <w:color w:val="FF0000"/>
        </w:rPr>
      </w:pPr>
      <w:r w:rsidRPr="00B92F68">
        <w:rPr>
          <w:rFonts w:asciiTheme="majorHAnsi" w:hAnsiTheme="minorEastAsia" w:cstheme="majorHAnsi"/>
          <w:bCs/>
          <w:color w:val="FF0000"/>
          <w:kern w:val="0"/>
          <w:szCs w:val="21"/>
        </w:rPr>
        <w:t>【解析】（</w:t>
      </w:r>
      <w:r w:rsidRPr="00B92F68">
        <w:rPr>
          <w:rFonts w:asciiTheme="majorHAnsi" w:hAnsiTheme="majorHAnsi" w:cstheme="majorHAnsi"/>
          <w:bCs/>
          <w:color w:val="FF0000"/>
          <w:kern w:val="0"/>
          <w:szCs w:val="21"/>
        </w:rPr>
        <w:t>1</w:t>
      </w:r>
      <w:r w:rsidRPr="00B92F68">
        <w:rPr>
          <w:rFonts w:asciiTheme="majorHAnsi" w:hAnsiTheme="minorEastAsia" w:cstheme="majorHAnsi"/>
          <w:bCs/>
          <w:color w:val="FF0000"/>
          <w:kern w:val="0"/>
          <w:szCs w:val="21"/>
        </w:rPr>
        <w:t>）</w:t>
      </w:r>
      <w:r w:rsidRPr="00B92F68">
        <w:rPr>
          <w:rFonts w:asciiTheme="majorHAnsi" w:hAnsiTheme="majorHAnsi" w:cstheme="majorHAnsi"/>
          <w:color w:val="FF0000"/>
          <w:position w:val="-22"/>
        </w:rPr>
        <w:object w:dxaOrig="920" w:dyaOrig="560">
          <v:shape id="_x0000_i1053" type="#_x0000_t75" style="width:45.75pt;height:27.75pt" o:ole="">
            <v:imagedata r:id="rId64" o:title=""/>
          </v:shape>
          <o:OLEObject Type="Embed" ProgID="Equation.DSMT4" ShapeID="_x0000_i1053" DrawAspect="Content" ObjectID="_1557900465" r:id="rId65"/>
        </w:object>
      </w:r>
      <w:r w:rsidRPr="00B92F68">
        <w:rPr>
          <w:rFonts w:asciiTheme="majorHAnsi" w:hAnsiTheme="minorEastAsia" w:cstheme="majorHAnsi"/>
          <w:color w:val="FF0000"/>
        </w:rPr>
        <w:t>得</w:t>
      </w:r>
      <w:r w:rsidRPr="00B92F68">
        <w:rPr>
          <w:rFonts w:asciiTheme="majorHAnsi" w:hAnsiTheme="majorHAnsi" w:cstheme="majorHAnsi"/>
          <w:color w:val="FF0000"/>
          <w:position w:val="-22"/>
        </w:rPr>
        <w:object w:dxaOrig="1060" w:dyaOrig="560">
          <v:shape id="_x0000_i1054" type="#_x0000_t75" style="width:53.25pt;height:27.75pt" o:ole="">
            <v:imagedata r:id="rId66" o:title=""/>
          </v:shape>
          <o:OLEObject Type="Embed" ProgID="Equation.DSMT4" ShapeID="_x0000_i1054" DrawAspect="Content" ObjectID="_1557900466" r:id="rId67"/>
        </w:object>
      </w:r>
    </w:p>
    <w:p w:rsidR="00777477" w:rsidRPr="00B92F68" w:rsidRDefault="00777477" w:rsidP="00777477">
      <w:pPr>
        <w:spacing w:line="276" w:lineRule="auto"/>
        <w:rPr>
          <w:rFonts w:asciiTheme="majorHAnsi" w:hAnsiTheme="majorHAnsi" w:cstheme="majorHAnsi"/>
          <w:color w:val="FF0000"/>
        </w:rPr>
      </w:pPr>
      <w:r w:rsidRPr="00B92F68">
        <w:rPr>
          <w:rFonts w:asciiTheme="majorHAnsi" w:hAnsiTheme="minorEastAsia" w:cstheme="majorHAnsi"/>
          <w:color w:val="FF0000"/>
        </w:rPr>
        <w:t>（</w:t>
      </w:r>
      <w:r w:rsidRPr="00B92F68">
        <w:rPr>
          <w:rFonts w:asciiTheme="majorHAnsi" w:hAnsiTheme="majorHAnsi" w:cstheme="majorHAnsi"/>
          <w:color w:val="FF0000"/>
        </w:rPr>
        <w:t>2</w:t>
      </w:r>
      <w:r w:rsidRPr="00B92F68">
        <w:rPr>
          <w:rFonts w:asciiTheme="majorHAnsi" w:hAnsiTheme="minorEastAsia" w:cstheme="majorHAnsi"/>
          <w:color w:val="FF0000"/>
        </w:rPr>
        <w:t>）</w:t>
      </w:r>
      <w:r w:rsidRPr="00B92F68">
        <w:rPr>
          <w:rFonts w:asciiTheme="majorHAnsi" w:hAnsiTheme="majorHAnsi" w:cstheme="majorHAnsi"/>
          <w:color w:val="FF0000"/>
          <w:position w:val="-22"/>
        </w:rPr>
        <w:object w:dxaOrig="1480" w:dyaOrig="560">
          <v:shape id="_x0000_i1055" type="#_x0000_t75" style="width:74.25pt;height:27.75pt" o:ole="">
            <v:imagedata r:id="rId68" o:title=""/>
          </v:shape>
          <o:OLEObject Type="Embed" ProgID="Equation.DSMT4" ShapeID="_x0000_i1055" DrawAspect="Content" ObjectID="_1557900467" r:id="rId69"/>
        </w:object>
      </w:r>
      <w:r w:rsidRPr="00B92F68">
        <w:rPr>
          <w:rFonts w:asciiTheme="majorHAnsi" w:hAnsiTheme="minorEastAsia" w:cstheme="majorHAnsi"/>
          <w:color w:val="FF0000"/>
        </w:rPr>
        <w:t>，所以得到</w:t>
      </w:r>
      <w:r w:rsidRPr="00B92F68">
        <w:rPr>
          <w:rFonts w:asciiTheme="majorHAnsi" w:hAnsiTheme="majorHAnsi" w:cstheme="majorHAnsi"/>
          <w:color w:val="FF0000"/>
          <w:position w:val="-22"/>
        </w:rPr>
        <w:object w:dxaOrig="2360" w:dyaOrig="560">
          <v:shape id="_x0000_i1056" type="#_x0000_t75" style="width:117.75pt;height:27.75pt" o:ole="">
            <v:imagedata r:id="rId70" o:title=""/>
          </v:shape>
          <o:OLEObject Type="Embed" ProgID="Equation.DSMT4" ShapeID="_x0000_i1056" DrawAspect="Content" ObjectID="_1557900468" r:id="rId71"/>
        </w:object>
      </w:r>
    </w:p>
    <w:p w:rsidR="006E4C3D" w:rsidRPr="00B92F68" w:rsidRDefault="006E4C3D" w:rsidP="00777477">
      <w:pPr>
        <w:spacing w:line="276" w:lineRule="auto"/>
        <w:rPr>
          <w:rFonts w:asciiTheme="majorHAnsi" w:hAnsiTheme="majorHAnsi" w:cstheme="majorHAnsi"/>
          <w:szCs w:val="21"/>
        </w:rPr>
      </w:pPr>
    </w:p>
    <w:p w:rsidR="006E4C3D" w:rsidRPr="00B92F68" w:rsidRDefault="00227B90" w:rsidP="00777477">
      <w:pPr>
        <w:spacing w:line="276" w:lineRule="auto"/>
        <w:rPr>
          <w:rFonts w:asciiTheme="majorHAnsi" w:hAnsiTheme="majorHAnsi" w:cstheme="majorHAnsi"/>
          <w:szCs w:val="21"/>
        </w:rPr>
      </w:pPr>
      <w:r w:rsidRPr="00B92F68">
        <w:rPr>
          <w:rFonts w:asciiTheme="majorHAnsi" w:hAnsiTheme="majorHAnsi" w:cstheme="majorHAnsi"/>
          <w:bCs/>
          <w:szCs w:val="21"/>
        </w:rPr>
        <w:t>3</w:t>
      </w:r>
      <w:r w:rsidRPr="00B92F68">
        <w:rPr>
          <w:rFonts w:asciiTheme="majorHAnsi" w:hAnsiTheme="minorEastAsia" w:cstheme="majorHAnsi"/>
          <w:bCs/>
          <w:szCs w:val="21"/>
        </w:rPr>
        <w:t>、</w:t>
      </w:r>
      <w:r w:rsidR="006E4C3D" w:rsidRPr="00B92F68">
        <w:rPr>
          <w:rFonts w:asciiTheme="majorHAnsi" w:hAnsiTheme="minorEastAsia" w:cstheme="majorHAnsi"/>
          <w:bCs/>
          <w:szCs w:val="21"/>
        </w:rPr>
        <w:t>一定质量的气体，体积不变在</w:t>
      </w:r>
      <w:r w:rsidR="006E4C3D" w:rsidRPr="00B92F68">
        <w:rPr>
          <w:rFonts w:asciiTheme="majorHAnsi" w:hAnsiTheme="majorHAnsi" w:cstheme="majorHAnsi"/>
          <w:bCs/>
          <w:szCs w:val="21"/>
        </w:rPr>
        <w:t>0</w:t>
      </w:r>
      <w:r w:rsidR="006E4C3D" w:rsidRPr="00B92F68">
        <w:rPr>
          <w:rFonts w:asciiTheme="majorHAnsi" w:hAnsiTheme="minorEastAsia" w:cstheme="majorHAnsi"/>
          <w:bCs/>
          <w:szCs w:val="21"/>
        </w:rPr>
        <w:t>℃时的压强为</w:t>
      </w:r>
      <w:r w:rsidR="006E4C3D" w:rsidRPr="00B92F68">
        <w:rPr>
          <w:rFonts w:asciiTheme="majorHAnsi" w:hAnsiTheme="majorHAnsi" w:cstheme="majorHAnsi"/>
          <w:bCs/>
          <w:szCs w:val="21"/>
        </w:rPr>
        <w:t>2.73×10</w:t>
      </w:r>
      <w:r w:rsidR="006E4C3D" w:rsidRPr="00B92F68">
        <w:rPr>
          <w:rFonts w:asciiTheme="majorHAnsi" w:hAnsiTheme="majorHAnsi" w:cstheme="majorHAnsi"/>
          <w:bCs/>
          <w:szCs w:val="21"/>
          <w:vertAlign w:val="superscript"/>
        </w:rPr>
        <w:t>4</w:t>
      </w:r>
      <w:r w:rsidR="006E4C3D" w:rsidRPr="00B92F68">
        <w:rPr>
          <w:rFonts w:asciiTheme="majorHAnsi" w:hAnsiTheme="majorHAnsi" w:cstheme="majorHAnsi"/>
          <w:bCs/>
          <w:szCs w:val="21"/>
        </w:rPr>
        <w:t>Pa</w:t>
      </w:r>
      <w:r w:rsidR="006E4C3D" w:rsidRPr="00B92F68">
        <w:rPr>
          <w:rFonts w:asciiTheme="majorHAnsi" w:hAnsiTheme="minorEastAsia" w:cstheme="majorHAnsi"/>
          <w:bCs/>
          <w:szCs w:val="21"/>
        </w:rPr>
        <w:t>，则温度每变化</w:t>
      </w:r>
      <w:r w:rsidR="006E4C3D" w:rsidRPr="00B92F68">
        <w:rPr>
          <w:rFonts w:asciiTheme="majorHAnsi" w:hAnsiTheme="majorHAnsi" w:cstheme="majorHAnsi"/>
          <w:bCs/>
          <w:szCs w:val="21"/>
        </w:rPr>
        <w:t>1</w:t>
      </w:r>
      <w:r w:rsidR="006E4C3D" w:rsidRPr="00B92F68">
        <w:rPr>
          <w:rFonts w:asciiTheme="majorHAnsi" w:hAnsiTheme="minorEastAsia" w:cstheme="majorHAnsi"/>
          <w:bCs/>
          <w:szCs w:val="21"/>
        </w:rPr>
        <w:t>℃，气体的压强变化多大？如果气体的压强变为</w:t>
      </w:r>
      <w:r w:rsidR="006E4C3D" w:rsidRPr="00B92F68">
        <w:rPr>
          <w:rFonts w:asciiTheme="majorHAnsi" w:hAnsiTheme="majorHAnsi" w:cstheme="majorHAnsi"/>
          <w:bCs/>
          <w:szCs w:val="21"/>
        </w:rPr>
        <w:t>2.73×10</w:t>
      </w:r>
      <w:r w:rsidR="006E4C3D" w:rsidRPr="00B92F68">
        <w:rPr>
          <w:rFonts w:asciiTheme="majorHAnsi" w:hAnsiTheme="majorHAnsi" w:cstheme="majorHAnsi"/>
          <w:bCs/>
          <w:szCs w:val="21"/>
          <w:vertAlign w:val="superscript"/>
        </w:rPr>
        <w:t>5</w:t>
      </w:r>
      <w:r w:rsidR="006E4C3D" w:rsidRPr="00B92F68">
        <w:rPr>
          <w:rFonts w:asciiTheme="majorHAnsi" w:hAnsiTheme="majorHAnsi" w:cstheme="majorHAnsi"/>
          <w:bCs/>
          <w:szCs w:val="21"/>
        </w:rPr>
        <w:t>Pa</w:t>
      </w:r>
      <w:r w:rsidR="006E4C3D" w:rsidRPr="00B92F68">
        <w:rPr>
          <w:rFonts w:asciiTheme="majorHAnsi" w:hAnsiTheme="minorEastAsia" w:cstheme="majorHAnsi"/>
          <w:bCs/>
          <w:szCs w:val="21"/>
        </w:rPr>
        <w:t>，则此时气体的温度为多少摄氏度。</w:t>
      </w:r>
    </w:p>
    <w:p w:rsidR="006E4C3D" w:rsidRPr="00B92F68" w:rsidRDefault="006E4C3D" w:rsidP="00777477">
      <w:pPr>
        <w:spacing w:line="276" w:lineRule="auto"/>
        <w:rPr>
          <w:rFonts w:asciiTheme="majorHAnsi" w:hAnsiTheme="majorHAnsi" w:cstheme="majorHAnsi"/>
          <w:color w:val="FF0000"/>
          <w:szCs w:val="21"/>
        </w:rPr>
      </w:pPr>
      <w:r w:rsidRPr="00B92F68">
        <w:rPr>
          <w:rFonts w:asciiTheme="majorHAnsi" w:hAnsiTheme="minorEastAsia" w:cstheme="majorHAnsi"/>
          <w:color w:val="FF0000"/>
          <w:szCs w:val="21"/>
        </w:rPr>
        <w:t>【难度】</w:t>
      </w:r>
    </w:p>
    <w:p w:rsidR="006E4C3D" w:rsidRPr="00B92F68" w:rsidRDefault="006E4C3D" w:rsidP="006E4C3D">
      <w:pPr>
        <w:spacing w:line="276" w:lineRule="auto"/>
        <w:rPr>
          <w:rFonts w:asciiTheme="majorHAnsi" w:hAnsiTheme="majorHAnsi" w:cstheme="majorHAnsi"/>
          <w:bCs/>
          <w:color w:val="FF0000"/>
          <w:szCs w:val="21"/>
        </w:rPr>
      </w:pPr>
      <w:r w:rsidRPr="00B92F68">
        <w:rPr>
          <w:rFonts w:asciiTheme="majorHAnsi" w:hAnsiTheme="minorEastAsia" w:cstheme="majorHAnsi"/>
          <w:color w:val="FF0000"/>
          <w:szCs w:val="21"/>
        </w:rPr>
        <w:t>【答案】</w:t>
      </w:r>
      <w:r w:rsidRPr="00B92F68">
        <w:rPr>
          <w:rFonts w:asciiTheme="majorHAnsi" w:hAnsiTheme="majorHAnsi" w:cstheme="majorHAnsi"/>
          <w:bCs/>
          <w:color w:val="FF0000"/>
          <w:szCs w:val="21"/>
        </w:rPr>
        <w:t>100Pa</w:t>
      </w:r>
      <w:r w:rsidRPr="00B92F68">
        <w:rPr>
          <w:rFonts w:asciiTheme="majorHAnsi" w:hAnsiTheme="minorEastAsia" w:cstheme="majorHAnsi"/>
          <w:bCs/>
          <w:color w:val="FF0000"/>
          <w:szCs w:val="21"/>
        </w:rPr>
        <w:t>；</w:t>
      </w:r>
      <w:r w:rsidRPr="00B92F68">
        <w:rPr>
          <w:rFonts w:asciiTheme="majorHAnsi" w:hAnsiTheme="majorHAnsi" w:cstheme="majorHAnsi"/>
          <w:bCs/>
          <w:color w:val="FF0000"/>
          <w:szCs w:val="21"/>
        </w:rPr>
        <w:t>2457</w:t>
      </w:r>
      <w:r w:rsidRPr="00B92F68">
        <w:rPr>
          <w:rFonts w:asciiTheme="majorHAnsi" w:hAnsiTheme="minorEastAsia" w:cstheme="majorHAnsi"/>
          <w:bCs/>
          <w:color w:val="FF0000"/>
          <w:szCs w:val="21"/>
        </w:rPr>
        <w:t>℃</w:t>
      </w:r>
    </w:p>
    <w:p w:rsidR="006E4C3D" w:rsidRPr="00B92F68" w:rsidRDefault="006E4C3D" w:rsidP="006E4C3D">
      <w:pPr>
        <w:spacing w:line="276" w:lineRule="auto"/>
        <w:rPr>
          <w:rFonts w:asciiTheme="majorHAnsi" w:hAnsiTheme="majorHAnsi" w:cstheme="majorHAnsi"/>
          <w:color w:val="FF0000"/>
          <w:szCs w:val="21"/>
        </w:rPr>
      </w:pPr>
      <w:r w:rsidRPr="00B92F68">
        <w:rPr>
          <w:rFonts w:asciiTheme="majorHAnsi" w:hAnsiTheme="minorEastAsia" w:cstheme="majorHAnsi"/>
          <w:color w:val="FF0000"/>
          <w:szCs w:val="21"/>
        </w:rPr>
        <w:t>【解析】</w:t>
      </w:r>
      <w:r w:rsidR="00227B90" w:rsidRPr="00B92F68">
        <w:rPr>
          <w:rFonts w:asciiTheme="majorHAnsi" w:hAnsiTheme="minorEastAsia" w:cstheme="majorHAnsi"/>
          <w:color w:val="FF0000"/>
          <w:szCs w:val="21"/>
        </w:rPr>
        <w:t>由</w:t>
      </w:r>
      <w:r w:rsidRPr="00B92F68">
        <w:rPr>
          <w:rFonts w:asciiTheme="majorHAnsi" w:hAnsiTheme="majorHAnsi" w:cstheme="majorHAnsi"/>
          <w:position w:val="-22"/>
        </w:rPr>
        <w:object w:dxaOrig="1260" w:dyaOrig="560">
          <v:shape id="_x0000_i1057" type="#_x0000_t75" style="width:63pt;height:27.75pt" o:ole="">
            <v:imagedata r:id="rId29" o:title=""/>
          </v:shape>
          <o:OLEObject Type="Embed" ProgID="Equation.DSMT4" ShapeID="_x0000_i1057" DrawAspect="Content" ObjectID="_1557900469" r:id="rId72"/>
        </w:object>
      </w:r>
      <w:r w:rsidR="00227B90" w:rsidRPr="00B92F68">
        <w:rPr>
          <w:rFonts w:asciiTheme="majorHAnsi" w:hAnsiTheme="minorEastAsia" w:cstheme="majorHAnsi"/>
          <w:color w:val="FF0000"/>
        </w:rPr>
        <w:t>得</w:t>
      </w:r>
    </w:p>
    <w:p w:rsidR="006E4C3D" w:rsidRPr="00B92F68" w:rsidRDefault="006E4C3D" w:rsidP="00777477">
      <w:pPr>
        <w:spacing w:line="276" w:lineRule="auto"/>
        <w:rPr>
          <w:rFonts w:asciiTheme="majorHAnsi" w:hAnsiTheme="majorHAnsi" w:cstheme="majorHAnsi"/>
          <w:color w:val="FF0000"/>
          <w:szCs w:val="21"/>
        </w:rPr>
      </w:pPr>
      <w:r w:rsidRPr="00B92F68">
        <w:rPr>
          <w:rFonts w:asciiTheme="majorHAnsi" w:hAnsiTheme="majorHAnsi" w:cstheme="majorHAnsi"/>
          <w:position w:val="-22"/>
        </w:rPr>
        <w:object w:dxaOrig="3300" w:dyaOrig="560">
          <v:shape id="_x0000_i1058" type="#_x0000_t75" style="width:165pt;height:27.75pt" o:ole="">
            <v:imagedata r:id="rId73" o:title=""/>
          </v:shape>
          <o:OLEObject Type="Embed" ProgID="Equation.DSMT4" ShapeID="_x0000_i1058" DrawAspect="Content" ObjectID="_1557900470" r:id="rId74"/>
        </w:object>
      </w:r>
    </w:p>
    <w:p w:rsidR="006E4C3D" w:rsidRPr="00B92F68" w:rsidRDefault="00227B90" w:rsidP="00777477">
      <w:pPr>
        <w:spacing w:line="276" w:lineRule="auto"/>
        <w:rPr>
          <w:rFonts w:asciiTheme="majorHAnsi" w:hAnsiTheme="majorHAnsi" w:cstheme="majorHAnsi"/>
          <w:color w:val="FF0000"/>
          <w:szCs w:val="21"/>
        </w:rPr>
      </w:pPr>
      <w:r w:rsidRPr="00B92F68">
        <w:rPr>
          <w:rFonts w:asciiTheme="majorHAnsi" w:hAnsiTheme="minorEastAsia" w:cstheme="majorHAnsi"/>
          <w:color w:val="FF0000"/>
        </w:rPr>
        <w:t>由</w:t>
      </w:r>
      <w:r w:rsidR="006E4C3D" w:rsidRPr="00B92F68">
        <w:rPr>
          <w:rFonts w:asciiTheme="majorHAnsi" w:hAnsiTheme="majorHAnsi" w:cstheme="majorHAnsi"/>
          <w:position w:val="-26"/>
        </w:rPr>
        <w:object w:dxaOrig="700" w:dyaOrig="600">
          <v:shape id="_x0000_i1059" type="#_x0000_t75" style="width:35.25pt;height:30pt" o:ole="">
            <v:imagedata r:id="rId75" o:title=""/>
          </v:shape>
          <o:OLEObject Type="Embed" ProgID="Equation.DSMT4" ShapeID="_x0000_i1059" DrawAspect="Content" ObjectID="_1557900471" r:id="rId76"/>
        </w:object>
      </w:r>
      <w:r w:rsidRPr="00B92F68">
        <w:rPr>
          <w:rFonts w:asciiTheme="majorHAnsi" w:hAnsiTheme="minorEastAsia" w:cstheme="majorHAnsi"/>
          <w:color w:val="FF0000"/>
        </w:rPr>
        <w:t>得</w:t>
      </w:r>
    </w:p>
    <w:p w:rsidR="006E4C3D" w:rsidRPr="00B92F68" w:rsidRDefault="006E4C3D" w:rsidP="00777477">
      <w:pPr>
        <w:spacing w:line="276" w:lineRule="auto"/>
        <w:rPr>
          <w:rFonts w:asciiTheme="majorHAnsi" w:hAnsiTheme="majorHAnsi" w:cstheme="majorHAnsi"/>
          <w:color w:val="FF0000"/>
          <w:szCs w:val="21"/>
        </w:rPr>
      </w:pPr>
      <w:r w:rsidRPr="00B92F68">
        <w:rPr>
          <w:rFonts w:asciiTheme="majorHAnsi" w:hAnsiTheme="majorHAnsi" w:cstheme="majorHAnsi"/>
          <w:position w:val="-26"/>
        </w:rPr>
        <w:object w:dxaOrig="3159" w:dyaOrig="620">
          <v:shape id="_x0000_i1060" type="#_x0000_t75" style="width:158.25pt;height:30.75pt" o:ole="">
            <v:imagedata r:id="rId77" o:title=""/>
          </v:shape>
          <o:OLEObject Type="Embed" ProgID="Equation.DSMT4" ShapeID="_x0000_i1060" DrawAspect="Content" ObjectID="_1557900472" r:id="rId78"/>
        </w:object>
      </w:r>
    </w:p>
    <w:p w:rsidR="00227B90" w:rsidRPr="00B92F68" w:rsidRDefault="006E4C3D" w:rsidP="00777477">
      <w:pPr>
        <w:spacing w:line="276" w:lineRule="auto"/>
        <w:rPr>
          <w:rFonts w:asciiTheme="majorHAnsi" w:hAnsiTheme="majorHAnsi" w:cstheme="majorHAnsi"/>
          <w:bCs/>
          <w:color w:val="FF0000"/>
          <w:szCs w:val="21"/>
        </w:rPr>
      </w:pPr>
      <w:r w:rsidRPr="00B92F68">
        <w:rPr>
          <w:rFonts w:asciiTheme="majorHAnsi" w:hAnsiTheme="minorEastAsia" w:cstheme="majorHAnsi"/>
          <w:color w:val="FF0000"/>
          <w:szCs w:val="21"/>
        </w:rPr>
        <w:t>即</w:t>
      </w:r>
      <w:r w:rsidRPr="00B92F68">
        <w:rPr>
          <w:rFonts w:asciiTheme="majorHAnsi" w:hAnsiTheme="majorHAnsi" w:cstheme="majorHAnsi"/>
          <w:i/>
          <w:color w:val="FF0000"/>
          <w:szCs w:val="21"/>
        </w:rPr>
        <w:t>t</w:t>
      </w:r>
      <w:r w:rsidRPr="00B92F68">
        <w:rPr>
          <w:rFonts w:asciiTheme="majorHAnsi" w:hAnsiTheme="majorHAnsi" w:cstheme="majorHAnsi"/>
          <w:color w:val="FF0000"/>
          <w:szCs w:val="21"/>
          <w:vertAlign w:val="subscript"/>
        </w:rPr>
        <w:t>2</w:t>
      </w:r>
      <w:r w:rsidR="00227B90" w:rsidRPr="00B92F68">
        <w:rPr>
          <w:rFonts w:asciiTheme="majorHAnsi" w:hAnsiTheme="minorEastAsia" w:cstheme="majorHAnsi"/>
          <w:color w:val="FF0000"/>
          <w:szCs w:val="21"/>
        </w:rPr>
        <w:t>＝</w:t>
      </w:r>
      <w:r w:rsidR="00227B90" w:rsidRPr="00B92F68">
        <w:rPr>
          <w:rFonts w:asciiTheme="majorHAnsi" w:hAnsiTheme="majorHAnsi" w:cstheme="majorHAnsi"/>
          <w:bCs/>
          <w:color w:val="FF0000"/>
          <w:szCs w:val="21"/>
        </w:rPr>
        <w:t>2457</w:t>
      </w:r>
      <w:r w:rsidR="00227B90" w:rsidRPr="00B92F68">
        <w:rPr>
          <w:rFonts w:asciiTheme="majorHAnsi" w:hAnsiTheme="minorEastAsia" w:cstheme="majorHAnsi"/>
          <w:bCs/>
          <w:color w:val="FF0000"/>
          <w:szCs w:val="21"/>
        </w:rPr>
        <w:t>℃</w:t>
      </w:r>
    </w:p>
    <w:p w:rsidR="00B92F68" w:rsidRDefault="00B92F68" w:rsidP="00777477">
      <w:pPr>
        <w:spacing w:line="276" w:lineRule="auto"/>
        <w:rPr>
          <w:rFonts w:asciiTheme="majorHAnsi" w:hAnsiTheme="majorHAnsi" w:cstheme="majorHAnsi"/>
          <w:szCs w:val="21"/>
        </w:rPr>
      </w:pPr>
    </w:p>
    <w:p w:rsidR="00777477" w:rsidRPr="00B92F68" w:rsidRDefault="00047EC2" w:rsidP="00777477">
      <w:pPr>
        <w:spacing w:line="276" w:lineRule="auto"/>
        <w:rPr>
          <w:rFonts w:asciiTheme="majorHAnsi" w:hAnsiTheme="majorHAnsi" w:cstheme="majorHAnsi"/>
        </w:rPr>
      </w:pPr>
      <w:r w:rsidRPr="00B92F68">
        <w:rPr>
          <w:rFonts w:asciiTheme="majorHAnsi" w:hAnsiTheme="majorHAnsi" w:cstheme="majorHAnsi"/>
          <w:szCs w:val="21"/>
        </w:rPr>
        <w:t>4</w:t>
      </w:r>
      <w:r w:rsidR="00777477" w:rsidRPr="00B92F68">
        <w:rPr>
          <w:rFonts w:asciiTheme="majorHAnsi" w:hAnsiTheme="minorEastAsia" w:cstheme="majorHAnsi"/>
          <w:szCs w:val="21"/>
        </w:rPr>
        <w:t>、一定质量的气体，保持体积不变，为使它的压强变为原来的</w:t>
      </w:r>
      <w:r w:rsidR="00777477" w:rsidRPr="00B92F68">
        <w:rPr>
          <w:rFonts w:asciiTheme="majorHAnsi" w:hAnsiTheme="majorHAnsi" w:cstheme="majorHAnsi"/>
          <w:i/>
          <w:szCs w:val="21"/>
        </w:rPr>
        <w:t>n</w:t>
      </w:r>
      <w:proofErr w:type="gramStart"/>
      <w:r w:rsidR="00777477" w:rsidRPr="00B92F68">
        <w:rPr>
          <w:rFonts w:asciiTheme="majorHAnsi" w:hAnsiTheme="minorEastAsia" w:cstheme="majorHAnsi"/>
          <w:szCs w:val="21"/>
        </w:rPr>
        <w:t>倍</w:t>
      </w:r>
      <w:proofErr w:type="gramEnd"/>
      <w:r w:rsidR="00777477" w:rsidRPr="00B92F68">
        <w:rPr>
          <w:rFonts w:asciiTheme="majorHAnsi" w:hAnsiTheme="minorEastAsia" w:cstheme="majorHAnsi"/>
          <w:szCs w:val="21"/>
        </w:rPr>
        <w:t>，则温度由原来的</w:t>
      </w:r>
      <w:r w:rsidR="00777477" w:rsidRPr="00B92F68">
        <w:rPr>
          <w:rFonts w:asciiTheme="majorHAnsi" w:hAnsiTheme="majorHAnsi" w:cstheme="majorHAnsi"/>
          <w:i/>
          <w:szCs w:val="21"/>
        </w:rPr>
        <w:t>t</w:t>
      </w:r>
      <w:r w:rsidR="003C4EDD" w:rsidRPr="00B92F68">
        <w:rPr>
          <w:rFonts w:asciiTheme="majorHAnsi" w:hAnsiTheme="minorEastAsia" w:cstheme="majorHAnsi"/>
        </w:rPr>
        <w:t>℃</w:t>
      </w:r>
      <w:r w:rsidR="00777477" w:rsidRPr="00B92F68">
        <w:rPr>
          <w:rFonts w:asciiTheme="majorHAnsi" w:hAnsiTheme="minorEastAsia" w:cstheme="majorHAnsi"/>
        </w:rPr>
        <w:t>变为多少摄氏度？</w:t>
      </w:r>
    </w:p>
    <w:p w:rsidR="00777477" w:rsidRPr="00B92F68" w:rsidRDefault="00777477" w:rsidP="00777477">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00474E63" w:rsidRPr="00B92F68">
        <w:rPr>
          <w:rFonts w:asciiTheme="minorEastAsia" w:hAnsiTheme="minorEastAsia" w:cstheme="majorHAnsi"/>
          <w:bCs/>
          <w:color w:val="FF0000"/>
          <w:szCs w:val="21"/>
        </w:rPr>
        <w:t>★★</w:t>
      </w:r>
    </w:p>
    <w:p w:rsidR="00777477" w:rsidRPr="00B92F68" w:rsidRDefault="00777477" w:rsidP="00777477">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00474E63" w:rsidRPr="00B92F68">
        <w:rPr>
          <w:rFonts w:asciiTheme="majorHAnsi" w:hAnsiTheme="majorHAnsi" w:cstheme="majorHAnsi"/>
          <w:color w:val="FF0000"/>
        </w:rPr>
        <w:t>[</w:t>
      </w:r>
      <w:proofErr w:type="spellStart"/>
      <w:r w:rsidR="00474E63" w:rsidRPr="00B92F68">
        <w:rPr>
          <w:rFonts w:asciiTheme="majorHAnsi" w:hAnsiTheme="majorHAnsi" w:cstheme="majorHAnsi"/>
          <w:i/>
          <w:color w:val="FF0000"/>
        </w:rPr>
        <w:t>nt</w:t>
      </w:r>
      <w:proofErr w:type="spellEnd"/>
      <w:r w:rsidR="00D0284B" w:rsidRPr="00B92F68">
        <w:rPr>
          <w:rFonts w:asciiTheme="majorHAnsi" w:hAnsiTheme="minorEastAsia" w:cstheme="majorHAnsi"/>
          <w:color w:val="FF0000"/>
        </w:rPr>
        <w:t>＋</w:t>
      </w:r>
      <w:r w:rsidR="00474E63" w:rsidRPr="00B92F68">
        <w:rPr>
          <w:rFonts w:asciiTheme="majorHAnsi" w:hAnsiTheme="majorHAnsi" w:cstheme="majorHAnsi"/>
          <w:color w:val="FF0000"/>
        </w:rPr>
        <w:t>273</w:t>
      </w:r>
      <w:r w:rsidR="00474E63" w:rsidRPr="00B92F68">
        <w:rPr>
          <w:rFonts w:asciiTheme="majorHAnsi" w:hAnsiTheme="minorEastAsia" w:cstheme="majorHAnsi"/>
          <w:color w:val="FF0000"/>
        </w:rPr>
        <w:t>（</w:t>
      </w:r>
      <w:r w:rsidR="00474E63" w:rsidRPr="00B92F68">
        <w:rPr>
          <w:rFonts w:asciiTheme="majorHAnsi" w:hAnsiTheme="majorHAnsi" w:cstheme="majorHAnsi"/>
          <w:i/>
          <w:color w:val="FF0000"/>
        </w:rPr>
        <w:t>n</w:t>
      </w:r>
      <w:r w:rsidR="003C4EDD" w:rsidRPr="00B92F68">
        <w:rPr>
          <w:rFonts w:asciiTheme="majorHAnsi" w:hAnsiTheme="minorEastAsia" w:cstheme="majorHAnsi"/>
          <w:color w:val="FF0000"/>
        </w:rPr>
        <w:t>－</w:t>
      </w:r>
      <w:r w:rsidR="00474E63" w:rsidRPr="00B92F68">
        <w:rPr>
          <w:rFonts w:asciiTheme="majorHAnsi" w:hAnsiTheme="majorHAnsi" w:cstheme="majorHAnsi"/>
          <w:color w:val="FF0000"/>
        </w:rPr>
        <w:t>1</w:t>
      </w:r>
      <w:r w:rsidR="00474E63" w:rsidRPr="00B92F68">
        <w:rPr>
          <w:rFonts w:asciiTheme="majorHAnsi" w:hAnsiTheme="minorEastAsia" w:cstheme="majorHAnsi"/>
          <w:color w:val="FF0000"/>
        </w:rPr>
        <w:t>）</w:t>
      </w:r>
      <w:r w:rsidR="00474E63" w:rsidRPr="00B92F68">
        <w:rPr>
          <w:rFonts w:asciiTheme="majorHAnsi" w:hAnsiTheme="majorHAnsi" w:cstheme="majorHAnsi"/>
          <w:color w:val="FF0000"/>
        </w:rPr>
        <w:t xml:space="preserve">] </w:t>
      </w:r>
      <w:r w:rsidR="003C4EDD" w:rsidRPr="00B92F68">
        <w:rPr>
          <w:rFonts w:asciiTheme="majorHAnsi" w:hAnsiTheme="minorEastAsia" w:cstheme="majorHAnsi"/>
          <w:color w:val="FF0000"/>
        </w:rPr>
        <w:t>℃</w:t>
      </w:r>
    </w:p>
    <w:p w:rsidR="00777477" w:rsidRPr="00B92F68" w:rsidRDefault="00777477" w:rsidP="00636D58">
      <w:pPr>
        <w:spacing w:line="276" w:lineRule="auto"/>
        <w:rPr>
          <w:rFonts w:asciiTheme="majorHAnsi" w:hAnsiTheme="majorHAnsi" w:cstheme="majorHAnsi"/>
          <w:szCs w:val="21"/>
        </w:rPr>
      </w:pPr>
      <w:r w:rsidRPr="00B92F68">
        <w:rPr>
          <w:rFonts w:asciiTheme="majorHAnsi" w:hAnsiTheme="minorEastAsia" w:cstheme="majorHAnsi"/>
          <w:bCs/>
          <w:color w:val="FF0000"/>
          <w:kern w:val="0"/>
          <w:szCs w:val="21"/>
        </w:rPr>
        <w:t>【解析】</w:t>
      </w:r>
      <w:r w:rsidRPr="00B92F68">
        <w:rPr>
          <w:rFonts w:asciiTheme="majorHAnsi" w:hAnsiTheme="minorEastAsia" w:cstheme="majorHAnsi"/>
          <w:color w:val="FF0000"/>
        </w:rPr>
        <w:t>状态</w:t>
      </w:r>
      <w:proofErr w:type="gramStart"/>
      <w:r w:rsidRPr="00B92F68">
        <w:rPr>
          <w:rFonts w:asciiTheme="majorHAnsi" w:hAnsiTheme="minorEastAsia" w:cstheme="majorHAnsi"/>
          <w:color w:val="FF0000"/>
        </w:rPr>
        <w:t>一</w:t>
      </w:r>
      <w:proofErr w:type="gramEnd"/>
      <w:r w:rsidRPr="00B92F68">
        <w:rPr>
          <w:rFonts w:asciiTheme="majorHAnsi" w:hAnsiTheme="minorEastAsia" w:cstheme="majorHAnsi"/>
          <w:color w:val="FF0000"/>
        </w:rPr>
        <w:t>：</w:t>
      </w:r>
      <w:r w:rsidRPr="00B92F68">
        <w:rPr>
          <w:rFonts w:asciiTheme="majorHAnsi" w:hAnsiTheme="majorHAnsi" w:cstheme="majorHAnsi"/>
          <w:i/>
          <w:color w:val="FF0000"/>
        </w:rPr>
        <w:t>P</w:t>
      </w:r>
      <w:r w:rsidRPr="00B92F68">
        <w:rPr>
          <w:rFonts w:asciiTheme="majorHAnsi" w:hAnsiTheme="majorHAnsi" w:cstheme="majorHAnsi"/>
          <w:color w:val="FF0000"/>
          <w:vertAlign w:val="subscript"/>
        </w:rPr>
        <w:t>1</w:t>
      </w:r>
      <w:r w:rsidR="00A733D9" w:rsidRPr="00B92F68">
        <w:rPr>
          <w:rFonts w:asciiTheme="majorHAnsi" w:hAnsiTheme="minorEastAsia" w:cstheme="majorHAnsi"/>
          <w:color w:val="FF0000"/>
        </w:rPr>
        <w:t>＝</w:t>
      </w:r>
      <w:r w:rsidRPr="00B92F68">
        <w:rPr>
          <w:rFonts w:asciiTheme="majorHAnsi" w:hAnsiTheme="majorHAnsi" w:cstheme="majorHAnsi"/>
          <w:i/>
          <w:color w:val="FF0000"/>
        </w:rPr>
        <w:t>P</w:t>
      </w:r>
      <w:r w:rsidRPr="00B92F68">
        <w:rPr>
          <w:rFonts w:asciiTheme="majorHAnsi" w:hAnsiTheme="minorEastAsia" w:cstheme="majorHAnsi"/>
          <w:color w:val="FF0000"/>
        </w:rPr>
        <w:t>，</w:t>
      </w:r>
      <w:r w:rsidRPr="00B92F68">
        <w:rPr>
          <w:rFonts w:asciiTheme="majorHAnsi" w:hAnsiTheme="majorHAnsi" w:cstheme="majorHAnsi"/>
          <w:i/>
          <w:color w:val="FF0000"/>
        </w:rPr>
        <w:t>T</w:t>
      </w:r>
      <w:r w:rsidRPr="00B92F68">
        <w:rPr>
          <w:rFonts w:asciiTheme="majorHAnsi" w:hAnsiTheme="majorHAnsi" w:cstheme="majorHAnsi"/>
          <w:color w:val="FF0000"/>
          <w:vertAlign w:val="subscript"/>
        </w:rPr>
        <w:t>1</w:t>
      </w:r>
      <w:r w:rsidR="00A733D9" w:rsidRPr="00B92F68">
        <w:rPr>
          <w:rFonts w:asciiTheme="majorHAnsi" w:hAnsiTheme="minorEastAsia" w:cstheme="majorHAnsi"/>
          <w:color w:val="FF0000"/>
        </w:rPr>
        <w:t>＝</w:t>
      </w:r>
      <w:r w:rsidRPr="00B92F68">
        <w:rPr>
          <w:rFonts w:asciiTheme="majorHAnsi" w:hAnsiTheme="majorHAnsi" w:cstheme="majorHAnsi"/>
          <w:color w:val="FF0000"/>
        </w:rPr>
        <w:t>273</w:t>
      </w:r>
      <w:r w:rsidR="00D0284B" w:rsidRPr="00B92F68">
        <w:rPr>
          <w:rFonts w:asciiTheme="majorHAnsi" w:hAnsiTheme="minorEastAsia" w:cstheme="majorHAnsi"/>
          <w:color w:val="FF0000"/>
        </w:rPr>
        <w:t>＋</w:t>
      </w:r>
      <w:r w:rsidRPr="00B92F68">
        <w:rPr>
          <w:rFonts w:asciiTheme="majorHAnsi" w:hAnsiTheme="majorHAnsi" w:cstheme="majorHAnsi"/>
          <w:i/>
          <w:color w:val="FF0000"/>
        </w:rPr>
        <w:t>t</w:t>
      </w:r>
      <w:r w:rsidR="00636D58" w:rsidRPr="00B92F68">
        <w:rPr>
          <w:rFonts w:asciiTheme="majorHAnsi" w:hAnsiTheme="minorEastAsia" w:cstheme="majorHAnsi"/>
          <w:color w:val="FF0000"/>
          <w:szCs w:val="21"/>
        </w:rPr>
        <w:t>；</w:t>
      </w:r>
      <w:r w:rsidRPr="00B92F68">
        <w:rPr>
          <w:rFonts w:asciiTheme="majorHAnsi" w:hAnsiTheme="minorEastAsia" w:cstheme="majorHAnsi"/>
          <w:color w:val="FF0000"/>
        </w:rPr>
        <w:t>状态二：</w:t>
      </w:r>
      <w:r w:rsidRPr="00B92F68">
        <w:rPr>
          <w:rFonts w:asciiTheme="majorHAnsi" w:hAnsiTheme="majorHAnsi" w:cstheme="majorHAnsi"/>
          <w:i/>
          <w:color w:val="FF0000"/>
        </w:rPr>
        <w:t>P</w:t>
      </w:r>
      <w:r w:rsidRPr="00B92F68">
        <w:rPr>
          <w:rFonts w:asciiTheme="majorHAnsi" w:hAnsiTheme="majorHAnsi" w:cstheme="majorHAnsi"/>
          <w:color w:val="FF0000"/>
          <w:vertAlign w:val="subscript"/>
        </w:rPr>
        <w:t>2</w:t>
      </w:r>
      <w:r w:rsidR="00A733D9" w:rsidRPr="00B92F68">
        <w:rPr>
          <w:rFonts w:asciiTheme="majorHAnsi" w:hAnsiTheme="minorEastAsia" w:cstheme="majorHAnsi"/>
          <w:color w:val="FF0000"/>
        </w:rPr>
        <w:t>＝</w:t>
      </w:r>
      <w:proofErr w:type="spellStart"/>
      <w:r w:rsidRPr="00B92F68">
        <w:rPr>
          <w:rFonts w:asciiTheme="majorHAnsi" w:hAnsiTheme="majorHAnsi" w:cstheme="majorHAnsi"/>
          <w:i/>
          <w:color w:val="FF0000"/>
        </w:rPr>
        <w:t>nP</w:t>
      </w:r>
      <w:proofErr w:type="spellEnd"/>
      <w:r w:rsidRPr="00B92F68">
        <w:rPr>
          <w:rFonts w:asciiTheme="majorHAnsi" w:hAnsiTheme="minorEastAsia" w:cstheme="majorHAnsi"/>
          <w:color w:val="FF0000"/>
        </w:rPr>
        <w:t>，</w:t>
      </w:r>
      <w:r w:rsidRPr="00B92F68">
        <w:rPr>
          <w:rFonts w:asciiTheme="majorHAnsi" w:hAnsiTheme="majorHAnsi" w:cstheme="majorHAnsi"/>
          <w:i/>
          <w:color w:val="FF0000"/>
        </w:rPr>
        <w:t>T</w:t>
      </w:r>
      <w:r w:rsidRPr="00B92F68">
        <w:rPr>
          <w:rFonts w:asciiTheme="majorHAnsi" w:hAnsiTheme="majorHAnsi" w:cstheme="majorHAnsi"/>
          <w:color w:val="FF0000"/>
          <w:vertAlign w:val="subscript"/>
        </w:rPr>
        <w:t>2</w:t>
      </w:r>
      <w:r w:rsidR="00A733D9" w:rsidRPr="00B92F68">
        <w:rPr>
          <w:rFonts w:asciiTheme="majorHAnsi" w:hAnsiTheme="minorEastAsia" w:cstheme="majorHAnsi"/>
          <w:color w:val="FF0000"/>
        </w:rPr>
        <w:t>＝</w:t>
      </w:r>
      <w:r w:rsidRPr="00B92F68">
        <w:rPr>
          <w:rFonts w:asciiTheme="majorHAnsi" w:hAnsiTheme="majorHAnsi" w:cstheme="majorHAnsi"/>
          <w:color w:val="FF0000"/>
        </w:rPr>
        <w:t>?</w:t>
      </w:r>
    </w:p>
    <w:p w:rsidR="00777477" w:rsidRPr="00B92F68" w:rsidRDefault="00777477" w:rsidP="00777477">
      <w:pPr>
        <w:spacing w:line="276" w:lineRule="auto"/>
        <w:rPr>
          <w:rFonts w:asciiTheme="majorHAnsi" w:hAnsiTheme="majorHAnsi" w:cstheme="majorHAnsi"/>
          <w:color w:val="FF0000"/>
        </w:rPr>
      </w:pPr>
      <w:r w:rsidRPr="00B92F68">
        <w:rPr>
          <w:rFonts w:asciiTheme="majorHAnsi" w:hAnsiTheme="minorEastAsia" w:cstheme="majorHAnsi"/>
          <w:color w:val="FF0000"/>
        </w:rPr>
        <w:t>一定质量气体的等容变化，应遵循查理定律</w:t>
      </w:r>
      <w:r w:rsidRPr="00B92F68">
        <w:rPr>
          <w:rFonts w:asciiTheme="majorHAnsi" w:hAnsiTheme="majorHAnsi" w:cstheme="majorHAnsi"/>
          <w:color w:val="FF0000"/>
          <w:position w:val="-26"/>
        </w:rPr>
        <w:object w:dxaOrig="700" w:dyaOrig="600">
          <v:shape id="_x0000_i1061" type="#_x0000_t75" style="width:35.25pt;height:30pt" o:ole="">
            <v:imagedata r:id="rId79" o:title=""/>
          </v:shape>
          <o:OLEObject Type="Embed" ProgID="Equation.DSMT4" ShapeID="_x0000_i1061" DrawAspect="Content" ObjectID="_1557900473" r:id="rId80"/>
        </w:object>
      </w:r>
    </w:p>
    <w:p w:rsidR="00777477" w:rsidRPr="00B92F68" w:rsidRDefault="00777477" w:rsidP="00777477">
      <w:pPr>
        <w:spacing w:line="276" w:lineRule="auto"/>
        <w:rPr>
          <w:rFonts w:asciiTheme="majorHAnsi" w:hAnsiTheme="majorHAnsi" w:cstheme="majorHAnsi"/>
          <w:color w:val="FF0000"/>
        </w:rPr>
      </w:pPr>
      <w:r w:rsidRPr="00B92F68">
        <w:rPr>
          <w:rFonts w:asciiTheme="majorHAnsi" w:hAnsiTheme="majorHAnsi" w:cstheme="majorHAnsi"/>
          <w:color w:val="FF0000"/>
          <w:position w:val="-26"/>
        </w:rPr>
        <w:object w:dxaOrig="3340" w:dyaOrig="600">
          <v:shape id="_x0000_i1062" type="#_x0000_t75" style="width:167.25pt;height:30pt" o:ole="">
            <v:imagedata r:id="rId81" o:title=""/>
          </v:shape>
          <o:OLEObject Type="Embed" ProgID="Equation.DSMT4" ShapeID="_x0000_i1062" DrawAspect="Content" ObjectID="_1557900474" r:id="rId82"/>
        </w:object>
      </w:r>
    </w:p>
    <w:p w:rsidR="00777477" w:rsidRPr="00B92F68" w:rsidRDefault="00777477" w:rsidP="00777477">
      <w:pPr>
        <w:spacing w:line="276" w:lineRule="auto"/>
        <w:rPr>
          <w:rFonts w:asciiTheme="majorHAnsi" w:hAnsiTheme="majorHAnsi" w:cstheme="majorHAnsi"/>
          <w:color w:val="FF0000"/>
        </w:rPr>
      </w:pPr>
      <w:r w:rsidRPr="00B92F68">
        <w:rPr>
          <w:rFonts w:asciiTheme="majorHAnsi" w:hAnsiTheme="minorEastAsia" w:cstheme="majorHAnsi"/>
          <w:color w:val="FF0000"/>
        </w:rPr>
        <w:t>所以</w:t>
      </w:r>
      <w:r w:rsidRPr="00B92F68">
        <w:rPr>
          <w:rFonts w:asciiTheme="majorHAnsi" w:hAnsiTheme="majorHAnsi" w:cstheme="majorHAnsi"/>
          <w:i/>
          <w:color w:val="FF0000"/>
        </w:rPr>
        <w:t>t</w:t>
      </w:r>
      <w:r w:rsidRPr="00B92F68">
        <w:rPr>
          <w:rFonts w:asciiTheme="majorHAnsi" w:hAnsiTheme="majorHAnsi" w:cstheme="majorHAnsi"/>
          <w:color w:val="FF0000"/>
          <w:vertAlign w:val="subscript"/>
        </w:rPr>
        <w:t>2</w:t>
      </w:r>
      <w:r w:rsidR="00A733D9" w:rsidRPr="00B92F68">
        <w:rPr>
          <w:rFonts w:asciiTheme="majorHAnsi" w:hAnsiTheme="minorEastAsia" w:cstheme="majorHAnsi"/>
          <w:color w:val="FF0000"/>
        </w:rPr>
        <w:t>＝</w:t>
      </w:r>
      <w:r w:rsidRPr="00B92F68">
        <w:rPr>
          <w:rFonts w:asciiTheme="majorHAnsi" w:hAnsiTheme="majorHAnsi" w:cstheme="majorHAnsi"/>
          <w:i/>
          <w:color w:val="FF0000"/>
        </w:rPr>
        <w:t>T</w:t>
      </w:r>
      <w:r w:rsidRPr="00B92F68">
        <w:rPr>
          <w:rFonts w:asciiTheme="majorHAnsi" w:hAnsiTheme="majorHAnsi" w:cstheme="majorHAnsi"/>
          <w:color w:val="FF0000"/>
          <w:vertAlign w:val="subscript"/>
        </w:rPr>
        <w:t>2</w:t>
      </w:r>
      <w:r w:rsidR="003C4EDD" w:rsidRPr="00B92F68">
        <w:rPr>
          <w:rFonts w:asciiTheme="majorHAnsi" w:hAnsiTheme="minorEastAsia" w:cstheme="majorHAnsi"/>
          <w:color w:val="FF0000"/>
        </w:rPr>
        <w:t>－</w:t>
      </w:r>
      <w:r w:rsidRPr="00B92F68">
        <w:rPr>
          <w:rFonts w:asciiTheme="majorHAnsi" w:hAnsiTheme="majorHAnsi" w:cstheme="majorHAnsi"/>
          <w:color w:val="FF0000"/>
        </w:rPr>
        <w:t>273</w:t>
      </w:r>
      <w:r w:rsidR="00A733D9" w:rsidRPr="00B92F68">
        <w:rPr>
          <w:rFonts w:asciiTheme="majorHAnsi" w:hAnsiTheme="minorEastAsia" w:cstheme="majorHAnsi"/>
          <w:color w:val="FF0000"/>
        </w:rPr>
        <w:t>＝</w:t>
      </w:r>
      <w:r w:rsidRPr="00B92F68">
        <w:rPr>
          <w:rFonts w:asciiTheme="majorHAnsi" w:hAnsiTheme="majorHAnsi" w:cstheme="majorHAnsi"/>
          <w:color w:val="FF0000"/>
        </w:rPr>
        <w:t>[</w:t>
      </w:r>
      <w:proofErr w:type="spellStart"/>
      <w:r w:rsidRPr="00B92F68">
        <w:rPr>
          <w:rFonts w:asciiTheme="majorHAnsi" w:hAnsiTheme="majorHAnsi" w:cstheme="majorHAnsi"/>
          <w:i/>
          <w:color w:val="FF0000"/>
        </w:rPr>
        <w:t>nt</w:t>
      </w:r>
      <w:proofErr w:type="spellEnd"/>
      <w:r w:rsidR="00D0284B" w:rsidRPr="00B92F68">
        <w:rPr>
          <w:rFonts w:asciiTheme="majorHAnsi" w:hAnsiTheme="minorEastAsia" w:cstheme="majorHAnsi"/>
          <w:color w:val="FF0000"/>
        </w:rPr>
        <w:t>＋</w:t>
      </w:r>
      <w:r w:rsidRPr="00B92F68">
        <w:rPr>
          <w:rFonts w:asciiTheme="majorHAnsi" w:hAnsiTheme="majorHAnsi" w:cstheme="majorHAnsi"/>
          <w:color w:val="FF0000"/>
        </w:rPr>
        <w:t>273</w:t>
      </w:r>
      <w:r w:rsidRPr="00B92F68">
        <w:rPr>
          <w:rFonts w:asciiTheme="majorHAnsi" w:hAnsiTheme="minorEastAsia" w:cstheme="majorHAnsi"/>
          <w:color w:val="FF0000"/>
        </w:rPr>
        <w:t>（</w:t>
      </w:r>
      <w:r w:rsidRPr="00B92F68">
        <w:rPr>
          <w:rFonts w:asciiTheme="majorHAnsi" w:hAnsiTheme="majorHAnsi" w:cstheme="majorHAnsi"/>
          <w:i/>
          <w:color w:val="FF0000"/>
        </w:rPr>
        <w:t>n</w:t>
      </w:r>
      <w:r w:rsidR="003C4EDD" w:rsidRPr="00B92F68">
        <w:rPr>
          <w:rFonts w:asciiTheme="majorHAnsi" w:hAnsiTheme="minorEastAsia" w:cstheme="majorHAnsi"/>
          <w:color w:val="FF0000"/>
        </w:rPr>
        <w:t>－</w:t>
      </w:r>
      <w:r w:rsidRPr="00B92F68">
        <w:rPr>
          <w:rFonts w:asciiTheme="majorHAnsi" w:hAnsiTheme="majorHAnsi" w:cstheme="majorHAnsi"/>
          <w:color w:val="FF0000"/>
        </w:rPr>
        <w:t>1</w:t>
      </w:r>
      <w:r w:rsidRPr="00B92F68">
        <w:rPr>
          <w:rFonts w:asciiTheme="majorHAnsi" w:hAnsiTheme="minorEastAsia" w:cstheme="majorHAnsi"/>
          <w:color w:val="FF0000"/>
        </w:rPr>
        <w:t>）</w:t>
      </w:r>
      <w:r w:rsidRPr="00B92F68">
        <w:rPr>
          <w:rFonts w:asciiTheme="majorHAnsi" w:hAnsiTheme="majorHAnsi" w:cstheme="majorHAnsi"/>
          <w:color w:val="FF0000"/>
        </w:rPr>
        <w:t>]</w:t>
      </w:r>
      <w:r w:rsidR="003C4EDD" w:rsidRPr="00B92F68">
        <w:rPr>
          <w:rFonts w:asciiTheme="majorHAnsi" w:hAnsiTheme="minorEastAsia" w:cstheme="majorHAnsi"/>
          <w:color w:val="FF0000"/>
        </w:rPr>
        <w:t>℃</w:t>
      </w:r>
    </w:p>
    <w:p w:rsidR="00777477" w:rsidRPr="00B92F68" w:rsidRDefault="00777477" w:rsidP="009635AE">
      <w:pPr>
        <w:spacing w:line="276" w:lineRule="auto"/>
        <w:rPr>
          <w:rFonts w:asciiTheme="majorHAnsi" w:hAnsiTheme="majorHAnsi" w:cstheme="majorHAnsi"/>
          <w:szCs w:val="21"/>
        </w:rPr>
      </w:pPr>
    </w:p>
    <w:p w:rsidR="002E3DA9" w:rsidRPr="00B92F68" w:rsidRDefault="00047EC2" w:rsidP="002E3DA9">
      <w:pPr>
        <w:spacing w:line="276" w:lineRule="auto"/>
        <w:rPr>
          <w:rFonts w:asciiTheme="majorHAnsi" w:hAnsiTheme="majorHAnsi" w:cstheme="majorHAnsi"/>
          <w:color w:val="000000" w:themeColor="text1"/>
        </w:rPr>
      </w:pPr>
      <w:r w:rsidRPr="00B92F68">
        <w:rPr>
          <w:rFonts w:asciiTheme="majorHAnsi" w:hAnsiTheme="majorHAnsi" w:cstheme="majorHAnsi"/>
          <w:color w:val="000000" w:themeColor="text1"/>
          <w:szCs w:val="21"/>
        </w:rPr>
        <w:t>5</w:t>
      </w:r>
      <w:r w:rsidR="00777477" w:rsidRPr="00B92F68">
        <w:rPr>
          <w:rFonts w:asciiTheme="majorHAnsi" w:hAnsiTheme="minorEastAsia" w:cstheme="majorHAnsi"/>
          <w:color w:val="000000" w:themeColor="text1"/>
          <w:szCs w:val="21"/>
        </w:rPr>
        <w:t>、</w:t>
      </w:r>
      <w:r w:rsidR="002E3DA9" w:rsidRPr="00B92F68">
        <w:rPr>
          <w:rFonts w:asciiTheme="majorHAnsi" w:hAnsiTheme="minorEastAsia" w:cstheme="majorHAnsi"/>
          <w:color w:val="000000" w:themeColor="text1"/>
          <w:szCs w:val="21"/>
        </w:rPr>
        <w:t>当大气压强</w:t>
      </w:r>
      <w:r w:rsidR="002E3DA9" w:rsidRPr="00B92F68">
        <w:rPr>
          <w:rFonts w:asciiTheme="majorHAnsi" w:hAnsiTheme="majorHAnsi" w:cstheme="majorHAnsi"/>
          <w:i/>
          <w:color w:val="000000" w:themeColor="text1"/>
          <w:szCs w:val="21"/>
        </w:rPr>
        <w:t>P</w:t>
      </w:r>
      <w:r w:rsidR="002E3DA9" w:rsidRPr="00B92F68">
        <w:rPr>
          <w:rFonts w:asciiTheme="majorHAnsi" w:hAnsiTheme="majorHAnsi" w:cstheme="majorHAnsi"/>
          <w:color w:val="000000" w:themeColor="text1"/>
          <w:szCs w:val="21"/>
          <w:vertAlign w:val="subscript"/>
        </w:rPr>
        <w:t>0</w:t>
      </w:r>
      <w:r w:rsidR="00A733D9" w:rsidRPr="00B92F68">
        <w:rPr>
          <w:rFonts w:asciiTheme="majorHAnsi" w:hAnsiTheme="minorEastAsia" w:cstheme="majorHAnsi"/>
          <w:color w:val="000000" w:themeColor="text1"/>
          <w:szCs w:val="21"/>
        </w:rPr>
        <w:t>＝</w:t>
      </w:r>
      <w:r w:rsidR="002E3DA9" w:rsidRPr="00B92F68">
        <w:rPr>
          <w:rFonts w:asciiTheme="majorHAnsi" w:hAnsiTheme="majorHAnsi" w:cstheme="majorHAnsi"/>
          <w:color w:val="000000" w:themeColor="text1"/>
          <w:szCs w:val="21"/>
        </w:rPr>
        <w:t>1.01</w:t>
      </w:r>
      <w:r w:rsidR="003C4EDD" w:rsidRPr="00B92F68">
        <w:rPr>
          <w:rFonts w:asciiTheme="majorHAnsi" w:hAnsiTheme="majorHAnsi" w:cstheme="majorHAnsi"/>
          <w:color w:val="000000" w:themeColor="text1"/>
          <w:szCs w:val="21"/>
        </w:rPr>
        <w:t>3</w:t>
      </w:r>
      <w:r w:rsidR="002E3DA9" w:rsidRPr="00B92F68">
        <w:rPr>
          <w:rFonts w:asciiTheme="majorHAnsi" w:hAnsiTheme="majorHAnsi" w:cstheme="majorHAnsi"/>
          <w:color w:val="000000" w:themeColor="text1"/>
          <w:szCs w:val="21"/>
        </w:rPr>
        <w:t>×10</w:t>
      </w:r>
      <w:r w:rsidR="002E3DA9" w:rsidRPr="00B92F68">
        <w:rPr>
          <w:rFonts w:asciiTheme="majorHAnsi" w:hAnsiTheme="majorHAnsi" w:cstheme="majorHAnsi"/>
          <w:color w:val="000000" w:themeColor="text1"/>
          <w:szCs w:val="21"/>
          <w:vertAlign w:val="superscript"/>
        </w:rPr>
        <w:t>5</w:t>
      </w:r>
      <w:r w:rsidR="002E3DA9" w:rsidRPr="00B92F68">
        <w:rPr>
          <w:rFonts w:asciiTheme="majorHAnsi" w:hAnsiTheme="majorHAnsi" w:cstheme="majorHAnsi"/>
          <w:color w:val="000000" w:themeColor="text1"/>
          <w:szCs w:val="21"/>
        </w:rPr>
        <w:t>Pa</w:t>
      </w:r>
      <w:r w:rsidR="002E3DA9" w:rsidRPr="00B92F68">
        <w:rPr>
          <w:rFonts w:asciiTheme="majorHAnsi" w:hAnsiTheme="minorEastAsia" w:cstheme="majorHAnsi"/>
          <w:color w:val="000000" w:themeColor="text1"/>
          <w:szCs w:val="21"/>
        </w:rPr>
        <w:t>时，把热水瓶中的热水倒掉后随手将瓶塞盖上，如果这时热水瓶内的温度为</w:t>
      </w:r>
      <w:r w:rsidR="002E3DA9" w:rsidRPr="00B92F68">
        <w:rPr>
          <w:rFonts w:asciiTheme="majorHAnsi" w:hAnsiTheme="majorHAnsi" w:cstheme="majorHAnsi"/>
          <w:color w:val="000000" w:themeColor="text1"/>
          <w:szCs w:val="21"/>
        </w:rPr>
        <w:t>90</w:t>
      </w:r>
      <w:r w:rsidR="003C4EDD" w:rsidRPr="00B92F68">
        <w:rPr>
          <w:rFonts w:asciiTheme="majorHAnsi" w:hAnsiTheme="minorEastAsia" w:cstheme="majorHAnsi"/>
          <w:color w:val="000000" w:themeColor="text1"/>
        </w:rPr>
        <w:t>℃</w:t>
      </w:r>
      <w:r w:rsidR="002E3DA9" w:rsidRPr="00B92F68">
        <w:rPr>
          <w:rFonts w:asciiTheme="majorHAnsi" w:hAnsiTheme="minorEastAsia" w:cstheme="majorHAnsi"/>
          <w:color w:val="000000" w:themeColor="text1"/>
        </w:rPr>
        <w:t>。过了一段时间，由于散热，瓶内温度降为</w:t>
      </w:r>
      <w:r w:rsidR="002E3DA9" w:rsidRPr="00B92F68">
        <w:rPr>
          <w:rFonts w:asciiTheme="majorHAnsi" w:hAnsiTheme="majorHAnsi" w:cstheme="majorHAnsi"/>
          <w:color w:val="000000" w:themeColor="text1"/>
        </w:rPr>
        <w:t>15</w:t>
      </w:r>
      <w:r w:rsidR="003C4EDD" w:rsidRPr="00B92F68">
        <w:rPr>
          <w:rFonts w:asciiTheme="majorHAnsi" w:hAnsiTheme="minorEastAsia" w:cstheme="majorHAnsi"/>
          <w:color w:val="000000" w:themeColor="text1"/>
        </w:rPr>
        <w:t>℃</w:t>
      </w:r>
      <w:r w:rsidR="002E3DA9" w:rsidRPr="00B92F68">
        <w:rPr>
          <w:rFonts w:asciiTheme="majorHAnsi" w:hAnsiTheme="minorEastAsia" w:cstheme="majorHAnsi"/>
          <w:color w:val="000000" w:themeColor="text1"/>
        </w:rPr>
        <w:t>。若瓶塞是不漏气的，瓶塞的直径为</w:t>
      </w:r>
      <w:r w:rsidR="002E3DA9" w:rsidRPr="00B92F68">
        <w:rPr>
          <w:rFonts w:asciiTheme="majorHAnsi" w:hAnsiTheme="majorHAnsi" w:cstheme="majorHAnsi"/>
          <w:color w:val="000000" w:themeColor="text1"/>
        </w:rPr>
        <w:t>3.6cm</w:t>
      </w:r>
      <w:r w:rsidR="002E3DA9" w:rsidRPr="00B92F68">
        <w:rPr>
          <w:rFonts w:asciiTheme="majorHAnsi" w:hAnsiTheme="minorEastAsia" w:cstheme="majorHAnsi"/>
          <w:color w:val="000000" w:themeColor="text1"/>
        </w:rPr>
        <w:t>，则至少需要多大的力才能把瓶塞拔出？</w:t>
      </w:r>
    </w:p>
    <w:p w:rsidR="002E3DA9" w:rsidRPr="00B92F68" w:rsidRDefault="002E3DA9" w:rsidP="002E3DA9">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00474E63" w:rsidRPr="00B92F68">
        <w:rPr>
          <w:rFonts w:asciiTheme="minorEastAsia" w:hAnsiTheme="minorEastAsia" w:cstheme="majorHAnsi"/>
          <w:bCs/>
          <w:color w:val="FF0000"/>
          <w:szCs w:val="21"/>
        </w:rPr>
        <w:t>★★★</w:t>
      </w:r>
    </w:p>
    <w:p w:rsidR="002E3DA9" w:rsidRPr="00B92F68" w:rsidRDefault="002E3DA9" w:rsidP="002E3DA9">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Pr="00B92F68">
        <w:rPr>
          <w:rFonts w:asciiTheme="majorHAnsi" w:hAnsiTheme="majorHAnsi" w:cstheme="majorHAnsi"/>
          <w:color w:val="FF0000"/>
          <w:szCs w:val="21"/>
        </w:rPr>
        <w:t>21.27N</w:t>
      </w:r>
    </w:p>
    <w:p w:rsidR="002E3DA9" w:rsidRPr="00B92F68" w:rsidRDefault="002E3DA9" w:rsidP="002E3DA9">
      <w:pPr>
        <w:spacing w:line="276" w:lineRule="auto"/>
        <w:rPr>
          <w:rFonts w:asciiTheme="majorHAnsi" w:hAnsiTheme="majorHAnsi" w:cstheme="majorHAnsi"/>
          <w:color w:val="FF0000"/>
        </w:rPr>
      </w:pPr>
      <w:r w:rsidRPr="00B92F68">
        <w:rPr>
          <w:rFonts w:asciiTheme="majorHAnsi" w:hAnsiTheme="minorEastAsia" w:cstheme="majorHAnsi"/>
          <w:bCs/>
          <w:color w:val="FF0000"/>
          <w:kern w:val="0"/>
          <w:szCs w:val="21"/>
        </w:rPr>
        <w:t>【解析】</w:t>
      </w:r>
      <w:r w:rsidRPr="00B92F68">
        <w:rPr>
          <w:rFonts w:asciiTheme="majorHAnsi" w:hAnsiTheme="minorEastAsia" w:cstheme="majorHAnsi"/>
          <w:color w:val="FF0000"/>
        </w:rPr>
        <w:t>当热水平的瓶塞盖上后，就把里面的气体密封了，这时瓶里气体的质量和体积就保持不变了。当温度降低时，气体的压强就减小。</w:t>
      </w:r>
    </w:p>
    <w:p w:rsidR="002E3DA9" w:rsidRPr="00B92F68" w:rsidRDefault="002E3DA9" w:rsidP="002E3DA9">
      <w:pPr>
        <w:spacing w:line="276" w:lineRule="auto"/>
        <w:rPr>
          <w:rFonts w:asciiTheme="majorHAnsi" w:hAnsiTheme="majorHAnsi" w:cstheme="majorHAnsi"/>
          <w:color w:val="FF0000"/>
        </w:rPr>
      </w:pPr>
      <w:r w:rsidRPr="00B92F68">
        <w:rPr>
          <w:rFonts w:asciiTheme="majorHAnsi" w:hAnsiTheme="minorEastAsia" w:cstheme="majorHAnsi"/>
          <w:color w:val="FF0000"/>
        </w:rPr>
        <w:t>降温前，</w:t>
      </w:r>
      <w:r w:rsidRPr="00B92F68">
        <w:rPr>
          <w:rFonts w:asciiTheme="majorHAnsi" w:hAnsiTheme="majorHAnsi" w:cstheme="majorHAnsi"/>
          <w:color w:val="FF0000"/>
          <w:position w:val="-10"/>
        </w:rPr>
        <w:object w:dxaOrig="1939" w:dyaOrig="340">
          <v:shape id="_x0000_i1063" type="#_x0000_t75" style="width:96.75pt;height:17.25pt" o:ole="">
            <v:imagedata r:id="rId83" o:title=""/>
          </v:shape>
          <o:OLEObject Type="Embed" ProgID="Equation.DSMT4" ShapeID="_x0000_i1063" DrawAspect="Content" ObjectID="_1557900475" r:id="rId84"/>
        </w:object>
      </w:r>
      <w:r w:rsidRPr="00B92F68">
        <w:rPr>
          <w:rFonts w:asciiTheme="majorHAnsi" w:hAnsiTheme="minorEastAsia" w:cstheme="majorHAnsi"/>
          <w:color w:val="FF0000"/>
        </w:rPr>
        <w:t>，</w:t>
      </w:r>
      <w:r w:rsidRPr="00B92F68">
        <w:rPr>
          <w:rFonts w:asciiTheme="majorHAnsi" w:hAnsiTheme="majorHAnsi" w:cstheme="majorHAnsi"/>
          <w:i/>
          <w:color w:val="FF0000"/>
        </w:rPr>
        <w:t>T</w:t>
      </w:r>
      <w:r w:rsidRPr="00B92F68">
        <w:rPr>
          <w:rFonts w:asciiTheme="majorHAnsi" w:hAnsiTheme="majorHAnsi" w:cstheme="majorHAnsi"/>
          <w:color w:val="FF0000"/>
          <w:vertAlign w:val="subscript"/>
        </w:rPr>
        <w:t>1</w:t>
      </w:r>
      <w:r w:rsidR="00A733D9" w:rsidRPr="00B92F68">
        <w:rPr>
          <w:rFonts w:asciiTheme="majorHAnsi" w:hAnsiTheme="minorEastAsia" w:cstheme="majorHAnsi"/>
          <w:color w:val="FF0000"/>
        </w:rPr>
        <w:t>＝</w:t>
      </w:r>
      <w:r w:rsidRPr="00B92F68">
        <w:rPr>
          <w:rFonts w:asciiTheme="majorHAnsi" w:hAnsiTheme="minorEastAsia" w:cstheme="majorHAnsi"/>
          <w:color w:val="FF0000"/>
        </w:rPr>
        <w:t>（</w:t>
      </w:r>
      <w:r w:rsidRPr="00B92F68">
        <w:rPr>
          <w:rFonts w:asciiTheme="majorHAnsi" w:hAnsiTheme="majorHAnsi" w:cstheme="majorHAnsi"/>
          <w:color w:val="FF0000"/>
        </w:rPr>
        <w:t>273</w:t>
      </w:r>
      <w:r w:rsidR="00D0284B" w:rsidRPr="00B92F68">
        <w:rPr>
          <w:rFonts w:asciiTheme="majorHAnsi" w:hAnsiTheme="minorEastAsia" w:cstheme="majorHAnsi"/>
          <w:color w:val="FF0000"/>
        </w:rPr>
        <w:t>＋</w:t>
      </w:r>
      <w:r w:rsidRPr="00B92F68">
        <w:rPr>
          <w:rFonts w:asciiTheme="majorHAnsi" w:hAnsiTheme="majorHAnsi" w:cstheme="majorHAnsi"/>
          <w:color w:val="FF0000"/>
        </w:rPr>
        <w:t>90</w:t>
      </w:r>
      <w:r w:rsidRPr="00B92F68">
        <w:rPr>
          <w:rFonts w:asciiTheme="majorHAnsi" w:hAnsiTheme="minorEastAsia" w:cstheme="majorHAnsi"/>
          <w:color w:val="FF0000"/>
        </w:rPr>
        <w:t>）</w:t>
      </w:r>
      <w:r w:rsidRPr="00B92F68">
        <w:rPr>
          <w:rFonts w:asciiTheme="majorHAnsi" w:hAnsiTheme="majorHAnsi" w:cstheme="majorHAnsi"/>
          <w:color w:val="FF0000"/>
        </w:rPr>
        <w:t>K</w:t>
      </w:r>
      <w:r w:rsidR="00A733D9" w:rsidRPr="00B92F68">
        <w:rPr>
          <w:rFonts w:asciiTheme="majorHAnsi" w:hAnsiTheme="minorEastAsia" w:cstheme="majorHAnsi"/>
          <w:color w:val="FF0000"/>
        </w:rPr>
        <w:t>＝</w:t>
      </w:r>
      <w:r w:rsidRPr="00B92F68">
        <w:rPr>
          <w:rFonts w:asciiTheme="majorHAnsi" w:hAnsiTheme="majorHAnsi" w:cstheme="majorHAnsi"/>
          <w:color w:val="FF0000"/>
        </w:rPr>
        <w:t>363K</w:t>
      </w:r>
      <w:r w:rsidRPr="00B92F68">
        <w:rPr>
          <w:rFonts w:asciiTheme="majorHAnsi" w:hAnsiTheme="minorEastAsia" w:cstheme="majorHAnsi"/>
          <w:color w:val="FF0000"/>
        </w:rPr>
        <w:t>。</w:t>
      </w:r>
    </w:p>
    <w:p w:rsidR="002E3DA9" w:rsidRPr="00B92F68" w:rsidRDefault="002E3DA9" w:rsidP="002E3DA9">
      <w:pPr>
        <w:spacing w:line="276" w:lineRule="auto"/>
        <w:rPr>
          <w:rFonts w:asciiTheme="majorHAnsi" w:hAnsiTheme="majorHAnsi" w:cstheme="majorHAnsi"/>
          <w:color w:val="FF0000"/>
        </w:rPr>
      </w:pPr>
      <w:r w:rsidRPr="00B92F68">
        <w:rPr>
          <w:rFonts w:asciiTheme="majorHAnsi" w:hAnsiTheme="minorEastAsia" w:cstheme="majorHAnsi"/>
          <w:color w:val="FF0000"/>
        </w:rPr>
        <w:t>降温后，</w:t>
      </w:r>
      <w:r w:rsidRPr="00B92F68">
        <w:rPr>
          <w:rFonts w:asciiTheme="majorHAnsi" w:hAnsiTheme="majorHAnsi" w:cstheme="majorHAnsi"/>
          <w:i/>
          <w:color w:val="FF0000"/>
        </w:rPr>
        <w:t>T</w:t>
      </w:r>
      <w:r w:rsidRPr="00B92F68">
        <w:rPr>
          <w:rFonts w:asciiTheme="majorHAnsi" w:hAnsiTheme="majorHAnsi" w:cstheme="majorHAnsi"/>
          <w:color w:val="FF0000"/>
          <w:vertAlign w:val="subscript"/>
        </w:rPr>
        <w:t>2</w:t>
      </w:r>
      <w:r w:rsidR="00A733D9" w:rsidRPr="00B92F68">
        <w:rPr>
          <w:rFonts w:asciiTheme="majorHAnsi" w:hAnsiTheme="minorEastAsia" w:cstheme="majorHAnsi"/>
          <w:color w:val="FF0000"/>
        </w:rPr>
        <w:t>＝</w:t>
      </w:r>
      <w:r w:rsidRPr="00B92F68">
        <w:rPr>
          <w:rFonts w:asciiTheme="majorHAnsi" w:hAnsiTheme="minorEastAsia" w:cstheme="majorHAnsi"/>
          <w:color w:val="FF0000"/>
        </w:rPr>
        <w:t>（</w:t>
      </w:r>
      <w:r w:rsidRPr="00B92F68">
        <w:rPr>
          <w:rFonts w:asciiTheme="majorHAnsi" w:hAnsiTheme="majorHAnsi" w:cstheme="majorHAnsi"/>
          <w:color w:val="FF0000"/>
        </w:rPr>
        <w:t>273</w:t>
      </w:r>
      <w:r w:rsidR="00D0284B" w:rsidRPr="00B92F68">
        <w:rPr>
          <w:rFonts w:asciiTheme="majorHAnsi" w:hAnsiTheme="minorEastAsia" w:cstheme="majorHAnsi"/>
          <w:color w:val="FF0000"/>
        </w:rPr>
        <w:t>＋</w:t>
      </w:r>
      <w:r w:rsidRPr="00B92F68">
        <w:rPr>
          <w:rFonts w:asciiTheme="majorHAnsi" w:hAnsiTheme="majorHAnsi" w:cstheme="majorHAnsi"/>
          <w:color w:val="FF0000"/>
        </w:rPr>
        <w:t>15</w:t>
      </w:r>
      <w:r w:rsidRPr="00B92F68">
        <w:rPr>
          <w:rFonts w:asciiTheme="majorHAnsi" w:hAnsiTheme="minorEastAsia" w:cstheme="majorHAnsi"/>
          <w:color w:val="FF0000"/>
        </w:rPr>
        <w:t>）</w:t>
      </w:r>
      <w:r w:rsidRPr="00B92F68">
        <w:rPr>
          <w:rFonts w:asciiTheme="majorHAnsi" w:hAnsiTheme="majorHAnsi" w:cstheme="majorHAnsi"/>
          <w:color w:val="FF0000"/>
        </w:rPr>
        <w:t>K</w:t>
      </w:r>
      <w:r w:rsidR="00A733D9" w:rsidRPr="00B92F68">
        <w:rPr>
          <w:rFonts w:asciiTheme="majorHAnsi" w:hAnsiTheme="minorEastAsia" w:cstheme="majorHAnsi"/>
          <w:color w:val="FF0000"/>
        </w:rPr>
        <w:t>＝</w:t>
      </w:r>
      <w:r w:rsidRPr="00B92F68">
        <w:rPr>
          <w:rFonts w:asciiTheme="majorHAnsi" w:hAnsiTheme="majorHAnsi" w:cstheme="majorHAnsi"/>
          <w:color w:val="FF0000"/>
        </w:rPr>
        <w:t>288K</w:t>
      </w:r>
      <w:r w:rsidRPr="00B92F68">
        <w:rPr>
          <w:rFonts w:asciiTheme="majorHAnsi" w:hAnsiTheme="minorEastAsia" w:cstheme="majorHAnsi"/>
          <w:color w:val="FF0000"/>
        </w:rPr>
        <w:t>，压强为</w:t>
      </w:r>
      <w:r w:rsidRPr="00B92F68">
        <w:rPr>
          <w:rFonts w:asciiTheme="majorHAnsi" w:hAnsiTheme="majorHAnsi" w:cstheme="majorHAnsi"/>
          <w:i/>
          <w:color w:val="FF0000"/>
        </w:rPr>
        <w:t>P</w:t>
      </w:r>
      <w:r w:rsidRPr="00B92F68">
        <w:rPr>
          <w:rFonts w:asciiTheme="majorHAnsi" w:hAnsiTheme="majorHAnsi" w:cstheme="majorHAnsi"/>
          <w:color w:val="FF0000"/>
          <w:vertAlign w:val="subscript"/>
        </w:rPr>
        <w:t>2</w:t>
      </w:r>
      <w:r w:rsidRPr="00B92F68">
        <w:rPr>
          <w:rFonts w:asciiTheme="majorHAnsi" w:hAnsiTheme="minorEastAsia" w:cstheme="majorHAnsi"/>
          <w:color w:val="FF0000"/>
        </w:rPr>
        <w:t>。</w:t>
      </w:r>
    </w:p>
    <w:p w:rsidR="002E3DA9" w:rsidRPr="00B92F68" w:rsidRDefault="002E3DA9" w:rsidP="002E3DA9">
      <w:pPr>
        <w:spacing w:line="276" w:lineRule="auto"/>
        <w:rPr>
          <w:rFonts w:asciiTheme="majorHAnsi" w:hAnsiTheme="majorHAnsi" w:cstheme="majorHAnsi"/>
          <w:color w:val="FF0000"/>
          <w:szCs w:val="21"/>
        </w:rPr>
      </w:pPr>
      <w:r w:rsidRPr="00B92F68">
        <w:rPr>
          <w:rFonts w:asciiTheme="majorHAnsi" w:hAnsiTheme="minorEastAsia" w:cstheme="majorHAnsi"/>
          <w:color w:val="FF0000"/>
        </w:rPr>
        <w:t>根据查理定律得，得</w:t>
      </w:r>
      <w:r w:rsidRPr="00B92F68">
        <w:rPr>
          <w:rFonts w:asciiTheme="majorHAnsi" w:hAnsiTheme="majorHAnsi" w:cstheme="majorHAnsi"/>
          <w:color w:val="FF0000"/>
          <w:position w:val="-26"/>
        </w:rPr>
        <w:object w:dxaOrig="700" w:dyaOrig="600">
          <v:shape id="_x0000_i1064" type="#_x0000_t75" style="width:35.25pt;height:30pt" o:ole="">
            <v:imagedata r:id="rId85" o:title=""/>
          </v:shape>
          <o:OLEObject Type="Embed" ProgID="Equation.DSMT4" ShapeID="_x0000_i1064" DrawAspect="Content" ObjectID="_1557900476" r:id="rId86"/>
        </w:object>
      </w:r>
      <w:r w:rsidRPr="00B92F68">
        <w:rPr>
          <w:rFonts w:asciiTheme="majorHAnsi" w:hAnsiTheme="minorEastAsia" w:cstheme="majorHAnsi"/>
          <w:color w:val="FF0000"/>
        </w:rPr>
        <w:t>，代入数据得</w:t>
      </w:r>
      <w:r w:rsidRPr="00B92F68">
        <w:rPr>
          <w:rFonts w:asciiTheme="majorHAnsi" w:hAnsiTheme="majorHAnsi" w:cstheme="majorHAnsi"/>
          <w:color w:val="FF0000"/>
          <w:position w:val="-22"/>
        </w:rPr>
        <w:object w:dxaOrig="1920" w:dyaOrig="580">
          <v:shape id="_x0000_i1065" type="#_x0000_t75" style="width:96pt;height:29.25pt" o:ole="">
            <v:imagedata r:id="rId87" o:title=""/>
          </v:shape>
          <o:OLEObject Type="Embed" ProgID="Equation.DSMT4" ShapeID="_x0000_i1065" DrawAspect="Content" ObjectID="_1557900477" r:id="rId88"/>
        </w:object>
      </w:r>
    </w:p>
    <w:p w:rsidR="003C4EDD" w:rsidRPr="00B92F68" w:rsidRDefault="002E3DA9" w:rsidP="00381701">
      <w:pPr>
        <w:spacing w:line="276" w:lineRule="auto"/>
        <w:rPr>
          <w:rFonts w:asciiTheme="majorHAnsi" w:hAnsiTheme="majorHAnsi" w:cstheme="majorHAnsi"/>
          <w:color w:val="FF0000"/>
          <w:position w:val="-10"/>
        </w:rPr>
      </w:pPr>
      <w:r w:rsidRPr="00B92F68">
        <w:rPr>
          <w:rFonts w:asciiTheme="majorHAnsi" w:hAnsiTheme="minorEastAsia" w:cstheme="majorHAnsi"/>
          <w:color w:val="FF0000"/>
        </w:rPr>
        <w:t>得</w:t>
      </w:r>
      <w:r w:rsidRPr="00B92F68">
        <w:rPr>
          <w:rFonts w:asciiTheme="majorHAnsi" w:hAnsiTheme="majorHAnsi" w:cstheme="majorHAnsi"/>
          <w:color w:val="FF0000"/>
          <w:position w:val="-10"/>
        </w:rPr>
        <w:object w:dxaOrig="1600" w:dyaOrig="340">
          <v:shape id="_x0000_i1066" type="#_x0000_t75" style="width:80.25pt;height:17.25pt" o:ole="">
            <v:imagedata r:id="rId89" o:title=""/>
          </v:shape>
          <o:OLEObject Type="Embed" ProgID="Equation.DSMT4" ShapeID="_x0000_i1066" DrawAspect="Content" ObjectID="_1557900478" r:id="rId90"/>
        </w:object>
      </w:r>
    </w:p>
    <w:p w:rsidR="0078207D" w:rsidRPr="00B92F68" w:rsidRDefault="002E3DA9" w:rsidP="00381701">
      <w:pPr>
        <w:spacing w:line="276" w:lineRule="auto"/>
        <w:rPr>
          <w:rFonts w:asciiTheme="majorHAnsi" w:hAnsiTheme="majorHAnsi" w:cstheme="majorHAnsi"/>
          <w:position w:val="-10"/>
        </w:rPr>
      </w:pPr>
      <w:r w:rsidRPr="00B92F68">
        <w:rPr>
          <w:rFonts w:asciiTheme="majorHAnsi" w:hAnsiTheme="minorEastAsia" w:cstheme="majorHAnsi"/>
          <w:color w:val="FF0000"/>
        </w:rPr>
        <w:t>得</w:t>
      </w:r>
      <w:r w:rsidR="003C4EDD" w:rsidRPr="00B92F68">
        <w:rPr>
          <w:rFonts w:asciiTheme="majorHAnsi" w:hAnsiTheme="majorHAnsi" w:cstheme="majorHAnsi"/>
          <w:position w:val="-10"/>
        </w:rPr>
        <w:object w:dxaOrig="5460" w:dyaOrig="340">
          <v:shape id="_x0000_i1067" type="#_x0000_t75" style="width:273pt;height:17.25pt" o:ole="">
            <v:imagedata r:id="rId91" o:title=""/>
          </v:shape>
          <o:OLEObject Type="Embed" ProgID="Equation.DSMT4" ShapeID="_x0000_i1067" DrawAspect="Content" ObjectID="_1557900479" r:id="rId92"/>
        </w:object>
      </w:r>
    </w:p>
    <w:p w:rsidR="003C4EDD" w:rsidRDefault="003C4EDD" w:rsidP="00381701">
      <w:pPr>
        <w:spacing w:line="276" w:lineRule="auto"/>
        <w:rPr>
          <w:rFonts w:asciiTheme="majorHAnsi" w:hAnsiTheme="majorHAnsi" w:cstheme="majorHAnsi"/>
          <w:color w:val="FF0000"/>
        </w:rPr>
      </w:pPr>
    </w:p>
    <w:p w:rsidR="00B92F68" w:rsidRDefault="00B92F68" w:rsidP="00381701">
      <w:pPr>
        <w:spacing w:line="276" w:lineRule="auto"/>
        <w:rPr>
          <w:rFonts w:asciiTheme="majorHAnsi" w:hAnsiTheme="majorHAnsi" w:cstheme="majorHAnsi"/>
          <w:color w:val="FF0000"/>
        </w:rPr>
      </w:pPr>
    </w:p>
    <w:p w:rsidR="00B92F68" w:rsidRDefault="00B92F68" w:rsidP="00381701">
      <w:pPr>
        <w:spacing w:line="276" w:lineRule="auto"/>
        <w:rPr>
          <w:rFonts w:asciiTheme="majorHAnsi" w:hAnsiTheme="majorHAnsi" w:cstheme="majorHAnsi"/>
          <w:color w:val="FF0000"/>
        </w:rPr>
      </w:pPr>
    </w:p>
    <w:p w:rsidR="00B92F68" w:rsidRDefault="00B92F68" w:rsidP="00381701">
      <w:pPr>
        <w:spacing w:line="276" w:lineRule="auto"/>
        <w:rPr>
          <w:rFonts w:asciiTheme="majorHAnsi" w:hAnsiTheme="majorHAnsi" w:cstheme="majorHAnsi"/>
          <w:color w:val="FF0000"/>
        </w:rPr>
      </w:pPr>
    </w:p>
    <w:p w:rsidR="00B92F68" w:rsidRDefault="00B92F68" w:rsidP="00381701">
      <w:pPr>
        <w:spacing w:line="276" w:lineRule="auto"/>
        <w:rPr>
          <w:rFonts w:asciiTheme="majorHAnsi" w:hAnsiTheme="majorHAnsi" w:cstheme="majorHAnsi"/>
          <w:color w:val="FF0000"/>
        </w:rPr>
      </w:pPr>
    </w:p>
    <w:p w:rsidR="00B92F68" w:rsidRDefault="00B92F68" w:rsidP="00381701">
      <w:pPr>
        <w:spacing w:line="276" w:lineRule="auto"/>
        <w:rPr>
          <w:rFonts w:asciiTheme="majorHAnsi" w:hAnsiTheme="majorHAnsi" w:cstheme="majorHAnsi"/>
          <w:color w:val="FF0000"/>
        </w:rPr>
      </w:pPr>
    </w:p>
    <w:p w:rsidR="00B92F68" w:rsidRPr="00B92F68" w:rsidRDefault="00B92F68" w:rsidP="00381701">
      <w:pPr>
        <w:spacing w:line="276" w:lineRule="auto"/>
        <w:rPr>
          <w:rFonts w:asciiTheme="majorHAnsi" w:hAnsiTheme="majorHAnsi" w:cstheme="majorHAnsi"/>
          <w:color w:val="FF0000"/>
        </w:rPr>
      </w:pPr>
    </w:p>
    <w:p w:rsidR="00075070" w:rsidRPr="00B92F68" w:rsidRDefault="00D02623" w:rsidP="003817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2"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6E4C3D" w:rsidRPr="003C4EDD" w:rsidRDefault="006E4C3D" w:rsidP="0014059B">
                    <w:pPr>
                      <w:rPr>
                        <w:rFonts w:ascii="黑体" w:eastAsia="黑体"/>
                        <w:sz w:val="32"/>
                      </w:rPr>
                    </w:pPr>
                    <w:r>
                      <w:rPr>
                        <w:rFonts w:ascii="黑体" w:eastAsia="黑体" w:hint="eastAsia"/>
                        <w:sz w:val="24"/>
                      </w:rPr>
                      <w:t>知识点二：</w:t>
                    </w:r>
                    <w:r w:rsidRPr="003C4EDD">
                      <w:rPr>
                        <w:rFonts w:ascii="黑体" w:eastAsia="黑体" w:hint="eastAsia"/>
                        <w:sz w:val="24"/>
                      </w:rPr>
                      <w:t>气体压强和温度的关系的图像</w:t>
                    </w:r>
                  </w:p>
                </w:txbxContent>
              </v:textbox>
            </v:shape>
            <w10:wrap type="none"/>
            <w10:anchorlock/>
          </v:group>
        </w:pict>
      </w:r>
    </w:p>
    <w:p w:rsidR="003C4EDD" w:rsidRPr="00B92F68" w:rsidRDefault="003C4EDD" w:rsidP="00381701">
      <w:pPr>
        <w:spacing w:line="276" w:lineRule="auto"/>
        <w:rPr>
          <w:rFonts w:asciiTheme="majorHAnsi" w:hAnsiTheme="majorHAnsi" w:cstheme="majorHAnsi"/>
          <w:szCs w:val="21"/>
        </w:rPr>
      </w:pPr>
      <w:r w:rsidRPr="00B92F68">
        <w:rPr>
          <w:rFonts w:asciiTheme="majorHAnsi" w:hAnsiTheme="minorEastAsia" w:cstheme="majorHAnsi"/>
          <w:szCs w:val="21"/>
        </w:rPr>
        <w:t>一、等容线</w:t>
      </w:r>
    </w:p>
    <w:p w:rsidR="00534340" w:rsidRPr="00B92F68" w:rsidRDefault="00BC2FF3" w:rsidP="00381701">
      <w:pPr>
        <w:spacing w:line="276" w:lineRule="auto"/>
        <w:rPr>
          <w:rFonts w:asciiTheme="majorHAnsi" w:hAnsiTheme="majorHAnsi" w:cstheme="majorHAnsi"/>
          <w:szCs w:val="21"/>
        </w:rPr>
      </w:pPr>
      <w:r w:rsidRPr="00B92F68">
        <w:rPr>
          <w:rFonts w:asciiTheme="majorHAnsi" w:hAnsiTheme="majorHAnsi" w:cstheme="majorHAnsi"/>
          <w:szCs w:val="21"/>
        </w:rPr>
        <w:t>1</w:t>
      </w:r>
      <w:r w:rsidRPr="00B92F68">
        <w:rPr>
          <w:rFonts w:asciiTheme="majorHAnsi" w:hAnsiTheme="minorEastAsia" w:cstheme="majorHAnsi"/>
          <w:szCs w:val="21"/>
        </w:rPr>
        <w:t>、</w:t>
      </w:r>
      <w:r w:rsidR="00525E86" w:rsidRPr="00B92F68">
        <w:rPr>
          <w:rFonts w:asciiTheme="majorHAnsi" w:hAnsiTheme="minorEastAsia" w:cstheme="majorHAnsi"/>
          <w:szCs w:val="21"/>
        </w:rPr>
        <w:t>在</w:t>
      </w:r>
      <w:r w:rsidR="00525E86" w:rsidRPr="00B92F68">
        <w:rPr>
          <w:rFonts w:asciiTheme="majorHAnsi" w:hAnsiTheme="majorHAnsi" w:cstheme="majorHAnsi"/>
          <w:i/>
          <w:szCs w:val="21"/>
        </w:rPr>
        <w:t>P</w:t>
      </w:r>
      <w:r w:rsidR="003C4EDD" w:rsidRPr="00B92F68">
        <w:rPr>
          <w:rFonts w:asciiTheme="majorHAnsi" w:hAnsiTheme="minorEastAsia" w:cstheme="majorHAnsi"/>
          <w:szCs w:val="21"/>
        </w:rPr>
        <w:t>－</w:t>
      </w:r>
      <w:r w:rsidR="00525E86" w:rsidRPr="00B92F68">
        <w:rPr>
          <w:rFonts w:asciiTheme="majorHAnsi" w:hAnsiTheme="majorHAnsi" w:cstheme="majorHAnsi"/>
          <w:i/>
          <w:szCs w:val="21"/>
        </w:rPr>
        <w:t>T</w:t>
      </w:r>
      <w:r w:rsidR="00525E86" w:rsidRPr="00B92F68">
        <w:rPr>
          <w:rFonts w:asciiTheme="majorHAnsi" w:hAnsiTheme="minorEastAsia" w:cstheme="majorHAnsi"/>
          <w:szCs w:val="21"/>
        </w:rPr>
        <w:t>图中的等容图线是</w:t>
      </w:r>
      <w:r w:rsidRPr="00B92F68">
        <w:rPr>
          <w:rFonts w:asciiTheme="majorHAnsi" w:hAnsiTheme="minorEastAsia" w:cstheme="majorHAnsi"/>
          <w:szCs w:val="21"/>
        </w:rPr>
        <w:t>过原点的倾斜</w:t>
      </w:r>
      <w:r w:rsidR="00525E86" w:rsidRPr="00B92F68">
        <w:rPr>
          <w:rFonts w:asciiTheme="majorHAnsi" w:hAnsiTheme="minorEastAsia" w:cstheme="majorHAnsi"/>
          <w:szCs w:val="21"/>
        </w:rPr>
        <w:t>直线。</w:t>
      </w:r>
    </w:p>
    <w:p w:rsidR="00525E86" w:rsidRPr="00B92F68" w:rsidRDefault="00BC2FF3" w:rsidP="00381701">
      <w:pPr>
        <w:spacing w:line="276" w:lineRule="auto"/>
        <w:rPr>
          <w:rFonts w:asciiTheme="majorHAnsi" w:hAnsiTheme="majorHAnsi" w:cstheme="majorHAnsi"/>
          <w:szCs w:val="21"/>
        </w:rPr>
      </w:pPr>
      <w:r w:rsidRPr="00B92F68">
        <w:rPr>
          <w:rFonts w:asciiTheme="majorHAnsi" w:hAnsiTheme="majorHAnsi" w:cstheme="majorHAnsi"/>
          <w:noProof/>
        </w:rPr>
        <w:drawing>
          <wp:anchor distT="0" distB="0" distL="114300" distR="114300" simplePos="0" relativeHeight="251644416" behindDoc="0" locked="0" layoutInCell="1" allowOverlap="1">
            <wp:simplePos x="0" y="0"/>
            <wp:positionH relativeFrom="column">
              <wp:posOffset>3985895</wp:posOffset>
            </wp:positionH>
            <wp:positionV relativeFrom="paragraph">
              <wp:posOffset>138430</wp:posOffset>
            </wp:positionV>
            <wp:extent cx="1133475" cy="885825"/>
            <wp:effectExtent l="19050" t="0" r="9525"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33475" cy="885825"/>
                    </a:xfrm>
                    <a:prstGeom prst="rect">
                      <a:avLst/>
                    </a:prstGeom>
                  </pic:spPr>
                </pic:pic>
              </a:graphicData>
            </a:graphic>
          </wp:anchor>
        </w:drawing>
      </w:r>
      <w:r w:rsidR="00534340" w:rsidRPr="00B92F68">
        <w:rPr>
          <w:rFonts w:asciiTheme="majorHAnsi" w:hAnsiTheme="minorEastAsia" w:cstheme="majorHAnsi"/>
          <w:szCs w:val="21"/>
        </w:rPr>
        <w:t>（</w:t>
      </w:r>
      <w:r w:rsidR="00534340" w:rsidRPr="00B92F68">
        <w:rPr>
          <w:rFonts w:asciiTheme="majorHAnsi" w:hAnsiTheme="majorHAnsi" w:cstheme="majorHAnsi"/>
          <w:szCs w:val="21"/>
        </w:rPr>
        <w:t>1</w:t>
      </w:r>
      <w:r w:rsidR="00534340" w:rsidRPr="00B92F68">
        <w:rPr>
          <w:rFonts w:asciiTheme="majorHAnsi" w:hAnsiTheme="minorEastAsia" w:cstheme="majorHAnsi"/>
          <w:szCs w:val="21"/>
        </w:rPr>
        <w:t>）</w:t>
      </w:r>
      <w:r w:rsidR="00525E86" w:rsidRPr="00B92F68">
        <w:rPr>
          <w:rFonts w:asciiTheme="majorHAnsi" w:hAnsiTheme="minorEastAsia" w:cstheme="majorHAnsi"/>
          <w:szCs w:val="21"/>
        </w:rPr>
        <w:t>在等容过程中，气体的压强与热力学温标呈线性关系</w:t>
      </w:r>
    </w:p>
    <w:p w:rsidR="00BC614B" w:rsidRPr="00B92F68" w:rsidRDefault="00534340" w:rsidP="00381701">
      <w:pPr>
        <w:spacing w:line="276" w:lineRule="auto"/>
        <w:rPr>
          <w:rFonts w:asciiTheme="majorHAnsi" w:hAnsiTheme="majorHAnsi" w:cstheme="majorHAnsi"/>
          <w:szCs w:val="21"/>
        </w:rPr>
      </w:pPr>
      <w:r w:rsidRPr="00B92F68">
        <w:rPr>
          <w:rFonts w:asciiTheme="majorHAnsi" w:hAnsiTheme="minorEastAsia" w:cstheme="majorHAnsi"/>
          <w:szCs w:val="21"/>
        </w:rPr>
        <w:t>（</w:t>
      </w:r>
      <w:r w:rsidRPr="00B92F68">
        <w:rPr>
          <w:rFonts w:asciiTheme="majorHAnsi" w:hAnsiTheme="majorHAnsi" w:cstheme="majorHAnsi"/>
          <w:szCs w:val="21"/>
        </w:rPr>
        <w:t>2</w:t>
      </w:r>
      <w:r w:rsidRPr="00B92F68">
        <w:rPr>
          <w:rFonts w:asciiTheme="majorHAnsi" w:hAnsiTheme="minorEastAsia" w:cstheme="majorHAnsi"/>
          <w:szCs w:val="21"/>
        </w:rPr>
        <w:t>）</w:t>
      </w:r>
      <w:r w:rsidRPr="00B92F68">
        <w:rPr>
          <w:rFonts w:asciiTheme="majorHAnsi" w:hAnsiTheme="majorHAnsi" w:cstheme="majorHAnsi"/>
          <w:i/>
          <w:szCs w:val="21"/>
        </w:rPr>
        <w:t>V</w:t>
      </w:r>
      <w:r w:rsidRPr="00B92F68">
        <w:rPr>
          <w:rFonts w:asciiTheme="majorHAnsi" w:hAnsiTheme="majorHAnsi" w:cstheme="majorHAnsi"/>
          <w:i/>
          <w:szCs w:val="21"/>
          <w:vertAlign w:val="subscript"/>
        </w:rPr>
        <w:t>A</w:t>
      </w:r>
      <w:r w:rsidR="00A733D9" w:rsidRPr="00B92F68">
        <w:rPr>
          <w:rFonts w:asciiTheme="majorHAnsi" w:hAnsiTheme="minorEastAsia" w:cstheme="majorHAnsi"/>
          <w:i/>
          <w:szCs w:val="21"/>
        </w:rPr>
        <w:t>＝</w:t>
      </w:r>
      <w:r w:rsidRPr="00B92F68">
        <w:rPr>
          <w:rFonts w:asciiTheme="majorHAnsi" w:hAnsiTheme="majorHAnsi" w:cstheme="majorHAnsi"/>
          <w:i/>
          <w:szCs w:val="21"/>
        </w:rPr>
        <w:t>V</w:t>
      </w:r>
      <w:r w:rsidRPr="00B92F68">
        <w:rPr>
          <w:rFonts w:asciiTheme="majorHAnsi" w:hAnsiTheme="majorHAnsi" w:cstheme="majorHAnsi"/>
          <w:i/>
          <w:szCs w:val="21"/>
          <w:vertAlign w:val="subscript"/>
        </w:rPr>
        <w:t>B</w:t>
      </w:r>
    </w:p>
    <w:p w:rsidR="00BC614B" w:rsidRPr="00B92F68" w:rsidRDefault="00534340" w:rsidP="00381701">
      <w:pPr>
        <w:spacing w:line="276" w:lineRule="auto"/>
        <w:rPr>
          <w:rFonts w:asciiTheme="majorHAnsi" w:hAnsiTheme="majorHAnsi" w:cstheme="majorHAnsi"/>
          <w:szCs w:val="21"/>
        </w:rPr>
      </w:pPr>
      <w:r w:rsidRPr="00B92F68">
        <w:rPr>
          <w:rFonts w:asciiTheme="majorHAnsi" w:hAnsiTheme="minorEastAsia" w:cstheme="majorHAnsi"/>
          <w:szCs w:val="21"/>
        </w:rPr>
        <w:t>（</w:t>
      </w:r>
      <w:r w:rsidRPr="00B92F68">
        <w:rPr>
          <w:rFonts w:asciiTheme="majorHAnsi" w:hAnsiTheme="majorHAnsi" w:cstheme="majorHAnsi"/>
          <w:szCs w:val="21"/>
        </w:rPr>
        <w:t>3</w:t>
      </w:r>
      <w:r w:rsidRPr="00B92F68">
        <w:rPr>
          <w:rFonts w:asciiTheme="majorHAnsi" w:hAnsiTheme="minorEastAsia" w:cstheme="majorHAnsi"/>
          <w:szCs w:val="21"/>
        </w:rPr>
        <w:t>）</w:t>
      </w:r>
      <w:proofErr w:type="spellStart"/>
      <w:r w:rsidRPr="00B92F68">
        <w:rPr>
          <w:rFonts w:asciiTheme="majorHAnsi" w:hAnsiTheme="majorHAnsi" w:cstheme="majorHAnsi"/>
          <w:i/>
          <w:szCs w:val="21"/>
        </w:rPr>
        <w:t>V</w:t>
      </w:r>
      <w:r w:rsidRPr="00B92F68">
        <w:rPr>
          <w:rFonts w:asciiTheme="majorHAnsi" w:hAnsiTheme="majorHAnsi" w:cstheme="majorHAnsi"/>
          <w:i/>
          <w:szCs w:val="21"/>
          <w:vertAlign w:val="subscript"/>
        </w:rPr>
        <w:t>a</w:t>
      </w:r>
      <w:proofErr w:type="spellEnd"/>
      <w:r w:rsidRPr="00B92F68">
        <w:rPr>
          <w:rFonts w:asciiTheme="majorHAnsi" w:hAnsiTheme="majorHAnsi" w:cstheme="majorHAnsi"/>
          <w:szCs w:val="21"/>
        </w:rPr>
        <w:t>&lt;</w:t>
      </w:r>
      <w:proofErr w:type="spellStart"/>
      <w:r w:rsidRPr="00B92F68">
        <w:rPr>
          <w:rFonts w:asciiTheme="majorHAnsi" w:hAnsiTheme="majorHAnsi" w:cstheme="majorHAnsi"/>
          <w:i/>
          <w:szCs w:val="21"/>
        </w:rPr>
        <w:t>V</w:t>
      </w:r>
      <w:r w:rsidRPr="00B92F68">
        <w:rPr>
          <w:rFonts w:asciiTheme="majorHAnsi" w:hAnsiTheme="majorHAnsi" w:cstheme="majorHAnsi"/>
          <w:i/>
          <w:szCs w:val="21"/>
          <w:vertAlign w:val="subscript"/>
        </w:rPr>
        <w:t>b</w:t>
      </w:r>
      <w:proofErr w:type="spellEnd"/>
    </w:p>
    <w:p w:rsidR="00BC614B" w:rsidRPr="00B92F68" w:rsidRDefault="00BC2FF3" w:rsidP="00381701">
      <w:pPr>
        <w:spacing w:line="276" w:lineRule="auto"/>
        <w:rPr>
          <w:rFonts w:asciiTheme="majorHAnsi" w:hAnsiTheme="majorHAnsi" w:cstheme="majorHAnsi"/>
          <w:szCs w:val="21"/>
        </w:rPr>
      </w:pPr>
      <w:r w:rsidRPr="00B92F68">
        <w:rPr>
          <w:rFonts w:asciiTheme="majorHAnsi" w:hAnsiTheme="minorEastAsia" w:cstheme="majorHAnsi"/>
          <w:szCs w:val="21"/>
        </w:rPr>
        <w:t>（</w:t>
      </w:r>
      <w:r w:rsidRPr="00B92F68">
        <w:rPr>
          <w:rFonts w:asciiTheme="majorHAnsi" w:hAnsiTheme="majorHAnsi" w:cstheme="majorHAnsi"/>
          <w:szCs w:val="21"/>
        </w:rPr>
        <w:t>4</w:t>
      </w:r>
      <w:r w:rsidRPr="00B92F68">
        <w:rPr>
          <w:rFonts w:asciiTheme="majorHAnsi" w:hAnsiTheme="minorEastAsia" w:cstheme="majorHAnsi"/>
          <w:szCs w:val="21"/>
        </w:rPr>
        <w:t>）</w:t>
      </w:r>
      <w:r w:rsidRPr="00B92F68">
        <w:rPr>
          <w:rFonts w:asciiTheme="majorHAnsi" w:hAnsiTheme="majorHAnsi" w:cstheme="majorHAnsi"/>
          <w:szCs w:val="21"/>
        </w:rPr>
        <w:t>0K</w:t>
      </w:r>
      <w:r w:rsidRPr="00B92F68">
        <w:rPr>
          <w:rFonts w:asciiTheme="majorHAnsi" w:hAnsiTheme="minorEastAsia" w:cstheme="majorHAnsi"/>
          <w:szCs w:val="21"/>
        </w:rPr>
        <w:t>达不到</w:t>
      </w:r>
    </w:p>
    <w:p w:rsidR="00BC2FF3" w:rsidRPr="00B92F68" w:rsidRDefault="00BC2FF3" w:rsidP="00381701">
      <w:pPr>
        <w:spacing w:line="276" w:lineRule="auto"/>
        <w:rPr>
          <w:rFonts w:asciiTheme="majorHAnsi" w:hAnsiTheme="majorHAnsi" w:cstheme="majorHAnsi"/>
          <w:szCs w:val="21"/>
        </w:rPr>
      </w:pPr>
    </w:p>
    <w:p w:rsidR="00D73641" w:rsidRPr="00B92F68" w:rsidRDefault="0068139F" w:rsidP="00381701">
      <w:pPr>
        <w:spacing w:line="276" w:lineRule="auto"/>
        <w:rPr>
          <w:rFonts w:asciiTheme="majorHAnsi" w:hAnsiTheme="majorHAnsi" w:cstheme="majorHAnsi"/>
          <w:szCs w:val="21"/>
        </w:rPr>
      </w:pPr>
      <w:r w:rsidRPr="00B92F68">
        <w:rPr>
          <w:rFonts w:asciiTheme="majorHAnsi" w:hAnsiTheme="majorHAnsi" w:cstheme="majorHAnsi"/>
          <w:szCs w:val="21"/>
        </w:rPr>
        <w:t>2</w:t>
      </w:r>
      <w:r w:rsidRPr="00B92F68">
        <w:rPr>
          <w:rFonts w:asciiTheme="majorHAnsi" w:hAnsiTheme="minorEastAsia" w:cstheme="majorHAnsi"/>
          <w:szCs w:val="21"/>
        </w:rPr>
        <w:t>、</w:t>
      </w:r>
      <w:r w:rsidRPr="00B92F68">
        <w:rPr>
          <w:rFonts w:asciiTheme="majorHAnsi" w:hAnsiTheme="majorHAnsi" w:cstheme="majorHAnsi"/>
          <w:i/>
          <w:szCs w:val="21"/>
        </w:rPr>
        <w:t>P</w:t>
      </w:r>
      <w:r w:rsidR="003C4EDD" w:rsidRPr="00B92F68">
        <w:rPr>
          <w:rFonts w:asciiTheme="majorHAnsi" w:hAnsiTheme="minorEastAsia" w:cstheme="majorHAnsi"/>
          <w:szCs w:val="21"/>
        </w:rPr>
        <w:t>－</w:t>
      </w:r>
      <w:r w:rsidRPr="00B92F68">
        <w:rPr>
          <w:rFonts w:asciiTheme="majorHAnsi" w:hAnsiTheme="majorHAnsi" w:cstheme="majorHAnsi"/>
          <w:i/>
          <w:szCs w:val="21"/>
        </w:rPr>
        <w:t>t</w:t>
      </w:r>
      <w:r w:rsidRPr="00B92F68">
        <w:rPr>
          <w:rFonts w:asciiTheme="majorHAnsi" w:hAnsiTheme="minorEastAsia" w:cstheme="majorHAnsi"/>
          <w:szCs w:val="21"/>
        </w:rPr>
        <w:t>图中的等容图像是倾斜直线</w:t>
      </w:r>
    </w:p>
    <w:p w:rsidR="00BC2FF3" w:rsidRPr="00B92F68" w:rsidRDefault="00342F13" w:rsidP="00381701">
      <w:pPr>
        <w:spacing w:line="276" w:lineRule="auto"/>
        <w:rPr>
          <w:rFonts w:asciiTheme="majorHAnsi" w:hAnsiTheme="majorHAnsi" w:cstheme="majorHAnsi"/>
          <w:szCs w:val="21"/>
        </w:rPr>
      </w:pPr>
      <w:r w:rsidRPr="00B92F68">
        <w:rPr>
          <w:rFonts w:asciiTheme="majorHAnsi" w:hAnsiTheme="majorHAnsi" w:cstheme="majorHAnsi"/>
          <w:noProof/>
        </w:rPr>
        <w:drawing>
          <wp:anchor distT="0" distB="0" distL="114300" distR="114300" simplePos="0" relativeHeight="251643392" behindDoc="0" locked="0" layoutInCell="1" allowOverlap="1">
            <wp:simplePos x="0" y="0"/>
            <wp:positionH relativeFrom="column">
              <wp:posOffset>3985895</wp:posOffset>
            </wp:positionH>
            <wp:positionV relativeFrom="paragraph">
              <wp:posOffset>219710</wp:posOffset>
            </wp:positionV>
            <wp:extent cx="1352550" cy="971550"/>
            <wp:effectExtent l="19050" t="0" r="0" b="0"/>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52550" cy="971550"/>
                    </a:xfrm>
                    <a:prstGeom prst="rect">
                      <a:avLst/>
                    </a:prstGeom>
                  </pic:spPr>
                </pic:pic>
              </a:graphicData>
            </a:graphic>
          </wp:anchor>
        </w:drawing>
      </w:r>
      <w:r w:rsidR="00BC2FF3" w:rsidRPr="00B92F68">
        <w:rPr>
          <w:rFonts w:asciiTheme="majorHAnsi" w:hAnsiTheme="minorEastAsia" w:cstheme="majorHAnsi"/>
          <w:szCs w:val="21"/>
        </w:rPr>
        <w:t>（</w:t>
      </w:r>
      <w:r w:rsidR="00BC2FF3" w:rsidRPr="00B92F68">
        <w:rPr>
          <w:rFonts w:asciiTheme="majorHAnsi" w:hAnsiTheme="majorHAnsi" w:cstheme="majorHAnsi"/>
          <w:szCs w:val="21"/>
        </w:rPr>
        <w:t>1</w:t>
      </w:r>
      <w:r w:rsidR="00BC2FF3" w:rsidRPr="00B92F68">
        <w:rPr>
          <w:rFonts w:asciiTheme="majorHAnsi" w:hAnsiTheme="minorEastAsia" w:cstheme="majorHAnsi"/>
          <w:szCs w:val="21"/>
        </w:rPr>
        <w:t>）在等容过程中，气体的压强与摄氏温标呈线性关系</w:t>
      </w:r>
    </w:p>
    <w:p w:rsidR="00BC614B" w:rsidRPr="00B92F68" w:rsidRDefault="00BC2FF3" w:rsidP="00381701">
      <w:pPr>
        <w:spacing w:line="276" w:lineRule="auto"/>
        <w:rPr>
          <w:rFonts w:asciiTheme="majorHAnsi" w:hAnsiTheme="majorHAnsi" w:cstheme="majorHAnsi"/>
          <w:szCs w:val="21"/>
        </w:rPr>
      </w:pPr>
      <w:r w:rsidRPr="00B92F68">
        <w:rPr>
          <w:rFonts w:asciiTheme="majorHAnsi" w:hAnsiTheme="minorEastAsia" w:cstheme="majorHAnsi"/>
          <w:szCs w:val="21"/>
        </w:rPr>
        <w:t>（</w:t>
      </w:r>
      <w:r w:rsidRPr="00B92F68">
        <w:rPr>
          <w:rFonts w:asciiTheme="majorHAnsi" w:hAnsiTheme="majorHAnsi" w:cstheme="majorHAnsi"/>
          <w:szCs w:val="21"/>
        </w:rPr>
        <w:t>2</w:t>
      </w:r>
      <w:r w:rsidRPr="00B92F68">
        <w:rPr>
          <w:rFonts w:asciiTheme="majorHAnsi" w:hAnsiTheme="minorEastAsia" w:cstheme="majorHAnsi"/>
          <w:szCs w:val="21"/>
        </w:rPr>
        <w:t>）与横坐标轴的交点都为</w:t>
      </w:r>
      <w:r w:rsidR="003C4EDD" w:rsidRPr="00B92F68">
        <w:rPr>
          <w:rFonts w:asciiTheme="majorHAnsi" w:hAnsiTheme="minorEastAsia" w:cstheme="majorHAnsi"/>
          <w:szCs w:val="21"/>
        </w:rPr>
        <w:t>－</w:t>
      </w:r>
      <w:r w:rsidRPr="00B92F68">
        <w:rPr>
          <w:rFonts w:asciiTheme="majorHAnsi" w:hAnsiTheme="majorHAnsi" w:cstheme="majorHAnsi"/>
          <w:szCs w:val="21"/>
        </w:rPr>
        <w:t>273</w:t>
      </w:r>
      <w:r w:rsidR="003C4EDD" w:rsidRPr="00B92F68">
        <w:rPr>
          <w:rFonts w:asciiTheme="majorHAnsi" w:hAnsiTheme="minorEastAsia" w:cstheme="majorHAnsi"/>
          <w:color w:val="000000" w:themeColor="text1"/>
        </w:rPr>
        <w:t>℃</w:t>
      </w:r>
    </w:p>
    <w:p w:rsidR="00BC2FF3" w:rsidRPr="00B92F68" w:rsidRDefault="00BC2FF3" w:rsidP="00381701">
      <w:pPr>
        <w:spacing w:line="276" w:lineRule="auto"/>
        <w:rPr>
          <w:rFonts w:asciiTheme="majorHAnsi" w:hAnsiTheme="majorHAnsi" w:cstheme="majorHAnsi"/>
          <w:szCs w:val="21"/>
        </w:rPr>
      </w:pPr>
      <w:r w:rsidRPr="00B92F68">
        <w:rPr>
          <w:rFonts w:asciiTheme="majorHAnsi" w:hAnsiTheme="minorEastAsia" w:cstheme="majorHAnsi"/>
          <w:szCs w:val="21"/>
        </w:rPr>
        <w:t>（</w:t>
      </w:r>
      <w:r w:rsidRPr="00B92F68">
        <w:rPr>
          <w:rFonts w:asciiTheme="majorHAnsi" w:hAnsiTheme="majorHAnsi" w:cstheme="majorHAnsi"/>
          <w:szCs w:val="21"/>
        </w:rPr>
        <w:t>3</w:t>
      </w:r>
      <w:r w:rsidRPr="00B92F68">
        <w:rPr>
          <w:rFonts w:asciiTheme="majorHAnsi" w:hAnsiTheme="minorEastAsia" w:cstheme="majorHAnsi"/>
          <w:szCs w:val="21"/>
        </w:rPr>
        <w:t>）与纵坐标轴的交点为</w:t>
      </w:r>
      <w:r w:rsidRPr="00B92F68">
        <w:rPr>
          <w:rFonts w:asciiTheme="majorHAnsi" w:hAnsiTheme="majorHAnsi" w:cstheme="majorHAnsi"/>
          <w:szCs w:val="21"/>
        </w:rPr>
        <w:t>0</w:t>
      </w:r>
      <w:r w:rsidR="003C4EDD" w:rsidRPr="00B92F68">
        <w:rPr>
          <w:rFonts w:asciiTheme="majorHAnsi" w:hAnsiTheme="minorEastAsia" w:cstheme="majorHAnsi"/>
          <w:color w:val="000000" w:themeColor="text1"/>
        </w:rPr>
        <w:t>℃</w:t>
      </w:r>
      <w:r w:rsidRPr="00B92F68">
        <w:rPr>
          <w:rFonts w:asciiTheme="majorHAnsi" w:hAnsiTheme="minorEastAsia" w:cstheme="majorHAnsi"/>
          <w:color w:val="000000" w:themeColor="text1"/>
        </w:rPr>
        <w:t>该气体的压强</w:t>
      </w:r>
    </w:p>
    <w:p w:rsidR="00BC2FF3" w:rsidRPr="00B92F68" w:rsidRDefault="00BC2FF3" w:rsidP="00BC2FF3">
      <w:pPr>
        <w:spacing w:line="276" w:lineRule="auto"/>
        <w:rPr>
          <w:rFonts w:asciiTheme="majorHAnsi" w:hAnsiTheme="majorHAnsi" w:cstheme="majorHAnsi"/>
          <w:szCs w:val="21"/>
        </w:rPr>
      </w:pPr>
      <w:r w:rsidRPr="00B92F68">
        <w:rPr>
          <w:rFonts w:asciiTheme="majorHAnsi" w:hAnsiTheme="minorEastAsia" w:cstheme="majorHAnsi"/>
          <w:szCs w:val="21"/>
        </w:rPr>
        <w:t>（</w:t>
      </w:r>
      <w:r w:rsidRPr="00B92F68">
        <w:rPr>
          <w:rFonts w:asciiTheme="majorHAnsi" w:hAnsiTheme="majorHAnsi" w:cstheme="majorHAnsi"/>
          <w:szCs w:val="21"/>
        </w:rPr>
        <w:t>4</w:t>
      </w:r>
      <w:r w:rsidRPr="00B92F68">
        <w:rPr>
          <w:rFonts w:asciiTheme="majorHAnsi" w:hAnsiTheme="minorEastAsia" w:cstheme="majorHAnsi"/>
          <w:szCs w:val="21"/>
        </w:rPr>
        <w:t>）</w:t>
      </w:r>
      <w:r w:rsidRPr="00B92F68">
        <w:rPr>
          <w:rFonts w:asciiTheme="majorHAnsi" w:hAnsiTheme="majorHAnsi" w:cstheme="majorHAnsi"/>
          <w:i/>
          <w:szCs w:val="21"/>
        </w:rPr>
        <w:t>V</w:t>
      </w:r>
      <w:r w:rsidRPr="00B92F68">
        <w:rPr>
          <w:rFonts w:asciiTheme="majorHAnsi" w:hAnsiTheme="majorHAnsi" w:cstheme="majorHAnsi"/>
          <w:i/>
          <w:szCs w:val="21"/>
          <w:vertAlign w:val="subscript"/>
        </w:rPr>
        <w:t>A</w:t>
      </w:r>
      <w:r w:rsidR="00A733D9" w:rsidRPr="00B92F68">
        <w:rPr>
          <w:rFonts w:asciiTheme="majorHAnsi" w:hAnsiTheme="minorEastAsia" w:cstheme="majorHAnsi"/>
          <w:i/>
          <w:szCs w:val="21"/>
        </w:rPr>
        <w:t>＝</w:t>
      </w:r>
      <w:r w:rsidRPr="00B92F68">
        <w:rPr>
          <w:rFonts w:asciiTheme="majorHAnsi" w:hAnsiTheme="majorHAnsi" w:cstheme="majorHAnsi"/>
          <w:i/>
          <w:szCs w:val="21"/>
        </w:rPr>
        <w:t>V</w:t>
      </w:r>
      <w:r w:rsidRPr="00B92F68">
        <w:rPr>
          <w:rFonts w:asciiTheme="majorHAnsi" w:hAnsiTheme="majorHAnsi" w:cstheme="majorHAnsi"/>
          <w:i/>
          <w:szCs w:val="21"/>
          <w:vertAlign w:val="subscript"/>
        </w:rPr>
        <w:t>B</w:t>
      </w:r>
    </w:p>
    <w:p w:rsidR="00BC2FF3" w:rsidRPr="00B92F68" w:rsidRDefault="00BC2FF3" w:rsidP="00BC2FF3">
      <w:pPr>
        <w:spacing w:line="276" w:lineRule="auto"/>
        <w:rPr>
          <w:rFonts w:asciiTheme="majorHAnsi" w:hAnsiTheme="majorHAnsi" w:cstheme="majorHAnsi"/>
          <w:szCs w:val="21"/>
        </w:rPr>
      </w:pPr>
      <w:r w:rsidRPr="00B92F68">
        <w:rPr>
          <w:rFonts w:asciiTheme="majorHAnsi" w:hAnsiTheme="minorEastAsia" w:cstheme="majorHAnsi"/>
          <w:szCs w:val="21"/>
        </w:rPr>
        <w:t>（</w:t>
      </w:r>
      <w:r w:rsidRPr="00B92F68">
        <w:rPr>
          <w:rFonts w:asciiTheme="majorHAnsi" w:hAnsiTheme="majorHAnsi" w:cstheme="majorHAnsi"/>
          <w:szCs w:val="21"/>
        </w:rPr>
        <w:t>5</w:t>
      </w:r>
      <w:r w:rsidRPr="00B92F68">
        <w:rPr>
          <w:rFonts w:asciiTheme="majorHAnsi" w:hAnsiTheme="minorEastAsia" w:cstheme="majorHAnsi"/>
          <w:szCs w:val="21"/>
        </w:rPr>
        <w:t>）</w:t>
      </w:r>
      <w:proofErr w:type="spellStart"/>
      <w:r w:rsidRPr="00B92F68">
        <w:rPr>
          <w:rFonts w:asciiTheme="majorHAnsi" w:hAnsiTheme="majorHAnsi" w:cstheme="majorHAnsi"/>
          <w:i/>
          <w:szCs w:val="21"/>
        </w:rPr>
        <w:t>V</w:t>
      </w:r>
      <w:r w:rsidRPr="00B92F68">
        <w:rPr>
          <w:rFonts w:asciiTheme="majorHAnsi" w:hAnsiTheme="majorHAnsi" w:cstheme="majorHAnsi"/>
          <w:i/>
          <w:szCs w:val="21"/>
          <w:vertAlign w:val="subscript"/>
        </w:rPr>
        <w:t>a</w:t>
      </w:r>
      <w:proofErr w:type="spellEnd"/>
      <w:r w:rsidRPr="00B92F68">
        <w:rPr>
          <w:rFonts w:asciiTheme="majorHAnsi" w:hAnsiTheme="majorHAnsi" w:cstheme="majorHAnsi"/>
          <w:szCs w:val="21"/>
        </w:rPr>
        <w:t>&lt;</w:t>
      </w:r>
      <w:proofErr w:type="spellStart"/>
      <w:r w:rsidRPr="00B92F68">
        <w:rPr>
          <w:rFonts w:asciiTheme="majorHAnsi" w:hAnsiTheme="majorHAnsi" w:cstheme="majorHAnsi"/>
          <w:i/>
          <w:szCs w:val="21"/>
        </w:rPr>
        <w:t>V</w:t>
      </w:r>
      <w:r w:rsidRPr="00B92F68">
        <w:rPr>
          <w:rFonts w:asciiTheme="majorHAnsi" w:hAnsiTheme="majorHAnsi" w:cstheme="majorHAnsi"/>
          <w:i/>
          <w:szCs w:val="21"/>
          <w:vertAlign w:val="subscript"/>
        </w:rPr>
        <w:t>b</w:t>
      </w:r>
      <w:proofErr w:type="spellEnd"/>
    </w:p>
    <w:p w:rsidR="00BC2FF3" w:rsidRPr="00B92F68" w:rsidRDefault="001714D7" w:rsidP="00381701">
      <w:pPr>
        <w:spacing w:line="276" w:lineRule="auto"/>
        <w:rPr>
          <w:rFonts w:asciiTheme="majorHAnsi" w:hAnsiTheme="majorHAnsi" w:cstheme="majorHAnsi"/>
          <w:szCs w:val="21"/>
        </w:rPr>
      </w:pPr>
      <w:r w:rsidRPr="00B92F68">
        <w:rPr>
          <w:rFonts w:asciiTheme="majorHAnsi" w:hAnsiTheme="minorEastAsia" w:cstheme="majorHAnsi"/>
          <w:szCs w:val="21"/>
        </w:rPr>
        <w:t>（</w:t>
      </w:r>
      <w:r w:rsidRPr="00B92F68">
        <w:rPr>
          <w:rFonts w:asciiTheme="majorHAnsi" w:hAnsiTheme="majorHAnsi" w:cstheme="majorHAnsi"/>
          <w:szCs w:val="21"/>
        </w:rPr>
        <w:t>6</w:t>
      </w:r>
      <w:r w:rsidRPr="00B92F68">
        <w:rPr>
          <w:rFonts w:asciiTheme="majorHAnsi" w:hAnsiTheme="minorEastAsia" w:cstheme="majorHAnsi"/>
          <w:szCs w:val="21"/>
        </w:rPr>
        <w:t>）</w:t>
      </w:r>
      <w:r w:rsidR="003C4EDD" w:rsidRPr="00B92F68">
        <w:rPr>
          <w:rFonts w:asciiTheme="majorHAnsi" w:hAnsiTheme="minorEastAsia" w:cstheme="majorHAnsi"/>
          <w:szCs w:val="21"/>
        </w:rPr>
        <w:t>－</w:t>
      </w:r>
      <w:r w:rsidRPr="00B92F68">
        <w:rPr>
          <w:rFonts w:asciiTheme="majorHAnsi" w:hAnsiTheme="majorHAnsi" w:cstheme="majorHAnsi"/>
          <w:szCs w:val="21"/>
        </w:rPr>
        <w:t>273</w:t>
      </w:r>
      <w:r w:rsidR="003C4EDD" w:rsidRPr="00B92F68">
        <w:rPr>
          <w:rFonts w:asciiTheme="majorHAnsi" w:hAnsiTheme="minorEastAsia" w:cstheme="majorHAnsi"/>
          <w:color w:val="000000" w:themeColor="text1"/>
        </w:rPr>
        <w:t>℃</w:t>
      </w:r>
      <w:r w:rsidRPr="00B92F68">
        <w:rPr>
          <w:rFonts w:asciiTheme="majorHAnsi" w:hAnsiTheme="minorEastAsia" w:cstheme="majorHAnsi"/>
          <w:color w:val="000000" w:themeColor="text1"/>
        </w:rPr>
        <w:t>达不到</w:t>
      </w:r>
    </w:p>
    <w:p w:rsidR="00BC614B" w:rsidRPr="00B92F68" w:rsidRDefault="00BC614B" w:rsidP="00381701">
      <w:pPr>
        <w:spacing w:line="276" w:lineRule="auto"/>
        <w:rPr>
          <w:rFonts w:asciiTheme="majorHAnsi" w:hAnsiTheme="majorHAnsi" w:cstheme="majorHAnsi"/>
          <w:szCs w:val="21"/>
        </w:rPr>
      </w:pPr>
    </w:p>
    <w:p w:rsidR="0045510B" w:rsidRPr="00B92F68" w:rsidRDefault="0045510B" w:rsidP="0045510B">
      <w:pPr>
        <w:spacing w:line="276" w:lineRule="auto"/>
        <w:rPr>
          <w:rFonts w:asciiTheme="majorHAnsi" w:hAnsiTheme="majorHAnsi" w:cstheme="majorHAnsi"/>
          <w:szCs w:val="21"/>
        </w:rPr>
      </w:pPr>
      <w:r w:rsidRPr="00B92F68">
        <w:rPr>
          <w:rFonts w:asciiTheme="majorHAnsi" w:hAnsiTheme="minorEastAsia" w:cstheme="majorHAnsi"/>
          <w:bCs/>
          <w:kern w:val="0"/>
          <w:szCs w:val="21"/>
        </w:rPr>
        <w:t>【例</w:t>
      </w:r>
      <w:r w:rsidRPr="00B92F68">
        <w:rPr>
          <w:rFonts w:asciiTheme="majorHAnsi" w:hAnsiTheme="majorHAnsi" w:cstheme="majorHAnsi"/>
          <w:bCs/>
          <w:kern w:val="0"/>
          <w:szCs w:val="21"/>
        </w:rPr>
        <w:t>1</w:t>
      </w:r>
      <w:r w:rsidRPr="00B92F68">
        <w:rPr>
          <w:rFonts w:asciiTheme="majorHAnsi" w:hAnsiTheme="minorEastAsia" w:cstheme="majorHAnsi"/>
          <w:bCs/>
          <w:kern w:val="0"/>
          <w:szCs w:val="21"/>
        </w:rPr>
        <w:t>】</w:t>
      </w:r>
      <w:r w:rsidRPr="00B92F68">
        <w:rPr>
          <w:rFonts w:asciiTheme="majorHAnsi" w:hAnsiTheme="minorEastAsia" w:cstheme="majorHAnsi"/>
          <w:szCs w:val="21"/>
        </w:rPr>
        <w:t>如下图所示，表示一定质量气体的等容变化的是</w:t>
      </w:r>
      <w:r w:rsidRPr="00B92F68">
        <w:rPr>
          <w:rFonts w:asciiTheme="majorHAnsi" w:hAnsiTheme="majorHAnsi" w:cstheme="majorHAnsi"/>
          <w:szCs w:val="21"/>
        </w:rPr>
        <w:tab/>
      </w:r>
      <w:r w:rsidRPr="00B92F68">
        <w:rPr>
          <w:rFonts w:asciiTheme="majorHAnsi" w:hAnsiTheme="minorEastAsia" w:cstheme="majorHAnsi"/>
          <w:szCs w:val="21"/>
        </w:rPr>
        <w:t>（</w:t>
      </w:r>
      <w:r w:rsidRPr="00B92F68">
        <w:rPr>
          <w:rFonts w:asciiTheme="majorHAnsi" w:hAnsiTheme="majorHAnsi" w:cstheme="majorHAnsi"/>
          <w:szCs w:val="21"/>
        </w:rPr>
        <w:tab/>
      </w:r>
      <w:r w:rsidRPr="00B92F68">
        <w:rPr>
          <w:rFonts w:asciiTheme="majorHAnsi" w:hAnsiTheme="majorHAnsi" w:cstheme="majorHAnsi"/>
          <w:szCs w:val="21"/>
        </w:rPr>
        <w:tab/>
      </w:r>
      <w:r w:rsidRPr="00B92F68">
        <w:rPr>
          <w:rFonts w:asciiTheme="majorHAnsi" w:hAnsiTheme="minorEastAsia" w:cstheme="majorHAnsi"/>
          <w:szCs w:val="21"/>
        </w:rPr>
        <w:t>）</w:t>
      </w:r>
    </w:p>
    <w:p w:rsidR="0045510B" w:rsidRPr="00B92F68" w:rsidRDefault="0045510B" w:rsidP="00474E63">
      <w:pPr>
        <w:spacing w:line="276" w:lineRule="auto"/>
        <w:jc w:val="center"/>
        <w:rPr>
          <w:rFonts w:asciiTheme="majorHAnsi" w:hAnsiTheme="majorHAnsi" w:cstheme="majorHAnsi"/>
          <w:szCs w:val="21"/>
        </w:rPr>
      </w:pPr>
      <w:r w:rsidRPr="00B92F68">
        <w:rPr>
          <w:rFonts w:asciiTheme="majorHAnsi" w:hAnsiTheme="majorHAnsi" w:cstheme="majorHAnsi"/>
          <w:noProof/>
        </w:rPr>
        <w:drawing>
          <wp:inline distT="0" distB="0" distL="0" distR="0">
            <wp:extent cx="4486275" cy="12287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4486275" cy="1228725"/>
                    </a:xfrm>
                    <a:prstGeom prst="rect">
                      <a:avLst/>
                    </a:prstGeom>
                  </pic:spPr>
                </pic:pic>
              </a:graphicData>
            </a:graphic>
          </wp:inline>
        </w:drawing>
      </w:r>
    </w:p>
    <w:p w:rsidR="0045510B" w:rsidRPr="00B92F68" w:rsidRDefault="0045510B" w:rsidP="0045510B">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Pr="00B92F68">
        <w:rPr>
          <w:rFonts w:asciiTheme="minorEastAsia" w:hAnsiTheme="minorEastAsia" w:cstheme="majorHAnsi"/>
          <w:bCs/>
          <w:color w:val="FF0000"/>
          <w:szCs w:val="21"/>
        </w:rPr>
        <w:t>★</w:t>
      </w:r>
    </w:p>
    <w:p w:rsidR="00227B90" w:rsidRPr="00B92F68" w:rsidRDefault="0045510B" w:rsidP="00381701">
      <w:pPr>
        <w:spacing w:line="276" w:lineRule="auto"/>
        <w:rPr>
          <w:rFonts w:asciiTheme="majorHAnsi" w:hAnsiTheme="majorHAnsi" w:cstheme="majorHAnsi"/>
          <w:szCs w:val="21"/>
        </w:rPr>
      </w:pPr>
      <w:r w:rsidRPr="00B92F68">
        <w:rPr>
          <w:rFonts w:asciiTheme="majorHAnsi" w:hAnsiTheme="minorEastAsia" w:cstheme="majorHAnsi"/>
          <w:bCs/>
          <w:color w:val="FF0000"/>
          <w:szCs w:val="21"/>
        </w:rPr>
        <w:t>【答案】</w:t>
      </w:r>
      <w:r w:rsidRPr="00B92F68">
        <w:rPr>
          <w:rFonts w:asciiTheme="majorHAnsi" w:hAnsiTheme="majorHAnsi" w:cstheme="majorHAnsi"/>
          <w:color w:val="FF0000"/>
          <w:szCs w:val="21"/>
        </w:rPr>
        <w:t>D</w:t>
      </w:r>
    </w:p>
    <w:p w:rsidR="00227B90" w:rsidRPr="00B92F68" w:rsidRDefault="00227B90" w:rsidP="00381701">
      <w:pPr>
        <w:spacing w:line="276" w:lineRule="auto"/>
        <w:rPr>
          <w:rFonts w:asciiTheme="majorHAnsi" w:hAnsiTheme="majorHAnsi" w:cstheme="majorHAnsi"/>
          <w:color w:val="FF0000"/>
          <w:szCs w:val="21"/>
        </w:rPr>
      </w:pPr>
    </w:p>
    <w:p w:rsidR="0045510B" w:rsidRPr="00B92F68" w:rsidRDefault="00227B90" w:rsidP="0045510B">
      <w:pPr>
        <w:spacing w:line="276" w:lineRule="auto"/>
        <w:rPr>
          <w:rFonts w:asciiTheme="majorHAnsi" w:hAnsiTheme="majorHAnsi" w:cstheme="majorHAnsi"/>
          <w:szCs w:val="21"/>
        </w:rPr>
      </w:pPr>
      <w:r w:rsidRPr="00B92F68">
        <w:rPr>
          <w:rFonts w:asciiTheme="majorHAnsi" w:hAnsiTheme="majorHAnsi" w:cstheme="majorHAnsi"/>
          <w:bCs/>
          <w:noProof/>
          <w:kern w:val="0"/>
          <w:szCs w:val="21"/>
        </w:rPr>
        <w:drawing>
          <wp:anchor distT="0" distB="0" distL="114300" distR="114300" simplePos="0" relativeHeight="251657728" behindDoc="0" locked="0" layoutInCell="1" allowOverlap="1">
            <wp:simplePos x="0" y="0"/>
            <wp:positionH relativeFrom="column">
              <wp:posOffset>4004945</wp:posOffset>
            </wp:positionH>
            <wp:positionV relativeFrom="paragraph">
              <wp:posOffset>366395</wp:posOffset>
            </wp:positionV>
            <wp:extent cx="1095375" cy="1152525"/>
            <wp:effectExtent l="19050" t="0" r="9525" b="0"/>
            <wp:wrapSquare wrapText="bothSides"/>
            <wp:docPr id="77" name="图片 77" descr="https://gss0.baidu.com/-fo3dSag_xI4khGko9WTAnF6hhy/zhidao/pic/item/cf1b9d16fdfaaf519d3fab0d8f5494eef11f7a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gss0.baidu.com/-fo3dSag_xI4khGko9WTAnF6hhy/zhidao/pic/item/cf1b9d16fdfaaf519d3fab0d8f5494eef11f7aa7.jpg"/>
                    <pic:cNvPicPr>
                      <a:picLocks noChangeAspect="1" noChangeArrowheads="1"/>
                    </pic:cNvPicPr>
                  </pic:nvPicPr>
                  <pic:blipFill>
                    <a:blip r:embed="rId96"/>
                    <a:stretch>
                      <a:fillRect/>
                    </a:stretch>
                  </pic:blipFill>
                  <pic:spPr bwMode="auto">
                    <a:xfrm>
                      <a:off x="0" y="0"/>
                      <a:ext cx="1095375" cy="1152525"/>
                    </a:xfrm>
                    <a:prstGeom prst="rect">
                      <a:avLst/>
                    </a:prstGeom>
                    <a:noFill/>
                    <a:ln w="9525">
                      <a:noFill/>
                      <a:miter lim="800000"/>
                      <a:headEnd/>
                      <a:tailEnd/>
                    </a:ln>
                  </pic:spPr>
                </pic:pic>
              </a:graphicData>
            </a:graphic>
          </wp:anchor>
        </w:drawing>
      </w:r>
      <w:r w:rsidR="0045510B" w:rsidRPr="00B92F68">
        <w:rPr>
          <w:rFonts w:asciiTheme="majorHAnsi" w:hAnsiTheme="minorEastAsia" w:cstheme="majorHAnsi"/>
          <w:bCs/>
          <w:kern w:val="0"/>
          <w:szCs w:val="21"/>
        </w:rPr>
        <w:t>【例</w:t>
      </w:r>
      <w:r w:rsidR="0045510B" w:rsidRPr="00B92F68">
        <w:rPr>
          <w:rFonts w:asciiTheme="majorHAnsi" w:hAnsiTheme="majorHAnsi" w:cstheme="majorHAnsi"/>
          <w:bCs/>
          <w:kern w:val="0"/>
          <w:szCs w:val="21"/>
        </w:rPr>
        <w:t>2</w:t>
      </w:r>
      <w:r w:rsidR="0045510B" w:rsidRPr="00B92F68">
        <w:rPr>
          <w:rFonts w:asciiTheme="majorHAnsi" w:hAnsiTheme="minorEastAsia" w:cstheme="majorHAnsi"/>
          <w:bCs/>
          <w:kern w:val="0"/>
          <w:szCs w:val="21"/>
        </w:rPr>
        <w:t>】</w:t>
      </w:r>
      <w:r w:rsidR="0045510B" w:rsidRPr="00B92F68">
        <w:rPr>
          <w:rFonts w:asciiTheme="majorHAnsi" w:hAnsiTheme="minorEastAsia" w:cstheme="majorHAnsi"/>
          <w:szCs w:val="21"/>
        </w:rPr>
        <w:t>一定质量的理想气体由状态</w:t>
      </w:r>
      <w:r w:rsidR="0045510B" w:rsidRPr="00B92F68">
        <w:rPr>
          <w:rFonts w:asciiTheme="majorHAnsi" w:hAnsiTheme="majorHAnsi" w:cstheme="majorHAnsi"/>
          <w:szCs w:val="21"/>
        </w:rPr>
        <w:t>A</w:t>
      </w:r>
      <w:r w:rsidR="0045510B" w:rsidRPr="00B92F68">
        <w:rPr>
          <w:rFonts w:asciiTheme="majorHAnsi" w:hAnsiTheme="minorEastAsia" w:cstheme="majorHAnsi"/>
          <w:szCs w:val="21"/>
        </w:rPr>
        <w:t>经过如图所示过程变到状态</w:t>
      </w:r>
      <w:r w:rsidR="0045510B" w:rsidRPr="00B92F68">
        <w:rPr>
          <w:rFonts w:asciiTheme="majorHAnsi" w:hAnsiTheme="majorHAnsi" w:cstheme="majorHAnsi"/>
          <w:szCs w:val="21"/>
        </w:rPr>
        <w:t>B</w:t>
      </w:r>
      <w:r w:rsidR="0045510B" w:rsidRPr="00B92F68">
        <w:rPr>
          <w:rFonts w:asciiTheme="majorHAnsi" w:hAnsiTheme="minorEastAsia" w:cstheme="majorHAnsi"/>
          <w:szCs w:val="21"/>
        </w:rPr>
        <w:t>，在此过程中气体的密度</w:t>
      </w:r>
      <w:r w:rsidR="0045510B" w:rsidRPr="00B92F68">
        <w:rPr>
          <w:rFonts w:asciiTheme="majorHAnsi" w:hAnsiTheme="majorHAnsi" w:cstheme="majorHAnsi"/>
          <w:szCs w:val="21"/>
        </w:rPr>
        <w:tab/>
      </w:r>
      <w:r w:rsidR="003C4EDD" w:rsidRPr="00B92F68">
        <w:rPr>
          <w:rFonts w:asciiTheme="majorHAnsi" w:hAnsiTheme="majorHAnsi" w:cstheme="majorHAnsi"/>
          <w:szCs w:val="21"/>
        </w:rPr>
        <w:tab/>
      </w:r>
      <w:r w:rsidR="0045510B" w:rsidRPr="00B92F68">
        <w:rPr>
          <w:rFonts w:asciiTheme="majorHAnsi" w:hAnsiTheme="minorEastAsia" w:cstheme="majorHAnsi"/>
          <w:szCs w:val="21"/>
        </w:rPr>
        <w:t>（</w:t>
      </w:r>
      <w:r w:rsidR="0045510B" w:rsidRPr="00B92F68">
        <w:rPr>
          <w:rFonts w:asciiTheme="majorHAnsi" w:hAnsiTheme="majorHAnsi" w:cstheme="majorHAnsi"/>
          <w:szCs w:val="21"/>
        </w:rPr>
        <w:tab/>
      </w:r>
      <w:r w:rsidR="0045510B" w:rsidRPr="00B92F68">
        <w:rPr>
          <w:rFonts w:asciiTheme="majorHAnsi" w:hAnsiTheme="majorHAnsi" w:cstheme="majorHAnsi"/>
          <w:szCs w:val="21"/>
        </w:rPr>
        <w:tab/>
      </w:r>
      <w:r w:rsidR="0045510B" w:rsidRPr="00B92F68">
        <w:rPr>
          <w:rFonts w:asciiTheme="majorHAnsi" w:hAnsiTheme="minorEastAsia" w:cstheme="majorHAnsi"/>
          <w:szCs w:val="21"/>
        </w:rPr>
        <w:t>）</w:t>
      </w:r>
    </w:p>
    <w:p w:rsidR="0045510B" w:rsidRPr="00B92F68" w:rsidRDefault="0045510B" w:rsidP="00227B90">
      <w:pPr>
        <w:spacing w:line="276" w:lineRule="auto"/>
        <w:ind w:leftChars="200" w:left="420"/>
        <w:rPr>
          <w:rFonts w:asciiTheme="majorHAnsi" w:hAnsiTheme="majorHAnsi" w:cstheme="majorHAnsi"/>
          <w:szCs w:val="21"/>
        </w:rPr>
      </w:pPr>
      <w:r w:rsidRPr="00B92F68">
        <w:rPr>
          <w:rFonts w:asciiTheme="majorHAnsi" w:hAnsiTheme="majorHAnsi" w:cstheme="majorHAnsi"/>
          <w:szCs w:val="21"/>
        </w:rPr>
        <w:t>A</w:t>
      </w:r>
      <w:r w:rsidRPr="00B92F68">
        <w:rPr>
          <w:rFonts w:asciiTheme="majorHAnsi" w:hAnsiTheme="minorEastAsia" w:cstheme="majorHAnsi"/>
          <w:bCs/>
          <w:kern w:val="0"/>
          <w:szCs w:val="21"/>
        </w:rPr>
        <w:t>．</w:t>
      </w:r>
      <w:r w:rsidRPr="00B92F68">
        <w:rPr>
          <w:rFonts w:asciiTheme="majorHAnsi" w:hAnsiTheme="minorEastAsia" w:cstheme="majorHAnsi"/>
          <w:szCs w:val="21"/>
        </w:rPr>
        <w:t>一直变小</w:t>
      </w:r>
      <w:r w:rsidR="00227B90" w:rsidRPr="00B92F68">
        <w:rPr>
          <w:rFonts w:asciiTheme="majorHAnsi" w:hAnsiTheme="majorHAnsi" w:cstheme="majorHAnsi"/>
          <w:szCs w:val="21"/>
        </w:rPr>
        <w:tab/>
      </w:r>
      <w:r w:rsidR="00227B90" w:rsidRPr="00B92F68">
        <w:rPr>
          <w:rFonts w:asciiTheme="majorHAnsi" w:hAnsiTheme="majorHAnsi" w:cstheme="majorHAnsi"/>
          <w:szCs w:val="21"/>
        </w:rPr>
        <w:tab/>
      </w:r>
      <w:r w:rsidR="00227B90" w:rsidRPr="00B92F68">
        <w:rPr>
          <w:rFonts w:asciiTheme="majorHAnsi" w:hAnsiTheme="majorHAnsi" w:cstheme="majorHAnsi"/>
          <w:szCs w:val="21"/>
        </w:rPr>
        <w:tab/>
      </w:r>
      <w:r w:rsidR="00227B90" w:rsidRPr="00B92F68">
        <w:rPr>
          <w:rFonts w:asciiTheme="majorHAnsi" w:hAnsiTheme="majorHAnsi" w:cstheme="majorHAnsi"/>
          <w:szCs w:val="21"/>
        </w:rPr>
        <w:tab/>
      </w:r>
      <w:r w:rsidR="00227B90" w:rsidRPr="00B92F68">
        <w:rPr>
          <w:rFonts w:asciiTheme="majorHAnsi" w:hAnsiTheme="majorHAnsi" w:cstheme="majorHAnsi"/>
          <w:szCs w:val="21"/>
        </w:rPr>
        <w:tab/>
      </w:r>
      <w:r w:rsidR="00227B90" w:rsidRPr="00B92F68">
        <w:rPr>
          <w:rFonts w:asciiTheme="majorHAnsi" w:hAnsiTheme="majorHAnsi" w:cstheme="majorHAnsi"/>
          <w:szCs w:val="21"/>
        </w:rPr>
        <w:tab/>
      </w:r>
      <w:r w:rsidR="00227B90" w:rsidRPr="00B92F68">
        <w:rPr>
          <w:rFonts w:asciiTheme="majorHAnsi" w:hAnsiTheme="majorHAnsi" w:cstheme="majorHAnsi"/>
          <w:szCs w:val="21"/>
        </w:rPr>
        <w:tab/>
      </w:r>
      <w:r w:rsidRPr="00B92F68">
        <w:rPr>
          <w:rFonts w:asciiTheme="majorHAnsi" w:hAnsiTheme="majorHAnsi" w:cstheme="majorHAnsi"/>
          <w:szCs w:val="21"/>
        </w:rPr>
        <w:t>B</w:t>
      </w:r>
      <w:r w:rsidRPr="00B92F68">
        <w:rPr>
          <w:rFonts w:asciiTheme="majorHAnsi" w:hAnsiTheme="minorEastAsia" w:cstheme="majorHAnsi"/>
          <w:bCs/>
          <w:kern w:val="0"/>
          <w:szCs w:val="21"/>
        </w:rPr>
        <w:t>．</w:t>
      </w:r>
      <w:r w:rsidRPr="00B92F68">
        <w:rPr>
          <w:rFonts w:asciiTheme="majorHAnsi" w:hAnsiTheme="minorEastAsia" w:cstheme="majorHAnsi"/>
          <w:szCs w:val="21"/>
        </w:rPr>
        <w:t>一直变大</w:t>
      </w:r>
    </w:p>
    <w:p w:rsidR="0045510B" w:rsidRPr="00B92F68" w:rsidRDefault="0045510B" w:rsidP="00227B90">
      <w:pPr>
        <w:spacing w:line="276" w:lineRule="auto"/>
        <w:ind w:leftChars="200" w:left="420"/>
        <w:rPr>
          <w:rFonts w:asciiTheme="majorHAnsi" w:hAnsiTheme="majorHAnsi" w:cstheme="majorHAnsi"/>
          <w:szCs w:val="21"/>
        </w:rPr>
      </w:pPr>
      <w:r w:rsidRPr="00B92F68">
        <w:rPr>
          <w:rFonts w:asciiTheme="majorHAnsi" w:hAnsiTheme="majorHAnsi" w:cstheme="majorHAnsi"/>
          <w:szCs w:val="21"/>
        </w:rPr>
        <w:t>C</w:t>
      </w:r>
      <w:r w:rsidRPr="00B92F68">
        <w:rPr>
          <w:rFonts w:asciiTheme="majorHAnsi" w:hAnsiTheme="minorEastAsia" w:cstheme="majorHAnsi"/>
          <w:bCs/>
          <w:kern w:val="0"/>
          <w:szCs w:val="21"/>
        </w:rPr>
        <w:t>．</w:t>
      </w:r>
      <w:r w:rsidRPr="00B92F68">
        <w:rPr>
          <w:rFonts w:asciiTheme="majorHAnsi" w:hAnsiTheme="minorEastAsia" w:cstheme="majorHAnsi"/>
          <w:szCs w:val="21"/>
        </w:rPr>
        <w:t>先变小后变大</w:t>
      </w:r>
      <w:r w:rsidR="00227B90" w:rsidRPr="00B92F68">
        <w:rPr>
          <w:rFonts w:asciiTheme="majorHAnsi" w:hAnsiTheme="majorHAnsi" w:cstheme="majorHAnsi"/>
          <w:szCs w:val="21"/>
        </w:rPr>
        <w:tab/>
      </w:r>
      <w:r w:rsidR="00227B90" w:rsidRPr="00B92F68">
        <w:rPr>
          <w:rFonts w:asciiTheme="majorHAnsi" w:hAnsiTheme="majorHAnsi" w:cstheme="majorHAnsi"/>
          <w:szCs w:val="21"/>
        </w:rPr>
        <w:tab/>
      </w:r>
      <w:r w:rsidR="00227B90" w:rsidRPr="00B92F68">
        <w:rPr>
          <w:rFonts w:asciiTheme="majorHAnsi" w:hAnsiTheme="majorHAnsi" w:cstheme="majorHAnsi"/>
          <w:szCs w:val="21"/>
        </w:rPr>
        <w:tab/>
      </w:r>
      <w:r w:rsidR="00227B90" w:rsidRPr="00B92F68">
        <w:rPr>
          <w:rFonts w:asciiTheme="majorHAnsi" w:hAnsiTheme="majorHAnsi" w:cstheme="majorHAnsi"/>
          <w:szCs w:val="21"/>
        </w:rPr>
        <w:tab/>
      </w:r>
      <w:r w:rsidR="00227B90" w:rsidRPr="00B92F68">
        <w:rPr>
          <w:rFonts w:asciiTheme="majorHAnsi" w:hAnsiTheme="majorHAnsi" w:cstheme="majorHAnsi"/>
          <w:szCs w:val="21"/>
        </w:rPr>
        <w:tab/>
      </w:r>
      <w:r w:rsidR="00227B90" w:rsidRPr="00B92F68">
        <w:rPr>
          <w:rFonts w:asciiTheme="majorHAnsi" w:hAnsiTheme="majorHAnsi" w:cstheme="majorHAnsi"/>
          <w:szCs w:val="21"/>
        </w:rPr>
        <w:tab/>
      </w:r>
      <w:r w:rsidRPr="00B92F68">
        <w:rPr>
          <w:rFonts w:asciiTheme="majorHAnsi" w:hAnsiTheme="majorHAnsi" w:cstheme="majorHAnsi"/>
          <w:szCs w:val="21"/>
        </w:rPr>
        <w:t>D</w:t>
      </w:r>
      <w:r w:rsidRPr="00B92F68">
        <w:rPr>
          <w:rFonts w:asciiTheme="majorHAnsi" w:hAnsiTheme="minorEastAsia" w:cstheme="majorHAnsi"/>
          <w:bCs/>
          <w:kern w:val="0"/>
          <w:szCs w:val="21"/>
        </w:rPr>
        <w:t>．</w:t>
      </w:r>
      <w:r w:rsidRPr="00B92F68">
        <w:rPr>
          <w:rFonts w:asciiTheme="majorHAnsi" w:hAnsiTheme="minorEastAsia" w:cstheme="majorHAnsi"/>
          <w:szCs w:val="21"/>
        </w:rPr>
        <w:t>先变大后变小</w:t>
      </w:r>
    </w:p>
    <w:p w:rsidR="0045510B" w:rsidRPr="00B92F68" w:rsidRDefault="0045510B" w:rsidP="0045510B">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Pr="00B92F68">
        <w:rPr>
          <w:rFonts w:asciiTheme="minorEastAsia" w:hAnsiTheme="minorEastAsia" w:cstheme="majorHAnsi"/>
          <w:bCs/>
          <w:color w:val="FF0000"/>
          <w:szCs w:val="21"/>
        </w:rPr>
        <w:t>★</w:t>
      </w:r>
    </w:p>
    <w:p w:rsidR="0045510B" w:rsidRPr="00B92F68" w:rsidRDefault="0045510B" w:rsidP="0045510B">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Pr="00B92F68">
        <w:rPr>
          <w:rFonts w:asciiTheme="majorHAnsi" w:hAnsiTheme="majorHAnsi" w:cstheme="majorHAnsi"/>
          <w:bCs/>
          <w:color w:val="FF0000"/>
          <w:szCs w:val="21"/>
        </w:rPr>
        <w:t>A</w:t>
      </w:r>
    </w:p>
    <w:p w:rsidR="003C4EDD" w:rsidRPr="00B92F68" w:rsidRDefault="003C4EDD" w:rsidP="0045510B">
      <w:pPr>
        <w:spacing w:line="276" w:lineRule="auto"/>
        <w:rPr>
          <w:rFonts w:asciiTheme="majorHAnsi" w:hAnsiTheme="majorHAnsi" w:cstheme="majorHAnsi"/>
          <w:bCs/>
          <w:kern w:val="0"/>
          <w:szCs w:val="21"/>
        </w:rPr>
      </w:pPr>
    </w:p>
    <w:p w:rsidR="00227B90" w:rsidRDefault="00227B90" w:rsidP="0045510B">
      <w:pPr>
        <w:spacing w:line="276" w:lineRule="auto"/>
        <w:rPr>
          <w:rFonts w:asciiTheme="majorHAnsi" w:hAnsiTheme="majorHAnsi" w:cstheme="majorHAnsi"/>
          <w:bCs/>
          <w:kern w:val="0"/>
          <w:szCs w:val="21"/>
        </w:rPr>
      </w:pPr>
    </w:p>
    <w:p w:rsidR="00B92F68" w:rsidRDefault="00B92F68" w:rsidP="0045510B">
      <w:pPr>
        <w:spacing w:line="276" w:lineRule="auto"/>
        <w:rPr>
          <w:rFonts w:asciiTheme="majorHAnsi" w:hAnsiTheme="majorHAnsi" w:cstheme="majorHAnsi"/>
          <w:bCs/>
          <w:kern w:val="0"/>
          <w:szCs w:val="21"/>
        </w:rPr>
      </w:pPr>
    </w:p>
    <w:p w:rsidR="00B92F68" w:rsidRPr="00B92F68" w:rsidRDefault="00B92F68" w:rsidP="0045510B">
      <w:pPr>
        <w:spacing w:line="276" w:lineRule="auto"/>
        <w:rPr>
          <w:rFonts w:asciiTheme="majorHAnsi" w:hAnsiTheme="majorHAnsi" w:cstheme="majorHAnsi"/>
          <w:bCs/>
          <w:kern w:val="0"/>
          <w:szCs w:val="21"/>
        </w:rPr>
      </w:pPr>
    </w:p>
    <w:p w:rsidR="0045510B" w:rsidRPr="00B92F68" w:rsidRDefault="0045510B" w:rsidP="0045510B">
      <w:pPr>
        <w:spacing w:line="276" w:lineRule="auto"/>
        <w:rPr>
          <w:rFonts w:asciiTheme="majorHAnsi" w:hAnsiTheme="majorHAnsi" w:cstheme="majorHAnsi"/>
          <w:szCs w:val="21"/>
        </w:rPr>
      </w:pPr>
      <w:r w:rsidRPr="00B92F68">
        <w:rPr>
          <w:rFonts w:asciiTheme="majorHAnsi" w:hAnsiTheme="minorEastAsia" w:cstheme="majorHAnsi"/>
          <w:bCs/>
          <w:kern w:val="0"/>
          <w:szCs w:val="21"/>
        </w:rPr>
        <w:t>【例</w:t>
      </w:r>
      <w:r w:rsidRPr="00B92F68">
        <w:rPr>
          <w:rFonts w:asciiTheme="majorHAnsi" w:hAnsiTheme="majorHAnsi" w:cstheme="majorHAnsi"/>
          <w:bCs/>
          <w:kern w:val="0"/>
          <w:szCs w:val="21"/>
        </w:rPr>
        <w:t>3</w:t>
      </w:r>
      <w:r w:rsidRPr="00B92F68">
        <w:rPr>
          <w:rFonts w:asciiTheme="majorHAnsi" w:hAnsiTheme="minorEastAsia" w:cstheme="majorHAnsi"/>
          <w:bCs/>
          <w:kern w:val="0"/>
          <w:szCs w:val="21"/>
        </w:rPr>
        <w:t>】</w:t>
      </w:r>
      <w:r w:rsidRPr="00B92F68">
        <w:rPr>
          <w:rFonts w:asciiTheme="majorHAnsi" w:hAnsiTheme="minorEastAsia" w:cstheme="majorHAnsi"/>
          <w:szCs w:val="21"/>
        </w:rPr>
        <w:t>如图所示是一定质量气体的实验图线，下列说法中正确的是</w:t>
      </w:r>
      <w:r w:rsidRPr="00B92F68">
        <w:rPr>
          <w:rFonts w:asciiTheme="majorHAnsi" w:hAnsiTheme="majorHAnsi" w:cstheme="majorHAnsi"/>
          <w:szCs w:val="21"/>
        </w:rPr>
        <w:tab/>
      </w:r>
      <w:r w:rsidRPr="00B92F68">
        <w:rPr>
          <w:rFonts w:asciiTheme="majorHAnsi" w:hAnsiTheme="minorEastAsia" w:cstheme="majorHAnsi"/>
          <w:szCs w:val="21"/>
        </w:rPr>
        <w:t>（</w:t>
      </w:r>
      <w:r w:rsidRPr="00B92F68">
        <w:rPr>
          <w:rFonts w:asciiTheme="majorHAnsi" w:hAnsiTheme="majorHAnsi" w:cstheme="majorHAnsi"/>
          <w:szCs w:val="21"/>
        </w:rPr>
        <w:tab/>
      </w:r>
      <w:r w:rsidRPr="00B92F68">
        <w:rPr>
          <w:rFonts w:asciiTheme="majorHAnsi" w:hAnsiTheme="majorHAnsi" w:cstheme="majorHAnsi"/>
          <w:szCs w:val="21"/>
        </w:rPr>
        <w:tab/>
      </w:r>
      <w:r w:rsidRPr="00B92F68">
        <w:rPr>
          <w:rFonts w:asciiTheme="majorHAnsi" w:hAnsiTheme="minorEastAsia" w:cstheme="majorHAnsi"/>
          <w:szCs w:val="21"/>
        </w:rPr>
        <w:t>）</w:t>
      </w:r>
    </w:p>
    <w:p w:rsidR="0045510B" w:rsidRPr="00B92F68" w:rsidRDefault="0045510B" w:rsidP="0045510B">
      <w:pPr>
        <w:spacing w:line="276" w:lineRule="auto"/>
        <w:ind w:leftChars="200" w:left="420"/>
        <w:rPr>
          <w:rFonts w:asciiTheme="majorHAnsi" w:hAnsiTheme="majorHAnsi" w:cstheme="majorHAnsi"/>
          <w:szCs w:val="21"/>
        </w:rPr>
      </w:pPr>
      <w:r w:rsidRPr="00B92F68">
        <w:rPr>
          <w:rFonts w:asciiTheme="majorHAnsi" w:hAnsiTheme="majorHAnsi" w:cstheme="majorHAnsi"/>
          <w:noProof/>
        </w:rPr>
        <w:drawing>
          <wp:anchor distT="0" distB="0" distL="114300" distR="114300" simplePos="0" relativeHeight="251642368" behindDoc="0" locked="0" layoutInCell="1" allowOverlap="1">
            <wp:simplePos x="0" y="0"/>
            <wp:positionH relativeFrom="column">
              <wp:posOffset>3862070</wp:posOffset>
            </wp:positionH>
            <wp:positionV relativeFrom="paragraph">
              <wp:posOffset>138430</wp:posOffset>
            </wp:positionV>
            <wp:extent cx="1685925" cy="1133475"/>
            <wp:effectExtent l="19050" t="0" r="952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5925" cy="1133475"/>
                    </a:xfrm>
                    <a:prstGeom prst="rect">
                      <a:avLst/>
                    </a:prstGeom>
                  </pic:spPr>
                </pic:pic>
              </a:graphicData>
            </a:graphic>
          </wp:anchor>
        </w:drawing>
      </w:r>
      <w:r w:rsidRPr="00B92F68">
        <w:rPr>
          <w:rFonts w:asciiTheme="majorHAnsi" w:hAnsiTheme="majorHAnsi" w:cstheme="majorHAnsi"/>
          <w:szCs w:val="21"/>
        </w:rPr>
        <w:t>A</w:t>
      </w:r>
      <w:r w:rsidRPr="00B92F68">
        <w:rPr>
          <w:rFonts w:asciiTheme="majorHAnsi" w:hAnsiTheme="minorEastAsia" w:cstheme="majorHAnsi"/>
          <w:bCs/>
          <w:kern w:val="0"/>
          <w:szCs w:val="21"/>
        </w:rPr>
        <w:t>．</w:t>
      </w:r>
      <w:r w:rsidRPr="00B92F68">
        <w:rPr>
          <w:rFonts w:asciiTheme="majorHAnsi" w:hAnsiTheme="minorEastAsia" w:cstheme="majorHAnsi"/>
          <w:szCs w:val="21"/>
        </w:rPr>
        <w:t>图线</w:t>
      </w:r>
      <w:r w:rsidRPr="00B92F68">
        <w:rPr>
          <w:rFonts w:asciiTheme="majorHAnsi" w:hAnsiTheme="majorHAnsi" w:cstheme="majorHAnsi"/>
          <w:i/>
          <w:szCs w:val="21"/>
        </w:rPr>
        <w:t>AB</w:t>
      </w:r>
      <w:r w:rsidRPr="00B92F68">
        <w:rPr>
          <w:rFonts w:asciiTheme="majorHAnsi" w:hAnsiTheme="minorEastAsia" w:cstheme="majorHAnsi"/>
          <w:szCs w:val="21"/>
        </w:rPr>
        <w:t>的斜率表示</w:t>
      </w:r>
      <w:r w:rsidRPr="00B92F68">
        <w:rPr>
          <w:rFonts w:asciiTheme="majorHAnsi" w:hAnsiTheme="majorHAnsi" w:cstheme="majorHAnsi"/>
          <w:position w:val="-22"/>
        </w:rPr>
        <w:object w:dxaOrig="420" w:dyaOrig="560">
          <v:shape id="_x0000_i1069" type="#_x0000_t75" style="width:21pt;height:27.75pt" o:ole="">
            <v:imagedata r:id="rId98" o:title=""/>
          </v:shape>
          <o:OLEObject Type="Embed" ProgID="Equation.DSMT4" ShapeID="_x0000_i1069" DrawAspect="Content" ObjectID="_1557900480" r:id="rId99"/>
        </w:object>
      </w:r>
      <w:r w:rsidRPr="00B92F68">
        <w:rPr>
          <w:rFonts w:asciiTheme="majorHAnsi" w:hAnsiTheme="minorEastAsia" w:cstheme="majorHAnsi"/>
        </w:rPr>
        <w:t>，</w:t>
      </w:r>
      <w:r w:rsidRPr="00B92F68">
        <w:rPr>
          <w:rFonts w:asciiTheme="majorHAnsi" w:hAnsiTheme="majorHAnsi" w:cstheme="majorHAnsi"/>
          <w:i/>
        </w:rPr>
        <w:t>P</w:t>
      </w:r>
      <w:r w:rsidRPr="00B92F68">
        <w:rPr>
          <w:rFonts w:asciiTheme="majorHAnsi" w:hAnsiTheme="majorHAnsi" w:cstheme="majorHAnsi"/>
          <w:vertAlign w:val="subscript"/>
        </w:rPr>
        <w:t>0</w:t>
      </w:r>
      <w:r w:rsidRPr="00B92F68">
        <w:rPr>
          <w:rFonts w:asciiTheme="majorHAnsi" w:hAnsiTheme="minorEastAsia" w:cstheme="majorHAnsi"/>
        </w:rPr>
        <w:t>为大气压强</w:t>
      </w:r>
    </w:p>
    <w:p w:rsidR="0045510B" w:rsidRPr="00B92F68" w:rsidRDefault="0045510B" w:rsidP="0045510B">
      <w:pPr>
        <w:spacing w:line="276" w:lineRule="auto"/>
        <w:ind w:leftChars="200" w:left="420"/>
        <w:rPr>
          <w:rFonts w:asciiTheme="majorHAnsi" w:hAnsiTheme="majorHAnsi" w:cstheme="majorHAnsi"/>
          <w:szCs w:val="21"/>
        </w:rPr>
      </w:pPr>
      <w:r w:rsidRPr="00B92F68">
        <w:rPr>
          <w:rFonts w:asciiTheme="majorHAnsi" w:hAnsiTheme="majorHAnsi" w:cstheme="majorHAnsi"/>
          <w:szCs w:val="21"/>
        </w:rPr>
        <w:t>B</w:t>
      </w:r>
      <w:r w:rsidRPr="00B92F68">
        <w:rPr>
          <w:rFonts w:asciiTheme="majorHAnsi" w:hAnsiTheme="minorEastAsia" w:cstheme="majorHAnsi"/>
          <w:bCs/>
          <w:kern w:val="0"/>
          <w:szCs w:val="21"/>
        </w:rPr>
        <w:t>．</w:t>
      </w:r>
      <w:r w:rsidRPr="00B92F68">
        <w:rPr>
          <w:rFonts w:asciiTheme="majorHAnsi" w:hAnsiTheme="minorEastAsia" w:cstheme="majorHAnsi"/>
          <w:szCs w:val="21"/>
        </w:rPr>
        <w:t>图线</w:t>
      </w:r>
      <w:r w:rsidRPr="00B92F68">
        <w:rPr>
          <w:rFonts w:asciiTheme="majorHAnsi" w:hAnsiTheme="majorHAnsi" w:cstheme="majorHAnsi"/>
          <w:i/>
          <w:szCs w:val="21"/>
        </w:rPr>
        <w:t>AB</w:t>
      </w:r>
      <w:r w:rsidRPr="00B92F68">
        <w:rPr>
          <w:rFonts w:asciiTheme="majorHAnsi" w:hAnsiTheme="minorEastAsia" w:cstheme="majorHAnsi"/>
          <w:szCs w:val="21"/>
        </w:rPr>
        <w:t>跟纵轴的交点</w:t>
      </w:r>
      <w:r w:rsidRPr="00B92F68">
        <w:rPr>
          <w:rFonts w:asciiTheme="majorHAnsi" w:hAnsiTheme="majorHAnsi" w:cstheme="majorHAnsi"/>
          <w:i/>
          <w:szCs w:val="21"/>
        </w:rPr>
        <w:t>B</w:t>
      </w:r>
      <w:r w:rsidRPr="00B92F68">
        <w:rPr>
          <w:rFonts w:asciiTheme="majorHAnsi" w:hAnsiTheme="minorEastAsia" w:cstheme="majorHAnsi"/>
          <w:szCs w:val="21"/>
        </w:rPr>
        <w:t>表示</w:t>
      </w:r>
      <w:r w:rsidRPr="00B92F68">
        <w:rPr>
          <w:rFonts w:asciiTheme="majorHAnsi" w:hAnsiTheme="majorHAnsi" w:cstheme="majorHAnsi"/>
          <w:szCs w:val="21"/>
        </w:rPr>
        <w:t>0</w:t>
      </w:r>
      <w:r w:rsidR="003C4EDD" w:rsidRPr="00B92F68">
        <w:rPr>
          <w:rFonts w:asciiTheme="majorHAnsi" w:hAnsiTheme="minorEastAsia" w:cstheme="majorHAnsi"/>
        </w:rPr>
        <w:t>℃</w:t>
      </w:r>
      <w:r w:rsidRPr="00B92F68">
        <w:rPr>
          <w:rFonts w:asciiTheme="majorHAnsi" w:hAnsiTheme="minorEastAsia" w:cstheme="majorHAnsi"/>
        </w:rPr>
        <w:t>时的压强</w:t>
      </w:r>
    </w:p>
    <w:p w:rsidR="0045510B" w:rsidRPr="00B92F68" w:rsidRDefault="0045510B" w:rsidP="0045510B">
      <w:pPr>
        <w:spacing w:line="276" w:lineRule="auto"/>
        <w:ind w:leftChars="200" w:left="420"/>
        <w:rPr>
          <w:rFonts w:asciiTheme="majorHAnsi" w:hAnsiTheme="majorHAnsi" w:cstheme="majorHAnsi"/>
          <w:szCs w:val="21"/>
        </w:rPr>
      </w:pPr>
      <w:r w:rsidRPr="00B92F68">
        <w:rPr>
          <w:rFonts w:asciiTheme="majorHAnsi" w:hAnsiTheme="majorHAnsi" w:cstheme="majorHAnsi"/>
          <w:szCs w:val="21"/>
        </w:rPr>
        <w:t>C</w:t>
      </w:r>
      <w:r w:rsidRPr="00B92F68">
        <w:rPr>
          <w:rFonts w:asciiTheme="majorHAnsi" w:hAnsiTheme="minorEastAsia" w:cstheme="majorHAnsi"/>
          <w:bCs/>
          <w:kern w:val="0"/>
          <w:szCs w:val="21"/>
        </w:rPr>
        <w:t>．</w:t>
      </w:r>
      <w:r w:rsidRPr="00B92F68">
        <w:rPr>
          <w:rFonts w:asciiTheme="majorHAnsi" w:hAnsiTheme="majorHAnsi" w:cstheme="majorHAnsi"/>
          <w:i/>
          <w:szCs w:val="21"/>
        </w:rPr>
        <w:t>AB</w:t>
      </w:r>
      <w:r w:rsidRPr="00B92F68">
        <w:rPr>
          <w:rFonts w:asciiTheme="majorHAnsi" w:hAnsiTheme="minorEastAsia" w:cstheme="majorHAnsi"/>
          <w:szCs w:val="21"/>
        </w:rPr>
        <w:t>延长线跟横轴的交点</w:t>
      </w:r>
      <w:r w:rsidRPr="00B92F68">
        <w:rPr>
          <w:rFonts w:asciiTheme="majorHAnsi" w:hAnsiTheme="majorHAnsi" w:cstheme="majorHAnsi"/>
          <w:i/>
          <w:szCs w:val="21"/>
        </w:rPr>
        <w:t>C</w:t>
      </w:r>
      <w:r w:rsidRPr="00B92F68">
        <w:rPr>
          <w:rFonts w:asciiTheme="majorHAnsi" w:hAnsiTheme="minorEastAsia" w:cstheme="majorHAnsi"/>
          <w:szCs w:val="21"/>
        </w:rPr>
        <w:t>表示</w:t>
      </w:r>
      <w:r w:rsidR="003C4EDD" w:rsidRPr="00B92F68">
        <w:rPr>
          <w:rFonts w:asciiTheme="majorHAnsi" w:hAnsiTheme="minorEastAsia" w:cstheme="majorHAnsi"/>
          <w:szCs w:val="21"/>
        </w:rPr>
        <w:t>－</w:t>
      </w:r>
      <w:r w:rsidRPr="00B92F68">
        <w:rPr>
          <w:rFonts w:asciiTheme="majorHAnsi" w:hAnsiTheme="majorHAnsi" w:cstheme="majorHAnsi"/>
          <w:szCs w:val="21"/>
        </w:rPr>
        <w:t>273K</w:t>
      </w:r>
    </w:p>
    <w:p w:rsidR="0045510B" w:rsidRPr="00B92F68" w:rsidRDefault="0045510B" w:rsidP="0045510B">
      <w:pPr>
        <w:spacing w:line="276" w:lineRule="auto"/>
        <w:ind w:leftChars="200" w:left="420"/>
        <w:rPr>
          <w:rFonts w:asciiTheme="majorHAnsi" w:hAnsiTheme="majorHAnsi" w:cstheme="majorHAnsi"/>
          <w:szCs w:val="21"/>
        </w:rPr>
      </w:pPr>
      <w:r w:rsidRPr="00B92F68">
        <w:rPr>
          <w:rFonts w:asciiTheme="majorHAnsi" w:hAnsiTheme="majorHAnsi" w:cstheme="majorHAnsi"/>
          <w:szCs w:val="21"/>
        </w:rPr>
        <w:t>D</w:t>
      </w:r>
      <w:r w:rsidRPr="00B92F68">
        <w:rPr>
          <w:rFonts w:asciiTheme="majorHAnsi" w:hAnsiTheme="minorEastAsia" w:cstheme="majorHAnsi"/>
          <w:bCs/>
          <w:kern w:val="0"/>
          <w:szCs w:val="21"/>
        </w:rPr>
        <w:t>．</w:t>
      </w:r>
      <w:r w:rsidRPr="00B92F68">
        <w:rPr>
          <w:rFonts w:asciiTheme="majorHAnsi" w:hAnsiTheme="minorEastAsia" w:cstheme="majorHAnsi"/>
          <w:szCs w:val="21"/>
        </w:rPr>
        <w:t>绝对温度为</w:t>
      </w:r>
      <w:r w:rsidRPr="00B92F68">
        <w:rPr>
          <w:rFonts w:asciiTheme="majorHAnsi" w:hAnsiTheme="majorHAnsi" w:cstheme="majorHAnsi"/>
          <w:szCs w:val="21"/>
        </w:rPr>
        <w:t>0K</w:t>
      </w:r>
      <w:r w:rsidRPr="00B92F68">
        <w:rPr>
          <w:rFonts w:asciiTheme="majorHAnsi" w:hAnsiTheme="minorEastAsia" w:cstheme="majorHAnsi"/>
          <w:szCs w:val="21"/>
        </w:rPr>
        <w:t>时压强为</w:t>
      </w:r>
      <w:r w:rsidRPr="00B92F68">
        <w:rPr>
          <w:rFonts w:asciiTheme="majorHAnsi" w:hAnsiTheme="majorHAnsi" w:cstheme="majorHAnsi"/>
          <w:i/>
          <w:szCs w:val="21"/>
        </w:rPr>
        <w:t>P</w:t>
      </w:r>
      <w:r w:rsidRPr="00B92F68">
        <w:rPr>
          <w:rFonts w:asciiTheme="majorHAnsi" w:hAnsiTheme="majorHAnsi" w:cstheme="majorHAnsi"/>
          <w:szCs w:val="21"/>
          <w:vertAlign w:val="subscript"/>
        </w:rPr>
        <w:t>0</w:t>
      </w:r>
      <w:r w:rsidRPr="00B92F68">
        <w:rPr>
          <w:rFonts w:asciiTheme="majorHAnsi" w:hAnsiTheme="minorEastAsia" w:cstheme="majorHAnsi"/>
          <w:szCs w:val="21"/>
        </w:rPr>
        <w:t>，</w:t>
      </w:r>
      <w:r w:rsidRPr="00B92F68">
        <w:rPr>
          <w:rFonts w:asciiTheme="majorHAnsi" w:hAnsiTheme="majorHAnsi" w:cstheme="majorHAnsi"/>
          <w:i/>
          <w:szCs w:val="21"/>
        </w:rPr>
        <w:t>P</w:t>
      </w:r>
      <w:r w:rsidRPr="00B92F68">
        <w:rPr>
          <w:rFonts w:asciiTheme="majorHAnsi" w:hAnsiTheme="majorHAnsi" w:cstheme="majorHAnsi"/>
          <w:szCs w:val="21"/>
          <w:vertAlign w:val="subscript"/>
        </w:rPr>
        <w:t>0</w:t>
      </w:r>
      <w:r w:rsidRPr="00B92F68">
        <w:rPr>
          <w:rFonts w:asciiTheme="majorHAnsi" w:hAnsiTheme="minorEastAsia" w:cstheme="majorHAnsi"/>
          <w:szCs w:val="21"/>
        </w:rPr>
        <w:t>为大气压强</w:t>
      </w:r>
    </w:p>
    <w:p w:rsidR="0045510B" w:rsidRPr="00B92F68" w:rsidRDefault="0045510B" w:rsidP="0045510B">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Pr="00B92F68">
        <w:rPr>
          <w:rFonts w:asciiTheme="minorEastAsia" w:hAnsiTheme="minorEastAsia" w:cstheme="majorHAnsi"/>
          <w:bCs/>
          <w:color w:val="FF0000"/>
          <w:szCs w:val="21"/>
        </w:rPr>
        <w:t>★★</w:t>
      </w:r>
    </w:p>
    <w:p w:rsidR="0045510B" w:rsidRPr="00B92F68" w:rsidRDefault="0045510B" w:rsidP="0045510B">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Pr="00B92F68">
        <w:rPr>
          <w:rFonts w:asciiTheme="majorHAnsi" w:hAnsiTheme="majorHAnsi" w:cstheme="majorHAnsi"/>
          <w:color w:val="FF0000"/>
          <w:szCs w:val="21"/>
        </w:rPr>
        <w:t>B</w:t>
      </w:r>
    </w:p>
    <w:p w:rsidR="0045510B" w:rsidRPr="00B92F68" w:rsidRDefault="0045510B" w:rsidP="00381701">
      <w:pPr>
        <w:spacing w:line="276" w:lineRule="auto"/>
        <w:rPr>
          <w:rFonts w:asciiTheme="majorHAnsi" w:hAnsiTheme="majorHAnsi" w:cstheme="majorHAnsi"/>
          <w:szCs w:val="21"/>
        </w:rPr>
      </w:pPr>
    </w:p>
    <w:p w:rsidR="00546853" w:rsidRPr="00B92F68" w:rsidRDefault="00546853" w:rsidP="00381701">
      <w:pPr>
        <w:spacing w:line="276" w:lineRule="auto"/>
        <w:rPr>
          <w:rFonts w:asciiTheme="majorHAnsi" w:hAnsiTheme="majorHAnsi" w:cstheme="majorHAnsi"/>
          <w:szCs w:val="21"/>
        </w:rPr>
      </w:pPr>
    </w:p>
    <w:p w:rsidR="00B6699B" w:rsidRPr="00B92F68" w:rsidRDefault="0045510B" w:rsidP="00B6699B">
      <w:pPr>
        <w:spacing w:line="276" w:lineRule="auto"/>
        <w:rPr>
          <w:rFonts w:asciiTheme="majorHAnsi" w:hAnsiTheme="majorHAnsi" w:cstheme="majorHAnsi"/>
          <w:szCs w:val="21"/>
        </w:rPr>
      </w:pPr>
      <w:r w:rsidRPr="00B92F68">
        <w:rPr>
          <w:rFonts w:asciiTheme="majorHAnsi" w:hAnsiTheme="minorEastAsia" w:cstheme="majorHAnsi"/>
          <w:bCs/>
          <w:kern w:val="0"/>
          <w:szCs w:val="21"/>
        </w:rPr>
        <w:t>【例</w:t>
      </w:r>
      <w:r w:rsidRPr="00B92F68">
        <w:rPr>
          <w:rFonts w:asciiTheme="majorHAnsi" w:hAnsiTheme="majorHAnsi" w:cstheme="majorHAnsi"/>
          <w:bCs/>
          <w:kern w:val="0"/>
          <w:szCs w:val="21"/>
        </w:rPr>
        <w:t>4</w:t>
      </w:r>
      <w:r w:rsidRPr="00B92F68">
        <w:rPr>
          <w:rFonts w:asciiTheme="majorHAnsi" w:hAnsiTheme="minorEastAsia" w:cstheme="majorHAnsi"/>
          <w:bCs/>
          <w:kern w:val="0"/>
          <w:szCs w:val="21"/>
        </w:rPr>
        <w:t>】</w:t>
      </w:r>
      <w:r w:rsidR="00B6699B" w:rsidRPr="00B92F68">
        <w:rPr>
          <w:rFonts w:asciiTheme="majorHAnsi" w:hAnsiTheme="minorEastAsia" w:cstheme="majorHAnsi"/>
          <w:szCs w:val="21"/>
        </w:rPr>
        <w:t>将质量相同的同种气体</w:t>
      </w:r>
      <w:r w:rsidR="00B6699B" w:rsidRPr="00B92F68">
        <w:rPr>
          <w:rFonts w:asciiTheme="majorHAnsi" w:hAnsiTheme="majorHAnsi" w:cstheme="majorHAnsi"/>
          <w:i/>
          <w:szCs w:val="21"/>
        </w:rPr>
        <w:t>AB</w:t>
      </w:r>
      <w:r w:rsidR="00B6699B" w:rsidRPr="00B92F68">
        <w:rPr>
          <w:rFonts w:asciiTheme="majorHAnsi" w:hAnsiTheme="minorEastAsia" w:cstheme="majorHAnsi"/>
          <w:szCs w:val="21"/>
        </w:rPr>
        <w:t>分别密封在体积不同的两容器中，保持两部分气体体积不变，</w:t>
      </w:r>
      <w:r w:rsidR="00B6699B" w:rsidRPr="00B92F68">
        <w:rPr>
          <w:rFonts w:asciiTheme="majorHAnsi" w:hAnsiTheme="majorHAnsi" w:cstheme="majorHAnsi"/>
          <w:i/>
          <w:szCs w:val="21"/>
        </w:rPr>
        <w:t>AB</w:t>
      </w:r>
      <w:r w:rsidR="00B6699B" w:rsidRPr="00B92F68">
        <w:rPr>
          <w:rFonts w:asciiTheme="majorHAnsi" w:hAnsiTheme="minorEastAsia" w:cstheme="majorHAnsi"/>
          <w:szCs w:val="21"/>
        </w:rPr>
        <w:t>两部分气体的压强随温度</w:t>
      </w:r>
      <w:r w:rsidR="00B6699B" w:rsidRPr="00B92F68">
        <w:rPr>
          <w:rFonts w:asciiTheme="majorHAnsi" w:hAnsiTheme="majorHAnsi" w:cstheme="majorHAnsi"/>
          <w:i/>
          <w:szCs w:val="21"/>
        </w:rPr>
        <w:t>t</w:t>
      </w:r>
      <w:r w:rsidR="00B6699B" w:rsidRPr="00B92F68">
        <w:rPr>
          <w:rFonts w:asciiTheme="majorHAnsi" w:hAnsiTheme="minorEastAsia" w:cstheme="majorHAnsi"/>
          <w:szCs w:val="21"/>
        </w:rPr>
        <w:t>的变化曲线如图所示，则</w:t>
      </w:r>
      <w:r w:rsidR="00B6699B" w:rsidRPr="00B92F68">
        <w:rPr>
          <w:rFonts w:asciiTheme="majorHAnsi" w:hAnsiTheme="majorHAnsi" w:cstheme="majorHAnsi"/>
          <w:szCs w:val="21"/>
        </w:rPr>
        <w:tab/>
      </w:r>
      <w:r w:rsidR="00B6699B" w:rsidRPr="00B92F68">
        <w:rPr>
          <w:rFonts w:asciiTheme="majorHAnsi" w:hAnsiTheme="minorEastAsia" w:cstheme="majorHAnsi"/>
          <w:szCs w:val="21"/>
        </w:rPr>
        <w:t>（</w:t>
      </w:r>
      <w:r w:rsidR="00B6699B" w:rsidRPr="00B92F68">
        <w:rPr>
          <w:rFonts w:asciiTheme="majorHAnsi" w:hAnsiTheme="majorHAnsi" w:cstheme="majorHAnsi"/>
          <w:szCs w:val="21"/>
        </w:rPr>
        <w:tab/>
      </w:r>
      <w:r w:rsidR="00B6699B" w:rsidRPr="00B92F68">
        <w:rPr>
          <w:rFonts w:asciiTheme="majorHAnsi" w:hAnsiTheme="majorHAnsi" w:cstheme="majorHAnsi"/>
          <w:szCs w:val="21"/>
        </w:rPr>
        <w:tab/>
      </w:r>
      <w:r w:rsidR="00B6699B" w:rsidRPr="00B92F68">
        <w:rPr>
          <w:rFonts w:asciiTheme="majorHAnsi" w:hAnsiTheme="minorEastAsia" w:cstheme="majorHAnsi"/>
          <w:szCs w:val="21"/>
        </w:rPr>
        <w:t>）</w:t>
      </w:r>
      <w:r w:rsidRPr="00B92F68">
        <w:rPr>
          <w:rFonts w:asciiTheme="majorHAnsi" w:hAnsiTheme="minorEastAsia" w:cstheme="majorHAnsi"/>
          <w:szCs w:val="21"/>
        </w:rPr>
        <w:t>（多选）</w:t>
      </w:r>
    </w:p>
    <w:p w:rsidR="00B6699B" w:rsidRPr="00B92F68" w:rsidRDefault="009A2FDF" w:rsidP="0045510B">
      <w:pPr>
        <w:spacing w:line="276" w:lineRule="auto"/>
        <w:ind w:leftChars="200" w:left="420"/>
        <w:rPr>
          <w:rFonts w:asciiTheme="majorHAnsi" w:hAnsiTheme="majorHAnsi" w:cstheme="majorHAnsi"/>
          <w:szCs w:val="21"/>
        </w:rPr>
      </w:pPr>
      <w:r w:rsidRPr="00B92F68">
        <w:rPr>
          <w:rFonts w:asciiTheme="majorHAnsi" w:hAnsiTheme="majorHAnsi" w:cstheme="majorHAnsi"/>
          <w:noProof/>
          <w:szCs w:val="21"/>
        </w:rPr>
        <w:drawing>
          <wp:anchor distT="0" distB="0" distL="114300" distR="114300" simplePos="0" relativeHeight="251658752" behindDoc="0" locked="0" layoutInCell="1" allowOverlap="1">
            <wp:simplePos x="0" y="0"/>
            <wp:positionH relativeFrom="column">
              <wp:posOffset>4200525</wp:posOffset>
            </wp:positionH>
            <wp:positionV relativeFrom="paragraph">
              <wp:posOffset>138430</wp:posOffset>
            </wp:positionV>
            <wp:extent cx="1266825" cy="1066800"/>
            <wp:effectExtent l="19050" t="0" r="9525" b="0"/>
            <wp:wrapSquare wrapText="bothSides"/>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0"/>
                    <a:srcRect/>
                    <a:stretch>
                      <a:fillRect/>
                    </a:stretch>
                  </pic:blipFill>
                  <pic:spPr bwMode="auto">
                    <a:xfrm>
                      <a:off x="0" y="0"/>
                      <a:ext cx="1266825" cy="1066800"/>
                    </a:xfrm>
                    <a:prstGeom prst="rect">
                      <a:avLst/>
                    </a:prstGeom>
                    <a:noFill/>
                    <a:ln w="9525">
                      <a:noFill/>
                      <a:miter lim="800000"/>
                      <a:headEnd/>
                      <a:tailEnd/>
                    </a:ln>
                  </pic:spPr>
                </pic:pic>
              </a:graphicData>
            </a:graphic>
          </wp:anchor>
        </w:drawing>
      </w:r>
      <w:r w:rsidR="00B6699B" w:rsidRPr="00B92F68">
        <w:rPr>
          <w:rFonts w:asciiTheme="majorHAnsi" w:hAnsiTheme="majorHAnsi" w:cstheme="majorHAnsi"/>
          <w:szCs w:val="21"/>
        </w:rPr>
        <w:t>A</w:t>
      </w:r>
      <w:r w:rsidR="00B6699B" w:rsidRPr="00B92F68">
        <w:rPr>
          <w:rFonts w:asciiTheme="majorHAnsi" w:hAnsiTheme="minorEastAsia" w:cstheme="majorHAnsi"/>
          <w:bCs/>
          <w:kern w:val="0"/>
          <w:szCs w:val="21"/>
        </w:rPr>
        <w:t>．</w:t>
      </w:r>
      <w:r w:rsidR="00B6699B" w:rsidRPr="00B92F68">
        <w:rPr>
          <w:rFonts w:asciiTheme="majorHAnsi" w:hAnsiTheme="majorHAnsi" w:cstheme="majorHAnsi"/>
          <w:i/>
          <w:szCs w:val="21"/>
        </w:rPr>
        <w:t>A</w:t>
      </w:r>
      <w:r w:rsidR="00B6699B" w:rsidRPr="00B92F68">
        <w:rPr>
          <w:rFonts w:asciiTheme="majorHAnsi" w:hAnsiTheme="minorEastAsia" w:cstheme="majorHAnsi"/>
          <w:szCs w:val="21"/>
        </w:rPr>
        <w:t>部分气体的体积比</w:t>
      </w:r>
      <w:r w:rsidR="00B6699B" w:rsidRPr="00B92F68">
        <w:rPr>
          <w:rFonts w:asciiTheme="majorHAnsi" w:hAnsiTheme="majorHAnsi" w:cstheme="majorHAnsi"/>
          <w:i/>
          <w:szCs w:val="21"/>
        </w:rPr>
        <w:t>B</w:t>
      </w:r>
      <w:r w:rsidR="00B6699B" w:rsidRPr="00B92F68">
        <w:rPr>
          <w:rFonts w:asciiTheme="majorHAnsi" w:hAnsiTheme="minorEastAsia" w:cstheme="majorHAnsi"/>
          <w:szCs w:val="21"/>
        </w:rPr>
        <w:t>部分小</w:t>
      </w:r>
    </w:p>
    <w:p w:rsidR="00B6699B" w:rsidRPr="00B92F68" w:rsidRDefault="00B6699B" w:rsidP="0045510B">
      <w:pPr>
        <w:spacing w:line="276" w:lineRule="auto"/>
        <w:ind w:leftChars="200" w:left="420"/>
        <w:rPr>
          <w:rFonts w:asciiTheme="majorHAnsi" w:hAnsiTheme="majorHAnsi" w:cstheme="majorHAnsi"/>
          <w:szCs w:val="21"/>
        </w:rPr>
      </w:pPr>
      <w:r w:rsidRPr="00B92F68">
        <w:rPr>
          <w:rFonts w:asciiTheme="majorHAnsi" w:hAnsiTheme="majorHAnsi" w:cstheme="majorHAnsi"/>
          <w:szCs w:val="21"/>
        </w:rPr>
        <w:t>B</w:t>
      </w:r>
      <w:r w:rsidRPr="00B92F68">
        <w:rPr>
          <w:rFonts w:asciiTheme="majorHAnsi" w:hAnsiTheme="minorEastAsia" w:cstheme="majorHAnsi"/>
          <w:bCs/>
          <w:kern w:val="0"/>
          <w:szCs w:val="21"/>
        </w:rPr>
        <w:t>．</w:t>
      </w:r>
      <w:r w:rsidRPr="00B92F68">
        <w:rPr>
          <w:rFonts w:asciiTheme="majorHAnsi" w:hAnsiTheme="majorHAnsi" w:cstheme="majorHAnsi"/>
          <w:i/>
          <w:szCs w:val="21"/>
        </w:rPr>
        <w:t>AB</w:t>
      </w:r>
      <w:r w:rsidRPr="00B92F68">
        <w:rPr>
          <w:rFonts w:asciiTheme="majorHAnsi" w:hAnsiTheme="minorEastAsia" w:cstheme="majorHAnsi"/>
          <w:szCs w:val="21"/>
        </w:rPr>
        <w:t>直线的延长线将相交于</w:t>
      </w:r>
      <w:r w:rsidRPr="00B92F68">
        <w:rPr>
          <w:rFonts w:asciiTheme="majorHAnsi" w:hAnsiTheme="majorHAnsi" w:cstheme="majorHAnsi"/>
          <w:i/>
          <w:szCs w:val="21"/>
        </w:rPr>
        <w:t>t</w:t>
      </w:r>
      <w:r w:rsidRPr="00B92F68">
        <w:rPr>
          <w:rFonts w:asciiTheme="majorHAnsi" w:hAnsiTheme="minorEastAsia" w:cstheme="majorHAnsi"/>
          <w:szCs w:val="21"/>
        </w:rPr>
        <w:t>轴上的同一点</w:t>
      </w:r>
    </w:p>
    <w:p w:rsidR="00B6699B" w:rsidRPr="00B92F68" w:rsidRDefault="00B6699B" w:rsidP="0045510B">
      <w:pPr>
        <w:spacing w:line="276" w:lineRule="auto"/>
        <w:ind w:leftChars="200" w:left="420"/>
        <w:rPr>
          <w:rFonts w:asciiTheme="majorHAnsi" w:hAnsiTheme="majorHAnsi" w:cstheme="majorHAnsi"/>
          <w:szCs w:val="21"/>
        </w:rPr>
      </w:pPr>
      <w:r w:rsidRPr="00B92F68">
        <w:rPr>
          <w:rFonts w:asciiTheme="majorHAnsi" w:hAnsiTheme="majorHAnsi" w:cstheme="majorHAnsi"/>
          <w:szCs w:val="21"/>
        </w:rPr>
        <w:t>C</w:t>
      </w:r>
      <w:r w:rsidRPr="00B92F68">
        <w:rPr>
          <w:rFonts w:asciiTheme="majorHAnsi" w:hAnsiTheme="minorEastAsia" w:cstheme="majorHAnsi"/>
          <w:bCs/>
          <w:kern w:val="0"/>
          <w:szCs w:val="21"/>
        </w:rPr>
        <w:t>．</w:t>
      </w:r>
      <w:r w:rsidRPr="00B92F68">
        <w:rPr>
          <w:rFonts w:asciiTheme="majorHAnsi" w:hAnsiTheme="majorHAnsi" w:cstheme="majorHAnsi"/>
          <w:i/>
          <w:szCs w:val="21"/>
        </w:rPr>
        <w:t>AB</w:t>
      </w:r>
      <w:r w:rsidRPr="00B92F68">
        <w:rPr>
          <w:rFonts w:asciiTheme="majorHAnsi" w:hAnsiTheme="minorEastAsia" w:cstheme="majorHAnsi"/>
          <w:szCs w:val="21"/>
        </w:rPr>
        <w:t>气体温度改变量相同时，压强改变量相同</w:t>
      </w:r>
    </w:p>
    <w:p w:rsidR="00B6699B" w:rsidRPr="00B92F68" w:rsidRDefault="00B6699B" w:rsidP="0045510B">
      <w:pPr>
        <w:spacing w:line="276" w:lineRule="auto"/>
        <w:ind w:leftChars="200" w:left="420"/>
        <w:rPr>
          <w:rFonts w:asciiTheme="majorHAnsi" w:hAnsiTheme="majorHAnsi" w:cstheme="majorHAnsi"/>
          <w:szCs w:val="21"/>
        </w:rPr>
      </w:pPr>
      <w:r w:rsidRPr="00B92F68">
        <w:rPr>
          <w:rFonts w:asciiTheme="majorHAnsi" w:hAnsiTheme="majorHAnsi" w:cstheme="majorHAnsi"/>
          <w:szCs w:val="21"/>
        </w:rPr>
        <w:t>D</w:t>
      </w:r>
      <w:r w:rsidRPr="00B92F68">
        <w:rPr>
          <w:rFonts w:asciiTheme="majorHAnsi" w:hAnsiTheme="minorEastAsia" w:cstheme="majorHAnsi"/>
          <w:bCs/>
          <w:kern w:val="0"/>
          <w:szCs w:val="21"/>
        </w:rPr>
        <w:t>．</w:t>
      </w:r>
      <w:r w:rsidRPr="00B92F68">
        <w:rPr>
          <w:rFonts w:asciiTheme="majorHAnsi" w:hAnsiTheme="majorHAnsi" w:cstheme="majorHAnsi"/>
          <w:i/>
          <w:szCs w:val="21"/>
        </w:rPr>
        <w:t>AB</w:t>
      </w:r>
      <w:r w:rsidRPr="00B92F68">
        <w:rPr>
          <w:rFonts w:asciiTheme="majorHAnsi" w:hAnsiTheme="minorEastAsia" w:cstheme="majorHAnsi"/>
          <w:szCs w:val="21"/>
        </w:rPr>
        <w:t>气体温度改变量相同时，</w:t>
      </w:r>
      <w:r w:rsidRPr="00B92F68">
        <w:rPr>
          <w:rFonts w:asciiTheme="majorHAnsi" w:hAnsiTheme="majorHAnsi" w:cstheme="majorHAnsi"/>
          <w:i/>
          <w:szCs w:val="21"/>
        </w:rPr>
        <w:t>A</w:t>
      </w:r>
      <w:r w:rsidRPr="00B92F68">
        <w:rPr>
          <w:rFonts w:asciiTheme="majorHAnsi" w:hAnsiTheme="minorEastAsia" w:cstheme="majorHAnsi"/>
          <w:szCs w:val="21"/>
        </w:rPr>
        <w:t>部分气体压强改变量较大</w:t>
      </w:r>
    </w:p>
    <w:p w:rsidR="0045510B" w:rsidRPr="00B92F68" w:rsidRDefault="0045510B" w:rsidP="0045510B">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Pr="00B92F68">
        <w:rPr>
          <w:rFonts w:asciiTheme="minorEastAsia" w:hAnsiTheme="minorEastAsia" w:cstheme="majorHAnsi"/>
          <w:bCs/>
          <w:color w:val="FF0000"/>
          <w:szCs w:val="21"/>
        </w:rPr>
        <w:t>★★</w:t>
      </w:r>
    </w:p>
    <w:p w:rsidR="0045510B" w:rsidRPr="00B92F68" w:rsidRDefault="0045510B" w:rsidP="0045510B">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00546853" w:rsidRPr="00B92F68">
        <w:rPr>
          <w:rFonts w:asciiTheme="majorHAnsi" w:hAnsiTheme="majorHAnsi" w:cstheme="majorHAnsi"/>
          <w:color w:val="FF0000"/>
          <w:szCs w:val="21"/>
        </w:rPr>
        <w:t>ABD</w:t>
      </w:r>
    </w:p>
    <w:p w:rsidR="00954B0D" w:rsidRPr="00B92F68" w:rsidRDefault="00954B0D" w:rsidP="00381701">
      <w:pPr>
        <w:spacing w:line="276" w:lineRule="auto"/>
        <w:rPr>
          <w:rFonts w:asciiTheme="majorHAnsi" w:hAnsiTheme="majorHAnsi" w:cstheme="majorHAnsi"/>
          <w:szCs w:val="21"/>
        </w:rPr>
      </w:pPr>
    </w:p>
    <w:p w:rsidR="00696AE5" w:rsidRPr="00B92F68" w:rsidRDefault="00D02623" w:rsidP="00696AE5">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53"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6E4C3D" w:rsidRPr="0014298B" w:rsidRDefault="006E4C3D"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6D331C" w:rsidRPr="00B92F68" w:rsidRDefault="006D331C" w:rsidP="006D331C">
      <w:pPr>
        <w:spacing w:line="276" w:lineRule="auto"/>
        <w:rPr>
          <w:rFonts w:asciiTheme="majorHAnsi" w:hAnsiTheme="majorHAnsi" w:cstheme="majorHAnsi"/>
          <w:szCs w:val="21"/>
        </w:rPr>
      </w:pPr>
      <w:r w:rsidRPr="00B92F68">
        <w:rPr>
          <w:rFonts w:asciiTheme="majorHAnsi" w:hAnsiTheme="majorHAnsi" w:cstheme="majorHAnsi"/>
          <w:szCs w:val="21"/>
        </w:rPr>
        <w:t>1</w:t>
      </w:r>
      <w:r w:rsidRPr="00B92F68">
        <w:rPr>
          <w:rFonts w:asciiTheme="majorHAnsi" w:hAnsiTheme="minorEastAsia" w:cstheme="majorHAnsi"/>
          <w:szCs w:val="21"/>
        </w:rPr>
        <w:t>、如图所示为一定质量的气体在保持体积为</w:t>
      </w:r>
      <w:r w:rsidRPr="00B92F68">
        <w:rPr>
          <w:rFonts w:asciiTheme="majorHAnsi" w:hAnsiTheme="majorHAnsi" w:cstheme="majorHAnsi"/>
          <w:i/>
          <w:szCs w:val="21"/>
        </w:rPr>
        <w:t>V</w:t>
      </w:r>
      <w:r w:rsidRPr="00B92F68">
        <w:rPr>
          <w:rFonts w:asciiTheme="majorHAnsi" w:hAnsiTheme="majorHAnsi" w:cstheme="majorHAnsi"/>
          <w:szCs w:val="21"/>
          <w:vertAlign w:val="subscript"/>
        </w:rPr>
        <w:t>1</w:t>
      </w:r>
      <w:r w:rsidRPr="00B92F68">
        <w:rPr>
          <w:rFonts w:asciiTheme="majorHAnsi" w:hAnsiTheme="minorEastAsia" w:cstheme="majorHAnsi"/>
          <w:szCs w:val="21"/>
        </w:rPr>
        <w:t>时的等容线和保持体积为</w:t>
      </w:r>
      <w:r w:rsidRPr="00B92F68">
        <w:rPr>
          <w:rFonts w:asciiTheme="majorHAnsi" w:hAnsiTheme="majorHAnsi" w:cstheme="majorHAnsi"/>
          <w:i/>
          <w:szCs w:val="21"/>
        </w:rPr>
        <w:t>V</w:t>
      </w:r>
      <w:r w:rsidRPr="00B92F68">
        <w:rPr>
          <w:rFonts w:asciiTheme="majorHAnsi" w:hAnsiTheme="majorHAnsi" w:cstheme="majorHAnsi"/>
          <w:szCs w:val="21"/>
          <w:vertAlign w:val="subscript"/>
        </w:rPr>
        <w:t>2</w:t>
      </w:r>
      <w:r w:rsidRPr="00B92F68">
        <w:rPr>
          <w:rFonts w:asciiTheme="majorHAnsi" w:hAnsiTheme="minorEastAsia" w:cstheme="majorHAnsi"/>
          <w:szCs w:val="21"/>
        </w:rPr>
        <w:t>时的等容线</w:t>
      </w:r>
      <w:r w:rsidRPr="00B92F68">
        <w:rPr>
          <w:rFonts w:asciiTheme="majorHAnsi" w:hAnsiTheme="minorEastAsia" w:cstheme="majorHAnsi"/>
          <w:kern w:val="0"/>
        </w:rPr>
        <w:t>Ⅱ，则</w:t>
      </w:r>
      <w:r w:rsidRPr="00B92F68">
        <w:rPr>
          <w:rFonts w:asciiTheme="majorHAnsi" w:hAnsiTheme="majorHAnsi" w:cstheme="majorHAnsi"/>
          <w:szCs w:val="21"/>
        </w:rPr>
        <w:t>I</w:t>
      </w:r>
      <w:r w:rsidRPr="00B92F68">
        <w:rPr>
          <w:rFonts w:asciiTheme="majorHAnsi" w:hAnsiTheme="minorEastAsia" w:cstheme="majorHAnsi"/>
          <w:szCs w:val="21"/>
        </w:rPr>
        <w:t>和</w:t>
      </w:r>
      <w:r w:rsidRPr="00B92F68">
        <w:rPr>
          <w:rFonts w:asciiTheme="majorHAnsi" w:hAnsiTheme="minorEastAsia" w:cstheme="majorHAnsi"/>
          <w:kern w:val="0"/>
        </w:rPr>
        <w:t>Ⅱ与</w:t>
      </w:r>
      <w:r w:rsidRPr="00B92F68">
        <w:rPr>
          <w:rFonts w:asciiTheme="majorHAnsi" w:hAnsiTheme="majorHAnsi" w:cstheme="majorHAnsi"/>
          <w:i/>
          <w:kern w:val="0"/>
        </w:rPr>
        <w:t>t</w:t>
      </w:r>
      <w:r w:rsidRPr="00B92F68">
        <w:rPr>
          <w:rFonts w:asciiTheme="majorHAnsi" w:hAnsiTheme="minorEastAsia" w:cstheme="majorHAnsi"/>
          <w:kern w:val="0"/>
        </w:rPr>
        <w:t>轴交点的横坐标都是</w:t>
      </w:r>
      <w:r w:rsidRPr="00B92F68">
        <w:rPr>
          <w:rFonts w:asciiTheme="majorHAnsi" w:hAnsiTheme="majorHAnsi" w:cstheme="majorHAnsi"/>
          <w:kern w:val="0"/>
        </w:rPr>
        <w:t>_______</w:t>
      </w:r>
      <w:r w:rsidR="003C4EDD" w:rsidRPr="00B92F68">
        <w:rPr>
          <w:rFonts w:asciiTheme="majorHAnsi" w:hAnsiTheme="minorEastAsia" w:cstheme="majorHAnsi"/>
        </w:rPr>
        <w:t>℃</w:t>
      </w:r>
      <w:r w:rsidRPr="00B92F68">
        <w:rPr>
          <w:rFonts w:asciiTheme="majorHAnsi" w:hAnsiTheme="minorEastAsia" w:cstheme="majorHAnsi"/>
        </w:rPr>
        <w:t>，且可知体积</w:t>
      </w:r>
      <w:r w:rsidRPr="00B92F68">
        <w:rPr>
          <w:rFonts w:asciiTheme="majorHAnsi" w:hAnsiTheme="majorHAnsi" w:cstheme="majorHAnsi"/>
          <w:i/>
        </w:rPr>
        <w:t>V</w:t>
      </w:r>
      <w:r w:rsidRPr="00B92F68">
        <w:rPr>
          <w:rFonts w:asciiTheme="majorHAnsi" w:hAnsiTheme="majorHAnsi" w:cstheme="majorHAnsi"/>
          <w:vertAlign w:val="subscript"/>
        </w:rPr>
        <w:t>1</w:t>
      </w:r>
      <w:r w:rsidRPr="00B92F68">
        <w:rPr>
          <w:rFonts w:asciiTheme="majorHAnsi" w:hAnsiTheme="majorHAnsi" w:cstheme="majorHAnsi"/>
        </w:rPr>
        <w:t>_______</w:t>
      </w:r>
      <w:r w:rsidRPr="00B92F68">
        <w:rPr>
          <w:rFonts w:asciiTheme="majorHAnsi" w:hAnsiTheme="majorHAnsi" w:cstheme="majorHAnsi"/>
          <w:i/>
        </w:rPr>
        <w:t>V</w:t>
      </w:r>
      <w:r w:rsidRPr="00B92F68">
        <w:rPr>
          <w:rFonts w:asciiTheme="majorHAnsi" w:hAnsiTheme="majorHAnsi" w:cstheme="majorHAnsi"/>
          <w:vertAlign w:val="subscript"/>
        </w:rPr>
        <w:t>2</w:t>
      </w:r>
      <w:r w:rsidRPr="00B92F68">
        <w:rPr>
          <w:rFonts w:asciiTheme="majorHAnsi" w:hAnsiTheme="minorEastAsia" w:cstheme="majorHAnsi"/>
        </w:rPr>
        <w:t>（选填</w:t>
      </w:r>
      <w:r w:rsidRPr="00B92F68">
        <w:rPr>
          <w:rFonts w:asciiTheme="majorHAnsi" w:hAnsiTheme="majorHAnsi" w:cstheme="majorHAnsi"/>
        </w:rPr>
        <w:t>“&gt;”</w:t>
      </w:r>
      <w:r w:rsidR="008978C4" w:rsidRPr="00B92F68">
        <w:rPr>
          <w:rFonts w:asciiTheme="majorHAnsi" w:hAnsiTheme="minorEastAsia" w:cstheme="majorHAnsi"/>
        </w:rPr>
        <w:t>、</w:t>
      </w:r>
      <w:r w:rsidRPr="00B92F68">
        <w:rPr>
          <w:rFonts w:asciiTheme="majorHAnsi" w:hAnsiTheme="majorHAnsi" w:cstheme="majorHAnsi"/>
        </w:rPr>
        <w:t>“&lt;”</w:t>
      </w:r>
      <w:r w:rsidRPr="00B92F68">
        <w:rPr>
          <w:rFonts w:asciiTheme="majorHAnsi" w:hAnsiTheme="minorEastAsia" w:cstheme="majorHAnsi"/>
        </w:rPr>
        <w:t>或</w:t>
      </w:r>
      <w:r w:rsidRPr="00B92F68">
        <w:rPr>
          <w:rFonts w:asciiTheme="majorHAnsi" w:hAnsiTheme="majorHAnsi" w:cstheme="majorHAnsi"/>
        </w:rPr>
        <w:t>“</w:t>
      </w:r>
      <w:r w:rsidR="00A733D9" w:rsidRPr="00B92F68">
        <w:rPr>
          <w:rFonts w:asciiTheme="majorHAnsi" w:hAnsiTheme="minorEastAsia" w:cstheme="majorHAnsi"/>
        </w:rPr>
        <w:t>＝</w:t>
      </w:r>
      <w:r w:rsidRPr="00B92F68">
        <w:rPr>
          <w:rFonts w:asciiTheme="majorHAnsi" w:hAnsiTheme="majorHAnsi" w:cstheme="majorHAnsi"/>
        </w:rPr>
        <w:t>”</w:t>
      </w:r>
      <w:r w:rsidRPr="00B92F68">
        <w:rPr>
          <w:rFonts w:asciiTheme="majorHAnsi" w:hAnsiTheme="minorEastAsia" w:cstheme="majorHAnsi"/>
        </w:rPr>
        <w:t>）</w:t>
      </w:r>
    </w:p>
    <w:p w:rsidR="006D331C" w:rsidRPr="00B92F68" w:rsidRDefault="00474E63" w:rsidP="006D331C">
      <w:pPr>
        <w:spacing w:line="276" w:lineRule="auto"/>
        <w:rPr>
          <w:rFonts w:asciiTheme="majorHAnsi" w:hAnsiTheme="majorHAnsi" w:cstheme="majorHAnsi"/>
          <w:bCs/>
          <w:color w:val="FF0000"/>
          <w:szCs w:val="21"/>
        </w:rPr>
      </w:pPr>
      <w:r w:rsidRPr="00B92F68">
        <w:rPr>
          <w:rFonts w:asciiTheme="majorHAnsi" w:hAnsiTheme="majorHAnsi" w:cstheme="majorHAnsi"/>
          <w:noProof/>
        </w:rPr>
        <w:drawing>
          <wp:anchor distT="0" distB="0" distL="114300" distR="114300" simplePos="0" relativeHeight="251639296" behindDoc="0" locked="0" layoutInCell="1" allowOverlap="1">
            <wp:simplePos x="0" y="0"/>
            <wp:positionH relativeFrom="column">
              <wp:posOffset>3733800</wp:posOffset>
            </wp:positionH>
            <wp:positionV relativeFrom="paragraph">
              <wp:posOffset>133350</wp:posOffset>
            </wp:positionV>
            <wp:extent cx="1543050" cy="1047750"/>
            <wp:effectExtent l="19050" t="0" r="0" b="0"/>
            <wp:wrapSquare wrapText="bothSides"/>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1">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02">
                              <a14:imgEffect>
                                <a14:sharpenSoften amount="8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43050" cy="1047750"/>
                    </a:xfrm>
                    <a:prstGeom prst="rect">
                      <a:avLst/>
                    </a:prstGeom>
                  </pic:spPr>
                </pic:pic>
              </a:graphicData>
            </a:graphic>
          </wp:anchor>
        </w:drawing>
      </w:r>
      <w:r w:rsidR="006D331C" w:rsidRPr="00B92F68">
        <w:rPr>
          <w:rFonts w:asciiTheme="majorHAnsi" w:hAnsiTheme="minorEastAsia" w:cstheme="majorHAnsi"/>
          <w:bCs/>
          <w:color w:val="FF0000"/>
          <w:szCs w:val="21"/>
        </w:rPr>
        <w:t>【难度】</w:t>
      </w:r>
      <w:r w:rsidR="006D331C" w:rsidRPr="00B92F68">
        <w:rPr>
          <w:rFonts w:asciiTheme="minorEastAsia" w:hAnsiTheme="minorEastAsia" w:cstheme="majorHAnsi"/>
          <w:bCs/>
          <w:color w:val="FF0000"/>
          <w:szCs w:val="21"/>
        </w:rPr>
        <w:t>★</w:t>
      </w:r>
    </w:p>
    <w:p w:rsidR="006D331C" w:rsidRPr="00B92F68" w:rsidRDefault="006D331C" w:rsidP="006D331C">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003C4EDD" w:rsidRPr="00B92F68">
        <w:rPr>
          <w:rFonts w:asciiTheme="majorHAnsi" w:hAnsiTheme="minorEastAsia" w:cstheme="majorHAnsi"/>
          <w:bCs/>
          <w:color w:val="FF0000"/>
          <w:szCs w:val="21"/>
        </w:rPr>
        <w:t>－</w:t>
      </w:r>
      <w:r w:rsidR="007A000D" w:rsidRPr="00B92F68">
        <w:rPr>
          <w:rFonts w:asciiTheme="majorHAnsi" w:hAnsiTheme="majorHAnsi" w:cstheme="majorHAnsi"/>
          <w:bCs/>
          <w:color w:val="FF0000"/>
          <w:szCs w:val="21"/>
        </w:rPr>
        <w:t>273</w:t>
      </w:r>
      <w:r w:rsidR="003C4EDD" w:rsidRPr="00B92F68">
        <w:rPr>
          <w:rFonts w:asciiTheme="majorHAnsi" w:hAnsiTheme="minorEastAsia" w:cstheme="majorHAnsi"/>
          <w:color w:val="FF0000"/>
        </w:rPr>
        <w:t>℃</w:t>
      </w:r>
      <w:r w:rsidR="007F1570" w:rsidRPr="00B92F68">
        <w:rPr>
          <w:rFonts w:asciiTheme="majorHAnsi" w:hAnsiTheme="minorEastAsia" w:cstheme="majorHAnsi"/>
          <w:color w:val="FF0000"/>
        </w:rPr>
        <w:t>；</w:t>
      </w:r>
      <w:r w:rsidR="007A000D" w:rsidRPr="00B92F68">
        <w:rPr>
          <w:rFonts w:asciiTheme="majorHAnsi" w:hAnsiTheme="majorHAnsi" w:cstheme="majorHAnsi"/>
          <w:color w:val="FF0000"/>
        </w:rPr>
        <w:t>&lt;</w:t>
      </w:r>
    </w:p>
    <w:p w:rsidR="006D331C" w:rsidRPr="00B92F68" w:rsidRDefault="006D331C" w:rsidP="006D331C">
      <w:pPr>
        <w:spacing w:line="276" w:lineRule="auto"/>
        <w:rPr>
          <w:rFonts w:asciiTheme="majorHAnsi" w:hAnsiTheme="majorHAnsi" w:cstheme="majorHAnsi"/>
          <w:szCs w:val="21"/>
        </w:rPr>
      </w:pPr>
    </w:p>
    <w:p w:rsidR="006D331C" w:rsidRPr="00B92F68" w:rsidRDefault="006D331C" w:rsidP="006D331C">
      <w:pPr>
        <w:spacing w:line="276" w:lineRule="auto"/>
        <w:rPr>
          <w:rFonts w:asciiTheme="majorHAnsi" w:hAnsiTheme="majorHAnsi" w:cstheme="majorHAnsi"/>
          <w:szCs w:val="21"/>
        </w:rPr>
      </w:pPr>
    </w:p>
    <w:p w:rsidR="00696AE5" w:rsidRPr="00B92F68" w:rsidRDefault="00696AE5" w:rsidP="00696AE5">
      <w:pPr>
        <w:spacing w:line="276" w:lineRule="auto"/>
        <w:rPr>
          <w:rFonts w:asciiTheme="majorHAnsi" w:hAnsiTheme="majorHAnsi" w:cstheme="majorHAnsi"/>
          <w:color w:val="FF0000"/>
        </w:rPr>
      </w:pPr>
    </w:p>
    <w:p w:rsidR="007A000D" w:rsidRPr="00B92F68" w:rsidRDefault="007A000D" w:rsidP="00696AE5">
      <w:pPr>
        <w:spacing w:line="276" w:lineRule="auto"/>
        <w:rPr>
          <w:rFonts w:asciiTheme="majorHAnsi" w:hAnsiTheme="majorHAnsi" w:cstheme="majorHAnsi"/>
          <w:color w:val="FF0000"/>
        </w:rPr>
      </w:pPr>
    </w:p>
    <w:p w:rsidR="006D331C" w:rsidRPr="00B92F68" w:rsidRDefault="007A000D" w:rsidP="006D331C">
      <w:pPr>
        <w:spacing w:line="276" w:lineRule="auto"/>
        <w:rPr>
          <w:rFonts w:asciiTheme="majorHAnsi" w:hAnsiTheme="majorHAnsi" w:cstheme="majorHAnsi"/>
          <w:szCs w:val="21"/>
        </w:rPr>
      </w:pPr>
      <w:r w:rsidRPr="00B92F68">
        <w:rPr>
          <w:rFonts w:asciiTheme="majorHAnsi" w:hAnsiTheme="majorHAnsi" w:cstheme="majorHAnsi"/>
          <w:noProof/>
        </w:rPr>
        <w:drawing>
          <wp:anchor distT="0" distB="0" distL="114300" distR="114300" simplePos="0" relativeHeight="251648512" behindDoc="0" locked="0" layoutInCell="1" allowOverlap="1">
            <wp:simplePos x="0" y="0"/>
            <wp:positionH relativeFrom="column">
              <wp:posOffset>4025265</wp:posOffset>
            </wp:positionH>
            <wp:positionV relativeFrom="paragraph">
              <wp:posOffset>411480</wp:posOffset>
            </wp:positionV>
            <wp:extent cx="1323975" cy="113347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23975" cy="1133475"/>
                    </a:xfrm>
                    <a:prstGeom prst="rect">
                      <a:avLst/>
                    </a:prstGeom>
                  </pic:spPr>
                </pic:pic>
              </a:graphicData>
            </a:graphic>
          </wp:anchor>
        </w:drawing>
      </w:r>
      <w:r w:rsidR="006D331C" w:rsidRPr="00B92F68">
        <w:rPr>
          <w:rFonts w:asciiTheme="majorHAnsi" w:hAnsiTheme="majorHAnsi" w:cstheme="majorHAnsi"/>
          <w:szCs w:val="21"/>
        </w:rPr>
        <w:t>2</w:t>
      </w:r>
      <w:r w:rsidR="006D331C" w:rsidRPr="00B92F68">
        <w:rPr>
          <w:rFonts w:asciiTheme="majorHAnsi" w:hAnsiTheme="minorEastAsia" w:cstheme="majorHAnsi"/>
          <w:szCs w:val="21"/>
        </w:rPr>
        <w:t>、如图所示，为一定质量空气的</w:t>
      </w:r>
      <w:r w:rsidR="006D331C" w:rsidRPr="00B92F68">
        <w:rPr>
          <w:rFonts w:asciiTheme="majorHAnsi" w:hAnsiTheme="majorHAnsi" w:cstheme="majorHAnsi"/>
          <w:i/>
          <w:szCs w:val="21"/>
        </w:rPr>
        <w:t>P</w:t>
      </w:r>
      <w:r w:rsidR="003C4EDD" w:rsidRPr="00B92F68">
        <w:rPr>
          <w:rFonts w:asciiTheme="majorHAnsi" w:hAnsiTheme="minorEastAsia" w:cstheme="majorHAnsi"/>
          <w:szCs w:val="21"/>
        </w:rPr>
        <w:t>－</w:t>
      </w:r>
      <w:r w:rsidR="006D331C" w:rsidRPr="00B92F68">
        <w:rPr>
          <w:rFonts w:asciiTheme="majorHAnsi" w:hAnsiTheme="majorHAnsi" w:cstheme="majorHAnsi"/>
          <w:i/>
          <w:szCs w:val="21"/>
        </w:rPr>
        <w:t>t</w:t>
      </w:r>
      <w:r w:rsidR="006D331C" w:rsidRPr="00B92F68">
        <w:rPr>
          <w:rFonts w:asciiTheme="majorHAnsi" w:hAnsiTheme="minorEastAsia" w:cstheme="majorHAnsi"/>
          <w:szCs w:val="21"/>
        </w:rPr>
        <w:t>图像，在气体由状态</w:t>
      </w:r>
      <w:r w:rsidR="006D331C" w:rsidRPr="00B92F68">
        <w:rPr>
          <w:rFonts w:asciiTheme="majorHAnsi" w:hAnsiTheme="majorHAnsi" w:cstheme="majorHAnsi"/>
          <w:i/>
          <w:szCs w:val="21"/>
        </w:rPr>
        <w:t>A</w:t>
      </w:r>
      <w:r w:rsidR="006D331C" w:rsidRPr="00B92F68">
        <w:rPr>
          <w:rFonts w:asciiTheme="majorHAnsi" w:hAnsiTheme="minorEastAsia" w:cstheme="majorHAnsi"/>
          <w:szCs w:val="21"/>
        </w:rPr>
        <w:t>变化到状态</w:t>
      </w:r>
      <w:r w:rsidR="006D331C" w:rsidRPr="00B92F68">
        <w:rPr>
          <w:rFonts w:asciiTheme="majorHAnsi" w:hAnsiTheme="majorHAnsi" w:cstheme="majorHAnsi"/>
          <w:i/>
          <w:szCs w:val="21"/>
        </w:rPr>
        <w:t>B</w:t>
      </w:r>
      <w:r w:rsidR="006D331C" w:rsidRPr="00B92F68">
        <w:rPr>
          <w:rFonts w:asciiTheme="majorHAnsi" w:hAnsiTheme="minorEastAsia" w:cstheme="majorHAnsi"/>
          <w:szCs w:val="21"/>
        </w:rPr>
        <w:t>过程中，体积变化的情况为</w:t>
      </w:r>
      <w:r w:rsidR="006D331C" w:rsidRPr="00B92F68">
        <w:rPr>
          <w:rFonts w:asciiTheme="majorHAnsi" w:hAnsiTheme="majorHAnsi" w:cstheme="majorHAnsi"/>
          <w:szCs w:val="21"/>
        </w:rPr>
        <w:tab/>
      </w:r>
      <w:r w:rsidR="006D331C" w:rsidRPr="00B92F68">
        <w:rPr>
          <w:rFonts w:asciiTheme="majorHAnsi" w:hAnsiTheme="minorEastAsia" w:cstheme="majorHAnsi"/>
          <w:szCs w:val="21"/>
        </w:rPr>
        <w:t>（</w:t>
      </w:r>
      <w:r w:rsidR="006D331C" w:rsidRPr="00B92F68">
        <w:rPr>
          <w:rFonts w:asciiTheme="majorHAnsi" w:hAnsiTheme="majorHAnsi" w:cstheme="majorHAnsi"/>
          <w:szCs w:val="21"/>
        </w:rPr>
        <w:tab/>
      </w:r>
      <w:r w:rsidR="006D331C" w:rsidRPr="00B92F68">
        <w:rPr>
          <w:rFonts w:asciiTheme="majorHAnsi" w:hAnsiTheme="majorHAnsi" w:cstheme="majorHAnsi"/>
          <w:szCs w:val="21"/>
        </w:rPr>
        <w:tab/>
      </w:r>
      <w:r w:rsidR="006D331C" w:rsidRPr="00B92F68">
        <w:rPr>
          <w:rFonts w:asciiTheme="majorHAnsi" w:hAnsiTheme="minorEastAsia" w:cstheme="majorHAnsi"/>
          <w:szCs w:val="21"/>
        </w:rPr>
        <w:t>）</w:t>
      </w:r>
    </w:p>
    <w:p w:rsidR="006D331C" w:rsidRPr="00B92F68" w:rsidRDefault="006D331C" w:rsidP="007A000D">
      <w:pPr>
        <w:spacing w:line="276" w:lineRule="auto"/>
        <w:ind w:leftChars="200" w:left="420"/>
        <w:rPr>
          <w:rFonts w:asciiTheme="majorHAnsi" w:hAnsiTheme="majorHAnsi" w:cstheme="majorHAnsi"/>
          <w:szCs w:val="21"/>
        </w:rPr>
      </w:pPr>
      <w:r w:rsidRPr="00B92F68">
        <w:rPr>
          <w:rFonts w:asciiTheme="majorHAnsi" w:hAnsiTheme="majorHAnsi" w:cstheme="majorHAnsi"/>
          <w:szCs w:val="21"/>
        </w:rPr>
        <w:t>A</w:t>
      </w:r>
      <w:r w:rsidRPr="00B92F68">
        <w:rPr>
          <w:rFonts w:asciiTheme="majorHAnsi" w:hAnsiTheme="minorEastAsia" w:cstheme="majorHAnsi"/>
          <w:bCs/>
          <w:kern w:val="0"/>
          <w:szCs w:val="21"/>
        </w:rPr>
        <w:t>．</w:t>
      </w:r>
      <w:r w:rsidRPr="00B92F68">
        <w:rPr>
          <w:rFonts w:asciiTheme="majorHAnsi" w:hAnsiTheme="minorEastAsia" w:cstheme="majorHAnsi"/>
          <w:szCs w:val="21"/>
        </w:rPr>
        <w:t>一定不</w:t>
      </w:r>
      <w:proofErr w:type="gramStart"/>
      <w:r w:rsidRPr="00B92F68">
        <w:rPr>
          <w:rFonts w:asciiTheme="majorHAnsi" w:hAnsiTheme="minorEastAsia" w:cstheme="majorHAnsi"/>
          <w:szCs w:val="21"/>
        </w:rPr>
        <w:t>変</w:t>
      </w:r>
      <w:proofErr w:type="gramEnd"/>
      <w:r w:rsidR="007A000D" w:rsidRPr="00B92F68">
        <w:rPr>
          <w:rFonts w:asciiTheme="majorHAnsi" w:hAnsiTheme="majorHAnsi" w:cstheme="majorHAnsi"/>
          <w:szCs w:val="21"/>
        </w:rPr>
        <w:tab/>
      </w:r>
      <w:r w:rsidR="007A000D" w:rsidRPr="00B92F68">
        <w:rPr>
          <w:rFonts w:asciiTheme="majorHAnsi" w:hAnsiTheme="majorHAnsi" w:cstheme="majorHAnsi"/>
          <w:szCs w:val="21"/>
        </w:rPr>
        <w:tab/>
      </w:r>
      <w:r w:rsidR="007A000D" w:rsidRPr="00B92F68">
        <w:rPr>
          <w:rFonts w:asciiTheme="majorHAnsi" w:hAnsiTheme="majorHAnsi" w:cstheme="majorHAnsi"/>
          <w:szCs w:val="21"/>
        </w:rPr>
        <w:tab/>
      </w:r>
      <w:r w:rsidR="008978C4" w:rsidRPr="00B92F68">
        <w:rPr>
          <w:rFonts w:asciiTheme="majorHAnsi" w:hAnsiTheme="majorHAnsi" w:cstheme="majorHAnsi"/>
          <w:szCs w:val="21"/>
        </w:rPr>
        <w:tab/>
      </w:r>
      <w:r w:rsidR="008978C4" w:rsidRPr="00B92F68">
        <w:rPr>
          <w:rFonts w:asciiTheme="majorHAnsi" w:hAnsiTheme="majorHAnsi" w:cstheme="majorHAnsi"/>
          <w:szCs w:val="21"/>
        </w:rPr>
        <w:tab/>
      </w:r>
      <w:r w:rsidR="008978C4" w:rsidRPr="00B92F68">
        <w:rPr>
          <w:rFonts w:asciiTheme="majorHAnsi" w:hAnsiTheme="majorHAnsi" w:cstheme="majorHAnsi"/>
          <w:szCs w:val="21"/>
        </w:rPr>
        <w:tab/>
      </w:r>
      <w:r w:rsidR="007A000D" w:rsidRPr="00B92F68">
        <w:rPr>
          <w:rFonts w:asciiTheme="majorHAnsi" w:hAnsiTheme="majorHAnsi" w:cstheme="majorHAnsi"/>
          <w:szCs w:val="21"/>
        </w:rPr>
        <w:tab/>
      </w:r>
      <w:r w:rsidRPr="00B92F68">
        <w:rPr>
          <w:rFonts w:asciiTheme="majorHAnsi" w:hAnsiTheme="majorHAnsi" w:cstheme="majorHAnsi"/>
          <w:szCs w:val="21"/>
        </w:rPr>
        <w:t>B</w:t>
      </w:r>
      <w:r w:rsidRPr="00B92F68">
        <w:rPr>
          <w:rFonts w:asciiTheme="majorHAnsi" w:hAnsiTheme="minorEastAsia" w:cstheme="majorHAnsi"/>
          <w:bCs/>
          <w:kern w:val="0"/>
          <w:szCs w:val="21"/>
        </w:rPr>
        <w:t>．</w:t>
      </w:r>
      <w:r w:rsidRPr="00B92F68">
        <w:rPr>
          <w:rFonts w:asciiTheme="majorHAnsi" w:hAnsiTheme="minorEastAsia" w:cstheme="majorHAnsi"/>
          <w:szCs w:val="21"/>
        </w:rPr>
        <w:t>一定减小</w:t>
      </w:r>
    </w:p>
    <w:p w:rsidR="006D331C" w:rsidRPr="00B92F68" w:rsidRDefault="006D331C" w:rsidP="007A000D">
      <w:pPr>
        <w:spacing w:line="276" w:lineRule="auto"/>
        <w:ind w:leftChars="200" w:left="420"/>
        <w:rPr>
          <w:rFonts w:asciiTheme="majorHAnsi" w:hAnsiTheme="majorHAnsi" w:cstheme="majorHAnsi"/>
          <w:szCs w:val="21"/>
        </w:rPr>
      </w:pPr>
      <w:r w:rsidRPr="00B92F68">
        <w:rPr>
          <w:rFonts w:asciiTheme="majorHAnsi" w:hAnsiTheme="majorHAnsi" w:cstheme="majorHAnsi"/>
          <w:szCs w:val="21"/>
        </w:rPr>
        <w:t>C</w:t>
      </w:r>
      <w:r w:rsidRPr="00B92F68">
        <w:rPr>
          <w:rFonts w:asciiTheme="majorHAnsi" w:hAnsiTheme="minorEastAsia" w:cstheme="majorHAnsi"/>
          <w:bCs/>
          <w:kern w:val="0"/>
          <w:szCs w:val="21"/>
        </w:rPr>
        <w:t>．</w:t>
      </w:r>
      <w:r w:rsidRPr="00B92F68">
        <w:rPr>
          <w:rFonts w:asciiTheme="majorHAnsi" w:hAnsiTheme="minorEastAsia" w:cstheme="majorHAnsi"/>
          <w:szCs w:val="21"/>
        </w:rPr>
        <w:t>一定增大</w:t>
      </w:r>
      <w:r w:rsidR="007A000D" w:rsidRPr="00B92F68">
        <w:rPr>
          <w:rFonts w:asciiTheme="majorHAnsi" w:hAnsiTheme="majorHAnsi" w:cstheme="majorHAnsi"/>
          <w:szCs w:val="21"/>
        </w:rPr>
        <w:tab/>
      </w:r>
      <w:r w:rsidR="007A000D" w:rsidRPr="00B92F68">
        <w:rPr>
          <w:rFonts w:asciiTheme="majorHAnsi" w:hAnsiTheme="majorHAnsi" w:cstheme="majorHAnsi"/>
          <w:szCs w:val="21"/>
        </w:rPr>
        <w:tab/>
      </w:r>
      <w:r w:rsidR="007A000D" w:rsidRPr="00B92F68">
        <w:rPr>
          <w:rFonts w:asciiTheme="majorHAnsi" w:hAnsiTheme="majorHAnsi" w:cstheme="majorHAnsi"/>
          <w:szCs w:val="21"/>
        </w:rPr>
        <w:tab/>
      </w:r>
      <w:r w:rsidR="008978C4" w:rsidRPr="00B92F68">
        <w:rPr>
          <w:rFonts w:asciiTheme="majorHAnsi" w:hAnsiTheme="majorHAnsi" w:cstheme="majorHAnsi"/>
          <w:szCs w:val="21"/>
        </w:rPr>
        <w:tab/>
      </w:r>
      <w:r w:rsidR="008978C4" w:rsidRPr="00B92F68">
        <w:rPr>
          <w:rFonts w:asciiTheme="majorHAnsi" w:hAnsiTheme="majorHAnsi" w:cstheme="majorHAnsi"/>
          <w:szCs w:val="21"/>
        </w:rPr>
        <w:tab/>
      </w:r>
      <w:r w:rsidR="008978C4" w:rsidRPr="00B92F68">
        <w:rPr>
          <w:rFonts w:asciiTheme="majorHAnsi" w:hAnsiTheme="majorHAnsi" w:cstheme="majorHAnsi"/>
          <w:szCs w:val="21"/>
        </w:rPr>
        <w:tab/>
      </w:r>
      <w:r w:rsidR="007A000D" w:rsidRPr="00B92F68">
        <w:rPr>
          <w:rFonts w:asciiTheme="majorHAnsi" w:hAnsiTheme="majorHAnsi" w:cstheme="majorHAnsi"/>
          <w:szCs w:val="21"/>
        </w:rPr>
        <w:tab/>
      </w:r>
      <w:r w:rsidRPr="00B92F68">
        <w:rPr>
          <w:rFonts w:asciiTheme="majorHAnsi" w:hAnsiTheme="majorHAnsi" w:cstheme="majorHAnsi"/>
          <w:szCs w:val="21"/>
        </w:rPr>
        <w:t>D</w:t>
      </w:r>
      <w:r w:rsidRPr="00B92F68">
        <w:rPr>
          <w:rFonts w:asciiTheme="majorHAnsi" w:hAnsiTheme="minorEastAsia" w:cstheme="majorHAnsi"/>
          <w:bCs/>
          <w:kern w:val="0"/>
          <w:szCs w:val="21"/>
        </w:rPr>
        <w:t>．</w:t>
      </w:r>
      <w:r w:rsidRPr="00B92F68">
        <w:rPr>
          <w:rFonts w:asciiTheme="majorHAnsi" w:hAnsiTheme="minorEastAsia" w:cstheme="majorHAnsi"/>
          <w:szCs w:val="21"/>
        </w:rPr>
        <w:t>不能判断怎样变化</w:t>
      </w:r>
    </w:p>
    <w:p w:rsidR="006D331C" w:rsidRPr="00B92F68" w:rsidRDefault="006D331C" w:rsidP="006D331C">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007A000D" w:rsidRPr="00B92F68">
        <w:rPr>
          <w:rFonts w:asciiTheme="minorEastAsia" w:hAnsiTheme="minorEastAsia" w:cstheme="majorHAnsi"/>
          <w:bCs/>
          <w:color w:val="FF0000"/>
          <w:szCs w:val="21"/>
        </w:rPr>
        <w:t>★★</w:t>
      </w:r>
    </w:p>
    <w:p w:rsidR="006D331C" w:rsidRPr="00B92F68" w:rsidRDefault="006D331C" w:rsidP="006D331C">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007A000D" w:rsidRPr="00B92F68">
        <w:rPr>
          <w:rFonts w:asciiTheme="majorHAnsi" w:hAnsiTheme="majorHAnsi" w:cstheme="majorHAnsi"/>
          <w:bCs/>
          <w:color w:val="FF0000"/>
          <w:szCs w:val="21"/>
        </w:rPr>
        <w:t>D</w:t>
      </w:r>
    </w:p>
    <w:p w:rsidR="00206831" w:rsidRPr="00B92F68" w:rsidRDefault="00206831" w:rsidP="00206831">
      <w:pPr>
        <w:spacing w:line="276" w:lineRule="auto"/>
        <w:rPr>
          <w:rFonts w:asciiTheme="majorHAnsi" w:hAnsiTheme="majorHAnsi" w:cstheme="majorHAnsi"/>
          <w:szCs w:val="21"/>
        </w:rPr>
      </w:pPr>
    </w:p>
    <w:p w:rsidR="00206831" w:rsidRPr="00B92F68" w:rsidRDefault="00206831" w:rsidP="00206831">
      <w:pPr>
        <w:spacing w:line="276" w:lineRule="auto"/>
        <w:rPr>
          <w:rFonts w:asciiTheme="majorHAnsi" w:hAnsiTheme="majorHAnsi" w:cstheme="majorHAnsi"/>
          <w:szCs w:val="21"/>
        </w:rPr>
      </w:pPr>
      <w:r w:rsidRPr="00B92F68">
        <w:rPr>
          <w:rFonts w:asciiTheme="majorHAnsi" w:hAnsiTheme="majorHAnsi" w:cstheme="majorHAnsi"/>
          <w:szCs w:val="21"/>
        </w:rPr>
        <w:t>3</w:t>
      </w:r>
      <w:r w:rsidRPr="00B92F68">
        <w:rPr>
          <w:rFonts w:asciiTheme="majorHAnsi" w:hAnsiTheme="minorEastAsia" w:cstheme="majorHAnsi"/>
          <w:szCs w:val="21"/>
        </w:rPr>
        <w:t>、如图所示是一定质量的理想气体的三种升温过程，那么，以下四种解释中正确的是</w:t>
      </w:r>
      <w:r w:rsidRPr="00B92F68">
        <w:rPr>
          <w:rFonts w:asciiTheme="majorHAnsi" w:hAnsiTheme="majorHAnsi" w:cstheme="majorHAnsi"/>
          <w:szCs w:val="21"/>
        </w:rPr>
        <w:tab/>
      </w:r>
      <w:r w:rsidRPr="00B92F68">
        <w:rPr>
          <w:rFonts w:asciiTheme="majorHAnsi" w:hAnsiTheme="minorEastAsia" w:cstheme="majorHAnsi"/>
          <w:szCs w:val="21"/>
        </w:rPr>
        <w:t>（</w:t>
      </w:r>
      <w:r w:rsidRPr="00B92F68">
        <w:rPr>
          <w:rFonts w:asciiTheme="majorHAnsi" w:hAnsiTheme="majorHAnsi" w:cstheme="majorHAnsi"/>
          <w:szCs w:val="21"/>
        </w:rPr>
        <w:tab/>
      </w:r>
      <w:r w:rsidRPr="00B92F68">
        <w:rPr>
          <w:rFonts w:asciiTheme="majorHAnsi" w:hAnsiTheme="majorHAnsi" w:cstheme="majorHAnsi"/>
          <w:szCs w:val="21"/>
        </w:rPr>
        <w:tab/>
      </w:r>
      <w:r w:rsidRPr="00B92F68">
        <w:rPr>
          <w:rFonts w:asciiTheme="majorHAnsi" w:hAnsiTheme="minorEastAsia" w:cstheme="majorHAnsi"/>
          <w:szCs w:val="21"/>
        </w:rPr>
        <w:t>）</w:t>
      </w:r>
    </w:p>
    <w:p w:rsidR="00206831" w:rsidRPr="00B92F68" w:rsidRDefault="00680D7F" w:rsidP="00206831">
      <w:pPr>
        <w:spacing w:line="276" w:lineRule="auto"/>
        <w:ind w:leftChars="200" w:left="420"/>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77184" behindDoc="0" locked="0" layoutInCell="1" allowOverlap="1">
            <wp:simplePos x="0" y="0"/>
            <wp:positionH relativeFrom="column">
              <wp:posOffset>3933825</wp:posOffset>
            </wp:positionH>
            <wp:positionV relativeFrom="paragraph">
              <wp:posOffset>216535</wp:posOffset>
            </wp:positionV>
            <wp:extent cx="1647825" cy="1057275"/>
            <wp:effectExtent l="19050" t="0" r="9525" b="0"/>
            <wp:wrapSquare wrapText="bothSides"/>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4"/>
                    <a:srcRect/>
                    <a:stretch>
                      <a:fillRect/>
                    </a:stretch>
                  </pic:blipFill>
                  <pic:spPr bwMode="auto">
                    <a:xfrm>
                      <a:off x="0" y="0"/>
                      <a:ext cx="1647825" cy="1057275"/>
                    </a:xfrm>
                    <a:prstGeom prst="rect">
                      <a:avLst/>
                    </a:prstGeom>
                    <a:noFill/>
                    <a:ln w="9525">
                      <a:noFill/>
                      <a:miter lim="800000"/>
                      <a:headEnd/>
                      <a:tailEnd/>
                    </a:ln>
                  </pic:spPr>
                </pic:pic>
              </a:graphicData>
            </a:graphic>
          </wp:anchor>
        </w:drawing>
      </w:r>
      <w:r w:rsidR="00206831" w:rsidRPr="00B92F68">
        <w:rPr>
          <w:rFonts w:asciiTheme="majorHAnsi" w:hAnsiTheme="majorHAnsi" w:cstheme="majorHAnsi"/>
          <w:szCs w:val="21"/>
        </w:rPr>
        <w:t>A</w:t>
      </w:r>
      <w:r w:rsidR="00206831" w:rsidRPr="00B92F68">
        <w:rPr>
          <w:rFonts w:asciiTheme="majorHAnsi" w:hAnsiTheme="minorEastAsia" w:cstheme="majorHAnsi"/>
          <w:bCs/>
          <w:kern w:val="0"/>
          <w:szCs w:val="21"/>
        </w:rPr>
        <w:t>．</w:t>
      </w:r>
      <w:proofErr w:type="spellStart"/>
      <w:r w:rsidR="00206831" w:rsidRPr="00B92F68">
        <w:rPr>
          <w:rFonts w:asciiTheme="majorHAnsi" w:hAnsiTheme="majorHAnsi" w:cstheme="majorHAnsi"/>
          <w:i/>
          <w:szCs w:val="21"/>
        </w:rPr>
        <w:t>a</w:t>
      </w:r>
      <w:r w:rsidR="00206831" w:rsidRPr="00B92F68">
        <w:rPr>
          <w:rFonts w:asciiTheme="majorHAnsi" w:hAnsiTheme="majorHAnsi" w:cstheme="majorHAnsi"/>
          <w:szCs w:val="21"/>
        </w:rPr>
        <w:t>→</w:t>
      </w:r>
      <w:r w:rsidR="00206831" w:rsidRPr="00B92F68">
        <w:rPr>
          <w:rFonts w:asciiTheme="majorHAnsi" w:hAnsiTheme="majorHAnsi" w:cstheme="majorHAnsi"/>
          <w:i/>
          <w:szCs w:val="21"/>
        </w:rPr>
        <w:t>b</w:t>
      </w:r>
      <w:proofErr w:type="spellEnd"/>
      <w:r w:rsidR="00206831" w:rsidRPr="00B92F68">
        <w:rPr>
          <w:rFonts w:asciiTheme="majorHAnsi" w:hAnsiTheme="minorEastAsia" w:cstheme="majorHAnsi"/>
          <w:szCs w:val="21"/>
        </w:rPr>
        <w:t>的过程气体体积增加</w:t>
      </w:r>
    </w:p>
    <w:p w:rsidR="004335FD" w:rsidRPr="00B92F68" w:rsidRDefault="00206831" w:rsidP="00206831">
      <w:pPr>
        <w:spacing w:line="276" w:lineRule="auto"/>
        <w:ind w:leftChars="200" w:left="420"/>
        <w:rPr>
          <w:rFonts w:asciiTheme="majorHAnsi" w:hAnsiTheme="majorHAnsi" w:cstheme="majorHAnsi"/>
          <w:szCs w:val="21"/>
        </w:rPr>
      </w:pPr>
      <w:r w:rsidRPr="00B92F68">
        <w:rPr>
          <w:rFonts w:asciiTheme="majorHAnsi" w:hAnsiTheme="majorHAnsi" w:cstheme="majorHAnsi"/>
          <w:szCs w:val="21"/>
        </w:rPr>
        <w:t>B</w:t>
      </w:r>
      <w:r w:rsidRPr="00B92F68">
        <w:rPr>
          <w:rFonts w:asciiTheme="majorHAnsi" w:hAnsiTheme="minorEastAsia" w:cstheme="majorHAnsi"/>
          <w:bCs/>
          <w:kern w:val="0"/>
          <w:szCs w:val="21"/>
        </w:rPr>
        <w:t>．</w:t>
      </w:r>
      <w:proofErr w:type="spellStart"/>
      <w:r w:rsidRPr="00B92F68">
        <w:rPr>
          <w:rFonts w:asciiTheme="majorHAnsi" w:hAnsiTheme="majorHAnsi" w:cstheme="majorHAnsi"/>
          <w:i/>
          <w:szCs w:val="21"/>
        </w:rPr>
        <w:t>b→d</w:t>
      </w:r>
      <w:proofErr w:type="spellEnd"/>
      <w:r w:rsidRPr="00B92F68">
        <w:rPr>
          <w:rFonts w:asciiTheme="majorHAnsi" w:hAnsiTheme="minorEastAsia" w:cstheme="majorHAnsi"/>
          <w:szCs w:val="21"/>
        </w:rPr>
        <w:t>的过程气体体积增加</w:t>
      </w:r>
    </w:p>
    <w:p w:rsidR="00206831" w:rsidRPr="00B92F68" w:rsidRDefault="00206831" w:rsidP="00206831">
      <w:pPr>
        <w:spacing w:line="276" w:lineRule="auto"/>
        <w:ind w:leftChars="200" w:left="420"/>
        <w:rPr>
          <w:rFonts w:asciiTheme="majorHAnsi" w:hAnsiTheme="majorHAnsi" w:cstheme="majorHAnsi"/>
          <w:szCs w:val="21"/>
        </w:rPr>
      </w:pPr>
      <w:r w:rsidRPr="00B92F68">
        <w:rPr>
          <w:rFonts w:asciiTheme="majorHAnsi" w:hAnsiTheme="majorHAnsi" w:cstheme="majorHAnsi"/>
          <w:szCs w:val="21"/>
        </w:rPr>
        <w:t>C</w:t>
      </w:r>
      <w:r w:rsidRPr="00B92F68">
        <w:rPr>
          <w:rFonts w:asciiTheme="majorHAnsi" w:hAnsiTheme="minorEastAsia" w:cstheme="majorHAnsi"/>
          <w:bCs/>
          <w:kern w:val="0"/>
          <w:szCs w:val="21"/>
        </w:rPr>
        <w:t>．</w:t>
      </w:r>
      <w:proofErr w:type="spellStart"/>
      <w:r w:rsidRPr="00B92F68">
        <w:rPr>
          <w:rFonts w:asciiTheme="majorHAnsi" w:hAnsiTheme="majorHAnsi" w:cstheme="majorHAnsi"/>
          <w:i/>
          <w:szCs w:val="21"/>
        </w:rPr>
        <w:t>c</w:t>
      </w:r>
      <w:r w:rsidRPr="00B92F68">
        <w:rPr>
          <w:rFonts w:asciiTheme="majorHAnsi" w:hAnsiTheme="majorHAnsi" w:cstheme="majorHAnsi"/>
          <w:szCs w:val="21"/>
        </w:rPr>
        <w:t>→d</w:t>
      </w:r>
      <w:proofErr w:type="spellEnd"/>
      <w:r w:rsidRPr="00B92F68">
        <w:rPr>
          <w:rFonts w:asciiTheme="majorHAnsi" w:hAnsiTheme="minorEastAsia" w:cstheme="majorHAnsi"/>
          <w:szCs w:val="21"/>
        </w:rPr>
        <w:t>的过程气体体积增加</w:t>
      </w:r>
    </w:p>
    <w:p w:rsidR="00206831" w:rsidRPr="00B92F68" w:rsidRDefault="00206831" w:rsidP="00206831">
      <w:pPr>
        <w:spacing w:line="276" w:lineRule="auto"/>
        <w:ind w:leftChars="200" w:left="420"/>
        <w:rPr>
          <w:rFonts w:asciiTheme="majorHAnsi" w:hAnsiTheme="majorHAnsi" w:cstheme="majorHAnsi"/>
          <w:szCs w:val="21"/>
        </w:rPr>
      </w:pPr>
      <w:r w:rsidRPr="00B92F68">
        <w:rPr>
          <w:rFonts w:asciiTheme="majorHAnsi" w:hAnsiTheme="majorHAnsi" w:cstheme="majorHAnsi"/>
          <w:szCs w:val="21"/>
        </w:rPr>
        <w:t>D</w:t>
      </w:r>
      <w:r w:rsidRPr="00B92F68">
        <w:rPr>
          <w:rFonts w:asciiTheme="majorHAnsi" w:hAnsiTheme="minorEastAsia" w:cstheme="majorHAnsi"/>
          <w:bCs/>
          <w:kern w:val="0"/>
          <w:szCs w:val="21"/>
        </w:rPr>
        <w:t>．</w:t>
      </w:r>
      <w:proofErr w:type="spellStart"/>
      <w:r w:rsidRPr="00B92F68">
        <w:rPr>
          <w:rFonts w:asciiTheme="majorHAnsi" w:hAnsiTheme="majorHAnsi" w:cstheme="majorHAnsi"/>
          <w:i/>
          <w:szCs w:val="21"/>
        </w:rPr>
        <w:t>a→d</w:t>
      </w:r>
      <w:proofErr w:type="spellEnd"/>
      <w:r w:rsidRPr="00B92F68">
        <w:rPr>
          <w:rFonts w:asciiTheme="majorHAnsi" w:hAnsiTheme="minorEastAsia" w:cstheme="majorHAnsi"/>
          <w:szCs w:val="21"/>
        </w:rPr>
        <w:t>的过程气体体积减小</w:t>
      </w:r>
    </w:p>
    <w:p w:rsidR="00206831" w:rsidRPr="00B92F68" w:rsidRDefault="00206831" w:rsidP="00206831">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Pr="00B92F68">
        <w:rPr>
          <w:rFonts w:asciiTheme="minorEastAsia" w:hAnsiTheme="minorEastAsia" w:cstheme="majorHAnsi"/>
          <w:bCs/>
          <w:color w:val="FF0000"/>
          <w:szCs w:val="21"/>
        </w:rPr>
        <w:t>★★</w:t>
      </w:r>
    </w:p>
    <w:p w:rsidR="00206831" w:rsidRPr="00B92F68" w:rsidRDefault="00206831" w:rsidP="00206831">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【答案】</w:t>
      </w:r>
      <w:r w:rsidRPr="00B92F68">
        <w:rPr>
          <w:rFonts w:asciiTheme="majorHAnsi" w:hAnsiTheme="majorHAnsi" w:cstheme="majorHAnsi"/>
          <w:bCs/>
          <w:color w:val="FF0000"/>
          <w:szCs w:val="21"/>
        </w:rPr>
        <w:t>A</w:t>
      </w:r>
    </w:p>
    <w:p w:rsidR="004335FD" w:rsidRPr="00B92F68" w:rsidRDefault="004335FD" w:rsidP="00206831">
      <w:pPr>
        <w:spacing w:line="276" w:lineRule="auto"/>
        <w:rPr>
          <w:rFonts w:asciiTheme="majorHAnsi" w:hAnsiTheme="majorHAnsi" w:cstheme="majorHAnsi"/>
          <w:bCs/>
          <w:color w:val="FF0000"/>
          <w:szCs w:val="21"/>
        </w:rPr>
      </w:pPr>
    </w:p>
    <w:p w:rsidR="00075070" w:rsidRPr="00B92F68" w:rsidRDefault="00206831" w:rsidP="00381701">
      <w:pPr>
        <w:spacing w:line="276" w:lineRule="auto"/>
        <w:rPr>
          <w:rFonts w:asciiTheme="majorHAnsi" w:hAnsiTheme="majorHAnsi" w:cstheme="majorHAnsi"/>
          <w:szCs w:val="21"/>
        </w:rPr>
      </w:pPr>
      <w:r w:rsidRPr="00B92F68">
        <w:rPr>
          <w:rFonts w:asciiTheme="majorHAnsi" w:hAnsiTheme="majorHAnsi" w:cstheme="majorHAnsi"/>
          <w:szCs w:val="21"/>
        </w:rPr>
        <w:t>4</w:t>
      </w:r>
      <w:r w:rsidR="006D331C" w:rsidRPr="00B92F68">
        <w:rPr>
          <w:rFonts w:asciiTheme="majorHAnsi" w:hAnsiTheme="minorEastAsia" w:cstheme="majorHAnsi"/>
          <w:szCs w:val="21"/>
        </w:rPr>
        <w:t>、</w:t>
      </w:r>
      <w:r w:rsidR="000F4BEA" w:rsidRPr="00B92F68">
        <w:rPr>
          <w:rFonts w:asciiTheme="majorHAnsi" w:hAnsiTheme="majorHAnsi" w:cstheme="majorHAnsi"/>
          <w:szCs w:val="21"/>
        </w:rPr>
        <w:t>A</w:t>
      </w:r>
      <w:r w:rsidR="000F4BEA" w:rsidRPr="00B92F68">
        <w:rPr>
          <w:rFonts w:asciiTheme="majorHAnsi" w:hAnsiTheme="minorEastAsia" w:cstheme="majorHAnsi"/>
          <w:szCs w:val="21"/>
        </w:rPr>
        <w:t>、</w:t>
      </w:r>
      <w:r w:rsidR="000F4BEA" w:rsidRPr="00B92F68">
        <w:rPr>
          <w:rFonts w:asciiTheme="majorHAnsi" w:hAnsiTheme="majorHAnsi" w:cstheme="majorHAnsi"/>
          <w:szCs w:val="21"/>
        </w:rPr>
        <w:t>B</w:t>
      </w:r>
      <w:r w:rsidR="000F4BEA" w:rsidRPr="00B92F68">
        <w:rPr>
          <w:rFonts w:asciiTheme="majorHAnsi" w:hAnsiTheme="minorEastAsia" w:cstheme="majorHAnsi"/>
          <w:szCs w:val="21"/>
        </w:rPr>
        <w:t>为某一定质量理想气体两侧等容变化中得到的两条等容线，由图可知，在</w:t>
      </w:r>
      <w:r w:rsidR="000F4BEA" w:rsidRPr="00B92F68">
        <w:rPr>
          <w:rFonts w:asciiTheme="majorHAnsi" w:hAnsiTheme="majorHAnsi" w:cstheme="majorHAnsi"/>
          <w:szCs w:val="21"/>
        </w:rPr>
        <w:t>0</w:t>
      </w:r>
      <w:r w:rsidR="003C4EDD" w:rsidRPr="00B92F68">
        <w:rPr>
          <w:rFonts w:asciiTheme="majorHAnsi" w:hAnsiTheme="minorEastAsia" w:cstheme="majorHAnsi"/>
        </w:rPr>
        <w:t>℃</w:t>
      </w:r>
      <w:r w:rsidR="000F4BEA" w:rsidRPr="00B92F68">
        <w:rPr>
          <w:rFonts w:asciiTheme="majorHAnsi" w:hAnsiTheme="minorEastAsia" w:cstheme="majorHAnsi"/>
        </w:rPr>
        <w:t>时，气体</w:t>
      </w:r>
      <w:r w:rsidR="000F4BEA" w:rsidRPr="00B92F68">
        <w:rPr>
          <w:rFonts w:asciiTheme="majorHAnsi" w:hAnsiTheme="majorHAnsi" w:cstheme="majorHAnsi"/>
        </w:rPr>
        <w:t>B</w:t>
      </w:r>
      <w:r w:rsidR="000F4BEA" w:rsidRPr="00B92F68">
        <w:rPr>
          <w:rFonts w:asciiTheme="majorHAnsi" w:hAnsiTheme="minorEastAsia" w:cstheme="majorHAnsi"/>
        </w:rPr>
        <w:t>的压强是</w:t>
      </w:r>
      <w:r w:rsidR="000F4BEA" w:rsidRPr="00B92F68">
        <w:rPr>
          <w:rFonts w:asciiTheme="majorHAnsi" w:hAnsiTheme="majorHAnsi" w:cstheme="majorHAnsi"/>
        </w:rPr>
        <w:t>______</w:t>
      </w:r>
      <w:proofErr w:type="spellStart"/>
      <w:r w:rsidR="000F4BEA" w:rsidRPr="00B92F68">
        <w:rPr>
          <w:rFonts w:asciiTheme="majorHAnsi" w:hAnsiTheme="majorHAnsi" w:cstheme="majorHAnsi"/>
        </w:rPr>
        <w:t>atm</w:t>
      </w:r>
      <w:proofErr w:type="spellEnd"/>
      <w:r w:rsidR="006A3064" w:rsidRPr="00B92F68">
        <w:rPr>
          <w:rFonts w:asciiTheme="majorHAnsi" w:hAnsiTheme="minorEastAsia" w:cstheme="majorHAnsi"/>
        </w:rPr>
        <w:t>（</w:t>
      </w:r>
      <w:r w:rsidR="006A3064" w:rsidRPr="00B92F68">
        <w:rPr>
          <w:rFonts w:asciiTheme="majorHAnsi" w:hAnsiTheme="majorHAnsi" w:cstheme="majorHAnsi"/>
        </w:rPr>
        <w:t>1atm</w:t>
      </w:r>
      <w:r w:rsidR="006A3064" w:rsidRPr="00B92F68">
        <w:rPr>
          <w:rFonts w:asciiTheme="majorHAnsi" w:hAnsiTheme="minorEastAsia" w:cstheme="majorHAnsi"/>
        </w:rPr>
        <w:t>等于</w:t>
      </w:r>
      <w:r w:rsidR="006A3064" w:rsidRPr="00B92F68">
        <w:rPr>
          <w:rFonts w:asciiTheme="majorHAnsi" w:hAnsiTheme="majorHAnsi" w:cstheme="majorHAnsi"/>
        </w:rPr>
        <w:t>1</w:t>
      </w:r>
      <w:r w:rsidR="006A3064" w:rsidRPr="00B92F68">
        <w:rPr>
          <w:rFonts w:asciiTheme="majorHAnsi" w:hAnsiTheme="minorEastAsia" w:cstheme="majorHAnsi"/>
        </w:rPr>
        <w:t>个标准大气压）</w:t>
      </w:r>
    </w:p>
    <w:p w:rsidR="00075070" w:rsidRPr="00B92F68" w:rsidRDefault="00227B90" w:rsidP="00381701">
      <w:pPr>
        <w:spacing w:line="276" w:lineRule="auto"/>
        <w:rPr>
          <w:rFonts w:asciiTheme="majorHAnsi" w:hAnsiTheme="majorHAnsi" w:cstheme="majorHAnsi"/>
          <w:szCs w:val="21"/>
        </w:rPr>
      </w:pPr>
      <w:r w:rsidRPr="00B92F68">
        <w:rPr>
          <w:rFonts w:asciiTheme="majorHAnsi" w:hAnsiTheme="majorHAnsi" w:cstheme="majorHAnsi"/>
          <w:noProof/>
          <w:szCs w:val="21"/>
        </w:rPr>
        <w:drawing>
          <wp:anchor distT="0" distB="0" distL="114300" distR="114300" simplePos="0" relativeHeight="251647488" behindDoc="0" locked="0" layoutInCell="1" allowOverlap="1">
            <wp:simplePos x="0" y="0"/>
            <wp:positionH relativeFrom="column">
              <wp:posOffset>3938270</wp:posOffset>
            </wp:positionH>
            <wp:positionV relativeFrom="paragraph">
              <wp:posOffset>13970</wp:posOffset>
            </wp:positionV>
            <wp:extent cx="1543050" cy="1038225"/>
            <wp:effectExtent l="19050" t="0" r="0" b="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43050" cy="1038225"/>
                    </a:xfrm>
                    <a:prstGeom prst="rect">
                      <a:avLst/>
                    </a:prstGeom>
                  </pic:spPr>
                </pic:pic>
              </a:graphicData>
            </a:graphic>
          </wp:anchor>
        </w:drawing>
      </w:r>
    </w:p>
    <w:p w:rsidR="007A000D" w:rsidRPr="00B92F68" w:rsidRDefault="007A000D" w:rsidP="007A000D">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Pr="00B92F68">
        <w:rPr>
          <w:rFonts w:asciiTheme="minorEastAsia" w:hAnsiTheme="minorEastAsia" w:cstheme="majorHAnsi"/>
          <w:bCs/>
          <w:color w:val="FF0000"/>
          <w:szCs w:val="21"/>
        </w:rPr>
        <w:t>★★</w:t>
      </w:r>
    </w:p>
    <w:p w:rsidR="007A000D" w:rsidRPr="00B92F68" w:rsidRDefault="007A000D" w:rsidP="007A000D">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009923F4" w:rsidRPr="00B92F68">
        <w:rPr>
          <w:rFonts w:asciiTheme="majorHAnsi" w:hAnsiTheme="majorHAnsi" w:cstheme="majorHAnsi"/>
          <w:bCs/>
          <w:color w:val="FF0000"/>
          <w:szCs w:val="21"/>
        </w:rPr>
        <w:t>0.4</w:t>
      </w:r>
      <w:r w:rsidR="009923F4" w:rsidRPr="00B92F68">
        <w:rPr>
          <w:rFonts w:asciiTheme="majorHAnsi" w:hAnsiTheme="majorHAnsi" w:cstheme="majorHAnsi"/>
          <w:color w:val="FF0000"/>
        </w:rPr>
        <w:t>atm</w:t>
      </w:r>
    </w:p>
    <w:p w:rsidR="00075070" w:rsidRPr="00B92F68" w:rsidRDefault="00075070" w:rsidP="00381701">
      <w:pPr>
        <w:spacing w:line="276" w:lineRule="auto"/>
        <w:rPr>
          <w:rFonts w:asciiTheme="majorHAnsi" w:hAnsiTheme="majorHAnsi" w:cstheme="majorHAnsi"/>
          <w:szCs w:val="21"/>
        </w:rPr>
      </w:pPr>
    </w:p>
    <w:p w:rsidR="0030660C" w:rsidRPr="00B92F68" w:rsidRDefault="0030660C" w:rsidP="00381701">
      <w:pPr>
        <w:spacing w:line="276" w:lineRule="auto"/>
        <w:rPr>
          <w:rFonts w:asciiTheme="majorHAnsi" w:hAnsiTheme="majorHAnsi" w:cstheme="majorHAnsi"/>
          <w:szCs w:val="21"/>
        </w:rPr>
      </w:pPr>
    </w:p>
    <w:p w:rsidR="00227B90" w:rsidRPr="00B92F68" w:rsidRDefault="00227B90" w:rsidP="00381701">
      <w:pPr>
        <w:spacing w:line="276" w:lineRule="auto"/>
        <w:rPr>
          <w:rFonts w:asciiTheme="majorHAnsi" w:hAnsiTheme="majorHAnsi" w:cstheme="majorHAnsi"/>
          <w:szCs w:val="21"/>
        </w:rPr>
      </w:pPr>
    </w:p>
    <w:p w:rsidR="0030660C" w:rsidRPr="00B92F68" w:rsidRDefault="00206831" w:rsidP="0030660C">
      <w:pPr>
        <w:rPr>
          <w:rFonts w:asciiTheme="majorHAnsi" w:hAnsiTheme="majorHAnsi" w:cstheme="majorHAnsi"/>
        </w:rPr>
      </w:pPr>
      <w:r w:rsidRPr="00B92F68">
        <w:rPr>
          <w:rFonts w:asciiTheme="majorHAnsi" w:hAnsiTheme="majorHAnsi" w:cstheme="majorHAnsi"/>
          <w:szCs w:val="21"/>
        </w:rPr>
        <w:t>5</w:t>
      </w:r>
      <w:r w:rsidR="006D331C" w:rsidRPr="00B92F68">
        <w:rPr>
          <w:rFonts w:asciiTheme="majorHAnsi" w:hAnsiTheme="minorEastAsia" w:cstheme="majorHAnsi"/>
          <w:szCs w:val="21"/>
        </w:rPr>
        <w:t>、</w:t>
      </w:r>
      <w:r w:rsidR="00172234" w:rsidRPr="00B92F68">
        <w:rPr>
          <w:rFonts w:asciiTheme="majorHAnsi" w:hAnsiTheme="minorEastAsia" w:cstheme="majorHAnsi"/>
          <w:szCs w:val="21"/>
        </w:rPr>
        <w:t>如图所示的直线</w:t>
      </w:r>
      <w:r w:rsidR="00172234" w:rsidRPr="00B92F68">
        <w:rPr>
          <w:rFonts w:asciiTheme="majorHAnsi" w:hAnsiTheme="majorHAnsi" w:cstheme="majorHAnsi"/>
          <w:i/>
          <w:szCs w:val="21"/>
        </w:rPr>
        <w:t>ABC</w:t>
      </w:r>
      <w:r w:rsidR="00172234" w:rsidRPr="00B92F68">
        <w:rPr>
          <w:rFonts w:asciiTheme="majorHAnsi" w:hAnsiTheme="minorEastAsia" w:cstheme="majorHAnsi"/>
          <w:szCs w:val="21"/>
        </w:rPr>
        <w:t>为一定质量某种气体的等容线，由此可知，图中</w:t>
      </w:r>
      <w:r w:rsidR="00172234" w:rsidRPr="00B92F68">
        <w:rPr>
          <w:rFonts w:asciiTheme="majorHAnsi" w:hAnsiTheme="majorHAnsi" w:cstheme="majorHAnsi"/>
          <w:i/>
          <w:szCs w:val="21"/>
        </w:rPr>
        <w:t>A</w:t>
      </w:r>
      <w:r w:rsidR="00172234" w:rsidRPr="00B92F68">
        <w:rPr>
          <w:rFonts w:asciiTheme="majorHAnsi" w:hAnsiTheme="minorEastAsia" w:cstheme="majorHAnsi"/>
          <w:szCs w:val="21"/>
        </w:rPr>
        <w:t>点的温度为</w:t>
      </w:r>
      <w:r w:rsidR="00172234" w:rsidRPr="00B92F68">
        <w:rPr>
          <w:rFonts w:asciiTheme="majorHAnsi" w:hAnsiTheme="majorHAnsi" w:cstheme="majorHAnsi"/>
          <w:szCs w:val="21"/>
        </w:rPr>
        <w:t>______</w:t>
      </w:r>
      <w:r w:rsidR="003C4EDD" w:rsidRPr="00B92F68">
        <w:rPr>
          <w:rFonts w:asciiTheme="majorHAnsi" w:hAnsiTheme="minorEastAsia" w:cstheme="majorHAnsi"/>
        </w:rPr>
        <w:t>℃</w:t>
      </w:r>
      <w:r w:rsidR="00172234" w:rsidRPr="00B92F68">
        <w:rPr>
          <w:rFonts w:asciiTheme="majorHAnsi" w:hAnsiTheme="minorEastAsia" w:cstheme="majorHAnsi"/>
          <w:szCs w:val="21"/>
        </w:rPr>
        <w:t>，气体处于</w:t>
      </w:r>
      <w:r w:rsidR="00172234" w:rsidRPr="00B92F68">
        <w:rPr>
          <w:rFonts w:asciiTheme="majorHAnsi" w:hAnsiTheme="majorHAnsi" w:cstheme="majorHAnsi"/>
          <w:i/>
          <w:szCs w:val="21"/>
        </w:rPr>
        <w:t>B</w:t>
      </w:r>
      <w:r w:rsidR="00172234" w:rsidRPr="00B92F68">
        <w:rPr>
          <w:rFonts w:asciiTheme="majorHAnsi" w:hAnsiTheme="minorEastAsia" w:cstheme="majorHAnsi"/>
          <w:szCs w:val="21"/>
        </w:rPr>
        <w:t>状态时的压强为</w:t>
      </w:r>
      <w:r w:rsidR="00172234" w:rsidRPr="00B92F68">
        <w:rPr>
          <w:rFonts w:asciiTheme="majorHAnsi" w:hAnsiTheme="majorHAnsi" w:cstheme="majorHAnsi"/>
          <w:szCs w:val="21"/>
        </w:rPr>
        <w:t>______Pa</w:t>
      </w:r>
      <w:r w:rsidR="00172234" w:rsidRPr="00B92F68">
        <w:rPr>
          <w:rFonts w:asciiTheme="majorHAnsi" w:hAnsiTheme="minorEastAsia" w:cstheme="majorHAnsi"/>
          <w:szCs w:val="21"/>
        </w:rPr>
        <w:t>，在</w:t>
      </w:r>
      <w:r w:rsidR="00172234" w:rsidRPr="00680D7F">
        <w:rPr>
          <w:rFonts w:asciiTheme="majorHAnsi" w:hAnsiTheme="majorHAnsi" w:cstheme="majorHAnsi"/>
          <w:i/>
          <w:szCs w:val="21"/>
        </w:rPr>
        <w:t>C</w:t>
      </w:r>
      <w:r w:rsidR="00172234" w:rsidRPr="00B92F68">
        <w:rPr>
          <w:rFonts w:asciiTheme="majorHAnsi" w:hAnsiTheme="minorEastAsia" w:cstheme="majorHAnsi"/>
          <w:szCs w:val="21"/>
        </w:rPr>
        <w:t>状态时的温度为</w:t>
      </w:r>
      <w:r w:rsidR="00172234" w:rsidRPr="00B92F68">
        <w:rPr>
          <w:rFonts w:asciiTheme="majorHAnsi" w:hAnsiTheme="majorHAnsi" w:cstheme="majorHAnsi"/>
          <w:szCs w:val="21"/>
        </w:rPr>
        <w:t>_____</w:t>
      </w:r>
      <w:r w:rsidR="003C4EDD" w:rsidRPr="00B92F68">
        <w:rPr>
          <w:rFonts w:asciiTheme="majorHAnsi" w:hAnsiTheme="minorEastAsia" w:cstheme="majorHAnsi"/>
        </w:rPr>
        <w:t>℃</w:t>
      </w:r>
    </w:p>
    <w:p w:rsidR="00D73641" w:rsidRPr="00B92F68" w:rsidRDefault="00D73641" w:rsidP="00381701">
      <w:pPr>
        <w:spacing w:line="276" w:lineRule="auto"/>
        <w:rPr>
          <w:rFonts w:asciiTheme="majorHAnsi" w:hAnsiTheme="majorHAnsi" w:cstheme="majorHAnsi"/>
          <w:szCs w:val="21"/>
        </w:rPr>
      </w:pPr>
    </w:p>
    <w:p w:rsidR="003A671C" w:rsidRPr="00B92F68" w:rsidRDefault="00E07581" w:rsidP="003A671C">
      <w:pPr>
        <w:spacing w:line="276" w:lineRule="auto"/>
        <w:rPr>
          <w:rFonts w:asciiTheme="majorHAnsi" w:hAnsiTheme="majorHAnsi" w:cstheme="majorHAnsi"/>
          <w:bCs/>
          <w:color w:val="FF0000"/>
          <w:szCs w:val="21"/>
        </w:rPr>
      </w:pPr>
      <w:r w:rsidRPr="00B92F68">
        <w:rPr>
          <w:rFonts w:asciiTheme="majorHAnsi" w:hAnsiTheme="majorHAnsi" w:cstheme="majorHAnsi"/>
          <w:noProof/>
        </w:rPr>
        <w:drawing>
          <wp:anchor distT="0" distB="0" distL="114300" distR="114300" simplePos="0" relativeHeight="251672064" behindDoc="0" locked="0" layoutInCell="1" allowOverlap="1">
            <wp:simplePos x="0" y="0"/>
            <wp:positionH relativeFrom="column">
              <wp:posOffset>3800475</wp:posOffset>
            </wp:positionH>
            <wp:positionV relativeFrom="paragraph">
              <wp:posOffset>97155</wp:posOffset>
            </wp:positionV>
            <wp:extent cx="1962150" cy="109537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62150" cy="1095375"/>
                    </a:xfrm>
                    <a:prstGeom prst="rect">
                      <a:avLst/>
                    </a:prstGeom>
                  </pic:spPr>
                </pic:pic>
              </a:graphicData>
            </a:graphic>
          </wp:anchor>
        </w:drawing>
      </w:r>
      <w:r w:rsidR="003A671C" w:rsidRPr="00B92F68">
        <w:rPr>
          <w:rFonts w:asciiTheme="majorHAnsi" w:hAnsiTheme="minorEastAsia" w:cstheme="majorHAnsi"/>
          <w:bCs/>
          <w:color w:val="FF0000"/>
          <w:szCs w:val="21"/>
        </w:rPr>
        <w:t>【难度】</w:t>
      </w:r>
      <w:r w:rsidR="009923F4" w:rsidRPr="00B92F68">
        <w:rPr>
          <w:rFonts w:asciiTheme="minorEastAsia" w:hAnsiTheme="minorEastAsia" w:cstheme="majorHAnsi"/>
          <w:bCs/>
          <w:color w:val="FF0000"/>
          <w:szCs w:val="21"/>
        </w:rPr>
        <w:t>★★</w:t>
      </w:r>
    </w:p>
    <w:p w:rsidR="003A671C" w:rsidRPr="00B92F68" w:rsidRDefault="003A671C" w:rsidP="003A671C">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003C4EDD" w:rsidRPr="00B92F68">
        <w:rPr>
          <w:rFonts w:asciiTheme="majorHAnsi" w:hAnsiTheme="minorEastAsia" w:cstheme="majorHAnsi"/>
          <w:bCs/>
          <w:color w:val="FF0000"/>
          <w:szCs w:val="21"/>
        </w:rPr>
        <w:t>－</w:t>
      </w:r>
      <w:r w:rsidR="009923F4" w:rsidRPr="00B92F68">
        <w:rPr>
          <w:rFonts w:asciiTheme="majorHAnsi" w:hAnsiTheme="majorHAnsi" w:cstheme="majorHAnsi"/>
          <w:bCs/>
          <w:color w:val="FF0000"/>
          <w:szCs w:val="21"/>
        </w:rPr>
        <w:t>273</w:t>
      </w:r>
      <w:r w:rsidR="003C4EDD" w:rsidRPr="00B92F68">
        <w:rPr>
          <w:rFonts w:asciiTheme="majorHAnsi" w:hAnsiTheme="minorEastAsia" w:cstheme="majorHAnsi"/>
          <w:color w:val="FF0000"/>
        </w:rPr>
        <w:t>℃</w:t>
      </w:r>
      <w:r w:rsidR="00B92F68">
        <w:rPr>
          <w:rFonts w:asciiTheme="majorHAnsi" w:hAnsiTheme="minorEastAsia" w:cstheme="majorHAnsi" w:hint="eastAsia"/>
          <w:bCs/>
          <w:color w:val="FF0000"/>
          <w:szCs w:val="21"/>
        </w:rPr>
        <w:t>；</w:t>
      </w:r>
      <w:r w:rsidR="00B92F68">
        <w:rPr>
          <w:rFonts w:asciiTheme="majorHAnsi" w:hAnsiTheme="minorEastAsia" w:cstheme="majorHAnsi" w:hint="eastAsia"/>
          <w:bCs/>
          <w:color w:val="FF0000"/>
          <w:szCs w:val="21"/>
        </w:rPr>
        <w:t>2</w:t>
      </w:r>
      <w:r w:rsidR="00B92F68" w:rsidRPr="00B92F68">
        <w:rPr>
          <w:rFonts w:asciiTheme="majorHAnsi" w:hAnsiTheme="majorHAnsi" w:cstheme="majorHAnsi"/>
          <w:bCs/>
          <w:color w:val="FF0000"/>
          <w:szCs w:val="21"/>
        </w:rPr>
        <w:t>.73×10</w:t>
      </w:r>
      <w:r w:rsidR="00B92F68" w:rsidRPr="00B92F68">
        <w:rPr>
          <w:rFonts w:asciiTheme="majorHAnsi" w:hAnsiTheme="majorHAnsi" w:cstheme="majorHAnsi"/>
          <w:bCs/>
          <w:color w:val="FF0000"/>
          <w:szCs w:val="21"/>
          <w:vertAlign w:val="superscript"/>
        </w:rPr>
        <w:t>5</w:t>
      </w:r>
      <w:r w:rsidR="00B92F68">
        <w:rPr>
          <w:rFonts w:asciiTheme="majorHAnsi" w:hAnsiTheme="minorEastAsia" w:cstheme="majorHAnsi" w:hint="eastAsia"/>
          <w:color w:val="FF0000"/>
        </w:rPr>
        <w:t>；</w:t>
      </w:r>
      <w:r w:rsidR="00E07581" w:rsidRPr="00B92F68">
        <w:rPr>
          <w:rFonts w:asciiTheme="majorHAnsi" w:hAnsiTheme="majorHAnsi" w:cstheme="majorHAnsi"/>
          <w:bCs/>
          <w:color w:val="FF0000"/>
          <w:szCs w:val="21"/>
        </w:rPr>
        <w:t>27</w:t>
      </w:r>
      <w:r w:rsidR="009923F4" w:rsidRPr="00B92F68">
        <w:rPr>
          <w:rFonts w:asciiTheme="majorHAnsi" w:hAnsiTheme="majorHAnsi" w:cstheme="majorHAnsi"/>
          <w:bCs/>
          <w:color w:val="FF0000"/>
          <w:szCs w:val="21"/>
        </w:rPr>
        <w:t>3</w:t>
      </w:r>
      <w:r w:rsidR="003C4EDD" w:rsidRPr="00B92F68">
        <w:rPr>
          <w:rFonts w:asciiTheme="majorHAnsi" w:hAnsiTheme="minorEastAsia" w:cstheme="majorHAnsi"/>
          <w:color w:val="FF0000"/>
        </w:rPr>
        <w:t>℃</w:t>
      </w:r>
    </w:p>
    <w:p w:rsidR="00227B90" w:rsidRPr="00B92F68" w:rsidRDefault="00227B90" w:rsidP="00381701">
      <w:pPr>
        <w:spacing w:line="276" w:lineRule="auto"/>
        <w:rPr>
          <w:rFonts w:asciiTheme="majorHAnsi" w:hAnsiTheme="majorHAnsi" w:cstheme="majorHAnsi"/>
          <w:i/>
          <w:szCs w:val="21"/>
        </w:rPr>
      </w:pPr>
    </w:p>
    <w:p w:rsidR="00227B90" w:rsidRPr="00B92F68" w:rsidRDefault="00227B90" w:rsidP="00381701">
      <w:pPr>
        <w:spacing w:line="276" w:lineRule="auto"/>
        <w:rPr>
          <w:rFonts w:asciiTheme="majorHAnsi" w:hAnsiTheme="majorHAnsi" w:cstheme="majorHAnsi"/>
          <w:szCs w:val="21"/>
        </w:rPr>
      </w:pPr>
    </w:p>
    <w:p w:rsidR="00D013E0" w:rsidRPr="00B92F68" w:rsidRDefault="00D013E0" w:rsidP="00381701">
      <w:pPr>
        <w:spacing w:line="276" w:lineRule="auto"/>
        <w:rPr>
          <w:rFonts w:asciiTheme="majorHAnsi" w:hAnsiTheme="majorHAnsi" w:cstheme="majorHAnsi"/>
          <w:szCs w:val="21"/>
        </w:rPr>
      </w:pPr>
    </w:p>
    <w:p w:rsidR="007B0633" w:rsidRPr="00B92F68" w:rsidRDefault="00D02623" w:rsidP="003817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107"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6E4C3D" w:rsidRPr="004D1287" w:rsidRDefault="006E4C3D">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101023" w:rsidRPr="00B92F68" w:rsidRDefault="005B7B15" w:rsidP="00381701">
      <w:pPr>
        <w:spacing w:line="276" w:lineRule="auto"/>
        <w:rPr>
          <w:rFonts w:asciiTheme="majorHAnsi" w:hAnsiTheme="majorHAnsi" w:cstheme="majorHAnsi"/>
        </w:rPr>
      </w:pPr>
      <w:r w:rsidRPr="00B92F68">
        <w:rPr>
          <w:rFonts w:asciiTheme="majorHAnsi" w:hAnsiTheme="majorHAnsi" w:cstheme="majorHAnsi"/>
        </w:rPr>
        <w:t>1</w:t>
      </w:r>
      <w:r w:rsidRPr="00B92F68">
        <w:rPr>
          <w:rFonts w:asciiTheme="majorHAnsi" w:hAnsiTheme="minorEastAsia" w:cstheme="majorHAnsi"/>
        </w:rPr>
        <w:t>、查理定律</w:t>
      </w:r>
      <w:r w:rsidR="00B5057F" w:rsidRPr="00B92F68">
        <w:rPr>
          <w:rFonts w:asciiTheme="majorHAnsi" w:hAnsiTheme="minorEastAsia" w:cstheme="majorHAnsi"/>
        </w:rPr>
        <w:t>描述的气体的压强和温度是什么关系？</w:t>
      </w:r>
      <w:r w:rsidR="00B92F68">
        <w:rPr>
          <w:rFonts w:asciiTheme="majorHAnsi" w:hAnsiTheme="minorEastAsia" w:cstheme="majorHAnsi" w:hint="eastAsia"/>
        </w:rPr>
        <w:t>请分别用热力学温度和摄氏温度来表达</w:t>
      </w:r>
    </w:p>
    <w:p w:rsidR="00101023" w:rsidRPr="00B92F68" w:rsidRDefault="00101023" w:rsidP="00381701">
      <w:pPr>
        <w:spacing w:line="276" w:lineRule="auto"/>
        <w:rPr>
          <w:rFonts w:asciiTheme="majorHAnsi" w:hAnsiTheme="majorHAnsi" w:cstheme="majorHAnsi"/>
        </w:rPr>
      </w:pPr>
    </w:p>
    <w:p w:rsidR="00206831" w:rsidRPr="00B92F68" w:rsidRDefault="00206831" w:rsidP="00381701">
      <w:pPr>
        <w:spacing w:line="276" w:lineRule="auto"/>
        <w:rPr>
          <w:rFonts w:asciiTheme="majorHAnsi" w:hAnsiTheme="majorHAnsi" w:cstheme="majorHAnsi"/>
        </w:rPr>
      </w:pPr>
    </w:p>
    <w:p w:rsidR="008978C4" w:rsidRDefault="008978C4" w:rsidP="00381701">
      <w:pPr>
        <w:spacing w:line="276" w:lineRule="auto"/>
        <w:rPr>
          <w:rFonts w:asciiTheme="majorHAnsi" w:hAnsiTheme="majorHAnsi" w:cstheme="majorHAnsi"/>
        </w:rPr>
      </w:pPr>
    </w:p>
    <w:p w:rsidR="00B92F68" w:rsidRDefault="00B92F68" w:rsidP="00381701">
      <w:pPr>
        <w:spacing w:line="276" w:lineRule="auto"/>
        <w:rPr>
          <w:rFonts w:asciiTheme="majorHAnsi" w:hAnsiTheme="majorHAnsi" w:cstheme="majorHAnsi"/>
        </w:rPr>
      </w:pPr>
    </w:p>
    <w:p w:rsidR="00B92F68" w:rsidRDefault="00B92F68" w:rsidP="00381701">
      <w:pPr>
        <w:spacing w:line="276" w:lineRule="auto"/>
        <w:rPr>
          <w:rFonts w:asciiTheme="majorHAnsi" w:hAnsiTheme="majorHAnsi" w:cstheme="majorHAnsi"/>
        </w:rPr>
      </w:pPr>
    </w:p>
    <w:p w:rsidR="00B92F68" w:rsidRPr="00B92F68" w:rsidRDefault="00B92F68" w:rsidP="00381701">
      <w:pPr>
        <w:spacing w:line="276" w:lineRule="auto"/>
        <w:rPr>
          <w:rFonts w:asciiTheme="majorHAnsi" w:hAnsiTheme="majorHAnsi" w:cstheme="majorHAnsi"/>
        </w:rPr>
      </w:pPr>
    </w:p>
    <w:p w:rsidR="003F7CF5" w:rsidRPr="00B92F68" w:rsidRDefault="003F7CF5" w:rsidP="00381701">
      <w:pPr>
        <w:spacing w:line="276" w:lineRule="auto"/>
        <w:rPr>
          <w:rFonts w:asciiTheme="majorHAnsi" w:hAnsiTheme="majorHAnsi" w:cstheme="majorHAnsi"/>
        </w:rPr>
      </w:pPr>
    </w:p>
    <w:p w:rsidR="007B0633" w:rsidRPr="00B92F68" w:rsidRDefault="00D02623" w:rsidP="003817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108"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6E4C3D" w:rsidRPr="004D1287" w:rsidRDefault="006E4C3D">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1866D5" w:rsidRPr="00B92F68" w:rsidRDefault="001866D5" w:rsidP="00381701">
      <w:pPr>
        <w:spacing w:line="276" w:lineRule="auto"/>
        <w:rPr>
          <w:rFonts w:asciiTheme="majorHAnsi" w:hAnsiTheme="majorHAnsi" w:cstheme="majorHAnsi"/>
          <w:szCs w:val="21"/>
        </w:rPr>
      </w:pPr>
      <w:r w:rsidRPr="00B92F68">
        <w:rPr>
          <w:rFonts w:asciiTheme="majorHAnsi" w:hAnsiTheme="majorHAnsi" w:cstheme="majorHAnsi"/>
          <w:szCs w:val="21"/>
        </w:rPr>
        <w:t>1</w:t>
      </w:r>
      <w:r w:rsidRPr="00B92F68">
        <w:rPr>
          <w:rFonts w:asciiTheme="majorHAnsi" w:hAnsiTheme="minorEastAsia" w:cstheme="majorHAnsi"/>
          <w:szCs w:val="21"/>
        </w:rPr>
        <w:t>、关于查理定律的理解中，正确的是</w:t>
      </w:r>
      <w:r w:rsidRPr="00B92F68">
        <w:rPr>
          <w:rFonts w:asciiTheme="majorHAnsi" w:hAnsiTheme="majorHAnsi" w:cstheme="majorHAnsi"/>
          <w:szCs w:val="21"/>
        </w:rPr>
        <w:tab/>
      </w:r>
      <w:r w:rsidRPr="00B92F68">
        <w:rPr>
          <w:rFonts w:asciiTheme="majorHAnsi" w:hAnsiTheme="minorEastAsia" w:cstheme="majorHAnsi"/>
          <w:szCs w:val="21"/>
        </w:rPr>
        <w:t>（</w:t>
      </w:r>
      <w:r w:rsidRPr="00B92F68">
        <w:rPr>
          <w:rFonts w:asciiTheme="majorHAnsi" w:hAnsiTheme="majorHAnsi" w:cstheme="majorHAnsi"/>
          <w:szCs w:val="21"/>
        </w:rPr>
        <w:tab/>
      </w:r>
      <w:r w:rsidRPr="00B92F68">
        <w:rPr>
          <w:rFonts w:asciiTheme="majorHAnsi" w:hAnsiTheme="majorHAnsi" w:cstheme="majorHAnsi"/>
          <w:szCs w:val="21"/>
        </w:rPr>
        <w:tab/>
      </w:r>
      <w:r w:rsidRPr="00B92F68">
        <w:rPr>
          <w:rFonts w:asciiTheme="majorHAnsi" w:hAnsiTheme="minorEastAsia" w:cstheme="majorHAnsi"/>
          <w:szCs w:val="21"/>
        </w:rPr>
        <w:t>）</w:t>
      </w:r>
    </w:p>
    <w:p w:rsidR="001866D5" w:rsidRPr="00B92F68" w:rsidRDefault="001866D5" w:rsidP="00540CDD">
      <w:pPr>
        <w:spacing w:line="276" w:lineRule="auto"/>
        <w:ind w:firstLine="420"/>
        <w:rPr>
          <w:rFonts w:asciiTheme="majorHAnsi" w:hAnsiTheme="majorHAnsi" w:cstheme="majorHAnsi"/>
          <w:szCs w:val="21"/>
        </w:rPr>
      </w:pPr>
      <w:r w:rsidRPr="00B92F68">
        <w:rPr>
          <w:rFonts w:asciiTheme="majorHAnsi" w:hAnsiTheme="majorHAnsi" w:cstheme="majorHAnsi"/>
          <w:szCs w:val="21"/>
        </w:rPr>
        <w:t>A</w:t>
      </w:r>
      <w:r w:rsidRPr="00B92F68">
        <w:rPr>
          <w:rFonts w:asciiTheme="majorHAnsi" w:hAnsiTheme="minorEastAsia" w:cstheme="majorHAnsi"/>
          <w:bCs/>
          <w:kern w:val="0"/>
          <w:szCs w:val="21"/>
        </w:rPr>
        <w:t>．</w:t>
      </w:r>
      <w:r w:rsidRPr="00B92F68">
        <w:rPr>
          <w:rFonts w:asciiTheme="majorHAnsi" w:hAnsiTheme="minorEastAsia" w:cstheme="majorHAnsi"/>
          <w:szCs w:val="21"/>
        </w:rPr>
        <w:t>一定质量气体作等容变化时，气体的压强和温度成正比</w:t>
      </w:r>
    </w:p>
    <w:p w:rsidR="001866D5" w:rsidRPr="00B92F68" w:rsidRDefault="001866D5" w:rsidP="00540CDD">
      <w:pPr>
        <w:spacing w:line="276" w:lineRule="auto"/>
        <w:ind w:firstLine="420"/>
        <w:rPr>
          <w:rFonts w:asciiTheme="majorHAnsi" w:hAnsiTheme="majorHAnsi" w:cstheme="majorHAnsi"/>
          <w:szCs w:val="21"/>
        </w:rPr>
      </w:pPr>
      <w:r w:rsidRPr="00B92F68">
        <w:rPr>
          <w:rFonts w:asciiTheme="majorHAnsi" w:hAnsiTheme="majorHAnsi" w:cstheme="majorHAnsi"/>
          <w:szCs w:val="21"/>
        </w:rPr>
        <w:t>B</w:t>
      </w:r>
      <w:r w:rsidRPr="00B92F68">
        <w:rPr>
          <w:rFonts w:asciiTheme="majorHAnsi" w:hAnsiTheme="minorEastAsia" w:cstheme="majorHAnsi"/>
          <w:bCs/>
          <w:kern w:val="0"/>
          <w:szCs w:val="21"/>
        </w:rPr>
        <w:t>．</w:t>
      </w:r>
      <w:r w:rsidRPr="00B92F68">
        <w:rPr>
          <w:rFonts w:asciiTheme="majorHAnsi" w:hAnsiTheme="minorEastAsia" w:cstheme="majorHAnsi"/>
          <w:szCs w:val="21"/>
        </w:rPr>
        <w:t>一定质量气体做等容变化时，温度每升高</w:t>
      </w:r>
      <w:r w:rsidRPr="00B92F68">
        <w:rPr>
          <w:rFonts w:asciiTheme="majorHAnsi" w:hAnsiTheme="majorHAnsi" w:cstheme="majorHAnsi"/>
          <w:szCs w:val="21"/>
        </w:rPr>
        <w:t>1</w:t>
      </w:r>
      <w:r w:rsidR="003C4EDD" w:rsidRPr="00B92F68">
        <w:rPr>
          <w:rFonts w:asciiTheme="majorHAnsi" w:hAnsiTheme="minorEastAsia" w:cstheme="majorHAnsi"/>
        </w:rPr>
        <w:t>℃</w:t>
      </w:r>
      <w:r w:rsidRPr="00B92F68">
        <w:rPr>
          <w:rFonts w:asciiTheme="majorHAnsi" w:hAnsiTheme="minorEastAsia" w:cstheme="majorHAnsi"/>
        </w:rPr>
        <w:t>，压强会增加它原来压强的</w:t>
      </w:r>
      <w:r w:rsidRPr="00B92F68">
        <w:rPr>
          <w:rFonts w:asciiTheme="majorHAnsi" w:hAnsiTheme="majorHAnsi" w:cstheme="majorHAnsi"/>
          <w:position w:val="-22"/>
        </w:rPr>
        <w:object w:dxaOrig="420" w:dyaOrig="560">
          <v:shape id="_x0000_i1073" type="#_x0000_t75" style="width:21pt;height:27.75pt" o:ole="">
            <v:imagedata r:id="rId109" o:title=""/>
          </v:shape>
          <o:OLEObject Type="Embed" ProgID="Equation.DSMT4" ShapeID="_x0000_i1073" DrawAspect="Content" ObjectID="_1557900481" r:id="rId110"/>
        </w:object>
      </w:r>
    </w:p>
    <w:p w:rsidR="001866D5" w:rsidRPr="00B92F68" w:rsidRDefault="001866D5" w:rsidP="00540CDD">
      <w:pPr>
        <w:spacing w:line="276" w:lineRule="auto"/>
        <w:ind w:firstLine="420"/>
        <w:rPr>
          <w:rFonts w:asciiTheme="majorHAnsi" w:hAnsiTheme="majorHAnsi" w:cstheme="majorHAnsi"/>
          <w:szCs w:val="21"/>
        </w:rPr>
      </w:pPr>
      <w:r w:rsidRPr="00B92F68">
        <w:rPr>
          <w:rFonts w:asciiTheme="majorHAnsi" w:hAnsiTheme="majorHAnsi" w:cstheme="majorHAnsi"/>
          <w:szCs w:val="21"/>
        </w:rPr>
        <w:t>C</w:t>
      </w:r>
      <w:r w:rsidRPr="00B92F68">
        <w:rPr>
          <w:rFonts w:asciiTheme="majorHAnsi" w:hAnsiTheme="minorEastAsia" w:cstheme="majorHAnsi"/>
          <w:bCs/>
          <w:kern w:val="0"/>
          <w:szCs w:val="21"/>
        </w:rPr>
        <w:t>．</w:t>
      </w:r>
      <w:r w:rsidRPr="00B92F68">
        <w:rPr>
          <w:rFonts w:asciiTheme="majorHAnsi" w:hAnsiTheme="minorEastAsia" w:cstheme="majorHAnsi"/>
          <w:szCs w:val="21"/>
        </w:rPr>
        <w:t>一定质量气体做等容变化时，气体的压强变化量和温度的变化量成正比</w:t>
      </w:r>
    </w:p>
    <w:p w:rsidR="001866D5" w:rsidRPr="00B92F68" w:rsidRDefault="001866D5" w:rsidP="00540CDD">
      <w:pPr>
        <w:spacing w:line="276" w:lineRule="auto"/>
        <w:ind w:firstLine="420"/>
        <w:rPr>
          <w:rFonts w:asciiTheme="majorHAnsi" w:hAnsiTheme="majorHAnsi" w:cstheme="majorHAnsi"/>
          <w:szCs w:val="21"/>
        </w:rPr>
      </w:pPr>
      <w:r w:rsidRPr="00B92F68">
        <w:rPr>
          <w:rFonts w:asciiTheme="majorHAnsi" w:hAnsiTheme="majorHAnsi" w:cstheme="majorHAnsi"/>
          <w:szCs w:val="21"/>
        </w:rPr>
        <w:t>D</w:t>
      </w:r>
      <w:r w:rsidRPr="00B92F68">
        <w:rPr>
          <w:rFonts w:asciiTheme="majorHAnsi" w:hAnsiTheme="minorEastAsia" w:cstheme="majorHAnsi"/>
          <w:bCs/>
          <w:kern w:val="0"/>
          <w:szCs w:val="21"/>
        </w:rPr>
        <w:t>．</w:t>
      </w:r>
      <w:r w:rsidRPr="00B92F68">
        <w:rPr>
          <w:rFonts w:asciiTheme="majorHAnsi" w:hAnsiTheme="minorEastAsia" w:cstheme="majorHAnsi"/>
          <w:szCs w:val="21"/>
        </w:rPr>
        <w:t>一定质量气体做等容变化时，气体的压强变化量和热力学温度成正比</w:t>
      </w:r>
    </w:p>
    <w:p w:rsidR="006559BC" w:rsidRPr="00B92F68" w:rsidRDefault="006559BC" w:rsidP="006559BC">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Pr="00B92F68">
        <w:rPr>
          <w:rFonts w:asciiTheme="minorEastAsia" w:hAnsiTheme="minorEastAsia" w:cstheme="majorHAnsi"/>
          <w:bCs/>
          <w:color w:val="FF0000"/>
          <w:szCs w:val="21"/>
        </w:rPr>
        <w:t>★★</w:t>
      </w:r>
    </w:p>
    <w:p w:rsidR="001866D5" w:rsidRPr="00B92F68" w:rsidRDefault="006559BC" w:rsidP="006559BC">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【答案】</w:t>
      </w:r>
      <w:r w:rsidR="003734CE" w:rsidRPr="00B92F68">
        <w:rPr>
          <w:rFonts w:asciiTheme="majorHAnsi" w:hAnsiTheme="majorHAnsi" w:cstheme="majorHAnsi"/>
          <w:bCs/>
          <w:color w:val="FF0000"/>
          <w:szCs w:val="21"/>
        </w:rPr>
        <w:t>C</w:t>
      </w:r>
    </w:p>
    <w:p w:rsidR="002E11FF" w:rsidRPr="00B92F68" w:rsidRDefault="002E11FF" w:rsidP="006559BC">
      <w:pPr>
        <w:spacing w:line="276" w:lineRule="auto"/>
        <w:rPr>
          <w:rFonts w:asciiTheme="majorHAnsi" w:hAnsiTheme="majorHAnsi" w:cstheme="majorHAnsi"/>
          <w:bCs/>
          <w:color w:val="FF0000"/>
          <w:szCs w:val="21"/>
        </w:rPr>
      </w:pPr>
    </w:p>
    <w:p w:rsidR="001D2577" w:rsidRPr="00B92F68" w:rsidRDefault="002E11FF" w:rsidP="006559BC">
      <w:pPr>
        <w:spacing w:line="276" w:lineRule="auto"/>
        <w:rPr>
          <w:rFonts w:asciiTheme="majorHAnsi" w:hAnsiTheme="majorHAnsi" w:cstheme="majorHAnsi"/>
          <w:bCs/>
          <w:color w:val="000000" w:themeColor="text1"/>
          <w:szCs w:val="21"/>
        </w:rPr>
      </w:pPr>
      <w:r w:rsidRPr="00B92F68">
        <w:rPr>
          <w:rFonts w:asciiTheme="majorHAnsi" w:hAnsiTheme="majorHAnsi" w:cstheme="majorHAnsi"/>
          <w:bCs/>
          <w:color w:val="000000" w:themeColor="text1"/>
          <w:szCs w:val="21"/>
        </w:rPr>
        <w:t>2</w:t>
      </w:r>
      <w:r w:rsidRPr="00B92F68">
        <w:rPr>
          <w:rFonts w:asciiTheme="majorHAnsi" w:hAnsiTheme="minorEastAsia" w:cstheme="majorHAnsi"/>
          <w:bCs/>
          <w:color w:val="000000" w:themeColor="text1"/>
          <w:szCs w:val="21"/>
        </w:rPr>
        <w:t>、</w:t>
      </w:r>
      <w:r w:rsidR="001D2577" w:rsidRPr="00B92F68">
        <w:rPr>
          <w:rFonts w:asciiTheme="majorHAnsi" w:hAnsiTheme="minorEastAsia" w:cstheme="majorHAnsi"/>
          <w:bCs/>
          <w:color w:val="000000" w:themeColor="text1"/>
          <w:szCs w:val="21"/>
        </w:rPr>
        <w:t>对于一定质量的理想气体，在它进行等容变化的过程中，用它来表征它的物理量中一定不会变化的是</w:t>
      </w:r>
      <w:r w:rsidR="001D2577" w:rsidRPr="00B92F68">
        <w:rPr>
          <w:rFonts w:asciiTheme="majorHAnsi" w:hAnsiTheme="majorHAnsi" w:cstheme="majorHAnsi"/>
          <w:bCs/>
          <w:color w:val="000000" w:themeColor="text1"/>
          <w:szCs w:val="21"/>
        </w:rPr>
        <w:tab/>
      </w:r>
      <w:r w:rsidR="001D2577" w:rsidRPr="00B92F68">
        <w:rPr>
          <w:rFonts w:asciiTheme="majorHAnsi" w:hAnsiTheme="minorEastAsia" w:cstheme="majorHAnsi"/>
          <w:bCs/>
          <w:color w:val="000000" w:themeColor="text1"/>
          <w:szCs w:val="21"/>
        </w:rPr>
        <w:t>（</w:t>
      </w:r>
      <w:r w:rsidR="001D2577" w:rsidRPr="00B92F68">
        <w:rPr>
          <w:rFonts w:asciiTheme="majorHAnsi" w:hAnsiTheme="majorHAnsi" w:cstheme="majorHAnsi"/>
          <w:bCs/>
          <w:color w:val="000000" w:themeColor="text1"/>
          <w:szCs w:val="21"/>
        </w:rPr>
        <w:tab/>
      </w:r>
      <w:r w:rsidR="001D2577" w:rsidRPr="00B92F68">
        <w:rPr>
          <w:rFonts w:asciiTheme="majorHAnsi" w:hAnsiTheme="majorHAnsi" w:cstheme="majorHAnsi"/>
          <w:bCs/>
          <w:color w:val="000000" w:themeColor="text1"/>
          <w:szCs w:val="21"/>
        </w:rPr>
        <w:tab/>
      </w:r>
      <w:r w:rsidR="001D2577" w:rsidRPr="00B92F68">
        <w:rPr>
          <w:rFonts w:asciiTheme="majorHAnsi" w:hAnsiTheme="minorEastAsia" w:cstheme="majorHAnsi"/>
          <w:bCs/>
          <w:color w:val="000000" w:themeColor="text1"/>
          <w:szCs w:val="21"/>
        </w:rPr>
        <w:t>）</w:t>
      </w:r>
    </w:p>
    <w:p w:rsidR="001D2577" w:rsidRPr="00B92F68" w:rsidRDefault="001D2577" w:rsidP="001D2577">
      <w:pPr>
        <w:spacing w:line="276" w:lineRule="auto"/>
        <w:ind w:leftChars="200" w:left="420"/>
        <w:rPr>
          <w:rFonts w:asciiTheme="majorHAnsi" w:hAnsiTheme="majorHAnsi" w:cstheme="majorHAnsi"/>
          <w:bCs/>
          <w:color w:val="000000" w:themeColor="text1"/>
          <w:szCs w:val="21"/>
        </w:rPr>
      </w:pPr>
      <w:r w:rsidRPr="00B92F68">
        <w:rPr>
          <w:rFonts w:asciiTheme="majorHAnsi" w:hAnsiTheme="majorHAnsi" w:cstheme="majorHAnsi"/>
          <w:bCs/>
          <w:color w:val="000000" w:themeColor="text1"/>
          <w:szCs w:val="21"/>
        </w:rPr>
        <w:t>A</w:t>
      </w:r>
      <w:r w:rsidRPr="00B92F68">
        <w:rPr>
          <w:rFonts w:asciiTheme="majorHAnsi" w:hAnsiTheme="minorEastAsia" w:cstheme="majorHAnsi"/>
          <w:bCs/>
          <w:kern w:val="0"/>
          <w:szCs w:val="21"/>
        </w:rPr>
        <w:t>．</w:t>
      </w:r>
      <w:r w:rsidRPr="00B92F68">
        <w:rPr>
          <w:rFonts w:asciiTheme="majorHAnsi" w:hAnsiTheme="minorEastAsia" w:cstheme="majorHAnsi"/>
          <w:bCs/>
          <w:color w:val="000000" w:themeColor="text1"/>
          <w:szCs w:val="21"/>
        </w:rPr>
        <w:t>气体的</w:t>
      </w:r>
      <w:r w:rsidR="008978C4" w:rsidRPr="00B92F68">
        <w:rPr>
          <w:rFonts w:asciiTheme="majorHAnsi" w:hAnsiTheme="majorHAnsi" w:cstheme="majorHAnsi"/>
          <w:bCs/>
          <w:color w:val="000000" w:themeColor="text1"/>
          <w:position w:val="-22"/>
          <w:szCs w:val="21"/>
        </w:rPr>
        <w:object w:dxaOrig="240" w:dyaOrig="560">
          <v:shape id="_x0000_i1074" type="#_x0000_t75" style="width:12pt;height:27.75pt" o:ole="">
            <v:imagedata r:id="rId111" o:title=""/>
          </v:shape>
          <o:OLEObject Type="Embed" ProgID="Equation.DSMT4" ShapeID="_x0000_i1074" DrawAspect="Content" ObjectID="_1557900482" r:id="rId112"/>
        </w:object>
      </w:r>
      <w:r w:rsidRPr="00B92F68">
        <w:rPr>
          <w:rFonts w:asciiTheme="majorHAnsi" w:hAnsiTheme="majorHAnsi" w:cstheme="majorHAnsi"/>
          <w:bCs/>
          <w:color w:val="000000" w:themeColor="text1"/>
          <w:szCs w:val="21"/>
        </w:rPr>
        <w:tab/>
      </w:r>
      <w:r w:rsidRPr="00B92F68">
        <w:rPr>
          <w:rFonts w:asciiTheme="majorHAnsi" w:hAnsiTheme="majorHAnsi" w:cstheme="majorHAnsi"/>
          <w:bCs/>
          <w:color w:val="000000" w:themeColor="text1"/>
          <w:szCs w:val="21"/>
        </w:rPr>
        <w:tab/>
      </w:r>
      <w:r w:rsidR="008978C4" w:rsidRPr="00B92F68">
        <w:rPr>
          <w:rFonts w:asciiTheme="majorHAnsi" w:hAnsiTheme="majorHAnsi" w:cstheme="majorHAnsi"/>
          <w:bCs/>
          <w:color w:val="000000" w:themeColor="text1"/>
          <w:szCs w:val="21"/>
        </w:rPr>
        <w:tab/>
      </w:r>
      <w:r w:rsidR="008978C4" w:rsidRPr="00B92F68">
        <w:rPr>
          <w:rFonts w:asciiTheme="majorHAnsi" w:hAnsiTheme="majorHAnsi" w:cstheme="majorHAnsi"/>
          <w:bCs/>
          <w:color w:val="000000" w:themeColor="text1"/>
          <w:szCs w:val="21"/>
        </w:rPr>
        <w:tab/>
      </w:r>
      <w:r w:rsidR="008978C4" w:rsidRPr="00B92F68">
        <w:rPr>
          <w:rFonts w:asciiTheme="majorHAnsi" w:hAnsiTheme="majorHAnsi" w:cstheme="majorHAnsi"/>
          <w:bCs/>
          <w:color w:val="000000" w:themeColor="text1"/>
          <w:szCs w:val="21"/>
        </w:rPr>
        <w:tab/>
      </w:r>
      <w:r w:rsidR="008978C4" w:rsidRPr="00B92F68">
        <w:rPr>
          <w:rFonts w:asciiTheme="majorHAnsi" w:hAnsiTheme="majorHAnsi" w:cstheme="majorHAnsi"/>
          <w:bCs/>
          <w:color w:val="000000" w:themeColor="text1"/>
          <w:szCs w:val="21"/>
        </w:rPr>
        <w:tab/>
      </w:r>
      <w:r w:rsidRPr="00B92F68">
        <w:rPr>
          <w:rFonts w:asciiTheme="majorHAnsi" w:hAnsiTheme="majorHAnsi" w:cstheme="majorHAnsi"/>
          <w:bCs/>
          <w:color w:val="000000" w:themeColor="text1"/>
          <w:szCs w:val="21"/>
        </w:rPr>
        <w:tab/>
        <w:t>B</w:t>
      </w:r>
      <w:r w:rsidRPr="00B92F68">
        <w:rPr>
          <w:rFonts w:asciiTheme="majorHAnsi" w:hAnsiTheme="minorEastAsia" w:cstheme="majorHAnsi"/>
          <w:bCs/>
          <w:kern w:val="0"/>
          <w:szCs w:val="21"/>
        </w:rPr>
        <w:t>．</w:t>
      </w:r>
      <w:r w:rsidRPr="00B92F68">
        <w:rPr>
          <w:rFonts w:asciiTheme="majorHAnsi" w:hAnsiTheme="minorEastAsia" w:cstheme="majorHAnsi"/>
          <w:bCs/>
          <w:color w:val="000000" w:themeColor="text1"/>
          <w:szCs w:val="21"/>
        </w:rPr>
        <w:t>气体的压强</w:t>
      </w:r>
      <w:r w:rsidRPr="00B92F68">
        <w:rPr>
          <w:rFonts w:asciiTheme="majorHAnsi" w:hAnsiTheme="majorHAnsi" w:cstheme="majorHAnsi"/>
          <w:bCs/>
          <w:i/>
          <w:color w:val="000000" w:themeColor="text1"/>
          <w:szCs w:val="21"/>
        </w:rPr>
        <w:t>P</w:t>
      </w:r>
    </w:p>
    <w:p w:rsidR="001D2577" w:rsidRPr="00B92F68" w:rsidRDefault="001D2577" w:rsidP="001D2577">
      <w:pPr>
        <w:spacing w:line="276" w:lineRule="auto"/>
        <w:ind w:leftChars="200" w:left="420"/>
        <w:rPr>
          <w:rFonts w:asciiTheme="majorHAnsi" w:hAnsiTheme="majorHAnsi" w:cstheme="majorHAnsi"/>
          <w:bCs/>
          <w:i/>
          <w:color w:val="000000" w:themeColor="text1"/>
          <w:szCs w:val="21"/>
        </w:rPr>
      </w:pPr>
      <w:r w:rsidRPr="00B92F68">
        <w:rPr>
          <w:rFonts w:asciiTheme="majorHAnsi" w:hAnsiTheme="majorHAnsi" w:cstheme="majorHAnsi"/>
          <w:bCs/>
          <w:color w:val="000000" w:themeColor="text1"/>
          <w:szCs w:val="21"/>
        </w:rPr>
        <w:t>C</w:t>
      </w:r>
      <w:r w:rsidRPr="00B92F68">
        <w:rPr>
          <w:rFonts w:asciiTheme="majorHAnsi" w:hAnsiTheme="minorEastAsia" w:cstheme="majorHAnsi"/>
          <w:bCs/>
          <w:kern w:val="0"/>
          <w:szCs w:val="21"/>
        </w:rPr>
        <w:t>．</w:t>
      </w:r>
      <w:r w:rsidRPr="00B92F68">
        <w:rPr>
          <w:rFonts w:asciiTheme="majorHAnsi" w:hAnsiTheme="minorEastAsia" w:cstheme="majorHAnsi"/>
          <w:bCs/>
          <w:color w:val="000000" w:themeColor="text1"/>
          <w:szCs w:val="21"/>
        </w:rPr>
        <w:t>气体的温度</w:t>
      </w:r>
      <w:r w:rsidRPr="00B92F68">
        <w:rPr>
          <w:rFonts w:asciiTheme="majorHAnsi" w:hAnsiTheme="majorHAnsi" w:cstheme="majorHAnsi"/>
          <w:bCs/>
          <w:i/>
          <w:color w:val="000000" w:themeColor="text1"/>
          <w:szCs w:val="21"/>
        </w:rPr>
        <w:t>T</w:t>
      </w:r>
      <w:r w:rsidRPr="00B92F68">
        <w:rPr>
          <w:rFonts w:asciiTheme="majorHAnsi" w:hAnsiTheme="majorHAnsi" w:cstheme="majorHAnsi"/>
          <w:bCs/>
          <w:i/>
          <w:color w:val="000000" w:themeColor="text1"/>
          <w:szCs w:val="21"/>
        </w:rPr>
        <w:tab/>
      </w:r>
      <w:r w:rsidRPr="00B92F68">
        <w:rPr>
          <w:rFonts w:asciiTheme="majorHAnsi" w:hAnsiTheme="majorHAnsi" w:cstheme="majorHAnsi"/>
          <w:bCs/>
          <w:i/>
          <w:color w:val="000000" w:themeColor="text1"/>
          <w:szCs w:val="21"/>
        </w:rPr>
        <w:tab/>
      </w:r>
      <w:r w:rsidR="008978C4" w:rsidRPr="00B92F68">
        <w:rPr>
          <w:rFonts w:asciiTheme="majorHAnsi" w:hAnsiTheme="majorHAnsi" w:cstheme="majorHAnsi"/>
          <w:bCs/>
          <w:i/>
          <w:color w:val="000000" w:themeColor="text1"/>
          <w:szCs w:val="21"/>
        </w:rPr>
        <w:tab/>
      </w:r>
      <w:r w:rsidR="008978C4" w:rsidRPr="00B92F68">
        <w:rPr>
          <w:rFonts w:asciiTheme="majorHAnsi" w:hAnsiTheme="majorHAnsi" w:cstheme="majorHAnsi"/>
          <w:bCs/>
          <w:i/>
          <w:color w:val="000000" w:themeColor="text1"/>
          <w:szCs w:val="21"/>
        </w:rPr>
        <w:tab/>
      </w:r>
      <w:r w:rsidR="008978C4" w:rsidRPr="00B92F68">
        <w:rPr>
          <w:rFonts w:asciiTheme="majorHAnsi" w:hAnsiTheme="majorHAnsi" w:cstheme="majorHAnsi"/>
          <w:bCs/>
          <w:i/>
          <w:color w:val="000000" w:themeColor="text1"/>
          <w:szCs w:val="21"/>
        </w:rPr>
        <w:tab/>
      </w:r>
      <w:r w:rsidRPr="00B92F68">
        <w:rPr>
          <w:rFonts w:asciiTheme="majorHAnsi" w:hAnsiTheme="majorHAnsi" w:cstheme="majorHAnsi"/>
          <w:bCs/>
          <w:i/>
          <w:color w:val="000000" w:themeColor="text1"/>
          <w:szCs w:val="21"/>
        </w:rPr>
        <w:tab/>
      </w:r>
      <w:r w:rsidRPr="00B92F68">
        <w:rPr>
          <w:rFonts w:asciiTheme="majorHAnsi" w:hAnsiTheme="majorHAnsi" w:cstheme="majorHAnsi"/>
          <w:bCs/>
          <w:color w:val="000000" w:themeColor="text1"/>
          <w:szCs w:val="21"/>
        </w:rPr>
        <w:t>D</w:t>
      </w:r>
      <w:r w:rsidRPr="00B92F68">
        <w:rPr>
          <w:rFonts w:asciiTheme="majorHAnsi" w:hAnsiTheme="minorEastAsia" w:cstheme="majorHAnsi"/>
          <w:bCs/>
          <w:kern w:val="0"/>
          <w:szCs w:val="21"/>
        </w:rPr>
        <w:t>．</w:t>
      </w:r>
      <w:r w:rsidRPr="00B92F68">
        <w:rPr>
          <w:rFonts w:asciiTheme="majorHAnsi" w:hAnsiTheme="minorEastAsia" w:cstheme="majorHAnsi"/>
          <w:bCs/>
          <w:color w:val="000000" w:themeColor="text1"/>
          <w:szCs w:val="21"/>
        </w:rPr>
        <w:t>气体的</w:t>
      </w:r>
      <w:r w:rsidR="008978C4" w:rsidRPr="00B92F68">
        <w:rPr>
          <w:rFonts w:asciiTheme="majorHAnsi" w:hAnsiTheme="majorHAnsi" w:cstheme="majorHAnsi"/>
          <w:bCs/>
          <w:color w:val="000000" w:themeColor="text1"/>
          <w:position w:val="-22"/>
          <w:szCs w:val="21"/>
        </w:rPr>
        <w:object w:dxaOrig="240" w:dyaOrig="560">
          <v:shape id="_x0000_i1075" type="#_x0000_t75" style="width:12pt;height:27.75pt" o:ole="">
            <v:imagedata r:id="rId113" o:title=""/>
          </v:shape>
          <o:OLEObject Type="Embed" ProgID="Equation.DSMT4" ShapeID="_x0000_i1075" DrawAspect="Content" ObjectID="_1557900483" r:id="rId114"/>
        </w:object>
      </w:r>
    </w:p>
    <w:p w:rsidR="001D2577" w:rsidRPr="00B92F68" w:rsidRDefault="001D2577" w:rsidP="001D2577">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Pr="00B92F68">
        <w:rPr>
          <w:rFonts w:asciiTheme="minorEastAsia" w:hAnsiTheme="minorEastAsia" w:cstheme="majorHAnsi"/>
          <w:bCs/>
          <w:color w:val="FF0000"/>
          <w:szCs w:val="21"/>
        </w:rPr>
        <w:t>★</w:t>
      </w:r>
    </w:p>
    <w:p w:rsidR="001D2577" w:rsidRPr="00B92F68" w:rsidRDefault="001D2577" w:rsidP="001D2577">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【答案】</w:t>
      </w:r>
      <w:r w:rsidRPr="00B92F68">
        <w:rPr>
          <w:rFonts w:asciiTheme="majorHAnsi" w:hAnsiTheme="majorHAnsi" w:cstheme="majorHAnsi"/>
          <w:bCs/>
          <w:color w:val="FF0000"/>
          <w:szCs w:val="21"/>
        </w:rPr>
        <w:t>D</w:t>
      </w:r>
    </w:p>
    <w:p w:rsidR="001D2577" w:rsidRPr="00B92F68" w:rsidRDefault="001D2577" w:rsidP="00873CB2">
      <w:pPr>
        <w:spacing w:line="276" w:lineRule="auto"/>
        <w:rPr>
          <w:rFonts w:asciiTheme="majorHAnsi" w:hAnsiTheme="majorHAnsi" w:cstheme="majorHAnsi"/>
          <w:bCs/>
          <w:color w:val="000000" w:themeColor="text1"/>
          <w:szCs w:val="21"/>
        </w:rPr>
      </w:pPr>
    </w:p>
    <w:p w:rsidR="001866D5" w:rsidRPr="00B92F68" w:rsidRDefault="002E11FF" w:rsidP="00381701">
      <w:pPr>
        <w:spacing w:line="276" w:lineRule="auto"/>
        <w:rPr>
          <w:rFonts w:asciiTheme="majorHAnsi" w:hAnsiTheme="majorHAnsi" w:cstheme="majorHAnsi"/>
        </w:rPr>
      </w:pPr>
      <w:r w:rsidRPr="00B92F68">
        <w:rPr>
          <w:rFonts w:asciiTheme="majorHAnsi" w:hAnsiTheme="majorHAnsi" w:cstheme="majorHAnsi"/>
          <w:szCs w:val="21"/>
        </w:rPr>
        <w:t>3</w:t>
      </w:r>
      <w:r w:rsidR="003D311B" w:rsidRPr="00B92F68">
        <w:rPr>
          <w:rFonts w:asciiTheme="majorHAnsi" w:hAnsiTheme="minorEastAsia" w:cstheme="majorHAnsi"/>
          <w:szCs w:val="21"/>
        </w:rPr>
        <w:t>、</w:t>
      </w:r>
      <w:r w:rsidR="001866D5" w:rsidRPr="00B92F68">
        <w:rPr>
          <w:rFonts w:asciiTheme="majorHAnsi" w:hAnsiTheme="minorEastAsia" w:cstheme="majorHAnsi"/>
          <w:szCs w:val="21"/>
        </w:rPr>
        <w:t>医院的氧气是很多急救病人的急用用品之一。若</w:t>
      </w:r>
      <w:r w:rsidR="003F7CF5" w:rsidRPr="00B92F68">
        <w:rPr>
          <w:rFonts w:asciiTheme="majorHAnsi" w:hAnsiTheme="minorEastAsia" w:cstheme="majorHAnsi"/>
          <w:szCs w:val="21"/>
        </w:rPr>
        <w:t>早晨</w:t>
      </w:r>
      <w:r w:rsidR="001866D5" w:rsidRPr="00B92F68">
        <w:rPr>
          <w:rFonts w:asciiTheme="majorHAnsi" w:hAnsiTheme="minorEastAsia" w:cstheme="majorHAnsi"/>
          <w:szCs w:val="21"/>
        </w:rPr>
        <w:t>时的气温为</w:t>
      </w:r>
      <w:r w:rsidR="001866D5" w:rsidRPr="00B92F68">
        <w:rPr>
          <w:rFonts w:asciiTheme="majorHAnsi" w:hAnsiTheme="majorHAnsi" w:cstheme="majorHAnsi"/>
          <w:szCs w:val="21"/>
        </w:rPr>
        <w:t>20</w:t>
      </w:r>
      <w:r w:rsidR="003C4EDD" w:rsidRPr="00B92F68">
        <w:rPr>
          <w:rFonts w:asciiTheme="majorHAnsi" w:hAnsiTheme="minorEastAsia" w:cstheme="majorHAnsi"/>
        </w:rPr>
        <w:t>℃</w:t>
      </w:r>
      <w:r w:rsidR="001866D5" w:rsidRPr="00B92F68">
        <w:rPr>
          <w:rFonts w:asciiTheme="majorHAnsi" w:hAnsiTheme="minorEastAsia" w:cstheme="majorHAnsi"/>
        </w:rPr>
        <w:t>，中午时上升到</w:t>
      </w:r>
      <w:r w:rsidR="001866D5" w:rsidRPr="00B92F68">
        <w:rPr>
          <w:rFonts w:asciiTheme="majorHAnsi" w:hAnsiTheme="majorHAnsi" w:cstheme="majorHAnsi"/>
        </w:rPr>
        <w:t>27</w:t>
      </w:r>
      <w:r w:rsidR="003C4EDD" w:rsidRPr="00B92F68">
        <w:rPr>
          <w:rFonts w:asciiTheme="majorHAnsi" w:hAnsiTheme="minorEastAsia" w:cstheme="majorHAnsi"/>
        </w:rPr>
        <w:t>℃</w:t>
      </w:r>
      <w:r w:rsidR="001866D5" w:rsidRPr="00B92F68">
        <w:rPr>
          <w:rFonts w:asciiTheme="majorHAnsi" w:hAnsiTheme="minorEastAsia" w:cstheme="majorHAnsi"/>
        </w:rPr>
        <w:t>，而且备用的氧气钢瓶一直没有使用，则在此过程中，正确的说法是</w:t>
      </w:r>
      <w:r w:rsidR="001866D5" w:rsidRPr="00B92F68">
        <w:rPr>
          <w:rFonts w:asciiTheme="majorHAnsi" w:hAnsiTheme="majorHAnsi" w:cstheme="majorHAnsi"/>
        </w:rPr>
        <w:tab/>
      </w:r>
      <w:r w:rsidR="001866D5" w:rsidRPr="00B92F68">
        <w:rPr>
          <w:rFonts w:asciiTheme="majorHAnsi" w:hAnsiTheme="minorEastAsia" w:cstheme="majorHAnsi"/>
        </w:rPr>
        <w:t>（</w:t>
      </w:r>
      <w:r w:rsidR="001866D5" w:rsidRPr="00B92F68">
        <w:rPr>
          <w:rFonts w:asciiTheme="majorHAnsi" w:hAnsiTheme="majorHAnsi" w:cstheme="majorHAnsi"/>
        </w:rPr>
        <w:tab/>
      </w:r>
      <w:r w:rsidR="001866D5" w:rsidRPr="00B92F68">
        <w:rPr>
          <w:rFonts w:asciiTheme="majorHAnsi" w:hAnsiTheme="majorHAnsi" w:cstheme="majorHAnsi"/>
        </w:rPr>
        <w:tab/>
      </w:r>
      <w:r w:rsidR="001866D5" w:rsidRPr="00B92F68">
        <w:rPr>
          <w:rFonts w:asciiTheme="majorHAnsi" w:hAnsiTheme="minorEastAsia" w:cstheme="majorHAnsi"/>
        </w:rPr>
        <w:t>）</w:t>
      </w:r>
    </w:p>
    <w:p w:rsidR="001866D5" w:rsidRPr="00B92F68" w:rsidRDefault="001866D5" w:rsidP="008978C4">
      <w:pPr>
        <w:spacing w:line="276" w:lineRule="auto"/>
        <w:ind w:leftChars="300" w:left="630"/>
        <w:rPr>
          <w:rFonts w:asciiTheme="majorHAnsi" w:hAnsiTheme="majorHAnsi" w:cstheme="majorHAnsi"/>
        </w:rPr>
      </w:pPr>
      <w:r w:rsidRPr="00B92F68">
        <w:rPr>
          <w:rFonts w:asciiTheme="majorHAnsi" w:hAnsiTheme="majorHAnsi" w:cstheme="majorHAnsi"/>
        </w:rPr>
        <w:t>A</w:t>
      </w:r>
      <w:r w:rsidRPr="00B92F68">
        <w:rPr>
          <w:rFonts w:asciiTheme="majorHAnsi" w:hAnsiTheme="minorEastAsia" w:cstheme="majorHAnsi"/>
          <w:bCs/>
          <w:kern w:val="0"/>
          <w:szCs w:val="21"/>
        </w:rPr>
        <w:t>．</w:t>
      </w:r>
      <w:r w:rsidRPr="00B92F68">
        <w:rPr>
          <w:rFonts w:asciiTheme="majorHAnsi" w:hAnsiTheme="minorEastAsia" w:cstheme="majorHAnsi"/>
        </w:rPr>
        <w:t>氧气的压强和密度都变大</w:t>
      </w:r>
      <w:r w:rsidR="008978C4" w:rsidRPr="00B92F68">
        <w:rPr>
          <w:rFonts w:asciiTheme="majorHAnsi" w:hAnsiTheme="majorHAnsi" w:cstheme="majorHAnsi"/>
        </w:rPr>
        <w:tab/>
      </w:r>
      <w:r w:rsidR="008978C4" w:rsidRPr="00B92F68">
        <w:rPr>
          <w:rFonts w:asciiTheme="majorHAnsi" w:hAnsiTheme="majorHAnsi" w:cstheme="majorHAnsi"/>
        </w:rPr>
        <w:tab/>
      </w:r>
      <w:r w:rsidR="008978C4" w:rsidRPr="00B92F68">
        <w:rPr>
          <w:rFonts w:asciiTheme="majorHAnsi" w:hAnsiTheme="majorHAnsi" w:cstheme="majorHAnsi"/>
        </w:rPr>
        <w:tab/>
      </w:r>
      <w:r w:rsidRPr="00B92F68">
        <w:rPr>
          <w:rFonts w:asciiTheme="majorHAnsi" w:hAnsiTheme="majorHAnsi" w:cstheme="majorHAnsi"/>
        </w:rPr>
        <w:t>B</w:t>
      </w:r>
      <w:r w:rsidRPr="00B92F68">
        <w:rPr>
          <w:rFonts w:asciiTheme="majorHAnsi" w:hAnsiTheme="minorEastAsia" w:cstheme="majorHAnsi"/>
          <w:bCs/>
          <w:kern w:val="0"/>
          <w:szCs w:val="21"/>
        </w:rPr>
        <w:t>．</w:t>
      </w:r>
      <w:r w:rsidRPr="00B92F68">
        <w:rPr>
          <w:rFonts w:asciiTheme="majorHAnsi" w:hAnsiTheme="minorEastAsia" w:cstheme="majorHAnsi"/>
        </w:rPr>
        <w:t>氧气的密度和压强都不变</w:t>
      </w:r>
    </w:p>
    <w:p w:rsidR="003D311B" w:rsidRPr="00B92F68" w:rsidRDefault="001866D5" w:rsidP="008978C4">
      <w:pPr>
        <w:spacing w:line="276" w:lineRule="auto"/>
        <w:ind w:leftChars="300" w:left="630"/>
        <w:rPr>
          <w:rFonts w:asciiTheme="majorHAnsi" w:hAnsiTheme="majorHAnsi" w:cstheme="majorHAnsi"/>
        </w:rPr>
      </w:pPr>
      <w:r w:rsidRPr="00B92F68">
        <w:rPr>
          <w:rFonts w:asciiTheme="majorHAnsi" w:hAnsiTheme="majorHAnsi" w:cstheme="majorHAnsi"/>
        </w:rPr>
        <w:t>C</w:t>
      </w:r>
      <w:r w:rsidRPr="00B92F68">
        <w:rPr>
          <w:rFonts w:asciiTheme="majorHAnsi" w:hAnsiTheme="minorEastAsia" w:cstheme="majorHAnsi"/>
          <w:bCs/>
          <w:kern w:val="0"/>
          <w:szCs w:val="21"/>
        </w:rPr>
        <w:t>．</w:t>
      </w:r>
      <w:r w:rsidRPr="00B92F68">
        <w:rPr>
          <w:rFonts w:asciiTheme="majorHAnsi" w:hAnsiTheme="minorEastAsia" w:cstheme="majorHAnsi"/>
        </w:rPr>
        <w:t>氧气的密度减小，压强增大</w:t>
      </w:r>
      <w:r w:rsidR="008978C4" w:rsidRPr="00B92F68">
        <w:rPr>
          <w:rFonts w:asciiTheme="majorHAnsi" w:hAnsiTheme="majorHAnsi" w:cstheme="majorHAnsi"/>
        </w:rPr>
        <w:tab/>
      </w:r>
      <w:r w:rsidR="008978C4" w:rsidRPr="00B92F68">
        <w:rPr>
          <w:rFonts w:asciiTheme="majorHAnsi" w:hAnsiTheme="majorHAnsi" w:cstheme="majorHAnsi"/>
        </w:rPr>
        <w:tab/>
      </w:r>
      <w:r w:rsidRPr="00B92F68">
        <w:rPr>
          <w:rFonts w:asciiTheme="majorHAnsi" w:hAnsiTheme="majorHAnsi" w:cstheme="majorHAnsi"/>
        </w:rPr>
        <w:t>D</w:t>
      </w:r>
      <w:r w:rsidRPr="00B92F68">
        <w:rPr>
          <w:rFonts w:asciiTheme="majorHAnsi" w:hAnsiTheme="minorEastAsia" w:cstheme="majorHAnsi"/>
          <w:bCs/>
          <w:kern w:val="0"/>
          <w:szCs w:val="21"/>
        </w:rPr>
        <w:t>．</w:t>
      </w:r>
      <w:r w:rsidRPr="00B92F68">
        <w:rPr>
          <w:rFonts w:asciiTheme="majorHAnsi" w:hAnsiTheme="minorEastAsia" w:cstheme="majorHAnsi"/>
        </w:rPr>
        <w:t>氧气的压强增大，密度不变</w:t>
      </w:r>
    </w:p>
    <w:p w:rsidR="006559BC" w:rsidRPr="00B92F68" w:rsidRDefault="006559BC" w:rsidP="006559BC">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Pr="00B92F68">
        <w:rPr>
          <w:rFonts w:asciiTheme="minorEastAsia" w:hAnsiTheme="minorEastAsia" w:cstheme="majorHAnsi"/>
          <w:bCs/>
          <w:color w:val="FF0000"/>
          <w:szCs w:val="21"/>
        </w:rPr>
        <w:t>★</w:t>
      </w:r>
    </w:p>
    <w:p w:rsidR="006559BC" w:rsidRPr="00B92F68" w:rsidRDefault="006559BC" w:rsidP="006559BC">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【答案】</w:t>
      </w:r>
      <w:r w:rsidR="002E11FF" w:rsidRPr="00B92F68">
        <w:rPr>
          <w:rFonts w:asciiTheme="majorHAnsi" w:hAnsiTheme="majorHAnsi" w:cstheme="majorHAnsi"/>
          <w:bCs/>
          <w:color w:val="FF0000"/>
          <w:szCs w:val="21"/>
        </w:rPr>
        <w:t>D</w:t>
      </w:r>
    </w:p>
    <w:p w:rsidR="002E11FF" w:rsidRPr="00B92F68" w:rsidRDefault="002E11FF" w:rsidP="006559BC">
      <w:pPr>
        <w:spacing w:line="276" w:lineRule="auto"/>
        <w:rPr>
          <w:rFonts w:asciiTheme="majorHAnsi" w:hAnsiTheme="majorHAnsi" w:cstheme="majorHAnsi"/>
          <w:bCs/>
          <w:color w:val="FF0000"/>
          <w:szCs w:val="21"/>
        </w:rPr>
      </w:pPr>
    </w:p>
    <w:p w:rsidR="002E11FF" w:rsidRPr="00B92F68" w:rsidRDefault="002E11FF" w:rsidP="002E11FF">
      <w:pPr>
        <w:spacing w:line="276" w:lineRule="auto"/>
        <w:rPr>
          <w:rFonts w:asciiTheme="majorHAnsi" w:hAnsiTheme="majorHAnsi" w:cstheme="majorHAnsi"/>
          <w:bCs/>
          <w:color w:val="000000" w:themeColor="text1"/>
          <w:szCs w:val="21"/>
        </w:rPr>
      </w:pPr>
      <w:r w:rsidRPr="00B92F68">
        <w:rPr>
          <w:rFonts w:asciiTheme="majorHAnsi" w:hAnsiTheme="majorHAnsi" w:cstheme="majorHAnsi"/>
          <w:bCs/>
          <w:color w:val="000000" w:themeColor="text1"/>
          <w:szCs w:val="21"/>
        </w:rPr>
        <w:t>4</w:t>
      </w:r>
      <w:r w:rsidRPr="00B92F68">
        <w:rPr>
          <w:rFonts w:asciiTheme="majorHAnsi" w:hAnsiTheme="minorEastAsia" w:cstheme="majorHAnsi"/>
          <w:bCs/>
          <w:color w:val="000000" w:themeColor="text1"/>
          <w:szCs w:val="21"/>
        </w:rPr>
        <w:t>、一定质量的理想气体，其体积保持不变。当它压强减为原来的一半时，其温度是由</w:t>
      </w:r>
      <w:r w:rsidRPr="00B92F68">
        <w:rPr>
          <w:rFonts w:asciiTheme="majorHAnsi" w:hAnsiTheme="majorHAnsi" w:cstheme="majorHAnsi"/>
          <w:bCs/>
          <w:color w:val="000000" w:themeColor="text1"/>
          <w:szCs w:val="21"/>
        </w:rPr>
        <w:t>27</w:t>
      </w:r>
      <w:r w:rsidR="003C4EDD" w:rsidRPr="00B92F68">
        <w:rPr>
          <w:rFonts w:asciiTheme="majorHAnsi" w:hAnsiTheme="minorEastAsia" w:cstheme="majorHAnsi"/>
          <w:color w:val="000000" w:themeColor="text1"/>
        </w:rPr>
        <w:t>℃</w:t>
      </w:r>
      <w:r w:rsidRPr="00B92F68">
        <w:rPr>
          <w:rFonts w:asciiTheme="majorHAnsi" w:hAnsiTheme="minorEastAsia" w:cstheme="majorHAnsi"/>
          <w:color w:val="000000" w:themeColor="text1"/>
        </w:rPr>
        <w:t>变为（</w:t>
      </w:r>
      <w:r w:rsidRPr="00B92F68">
        <w:rPr>
          <w:rFonts w:asciiTheme="majorHAnsi" w:hAnsiTheme="majorHAnsi" w:cstheme="majorHAnsi"/>
          <w:color w:val="000000" w:themeColor="text1"/>
        </w:rPr>
        <w:tab/>
      </w:r>
      <w:r w:rsidRPr="00B92F68">
        <w:rPr>
          <w:rFonts w:asciiTheme="majorHAnsi" w:hAnsiTheme="majorHAnsi" w:cstheme="majorHAnsi"/>
          <w:color w:val="000000" w:themeColor="text1"/>
        </w:rPr>
        <w:tab/>
      </w:r>
      <w:r w:rsidRPr="00B92F68">
        <w:rPr>
          <w:rFonts w:asciiTheme="majorHAnsi" w:hAnsiTheme="minorEastAsia" w:cstheme="majorHAnsi"/>
          <w:color w:val="000000" w:themeColor="text1"/>
        </w:rPr>
        <w:t>）</w:t>
      </w:r>
      <w:r w:rsidRPr="00B92F68">
        <w:rPr>
          <w:rFonts w:asciiTheme="majorHAnsi" w:hAnsiTheme="majorHAnsi" w:cstheme="majorHAnsi"/>
          <w:bCs/>
          <w:color w:val="000000" w:themeColor="text1"/>
          <w:szCs w:val="21"/>
        </w:rPr>
        <w:tab/>
      </w:r>
      <w:r w:rsidRPr="00B92F68">
        <w:rPr>
          <w:rFonts w:asciiTheme="majorHAnsi" w:hAnsiTheme="majorHAnsi" w:cstheme="majorHAnsi"/>
          <w:bCs/>
          <w:color w:val="000000" w:themeColor="text1"/>
          <w:szCs w:val="21"/>
        </w:rPr>
        <w:tab/>
      </w:r>
      <w:r w:rsidRPr="00B92F68">
        <w:rPr>
          <w:rFonts w:asciiTheme="majorHAnsi" w:hAnsiTheme="minorEastAsia" w:cstheme="majorHAnsi"/>
          <w:bCs/>
          <w:color w:val="000000" w:themeColor="text1"/>
          <w:szCs w:val="21"/>
        </w:rPr>
        <w:t>）</w:t>
      </w:r>
    </w:p>
    <w:p w:rsidR="002E11FF" w:rsidRPr="00B92F68" w:rsidRDefault="002E11FF" w:rsidP="008978C4">
      <w:pPr>
        <w:spacing w:line="276" w:lineRule="auto"/>
        <w:ind w:firstLine="420"/>
        <w:rPr>
          <w:rFonts w:asciiTheme="majorHAnsi" w:hAnsiTheme="majorHAnsi" w:cstheme="majorHAnsi"/>
          <w:bCs/>
          <w:color w:val="000000" w:themeColor="text1"/>
          <w:szCs w:val="21"/>
        </w:rPr>
      </w:pPr>
      <w:r w:rsidRPr="00B92F68">
        <w:rPr>
          <w:rFonts w:asciiTheme="majorHAnsi" w:hAnsiTheme="majorHAnsi" w:cstheme="majorHAnsi"/>
          <w:bCs/>
          <w:color w:val="000000" w:themeColor="text1"/>
          <w:szCs w:val="21"/>
        </w:rPr>
        <w:t>A</w:t>
      </w:r>
      <w:r w:rsidRPr="00B92F68">
        <w:rPr>
          <w:rFonts w:asciiTheme="majorHAnsi" w:hAnsiTheme="minorEastAsia" w:cstheme="majorHAnsi"/>
          <w:bCs/>
          <w:color w:val="000000" w:themeColor="text1"/>
          <w:kern w:val="0"/>
          <w:szCs w:val="21"/>
        </w:rPr>
        <w:t>．</w:t>
      </w:r>
      <w:r w:rsidR="009A2FDF" w:rsidRPr="00B92F68">
        <w:rPr>
          <w:rFonts w:asciiTheme="majorHAnsi" w:hAnsiTheme="majorHAnsi" w:cstheme="majorHAnsi"/>
          <w:bCs/>
          <w:color w:val="000000" w:themeColor="text1"/>
          <w:szCs w:val="21"/>
        </w:rPr>
        <w:t>27</w:t>
      </w:r>
      <w:r w:rsidR="003C4EDD" w:rsidRPr="00B92F68">
        <w:rPr>
          <w:rFonts w:asciiTheme="majorHAnsi" w:hAnsiTheme="minorEastAsia" w:cstheme="majorHAnsi"/>
          <w:color w:val="000000" w:themeColor="text1"/>
        </w:rPr>
        <w:t>℃</w:t>
      </w:r>
      <w:r w:rsidRPr="00B92F68">
        <w:rPr>
          <w:rFonts w:asciiTheme="majorHAnsi" w:hAnsiTheme="majorHAnsi" w:cstheme="majorHAnsi"/>
          <w:bCs/>
          <w:color w:val="000000" w:themeColor="text1"/>
          <w:szCs w:val="21"/>
        </w:rPr>
        <w:tab/>
      </w:r>
      <w:r w:rsidRPr="00B92F68">
        <w:rPr>
          <w:rFonts w:asciiTheme="majorHAnsi" w:hAnsiTheme="majorHAnsi" w:cstheme="majorHAnsi"/>
          <w:bCs/>
          <w:color w:val="000000" w:themeColor="text1"/>
          <w:szCs w:val="21"/>
        </w:rPr>
        <w:tab/>
      </w:r>
      <w:r w:rsidR="008978C4" w:rsidRPr="00B92F68">
        <w:rPr>
          <w:rFonts w:asciiTheme="majorHAnsi" w:hAnsiTheme="majorHAnsi" w:cstheme="majorHAnsi"/>
          <w:bCs/>
          <w:color w:val="000000" w:themeColor="text1"/>
          <w:szCs w:val="21"/>
        </w:rPr>
        <w:tab/>
      </w:r>
      <w:r w:rsidRPr="00B92F68">
        <w:rPr>
          <w:rFonts w:asciiTheme="majorHAnsi" w:hAnsiTheme="majorHAnsi" w:cstheme="majorHAnsi"/>
          <w:bCs/>
          <w:color w:val="000000" w:themeColor="text1"/>
          <w:szCs w:val="21"/>
        </w:rPr>
        <w:tab/>
        <w:t>B</w:t>
      </w:r>
      <w:r w:rsidRPr="00B92F68">
        <w:rPr>
          <w:rFonts w:asciiTheme="majorHAnsi" w:hAnsiTheme="minorEastAsia" w:cstheme="majorHAnsi"/>
          <w:bCs/>
          <w:color w:val="000000" w:themeColor="text1"/>
          <w:kern w:val="0"/>
          <w:szCs w:val="21"/>
        </w:rPr>
        <w:t>．</w:t>
      </w:r>
      <w:r w:rsidR="009A2FDF" w:rsidRPr="00B92F68">
        <w:rPr>
          <w:rFonts w:asciiTheme="majorHAnsi" w:hAnsiTheme="majorHAnsi" w:cstheme="majorHAnsi"/>
          <w:bCs/>
          <w:color w:val="000000" w:themeColor="text1"/>
          <w:szCs w:val="21"/>
        </w:rPr>
        <w:t>327</w:t>
      </w:r>
      <w:r w:rsidR="003C4EDD" w:rsidRPr="00B92F68">
        <w:rPr>
          <w:rFonts w:asciiTheme="majorHAnsi" w:hAnsiTheme="minorEastAsia" w:cstheme="majorHAnsi"/>
          <w:color w:val="000000" w:themeColor="text1"/>
        </w:rPr>
        <w:t>℃</w:t>
      </w:r>
      <w:r w:rsidR="008978C4" w:rsidRPr="00B92F68">
        <w:rPr>
          <w:rFonts w:asciiTheme="majorHAnsi" w:hAnsiTheme="majorHAnsi" w:cstheme="majorHAnsi"/>
          <w:color w:val="000000" w:themeColor="text1"/>
        </w:rPr>
        <w:tab/>
      </w:r>
      <w:r w:rsidR="008978C4" w:rsidRPr="00B92F68">
        <w:rPr>
          <w:rFonts w:asciiTheme="majorHAnsi" w:hAnsiTheme="majorHAnsi" w:cstheme="majorHAnsi"/>
          <w:color w:val="000000" w:themeColor="text1"/>
        </w:rPr>
        <w:tab/>
      </w:r>
      <w:r w:rsidR="008978C4" w:rsidRPr="00B92F68">
        <w:rPr>
          <w:rFonts w:asciiTheme="majorHAnsi" w:hAnsiTheme="majorHAnsi" w:cstheme="majorHAnsi"/>
          <w:color w:val="000000" w:themeColor="text1"/>
        </w:rPr>
        <w:tab/>
      </w:r>
      <w:r w:rsidRPr="00B92F68">
        <w:rPr>
          <w:rFonts w:asciiTheme="majorHAnsi" w:hAnsiTheme="majorHAnsi" w:cstheme="majorHAnsi"/>
          <w:bCs/>
          <w:color w:val="000000" w:themeColor="text1"/>
          <w:szCs w:val="21"/>
        </w:rPr>
        <w:t>C</w:t>
      </w:r>
      <w:r w:rsidRPr="00B92F68">
        <w:rPr>
          <w:rFonts w:asciiTheme="majorHAnsi" w:hAnsiTheme="minorEastAsia" w:cstheme="majorHAnsi"/>
          <w:bCs/>
          <w:color w:val="000000" w:themeColor="text1"/>
          <w:kern w:val="0"/>
          <w:szCs w:val="21"/>
        </w:rPr>
        <w:t>．</w:t>
      </w:r>
      <w:r w:rsidR="003C4EDD" w:rsidRPr="00B92F68">
        <w:rPr>
          <w:rFonts w:asciiTheme="majorHAnsi" w:hAnsiTheme="minorEastAsia" w:cstheme="majorHAnsi"/>
          <w:bCs/>
          <w:color w:val="000000" w:themeColor="text1"/>
          <w:szCs w:val="21"/>
        </w:rPr>
        <w:t>－</w:t>
      </w:r>
      <w:r w:rsidRPr="00B92F68">
        <w:rPr>
          <w:rFonts w:asciiTheme="majorHAnsi" w:hAnsiTheme="majorHAnsi" w:cstheme="majorHAnsi"/>
          <w:bCs/>
          <w:color w:val="000000" w:themeColor="text1"/>
          <w:szCs w:val="21"/>
        </w:rPr>
        <w:t>123</w:t>
      </w:r>
      <w:r w:rsidR="003C4EDD" w:rsidRPr="00B92F68">
        <w:rPr>
          <w:rFonts w:asciiTheme="majorHAnsi" w:hAnsiTheme="minorEastAsia" w:cstheme="majorHAnsi"/>
          <w:color w:val="000000" w:themeColor="text1"/>
        </w:rPr>
        <w:t>℃</w:t>
      </w:r>
      <w:r w:rsidRPr="00B92F68">
        <w:rPr>
          <w:rFonts w:asciiTheme="majorHAnsi" w:hAnsiTheme="majorHAnsi" w:cstheme="majorHAnsi"/>
          <w:bCs/>
          <w:color w:val="000000" w:themeColor="text1"/>
          <w:szCs w:val="21"/>
        </w:rPr>
        <w:tab/>
      </w:r>
      <w:r w:rsidR="008978C4" w:rsidRPr="00B92F68">
        <w:rPr>
          <w:rFonts w:asciiTheme="majorHAnsi" w:hAnsiTheme="majorHAnsi" w:cstheme="majorHAnsi"/>
          <w:bCs/>
          <w:color w:val="000000" w:themeColor="text1"/>
          <w:szCs w:val="21"/>
        </w:rPr>
        <w:tab/>
      </w:r>
      <w:r w:rsidRPr="00B92F68">
        <w:rPr>
          <w:rFonts w:asciiTheme="majorHAnsi" w:hAnsiTheme="majorHAnsi" w:cstheme="majorHAnsi"/>
          <w:bCs/>
          <w:color w:val="000000" w:themeColor="text1"/>
          <w:szCs w:val="21"/>
        </w:rPr>
        <w:tab/>
        <w:t>D</w:t>
      </w:r>
      <w:r w:rsidRPr="00B92F68">
        <w:rPr>
          <w:rFonts w:asciiTheme="majorHAnsi" w:hAnsiTheme="minorEastAsia" w:cstheme="majorHAnsi"/>
          <w:bCs/>
          <w:color w:val="000000" w:themeColor="text1"/>
          <w:kern w:val="0"/>
          <w:szCs w:val="21"/>
        </w:rPr>
        <w:t>．</w:t>
      </w:r>
      <w:r w:rsidRPr="00B92F68">
        <w:rPr>
          <w:rFonts w:asciiTheme="majorHAnsi" w:hAnsiTheme="majorHAnsi" w:cstheme="majorHAnsi"/>
          <w:bCs/>
          <w:color w:val="000000" w:themeColor="text1"/>
          <w:szCs w:val="21"/>
        </w:rPr>
        <w:t>54</w:t>
      </w:r>
      <w:r w:rsidR="003C4EDD" w:rsidRPr="00B92F68">
        <w:rPr>
          <w:rFonts w:asciiTheme="majorHAnsi" w:hAnsiTheme="minorEastAsia" w:cstheme="majorHAnsi"/>
          <w:color w:val="000000" w:themeColor="text1"/>
        </w:rPr>
        <w:t>℃</w:t>
      </w:r>
    </w:p>
    <w:p w:rsidR="002E11FF" w:rsidRPr="00B92F68" w:rsidRDefault="002E11FF" w:rsidP="002E11FF">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Pr="00B92F68">
        <w:rPr>
          <w:rFonts w:asciiTheme="minorEastAsia" w:hAnsiTheme="minorEastAsia" w:cstheme="majorHAnsi"/>
          <w:bCs/>
          <w:color w:val="FF0000"/>
          <w:szCs w:val="21"/>
        </w:rPr>
        <w:t>★</w:t>
      </w:r>
    </w:p>
    <w:p w:rsidR="003D311B" w:rsidRPr="00B92F68" w:rsidRDefault="002E11FF" w:rsidP="003D311B">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【答案】</w:t>
      </w:r>
      <w:r w:rsidRPr="00B92F68">
        <w:rPr>
          <w:rFonts w:asciiTheme="majorHAnsi" w:hAnsiTheme="majorHAnsi" w:cstheme="majorHAnsi"/>
          <w:bCs/>
          <w:color w:val="FF0000"/>
          <w:szCs w:val="21"/>
        </w:rPr>
        <w:t>C</w:t>
      </w:r>
    </w:p>
    <w:p w:rsidR="008978C4" w:rsidRDefault="008978C4" w:rsidP="003D311B">
      <w:pPr>
        <w:rPr>
          <w:rFonts w:asciiTheme="majorHAnsi" w:hAnsiTheme="majorHAnsi" w:cstheme="majorHAnsi"/>
        </w:rPr>
      </w:pPr>
    </w:p>
    <w:p w:rsidR="00B92F68" w:rsidRDefault="00B92F68" w:rsidP="003D311B">
      <w:pPr>
        <w:rPr>
          <w:rFonts w:asciiTheme="majorHAnsi" w:hAnsiTheme="majorHAnsi" w:cstheme="majorHAnsi"/>
        </w:rPr>
      </w:pPr>
    </w:p>
    <w:p w:rsidR="00B92F68" w:rsidRDefault="00B92F68" w:rsidP="003D311B">
      <w:pPr>
        <w:rPr>
          <w:rFonts w:asciiTheme="majorHAnsi" w:hAnsiTheme="majorHAnsi" w:cstheme="majorHAnsi"/>
        </w:rPr>
      </w:pPr>
    </w:p>
    <w:p w:rsidR="00B92F68" w:rsidRDefault="00B92F68" w:rsidP="003D311B">
      <w:pPr>
        <w:rPr>
          <w:rFonts w:asciiTheme="majorHAnsi" w:hAnsiTheme="majorHAnsi" w:cstheme="majorHAnsi"/>
        </w:rPr>
      </w:pPr>
    </w:p>
    <w:p w:rsidR="00B92F68" w:rsidRDefault="00B92F68" w:rsidP="003D311B">
      <w:pPr>
        <w:rPr>
          <w:rFonts w:asciiTheme="majorHAnsi" w:hAnsiTheme="majorHAnsi" w:cstheme="majorHAnsi"/>
        </w:rPr>
      </w:pPr>
    </w:p>
    <w:p w:rsidR="00B92F68" w:rsidRPr="00B92F68" w:rsidRDefault="00B92F68" w:rsidP="003D311B">
      <w:pPr>
        <w:rPr>
          <w:rFonts w:asciiTheme="majorHAnsi" w:hAnsiTheme="majorHAnsi" w:cstheme="majorHAnsi"/>
        </w:rPr>
      </w:pPr>
    </w:p>
    <w:p w:rsidR="00021BC4" w:rsidRPr="00B92F68" w:rsidRDefault="008978C4" w:rsidP="003D311B">
      <w:pPr>
        <w:rPr>
          <w:rFonts w:asciiTheme="majorHAnsi" w:hAnsiTheme="majorHAnsi" w:cstheme="majorHAnsi"/>
        </w:rPr>
      </w:pPr>
      <w:r w:rsidRPr="00B92F68">
        <w:rPr>
          <w:rFonts w:asciiTheme="majorHAnsi" w:hAnsiTheme="majorHAnsi" w:cstheme="majorHAnsi"/>
        </w:rPr>
        <w:t>5</w:t>
      </w:r>
      <w:r w:rsidR="003D311B" w:rsidRPr="00B92F68">
        <w:rPr>
          <w:rFonts w:asciiTheme="majorHAnsi" w:hAnsiTheme="minorEastAsia" w:cstheme="majorHAnsi"/>
        </w:rPr>
        <w:t>、如图所示，</w:t>
      </w:r>
      <w:r w:rsidR="005F7039" w:rsidRPr="00B92F68">
        <w:rPr>
          <w:rFonts w:asciiTheme="majorHAnsi" w:hAnsiTheme="minorEastAsia" w:cstheme="majorHAnsi"/>
        </w:rPr>
        <w:t>直线</w:t>
      </w:r>
      <w:r w:rsidR="005F7039" w:rsidRPr="00B92F68">
        <w:rPr>
          <w:rFonts w:asciiTheme="majorHAnsi" w:hAnsiTheme="majorHAnsi" w:cstheme="majorHAnsi"/>
        </w:rPr>
        <w:t>1</w:t>
      </w:r>
      <w:r w:rsidR="005F7039" w:rsidRPr="00B92F68">
        <w:rPr>
          <w:rFonts w:asciiTheme="majorHAnsi" w:hAnsiTheme="minorEastAsia" w:cstheme="majorHAnsi"/>
        </w:rPr>
        <w:t>、</w:t>
      </w:r>
      <w:r w:rsidR="005F7039" w:rsidRPr="00B92F68">
        <w:rPr>
          <w:rFonts w:asciiTheme="majorHAnsi" w:hAnsiTheme="majorHAnsi" w:cstheme="majorHAnsi"/>
        </w:rPr>
        <w:t>2</w:t>
      </w:r>
      <w:r w:rsidR="005F7039" w:rsidRPr="00B92F68">
        <w:rPr>
          <w:rFonts w:asciiTheme="majorHAnsi" w:hAnsiTheme="minorEastAsia" w:cstheme="majorHAnsi"/>
        </w:rPr>
        <w:t>、</w:t>
      </w:r>
      <w:r w:rsidR="005F7039" w:rsidRPr="00B92F68">
        <w:rPr>
          <w:rFonts w:asciiTheme="majorHAnsi" w:hAnsiTheme="majorHAnsi" w:cstheme="majorHAnsi"/>
        </w:rPr>
        <w:t>3</w:t>
      </w:r>
      <w:r w:rsidR="005F7039" w:rsidRPr="00B92F68">
        <w:rPr>
          <w:rFonts w:asciiTheme="majorHAnsi" w:hAnsiTheme="minorEastAsia" w:cstheme="majorHAnsi"/>
        </w:rPr>
        <w:t>相互平行，</w:t>
      </w:r>
      <w:r w:rsidR="003D311B" w:rsidRPr="00B92F68">
        <w:rPr>
          <w:rFonts w:asciiTheme="majorHAnsi" w:hAnsiTheme="minorEastAsia" w:cstheme="majorHAnsi"/>
        </w:rPr>
        <w:t>直线</w:t>
      </w:r>
      <w:r w:rsidR="003D311B" w:rsidRPr="00B92F68">
        <w:rPr>
          <w:rFonts w:asciiTheme="majorHAnsi" w:hAnsiTheme="majorHAnsi" w:cstheme="majorHAnsi"/>
        </w:rPr>
        <w:t>2</w:t>
      </w:r>
      <w:r w:rsidR="003D311B" w:rsidRPr="00B92F68">
        <w:rPr>
          <w:rFonts w:asciiTheme="majorHAnsi" w:hAnsiTheme="minorEastAsia" w:cstheme="majorHAnsi"/>
        </w:rPr>
        <w:t>是一定质量的气体的一条等容线，则：</w:t>
      </w:r>
    </w:p>
    <w:p w:rsidR="00021BC4" w:rsidRPr="00B92F68" w:rsidRDefault="003D311B" w:rsidP="003D311B">
      <w:pPr>
        <w:rPr>
          <w:rFonts w:asciiTheme="majorHAnsi" w:hAnsiTheme="majorHAnsi" w:cstheme="majorHAnsi"/>
        </w:rPr>
      </w:pPr>
      <w:r w:rsidRPr="00B92F68">
        <w:rPr>
          <w:rFonts w:asciiTheme="majorHAnsi" w:hAnsiTheme="minorEastAsia" w:cstheme="majorHAnsi"/>
        </w:rPr>
        <w:t>（</w:t>
      </w:r>
      <w:r w:rsidRPr="00B92F68">
        <w:rPr>
          <w:rFonts w:asciiTheme="majorHAnsi" w:hAnsiTheme="majorHAnsi" w:cstheme="majorHAnsi"/>
        </w:rPr>
        <w:t>1</w:t>
      </w:r>
      <w:r w:rsidRPr="00B92F68">
        <w:rPr>
          <w:rFonts w:asciiTheme="majorHAnsi" w:hAnsiTheme="minorEastAsia" w:cstheme="majorHAnsi"/>
        </w:rPr>
        <w:t>）直线</w:t>
      </w:r>
      <w:r w:rsidRPr="00B92F68">
        <w:rPr>
          <w:rFonts w:asciiTheme="majorHAnsi" w:hAnsiTheme="majorHAnsi" w:cstheme="majorHAnsi"/>
        </w:rPr>
        <w:t>1</w:t>
      </w:r>
      <w:r w:rsidRPr="00B92F68">
        <w:rPr>
          <w:rFonts w:asciiTheme="majorHAnsi" w:hAnsiTheme="minorEastAsia" w:cstheme="majorHAnsi"/>
        </w:rPr>
        <w:t>和</w:t>
      </w:r>
      <w:r w:rsidRPr="00B92F68">
        <w:rPr>
          <w:rFonts w:asciiTheme="majorHAnsi" w:hAnsiTheme="majorHAnsi" w:cstheme="majorHAnsi"/>
        </w:rPr>
        <w:t>3</w:t>
      </w:r>
      <w:r w:rsidRPr="00B92F68">
        <w:rPr>
          <w:rFonts w:asciiTheme="majorHAnsi" w:hAnsiTheme="minorEastAsia" w:cstheme="majorHAnsi"/>
        </w:rPr>
        <w:t>也是等容线</w:t>
      </w:r>
      <w:r w:rsidR="008978C4" w:rsidRPr="00B92F68">
        <w:rPr>
          <w:rFonts w:asciiTheme="majorHAnsi" w:hAnsiTheme="majorHAnsi" w:cstheme="majorHAnsi"/>
        </w:rPr>
        <w:tab/>
      </w:r>
      <w:r w:rsidR="008978C4" w:rsidRPr="00B92F68">
        <w:rPr>
          <w:rFonts w:asciiTheme="majorHAnsi" w:hAnsiTheme="majorHAnsi" w:cstheme="majorHAnsi"/>
        </w:rPr>
        <w:tab/>
      </w:r>
      <w:r w:rsidR="008978C4" w:rsidRPr="00B92F68">
        <w:rPr>
          <w:rFonts w:asciiTheme="majorHAnsi" w:hAnsiTheme="majorHAnsi" w:cstheme="majorHAnsi"/>
        </w:rPr>
        <w:tab/>
      </w:r>
      <w:r w:rsidR="008978C4" w:rsidRPr="00B92F68">
        <w:rPr>
          <w:rFonts w:asciiTheme="majorHAnsi" w:hAnsiTheme="majorHAnsi" w:cstheme="majorHAnsi"/>
        </w:rPr>
        <w:tab/>
      </w:r>
      <w:r w:rsidRPr="00B92F68">
        <w:rPr>
          <w:rFonts w:asciiTheme="majorHAnsi" w:hAnsiTheme="minorEastAsia" w:cstheme="majorHAnsi"/>
        </w:rPr>
        <w:t>（</w:t>
      </w:r>
      <w:r w:rsidRPr="00B92F68">
        <w:rPr>
          <w:rFonts w:asciiTheme="majorHAnsi" w:hAnsiTheme="majorHAnsi" w:cstheme="majorHAnsi"/>
        </w:rPr>
        <w:t>2</w:t>
      </w:r>
      <w:r w:rsidRPr="00B92F68">
        <w:rPr>
          <w:rFonts w:asciiTheme="majorHAnsi" w:hAnsiTheme="minorEastAsia" w:cstheme="majorHAnsi"/>
        </w:rPr>
        <w:t>）直线</w:t>
      </w:r>
      <w:r w:rsidRPr="00B92F68">
        <w:rPr>
          <w:rFonts w:asciiTheme="majorHAnsi" w:hAnsiTheme="majorHAnsi" w:cstheme="majorHAnsi"/>
        </w:rPr>
        <w:t>1</w:t>
      </w:r>
      <w:r w:rsidRPr="00B92F68">
        <w:rPr>
          <w:rFonts w:asciiTheme="majorHAnsi" w:hAnsiTheme="minorEastAsia" w:cstheme="majorHAnsi"/>
        </w:rPr>
        <w:t>和</w:t>
      </w:r>
      <w:r w:rsidRPr="00B92F68">
        <w:rPr>
          <w:rFonts w:asciiTheme="majorHAnsi" w:hAnsiTheme="majorHAnsi" w:cstheme="majorHAnsi"/>
        </w:rPr>
        <w:t>3</w:t>
      </w:r>
      <w:r w:rsidRPr="00B92F68">
        <w:rPr>
          <w:rFonts w:asciiTheme="majorHAnsi" w:hAnsiTheme="minorEastAsia" w:cstheme="majorHAnsi"/>
        </w:rPr>
        <w:t>都不是等容线；</w:t>
      </w:r>
    </w:p>
    <w:p w:rsidR="00021BC4" w:rsidRPr="00B92F68" w:rsidRDefault="003D311B" w:rsidP="003D311B">
      <w:pPr>
        <w:rPr>
          <w:rFonts w:asciiTheme="majorHAnsi" w:hAnsiTheme="majorHAnsi" w:cstheme="majorHAnsi"/>
        </w:rPr>
      </w:pPr>
      <w:r w:rsidRPr="00B92F68">
        <w:rPr>
          <w:rFonts w:asciiTheme="majorHAnsi" w:hAnsiTheme="minorEastAsia" w:cstheme="majorHAnsi"/>
        </w:rPr>
        <w:t>（</w:t>
      </w:r>
      <w:r w:rsidRPr="00B92F68">
        <w:rPr>
          <w:rFonts w:asciiTheme="majorHAnsi" w:hAnsiTheme="majorHAnsi" w:cstheme="majorHAnsi"/>
        </w:rPr>
        <w:t>3</w:t>
      </w:r>
      <w:r w:rsidRPr="00B92F68">
        <w:rPr>
          <w:rFonts w:asciiTheme="majorHAnsi" w:hAnsiTheme="minorEastAsia" w:cstheme="majorHAnsi"/>
        </w:rPr>
        <w:t>）直线</w:t>
      </w:r>
      <w:r w:rsidRPr="00B92F68">
        <w:rPr>
          <w:rFonts w:asciiTheme="majorHAnsi" w:hAnsiTheme="majorHAnsi" w:cstheme="majorHAnsi"/>
        </w:rPr>
        <w:t>2</w:t>
      </w:r>
      <w:r w:rsidRPr="00B92F68">
        <w:rPr>
          <w:rFonts w:asciiTheme="majorHAnsi" w:hAnsiTheme="minorEastAsia" w:cstheme="majorHAnsi"/>
        </w:rPr>
        <w:t>的斜率是</w:t>
      </w:r>
      <w:r w:rsidR="008978C4" w:rsidRPr="00B92F68">
        <w:rPr>
          <w:rFonts w:asciiTheme="majorHAnsi" w:hAnsiTheme="majorHAnsi" w:cstheme="majorHAnsi"/>
          <w:bCs/>
          <w:color w:val="000000" w:themeColor="text1"/>
          <w:position w:val="-22"/>
          <w:szCs w:val="21"/>
        </w:rPr>
        <w:object w:dxaOrig="420" w:dyaOrig="560">
          <v:shape id="_x0000_i1076" type="#_x0000_t75" style="width:21pt;height:27.75pt" o:ole="">
            <v:imagedata r:id="rId115" o:title=""/>
          </v:shape>
          <o:OLEObject Type="Embed" ProgID="Equation.DSMT4" ShapeID="_x0000_i1076" DrawAspect="Content" ObjectID="_1557900484" r:id="rId116"/>
        </w:object>
      </w:r>
      <w:r w:rsidR="008978C4" w:rsidRPr="00B92F68">
        <w:rPr>
          <w:rFonts w:asciiTheme="majorHAnsi" w:hAnsiTheme="majorHAnsi" w:cstheme="majorHAnsi"/>
          <w:bCs/>
          <w:color w:val="000000" w:themeColor="text1"/>
          <w:szCs w:val="21"/>
        </w:rPr>
        <w:tab/>
      </w:r>
      <w:r w:rsidR="008978C4" w:rsidRPr="00B92F68">
        <w:rPr>
          <w:rFonts w:asciiTheme="majorHAnsi" w:hAnsiTheme="majorHAnsi" w:cstheme="majorHAnsi"/>
          <w:bCs/>
          <w:color w:val="000000" w:themeColor="text1"/>
          <w:szCs w:val="21"/>
        </w:rPr>
        <w:tab/>
      </w:r>
      <w:r w:rsidR="008978C4" w:rsidRPr="00B92F68">
        <w:rPr>
          <w:rFonts w:asciiTheme="majorHAnsi" w:hAnsiTheme="majorHAnsi" w:cstheme="majorHAnsi"/>
          <w:bCs/>
          <w:color w:val="000000" w:themeColor="text1"/>
          <w:szCs w:val="21"/>
        </w:rPr>
        <w:tab/>
      </w:r>
      <w:r w:rsidR="008978C4" w:rsidRPr="00B92F68">
        <w:rPr>
          <w:rFonts w:asciiTheme="majorHAnsi" w:hAnsiTheme="majorHAnsi" w:cstheme="majorHAnsi"/>
          <w:bCs/>
          <w:color w:val="000000" w:themeColor="text1"/>
          <w:szCs w:val="21"/>
        </w:rPr>
        <w:tab/>
      </w:r>
      <w:r w:rsidR="008978C4" w:rsidRPr="00B92F68">
        <w:rPr>
          <w:rFonts w:asciiTheme="majorHAnsi" w:hAnsiTheme="majorHAnsi" w:cstheme="majorHAnsi"/>
          <w:bCs/>
          <w:color w:val="000000" w:themeColor="text1"/>
          <w:szCs w:val="21"/>
        </w:rPr>
        <w:tab/>
      </w:r>
      <w:r w:rsidRPr="00B92F68">
        <w:rPr>
          <w:rFonts w:asciiTheme="majorHAnsi" w:hAnsiTheme="minorEastAsia" w:cstheme="majorHAnsi"/>
        </w:rPr>
        <w:t>（</w:t>
      </w:r>
      <w:r w:rsidRPr="00B92F68">
        <w:rPr>
          <w:rFonts w:asciiTheme="majorHAnsi" w:hAnsiTheme="majorHAnsi" w:cstheme="majorHAnsi"/>
        </w:rPr>
        <w:t>4</w:t>
      </w:r>
      <w:r w:rsidRPr="00B92F68">
        <w:rPr>
          <w:rFonts w:asciiTheme="majorHAnsi" w:hAnsiTheme="minorEastAsia" w:cstheme="majorHAnsi"/>
        </w:rPr>
        <w:t>）直线</w:t>
      </w:r>
      <w:r w:rsidRPr="00B92F68">
        <w:rPr>
          <w:rFonts w:asciiTheme="majorHAnsi" w:hAnsiTheme="majorHAnsi" w:cstheme="majorHAnsi"/>
        </w:rPr>
        <w:t>3</w:t>
      </w:r>
      <w:r w:rsidRPr="00B92F68">
        <w:rPr>
          <w:rFonts w:asciiTheme="majorHAnsi" w:hAnsiTheme="minorEastAsia" w:cstheme="majorHAnsi"/>
        </w:rPr>
        <w:t>的斜率是</w:t>
      </w:r>
      <w:r w:rsidR="008978C4" w:rsidRPr="00B92F68">
        <w:rPr>
          <w:rFonts w:asciiTheme="majorHAnsi" w:hAnsiTheme="majorHAnsi" w:cstheme="majorHAnsi"/>
          <w:bCs/>
          <w:color w:val="000000" w:themeColor="text1"/>
          <w:position w:val="-22"/>
          <w:szCs w:val="21"/>
        </w:rPr>
        <w:object w:dxaOrig="420" w:dyaOrig="560">
          <v:shape id="_x0000_i1077" type="#_x0000_t75" style="width:21pt;height:27.75pt" o:ole="">
            <v:imagedata r:id="rId117" o:title=""/>
          </v:shape>
          <o:OLEObject Type="Embed" ProgID="Equation.DSMT4" ShapeID="_x0000_i1077" DrawAspect="Content" ObjectID="_1557900485" r:id="rId118"/>
        </w:object>
      </w:r>
    </w:p>
    <w:p w:rsidR="00021BC4" w:rsidRPr="00B92F68" w:rsidRDefault="005F7039" w:rsidP="003D311B">
      <w:pPr>
        <w:rPr>
          <w:rFonts w:asciiTheme="majorHAnsi" w:hAnsiTheme="majorHAnsi" w:cstheme="majorHAnsi"/>
        </w:rPr>
      </w:pPr>
      <w:r w:rsidRPr="00B92F68">
        <w:rPr>
          <w:rFonts w:asciiTheme="majorHAnsi" w:hAnsiTheme="majorHAnsi" w:cstheme="majorHAnsi"/>
          <w:noProof/>
        </w:rPr>
        <w:drawing>
          <wp:anchor distT="0" distB="0" distL="114300" distR="114300" simplePos="0" relativeHeight="251676160" behindDoc="0" locked="0" layoutInCell="1" allowOverlap="1">
            <wp:simplePos x="0" y="0"/>
            <wp:positionH relativeFrom="column">
              <wp:posOffset>4133850</wp:posOffset>
            </wp:positionH>
            <wp:positionV relativeFrom="paragraph">
              <wp:posOffset>74295</wp:posOffset>
            </wp:positionV>
            <wp:extent cx="1114425" cy="109537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14425" cy="1095375"/>
                    </a:xfrm>
                    <a:prstGeom prst="rect">
                      <a:avLst/>
                    </a:prstGeom>
                  </pic:spPr>
                </pic:pic>
              </a:graphicData>
            </a:graphic>
          </wp:anchor>
        </w:drawing>
      </w:r>
      <w:r w:rsidR="003D311B" w:rsidRPr="00B92F68">
        <w:rPr>
          <w:rFonts w:asciiTheme="majorHAnsi" w:hAnsiTheme="minorEastAsia" w:cstheme="majorHAnsi"/>
        </w:rPr>
        <w:t>（</w:t>
      </w:r>
      <w:r w:rsidR="003D311B" w:rsidRPr="00B92F68">
        <w:rPr>
          <w:rFonts w:asciiTheme="majorHAnsi" w:hAnsiTheme="majorHAnsi" w:cstheme="majorHAnsi"/>
        </w:rPr>
        <w:t>5</w:t>
      </w:r>
      <w:r w:rsidR="003D311B" w:rsidRPr="00B92F68">
        <w:rPr>
          <w:rFonts w:asciiTheme="majorHAnsi" w:hAnsiTheme="minorEastAsia" w:cstheme="majorHAnsi"/>
        </w:rPr>
        <w:t>）直线</w:t>
      </w:r>
      <w:r w:rsidR="003D311B" w:rsidRPr="00B92F68">
        <w:rPr>
          <w:rFonts w:asciiTheme="majorHAnsi" w:hAnsiTheme="majorHAnsi" w:cstheme="majorHAnsi"/>
        </w:rPr>
        <w:t>1</w:t>
      </w:r>
      <w:r w:rsidR="003D311B" w:rsidRPr="00B92F68">
        <w:rPr>
          <w:rFonts w:asciiTheme="majorHAnsi" w:hAnsiTheme="minorEastAsia" w:cstheme="majorHAnsi"/>
        </w:rPr>
        <w:t>的斜率是</w:t>
      </w:r>
      <w:r w:rsidR="008978C4" w:rsidRPr="00B92F68">
        <w:rPr>
          <w:rFonts w:asciiTheme="majorHAnsi" w:hAnsiTheme="majorHAnsi" w:cstheme="majorHAnsi"/>
          <w:bCs/>
          <w:color w:val="000000" w:themeColor="text1"/>
          <w:position w:val="-22"/>
          <w:szCs w:val="21"/>
        </w:rPr>
        <w:object w:dxaOrig="420" w:dyaOrig="560">
          <v:shape id="_x0000_i1078" type="#_x0000_t75" style="width:21pt;height:27.75pt" o:ole="">
            <v:imagedata r:id="rId120" o:title=""/>
          </v:shape>
          <o:OLEObject Type="Embed" ProgID="Equation.DSMT4" ShapeID="_x0000_i1078" DrawAspect="Content" ObjectID="_1557900486" r:id="rId121"/>
        </w:object>
      </w:r>
    </w:p>
    <w:p w:rsidR="003D311B" w:rsidRPr="00B92F68" w:rsidRDefault="00021BC4" w:rsidP="003D311B">
      <w:pPr>
        <w:rPr>
          <w:rFonts w:asciiTheme="majorHAnsi" w:hAnsiTheme="majorHAnsi" w:cstheme="majorHAnsi"/>
        </w:rPr>
      </w:pPr>
      <w:r w:rsidRPr="00B92F68">
        <w:rPr>
          <w:rFonts w:asciiTheme="majorHAnsi" w:hAnsiTheme="minorEastAsia" w:cstheme="majorHAnsi"/>
        </w:rPr>
        <w:t>以上说法</w:t>
      </w:r>
      <w:r w:rsidR="003D311B" w:rsidRPr="00B92F68">
        <w:rPr>
          <w:rFonts w:asciiTheme="majorHAnsi" w:hAnsiTheme="minorEastAsia" w:cstheme="majorHAnsi"/>
        </w:rPr>
        <w:t>正确的是</w:t>
      </w:r>
      <w:r w:rsidR="003D311B" w:rsidRPr="00B92F68">
        <w:rPr>
          <w:rFonts w:asciiTheme="majorHAnsi" w:hAnsiTheme="majorHAnsi" w:cstheme="majorHAnsi"/>
        </w:rPr>
        <w:tab/>
      </w:r>
      <w:r w:rsidR="003D311B" w:rsidRPr="00B92F68">
        <w:rPr>
          <w:rFonts w:asciiTheme="majorHAnsi" w:hAnsiTheme="minorEastAsia" w:cstheme="majorHAnsi"/>
        </w:rPr>
        <w:t>（</w:t>
      </w:r>
      <w:r w:rsidR="003D311B" w:rsidRPr="00B92F68">
        <w:rPr>
          <w:rFonts w:asciiTheme="majorHAnsi" w:hAnsiTheme="majorHAnsi" w:cstheme="majorHAnsi"/>
        </w:rPr>
        <w:tab/>
      </w:r>
      <w:r w:rsidR="003D311B" w:rsidRPr="00B92F68">
        <w:rPr>
          <w:rFonts w:asciiTheme="majorHAnsi" w:hAnsiTheme="majorHAnsi" w:cstheme="majorHAnsi"/>
        </w:rPr>
        <w:tab/>
      </w:r>
      <w:r w:rsidR="003D311B" w:rsidRPr="00B92F68">
        <w:rPr>
          <w:rFonts w:asciiTheme="majorHAnsi" w:hAnsiTheme="minorEastAsia" w:cstheme="majorHAnsi"/>
        </w:rPr>
        <w:t>）</w:t>
      </w:r>
    </w:p>
    <w:p w:rsidR="003D311B" w:rsidRPr="00B92F68" w:rsidRDefault="003D311B" w:rsidP="00540CDD">
      <w:pPr>
        <w:ind w:firstLine="420"/>
        <w:rPr>
          <w:rFonts w:asciiTheme="majorHAnsi" w:hAnsiTheme="majorHAnsi" w:cstheme="majorHAnsi"/>
        </w:rPr>
      </w:pPr>
      <w:r w:rsidRPr="00B92F68">
        <w:rPr>
          <w:rFonts w:asciiTheme="majorHAnsi" w:hAnsiTheme="majorHAnsi" w:cstheme="majorHAnsi"/>
        </w:rPr>
        <w:t>A</w:t>
      </w:r>
      <w:r w:rsidRPr="00B92F68">
        <w:rPr>
          <w:rFonts w:asciiTheme="majorHAnsi" w:hAnsiTheme="minorEastAsia" w:cstheme="majorHAnsi"/>
          <w:bCs/>
          <w:kern w:val="0"/>
          <w:szCs w:val="21"/>
        </w:rPr>
        <w:t>．</w:t>
      </w:r>
      <w:r w:rsidRPr="00B92F68">
        <w:rPr>
          <w:rFonts w:asciiTheme="majorHAnsi" w:hAnsiTheme="minorEastAsia" w:cstheme="majorHAnsi"/>
        </w:rPr>
        <w:t>（</w:t>
      </w:r>
      <w:r w:rsidRPr="00B92F68">
        <w:rPr>
          <w:rFonts w:asciiTheme="majorHAnsi" w:hAnsiTheme="majorHAnsi" w:cstheme="majorHAnsi"/>
        </w:rPr>
        <w:t>2</w:t>
      </w:r>
      <w:r w:rsidRPr="00B92F68">
        <w:rPr>
          <w:rFonts w:asciiTheme="majorHAnsi" w:hAnsiTheme="minorEastAsia" w:cstheme="majorHAnsi"/>
        </w:rPr>
        <w:t>）（</w:t>
      </w:r>
      <w:r w:rsidRPr="00B92F68">
        <w:rPr>
          <w:rFonts w:asciiTheme="majorHAnsi" w:hAnsiTheme="majorHAnsi" w:cstheme="majorHAnsi"/>
        </w:rPr>
        <w:t>5</w:t>
      </w:r>
      <w:r w:rsidRPr="00B92F68">
        <w:rPr>
          <w:rFonts w:asciiTheme="majorHAnsi" w:hAnsiTheme="minorEastAsia" w:cstheme="majorHAnsi"/>
        </w:rPr>
        <w:t>）</w:t>
      </w:r>
      <w:r w:rsidR="00380738" w:rsidRPr="00B92F68">
        <w:rPr>
          <w:rFonts w:asciiTheme="majorHAnsi" w:hAnsiTheme="majorHAnsi" w:cstheme="majorHAnsi"/>
        </w:rPr>
        <w:tab/>
      </w:r>
      <w:r w:rsidR="00380738" w:rsidRPr="00B92F68">
        <w:rPr>
          <w:rFonts w:asciiTheme="majorHAnsi" w:hAnsiTheme="majorHAnsi" w:cstheme="majorHAnsi"/>
        </w:rPr>
        <w:tab/>
      </w:r>
      <w:r w:rsidR="008978C4" w:rsidRPr="00B92F68">
        <w:rPr>
          <w:rFonts w:asciiTheme="majorHAnsi" w:hAnsiTheme="majorHAnsi" w:cstheme="majorHAnsi"/>
        </w:rPr>
        <w:tab/>
      </w:r>
      <w:r w:rsidR="008978C4" w:rsidRPr="00B92F68">
        <w:rPr>
          <w:rFonts w:asciiTheme="majorHAnsi" w:hAnsiTheme="majorHAnsi" w:cstheme="majorHAnsi"/>
        </w:rPr>
        <w:tab/>
      </w:r>
      <w:r w:rsidR="00380738" w:rsidRPr="00B92F68">
        <w:rPr>
          <w:rFonts w:asciiTheme="majorHAnsi" w:hAnsiTheme="majorHAnsi" w:cstheme="majorHAnsi"/>
        </w:rPr>
        <w:tab/>
      </w:r>
      <w:r w:rsidR="00380738" w:rsidRPr="00B92F68">
        <w:rPr>
          <w:rFonts w:asciiTheme="majorHAnsi" w:hAnsiTheme="majorHAnsi" w:cstheme="majorHAnsi"/>
        </w:rPr>
        <w:tab/>
      </w:r>
      <w:r w:rsidRPr="00B92F68">
        <w:rPr>
          <w:rFonts w:asciiTheme="majorHAnsi" w:hAnsiTheme="majorHAnsi" w:cstheme="majorHAnsi"/>
        </w:rPr>
        <w:t>B</w:t>
      </w:r>
      <w:r w:rsidRPr="00B92F68">
        <w:rPr>
          <w:rFonts w:asciiTheme="majorHAnsi" w:hAnsiTheme="minorEastAsia" w:cstheme="majorHAnsi"/>
          <w:bCs/>
          <w:kern w:val="0"/>
          <w:szCs w:val="21"/>
        </w:rPr>
        <w:t>．</w:t>
      </w:r>
      <w:r w:rsidRPr="00B92F68">
        <w:rPr>
          <w:rFonts w:asciiTheme="majorHAnsi" w:hAnsiTheme="minorEastAsia" w:cstheme="majorHAnsi"/>
        </w:rPr>
        <w:t>（</w:t>
      </w:r>
      <w:r w:rsidRPr="00B92F68">
        <w:rPr>
          <w:rFonts w:asciiTheme="majorHAnsi" w:hAnsiTheme="majorHAnsi" w:cstheme="majorHAnsi"/>
        </w:rPr>
        <w:t>1</w:t>
      </w:r>
      <w:r w:rsidRPr="00B92F68">
        <w:rPr>
          <w:rFonts w:asciiTheme="majorHAnsi" w:hAnsiTheme="minorEastAsia" w:cstheme="majorHAnsi"/>
        </w:rPr>
        <w:t>）（</w:t>
      </w:r>
      <w:r w:rsidRPr="00B92F68">
        <w:rPr>
          <w:rFonts w:asciiTheme="majorHAnsi" w:hAnsiTheme="majorHAnsi" w:cstheme="majorHAnsi"/>
        </w:rPr>
        <w:t>5</w:t>
      </w:r>
      <w:r w:rsidRPr="00B92F68">
        <w:rPr>
          <w:rFonts w:asciiTheme="majorHAnsi" w:hAnsiTheme="minorEastAsia" w:cstheme="majorHAnsi"/>
        </w:rPr>
        <w:t>）</w:t>
      </w:r>
    </w:p>
    <w:p w:rsidR="003D311B" w:rsidRPr="00B92F68" w:rsidRDefault="003D311B" w:rsidP="00021BC4">
      <w:pPr>
        <w:ind w:firstLine="420"/>
        <w:rPr>
          <w:rFonts w:asciiTheme="majorHAnsi" w:hAnsiTheme="majorHAnsi" w:cstheme="majorHAnsi"/>
        </w:rPr>
      </w:pPr>
      <w:r w:rsidRPr="00B92F68">
        <w:rPr>
          <w:rFonts w:asciiTheme="majorHAnsi" w:hAnsiTheme="majorHAnsi" w:cstheme="majorHAnsi"/>
        </w:rPr>
        <w:t>C</w:t>
      </w:r>
      <w:r w:rsidRPr="00B92F68">
        <w:rPr>
          <w:rFonts w:asciiTheme="majorHAnsi" w:hAnsiTheme="minorEastAsia" w:cstheme="majorHAnsi"/>
          <w:bCs/>
          <w:kern w:val="0"/>
          <w:szCs w:val="21"/>
        </w:rPr>
        <w:t>．</w:t>
      </w:r>
      <w:r w:rsidRPr="00B92F68">
        <w:rPr>
          <w:rFonts w:asciiTheme="majorHAnsi" w:hAnsiTheme="minorEastAsia" w:cstheme="majorHAnsi"/>
        </w:rPr>
        <w:t>（</w:t>
      </w:r>
      <w:r w:rsidRPr="00B92F68">
        <w:rPr>
          <w:rFonts w:asciiTheme="majorHAnsi" w:hAnsiTheme="majorHAnsi" w:cstheme="majorHAnsi"/>
        </w:rPr>
        <w:t>2</w:t>
      </w:r>
      <w:r w:rsidRPr="00B92F68">
        <w:rPr>
          <w:rFonts w:asciiTheme="majorHAnsi" w:hAnsiTheme="minorEastAsia" w:cstheme="majorHAnsi"/>
        </w:rPr>
        <w:t>）（</w:t>
      </w:r>
      <w:r w:rsidRPr="00B92F68">
        <w:rPr>
          <w:rFonts w:asciiTheme="majorHAnsi" w:hAnsiTheme="majorHAnsi" w:cstheme="majorHAnsi"/>
        </w:rPr>
        <w:t>3</w:t>
      </w:r>
      <w:r w:rsidRPr="00B92F68">
        <w:rPr>
          <w:rFonts w:asciiTheme="majorHAnsi" w:hAnsiTheme="minorEastAsia" w:cstheme="majorHAnsi"/>
        </w:rPr>
        <w:t>）</w:t>
      </w:r>
      <w:r w:rsidR="00380738" w:rsidRPr="00B92F68">
        <w:rPr>
          <w:rFonts w:asciiTheme="majorHAnsi" w:hAnsiTheme="majorHAnsi" w:cstheme="majorHAnsi"/>
        </w:rPr>
        <w:tab/>
      </w:r>
      <w:r w:rsidR="00380738" w:rsidRPr="00B92F68">
        <w:rPr>
          <w:rFonts w:asciiTheme="majorHAnsi" w:hAnsiTheme="majorHAnsi" w:cstheme="majorHAnsi"/>
        </w:rPr>
        <w:tab/>
      </w:r>
      <w:r w:rsidR="00380738" w:rsidRPr="00B92F68">
        <w:rPr>
          <w:rFonts w:asciiTheme="majorHAnsi" w:hAnsiTheme="majorHAnsi" w:cstheme="majorHAnsi"/>
        </w:rPr>
        <w:tab/>
      </w:r>
      <w:r w:rsidR="008978C4" w:rsidRPr="00B92F68">
        <w:rPr>
          <w:rFonts w:asciiTheme="majorHAnsi" w:hAnsiTheme="majorHAnsi" w:cstheme="majorHAnsi"/>
        </w:rPr>
        <w:tab/>
      </w:r>
      <w:r w:rsidR="008978C4" w:rsidRPr="00B92F68">
        <w:rPr>
          <w:rFonts w:asciiTheme="majorHAnsi" w:hAnsiTheme="majorHAnsi" w:cstheme="majorHAnsi"/>
        </w:rPr>
        <w:tab/>
      </w:r>
      <w:r w:rsidR="00380738" w:rsidRPr="00B92F68">
        <w:rPr>
          <w:rFonts w:asciiTheme="majorHAnsi" w:hAnsiTheme="majorHAnsi" w:cstheme="majorHAnsi"/>
        </w:rPr>
        <w:tab/>
      </w:r>
      <w:r w:rsidRPr="00B92F68">
        <w:rPr>
          <w:rFonts w:asciiTheme="majorHAnsi" w:hAnsiTheme="majorHAnsi" w:cstheme="majorHAnsi"/>
        </w:rPr>
        <w:t>D</w:t>
      </w:r>
      <w:r w:rsidRPr="00B92F68">
        <w:rPr>
          <w:rFonts w:asciiTheme="majorHAnsi" w:hAnsiTheme="minorEastAsia" w:cstheme="majorHAnsi"/>
          <w:bCs/>
          <w:kern w:val="0"/>
          <w:szCs w:val="21"/>
        </w:rPr>
        <w:t>．</w:t>
      </w:r>
      <w:r w:rsidRPr="00B92F68">
        <w:rPr>
          <w:rFonts w:asciiTheme="majorHAnsi" w:hAnsiTheme="minorEastAsia" w:cstheme="majorHAnsi"/>
        </w:rPr>
        <w:t>（</w:t>
      </w:r>
      <w:r w:rsidRPr="00B92F68">
        <w:rPr>
          <w:rFonts w:asciiTheme="majorHAnsi" w:hAnsiTheme="majorHAnsi" w:cstheme="majorHAnsi"/>
        </w:rPr>
        <w:t>1</w:t>
      </w:r>
      <w:r w:rsidRPr="00B92F68">
        <w:rPr>
          <w:rFonts w:asciiTheme="majorHAnsi" w:hAnsiTheme="minorEastAsia" w:cstheme="majorHAnsi"/>
        </w:rPr>
        <w:t>）（</w:t>
      </w:r>
      <w:r w:rsidRPr="00B92F68">
        <w:rPr>
          <w:rFonts w:asciiTheme="majorHAnsi" w:hAnsiTheme="majorHAnsi" w:cstheme="majorHAnsi"/>
        </w:rPr>
        <w:t>3</w:t>
      </w:r>
      <w:r w:rsidRPr="00B92F68">
        <w:rPr>
          <w:rFonts w:asciiTheme="majorHAnsi" w:hAnsiTheme="minorEastAsia" w:cstheme="majorHAnsi"/>
        </w:rPr>
        <w:t>）（</w:t>
      </w:r>
      <w:r w:rsidRPr="00B92F68">
        <w:rPr>
          <w:rFonts w:asciiTheme="majorHAnsi" w:hAnsiTheme="majorHAnsi" w:cstheme="majorHAnsi"/>
        </w:rPr>
        <w:t>4</w:t>
      </w:r>
      <w:r w:rsidRPr="00B92F68">
        <w:rPr>
          <w:rFonts w:asciiTheme="majorHAnsi" w:hAnsiTheme="minorEastAsia" w:cstheme="majorHAnsi"/>
        </w:rPr>
        <w:t>）（</w:t>
      </w:r>
      <w:r w:rsidRPr="00B92F68">
        <w:rPr>
          <w:rFonts w:asciiTheme="majorHAnsi" w:hAnsiTheme="majorHAnsi" w:cstheme="majorHAnsi"/>
        </w:rPr>
        <w:t>5</w:t>
      </w:r>
      <w:r w:rsidRPr="00B92F68">
        <w:rPr>
          <w:rFonts w:asciiTheme="majorHAnsi" w:hAnsiTheme="minorEastAsia" w:cstheme="majorHAnsi"/>
        </w:rPr>
        <w:t>）</w:t>
      </w:r>
    </w:p>
    <w:p w:rsidR="003D311B" w:rsidRPr="00B92F68" w:rsidRDefault="003D311B" w:rsidP="003D311B">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002E11FF" w:rsidRPr="00B92F68">
        <w:rPr>
          <w:rFonts w:asciiTheme="minorEastAsia" w:hAnsiTheme="minorEastAsia" w:cstheme="majorHAnsi"/>
          <w:bCs/>
          <w:color w:val="FF0000"/>
          <w:szCs w:val="21"/>
        </w:rPr>
        <w:t>★★</w:t>
      </w:r>
    </w:p>
    <w:p w:rsidR="003D311B" w:rsidRPr="00B92F68" w:rsidRDefault="003D311B" w:rsidP="003D311B">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002E11FF" w:rsidRPr="00B92F68">
        <w:rPr>
          <w:rFonts w:asciiTheme="majorHAnsi" w:hAnsiTheme="majorHAnsi" w:cstheme="majorHAnsi"/>
          <w:bCs/>
          <w:color w:val="FF0000"/>
          <w:szCs w:val="21"/>
        </w:rPr>
        <w:t>C</w:t>
      </w:r>
    </w:p>
    <w:p w:rsidR="003D311B" w:rsidRPr="00B92F68" w:rsidRDefault="003D311B" w:rsidP="00267559">
      <w:pPr>
        <w:spacing w:line="276" w:lineRule="auto"/>
        <w:rPr>
          <w:rFonts w:asciiTheme="majorHAnsi" w:hAnsiTheme="majorHAnsi" w:cstheme="majorHAnsi"/>
          <w:szCs w:val="21"/>
        </w:rPr>
      </w:pPr>
    </w:p>
    <w:p w:rsidR="00A733D9" w:rsidRPr="00B92F68" w:rsidRDefault="008978C4" w:rsidP="00A733D9">
      <w:pPr>
        <w:spacing w:line="276" w:lineRule="auto"/>
        <w:rPr>
          <w:rFonts w:asciiTheme="majorHAnsi" w:hAnsiTheme="majorHAnsi" w:cstheme="majorHAnsi"/>
          <w:bCs/>
          <w:kern w:val="0"/>
          <w:szCs w:val="21"/>
        </w:rPr>
      </w:pPr>
      <w:r w:rsidRPr="00B92F68">
        <w:rPr>
          <w:rFonts w:asciiTheme="majorHAnsi" w:hAnsiTheme="majorHAnsi" w:cstheme="majorHAnsi"/>
          <w:bCs/>
          <w:kern w:val="0"/>
          <w:szCs w:val="21"/>
        </w:rPr>
        <w:t>6</w:t>
      </w:r>
      <w:r w:rsidRPr="00B92F68">
        <w:rPr>
          <w:rFonts w:asciiTheme="majorHAnsi" w:hAnsiTheme="minorEastAsia" w:cstheme="majorHAnsi"/>
          <w:bCs/>
          <w:kern w:val="0"/>
          <w:szCs w:val="21"/>
        </w:rPr>
        <w:t>、</w:t>
      </w:r>
      <w:r w:rsidR="00A733D9" w:rsidRPr="00B92F68">
        <w:rPr>
          <w:rFonts w:asciiTheme="majorHAnsi" w:hAnsiTheme="minorEastAsia" w:cstheme="majorHAnsi"/>
          <w:bCs/>
          <w:kern w:val="0"/>
          <w:szCs w:val="21"/>
        </w:rPr>
        <w:t>夏天给自行车胎打气时不宜打的太足，不然，在阳光直射的马路上骑车时，车胎容易爆裂。这说明，一定质量的气体在</w:t>
      </w:r>
      <w:r w:rsidR="00A733D9" w:rsidRPr="00B92F68">
        <w:rPr>
          <w:rFonts w:asciiTheme="majorHAnsi" w:hAnsiTheme="majorHAnsi" w:cstheme="majorHAnsi"/>
          <w:bCs/>
          <w:kern w:val="0"/>
          <w:szCs w:val="21"/>
        </w:rPr>
        <w:t>_______</w:t>
      </w:r>
      <w:r w:rsidR="00A733D9" w:rsidRPr="00B92F68">
        <w:rPr>
          <w:rFonts w:asciiTheme="majorHAnsi" w:hAnsiTheme="minorEastAsia" w:cstheme="majorHAnsi"/>
          <w:bCs/>
          <w:kern w:val="0"/>
          <w:szCs w:val="21"/>
        </w:rPr>
        <w:t>不变的情况下，它的</w:t>
      </w:r>
      <w:r w:rsidR="00A733D9" w:rsidRPr="00B92F68">
        <w:rPr>
          <w:rFonts w:asciiTheme="majorHAnsi" w:hAnsiTheme="majorHAnsi" w:cstheme="majorHAnsi"/>
          <w:bCs/>
          <w:kern w:val="0"/>
          <w:szCs w:val="21"/>
        </w:rPr>
        <w:t>______</w:t>
      </w:r>
      <w:r w:rsidR="00A733D9" w:rsidRPr="00B92F68">
        <w:rPr>
          <w:rFonts w:asciiTheme="majorHAnsi" w:hAnsiTheme="minorEastAsia" w:cstheme="majorHAnsi"/>
          <w:bCs/>
          <w:kern w:val="0"/>
          <w:szCs w:val="21"/>
        </w:rPr>
        <w:t>随着</w:t>
      </w:r>
      <w:r w:rsidR="00A733D9" w:rsidRPr="00B92F68">
        <w:rPr>
          <w:rFonts w:asciiTheme="majorHAnsi" w:hAnsiTheme="majorHAnsi" w:cstheme="majorHAnsi"/>
          <w:bCs/>
          <w:kern w:val="0"/>
          <w:szCs w:val="21"/>
        </w:rPr>
        <w:t>________</w:t>
      </w:r>
      <w:r w:rsidR="00A733D9" w:rsidRPr="00B92F68">
        <w:rPr>
          <w:rFonts w:asciiTheme="majorHAnsi" w:hAnsiTheme="minorEastAsia" w:cstheme="majorHAnsi"/>
          <w:bCs/>
          <w:kern w:val="0"/>
          <w:szCs w:val="21"/>
        </w:rPr>
        <w:t>的升高而增大。</w:t>
      </w:r>
    </w:p>
    <w:p w:rsidR="00A733D9" w:rsidRPr="00B92F68" w:rsidRDefault="00A733D9" w:rsidP="00A733D9">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Pr="00B92F68">
        <w:rPr>
          <w:rFonts w:asciiTheme="minorEastAsia" w:hAnsiTheme="minorEastAsia" w:cstheme="majorHAnsi"/>
          <w:bCs/>
          <w:color w:val="FF0000"/>
          <w:szCs w:val="21"/>
        </w:rPr>
        <w:t>★</w:t>
      </w:r>
    </w:p>
    <w:p w:rsidR="00A733D9" w:rsidRPr="00B92F68" w:rsidRDefault="00A733D9" w:rsidP="00A733D9">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Pr="00B92F68">
        <w:rPr>
          <w:rFonts w:asciiTheme="majorHAnsi" w:hAnsiTheme="minorEastAsia" w:cstheme="majorHAnsi"/>
          <w:color w:val="FF0000"/>
          <w:szCs w:val="21"/>
        </w:rPr>
        <w:t>体积，压强，温度</w:t>
      </w:r>
    </w:p>
    <w:p w:rsidR="00A733D9" w:rsidRPr="00B92F68" w:rsidRDefault="00A733D9" w:rsidP="00267559">
      <w:pPr>
        <w:spacing w:line="276" w:lineRule="auto"/>
        <w:rPr>
          <w:rFonts w:asciiTheme="majorHAnsi" w:hAnsiTheme="majorHAnsi" w:cstheme="majorHAnsi"/>
          <w:szCs w:val="21"/>
        </w:rPr>
      </w:pPr>
    </w:p>
    <w:p w:rsidR="00267559" w:rsidRPr="00B92F68" w:rsidRDefault="00021BC4" w:rsidP="00267559">
      <w:pPr>
        <w:spacing w:line="276" w:lineRule="auto"/>
        <w:rPr>
          <w:rFonts w:asciiTheme="majorHAnsi" w:hAnsiTheme="majorHAnsi" w:cstheme="majorHAnsi"/>
          <w:szCs w:val="21"/>
        </w:rPr>
      </w:pPr>
      <w:r w:rsidRPr="00B92F68">
        <w:rPr>
          <w:rFonts w:asciiTheme="majorHAnsi" w:hAnsiTheme="majorHAnsi" w:cstheme="majorHAnsi"/>
          <w:szCs w:val="21"/>
        </w:rPr>
        <w:t>7</w:t>
      </w:r>
      <w:r w:rsidR="003D311B" w:rsidRPr="00B92F68">
        <w:rPr>
          <w:rFonts w:asciiTheme="majorHAnsi" w:hAnsiTheme="minorEastAsia" w:cstheme="majorHAnsi"/>
          <w:szCs w:val="21"/>
        </w:rPr>
        <w:t>、</w:t>
      </w:r>
      <w:r w:rsidR="00267559" w:rsidRPr="00B92F68">
        <w:rPr>
          <w:rFonts w:asciiTheme="majorHAnsi" w:hAnsiTheme="minorEastAsia" w:cstheme="majorHAnsi"/>
          <w:szCs w:val="21"/>
        </w:rPr>
        <w:t>如图是验证查理定律的</w:t>
      </w:r>
      <w:r w:rsidR="00267559" w:rsidRPr="00B92F68">
        <w:rPr>
          <w:rFonts w:asciiTheme="majorHAnsi" w:hAnsiTheme="majorHAnsi" w:cstheme="majorHAnsi"/>
          <w:szCs w:val="21"/>
        </w:rPr>
        <w:t>DIS</w:t>
      </w:r>
      <w:r w:rsidR="00267559" w:rsidRPr="00B92F68">
        <w:rPr>
          <w:rFonts w:asciiTheme="majorHAnsi" w:hAnsiTheme="minorEastAsia" w:cstheme="majorHAnsi"/>
          <w:szCs w:val="21"/>
        </w:rPr>
        <w:t>实验装置。其基本原理是：对一定质量的理想气体，当体积不变时，压强与热力学温度成</w:t>
      </w:r>
      <w:r w:rsidR="00267559" w:rsidRPr="00B92F68">
        <w:rPr>
          <w:rFonts w:asciiTheme="majorHAnsi" w:hAnsiTheme="majorHAnsi" w:cstheme="majorHAnsi"/>
          <w:szCs w:val="21"/>
        </w:rPr>
        <w:t>_____</w:t>
      </w:r>
      <w:r w:rsidR="00267559" w:rsidRPr="00B92F68">
        <w:rPr>
          <w:rFonts w:asciiTheme="majorHAnsi" w:hAnsiTheme="minorEastAsia" w:cstheme="majorHAnsi"/>
          <w:szCs w:val="21"/>
        </w:rPr>
        <w:t>。所用传感器有</w:t>
      </w:r>
      <w:r w:rsidR="00267559" w:rsidRPr="00B92F68">
        <w:rPr>
          <w:rFonts w:asciiTheme="majorHAnsi" w:hAnsiTheme="majorHAnsi" w:cstheme="majorHAnsi"/>
          <w:szCs w:val="21"/>
        </w:rPr>
        <w:t>________</w:t>
      </w:r>
      <w:r w:rsidR="00267559" w:rsidRPr="00B92F68">
        <w:rPr>
          <w:rFonts w:asciiTheme="majorHAnsi" w:hAnsiTheme="minorEastAsia" w:cstheme="majorHAnsi"/>
          <w:szCs w:val="21"/>
        </w:rPr>
        <w:t>传感器和</w:t>
      </w:r>
      <w:r w:rsidR="00267559" w:rsidRPr="00B92F68">
        <w:rPr>
          <w:rFonts w:asciiTheme="majorHAnsi" w:hAnsiTheme="majorHAnsi" w:cstheme="majorHAnsi"/>
          <w:szCs w:val="21"/>
        </w:rPr>
        <w:t>_________</w:t>
      </w:r>
      <w:r w:rsidR="00267559" w:rsidRPr="00B92F68">
        <w:rPr>
          <w:rFonts w:asciiTheme="majorHAnsi" w:hAnsiTheme="minorEastAsia" w:cstheme="majorHAnsi"/>
          <w:szCs w:val="21"/>
        </w:rPr>
        <w:t>传感器。</w:t>
      </w:r>
    </w:p>
    <w:p w:rsidR="00267559" w:rsidRPr="00B92F68" w:rsidRDefault="00267559" w:rsidP="00267559">
      <w:pPr>
        <w:spacing w:line="276" w:lineRule="auto"/>
        <w:rPr>
          <w:rFonts w:asciiTheme="majorHAnsi" w:hAnsiTheme="majorHAnsi" w:cstheme="majorHAnsi"/>
          <w:szCs w:val="21"/>
        </w:rPr>
      </w:pPr>
      <w:r w:rsidRPr="00B92F68">
        <w:rPr>
          <w:rFonts w:asciiTheme="majorHAnsi" w:hAnsiTheme="minorEastAsia" w:cstheme="majorHAnsi"/>
          <w:szCs w:val="21"/>
        </w:rPr>
        <w:t>若在实验操作使水温度升高的过程中没有做好密封的措施，则可能出现下列图像中的</w:t>
      </w:r>
      <w:r w:rsidRPr="00B92F68">
        <w:rPr>
          <w:rFonts w:asciiTheme="majorHAnsi" w:hAnsiTheme="majorHAnsi" w:cstheme="majorHAnsi"/>
          <w:szCs w:val="21"/>
        </w:rPr>
        <w:t>__________</w:t>
      </w:r>
    </w:p>
    <w:p w:rsidR="00267559" w:rsidRPr="00B92F68" w:rsidRDefault="003D311B" w:rsidP="00267559">
      <w:pPr>
        <w:spacing w:line="276" w:lineRule="auto"/>
        <w:rPr>
          <w:rFonts w:asciiTheme="majorHAnsi" w:hAnsiTheme="majorHAnsi" w:cstheme="majorHAnsi"/>
          <w:szCs w:val="21"/>
        </w:rPr>
      </w:pPr>
      <w:r w:rsidRPr="00B92F68">
        <w:rPr>
          <w:rFonts w:asciiTheme="majorHAnsi" w:hAnsiTheme="majorHAnsi" w:cstheme="majorHAnsi"/>
          <w:noProof/>
        </w:rPr>
        <w:drawing>
          <wp:anchor distT="0" distB="0" distL="114300" distR="114300" simplePos="0" relativeHeight="251654656" behindDoc="0" locked="0" layoutInCell="1" allowOverlap="1">
            <wp:simplePos x="0" y="0"/>
            <wp:positionH relativeFrom="column">
              <wp:posOffset>2961005</wp:posOffset>
            </wp:positionH>
            <wp:positionV relativeFrom="paragraph">
              <wp:posOffset>66675</wp:posOffset>
            </wp:positionV>
            <wp:extent cx="777240" cy="121920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7240" cy="1219200"/>
                    </a:xfrm>
                    <a:prstGeom prst="rect">
                      <a:avLst/>
                    </a:prstGeom>
                  </pic:spPr>
                </pic:pic>
              </a:graphicData>
            </a:graphic>
          </wp:anchor>
        </w:drawing>
      </w:r>
    </w:p>
    <w:p w:rsidR="00267559" w:rsidRPr="00B92F68" w:rsidRDefault="003E20BB" w:rsidP="00267559">
      <w:pPr>
        <w:spacing w:line="276" w:lineRule="auto"/>
        <w:rPr>
          <w:rFonts w:asciiTheme="majorHAnsi" w:hAnsiTheme="majorHAnsi" w:cstheme="majorHAnsi"/>
          <w:szCs w:val="21"/>
        </w:rPr>
      </w:pPr>
      <w:r w:rsidRPr="00B92F68">
        <w:rPr>
          <w:rFonts w:asciiTheme="majorHAnsi" w:hAnsiTheme="majorHAnsi" w:cstheme="majorHAnsi"/>
          <w:noProof/>
        </w:rPr>
        <w:drawing>
          <wp:anchor distT="0" distB="0" distL="114300" distR="114300" simplePos="0" relativeHeight="251645440" behindDoc="0" locked="0" layoutInCell="1" allowOverlap="1">
            <wp:simplePos x="0" y="0"/>
            <wp:positionH relativeFrom="column">
              <wp:posOffset>4004945</wp:posOffset>
            </wp:positionH>
            <wp:positionV relativeFrom="paragraph">
              <wp:posOffset>73660</wp:posOffset>
            </wp:positionV>
            <wp:extent cx="1276350" cy="981075"/>
            <wp:effectExtent l="0" t="0" r="0" b="0"/>
            <wp:wrapSquare wrapText="bothSides"/>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76350" cy="981075"/>
                    </a:xfrm>
                    <a:prstGeom prst="rect">
                      <a:avLst/>
                    </a:prstGeom>
                  </pic:spPr>
                </pic:pic>
              </a:graphicData>
            </a:graphic>
          </wp:anchor>
        </w:drawing>
      </w:r>
      <w:r w:rsidR="00267559" w:rsidRPr="00B92F68">
        <w:rPr>
          <w:rFonts w:asciiTheme="majorHAnsi" w:hAnsiTheme="minorEastAsia" w:cstheme="majorHAnsi"/>
          <w:bCs/>
          <w:color w:val="FF0000"/>
          <w:szCs w:val="21"/>
        </w:rPr>
        <w:t>【难度】</w:t>
      </w:r>
      <w:r w:rsidR="002E11FF" w:rsidRPr="00B92F68">
        <w:rPr>
          <w:rFonts w:asciiTheme="minorEastAsia" w:hAnsiTheme="minorEastAsia" w:cstheme="majorHAnsi"/>
          <w:bCs/>
          <w:color w:val="FF0000"/>
          <w:szCs w:val="21"/>
        </w:rPr>
        <w:t>★★</w:t>
      </w:r>
    </w:p>
    <w:p w:rsidR="00267559" w:rsidRPr="00B92F68" w:rsidRDefault="00267559" w:rsidP="00267559">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003D311B" w:rsidRPr="00B92F68">
        <w:rPr>
          <w:rFonts w:asciiTheme="majorHAnsi" w:hAnsiTheme="minorEastAsia" w:cstheme="majorHAnsi"/>
          <w:bCs/>
          <w:color w:val="FF0000"/>
          <w:szCs w:val="21"/>
        </w:rPr>
        <w:t>正比，温度，压强，③</w:t>
      </w:r>
    </w:p>
    <w:p w:rsidR="00267559" w:rsidRPr="00B92F68" w:rsidRDefault="00267559" w:rsidP="00267559">
      <w:pPr>
        <w:spacing w:line="276" w:lineRule="auto"/>
        <w:rPr>
          <w:rFonts w:asciiTheme="majorHAnsi" w:hAnsiTheme="majorHAnsi" w:cstheme="majorHAnsi"/>
          <w:szCs w:val="21"/>
        </w:rPr>
      </w:pPr>
    </w:p>
    <w:p w:rsidR="003D311B" w:rsidRPr="00B92F68" w:rsidRDefault="003D311B" w:rsidP="003D311B">
      <w:pPr>
        <w:spacing w:line="276" w:lineRule="auto"/>
        <w:rPr>
          <w:rFonts w:asciiTheme="majorHAnsi" w:hAnsiTheme="majorHAnsi" w:cstheme="majorHAnsi"/>
          <w:szCs w:val="21"/>
        </w:rPr>
      </w:pPr>
    </w:p>
    <w:p w:rsidR="00474E63" w:rsidRPr="00B92F68" w:rsidRDefault="00474E63" w:rsidP="003D311B">
      <w:pPr>
        <w:spacing w:line="276" w:lineRule="auto"/>
        <w:rPr>
          <w:rFonts w:asciiTheme="majorHAnsi" w:hAnsiTheme="majorHAnsi" w:cstheme="majorHAnsi"/>
          <w:szCs w:val="21"/>
        </w:rPr>
      </w:pPr>
    </w:p>
    <w:p w:rsidR="002E11FF" w:rsidRPr="00B92F68" w:rsidRDefault="002E11FF" w:rsidP="003D311B">
      <w:pPr>
        <w:spacing w:line="276" w:lineRule="auto"/>
        <w:rPr>
          <w:rFonts w:asciiTheme="majorHAnsi" w:hAnsiTheme="majorHAnsi" w:cstheme="majorHAnsi"/>
          <w:szCs w:val="21"/>
        </w:rPr>
      </w:pPr>
    </w:p>
    <w:p w:rsidR="003D311B" w:rsidRPr="00B92F68" w:rsidRDefault="006826D4" w:rsidP="003D311B">
      <w:pPr>
        <w:spacing w:line="276" w:lineRule="auto"/>
        <w:rPr>
          <w:rFonts w:asciiTheme="majorHAnsi" w:hAnsiTheme="majorHAnsi" w:cstheme="majorHAnsi"/>
          <w:szCs w:val="21"/>
        </w:rPr>
      </w:pPr>
      <w:r w:rsidRPr="00B92F68">
        <w:rPr>
          <w:rFonts w:asciiTheme="majorHAnsi" w:hAnsiTheme="majorHAnsi" w:cstheme="majorHAnsi"/>
          <w:noProof/>
          <w:szCs w:val="21"/>
        </w:rPr>
        <w:drawing>
          <wp:anchor distT="0" distB="0" distL="114300" distR="114300" simplePos="0" relativeHeight="251660800" behindDoc="0" locked="0" layoutInCell="1" allowOverlap="1">
            <wp:simplePos x="0" y="0"/>
            <wp:positionH relativeFrom="column">
              <wp:posOffset>3785870</wp:posOffset>
            </wp:positionH>
            <wp:positionV relativeFrom="paragraph">
              <wp:posOffset>777875</wp:posOffset>
            </wp:positionV>
            <wp:extent cx="1495425" cy="1543050"/>
            <wp:effectExtent l="19050" t="0" r="9525" b="0"/>
            <wp:wrapSquare wrapText="bothSides"/>
            <wp:docPr id="196" name="图片 196" descr="HWOCRTEMP_ROC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WOCRTEMP_ROC250"/>
                    <pic:cNvPicPr>
                      <a:picLocks noChangeAspect="1" noChangeArrowheads="1"/>
                    </pic:cNvPicPr>
                  </pic:nvPicPr>
                  <pic:blipFill>
                    <a:blip r:embed="rId124"/>
                    <a:stretch>
                      <a:fillRect/>
                    </a:stretch>
                  </pic:blipFill>
                  <pic:spPr bwMode="auto">
                    <a:xfrm>
                      <a:off x="0" y="0"/>
                      <a:ext cx="1495425" cy="1543050"/>
                    </a:xfrm>
                    <a:prstGeom prst="rect">
                      <a:avLst/>
                    </a:prstGeom>
                    <a:noFill/>
                    <a:ln w="9525">
                      <a:noFill/>
                      <a:miter lim="800000"/>
                      <a:headEnd/>
                      <a:tailEnd/>
                    </a:ln>
                  </pic:spPr>
                </pic:pic>
              </a:graphicData>
            </a:graphic>
          </wp:anchor>
        </w:drawing>
      </w:r>
      <w:r w:rsidR="00021BC4" w:rsidRPr="00B92F68">
        <w:rPr>
          <w:rFonts w:asciiTheme="majorHAnsi" w:hAnsiTheme="majorHAnsi" w:cstheme="majorHAnsi"/>
          <w:szCs w:val="21"/>
        </w:rPr>
        <w:t>8</w:t>
      </w:r>
      <w:r w:rsidR="006559BC" w:rsidRPr="00B92F68">
        <w:rPr>
          <w:rFonts w:asciiTheme="majorHAnsi" w:hAnsiTheme="minorEastAsia" w:cstheme="majorHAnsi"/>
          <w:szCs w:val="21"/>
        </w:rPr>
        <w:t>、</w:t>
      </w:r>
      <w:r w:rsidR="003D311B" w:rsidRPr="00B92F68">
        <w:rPr>
          <w:rFonts w:asciiTheme="majorHAnsi" w:hAnsiTheme="minorEastAsia" w:cstheme="majorHAnsi"/>
          <w:szCs w:val="21"/>
        </w:rPr>
        <w:t>如图所示，是研究一定质量的气体做等容变化的实验装置，</w:t>
      </w:r>
      <w:r w:rsidR="003D311B" w:rsidRPr="00B92F68">
        <w:rPr>
          <w:rFonts w:asciiTheme="majorHAnsi" w:hAnsiTheme="majorHAnsi" w:cstheme="majorHAnsi"/>
          <w:i/>
          <w:szCs w:val="21"/>
        </w:rPr>
        <w:t>AB</w:t>
      </w:r>
      <w:r w:rsidR="003D311B" w:rsidRPr="00B92F68">
        <w:rPr>
          <w:rFonts w:asciiTheme="majorHAnsi" w:hAnsiTheme="minorEastAsia" w:cstheme="majorHAnsi"/>
          <w:szCs w:val="21"/>
        </w:rPr>
        <w:t>两管的下端用橡皮管相连。在室温下，</w:t>
      </w:r>
      <w:r w:rsidR="003D311B" w:rsidRPr="00B92F68">
        <w:rPr>
          <w:rFonts w:asciiTheme="majorHAnsi" w:hAnsiTheme="majorHAnsi" w:cstheme="majorHAnsi"/>
          <w:i/>
          <w:szCs w:val="21"/>
        </w:rPr>
        <w:t>A</w:t>
      </w:r>
      <w:r w:rsidR="003D311B" w:rsidRPr="00B92F68">
        <w:rPr>
          <w:rFonts w:asciiTheme="majorHAnsi" w:hAnsiTheme="minorEastAsia" w:cstheme="majorHAnsi"/>
          <w:szCs w:val="21"/>
        </w:rPr>
        <w:t>管中的水银面比</w:t>
      </w:r>
      <w:r w:rsidR="003D311B" w:rsidRPr="00B92F68">
        <w:rPr>
          <w:rFonts w:asciiTheme="majorHAnsi" w:hAnsiTheme="majorHAnsi" w:cstheme="majorHAnsi"/>
          <w:i/>
          <w:szCs w:val="21"/>
        </w:rPr>
        <w:t>B</w:t>
      </w:r>
      <w:r w:rsidR="003D311B" w:rsidRPr="00B92F68">
        <w:rPr>
          <w:rFonts w:asciiTheme="majorHAnsi" w:hAnsiTheme="minorEastAsia" w:cstheme="majorHAnsi"/>
          <w:szCs w:val="21"/>
        </w:rPr>
        <w:t>管中的水银面高。现将烧瓶放进盛有热水的容器中，为使</w:t>
      </w:r>
      <w:r w:rsidR="003D311B" w:rsidRPr="00B92F68">
        <w:rPr>
          <w:rFonts w:asciiTheme="majorHAnsi" w:hAnsiTheme="majorHAnsi" w:cstheme="majorHAnsi"/>
          <w:i/>
          <w:szCs w:val="21"/>
        </w:rPr>
        <w:t>B</w:t>
      </w:r>
      <w:r w:rsidR="003D311B" w:rsidRPr="00B92F68">
        <w:rPr>
          <w:rFonts w:asciiTheme="majorHAnsi" w:hAnsiTheme="minorEastAsia" w:cstheme="majorHAnsi"/>
          <w:szCs w:val="21"/>
        </w:rPr>
        <w:t>管中的水银面保持原来的位置，应将</w:t>
      </w:r>
      <w:r w:rsidR="003D311B" w:rsidRPr="00B92F68">
        <w:rPr>
          <w:rFonts w:asciiTheme="majorHAnsi" w:hAnsiTheme="majorHAnsi" w:cstheme="majorHAnsi"/>
          <w:i/>
          <w:szCs w:val="21"/>
        </w:rPr>
        <w:t>A</w:t>
      </w:r>
      <w:r w:rsidR="003D311B" w:rsidRPr="00B92F68">
        <w:rPr>
          <w:rFonts w:asciiTheme="majorHAnsi" w:hAnsiTheme="minorEastAsia" w:cstheme="majorHAnsi"/>
          <w:szCs w:val="21"/>
        </w:rPr>
        <w:t>管向</w:t>
      </w:r>
      <w:r w:rsidR="003D311B" w:rsidRPr="00B92F68">
        <w:rPr>
          <w:rFonts w:asciiTheme="majorHAnsi" w:hAnsiTheme="majorHAnsi" w:cstheme="majorHAnsi"/>
          <w:szCs w:val="21"/>
        </w:rPr>
        <w:t>_______</w:t>
      </w:r>
      <w:r w:rsidR="003D311B" w:rsidRPr="00B92F68">
        <w:rPr>
          <w:rFonts w:asciiTheme="majorHAnsi" w:hAnsiTheme="minorEastAsia" w:cstheme="majorHAnsi"/>
          <w:szCs w:val="21"/>
        </w:rPr>
        <w:t>移动，这时</w:t>
      </w:r>
      <w:r w:rsidR="003D311B" w:rsidRPr="00B92F68">
        <w:rPr>
          <w:rFonts w:asciiTheme="majorHAnsi" w:hAnsiTheme="majorHAnsi" w:cstheme="majorHAnsi"/>
          <w:i/>
          <w:szCs w:val="21"/>
        </w:rPr>
        <w:t>AB</w:t>
      </w:r>
      <w:r w:rsidR="003D311B" w:rsidRPr="00B92F68">
        <w:rPr>
          <w:rFonts w:asciiTheme="majorHAnsi" w:hAnsiTheme="minorEastAsia" w:cstheme="majorHAnsi"/>
          <w:szCs w:val="21"/>
        </w:rPr>
        <w:t>两管中的水银面高度差将</w:t>
      </w:r>
      <w:r w:rsidR="003D311B" w:rsidRPr="00B92F68">
        <w:rPr>
          <w:rFonts w:asciiTheme="majorHAnsi" w:hAnsiTheme="majorHAnsi" w:cstheme="majorHAnsi"/>
          <w:szCs w:val="21"/>
        </w:rPr>
        <w:t>______</w:t>
      </w:r>
      <w:r w:rsidR="003D311B" w:rsidRPr="00B92F68">
        <w:rPr>
          <w:rFonts w:asciiTheme="majorHAnsi" w:hAnsiTheme="minorEastAsia" w:cstheme="majorHAnsi"/>
          <w:szCs w:val="21"/>
        </w:rPr>
        <w:t>（选填</w:t>
      </w:r>
      <w:r w:rsidR="003D311B" w:rsidRPr="00B92F68">
        <w:rPr>
          <w:rFonts w:asciiTheme="majorHAnsi" w:hAnsiTheme="majorHAnsi" w:cstheme="majorHAnsi"/>
          <w:szCs w:val="21"/>
        </w:rPr>
        <w:t>“</w:t>
      </w:r>
      <w:r w:rsidR="003D311B" w:rsidRPr="00B92F68">
        <w:rPr>
          <w:rFonts w:asciiTheme="majorHAnsi" w:hAnsiTheme="minorEastAsia" w:cstheme="majorHAnsi"/>
          <w:szCs w:val="21"/>
        </w:rPr>
        <w:t>增大</w:t>
      </w:r>
      <w:r w:rsidR="003D311B" w:rsidRPr="00B92F68">
        <w:rPr>
          <w:rFonts w:asciiTheme="majorHAnsi" w:hAnsiTheme="majorHAnsi" w:cstheme="majorHAnsi"/>
          <w:szCs w:val="21"/>
        </w:rPr>
        <w:t>”</w:t>
      </w:r>
      <w:r w:rsidR="003D311B" w:rsidRPr="00B92F68">
        <w:rPr>
          <w:rFonts w:asciiTheme="majorHAnsi" w:hAnsiTheme="minorEastAsia" w:cstheme="majorHAnsi"/>
          <w:szCs w:val="21"/>
        </w:rPr>
        <w:t>、</w:t>
      </w:r>
      <w:r w:rsidR="003D311B" w:rsidRPr="00B92F68">
        <w:rPr>
          <w:rFonts w:asciiTheme="majorHAnsi" w:hAnsiTheme="majorHAnsi" w:cstheme="majorHAnsi"/>
          <w:szCs w:val="21"/>
        </w:rPr>
        <w:t>“</w:t>
      </w:r>
      <w:r w:rsidR="003D311B" w:rsidRPr="00B92F68">
        <w:rPr>
          <w:rFonts w:asciiTheme="majorHAnsi" w:hAnsiTheme="minorEastAsia" w:cstheme="majorHAnsi"/>
          <w:szCs w:val="21"/>
        </w:rPr>
        <w:t>减小</w:t>
      </w:r>
      <w:r w:rsidR="003D311B" w:rsidRPr="00B92F68">
        <w:rPr>
          <w:rFonts w:asciiTheme="majorHAnsi" w:hAnsiTheme="majorHAnsi" w:cstheme="majorHAnsi"/>
          <w:szCs w:val="21"/>
        </w:rPr>
        <w:t>”</w:t>
      </w:r>
      <w:r w:rsidR="003D311B" w:rsidRPr="00B92F68">
        <w:rPr>
          <w:rFonts w:asciiTheme="majorHAnsi" w:hAnsiTheme="minorEastAsia" w:cstheme="majorHAnsi"/>
          <w:szCs w:val="21"/>
        </w:rPr>
        <w:t>或</w:t>
      </w:r>
      <w:r w:rsidR="003D311B" w:rsidRPr="00B92F68">
        <w:rPr>
          <w:rFonts w:asciiTheme="majorHAnsi" w:hAnsiTheme="majorHAnsi" w:cstheme="majorHAnsi"/>
          <w:szCs w:val="21"/>
        </w:rPr>
        <w:t>“</w:t>
      </w:r>
      <w:r w:rsidR="003D311B" w:rsidRPr="00B92F68">
        <w:rPr>
          <w:rFonts w:asciiTheme="majorHAnsi" w:hAnsiTheme="minorEastAsia" w:cstheme="majorHAnsi"/>
          <w:szCs w:val="21"/>
        </w:rPr>
        <w:t>不变</w:t>
      </w:r>
      <w:r w:rsidR="003D311B" w:rsidRPr="00B92F68">
        <w:rPr>
          <w:rFonts w:asciiTheme="majorHAnsi" w:hAnsiTheme="majorHAnsi" w:cstheme="majorHAnsi"/>
          <w:szCs w:val="21"/>
        </w:rPr>
        <w:t>”</w:t>
      </w:r>
      <w:r w:rsidR="003D311B" w:rsidRPr="00B92F68">
        <w:rPr>
          <w:rFonts w:asciiTheme="majorHAnsi" w:hAnsiTheme="minorEastAsia" w:cstheme="majorHAnsi"/>
          <w:szCs w:val="21"/>
        </w:rPr>
        <w:t>）</w:t>
      </w:r>
    </w:p>
    <w:p w:rsidR="006559BC" w:rsidRPr="00B92F68" w:rsidRDefault="006559BC" w:rsidP="006559BC">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Pr="00B92F68">
        <w:rPr>
          <w:rFonts w:asciiTheme="minorEastAsia" w:hAnsiTheme="minorEastAsia" w:cstheme="majorHAnsi"/>
          <w:bCs/>
          <w:color w:val="FF0000"/>
          <w:szCs w:val="21"/>
        </w:rPr>
        <w:t>★</w:t>
      </w:r>
      <w:r w:rsidR="00436A0F" w:rsidRPr="00B92F68">
        <w:rPr>
          <w:rFonts w:asciiTheme="minorEastAsia" w:hAnsiTheme="minorEastAsia" w:cstheme="majorHAnsi"/>
          <w:bCs/>
          <w:color w:val="FF0000"/>
          <w:szCs w:val="21"/>
        </w:rPr>
        <w:t>★★</w:t>
      </w:r>
    </w:p>
    <w:p w:rsidR="00267559" w:rsidRPr="00B92F68" w:rsidRDefault="006559BC" w:rsidP="006559BC">
      <w:pPr>
        <w:spacing w:line="276" w:lineRule="auto"/>
        <w:rPr>
          <w:rFonts w:asciiTheme="majorHAnsi" w:hAnsiTheme="majorHAnsi" w:cstheme="majorHAnsi"/>
          <w:szCs w:val="21"/>
        </w:rPr>
      </w:pPr>
      <w:r w:rsidRPr="00B92F68">
        <w:rPr>
          <w:rFonts w:asciiTheme="majorHAnsi" w:hAnsiTheme="minorEastAsia" w:cstheme="majorHAnsi"/>
          <w:bCs/>
          <w:color w:val="FF0000"/>
          <w:szCs w:val="21"/>
        </w:rPr>
        <w:t>【答案】</w:t>
      </w:r>
      <w:r w:rsidR="00436A0F" w:rsidRPr="00B92F68">
        <w:rPr>
          <w:rFonts w:asciiTheme="majorHAnsi" w:hAnsiTheme="minorEastAsia" w:cstheme="majorHAnsi"/>
          <w:color w:val="FF0000"/>
          <w:szCs w:val="21"/>
        </w:rPr>
        <w:t>上</w:t>
      </w:r>
      <w:r w:rsidR="00B92F68">
        <w:rPr>
          <w:rFonts w:asciiTheme="majorHAnsi" w:hAnsiTheme="minorEastAsia" w:cstheme="majorHAnsi" w:hint="eastAsia"/>
          <w:color w:val="FF0000"/>
          <w:szCs w:val="21"/>
        </w:rPr>
        <w:t>；</w:t>
      </w:r>
      <w:r w:rsidR="00436A0F" w:rsidRPr="00B92F68">
        <w:rPr>
          <w:rFonts w:asciiTheme="majorHAnsi" w:hAnsiTheme="minorEastAsia" w:cstheme="majorHAnsi"/>
          <w:color w:val="FF0000"/>
          <w:szCs w:val="21"/>
        </w:rPr>
        <w:t>增大</w:t>
      </w:r>
    </w:p>
    <w:p w:rsidR="00267559" w:rsidRPr="00B92F68" w:rsidRDefault="00267559" w:rsidP="00267559">
      <w:pPr>
        <w:spacing w:line="276" w:lineRule="auto"/>
        <w:rPr>
          <w:rFonts w:asciiTheme="majorHAnsi" w:hAnsiTheme="majorHAnsi" w:cstheme="majorHAnsi"/>
          <w:szCs w:val="21"/>
        </w:rPr>
      </w:pPr>
    </w:p>
    <w:p w:rsidR="003D311B" w:rsidRPr="00B92F68" w:rsidRDefault="003D311B" w:rsidP="00267559">
      <w:pPr>
        <w:spacing w:line="276" w:lineRule="auto"/>
        <w:rPr>
          <w:rFonts w:asciiTheme="majorHAnsi" w:hAnsiTheme="majorHAnsi" w:cstheme="majorHAnsi"/>
          <w:szCs w:val="21"/>
        </w:rPr>
      </w:pPr>
    </w:p>
    <w:p w:rsidR="003D311B" w:rsidRPr="00B92F68" w:rsidRDefault="003D311B" w:rsidP="00267559">
      <w:pPr>
        <w:spacing w:line="276" w:lineRule="auto"/>
        <w:rPr>
          <w:rFonts w:asciiTheme="majorHAnsi" w:hAnsiTheme="majorHAnsi" w:cstheme="majorHAnsi"/>
          <w:szCs w:val="21"/>
        </w:rPr>
      </w:pPr>
    </w:p>
    <w:p w:rsidR="003B4EE9" w:rsidRPr="00B92F68" w:rsidRDefault="003B4EE9" w:rsidP="003B4EE9">
      <w:pPr>
        <w:spacing w:line="276" w:lineRule="auto"/>
        <w:rPr>
          <w:rFonts w:asciiTheme="majorHAnsi" w:hAnsiTheme="majorHAnsi" w:cstheme="majorHAnsi"/>
          <w:szCs w:val="21"/>
        </w:rPr>
      </w:pPr>
    </w:p>
    <w:p w:rsidR="006826D4" w:rsidRPr="00B92F68" w:rsidRDefault="006826D4" w:rsidP="003B4EE9">
      <w:pPr>
        <w:spacing w:line="276" w:lineRule="auto"/>
        <w:rPr>
          <w:rFonts w:asciiTheme="majorHAnsi" w:hAnsiTheme="majorHAnsi" w:cstheme="majorHAnsi"/>
          <w:szCs w:val="21"/>
        </w:rPr>
      </w:pPr>
    </w:p>
    <w:p w:rsidR="000E1180" w:rsidRPr="00B92F68" w:rsidRDefault="00021BC4" w:rsidP="000E1180">
      <w:pPr>
        <w:spacing w:line="276" w:lineRule="auto"/>
        <w:rPr>
          <w:rFonts w:asciiTheme="majorHAnsi" w:hAnsiTheme="majorHAnsi" w:cstheme="majorHAnsi"/>
        </w:rPr>
      </w:pPr>
      <w:r w:rsidRPr="00B92F68">
        <w:rPr>
          <w:rFonts w:asciiTheme="majorHAnsi" w:hAnsiTheme="majorHAnsi" w:cstheme="majorHAnsi"/>
        </w:rPr>
        <w:t>9</w:t>
      </w:r>
      <w:r w:rsidR="000E1180" w:rsidRPr="00B92F68">
        <w:rPr>
          <w:rFonts w:asciiTheme="majorHAnsi" w:hAnsiTheme="minorEastAsia" w:cstheme="majorHAnsi"/>
        </w:rPr>
        <w:t>、氧气瓶在车间里充气时压强达</w:t>
      </w:r>
      <w:r w:rsidR="000E1180" w:rsidRPr="00B92F68">
        <w:rPr>
          <w:rFonts w:asciiTheme="majorHAnsi" w:hAnsiTheme="majorHAnsi" w:cstheme="majorHAnsi"/>
        </w:rPr>
        <w:t>1.5</w:t>
      </w:r>
      <w:r w:rsidR="000E1180" w:rsidRPr="00B92F68">
        <w:rPr>
          <w:rFonts w:asciiTheme="majorHAnsi" w:hAnsiTheme="majorHAnsi" w:cstheme="majorHAnsi"/>
          <w:kern w:val="0"/>
          <w:szCs w:val="21"/>
        </w:rPr>
        <w:t>×10</w:t>
      </w:r>
      <w:r w:rsidR="000E1180" w:rsidRPr="00B92F68">
        <w:rPr>
          <w:rFonts w:asciiTheme="majorHAnsi" w:hAnsiTheme="majorHAnsi" w:cstheme="majorHAnsi"/>
          <w:kern w:val="0"/>
          <w:szCs w:val="21"/>
          <w:vertAlign w:val="superscript"/>
        </w:rPr>
        <w:t>7</w:t>
      </w:r>
      <w:r w:rsidR="000E1180" w:rsidRPr="00B92F68">
        <w:rPr>
          <w:rFonts w:asciiTheme="majorHAnsi" w:hAnsiTheme="majorHAnsi" w:cstheme="majorHAnsi"/>
          <w:kern w:val="0"/>
          <w:szCs w:val="21"/>
        </w:rPr>
        <w:t>Pa</w:t>
      </w:r>
      <w:r w:rsidR="000E1180" w:rsidRPr="00B92F68">
        <w:rPr>
          <w:rFonts w:asciiTheme="majorHAnsi" w:hAnsiTheme="minorEastAsia" w:cstheme="majorHAnsi"/>
          <w:kern w:val="0"/>
          <w:szCs w:val="21"/>
        </w:rPr>
        <w:t>，运输到工地上发现压强降为</w:t>
      </w:r>
      <w:r w:rsidR="000E1180" w:rsidRPr="00B92F68">
        <w:rPr>
          <w:rFonts w:asciiTheme="majorHAnsi" w:hAnsiTheme="majorHAnsi" w:cstheme="majorHAnsi"/>
          <w:kern w:val="0"/>
          <w:szCs w:val="21"/>
        </w:rPr>
        <w:t>1.25×10</w:t>
      </w:r>
      <w:r w:rsidR="000E1180" w:rsidRPr="00B92F68">
        <w:rPr>
          <w:rFonts w:asciiTheme="majorHAnsi" w:hAnsiTheme="majorHAnsi" w:cstheme="majorHAnsi"/>
          <w:kern w:val="0"/>
          <w:szCs w:val="21"/>
          <w:vertAlign w:val="superscript"/>
        </w:rPr>
        <w:t>7</w:t>
      </w:r>
      <w:r w:rsidR="000E1180" w:rsidRPr="00B92F68">
        <w:rPr>
          <w:rFonts w:asciiTheme="majorHAnsi" w:hAnsiTheme="majorHAnsi" w:cstheme="majorHAnsi"/>
          <w:kern w:val="0"/>
          <w:szCs w:val="21"/>
        </w:rPr>
        <w:t>Pa</w:t>
      </w:r>
      <w:r w:rsidR="000E1180" w:rsidRPr="00B92F68">
        <w:rPr>
          <w:rFonts w:asciiTheme="majorHAnsi" w:hAnsiTheme="minorEastAsia" w:cstheme="majorHAnsi"/>
          <w:kern w:val="0"/>
          <w:szCs w:val="21"/>
        </w:rPr>
        <w:t>，已知在车间充气时的室温为</w:t>
      </w:r>
      <w:r w:rsidR="000E1180" w:rsidRPr="00B92F68">
        <w:rPr>
          <w:rFonts w:asciiTheme="majorHAnsi" w:hAnsiTheme="majorHAnsi" w:cstheme="majorHAnsi"/>
          <w:kern w:val="0"/>
          <w:szCs w:val="21"/>
        </w:rPr>
        <w:t>18.5</w:t>
      </w:r>
      <w:r w:rsidR="003C4EDD" w:rsidRPr="00B92F68">
        <w:rPr>
          <w:rFonts w:asciiTheme="majorHAnsi" w:hAnsiTheme="minorEastAsia" w:cstheme="majorHAnsi"/>
        </w:rPr>
        <w:t>℃</w:t>
      </w:r>
      <w:r w:rsidR="000E1180" w:rsidRPr="00B92F68">
        <w:rPr>
          <w:rFonts w:asciiTheme="majorHAnsi" w:hAnsiTheme="minorEastAsia" w:cstheme="majorHAnsi"/>
        </w:rPr>
        <w:t>，工地上的气温为</w:t>
      </w:r>
      <w:r w:rsidR="003C4EDD" w:rsidRPr="00B92F68">
        <w:rPr>
          <w:rFonts w:asciiTheme="majorHAnsi" w:hAnsiTheme="minorEastAsia" w:cstheme="majorHAnsi"/>
        </w:rPr>
        <w:t>－</w:t>
      </w:r>
      <w:r w:rsidR="000E1180" w:rsidRPr="00B92F68">
        <w:rPr>
          <w:rFonts w:asciiTheme="majorHAnsi" w:hAnsiTheme="majorHAnsi" w:cstheme="majorHAnsi"/>
        </w:rPr>
        <w:t>30</w:t>
      </w:r>
      <w:r w:rsidR="003C4EDD" w:rsidRPr="00B92F68">
        <w:rPr>
          <w:rFonts w:asciiTheme="majorHAnsi" w:hAnsiTheme="minorEastAsia" w:cstheme="majorHAnsi"/>
        </w:rPr>
        <w:t>℃</w:t>
      </w:r>
      <w:r w:rsidR="000E1180" w:rsidRPr="00B92F68">
        <w:rPr>
          <w:rFonts w:asciiTheme="majorHAnsi" w:hAnsiTheme="minorEastAsia" w:cstheme="majorHAnsi"/>
        </w:rPr>
        <w:t>，问氧气瓶在运输途中是否漏气？</w:t>
      </w:r>
    </w:p>
    <w:p w:rsidR="000E1180" w:rsidRPr="00B92F68" w:rsidRDefault="000E1180" w:rsidP="000E1180">
      <w:pPr>
        <w:spacing w:line="276" w:lineRule="auto"/>
        <w:rPr>
          <w:rFonts w:asciiTheme="majorHAnsi" w:hAnsiTheme="majorHAnsi" w:cstheme="majorHAnsi"/>
          <w:szCs w:val="21"/>
        </w:rPr>
      </w:pPr>
    </w:p>
    <w:p w:rsidR="000E1180" w:rsidRPr="00B92F68" w:rsidRDefault="000E1180" w:rsidP="000E1180">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002E11FF" w:rsidRPr="00B92F68">
        <w:rPr>
          <w:rFonts w:asciiTheme="minorEastAsia" w:hAnsiTheme="minorEastAsia" w:cstheme="majorHAnsi"/>
          <w:bCs/>
          <w:color w:val="FF0000"/>
          <w:szCs w:val="21"/>
        </w:rPr>
        <w:t>★★</w:t>
      </w:r>
      <w:r w:rsidR="008978C4" w:rsidRPr="00B92F68">
        <w:rPr>
          <w:rFonts w:asciiTheme="minorEastAsia" w:hAnsiTheme="minorEastAsia" w:cstheme="majorHAnsi"/>
          <w:bCs/>
          <w:color w:val="FF0000"/>
          <w:szCs w:val="21"/>
        </w:rPr>
        <w:t>★</w:t>
      </w:r>
    </w:p>
    <w:p w:rsidR="000E1180" w:rsidRPr="00B92F68" w:rsidRDefault="000E1180" w:rsidP="000E1180">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002E11FF" w:rsidRPr="00B92F68">
        <w:rPr>
          <w:rFonts w:asciiTheme="majorHAnsi" w:hAnsiTheme="minorEastAsia" w:cstheme="majorHAnsi"/>
          <w:bCs/>
          <w:color w:val="FF0000"/>
          <w:szCs w:val="21"/>
        </w:rPr>
        <w:t>不漏气</w:t>
      </w:r>
    </w:p>
    <w:p w:rsidR="000E1180" w:rsidRPr="00B92F68" w:rsidRDefault="000E1180" w:rsidP="000E1180">
      <w:pPr>
        <w:spacing w:line="276" w:lineRule="auto"/>
        <w:rPr>
          <w:rFonts w:asciiTheme="majorHAnsi" w:hAnsiTheme="majorHAnsi" w:cstheme="majorHAnsi"/>
          <w:szCs w:val="21"/>
        </w:rPr>
      </w:pPr>
      <w:r w:rsidRPr="00B92F68">
        <w:rPr>
          <w:rFonts w:asciiTheme="majorHAnsi" w:hAnsiTheme="minorEastAsia" w:cstheme="majorHAnsi"/>
          <w:bCs/>
          <w:color w:val="FF0000"/>
          <w:kern w:val="0"/>
          <w:szCs w:val="21"/>
        </w:rPr>
        <w:t>【解析】</w:t>
      </w:r>
      <w:r w:rsidRPr="00B92F68">
        <w:rPr>
          <w:rFonts w:asciiTheme="majorHAnsi" w:hAnsiTheme="minorEastAsia" w:cstheme="majorHAnsi"/>
          <w:color w:val="FF0000"/>
        </w:rPr>
        <w:t>以氧气瓶中的氧气作为研究对象，假设气瓶不漏气，则</w:t>
      </w:r>
    </w:p>
    <w:p w:rsidR="000E1180" w:rsidRPr="00B92F68" w:rsidRDefault="000E1180" w:rsidP="000E1180">
      <w:pPr>
        <w:spacing w:line="276" w:lineRule="auto"/>
        <w:rPr>
          <w:rFonts w:asciiTheme="majorHAnsi" w:hAnsiTheme="majorHAnsi" w:cstheme="majorHAnsi"/>
          <w:color w:val="FF0000"/>
        </w:rPr>
      </w:pPr>
      <w:r w:rsidRPr="00B92F68">
        <w:rPr>
          <w:rFonts w:asciiTheme="majorHAnsi" w:hAnsiTheme="minorEastAsia" w:cstheme="majorHAnsi"/>
          <w:color w:val="FF0000"/>
        </w:rPr>
        <w:t>状态</w:t>
      </w:r>
      <w:proofErr w:type="gramStart"/>
      <w:r w:rsidRPr="00B92F68">
        <w:rPr>
          <w:rFonts w:asciiTheme="majorHAnsi" w:hAnsiTheme="minorEastAsia" w:cstheme="majorHAnsi"/>
          <w:color w:val="FF0000"/>
        </w:rPr>
        <w:t>一</w:t>
      </w:r>
      <w:proofErr w:type="gramEnd"/>
      <w:r w:rsidRPr="00B92F68">
        <w:rPr>
          <w:rFonts w:asciiTheme="majorHAnsi" w:hAnsiTheme="minorEastAsia" w:cstheme="majorHAnsi"/>
          <w:color w:val="FF0000"/>
        </w:rPr>
        <w:t>：</w:t>
      </w:r>
      <w:r w:rsidRPr="00B92F68">
        <w:rPr>
          <w:rFonts w:asciiTheme="majorHAnsi" w:hAnsiTheme="majorHAnsi" w:cstheme="majorHAnsi"/>
          <w:i/>
          <w:color w:val="FF0000"/>
        </w:rPr>
        <w:t>P</w:t>
      </w:r>
      <w:r w:rsidRPr="00B92F68">
        <w:rPr>
          <w:rFonts w:asciiTheme="majorHAnsi" w:hAnsiTheme="majorHAnsi" w:cstheme="majorHAnsi"/>
          <w:color w:val="FF0000"/>
          <w:vertAlign w:val="subscript"/>
        </w:rPr>
        <w:t>1</w:t>
      </w:r>
      <w:r w:rsidR="00A733D9" w:rsidRPr="00B92F68">
        <w:rPr>
          <w:rFonts w:asciiTheme="majorHAnsi" w:hAnsiTheme="minorEastAsia" w:cstheme="majorHAnsi"/>
          <w:color w:val="FF0000"/>
        </w:rPr>
        <w:t>＝</w:t>
      </w:r>
      <w:r w:rsidRPr="00B92F68">
        <w:rPr>
          <w:rFonts w:asciiTheme="majorHAnsi" w:hAnsiTheme="majorHAnsi" w:cstheme="majorHAnsi"/>
          <w:color w:val="FF0000"/>
        </w:rPr>
        <w:t>1.5</w:t>
      </w:r>
      <w:r w:rsidRPr="00B92F68">
        <w:rPr>
          <w:rFonts w:asciiTheme="majorHAnsi" w:hAnsiTheme="majorHAnsi" w:cstheme="majorHAnsi"/>
          <w:color w:val="FF0000"/>
          <w:kern w:val="0"/>
          <w:szCs w:val="21"/>
        </w:rPr>
        <w:t>×10</w:t>
      </w:r>
      <w:r w:rsidRPr="00B92F68">
        <w:rPr>
          <w:rFonts w:asciiTheme="majorHAnsi" w:hAnsiTheme="majorHAnsi" w:cstheme="majorHAnsi"/>
          <w:color w:val="FF0000"/>
          <w:kern w:val="0"/>
          <w:szCs w:val="21"/>
          <w:vertAlign w:val="superscript"/>
        </w:rPr>
        <w:t>7</w:t>
      </w:r>
      <w:r w:rsidRPr="00B92F68">
        <w:rPr>
          <w:rFonts w:asciiTheme="majorHAnsi" w:hAnsiTheme="majorHAnsi" w:cstheme="majorHAnsi"/>
          <w:color w:val="FF0000"/>
          <w:kern w:val="0"/>
          <w:szCs w:val="21"/>
        </w:rPr>
        <w:t>Pa</w:t>
      </w:r>
      <w:r w:rsidRPr="00B92F68">
        <w:rPr>
          <w:rFonts w:asciiTheme="majorHAnsi" w:hAnsiTheme="minorEastAsia" w:cstheme="majorHAnsi"/>
          <w:color w:val="FF0000"/>
          <w:kern w:val="0"/>
          <w:szCs w:val="21"/>
        </w:rPr>
        <w:t>，</w:t>
      </w:r>
      <w:r w:rsidRPr="00B92F68">
        <w:rPr>
          <w:rFonts w:asciiTheme="majorHAnsi" w:hAnsiTheme="majorHAnsi" w:cstheme="majorHAnsi"/>
          <w:i/>
          <w:color w:val="FF0000"/>
          <w:kern w:val="0"/>
          <w:szCs w:val="21"/>
        </w:rPr>
        <w:t>T</w:t>
      </w:r>
      <w:r w:rsidRPr="00B92F68">
        <w:rPr>
          <w:rFonts w:asciiTheme="majorHAnsi" w:hAnsiTheme="majorHAnsi" w:cstheme="majorHAnsi"/>
          <w:color w:val="FF0000"/>
          <w:kern w:val="0"/>
          <w:szCs w:val="21"/>
          <w:vertAlign w:val="subscript"/>
        </w:rPr>
        <w:t>1</w:t>
      </w:r>
      <w:r w:rsidR="00A733D9" w:rsidRPr="00B92F68">
        <w:rPr>
          <w:rFonts w:asciiTheme="majorHAnsi" w:hAnsiTheme="minorEastAsia" w:cstheme="majorHAnsi"/>
          <w:color w:val="FF0000"/>
          <w:kern w:val="0"/>
          <w:szCs w:val="21"/>
        </w:rPr>
        <w:t>＝</w:t>
      </w:r>
      <w:r w:rsidRPr="00B92F68">
        <w:rPr>
          <w:rFonts w:asciiTheme="majorHAnsi" w:hAnsiTheme="minorEastAsia" w:cstheme="majorHAnsi"/>
          <w:color w:val="FF0000"/>
          <w:kern w:val="0"/>
          <w:szCs w:val="21"/>
        </w:rPr>
        <w:t>（</w:t>
      </w:r>
      <w:r w:rsidRPr="00B92F68">
        <w:rPr>
          <w:rFonts w:asciiTheme="majorHAnsi" w:hAnsiTheme="majorHAnsi" w:cstheme="majorHAnsi"/>
          <w:color w:val="FF0000"/>
          <w:kern w:val="0"/>
          <w:szCs w:val="21"/>
        </w:rPr>
        <w:t>273</w:t>
      </w:r>
      <w:r w:rsidR="00D0284B" w:rsidRPr="00B92F68">
        <w:rPr>
          <w:rFonts w:asciiTheme="majorHAnsi" w:hAnsiTheme="minorEastAsia" w:cstheme="majorHAnsi"/>
          <w:color w:val="FF0000"/>
          <w:kern w:val="0"/>
          <w:szCs w:val="21"/>
        </w:rPr>
        <w:t>＋</w:t>
      </w:r>
      <w:r w:rsidRPr="00B92F68">
        <w:rPr>
          <w:rFonts w:asciiTheme="majorHAnsi" w:hAnsiTheme="majorHAnsi" w:cstheme="majorHAnsi"/>
          <w:color w:val="FF0000"/>
          <w:kern w:val="0"/>
          <w:szCs w:val="21"/>
        </w:rPr>
        <w:t>18.5</w:t>
      </w:r>
      <w:r w:rsidRPr="00B92F68">
        <w:rPr>
          <w:rFonts w:asciiTheme="majorHAnsi" w:hAnsiTheme="minorEastAsia" w:cstheme="majorHAnsi"/>
          <w:color w:val="FF0000"/>
          <w:kern w:val="0"/>
          <w:szCs w:val="21"/>
        </w:rPr>
        <w:t>）</w:t>
      </w:r>
      <w:r w:rsidRPr="00B92F68">
        <w:rPr>
          <w:rFonts w:asciiTheme="majorHAnsi" w:hAnsiTheme="majorHAnsi" w:cstheme="majorHAnsi"/>
          <w:color w:val="FF0000"/>
          <w:kern w:val="0"/>
          <w:szCs w:val="21"/>
        </w:rPr>
        <w:t>K</w:t>
      </w:r>
      <w:r w:rsidR="00A733D9" w:rsidRPr="00B92F68">
        <w:rPr>
          <w:rFonts w:asciiTheme="majorHAnsi" w:hAnsiTheme="minorEastAsia" w:cstheme="majorHAnsi"/>
          <w:color w:val="FF0000"/>
          <w:kern w:val="0"/>
          <w:szCs w:val="21"/>
        </w:rPr>
        <w:t>＝</w:t>
      </w:r>
      <w:r w:rsidRPr="00B92F68">
        <w:rPr>
          <w:rFonts w:asciiTheme="majorHAnsi" w:hAnsiTheme="majorHAnsi" w:cstheme="majorHAnsi"/>
          <w:color w:val="FF0000"/>
          <w:kern w:val="0"/>
          <w:szCs w:val="21"/>
        </w:rPr>
        <w:t>291.5K</w:t>
      </w:r>
    </w:p>
    <w:p w:rsidR="000E1180" w:rsidRPr="00B92F68" w:rsidRDefault="000E1180" w:rsidP="000E1180">
      <w:pPr>
        <w:spacing w:line="276" w:lineRule="auto"/>
        <w:rPr>
          <w:rFonts w:asciiTheme="majorHAnsi" w:hAnsiTheme="majorHAnsi" w:cstheme="majorHAnsi"/>
          <w:color w:val="FF0000"/>
          <w:kern w:val="0"/>
          <w:szCs w:val="21"/>
        </w:rPr>
      </w:pPr>
      <w:r w:rsidRPr="00B92F68">
        <w:rPr>
          <w:rFonts w:asciiTheme="majorHAnsi" w:hAnsiTheme="minorEastAsia" w:cstheme="majorHAnsi"/>
          <w:color w:val="FF0000"/>
        </w:rPr>
        <w:t>状态二：</w:t>
      </w:r>
      <w:r w:rsidRPr="00B92F68">
        <w:rPr>
          <w:rFonts w:asciiTheme="majorHAnsi" w:hAnsiTheme="majorHAnsi" w:cstheme="majorHAnsi"/>
          <w:i/>
          <w:color w:val="FF0000"/>
        </w:rPr>
        <w:t>P</w:t>
      </w:r>
      <w:r w:rsidRPr="00B92F68">
        <w:rPr>
          <w:rFonts w:asciiTheme="majorHAnsi" w:hAnsiTheme="majorHAnsi" w:cstheme="majorHAnsi"/>
          <w:color w:val="FF0000"/>
          <w:vertAlign w:val="subscript"/>
        </w:rPr>
        <w:t>2</w:t>
      </w:r>
      <w:r w:rsidR="00A733D9" w:rsidRPr="00B92F68">
        <w:rPr>
          <w:rFonts w:asciiTheme="majorHAnsi" w:hAnsiTheme="minorEastAsia" w:cstheme="majorHAnsi"/>
          <w:color w:val="FF0000"/>
        </w:rPr>
        <w:t>＝</w:t>
      </w:r>
      <w:r w:rsidRPr="00B92F68">
        <w:rPr>
          <w:rFonts w:asciiTheme="majorHAnsi" w:hAnsiTheme="majorHAnsi" w:cstheme="majorHAnsi"/>
          <w:color w:val="FF0000"/>
        </w:rPr>
        <w:t>1.25</w:t>
      </w:r>
      <w:r w:rsidRPr="00B92F68">
        <w:rPr>
          <w:rFonts w:asciiTheme="majorHAnsi" w:hAnsiTheme="majorHAnsi" w:cstheme="majorHAnsi"/>
          <w:color w:val="FF0000"/>
          <w:kern w:val="0"/>
          <w:szCs w:val="21"/>
        </w:rPr>
        <w:t>×107Pa</w:t>
      </w:r>
      <w:r w:rsidRPr="00B92F68">
        <w:rPr>
          <w:rFonts w:asciiTheme="majorHAnsi" w:hAnsiTheme="minorEastAsia" w:cstheme="majorHAnsi"/>
          <w:color w:val="FF0000"/>
          <w:kern w:val="0"/>
          <w:szCs w:val="21"/>
        </w:rPr>
        <w:t>，</w:t>
      </w:r>
      <w:r w:rsidRPr="00B92F68">
        <w:rPr>
          <w:rFonts w:asciiTheme="majorHAnsi" w:hAnsiTheme="majorHAnsi" w:cstheme="majorHAnsi"/>
          <w:i/>
          <w:color w:val="FF0000"/>
          <w:kern w:val="0"/>
          <w:szCs w:val="21"/>
        </w:rPr>
        <w:t>T</w:t>
      </w:r>
      <w:r w:rsidRPr="00B92F68">
        <w:rPr>
          <w:rFonts w:asciiTheme="majorHAnsi" w:hAnsiTheme="majorHAnsi" w:cstheme="majorHAnsi"/>
          <w:color w:val="FF0000"/>
          <w:kern w:val="0"/>
          <w:szCs w:val="21"/>
          <w:vertAlign w:val="subscript"/>
        </w:rPr>
        <w:t>2</w:t>
      </w:r>
      <w:r w:rsidR="00A733D9" w:rsidRPr="00B92F68">
        <w:rPr>
          <w:rFonts w:asciiTheme="majorHAnsi" w:hAnsiTheme="minorEastAsia" w:cstheme="majorHAnsi"/>
          <w:color w:val="FF0000"/>
          <w:kern w:val="0"/>
          <w:szCs w:val="21"/>
        </w:rPr>
        <w:t>＝</w:t>
      </w:r>
      <w:r w:rsidRPr="00B92F68">
        <w:rPr>
          <w:rFonts w:asciiTheme="majorHAnsi" w:hAnsiTheme="minorEastAsia" w:cstheme="majorHAnsi"/>
          <w:color w:val="FF0000"/>
          <w:kern w:val="0"/>
          <w:szCs w:val="21"/>
        </w:rPr>
        <w:t>（</w:t>
      </w:r>
      <w:r w:rsidRPr="00B92F68">
        <w:rPr>
          <w:rFonts w:asciiTheme="majorHAnsi" w:hAnsiTheme="majorHAnsi" w:cstheme="majorHAnsi"/>
          <w:color w:val="FF0000"/>
          <w:kern w:val="0"/>
          <w:szCs w:val="21"/>
        </w:rPr>
        <w:t>273</w:t>
      </w:r>
      <w:r w:rsidR="003C4EDD" w:rsidRPr="00B92F68">
        <w:rPr>
          <w:rFonts w:asciiTheme="majorHAnsi" w:hAnsiTheme="minorEastAsia" w:cstheme="majorHAnsi"/>
          <w:color w:val="FF0000"/>
          <w:kern w:val="0"/>
          <w:szCs w:val="21"/>
        </w:rPr>
        <w:t>－</w:t>
      </w:r>
      <w:r w:rsidRPr="00B92F68">
        <w:rPr>
          <w:rFonts w:asciiTheme="majorHAnsi" w:hAnsiTheme="majorHAnsi" w:cstheme="majorHAnsi"/>
          <w:color w:val="FF0000"/>
          <w:kern w:val="0"/>
          <w:szCs w:val="21"/>
        </w:rPr>
        <w:t>30</w:t>
      </w:r>
      <w:r w:rsidRPr="00B92F68">
        <w:rPr>
          <w:rFonts w:asciiTheme="majorHAnsi" w:hAnsiTheme="minorEastAsia" w:cstheme="majorHAnsi"/>
          <w:color w:val="FF0000"/>
          <w:kern w:val="0"/>
          <w:szCs w:val="21"/>
        </w:rPr>
        <w:t>）</w:t>
      </w:r>
      <w:r w:rsidRPr="00B92F68">
        <w:rPr>
          <w:rFonts w:asciiTheme="majorHAnsi" w:hAnsiTheme="majorHAnsi" w:cstheme="majorHAnsi"/>
          <w:color w:val="FF0000"/>
          <w:kern w:val="0"/>
          <w:szCs w:val="21"/>
        </w:rPr>
        <w:t>K</w:t>
      </w:r>
      <w:r w:rsidR="00A733D9" w:rsidRPr="00B92F68">
        <w:rPr>
          <w:rFonts w:asciiTheme="majorHAnsi" w:hAnsiTheme="minorEastAsia" w:cstheme="majorHAnsi"/>
          <w:color w:val="FF0000"/>
          <w:kern w:val="0"/>
          <w:szCs w:val="21"/>
        </w:rPr>
        <w:t>＝</w:t>
      </w:r>
      <w:r w:rsidRPr="00B92F68">
        <w:rPr>
          <w:rFonts w:asciiTheme="majorHAnsi" w:hAnsiTheme="majorHAnsi" w:cstheme="majorHAnsi"/>
          <w:color w:val="FF0000"/>
          <w:kern w:val="0"/>
          <w:szCs w:val="21"/>
        </w:rPr>
        <w:t>243K</w:t>
      </w:r>
    </w:p>
    <w:p w:rsidR="000E1180" w:rsidRPr="00B92F68" w:rsidRDefault="000E1180" w:rsidP="000E1180">
      <w:pPr>
        <w:spacing w:line="276" w:lineRule="auto"/>
        <w:rPr>
          <w:rFonts w:asciiTheme="majorHAnsi" w:hAnsiTheme="majorHAnsi" w:cstheme="majorHAnsi"/>
          <w:color w:val="FF0000"/>
          <w:kern w:val="0"/>
          <w:szCs w:val="21"/>
        </w:rPr>
      </w:pPr>
      <w:r w:rsidRPr="00B92F68">
        <w:rPr>
          <w:rFonts w:asciiTheme="majorHAnsi" w:hAnsiTheme="minorEastAsia" w:cstheme="majorHAnsi"/>
          <w:color w:val="FF0000"/>
          <w:kern w:val="0"/>
          <w:szCs w:val="21"/>
        </w:rPr>
        <w:t>根据查理定律</w:t>
      </w:r>
      <w:r w:rsidRPr="00B92F68">
        <w:rPr>
          <w:rFonts w:asciiTheme="majorHAnsi" w:hAnsiTheme="majorHAnsi" w:cstheme="majorHAnsi"/>
          <w:color w:val="FF0000"/>
          <w:position w:val="-26"/>
        </w:rPr>
        <w:object w:dxaOrig="700" w:dyaOrig="600">
          <v:shape id="_x0000_i1079" type="#_x0000_t75" style="width:35.25pt;height:30pt" o:ole="">
            <v:imagedata r:id="rId125" o:title=""/>
          </v:shape>
          <o:OLEObject Type="Embed" ProgID="Equation.DSMT4" ShapeID="_x0000_i1079" DrawAspect="Content" ObjectID="_1557900487" r:id="rId126"/>
        </w:object>
      </w:r>
    </w:p>
    <w:p w:rsidR="008978C4" w:rsidRPr="00B92F68" w:rsidRDefault="000E1180" w:rsidP="000E1180">
      <w:pPr>
        <w:spacing w:line="276" w:lineRule="auto"/>
        <w:rPr>
          <w:rFonts w:asciiTheme="majorHAnsi" w:hAnsiTheme="majorHAnsi" w:cstheme="majorHAnsi"/>
          <w:color w:val="FF0000"/>
          <w:position w:val="-26"/>
        </w:rPr>
      </w:pPr>
      <w:r w:rsidRPr="00B92F68">
        <w:rPr>
          <w:rFonts w:asciiTheme="majorHAnsi" w:hAnsiTheme="majorHAnsi" w:cstheme="majorHAnsi"/>
          <w:color w:val="FF0000"/>
          <w:position w:val="-26"/>
        </w:rPr>
        <w:object w:dxaOrig="3560" w:dyaOrig="600">
          <v:shape id="_x0000_i1080" type="#_x0000_t75" style="width:177.75pt;height:30pt" o:ole="">
            <v:imagedata r:id="rId127" o:title=""/>
          </v:shape>
          <o:OLEObject Type="Embed" ProgID="Equation.DSMT4" ShapeID="_x0000_i1080" DrawAspect="Content" ObjectID="_1557900488" r:id="rId128"/>
        </w:object>
      </w:r>
    </w:p>
    <w:p w:rsidR="000E1180" w:rsidRPr="00B92F68" w:rsidRDefault="000E1180" w:rsidP="000E1180">
      <w:pPr>
        <w:spacing w:line="276" w:lineRule="auto"/>
        <w:rPr>
          <w:rFonts w:asciiTheme="majorHAnsi" w:hAnsiTheme="majorHAnsi" w:cstheme="majorHAnsi"/>
          <w:color w:val="FF0000"/>
        </w:rPr>
      </w:pPr>
      <w:r w:rsidRPr="00B92F68">
        <w:rPr>
          <w:rFonts w:asciiTheme="majorHAnsi" w:hAnsiTheme="majorHAnsi" w:cstheme="majorHAnsi"/>
          <w:i/>
          <w:color w:val="FF0000"/>
        </w:rPr>
        <w:t>P</w:t>
      </w:r>
      <w:r w:rsidRPr="00B92F68">
        <w:rPr>
          <w:rFonts w:asciiTheme="majorHAnsi" w:hAnsiTheme="majorHAnsi" w:cstheme="majorHAnsi"/>
          <w:color w:val="FF0000"/>
          <w:vertAlign w:val="subscript"/>
        </w:rPr>
        <w:t>2</w:t>
      </w:r>
      <w:r w:rsidRPr="00B92F68">
        <w:rPr>
          <w:rFonts w:asciiTheme="majorHAnsi" w:hAnsiTheme="minorEastAsia" w:cstheme="majorHAnsi"/>
          <w:color w:val="FF0000"/>
        </w:rPr>
        <w:t>值与实际相符，所以氧气瓶不漏气</w:t>
      </w:r>
    </w:p>
    <w:p w:rsidR="000E1180" w:rsidRPr="00B92F68" w:rsidRDefault="000E1180" w:rsidP="000E1180">
      <w:pPr>
        <w:spacing w:line="276" w:lineRule="auto"/>
        <w:rPr>
          <w:rFonts w:asciiTheme="majorHAnsi" w:hAnsiTheme="majorHAnsi" w:cstheme="majorHAnsi"/>
          <w:szCs w:val="21"/>
        </w:rPr>
      </w:pPr>
    </w:p>
    <w:p w:rsidR="00690DF4" w:rsidRPr="00B92F68" w:rsidRDefault="00690DF4" w:rsidP="000E1180">
      <w:pPr>
        <w:spacing w:line="276" w:lineRule="auto"/>
        <w:rPr>
          <w:rFonts w:asciiTheme="majorHAnsi" w:hAnsiTheme="majorHAnsi" w:cstheme="majorHAnsi"/>
          <w:szCs w:val="21"/>
        </w:rPr>
      </w:pPr>
    </w:p>
    <w:p w:rsidR="00690DF4" w:rsidRPr="00B92F68" w:rsidRDefault="00690DF4" w:rsidP="000E1180">
      <w:pPr>
        <w:spacing w:line="276" w:lineRule="auto"/>
        <w:rPr>
          <w:rFonts w:asciiTheme="majorHAnsi" w:hAnsiTheme="majorHAnsi" w:cstheme="majorHAnsi"/>
          <w:szCs w:val="21"/>
        </w:rPr>
      </w:pPr>
    </w:p>
    <w:p w:rsidR="00690DF4" w:rsidRPr="00B92F68" w:rsidRDefault="00690DF4" w:rsidP="000E1180">
      <w:pPr>
        <w:spacing w:line="276" w:lineRule="auto"/>
        <w:rPr>
          <w:rFonts w:asciiTheme="majorHAnsi" w:hAnsiTheme="majorHAnsi" w:cstheme="majorHAnsi"/>
          <w:szCs w:val="21"/>
        </w:rPr>
      </w:pPr>
    </w:p>
    <w:p w:rsidR="000E1180" w:rsidRPr="00B92F68" w:rsidRDefault="00021BC4" w:rsidP="000E1180">
      <w:pPr>
        <w:spacing w:line="276" w:lineRule="auto"/>
        <w:rPr>
          <w:rFonts w:asciiTheme="majorHAnsi" w:hAnsiTheme="majorHAnsi" w:cstheme="majorHAnsi"/>
          <w:szCs w:val="21"/>
        </w:rPr>
      </w:pPr>
      <w:r w:rsidRPr="00B92F68">
        <w:rPr>
          <w:rFonts w:asciiTheme="majorHAnsi" w:hAnsiTheme="majorHAnsi" w:cstheme="majorHAnsi"/>
          <w:szCs w:val="21"/>
        </w:rPr>
        <w:t>10</w:t>
      </w:r>
      <w:r w:rsidR="006559BC" w:rsidRPr="00B92F68">
        <w:rPr>
          <w:rFonts w:asciiTheme="majorHAnsi" w:hAnsiTheme="minorEastAsia" w:cstheme="majorHAnsi"/>
          <w:szCs w:val="21"/>
        </w:rPr>
        <w:t>、</w:t>
      </w:r>
      <w:r w:rsidR="000E1180" w:rsidRPr="00B92F68">
        <w:rPr>
          <w:rFonts w:asciiTheme="majorHAnsi" w:hAnsiTheme="minorEastAsia" w:cstheme="majorHAnsi"/>
          <w:szCs w:val="21"/>
        </w:rPr>
        <w:t>圆柱形气缸倒置在水平粗糙的地面上，汽缸内部封有一定质量的空气，汽缸质量为</w:t>
      </w:r>
      <w:r w:rsidR="000E1180" w:rsidRPr="00B92F68">
        <w:rPr>
          <w:rFonts w:asciiTheme="majorHAnsi" w:hAnsiTheme="majorHAnsi" w:cstheme="majorHAnsi"/>
          <w:szCs w:val="21"/>
        </w:rPr>
        <w:t>10kg</w:t>
      </w:r>
      <w:r w:rsidR="000E1180" w:rsidRPr="00B92F68">
        <w:rPr>
          <w:rFonts w:asciiTheme="majorHAnsi" w:hAnsiTheme="minorEastAsia" w:cstheme="majorHAnsi"/>
          <w:szCs w:val="21"/>
        </w:rPr>
        <w:t>，缸壁厚度可不计，活塞质量为</w:t>
      </w:r>
      <w:r w:rsidR="000E1180" w:rsidRPr="00B92F68">
        <w:rPr>
          <w:rFonts w:asciiTheme="majorHAnsi" w:hAnsiTheme="majorHAnsi" w:cstheme="majorHAnsi"/>
          <w:szCs w:val="21"/>
        </w:rPr>
        <w:t>5kg</w:t>
      </w:r>
      <w:r w:rsidR="000E1180" w:rsidRPr="00B92F68">
        <w:rPr>
          <w:rFonts w:asciiTheme="majorHAnsi" w:hAnsiTheme="minorEastAsia" w:cstheme="majorHAnsi"/>
          <w:szCs w:val="21"/>
        </w:rPr>
        <w:t>，</w:t>
      </w:r>
      <w:r w:rsidR="008978C4" w:rsidRPr="00B92F68">
        <w:rPr>
          <w:rFonts w:asciiTheme="majorHAnsi" w:hAnsiTheme="minorEastAsia" w:cstheme="majorHAnsi"/>
          <w:szCs w:val="21"/>
        </w:rPr>
        <w:t>其横截面积为</w:t>
      </w:r>
      <w:r w:rsidR="000E1180" w:rsidRPr="00B92F68">
        <w:rPr>
          <w:rFonts w:asciiTheme="majorHAnsi" w:hAnsiTheme="majorHAnsi" w:cstheme="majorHAnsi"/>
          <w:szCs w:val="21"/>
        </w:rPr>
        <w:t>50cm</w:t>
      </w:r>
      <w:r w:rsidR="000E1180" w:rsidRPr="00B92F68">
        <w:rPr>
          <w:rFonts w:asciiTheme="majorHAnsi" w:hAnsiTheme="majorHAnsi" w:cstheme="majorHAnsi"/>
          <w:szCs w:val="21"/>
          <w:vertAlign w:val="superscript"/>
        </w:rPr>
        <w:t>2</w:t>
      </w:r>
      <w:r w:rsidR="000E1180" w:rsidRPr="00B92F68">
        <w:rPr>
          <w:rFonts w:asciiTheme="majorHAnsi" w:hAnsiTheme="minorEastAsia" w:cstheme="majorHAnsi"/>
          <w:szCs w:val="21"/>
        </w:rPr>
        <w:t>，活塞与缸壁间的摩擦不计。当缸内气体温度为</w:t>
      </w:r>
      <w:r w:rsidR="000E1180" w:rsidRPr="00B92F68">
        <w:rPr>
          <w:rFonts w:asciiTheme="majorHAnsi" w:hAnsiTheme="majorHAnsi" w:cstheme="majorHAnsi"/>
          <w:szCs w:val="21"/>
        </w:rPr>
        <w:t>27</w:t>
      </w:r>
      <w:r w:rsidR="003C4EDD" w:rsidRPr="00B92F68">
        <w:rPr>
          <w:rFonts w:asciiTheme="majorHAnsi" w:hAnsiTheme="minorEastAsia" w:cstheme="majorHAnsi"/>
          <w:color w:val="000000" w:themeColor="text1"/>
        </w:rPr>
        <w:t>℃</w:t>
      </w:r>
      <w:r w:rsidR="000E1180" w:rsidRPr="00B92F68">
        <w:rPr>
          <w:rFonts w:asciiTheme="majorHAnsi" w:hAnsiTheme="minorEastAsia" w:cstheme="majorHAnsi"/>
          <w:color w:val="000000" w:themeColor="text1"/>
        </w:rPr>
        <w:t>时，活塞刚好与地面相接触，但对地面无压力。现对汽缸传热，使缸内气体温度升高。问：当汽缸对地面无压力时，缸内气体温度是多少度？（已知大气压强</w:t>
      </w:r>
      <w:r w:rsidR="000E1180" w:rsidRPr="00B92F68">
        <w:rPr>
          <w:rFonts w:asciiTheme="majorHAnsi" w:hAnsiTheme="majorHAnsi" w:cstheme="majorHAnsi"/>
          <w:color w:val="000000" w:themeColor="text1"/>
        </w:rPr>
        <w:t>P0</w:t>
      </w:r>
      <w:r w:rsidR="00A733D9" w:rsidRPr="00B92F68">
        <w:rPr>
          <w:rFonts w:asciiTheme="majorHAnsi" w:hAnsiTheme="minorEastAsia" w:cstheme="majorHAnsi"/>
          <w:color w:val="000000" w:themeColor="text1"/>
        </w:rPr>
        <w:t>＝</w:t>
      </w:r>
      <w:r w:rsidR="000E1180" w:rsidRPr="00B92F68">
        <w:rPr>
          <w:rFonts w:asciiTheme="majorHAnsi" w:hAnsiTheme="majorHAnsi" w:cstheme="majorHAnsi"/>
          <w:color w:val="000000" w:themeColor="text1"/>
        </w:rPr>
        <w:t>1</w:t>
      </w:r>
      <w:r w:rsidR="000E1180" w:rsidRPr="00B92F68">
        <w:rPr>
          <w:rFonts w:asciiTheme="majorHAnsi" w:hAnsiTheme="majorHAnsi" w:cstheme="majorHAnsi"/>
          <w:color w:val="000000" w:themeColor="text1"/>
          <w:szCs w:val="21"/>
        </w:rPr>
        <w:t>×10</w:t>
      </w:r>
      <w:r w:rsidR="000E1180" w:rsidRPr="00B92F68">
        <w:rPr>
          <w:rFonts w:asciiTheme="majorHAnsi" w:hAnsiTheme="majorHAnsi" w:cstheme="majorHAnsi"/>
          <w:color w:val="000000" w:themeColor="text1"/>
          <w:szCs w:val="21"/>
          <w:vertAlign w:val="superscript"/>
        </w:rPr>
        <w:t>5</w:t>
      </w:r>
      <w:r w:rsidR="000E1180" w:rsidRPr="00B92F68">
        <w:rPr>
          <w:rFonts w:asciiTheme="majorHAnsi" w:hAnsiTheme="majorHAnsi" w:cstheme="majorHAnsi"/>
          <w:color w:val="000000" w:themeColor="text1"/>
          <w:szCs w:val="21"/>
        </w:rPr>
        <w:t>Pa</w:t>
      </w:r>
      <w:r w:rsidR="000E1180" w:rsidRPr="00B92F68">
        <w:rPr>
          <w:rFonts w:asciiTheme="majorHAnsi" w:hAnsiTheme="minorEastAsia" w:cstheme="majorHAnsi"/>
          <w:color w:val="000000" w:themeColor="text1"/>
        </w:rPr>
        <w:t>）</w:t>
      </w:r>
    </w:p>
    <w:p w:rsidR="000E1180" w:rsidRPr="00B92F68" w:rsidRDefault="000E1180" w:rsidP="000E1180">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002E11FF" w:rsidRPr="00B92F68">
        <w:rPr>
          <w:rFonts w:asciiTheme="minorEastAsia" w:hAnsiTheme="minorEastAsia" w:cstheme="majorHAnsi"/>
          <w:bCs/>
          <w:color w:val="FF0000"/>
          <w:szCs w:val="21"/>
        </w:rPr>
        <w:t>★★★</w:t>
      </w:r>
    </w:p>
    <w:p w:rsidR="000E1180" w:rsidRPr="00B92F68" w:rsidRDefault="000E1180" w:rsidP="000E1180">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002E11FF" w:rsidRPr="00B92F68">
        <w:rPr>
          <w:rFonts w:asciiTheme="majorHAnsi" w:hAnsiTheme="majorHAnsi" w:cstheme="majorHAnsi"/>
          <w:i/>
          <w:color w:val="FF0000"/>
        </w:rPr>
        <w:t>t</w:t>
      </w:r>
      <w:r w:rsidR="002E11FF" w:rsidRPr="00B92F68">
        <w:rPr>
          <w:rFonts w:asciiTheme="majorHAnsi" w:hAnsiTheme="majorHAnsi" w:cstheme="majorHAnsi"/>
          <w:color w:val="FF0000"/>
          <w:vertAlign w:val="subscript"/>
        </w:rPr>
        <w:t>2</w:t>
      </w:r>
      <w:r w:rsidR="00A733D9" w:rsidRPr="00B92F68">
        <w:rPr>
          <w:rFonts w:asciiTheme="majorHAnsi" w:hAnsiTheme="minorEastAsia" w:cstheme="majorHAnsi"/>
          <w:color w:val="FF0000"/>
        </w:rPr>
        <w:t>＝</w:t>
      </w:r>
      <w:r w:rsidR="002E11FF" w:rsidRPr="00B92F68">
        <w:rPr>
          <w:rFonts w:asciiTheme="majorHAnsi" w:hAnsiTheme="majorHAnsi" w:cstheme="majorHAnsi"/>
          <w:color w:val="FF0000"/>
        </w:rPr>
        <w:t>127</w:t>
      </w:r>
      <w:r w:rsidR="003C4EDD" w:rsidRPr="00B92F68">
        <w:rPr>
          <w:rFonts w:asciiTheme="majorHAnsi" w:hAnsiTheme="minorEastAsia" w:cstheme="majorHAnsi"/>
          <w:color w:val="FF0000"/>
        </w:rPr>
        <w:t>℃</w:t>
      </w:r>
    </w:p>
    <w:p w:rsidR="000E1180" w:rsidRPr="00B92F68" w:rsidRDefault="000E1180" w:rsidP="000E1180">
      <w:pPr>
        <w:spacing w:line="276" w:lineRule="auto"/>
        <w:rPr>
          <w:rFonts w:asciiTheme="majorHAnsi" w:hAnsiTheme="majorHAnsi" w:cstheme="majorHAnsi"/>
          <w:szCs w:val="21"/>
        </w:rPr>
      </w:pPr>
      <w:r w:rsidRPr="00B92F68">
        <w:rPr>
          <w:rFonts w:asciiTheme="majorHAnsi" w:hAnsiTheme="minorEastAsia" w:cstheme="majorHAnsi"/>
          <w:bCs/>
          <w:color w:val="FF0000"/>
          <w:kern w:val="0"/>
          <w:szCs w:val="21"/>
        </w:rPr>
        <w:t>【解析】</w:t>
      </w:r>
      <w:r w:rsidRPr="00B92F68">
        <w:rPr>
          <w:rFonts w:asciiTheme="majorHAnsi" w:hAnsiTheme="majorHAnsi" w:cstheme="majorHAnsi"/>
          <w:color w:val="FF0000"/>
          <w:szCs w:val="21"/>
        </w:rPr>
        <w:t>27</w:t>
      </w:r>
      <w:r w:rsidR="003C4EDD" w:rsidRPr="00B92F68">
        <w:rPr>
          <w:rFonts w:asciiTheme="majorHAnsi" w:hAnsiTheme="minorEastAsia" w:cstheme="majorHAnsi"/>
          <w:color w:val="FF0000"/>
        </w:rPr>
        <w:t>℃</w:t>
      </w:r>
      <w:r w:rsidRPr="00B92F68">
        <w:rPr>
          <w:rFonts w:asciiTheme="majorHAnsi" w:hAnsiTheme="minorEastAsia" w:cstheme="majorHAnsi"/>
          <w:color w:val="FF0000"/>
        </w:rPr>
        <w:t>对应的热力学温度</w:t>
      </w:r>
      <w:r w:rsidRPr="00B92F68">
        <w:rPr>
          <w:rFonts w:asciiTheme="majorHAnsi" w:hAnsiTheme="majorHAnsi" w:cstheme="majorHAnsi"/>
          <w:i/>
          <w:color w:val="FF0000"/>
        </w:rPr>
        <w:t>T</w:t>
      </w:r>
      <w:r w:rsidRPr="00B92F68">
        <w:rPr>
          <w:rFonts w:asciiTheme="majorHAnsi" w:hAnsiTheme="majorHAnsi" w:cstheme="majorHAnsi"/>
          <w:color w:val="FF0000"/>
          <w:vertAlign w:val="subscript"/>
        </w:rPr>
        <w:t>1</w:t>
      </w:r>
      <w:r w:rsidR="00A733D9" w:rsidRPr="00B92F68">
        <w:rPr>
          <w:rFonts w:asciiTheme="majorHAnsi" w:hAnsiTheme="minorEastAsia" w:cstheme="majorHAnsi"/>
          <w:color w:val="FF0000"/>
        </w:rPr>
        <w:t>＝</w:t>
      </w:r>
      <w:r w:rsidRPr="00B92F68">
        <w:rPr>
          <w:rFonts w:asciiTheme="majorHAnsi" w:hAnsiTheme="majorHAnsi" w:cstheme="majorHAnsi"/>
          <w:color w:val="FF0000"/>
        </w:rPr>
        <w:t>300K</w:t>
      </w:r>
      <w:r w:rsidRPr="00B92F68">
        <w:rPr>
          <w:rFonts w:asciiTheme="majorHAnsi" w:hAnsiTheme="minorEastAsia" w:cstheme="majorHAnsi"/>
          <w:color w:val="FF0000"/>
        </w:rPr>
        <w:t>，此时活塞</w:t>
      </w:r>
      <w:r w:rsidR="00690DF4" w:rsidRPr="00B92F68">
        <w:rPr>
          <w:rFonts w:asciiTheme="majorHAnsi" w:hAnsiTheme="minorEastAsia" w:cstheme="majorHAnsi"/>
          <w:color w:val="FF0000"/>
        </w:rPr>
        <w:t>对</w:t>
      </w:r>
      <w:r w:rsidRPr="00B92F68">
        <w:rPr>
          <w:rFonts w:asciiTheme="majorHAnsi" w:hAnsiTheme="minorEastAsia" w:cstheme="majorHAnsi"/>
          <w:color w:val="FF0000"/>
        </w:rPr>
        <w:t>地面无压力</w:t>
      </w:r>
    </w:p>
    <w:p w:rsidR="000E1180" w:rsidRPr="00B92F68" w:rsidRDefault="006826D4" w:rsidP="000E1180">
      <w:pPr>
        <w:spacing w:line="276" w:lineRule="auto"/>
        <w:rPr>
          <w:rFonts w:asciiTheme="majorHAnsi" w:hAnsiTheme="majorHAnsi" w:cstheme="majorHAnsi"/>
          <w:color w:val="FF0000"/>
          <w:szCs w:val="21"/>
        </w:rPr>
      </w:pPr>
      <w:r w:rsidRPr="00B92F68">
        <w:rPr>
          <w:rFonts w:asciiTheme="majorHAnsi" w:hAnsiTheme="majorHAnsi" w:cstheme="majorHAnsi"/>
          <w:noProof/>
          <w:color w:val="FF0000"/>
        </w:rPr>
        <w:drawing>
          <wp:anchor distT="0" distB="0" distL="114300" distR="114300" simplePos="0" relativeHeight="251659776" behindDoc="0" locked="0" layoutInCell="1" allowOverlap="1">
            <wp:simplePos x="0" y="0"/>
            <wp:positionH relativeFrom="column">
              <wp:posOffset>4800600</wp:posOffset>
            </wp:positionH>
            <wp:positionV relativeFrom="paragraph">
              <wp:posOffset>40640</wp:posOffset>
            </wp:positionV>
            <wp:extent cx="929005" cy="819150"/>
            <wp:effectExtent l="19050" t="0" r="4445" b="0"/>
            <wp:wrapSquare wrapText="bothSides"/>
            <wp:docPr id="195" name="图片 195" descr="HWOCRTEMP_ROC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WOCRTEMP_ROC230"/>
                    <pic:cNvPicPr>
                      <a:picLocks noChangeAspect="1" noChangeArrowheads="1"/>
                    </pic:cNvPicPr>
                  </pic:nvPicPr>
                  <pic:blipFill>
                    <a:blip r:embed="rId129"/>
                    <a:srcRect/>
                    <a:stretch>
                      <a:fillRect/>
                    </a:stretch>
                  </pic:blipFill>
                  <pic:spPr bwMode="auto">
                    <a:xfrm>
                      <a:off x="0" y="0"/>
                      <a:ext cx="929005" cy="819150"/>
                    </a:xfrm>
                    <a:prstGeom prst="rect">
                      <a:avLst/>
                    </a:prstGeom>
                    <a:noFill/>
                    <a:ln w="9525">
                      <a:noFill/>
                      <a:miter lim="800000"/>
                      <a:headEnd/>
                      <a:tailEnd/>
                    </a:ln>
                  </pic:spPr>
                </pic:pic>
              </a:graphicData>
            </a:graphic>
          </wp:anchor>
        </w:drawing>
      </w:r>
      <w:r w:rsidR="000E1180" w:rsidRPr="00B92F68">
        <w:rPr>
          <w:rFonts w:asciiTheme="majorHAnsi" w:hAnsiTheme="minorEastAsia" w:cstheme="majorHAnsi"/>
          <w:color w:val="FF0000"/>
        </w:rPr>
        <w:t>对活塞受力分析：</w:t>
      </w:r>
      <w:r w:rsidR="000E1180" w:rsidRPr="00B92F68">
        <w:rPr>
          <w:rFonts w:asciiTheme="majorHAnsi" w:hAnsiTheme="majorHAnsi" w:cstheme="majorHAnsi"/>
          <w:i/>
          <w:color w:val="FF0000"/>
        </w:rPr>
        <w:t>P</w:t>
      </w:r>
      <w:r w:rsidR="000E1180" w:rsidRPr="00B92F68">
        <w:rPr>
          <w:rFonts w:asciiTheme="majorHAnsi" w:hAnsiTheme="majorHAnsi" w:cstheme="majorHAnsi"/>
          <w:color w:val="FF0000"/>
          <w:vertAlign w:val="subscript"/>
        </w:rPr>
        <w:t>1</w:t>
      </w:r>
      <w:r w:rsidR="000E1180" w:rsidRPr="00B92F68">
        <w:rPr>
          <w:rFonts w:asciiTheme="majorHAnsi" w:hAnsiTheme="majorHAnsi" w:cstheme="majorHAnsi"/>
          <w:i/>
          <w:color w:val="FF0000"/>
        </w:rPr>
        <w:t>S</w:t>
      </w:r>
      <w:r w:rsidR="00D0284B" w:rsidRPr="00B92F68">
        <w:rPr>
          <w:rFonts w:asciiTheme="majorHAnsi" w:hAnsiTheme="minorEastAsia" w:cstheme="majorHAnsi"/>
          <w:color w:val="FF0000"/>
        </w:rPr>
        <w:t>＋</w:t>
      </w:r>
      <w:r w:rsidR="000E1180" w:rsidRPr="00B92F68">
        <w:rPr>
          <w:rFonts w:asciiTheme="majorHAnsi" w:hAnsiTheme="majorHAnsi" w:cstheme="majorHAnsi"/>
          <w:i/>
          <w:color w:val="FF0000"/>
        </w:rPr>
        <w:t>mg</w:t>
      </w:r>
      <w:r w:rsidR="00A733D9" w:rsidRPr="00B92F68">
        <w:rPr>
          <w:rFonts w:asciiTheme="majorHAnsi" w:hAnsiTheme="minorEastAsia" w:cstheme="majorHAnsi"/>
          <w:color w:val="FF0000"/>
        </w:rPr>
        <w:t>＝</w:t>
      </w:r>
      <w:r w:rsidR="000E1180" w:rsidRPr="00B92F68">
        <w:rPr>
          <w:rFonts w:asciiTheme="majorHAnsi" w:hAnsiTheme="majorHAnsi" w:cstheme="majorHAnsi"/>
          <w:i/>
          <w:color w:val="FF0000"/>
        </w:rPr>
        <w:t>P</w:t>
      </w:r>
      <w:r w:rsidR="000E1180" w:rsidRPr="00B92F68">
        <w:rPr>
          <w:rFonts w:asciiTheme="majorHAnsi" w:hAnsiTheme="majorHAnsi" w:cstheme="majorHAnsi"/>
          <w:color w:val="FF0000"/>
          <w:vertAlign w:val="subscript"/>
        </w:rPr>
        <w:t>0</w:t>
      </w:r>
      <w:r w:rsidR="000E1180" w:rsidRPr="00B92F68">
        <w:rPr>
          <w:rFonts w:asciiTheme="majorHAnsi" w:hAnsiTheme="majorHAnsi" w:cstheme="majorHAnsi"/>
          <w:i/>
          <w:color w:val="FF0000"/>
        </w:rPr>
        <w:t>S</w:t>
      </w:r>
      <w:r w:rsidR="000E1180" w:rsidRPr="00B92F68">
        <w:rPr>
          <w:rFonts w:asciiTheme="majorHAnsi" w:hAnsiTheme="minorEastAsia" w:cstheme="majorHAnsi"/>
          <w:color w:val="FF0000"/>
        </w:rPr>
        <w:t>得</w:t>
      </w:r>
      <w:r w:rsidR="000E1180" w:rsidRPr="00B92F68">
        <w:rPr>
          <w:rFonts w:asciiTheme="majorHAnsi" w:hAnsiTheme="majorHAnsi" w:cstheme="majorHAnsi"/>
          <w:i/>
          <w:color w:val="FF0000"/>
        </w:rPr>
        <w:t>P</w:t>
      </w:r>
      <w:r w:rsidR="000E1180" w:rsidRPr="00B92F68">
        <w:rPr>
          <w:rFonts w:asciiTheme="majorHAnsi" w:hAnsiTheme="majorHAnsi" w:cstheme="majorHAnsi"/>
          <w:color w:val="FF0000"/>
          <w:vertAlign w:val="subscript"/>
        </w:rPr>
        <w:t>1</w:t>
      </w:r>
      <w:r w:rsidR="00A733D9" w:rsidRPr="00B92F68">
        <w:rPr>
          <w:rFonts w:asciiTheme="majorHAnsi" w:hAnsiTheme="minorEastAsia" w:cstheme="majorHAnsi"/>
          <w:color w:val="FF0000"/>
        </w:rPr>
        <w:t>＝</w:t>
      </w:r>
      <w:r w:rsidR="000E1180" w:rsidRPr="00B92F68">
        <w:rPr>
          <w:rFonts w:asciiTheme="majorHAnsi" w:hAnsiTheme="majorHAnsi" w:cstheme="majorHAnsi"/>
          <w:color w:val="FF0000"/>
        </w:rPr>
        <w:t>0.9</w:t>
      </w:r>
      <w:r w:rsidR="000E1180" w:rsidRPr="00B92F68">
        <w:rPr>
          <w:rFonts w:asciiTheme="majorHAnsi" w:hAnsiTheme="majorHAnsi" w:cstheme="majorHAnsi"/>
          <w:color w:val="FF0000"/>
          <w:szCs w:val="21"/>
        </w:rPr>
        <w:t>×10</w:t>
      </w:r>
      <w:r w:rsidR="000E1180" w:rsidRPr="00B92F68">
        <w:rPr>
          <w:rFonts w:asciiTheme="majorHAnsi" w:hAnsiTheme="majorHAnsi" w:cstheme="majorHAnsi"/>
          <w:color w:val="FF0000"/>
          <w:szCs w:val="21"/>
          <w:vertAlign w:val="superscript"/>
        </w:rPr>
        <w:t>5</w:t>
      </w:r>
      <w:r w:rsidR="000E1180" w:rsidRPr="00B92F68">
        <w:rPr>
          <w:rFonts w:asciiTheme="majorHAnsi" w:hAnsiTheme="majorHAnsi" w:cstheme="majorHAnsi"/>
          <w:color w:val="FF0000"/>
          <w:szCs w:val="21"/>
        </w:rPr>
        <w:t>Pa</w:t>
      </w:r>
    </w:p>
    <w:p w:rsidR="000E1180" w:rsidRPr="00B92F68" w:rsidRDefault="000E1180" w:rsidP="000E1180">
      <w:pPr>
        <w:spacing w:line="276" w:lineRule="auto"/>
        <w:rPr>
          <w:rFonts w:asciiTheme="majorHAnsi" w:hAnsiTheme="majorHAnsi" w:cstheme="majorHAnsi"/>
          <w:color w:val="FF0000"/>
          <w:szCs w:val="21"/>
        </w:rPr>
      </w:pPr>
      <w:r w:rsidRPr="00B92F68">
        <w:rPr>
          <w:rFonts w:asciiTheme="majorHAnsi" w:hAnsiTheme="minorEastAsia" w:cstheme="majorHAnsi"/>
          <w:color w:val="FF0000"/>
          <w:szCs w:val="21"/>
        </w:rPr>
        <w:t>温度为</w:t>
      </w:r>
      <w:r w:rsidRPr="00B92F68">
        <w:rPr>
          <w:rFonts w:asciiTheme="majorHAnsi" w:hAnsiTheme="majorHAnsi" w:cstheme="majorHAnsi"/>
          <w:i/>
          <w:color w:val="FF0000"/>
          <w:szCs w:val="21"/>
        </w:rPr>
        <w:t>T</w:t>
      </w:r>
      <w:r w:rsidRPr="00B92F68">
        <w:rPr>
          <w:rFonts w:asciiTheme="majorHAnsi" w:hAnsiTheme="majorHAnsi" w:cstheme="majorHAnsi"/>
          <w:color w:val="FF0000"/>
          <w:szCs w:val="21"/>
          <w:vertAlign w:val="subscript"/>
        </w:rPr>
        <w:t>2</w:t>
      </w:r>
      <w:r w:rsidRPr="00B92F68">
        <w:rPr>
          <w:rFonts w:asciiTheme="majorHAnsi" w:hAnsiTheme="minorEastAsia" w:cstheme="majorHAnsi"/>
          <w:color w:val="FF0000"/>
          <w:szCs w:val="21"/>
        </w:rPr>
        <w:t>时，汽缸对地面无压力，对汽缸：</w:t>
      </w:r>
      <w:r w:rsidRPr="00B92F68">
        <w:rPr>
          <w:rFonts w:asciiTheme="majorHAnsi" w:hAnsiTheme="majorHAnsi" w:cstheme="majorHAnsi"/>
          <w:i/>
          <w:color w:val="FF0000"/>
          <w:szCs w:val="21"/>
        </w:rPr>
        <w:t>P</w:t>
      </w:r>
      <w:r w:rsidRPr="00B92F68">
        <w:rPr>
          <w:rFonts w:asciiTheme="majorHAnsi" w:hAnsiTheme="majorHAnsi" w:cstheme="majorHAnsi"/>
          <w:color w:val="FF0000"/>
          <w:szCs w:val="21"/>
          <w:vertAlign w:val="subscript"/>
        </w:rPr>
        <w:t>2</w:t>
      </w:r>
      <w:r w:rsidRPr="00B92F68">
        <w:rPr>
          <w:rFonts w:asciiTheme="majorHAnsi" w:hAnsiTheme="majorHAnsi" w:cstheme="majorHAnsi"/>
          <w:i/>
          <w:color w:val="FF0000"/>
          <w:szCs w:val="21"/>
        </w:rPr>
        <w:t>S</w:t>
      </w:r>
      <w:r w:rsidR="00A733D9" w:rsidRPr="00B92F68">
        <w:rPr>
          <w:rFonts w:asciiTheme="majorHAnsi" w:hAnsiTheme="minorEastAsia" w:cstheme="majorHAnsi"/>
          <w:color w:val="FF0000"/>
          <w:szCs w:val="21"/>
        </w:rPr>
        <w:t>＝</w:t>
      </w:r>
      <w:r w:rsidRPr="00B92F68">
        <w:rPr>
          <w:rFonts w:asciiTheme="majorHAnsi" w:hAnsiTheme="majorHAnsi" w:cstheme="majorHAnsi"/>
          <w:i/>
          <w:color w:val="FF0000"/>
          <w:szCs w:val="21"/>
        </w:rPr>
        <w:t>P</w:t>
      </w:r>
      <w:r w:rsidRPr="00B92F68">
        <w:rPr>
          <w:rFonts w:asciiTheme="majorHAnsi" w:hAnsiTheme="majorHAnsi" w:cstheme="majorHAnsi"/>
          <w:color w:val="FF0000"/>
          <w:szCs w:val="21"/>
          <w:vertAlign w:val="subscript"/>
        </w:rPr>
        <w:t>0</w:t>
      </w:r>
      <w:r w:rsidRPr="00B92F68">
        <w:rPr>
          <w:rFonts w:asciiTheme="majorHAnsi" w:hAnsiTheme="majorHAnsi" w:cstheme="majorHAnsi"/>
          <w:i/>
          <w:color w:val="FF0000"/>
          <w:szCs w:val="21"/>
        </w:rPr>
        <w:t>S</w:t>
      </w:r>
      <w:r w:rsidR="00D0284B" w:rsidRPr="00B92F68">
        <w:rPr>
          <w:rFonts w:asciiTheme="majorHAnsi" w:hAnsiTheme="minorEastAsia" w:cstheme="majorHAnsi"/>
          <w:color w:val="FF0000"/>
          <w:szCs w:val="21"/>
        </w:rPr>
        <w:t>＋</w:t>
      </w:r>
      <w:r w:rsidRPr="00B92F68">
        <w:rPr>
          <w:rFonts w:asciiTheme="majorHAnsi" w:hAnsiTheme="majorHAnsi" w:cstheme="majorHAnsi"/>
          <w:i/>
          <w:color w:val="FF0000"/>
          <w:szCs w:val="21"/>
        </w:rPr>
        <w:t>Mg</w:t>
      </w:r>
      <w:r w:rsidRPr="00B92F68">
        <w:rPr>
          <w:rFonts w:asciiTheme="majorHAnsi" w:hAnsiTheme="minorEastAsia" w:cstheme="majorHAnsi"/>
          <w:color w:val="FF0000"/>
          <w:szCs w:val="21"/>
        </w:rPr>
        <w:t>得到</w:t>
      </w:r>
      <w:r w:rsidRPr="00B92F68">
        <w:rPr>
          <w:rFonts w:asciiTheme="majorHAnsi" w:hAnsiTheme="majorHAnsi" w:cstheme="majorHAnsi"/>
          <w:i/>
          <w:color w:val="FF0000"/>
          <w:szCs w:val="21"/>
        </w:rPr>
        <w:t>P</w:t>
      </w:r>
      <w:r w:rsidRPr="00B92F68">
        <w:rPr>
          <w:rFonts w:asciiTheme="majorHAnsi" w:hAnsiTheme="majorHAnsi" w:cstheme="majorHAnsi"/>
          <w:color w:val="FF0000"/>
          <w:szCs w:val="21"/>
          <w:vertAlign w:val="subscript"/>
        </w:rPr>
        <w:t>2</w:t>
      </w:r>
      <w:r w:rsidR="00A733D9" w:rsidRPr="00B92F68">
        <w:rPr>
          <w:rFonts w:asciiTheme="majorHAnsi" w:hAnsiTheme="minorEastAsia" w:cstheme="majorHAnsi"/>
          <w:color w:val="FF0000"/>
          <w:szCs w:val="21"/>
        </w:rPr>
        <w:t>＝</w:t>
      </w:r>
      <w:r w:rsidRPr="00B92F68">
        <w:rPr>
          <w:rFonts w:asciiTheme="majorHAnsi" w:hAnsiTheme="majorHAnsi" w:cstheme="majorHAnsi"/>
          <w:color w:val="FF0000"/>
          <w:szCs w:val="21"/>
        </w:rPr>
        <w:t>1.2×10</w:t>
      </w:r>
      <w:r w:rsidRPr="00B92F68">
        <w:rPr>
          <w:rFonts w:asciiTheme="majorHAnsi" w:hAnsiTheme="majorHAnsi" w:cstheme="majorHAnsi"/>
          <w:color w:val="FF0000"/>
          <w:szCs w:val="21"/>
          <w:vertAlign w:val="superscript"/>
        </w:rPr>
        <w:t>5</w:t>
      </w:r>
      <w:r w:rsidRPr="00B92F68">
        <w:rPr>
          <w:rFonts w:asciiTheme="majorHAnsi" w:hAnsiTheme="majorHAnsi" w:cstheme="majorHAnsi"/>
          <w:color w:val="FF0000"/>
          <w:szCs w:val="21"/>
        </w:rPr>
        <w:t>Pa</w:t>
      </w:r>
    </w:p>
    <w:p w:rsidR="000E1180" w:rsidRPr="00B92F68" w:rsidRDefault="008978C4" w:rsidP="000E1180">
      <w:pPr>
        <w:spacing w:line="276" w:lineRule="auto"/>
        <w:rPr>
          <w:rFonts w:asciiTheme="majorHAnsi" w:hAnsiTheme="majorHAnsi" w:cstheme="majorHAnsi"/>
          <w:color w:val="FF0000"/>
        </w:rPr>
      </w:pPr>
      <w:r w:rsidRPr="00B92F68">
        <w:rPr>
          <w:rFonts w:asciiTheme="majorHAnsi" w:hAnsiTheme="minorEastAsia" w:cstheme="majorHAnsi"/>
          <w:color w:val="FF0000"/>
          <w:szCs w:val="21"/>
        </w:rPr>
        <w:t>气体做</w:t>
      </w:r>
      <w:r w:rsidR="000E1180" w:rsidRPr="00B92F68">
        <w:rPr>
          <w:rFonts w:asciiTheme="majorHAnsi" w:hAnsiTheme="minorEastAsia" w:cstheme="majorHAnsi"/>
          <w:color w:val="FF0000"/>
          <w:szCs w:val="21"/>
        </w:rPr>
        <w:t>等容变化，由查理定律得：</w:t>
      </w:r>
      <w:r w:rsidR="000E1180" w:rsidRPr="00B92F68">
        <w:rPr>
          <w:rFonts w:asciiTheme="majorHAnsi" w:hAnsiTheme="majorHAnsi" w:cstheme="majorHAnsi"/>
          <w:color w:val="FF0000"/>
          <w:position w:val="-26"/>
        </w:rPr>
        <w:object w:dxaOrig="700" w:dyaOrig="600">
          <v:shape id="_x0000_i1081" type="#_x0000_t75" style="width:35.25pt;height:30pt" o:ole="">
            <v:imagedata r:id="rId130" o:title=""/>
          </v:shape>
          <o:OLEObject Type="Embed" ProgID="Equation.DSMT4" ShapeID="_x0000_i1081" DrawAspect="Content" ObjectID="_1557900489" r:id="rId131"/>
        </w:object>
      </w:r>
    </w:p>
    <w:p w:rsidR="008978C4" w:rsidRPr="00B92F68" w:rsidRDefault="000E1180" w:rsidP="000E1180">
      <w:pPr>
        <w:spacing w:line="276" w:lineRule="auto"/>
        <w:rPr>
          <w:rFonts w:asciiTheme="majorHAnsi" w:hAnsiTheme="majorHAnsi" w:cstheme="majorHAnsi"/>
          <w:color w:val="FF0000"/>
        </w:rPr>
      </w:pPr>
      <w:r w:rsidRPr="00B92F68">
        <w:rPr>
          <w:rFonts w:asciiTheme="majorHAnsi" w:hAnsiTheme="minorEastAsia" w:cstheme="majorHAnsi"/>
          <w:color w:val="FF0000"/>
        </w:rPr>
        <w:t>由以上可得</w:t>
      </w:r>
      <w:r w:rsidRPr="00B92F68">
        <w:rPr>
          <w:rFonts w:asciiTheme="majorHAnsi" w:hAnsiTheme="majorHAnsi" w:cstheme="majorHAnsi"/>
          <w:i/>
          <w:color w:val="FF0000"/>
        </w:rPr>
        <w:t>T</w:t>
      </w:r>
      <w:r w:rsidRPr="00B92F68">
        <w:rPr>
          <w:rFonts w:asciiTheme="majorHAnsi" w:hAnsiTheme="majorHAnsi" w:cstheme="majorHAnsi"/>
          <w:color w:val="FF0000"/>
          <w:vertAlign w:val="subscript"/>
        </w:rPr>
        <w:t>2</w:t>
      </w:r>
      <w:r w:rsidR="00A733D9" w:rsidRPr="00B92F68">
        <w:rPr>
          <w:rFonts w:asciiTheme="majorHAnsi" w:hAnsiTheme="minorEastAsia" w:cstheme="majorHAnsi"/>
          <w:color w:val="FF0000"/>
        </w:rPr>
        <w:t>＝</w:t>
      </w:r>
      <w:r w:rsidRPr="00B92F68">
        <w:rPr>
          <w:rFonts w:asciiTheme="majorHAnsi" w:hAnsiTheme="majorHAnsi" w:cstheme="majorHAnsi"/>
          <w:color w:val="FF0000"/>
        </w:rPr>
        <w:t>400K</w:t>
      </w:r>
    </w:p>
    <w:p w:rsidR="000E1180" w:rsidRPr="00B92F68" w:rsidRDefault="008978C4" w:rsidP="000E1180">
      <w:pPr>
        <w:spacing w:line="276" w:lineRule="auto"/>
        <w:rPr>
          <w:rFonts w:asciiTheme="majorHAnsi" w:hAnsiTheme="majorHAnsi" w:cstheme="majorHAnsi"/>
          <w:color w:val="FF0000"/>
        </w:rPr>
      </w:pPr>
      <w:r w:rsidRPr="00B92F68">
        <w:rPr>
          <w:rFonts w:asciiTheme="majorHAnsi" w:hAnsiTheme="minorEastAsia" w:cstheme="majorHAnsi"/>
          <w:color w:val="FF0000"/>
        </w:rPr>
        <w:t>即</w:t>
      </w:r>
      <w:r w:rsidR="000E1180" w:rsidRPr="00B92F68">
        <w:rPr>
          <w:rFonts w:asciiTheme="majorHAnsi" w:hAnsiTheme="majorHAnsi" w:cstheme="majorHAnsi"/>
          <w:i/>
          <w:color w:val="FF0000"/>
        </w:rPr>
        <w:t>t</w:t>
      </w:r>
      <w:r w:rsidR="000E1180" w:rsidRPr="00B92F68">
        <w:rPr>
          <w:rFonts w:asciiTheme="majorHAnsi" w:hAnsiTheme="majorHAnsi" w:cstheme="majorHAnsi"/>
          <w:color w:val="FF0000"/>
          <w:vertAlign w:val="subscript"/>
        </w:rPr>
        <w:t>2</w:t>
      </w:r>
      <w:r w:rsidR="00A733D9" w:rsidRPr="00B92F68">
        <w:rPr>
          <w:rFonts w:asciiTheme="majorHAnsi" w:hAnsiTheme="minorEastAsia" w:cstheme="majorHAnsi"/>
          <w:color w:val="FF0000"/>
        </w:rPr>
        <w:t>＝</w:t>
      </w:r>
      <w:r w:rsidR="000E1180" w:rsidRPr="00B92F68">
        <w:rPr>
          <w:rFonts w:asciiTheme="majorHAnsi" w:hAnsiTheme="majorHAnsi" w:cstheme="majorHAnsi"/>
          <w:color w:val="FF0000"/>
        </w:rPr>
        <w:t>127</w:t>
      </w:r>
      <w:r w:rsidR="003C4EDD" w:rsidRPr="00B92F68">
        <w:rPr>
          <w:rFonts w:asciiTheme="majorHAnsi" w:hAnsiTheme="minorEastAsia" w:cstheme="majorHAnsi"/>
          <w:color w:val="FF0000"/>
        </w:rPr>
        <w:t>℃</w:t>
      </w:r>
    </w:p>
    <w:p w:rsidR="000E1180" w:rsidRPr="00B92F68" w:rsidRDefault="000E1180" w:rsidP="000E1180">
      <w:pPr>
        <w:spacing w:line="276" w:lineRule="auto"/>
        <w:rPr>
          <w:rFonts w:asciiTheme="majorHAnsi" w:hAnsiTheme="majorHAnsi" w:cstheme="majorHAnsi"/>
          <w:color w:val="FF0000"/>
        </w:rPr>
      </w:pPr>
    </w:p>
    <w:p w:rsidR="000E1180" w:rsidRPr="00B92F68" w:rsidRDefault="00021BC4" w:rsidP="000E1180">
      <w:pPr>
        <w:spacing w:line="276" w:lineRule="auto"/>
        <w:rPr>
          <w:rFonts w:asciiTheme="majorHAnsi" w:hAnsiTheme="majorHAnsi" w:cstheme="majorHAnsi"/>
          <w:szCs w:val="21"/>
        </w:rPr>
      </w:pPr>
      <w:r w:rsidRPr="00B92F68">
        <w:rPr>
          <w:rFonts w:asciiTheme="majorHAnsi" w:hAnsiTheme="majorHAnsi" w:cstheme="majorHAnsi"/>
          <w:szCs w:val="21"/>
        </w:rPr>
        <w:t>11</w:t>
      </w:r>
      <w:r w:rsidR="006559BC" w:rsidRPr="00B92F68">
        <w:rPr>
          <w:rFonts w:asciiTheme="majorHAnsi" w:hAnsiTheme="minorEastAsia" w:cstheme="majorHAnsi"/>
          <w:szCs w:val="21"/>
        </w:rPr>
        <w:t>、</w:t>
      </w:r>
      <w:r w:rsidR="007E1F40" w:rsidRPr="00B92F68">
        <w:rPr>
          <w:rFonts w:asciiTheme="majorHAnsi" w:hAnsiTheme="minorEastAsia" w:cstheme="majorHAnsi"/>
          <w:szCs w:val="21"/>
        </w:rPr>
        <w:t>在攀登珠穆朗玛峰的过程中，某登山爱好者发现携带的手表表面玻璃发生了爆裂。这种手表是密封的，出厂时给的参数为：</w:t>
      </w:r>
      <w:r w:rsidR="007E1F40" w:rsidRPr="00B92F68">
        <w:rPr>
          <w:rFonts w:asciiTheme="majorHAnsi" w:hAnsiTheme="majorHAnsi" w:cstheme="majorHAnsi"/>
          <w:szCs w:val="21"/>
        </w:rPr>
        <w:t>27</w:t>
      </w:r>
      <w:r w:rsidR="007E1F40" w:rsidRPr="00B92F68">
        <w:rPr>
          <w:rFonts w:asciiTheme="majorHAnsi" w:hAnsiTheme="majorHAnsi" w:cstheme="majorHAnsi"/>
        </w:rPr>
        <w:t>ºC</w:t>
      </w:r>
      <w:r w:rsidR="007E1F40" w:rsidRPr="00B92F68">
        <w:rPr>
          <w:rFonts w:asciiTheme="majorHAnsi" w:hAnsiTheme="minorEastAsia" w:cstheme="majorHAnsi"/>
        </w:rPr>
        <w:t>时表内气体压强为</w:t>
      </w:r>
      <w:r w:rsidR="007E1F40" w:rsidRPr="00B92F68">
        <w:rPr>
          <w:rFonts w:asciiTheme="majorHAnsi" w:hAnsiTheme="majorHAnsi" w:cstheme="majorHAnsi"/>
        </w:rPr>
        <w:t>1</w:t>
      </w:r>
      <w:r w:rsidR="007E1F40" w:rsidRPr="00B92F68">
        <w:rPr>
          <w:rFonts w:asciiTheme="majorHAnsi" w:hAnsiTheme="majorHAnsi" w:cstheme="majorHAnsi"/>
          <w:szCs w:val="21"/>
        </w:rPr>
        <w:t>×10</w:t>
      </w:r>
      <w:r w:rsidR="007E1F40" w:rsidRPr="00B92F68">
        <w:rPr>
          <w:rFonts w:asciiTheme="majorHAnsi" w:hAnsiTheme="majorHAnsi" w:cstheme="majorHAnsi"/>
          <w:szCs w:val="21"/>
          <w:vertAlign w:val="superscript"/>
        </w:rPr>
        <w:t>5</w:t>
      </w:r>
      <w:r w:rsidR="007E1F40" w:rsidRPr="00B92F68">
        <w:rPr>
          <w:rFonts w:asciiTheme="majorHAnsi" w:hAnsiTheme="majorHAnsi" w:cstheme="majorHAnsi"/>
          <w:szCs w:val="21"/>
        </w:rPr>
        <w:t>Pa</w:t>
      </w:r>
      <w:r w:rsidR="007E1F40" w:rsidRPr="00B92F68">
        <w:rPr>
          <w:rFonts w:asciiTheme="majorHAnsi" w:hAnsiTheme="minorEastAsia" w:cstheme="majorHAnsi"/>
          <w:szCs w:val="21"/>
        </w:rPr>
        <w:t>；在内外压强差超过</w:t>
      </w:r>
      <w:r w:rsidR="007E1F40" w:rsidRPr="00B92F68">
        <w:rPr>
          <w:rFonts w:asciiTheme="majorHAnsi" w:hAnsiTheme="majorHAnsi" w:cstheme="majorHAnsi"/>
        </w:rPr>
        <w:t>6</w:t>
      </w:r>
      <w:r w:rsidR="007E1F40" w:rsidRPr="00B92F68">
        <w:rPr>
          <w:rFonts w:asciiTheme="majorHAnsi" w:hAnsiTheme="majorHAnsi" w:cstheme="majorHAnsi"/>
          <w:szCs w:val="21"/>
        </w:rPr>
        <w:t>×10</w:t>
      </w:r>
      <w:r w:rsidR="00BF28D5" w:rsidRPr="00B92F68">
        <w:rPr>
          <w:rFonts w:asciiTheme="majorHAnsi" w:hAnsiTheme="majorHAnsi" w:cstheme="majorHAnsi"/>
          <w:szCs w:val="21"/>
          <w:vertAlign w:val="superscript"/>
        </w:rPr>
        <w:t>4</w:t>
      </w:r>
      <w:r w:rsidR="007E1F40" w:rsidRPr="00B92F68">
        <w:rPr>
          <w:rFonts w:asciiTheme="majorHAnsi" w:hAnsiTheme="majorHAnsi" w:cstheme="majorHAnsi"/>
          <w:szCs w:val="21"/>
        </w:rPr>
        <w:t>Pa</w:t>
      </w:r>
      <w:r w:rsidR="00D82936" w:rsidRPr="00B92F68">
        <w:rPr>
          <w:rFonts w:asciiTheme="majorHAnsi" w:hAnsiTheme="minorEastAsia" w:cstheme="majorHAnsi"/>
          <w:szCs w:val="21"/>
        </w:rPr>
        <w:t>时，手表表面玻璃可能爆裂。已知当时手表处的气温为</w:t>
      </w:r>
      <w:r w:rsidR="003C4EDD" w:rsidRPr="00B92F68">
        <w:rPr>
          <w:rFonts w:asciiTheme="majorHAnsi" w:hAnsiTheme="minorEastAsia" w:cstheme="majorHAnsi"/>
          <w:szCs w:val="21"/>
        </w:rPr>
        <w:t>－</w:t>
      </w:r>
      <w:r w:rsidR="00D82936" w:rsidRPr="00B92F68">
        <w:rPr>
          <w:rFonts w:asciiTheme="majorHAnsi" w:hAnsiTheme="majorHAnsi" w:cstheme="majorHAnsi"/>
          <w:szCs w:val="21"/>
        </w:rPr>
        <w:t>13</w:t>
      </w:r>
      <w:r w:rsidR="00D82936" w:rsidRPr="00B92F68">
        <w:rPr>
          <w:rFonts w:asciiTheme="majorHAnsi" w:hAnsiTheme="majorHAnsi" w:cstheme="majorHAnsi"/>
        </w:rPr>
        <w:t>ºC</w:t>
      </w:r>
      <w:r w:rsidR="00D82936" w:rsidRPr="00B92F68">
        <w:rPr>
          <w:rFonts w:asciiTheme="majorHAnsi" w:hAnsiTheme="minorEastAsia" w:cstheme="majorHAnsi"/>
        </w:rPr>
        <w:t>，则该手表表面玻璃爆裂时表内气体压强的大小为</w:t>
      </w:r>
      <w:r w:rsidR="000E1180" w:rsidRPr="00B92F68">
        <w:rPr>
          <w:rFonts w:asciiTheme="majorHAnsi" w:hAnsiTheme="minorEastAsia" w:cstheme="majorHAnsi"/>
        </w:rPr>
        <w:t>多少</w:t>
      </w:r>
      <w:r w:rsidR="00B92F68">
        <w:rPr>
          <w:rFonts w:asciiTheme="majorHAnsi" w:hAnsiTheme="majorHAnsi" w:cstheme="majorHAnsi" w:hint="eastAsia"/>
        </w:rPr>
        <w:t>帕</w:t>
      </w:r>
      <w:r w:rsidR="00D6200D" w:rsidRPr="00B92F68">
        <w:rPr>
          <w:rFonts w:asciiTheme="majorHAnsi" w:hAnsiTheme="minorEastAsia" w:cstheme="majorHAnsi"/>
        </w:rPr>
        <w:t>？</w:t>
      </w:r>
      <w:r w:rsidR="00D82936" w:rsidRPr="00B92F68">
        <w:rPr>
          <w:rFonts w:asciiTheme="majorHAnsi" w:hAnsiTheme="minorEastAsia" w:cstheme="majorHAnsi"/>
        </w:rPr>
        <w:t>已知外界大气压随高度变化而变化，高度每上升</w:t>
      </w:r>
      <w:r w:rsidR="00D82936" w:rsidRPr="00B92F68">
        <w:rPr>
          <w:rFonts w:asciiTheme="majorHAnsi" w:hAnsiTheme="majorHAnsi" w:cstheme="majorHAnsi"/>
        </w:rPr>
        <w:t>12m</w:t>
      </w:r>
      <w:r w:rsidR="00D82936" w:rsidRPr="00B92F68">
        <w:rPr>
          <w:rFonts w:asciiTheme="majorHAnsi" w:hAnsiTheme="minorEastAsia" w:cstheme="majorHAnsi"/>
        </w:rPr>
        <w:t>，大气压降低</w:t>
      </w:r>
      <w:r w:rsidR="00D82936" w:rsidRPr="00B92F68">
        <w:rPr>
          <w:rFonts w:asciiTheme="majorHAnsi" w:hAnsiTheme="majorHAnsi" w:cstheme="majorHAnsi"/>
        </w:rPr>
        <w:t>133</w:t>
      </w:r>
      <w:r w:rsidR="00B92F68">
        <w:rPr>
          <w:rFonts w:asciiTheme="majorHAnsi" w:hAnsiTheme="majorHAnsi" w:cstheme="majorHAnsi" w:hint="eastAsia"/>
        </w:rPr>
        <w:t>P</w:t>
      </w:r>
      <w:r w:rsidR="00D82936" w:rsidRPr="00B92F68">
        <w:rPr>
          <w:rFonts w:asciiTheme="majorHAnsi" w:hAnsiTheme="majorHAnsi" w:cstheme="majorHAnsi"/>
        </w:rPr>
        <w:t>a</w:t>
      </w:r>
      <w:r w:rsidR="00D82936" w:rsidRPr="00B92F68">
        <w:rPr>
          <w:rFonts w:asciiTheme="majorHAnsi" w:hAnsiTheme="minorEastAsia" w:cstheme="majorHAnsi"/>
        </w:rPr>
        <w:t>，设海平面处的大气压强为</w:t>
      </w:r>
      <w:r w:rsidR="00D82936" w:rsidRPr="00B92F68">
        <w:rPr>
          <w:rFonts w:asciiTheme="majorHAnsi" w:hAnsiTheme="majorHAnsi" w:cstheme="majorHAnsi"/>
        </w:rPr>
        <w:t>1</w:t>
      </w:r>
      <w:r w:rsidR="00D82936" w:rsidRPr="00B92F68">
        <w:rPr>
          <w:rFonts w:asciiTheme="majorHAnsi" w:hAnsiTheme="majorHAnsi" w:cstheme="majorHAnsi"/>
          <w:szCs w:val="21"/>
        </w:rPr>
        <w:t>×10</w:t>
      </w:r>
      <w:r w:rsidR="00D82936" w:rsidRPr="00B92F68">
        <w:rPr>
          <w:rFonts w:asciiTheme="majorHAnsi" w:hAnsiTheme="majorHAnsi" w:cstheme="majorHAnsi"/>
          <w:szCs w:val="21"/>
          <w:vertAlign w:val="superscript"/>
        </w:rPr>
        <w:t>5</w:t>
      </w:r>
      <w:r w:rsidR="00D82936" w:rsidRPr="00B92F68">
        <w:rPr>
          <w:rFonts w:asciiTheme="majorHAnsi" w:hAnsiTheme="majorHAnsi" w:cstheme="majorHAnsi"/>
          <w:szCs w:val="21"/>
        </w:rPr>
        <w:t>Pa</w:t>
      </w:r>
      <w:r w:rsidR="00D82936" w:rsidRPr="00B92F68">
        <w:rPr>
          <w:rFonts w:asciiTheme="majorHAnsi" w:hAnsiTheme="minorEastAsia" w:cstheme="majorHAnsi"/>
          <w:szCs w:val="21"/>
        </w:rPr>
        <w:t>，则该登山运动员手表爆裂时所在处的海拔高度约为</w:t>
      </w:r>
      <w:r w:rsidR="000E1180" w:rsidRPr="00B92F68">
        <w:rPr>
          <w:rFonts w:asciiTheme="majorHAnsi" w:hAnsiTheme="minorEastAsia" w:cstheme="majorHAnsi"/>
          <w:szCs w:val="21"/>
        </w:rPr>
        <w:t>多少</w:t>
      </w:r>
      <w:r w:rsidR="00D6200D" w:rsidRPr="00B92F68">
        <w:rPr>
          <w:rFonts w:asciiTheme="majorHAnsi" w:hAnsiTheme="minorEastAsia" w:cstheme="majorHAnsi"/>
          <w:szCs w:val="21"/>
        </w:rPr>
        <w:t>？</w:t>
      </w:r>
    </w:p>
    <w:p w:rsidR="000E1180" w:rsidRPr="00B92F68" w:rsidRDefault="000E1180" w:rsidP="000E1180">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00045E4D" w:rsidRPr="00B92F68">
        <w:rPr>
          <w:rFonts w:asciiTheme="minorEastAsia" w:hAnsiTheme="minorEastAsia" w:cstheme="majorHAnsi"/>
          <w:bCs/>
          <w:color w:val="FF0000"/>
          <w:szCs w:val="21"/>
        </w:rPr>
        <w:t>★★★</w:t>
      </w:r>
    </w:p>
    <w:p w:rsidR="000E1180" w:rsidRPr="00B92F68" w:rsidRDefault="000E1180" w:rsidP="000E1180">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lastRenderedPageBreak/>
        <w:t>【答案】</w:t>
      </w:r>
      <w:r w:rsidR="00680D7F" w:rsidRPr="00B92F68">
        <w:rPr>
          <w:rFonts w:asciiTheme="majorHAnsi" w:hAnsiTheme="majorHAnsi" w:cstheme="majorHAnsi"/>
          <w:position w:val="-8"/>
        </w:rPr>
        <w:object w:dxaOrig="1939" w:dyaOrig="320">
          <v:shape id="_x0000_i1082" type="#_x0000_t75" style="width:96.75pt;height:15.75pt" o:ole="">
            <v:imagedata r:id="rId132" o:title=""/>
          </v:shape>
          <o:OLEObject Type="Embed" ProgID="Equation.DSMT4" ShapeID="_x0000_i1082" DrawAspect="Content" ObjectID="_1557900490" r:id="rId133"/>
        </w:object>
      </w:r>
    </w:p>
    <w:p w:rsidR="00D6200D" w:rsidRPr="00B92F68" w:rsidRDefault="000E1180" w:rsidP="0026391D">
      <w:pPr>
        <w:spacing w:line="276" w:lineRule="auto"/>
        <w:rPr>
          <w:rFonts w:asciiTheme="majorHAnsi" w:hAnsiTheme="majorHAnsi" w:cstheme="majorHAnsi"/>
          <w:color w:val="FF0000"/>
        </w:rPr>
      </w:pPr>
      <w:r w:rsidRPr="00B92F68">
        <w:rPr>
          <w:rFonts w:asciiTheme="majorHAnsi" w:hAnsiTheme="minorEastAsia" w:cstheme="majorHAnsi"/>
          <w:bCs/>
          <w:color w:val="FF0000"/>
          <w:kern w:val="0"/>
          <w:szCs w:val="21"/>
        </w:rPr>
        <w:t>【解析】</w:t>
      </w:r>
      <w:r w:rsidR="00D6200D" w:rsidRPr="00B92F68">
        <w:rPr>
          <w:rFonts w:asciiTheme="majorHAnsi" w:hAnsiTheme="minorEastAsia" w:cstheme="majorHAnsi"/>
          <w:bCs/>
          <w:color w:val="FF0000"/>
          <w:kern w:val="0"/>
          <w:szCs w:val="21"/>
        </w:rPr>
        <w:t>表内气体体积不变，根据查理定律</w:t>
      </w:r>
      <w:r w:rsidR="00D6200D" w:rsidRPr="00B92F68">
        <w:rPr>
          <w:rFonts w:asciiTheme="majorHAnsi" w:hAnsiTheme="majorHAnsi" w:cstheme="majorHAnsi"/>
          <w:color w:val="FF0000"/>
          <w:position w:val="-22"/>
        </w:rPr>
        <w:object w:dxaOrig="1740" w:dyaOrig="580">
          <v:shape id="_x0000_i1083" type="#_x0000_t75" style="width:87pt;height:29.25pt" o:ole="">
            <v:imagedata r:id="rId134" o:title=""/>
          </v:shape>
          <o:OLEObject Type="Embed" ProgID="Equation.DSMT4" ShapeID="_x0000_i1083" DrawAspect="Content" ObjectID="_1557900491" r:id="rId135"/>
        </w:object>
      </w:r>
      <w:r w:rsidR="00D6200D" w:rsidRPr="00B92F68">
        <w:rPr>
          <w:rFonts w:asciiTheme="majorHAnsi" w:hAnsiTheme="minorEastAsia" w:cstheme="majorHAnsi"/>
          <w:color w:val="FF0000"/>
        </w:rPr>
        <w:t>，解得</w:t>
      </w:r>
      <w:r w:rsidR="00D6200D" w:rsidRPr="00B92F68">
        <w:rPr>
          <w:rFonts w:asciiTheme="majorHAnsi" w:hAnsiTheme="majorHAnsi" w:cstheme="majorHAnsi"/>
          <w:color w:val="FF0000"/>
          <w:position w:val="-6"/>
        </w:rPr>
        <w:object w:dxaOrig="1460" w:dyaOrig="300">
          <v:shape id="_x0000_i1084" type="#_x0000_t75" style="width:72.75pt;height:15pt" o:ole="">
            <v:imagedata r:id="rId136" o:title=""/>
          </v:shape>
          <o:OLEObject Type="Embed" ProgID="Equation.DSMT4" ShapeID="_x0000_i1084" DrawAspect="Content" ObjectID="_1557900492" r:id="rId137"/>
        </w:object>
      </w:r>
      <w:r w:rsidR="00D6200D" w:rsidRPr="00B92F68">
        <w:rPr>
          <w:rFonts w:asciiTheme="majorHAnsi" w:hAnsiTheme="minorEastAsia" w:cstheme="majorHAnsi"/>
          <w:color w:val="FF0000"/>
        </w:rPr>
        <w:t>，由此可得，此时外界气体压强为</w:t>
      </w:r>
      <w:r w:rsidR="00680D7F" w:rsidRPr="00B92F68">
        <w:rPr>
          <w:rFonts w:asciiTheme="majorHAnsi" w:hAnsiTheme="majorHAnsi" w:cstheme="majorHAnsi"/>
          <w:color w:val="FF0000"/>
          <w:position w:val="-6"/>
        </w:rPr>
        <w:object w:dxaOrig="3320" w:dyaOrig="300">
          <v:shape id="_x0000_i1085" type="#_x0000_t75" style="width:165.75pt;height:15pt" o:ole="">
            <v:imagedata r:id="rId138" o:title=""/>
          </v:shape>
          <o:OLEObject Type="Embed" ProgID="Equation.DSMT4" ShapeID="_x0000_i1085" DrawAspect="Content" ObjectID="_1557900493" r:id="rId139"/>
        </w:object>
      </w:r>
    </w:p>
    <w:p w:rsidR="00777477" w:rsidRPr="00B92F68" w:rsidRDefault="00D6200D" w:rsidP="0026391D">
      <w:pPr>
        <w:spacing w:line="276" w:lineRule="auto"/>
        <w:rPr>
          <w:rFonts w:asciiTheme="majorHAnsi" w:hAnsiTheme="majorHAnsi" w:cstheme="majorHAnsi"/>
          <w:color w:val="FF0000"/>
          <w:szCs w:val="21"/>
        </w:rPr>
      </w:pPr>
      <w:r w:rsidRPr="00B92F68">
        <w:rPr>
          <w:rFonts w:asciiTheme="majorHAnsi" w:hAnsiTheme="minorEastAsia" w:cstheme="majorHAnsi"/>
          <w:color w:val="FF0000"/>
        </w:rPr>
        <w:t>此时山高</w:t>
      </w:r>
      <w:r w:rsidR="002A2E2E" w:rsidRPr="00B92F68">
        <w:rPr>
          <w:rFonts w:asciiTheme="majorHAnsi" w:hAnsiTheme="majorHAnsi" w:cstheme="majorHAnsi"/>
          <w:color w:val="FF0000"/>
          <w:position w:val="-22"/>
        </w:rPr>
        <w:object w:dxaOrig="3360" w:dyaOrig="580">
          <v:shape id="_x0000_i1086" type="#_x0000_t75" style="width:168pt;height:29.25pt" o:ole="">
            <v:imagedata r:id="rId140" o:title=""/>
          </v:shape>
          <o:OLEObject Type="Embed" ProgID="Equation.DSMT4" ShapeID="_x0000_i1086" DrawAspect="Content" ObjectID="_1557900494" r:id="rId141"/>
        </w:object>
      </w:r>
    </w:p>
    <w:p w:rsidR="008978C4" w:rsidRPr="00B92F68" w:rsidRDefault="008978C4" w:rsidP="0026391D">
      <w:pPr>
        <w:spacing w:line="276" w:lineRule="auto"/>
        <w:rPr>
          <w:rFonts w:asciiTheme="majorHAnsi" w:hAnsiTheme="majorHAnsi" w:cstheme="majorHAnsi"/>
          <w:szCs w:val="21"/>
        </w:rPr>
      </w:pPr>
    </w:p>
    <w:p w:rsidR="00777477" w:rsidRPr="00B92F68" w:rsidRDefault="006559BC" w:rsidP="0026391D">
      <w:pPr>
        <w:spacing w:line="276" w:lineRule="auto"/>
        <w:rPr>
          <w:rFonts w:asciiTheme="majorHAnsi" w:hAnsiTheme="majorHAnsi" w:cstheme="majorHAnsi"/>
          <w:szCs w:val="21"/>
        </w:rPr>
      </w:pPr>
      <w:r w:rsidRPr="00B92F68">
        <w:rPr>
          <w:rFonts w:asciiTheme="majorHAnsi" w:hAnsiTheme="majorHAnsi" w:cstheme="majorHAnsi"/>
          <w:szCs w:val="21"/>
        </w:rPr>
        <w:t>1</w:t>
      </w:r>
      <w:r w:rsidR="00021BC4" w:rsidRPr="00B92F68">
        <w:rPr>
          <w:rFonts w:asciiTheme="majorHAnsi" w:hAnsiTheme="majorHAnsi" w:cstheme="majorHAnsi"/>
          <w:szCs w:val="21"/>
        </w:rPr>
        <w:t>2</w:t>
      </w:r>
      <w:r w:rsidRPr="00B92F68">
        <w:rPr>
          <w:rFonts w:asciiTheme="majorHAnsi" w:hAnsiTheme="minorEastAsia" w:cstheme="majorHAnsi"/>
          <w:szCs w:val="21"/>
        </w:rPr>
        <w:t>、</w:t>
      </w:r>
      <w:r w:rsidR="00AF6E0F" w:rsidRPr="00B92F68">
        <w:rPr>
          <w:rFonts w:asciiTheme="majorHAnsi" w:hAnsiTheme="minorEastAsia" w:cstheme="majorHAnsi"/>
          <w:szCs w:val="21"/>
        </w:rPr>
        <w:t>内部光滑的导热气缸竖直放置，用质量不计、横截面积为</w:t>
      </w:r>
      <w:r w:rsidR="008978C4" w:rsidRPr="00B92F68">
        <w:rPr>
          <w:rFonts w:asciiTheme="majorHAnsi" w:hAnsiTheme="majorHAnsi" w:cstheme="majorHAnsi"/>
        </w:rPr>
        <w:t>2</w:t>
      </w:r>
      <w:r w:rsidR="008978C4" w:rsidRPr="00B92F68">
        <w:rPr>
          <w:rFonts w:asciiTheme="majorHAnsi" w:hAnsiTheme="majorHAnsi" w:cstheme="majorHAnsi"/>
          <w:szCs w:val="21"/>
        </w:rPr>
        <w:t>×10</w:t>
      </w:r>
      <w:r w:rsidR="008978C4" w:rsidRPr="00B92F68">
        <w:rPr>
          <w:rFonts w:asciiTheme="majorHAnsi" w:hAnsiTheme="minorEastAsia" w:cstheme="majorHAnsi"/>
          <w:szCs w:val="21"/>
          <w:vertAlign w:val="superscript"/>
        </w:rPr>
        <w:t>－</w:t>
      </w:r>
      <w:r w:rsidR="008978C4" w:rsidRPr="00B92F68">
        <w:rPr>
          <w:rFonts w:asciiTheme="majorHAnsi" w:hAnsiTheme="majorHAnsi" w:cstheme="majorHAnsi"/>
          <w:szCs w:val="21"/>
          <w:vertAlign w:val="superscript"/>
        </w:rPr>
        <w:t>4</w:t>
      </w:r>
      <w:r w:rsidR="00AF6E0F" w:rsidRPr="00B92F68">
        <w:rPr>
          <w:rFonts w:asciiTheme="majorHAnsi" w:hAnsiTheme="majorHAnsi" w:cstheme="majorHAnsi"/>
          <w:szCs w:val="21"/>
        </w:rPr>
        <w:t>m</w:t>
      </w:r>
      <w:r w:rsidR="00AF6E0F" w:rsidRPr="00B92F68">
        <w:rPr>
          <w:rFonts w:asciiTheme="majorHAnsi" w:hAnsiTheme="majorHAnsi" w:cstheme="majorHAnsi"/>
          <w:szCs w:val="21"/>
          <w:vertAlign w:val="superscript"/>
        </w:rPr>
        <w:t>2</w:t>
      </w:r>
      <w:r w:rsidR="00AF6E0F" w:rsidRPr="00B92F68">
        <w:rPr>
          <w:rFonts w:asciiTheme="majorHAnsi" w:hAnsiTheme="minorEastAsia" w:cstheme="majorHAnsi"/>
          <w:szCs w:val="21"/>
        </w:rPr>
        <w:t>的活塞封闭了一定质量的气体。现在活塞上方缓缓</w:t>
      </w:r>
      <w:r w:rsidR="002A2E2E" w:rsidRPr="00B92F68">
        <w:rPr>
          <w:rFonts w:asciiTheme="majorHAnsi" w:hAnsiTheme="minorEastAsia" w:cstheme="majorHAnsi"/>
          <w:szCs w:val="21"/>
        </w:rPr>
        <w:t>倒</w:t>
      </w:r>
      <w:r w:rsidR="00AF6E0F" w:rsidRPr="00B92F68">
        <w:rPr>
          <w:rFonts w:asciiTheme="majorHAnsi" w:hAnsiTheme="minorEastAsia" w:cstheme="majorHAnsi"/>
          <w:szCs w:val="21"/>
        </w:rPr>
        <w:t>上沙子，使封闭气体的体积逐渐变为原来的一半。接着变在活塞上方缓缓倒上沙子边对气缸加热，使活塞位置保持不变，直到气体温度达到</w:t>
      </w:r>
      <w:r w:rsidR="00AF6E0F" w:rsidRPr="00B92F68">
        <w:rPr>
          <w:rFonts w:asciiTheme="majorHAnsi" w:hAnsiTheme="majorHAnsi" w:cstheme="majorHAnsi"/>
          <w:szCs w:val="21"/>
        </w:rPr>
        <w:t>177</w:t>
      </w:r>
      <w:r w:rsidR="00AF6E0F" w:rsidRPr="00B92F68">
        <w:rPr>
          <w:rFonts w:asciiTheme="majorHAnsi" w:hAnsiTheme="majorHAnsi" w:cstheme="majorHAnsi"/>
        </w:rPr>
        <w:t>ºC</w:t>
      </w:r>
      <w:r w:rsidR="00AF6E0F" w:rsidRPr="00B92F68">
        <w:rPr>
          <w:rFonts w:asciiTheme="majorHAnsi" w:hAnsiTheme="minorEastAsia" w:cstheme="majorHAnsi"/>
        </w:rPr>
        <w:t>。（外界环境温度为</w:t>
      </w:r>
      <w:r w:rsidR="00AF6E0F" w:rsidRPr="00B92F68">
        <w:rPr>
          <w:rFonts w:asciiTheme="majorHAnsi" w:hAnsiTheme="majorHAnsi" w:cstheme="majorHAnsi"/>
          <w:szCs w:val="21"/>
        </w:rPr>
        <w:t>27</w:t>
      </w:r>
      <w:r w:rsidR="00AF6E0F" w:rsidRPr="00B92F68">
        <w:rPr>
          <w:rFonts w:asciiTheme="majorHAnsi" w:hAnsiTheme="majorHAnsi" w:cstheme="majorHAnsi"/>
        </w:rPr>
        <w:t>ºC</w:t>
      </w:r>
      <w:r w:rsidR="00AF6E0F" w:rsidRPr="00B92F68">
        <w:rPr>
          <w:rFonts w:asciiTheme="majorHAnsi" w:hAnsiTheme="minorEastAsia" w:cstheme="majorHAnsi"/>
        </w:rPr>
        <w:t>，大气压强为</w:t>
      </w:r>
      <w:r w:rsidR="00AF6E0F" w:rsidRPr="00B92F68">
        <w:rPr>
          <w:rFonts w:asciiTheme="majorHAnsi" w:hAnsiTheme="majorHAnsi" w:cstheme="majorHAnsi"/>
        </w:rPr>
        <w:t>1</w:t>
      </w:r>
      <w:r w:rsidR="00AF6E0F" w:rsidRPr="00B92F68">
        <w:rPr>
          <w:rFonts w:asciiTheme="majorHAnsi" w:hAnsiTheme="majorHAnsi" w:cstheme="majorHAnsi"/>
          <w:szCs w:val="21"/>
        </w:rPr>
        <w:t>×10</w:t>
      </w:r>
      <w:r w:rsidR="00AF6E0F" w:rsidRPr="00B92F68">
        <w:rPr>
          <w:rFonts w:asciiTheme="majorHAnsi" w:hAnsiTheme="majorHAnsi" w:cstheme="majorHAnsi"/>
          <w:szCs w:val="21"/>
          <w:vertAlign w:val="superscript"/>
        </w:rPr>
        <w:t>5</w:t>
      </w:r>
      <w:r w:rsidR="00AF6E0F" w:rsidRPr="00B92F68">
        <w:rPr>
          <w:rFonts w:asciiTheme="majorHAnsi" w:hAnsiTheme="majorHAnsi" w:cstheme="majorHAnsi"/>
          <w:szCs w:val="21"/>
        </w:rPr>
        <w:t>Pa</w:t>
      </w:r>
      <w:r w:rsidR="00AF6E0F" w:rsidRPr="00B92F68">
        <w:rPr>
          <w:rFonts w:asciiTheme="majorHAnsi" w:hAnsiTheme="minorEastAsia" w:cstheme="majorHAnsi"/>
          <w:szCs w:val="21"/>
        </w:rPr>
        <w:t>，</w:t>
      </w:r>
      <w:r w:rsidR="00AF6E0F" w:rsidRPr="00B92F68">
        <w:rPr>
          <w:rFonts w:asciiTheme="majorHAnsi" w:hAnsiTheme="majorHAnsi" w:cstheme="majorHAnsi"/>
          <w:i/>
          <w:szCs w:val="21"/>
        </w:rPr>
        <w:t>g</w:t>
      </w:r>
      <w:r w:rsidR="00A733D9" w:rsidRPr="00B92F68">
        <w:rPr>
          <w:rFonts w:asciiTheme="majorHAnsi" w:hAnsiTheme="minorEastAsia" w:cstheme="majorHAnsi"/>
          <w:szCs w:val="21"/>
        </w:rPr>
        <w:t>＝</w:t>
      </w:r>
      <w:r w:rsidR="00AF6E0F" w:rsidRPr="00B92F68">
        <w:rPr>
          <w:rFonts w:asciiTheme="majorHAnsi" w:hAnsiTheme="majorHAnsi" w:cstheme="majorHAnsi"/>
          <w:szCs w:val="21"/>
        </w:rPr>
        <w:t>10m/s</w:t>
      </w:r>
      <w:r w:rsidR="00AF6E0F" w:rsidRPr="00B92F68">
        <w:rPr>
          <w:rFonts w:asciiTheme="majorHAnsi" w:hAnsiTheme="majorHAnsi" w:cstheme="majorHAnsi"/>
          <w:szCs w:val="21"/>
          <w:vertAlign w:val="superscript"/>
        </w:rPr>
        <w:t>2</w:t>
      </w:r>
      <w:r w:rsidR="00AF6E0F" w:rsidRPr="00B92F68">
        <w:rPr>
          <w:rFonts w:asciiTheme="majorHAnsi" w:hAnsiTheme="minorEastAsia" w:cstheme="majorHAnsi"/>
        </w:rPr>
        <w:t>）</w:t>
      </w:r>
      <w:r w:rsidR="008978C4" w:rsidRPr="00B92F68">
        <w:rPr>
          <w:rFonts w:asciiTheme="majorHAnsi" w:hAnsiTheme="minorEastAsia" w:cstheme="majorHAnsi"/>
        </w:rPr>
        <w:t>，求</w:t>
      </w:r>
    </w:p>
    <w:p w:rsidR="00777477" w:rsidRPr="00B92F68" w:rsidRDefault="006826D4" w:rsidP="0026391D">
      <w:pPr>
        <w:spacing w:line="276" w:lineRule="auto"/>
        <w:rPr>
          <w:rFonts w:asciiTheme="majorHAnsi" w:hAnsiTheme="majorHAnsi" w:cstheme="majorHAnsi"/>
          <w:szCs w:val="21"/>
        </w:rPr>
      </w:pPr>
      <w:r w:rsidRPr="00B92F68">
        <w:rPr>
          <w:rFonts w:asciiTheme="majorHAnsi" w:hAnsiTheme="majorHAnsi" w:cstheme="majorHAnsi"/>
          <w:noProof/>
          <w:szCs w:val="21"/>
        </w:rPr>
        <w:drawing>
          <wp:anchor distT="0" distB="0" distL="114300" distR="114300" simplePos="0" relativeHeight="251661824" behindDoc="0" locked="0" layoutInCell="1" allowOverlap="1">
            <wp:simplePos x="0" y="0"/>
            <wp:positionH relativeFrom="column">
              <wp:posOffset>4133850</wp:posOffset>
            </wp:positionH>
            <wp:positionV relativeFrom="paragraph">
              <wp:posOffset>168275</wp:posOffset>
            </wp:positionV>
            <wp:extent cx="790575" cy="981075"/>
            <wp:effectExtent l="19050" t="0" r="9525" b="0"/>
            <wp:wrapSquare wrapText="bothSides"/>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2">
                      <a:lum bright="-10000" contrast="20000"/>
                    </a:blip>
                    <a:srcRect/>
                    <a:stretch>
                      <a:fillRect/>
                    </a:stretch>
                  </pic:blipFill>
                  <pic:spPr bwMode="auto">
                    <a:xfrm>
                      <a:off x="0" y="0"/>
                      <a:ext cx="790575" cy="981075"/>
                    </a:xfrm>
                    <a:prstGeom prst="rect">
                      <a:avLst/>
                    </a:prstGeom>
                    <a:noFill/>
                    <a:ln w="9525">
                      <a:noFill/>
                      <a:miter lim="800000"/>
                      <a:headEnd/>
                      <a:tailEnd/>
                    </a:ln>
                  </pic:spPr>
                </pic:pic>
              </a:graphicData>
            </a:graphic>
          </wp:anchor>
        </w:drawing>
      </w:r>
      <w:r w:rsidR="00AF6E0F" w:rsidRPr="00B92F68">
        <w:rPr>
          <w:rFonts w:asciiTheme="majorHAnsi" w:hAnsiTheme="minorEastAsia" w:cstheme="majorHAnsi"/>
          <w:szCs w:val="21"/>
        </w:rPr>
        <w:t>（</w:t>
      </w:r>
      <w:r w:rsidR="00AF6E0F" w:rsidRPr="00B92F68">
        <w:rPr>
          <w:rFonts w:asciiTheme="majorHAnsi" w:hAnsiTheme="majorHAnsi" w:cstheme="majorHAnsi"/>
          <w:szCs w:val="21"/>
        </w:rPr>
        <w:t>1</w:t>
      </w:r>
      <w:r w:rsidR="008978C4" w:rsidRPr="00B92F68">
        <w:rPr>
          <w:rFonts w:asciiTheme="majorHAnsi" w:hAnsiTheme="minorEastAsia" w:cstheme="majorHAnsi"/>
          <w:szCs w:val="21"/>
        </w:rPr>
        <w:t>）</w:t>
      </w:r>
      <w:r w:rsidR="00AF6E0F" w:rsidRPr="00B92F68">
        <w:rPr>
          <w:rFonts w:asciiTheme="majorHAnsi" w:hAnsiTheme="minorEastAsia" w:cstheme="majorHAnsi"/>
          <w:szCs w:val="21"/>
        </w:rPr>
        <w:t>加热前倒入多少质量的沙子？</w:t>
      </w:r>
    </w:p>
    <w:p w:rsidR="00AF6E0F" w:rsidRPr="00B92F68" w:rsidRDefault="00AF6E0F" w:rsidP="0026391D">
      <w:pPr>
        <w:spacing w:line="276" w:lineRule="auto"/>
        <w:rPr>
          <w:rFonts w:asciiTheme="majorHAnsi" w:hAnsiTheme="majorHAnsi" w:cstheme="majorHAnsi"/>
          <w:szCs w:val="21"/>
        </w:rPr>
      </w:pPr>
      <w:r w:rsidRPr="00B92F68">
        <w:rPr>
          <w:rFonts w:asciiTheme="majorHAnsi" w:hAnsiTheme="minorEastAsia" w:cstheme="majorHAnsi"/>
          <w:szCs w:val="21"/>
        </w:rPr>
        <w:t>（</w:t>
      </w:r>
      <w:r w:rsidRPr="00B92F68">
        <w:rPr>
          <w:rFonts w:asciiTheme="majorHAnsi" w:hAnsiTheme="majorHAnsi" w:cstheme="majorHAnsi"/>
          <w:szCs w:val="21"/>
        </w:rPr>
        <w:t>2</w:t>
      </w:r>
      <w:r w:rsidR="008978C4" w:rsidRPr="00B92F68">
        <w:rPr>
          <w:rFonts w:asciiTheme="majorHAnsi" w:hAnsiTheme="minorEastAsia" w:cstheme="majorHAnsi"/>
          <w:szCs w:val="21"/>
        </w:rPr>
        <w:t>）</w:t>
      </w:r>
      <w:r w:rsidRPr="00B92F68">
        <w:rPr>
          <w:rFonts w:asciiTheme="majorHAnsi" w:hAnsiTheme="minorEastAsia" w:cstheme="majorHAnsi"/>
          <w:szCs w:val="21"/>
        </w:rPr>
        <w:t>整个过程总共倒入多少质量的沙子？</w:t>
      </w:r>
    </w:p>
    <w:p w:rsidR="000E1180" w:rsidRPr="00B92F68" w:rsidRDefault="000E1180" w:rsidP="000E1180">
      <w:pPr>
        <w:spacing w:line="276" w:lineRule="auto"/>
        <w:rPr>
          <w:rFonts w:asciiTheme="majorHAnsi" w:hAnsiTheme="majorHAnsi" w:cstheme="majorHAnsi"/>
          <w:szCs w:val="21"/>
        </w:rPr>
      </w:pPr>
    </w:p>
    <w:p w:rsidR="000E1180" w:rsidRPr="00B92F68" w:rsidRDefault="000E1180" w:rsidP="000E1180">
      <w:pPr>
        <w:spacing w:line="276" w:lineRule="auto"/>
        <w:rPr>
          <w:rFonts w:asciiTheme="majorHAnsi" w:hAnsiTheme="majorHAnsi" w:cstheme="majorHAnsi"/>
          <w:bCs/>
          <w:color w:val="FF0000"/>
          <w:szCs w:val="21"/>
        </w:rPr>
      </w:pPr>
      <w:r w:rsidRPr="00B92F68">
        <w:rPr>
          <w:rFonts w:asciiTheme="majorHAnsi" w:hAnsiTheme="minorEastAsia" w:cstheme="majorHAnsi"/>
          <w:bCs/>
          <w:color w:val="FF0000"/>
          <w:szCs w:val="21"/>
        </w:rPr>
        <w:t>【难度】</w:t>
      </w:r>
      <w:r w:rsidRPr="00B92F68">
        <w:rPr>
          <w:rFonts w:asciiTheme="minorEastAsia" w:hAnsiTheme="minorEastAsia" w:cstheme="majorHAnsi"/>
          <w:bCs/>
          <w:color w:val="FF0000"/>
          <w:szCs w:val="21"/>
        </w:rPr>
        <w:t>★</w:t>
      </w:r>
      <w:r w:rsidR="008978C4" w:rsidRPr="00B92F68">
        <w:rPr>
          <w:rFonts w:asciiTheme="minorEastAsia" w:hAnsiTheme="minorEastAsia" w:cstheme="majorHAnsi"/>
          <w:bCs/>
          <w:color w:val="FF0000"/>
          <w:szCs w:val="21"/>
        </w:rPr>
        <w:t>★★</w:t>
      </w:r>
    </w:p>
    <w:p w:rsidR="000E1180" w:rsidRPr="00B92F68" w:rsidRDefault="000E1180" w:rsidP="000E1180">
      <w:pPr>
        <w:spacing w:line="276" w:lineRule="auto"/>
        <w:rPr>
          <w:rFonts w:asciiTheme="majorHAnsi" w:hAnsiTheme="majorHAnsi" w:cstheme="majorHAnsi"/>
          <w:color w:val="FF0000"/>
          <w:szCs w:val="21"/>
        </w:rPr>
      </w:pPr>
      <w:r w:rsidRPr="00B92F68">
        <w:rPr>
          <w:rFonts w:asciiTheme="majorHAnsi" w:hAnsiTheme="minorEastAsia" w:cstheme="majorHAnsi"/>
          <w:bCs/>
          <w:color w:val="FF0000"/>
          <w:szCs w:val="21"/>
        </w:rPr>
        <w:t>【答案】</w:t>
      </w:r>
      <w:r w:rsidR="002E11FF" w:rsidRPr="00B92F68">
        <w:rPr>
          <w:rFonts w:asciiTheme="majorHAnsi" w:hAnsiTheme="minorEastAsia" w:cstheme="majorHAnsi"/>
          <w:bCs/>
          <w:color w:val="FF0000"/>
          <w:szCs w:val="21"/>
        </w:rPr>
        <w:t>（</w:t>
      </w:r>
      <w:r w:rsidR="002E11FF" w:rsidRPr="00B92F68">
        <w:rPr>
          <w:rFonts w:asciiTheme="majorHAnsi" w:hAnsiTheme="majorHAnsi" w:cstheme="majorHAnsi"/>
          <w:bCs/>
          <w:color w:val="FF0000"/>
          <w:szCs w:val="21"/>
        </w:rPr>
        <w:t>1</w:t>
      </w:r>
      <w:r w:rsidR="002E11FF" w:rsidRPr="00B92F68">
        <w:rPr>
          <w:rFonts w:asciiTheme="majorHAnsi" w:hAnsiTheme="minorEastAsia" w:cstheme="majorHAnsi"/>
          <w:bCs/>
          <w:color w:val="FF0000"/>
          <w:szCs w:val="21"/>
        </w:rPr>
        <w:t>）</w:t>
      </w:r>
      <w:r w:rsidR="002A2E2E" w:rsidRPr="00B92F68">
        <w:rPr>
          <w:rFonts w:asciiTheme="majorHAnsi" w:hAnsiTheme="majorHAnsi" w:cstheme="majorHAnsi"/>
          <w:color w:val="FF0000"/>
          <w:szCs w:val="21"/>
        </w:rPr>
        <w:t>2</w:t>
      </w:r>
      <w:r w:rsidR="002E11FF" w:rsidRPr="00B92F68">
        <w:rPr>
          <w:rFonts w:asciiTheme="majorHAnsi" w:hAnsiTheme="majorHAnsi" w:cstheme="majorHAnsi"/>
          <w:color w:val="FF0000"/>
          <w:szCs w:val="21"/>
        </w:rPr>
        <w:t>kg</w:t>
      </w:r>
      <w:r w:rsidR="002E11FF" w:rsidRPr="00B92F68">
        <w:rPr>
          <w:rFonts w:asciiTheme="majorHAnsi" w:hAnsiTheme="minorEastAsia" w:cstheme="majorHAnsi"/>
          <w:color w:val="FF0000"/>
          <w:szCs w:val="21"/>
        </w:rPr>
        <w:t>（</w:t>
      </w:r>
      <w:r w:rsidR="002E11FF" w:rsidRPr="00B92F68">
        <w:rPr>
          <w:rFonts w:asciiTheme="majorHAnsi" w:hAnsiTheme="majorHAnsi" w:cstheme="majorHAnsi"/>
          <w:color w:val="FF0000"/>
          <w:szCs w:val="21"/>
        </w:rPr>
        <w:t>2</w:t>
      </w:r>
      <w:r w:rsidR="002E11FF" w:rsidRPr="00B92F68">
        <w:rPr>
          <w:rFonts w:asciiTheme="majorHAnsi" w:hAnsiTheme="minorEastAsia" w:cstheme="majorHAnsi"/>
          <w:color w:val="FF0000"/>
          <w:szCs w:val="21"/>
        </w:rPr>
        <w:t>）</w:t>
      </w:r>
      <w:r w:rsidR="001F3507" w:rsidRPr="00B92F68">
        <w:rPr>
          <w:rFonts w:asciiTheme="majorHAnsi" w:hAnsiTheme="majorHAnsi" w:cstheme="majorHAnsi"/>
          <w:color w:val="FF0000"/>
          <w:szCs w:val="21"/>
        </w:rPr>
        <w:t>4</w:t>
      </w:r>
      <w:bookmarkStart w:id="0" w:name="_GoBack"/>
      <w:bookmarkEnd w:id="0"/>
      <w:r w:rsidR="002E11FF" w:rsidRPr="00B92F68">
        <w:rPr>
          <w:rFonts w:asciiTheme="majorHAnsi" w:hAnsiTheme="majorHAnsi" w:cstheme="majorHAnsi"/>
          <w:color w:val="FF0000"/>
          <w:szCs w:val="21"/>
        </w:rPr>
        <w:t>kg</w:t>
      </w:r>
    </w:p>
    <w:p w:rsidR="00AF6E0F" w:rsidRPr="00B92F68" w:rsidRDefault="000E1180" w:rsidP="0026391D">
      <w:pPr>
        <w:spacing w:line="276" w:lineRule="auto"/>
        <w:rPr>
          <w:rFonts w:asciiTheme="majorHAnsi" w:hAnsiTheme="majorHAnsi" w:cstheme="majorHAnsi"/>
          <w:szCs w:val="21"/>
        </w:rPr>
      </w:pPr>
      <w:r w:rsidRPr="00B92F68">
        <w:rPr>
          <w:rFonts w:asciiTheme="majorHAnsi" w:hAnsiTheme="minorEastAsia" w:cstheme="majorHAnsi"/>
          <w:bCs/>
          <w:color w:val="FF0000"/>
          <w:kern w:val="0"/>
          <w:szCs w:val="21"/>
        </w:rPr>
        <w:t>【解析】</w:t>
      </w:r>
      <w:r w:rsidR="00AF6E0F" w:rsidRPr="00B92F68">
        <w:rPr>
          <w:rFonts w:asciiTheme="majorHAnsi" w:hAnsiTheme="minorEastAsia" w:cstheme="majorHAnsi"/>
          <w:color w:val="FF0000"/>
          <w:szCs w:val="21"/>
        </w:rPr>
        <w:t>（</w:t>
      </w:r>
      <w:r w:rsidR="00AF6E0F" w:rsidRPr="00B92F68">
        <w:rPr>
          <w:rFonts w:asciiTheme="majorHAnsi" w:hAnsiTheme="majorHAnsi" w:cstheme="majorHAnsi"/>
          <w:color w:val="FF0000"/>
          <w:szCs w:val="21"/>
        </w:rPr>
        <w:t>1</w:t>
      </w:r>
      <w:r w:rsidR="00AF6E0F" w:rsidRPr="00B92F68">
        <w:rPr>
          <w:rFonts w:asciiTheme="majorHAnsi" w:hAnsiTheme="minorEastAsia" w:cstheme="majorHAnsi"/>
          <w:color w:val="FF0000"/>
          <w:szCs w:val="21"/>
        </w:rPr>
        <w:t>）气体做等温变化</w:t>
      </w:r>
      <w:r w:rsidR="00AF6E0F" w:rsidRPr="00B92F68">
        <w:rPr>
          <w:rFonts w:asciiTheme="majorHAnsi" w:hAnsiTheme="majorHAnsi" w:cstheme="majorHAnsi"/>
          <w:color w:val="FF0000"/>
          <w:position w:val="-22"/>
          <w:szCs w:val="21"/>
        </w:rPr>
        <w:object w:dxaOrig="680" w:dyaOrig="560">
          <v:shape id="_x0000_i1087" type="#_x0000_t75" style="width:33.75pt;height:27.75pt" o:ole="">
            <v:imagedata r:id="rId143" o:title=""/>
          </v:shape>
          <o:OLEObject Type="Embed" ProgID="Equation.DSMT4" ShapeID="_x0000_i1087" DrawAspect="Content" ObjectID="_1557900495" r:id="rId144"/>
        </w:object>
      </w:r>
      <w:r w:rsidR="00AF6E0F" w:rsidRPr="00B92F68">
        <w:rPr>
          <w:rFonts w:asciiTheme="majorHAnsi" w:hAnsiTheme="minorEastAsia" w:cstheme="majorHAnsi"/>
          <w:color w:val="FF0000"/>
          <w:szCs w:val="21"/>
        </w:rPr>
        <w:t>；</w:t>
      </w:r>
      <w:r w:rsidR="00AF6E0F" w:rsidRPr="00B92F68">
        <w:rPr>
          <w:rFonts w:asciiTheme="majorHAnsi" w:hAnsiTheme="majorHAnsi" w:cstheme="majorHAnsi"/>
          <w:color w:val="FF0000"/>
          <w:position w:val="-10"/>
          <w:szCs w:val="21"/>
        </w:rPr>
        <w:object w:dxaOrig="620" w:dyaOrig="320">
          <v:shape id="_x0000_i1088" type="#_x0000_t75" style="width:30.75pt;height:15.75pt" o:ole="">
            <v:imagedata r:id="rId145" o:title=""/>
          </v:shape>
          <o:OLEObject Type="Embed" ProgID="Equation.DSMT4" ShapeID="_x0000_i1088" DrawAspect="Content" ObjectID="_1557900496" r:id="rId146"/>
        </w:object>
      </w:r>
      <w:r w:rsidR="00AF6E0F" w:rsidRPr="00B92F68">
        <w:rPr>
          <w:rFonts w:asciiTheme="majorHAnsi" w:hAnsiTheme="minorEastAsia" w:cstheme="majorHAnsi"/>
          <w:color w:val="FF0000"/>
          <w:szCs w:val="21"/>
        </w:rPr>
        <w:t>；</w:t>
      </w:r>
      <w:r w:rsidR="002A2E2E" w:rsidRPr="00B92F68">
        <w:rPr>
          <w:rFonts w:asciiTheme="majorHAnsi" w:hAnsiTheme="majorHAnsi" w:cstheme="majorHAnsi"/>
          <w:color w:val="FF0000"/>
          <w:position w:val="-22"/>
          <w:szCs w:val="21"/>
        </w:rPr>
        <w:object w:dxaOrig="1200" w:dyaOrig="560">
          <v:shape id="_x0000_i1089" type="#_x0000_t75" style="width:60pt;height:27.75pt" o:ole="">
            <v:imagedata r:id="rId147" o:title=""/>
          </v:shape>
          <o:OLEObject Type="Embed" ProgID="Equation.DSMT4" ShapeID="_x0000_i1089" DrawAspect="Content" ObjectID="_1557900497" r:id="rId148"/>
        </w:object>
      </w:r>
    </w:p>
    <w:p w:rsidR="008978C4" w:rsidRPr="00B92F68" w:rsidRDefault="00AF6E0F" w:rsidP="0026391D">
      <w:pPr>
        <w:spacing w:line="276" w:lineRule="auto"/>
        <w:rPr>
          <w:rFonts w:asciiTheme="majorHAnsi" w:hAnsiTheme="majorHAnsi" w:cstheme="majorHAnsi"/>
          <w:color w:val="FF0000"/>
          <w:szCs w:val="21"/>
        </w:rPr>
      </w:pPr>
      <w:r w:rsidRPr="00B92F68">
        <w:rPr>
          <w:rFonts w:asciiTheme="majorHAnsi" w:hAnsiTheme="majorHAnsi" w:cstheme="majorHAnsi"/>
          <w:color w:val="FF0000"/>
          <w:position w:val="-10"/>
          <w:szCs w:val="21"/>
        </w:rPr>
        <w:object w:dxaOrig="1060" w:dyaOrig="320">
          <v:shape id="_x0000_i1090" type="#_x0000_t75" style="width:53.25pt;height:15.75pt" o:ole="">
            <v:imagedata r:id="rId149" o:title=""/>
          </v:shape>
          <o:OLEObject Type="Embed" ProgID="Equation.DSMT4" ShapeID="_x0000_i1090" DrawAspect="Content" ObjectID="_1557900498" r:id="rId150"/>
        </w:object>
      </w:r>
    </w:p>
    <w:p w:rsidR="00AF6E0F" w:rsidRPr="00B92F68" w:rsidRDefault="00AF6E0F" w:rsidP="0026391D">
      <w:pPr>
        <w:spacing w:line="276" w:lineRule="auto"/>
        <w:rPr>
          <w:rFonts w:asciiTheme="majorHAnsi" w:hAnsiTheme="majorHAnsi" w:cstheme="majorHAnsi"/>
          <w:color w:val="FF0000"/>
          <w:szCs w:val="21"/>
        </w:rPr>
      </w:pPr>
      <w:r w:rsidRPr="00B92F68">
        <w:rPr>
          <w:rFonts w:asciiTheme="majorHAnsi" w:hAnsiTheme="majorHAnsi" w:cstheme="majorHAnsi"/>
          <w:color w:val="FF0000"/>
          <w:position w:val="-10"/>
          <w:szCs w:val="21"/>
        </w:rPr>
        <w:object w:dxaOrig="1800" w:dyaOrig="340">
          <v:shape id="_x0000_i1091" type="#_x0000_t75" style="width:90pt;height:17.25pt" o:ole="">
            <v:imagedata r:id="rId151" o:title=""/>
          </v:shape>
          <o:OLEObject Type="Embed" ProgID="Equation.DSMT4" ShapeID="_x0000_i1091" DrawAspect="Content" ObjectID="_1557900499" r:id="rId152"/>
        </w:object>
      </w:r>
    </w:p>
    <w:p w:rsidR="008978C4" w:rsidRPr="00B92F68" w:rsidRDefault="002A2E2E" w:rsidP="0026391D">
      <w:pPr>
        <w:spacing w:line="276" w:lineRule="auto"/>
        <w:rPr>
          <w:rFonts w:asciiTheme="majorHAnsi" w:hAnsiTheme="majorHAnsi" w:cstheme="majorHAnsi"/>
          <w:color w:val="FF0000"/>
          <w:szCs w:val="21"/>
        </w:rPr>
      </w:pPr>
      <w:r w:rsidRPr="00B92F68">
        <w:rPr>
          <w:rFonts w:asciiTheme="majorHAnsi" w:hAnsiTheme="majorHAnsi" w:cstheme="majorHAnsi"/>
          <w:color w:val="FF0000"/>
          <w:position w:val="-10"/>
          <w:szCs w:val="21"/>
        </w:rPr>
        <w:object w:dxaOrig="1980" w:dyaOrig="320">
          <v:shape id="_x0000_i1092" type="#_x0000_t75" style="width:99pt;height:15.75pt" o:ole="">
            <v:imagedata r:id="rId153" o:title=""/>
          </v:shape>
          <o:OLEObject Type="Embed" ProgID="Equation.DSMT4" ShapeID="_x0000_i1092" DrawAspect="Content" ObjectID="_1557900500" r:id="rId154"/>
        </w:object>
      </w:r>
    </w:p>
    <w:p w:rsidR="00AF6E0F" w:rsidRPr="00B92F68" w:rsidRDefault="008978C4" w:rsidP="0026391D">
      <w:pPr>
        <w:spacing w:line="276" w:lineRule="auto"/>
        <w:rPr>
          <w:rFonts w:asciiTheme="majorHAnsi" w:hAnsiTheme="majorHAnsi" w:cstheme="majorHAnsi"/>
          <w:color w:val="FF0000"/>
          <w:szCs w:val="21"/>
        </w:rPr>
      </w:pPr>
      <w:r w:rsidRPr="00B92F68">
        <w:rPr>
          <w:rFonts w:asciiTheme="majorHAnsi" w:hAnsiTheme="minorEastAsia" w:cstheme="majorHAnsi"/>
          <w:color w:val="FF0000"/>
          <w:szCs w:val="21"/>
        </w:rPr>
        <w:t>即</w:t>
      </w:r>
      <w:r w:rsidR="00A852FB" w:rsidRPr="00B92F68">
        <w:rPr>
          <w:rFonts w:asciiTheme="majorHAnsi" w:hAnsiTheme="majorHAnsi" w:cstheme="majorHAnsi"/>
          <w:i/>
          <w:color w:val="FF0000"/>
          <w:szCs w:val="21"/>
        </w:rPr>
        <w:t>m</w:t>
      </w:r>
      <w:r w:rsidR="00A852FB" w:rsidRPr="00B92F68">
        <w:rPr>
          <w:rFonts w:asciiTheme="majorHAnsi" w:hAnsiTheme="majorHAnsi" w:cstheme="majorHAnsi"/>
          <w:color w:val="FF0000"/>
          <w:szCs w:val="21"/>
          <w:vertAlign w:val="subscript"/>
        </w:rPr>
        <w:t>1</w:t>
      </w:r>
      <w:r w:rsidR="00A733D9" w:rsidRPr="00B92F68">
        <w:rPr>
          <w:rFonts w:asciiTheme="majorHAnsi" w:hAnsiTheme="minorEastAsia" w:cstheme="majorHAnsi"/>
          <w:color w:val="FF0000"/>
          <w:szCs w:val="21"/>
        </w:rPr>
        <w:t>＝</w:t>
      </w:r>
      <w:r w:rsidR="002A2E2E" w:rsidRPr="00B92F68">
        <w:rPr>
          <w:rFonts w:asciiTheme="majorHAnsi" w:hAnsiTheme="majorHAnsi" w:cstheme="majorHAnsi"/>
          <w:color w:val="FF0000"/>
          <w:szCs w:val="21"/>
        </w:rPr>
        <w:t>2</w:t>
      </w:r>
      <w:r w:rsidR="00A852FB" w:rsidRPr="00B92F68">
        <w:rPr>
          <w:rFonts w:asciiTheme="majorHAnsi" w:hAnsiTheme="majorHAnsi" w:cstheme="majorHAnsi"/>
          <w:color w:val="FF0000"/>
          <w:szCs w:val="21"/>
        </w:rPr>
        <w:t>kg</w:t>
      </w:r>
    </w:p>
    <w:p w:rsidR="00AF6E0F" w:rsidRPr="00B92F68" w:rsidRDefault="00A852FB" w:rsidP="0026391D">
      <w:pPr>
        <w:spacing w:line="276" w:lineRule="auto"/>
        <w:rPr>
          <w:rFonts w:asciiTheme="majorHAnsi" w:hAnsiTheme="majorHAnsi" w:cstheme="majorHAnsi"/>
          <w:color w:val="FF0000"/>
          <w:szCs w:val="21"/>
        </w:rPr>
      </w:pPr>
      <w:r w:rsidRPr="00B92F68">
        <w:rPr>
          <w:rFonts w:asciiTheme="majorHAnsi" w:hAnsiTheme="minorEastAsia" w:cstheme="majorHAnsi"/>
          <w:color w:val="FF0000"/>
          <w:szCs w:val="21"/>
        </w:rPr>
        <w:t>（</w:t>
      </w:r>
      <w:r w:rsidRPr="00B92F68">
        <w:rPr>
          <w:rFonts w:asciiTheme="majorHAnsi" w:hAnsiTheme="majorHAnsi" w:cstheme="majorHAnsi"/>
          <w:color w:val="FF0000"/>
          <w:szCs w:val="21"/>
        </w:rPr>
        <w:t>2</w:t>
      </w:r>
      <w:r w:rsidRPr="00B92F68">
        <w:rPr>
          <w:rFonts w:asciiTheme="majorHAnsi" w:hAnsiTheme="minorEastAsia" w:cstheme="majorHAnsi"/>
          <w:color w:val="FF0000"/>
          <w:szCs w:val="21"/>
        </w:rPr>
        <w:t>）气体做等体积变化</w:t>
      </w:r>
      <w:r w:rsidRPr="00B92F68">
        <w:rPr>
          <w:rFonts w:asciiTheme="majorHAnsi" w:hAnsiTheme="majorHAnsi" w:cstheme="majorHAnsi"/>
          <w:color w:val="FF0000"/>
          <w:position w:val="-10"/>
          <w:szCs w:val="21"/>
        </w:rPr>
        <w:object w:dxaOrig="1880" w:dyaOrig="320">
          <v:shape id="_x0000_i1093" type="#_x0000_t75" style="width:93.75pt;height:15.75pt" o:ole="">
            <v:imagedata r:id="rId155" o:title=""/>
          </v:shape>
          <o:OLEObject Type="Embed" ProgID="Equation.DSMT4" ShapeID="_x0000_i1093" DrawAspect="Content" ObjectID="_1557900501" r:id="rId156"/>
        </w:object>
      </w:r>
      <w:r w:rsidR="008978C4" w:rsidRPr="00B92F68">
        <w:rPr>
          <w:rFonts w:asciiTheme="majorHAnsi" w:hAnsiTheme="minorEastAsia" w:cstheme="majorHAnsi"/>
          <w:color w:val="FF0000"/>
          <w:szCs w:val="21"/>
        </w:rPr>
        <w:t>；</w:t>
      </w:r>
      <w:r w:rsidRPr="00B92F68">
        <w:rPr>
          <w:rFonts w:asciiTheme="majorHAnsi" w:hAnsiTheme="majorHAnsi" w:cstheme="majorHAnsi"/>
          <w:color w:val="FF0000"/>
          <w:position w:val="-10"/>
          <w:szCs w:val="21"/>
        </w:rPr>
        <w:object w:dxaOrig="1960" w:dyaOrig="320">
          <v:shape id="_x0000_i1094" type="#_x0000_t75" style="width:98.25pt;height:15.75pt" o:ole="">
            <v:imagedata r:id="rId157" o:title=""/>
          </v:shape>
          <o:OLEObject Type="Embed" ProgID="Equation.DSMT4" ShapeID="_x0000_i1094" DrawAspect="Content" ObjectID="_1557900502" r:id="rId158"/>
        </w:object>
      </w:r>
    </w:p>
    <w:p w:rsidR="008978C4" w:rsidRPr="00B92F68" w:rsidRDefault="00A852FB" w:rsidP="00381701">
      <w:pPr>
        <w:spacing w:line="276" w:lineRule="auto"/>
        <w:rPr>
          <w:rFonts w:asciiTheme="majorHAnsi" w:hAnsiTheme="majorHAnsi" w:cstheme="majorHAnsi"/>
          <w:color w:val="FF0000"/>
          <w:szCs w:val="21"/>
        </w:rPr>
      </w:pPr>
      <w:r w:rsidRPr="00B92F68">
        <w:rPr>
          <w:rFonts w:asciiTheme="majorHAnsi" w:hAnsiTheme="majorHAnsi" w:cstheme="majorHAnsi"/>
          <w:color w:val="FF0000"/>
          <w:position w:val="-28"/>
          <w:szCs w:val="21"/>
        </w:rPr>
        <w:object w:dxaOrig="720" w:dyaOrig="620">
          <v:shape id="_x0000_i1095" type="#_x0000_t75" style="width:36pt;height:30.75pt" o:ole="">
            <v:imagedata r:id="rId159" o:title=""/>
          </v:shape>
          <o:OLEObject Type="Embed" ProgID="Equation.DSMT4" ShapeID="_x0000_i1095" DrawAspect="Content" ObjectID="_1557900503" r:id="rId160"/>
        </w:object>
      </w:r>
    </w:p>
    <w:p w:rsidR="008978C4" w:rsidRPr="00B92F68" w:rsidRDefault="008978C4" w:rsidP="00381701">
      <w:pPr>
        <w:spacing w:line="276" w:lineRule="auto"/>
        <w:rPr>
          <w:rFonts w:asciiTheme="majorHAnsi" w:hAnsiTheme="majorHAnsi" w:cstheme="majorHAnsi"/>
          <w:color w:val="FF0000"/>
          <w:szCs w:val="21"/>
        </w:rPr>
      </w:pPr>
      <w:r w:rsidRPr="00B92F68">
        <w:rPr>
          <w:rFonts w:asciiTheme="majorHAnsi" w:hAnsiTheme="minorEastAsia" w:cstheme="majorHAnsi"/>
          <w:color w:val="FF0000"/>
          <w:szCs w:val="21"/>
        </w:rPr>
        <w:t>解得</w:t>
      </w:r>
      <w:r w:rsidR="00A852FB" w:rsidRPr="00B92F68">
        <w:rPr>
          <w:rFonts w:asciiTheme="majorHAnsi" w:hAnsiTheme="majorHAnsi" w:cstheme="majorHAnsi"/>
          <w:color w:val="FF0000"/>
          <w:position w:val="-10"/>
          <w:szCs w:val="21"/>
        </w:rPr>
        <w:object w:dxaOrig="1240" w:dyaOrig="340">
          <v:shape id="_x0000_i1096" type="#_x0000_t75" style="width:62.25pt;height:17.25pt" o:ole="">
            <v:imagedata r:id="rId161" o:title=""/>
          </v:shape>
          <o:OLEObject Type="Embed" ProgID="Equation.DSMT4" ShapeID="_x0000_i1096" DrawAspect="Content" ObjectID="_1557900504" r:id="rId162"/>
        </w:object>
      </w:r>
    </w:p>
    <w:p w:rsidR="008978C4" w:rsidRPr="00B92F68" w:rsidRDefault="001F3507" w:rsidP="00381701">
      <w:pPr>
        <w:spacing w:line="276" w:lineRule="auto"/>
        <w:rPr>
          <w:rFonts w:asciiTheme="majorHAnsi" w:hAnsiTheme="majorHAnsi" w:cstheme="majorHAnsi"/>
          <w:color w:val="FF0000"/>
          <w:szCs w:val="21"/>
        </w:rPr>
      </w:pPr>
      <w:r w:rsidRPr="00B92F68">
        <w:rPr>
          <w:rFonts w:asciiTheme="majorHAnsi" w:hAnsiTheme="majorHAnsi" w:cstheme="majorHAnsi"/>
          <w:color w:val="FF0000"/>
          <w:position w:val="-10"/>
          <w:szCs w:val="21"/>
        </w:rPr>
        <w:object w:dxaOrig="2020" w:dyaOrig="320">
          <v:shape id="_x0000_i1097" type="#_x0000_t75" style="width:101.25pt;height:15.75pt" o:ole="">
            <v:imagedata r:id="rId163" o:title=""/>
          </v:shape>
          <o:OLEObject Type="Embed" ProgID="Equation.DSMT4" ShapeID="_x0000_i1097" DrawAspect="Content" ObjectID="_1557900505" r:id="rId164"/>
        </w:object>
      </w:r>
    </w:p>
    <w:p w:rsidR="0026391D" w:rsidRPr="00B92F68" w:rsidRDefault="008978C4" w:rsidP="00381701">
      <w:pPr>
        <w:spacing w:line="276" w:lineRule="auto"/>
        <w:rPr>
          <w:rFonts w:asciiTheme="majorHAnsi" w:hAnsiTheme="majorHAnsi" w:cstheme="majorHAnsi"/>
          <w:color w:val="FF0000"/>
          <w:szCs w:val="21"/>
        </w:rPr>
      </w:pPr>
      <w:r w:rsidRPr="00B92F68">
        <w:rPr>
          <w:rFonts w:asciiTheme="majorHAnsi" w:hAnsiTheme="minorEastAsia" w:cstheme="majorHAnsi"/>
          <w:color w:val="FF0000"/>
          <w:szCs w:val="21"/>
        </w:rPr>
        <w:t>即</w:t>
      </w:r>
      <w:r w:rsidR="00A852FB" w:rsidRPr="00B92F68">
        <w:rPr>
          <w:rFonts w:asciiTheme="majorHAnsi" w:hAnsiTheme="majorHAnsi" w:cstheme="majorHAnsi"/>
          <w:i/>
          <w:color w:val="FF0000"/>
          <w:szCs w:val="21"/>
        </w:rPr>
        <w:t>m</w:t>
      </w:r>
      <w:r w:rsidR="00A852FB" w:rsidRPr="00B92F68">
        <w:rPr>
          <w:rFonts w:asciiTheme="majorHAnsi" w:hAnsiTheme="majorHAnsi" w:cstheme="majorHAnsi"/>
          <w:color w:val="FF0000"/>
          <w:szCs w:val="21"/>
          <w:vertAlign w:val="subscript"/>
        </w:rPr>
        <w:t>1</w:t>
      </w:r>
      <w:r w:rsidR="00A733D9" w:rsidRPr="00B92F68">
        <w:rPr>
          <w:rFonts w:asciiTheme="majorHAnsi" w:hAnsiTheme="minorEastAsia" w:cstheme="majorHAnsi"/>
          <w:color w:val="FF0000"/>
          <w:szCs w:val="21"/>
        </w:rPr>
        <w:t>＝</w:t>
      </w:r>
      <w:r w:rsidR="001F3507" w:rsidRPr="00B92F68">
        <w:rPr>
          <w:rFonts w:asciiTheme="majorHAnsi" w:hAnsiTheme="majorHAnsi" w:cstheme="majorHAnsi"/>
          <w:color w:val="FF0000"/>
          <w:szCs w:val="21"/>
        </w:rPr>
        <w:t>4</w:t>
      </w:r>
      <w:r w:rsidR="00A852FB" w:rsidRPr="00B92F68">
        <w:rPr>
          <w:rFonts w:asciiTheme="majorHAnsi" w:hAnsiTheme="majorHAnsi" w:cstheme="majorHAnsi"/>
          <w:color w:val="FF0000"/>
          <w:szCs w:val="21"/>
        </w:rPr>
        <w:t>kg</w:t>
      </w:r>
    </w:p>
    <w:p w:rsidR="003D311B" w:rsidRPr="00B92F68" w:rsidRDefault="003D311B" w:rsidP="003D311B">
      <w:pPr>
        <w:spacing w:line="276" w:lineRule="auto"/>
        <w:rPr>
          <w:rFonts w:asciiTheme="majorHAnsi" w:hAnsiTheme="majorHAnsi" w:cstheme="majorHAnsi"/>
          <w:szCs w:val="21"/>
        </w:rPr>
      </w:pPr>
    </w:p>
    <w:p w:rsidR="003D311B" w:rsidRPr="00B92F68" w:rsidRDefault="003D311B" w:rsidP="003D311B">
      <w:pPr>
        <w:spacing w:line="276" w:lineRule="auto"/>
        <w:rPr>
          <w:rFonts w:asciiTheme="majorHAnsi" w:hAnsiTheme="majorHAnsi" w:cstheme="majorHAnsi"/>
          <w:szCs w:val="21"/>
        </w:rPr>
      </w:pPr>
    </w:p>
    <w:p w:rsidR="003D311B" w:rsidRPr="00B92F68" w:rsidRDefault="003D311B" w:rsidP="00381701">
      <w:pPr>
        <w:spacing w:line="276" w:lineRule="auto"/>
        <w:rPr>
          <w:rFonts w:asciiTheme="majorHAnsi" w:hAnsiTheme="majorHAnsi" w:cstheme="majorHAnsi"/>
          <w:color w:val="FF0000"/>
          <w:szCs w:val="21"/>
        </w:rPr>
      </w:pPr>
    </w:p>
    <w:sectPr w:rsidR="003D311B" w:rsidRPr="00B92F68" w:rsidSect="008B2811">
      <w:headerReference w:type="default" r:id="rId165"/>
      <w:footerReference w:type="default" r:id="rId166"/>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2F0" w:rsidRDefault="001B12F0" w:rsidP="00AA5D1F">
      <w:r>
        <w:separator/>
      </w:r>
    </w:p>
  </w:endnote>
  <w:endnote w:type="continuationSeparator" w:id="1">
    <w:p w:rsidR="001B12F0" w:rsidRDefault="001B12F0"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6E4C3D" w:rsidRDefault="00D02623">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6E4C3D" w:rsidRPr="009673E9" w:rsidRDefault="006E4C3D" w:rsidP="00481651">
                        <w:pPr>
                          <w:rPr>
                            <w:rFonts w:ascii="黑体" w:eastAsia="黑体" w:hAnsi="黑体"/>
                          </w:rPr>
                        </w:pPr>
                        <w:r>
                          <w:rPr>
                            <w:rFonts w:ascii="黑体" w:eastAsia="黑体" w:hAnsi="黑体" w:hint="eastAsia"/>
                          </w:rPr>
                          <w:t>气体</w:t>
                        </w:r>
                        <w:r>
                          <w:rPr>
                            <w:rFonts w:ascii="黑体" w:eastAsia="黑体" w:hAnsi="黑体"/>
                          </w:rPr>
                          <w:t>的压强与温度的关系</w:t>
                        </w:r>
                        <w:r>
                          <w:rPr>
                            <w:rFonts w:ascii="黑体" w:eastAsia="黑体" w:hAnsi="黑体" w:hint="eastAsia"/>
                          </w:rPr>
                          <w:t>（</w:t>
                        </w:r>
                        <w:r>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6E4C3D" w:rsidRPr="009673E9" w:rsidRDefault="006E4C3D"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6E4C3D">
              <w:rPr>
                <w:b/>
                <w:bCs/>
              </w:rPr>
              <w:instrText>PAGE</w:instrText>
            </w:r>
            <w:r>
              <w:rPr>
                <w:b/>
                <w:bCs/>
                <w:sz w:val="24"/>
                <w:szCs w:val="24"/>
              </w:rPr>
              <w:fldChar w:fldCharType="separate"/>
            </w:r>
            <w:r w:rsidR="000B3932">
              <w:rPr>
                <w:b/>
                <w:bCs/>
                <w:noProof/>
              </w:rPr>
              <w:t>12</w:t>
            </w:r>
            <w:r>
              <w:rPr>
                <w:b/>
                <w:bCs/>
                <w:sz w:val="24"/>
                <w:szCs w:val="24"/>
              </w:rPr>
              <w:fldChar w:fldCharType="end"/>
            </w:r>
            <w:r w:rsidR="006E4C3D">
              <w:rPr>
                <w:lang w:val="zh-CN"/>
              </w:rPr>
              <w:t xml:space="preserve">/ </w:t>
            </w:r>
            <w:r>
              <w:rPr>
                <w:b/>
                <w:bCs/>
                <w:sz w:val="24"/>
                <w:szCs w:val="24"/>
              </w:rPr>
              <w:fldChar w:fldCharType="begin"/>
            </w:r>
            <w:r w:rsidR="006E4C3D">
              <w:rPr>
                <w:b/>
                <w:bCs/>
              </w:rPr>
              <w:instrText>NUMPAGES</w:instrText>
            </w:r>
            <w:r>
              <w:rPr>
                <w:b/>
                <w:bCs/>
                <w:sz w:val="24"/>
                <w:szCs w:val="24"/>
              </w:rPr>
              <w:fldChar w:fldCharType="separate"/>
            </w:r>
            <w:r w:rsidR="000B3932">
              <w:rPr>
                <w:b/>
                <w:bCs/>
                <w:noProof/>
              </w:rPr>
              <w:t>12</w:t>
            </w:r>
            <w:r>
              <w:rPr>
                <w:b/>
                <w:bCs/>
                <w:sz w:val="24"/>
                <w:szCs w:val="24"/>
              </w:rPr>
              <w:fldChar w:fldCharType="end"/>
            </w:r>
          </w:p>
        </w:sdtContent>
      </w:sdt>
    </w:sdtContent>
  </w:sdt>
  <w:p w:rsidR="006E4C3D" w:rsidRPr="00906B73" w:rsidRDefault="006E4C3D"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2F0" w:rsidRDefault="001B12F0" w:rsidP="00AA5D1F">
      <w:r>
        <w:separator/>
      </w:r>
    </w:p>
  </w:footnote>
  <w:footnote w:type="continuationSeparator" w:id="1">
    <w:p w:rsidR="001B12F0" w:rsidRDefault="001B12F0"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C3D" w:rsidRPr="00691353" w:rsidRDefault="006E4C3D"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00D02623" w:rsidRPr="00D02623">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6E4C3D" w:rsidRPr="009673E9" w:rsidRDefault="006E4C3D"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D02623" w:rsidRPr="00D02623">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7">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8">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3"/>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20"/>
  <w:displayVerticalDrawingGridEvery w:val="0"/>
  <w:characterSpacingControl w:val="compressPunctuation"/>
  <w:hdrShapeDefaults>
    <o:shapedefaults v:ext="edit" spidmax="2055"/>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01D92"/>
    <w:rsid w:val="00010864"/>
    <w:rsid w:val="00011B11"/>
    <w:rsid w:val="00016B9D"/>
    <w:rsid w:val="00021BC4"/>
    <w:rsid w:val="000238AF"/>
    <w:rsid w:val="000358AF"/>
    <w:rsid w:val="000359A8"/>
    <w:rsid w:val="00040D25"/>
    <w:rsid w:val="00042BAA"/>
    <w:rsid w:val="00045E4D"/>
    <w:rsid w:val="00047EC2"/>
    <w:rsid w:val="00051A2D"/>
    <w:rsid w:val="000574D7"/>
    <w:rsid w:val="00075070"/>
    <w:rsid w:val="00084EFD"/>
    <w:rsid w:val="00087D15"/>
    <w:rsid w:val="0009286D"/>
    <w:rsid w:val="000949C5"/>
    <w:rsid w:val="000A0135"/>
    <w:rsid w:val="000A26CC"/>
    <w:rsid w:val="000A7AE1"/>
    <w:rsid w:val="000B3932"/>
    <w:rsid w:val="000B5DFC"/>
    <w:rsid w:val="000B62BD"/>
    <w:rsid w:val="000C01D5"/>
    <w:rsid w:val="000D3194"/>
    <w:rsid w:val="000E1180"/>
    <w:rsid w:val="000F4BEA"/>
    <w:rsid w:val="00101023"/>
    <w:rsid w:val="00106EA6"/>
    <w:rsid w:val="00107DC4"/>
    <w:rsid w:val="001103A0"/>
    <w:rsid w:val="001165F1"/>
    <w:rsid w:val="00124060"/>
    <w:rsid w:val="00125E6A"/>
    <w:rsid w:val="00130407"/>
    <w:rsid w:val="00135804"/>
    <w:rsid w:val="0014059B"/>
    <w:rsid w:val="0014298B"/>
    <w:rsid w:val="00145B60"/>
    <w:rsid w:val="00151F60"/>
    <w:rsid w:val="001628EB"/>
    <w:rsid w:val="00163923"/>
    <w:rsid w:val="001714D7"/>
    <w:rsid w:val="00172234"/>
    <w:rsid w:val="00181D79"/>
    <w:rsid w:val="00184685"/>
    <w:rsid w:val="001866D5"/>
    <w:rsid w:val="001904FB"/>
    <w:rsid w:val="00191287"/>
    <w:rsid w:val="001924B0"/>
    <w:rsid w:val="001972E2"/>
    <w:rsid w:val="001A75EC"/>
    <w:rsid w:val="001B12F0"/>
    <w:rsid w:val="001B274E"/>
    <w:rsid w:val="001B4E23"/>
    <w:rsid w:val="001C685F"/>
    <w:rsid w:val="001C6B75"/>
    <w:rsid w:val="001D2577"/>
    <w:rsid w:val="001E1652"/>
    <w:rsid w:val="001F2BCF"/>
    <w:rsid w:val="001F3507"/>
    <w:rsid w:val="001F4EC7"/>
    <w:rsid w:val="00203CAA"/>
    <w:rsid w:val="002058A0"/>
    <w:rsid w:val="00206831"/>
    <w:rsid w:val="00222F5B"/>
    <w:rsid w:val="00225569"/>
    <w:rsid w:val="002276A5"/>
    <w:rsid w:val="00227B90"/>
    <w:rsid w:val="00230A7A"/>
    <w:rsid w:val="002324D6"/>
    <w:rsid w:val="002332F7"/>
    <w:rsid w:val="00250B9B"/>
    <w:rsid w:val="002609AD"/>
    <w:rsid w:val="0026391D"/>
    <w:rsid w:val="00267559"/>
    <w:rsid w:val="0027548D"/>
    <w:rsid w:val="00291FFD"/>
    <w:rsid w:val="00297882"/>
    <w:rsid w:val="002A11C0"/>
    <w:rsid w:val="002A2E2E"/>
    <w:rsid w:val="002A4555"/>
    <w:rsid w:val="002B0106"/>
    <w:rsid w:val="002B34F3"/>
    <w:rsid w:val="002C43F4"/>
    <w:rsid w:val="002D4A9C"/>
    <w:rsid w:val="002D69AB"/>
    <w:rsid w:val="002E11FF"/>
    <w:rsid w:val="002E3DA9"/>
    <w:rsid w:val="002E4024"/>
    <w:rsid w:val="002F46A6"/>
    <w:rsid w:val="00302F58"/>
    <w:rsid w:val="0030660C"/>
    <w:rsid w:val="00306FC2"/>
    <w:rsid w:val="0031036E"/>
    <w:rsid w:val="0032246F"/>
    <w:rsid w:val="00342F13"/>
    <w:rsid w:val="00345CA7"/>
    <w:rsid w:val="00346940"/>
    <w:rsid w:val="00355CFE"/>
    <w:rsid w:val="00361B47"/>
    <w:rsid w:val="00363FDD"/>
    <w:rsid w:val="003734CE"/>
    <w:rsid w:val="00373F3E"/>
    <w:rsid w:val="003758AC"/>
    <w:rsid w:val="00375E79"/>
    <w:rsid w:val="00380738"/>
    <w:rsid w:val="00381701"/>
    <w:rsid w:val="00385F9A"/>
    <w:rsid w:val="00395D1C"/>
    <w:rsid w:val="00396DAA"/>
    <w:rsid w:val="003A671C"/>
    <w:rsid w:val="003A776C"/>
    <w:rsid w:val="003B11BA"/>
    <w:rsid w:val="003B14CE"/>
    <w:rsid w:val="003B4EE9"/>
    <w:rsid w:val="003C4EDD"/>
    <w:rsid w:val="003C7379"/>
    <w:rsid w:val="003D311B"/>
    <w:rsid w:val="003E20BB"/>
    <w:rsid w:val="003F424C"/>
    <w:rsid w:val="003F62DF"/>
    <w:rsid w:val="003F7CF5"/>
    <w:rsid w:val="00401B21"/>
    <w:rsid w:val="004065F4"/>
    <w:rsid w:val="0040678C"/>
    <w:rsid w:val="00412EE3"/>
    <w:rsid w:val="004136BA"/>
    <w:rsid w:val="004227F3"/>
    <w:rsid w:val="00426D86"/>
    <w:rsid w:val="004335FD"/>
    <w:rsid w:val="00433F12"/>
    <w:rsid w:val="00436A0F"/>
    <w:rsid w:val="00442997"/>
    <w:rsid w:val="0044581A"/>
    <w:rsid w:val="004548EB"/>
    <w:rsid w:val="0045510B"/>
    <w:rsid w:val="0046273F"/>
    <w:rsid w:val="00473633"/>
    <w:rsid w:val="00474E63"/>
    <w:rsid w:val="00481651"/>
    <w:rsid w:val="00481D42"/>
    <w:rsid w:val="00484E84"/>
    <w:rsid w:val="004852C9"/>
    <w:rsid w:val="004877DA"/>
    <w:rsid w:val="00487E96"/>
    <w:rsid w:val="00492418"/>
    <w:rsid w:val="004A1568"/>
    <w:rsid w:val="004B23BC"/>
    <w:rsid w:val="004D1287"/>
    <w:rsid w:val="004D1FD1"/>
    <w:rsid w:val="004D5CC9"/>
    <w:rsid w:val="004D68BB"/>
    <w:rsid w:val="004D6CE4"/>
    <w:rsid w:val="004F3C72"/>
    <w:rsid w:val="00502999"/>
    <w:rsid w:val="00507DF3"/>
    <w:rsid w:val="00523B2C"/>
    <w:rsid w:val="00525E86"/>
    <w:rsid w:val="005338E2"/>
    <w:rsid w:val="00534340"/>
    <w:rsid w:val="0054097F"/>
    <w:rsid w:val="00540CDD"/>
    <w:rsid w:val="00541C84"/>
    <w:rsid w:val="00546853"/>
    <w:rsid w:val="00551CCE"/>
    <w:rsid w:val="005665C5"/>
    <w:rsid w:val="00570B4D"/>
    <w:rsid w:val="00573101"/>
    <w:rsid w:val="005759F1"/>
    <w:rsid w:val="00576312"/>
    <w:rsid w:val="00580F90"/>
    <w:rsid w:val="005835DE"/>
    <w:rsid w:val="00597AF4"/>
    <w:rsid w:val="00597D10"/>
    <w:rsid w:val="005A298B"/>
    <w:rsid w:val="005A4C25"/>
    <w:rsid w:val="005B7B15"/>
    <w:rsid w:val="005C17CE"/>
    <w:rsid w:val="005C652F"/>
    <w:rsid w:val="005D6376"/>
    <w:rsid w:val="005E12B7"/>
    <w:rsid w:val="005F3F29"/>
    <w:rsid w:val="005F7039"/>
    <w:rsid w:val="006008F2"/>
    <w:rsid w:val="00604145"/>
    <w:rsid w:val="0060565B"/>
    <w:rsid w:val="00606C97"/>
    <w:rsid w:val="00610F04"/>
    <w:rsid w:val="00624ABC"/>
    <w:rsid w:val="0063160E"/>
    <w:rsid w:val="00633AF2"/>
    <w:rsid w:val="00636D58"/>
    <w:rsid w:val="00637410"/>
    <w:rsid w:val="00641E88"/>
    <w:rsid w:val="0064264F"/>
    <w:rsid w:val="006451CF"/>
    <w:rsid w:val="006559BC"/>
    <w:rsid w:val="00664F90"/>
    <w:rsid w:val="00676EA2"/>
    <w:rsid w:val="00680D7F"/>
    <w:rsid w:val="0068139F"/>
    <w:rsid w:val="006826D4"/>
    <w:rsid w:val="00687BED"/>
    <w:rsid w:val="00687D24"/>
    <w:rsid w:val="00690DF4"/>
    <w:rsid w:val="00691353"/>
    <w:rsid w:val="006917D2"/>
    <w:rsid w:val="00696AE5"/>
    <w:rsid w:val="006A056A"/>
    <w:rsid w:val="006A3064"/>
    <w:rsid w:val="006A3E8E"/>
    <w:rsid w:val="006B44D4"/>
    <w:rsid w:val="006B7B46"/>
    <w:rsid w:val="006C1647"/>
    <w:rsid w:val="006C724B"/>
    <w:rsid w:val="006D2C40"/>
    <w:rsid w:val="006D331C"/>
    <w:rsid w:val="006D6E93"/>
    <w:rsid w:val="006E1FD1"/>
    <w:rsid w:val="006E4C3D"/>
    <w:rsid w:val="006E52BD"/>
    <w:rsid w:val="006F3049"/>
    <w:rsid w:val="00701A3A"/>
    <w:rsid w:val="00716C6C"/>
    <w:rsid w:val="007305D3"/>
    <w:rsid w:val="0073555A"/>
    <w:rsid w:val="00750DAB"/>
    <w:rsid w:val="0075131F"/>
    <w:rsid w:val="00751EB3"/>
    <w:rsid w:val="007561D2"/>
    <w:rsid w:val="0077402A"/>
    <w:rsid w:val="00774408"/>
    <w:rsid w:val="00777477"/>
    <w:rsid w:val="007779E0"/>
    <w:rsid w:val="0078207D"/>
    <w:rsid w:val="00786F2E"/>
    <w:rsid w:val="00791575"/>
    <w:rsid w:val="00795E41"/>
    <w:rsid w:val="007A000D"/>
    <w:rsid w:val="007A107E"/>
    <w:rsid w:val="007B0633"/>
    <w:rsid w:val="007C40F6"/>
    <w:rsid w:val="007C5AAC"/>
    <w:rsid w:val="007C7C84"/>
    <w:rsid w:val="007D3A43"/>
    <w:rsid w:val="007E0136"/>
    <w:rsid w:val="007E1442"/>
    <w:rsid w:val="007E1F40"/>
    <w:rsid w:val="007E6049"/>
    <w:rsid w:val="007F1570"/>
    <w:rsid w:val="007F29DC"/>
    <w:rsid w:val="007F54BF"/>
    <w:rsid w:val="00810159"/>
    <w:rsid w:val="00814A27"/>
    <w:rsid w:val="00814E2D"/>
    <w:rsid w:val="008208F7"/>
    <w:rsid w:val="0082390A"/>
    <w:rsid w:val="00835628"/>
    <w:rsid w:val="00845D60"/>
    <w:rsid w:val="00850C16"/>
    <w:rsid w:val="00873CB2"/>
    <w:rsid w:val="008852AA"/>
    <w:rsid w:val="008928DC"/>
    <w:rsid w:val="008978C4"/>
    <w:rsid w:val="008A5463"/>
    <w:rsid w:val="008B2811"/>
    <w:rsid w:val="008B55A1"/>
    <w:rsid w:val="008D1062"/>
    <w:rsid w:val="008D4D93"/>
    <w:rsid w:val="008D6E0F"/>
    <w:rsid w:val="008F0FDC"/>
    <w:rsid w:val="008F4F6C"/>
    <w:rsid w:val="00906B73"/>
    <w:rsid w:val="009170F6"/>
    <w:rsid w:val="00922C20"/>
    <w:rsid w:val="00923133"/>
    <w:rsid w:val="00932A70"/>
    <w:rsid w:val="0093765A"/>
    <w:rsid w:val="0094201F"/>
    <w:rsid w:val="00954B0D"/>
    <w:rsid w:val="009635AE"/>
    <w:rsid w:val="009673E9"/>
    <w:rsid w:val="00972030"/>
    <w:rsid w:val="00977E13"/>
    <w:rsid w:val="00980D37"/>
    <w:rsid w:val="009813B7"/>
    <w:rsid w:val="009923F4"/>
    <w:rsid w:val="00992718"/>
    <w:rsid w:val="009A2FDF"/>
    <w:rsid w:val="009A66DE"/>
    <w:rsid w:val="009D3B96"/>
    <w:rsid w:val="009D3EF2"/>
    <w:rsid w:val="009D5891"/>
    <w:rsid w:val="009D61B9"/>
    <w:rsid w:val="009D6690"/>
    <w:rsid w:val="009E6202"/>
    <w:rsid w:val="009F05C3"/>
    <w:rsid w:val="009F2989"/>
    <w:rsid w:val="00A007BE"/>
    <w:rsid w:val="00A07065"/>
    <w:rsid w:val="00A073EC"/>
    <w:rsid w:val="00A42EB9"/>
    <w:rsid w:val="00A676D8"/>
    <w:rsid w:val="00A733D9"/>
    <w:rsid w:val="00A75C39"/>
    <w:rsid w:val="00A81ABE"/>
    <w:rsid w:val="00A81D7D"/>
    <w:rsid w:val="00A852FB"/>
    <w:rsid w:val="00A858BF"/>
    <w:rsid w:val="00A86E7C"/>
    <w:rsid w:val="00A92E55"/>
    <w:rsid w:val="00A93602"/>
    <w:rsid w:val="00A960DD"/>
    <w:rsid w:val="00A966C8"/>
    <w:rsid w:val="00AA5D1F"/>
    <w:rsid w:val="00AB64F6"/>
    <w:rsid w:val="00AC6EF9"/>
    <w:rsid w:val="00AE0FC3"/>
    <w:rsid w:val="00AE305D"/>
    <w:rsid w:val="00AE54E0"/>
    <w:rsid w:val="00AE5C28"/>
    <w:rsid w:val="00AE77BF"/>
    <w:rsid w:val="00AF0984"/>
    <w:rsid w:val="00AF6E0F"/>
    <w:rsid w:val="00AF6E19"/>
    <w:rsid w:val="00B144DF"/>
    <w:rsid w:val="00B21795"/>
    <w:rsid w:val="00B31F9D"/>
    <w:rsid w:val="00B45E20"/>
    <w:rsid w:val="00B5057F"/>
    <w:rsid w:val="00B54C67"/>
    <w:rsid w:val="00B60881"/>
    <w:rsid w:val="00B6699B"/>
    <w:rsid w:val="00B85771"/>
    <w:rsid w:val="00B8740F"/>
    <w:rsid w:val="00B87DBA"/>
    <w:rsid w:val="00B92C2D"/>
    <w:rsid w:val="00B92F68"/>
    <w:rsid w:val="00B95720"/>
    <w:rsid w:val="00BA0D54"/>
    <w:rsid w:val="00BA4347"/>
    <w:rsid w:val="00BB0087"/>
    <w:rsid w:val="00BB0255"/>
    <w:rsid w:val="00BB5312"/>
    <w:rsid w:val="00BC2FF3"/>
    <w:rsid w:val="00BC51BE"/>
    <w:rsid w:val="00BC614B"/>
    <w:rsid w:val="00BD16C8"/>
    <w:rsid w:val="00BD3E4B"/>
    <w:rsid w:val="00BE3F4B"/>
    <w:rsid w:val="00BE4662"/>
    <w:rsid w:val="00BE5653"/>
    <w:rsid w:val="00BE7250"/>
    <w:rsid w:val="00BE782E"/>
    <w:rsid w:val="00BF28D5"/>
    <w:rsid w:val="00BF2DB1"/>
    <w:rsid w:val="00BF6744"/>
    <w:rsid w:val="00C50E43"/>
    <w:rsid w:val="00C541AD"/>
    <w:rsid w:val="00C814C4"/>
    <w:rsid w:val="00C84682"/>
    <w:rsid w:val="00C925A8"/>
    <w:rsid w:val="00C95D3D"/>
    <w:rsid w:val="00CA040D"/>
    <w:rsid w:val="00CB2096"/>
    <w:rsid w:val="00CC0131"/>
    <w:rsid w:val="00CD1B2C"/>
    <w:rsid w:val="00CD23A2"/>
    <w:rsid w:val="00CE2933"/>
    <w:rsid w:val="00D013E0"/>
    <w:rsid w:val="00D02623"/>
    <w:rsid w:val="00D0284B"/>
    <w:rsid w:val="00D200F8"/>
    <w:rsid w:val="00D2058B"/>
    <w:rsid w:val="00D26C31"/>
    <w:rsid w:val="00D35533"/>
    <w:rsid w:val="00D4327A"/>
    <w:rsid w:val="00D43935"/>
    <w:rsid w:val="00D44413"/>
    <w:rsid w:val="00D5190D"/>
    <w:rsid w:val="00D51BD5"/>
    <w:rsid w:val="00D537FF"/>
    <w:rsid w:val="00D6079C"/>
    <w:rsid w:val="00D6200D"/>
    <w:rsid w:val="00D64ED9"/>
    <w:rsid w:val="00D73641"/>
    <w:rsid w:val="00D82936"/>
    <w:rsid w:val="00D86989"/>
    <w:rsid w:val="00D9778E"/>
    <w:rsid w:val="00DA66CB"/>
    <w:rsid w:val="00DD2999"/>
    <w:rsid w:val="00DD70F8"/>
    <w:rsid w:val="00DE564F"/>
    <w:rsid w:val="00DE7AF4"/>
    <w:rsid w:val="00DF0D93"/>
    <w:rsid w:val="00E0418A"/>
    <w:rsid w:val="00E07581"/>
    <w:rsid w:val="00E13241"/>
    <w:rsid w:val="00E22BE8"/>
    <w:rsid w:val="00E27DC8"/>
    <w:rsid w:val="00E32403"/>
    <w:rsid w:val="00E377B8"/>
    <w:rsid w:val="00E41B5C"/>
    <w:rsid w:val="00E50987"/>
    <w:rsid w:val="00E60AE1"/>
    <w:rsid w:val="00E67AF2"/>
    <w:rsid w:val="00E67FF6"/>
    <w:rsid w:val="00E73BD5"/>
    <w:rsid w:val="00E77FC1"/>
    <w:rsid w:val="00E91FB0"/>
    <w:rsid w:val="00EB0570"/>
    <w:rsid w:val="00EC17EA"/>
    <w:rsid w:val="00ED5B30"/>
    <w:rsid w:val="00EE1D65"/>
    <w:rsid w:val="00EE2BBD"/>
    <w:rsid w:val="00EF031A"/>
    <w:rsid w:val="00F05F30"/>
    <w:rsid w:val="00F202DF"/>
    <w:rsid w:val="00F238D4"/>
    <w:rsid w:val="00F30354"/>
    <w:rsid w:val="00F636C1"/>
    <w:rsid w:val="00F63A2D"/>
    <w:rsid w:val="00F678A7"/>
    <w:rsid w:val="00F70A3D"/>
    <w:rsid w:val="00F80ADC"/>
    <w:rsid w:val="00F86AAB"/>
    <w:rsid w:val="00F9166D"/>
    <w:rsid w:val="00F95496"/>
    <w:rsid w:val="00FA02E7"/>
    <w:rsid w:val="00FA79AD"/>
    <w:rsid w:val="00FB0166"/>
    <w:rsid w:val="00FB194E"/>
    <w:rsid w:val="00FB4EAF"/>
    <w:rsid w:val="00FC41F6"/>
    <w:rsid w:val="00FC71F2"/>
    <w:rsid w:val="00FE274A"/>
    <w:rsid w:val="00FE67AB"/>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webSettings.xml><?xml version="1.0" encoding="utf-8"?>
<w:webSettings xmlns:r="http://schemas.openxmlformats.org/officeDocument/2006/relationships" xmlns:w="http://schemas.openxmlformats.org/wordprocessingml/2006/main">
  <w:divs>
    <w:div w:id="47454999">
      <w:bodyDiv w:val="1"/>
      <w:marLeft w:val="0"/>
      <w:marRight w:val="0"/>
      <w:marTop w:val="0"/>
      <w:marBottom w:val="0"/>
      <w:divBdr>
        <w:top w:val="none" w:sz="0" w:space="0" w:color="auto"/>
        <w:left w:val="none" w:sz="0" w:space="0" w:color="auto"/>
        <w:bottom w:val="none" w:sz="0" w:space="0" w:color="auto"/>
        <w:right w:val="none" w:sz="0" w:space="0" w:color="auto"/>
      </w:divBdr>
    </w:div>
    <w:div w:id="85926971">
      <w:bodyDiv w:val="1"/>
      <w:marLeft w:val="0"/>
      <w:marRight w:val="0"/>
      <w:marTop w:val="0"/>
      <w:marBottom w:val="0"/>
      <w:divBdr>
        <w:top w:val="none" w:sz="0" w:space="0" w:color="auto"/>
        <w:left w:val="none" w:sz="0" w:space="0" w:color="auto"/>
        <w:bottom w:val="none" w:sz="0" w:space="0" w:color="auto"/>
        <w:right w:val="none" w:sz="0" w:space="0" w:color="auto"/>
      </w:divBdr>
    </w:div>
    <w:div w:id="101073792">
      <w:bodyDiv w:val="1"/>
      <w:marLeft w:val="0"/>
      <w:marRight w:val="0"/>
      <w:marTop w:val="0"/>
      <w:marBottom w:val="0"/>
      <w:divBdr>
        <w:top w:val="none" w:sz="0" w:space="0" w:color="auto"/>
        <w:left w:val="none" w:sz="0" w:space="0" w:color="auto"/>
        <w:bottom w:val="none" w:sz="0" w:space="0" w:color="auto"/>
        <w:right w:val="none" w:sz="0" w:space="0" w:color="auto"/>
      </w:divBdr>
    </w:div>
    <w:div w:id="158547091">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735330">
      <w:bodyDiv w:val="1"/>
      <w:marLeft w:val="0"/>
      <w:marRight w:val="0"/>
      <w:marTop w:val="0"/>
      <w:marBottom w:val="0"/>
      <w:divBdr>
        <w:top w:val="none" w:sz="0" w:space="0" w:color="auto"/>
        <w:left w:val="none" w:sz="0" w:space="0" w:color="auto"/>
        <w:bottom w:val="none" w:sz="0" w:space="0" w:color="auto"/>
        <w:right w:val="none" w:sz="0" w:space="0" w:color="auto"/>
      </w:divBdr>
    </w:div>
    <w:div w:id="625156629">
      <w:bodyDiv w:val="1"/>
      <w:marLeft w:val="0"/>
      <w:marRight w:val="0"/>
      <w:marTop w:val="0"/>
      <w:marBottom w:val="0"/>
      <w:divBdr>
        <w:top w:val="none" w:sz="0" w:space="0" w:color="auto"/>
        <w:left w:val="none" w:sz="0" w:space="0" w:color="auto"/>
        <w:bottom w:val="none" w:sz="0" w:space="0" w:color="auto"/>
        <w:right w:val="none" w:sz="0" w:space="0" w:color="auto"/>
      </w:divBdr>
    </w:div>
    <w:div w:id="705789037">
      <w:bodyDiv w:val="1"/>
      <w:marLeft w:val="0"/>
      <w:marRight w:val="0"/>
      <w:marTop w:val="0"/>
      <w:marBottom w:val="0"/>
      <w:divBdr>
        <w:top w:val="none" w:sz="0" w:space="0" w:color="auto"/>
        <w:left w:val="none" w:sz="0" w:space="0" w:color="auto"/>
        <w:bottom w:val="none" w:sz="0" w:space="0" w:color="auto"/>
        <w:right w:val="none" w:sz="0" w:space="0" w:color="auto"/>
      </w:divBdr>
    </w:div>
    <w:div w:id="712967789">
      <w:bodyDiv w:val="1"/>
      <w:marLeft w:val="0"/>
      <w:marRight w:val="0"/>
      <w:marTop w:val="0"/>
      <w:marBottom w:val="0"/>
      <w:divBdr>
        <w:top w:val="none" w:sz="0" w:space="0" w:color="auto"/>
        <w:left w:val="none" w:sz="0" w:space="0" w:color="auto"/>
        <w:bottom w:val="none" w:sz="0" w:space="0" w:color="auto"/>
        <w:right w:val="none" w:sz="0" w:space="0" w:color="auto"/>
      </w:divBdr>
    </w:div>
    <w:div w:id="791898325">
      <w:bodyDiv w:val="1"/>
      <w:marLeft w:val="0"/>
      <w:marRight w:val="0"/>
      <w:marTop w:val="0"/>
      <w:marBottom w:val="0"/>
      <w:divBdr>
        <w:top w:val="none" w:sz="0" w:space="0" w:color="auto"/>
        <w:left w:val="none" w:sz="0" w:space="0" w:color="auto"/>
        <w:bottom w:val="none" w:sz="0" w:space="0" w:color="auto"/>
        <w:right w:val="none" w:sz="0" w:space="0" w:color="auto"/>
      </w:divBdr>
    </w:div>
    <w:div w:id="797457277">
      <w:bodyDiv w:val="1"/>
      <w:marLeft w:val="0"/>
      <w:marRight w:val="0"/>
      <w:marTop w:val="0"/>
      <w:marBottom w:val="0"/>
      <w:divBdr>
        <w:top w:val="none" w:sz="0" w:space="0" w:color="auto"/>
        <w:left w:val="none" w:sz="0" w:space="0" w:color="auto"/>
        <w:bottom w:val="none" w:sz="0" w:space="0" w:color="auto"/>
        <w:right w:val="none" w:sz="0" w:space="0" w:color="auto"/>
      </w:divBdr>
    </w:div>
    <w:div w:id="1015770834">
      <w:bodyDiv w:val="1"/>
      <w:marLeft w:val="0"/>
      <w:marRight w:val="0"/>
      <w:marTop w:val="0"/>
      <w:marBottom w:val="0"/>
      <w:divBdr>
        <w:top w:val="none" w:sz="0" w:space="0" w:color="auto"/>
        <w:left w:val="none" w:sz="0" w:space="0" w:color="auto"/>
        <w:bottom w:val="none" w:sz="0" w:space="0" w:color="auto"/>
        <w:right w:val="none" w:sz="0" w:space="0" w:color="auto"/>
      </w:divBdr>
    </w:div>
    <w:div w:id="1016928299">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005881">
      <w:bodyDiv w:val="1"/>
      <w:marLeft w:val="0"/>
      <w:marRight w:val="0"/>
      <w:marTop w:val="0"/>
      <w:marBottom w:val="0"/>
      <w:divBdr>
        <w:top w:val="none" w:sz="0" w:space="0" w:color="auto"/>
        <w:left w:val="none" w:sz="0" w:space="0" w:color="auto"/>
        <w:bottom w:val="none" w:sz="0" w:space="0" w:color="auto"/>
        <w:right w:val="none" w:sz="0" w:space="0" w:color="auto"/>
      </w:divBdr>
    </w:div>
    <w:div w:id="1210220498">
      <w:bodyDiv w:val="1"/>
      <w:marLeft w:val="0"/>
      <w:marRight w:val="0"/>
      <w:marTop w:val="0"/>
      <w:marBottom w:val="0"/>
      <w:divBdr>
        <w:top w:val="none" w:sz="0" w:space="0" w:color="auto"/>
        <w:left w:val="none" w:sz="0" w:space="0" w:color="auto"/>
        <w:bottom w:val="none" w:sz="0" w:space="0" w:color="auto"/>
        <w:right w:val="none" w:sz="0" w:space="0" w:color="auto"/>
      </w:divBdr>
    </w:div>
    <w:div w:id="1251961313">
      <w:bodyDiv w:val="1"/>
      <w:marLeft w:val="0"/>
      <w:marRight w:val="0"/>
      <w:marTop w:val="0"/>
      <w:marBottom w:val="0"/>
      <w:divBdr>
        <w:top w:val="none" w:sz="0" w:space="0" w:color="auto"/>
        <w:left w:val="none" w:sz="0" w:space="0" w:color="auto"/>
        <w:bottom w:val="none" w:sz="0" w:space="0" w:color="auto"/>
        <w:right w:val="none" w:sz="0" w:space="0" w:color="auto"/>
      </w:divBdr>
    </w:div>
    <w:div w:id="1329478651">
      <w:bodyDiv w:val="1"/>
      <w:marLeft w:val="0"/>
      <w:marRight w:val="0"/>
      <w:marTop w:val="0"/>
      <w:marBottom w:val="0"/>
      <w:divBdr>
        <w:top w:val="none" w:sz="0" w:space="0" w:color="auto"/>
        <w:left w:val="none" w:sz="0" w:space="0" w:color="auto"/>
        <w:bottom w:val="none" w:sz="0" w:space="0" w:color="auto"/>
        <w:right w:val="none" w:sz="0" w:space="0" w:color="auto"/>
      </w:divBdr>
    </w:div>
    <w:div w:id="1358234753">
      <w:bodyDiv w:val="1"/>
      <w:marLeft w:val="0"/>
      <w:marRight w:val="0"/>
      <w:marTop w:val="0"/>
      <w:marBottom w:val="0"/>
      <w:divBdr>
        <w:top w:val="none" w:sz="0" w:space="0" w:color="auto"/>
        <w:left w:val="none" w:sz="0" w:space="0" w:color="auto"/>
        <w:bottom w:val="none" w:sz="0" w:space="0" w:color="auto"/>
        <w:right w:val="none" w:sz="0" w:space="0" w:color="auto"/>
      </w:divBdr>
    </w:div>
    <w:div w:id="1390347713">
      <w:bodyDiv w:val="1"/>
      <w:marLeft w:val="0"/>
      <w:marRight w:val="0"/>
      <w:marTop w:val="0"/>
      <w:marBottom w:val="0"/>
      <w:divBdr>
        <w:top w:val="none" w:sz="0" w:space="0" w:color="auto"/>
        <w:left w:val="none" w:sz="0" w:space="0" w:color="auto"/>
        <w:bottom w:val="none" w:sz="0" w:space="0" w:color="auto"/>
        <w:right w:val="none" w:sz="0" w:space="0" w:color="auto"/>
      </w:divBdr>
    </w:div>
    <w:div w:id="1510564431">
      <w:bodyDiv w:val="1"/>
      <w:marLeft w:val="0"/>
      <w:marRight w:val="0"/>
      <w:marTop w:val="0"/>
      <w:marBottom w:val="0"/>
      <w:divBdr>
        <w:top w:val="none" w:sz="0" w:space="0" w:color="auto"/>
        <w:left w:val="none" w:sz="0" w:space="0" w:color="auto"/>
        <w:bottom w:val="none" w:sz="0" w:space="0" w:color="auto"/>
        <w:right w:val="none" w:sz="0" w:space="0" w:color="auto"/>
      </w:divBdr>
    </w:div>
    <w:div w:id="1616012411">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268623">
      <w:bodyDiv w:val="1"/>
      <w:marLeft w:val="0"/>
      <w:marRight w:val="0"/>
      <w:marTop w:val="0"/>
      <w:marBottom w:val="0"/>
      <w:divBdr>
        <w:top w:val="none" w:sz="0" w:space="0" w:color="auto"/>
        <w:left w:val="none" w:sz="0" w:space="0" w:color="auto"/>
        <w:bottom w:val="none" w:sz="0" w:space="0" w:color="auto"/>
        <w:right w:val="none" w:sz="0" w:space="0" w:color="auto"/>
      </w:divBdr>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634089">
      <w:bodyDiv w:val="1"/>
      <w:marLeft w:val="0"/>
      <w:marRight w:val="0"/>
      <w:marTop w:val="0"/>
      <w:marBottom w:val="0"/>
      <w:divBdr>
        <w:top w:val="none" w:sz="0" w:space="0" w:color="auto"/>
        <w:left w:val="none" w:sz="0" w:space="0" w:color="auto"/>
        <w:bottom w:val="none" w:sz="0" w:space="0" w:color="auto"/>
        <w:right w:val="none" w:sz="0" w:space="0" w:color="auto"/>
      </w:divBdr>
    </w:div>
    <w:div w:id="2092696254">
      <w:bodyDiv w:val="1"/>
      <w:marLeft w:val="0"/>
      <w:marRight w:val="0"/>
      <w:marTop w:val="0"/>
      <w:marBottom w:val="0"/>
      <w:divBdr>
        <w:top w:val="none" w:sz="0" w:space="0" w:color="auto"/>
        <w:left w:val="none" w:sz="0" w:space="0" w:color="auto"/>
        <w:bottom w:val="none" w:sz="0" w:space="0" w:color="auto"/>
        <w:right w:val="none" w:sz="0" w:space="0" w:color="auto"/>
      </w:divBdr>
    </w:div>
    <w:div w:id="210799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66.wmf"/><Relationship Id="rId21" Type="http://schemas.openxmlformats.org/officeDocument/2006/relationships/image" Target="media/image10.png"/><Relationship Id="rId42" Type="http://schemas.openxmlformats.org/officeDocument/2006/relationships/oleObject" Target="embeddings/oleObject13.bin"/><Relationship Id="rId47" Type="http://schemas.openxmlformats.org/officeDocument/2006/relationships/image" Target="media/image25.wmf"/><Relationship Id="rId63" Type="http://schemas.openxmlformats.org/officeDocument/2006/relationships/oleObject" Target="embeddings/oleObject23.bin"/><Relationship Id="rId68" Type="http://schemas.openxmlformats.org/officeDocument/2006/relationships/image" Target="media/image36.wmf"/><Relationship Id="rId84" Type="http://schemas.openxmlformats.org/officeDocument/2006/relationships/oleObject" Target="embeddings/oleObject34.bin"/><Relationship Id="rId89" Type="http://schemas.openxmlformats.org/officeDocument/2006/relationships/image" Target="media/image46.wmf"/><Relationship Id="rId112" Type="http://schemas.openxmlformats.org/officeDocument/2006/relationships/oleObject" Target="embeddings/oleObject41.bin"/><Relationship Id="rId133" Type="http://schemas.openxmlformats.org/officeDocument/2006/relationships/oleObject" Target="embeddings/oleObject49.bin"/><Relationship Id="rId138" Type="http://schemas.openxmlformats.org/officeDocument/2006/relationships/image" Target="media/image79.wmf"/><Relationship Id="rId154" Type="http://schemas.openxmlformats.org/officeDocument/2006/relationships/oleObject" Target="embeddings/oleObject59.bin"/><Relationship Id="rId159" Type="http://schemas.openxmlformats.org/officeDocument/2006/relationships/image" Target="media/image90.wmf"/><Relationship Id="rId16" Type="http://schemas.openxmlformats.org/officeDocument/2006/relationships/oleObject" Target="embeddings/oleObject2.bin"/><Relationship Id="rId107" Type="http://schemas.openxmlformats.org/officeDocument/2006/relationships/image" Target="media/image60.png"/><Relationship Id="rId11" Type="http://schemas.openxmlformats.org/officeDocument/2006/relationships/image" Target="media/image4.png"/><Relationship Id="rId32" Type="http://schemas.openxmlformats.org/officeDocument/2006/relationships/image" Target="media/image17.png"/><Relationship Id="rId37" Type="http://schemas.openxmlformats.org/officeDocument/2006/relationships/image" Target="media/image20.wmf"/><Relationship Id="rId53" Type="http://schemas.openxmlformats.org/officeDocument/2006/relationships/image" Target="media/image28.png"/><Relationship Id="rId58" Type="http://schemas.openxmlformats.org/officeDocument/2006/relationships/image" Target="media/image31.wmf"/><Relationship Id="rId74" Type="http://schemas.openxmlformats.org/officeDocument/2006/relationships/oleObject" Target="embeddings/oleObject29.bin"/><Relationship Id="rId79" Type="http://schemas.openxmlformats.org/officeDocument/2006/relationships/image" Target="media/image41.wmf"/><Relationship Id="rId102" Type="http://schemas.microsoft.com/office/2007/relationships/hdphoto" Target="media/hdphoto1.wdp"/><Relationship Id="rId123" Type="http://schemas.openxmlformats.org/officeDocument/2006/relationships/image" Target="media/image70.png"/><Relationship Id="rId128" Type="http://schemas.openxmlformats.org/officeDocument/2006/relationships/oleObject" Target="embeddings/oleObject47.bin"/><Relationship Id="rId144" Type="http://schemas.openxmlformats.org/officeDocument/2006/relationships/oleObject" Target="embeddings/oleObject54.bin"/><Relationship Id="rId149" Type="http://schemas.openxmlformats.org/officeDocument/2006/relationships/image" Target="media/image85.wmf"/><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50.png"/><Relationship Id="rId160" Type="http://schemas.openxmlformats.org/officeDocument/2006/relationships/oleObject" Target="embeddings/oleObject62.bin"/><Relationship Id="rId165" Type="http://schemas.openxmlformats.org/officeDocument/2006/relationships/header" Target="header1.xml"/><Relationship Id="rId22" Type="http://schemas.openxmlformats.org/officeDocument/2006/relationships/image" Target="media/image11.png"/><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4.wmf"/><Relationship Id="rId69" Type="http://schemas.openxmlformats.org/officeDocument/2006/relationships/oleObject" Target="embeddings/oleObject26.bin"/><Relationship Id="rId113" Type="http://schemas.openxmlformats.org/officeDocument/2006/relationships/image" Target="media/image64.wmf"/><Relationship Id="rId118" Type="http://schemas.openxmlformats.org/officeDocument/2006/relationships/oleObject" Target="embeddings/oleObject44.bin"/><Relationship Id="rId134" Type="http://schemas.openxmlformats.org/officeDocument/2006/relationships/image" Target="media/image77.wmf"/><Relationship Id="rId139" Type="http://schemas.openxmlformats.org/officeDocument/2006/relationships/oleObject" Target="embeddings/oleObject52.bin"/><Relationship Id="rId80" Type="http://schemas.openxmlformats.org/officeDocument/2006/relationships/oleObject" Target="embeddings/oleObject32.bin"/><Relationship Id="rId85" Type="http://schemas.openxmlformats.org/officeDocument/2006/relationships/image" Target="media/image44.wmf"/><Relationship Id="rId150" Type="http://schemas.openxmlformats.org/officeDocument/2006/relationships/oleObject" Target="embeddings/oleObject57.bin"/><Relationship Id="rId155" Type="http://schemas.openxmlformats.org/officeDocument/2006/relationships/image" Target="media/image88.wmf"/><Relationship Id="rId12" Type="http://schemas.openxmlformats.org/officeDocument/2006/relationships/image" Target="media/image5.png"/><Relationship Id="rId17" Type="http://schemas.openxmlformats.org/officeDocument/2006/relationships/image" Target="media/image8.wmf"/><Relationship Id="rId33" Type="http://schemas.openxmlformats.org/officeDocument/2006/relationships/image" Target="media/image18.wmf"/><Relationship Id="rId38" Type="http://schemas.openxmlformats.org/officeDocument/2006/relationships/oleObject" Target="embeddings/oleObject11.bin"/><Relationship Id="rId59" Type="http://schemas.openxmlformats.org/officeDocument/2006/relationships/oleObject" Target="embeddings/oleObject21.bin"/><Relationship Id="rId103" Type="http://schemas.openxmlformats.org/officeDocument/2006/relationships/image" Target="media/image56.png"/><Relationship Id="rId108" Type="http://schemas.openxmlformats.org/officeDocument/2006/relationships/image" Target="media/image61.png"/><Relationship Id="rId124" Type="http://schemas.openxmlformats.org/officeDocument/2006/relationships/image" Target="media/image71.jpeg"/><Relationship Id="rId129" Type="http://schemas.openxmlformats.org/officeDocument/2006/relationships/image" Target="media/image74.jpeg"/><Relationship Id="rId54" Type="http://schemas.openxmlformats.org/officeDocument/2006/relationships/image" Target="media/image29.wmf"/><Relationship Id="rId70" Type="http://schemas.openxmlformats.org/officeDocument/2006/relationships/image" Target="media/image37.wmf"/><Relationship Id="rId75" Type="http://schemas.openxmlformats.org/officeDocument/2006/relationships/image" Target="media/image39.wmf"/><Relationship Id="rId91" Type="http://schemas.openxmlformats.org/officeDocument/2006/relationships/image" Target="media/image47.wmf"/><Relationship Id="rId96" Type="http://schemas.openxmlformats.org/officeDocument/2006/relationships/image" Target="media/image51.gif"/><Relationship Id="rId140" Type="http://schemas.openxmlformats.org/officeDocument/2006/relationships/image" Target="media/image80.wmf"/><Relationship Id="rId145" Type="http://schemas.openxmlformats.org/officeDocument/2006/relationships/image" Target="media/image83.wmf"/><Relationship Id="rId161" Type="http://schemas.openxmlformats.org/officeDocument/2006/relationships/image" Target="media/image91.wmf"/><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oleObject" Target="embeddings/oleObject10.bin"/><Relationship Id="rId49" Type="http://schemas.openxmlformats.org/officeDocument/2006/relationships/image" Target="media/image26.wmf"/><Relationship Id="rId57" Type="http://schemas.openxmlformats.org/officeDocument/2006/relationships/oleObject" Target="embeddings/oleObject20.bin"/><Relationship Id="rId106" Type="http://schemas.openxmlformats.org/officeDocument/2006/relationships/image" Target="media/image59.png"/><Relationship Id="rId114" Type="http://schemas.openxmlformats.org/officeDocument/2006/relationships/oleObject" Target="embeddings/oleObject42.bin"/><Relationship Id="rId119" Type="http://schemas.openxmlformats.org/officeDocument/2006/relationships/image" Target="media/image67.png"/><Relationship Id="rId127" Type="http://schemas.openxmlformats.org/officeDocument/2006/relationships/image" Target="media/image73.wmf"/><Relationship Id="rId10" Type="http://schemas.openxmlformats.org/officeDocument/2006/relationships/image" Target="media/image3.png"/><Relationship Id="rId31" Type="http://schemas.openxmlformats.org/officeDocument/2006/relationships/image" Target="media/image16.png"/><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image" Target="media/image32.wmf"/><Relationship Id="rId65" Type="http://schemas.openxmlformats.org/officeDocument/2006/relationships/oleObject" Target="embeddings/oleObject24.bin"/><Relationship Id="rId73" Type="http://schemas.openxmlformats.org/officeDocument/2006/relationships/image" Target="media/image38.wmf"/><Relationship Id="rId78" Type="http://schemas.openxmlformats.org/officeDocument/2006/relationships/oleObject" Target="embeddings/oleObject31.bin"/><Relationship Id="rId81" Type="http://schemas.openxmlformats.org/officeDocument/2006/relationships/image" Target="media/image42.wmf"/><Relationship Id="rId86" Type="http://schemas.openxmlformats.org/officeDocument/2006/relationships/oleObject" Target="embeddings/oleObject35.bin"/><Relationship Id="rId94" Type="http://schemas.openxmlformats.org/officeDocument/2006/relationships/image" Target="media/image49.png"/><Relationship Id="rId99" Type="http://schemas.openxmlformats.org/officeDocument/2006/relationships/oleObject" Target="embeddings/oleObject39.bin"/><Relationship Id="rId101" Type="http://schemas.openxmlformats.org/officeDocument/2006/relationships/image" Target="media/image55.png"/><Relationship Id="rId122" Type="http://schemas.openxmlformats.org/officeDocument/2006/relationships/image" Target="media/image69.jpeg"/><Relationship Id="rId130" Type="http://schemas.openxmlformats.org/officeDocument/2006/relationships/image" Target="media/image75.wmf"/><Relationship Id="rId135" Type="http://schemas.openxmlformats.org/officeDocument/2006/relationships/oleObject" Target="embeddings/oleObject50.bin"/><Relationship Id="rId143" Type="http://schemas.openxmlformats.org/officeDocument/2006/relationships/image" Target="media/image82.wmf"/><Relationship Id="rId148" Type="http://schemas.openxmlformats.org/officeDocument/2006/relationships/oleObject" Target="embeddings/oleObject56.bin"/><Relationship Id="rId151" Type="http://schemas.openxmlformats.org/officeDocument/2006/relationships/image" Target="media/image86.wmf"/><Relationship Id="rId156" Type="http://schemas.openxmlformats.org/officeDocument/2006/relationships/oleObject" Target="embeddings/oleObject60.bin"/><Relationship Id="rId164" Type="http://schemas.openxmlformats.org/officeDocument/2006/relationships/oleObject" Target="embeddings/oleObject64.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image" Target="media/image21.wmf"/><Relationship Id="rId109" Type="http://schemas.openxmlformats.org/officeDocument/2006/relationships/image" Target="media/image62.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oleObject" Target="embeddings/oleObject19.bin"/><Relationship Id="rId76" Type="http://schemas.openxmlformats.org/officeDocument/2006/relationships/oleObject" Target="embeddings/oleObject30.bin"/><Relationship Id="rId97" Type="http://schemas.openxmlformats.org/officeDocument/2006/relationships/image" Target="media/image52.png"/><Relationship Id="rId104" Type="http://schemas.openxmlformats.org/officeDocument/2006/relationships/image" Target="media/image57.png"/><Relationship Id="rId120" Type="http://schemas.openxmlformats.org/officeDocument/2006/relationships/image" Target="media/image68.wmf"/><Relationship Id="rId125" Type="http://schemas.openxmlformats.org/officeDocument/2006/relationships/image" Target="media/image72.wmf"/><Relationship Id="rId141" Type="http://schemas.openxmlformats.org/officeDocument/2006/relationships/oleObject" Target="embeddings/oleObject53.bin"/><Relationship Id="rId146" Type="http://schemas.openxmlformats.org/officeDocument/2006/relationships/oleObject" Target="embeddings/oleObject55.bin"/><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oleObject" Target="embeddings/oleObject38.bin"/><Relationship Id="rId162" Type="http://schemas.openxmlformats.org/officeDocument/2006/relationships/oleObject" Target="embeddings/oleObject63.bin"/><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oleObject" Target="embeddings/oleObject5.bin"/><Relationship Id="rId40" Type="http://schemas.openxmlformats.org/officeDocument/2006/relationships/oleObject" Target="embeddings/oleObject12.bin"/><Relationship Id="rId45" Type="http://schemas.openxmlformats.org/officeDocument/2006/relationships/image" Target="media/image24.wmf"/><Relationship Id="rId66" Type="http://schemas.openxmlformats.org/officeDocument/2006/relationships/image" Target="media/image35.wmf"/><Relationship Id="rId87" Type="http://schemas.openxmlformats.org/officeDocument/2006/relationships/image" Target="media/image45.wmf"/><Relationship Id="rId110" Type="http://schemas.openxmlformats.org/officeDocument/2006/relationships/oleObject" Target="embeddings/oleObject40.bin"/><Relationship Id="rId115" Type="http://schemas.openxmlformats.org/officeDocument/2006/relationships/image" Target="media/image65.wmf"/><Relationship Id="rId131" Type="http://schemas.openxmlformats.org/officeDocument/2006/relationships/oleObject" Target="embeddings/oleObject48.bin"/><Relationship Id="rId136" Type="http://schemas.openxmlformats.org/officeDocument/2006/relationships/image" Target="media/image78.wmf"/><Relationship Id="rId157" Type="http://schemas.openxmlformats.org/officeDocument/2006/relationships/image" Target="media/image89.wmf"/><Relationship Id="rId61" Type="http://schemas.openxmlformats.org/officeDocument/2006/relationships/oleObject" Target="embeddings/oleObject22.bin"/><Relationship Id="rId82" Type="http://schemas.openxmlformats.org/officeDocument/2006/relationships/oleObject" Target="embeddings/oleObject33.bin"/><Relationship Id="rId152" Type="http://schemas.openxmlformats.org/officeDocument/2006/relationships/oleObject" Target="embeddings/oleObject58.bin"/><Relationship Id="rId19" Type="http://schemas.openxmlformats.org/officeDocument/2006/relationships/image" Target="media/image9.wmf"/><Relationship Id="rId14" Type="http://schemas.openxmlformats.org/officeDocument/2006/relationships/oleObject" Target="embeddings/oleObject1.bin"/><Relationship Id="rId30" Type="http://schemas.openxmlformats.org/officeDocument/2006/relationships/oleObject" Target="embeddings/oleObject8.bin"/><Relationship Id="rId35" Type="http://schemas.openxmlformats.org/officeDocument/2006/relationships/image" Target="media/image19.wmf"/><Relationship Id="rId56" Type="http://schemas.openxmlformats.org/officeDocument/2006/relationships/image" Target="media/image30.wmf"/><Relationship Id="rId77" Type="http://schemas.openxmlformats.org/officeDocument/2006/relationships/image" Target="media/image40.wmf"/><Relationship Id="rId100" Type="http://schemas.openxmlformats.org/officeDocument/2006/relationships/image" Target="media/image54.png"/><Relationship Id="rId105" Type="http://schemas.openxmlformats.org/officeDocument/2006/relationships/image" Target="media/image58.png"/><Relationship Id="rId126" Type="http://schemas.openxmlformats.org/officeDocument/2006/relationships/oleObject" Target="embeddings/oleObject46.bin"/><Relationship Id="rId147" Type="http://schemas.openxmlformats.org/officeDocument/2006/relationships/image" Target="media/image84.wmf"/><Relationship Id="rId168"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7.wmf"/><Relationship Id="rId72" Type="http://schemas.openxmlformats.org/officeDocument/2006/relationships/oleObject" Target="embeddings/oleObject28.bin"/><Relationship Id="rId93" Type="http://schemas.openxmlformats.org/officeDocument/2006/relationships/image" Target="media/image48.png"/><Relationship Id="rId98" Type="http://schemas.openxmlformats.org/officeDocument/2006/relationships/image" Target="media/image53.wmf"/><Relationship Id="rId121" Type="http://schemas.openxmlformats.org/officeDocument/2006/relationships/oleObject" Target="embeddings/oleObject45.bin"/><Relationship Id="rId142" Type="http://schemas.openxmlformats.org/officeDocument/2006/relationships/image" Target="media/image81.png"/><Relationship Id="rId163" Type="http://schemas.openxmlformats.org/officeDocument/2006/relationships/image" Target="media/image92.wmf"/><Relationship Id="rId3" Type="http://schemas.openxmlformats.org/officeDocument/2006/relationships/styles" Target="styles.xml"/><Relationship Id="rId25" Type="http://schemas.openxmlformats.org/officeDocument/2006/relationships/image" Target="media/image13.wmf"/><Relationship Id="rId46" Type="http://schemas.openxmlformats.org/officeDocument/2006/relationships/oleObject" Target="embeddings/oleObject15.bin"/><Relationship Id="rId67" Type="http://schemas.openxmlformats.org/officeDocument/2006/relationships/oleObject" Target="embeddings/oleObject25.bin"/><Relationship Id="rId116" Type="http://schemas.openxmlformats.org/officeDocument/2006/relationships/oleObject" Target="embeddings/oleObject43.bin"/><Relationship Id="rId137" Type="http://schemas.openxmlformats.org/officeDocument/2006/relationships/oleObject" Target="embeddings/oleObject51.bin"/><Relationship Id="rId158" Type="http://schemas.openxmlformats.org/officeDocument/2006/relationships/oleObject" Target="embeddings/oleObject61.bin"/><Relationship Id="rId20" Type="http://schemas.openxmlformats.org/officeDocument/2006/relationships/oleObject" Target="embeddings/oleObject4.bin"/><Relationship Id="rId41" Type="http://schemas.openxmlformats.org/officeDocument/2006/relationships/image" Target="media/image22.wmf"/><Relationship Id="rId62" Type="http://schemas.openxmlformats.org/officeDocument/2006/relationships/image" Target="media/image33.wmf"/><Relationship Id="rId83" Type="http://schemas.openxmlformats.org/officeDocument/2006/relationships/image" Target="media/image43.wmf"/><Relationship Id="rId88" Type="http://schemas.openxmlformats.org/officeDocument/2006/relationships/oleObject" Target="embeddings/oleObject36.bin"/><Relationship Id="rId111" Type="http://schemas.openxmlformats.org/officeDocument/2006/relationships/image" Target="media/image63.wmf"/><Relationship Id="rId132" Type="http://schemas.openxmlformats.org/officeDocument/2006/relationships/image" Target="media/image76.wmf"/><Relationship Id="rId153" Type="http://schemas.openxmlformats.org/officeDocument/2006/relationships/image" Target="media/image87.wmf"/></Relationships>
</file>

<file path=word/_rels/header1.xml.rels><?xml version="1.0" encoding="UTF-8" standalone="yes"?>
<Relationships xmlns="http://schemas.openxmlformats.org/package/2006/relationships"><Relationship Id="rId1" Type="http://schemas.openxmlformats.org/officeDocument/2006/relationships/image" Target="media/image9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20C7B-EE15-4170-BD7C-A7BF812C9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12</Pages>
  <Words>1160</Words>
  <Characters>6616</Characters>
  <Application>Microsoft Office Word</Application>
  <DocSecurity>0</DocSecurity>
  <Lines>55</Lines>
  <Paragraphs>15</Paragraphs>
  <ScaleCrop>false</ScaleCrop>
  <Company>Sky123.Org</Company>
  <LinksUpToDate>false</LinksUpToDate>
  <CharactersWithSpaces>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admin</cp:lastModifiedBy>
  <cp:revision>287</cp:revision>
  <cp:lastPrinted>2015-03-06T07:35:00Z</cp:lastPrinted>
  <dcterms:created xsi:type="dcterms:W3CDTF">2016-03-31T01:27:00Z</dcterms:created>
  <dcterms:modified xsi:type="dcterms:W3CDTF">2017-06-02T01:20:00Z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