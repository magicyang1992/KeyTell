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355CFE" w:rsidRDefault="00E32403" w:rsidP="00381701">
      <w:pPr>
        <w:spacing w:line="276" w:lineRule="auto"/>
        <w:jc w:val="center"/>
        <w:rPr>
          <w:rFonts w:ascii="Times New Roman" w:eastAsia="黑体" w:hAnsi="Times New Roman" w:cs="Times New Roman"/>
          <w:sz w:val="36"/>
          <w:szCs w:val="36"/>
        </w:rPr>
      </w:pPr>
      <w:r w:rsidRPr="00355CFE">
        <w:rPr>
          <w:rFonts w:ascii="Times New Roman" w:eastAsia="黑体" w:hAnsi="黑体" w:cs="Times New Roman"/>
          <w:sz w:val="36"/>
          <w:szCs w:val="36"/>
        </w:rPr>
        <w:t>高</w:t>
      </w:r>
      <w:r w:rsidR="00C22495">
        <w:rPr>
          <w:rFonts w:ascii="Times New Roman" w:eastAsia="黑体" w:hAnsi="黑体" w:cs="Times New Roman" w:hint="eastAsia"/>
          <w:sz w:val="36"/>
          <w:szCs w:val="36"/>
        </w:rPr>
        <w:t>一</w:t>
      </w:r>
      <w:r w:rsidR="00F30354" w:rsidRPr="00355CFE">
        <w:rPr>
          <w:rFonts w:ascii="Times New Roman" w:eastAsia="黑体" w:hAnsi="黑体" w:cs="Times New Roman"/>
          <w:sz w:val="36"/>
          <w:szCs w:val="36"/>
        </w:rPr>
        <w:t>物理</w:t>
      </w:r>
      <w:r w:rsidR="002E450D">
        <w:rPr>
          <w:rFonts w:ascii="Times New Roman" w:eastAsia="黑体" w:hAnsi="黑体" w:cs="Times New Roman" w:hint="eastAsia"/>
          <w:sz w:val="36"/>
          <w:szCs w:val="36"/>
        </w:rPr>
        <w:t>春</w:t>
      </w:r>
      <w:r w:rsidR="00551CCE">
        <w:rPr>
          <w:rFonts w:ascii="Times New Roman" w:eastAsia="黑体" w:hAnsi="黑体" w:cs="Times New Roman" w:hint="eastAsia"/>
          <w:sz w:val="36"/>
          <w:szCs w:val="36"/>
        </w:rPr>
        <w:t>季</w:t>
      </w:r>
      <w:r w:rsidR="001F2BCF" w:rsidRPr="00355CFE">
        <w:rPr>
          <w:rFonts w:ascii="Times New Roman" w:eastAsia="黑体" w:hAnsi="黑体"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1F2BCF" w:rsidRPr="00355CFE" w:rsidRDefault="007F29DC" w:rsidP="00381701">
            <w:pPr>
              <w:tabs>
                <w:tab w:val="left" w:pos="6360"/>
              </w:tabs>
              <w:spacing w:line="276" w:lineRule="auto"/>
              <w:jc w:val="center"/>
              <w:rPr>
                <w:rFonts w:ascii="Times New Roman" w:hAnsi="Times New Roman" w:cs="Times New Roman"/>
                <w:color w:val="000000"/>
                <w:sz w:val="24"/>
                <w:szCs w:val="24"/>
              </w:rPr>
            </w:pPr>
            <w:r>
              <w:rPr>
                <w:rFonts w:ascii="Times New Roman" w:hAnsiTheme="minorEastAsia" w:cs="Times New Roman" w:hint="eastAsia"/>
                <w:color w:val="000000"/>
                <w:szCs w:val="24"/>
              </w:rPr>
              <w:t>复习</w:t>
            </w:r>
          </w:p>
        </w:tc>
      </w:tr>
      <w:tr w:rsidR="001F2BCF" w:rsidRPr="00355CFE" w:rsidTr="007E6049">
        <w:trPr>
          <w:trHeight w:val="1011"/>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1F2BCF" w:rsidRPr="0032246F" w:rsidRDefault="00B707F2" w:rsidP="00B707F2">
            <w:pPr>
              <w:tabs>
                <w:tab w:val="left" w:pos="6360"/>
              </w:tabs>
              <w:spacing w:line="276" w:lineRule="auto"/>
              <w:jc w:val="center"/>
              <w:rPr>
                <w:rFonts w:ascii="Times New Roman" w:eastAsia="黑体" w:hAnsi="Times New Roman" w:cs="Times New Roman"/>
                <w:color w:val="000000"/>
                <w:sz w:val="36"/>
                <w:szCs w:val="36"/>
              </w:rPr>
            </w:pPr>
            <w:r>
              <w:rPr>
                <w:rFonts w:ascii="Times New Roman" w:eastAsia="黑体" w:hAnsi="Times New Roman" w:cs="Times New Roman" w:hint="eastAsia"/>
                <w:color w:val="000000"/>
                <w:sz w:val="36"/>
                <w:szCs w:val="36"/>
              </w:rPr>
              <w:t>期中复习（二）</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bookmarkStart w:id="0" w:name="OLE_LINK5"/>
            <w:r w:rsidRPr="00355CFE">
              <w:rPr>
                <w:rFonts w:ascii="Times New Roman" w:eastAsia="黑体" w:cs="Times New Roman"/>
                <w:color w:val="000000"/>
                <w:sz w:val="24"/>
              </w:rPr>
              <w:t>教学目标</w:t>
            </w:r>
          </w:p>
        </w:tc>
      </w:tr>
      <w:bookmarkEnd w:id="0"/>
      <w:tr w:rsidR="001F2BCF" w:rsidRPr="00355CFE" w:rsidTr="007E6049">
        <w:trPr>
          <w:trHeight w:val="1247"/>
        </w:trPr>
        <w:tc>
          <w:tcPr>
            <w:tcW w:w="9286" w:type="dxa"/>
            <w:gridSpan w:val="6"/>
            <w:shd w:val="clear" w:color="auto" w:fill="auto"/>
            <w:vAlign w:val="center"/>
          </w:tcPr>
          <w:p w:rsidR="00B707F2" w:rsidRPr="007E6049" w:rsidRDefault="00B707F2" w:rsidP="00B707F2">
            <w:pPr>
              <w:spacing w:line="360" w:lineRule="auto"/>
            </w:pPr>
            <w:r w:rsidRPr="007E6049">
              <w:t>1</w:t>
            </w:r>
            <w:r w:rsidRPr="007E6049">
              <w:t>、</w:t>
            </w:r>
            <w:r>
              <w:rPr>
                <w:rFonts w:hint="eastAsia"/>
              </w:rPr>
              <w:t>对期中考试中的概念性考点进行复习</w:t>
            </w:r>
          </w:p>
          <w:p w:rsidR="00E32403" w:rsidRPr="00355CFE" w:rsidRDefault="00B707F2" w:rsidP="00B707F2">
            <w:pPr>
              <w:spacing w:line="360" w:lineRule="auto"/>
              <w:rPr>
                <w:rFonts w:eastAsia="黑体"/>
              </w:rPr>
            </w:pPr>
            <w:r w:rsidRPr="007E6049">
              <w:t>2</w:t>
            </w:r>
            <w:r w:rsidRPr="007E6049">
              <w:t>、</w:t>
            </w:r>
            <w:r>
              <w:rPr>
                <w:rFonts w:hint="eastAsia"/>
              </w:rPr>
              <w:t>对常考题型进行巩固</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1F2BCF" w:rsidRPr="00355CFE" w:rsidTr="007E6049">
        <w:trPr>
          <w:trHeight w:val="1247"/>
        </w:trPr>
        <w:tc>
          <w:tcPr>
            <w:tcW w:w="9286" w:type="dxa"/>
            <w:gridSpan w:val="6"/>
            <w:vAlign w:val="center"/>
          </w:tcPr>
          <w:p w:rsidR="001F2BCF" w:rsidRPr="007E6049" w:rsidRDefault="00F30354" w:rsidP="00381701">
            <w:pPr>
              <w:spacing w:line="360" w:lineRule="auto"/>
            </w:pPr>
            <w:r w:rsidRPr="007E6049">
              <w:t>1</w:t>
            </w:r>
            <w:r w:rsidR="00075070" w:rsidRPr="007E6049">
              <w:t>、</w:t>
            </w:r>
            <w:r w:rsidR="00B707F2">
              <w:rPr>
                <w:rFonts w:hint="eastAsia"/>
              </w:rPr>
              <w:t>会分析物体做圆周运动的向心力</w:t>
            </w:r>
          </w:p>
          <w:p w:rsidR="00075070" w:rsidRPr="00355CFE" w:rsidRDefault="00075070" w:rsidP="00B707F2">
            <w:pPr>
              <w:spacing w:line="360" w:lineRule="auto"/>
            </w:pPr>
            <w:r w:rsidRPr="007E6049">
              <w:t>2</w:t>
            </w:r>
            <w:r w:rsidRPr="007E6049">
              <w:t>、</w:t>
            </w:r>
            <w:r w:rsidR="00B707F2">
              <w:rPr>
                <w:rFonts w:hint="eastAsia"/>
              </w:rPr>
              <w:t>会分析机械波问题的多解情况</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时长</w:t>
            </w:r>
            <w:r w:rsidR="00835628" w:rsidRPr="00355CFE">
              <w:rPr>
                <w:rFonts w:ascii="Times New Roman" w:eastAsia="黑体" w:cs="Times New Roman"/>
                <w:color w:val="000000"/>
                <w:sz w:val="24"/>
              </w:rPr>
              <w:t>（分钟）</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55CFE" w:rsidRDefault="00551CCE"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新课导入</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60</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355CFE" w:rsidRDefault="00D73641"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10</w:t>
            </w:r>
          </w:p>
        </w:tc>
      </w:tr>
      <w:tr w:rsidR="00E22BE8" w:rsidRPr="00355CFE" w:rsidTr="007E6049">
        <w:trPr>
          <w:trHeight w:val="454"/>
        </w:trPr>
        <w:tc>
          <w:tcPr>
            <w:tcW w:w="697" w:type="dxa"/>
            <w:shd w:val="clear" w:color="auto" w:fill="auto"/>
            <w:vAlign w:val="center"/>
          </w:tcPr>
          <w:p w:rsidR="00E22BE8" w:rsidRPr="00355CFE" w:rsidRDefault="00E22BE8"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E22BE8" w:rsidRPr="00355CFE" w:rsidRDefault="00CD1B2C"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00835628" w:rsidRPr="00355CFE">
              <w:rPr>
                <w:rFonts w:ascii="Times New Roman" w:hAnsi="Times New Roman" w:cs="Times New Roman"/>
                <w:color w:val="000000"/>
                <w:szCs w:val="24"/>
              </w:rPr>
              <w:t>0</w:t>
            </w:r>
          </w:p>
        </w:tc>
      </w:tr>
    </w:tbl>
    <w:p w:rsidR="001F2BCF" w:rsidRPr="00381701" w:rsidRDefault="001F2BCF" w:rsidP="00381701">
      <w:pPr>
        <w:pStyle w:val="a7"/>
        <w:spacing w:before="0" w:after="0" w:line="276" w:lineRule="auto"/>
        <w:jc w:val="left"/>
        <w:rPr>
          <w:rFonts w:ascii="Times New Roman" w:hAnsi="Times New Roman" w:cs="Times New Roman"/>
          <w:sz w:val="21"/>
          <w:szCs w:val="21"/>
        </w:rPr>
      </w:pPr>
    </w:p>
    <w:p w:rsidR="001F2BCF" w:rsidRPr="00381701" w:rsidRDefault="001F2BCF" w:rsidP="00381701">
      <w:pPr>
        <w:spacing w:line="276" w:lineRule="auto"/>
        <w:rPr>
          <w:rFonts w:ascii="Times New Roman" w:hAnsi="Times New Roman" w:cs="Times New Roman"/>
          <w:szCs w:val="21"/>
        </w:rPr>
      </w:pPr>
    </w:p>
    <w:p w:rsidR="00814E2D" w:rsidRPr="0021072D" w:rsidRDefault="00814E2D" w:rsidP="00381701">
      <w:pPr>
        <w:spacing w:line="276" w:lineRule="auto"/>
        <w:rPr>
          <w:rFonts w:ascii="Times New Roman" w:hAnsi="Times New Roman" w:cs="Times New Roman"/>
          <w:szCs w:val="21"/>
        </w:rPr>
      </w:pPr>
    </w:p>
    <w:p w:rsidR="00814E2D" w:rsidRPr="00B707F2" w:rsidRDefault="00814E2D" w:rsidP="00B707F2">
      <w:pPr>
        <w:spacing w:line="276" w:lineRule="auto"/>
        <w:rPr>
          <w:rFonts w:cstheme="minorHAnsi"/>
          <w:szCs w:val="21"/>
        </w:rPr>
      </w:pPr>
    </w:p>
    <w:p w:rsidR="00835628" w:rsidRPr="00B707F2" w:rsidRDefault="00835628" w:rsidP="003A5E6D">
      <w:pPr>
        <w:spacing w:line="276" w:lineRule="auto"/>
        <w:rPr>
          <w:rFonts w:cstheme="minorHAnsi"/>
          <w:szCs w:val="21"/>
        </w:rPr>
      </w:pPr>
    </w:p>
    <w:p w:rsidR="00835628" w:rsidRPr="00B707F2" w:rsidRDefault="00835628" w:rsidP="003A5E6D">
      <w:pPr>
        <w:spacing w:line="276" w:lineRule="auto"/>
        <w:rPr>
          <w:rFonts w:cstheme="minorHAnsi"/>
          <w:szCs w:val="21"/>
        </w:rPr>
      </w:pPr>
    </w:p>
    <w:p w:rsidR="0078207D" w:rsidRPr="00B707F2" w:rsidRDefault="0078207D" w:rsidP="003A5E6D">
      <w:pPr>
        <w:spacing w:line="276" w:lineRule="auto"/>
        <w:rPr>
          <w:rFonts w:cstheme="minorHAnsi"/>
          <w:szCs w:val="21"/>
        </w:rPr>
      </w:pPr>
    </w:p>
    <w:p w:rsidR="0078207D" w:rsidRPr="00B707F2" w:rsidRDefault="0078207D" w:rsidP="003A5E6D">
      <w:pPr>
        <w:spacing w:line="276" w:lineRule="auto"/>
        <w:rPr>
          <w:rFonts w:cstheme="minorHAnsi"/>
          <w:szCs w:val="21"/>
        </w:rPr>
      </w:pPr>
    </w:p>
    <w:p w:rsidR="00835628" w:rsidRPr="00B707F2" w:rsidRDefault="00835628" w:rsidP="003A5E6D">
      <w:pPr>
        <w:spacing w:line="276" w:lineRule="auto"/>
        <w:rPr>
          <w:rFonts w:cstheme="minorHAnsi"/>
          <w:szCs w:val="21"/>
        </w:rPr>
      </w:pPr>
    </w:p>
    <w:p w:rsidR="00835628" w:rsidRPr="00B707F2" w:rsidRDefault="00835628" w:rsidP="003A5E6D">
      <w:pPr>
        <w:spacing w:line="276" w:lineRule="auto"/>
        <w:rPr>
          <w:rFonts w:cstheme="minorHAnsi"/>
          <w:szCs w:val="21"/>
        </w:rPr>
      </w:pPr>
    </w:p>
    <w:p w:rsidR="00F80ADC" w:rsidRPr="00B707F2" w:rsidRDefault="00F16E8F" w:rsidP="003A5E6D">
      <w:pPr>
        <w:spacing w:line="276" w:lineRule="auto"/>
        <w:jc w:val="center"/>
        <w:rPr>
          <w:rFonts w:cstheme="minorHAnsi"/>
          <w:szCs w:val="21"/>
        </w:rPr>
      </w:pPr>
      <w:r>
        <w:rPr>
          <w:rFonts w:cstheme="minorHAnsi"/>
          <w:szCs w:val="21"/>
        </w:rPr>
      </w:r>
      <w:r>
        <w:rPr>
          <w:rFonts w:cstheme="minorHAnsi"/>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260EEE" w:rsidRPr="0077402A" w:rsidRDefault="00260EEE" w:rsidP="00381701">
                    <w:pPr>
                      <w:jc w:val="center"/>
                      <w:rPr>
                        <w:rFonts w:ascii="黑体" w:eastAsia="黑体" w:hAnsi="黑体"/>
                        <w:sz w:val="36"/>
                        <w:szCs w:val="36"/>
                      </w:rPr>
                    </w:pPr>
                    <w:r>
                      <w:rPr>
                        <w:rFonts w:ascii="黑体" w:eastAsia="黑体" w:hAnsi="黑体" w:hint="eastAsia"/>
                        <w:sz w:val="36"/>
                        <w:szCs w:val="36"/>
                      </w:rPr>
                      <w:t>期中复习（二）</w:t>
                    </w:r>
                  </w:p>
                </w:txbxContent>
              </v:textbox>
            </v:shape>
            <w10:wrap type="none"/>
            <w10:anchorlock/>
          </v:group>
        </w:pict>
      </w:r>
    </w:p>
    <w:p w:rsidR="00381701" w:rsidRPr="00B707F2" w:rsidRDefault="00381701" w:rsidP="003A5E6D">
      <w:pPr>
        <w:spacing w:line="276" w:lineRule="auto"/>
        <w:rPr>
          <w:rFonts w:cstheme="minorHAnsi"/>
          <w:szCs w:val="21"/>
        </w:rPr>
      </w:pPr>
    </w:p>
    <w:p w:rsidR="00502999" w:rsidRPr="00B707F2" w:rsidRDefault="00F16E8F" w:rsidP="003A5E6D">
      <w:pPr>
        <w:spacing w:line="276" w:lineRule="auto"/>
        <w:rPr>
          <w:rFonts w:cstheme="minorHAnsi"/>
          <w:szCs w:val="21"/>
        </w:rPr>
      </w:pPr>
      <w:r>
        <w:rPr>
          <w:rFonts w:cstheme="minorHAnsi"/>
          <w:szCs w:val="21"/>
        </w:rPr>
      </w:r>
      <w:r>
        <w:rPr>
          <w:rFonts w:cstheme="minorHAnsi"/>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260EEE" w:rsidRPr="0014298B" w:rsidRDefault="00260EEE">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B707F2" w:rsidRDefault="00B707F2" w:rsidP="003A5E6D">
      <w:pPr>
        <w:spacing w:line="276" w:lineRule="auto"/>
        <w:rPr>
          <w:rFonts w:cstheme="minorHAnsi"/>
          <w:szCs w:val="21"/>
        </w:rPr>
      </w:pPr>
      <w:r>
        <w:rPr>
          <w:rFonts w:cstheme="minorHAnsi" w:hint="eastAsia"/>
          <w:szCs w:val="21"/>
        </w:rPr>
        <w:t>一、水平面内的圆周运动</w:t>
      </w:r>
    </w:p>
    <w:p w:rsidR="0056072F" w:rsidRPr="00B707F2" w:rsidRDefault="0056072F" w:rsidP="003A5E6D">
      <w:pPr>
        <w:spacing w:line="276" w:lineRule="auto"/>
        <w:rPr>
          <w:rFonts w:cstheme="minorHAnsi"/>
          <w:szCs w:val="21"/>
        </w:rPr>
      </w:pPr>
      <w:r w:rsidRPr="00B707F2">
        <w:rPr>
          <w:rFonts w:cstheme="minorHAnsi"/>
          <w:szCs w:val="21"/>
        </w:rPr>
        <w:t>1</w:t>
      </w:r>
      <w:r w:rsidR="00B707F2">
        <w:rPr>
          <w:rFonts w:hAnsi="Times New Roman" w:cstheme="minorHAnsi" w:hint="eastAsia"/>
          <w:szCs w:val="21"/>
        </w:rPr>
        <w:t>、</w:t>
      </w:r>
      <w:r w:rsidRPr="00B707F2">
        <w:rPr>
          <w:rFonts w:hAnsi="Times New Roman" w:cstheme="minorHAnsi"/>
          <w:szCs w:val="21"/>
        </w:rPr>
        <w:t>水平路面转弯</w:t>
      </w:r>
    </w:p>
    <w:p w:rsidR="0056072F" w:rsidRPr="00B707F2" w:rsidRDefault="00B707F2" w:rsidP="003A5E6D">
      <w:pPr>
        <w:spacing w:line="276" w:lineRule="auto"/>
        <w:rPr>
          <w:rFonts w:cstheme="minorHAnsi"/>
          <w:szCs w:val="21"/>
        </w:rPr>
      </w:pPr>
      <w:r>
        <w:rPr>
          <w:rFonts w:cstheme="minorHAnsi"/>
          <w:szCs w:val="21"/>
        </w:rPr>
        <w:t>（</w:t>
      </w:r>
      <w:r w:rsidR="0056072F" w:rsidRPr="00B707F2">
        <w:rPr>
          <w:rFonts w:cstheme="minorHAnsi"/>
          <w:szCs w:val="21"/>
        </w:rPr>
        <w:t>1</w:t>
      </w:r>
      <w:r>
        <w:rPr>
          <w:rFonts w:cstheme="minorHAnsi"/>
          <w:szCs w:val="21"/>
        </w:rPr>
        <w:t>）</w:t>
      </w:r>
      <w:r w:rsidR="0056072F" w:rsidRPr="00B707F2">
        <w:rPr>
          <w:rFonts w:hAnsi="Times New Roman" w:cstheme="minorHAnsi"/>
          <w:szCs w:val="21"/>
        </w:rPr>
        <w:t>汽车在水平路面转弯时，汽车受到的</w:t>
      </w:r>
      <w:r w:rsidR="0056072F" w:rsidRPr="00B707F2">
        <w:rPr>
          <w:rFonts w:cstheme="minorHAnsi"/>
          <w:szCs w:val="21"/>
        </w:rPr>
        <w:t>_________</w:t>
      </w:r>
      <w:r w:rsidR="0056072F" w:rsidRPr="00B707F2">
        <w:rPr>
          <w:rFonts w:hAnsi="Times New Roman" w:cstheme="minorHAnsi"/>
          <w:szCs w:val="21"/>
        </w:rPr>
        <w:t>指向圆心，提供汽车转弯所需的向心力，即</w:t>
      </w:r>
      <w:r w:rsidR="0056072F" w:rsidRPr="00B707F2">
        <w:rPr>
          <w:rFonts w:cstheme="minorHAnsi"/>
          <w:i/>
          <w:szCs w:val="21"/>
        </w:rPr>
        <w:t>_______</w:t>
      </w:r>
    </w:p>
    <w:p w:rsidR="0056072F" w:rsidRPr="00B707F2" w:rsidRDefault="00B707F2" w:rsidP="003A5E6D">
      <w:pPr>
        <w:spacing w:line="276" w:lineRule="auto"/>
        <w:rPr>
          <w:rFonts w:cstheme="minorHAnsi"/>
          <w:szCs w:val="21"/>
        </w:rPr>
      </w:pPr>
      <w:r>
        <w:rPr>
          <w:rFonts w:cstheme="minorHAnsi"/>
          <w:szCs w:val="21"/>
        </w:rPr>
        <w:t>（</w:t>
      </w:r>
      <w:r w:rsidR="0056072F" w:rsidRPr="00B707F2">
        <w:rPr>
          <w:rFonts w:cstheme="minorHAnsi"/>
          <w:szCs w:val="21"/>
        </w:rPr>
        <w:t>2</w:t>
      </w:r>
      <w:r>
        <w:rPr>
          <w:rFonts w:cstheme="minorHAnsi"/>
          <w:szCs w:val="21"/>
        </w:rPr>
        <w:t>）</w:t>
      </w:r>
      <w:r w:rsidR="0056072F" w:rsidRPr="00B707F2">
        <w:rPr>
          <w:rFonts w:hAnsi="Times New Roman" w:cstheme="minorHAnsi"/>
          <w:szCs w:val="21"/>
        </w:rPr>
        <w:t>根据</w:t>
      </w:r>
      <w:r w:rsidR="0056072F" w:rsidRPr="00B707F2">
        <w:rPr>
          <w:rFonts w:cstheme="minorHAnsi"/>
          <w:i/>
          <w:szCs w:val="21"/>
        </w:rPr>
        <w:t>F</w:t>
      </w:r>
      <w:r w:rsidR="0056072F" w:rsidRPr="00B707F2">
        <w:rPr>
          <w:rFonts w:hAnsi="Times New Roman" w:cstheme="minorHAnsi"/>
          <w:szCs w:val="21"/>
        </w:rPr>
        <w:t>＝</w:t>
      </w:r>
      <w:r w:rsidR="0056072F" w:rsidRPr="00B707F2">
        <w:rPr>
          <w:rFonts w:cstheme="minorHAnsi"/>
          <w:i/>
          <w:szCs w:val="21"/>
        </w:rPr>
        <w:t>m</w:t>
      </w:r>
      <w:r w:rsidR="00F16E8F" w:rsidRPr="00B707F2">
        <w:rPr>
          <w:rFonts w:cstheme="minorHAnsi"/>
          <w:szCs w:val="21"/>
        </w:rPr>
        <w:fldChar w:fldCharType="begin"/>
      </w:r>
      <w:r w:rsidR="0056072F" w:rsidRPr="00B707F2">
        <w:rPr>
          <w:rFonts w:cstheme="minorHAnsi"/>
          <w:szCs w:val="21"/>
        </w:rPr>
        <w:instrText>eq \f(</w:instrText>
      </w:r>
      <w:r w:rsidR="0056072F" w:rsidRPr="00F97E85">
        <w:rPr>
          <w:rFonts w:cstheme="minorHAnsi"/>
          <w:i/>
          <w:szCs w:val="21"/>
        </w:rPr>
        <w:instrText>v</w:instrText>
      </w:r>
      <w:r w:rsidR="0056072F" w:rsidRPr="00B707F2">
        <w:rPr>
          <w:rFonts w:cstheme="minorHAnsi"/>
          <w:szCs w:val="21"/>
          <w:vertAlign w:val="superscript"/>
        </w:rPr>
        <w:instrText>2</w:instrText>
      </w:r>
      <w:r w:rsidR="0056072F" w:rsidRPr="00B707F2">
        <w:rPr>
          <w:rFonts w:cstheme="minorHAnsi"/>
          <w:i/>
          <w:szCs w:val="21"/>
        </w:rPr>
        <w:instrText>,r</w:instrText>
      </w:r>
      <w:r w:rsidR="0056072F" w:rsidRPr="00B707F2">
        <w:rPr>
          <w:rFonts w:cstheme="minorHAnsi"/>
          <w:szCs w:val="21"/>
        </w:rPr>
        <w:instrText>)</w:instrText>
      </w:r>
      <w:r w:rsidR="00F16E8F" w:rsidRPr="00B707F2">
        <w:rPr>
          <w:rFonts w:cstheme="minorHAnsi"/>
          <w:szCs w:val="21"/>
        </w:rPr>
        <w:fldChar w:fldCharType="end"/>
      </w:r>
      <w:r w:rsidR="0056072F" w:rsidRPr="00B707F2">
        <w:rPr>
          <w:rFonts w:hAnsi="Times New Roman" w:cstheme="minorHAnsi"/>
          <w:szCs w:val="21"/>
        </w:rPr>
        <w:t>可知，如果半径一定，车辆转弯时的速度取决于</w:t>
      </w:r>
      <w:r w:rsidR="0056072F" w:rsidRPr="00B707F2">
        <w:rPr>
          <w:rFonts w:cstheme="minorHAnsi"/>
          <w:szCs w:val="21"/>
        </w:rPr>
        <w:t>_________</w:t>
      </w:r>
      <w:r w:rsidR="0056072F" w:rsidRPr="00B707F2">
        <w:rPr>
          <w:rFonts w:hAnsi="Times New Roman" w:cstheme="minorHAnsi"/>
          <w:szCs w:val="21"/>
        </w:rPr>
        <w:t>的大小，而</w:t>
      </w:r>
      <w:r w:rsidR="0056072F" w:rsidRPr="00B707F2">
        <w:rPr>
          <w:rFonts w:cstheme="minorHAnsi"/>
          <w:szCs w:val="21"/>
        </w:rPr>
        <w:t>_____________</w:t>
      </w:r>
      <w:r w:rsidR="0056072F" w:rsidRPr="00B707F2">
        <w:rPr>
          <w:rFonts w:hAnsi="Times New Roman" w:cstheme="minorHAnsi"/>
          <w:szCs w:val="21"/>
        </w:rPr>
        <w:t>又制约了速度的最大值．</w:t>
      </w:r>
    </w:p>
    <w:p w:rsidR="0056072F" w:rsidRPr="00B707F2" w:rsidRDefault="0056072F" w:rsidP="003A5E6D">
      <w:pPr>
        <w:spacing w:line="276" w:lineRule="auto"/>
        <w:rPr>
          <w:rFonts w:cstheme="minorHAnsi"/>
          <w:szCs w:val="21"/>
        </w:rPr>
      </w:pPr>
      <w:r w:rsidRPr="00B707F2">
        <w:rPr>
          <w:rFonts w:cstheme="minorHAnsi"/>
          <w:szCs w:val="21"/>
        </w:rPr>
        <w:t>2</w:t>
      </w:r>
      <w:r w:rsidR="00B707F2">
        <w:rPr>
          <w:rFonts w:hAnsi="Times New Roman" w:cstheme="minorHAnsi" w:hint="eastAsia"/>
          <w:szCs w:val="21"/>
        </w:rPr>
        <w:t>、</w:t>
      </w:r>
      <w:r w:rsidRPr="00B707F2">
        <w:rPr>
          <w:rFonts w:hAnsi="Times New Roman" w:cstheme="minorHAnsi"/>
          <w:szCs w:val="21"/>
        </w:rPr>
        <w:t>内低外高的倾斜路面上转弯</w:t>
      </w:r>
    </w:p>
    <w:p w:rsidR="0056072F" w:rsidRPr="00B707F2" w:rsidRDefault="00B707F2" w:rsidP="003A5E6D">
      <w:pPr>
        <w:spacing w:line="276" w:lineRule="auto"/>
        <w:rPr>
          <w:rFonts w:cstheme="minorHAnsi"/>
          <w:szCs w:val="21"/>
        </w:rPr>
      </w:pPr>
      <w:r>
        <w:rPr>
          <w:rFonts w:cstheme="minorHAnsi"/>
          <w:noProof/>
          <w:szCs w:val="21"/>
        </w:rPr>
        <w:drawing>
          <wp:anchor distT="0" distB="0" distL="114300" distR="114300" simplePos="0" relativeHeight="251660288" behindDoc="0" locked="0" layoutInCell="1" allowOverlap="1">
            <wp:simplePos x="0" y="0"/>
            <wp:positionH relativeFrom="column">
              <wp:posOffset>4667250</wp:posOffset>
            </wp:positionH>
            <wp:positionV relativeFrom="paragraph">
              <wp:posOffset>86995</wp:posOffset>
            </wp:positionV>
            <wp:extent cx="962660" cy="723900"/>
            <wp:effectExtent l="19050" t="0" r="8890" b="0"/>
            <wp:wrapSquare wrapText="bothSides"/>
            <wp:docPr id="100" name="图片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a:stretch>
                      <a:fillRect/>
                    </a:stretch>
                  </pic:blipFill>
                  <pic:spPr bwMode="auto">
                    <a:xfrm>
                      <a:off x="0" y="0"/>
                      <a:ext cx="962660" cy="723900"/>
                    </a:xfrm>
                    <a:prstGeom prst="rect">
                      <a:avLst/>
                    </a:prstGeom>
                    <a:noFill/>
                    <a:ln w="9525">
                      <a:noFill/>
                      <a:miter lim="800000"/>
                      <a:headEnd/>
                      <a:tailEnd/>
                    </a:ln>
                  </pic:spPr>
                </pic:pic>
              </a:graphicData>
            </a:graphic>
          </wp:anchor>
        </w:drawing>
      </w:r>
      <w:r>
        <w:rPr>
          <w:rFonts w:cstheme="minorHAnsi"/>
          <w:szCs w:val="21"/>
        </w:rPr>
        <w:t>（</w:t>
      </w:r>
      <w:r w:rsidR="0056072F" w:rsidRPr="00B707F2">
        <w:rPr>
          <w:rFonts w:cstheme="minorHAnsi"/>
          <w:szCs w:val="21"/>
        </w:rPr>
        <w:t>1</w:t>
      </w:r>
      <w:r>
        <w:rPr>
          <w:rFonts w:cstheme="minorHAnsi"/>
          <w:szCs w:val="21"/>
        </w:rPr>
        <w:t>）</w:t>
      </w:r>
      <w:r w:rsidR="0056072F" w:rsidRPr="00B707F2">
        <w:rPr>
          <w:rFonts w:hAnsi="Times New Roman" w:cstheme="minorHAnsi"/>
          <w:szCs w:val="21"/>
        </w:rPr>
        <w:t>汽车、火车转弯时由于高速公路、铁路的弯道通常都是外高内低，转弯所需的向心力由</w:t>
      </w:r>
      <w:r w:rsidR="0056072F" w:rsidRPr="00B707F2">
        <w:rPr>
          <w:rFonts w:cstheme="minorHAnsi"/>
          <w:szCs w:val="21"/>
        </w:rPr>
        <w:t>_____</w:t>
      </w:r>
      <w:r w:rsidR="0056072F" w:rsidRPr="00B707F2">
        <w:rPr>
          <w:rFonts w:hAnsi="Times New Roman" w:cstheme="minorHAnsi"/>
          <w:szCs w:val="21"/>
        </w:rPr>
        <w:t>和</w:t>
      </w:r>
      <w:r w:rsidR="0056072F" w:rsidRPr="00B707F2">
        <w:rPr>
          <w:rFonts w:cstheme="minorHAnsi"/>
          <w:szCs w:val="21"/>
        </w:rPr>
        <w:t>_______</w:t>
      </w:r>
      <w:r w:rsidR="0056072F" w:rsidRPr="00B707F2">
        <w:rPr>
          <w:rFonts w:hAnsi="Times New Roman" w:cstheme="minorHAnsi"/>
          <w:szCs w:val="21"/>
        </w:rPr>
        <w:t>的合力提供，如图所示：</w:t>
      </w:r>
      <w:r w:rsidR="0056072F" w:rsidRPr="00B707F2">
        <w:rPr>
          <w:rFonts w:cstheme="minorHAnsi"/>
          <w:i/>
          <w:szCs w:val="21"/>
        </w:rPr>
        <w:t>F</w:t>
      </w:r>
      <w:r w:rsidR="0056072F" w:rsidRPr="00B707F2">
        <w:rPr>
          <w:rFonts w:hAnsi="Times New Roman" w:cstheme="minorHAnsi"/>
          <w:szCs w:val="21"/>
          <w:vertAlign w:val="subscript"/>
        </w:rPr>
        <w:t>合</w:t>
      </w:r>
      <w:r w:rsidR="0056072F" w:rsidRPr="00B707F2">
        <w:rPr>
          <w:rFonts w:hAnsi="Times New Roman" w:cstheme="minorHAnsi"/>
          <w:szCs w:val="21"/>
        </w:rPr>
        <w:t>＝</w:t>
      </w:r>
      <w:r w:rsidR="0056072F" w:rsidRPr="00B707F2">
        <w:rPr>
          <w:rFonts w:cstheme="minorHAnsi"/>
          <w:i/>
          <w:szCs w:val="21"/>
        </w:rPr>
        <w:t>________</w:t>
      </w:r>
    </w:p>
    <w:p w:rsidR="00B707F2" w:rsidRPr="00B707F2" w:rsidRDefault="00B707F2" w:rsidP="003A5E6D">
      <w:pPr>
        <w:spacing w:line="276" w:lineRule="auto"/>
        <w:rPr>
          <w:rFonts w:hAnsi="Times New Roman" w:cstheme="minorHAnsi"/>
          <w:szCs w:val="21"/>
        </w:rPr>
      </w:pPr>
      <w:r>
        <w:rPr>
          <w:rFonts w:cstheme="minorHAnsi"/>
          <w:szCs w:val="21"/>
        </w:rPr>
        <w:t>（</w:t>
      </w:r>
      <w:r w:rsidR="0056072F" w:rsidRPr="00B707F2">
        <w:rPr>
          <w:rFonts w:cstheme="minorHAnsi"/>
          <w:szCs w:val="21"/>
        </w:rPr>
        <w:t>2</w:t>
      </w:r>
      <w:r>
        <w:rPr>
          <w:rFonts w:cstheme="minorHAnsi"/>
          <w:szCs w:val="21"/>
        </w:rPr>
        <w:t>）</w:t>
      </w:r>
      <w:r w:rsidR="0056072F" w:rsidRPr="00B707F2">
        <w:rPr>
          <w:rFonts w:hAnsi="Times New Roman" w:cstheme="minorHAnsi"/>
          <w:szCs w:val="21"/>
        </w:rPr>
        <w:t>根据</w:t>
      </w:r>
      <w:r w:rsidR="0056072F" w:rsidRPr="00B707F2">
        <w:rPr>
          <w:rFonts w:cstheme="minorHAnsi"/>
          <w:i/>
          <w:szCs w:val="21"/>
        </w:rPr>
        <w:t>F</w:t>
      </w:r>
      <w:r w:rsidR="0056072F" w:rsidRPr="00B707F2">
        <w:rPr>
          <w:rFonts w:hAnsi="Times New Roman" w:cstheme="minorHAnsi"/>
          <w:szCs w:val="21"/>
          <w:vertAlign w:val="subscript"/>
        </w:rPr>
        <w:t>合</w:t>
      </w:r>
      <w:r w:rsidR="0056072F" w:rsidRPr="00B707F2">
        <w:rPr>
          <w:rFonts w:hAnsi="Times New Roman" w:cstheme="minorHAnsi"/>
          <w:szCs w:val="21"/>
        </w:rPr>
        <w:t>＝</w:t>
      </w:r>
      <w:r w:rsidR="0056072F" w:rsidRPr="00B707F2">
        <w:rPr>
          <w:rFonts w:cstheme="minorHAnsi"/>
          <w:i/>
          <w:szCs w:val="21"/>
        </w:rPr>
        <w:t>m</w:t>
      </w:r>
      <w:r w:rsidR="00F16E8F" w:rsidRPr="00B707F2">
        <w:rPr>
          <w:rFonts w:cstheme="minorHAnsi"/>
          <w:szCs w:val="21"/>
        </w:rPr>
        <w:fldChar w:fldCharType="begin"/>
      </w:r>
      <w:r w:rsidR="0056072F" w:rsidRPr="00B707F2">
        <w:rPr>
          <w:rFonts w:cstheme="minorHAnsi"/>
          <w:szCs w:val="21"/>
        </w:rPr>
        <w:instrText>eq \f(</w:instrText>
      </w:r>
      <w:r w:rsidR="0056072F" w:rsidRPr="00F97E85">
        <w:rPr>
          <w:rFonts w:cstheme="minorHAnsi"/>
          <w:i/>
          <w:szCs w:val="21"/>
        </w:rPr>
        <w:instrText>v</w:instrText>
      </w:r>
      <w:r w:rsidR="0056072F" w:rsidRPr="00B707F2">
        <w:rPr>
          <w:rFonts w:cstheme="minorHAnsi"/>
          <w:szCs w:val="21"/>
          <w:vertAlign w:val="superscript"/>
        </w:rPr>
        <w:instrText>2</w:instrText>
      </w:r>
      <w:r w:rsidR="0056072F" w:rsidRPr="00B707F2">
        <w:rPr>
          <w:rFonts w:cstheme="minorHAnsi"/>
          <w:i/>
          <w:szCs w:val="21"/>
        </w:rPr>
        <w:instrText>,r</w:instrText>
      </w:r>
      <w:r w:rsidR="0056072F" w:rsidRPr="00B707F2">
        <w:rPr>
          <w:rFonts w:cstheme="minorHAnsi"/>
          <w:szCs w:val="21"/>
        </w:rPr>
        <w:instrText>)</w:instrText>
      </w:r>
      <w:r w:rsidR="00F16E8F" w:rsidRPr="00B707F2">
        <w:rPr>
          <w:rFonts w:cstheme="minorHAnsi"/>
          <w:szCs w:val="21"/>
        </w:rPr>
        <w:fldChar w:fldCharType="end"/>
      </w:r>
      <w:r w:rsidR="0056072F" w:rsidRPr="00B707F2">
        <w:rPr>
          <w:rFonts w:hAnsi="Times New Roman" w:cstheme="minorHAnsi"/>
          <w:szCs w:val="21"/>
        </w:rPr>
        <w:t>可知，</w:t>
      </w:r>
      <w:r w:rsidR="0056072F" w:rsidRPr="00F97E85">
        <w:rPr>
          <w:rFonts w:cstheme="minorHAnsi"/>
          <w:i/>
          <w:szCs w:val="21"/>
        </w:rPr>
        <w:t>v</w:t>
      </w:r>
      <w:r w:rsidR="0056072F" w:rsidRPr="00B707F2">
        <w:rPr>
          <w:rFonts w:hAnsi="Times New Roman" w:cstheme="minorHAnsi"/>
          <w:szCs w:val="21"/>
        </w:rPr>
        <w:t>＝</w:t>
      </w:r>
      <w:r w:rsidR="00F16E8F" w:rsidRPr="00B707F2">
        <w:rPr>
          <w:rFonts w:cstheme="minorHAnsi"/>
          <w:szCs w:val="21"/>
        </w:rPr>
        <w:fldChar w:fldCharType="begin"/>
      </w:r>
      <w:r w:rsidR="0056072F" w:rsidRPr="00B707F2">
        <w:rPr>
          <w:rFonts w:cstheme="minorHAnsi"/>
          <w:szCs w:val="21"/>
        </w:rPr>
        <w:instrText>eq \r(</w:instrText>
      </w:r>
      <w:r w:rsidR="0056072F" w:rsidRPr="00B707F2">
        <w:rPr>
          <w:rFonts w:cstheme="minorHAnsi"/>
          <w:i/>
          <w:szCs w:val="21"/>
        </w:rPr>
        <w:instrText>gr</w:instrText>
      </w:r>
      <w:r w:rsidR="0056072F" w:rsidRPr="00B707F2">
        <w:rPr>
          <w:rFonts w:cstheme="minorHAnsi"/>
          <w:szCs w:val="21"/>
        </w:rPr>
        <w:instrText>tan</w:instrText>
      </w:r>
      <w:r w:rsidR="0056072F" w:rsidRPr="00B707F2">
        <w:rPr>
          <w:rFonts w:cstheme="minorHAnsi"/>
          <w:i/>
          <w:szCs w:val="21"/>
        </w:rPr>
        <w:instrText>θ</w:instrText>
      </w:r>
      <w:r w:rsidR="0056072F" w:rsidRPr="00B707F2">
        <w:rPr>
          <w:rFonts w:cstheme="minorHAnsi"/>
          <w:szCs w:val="21"/>
        </w:rPr>
        <w:instrText>)</w:instrText>
      </w:r>
      <w:r w:rsidR="00F16E8F" w:rsidRPr="00B707F2">
        <w:rPr>
          <w:rFonts w:cstheme="minorHAnsi"/>
          <w:szCs w:val="21"/>
        </w:rPr>
        <w:fldChar w:fldCharType="end"/>
      </w:r>
      <w:r>
        <w:rPr>
          <w:rFonts w:cstheme="minorHAnsi" w:hint="eastAsia"/>
          <w:szCs w:val="21"/>
        </w:rPr>
        <w:t>。</w:t>
      </w:r>
      <w:r w:rsidR="0056072F" w:rsidRPr="00B707F2">
        <w:rPr>
          <w:rFonts w:hAnsi="Times New Roman" w:cstheme="minorHAnsi"/>
          <w:szCs w:val="21"/>
        </w:rPr>
        <w:t>因此，车辆通过弯道的规定速度取决于</w:t>
      </w:r>
      <w:r w:rsidR="0056072F" w:rsidRPr="00B707F2">
        <w:rPr>
          <w:rFonts w:cstheme="minorHAnsi"/>
          <w:szCs w:val="21"/>
        </w:rPr>
        <w:t>_________</w:t>
      </w:r>
      <w:r w:rsidR="0056072F" w:rsidRPr="00B707F2">
        <w:rPr>
          <w:rFonts w:hAnsi="Times New Roman" w:cstheme="minorHAnsi"/>
          <w:szCs w:val="21"/>
        </w:rPr>
        <w:t>和路面的倾角．</w:t>
      </w:r>
    </w:p>
    <w:p w:rsidR="0056072F" w:rsidRPr="00B707F2" w:rsidRDefault="00B707F2" w:rsidP="003A5E6D">
      <w:pPr>
        <w:spacing w:line="276" w:lineRule="auto"/>
        <w:rPr>
          <w:rFonts w:cstheme="minorHAnsi"/>
          <w:color w:val="FF0000"/>
          <w:szCs w:val="21"/>
        </w:rPr>
      </w:pPr>
      <w:r w:rsidRPr="00B707F2">
        <w:rPr>
          <w:rFonts w:hAnsi="Times New Roman" w:cstheme="minorHAnsi"/>
          <w:bCs/>
          <w:color w:val="FF0000"/>
          <w:szCs w:val="21"/>
        </w:rPr>
        <w:t>【答案】静摩擦力</w:t>
      </w:r>
      <w:r w:rsidRPr="00B707F2">
        <w:rPr>
          <w:rFonts w:hAnsi="Times New Roman" w:cstheme="minorHAnsi"/>
          <w:color w:val="FF0000"/>
          <w:szCs w:val="21"/>
        </w:rPr>
        <w:t>；</w:t>
      </w:r>
      <w:r w:rsidRPr="00B707F2">
        <w:rPr>
          <w:rFonts w:cstheme="minorHAnsi"/>
          <w:bCs/>
          <w:i/>
          <w:iCs/>
          <w:color w:val="FF0000"/>
          <w:szCs w:val="21"/>
        </w:rPr>
        <w:t>F</w:t>
      </w:r>
      <w:r w:rsidRPr="00B707F2">
        <w:rPr>
          <w:rFonts w:hAnsi="Times New Roman" w:cstheme="minorHAnsi"/>
          <w:bCs/>
          <w:iCs/>
          <w:color w:val="FF0000"/>
          <w:szCs w:val="21"/>
          <w:vertAlign w:val="subscript"/>
        </w:rPr>
        <w:t>向</w:t>
      </w:r>
      <w:r w:rsidRPr="00B707F2">
        <w:rPr>
          <w:rFonts w:hAnsi="Times New Roman" w:cstheme="minorHAnsi"/>
          <w:bCs/>
          <w:color w:val="FF0000"/>
          <w:szCs w:val="21"/>
        </w:rPr>
        <w:t>＝</w:t>
      </w:r>
      <w:r w:rsidRPr="00B707F2">
        <w:rPr>
          <w:rFonts w:cstheme="minorHAnsi"/>
          <w:bCs/>
          <w:i/>
          <w:iCs/>
          <w:color w:val="FF0000"/>
          <w:szCs w:val="21"/>
        </w:rPr>
        <w:t>f</w:t>
      </w:r>
      <w:r w:rsidRPr="00B707F2">
        <w:rPr>
          <w:rFonts w:hAnsi="Times New Roman" w:cstheme="minorHAnsi"/>
          <w:color w:val="FF0000"/>
          <w:szCs w:val="21"/>
        </w:rPr>
        <w:t>；</w:t>
      </w:r>
      <w:r w:rsidRPr="00B707F2">
        <w:rPr>
          <w:rFonts w:hAnsi="Times New Roman" w:cstheme="minorHAnsi"/>
          <w:bCs/>
          <w:color w:val="FF0000"/>
          <w:szCs w:val="21"/>
        </w:rPr>
        <w:t>静摩擦力</w:t>
      </w:r>
      <w:r w:rsidRPr="00B707F2">
        <w:rPr>
          <w:rFonts w:hAnsi="Times New Roman" w:cstheme="minorHAnsi"/>
          <w:color w:val="FF0000"/>
          <w:szCs w:val="21"/>
        </w:rPr>
        <w:t>；</w:t>
      </w:r>
      <w:r w:rsidRPr="00B707F2">
        <w:rPr>
          <w:rFonts w:hAnsi="Times New Roman" w:cstheme="minorHAnsi"/>
          <w:bCs/>
          <w:color w:val="FF0000"/>
          <w:szCs w:val="21"/>
        </w:rPr>
        <w:t>最大静摩擦力</w:t>
      </w:r>
      <w:r>
        <w:rPr>
          <w:rFonts w:cstheme="minorHAnsi" w:hint="eastAsia"/>
          <w:color w:val="FF0000"/>
          <w:szCs w:val="21"/>
        </w:rPr>
        <w:t>；</w:t>
      </w:r>
      <w:r w:rsidR="0056072F" w:rsidRPr="00B707F2">
        <w:rPr>
          <w:rFonts w:hAnsi="Times New Roman" w:cstheme="minorHAnsi"/>
          <w:bCs/>
          <w:color w:val="FF0000"/>
          <w:szCs w:val="21"/>
        </w:rPr>
        <w:t>重力</w:t>
      </w:r>
      <w:r w:rsidR="0056072F" w:rsidRPr="00B707F2">
        <w:rPr>
          <w:rFonts w:hAnsi="Times New Roman" w:cstheme="minorHAnsi"/>
          <w:color w:val="FF0000"/>
          <w:szCs w:val="21"/>
        </w:rPr>
        <w:t>；</w:t>
      </w:r>
      <w:r w:rsidR="0056072F" w:rsidRPr="00B707F2">
        <w:rPr>
          <w:rFonts w:hAnsi="Times New Roman" w:cstheme="minorHAnsi"/>
          <w:bCs/>
          <w:color w:val="FF0000"/>
          <w:szCs w:val="21"/>
        </w:rPr>
        <w:t>支持力</w:t>
      </w:r>
      <w:r w:rsidR="0056072F" w:rsidRPr="00B707F2">
        <w:rPr>
          <w:rFonts w:hAnsi="Times New Roman" w:cstheme="minorHAnsi"/>
          <w:color w:val="FF0000"/>
          <w:szCs w:val="21"/>
        </w:rPr>
        <w:t>；</w:t>
      </w:r>
      <w:r w:rsidR="0056072F" w:rsidRPr="00B707F2">
        <w:rPr>
          <w:rFonts w:cstheme="minorHAnsi"/>
          <w:bCs/>
          <w:i/>
          <w:iCs/>
          <w:color w:val="FF0000"/>
          <w:szCs w:val="21"/>
        </w:rPr>
        <w:t>G</w:t>
      </w:r>
      <w:r w:rsidR="0056072F" w:rsidRPr="00B707F2">
        <w:rPr>
          <w:rFonts w:cstheme="minorHAnsi"/>
          <w:bCs/>
          <w:color w:val="FF0000"/>
          <w:szCs w:val="21"/>
        </w:rPr>
        <w:t xml:space="preserve">tan </w:t>
      </w:r>
      <w:r w:rsidR="0056072F" w:rsidRPr="00B707F2">
        <w:rPr>
          <w:rFonts w:cstheme="minorHAnsi"/>
          <w:bCs/>
          <w:i/>
          <w:iCs/>
          <w:color w:val="FF0000"/>
          <w:szCs w:val="21"/>
        </w:rPr>
        <w:t>θ</w:t>
      </w:r>
      <w:r w:rsidR="0056072F" w:rsidRPr="00B707F2">
        <w:rPr>
          <w:rFonts w:hAnsi="Times New Roman" w:cstheme="minorHAnsi"/>
          <w:color w:val="FF0000"/>
          <w:szCs w:val="21"/>
        </w:rPr>
        <w:t>；</w:t>
      </w:r>
      <w:r w:rsidR="0056072F" w:rsidRPr="00B707F2">
        <w:rPr>
          <w:rFonts w:hAnsi="Times New Roman" w:cstheme="minorHAnsi"/>
          <w:bCs/>
          <w:color w:val="FF0000"/>
          <w:szCs w:val="21"/>
        </w:rPr>
        <w:t>弯道半径</w:t>
      </w:r>
    </w:p>
    <w:p w:rsidR="00B707F2" w:rsidRPr="00B707F2" w:rsidRDefault="00B707F2" w:rsidP="003A5E6D">
      <w:pPr>
        <w:spacing w:line="276" w:lineRule="auto"/>
        <w:rPr>
          <w:rFonts w:cstheme="minorHAnsi"/>
          <w:szCs w:val="21"/>
        </w:rPr>
      </w:pPr>
    </w:p>
    <w:p w:rsidR="0056072F" w:rsidRPr="00B707F2" w:rsidRDefault="0056072F" w:rsidP="003A5E6D">
      <w:pPr>
        <w:spacing w:line="276" w:lineRule="auto"/>
        <w:rPr>
          <w:rFonts w:cstheme="minorHAnsi"/>
          <w:szCs w:val="21"/>
        </w:rPr>
      </w:pPr>
      <w:r w:rsidRPr="00B707F2">
        <w:rPr>
          <w:rFonts w:hAnsi="Times New Roman" w:cstheme="minorHAnsi"/>
          <w:szCs w:val="21"/>
        </w:rPr>
        <w:t>二、竖直面内的圆周运动</w:t>
      </w:r>
    </w:p>
    <w:p w:rsidR="0056072F" w:rsidRPr="00B707F2" w:rsidRDefault="0056072F" w:rsidP="003A5E6D">
      <w:pPr>
        <w:spacing w:line="276" w:lineRule="auto"/>
        <w:rPr>
          <w:rFonts w:cstheme="minorHAnsi"/>
          <w:szCs w:val="21"/>
        </w:rPr>
      </w:pPr>
      <w:r w:rsidRPr="00B707F2">
        <w:rPr>
          <w:rFonts w:cstheme="minorHAnsi"/>
          <w:szCs w:val="21"/>
        </w:rPr>
        <w:t>1</w:t>
      </w:r>
      <w:r w:rsidR="00B707F2">
        <w:rPr>
          <w:rFonts w:hAnsi="Times New Roman" w:cstheme="minorHAnsi" w:hint="eastAsia"/>
          <w:szCs w:val="21"/>
        </w:rPr>
        <w:t>、</w:t>
      </w:r>
      <w:r w:rsidRPr="00B707F2">
        <w:rPr>
          <w:rFonts w:hAnsi="Times New Roman" w:cstheme="minorHAnsi"/>
          <w:szCs w:val="21"/>
        </w:rPr>
        <w:t>汽车过拱形桥的问题</w:t>
      </w:r>
    </w:p>
    <w:p w:rsidR="0056072F" w:rsidRPr="00B707F2" w:rsidRDefault="00B707F2" w:rsidP="003A5E6D">
      <w:pPr>
        <w:spacing w:line="276" w:lineRule="auto"/>
        <w:rPr>
          <w:rFonts w:cstheme="minorHAnsi"/>
          <w:szCs w:val="21"/>
        </w:rPr>
      </w:pPr>
      <w:r>
        <w:rPr>
          <w:rFonts w:cstheme="minorHAnsi"/>
          <w:szCs w:val="21"/>
        </w:rPr>
        <w:t>（</w:t>
      </w:r>
      <w:r w:rsidR="0056072F" w:rsidRPr="00B707F2">
        <w:rPr>
          <w:rFonts w:cstheme="minorHAnsi"/>
          <w:szCs w:val="21"/>
        </w:rPr>
        <w:t>1</w:t>
      </w:r>
      <w:r>
        <w:rPr>
          <w:rFonts w:cstheme="minorHAnsi"/>
          <w:szCs w:val="21"/>
        </w:rPr>
        <w:t>）</w:t>
      </w:r>
      <w:r w:rsidR="0056072F" w:rsidRPr="00B707F2">
        <w:rPr>
          <w:rFonts w:hAnsi="Times New Roman" w:cstheme="minorHAnsi"/>
          <w:szCs w:val="21"/>
        </w:rPr>
        <w:t>凸桥，如图</w:t>
      </w:r>
      <w:r>
        <w:rPr>
          <w:rFonts w:cstheme="minorHAnsi"/>
          <w:szCs w:val="21"/>
        </w:rPr>
        <w:t>（</w:t>
      </w:r>
      <w:r w:rsidR="0056072F" w:rsidRPr="00B707F2">
        <w:rPr>
          <w:rFonts w:cstheme="minorHAnsi"/>
          <w:szCs w:val="21"/>
        </w:rPr>
        <w:t>a</w:t>
      </w:r>
      <w:r>
        <w:rPr>
          <w:rFonts w:cstheme="minorHAnsi"/>
          <w:szCs w:val="21"/>
        </w:rPr>
        <w:t>）</w:t>
      </w:r>
      <w:r w:rsidR="0056072F" w:rsidRPr="00B707F2">
        <w:rPr>
          <w:rFonts w:hAnsi="Times New Roman" w:cstheme="minorHAnsi"/>
          <w:szCs w:val="21"/>
        </w:rPr>
        <w:t>所示，汽车在凸桥顶部时，向心力由</w:t>
      </w:r>
      <w:r w:rsidR="0056072F" w:rsidRPr="00B707F2">
        <w:rPr>
          <w:rFonts w:cstheme="minorHAnsi"/>
          <w:szCs w:val="21"/>
        </w:rPr>
        <w:t>_______</w:t>
      </w:r>
      <w:r w:rsidR="0056072F" w:rsidRPr="00B707F2">
        <w:rPr>
          <w:rFonts w:hAnsi="Times New Roman" w:cstheme="minorHAnsi"/>
          <w:szCs w:val="21"/>
        </w:rPr>
        <w:t>和</w:t>
      </w:r>
      <w:r w:rsidR="0056072F" w:rsidRPr="00B707F2">
        <w:rPr>
          <w:rFonts w:cstheme="minorHAnsi"/>
          <w:szCs w:val="21"/>
        </w:rPr>
        <w:t>___</w:t>
      </w:r>
      <w:r w:rsidR="00F2462C">
        <w:rPr>
          <w:rFonts w:cstheme="minorHAnsi" w:hint="eastAsia"/>
          <w:szCs w:val="21"/>
        </w:rPr>
        <w:t>__</w:t>
      </w:r>
      <w:r w:rsidR="0056072F" w:rsidRPr="00B707F2">
        <w:rPr>
          <w:rFonts w:cstheme="minorHAnsi"/>
          <w:szCs w:val="21"/>
        </w:rPr>
        <w:t>__</w:t>
      </w:r>
      <w:r w:rsidR="0056072F" w:rsidRPr="00B707F2">
        <w:rPr>
          <w:rFonts w:hAnsi="Times New Roman" w:cstheme="minorHAnsi"/>
          <w:szCs w:val="21"/>
        </w:rPr>
        <w:t>的合力提供．</w:t>
      </w:r>
    </w:p>
    <w:p w:rsidR="0056072F" w:rsidRPr="00B707F2" w:rsidRDefault="0056072F" w:rsidP="003A5E6D">
      <w:pPr>
        <w:spacing w:line="276" w:lineRule="auto"/>
        <w:rPr>
          <w:rFonts w:cstheme="minorHAnsi"/>
          <w:szCs w:val="21"/>
        </w:rPr>
      </w:pPr>
      <w:r w:rsidRPr="00B707F2">
        <w:rPr>
          <w:rFonts w:cstheme="minorHAnsi"/>
          <w:i/>
          <w:szCs w:val="21"/>
        </w:rPr>
        <w:t>_______</w:t>
      </w:r>
      <w:r w:rsidRPr="00B707F2">
        <w:rPr>
          <w:rFonts w:hAnsi="Times New Roman" w:cstheme="minorHAnsi"/>
          <w:szCs w:val="21"/>
        </w:rPr>
        <w:t>＝</w:t>
      </w:r>
      <w:r w:rsidRPr="00B707F2">
        <w:rPr>
          <w:rFonts w:cstheme="minorHAnsi"/>
          <w:i/>
          <w:szCs w:val="21"/>
        </w:rPr>
        <w:t>m</w:t>
      </w:r>
      <w:r w:rsidR="00F16E8F" w:rsidRPr="00B707F2">
        <w:rPr>
          <w:rFonts w:cstheme="minorHAnsi"/>
          <w:szCs w:val="21"/>
        </w:rPr>
        <w:fldChar w:fldCharType="begin"/>
      </w:r>
      <w:r w:rsidRPr="00B707F2">
        <w:rPr>
          <w:rFonts w:cstheme="minorHAnsi"/>
          <w:szCs w:val="21"/>
        </w:rPr>
        <w:instrText>eq \f(</w:instrText>
      </w:r>
      <w:r w:rsidRPr="00F97E85">
        <w:rPr>
          <w:rFonts w:cstheme="minorHAnsi"/>
          <w:i/>
          <w:szCs w:val="21"/>
        </w:rPr>
        <w:instrText>v</w:instrText>
      </w:r>
      <w:r w:rsidRPr="00B707F2">
        <w:rPr>
          <w:rFonts w:cstheme="minorHAnsi"/>
          <w:szCs w:val="21"/>
          <w:vertAlign w:val="superscript"/>
        </w:rPr>
        <w:instrText>2</w:instrText>
      </w:r>
      <w:r w:rsidRPr="00B707F2">
        <w:rPr>
          <w:rFonts w:cstheme="minorHAnsi"/>
          <w:i/>
          <w:szCs w:val="21"/>
        </w:rPr>
        <w:instrText>,r</w:instrText>
      </w:r>
      <w:r w:rsidRPr="00B707F2">
        <w:rPr>
          <w:rFonts w:cstheme="minorHAnsi"/>
          <w:szCs w:val="21"/>
        </w:rPr>
        <w:instrText>)</w:instrText>
      </w:r>
      <w:r w:rsidR="00F16E8F" w:rsidRPr="00B707F2">
        <w:rPr>
          <w:rFonts w:cstheme="minorHAnsi"/>
          <w:szCs w:val="21"/>
        </w:rPr>
        <w:fldChar w:fldCharType="end"/>
      </w:r>
      <w:r w:rsidRPr="00B707F2">
        <w:rPr>
          <w:rFonts w:hAnsi="Times New Roman" w:cstheme="minorHAnsi"/>
          <w:szCs w:val="21"/>
        </w:rPr>
        <w:t>，当</w:t>
      </w:r>
      <w:r w:rsidRPr="00F97E85">
        <w:rPr>
          <w:rFonts w:cstheme="minorHAnsi"/>
          <w:i/>
          <w:szCs w:val="21"/>
        </w:rPr>
        <w:t>v</w:t>
      </w:r>
      <w:r w:rsidRPr="00B707F2">
        <w:rPr>
          <w:rFonts w:hAnsi="Times New Roman" w:cstheme="minorHAnsi"/>
          <w:szCs w:val="21"/>
        </w:rPr>
        <w:t>＝</w:t>
      </w:r>
      <w:r w:rsidR="00F16E8F" w:rsidRPr="00B707F2">
        <w:rPr>
          <w:rFonts w:cstheme="minorHAnsi"/>
          <w:szCs w:val="21"/>
        </w:rPr>
        <w:fldChar w:fldCharType="begin"/>
      </w:r>
      <w:r w:rsidR="00CE2EB4" w:rsidRPr="00B707F2">
        <w:rPr>
          <w:rFonts w:cstheme="minorHAnsi"/>
          <w:szCs w:val="21"/>
        </w:rPr>
        <w:instrText>eq \r(</w:instrText>
      </w:r>
      <w:r w:rsidR="00CE2EB4" w:rsidRPr="00B707F2">
        <w:rPr>
          <w:rFonts w:cstheme="minorHAnsi"/>
          <w:i/>
          <w:szCs w:val="21"/>
        </w:rPr>
        <w:instrText>gr</w:instrText>
      </w:r>
      <w:r w:rsidR="00CE2EB4" w:rsidRPr="00B707F2">
        <w:rPr>
          <w:rFonts w:cstheme="minorHAnsi"/>
          <w:szCs w:val="21"/>
        </w:rPr>
        <w:instrText>)</w:instrText>
      </w:r>
      <w:r w:rsidR="00F16E8F" w:rsidRPr="00B707F2">
        <w:rPr>
          <w:rFonts w:cstheme="minorHAnsi"/>
          <w:szCs w:val="21"/>
        </w:rPr>
        <w:fldChar w:fldCharType="end"/>
      </w:r>
      <w:r w:rsidRPr="00B707F2">
        <w:rPr>
          <w:rFonts w:hAnsi="Times New Roman" w:cstheme="minorHAnsi"/>
          <w:szCs w:val="21"/>
        </w:rPr>
        <w:t>时，</w:t>
      </w:r>
      <w:r w:rsidRPr="00B707F2">
        <w:rPr>
          <w:rFonts w:cstheme="minorHAnsi"/>
          <w:i/>
          <w:szCs w:val="21"/>
        </w:rPr>
        <w:t>N</w:t>
      </w:r>
      <w:r w:rsidRPr="00B707F2">
        <w:rPr>
          <w:rFonts w:hAnsi="Times New Roman" w:cstheme="minorHAnsi"/>
          <w:szCs w:val="21"/>
        </w:rPr>
        <w:t>＝</w:t>
      </w:r>
      <w:r w:rsidR="00B707F2">
        <w:rPr>
          <w:rFonts w:cstheme="minorHAnsi"/>
          <w:szCs w:val="21"/>
        </w:rPr>
        <w:t>0</w:t>
      </w:r>
    </w:p>
    <w:p w:rsidR="0056072F" w:rsidRPr="00B707F2" w:rsidRDefault="00B707F2" w:rsidP="003A5E6D">
      <w:pPr>
        <w:spacing w:line="276" w:lineRule="auto"/>
        <w:rPr>
          <w:rFonts w:cstheme="minorHAnsi"/>
          <w:szCs w:val="21"/>
        </w:rPr>
      </w:pPr>
      <w:r>
        <w:rPr>
          <w:rFonts w:cstheme="minorHAnsi"/>
          <w:szCs w:val="21"/>
        </w:rPr>
        <w:t>（</w:t>
      </w:r>
      <w:r w:rsidR="0056072F" w:rsidRPr="00B707F2">
        <w:rPr>
          <w:rFonts w:cstheme="minorHAnsi"/>
          <w:szCs w:val="21"/>
        </w:rPr>
        <w:t>2</w:t>
      </w:r>
      <w:r>
        <w:rPr>
          <w:rFonts w:cstheme="minorHAnsi"/>
          <w:szCs w:val="21"/>
        </w:rPr>
        <w:t>）</w:t>
      </w:r>
      <w:r w:rsidR="0056072F" w:rsidRPr="00B707F2">
        <w:rPr>
          <w:rFonts w:hAnsi="Times New Roman" w:cstheme="minorHAnsi"/>
          <w:szCs w:val="21"/>
        </w:rPr>
        <w:t>凹桥，</w:t>
      </w:r>
      <w:r w:rsidRPr="00B707F2">
        <w:rPr>
          <w:rFonts w:hAnsi="Times New Roman" w:cstheme="minorHAnsi"/>
          <w:szCs w:val="21"/>
        </w:rPr>
        <w:t>如图</w:t>
      </w:r>
      <w:r>
        <w:rPr>
          <w:rFonts w:cstheme="minorHAnsi"/>
          <w:szCs w:val="21"/>
        </w:rPr>
        <w:t>（</w:t>
      </w:r>
      <w:r w:rsidRPr="00B707F2">
        <w:rPr>
          <w:rFonts w:cstheme="minorHAnsi"/>
          <w:szCs w:val="21"/>
        </w:rPr>
        <w:t>b</w:t>
      </w:r>
      <w:r>
        <w:rPr>
          <w:rFonts w:cstheme="minorHAnsi"/>
          <w:szCs w:val="21"/>
        </w:rPr>
        <w:t>）</w:t>
      </w:r>
      <w:r w:rsidRPr="00B707F2">
        <w:rPr>
          <w:rFonts w:hAnsi="Times New Roman" w:cstheme="minorHAnsi"/>
          <w:szCs w:val="21"/>
        </w:rPr>
        <w:t>所示</w:t>
      </w:r>
      <w:r>
        <w:rPr>
          <w:rFonts w:hAnsi="Times New Roman" w:cstheme="minorHAnsi" w:hint="eastAsia"/>
          <w:szCs w:val="21"/>
        </w:rPr>
        <w:t>，</w:t>
      </w:r>
      <w:r w:rsidR="0056072F" w:rsidRPr="00B707F2">
        <w:rPr>
          <w:rFonts w:hAnsi="Times New Roman" w:cstheme="minorHAnsi"/>
          <w:szCs w:val="21"/>
        </w:rPr>
        <w:t>汽车在凹桥底部时，向心力由</w:t>
      </w:r>
      <w:r w:rsidR="0056072F" w:rsidRPr="00B707F2">
        <w:rPr>
          <w:rFonts w:cstheme="minorHAnsi"/>
          <w:szCs w:val="21"/>
        </w:rPr>
        <w:t>_______</w:t>
      </w:r>
      <w:r w:rsidR="0056072F" w:rsidRPr="00B707F2">
        <w:rPr>
          <w:rFonts w:hAnsi="Times New Roman" w:cstheme="minorHAnsi"/>
          <w:szCs w:val="21"/>
        </w:rPr>
        <w:t>和</w:t>
      </w:r>
      <w:r w:rsidR="0056072F" w:rsidRPr="00B707F2">
        <w:rPr>
          <w:rFonts w:cstheme="minorHAnsi"/>
          <w:szCs w:val="21"/>
        </w:rPr>
        <w:t>__</w:t>
      </w:r>
      <w:r w:rsidR="00F2462C">
        <w:rPr>
          <w:rFonts w:cstheme="minorHAnsi" w:hint="eastAsia"/>
          <w:szCs w:val="21"/>
        </w:rPr>
        <w:t>__</w:t>
      </w:r>
      <w:r w:rsidR="0056072F" w:rsidRPr="00B707F2">
        <w:rPr>
          <w:rFonts w:cstheme="minorHAnsi"/>
          <w:szCs w:val="21"/>
        </w:rPr>
        <w:t>___</w:t>
      </w:r>
      <w:r>
        <w:rPr>
          <w:rFonts w:hAnsi="Times New Roman" w:cstheme="minorHAnsi"/>
          <w:szCs w:val="21"/>
        </w:rPr>
        <w:t>的合力提供</w:t>
      </w:r>
      <w:r w:rsidRPr="00B707F2">
        <w:rPr>
          <w:rFonts w:hAnsi="Times New Roman" w:cstheme="minorHAnsi"/>
          <w:szCs w:val="21"/>
        </w:rPr>
        <w:t>．</w:t>
      </w:r>
    </w:p>
    <w:p w:rsidR="0056072F" w:rsidRPr="00B707F2" w:rsidRDefault="0056072F" w:rsidP="003A5E6D">
      <w:pPr>
        <w:spacing w:line="276" w:lineRule="auto"/>
        <w:rPr>
          <w:rFonts w:cstheme="minorHAnsi"/>
          <w:szCs w:val="21"/>
        </w:rPr>
      </w:pPr>
      <w:r w:rsidRPr="00B707F2">
        <w:rPr>
          <w:rFonts w:cstheme="minorHAnsi"/>
          <w:i/>
          <w:szCs w:val="21"/>
        </w:rPr>
        <w:t>N</w:t>
      </w:r>
      <w:r w:rsidRPr="00B707F2">
        <w:rPr>
          <w:rFonts w:hAnsi="Times New Roman" w:cstheme="minorHAnsi"/>
          <w:szCs w:val="21"/>
        </w:rPr>
        <w:t>－</w:t>
      </w:r>
      <w:r w:rsidRPr="00B707F2">
        <w:rPr>
          <w:rFonts w:cstheme="minorHAnsi"/>
          <w:i/>
          <w:szCs w:val="21"/>
        </w:rPr>
        <w:t>G</w:t>
      </w:r>
      <w:r w:rsidRPr="00B707F2">
        <w:rPr>
          <w:rFonts w:hAnsi="Times New Roman" w:cstheme="minorHAnsi"/>
          <w:szCs w:val="21"/>
        </w:rPr>
        <w:t>＝</w:t>
      </w:r>
      <w:r w:rsidRPr="00B707F2">
        <w:rPr>
          <w:rFonts w:cstheme="minorHAnsi"/>
          <w:i/>
          <w:szCs w:val="21"/>
        </w:rPr>
        <w:t>m</w:t>
      </w:r>
      <w:r w:rsidR="00F16E8F" w:rsidRPr="00B707F2">
        <w:rPr>
          <w:rFonts w:cstheme="minorHAnsi"/>
          <w:szCs w:val="21"/>
        </w:rPr>
        <w:fldChar w:fldCharType="begin"/>
      </w:r>
      <w:r w:rsidRPr="00B707F2">
        <w:rPr>
          <w:rFonts w:cstheme="minorHAnsi"/>
          <w:szCs w:val="21"/>
        </w:rPr>
        <w:instrText>eq \f(</w:instrText>
      </w:r>
      <w:r w:rsidRPr="00F97E85">
        <w:rPr>
          <w:rFonts w:cstheme="minorHAnsi"/>
          <w:i/>
          <w:szCs w:val="21"/>
        </w:rPr>
        <w:instrText>v</w:instrText>
      </w:r>
      <w:r w:rsidRPr="00B707F2">
        <w:rPr>
          <w:rFonts w:cstheme="minorHAnsi"/>
          <w:szCs w:val="21"/>
          <w:vertAlign w:val="superscript"/>
        </w:rPr>
        <w:instrText>2</w:instrText>
      </w:r>
      <w:r w:rsidRPr="00B707F2">
        <w:rPr>
          <w:rFonts w:cstheme="minorHAnsi"/>
          <w:i/>
          <w:szCs w:val="21"/>
        </w:rPr>
        <w:instrText>,r</w:instrText>
      </w:r>
      <w:r w:rsidRPr="00B707F2">
        <w:rPr>
          <w:rFonts w:cstheme="minorHAnsi"/>
          <w:szCs w:val="21"/>
        </w:rPr>
        <w:instrText>)</w:instrText>
      </w:r>
      <w:r w:rsidR="00F16E8F" w:rsidRPr="00B707F2">
        <w:rPr>
          <w:rFonts w:cstheme="minorHAnsi"/>
          <w:szCs w:val="21"/>
        </w:rPr>
        <w:fldChar w:fldCharType="end"/>
      </w:r>
    </w:p>
    <w:p w:rsidR="0021072D" w:rsidRPr="00B707F2" w:rsidRDefault="00CE2EB4" w:rsidP="003A5E6D">
      <w:pPr>
        <w:spacing w:line="276" w:lineRule="auto"/>
        <w:jc w:val="center"/>
        <w:rPr>
          <w:rFonts w:cstheme="minorHAnsi"/>
          <w:szCs w:val="21"/>
        </w:rPr>
      </w:pPr>
      <w:r w:rsidRPr="00B707F2">
        <w:rPr>
          <w:rFonts w:cstheme="minorHAnsi"/>
          <w:noProof/>
          <w:szCs w:val="21"/>
        </w:rPr>
        <w:drawing>
          <wp:inline distT="0" distB="0" distL="0" distR="0">
            <wp:extent cx="2423165" cy="992126"/>
            <wp:effectExtent l="19050" t="0" r="0" b="0"/>
            <wp:docPr id="1" name="图片 1"/>
            <wp:cNvGraphicFramePr/>
            <a:graphic xmlns:a="http://schemas.openxmlformats.org/drawingml/2006/main">
              <a:graphicData uri="http://schemas.openxmlformats.org/drawingml/2006/picture">
                <pic:pic xmlns:pic="http://schemas.openxmlformats.org/drawingml/2006/picture">
                  <pic:nvPicPr>
                    <pic:cNvPr id="3080" name="Picture 3"/>
                    <pic:cNvPicPr>
                      <a:picLocks noChangeAspect="1" noChangeArrowheads="1"/>
                    </pic:cNvPicPr>
                  </pic:nvPicPr>
                  <pic:blipFill>
                    <a:blip r:embed="rId11"/>
                    <a:stretch>
                      <a:fillRect/>
                    </a:stretch>
                  </pic:blipFill>
                  <pic:spPr bwMode="auto">
                    <a:xfrm>
                      <a:off x="0" y="0"/>
                      <a:ext cx="2423165" cy="992126"/>
                    </a:xfrm>
                    <a:prstGeom prst="rect">
                      <a:avLst/>
                    </a:prstGeom>
                    <a:noFill/>
                    <a:ln w="9525">
                      <a:noFill/>
                      <a:miter lim="800000"/>
                      <a:headEnd/>
                      <a:tailEnd/>
                    </a:ln>
                  </pic:spPr>
                </pic:pic>
              </a:graphicData>
            </a:graphic>
          </wp:inline>
        </w:drawing>
      </w:r>
    </w:p>
    <w:p w:rsidR="00CE2EB4" w:rsidRPr="004406F2" w:rsidRDefault="00CE2EB4" w:rsidP="003A5E6D">
      <w:pPr>
        <w:spacing w:line="276" w:lineRule="auto"/>
        <w:rPr>
          <w:rFonts w:cstheme="minorHAnsi"/>
          <w:color w:val="FF0000"/>
          <w:szCs w:val="21"/>
        </w:rPr>
      </w:pPr>
    </w:p>
    <w:p w:rsidR="004406F2" w:rsidRDefault="004406F2" w:rsidP="003A5E6D">
      <w:pPr>
        <w:spacing w:line="276" w:lineRule="auto"/>
        <w:rPr>
          <w:rFonts w:hAnsi="Times New Roman" w:cstheme="minorHAnsi"/>
          <w:szCs w:val="21"/>
        </w:rPr>
      </w:pPr>
    </w:p>
    <w:p w:rsidR="00CE2EB4" w:rsidRPr="00F2462C" w:rsidRDefault="00A77CB6" w:rsidP="003A5E6D">
      <w:pPr>
        <w:spacing w:line="276" w:lineRule="auto"/>
        <w:rPr>
          <w:rFonts w:cstheme="minorHAnsi"/>
          <w:color w:val="000000" w:themeColor="text1"/>
          <w:szCs w:val="21"/>
        </w:rPr>
      </w:pPr>
      <w:r w:rsidRPr="00B707F2">
        <w:rPr>
          <w:rFonts w:cstheme="minorHAnsi"/>
          <w:noProof/>
          <w:szCs w:val="21"/>
        </w:rPr>
        <w:lastRenderedPageBreak/>
        <w:drawing>
          <wp:anchor distT="0" distB="0" distL="114300" distR="114300" simplePos="0" relativeHeight="251661312" behindDoc="0" locked="0" layoutInCell="1" allowOverlap="1">
            <wp:simplePos x="0" y="0"/>
            <wp:positionH relativeFrom="column">
              <wp:posOffset>4004945</wp:posOffset>
            </wp:positionH>
            <wp:positionV relativeFrom="paragraph">
              <wp:posOffset>455295</wp:posOffset>
            </wp:positionV>
            <wp:extent cx="1514475" cy="733425"/>
            <wp:effectExtent l="19050" t="0" r="9525" b="0"/>
            <wp:wrapSquare wrapText="bothSides"/>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3"/>
                    <pic:cNvPicPr>
                      <a:picLocks noChangeAspect="1" noChangeArrowheads="1"/>
                    </pic:cNvPicPr>
                  </pic:nvPicPr>
                  <pic:blipFill>
                    <a:blip r:embed="rId12"/>
                    <a:stretch>
                      <a:fillRect/>
                    </a:stretch>
                  </pic:blipFill>
                  <pic:spPr bwMode="auto">
                    <a:xfrm>
                      <a:off x="0" y="0"/>
                      <a:ext cx="1514475" cy="733425"/>
                    </a:xfrm>
                    <a:prstGeom prst="rect">
                      <a:avLst/>
                    </a:prstGeom>
                    <a:noFill/>
                    <a:ln w="9525">
                      <a:noFill/>
                      <a:miter lim="800000"/>
                      <a:headEnd/>
                      <a:tailEnd/>
                    </a:ln>
                  </pic:spPr>
                </pic:pic>
              </a:graphicData>
            </a:graphic>
          </wp:anchor>
        </w:drawing>
      </w:r>
      <w:r w:rsidR="004406F2">
        <w:rPr>
          <w:rFonts w:cstheme="minorHAnsi" w:hint="eastAsia"/>
          <w:szCs w:val="21"/>
        </w:rPr>
        <w:t>2</w:t>
      </w:r>
      <w:r w:rsidR="004406F2">
        <w:rPr>
          <w:rFonts w:cstheme="minorHAnsi" w:hint="eastAsia"/>
          <w:szCs w:val="21"/>
        </w:rPr>
        <w:t>、</w:t>
      </w:r>
      <w:r w:rsidR="00CE2EB4" w:rsidRPr="00B707F2">
        <w:rPr>
          <w:rFonts w:hAnsi="Times New Roman" w:cstheme="minorHAnsi"/>
          <w:szCs w:val="21"/>
        </w:rPr>
        <w:t>绳类：如图所示，细绳系的小球或在轨道内侧运动的小球，在最高点时的临界状态只受重力，则</w:t>
      </w:r>
      <w:r w:rsidR="00F2462C" w:rsidRPr="00F2462C">
        <w:rPr>
          <w:rFonts w:cstheme="minorHAnsi" w:hint="eastAsia"/>
          <w:i/>
          <w:color w:val="000000" w:themeColor="text1"/>
          <w:szCs w:val="21"/>
        </w:rPr>
        <w:t>______</w:t>
      </w:r>
      <w:r w:rsidR="00CE2EB4" w:rsidRPr="00F2462C">
        <w:rPr>
          <w:rFonts w:hAnsi="Times New Roman" w:cstheme="minorHAnsi"/>
          <w:color w:val="000000" w:themeColor="text1"/>
          <w:szCs w:val="21"/>
        </w:rPr>
        <w:t>＝</w:t>
      </w:r>
      <w:r w:rsidR="00F16E8F" w:rsidRPr="00F2462C">
        <w:rPr>
          <w:rFonts w:cstheme="minorHAnsi"/>
          <w:color w:val="000000" w:themeColor="text1"/>
          <w:szCs w:val="21"/>
        </w:rPr>
        <w:fldChar w:fldCharType="begin"/>
      </w:r>
      <w:r w:rsidR="00CE2EB4" w:rsidRPr="00F2462C">
        <w:rPr>
          <w:rFonts w:cstheme="minorHAnsi"/>
          <w:color w:val="000000" w:themeColor="text1"/>
          <w:szCs w:val="21"/>
        </w:rPr>
        <w:instrText>eq \f(</w:instrText>
      </w:r>
      <w:r w:rsidR="00CE2EB4" w:rsidRPr="00F2462C">
        <w:rPr>
          <w:rFonts w:cstheme="minorHAnsi"/>
          <w:i/>
          <w:color w:val="000000" w:themeColor="text1"/>
          <w:szCs w:val="21"/>
        </w:rPr>
        <w:instrText>m</w:instrText>
      </w:r>
      <w:r w:rsidR="00CE2EB4" w:rsidRPr="00F97E85">
        <w:rPr>
          <w:rFonts w:cstheme="minorHAnsi"/>
          <w:i/>
          <w:color w:val="000000" w:themeColor="text1"/>
          <w:szCs w:val="21"/>
        </w:rPr>
        <w:instrText>v</w:instrText>
      </w:r>
      <w:r w:rsidR="00CE2EB4" w:rsidRPr="00F2462C">
        <w:rPr>
          <w:rFonts w:cstheme="minorHAnsi"/>
          <w:color w:val="000000" w:themeColor="text1"/>
          <w:szCs w:val="21"/>
          <w:vertAlign w:val="superscript"/>
        </w:rPr>
        <w:instrText>2</w:instrText>
      </w:r>
      <w:r w:rsidR="00CE2EB4" w:rsidRPr="00F2462C">
        <w:rPr>
          <w:rFonts w:cstheme="minorHAnsi"/>
          <w:i/>
          <w:color w:val="000000" w:themeColor="text1"/>
          <w:szCs w:val="21"/>
        </w:rPr>
        <w:instrText>,r</w:instrText>
      </w:r>
      <w:r w:rsidR="00CE2EB4" w:rsidRPr="00F2462C">
        <w:rPr>
          <w:rFonts w:cstheme="minorHAnsi"/>
          <w:color w:val="000000" w:themeColor="text1"/>
          <w:szCs w:val="21"/>
        </w:rPr>
        <w:instrText>)</w:instrText>
      </w:r>
      <w:r w:rsidR="00F16E8F" w:rsidRPr="00F2462C">
        <w:rPr>
          <w:rFonts w:cstheme="minorHAnsi"/>
          <w:color w:val="000000" w:themeColor="text1"/>
          <w:szCs w:val="21"/>
        </w:rPr>
        <w:fldChar w:fldCharType="end"/>
      </w:r>
      <w:r w:rsidR="00CE2EB4" w:rsidRPr="00F2462C">
        <w:rPr>
          <w:rFonts w:hAnsi="Times New Roman" w:cstheme="minorHAnsi"/>
          <w:color w:val="000000" w:themeColor="text1"/>
          <w:szCs w:val="21"/>
        </w:rPr>
        <w:t>，则</w:t>
      </w:r>
      <w:r w:rsidR="00CE2EB4" w:rsidRPr="00F97E85">
        <w:rPr>
          <w:rFonts w:cstheme="minorHAnsi"/>
          <w:i/>
          <w:color w:val="000000" w:themeColor="text1"/>
          <w:szCs w:val="21"/>
        </w:rPr>
        <w:t>v</w:t>
      </w:r>
      <w:r w:rsidR="00CE2EB4" w:rsidRPr="00F2462C">
        <w:rPr>
          <w:rFonts w:hAnsi="Times New Roman" w:cstheme="minorHAnsi"/>
          <w:color w:val="000000" w:themeColor="text1"/>
          <w:szCs w:val="21"/>
        </w:rPr>
        <w:t>＝</w:t>
      </w:r>
      <w:r w:rsidR="00F16E8F" w:rsidRPr="00F2462C">
        <w:rPr>
          <w:rFonts w:cstheme="minorHAnsi"/>
          <w:color w:val="000000" w:themeColor="text1"/>
          <w:szCs w:val="21"/>
        </w:rPr>
        <w:fldChar w:fldCharType="begin"/>
      </w:r>
      <w:r w:rsidR="00CE2EB4" w:rsidRPr="00F2462C">
        <w:rPr>
          <w:rFonts w:cstheme="minorHAnsi"/>
          <w:color w:val="000000" w:themeColor="text1"/>
          <w:szCs w:val="21"/>
        </w:rPr>
        <w:instrText>eq \r(</w:instrText>
      </w:r>
      <w:r w:rsidR="00CE2EB4" w:rsidRPr="00F2462C">
        <w:rPr>
          <w:rFonts w:cstheme="minorHAnsi"/>
          <w:i/>
          <w:color w:val="000000" w:themeColor="text1"/>
          <w:szCs w:val="21"/>
        </w:rPr>
        <w:instrText>gr</w:instrText>
      </w:r>
      <w:r w:rsidR="00CE2EB4" w:rsidRPr="00F2462C">
        <w:rPr>
          <w:rFonts w:cstheme="minorHAnsi"/>
          <w:color w:val="000000" w:themeColor="text1"/>
          <w:szCs w:val="21"/>
        </w:rPr>
        <w:instrText>)</w:instrText>
      </w:r>
      <w:r w:rsidR="00F16E8F" w:rsidRPr="00F2462C">
        <w:rPr>
          <w:rFonts w:cstheme="minorHAnsi"/>
          <w:color w:val="000000" w:themeColor="text1"/>
          <w:szCs w:val="21"/>
        </w:rPr>
        <w:fldChar w:fldCharType="end"/>
      </w:r>
      <w:r w:rsidR="004406F2" w:rsidRPr="00F2462C">
        <w:rPr>
          <w:rFonts w:cstheme="minorHAnsi" w:hint="eastAsia"/>
          <w:color w:val="000000" w:themeColor="text1"/>
          <w:szCs w:val="21"/>
        </w:rPr>
        <w:t>。</w:t>
      </w:r>
      <w:r w:rsidR="00CE2EB4" w:rsidRPr="00F2462C">
        <w:rPr>
          <w:rFonts w:hAnsi="Times New Roman" w:cstheme="minorHAnsi"/>
          <w:color w:val="000000" w:themeColor="text1"/>
          <w:szCs w:val="21"/>
        </w:rPr>
        <w:t>在最高点时：</w:t>
      </w:r>
    </w:p>
    <w:p w:rsidR="00CE2EB4" w:rsidRPr="00F2462C" w:rsidRDefault="00B707F2" w:rsidP="003A5E6D">
      <w:pPr>
        <w:spacing w:line="276" w:lineRule="auto"/>
        <w:rPr>
          <w:rFonts w:cstheme="minorHAnsi"/>
          <w:color w:val="000000" w:themeColor="text1"/>
          <w:szCs w:val="21"/>
        </w:rPr>
      </w:pPr>
      <w:r w:rsidRPr="00F2462C">
        <w:rPr>
          <w:rFonts w:cstheme="minorHAnsi"/>
          <w:color w:val="000000" w:themeColor="text1"/>
          <w:szCs w:val="21"/>
        </w:rPr>
        <w:t>（</w:t>
      </w:r>
      <w:r w:rsidR="00CE2EB4" w:rsidRPr="00F2462C">
        <w:rPr>
          <w:rFonts w:cstheme="minorHAnsi"/>
          <w:color w:val="000000" w:themeColor="text1"/>
          <w:szCs w:val="21"/>
        </w:rPr>
        <w:t>1</w:t>
      </w:r>
      <w:r w:rsidRPr="00F2462C">
        <w:rPr>
          <w:rFonts w:cstheme="minorHAnsi"/>
          <w:color w:val="000000" w:themeColor="text1"/>
          <w:szCs w:val="21"/>
        </w:rPr>
        <w:t>）</w:t>
      </w:r>
      <w:r w:rsidR="00CE2EB4" w:rsidRPr="00F97E85">
        <w:rPr>
          <w:rFonts w:cstheme="minorHAnsi"/>
          <w:i/>
          <w:color w:val="000000" w:themeColor="text1"/>
          <w:szCs w:val="21"/>
        </w:rPr>
        <w:t>v</w:t>
      </w:r>
      <w:r w:rsidR="00F2462C" w:rsidRPr="00F2462C">
        <w:rPr>
          <w:rFonts w:hAnsi="Times New Roman" w:cstheme="minorHAnsi" w:hint="eastAsia"/>
          <w:color w:val="000000" w:themeColor="text1"/>
          <w:szCs w:val="21"/>
        </w:rPr>
        <w:t>______</w:t>
      </w:r>
      <w:r w:rsidR="00F16E8F" w:rsidRPr="00F2462C">
        <w:rPr>
          <w:rFonts w:cstheme="minorHAnsi"/>
          <w:color w:val="000000" w:themeColor="text1"/>
          <w:szCs w:val="21"/>
        </w:rPr>
        <w:fldChar w:fldCharType="begin"/>
      </w:r>
      <w:r w:rsidR="00CE2EB4" w:rsidRPr="00F2462C">
        <w:rPr>
          <w:rFonts w:cstheme="minorHAnsi"/>
          <w:color w:val="000000" w:themeColor="text1"/>
          <w:szCs w:val="21"/>
        </w:rPr>
        <w:instrText>eq \r(</w:instrText>
      </w:r>
      <w:r w:rsidR="00CE2EB4" w:rsidRPr="00F2462C">
        <w:rPr>
          <w:rFonts w:cstheme="minorHAnsi"/>
          <w:i/>
          <w:color w:val="000000" w:themeColor="text1"/>
          <w:szCs w:val="21"/>
        </w:rPr>
        <w:instrText>gr</w:instrText>
      </w:r>
      <w:r w:rsidR="00CE2EB4" w:rsidRPr="00F2462C">
        <w:rPr>
          <w:rFonts w:cstheme="minorHAnsi"/>
          <w:color w:val="000000" w:themeColor="text1"/>
          <w:szCs w:val="21"/>
        </w:rPr>
        <w:instrText>)</w:instrText>
      </w:r>
      <w:r w:rsidR="00F16E8F" w:rsidRPr="00F2462C">
        <w:rPr>
          <w:rFonts w:cstheme="minorHAnsi"/>
          <w:color w:val="000000" w:themeColor="text1"/>
          <w:szCs w:val="21"/>
        </w:rPr>
        <w:fldChar w:fldCharType="end"/>
      </w:r>
      <w:r w:rsidR="00CE2EB4" w:rsidRPr="00F2462C">
        <w:rPr>
          <w:rFonts w:hAnsi="Times New Roman" w:cstheme="minorHAnsi"/>
          <w:color w:val="000000" w:themeColor="text1"/>
          <w:szCs w:val="21"/>
        </w:rPr>
        <w:t>时，拉力或压力为零．</w:t>
      </w:r>
    </w:p>
    <w:p w:rsidR="00CE2EB4" w:rsidRPr="00F2462C" w:rsidRDefault="00B707F2" w:rsidP="003A5E6D">
      <w:pPr>
        <w:spacing w:line="276" w:lineRule="auto"/>
        <w:rPr>
          <w:rFonts w:cstheme="minorHAnsi"/>
          <w:color w:val="000000" w:themeColor="text1"/>
          <w:szCs w:val="21"/>
        </w:rPr>
      </w:pPr>
      <w:r w:rsidRPr="00F2462C">
        <w:rPr>
          <w:rFonts w:cstheme="minorHAnsi"/>
          <w:color w:val="000000" w:themeColor="text1"/>
          <w:szCs w:val="21"/>
        </w:rPr>
        <w:t>（</w:t>
      </w:r>
      <w:r w:rsidR="00CE2EB4" w:rsidRPr="00F2462C">
        <w:rPr>
          <w:rFonts w:cstheme="minorHAnsi"/>
          <w:color w:val="000000" w:themeColor="text1"/>
          <w:szCs w:val="21"/>
        </w:rPr>
        <w:t>2</w:t>
      </w:r>
      <w:r w:rsidRPr="00F2462C">
        <w:rPr>
          <w:rFonts w:cstheme="minorHAnsi"/>
          <w:color w:val="000000" w:themeColor="text1"/>
          <w:szCs w:val="21"/>
        </w:rPr>
        <w:t>）</w:t>
      </w:r>
      <w:r w:rsidR="00CE2EB4" w:rsidRPr="00F97E85">
        <w:rPr>
          <w:rFonts w:cstheme="minorHAnsi"/>
          <w:i/>
          <w:color w:val="000000" w:themeColor="text1"/>
          <w:szCs w:val="21"/>
        </w:rPr>
        <w:t>v</w:t>
      </w:r>
      <w:r w:rsidR="00F2462C" w:rsidRPr="00F2462C">
        <w:rPr>
          <w:rFonts w:cstheme="minorHAnsi" w:hint="eastAsia"/>
          <w:color w:val="000000" w:themeColor="text1"/>
          <w:szCs w:val="21"/>
        </w:rPr>
        <w:t>______</w:t>
      </w:r>
      <w:r w:rsidR="00F16E8F" w:rsidRPr="00F2462C">
        <w:rPr>
          <w:rFonts w:cstheme="minorHAnsi"/>
          <w:color w:val="000000" w:themeColor="text1"/>
          <w:szCs w:val="21"/>
        </w:rPr>
        <w:fldChar w:fldCharType="begin"/>
      </w:r>
      <w:r w:rsidR="00CE2EB4" w:rsidRPr="00F2462C">
        <w:rPr>
          <w:rFonts w:cstheme="minorHAnsi"/>
          <w:color w:val="000000" w:themeColor="text1"/>
          <w:szCs w:val="21"/>
        </w:rPr>
        <w:instrText>eq \r(</w:instrText>
      </w:r>
      <w:r w:rsidR="00CE2EB4" w:rsidRPr="00F2462C">
        <w:rPr>
          <w:rFonts w:cstheme="minorHAnsi"/>
          <w:i/>
          <w:color w:val="000000" w:themeColor="text1"/>
          <w:szCs w:val="21"/>
        </w:rPr>
        <w:instrText>gr</w:instrText>
      </w:r>
      <w:r w:rsidR="00CE2EB4" w:rsidRPr="00F2462C">
        <w:rPr>
          <w:rFonts w:cstheme="minorHAnsi"/>
          <w:color w:val="000000" w:themeColor="text1"/>
          <w:szCs w:val="21"/>
        </w:rPr>
        <w:instrText>)</w:instrText>
      </w:r>
      <w:r w:rsidR="00F16E8F" w:rsidRPr="00F2462C">
        <w:rPr>
          <w:rFonts w:cstheme="minorHAnsi"/>
          <w:color w:val="000000" w:themeColor="text1"/>
          <w:szCs w:val="21"/>
        </w:rPr>
        <w:fldChar w:fldCharType="end"/>
      </w:r>
      <w:r w:rsidR="00CE2EB4" w:rsidRPr="00F2462C">
        <w:rPr>
          <w:rFonts w:hAnsi="Times New Roman" w:cstheme="minorHAnsi"/>
          <w:color w:val="000000" w:themeColor="text1"/>
          <w:szCs w:val="21"/>
        </w:rPr>
        <w:t>时，物体受向下的拉力或压力．</w:t>
      </w:r>
    </w:p>
    <w:p w:rsidR="0021072D" w:rsidRPr="00B707F2" w:rsidRDefault="00B707F2" w:rsidP="003A5E6D">
      <w:pPr>
        <w:spacing w:line="276" w:lineRule="auto"/>
        <w:rPr>
          <w:rFonts w:cstheme="minorHAnsi"/>
          <w:szCs w:val="21"/>
        </w:rPr>
      </w:pPr>
      <w:r w:rsidRPr="00F2462C">
        <w:rPr>
          <w:rFonts w:cstheme="minorHAnsi"/>
          <w:color w:val="000000" w:themeColor="text1"/>
          <w:szCs w:val="21"/>
        </w:rPr>
        <w:t>（</w:t>
      </w:r>
      <w:r w:rsidR="00CE2EB4" w:rsidRPr="00F2462C">
        <w:rPr>
          <w:rFonts w:cstheme="minorHAnsi"/>
          <w:color w:val="000000" w:themeColor="text1"/>
          <w:szCs w:val="21"/>
        </w:rPr>
        <w:t>3</w:t>
      </w:r>
      <w:r w:rsidRPr="00F2462C">
        <w:rPr>
          <w:rFonts w:cstheme="minorHAnsi"/>
          <w:color w:val="000000" w:themeColor="text1"/>
          <w:szCs w:val="21"/>
        </w:rPr>
        <w:t>）</w:t>
      </w:r>
      <w:r w:rsidR="00CE2EB4" w:rsidRPr="00F97E85">
        <w:rPr>
          <w:rFonts w:cstheme="minorHAnsi"/>
          <w:i/>
          <w:color w:val="000000" w:themeColor="text1"/>
          <w:szCs w:val="21"/>
        </w:rPr>
        <w:t>v</w:t>
      </w:r>
      <w:r w:rsidR="00F2462C" w:rsidRPr="00F2462C">
        <w:rPr>
          <w:rFonts w:cstheme="minorHAnsi" w:hint="eastAsia"/>
          <w:color w:val="000000" w:themeColor="text1"/>
          <w:szCs w:val="21"/>
        </w:rPr>
        <w:t>______</w:t>
      </w:r>
      <w:r w:rsidR="00F16E8F" w:rsidRPr="00F2462C">
        <w:rPr>
          <w:rFonts w:cstheme="minorHAnsi"/>
          <w:color w:val="000000" w:themeColor="text1"/>
          <w:szCs w:val="21"/>
        </w:rPr>
        <w:fldChar w:fldCharType="begin"/>
      </w:r>
      <w:r w:rsidR="00CE2EB4" w:rsidRPr="00F2462C">
        <w:rPr>
          <w:rFonts w:cstheme="minorHAnsi"/>
          <w:color w:val="000000" w:themeColor="text1"/>
          <w:szCs w:val="21"/>
        </w:rPr>
        <w:instrText>eq \r(</w:instrText>
      </w:r>
      <w:r w:rsidR="00CE2EB4" w:rsidRPr="00F2462C">
        <w:rPr>
          <w:rFonts w:cstheme="minorHAnsi"/>
          <w:i/>
          <w:color w:val="000000" w:themeColor="text1"/>
          <w:szCs w:val="21"/>
        </w:rPr>
        <w:instrText>gr</w:instrText>
      </w:r>
      <w:r w:rsidR="00CE2EB4" w:rsidRPr="00F2462C">
        <w:rPr>
          <w:rFonts w:cstheme="minorHAnsi"/>
          <w:color w:val="000000" w:themeColor="text1"/>
          <w:szCs w:val="21"/>
        </w:rPr>
        <w:instrText>)</w:instrText>
      </w:r>
      <w:r w:rsidR="00F16E8F" w:rsidRPr="00F2462C">
        <w:rPr>
          <w:rFonts w:cstheme="minorHAnsi"/>
          <w:color w:val="000000" w:themeColor="text1"/>
          <w:szCs w:val="21"/>
        </w:rPr>
        <w:fldChar w:fldCharType="end"/>
      </w:r>
      <w:r w:rsidR="00CE2EB4" w:rsidRPr="00F2462C">
        <w:rPr>
          <w:rFonts w:hAnsi="Times New Roman" w:cstheme="minorHAnsi"/>
          <w:color w:val="000000" w:themeColor="text1"/>
          <w:szCs w:val="21"/>
        </w:rPr>
        <w:t>时，物体不能达到最</w:t>
      </w:r>
      <w:r w:rsidR="00CE2EB4" w:rsidRPr="00B707F2">
        <w:rPr>
          <w:rFonts w:hAnsi="Times New Roman" w:cstheme="minorHAnsi"/>
          <w:szCs w:val="21"/>
        </w:rPr>
        <w:t>高点．</w:t>
      </w:r>
    </w:p>
    <w:p w:rsidR="00A77CB6" w:rsidRPr="00B707F2" w:rsidRDefault="00F2462C" w:rsidP="003A5E6D">
      <w:pPr>
        <w:spacing w:line="276" w:lineRule="auto"/>
        <w:rPr>
          <w:rFonts w:cstheme="minorHAnsi"/>
          <w:szCs w:val="21"/>
        </w:rPr>
      </w:pPr>
      <w:r>
        <w:rPr>
          <w:rFonts w:cstheme="minorHAnsi" w:hint="eastAsia"/>
          <w:noProof/>
          <w:szCs w:val="21"/>
        </w:rPr>
        <w:drawing>
          <wp:anchor distT="0" distB="0" distL="114300" distR="114300" simplePos="0" relativeHeight="251662336" behindDoc="0" locked="0" layoutInCell="1" allowOverlap="1">
            <wp:simplePos x="0" y="0"/>
            <wp:positionH relativeFrom="column">
              <wp:posOffset>4004945</wp:posOffset>
            </wp:positionH>
            <wp:positionV relativeFrom="paragraph">
              <wp:posOffset>475615</wp:posOffset>
            </wp:positionV>
            <wp:extent cx="1600200" cy="781050"/>
            <wp:effectExtent l="19050" t="0" r="0" b="0"/>
            <wp:wrapSquare wrapText="bothSides"/>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 name="Picture 3"/>
                    <pic:cNvPicPr>
                      <a:picLocks noChangeAspect="1" noChangeArrowheads="1"/>
                    </pic:cNvPicPr>
                  </pic:nvPicPr>
                  <pic:blipFill>
                    <a:blip r:embed="rId13"/>
                    <a:stretch>
                      <a:fillRect/>
                    </a:stretch>
                  </pic:blipFill>
                  <pic:spPr bwMode="auto">
                    <a:xfrm>
                      <a:off x="0" y="0"/>
                      <a:ext cx="1600200" cy="781050"/>
                    </a:xfrm>
                    <a:prstGeom prst="rect">
                      <a:avLst/>
                    </a:prstGeom>
                    <a:noFill/>
                    <a:ln w="9525">
                      <a:noFill/>
                      <a:miter lim="800000"/>
                      <a:headEnd/>
                      <a:tailEnd/>
                    </a:ln>
                  </pic:spPr>
                </pic:pic>
              </a:graphicData>
            </a:graphic>
          </wp:anchor>
        </w:drawing>
      </w:r>
      <w:r w:rsidR="004406F2">
        <w:rPr>
          <w:rFonts w:cstheme="minorHAnsi" w:hint="eastAsia"/>
          <w:szCs w:val="21"/>
        </w:rPr>
        <w:t>3</w:t>
      </w:r>
      <w:r w:rsidR="004406F2">
        <w:rPr>
          <w:rFonts w:cstheme="minorHAnsi" w:hint="eastAsia"/>
          <w:szCs w:val="21"/>
        </w:rPr>
        <w:t>、</w:t>
      </w:r>
      <w:r w:rsidR="00A77CB6" w:rsidRPr="00B707F2">
        <w:rPr>
          <w:rFonts w:hAnsi="Times New Roman" w:cstheme="minorHAnsi"/>
          <w:szCs w:val="21"/>
        </w:rPr>
        <w:t>杆类：如图所示，在细轻杆上固定的小球或在管形轨道内运动的小球，由于杆和管能对小球产生向上的支持力，所以小球能在竖直平面内做圆周运动的条件是在最高点的速度大于或等于零，小球的受力情况为：</w:t>
      </w:r>
    </w:p>
    <w:p w:rsidR="00A77CB6" w:rsidRPr="00B707F2" w:rsidRDefault="00B707F2" w:rsidP="003A5E6D">
      <w:pPr>
        <w:spacing w:line="276" w:lineRule="auto"/>
        <w:rPr>
          <w:rFonts w:cstheme="minorHAnsi"/>
          <w:szCs w:val="21"/>
        </w:rPr>
      </w:pPr>
      <w:r>
        <w:rPr>
          <w:rFonts w:cstheme="minorHAnsi"/>
          <w:szCs w:val="21"/>
        </w:rPr>
        <w:t>（</w:t>
      </w:r>
      <w:r w:rsidR="00A77CB6" w:rsidRPr="00B707F2">
        <w:rPr>
          <w:rFonts w:cstheme="minorHAnsi"/>
          <w:szCs w:val="21"/>
        </w:rPr>
        <w:t>1</w:t>
      </w:r>
      <w:r>
        <w:rPr>
          <w:rFonts w:cstheme="minorHAnsi"/>
          <w:szCs w:val="21"/>
        </w:rPr>
        <w:t>）</w:t>
      </w:r>
      <w:r w:rsidR="00A77CB6" w:rsidRPr="00F97E85">
        <w:rPr>
          <w:rFonts w:cstheme="minorHAnsi"/>
          <w:i/>
          <w:szCs w:val="21"/>
        </w:rPr>
        <w:t>v</w:t>
      </w:r>
      <w:r w:rsidR="00A77CB6" w:rsidRPr="00B707F2">
        <w:rPr>
          <w:rFonts w:hAnsi="Times New Roman" w:cstheme="minorHAnsi"/>
          <w:szCs w:val="21"/>
        </w:rPr>
        <w:t>＝</w:t>
      </w:r>
      <w:r w:rsidR="00A77CB6" w:rsidRPr="00B707F2">
        <w:rPr>
          <w:rFonts w:cstheme="minorHAnsi"/>
          <w:szCs w:val="21"/>
        </w:rPr>
        <w:t>0</w:t>
      </w:r>
      <w:r w:rsidR="00A77CB6" w:rsidRPr="00B707F2">
        <w:rPr>
          <w:rFonts w:hAnsi="Times New Roman" w:cstheme="minorHAnsi"/>
          <w:szCs w:val="21"/>
        </w:rPr>
        <w:t>时，小球受向上的支持力</w:t>
      </w:r>
      <w:r w:rsidR="00A77CB6" w:rsidRPr="00B707F2">
        <w:rPr>
          <w:rFonts w:cstheme="minorHAnsi"/>
          <w:i/>
          <w:szCs w:val="21"/>
        </w:rPr>
        <w:t>N</w:t>
      </w:r>
      <w:r w:rsidR="00A77CB6" w:rsidRPr="00B707F2">
        <w:rPr>
          <w:rFonts w:hAnsi="Times New Roman" w:cstheme="minorHAnsi"/>
          <w:szCs w:val="21"/>
        </w:rPr>
        <w:t>＝</w:t>
      </w:r>
      <w:r w:rsidR="00A77CB6" w:rsidRPr="00B707F2">
        <w:rPr>
          <w:rFonts w:cstheme="minorHAnsi"/>
          <w:i/>
          <w:szCs w:val="21"/>
        </w:rPr>
        <w:t>mg</w:t>
      </w:r>
      <w:r w:rsidR="00A77CB6" w:rsidRPr="00B707F2">
        <w:rPr>
          <w:rFonts w:cstheme="minorHAnsi"/>
          <w:szCs w:val="21"/>
        </w:rPr>
        <w:t>.</w:t>
      </w:r>
    </w:p>
    <w:p w:rsidR="00A77CB6" w:rsidRPr="00B707F2" w:rsidRDefault="00B707F2" w:rsidP="003A5E6D">
      <w:pPr>
        <w:spacing w:line="276" w:lineRule="auto"/>
        <w:rPr>
          <w:rFonts w:cstheme="minorHAnsi"/>
          <w:szCs w:val="21"/>
        </w:rPr>
      </w:pPr>
      <w:r>
        <w:rPr>
          <w:rFonts w:cstheme="minorHAnsi"/>
          <w:szCs w:val="21"/>
        </w:rPr>
        <w:t>（</w:t>
      </w:r>
      <w:r w:rsidR="00A77CB6" w:rsidRPr="00B707F2">
        <w:rPr>
          <w:rFonts w:cstheme="minorHAnsi"/>
          <w:szCs w:val="21"/>
        </w:rPr>
        <w:t>2</w:t>
      </w:r>
      <w:r>
        <w:rPr>
          <w:rFonts w:cstheme="minorHAnsi"/>
          <w:szCs w:val="21"/>
        </w:rPr>
        <w:t>）</w:t>
      </w:r>
      <w:r w:rsidR="00A77CB6" w:rsidRPr="00B707F2">
        <w:rPr>
          <w:rFonts w:cstheme="minorHAnsi"/>
          <w:szCs w:val="21"/>
        </w:rPr>
        <w:t>0&lt;</w:t>
      </w:r>
      <w:r w:rsidR="00A77CB6" w:rsidRPr="00F97E85">
        <w:rPr>
          <w:rFonts w:cstheme="minorHAnsi"/>
          <w:i/>
          <w:szCs w:val="21"/>
        </w:rPr>
        <w:t>v</w:t>
      </w:r>
      <w:r w:rsidR="00A77CB6" w:rsidRPr="00B707F2">
        <w:rPr>
          <w:rFonts w:cstheme="minorHAnsi"/>
          <w:szCs w:val="21"/>
        </w:rPr>
        <w:t>&lt;</w:t>
      </w:r>
      <w:r w:rsidR="00F16E8F" w:rsidRPr="00B707F2">
        <w:rPr>
          <w:rFonts w:cstheme="minorHAnsi"/>
          <w:szCs w:val="21"/>
        </w:rPr>
        <w:fldChar w:fldCharType="begin"/>
      </w:r>
      <w:r w:rsidR="00A77CB6" w:rsidRPr="00B707F2">
        <w:rPr>
          <w:rFonts w:cstheme="minorHAnsi"/>
          <w:szCs w:val="21"/>
        </w:rPr>
        <w:instrText>eq \r(</w:instrText>
      </w:r>
      <w:r w:rsidR="00A77CB6" w:rsidRPr="00B707F2">
        <w:rPr>
          <w:rFonts w:cstheme="minorHAnsi"/>
          <w:i/>
          <w:szCs w:val="21"/>
        </w:rPr>
        <w:instrText>gr</w:instrText>
      </w:r>
      <w:r w:rsidR="00A77CB6" w:rsidRPr="00B707F2">
        <w:rPr>
          <w:rFonts w:cstheme="minorHAnsi"/>
          <w:szCs w:val="21"/>
        </w:rPr>
        <w:instrText>)</w:instrText>
      </w:r>
      <w:r w:rsidR="00F16E8F" w:rsidRPr="00B707F2">
        <w:rPr>
          <w:rFonts w:cstheme="minorHAnsi"/>
          <w:szCs w:val="21"/>
        </w:rPr>
        <w:fldChar w:fldCharType="end"/>
      </w:r>
      <w:r w:rsidR="00A77CB6" w:rsidRPr="00B707F2">
        <w:rPr>
          <w:rFonts w:hAnsi="Times New Roman" w:cstheme="minorHAnsi"/>
          <w:szCs w:val="21"/>
        </w:rPr>
        <w:t>时，小球受向上的支持力</w:t>
      </w:r>
      <w:r w:rsidR="00A77CB6" w:rsidRPr="00B707F2">
        <w:rPr>
          <w:rFonts w:cstheme="minorHAnsi"/>
          <w:szCs w:val="21"/>
        </w:rPr>
        <w:t>0&lt;</w:t>
      </w:r>
      <w:r w:rsidR="00A77CB6" w:rsidRPr="00B707F2">
        <w:rPr>
          <w:rFonts w:cstheme="minorHAnsi"/>
          <w:i/>
          <w:szCs w:val="21"/>
        </w:rPr>
        <w:t>N</w:t>
      </w:r>
      <w:r w:rsidR="00A77CB6" w:rsidRPr="00B707F2">
        <w:rPr>
          <w:rFonts w:cstheme="minorHAnsi"/>
          <w:szCs w:val="21"/>
        </w:rPr>
        <w:t>&lt;</w:t>
      </w:r>
      <w:r w:rsidR="00A77CB6" w:rsidRPr="00B707F2">
        <w:rPr>
          <w:rFonts w:cstheme="minorHAnsi"/>
          <w:i/>
          <w:szCs w:val="21"/>
        </w:rPr>
        <w:t>mg</w:t>
      </w:r>
      <w:r w:rsidR="00A77CB6" w:rsidRPr="00B707F2">
        <w:rPr>
          <w:rFonts w:cstheme="minorHAnsi"/>
          <w:szCs w:val="21"/>
        </w:rPr>
        <w:t>.</w:t>
      </w:r>
    </w:p>
    <w:p w:rsidR="00A77CB6" w:rsidRPr="00B707F2" w:rsidRDefault="00B707F2" w:rsidP="003A5E6D">
      <w:pPr>
        <w:spacing w:line="276" w:lineRule="auto"/>
        <w:rPr>
          <w:rFonts w:cstheme="minorHAnsi"/>
          <w:szCs w:val="21"/>
        </w:rPr>
      </w:pPr>
      <w:r>
        <w:rPr>
          <w:rFonts w:cstheme="minorHAnsi"/>
          <w:szCs w:val="21"/>
        </w:rPr>
        <w:t>（</w:t>
      </w:r>
      <w:r w:rsidR="00A77CB6" w:rsidRPr="00B707F2">
        <w:rPr>
          <w:rFonts w:cstheme="minorHAnsi"/>
          <w:szCs w:val="21"/>
        </w:rPr>
        <w:t>3</w:t>
      </w:r>
      <w:r>
        <w:rPr>
          <w:rFonts w:cstheme="minorHAnsi"/>
          <w:szCs w:val="21"/>
        </w:rPr>
        <w:t>）</w:t>
      </w:r>
      <w:r w:rsidR="00A77CB6" w:rsidRPr="00F97E85">
        <w:rPr>
          <w:rFonts w:cstheme="minorHAnsi"/>
          <w:i/>
          <w:szCs w:val="21"/>
        </w:rPr>
        <w:t>v</w:t>
      </w:r>
      <w:r w:rsidR="00A77CB6" w:rsidRPr="00B707F2">
        <w:rPr>
          <w:rFonts w:hAnsi="Times New Roman" w:cstheme="minorHAnsi"/>
          <w:szCs w:val="21"/>
        </w:rPr>
        <w:t>＝</w:t>
      </w:r>
      <w:r w:rsidR="00F16E8F" w:rsidRPr="00B707F2">
        <w:rPr>
          <w:rFonts w:cstheme="minorHAnsi"/>
          <w:szCs w:val="21"/>
        </w:rPr>
        <w:fldChar w:fldCharType="begin"/>
      </w:r>
      <w:r w:rsidR="00A77CB6" w:rsidRPr="00B707F2">
        <w:rPr>
          <w:rFonts w:cstheme="minorHAnsi"/>
          <w:szCs w:val="21"/>
        </w:rPr>
        <w:instrText>eq \r(</w:instrText>
      </w:r>
      <w:r w:rsidR="00A77CB6" w:rsidRPr="00B707F2">
        <w:rPr>
          <w:rFonts w:cstheme="minorHAnsi"/>
          <w:i/>
          <w:szCs w:val="21"/>
        </w:rPr>
        <w:instrText>gr</w:instrText>
      </w:r>
      <w:r w:rsidR="00A77CB6" w:rsidRPr="00B707F2">
        <w:rPr>
          <w:rFonts w:cstheme="minorHAnsi"/>
          <w:szCs w:val="21"/>
        </w:rPr>
        <w:instrText>)</w:instrText>
      </w:r>
      <w:r w:rsidR="00F16E8F" w:rsidRPr="00B707F2">
        <w:rPr>
          <w:rFonts w:cstheme="minorHAnsi"/>
          <w:szCs w:val="21"/>
        </w:rPr>
        <w:fldChar w:fldCharType="end"/>
      </w:r>
      <w:r w:rsidR="00A77CB6" w:rsidRPr="00B707F2">
        <w:rPr>
          <w:rFonts w:hAnsi="Times New Roman" w:cstheme="minorHAnsi"/>
          <w:szCs w:val="21"/>
        </w:rPr>
        <w:t>时，小球除重力之外不受其他力．</w:t>
      </w:r>
    </w:p>
    <w:p w:rsidR="004406F2" w:rsidRDefault="00B707F2" w:rsidP="003A5E6D">
      <w:pPr>
        <w:spacing w:line="276" w:lineRule="auto"/>
        <w:rPr>
          <w:rFonts w:cstheme="minorHAnsi"/>
          <w:szCs w:val="21"/>
        </w:rPr>
      </w:pPr>
      <w:r>
        <w:rPr>
          <w:rFonts w:cstheme="minorHAnsi"/>
          <w:szCs w:val="21"/>
        </w:rPr>
        <w:t>（</w:t>
      </w:r>
      <w:r w:rsidR="00A77CB6" w:rsidRPr="00B707F2">
        <w:rPr>
          <w:rFonts w:cstheme="minorHAnsi"/>
          <w:szCs w:val="21"/>
        </w:rPr>
        <w:t>4</w:t>
      </w:r>
      <w:r>
        <w:rPr>
          <w:rFonts w:cstheme="minorHAnsi"/>
          <w:szCs w:val="21"/>
        </w:rPr>
        <w:t>）</w:t>
      </w:r>
      <w:r w:rsidR="00A77CB6" w:rsidRPr="00F97E85">
        <w:rPr>
          <w:rFonts w:cstheme="minorHAnsi"/>
          <w:i/>
          <w:szCs w:val="21"/>
        </w:rPr>
        <w:t>v</w:t>
      </w:r>
      <w:r w:rsidR="00A77CB6" w:rsidRPr="00B707F2">
        <w:rPr>
          <w:rFonts w:cstheme="minorHAnsi"/>
          <w:szCs w:val="21"/>
        </w:rPr>
        <w:t>&gt;</w:t>
      </w:r>
      <w:r w:rsidR="00F16E8F" w:rsidRPr="00B707F2">
        <w:rPr>
          <w:rFonts w:cstheme="minorHAnsi"/>
          <w:szCs w:val="21"/>
        </w:rPr>
        <w:fldChar w:fldCharType="begin"/>
      </w:r>
      <w:r w:rsidR="00A77CB6" w:rsidRPr="00B707F2">
        <w:rPr>
          <w:rFonts w:cstheme="minorHAnsi"/>
          <w:szCs w:val="21"/>
        </w:rPr>
        <w:instrText>eq \r(</w:instrText>
      </w:r>
      <w:r w:rsidR="00A77CB6" w:rsidRPr="00B707F2">
        <w:rPr>
          <w:rFonts w:cstheme="minorHAnsi"/>
          <w:i/>
          <w:szCs w:val="21"/>
        </w:rPr>
        <w:instrText>gr</w:instrText>
      </w:r>
      <w:r w:rsidR="00A77CB6" w:rsidRPr="00B707F2">
        <w:rPr>
          <w:rFonts w:cstheme="minorHAnsi"/>
          <w:szCs w:val="21"/>
        </w:rPr>
        <w:instrText>)</w:instrText>
      </w:r>
      <w:r w:rsidR="00F16E8F" w:rsidRPr="00B707F2">
        <w:rPr>
          <w:rFonts w:cstheme="minorHAnsi"/>
          <w:szCs w:val="21"/>
        </w:rPr>
        <w:fldChar w:fldCharType="end"/>
      </w:r>
      <w:r w:rsidR="00A77CB6" w:rsidRPr="00B707F2">
        <w:rPr>
          <w:rFonts w:hAnsi="Times New Roman" w:cstheme="minorHAnsi"/>
          <w:szCs w:val="21"/>
        </w:rPr>
        <w:t>时，小球受向下的拉力或压力，并且随速度的增大而增大．</w:t>
      </w:r>
    </w:p>
    <w:p w:rsidR="00F2462C" w:rsidRDefault="00F2462C" w:rsidP="003A5E6D">
      <w:pPr>
        <w:spacing w:line="276" w:lineRule="auto"/>
      </w:pPr>
      <w:r w:rsidRPr="004406F2">
        <w:rPr>
          <w:rFonts w:hAnsi="Times New Roman" w:cstheme="minorHAnsi"/>
          <w:bCs/>
          <w:color w:val="FF0000"/>
          <w:szCs w:val="21"/>
        </w:rPr>
        <w:t>【答案】支持</w:t>
      </w:r>
      <w:r w:rsidRPr="00F2462C">
        <w:rPr>
          <w:rFonts w:hAnsi="Times New Roman" w:cstheme="minorHAnsi"/>
          <w:bCs/>
          <w:color w:val="FF0000"/>
          <w:szCs w:val="21"/>
        </w:rPr>
        <w:t>力</w:t>
      </w:r>
      <w:r w:rsidRPr="00F2462C">
        <w:rPr>
          <w:rFonts w:hAnsi="Times New Roman" w:cstheme="minorHAnsi"/>
          <w:color w:val="FF0000"/>
          <w:szCs w:val="21"/>
        </w:rPr>
        <w:t>；</w:t>
      </w:r>
      <w:r w:rsidRPr="00F2462C">
        <w:rPr>
          <w:rFonts w:hAnsi="Times New Roman" w:cstheme="minorHAnsi"/>
          <w:bCs/>
          <w:color w:val="FF0000"/>
          <w:szCs w:val="21"/>
        </w:rPr>
        <w:t>重力</w:t>
      </w:r>
      <w:r w:rsidRPr="00F2462C">
        <w:rPr>
          <w:rFonts w:hAnsi="Times New Roman" w:cstheme="minorHAnsi"/>
          <w:color w:val="FF0000"/>
          <w:szCs w:val="21"/>
        </w:rPr>
        <w:t>；</w:t>
      </w:r>
      <w:r w:rsidRPr="00F2462C">
        <w:rPr>
          <w:rFonts w:cstheme="minorHAnsi"/>
          <w:bCs/>
          <w:i/>
          <w:iCs/>
          <w:color w:val="FF0000"/>
          <w:szCs w:val="21"/>
        </w:rPr>
        <w:t>G</w:t>
      </w:r>
      <w:r w:rsidRPr="00F2462C">
        <w:rPr>
          <w:rFonts w:hAnsi="Times New Roman" w:cstheme="minorHAnsi"/>
          <w:bCs/>
          <w:color w:val="FF0000"/>
          <w:szCs w:val="21"/>
        </w:rPr>
        <w:t>－</w:t>
      </w:r>
      <w:r w:rsidRPr="00F2462C">
        <w:rPr>
          <w:rFonts w:cstheme="minorHAnsi"/>
          <w:bCs/>
          <w:i/>
          <w:iCs/>
          <w:color w:val="FF0000"/>
          <w:szCs w:val="21"/>
        </w:rPr>
        <w:t>N</w:t>
      </w:r>
      <w:r w:rsidRPr="00F2462C">
        <w:rPr>
          <w:rFonts w:hAnsi="Times New Roman" w:cstheme="minorHAnsi"/>
          <w:color w:val="FF0000"/>
          <w:szCs w:val="21"/>
        </w:rPr>
        <w:t>；</w:t>
      </w:r>
      <w:r w:rsidRPr="00F2462C">
        <w:rPr>
          <w:rFonts w:hAnsi="Times New Roman" w:cstheme="minorHAnsi"/>
          <w:bCs/>
          <w:color w:val="FF0000"/>
          <w:szCs w:val="21"/>
        </w:rPr>
        <w:t>支持力</w:t>
      </w:r>
      <w:r w:rsidRPr="00F2462C">
        <w:rPr>
          <w:rFonts w:hAnsi="Times New Roman" w:cstheme="minorHAnsi"/>
          <w:color w:val="FF0000"/>
          <w:szCs w:val="21"/>
        </w:rPr>
        <w:t>；</w:t>
      </w:r>
      <w:r w:rsidRPr="00F2462C">
        <w:rPr>
          <w:rFonts w:hAnsi="Times New Roman" w:cstheme="minorHAnsi"/>
          <w:bCs/>
          <w:color w:val="FF0000"/>
          <w:szCs w:val="21"/>
        </w:rPr>
        <w:t>重力</w:t>
      </w:r>
      <w:r w:rsidRPr="00F2462C">
        <w:rPr>
          <w:rFonts w:hAnsi="Times New Roman" w:cstheme="minorHAnsi" w:hint="eastAsia"/>
          <w:bCs/>
          <w:color w:val="FF0000"/>
          <w:szCs w:val="21"/>
        </w:rPr>
        <w:t>；</w:t>
      </w:r>
      <w:r w:rsidRPr="00F2462C">
        <w:rPr>
          <w:rFonts w:cstheme="minorHAnsi"/>
          <w:i/>
          <w:color w:val="FF0000"/>
          <w:szCs w:val="21"/>
        </w:rPr>
        <w:t>mg</w:t>
      </w:r>
      <w:r w:rsidRPr="00F2462C">
        <w:rPr>
          <w:rFonts w:hint="eastAsia"/>
          <w:color w:val="FF0000"/>
        </w:rPr>
        <w:t>；</w:t>
      </w:r>
      <w:r w:rsidRPr="00F2462C">
        <w:rPr>
          <w:rFonts w:hAnsi="Times New Roman" w:cstheme="minorHAnsi"/>
          <w:color w:val="FF0000"/>
          <w:szCs w:val="21"/>
        </w:rPr>
        <w:t>＝</w:t>
      </w:r>
      <w:r w:rsidRPr="00F2462C">
        <w:rPr>
          <w:rFonts w:hint="eastAsia"/>
          <w:color w:val="FF0000"/>
        </w:rPr>
        <w:t>；</w:t>
      </w:r>
      <w:r w:rsidRPr="00F2462C">
        <w:rPr>
          <w:rFonts w:cstheme="minorHAnsi"/>
          <w:color w:val="FF0000"/>
          <w:szCs w:val="21"/>
        </w:rPr>
        <w:t>&gt;</w:t>
      </w:r>
      <w:r w:rsidRPr="00F2462C">
        <w:rPr>
          <w:rFonts w:hint="eastAsia"/>
          <w:color w:val="FF0000"/>
        </w:rPr>
        <w:t>；</w:t>
      </w:r>
      <w:r w:rsidRPr="00F2462C">
        <w:rPr>
          <w:rFonts w:cstheme="minorHAnsi"/>
          <w:color w:val="FF0000"/>
          <w:szCs w:val="21"/>
        </w:rPr>
        <w:t>&lt;</w:t>
      </w:r>
    </w:p>
    <w:p w:rsidR="003B11BA" w:rsidRDefault="003B11BA" w:rsidP="003A5E6D">
      <w:pPr>
        <w:spacing w:line="276" w:lineRule="auto"/>
        <w:rPr>
          <w:rFonts w:cstheme="minorHAnsi"/>
          <w:szCs w:val="21"/>
        </w:rPr>
      </w:pPr>
    </w:p>
    <w:p w:rsidR="00F2462C" w:rsidRPr="00B707F2" w:rsidRDefault="00F16E8F" w:rsidP="003A5E6D">
      <w:pPr>
        <w:spacing w:line="276" w:lineRule="auto"/>
        <w:rPr>
          <w:rFonts w:cstheme="minorHAnsi"/>
          <w:szCs w:val="21"/>
        </w:rPr>
      </w:pPr>
      <w:r w:rsidRPr="00F16E8F">
        <w:rPr>
          <w:szCs w:val="21"/>
        </w:rPr>
      </w:r>
      <w:r w:rsidRPr="00F16E8F">
        <w:rPr>
          <w:szCs w:val="21"/>
        </w:rPr>
        <w:pict>
          <v:group id="_x0000_s1133" style="width:126.3pt;height:48.75pt;mso-position-horizontal-relative:char;mso-position-vertical-relative:line" coordorigin="1320,7946" coordsize="2526,975">
            <v:shape id="图片 57" o:spid="_x0000_s1134" type="#_x0000_t75" style="position:absolute;left:1320;top:7946;width:2205;height:9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4" o:title=""/>
              <v:path arrowok="t"/>
            </v:shape>
            <v:shape id="文本框 58" o:spid="_x0000_s1135" type="#_x0000_t202" style="position:absolute;left:2145;top:8351;width:1701;height: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260EEE" w:rsidRDefault="00260EEE" w:rsidP="00A67959">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14298B" w:rsidRDefault="00F16E8F" w:rsidP="003A5E6D">
      <w:pPr>
        <w:spacing w:line="276" w:lineRule="auto"/>
        <w:rPr>
          <w:rFonts w:cstheme="minorHAnsi"/>
          <w:szCs w:val="21"/>
        </w:rPr>
      </w:pPr>
      <w:r>
        <w:rPr>
          <w:rFonts w:cstheme="minorHAnsi"/>
          <w:szCs w:val="21"/>
        </w:rPr>
      </w:r>
      <w:r>
        <w:rPr>
          <w:rFonts w:cstheme="minorHAnsi"/>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5" o:title="" grayscale="t" bilevel="t"/>
              <v:path arrowok="t"/>
            </v:shape>
            <v:shape id="文本框 19" o:spid="_x0000_s1066" type="#_x0000_t202" style="position:absolute;left:3525;top:9783;width:4725;height:447;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260EEE" w:rsidRPr="00AB64F6" w:rsidRDefault="00260EEE"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sz w:val="24"/>
                      </w:rPr>
                      <w:t>圆周运动实例分析</w:t>
                    </w:r>
                  </w:p>
                </w:txbxContent>
              </v:textbox>
            </v:shape>
            <w10:wrap type="none"/>
            <w10:anchorlock/>
          </v:group>
        </w:pict>
      </w:r>
    </w:p>
    <w:p w:rsidR="00F2462C" w:rsidRPr="00AE79CF" w:rsidRDefault="00F16E8F" w:rsidP="003A5E6D">
      <w:pPr>
        <w:spacing w:line="276" w:lineRule="auto"/>
        <w:rPr>
          <w:rFonts w:cstheme="minorHAnsi"/>
          <w:szCs w:val="21"/>
        </w:rPr>
      </w:pPr>
      <w:r>
        <w:rPr>
          <w:rFonts w:cstheme="minorHAnsi"/>
          <w:szCs w:val="21"/>
        </w:rPr>
      </w:r>
      <w:r>
        <w:rPr>
          <w:rFonts w:cstheme="minorHAnsi"/>
          <w:szCs w:val="21"/>
        </w:rPr>
        <w:pict>
          <v:group id="_x0000_s1127" style="width:127.05pt;height:49.5pt;mso-position-horizontal-relative:char;mso-position-vertical-relative:line" coordorigin="1849,10974" coordsize="2541,990">
            <v:shape id="图片 60" o:spid="_x0000_s1128"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6" o:title=""/>
              <v:path arrowok="t"/>
            </v:shape>
            <v:shape id="文本框 61" o:spid="_x0000_s1129"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260EEE" w:rsidRPr="0014298B" w:rsidRDefault="00260EEE" w:rsidP="00F2462C">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CE2EB4" w:rsidRPr="00B707F2" w:rsidRDefault="00AE79CF" w:rsidP="003A5E6D">
      <w:pPr>
        <w:spacing w:line="276" w:lineRule="auto"/>
        <w:rPr>
          <w:rFonts w:cstheme="minorHAnsi"/>
          <w:szCs w:val="21"/>
        </w:rPr>
      </w:pPr>
      <w:r>
        <w:rPr>
          <w:rFonts w:cstheme="minorHAnsi" w:hint="eastAsia"/>
          <w:szCs w:val="21"/>
        </w:rPr>
        <w:t>1</w:t>
      </w:r>
      <w:r>
        <w:rPr>
          <w:rFonts w:cstheme="minorHAnsi" w:hint="eastAsia"/>
          <w:szCs w:val="21"/>
        </w:rPr>
        <w:t>、</w:t>
      </w:r>
      <w:r w:rsidR="00CE2EB4" w:rsidRPr="00B707F2">
        <w:rPr>
          <w:rFonts w:cstheme="minorHAnsi"/>
          <w:szCs w:val="21"/>
        </w:rPr>
        <w:t>2007</w:t>
      </w:r>
      <w:r w:rsidR="00CE2EB4" w:rsidRPr="00B707F2">
        <w:rPr>
          <w:rFonts w:hAnsi="Times New Roman" w:cstheme="minorHAnsi"/>
          <w:szCs w:val="21"/>
        </w:rPr>
        <w:t>年</w:t>
      </w:r>
      <w:r w:rsidR="00CE2EB4" w:rsidRPr="00B707F2">
        <w:rPr>
          <w:rFonts w:cstheme="minorHAnsi"/>
          <w:szCs w:val="21"/>
        </w:rPr>
        <w:t>4</w:t>
      </w:r>
      <w:r w:rsidR="00CE2EB4" w:rsidRPr="00B707F2">
        <w:rPr>
          <w:rFonts w:hAnsi="Times New Roman" w:cstheme="minorHAnsi"/>
          <w:szCs w:val="21"/>
        </w:rPr>
        <w:t>月</w:t>
      </w:r>
      <w:r w:rsidR="00CE2EB4" w:rsidRPr="00B707F2">
        <w:rPr>
          <w:rFonts w:cstheme="minorHAnsi"/>
          <w:szCs w:val="21"/>
        </w:rPr>
        <w:t>18</w:t>
      </w:r>
      <w:r w:rsidR="00CE2EB4" w:rsidRPr="00B707F2">
        <w:rPr>
          <w:rFonts w:hAnsi="Times New Roman" w:cstheme="minorHAnsi"/>
          <w:szCs w:val="21"/>
        </w:rPr>
        <w:t>日，全国铁路正式实施第六次大提速，时速达到了</w:t>
      </w:r>
      <w:r w:rsidR="00CE2EB4" w:rsidRPr="00B707F2">
        <w:rPr>
          <w:rFonts w:cstheme="minorHAnsi"/>
          <w:szCs w:val="21"/>
        </w:rPr>
        <w:t>200</w:t>
      </w:r>
      <w:r w:rsidR="00CE2EB4" w:rsidRPr="00B707F2">
        <w:rPr>
          <w:rFonts w:hAnsi="Times New Roman" w:cstheme="minorHAnsi"/>
          <w:szCs w:val="21"/>
        </w:rPr>
        <w:t>公里以上，其中京哈、京沪、京广、胶济等提速干线部分区段可达时速</w:t>
      </w:r>
      <w:r w:rsidR="00CE2EB4" w:rsidRPr="00B707F2">
        <w:rPr>
          <w:rFonts w:cstheme="minorHAnsi"/>
          <w:szCs w:val="21"/>
        </w:rPr>
        <w:t>250</w:t>
      </w:r>
      <w:r w:rsidR="00CE2EB4" w:rsidRPr="00B707F2">
        <w:rPr>
          <w:rFonts w:hAnsi="Times New Roman" w:cstheme="minorHAnsi"/>
          <w:szCs w:val="21"/>
        </w:rPr>
        <w:t>公里，我们乘</w:t>
      </w:r>
      <w:r w:rsidR="00CE2EB4" w:rsidRPr="00B707F2">
        <w:rPr>
          <w:rFonts w:cstheme="minorHAnsi"/>
          <w:szCs w:val="21"/>
        </w:rPr>
        <w:t>“</w:t>
      </w:r>
      <w:r w:rsidR="00CE2EB4" w:rsidRPr="00B707F2">
        <w:rPr>
          <w:rFonts w:hAnsi="Times New Roman" w:cstheme="minorHAnsi"/>
          <w:szCs w:val="21"/>
        </w:rPr>
        <w:t>和谐号</w:t>
      </w:r>
      <w:r w:rsidR="00CE2EB4" w:rsidRPr="00B707F2">
        <w:rPr>
          <w:rFonts w:cstheme="minorHAnsi"/>
          <w:szCs w:val="21"/>
        </w:rPr>
        <w:t>”</w:t>
      </w:r>
      <w:r w:rsidR="00CE2EB4" w:rsidRPr="00B707F2">
        <w:rPr>
          <w:rFonts w:hAnsi="Times New Roman" w:cstheme="minorHAnsi"/>
          <w:szCs w:val="21"/>
        </w:rPr>
        <w:t>列车就可以体验时速</w:t>
      </w:r>
      <w:r w:rsidR="00CE2EB4" w:rsidRPr="00B707F2">
        <w:rPr>
          <w:rFonts w:cstheme="minorHAnsi"/>
          <w:szCs w:val="21"/>
        </w:rPr>
        <w:t>250</w:t>
      </w:r>
      <w:r w:rsidR="00CE2EB4" w:rsidRPr="00B707F2">
        <w:rPr>
          <w:rFonts w:hAnsi="Times New Roman" w:cstheme="minorHAnsi"/>
          <w:szCs w:val="21"/>
        </w:rPr>
        <w:t>公里的追风感觉．火车转弯可以看成是做匀速圆周运动，火车速度提高会使外轨受损．为解决火车高速转弯时不使外轨受损这一难题，你认为以下措施可行的是</w:t>
      </w:r>
      <w:r w:rsidR="00F2462C">
        <w:rPr>
          <w:rFonts w:cstheme="minorHAnsi"/>
          <w:szCs w:val="21"/>
        </w:rPr>
        <w:tab/>
      </w:r>
      <w:r w:rsidR="00F2462C">
        <w:rPr>
          <w:rFonts w:cstheme="minorHAnsi"/>
          <w:szCs w:val="21"/>
        </w:rPr>
        <w:t>（</w:t>
      </w:r>
      <w:r w:rsidR="00F2462C">
        <w:rPr>
          <w:rFonts w:cstheme="minorHAnsi"/>
          <w:szCs w:val="21"/>
        </w:rPr>
        <w:tab/>
      </w:r>
      <w:r w:rsidR="00F2462C">
        <w:rPr>
          <w:rFonts w:cstheme="minorHAnsi"/>
          <w:szCs w:val="21"/>
        </w:rPr>
        <w:tab/>
      </w:r>
      <w:r w:rsidR="00F2462C">
        <w:rPr>
          <w:rFonts w:cstheme="minorHAnsi"/>
          <w:szCs w:val="21"/>
        </w:rPr>
        <w:t>）</w:t>
      </w:r>
      <w:r w:rsidR="00260EEE">
        <w:rPr>
          <w:rFonts w:cstheme="minorHAnsi" w:hint="eastAsia"/>
          <w:szCs w:val="21"/>
        </w:rPr>
        <w:t>（多选）</w:t>
      </w:r>
    </w:p>
    <w:p w:rsidR="00CE2EB4" w:rsidRPr="00B707F2" w:rsidRDefault="00CE2EB4" w:rsidP="003A5E6D">
      <w:pPr>
        <w:spacing w:line="276" w:lineRule="auto"/>
        <w:ind w:leftChars="200" w:left="420"/>
        <w:rPr>
          <w:rFonts w:cstheme="minorHAnsi"/>
          <w:szCs w:val="21"/>
        </w:rPr>
      </w:pPr>
      <w:r w:rsidRPr="00B707F2">
        <w:rPr>
          <w:rFonts w:cstheme="minorHAnsi"/>
          <w:szCs w:val="21"/>
        </w:rPr>
        <w:t>A</w:t>
      </w:r>
      <w:r w:rsidRPr="00B707F2">
        <w:rPr>
          <w:rFonts w:hAnsi="Times New Roman" w:cstheme="minorHAnsi"/>
          <w:szCs w:val="21"/>
        </w:rPr>
        <w:t>．减小内外轨的高度差</w:t>
      </w:r>
      <w:r w:rsidRPr="00B707F2">
        <w:rPr>
          <w:rFonts w:cstheme="minorHAnsi"/>
          <w:szCs w:val="21"/>
        </w:rPr>
        <w:tab/>
      </w:r>
      <w:r w:rsidR="00F2462C">
        <w:rPr>
          <w:rFonts w:cstheme="minorHAnsi" w:hint="eastAsia"/>
          <w:szCs w:val="21"/>
        </w:rPr>
        <w:tab/>
      </w:r>
      <w:r w:rsidR="00F2462C">
        <w:rPr>
          <w:rFonts w:cstheme="minorHAnsi" w:hint="eastAsia"/>
          <w:szCs w:val="21"/>
        </w:rPr>
        <w:tab/>
      </w:r>
      <w:r w:rsidR="00F2462C">
        <w:rPr>
          <w:rFonts w:cstheme="minorHAnsi" w:hint="eastAsia"/>
          <w:szCs w:val="21"/>
        </w:rPr>
        <w:tab/>
      </w:r>
      <w:r w:rsidRPr="00B707F2">
        <w:rPr>
          <w:rFonts w:cstheme="minorHAnsi"/>
          <w:szCs w:val="21"/>
        </w:rPr>
        <w:t>B</w:t>
      </w:r>
      <w:r w:rsidRPr="00B707F2">
        <w:rPr>
          <w:rFonts w:hAnsi="Times New Roman" w:cstheme="minorHAnsi"/>
          <w:szCs w:val="21"/>
        </w:rPr>
        <w:t>．增加内外轨的高度差</w:t>
      </w:r>
    </w:p>
    <w:p w:rsidR="00CE2EB4" w:rsidRPr="00B707F2" w:rsidRDefault="00CE2EB4" w:rsidP="003A5E6D">
      <w:pPr>
        <w:spacing w:line="276" w:lineRule="auto"/>
        <w:ind w:leftChars="200" w:left="420"/>
        <w:rPr>
          <w:rFonts w:cstheme="minorHAnsi"/>
          <w:szCs w:val="21"/>
        </w:rPr>
      </w:pPr>
      <w:r w:rsidRPr="00B707F2">
        <w:rPr>
          <w:rFonts w:cstheme="minorHAnsi"/>
          <w:szCs w:val="21"/>
        </w:rPr>
        <w:t>C</w:t>
      </w:r>
      <w:r w:rsidRPr="00B707F2">
        <w:rPr>
          <w:rFonts w:hAnsi="Times New Roman" w:cstheme="minorHAnsi"/>
          <w:szCs w:val="21"/>
        </w:rPr>
        <w:t>．减小弯道半径</w:t>
      </w:r>
      <w:r w:rsidR="00F2462C">
        <w:rPr>
          <w:rFonts w:cstheme="minorHAnsi" w:hint="eastAsia"/>
          <w:szCs w:val="21"/>
        </w:rPr>
        <w:tab/>
      </w:r>
      <w:r w:rsidR="00F2462C">
        <w:rPr>
          <w:rFonts w:cstheme="minorHAnsi" w:hint="eastAsia"/>
          <w:szCs w:val="21"/>
        </w:rPr>
        <w:tab/>
      </w:r>
      <w:r w:rsidR="00F2462C">
        <w:rPr>
          <w:rFonts w:cstheme="minorHAnsi" w:hint="eastAsia"/>
          <w:szCs w:val="21"/>
        </w:rPr>
        <w:tab/>
      </w:r>
      <w:r w:rsidR="00F2462C">
        <w:rPr>
          <w:rFonts w:cstheme="minorHAnsi" w:hint="eastAsia"/>
          <w:szCs w:val="21"/>
        </w:rPr>
        <w:tab/>
      </w:r>
      <w:r w:rsidR="00F2462C">
        <w:rPr>
          <w:rFonts w:cstheme="minorHAnsi" w:hint="eastAsia"/>
          <w:szCs w:val="21"/>
        </w:rPr>
        <w:tab/>
      </w:r>
      <w:r w:rsidRPr="00B707F2">
        <w:rPr>
          <w:rFonts w:cstheme="minorHAnsi"/>
          <w:szCs w:val="21"/>
        </w:rPr>
        <w:tab/>
        <w:t>D</w:t>
      </w:r>
      <w:r w:rsidRPr="00B707F2">
        <w:rPr>
          <w:rFonts w:hAnsi="Times New Roman" w:cstheme="minorHAnsi"/>
          <w:szCs w:val="21"/>
        </w:rPr>
        <w:t>．增大弯道半径</w:t>
      </w:r>
    </w:p>
    <w:p w:rsidR="00F2462C" w:rsidRPr="00F2462C" w:rsidRDefault="00F2462C" w:rsidP="003A5E6D">
      <w:pPr>
        <w:spacing w:line="276" w:lineRule="auto"/>
        <w:rPr>
          <w:rFonts w:hAnsi="Times New Roman" w:cstheme="minorHAnsi"/>
          <w:color w:val="FF0000"/>
          <w:szCs w:val="21"/>
        </w:rPr>
      </w:pPr>
      <w:r w:rsidRPr="00F2462C">
        <w:rPr>
          <w:rFonts w:hAnsi="Times New Roman" w:cstheme="minorHAnsi" w:hint="eastAsia"/>
          <w:color w:val="FF0000"/>
          <w:szCs w:val="21"/>
        </w:rPr>
        <w:t>【难度】★★</w:t>
      </w:r>
    </w:p>
    <w:p w:rsidR="00F2462C" w:rsidRPr="00F2462C" w:rsidRDefault="00F2462C" w:rsidP="003A5E6D">
      <w:pPr>
        <w:spacing w:line="276" w:lineRule="auto"/>
        <w:rPr>
          <w:rFonts w:hAnsi="Times New Roman" w:cstheme="minorHAnsi"/>
          <w:color w:val="FF0000"/>
          <w:szCs w:val="21"/>
        </w:rPr>
      </w:pPr>
      <w:r w:rsidRPr="00F2462C">
        <w:rPr>
          <w:rFonts w:hAnsi="Times New Roman" w:cstheme="minorHAnsi" w:hint="eastAsia"/>
          <w:color w:val="FF0000"/>
          <w:szCs w:val="21"/>
        </w:rPr>
        <w:t>【答案】</w:t>
      </w:r>
      <w:r w:rsidRPr="00F2462C">
        <w:rPr>
          <w:rFonts w:hAnsi="Times New Roman" w:cstheme="minorHAnsi" w:hint="eastAsia"/>
          <w:color w:val="FF0000"/>
          <w:szCs w:val="21"/>
        </w:rPr>
        <w:t>BD</w:t>
      </w:r>
    </w:p>
    <w:p w:rsidR="00CE2EB4" w:rsidRPr="00F2462C" w:rsidRDefault="00F2462C" w:rsidP="003A5E6D">
      <w:pPr>
        <w:spacing w:line="276" w:lineRule="auto"/>
        <w:rPr>
          <w:rFonts w:cstheme="minorHAnsi"/>
          <w:color w:val="FF0000"/>
          <w:szCs w:val="21"/>
        </w:rPr>
      </w:pPr>
      <w:r w:rsidRPr="00F2462C">
        <w:rPr>
          <w:rFonts w:hAnsi="Times New Roman" w:cstheme="minorHAnsi"/>
          <w:color w:val="FF0000"/>
          <w:szCs w:val="21"/>
        </w:rPr>
        <w:t>【解析】</w:t>
      </w:r>
      <w:r w:rsidR="00CE2EB4" w:rsidRPr="00F2462C">
        <w:rPr>
          <w:rFonts w:hAnsi="Times New Roman" w:cstheme="minorHAnsi"/>
          <w:color w:val="FF0000"/>
          <w:szCs w:val="21"/>
        </w:rPr>
        <w:t>火车速度提高了，转弯时需要的向心力随之增大，如果没有相应的措施，外轨就会受到较大压力．增加内外轨的高度差，铁轨对火车的支持力和重力的合力可以提供向心力，从而不使外轨受损；由向心力公式</w:t>
      </w:r>
      <w:r w:rsidR="00CE2EB4" w:rsidRPr="00F2462C">
        <w:rPr>
          <w:rFonts w:cstheme="minorHAnsi"/>
          <w:i/>
          <w:color w:val="FF0000"/>
          <w:szCs w:val="21"/>
        </w:rPr>
        <w:t>F</w:t>
      </w:r>
      <w:r w:rsidR="00CE2EB4" w:rsidRPr="00F2462C">
        <w:rPr>
          <w:rFonts w:hAnsi="Times New Roman" w:cstheme="minorHAnsi"/>
          <w:color w:val="FF0000"/>
          <w:szCs w:val="21"/>
        </w:rPr>
        <w:t>＝</w:t>
      </w:r>
      <w:r w:rsidR="00CE2EB4" w:rsidRPr="00F2462C">
        <w:rPr>
          <w:rFonts w:cstheme="minorHAnsi"/>
          <w:i/>
          <w:color w:val="FF0000"/>
          <w:szCs w:val="21"/>
        </w:rPr>
        <w:t>m</w:t>
      </w:r>
      <w:r w:rsidR="00F16E8F" w:rsidRPr="00F2462C">
        <w:rPr>
          <w:rFonts w:cstheme="minorHAnsi"/>
          <w:color w:val="FF0000"/>
          <w:szCs w:val="21"/>
        </w:rPr>
        <w:fldChar w:fldCharType="begin"/>
      </w:r>
      <w:r w:rsidR="00CE2EB4" w:rsidRPr="00F2462C">
        <w:rPr>
          <w:rFonts w:cstheme="minorHAnsi"/>
          <w:color w:val="FF0000"/>
          <w:szCs w:val="21"/>
        </w:rPr>
        <w:instrText>eq \f(</w:instrText>
      </w:r>
      <w:r w:rsidR="00CE2EB4" w:rsidRPr="00F97E85">
        <w:rPr>
          <w:rFonts w:cstheme="minorHAnsi"/>
          <w:i/>
          <w:color w:val="FF0000"/>
          <w:szCs w:val="21"/>
        </w:rPr>
        <w:instrText>v</w:instrText>
      </w:r>
      <w:r w:rsidR="00CE2EB4" w:rsidRPr="00F2462C">
        <w:rPr>
          <w:rFonts w:cstheme="minorHAnsi"/>
          <w:color w:val="FF0000"/>
          <w:szCs w:val="21"/>
          <w:vertAlign w:val="superscript"/>
        </w:rPr>
        <w:instrText>2</w:instrText>
      </w:r>
      <w:r w:rsidR="00CE2EB4" w:rsidRPr="00F2462C">
        <w:rPr>
          <w:rFonts w:cstheme="minorHAnsi"/>
          <w:i/>
          <w:color w:val="FF0000"/>
          <w:szCs w:val="21"/>
        </w:rPr>
        <w:instrText>,R</w:instrText>
      </w:r>
      <w:r w:rsidR="00CE2EB4" w:rsidRPr="00F2462C">
        <w:rPr>
          <w:rFonts w:cstheme="minorHAnsi"/>
          <w:color w:val="FF0000"/>
          <w:szCs w:val="21"/>
        </w:rPr>
        <w:instrText>)</w:instrText>
      </w:r>
      <w:r w:rsidR="00F16E8F" w:rsidRPr="00F2462C">
        <w:rPr>
          <w:rFonts w:cstheme="minorHAnsi"/>
          <w:color w:val="FF0000"/>
          <w:szCs w:val="21"/>
        </w:rPr>
        <w:fldChar w:fldCharType="end"/>
      </w:r>
      <w:r w:rsidR="00CE2EB4" w:rsidRPr="00F2462C">
        <w:rPr>
          <w:rFonts w:hAnsi="Times New Roman" w:cstheme="minorHAnsi"/>
          <w:color w:val="FF0000"/>
          <w:szCs w:val="21"/>
        </w:rPr>
        <w:t>可以理解，增大弯道半径可以缓解需要向心力过大的趋势</w:t>
      </w:r>
      <w:r w:rsidRPr="00F2462C">
        <w:rPr>
          <w:rFonts w:hAnsi="Times New Roman" w:cstheme="minorHAnsi" w:hint="eastAsia"/>
          <w:color w:val="FF0000"/>
          <w:szCs w:val="21"/>
        </w:rPr>
        <w:t>。</w:t>
      </w:r>
    </w:p>
    <w:p w:rsidR="0021072D" w:rsidRDefault="0021072D" w:rsidP="003A5E6D">
      <w:pPr>
        <w:spacing w:line="276" w:lineRule="auto"/>
        <w:rPr>
          <w:rFonts w:cstheme="minorHAnsi"/>
          <w:szCs w:val="21"/>
        </w:rPr>
      </w:pPr>
    </w:p>
    <w:p w:rsidR="00A77CB6" w:rsidRPr="00B707F2" w:rsidRDefault="00F2462C" w:rsidP="003A5E6D">
      <w:pPr>
        <w:spacing w:line="276" w:lineRule="auto"/>
        <w:rPr>
          <w:rFonts w:cstheme="minorHAnsi"/>
          <w:szCs w:val="21"/>
        </w:rPr>
      </w:pPr>
      <w:r>
        <w:rPr>
          <w:rFonts w:cstheme="minorHAnsi" w:hint="eastAsia"/>
          <w:noProof/>
          <w:szCs w:val="21"/>
        </w:rPr>
        <w:drawing>
          <wp:anchor distT="0" distB="0" distL="114300" distR="114300" simplePos="0" relativeHeight="251670528" behindDoc="0" locked="0" layoutInCell="1" allowOverlap="1">
            <wp:simplePos x="0" y="0"/>
            <wp:positionH relativeFrom="column">
              <wp:posOffset>4738370</wp:posOffset>
            </wp:positionH>
            <wp:positionV relativeFrom="paragraph">
              <wp:posOffset>366395</wp:posOffset>
            </wp:positionV>
            <wp:extent cx="895350" cy="962025"/>
            <wp:effectExtent l="19050" t="0" r="0" b="0"/>
            <wp:wrapSquare wrapText="bothSides"/>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 name="Picture 3"/>
                    <pic:cNvPicPr>
                      <a:picLocks noChangeAspect="1" noChangeArrowheads="1"/>
                    </pic:cNvPicPr>
                  </pic:nvPicPr>
                  <pic:blipFill>
                    <a:blip r:embed="rId17"/>
                    <a:stretch>
                      <a:fillRect/>
                    </a:stretch>
                  </pic:blipFill>
                  <pic:spPr bwMode="auto">
                    <a:xfrm>
                      <a:off x="0" y="0"/>
                      <a:ext cx="895350" cy="962025"/>
                    </a:xfrm>
                    <a:prstGeom prst="rect">
                      <a:avLst/>
                    </a:prstGeom>
                    <a:noFill/>
                    <a:ln w="9525">
                      <a:noFill/>
                      <a:miter lim="800000"/>
                      <a:headEnd/>
                      <a:tailEnd/>
                    </a:ln>
                  </pic:spPr>
                </pic:pic>
              </a:graphicData>
            </a:graphic>
          </wp:anchor>
        </w:drawing>
      </w:r>
      <w:r>
        <w:rPr>
          <w:rFonts w:cstheme="minorHAnsi" w:hint="eastAsia"/>
          <w:szCs w:val="21"/>
        </w:rPr>
        <w:t>2</w:t>
      </w:r>
      <w:r>
        <w:rPr>
          <w:rFonts w:cstheme="minorHAnsi" w:hint="eastAsia"/>
          <w:szCs w:val="21"/>
        </w:rPr>
        <w:t>、</w:t>
      </w:r>
      <w:r w:rsidR="00A77CB6" w:rsidRPr="00B707F2">
        <w:rPr>
          <w:rFonts w:hAnsi="Times New Roman" w:cstheme="minorHAnsi"/>
          <w:szCs w:val="21"/>
        </w:rPr>
        <w:t>如图所示，用细绳拴着质量为</w:t>
      </w:r>
      <w:r w:rsidR="00A77CB6" w:rsidRPr="00B707F2">
        <w:rPr>
          <w:rFonts w:cstheme="minorHAnsi"/>
          <w:i/>
          <w:szCs w:val="21"/>
        </w:rPr>
        <w:t>m</w:t>
      </w:r>
      <w:r w:rsidR="00A77CB6" w:rsidRPr="00B707F2">
        <w:rPr>
          <w:rFonts w:hAnsi="Times New Roman" w:cstheme="minorHAnsi"/>
          <w:szCs w:val="21"/>
        </w:rPr>
        <w:t>的小球，在竖直平面内做圆周运动，圆周半径为</w:t>
      </w:r>
      <w:r w:rsidR="00A77CB6" w:rsidRPr="00B707F2">
        <w:rPr>
          <w:rFonts w:cstheme="minorHAnsi"/>
          <w:i/>
          <w:szCs w:val="21"/>
        </w:rPr>
        <w:t>R</w:t>
      </w:r>
      <w:r w:rsidR="00A77CB6" w:rsidRPr="00B707F2">
        <w:rPr>
          <w:rFonts w:hAnsi="Times New Roman" w:cstheme="minorHAnsi"/>
          <w:szCs w:val="21"/>
        </w:rPr>
        <w:t>，则下列说法正确的是</w:t>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rsidR="00A77CB6" w:rsidRPr="00B707F2" w:rsidRDefault="00A77CB6" w:rsidP="003A5E6D">
      <w:pPr>
        <w:spacing w:line="276" w:lineRule="auto"/>
        <w:ind w:leftChars="200" w:left="420"/>
        <w:rPr>
          <w:rFonts w:cstheme="minorHAnsi"/>
          <w:szCs w:val="21"/>
        </w:rPr>
      </w:pPr>
      <w:r w:rsidRPr="00B707F2">
        <w:rPr>
          <w:rFonts w:cstheme="minorHAnsi"/>
          <w:szCs w:val="21"/>
        </w:rPr>
        <w:t>A</w:t>
      </w:r>
      <w:r w:rsidRPr="00B707F2">
        <w:rPr>
          <w:rFonts w:hAnsi="Times New Roman" w:cstheme="minorHAnsi"/>
          <w:szCs w:val="21"/>
        </w:rPr>
        <w:t>．小球过最高点时，绳子张力不可能为零</w:t>
      </w:r>
    </w:p>
    <w:p w:rsidR="00A77CB6" w:rsidRPr="00B707F2" w:rsidRDefault="00A77CB6" w:rsidP="003A5E6D">
      <w:pPr>
        <w:spacing w:line="276" w:lineRule="auto"/>
        <w:ind w:leftChars="200" w:left="420"/>
        <w:rPr>
          <w:rFonts w:cstheme="minorHAnsi"/>
          <w:szCs w:val="21"/>
        </w:rPr>
      </w:pPr>
      <w:r w:rsidRPr="00B707F2">
        <w:rPr>
          <w:rFonts w:cstheme="minorHAnsi"/>
          <w:szCs w:val="21"/>
        </w:rPr>
        <w:t>B</w:t>
      </w:r>
      <w:r w:rsidRPr="00B707F2">
        <w:rPr>
          <w:rFonts w:hAnsi="Times New Roman" w:cstheme="minorHAnsi"/>
          <w:szCs w:val="21"/>
        </w:rPr>
        <w:t>．小球过最高点时的最小速度为零</w:t>
      </w:r>
    </w:p>
    <w:p w:rsidR="00A77CB6" w:rsidRPr="00B707F2" w:rsidRDefault="00A77CB6" w:rsidP="003A5E6D">
      <w:pPr>
        <w:spacing w:line="276" w:lineRule="auto"/>
        <w:ind w:leftChars="200" w:left="420"/>
        <w:rPr>
          <w:rFonts w:cstheme="minorHAnsi"/>
          <w:szCs w:val="21"/>
        </w:rPr>
      </w:pPr>
      <w:r w:rsidRPr="00B707F2">
        <w:rPr>
          <w:rFonts w:cstheme="minorHAnsi"/>
          <w:szCs w:val="21"/>
        </w:rPr>
        <w:t>C</w:t>
      </w:r>
      <w:r w:rsidRPr="00B707F2">
        <w:rPr>
          <w:rFonts w:hAnsi="Times New Roman" w:cstheme="minorHAnsi"/>
          <w:szCs w:val="21"/>
        </w:rPr>
        <w:t>．小球刚好过最高点时的速度为</w:t>
      </w:r>
      <w:r w:rsidR="00F16E8F" w:rsidRPr="00B707F2">
        <w:rPr>
          <w:rFonts w:cstheme="minorHAnsi"/>
          <w:szCs w:val="21"/>
        </w:rPr>
        <w:fldChar w:fldCharType="begin"/>
      </w:r>
      <w:r w:rsidRPr="00B707F2">
        <w:rPr>
          <w:rFonts w:cstheme="minorHAnsi"/>
          <w:szCs w:val="21"/>
        </w:rPr>
        <w:instrText>eq \r(</w:instrText>
      </w:r>
      <w:r w:rsidRPr="00B707F2">
        <w:rPr>
          <w:rFonts w:cstheme="minorHAnsi"/>
          <w:i/>
          <w:szCs w:val="21"/>
        </w:rPr>
        <w:instrText>Rg</w:instrText>
      </w:r>
      <w:r w:rsidRPr="00B707F2">
        <w:rPr>
          <w:rFonts w:cstheme="minorHAnsi"/>
          <w:szCs w:val="21"/>
        </w:rPr>
        <w:instrText>)</w:instrText>
      </w:r>
      <w:r w:rsidR="00F16E8F" w:rsidRPr="00B707F2">
        <w:rPr>
          <w:rFonts w:cstheme="minorHAnsi"/>
          <w:szCs w:val="21"/>
        </w:rPr>
        <w:fldChar w:fldCharType="end"/>
      </w:r>
    </w:p>
    <w:p w:rsidR="00A77CB6" w:rsidRPr="00B707F2" w:rsidRDefault="00A77CB6" w:rsidP="003A5E6D">
      <w:pPr>
        <w:spacing w:line="276" w:lineRule="auto"/>
        <w:ind w:leftChars="200" w:left="420"/>
        <w:rPr>
          <w:rFonts w:cstheme="minorHAnsi"/>
          <w:szCs w:val="21"/>
        </w:rPr>
      </w:pPr>
      <w:r w:rsidRPr="00B707F2">
        <w:rPr>
          <w:rFonts w:cstheme="minorHAnsi"/>
          <w:szCs w:val="21"/>
        </w:rPr>
        <w:t>D</w:t>
      </w:r>
      <w:r w:rsidRPr="00B707F2">
        <w:rPr>
          <w:rFonts w:hAnsi="Times New Roman" w:cstheme="minorHAnsi"/>
          <w:szCs w:val="21"/>
        </w:rPr>
        <w:t>．小球过最高点时，绳子对小球的作用力可以与球所受的重力方向相反</w:t>
      </w:r>
    </w:p>
    <w:p w:rsidR="0021072D" w:rsidRPr="00F2462C" w:rsidRDefault="00F2462C" w:rsidP="003A5E6D">
      <w:pPr>
        <w:spacing w:line="276" w:lineRule="auto"/>
        <w:rPr>
          <w:rFonts w:cstheme="minorHAnsi"/>
          <w:color w:val="FF0000"/>
          <w:szCs w:val="21"/>
        </w:rPr>
      </w:pPr>
      <w:r w:rsidRPr="00F2462C">
        <w:rPr>
          <w:rFonts w:cstheme="minorHAnsi" w:hint="eastAsia"/>
          <w:color w:val="FF0000"/>
          <w:szCs w:val="21"/>
        </w:rPr>
        <w:t>【难度】★★</w:t>
      </w:r>
    </w:p>
    <w:p w:rsidR="00F2462C" w:rsidRPr="00F2462C" w:rsidRDefault="00F2462C" w:rsidP="003A5E6D">
      <w:pPr>
        <w:spacing w:line="276" w:lineRule="auto"/>
        <w:rPr>
          <w:rFonts w:cstheme="minorHAnsi"/>
          <w:color w:val="FF0000"/>
          <w:szCs w:val="21"/>
        </w:rPr>
      </w:pPr>
      <w:r w:rsidRPr="00F2462C">
        <w:rPr>
          <w:rFonts w:cstheme="minorHAnsi" w:hint="eastAsia"/>
          <w:color w:val="FF0000"/>
          <w:szCs w:val="21"/>
        </w:rPr>
        <w:t>【答案】</w:t>
      </w:r>
      <w:r w:rsidRPr="00F2462C">
        <w:rPr>
          <w:rFonts w:cstheme="minorHAnsi" w:hint="eastAsia"/>
          <w:color w:val="FF0000"/>
          <w:szCs w:val="21"/>
        </w:rPr>
        <w:t>C</w:t>
      </w:r>
    </w:p>
    <w:p w:rsidR="00A77CB6" w:rsidRPr="00F2462C" w:rsidRDefault="00F2462C" w:rsidP="003A5E6D">
      <w:pPr>
        <w:spacing w:line="276" w:lineRule="auto"/>
        <w:rPr>
          <w:rFonts w:cstheme="minorHAnsi"/>
          <w:color w:val="FF0000"/>
          <w:szCs w:val="21"/>
        </w:rPr>
      </w:pPr>
      <w:r w:rsidRPr="00F2462C">
        <w:rPr>
          <w:rFonts w:hAnsi="Times New Roman" w:cstheme="minorHAnsi"/>
          <w:color w:val="FF0000"/>
          <w:szCs w:val="21"/>
        </w:rPr>
        <w:t>【解析】</w:t>
      </w:r>
      <w:r w:rsidR="00A77CB6" w:rsidRPr="00F2462C">
        <w:rPr>
          <w:rFonts w:hAnsi="Times New Roman" w:cstheme="minorHAnsi"/>
          <w:color w:val="FF0000"/>
          <w:szCs w:val="21"/>
        </w:rPr>
        <w:t>小球在最高点时，受重力</w:t>
      </w:r>
      <w:r w:rsidR="00A77CB6" w:rsidRPr="00F2462C">
        <w:rPr>
          <w:rFonts w:cstheme="minorHAnsi"/>
          <w:i/>
          <w:color w:val="FF0000"/>
          <w:szCs w:val="21"/>
        </w:rPr>
        <w:t>mg</w:t>
      </w:r>
      <w:r w:rsidR="00A77CB6" w:rsidRPr="00F2462C">
        <w:rPr>
          <w:rFonts w:hAnsi="Times New Roman" w:cstheme="minorHAnsi"/>
          <w:color w:val="FF0000"/>
          <w:szCs w:val="21"/>
        </w:rPr>
        <w:t>、绳子竖直向下的拉力</w:t>
      </w:r>
      <w:r w:rsidR="00A77CB6" w:rsidRPr="00F2462C">
        <w:rPr>
          <w:rFonts w:cstheme="minorHAnsi"/>
          <w:i/>
          <w:color w:val="FF0000"/>
          <w:szCs w:val="21"/>
        </w:rPr>
        <w:t>F</w:t>
      </w:r>
      <w:r w:rsidR="00B707F2" w:rsidRPr="00F2462C">
        <w:rPr>
          <w:rFonts w:cstheme="minorHAnsi"/>
          <w:color w:val="FF0000"/>
          <w:szCs w:val="21"/>
        </w:rPr>
        <w:t>（</w:t>
      </w:r>
      <w:r w:rsidR="00A77CB6" w:rsidRPr="00F2462C">
        <w:rPr>
          <w:rFonts w:hAnsi="Times New Roman" w:cstheme="minorHAnsi"/>
          <w:color w:val="FF0000"/>
          <w:szCs w:val="21"/>
        </w:rPr>
        <w:t>注意：绳子不能产生竖直向上的支持力</w:t>
      </w:r>
      <w:r w:rsidR="00B707F2" w:rsidRPr="00F2462C">
        <w:rPr>
          <w:rFonts w:cstheme="minorHAnsi"/>
          <w:color w:val="FF0000"/>
          <w:szCs w:val="21"/>
        </w:rPr>
        <w:t>）</w:t>
      </w:r>
      <w:r w:rsidR="00A77CB6" w:rsidRPr="00F2462C">
        <w:rPr>
          <w:rFonts w:hAnsi="Times New Roman" w:cstheme="minorHAnsi"/>
          <w:color w:val="FF0000"/>
          <w:szCs w:val="21"/>
        </w:rPr>
        <w:t>．</w:t>
      </w:r>
    </w:p>
    <w:p w:rsidR="00A77CB6" w:rsidRPr="00F2462C" w:rsidRDefault="00A77CB6" w:rsidP="003A5E6D">
      <w:pPr>
        <w:spacing w:line="276" w:lineRule="auto"/>
        <w:rPr>
          <w:rFonts w:cstheme="minorHAnsi"/>
          <w:color w:val="FF0000"/>
          <w:szCs w:val="21"/>
        </w:rPr>
      </w:pPr>
      <w:r w:rsidRPr="00F2462C">
        <w:rPr>
          <w:rFonts w:hAnsi="Times New Roman" w:cstheme="minorHAnsi"/>
          <w:color w:val="FF0000"/>
          <w:szCs w:val="21"/>
        </w:rPr>
        <w:t>向心力为</w:t>
      </w:r>
      <w:r w:rsidRPr="00F2462C">
        <w:rPr>
          <w:rFonts w:cstheme="minorHAnsi"/>
          <w:i/>
          <w:color w:val="FF0000"/>
          <w:szCs w:val="21"/>
        </w:rPr>
        <w:t>F</w:t>
      </w:r>
      <w:r w:rsidRPr="00F2462C">
        <w:rPr>
          <w:rFonts w:hAnsi="Times New Roman" w:cstheme="minorHAnsi"/>
          <w:color w:val="FF0000"/>
          <w:szCs w:val="21"/>
          <w:vertAlign w:val="subscript"/>
        </w:rPr>
        <w:t>向</w:t>
      </w:r>
      <w:r w:rsidRPr="00F2462C">
        <w:rPr>
          <w:rFonts w:hAnsi="Times New Roman" w:cstheme="minorHAnsi"/>
          <w:color w:val="FF0000"/>
          <w:szCs w:val="21"/>
        </w:rPr>
        <w:t>＝</w:t>
      </w:r>
      <w:r w:rsidRPr="00F2462C">
        <w:rPr>
          <w:rFonts w:cstheme="minorHAnsi"/>
          <w:i/>
          <w:color w:val="FF0000"/>
          <w:szCs w:val="21"/>
        </w:rPr>
        <w:t>mg</w:t>
      </w:r>
      <w:r w:rsidRPr="00F2462C">
        <w:rPr>
          <w:rFonts w:hAnsi="Times New Roman" w:cstheme="minorHAnsi"/>
          <w:color w:val="FF0000"/>
          <w:szCs w:val="21"/>
        </w:rPr>
        <w:t>＋</w:t>
      </w:r>
      <w:r w:rsidRPr="00F2462C">
        <w:rPr>
          <w:rFonts w:cstheme="minorHAnsi"/>
          <w:i/>
          <w:color w:val="FF0000"/>
          <w:szCs w:val="21"/>
        </w:rPr>
        <w:t>F</w:t>
      </w:r>
    </w:p>
    <w:p w:rsidR="00A77CB6" w:rsidRPr="00F2462C" w:rsidRDefault="00A77CB6" w:rsidP="003A5E6D">
      <w:pPr>
        <w:spacing w:line="276" w:lineRule="auto"/>
        <w:rPr>
          <w:rFonts w:cstheme="minorHAnsi"/>
          <w:color w:val="FF0000"/>
          <w:szCs w:val="21"/>
        </w:rPr>
      </w:pPr>
      <w:r w:rsidRPr="00F2462C">
        <w:rPr>
          <w:rFonts w:hAnsi="Times New Roman" w:cstheme="minorHAnsi"/>
          <w:color w:val="FF0000"/>
          <w:szCs w:val="21"/>
        </w:rPr>
        <w:t>根据牛顿第二定律得</w:t>
      </w:r>
      <w:r w:rsidRPr="00F2462C">
        <w:rPr>
          <w:rFonts w:cstheme="minorHAnsi"/>
          <w:i/>
          <w:color w:val="FF0000"/>
          <w:szCs w:val="21"/>
        </w:rPr>
        <w:t>mg</w:t>
      </w:r>
      <w:r w:rsidRPr="00F2462C">
        <w:rPr>
          <w:rFonts w:hAnsi="Times New Roman" w:cstheme="minorHAnsi"/>
          <w:color w:val="FF0000"/>
          <w:szCs w:val="21"/>
        </w:rPr>
        <w:t>＋</w:t>
      </w:r>
      <w:r w:rsidRPr="00F2462C">
        <w:rPr>
          <w:rFonts w:cstheme="minorHAnsi"/>
          <w:i/>
          <w:color w:val="FF0000"/>
          <w:szCs w:val="21"/>
        </w:rPr>
        <w:t>F</w:t>
      </w:r>
      <w:r w:rsidRPr="00F2462C">
        <w:rPr>
          <w:rFonts w:hAnsi="Times New Roman" w:cstheme="minorHAnsi"/>
          <w:color w:val="FF0000"/>
          <w:szCs w:val="21"/>
        </w:rPr>
        <w:t>＝</w:t>
      </w:r>
      <w:r w:rsidRPr="00F2462C">
        <w:rPr>
          <w:rFonts w:cstheme="minorHAnsi"/>
          <w:i/>
          <w:color w:val="FF0000"/>
          <w:szCs w:val="21"/>
        </w:rPr>
        <w:t>m</w:t>
      </w:r>
      <w:r w:rsidR="00F16E8F" w:rsidRPr="00F2462C">
        <w:rPr>
          <w:rFonts w:cstheme="minorHAnsi"/>
          <w:color w:val="FF0000"/>
          <w:szCs w:val="21"/>
        </w:rPr>
        <w:fldChar w:fldCharType="begin"/>
      </w:r>
      <w:r w:rsidRPr="00F2462C">
        <w:rPr>
          <w:rFonts w:cstheme="minorHAnsi"/>
          <w:color w:val="FF0000"/>
          <w:szCs w:val="21"/>
        </w:rPr>
        <w:instrText>eq \f(</w:instrText>
      </w:r>
      <w:r w:rsidRPr="00F97E85">
        <w:rPr>
          <w:rFonts w:cstheme="minorHAnsi"/>
          <w:i/>
          <w:color w:val="FF0000"/>
          <w:szCs w:val="21"/>
        </w:rPr>
        <w:instrText>v</w:instrText>
      </w:r>
      <w:r w:rsidRPr="00F2462C">
        <w:rPr>
          <w:rFonts w:cstheme="minorHAnsi"/>
          <w:color w:val="FF0000"/>
          <w:szCs w:val="21"/>
          <w:vertAlign w:val="superscript"/>
        </w:rPr>
        <w:instrText>2</w:instrText>
      </w:r>
      <w:r w:rsidRPr="00F2462C">
        <w:rPr>
          <w:rFonts w:cstheme="minorHAnsi"/>
          <w:i/>
          <w:color w:val="FF0000"/>
          <w:szCs w:val="21"/>
        </w:rPr>
        <w:instrText>,R</w:instrText>
      </w:r>
      <w:r w:rsidRPr="00F2462C">
        <w:rPr>
          <w:rFonts w:cstheme="minorHAnsi"/>
          <w:color w:val="FF0000"/>
          <w:szCs w:val="21"/>
        </w:rPr>
        <w:instrText>)</w:instrText>
      </w:r>
      <w:r w:rsidR="00F16E8F" w:rsidRPr="00F2462C">
        <w:rPr>
          <w:rFonts w:cstheme="minorHAnsi"/>
          <w:color w:val="FF0000"/>
          <w:szCs w:val="21"/>
        </w:rPr>
        <w:fldChar w:fldCharType="end"/>
      </w:r>
    </w:p>
    <w:p w:rsidR="00A77CB6" w:rsidRPr="00F2462C" w:rsidRDefault="00A77CB6" w:rsidP="003A5E6D">
      <w:pPr>
        <w:spacing w:line="276" w:lineRule="auto"/>
        <w:rPr>
          <w:rFonts w:cstheme="minorHAnsi"/>
          <w:color w:val="FF0000"/>
          <w:szCs w:val="21"/>
        </w:rPr>
      </w:pPr>
      <w:r w:rsidRPr="00F2462C">
        <w:rPr>
          <w:rFonts w:hAnsi="Times New Roman" w:cstheme="minorHAnsi"/>
          <w:color w:val="FF0000"/>
          <w:szCs w:val="21"/>
        </w:rPr>
        <w:t>可见，</w:t>
      </w:r>
      <w:r w:rsidRPr="00F97E85">
        <w:rPr>
          <w:rFonts w:cstheme="minorHAnsi"/>
          <w:i/>
          <w:color w:val="FF0000"/>
          <w:szCs w:val="21"/>
        </w:rPr>
        <w:t>v</w:t>
      </w:r>
      <w:r w:rsidRPr="00F2462C">
        <w:rPr>
          <w:rFonts w:hAnsi="Times New Roman" w:cstheme="minorHAnsi"/>
          <w:color w:val="FF0000"/>
          <w:szCs w:val="21"/>
        </w:rPr>
        <w:t>越大时，</w:t>
      </w:r>
      <w:r w:rsidRPr="00F2462C">
        <w:rPr>
          <w:rFonts w:cstheme="minorHAnsi"/>
          <w:i/>
          <w:color w:val="FF0000"/>
          <w:szCs w:val="21"/>
        </w:rPr>
        <w:t>F</w:t>
      </w:r>
      <w:r w:rsidRPr="00F2462C">
        <w:rPr>
          <w:rFonts w:hAnsi="Times New Roman" w:cstheme="minorHAnsi"/>
          <w:color w:val="FF0000"/>
          <w:szCs w:val="21"/>
        </w:rPr>
        <w:t>越大，</w:t>
      </w:r>
      <w:r w:rsidRPr="00F97E85">
        <w:rPr>
          <w:rFonts w:cstheme="minorHAnsi"/>
          <w:i/>
          <w:color w:val="FF0000"/>
          <w:szCs w:val="21"/>
        </w:rPr>
        <w:t>v</w:t>
      </w:r>
      <w:r w:rsidRPr="00F2462C">
        <w:rPr>
          <w:rFonts w:hAnsi="Times New Roman" w:cstheme="minorHAnsi"/>
          <w:color w:val="FF0000"/>
          <w:szCs w:val="21"/>
        </w:rPr>
        <w:t>越小时，</w:t>
      </w:r>
      <w:r w:rsidRPr="00F2462C">
        <w:rPr>
          <w:rFonts w:cstheme="minorHAnsi"/>
          <w:i/>
          <w:color w:val="FF0000"/>
          <w:szCs w:val="21"/>
        </w:rPr>
        <w:t>F</w:t>
      </w:r>
      <w:r w:rsidRPr="00F2462C">
        <w:rPr>
          <w:rFonts w:hAnsi="Times New Roman" w:cstheme="minorHAnsi"/>
          <w:color w:val="FF0000"/>
          <w:szCs w:val="21"/>
        </w:rPr>
        <w:t>越小．</w:t>
      </w:r>
    </w:p>
    <w:p w:rsidR="00A77CB6" w:rsidRPr="00F2462C" w:rsidRDefault="00A77CB6" w:rsidP="003A5E6D">
      <w:pPr>
        <w:spacing w:line="276" w:lineRule="auto"/>
        <w:rPr>
          <w:rFonts w:cstheme="minorHAnsi"/>
          <w:color w:val="FF0000"/>
          <w:szCs w:val="21"/>
        </w:rPr>
      </w:pPr>
      <w:r w:rsidRPr="00F2462C">
        <w:rPr>
          <w:rFonts w:hAnsi="Times New Roman" w:cstheme="minorHAnsi"/>
          <w:color w:val="FF0000"/>
          <w:szCs w:val="21"/>
        </w:rPr>
        <w:t>当</w:t>
      </w:r>
      <w:r w:rsidRPr="00F2462C">
        <w:rPr>
          <w:rFonts w:cstheme="minorHAnsi"/>
          <w:i/>
          <w:color w:val="FF0000"/>
          <w:szCs w:val="21"/>
        </w:rPr>
        <w:t>F</w:t>
      </w:r>
      <w:r w:rsidRPr="00F2462C">
        <w:rPr>
          <w:rFonts w:hAnsi="Times New Roman" w:cstheme="minorHAnsi"/>
          <w:color w:val="FF0000"/>
          <w:szCs w:val="21"/>
        </w:rPr>
        <w:t>＝</w:t>
      </w:r>
      <w:r w:rsidRPr="00F2462C">
        <w:rPr>
          <w:rFonts w:cstheme="minorHAnsi"/>
          <w:color w:val="FF0000"/>
          <w:szCs w:val="21"/>
        </w:rPr>
        <w:t>0</w:t>
      </w:r>
      <w:r w:rsidRPr="00F2462C">
        <w:rPr>
          <w:rFonts w:hAnsi="Times New Roman" w:cstheme="minorHAnsi"/>
          <w:color w:val="FF0000"/>
          <w:szCs w:val="21"/>
        </w:rPr>
        <w:t>时，</w:t>
      </w:r>
      <w:r w:rsidRPr="00F2462C">
        <w:rPr>
          <w:rFonts w:cstheme="minorHAnsi"/>
          <w:i/>
          <w:color w:val="FF0000"/>
          <w:szCs w:val="21"/>
        </w:rPr>
        <w:t>F</w:t>
      </w:r>
      <w:r w:rsidRPr="00F2462C">
        <w:rPr>
          <w:rFonts w:hAnsi="Times New Roman" w:cstheme="minorHAnsi"/>
          <w:color w:val="FF0000"/>
          <w:szCs w:val="21"/>
          <w:vertAlign w:val="subscript"/>
        </w:rPr>
        <w:t>向</w:t>
      </w:r>
      <w:r w:rsidRPr="00F2462C">
        <w:rPr>
          <w:rFonts w:hAnsi="Times New Roman" w:cstheme="minorHAnsi"/>
          <w:color w:val="FF0000"/>
          <w:szCs w:val="21"/>
        </w:rPr>
        <w:t>＝</w:t>
      </w:r>
      <w:r w:rsidRPr="00F2462C">
        <w:rPr>
          <w:rFonts w:cstheme="minorHAnsi"/>
          <w:i/>
          <w:color w:val="FF0000"/>
          <w:szCs w:val="21"/>
        </w:rPr>
        <w:t>mg</w:t>
      </w:r>
      <w:r w:rsidRPr="00F2462C">
        <w:rPr>
          <w:rFonts w:hAnsi="Times New Roman" w:cstheme="minorHAnsi"/>
          <w:color w:val="FF0000"/>
          <w:szCs w:val="21"/>
        </w:rPr>
        <w:t>＝</w:t>
      </w:r>
      <w:r w:rsidRPr="00F2462C">
        <w:rPr>
          <w:rFonts w:cstheme="minorHAnsi"/>
          <w:i/>
          <w:color w:val="FF0000"/>
          <w:szCs w:val="21"/>
        </w:rPr>
        <w:t>m</w:t>
      </w:r>
      <w:r w:rsidR="00F16E8F" w:rsidRPr="00F2462C">
        <w:rPr>
          <w:rFonts w:cstheme="minorHAnsi"/>
          <w:color w:val="FF0000"/>
          <w:szCs w:val="21"/>
        </w:rPr>
        <w:fldChar w:fldCharType="begin"/>
      </w:r>
      <w:r w:rsidRPr="00F2462C">
        <w:rPr>
          <w:rFonts w:cstheme="minorHAnsi"/>
          <w:color w:val="FF0000"/>
          <w:szCs w:val="21"/>
        </w:rPr>
        <w:instrText>eq \f(</w:instrText>
      </w:r>
      <w:r w:rsidRPr="00F97E85">
        <w:rPr>
          <w:rFonts w:cstheme="minorHAnsi"/>
          <w:i/>
          <w:color w:val="FF0000"/>
          <w:szCs w:val="21"/>
        </w:rPr>
        <w:instrText>v</w:instrText>
      </w:r>
      <w:r w:rsidRPr="00F2462C">
        <w:rPr>
          <w:rFonts w:cstheme="minorHAnsi"/>
          <w:color w:val="FF0000"/>
          <w:szCs w:val="21"/>
          <w:vertAlign w:val="superscript"/>
        </w:rPr>
        <w:instrText>2</w:instrText>
      </w:r>
      <w:r w:rsidRPr="00F2462C">
        <w:rPr>
          <w:rFonts w:cstheme="minorHAnsi"/>
          <w:i/>
          <w:color w:val="FF0000"/>
          <w:szCs w:val="21"/>
        </w:rPr>
        <w:instrText>,R</w:instrText>
      </w:r>
      <w:r w:rsidRPr="00F2462C">
        <w:rPr>
          <w:rFonts w:cstheme="minorHAnsi"/>
          <w:color w:val="FF0000"/>
          <w:szCs w:val="21"/>
        </w:rPr>
        <w:instrText>)</w:instrText>
      </w:r>
      <w:r w:rsidR="00F16E8F" w:rsidRPr="00F2462C">
        <w:rPr>
          <w:rFonts w:cstheme="minorHAnsi"/>
          <w:color w:val="FF0000"/>
          <w:szCs w:val="21"/>
        </w:rPr>
        <w:fldChar w:fldCharType="end"/>
      </w:r>
      <w:r w:rsidRPr="00F2462C">
        <w:rPr>
          <w:rFonts w:hAnsi="Times New Roman" w:cstheme="minorHAnsi"/>
          <w:color w:val="FF0000"/>
          <w:szCs w:val="21"/>
        </w:rPr>
        <w:t>得</w:t>
      </w:r>
      <w:r w:rsidRPr="00F97E85">
        <w:rPr>
          <w:rFonts w:cstheme="minorHAnsi"/>
          <w:i/>
          <w:color w:val="FF0000"/>
          <w:szCs w:val="21"/>
        </w:rPr>
        <w:t>v</w:t>
      </w:r>
      <w:r w:rsidRPr="00F2462C">
        <w:rPr>
          <w:rFonts w:hAnsi="Times New Roman" w:cstheme="minorHAnsi"/>
          <w:color w:val="FF0000"/>
          <w:szCs w:val="21"/>
          <w:vertAlign w:val="subscript"/>
        </w:rPr>
        <w:t>最小</w:t>
      </w:r>
      <w:r w:rsidRPr="00F2462C">
        <w:rPr>
          <w:rFonts w:hAnsi="Times New Roman" w:cstheme="minorHAnsi"/>
          <w:color w:val="FF0000"/>
          <w:szCs w:val="21"/>
        </w:rPr>
        <w:t>＝</w:t>
      </w:r>
      <w:r w:rsidR="00F16E8F" w:rsidRPr="00F2462C">
        <w:rPr>
          <w:rFonts w:cstheme="minorHAnsi"/>
          <w:color w:val="FF0000"/>
          <w:szCs w:val="21"/>
        </w:rPr>
        <w:fldChar w:fldCharType="begin"/>
      </w:r>
      <w:r w:rsidRPr="00F2462C">
        <w:rPr>
          <w:rFonts w:cstheme="minorHAnsi"/>
          <w:color w:val="FF0000"/>
          <w:szCs w:val="21"/>
        </w:rPr>
        <w:instrText>eq \r(</w:instrText>
      </w:r>
      <w:r w:rsidRPr="00F2462C">
        <w:rPr>
          <w:rFonts w:cstheme="minorHAnsi"/>
          <w:i/>
          <w:color w:val="FF0000"/>
          <w:szCs w:val="21"/>
        </w:rPr>
        <w:instrText>Rg</w:instrText>
      </w:r>
      <w:r w:rsidRPr="00F2462C">
        <w:rPr>
          <w:rFonts w:cstheme="minorHAnsi"/>
          <w:color w:val="FF0000"/>
          <w:szCs w:val="21"/>
        </w:rPr>
        <w:instrText>)</w:instrText>
      </w:r>
      <w:r w:rsidR="00F16E8F" w:rsidRPr="00F2462C">
        <w:rPr>
          <w:rFonts w:cstheme="minorHAnsi"/>
          <w:color w:val="FF0000"/>
          <w:szCs w:val="21"/>
        </w:rPr>
        <w:fldChar w:fldCharType="end"/>
      </w:r>
      <w:r w:rsidRPr="00F2462C">
        <w:rPr>
          <w:rFonts w:cstheme="minorHAnsi"/>
          <w:color w:val="FF0000"/>
          <w:szCs w:val="21"/>
        </w:rPr>
        <w:t>.</w:t>
      </w:r>
    </w:p>
    <w:p w:rsidR="00A77CB6" w:rsidRDefault="00A77CB6" w:rsidP="003A5E6D">
      <w:pPr>
        <w:spacing w:line="276" w:lineRule="auto"/>
        <w:rPr>
          <w:rFonts w:cstheme="minorHAnsi"/>
          <w:szCs w:val="21"/>
        </w:rPr>
      </w:pPr>
    </w:p>
    <w:p w:rsidR="00AE79CF" w:rsidRPr="00AE79CF" w:rsidRDefault="00AE79CF" w:rsidP="003A5E6D">
      <w:pPr>
        <w:spacing w:line="276" w:lineRule="auto"/>
        <w:rPr>
          <w:rFonts w:cstheme="minorHAnsi"/>
          <w:szCs w:val="21"/>
        </w:rPr>
      </w:pPr>
      <w:r>
        <w:rPr>
          <w:rFonts w:cstheme="minorHAnsi"/>
          <w:noProof/>
          <w:szCs w:val="21"/>
        </w:rPr>
        <w:drawing>
          <wp:anchor distT="0" distB="0" distL="114300" distR="114300" simplePos="0" relativeHeight="251677696" behindDoc="0" locked="0" layoutInCell="1" allowOverlap="1">
            <wp:simplePos x="0" y="0"/>
            <wp:positionH relativeFrom="column">
              <wp:posOffset>4233545</wp:posOffset>
            </wp:positionH>
            <wp:positionV relativeFrom="paragraph">
              <wp:posOffset>673735</wp:posOffset>
            </wp:positionV>
            <wp:extent cx="1369060" cy="1238250"/>
            <wp:effectExtent l="19050" t="0" r="2540" b="0"/>
            <wp:wrapSquare wrapText="bothSides"/>
            <wp:docPr id="14" name="图片 179" descr="S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S39"/>
                    <pic:cNvPicPr>
                      <a:picLocks noChangeAspect="1" noChangeArrowheads="1"/>
                    </pic:cNvPicPr>
                  </pic:nvPicPr>
                  <pic:blipFill>
                    <a:blip r:embed="rId18"/>
                    <a:stretch>
                      <a:fillRect/>
                    </a:stretch>
                  </pic:blipFill>
                  <pic:spPr bwMode="auto">
                    <a:xfrm>
                      <a:off x="0" y="0"/>
                      <a:ext cx="1369060" cy="1238250"/>
                    </a:xfrm>
                    <a:prstGeom prst="rect">
                      <a:avLst/>
                    </a:prstGeom>
                    <a:noFill/>
                    <a:ln w="9525">
                      <a:noFill/>
                      <a:miter lim="800000"/>
                      <a:headEnd/>
                      <a:tailEnd/>
                    </a:ln>
                  </pic:spPr>
                </pic:pic>
              </a:graphicData>
            </a:graphic>
          </wp:anchor>
        </w:drawing>
      </w:r>
      <w:r>
        <w:rPr>
          <w:rFonts w:cstheme="minorHAnsi" w:hint="eastAsia"/>
          <w:szCs w:val="21"/>
        </w:rPr>
        <w:t>3</w:t>
      </w:r>
      <w:r>
        <w:rPr>
          <w:rFonts w:cstheme="minorHAnsi" w:hint="eastAsia"/>
          <w:szCs w:val="21"/>
        </w:rPr>
        <w:t>、</w:t>
      </w:r>
      <w:r w:rsidRPr="00AE79CF">
        <w:rPr>
          <w:rFonts w:cstheme="minorHAnsi"/>
          <w:szCs w:val="21"/>
        </w:rPr>
        <w:t>如图所示，质量为</w:t>
      </w:r>
      <w:r w:rsidRPr="00AE79CF">
        <w:rPr>
          <w:rFonts w:cstheme="minorHAnsi"/>
          <w:i/>
          <w:szCs w:val="21"/>
        </w:rPr>
        <w:t>m</w:t>
      </w:r>
      <w:r w:rsidRPr="00AE79CF">
        <w:rPr>
          <w:rFonts w:cstheme="minorHAnsi"/>
          <w:szCs w:val="21"/>
        </w:rPr>
        <w:t>的小球置于正方体的光滑盒子中，盒子的边长略大于球的直径．某同学拿着该盒子在竖直平面内做半径为</w:t>
      </w:r>
      <w:r w:rsidRPr="00AE79CF">
        <w:rPr>
          <w:rFonts w:cstheme="minorHAnsi"/>
          <w:i/>
          <w:szCs w:val="21"/>
        </w:rPr>
        <w:t>R</w:t>
      </w:r>
      <w:r w:rsidRPr="00AE79CF">
        <w:rPr>
          <w:rFonts w:cstheme="minorHAnsi"/>
          <w:szCs w:val="21"/>
        </w:rPr>
        <w:t>的匀速圆周运动，已知重力加速度为</w:t>
      </w:r>
      <w:r w:rsidRPr="00AE79CF">
        <w:rPr>
          <w:rFonts w:cstheme="minorHAnsi"/>
          <w:i/>
          <w:szCs w:val="21"/>
        </w:rPr>
        <w:t>g</w:t>
      </w:r>
      <w:r w:rsidRPr="00AE79CF">
        <w:rPr>
          <w:rFonts w:cstheme="minorHAnsi"/>
          <w:szCs w:val="21"/>
        </w:rPr>
        <w:t>，空气阻力不计，要使在最高点时盒子与小球之间恰好无作用力，则</w:t>
      </w:r>
      <w:r>
        <w:rPr>
          <w:rFonts w:cstheme="minorHAnsi" w:hint="eastAsia"/>
          <w:szCs w:val="21"/>
        </w:rPr>
        <w:tab/>
      </w:r>
      <w:r>
        <w:rPr>
          <w:rFonts w:cstheme="minorHAnsi" w:hint="eastAsia"/>
          <w:szCs w:val="21"/>
        </w:rPr>
        <w:t>（</w:t>
      </w:r>
      <w:r>
        <w:rPr>
          <w:rFonts w:cstheme="minorHAnsi" w:hint="eastAsia"/>
          <w:szCs w:val="21"/>
        </w:rPr>
        <w:tab/>
      </w:r>
      <w:r>
        <w:rPr>
          <w:rFonts w:cstheme="minorHAnsi" w:hint="eastAsia"/>
          <w:szCs w:val="21"/>
        </w:rPr>
        <w:tab/>
      </w:r>
      <w:r>
        <w:rPr>
          <w:rFonts w:cstheme="minorHAnsi" w:hint="eastAsia"/>
          <w:szCs w:val="21"/>
        </w:rPr>
        <w:t>）</w:t>
      </w:r>
    </w:p>
    <w:p w:rsidR="00AE79CF" w:rsidRPr="00AE79CF" w:rsidRDefault="00AE79CF" w:rsidP="003A5E6D">
      <w:pPr>
        <w:spacing w:line="276" w:lineRule="auto"/>
        <w:ind w:leftChars="200" w:left="420"/>
        <w:rPr>
          <w:rFonts w:cstheme="minorHAnsi"/>
          <w:szCs w:val="21"/>
        </w:rPr>
      </w:pPr>
      <w:r w:rsidRPr="00AE79CF">
        <w:rPr>
          <w:rFonts w:cstheme="minorHAnsi"/>
          <w:szCs w:val="21"/>
        </w:rPr>
        <w:t>A</w:t>
      </w:r>
      <w:r w:rsidRPr="00AE79CF">
        <w:rPr>
          <w:rFonts w:cstheme="minorHAnsi"/>
          <w:szCs w:val="21"/>
        </w:rPr>
        <w:t>．该盒子做匀速圆周运动的周期一定小于</w:t>
      </w:r>
      <w:r w:rsidRPr="00AE79CF">
        <w:rPr>
          <w:rFonts w:cstheme="minorHAnsi"/>
          <w:szCs w:val="21"/>
        </w:rPr>
        <w:t>2π</w:t>
      </w:r>
      <w:r w:rsidR="00F16E8F" w:rsidRPr="00AE79CF">
        <w:rPr>
          <w:rFonts w:cstheme="minorHAnsi"/>
          <w:szCs w:val="21"/>
        </w:rPr>
        <w:fldChar w:fldCharType="begin"/>
      </w:r>
      <w:r w:rsidRPr="00AE79CF">
        <w:rPr>
          <w:rFonts w:cstheme="minorHAnsi" w:hint="eastAsia"/>
          <w:szCs w:val="21"/>
        </w:rPr>
        <w:instrText>eq \</w:instrText>
      </w:r>
      <w:r w:rsidRPr="00AE79CF">
        <w:rPr>
          <w:rFonts w:cstheme="minorHAnsi"/>
          <w:szCs w:val="21"/>
        </w:rPr>
        <w:instrText>r(\f(</w:instrText>
      </w:r>
      <w:r w:rsidRPr="00AE79CF">
        <w:rPr>
          <w:rFonts w:cstheme="minorHAnsi"/>
          <w:i/>
          <w:szCs w:val="21"/>
        </w:rPr>
        <w:instrText>R,g</w:instrText>
      </w:r>
      <w:r w:rsidRPr="00AE79CF">
        <w:rPr>
          <w:rFonts w:cstheme="minorHAnsi"/>
          <w:szCs w:val="21"/>
        </w:rPr>
        <w:instrText>))</w:instrText>
      </w:r>
      <w:r w:rsidR="00F16E8F" w:rsidRPr="00AE79CF">
        <w:rPr>
          <w:rFonts w:cstheme="minorHAnsi"/>
          <w:szCs w:val="21"/>
        </w:rPr>
        <w:fldChar w:fldCharType="end"/>
      </w:r>
    </w:p>
    <w:p w:rsidR="00AE79CF" w:rsidRPr="00AE79CF" w:rsidRDefault="00AE79CF" w:rsidP="003A5E6D">
      <w:pPr>
        <w:spacing w:line="276" w:lineRule="auto"/>
        <w:ind w:leftChars="200" w:left="420"/>
        <w:rPr>
          <w:rFonts w:cstheme="minorHAnsi"/>
          <w:szCs w:val="21"/>
        </w:rPr>
      </w:pPr>
      <w:r w:rsidRPr="00AE79CF">
        <w:rPr>
          <w:rFonts w:cstheme="minorHAnsi"/>
          <w:szCs w:val="21"/>
        </w:rPr>
        <w:t>B</w:t>
      </w:r>
      <w:r w:rsidRPr="00AE79CF">
        <w:rPr>
          <w:rFonts w:cstheme="minorHAnsi"/>
          <w:szCs w:val="21"/>
        </w:rPr>
        <w:t>．该盒子做匀速圆周运动的周期一定等于</w:t>
      </w:r>
      <w:r w:rsidRPr="00AE79CF">
        <w:rPr>
          <w:rFonts w:cstheme="minorHAnsi"/>
          <w:szCs w:val="21"/>
        </w:rPr>
        <w:t>2π</w:t>
      </w:r>
      <w:r w:rsidR="00F16E8F" w:rsidRPr="00AE79CF">
        <w:rPr>
          <w:rFonts w:cstheme="minorHAnsi"/>
          <w:szCs w:val="21"/>
        </w:rPr>
        <w:fldChar w:fldCharType="begin"/>
      </w:r>
      <w:r w:rsidRPr="00AE79CF">
        <w:rPr>
          <w:rFonts w:cstheme="minorHAnsi" w:hint="eastAsia"/>
          <w:szCs w:val="21"/>
        </w:rPr>
        <w:instrText>eq \</w:instrText>
      </w:r>
      <w:r w:rsidRPr="00AE79CF">
        <w:rPr>
          <w:rFonts w:cstheme="minorHAnsi"/>
          <w:szCs w:val="21"/>
        </w:rPr>
        <w:instrText>r(\f(</w:instrText>
      </w:r>
      <w:r w:rsidRPr="00AE79CF">
        <w:rPr>
          <w:rFonts w:cstheme="minorHAnsi"/>
          <w:i/>
          <w:szCs w:val="21"/>
        </w:rPr>
        <w:instrText>R,g</w:instrText>
      </w:r>
      <w:r w:rsidRPr="00AE79CF">
        <w:rPr>
          <w:rFonts w:cstheme="minorHAnsi"/>
          <w:szCs w:val="21"/>
        </w:rPr>
        <w:instrText>))</w:instrText>
      </w:r>
      <w:r w:rsidR="00F16E8F" w:rsidRPr="00AE79CF">
        <w:rPr>
          <w:rFonts w:cstheme="minorHAnsi"/>
          <w:szCs w:val="21"/>
        </w:rPr>
        <w:fldChar w:fldCharType="end"/>
      </w:r>
    </w:p>
    <w:p w:rsidR="00AE79CF" w:rsidRPr="00AE79CF" w:rsidRDefault="00AE79CF" w:rsidP="003A5E6D">
      <w:pPr>
        <w:spacing w:line="276" w:lineRule="auto"/>
        <w:ind w:leftChars="200" w:left="420"/>
        <w:rPr>
          <w:rFonts w:cstheme="minorHAnsi"/>
          <w:szCs w:val="21"/>
        </w:rPr>
      </w:pPr>
      <w:r w:rsidRPr="00AE79CF">
        <w:rPr>
          <w:rFonts w:cstheme="minorHAnsi"/>
          <w:szCs w:val="21"/>
        </w:rPr>
        <w:t>C</w:t>
      </w:r>
      <w:r w:rsidRPr="00AE79CF">
        <w:rPr>
          <w:rFonts w:cstheme="minorHAnsi"/>
          <w:szCs w:val="21"/>
        </w:rPr>
        <w:t>．盒子在最低点时盒子与小球之间的作用力大小可能小于</w:t>
      </w:r>
      <w:r w:rsidRPr="00AE79CF">
        <w:rPr>
          <w:rFonts w:cstheme="minorHAnsi"/>
          <w:szCs w:val="21"/>
        </w:rPr>
        <w:t>2</w:t>
      </w:r>
      <w:r w:rsidRPr="00AE79CF">
        <w:rPr>
          <w:rFonts w:cstheme="minorHAnsi"/>
          <w:i/>
          <w:szCs w:val="21"/>
        </w:rPr>
        <w:t>mg</w:t>
      </w:r>
    </w:p>
    <w:p w:rsidR="00AE79CF" w:rsidRPr="00AE79CF" w:rsidRDefault="00AE79CF" w:rsidP="003A5E6D">
      <w:pPr>
        <w:spacing w:line="276" w:lineRule="auto"/>
        <w:ind w:leftChars="200" w:left="420"/>
        <w:rPr>
          <w:rFonts w:cstheme="minorHAnsi"/>
          <w:i/>
          <w:szCs w:val="21"/>
        </w:rPr>
      </w:pPr>
      <w:r w:rsidRPr="00AE79CF">
        <w:rPr>
          <w:rFonts w:cstheme="minorHAnsi"/>
          <w:szCs w:val="21"/>
        </w:rPr>
        <w:t>D</w:t>
      </w:r>
      <w:r w:rsidRPr="00AE79CF">
        <w:rPr>
          <w:rFonts w:cstheme="minorHAnsi"/>
          <w:szCs w:val="21"/>
        </w:rPr>
        <w:t>．盒子在最低点时盒子与小球之间的作用力大小可能大于</w:t>
      </w:r>
      <w:r w:rsidRPr="00AE79CF">
        <w:rPr>
          <w:rFonts w:cstheme="minorHAnsi"/>
          <w:szCs w:val="21"/>
        </w:rPr>
        <w:t>2</w:t>
      </w:r>
      <w:r w:rsidRPr="00AE79CF">
        <w:rPr>
          <w:rFonts w:cstheme="minorHAnsi"/>
          <w:i/>
          <w:szCs w:val="21"/>
        </w:rPr>
        <w:t>mg</w:t>
      </w:r>
    </w:p>
    <w:p w:rsidR="00AE79CF" w:rsidRDefault="00AE79CF" w:rsidP="003A5E6D">
      <w:pPr>
        <w:spacing w:line="276" w:lineRule="auto"/>
        <w:rPr>
          <w:rFonts w:cstheme="minorHAnsi"/>
          <w:szCs w:val="21"/>
        </w:rPr>
      </w:pPr>
      <w:r>
        <w:rPr>
          <w:rFonts w:cstheme="minorHAnsi" w:hint="eastAsia"/>
          <w:szCs w:val="21"/>
        </w:rPr>
        <w:t>【难度】★★</w:t>
      </w:r>
    </w:p>
    <w:p w:rsidR="00AE79CF" w:rsidRDefault="00AE79CF" w:rsidP="003A5E6D">
      <w:pPr>
        <w:spacing w:line="276" w:lineRule="auto"/>
        <w:rPr>
          <w:rFonts w:cstheme="minorHAnsi"/>
          <w:szCs w:val="21"/>
        </w:rPr>
      </w:pPr>
      <w:r>
        <w:rPr>
          <w:rFonts w:cstheme="minorHAnsi" w:hint="eastAsia"/>
          <w:szCs w:val="21"/>
        </w:rPr>
        <w:t>【答案】</w:t>
      </w:r>
      <w:r>
        <w:rPr>
          <w:rFonts w:cstheme="minorHAnsi" w:hint="eastAsia"/>
          <w:szCs w:val="21"/>
        </w:rPr>
        <w:t>B</w:t>
      </w:r>
    </w:p>
    <w:p w:rsidR="00AE79CF" w:rsidRPr="00AE79CF" w:rsidRDefault="00AE79CF" w:rsidP="003A5E6D">
      <w:pPr>
        <w:spacing w:line="276" w:lineRule="auto"/>
        <w:rPr>
          <w:rFonts w:cstheme="minorHAnsi"/>
          <w:szCs w:val="21"/>
        </w:rPr>
      </w:pPr>
      <w:r>
        <w:rPr>
          <w:rFonts w:cstheme="minorHAnsi" w:hint="eastAsia"/>
          <w:szCs w:val="21"/>
        </w:rPr>
        <w:t>【解析】</w:t>
      </w:r>
      <w:r w:rsidRPr="00AE79CF">
        <w:rPr>
          <w:rFonts w:cstheme="minorHAnsi"/>
          <w:szCs w:val="21"/>
        </w:rPr>
        <w:t>要使在最高点时盒子与小球之间恰好无作用力，则有</w:t>
      </w:r>
      <w:r w:rsidRPr="00AE79CF">
        <w:rPr>
          <w:rFonts w:cstheme="minorHAnsi"/>
          <w:i/>
          <w:szCs w:val="21"/>
        </w:rPr>
        <w:t>mg</w:t>
      </w:r>
      <w:r w:rsidRPr="00AE79CF">
        <w:rPr>
          <w:rFonts w:cstheme="minorHAnsi"/>
          <w:szCs w:val="21"/>
        </w:rPr>
        <w:t>＝</w:t>
      </w:r>
      <w:r w:rsidR="00F16E8F" w:rsidRPr="00AE79CF">
        <w:rPr>
          <w:rFonts w:cstheme="minorHAnsi"/>
          <w:szCs w:val="21"/>
        </w:rPr>
        <w:fldChar w:fldCharType="begin"/>
      </w:r>
      <w:r w:rsidRPr="00AE79CF">
        <w:rPr>
          <w:rFonts w:cstheme="minorHAnsi" w:hint="eastAsia"/>
          <w:szCs w:val="21"/>
        </w:rPr>
        <w:instrText>eq \</w:instrText>
      </w:r>
      <w:r w:rsidRPr="00AE79CF">
        <w:rPr>
          <w:rFonts w:cstheme="minorHAnsi"/>
          <w:szCs w:val="21"/>
        </w:rPr>
        <w:instrText>f(</w:instrText>
      </w:r>
      <w:r w:rsidRPr="00AE79CF">
        <w:rPr>
          <w:rFonts w:cstheme="minorHAnsi"/>
          <w:i/>
          <w:szCs w:val="21"/>
        </w:rPr>
        <w:instrText>m</w:instrText>
      </w:r>
      <w:r w:rsidRPr="00F97E85">
        <w:rPr>
          <w:rFonts w:cstheme="minorHAnsi"/>
          <w:i/>
          <w:szCs w:val="21"/>
        </w:rPr>
        <w:instrText>v</w:instrText>
      </w:r>
      <w:r w:rsidRPr="00AE79CF">
        <w:rPr>
          <w:rFonts w:cstheme="minorHAnsi"/>
          <w:szCs w:val="21"/>
          <w:vertAlign w:val="superscript"/>
        </w:rPr>
        <w:instrText>2</w:instrText>
      </w:r>
      <w:r w:rsidRPr="00AE79CF">
        <w:rPr>
          <w:rFonts w:cstheme="minorHAnsi"/>
          <w:i/>
          <w:szCs w:val="21"/>
        </w:rPr>
        <w:instrText>,R</w:instrText>
      </w:r>
      <w:r w:rsidRPr="00AE79CF">
        <w:rPr>
          <w:rFonts w:cstheme="minorHAnsi"/>
          <w:szCs w:val="21"/>
        </w:rPr>
        <w:instrText>)</w:instrText>
      </w:r>
      <w:r w:rsidR="00F16E8F" w:rsidRPr="00AE79CF">
        <w:rPr>
          <w:rFonts w:cstheme="minorHAnsi"/>
          <w:szCs w:val="21"/>
        </w:rPr>
        <w:fldChar w:fldCharType="end"/>
      </w:r>
      <w:r w:rsidRPr="00AE79CF">
        <w:rPr>
          <w:rFonts w:cstheme="minorHAnsi"/>
          <w:szCs w:val="21"/>
        </w:rPr>
        <w:t>，解得该盒子做匀速圆周运动的速度</w:t>
      </w:r>
      <w:r w:rsidRPr="00F97E85">
        <w:rPr>
          <w:rFonts w:cstheme="minorHAnsi"/>
          <w:i/>
          <w:szCs w:val="21"/>
        </w:rPr>
        <w:t>v</w:t>
      </w:r>
      <w:r w:rsidRPr="00AE79CF">
        <w:rPr>
          <w:rFonts w:cstheme="minorHAnsi"/>
          <w:szCs w:val="21"/>
        </w:rPr>
        <w:t>＝</w:t>
      </w:r>
      <w:r w:rsidR="00F16E8F" w:rsidRPr="00AE79CF">
        <w:rPr>
          <w:rFonts w:cstheme="minorHAnsi"/>
          <w:szCs w:val="21"/>
        </w:rPr>
        <w:fldChar w:fldCharType="begin"/>
      </w:r>
      <w:r w:rsidRPr="00AE79CF">
        <w:rPr>
          <w:rFonts w:cstheme="minorHAnsi" w:hint="eastAsia"/>
          <w:szCs w:val="21"/>
        </w:rPr>
        <w:instrText>eq \</w:instrText>
      </w:r>
      <w:r w:rsidRPr="00AE79CF">
        <w:rPr>
          <w:rFonts w:cstheme="minorHAnsi"/>
          <w:szCs w:val="21"/>
        </w:rPr>
        <w:instrText>r(</w:instrText>
      </w:r>
      <w:r w:rsidRPr="00AE79CF">
        <w:rPr>
          <w:rFonts w:cstheme="minorHAnsi"/>
          <w:i/>
          <w:szCs w:val="21"/>
        </w:rPr>
        <w:instrText>gR</w:instrText>
      </w:r>
      <w:r w:rsidRPr="00AE79CF">
        <w:rPr>
          <w:rFonts w:cstheme="minorHAnsi"/>
          <w:szCs w:val="21"/>
        </w:rPr>
        <w:instrText>)</w:instrText>
      </w:r>
      <w:r w:rsidR="00F16E8F" w:rsidRPr="00AE79CF">
        <w:rPr>
          <w:rFonts w:cstheme="minorHAnsi"/>
          <w:szCs w:val="21"/>
        </w:rPr>
        <w:fldChar w:fldCharType="end"/>
      </w:r>
      <w:r w:rsidRPr="00AE79CF">
        <w:rPr>
          <w:rFonts w:cstheme="minorHAnsi"/>
          <w:szCs w:val="21"/>
        </w:rPr>
        <w:t>，该盒子做匀速圆周运动的周期为</w:t>
      </w:r>
      <w:r w:rsidRPr="00AE79CF">
        <w:rPr>
          <w:rFonts w:cstheme="minorHAnsi"/>
          <w:i/>
          <w:szCs w:val="21"/>
        </w:rPr>
        <w:t>T</w:t>
      </w:r>
      <w:r w:rsidRPr="00AE79CF">
        <w:rPr>
          <w:rFonts w:cstheme="minorHAnsi"/>
          <w:szCs w:val="21"/>
        </w:rPr>
        <w:t>＝</w:t>
      </w:r>
      <w:r w:rsidR="00F16E8F" w:rsidRPr="00AE79CF">
        <w:rPr>
          <w:rFonts w:cstheme="minorHAnsi"/>
          <w:szCs w:val="21"/>
        </w:rPr>
        <w:fldChar w:fldCharType="begin"/>
      </w:r>
      <w:r w:rsidRPr="00AE79CF">
        <w:rPr>
          <w:rFonts w:cstheme="minorHAnsi" w:hint="eastAsia"/>
          <w:szCs w:val="21"/>
        </w:rPr>
        <w:instrText>eq \</w:instrText>
      </w:r>
      <w:r w:rsidRPr="00AE79CF">
        <w:rPr>
          <w:rFonts w:cstheme="minorHAnsi"/>
          <w:szCs w:val="21"/>
        </w:rPr>
        <w:instrText>f(2π</w:instrText>
      </w:r>
      <w:r w:rsidRPr="00AE79CF">
        <w:rPr>
          <w:rFonts w:cstheme="minorHAnsi"/>
          <w:i/>
          <w:szCs w:val="21"/>
        </w:rPr>
        <w:instrText>R,</w:instrText>
      </w:r>
      <w:r w:rsidRPr="00F97E85">
        <w:rPr>
          <w:rFonts w:cstheme="minorHAnsi"/>
          <w:i/>
          <w:szCs w:val="21"/>
        </w:rPr>
        <w:instrText>v</w:instrText>
      </w:r>
      <w:r w:rsidRPr="00AE79CF">
        <w:rPr>
          <w:rFonts w:cstheme="minorHAnsi"/>
          <w:szCs w:val="21"/>
        </w:rPr>
        <w:instrText>)</w:instrText>
      </w:r>
      <w:r w:rsidR="00F16E8F" w:rsidRPr="00AE79CF">
        <w:rPr>
          <w:rFonts w:cstheme="minorHAnsi"/>
          <w:szCs w:val="21"/>
        </w:rPr>
        <w:fldChar w:fldCharType="end"/>
      </w:r>
      <w:r w:rsidRPr="00AE79CF">
        <w:rPr>
          <w:rFonts w:cstheme="minorHAnsi"/>
          <w:szCs w:val="21"/>
        </w:rPr>
        <w:t>＝</w:t>
      </w:r>
      <w:r w:rsidRPr="00AE79CF">
        <w:rPr>
          <w:rFonts w:cstheme="minorHAnsi"/>
          <w:szCs w:val="21"/>
        </w:rPr>
        <w:t>2π</w:t>
      </w:r>
      <w:r w:rsidR="00F16E8F" w:rsidRPr="00AE79CF">
        <w:rPr>
          <w:rFonts w:cstheme="minorHAnsi"/>
          <w:szCs w:val="21"/>
        </w:rPr>
        <w:fldChar w:fldCharType="begin"/>
      </w:r>
      <w:r w:rsidRPr="00AE79CF">
        <w:rPr>
          <w:rFonts w:cstheme="minorHAnsi" w:hint="eastAsia"/>
          <w:szCs w:val="21"/>
        </w:rPr>
        <w:instrText>eq \</w:instrText>
      </w:r>
      <w:r w:rsidRPr="00AE79CF">
        <w:rPr>
          <w:rFonts w:cstheme="minorHAnsi"/>
          <w:szCs w:val="21"/>
        </w:rPr>
        <w:instrText>r(\f(</w:instrText>
      </w:r>
      <w:r w:rsidRPr="00AE79CF">
        <w:rPr>
          <w:rFonts w:cstheme="minorHAnsi"/>
          <w:i/>
          <w:szCs w:val="21"/>
        </w:rPr>
        <w:instrText>R,g</w:instrText>
      </w:r>
      <w:r w:rsidRPr="00AE79CF">
        <w:rPr>
          <w:rFonts w:cstheme="minorHAnsi"/>
          <w:szCs w:val="21"/>
        </w:rPr>
        <w:instrText>))</w:instrText>
      </w:r>
      <w:r w:rsidR="00F16E8F" w:rsidRPr="00AE79CF">
        <w:rPr>
          <w:rFonts w:cstheme="minorHAnsi"/>
          <w:szCs w:val="21"/>
        </w:rPr>
        <w:fldChar w:fldCharType="end"/>
      </w:r>
      <w:r w:rsidRPr="00AE79CF">
        <w:rPr>
          <w:rFonts w:cstheme="minorHAnsi"/>
          <w:szCs w:val="21"/>
        </w:rPr>
        <w:t>.</w:t>
      </w:r>
      <w:r w:rsidRPr="00AE79CF">
        <w:rPr>
          <w:rFonts w:cstheme="minorHAnsi"/>
          <w:szCs w:val="21"/>
        </w:rPr>
        <w:t>选项</w:t>
      </w:r>
      <w:r w:rsidRPr="00AE79CF">
        <w:rPr>
          <w:rFonts w:cstheme="minorHAnsi"/>
          <w:szCs w:val="21"/>
        </w:rPr>
        <w:t>A</w:t>
      </w:r>
      <w:r w:rsidRPr="00AE79CF">
        <w:rPr>
          <w:rFonts w:cstheme="minorHAnsi"/>
          <w:szCs w:val="21"/>
        </w:rPr>
        <w:t>错误，</w:t>
      </w:r>
      <w:r w:rsidRPr="00AE79CF">
        <w:rPr>
          <w:rFonts w:cstheme="minorHAnsi"/>
          <w:szCs w:val="21"/>
        </w:rPr>
        <w:t>B</w:t>
      </w:r>
      <w:r w:rsidRPr="00AE79CF">
        <w:rPr>
          <w:rFonts w:cstheme="minorHAnsi"/>
          <w:szCs w:val="21"/>
        </w:rPr>
        <w:t>正确；在最低点时，盒子与小球之间的作用力和小球重力的合力提供小球运动的向心力，由</w:t>
      </w:r>
      <w:r w:rsidRPr="00AE79CF">
        <w:rPr>
          <w:rFonts w:cstheme="minorHAnsi"/>
          <w:i/>
          <w:szCs w:val="21"/>
        </w:rPr>
        <w:t>F</w:t>
      </w:r>
      <w:r w:rsidRPr="00AE79CF">
        <w:rPr>
          <w:rFonts w:cstheme="minorHAnsi"/>
          <w:szCs w:val="21"/>
        </w:rPr>
        <w:t>－</w:t>
      </w:r>
      <w:r w:rsidRPr="00AE79CF">
        <w:rPr>
          <w:rFonts w:cstheme="minorHAnsi"/>
          <w:i/>
          <w:szCs w:val="21"/>
        </w:rPr>
        <w:t>mg</w:t>
      </w:r>
      <w:r w:rsidRPr="00AE79CF">
        <w:rPr>
          <w:rFonts w:cstheme="minorHAnsi"/>
          <w:szCs w:val="21"/>
        </w:rPr>
        <w:t>＝</w:t>
      </w:r>
      <w:r w:rsidR="00F16E8F" w:rsidRPr="00AE79CF">
        <w:rPr>
          <w:rFonts w:cstheme="minorHAnsi"/>
          <w:szCs w:val="21"/>
        </w:rPr>
        <w:fldChar w:fldCharType="begin"/>
      </w:r>
      <w:r w:rsidRPr="00AE79CF">
        <w:rPr>
          <w:rFonts w:cstheme="minorHAnsi" w:hint="eastAsia"/>
          <w:szCs w:val="21"/>
        </w:rPr>
        <w:instrText>eq \</w:instrText>
      </w:r>
      <w:r w:rsidRPr="00AE79CF">
        <w:rPr>
          <w:rFonts w:cstheme="minorHAnsi"/>
          <w:szCs w:val="21"/>
        </w:rPr>
        <w:instrText>f(</w:instrText>
      </w:r>
      <w:r w:rsidRPr="00AE79CF">
        <w:rPr>
          <w:rFonts w:cstheme="minorHAnsi"/>
          <w:i/>
          <w:szCs w:val="21"/>
        </w:rPr>
        <w:instrText>m</w:instrText>
      </w:r>
      <w:r w:rsidRPr="00F97E85">
        <w:rPr>
          <w:rFonts w:cstheme="minorHAnsi"/>
          <w:i/>
          <w:szCs w:val="21"/>
        </w:rPr>
        <w:instrText>v</w:instrText>
      </w:r>
      <w:r w:rsidRPr="00AE79CF">
        <w:rPr>
          <w:rFonts w:cstheme="minorHAnsi"/>
          <w:szCs w:val="21"/>
          <w:vertAlign w:val="superscript"/>
        </w:rPr>
        <w:instrText>2</w:instrText>
      </w:r>
      <w:r w:rsidRPr="00AE79CF">
        <w:rPr>
          <w:rFonts w:cstheme="minorHAnsi"/>
          <w:i/>
          <w:szCs w:val="21"/>
        </w:rPr>
        <w:instrText>,R</w:instrText>
      </w:r>
      <w:r w:rsidRPr="00AE79CF">
        <w:rPr>
          <w:rFonts w:cstheme="minorHAnsi"/>
          <w:szCs w:val="21"/>
        </w:rPr>
        <w:instrText>)</w:instrText>
      </w:r>
      <w:r w:rsidR="00F16E8F" w:rsidRPr="00AE79CF">
        <w:rPr>
          <w:rFonts w:cstheme="minorHAnsi"/>
          <w:szCs w:val="21"/>
        </w:rPr>
        <w:fldChar w:fldCharType="end"/>
      </w:r>
      <w:r w:rsidRPr="00AE79CF">
        <w:rPr>
          <w:rFonts w:cstheme="minorHAnsi"/>
          <w:szCs w:val="21"/>
        </w:rPr>
        <w:t>，解得</w:t>
      </w:r>
      <w:r w:rsidRPr="00AE79CF">
        <w:rPr>
          <w:rFonts w:cstheme="minorHAnsi"/>
          <w:i/>
          <w:szCs w:val="21"/>
        </w:rPr>
        <w:t>F</w:t>
      </w:r>
      <w:r w:rsidRPr="00AE79CF">
        <w:rPr>
          <w:rFonts w:cstheme="minorHAnsi"/>
          <w:szCs w:val="21"/>
        </w:rPr>
        <w:t>＝</w:t>
      </w:r>
      <w:r w:rsidRPr="00AE79CF">
        <w:rPr>
          <w:rFonts w:cstheme="minorHAnsi"/>
          <w:szCs w:val="21"/>
        </w:rPr>
        <w:t>2</w:t>
      </w:r>
      <w:r w:rsidRPr="00AE79CF">
        <w:rPr>
          <w:rFonts w:cstheme="minorHAnsi"/>
          <w:i/>
          <w:szCs w:val="21"/>
        </w:rPr>
        <w:t>mg</w:t>
      </w:r>
      <w:r w:rsidRPr="00AE79CF">
        <w:rPr>
          <w:rFonts w:cstheme="minorHAnsi"/>
          <w:szCs w:val="21"/>
        </w:rPr>
        <w:t>，选项</w:t>
      </w:r>
      <w:r w:rsidRPr="00AE79CF">
        <w:rPr>
          <w:rFonts w:cstheme="minorHAnsi"/>
          <w:szCs w:val="21"/>
        </w:rPr>
        <w:t>C</w:t>
      </w:r>
      <w:r w:rsidRPr="00AE79CF">
        <w:rPr>
          <w:rFonts w:cstheme="minorHAnsi"/>
          <w:szCs w:val="21"/>
        </w:rPr>
        <w:t>、</w:t>
      </w:r>
      <w:r w:rsidRPr="00AE79CF">
        <w:rPr>
          <w:rFonts w:cstheme="minorHAnsi"/>
          <w:szCs w:val="21"/>
        </w:rPr>
        <w:t>D</w:t>
      </w:r>
      <w:r w:rsidRPr="00AE79CF">
        <w:rPr>
          <w:rFonts w:cstheme="minorHAnsi"/>
          <w:szCs w:val="21"/>
        </w:rPr>
        <w:t>错误．</w:t>
      </w:r>
    </w:p>
    <w:p w:rsidR="00AE79CF" w:rsidRPr="00AE79CF" w:rsidRDefault="00AE79CF" w:rsidP="003A5E6D">
      <w:pPr>
        <w:spacing w:line="276" w:lineRule="auto"/>
        <w:rPr>
          <w:rFonts w:cstheme="minorHAnsi"/>
          <w:szCs w:val="21"/>
        </w:rPr>
      </w:pPr>
    </w:p>
    <w:p w:rsidR="00AE79CF" w:rsidRDefault="00AE79CF" w:rsidP="003A5E6D">
      <w:pPr>
        <w:spacing w:line="276" w:lineRule="auto"/>
        <w:rPr>
          <w:rFonts w:hAnsi="Times New Roman" w:cstheme="minorHAnsi"/>
          <w:szCs w:val="21"/>
        </w:rPr>
      </w:pPr>
    </w:p>
    <w:p w:rsidR="003A5E6D" w:rsidRDefault="003A5E6D" w:rsidP="003A5E6D">
      <w:pPr>
        <w:spacing w:line="276" w:lineRule="auto"/>
        <w:rPr>
          <w:rFonts w:hAnsi="Times New Roman" w:cstheme="minorHAnsi"/>
          <w:szCs w:val="21"/>
        </w:rPr>
      </w:pPr>
    </w:p>
    <w:p w:rsidR="003A5E6D" w:rsidRDefault="003A5E6D" w:rsidP="003A5E6D">
      <w:pPr>
        <w:spacing w:line="276" w:lineRule="auto"/>
        <w:rPr>
          <w:rFonts w:hAnsi="Times New Roman" w:cstheme="minorHAnsi"/>
          <w:szCs w:val="21"/>
        </w:rPr>
      </w:pPr>
    </w:p>
    <w:p w:rsidR="00A77CB6" w:rsidRPr="00B707F2" w:rsidRDefault="00AE79CF" w:rsidP="003A5E6D">
      <w:pPr>
        <w:spacing w:line="276" w:lineRule="auto"/>
        <w:rPr>
          <w:rFonts w:cstheme="minorHAnsi"/>
          <w:szCs w:val="21"/>
        </w:rPr>
      </w:pPr>
      <w:r>
        <w:rPr>
          <w:rFonts w:hAnsi="Times New Roman" w:cstheme="minorHAnsi" w:hint="eastAsia"/>
          <w:szCs w:val="21"/>
        </w:rPr>
        <w:t>4</w:t>
      </w:r>
      <w:r w:rsidR="00F2462C">
        <w:rPr>
          <w:rFonts w:hAnsi="Times New Roman" w:cstheme="minorHAnsi" w:hint="eastAsia"/>
          <w:szCs w:val="21"/>
        </w:rPr>
        <w:t>、</w:t>
      </w:r>
      <w:r w:rsidR="00A77CB6" w:rsidRPr="00B707F2">
        <w:rPr>
          <w:rFonts w:hAnsi="Times New Roman" w:cstheme="minorHAnsi"/>
          <w:szCs w:val="21"/>
        </w:rPr>
        <w:t>飞机由俯冲转为拉起的一段轨迹可看做一段圆弧，如图所示，飞机做俯冲拉起运动时，在最低点附近做半径为</w:t>
      </w:r>
      <w:r w:rsidR="00A77CB6" w:rsidRPr="00B707F2">
        <w:rPr>
          <w:rFonts w:cstheme="minorHAnsi"/>
          <w:i/>
          <w:szCs w:val="21"/>
        </w:rPr>
        <w:t>r</w:t>
      </w:r>
      <w:r w:rsidR="00A77CB6" w:rsidRPr="00B707F2">
        <w:rPr>
          <w:rFonts w:hAnsi="Times New Roman" w:cstheme="minorHAnsi"/>
          <w:szCs w:val="21"/>
        </w:rPr>
        <w:t>＝</w:t>
      </w:r>
      <w:r w:rsidR="00A77CB6" w:rsidRPr="00B707F2">
        <w:rPr>
          <w:rFonts w:cstheme="minorHAnsi"/>
          <w:szCs w:val="21"/>
        </w:rPr>
        <w:t>180 m</w:t>
      </w:r>
      <w:r w:rsidR="00A77CB6" w:rsidRPr="00B707F2">
        <w:rPr>
          <w:rFonts w:hAnsi="Times New Roman" w:cstheme="minorHAnsi"/>
          <w:szCs w:val="21"/>
        </w:rPr>
        <w:t>的圆周运动，如果飞行员质量</w:t>
      </w:r>
      <w:r w:rsidR="00A77CB6" w:rsidRPr="00B707F2">
        <w:rPr>
          <w:rFonts w:cstheme="minorHAnsi"/>
          <w:i/>
          <w:szCs w:val="21"/>
        </w:rPr>
        <w:t>m</w:t>
      </w:r>
      <w:r w:rsidR="00A77CB6" w:rsidRPr="00B707F2">
        <w:rPr>
          <w:rFonts w:hAnsi="Times New Roman" w:cstheme="minorHAnsi"/>
          <w:szCs w:val="21"/>
        </w:rPr>
        <w:t>＝</w:t>
      </w:r>
      <w:r w:rsidR="00A77CB6" w:rsidRPr="00B707F2">
        <w:rPr>
          <w:rFonts w:cstheme="minorHAnsi"/>
          <w:szCs w:val="21"/>
        </w:rPr>
        <w:t>70 kg</w:t>
      </w:r>
      <w:r w:rsidR="00A77CB6" w:rsidRPr="00B707F2">
        <w:rPr>
          <w:rFonts w:hAnsi="Times New Roman" w:cstheme="minorHAnsi"/>
          <w:szCs w:val="21"/>
        </w:rPr>
        <w:t>，飞机经过最低点</w:t>
      </w:r>
      <w:r w:rsidR="00A77CB6" w:rsidRPr="00B707F2">
        <w:rPr>
          <w:rFonts w:cstheme="minorHAnsi"/>
          <w:i/>
          <w:szCs w:val="21"/>
        </w:rPr>
        <w:t>P</w:t>
      </w:r>
      <w:r w:rsidR="00A77CB6" w:rsidRPr="00B707F2">
        <w:rPr>
          <w:rFonts w:hAnsi="Times New Roman" w:cstheme="minorHAnsi"/>
          <w:szCs w:val="21"/>
        </w:rPr>
        <w:t>时的速度</w:t>
      </w:r>
      <w:r w:rsidR="00A77CB6" w:rsidRPr="00F97E85">
        <w:rPr>
          <w:rFonts w:cstheme="minorHAnsi"/>
          <w:i/>
          <w:szCs w:val="21"/>
        </w:rPr>
        <w:t>v</w:t>
      </w:r>
      <w:r w:rsidR="00A77CB6" w:rsidRPr="00B707F2">
        <w:rPr>
          <w:rFonts w:hAnsi="Times New Roman" w:cstheme="minorHAnsi"/>
          <w:szCs w:val="21"/>
        </w:rPr>
        <w:t>＝</w:t>
      </w:r>
      <w:r w:rsidR="00A77CB6" w:rsidRPr="00B707F2">
        <w:rPr>
          <w:rFonts w:cstheme="minorHAnsi"/>
          <w:szCs w:val="21"/>
        </w:rPr>
        <w:t>360 km/h</w:t>
      </w:r>
      <w:r w:rsidR="00A77CB6" w:rsidRPr="00B707F2">
        <w:rPr>
          <w:rFonts w:hAnsi="Times New Roman" w:cstheme="minorHAnsi"/>
          <w:szCs w:val="21"/>
        </w:rPr>
        <w:t>，则这时飞行员对座椅的压力是多少？</w:t>
      </w:r>
    </w:p>
    <w:p w:rsidR="00A77CB6" w:rsidRDefault="00AE79CF" w:rsidP="003A5E6D">
      <w:pPr>
        <w:spacing w:line="276" w:lineRule="auto"/>
        <w:rPr>
          <w:rFonts w:cstheme="minorHAnsi"/>
          <w:szCs w:val="21"/>
        </w:rPr>
      </w:pPr>
      <w:r>
        <w:rPr>
          <w:rFonts w:cstheme="minorHAnsi" w:hint="eastAsia"/>
          <w:noProof/>
          <w:szCs w:val="21"/>
        </w:rPr>
        <w:drawing>
          <wp:anchor distT="0" distB="0" distL="114300" distR="114300" simplePos="0" relativeHeight="251671552" behindDoc="0" locked="0" layoutInCell="1" allowOverlap="1">
            <wp:simplePos x="0" y="0"/>
            <wp:positionH relativeFrom="column">
              <wp:posOffset>4004945</wp:posOffset>
            </wp:positionH>
            <wp:positionV relativeFrom="paragraph">
              <wp:posOffset>1270</wp:posOffset>
            </wp:positionV>
            <wp:extent cx="1442720" cy="771525"/>
            <wp:effectExtent l="19050" t="0" r="5080" b="0"/>
            <wp:wrapSquare wrapText="bothSides"/>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3"/>
                    <pic:cNvPicPr>
                      <a:picLocks noChangeAspect="1" noChangeArrowheads="1"/>
                    </pic:cNvPicPr>
                  </pic:nvPicPr>
                  <pic:blipFill>
                    <a:blip r:embed="rId19"/>
                    <a:stretch>
                      <a:fillRect/>
                    </a:stretch>
                  </pic:blipFill>
                  <pic:spPr bwMode="auto">
                    <a:xfrm>
                      <a:off x="0" y="0"/>
                      <a:ext cx="1442720" cy="771525"/>
                    </a:xfrm>
                    <a:prstGeom prst="rect">
                      <a:avLst/>
                    </a:prstGeom>
                    <a:noFill/>
                    <a:ln w="9525">
                      <a:noFill/>
                      <a:miter lim="800000"/>
                      <a:headEnd/>
                      <a:tailEnd/>
                    </a:ln>
                  </pic:spPr>
                </pic:pic>
              </a:graphicData>
            </a:graphic>
          </wp:anchor>
        </w:drawing>
      </w:r>
    </w:p>
    <w:p w:rsidR="00F2462C" w:rsidRDefault="00F2462C" w:rsidP="003A5E6D">
      <w:pPr>
        <w:spacing w:line="276" w:lineRule="auto"/>
        <w:rPr>
          <w:rFonts w:cstheme="minorHAnsi"/>
          <w:szCs w:val="21"/>
        </w:rPr>
      </w:pPr>
    </w:p>
    <w:p w:rsidR="00F2462C" w:rsidRPr="00B707F2" w:rsidRDefault="00F2462C" w:rsidP="003A5E6D">
      <w:pPr>
        <w:spacing w:line="276" w:lineRule="auto"/>
        <w:rPr>
          <w:rFonts w:cstheme="minorHAnsi"/>
          <w:szCs w:val="21"/>
        </w:rPr>
      </w:pPr>
    </w:p>
    <w:p w:rsidR="00F2462C" w:rsidRPr="00F2462C" w:rsidRDefault="00F2462C" w:rsidP="003A5E6D">
      <w:pPr>
        <w:spacing w:line="276" w:lineRule="auto"/>
        <w:rPr>
          <w:rFonts w:hAnsi="Times New Roman" w:cstheme="minorHAnsi"/>
          <w:bCs/>
          <w:color w:val="FF0000"/>
          <w:szCs w:val="21"/>
        </w:rPr>
      </w:pPr>
      <w:r w:rsidRPr="00F2462C">
        <w:rPr>
          <w:rFonts w:hAnsi="Times New Roman" w:cstheme="minorHAnsi" w:hint="eastAsia"/>
          <w:bCs/>
          <w:color w:val="FF0000"/>
          <w:szCs w:val="21"/>
        </w:rPr>
        <w:t>【难度】★★</w:t>
      </w:r>
    </w:p>
    <w:p w:rsidR="00424532" w:rsidRPr="00F2462C" w:rsidRDefault="00F2462C" w:rsidP="003A5E6D">
      <w:pPr>
        <w:spacing w:line="276" w:lineRule="auto"/>
        <w:rPr>
          <w:rFonts w:cstheme="minorHAnsi"/>
          <w:color w:val="FF0000"/>
          <w:szCs w:val="21"/>
        </w:rPr>
      </w:pPr>
      <w:r w:rsidRPr="00F2462C">
        <w:rPr>
          <w:rFonts w:hAnsi="Times New Roman" w:cstheme="minorHAnsi"/>
          <w:bCs/>
          <w:color w:val="FF0000"/>
          <w:szCs w:val="21"/>
        </w:rPr>
        <w:t>【答案】</w:t>
      </w:r>
      <w:r w:rsidR="00424532" w:rsidRPr="00F2462C">
        <w:rPr>
          <w:rFonts w:cstheme="minorHAnsi"/>
          <w:bCs/>
          <w:color w:val="FF0000"/>
          <w:szCs w:val="21"/>
        </w:rPr>
        <w:t>4 589 N</w:t>
      </w:r>
      <w:r w:rsidR="00424532" w:rsidRPr="00F2462C">
        <w:rPr>
          <w:rFonts w:cstheme="minorHAnsi"/>
          <w:color w:val="FF0000"/>
          <w:szCs w:val="21"/>
        </w:rPr>
        <w:t xml:space="preserve"> </w:t>
      </w:r>
    </w:p>
    <w:p w:rsidR="001900BD" w:rsidRPr="00F2462C" w:rsidRDefault="00F2462C" w:rsidP="003A5E6D">
      <w:pPr>
        <w:spacing w:line="276" w:lineRule="auto"/>
        <w:rPr>
          <w:rFonts w:cstheme="minorHAnsi"/>
          <w:color w:val="FF0000"/>
          <w:szCs w:val="21"/>
        </w:rPr>
      </w:pPr>
      <w:r w:rsidRPr="00F2462C">
        <w:rPr>
          <w:rFonts w:hAnsi="Times New Roman" w:cstheme="minorHAnsi"/>
          <w:color w:val="FF0000"/>
          <w:szCs w:val="21"/>
        </w:rPr>
        <w:t>【解析】</w:t>
      </w:r>
      <w:r w:rsidR="001900BD" w:rsidRPr="00F2462C">
        <w:rPr>
          <w:rFonts w:hAnsi="Times New Roman" w:cstheme="minorHAnsi"/>
          <w:color w:val="FF0000"/>
          <w:szCs w:val="21"/>
        </w:rPr>
        <w:t>飞机经过最低点时，</w:t>
      </w:r>
      <w:r w:rsidR="001900BD" w:rsidRPr="00F97E85">
        <w:rPr>
          <w:rFonts w:cstheme="minorHAnsi"/>
          <w:i/>
          <w:color w:val="FF0000"/>
          <w:szCs w:val="21"/>
        </w:rPr>
        <w:t>v</w:t>
      </w:r>
      <w:r w:rsidR="001900BD" w:rsidRPr="00F2462C">
        <w:rPr>
          <w:rFonts w:hAnsi="Times New Roman" w:cstheme="minorHAnsi"/>
          <w:color w:val="FF0000"/>
          <w:szCs w:val="21"/>
        </w:rPr>
        <w:t>＝</w:t>
      </w:r>
      <w:r w:rsidR="001900BD" w:rsidRPr="00F2462C">
        <w:rPr>
          <w:rFonts w:cstheme="minorHAnsi"/>
          <w:color w:val="FF0000"/>
          <w:szCs w:val="21"/>
        </w:rPr>
        <w:t>360 km/h</w:t>
      </w:r>
      <w:r w:rsidR="001900BD" w:rsidRPr="00F2462C">
        <w:rPr>
          <w:rFonts w:hAnsi="Times New Roman" w:cstheme="minorHAnsi"/>
          <w:color w:val="FF0000"/>
          <w:szCs w:val="21"/>
        </w:rPr>
        <w:t>＝</w:t>
      </w:r>
      <w:r w:rsidR="001900BD" w:rsidRPr="00F2462C">
        <w:rPr>
          <w:rFonts w:cstheme="minorHAnsi"/>
          <w:color w:val="FF0000"/>
          <w:szCs w:val="21"/>
        </w:rPr>
        <w:t>100 m/s.</w:t>
      </w:r>
      <w:r w:rsidR="001900BD" w:rsidRPr="00F2462C">
        <w:rPr>
          <w:rFonts w:hAnsi="Times New Roman" w:cstheme="minorHAnsi"/>
          <w:color w:val="FF0000"/>
          <w:szCs w:val="21"/>
        </w:rPr>
        <w:t>对飞行员进行受力分析，飞行员在竖直面内共受到重力和座椅的支持力两个力的作用，根据牛顿第二定律得：</w:t>
      </w:r>
      <w:r w:rsidR="001900BD" w:rsidRPr="00F2462C">
        <w:rPr>
          <w:rFonts w:cstheme="minorHAnsi"/>
          <w:i/>
          <w:color w:val="FF0000"/>
          <w:szCs w:val="21"/>
        </w:rPr>
        <w:t>N</w:t>
      </w:r>
      <w:r w:rsidR="001900BD" w:rsidRPr="00F2462C">
        <w:rPr>
          <w:rFonts w:hAnsi="Times New Roman" w:cstheme="minorHAnsi"/>
          <w:color w:val="FF0000"/>
          <w:szCs w:val="21"/>
        </w:rPr>
        <w:t>－</w:t>
      </w:r>
      <w:r w:rsidR="001900BD" w:rsidRPr="00F2462C">
        <w:rPr>
          <w:rFonts w:cstheme="minorHAnsi"/>
          <w:i/>
          <w:color w:val="FF0000"/>
          <w:szCs w:val="21"/>
        </w:rPr>
        <w:t>mg</w:t>
      </w:r>
      <w:r w:rsidR="001900BD" w:rsidRPr="00F2462C">
        <w:rPr>
          <w:rFonts w:hAnsi="Times New Roman" w:cstheme="minorHAnsi"/>
          <w:color w:val="FF0000"/>
          <w:szCs w:val="21"/>
        </w:rPr>
        <w:t>＝</w:t>
      </w:r>
      <w:r w:rsidR="001900BD" w:rsidRPr="00F2462C">
        <w:rPr>
          <w:rFonts w:cstheme="minorHAnsi"/>
          <w:i/>
          <w:color w:val="FF0000"/>
          <w:szCs w:val="21"/>
        </w:rPr>
        <w:t>m</w:t>
      </w:r>
      <w:r w:rsidR="00F16E8F" w:rsidRPr="00F2462C">
        <w:rPr>
          <w:rFonts w:cstheme="minorHAnsi"/>
          <w:color w:val="FF0000"/>
          <w:szCs w:val="21"/>
        </w:rPr>
        <w:fldChar w:fldCharType="begin"/>
      </w:r>
      <w:r w:rsidR="001900BD" w:rsidRPr="00F2462C">
        <w:rPr>
          <w:rFonts w:cstheme="minorHAnsi"/>
          <w:color w:val="FF0000"/>
          <w:szCs w:val="21"/>
        </w:rPr>
        <w:instrText>eq \f(</w:instrText>
      </w:r>
      <w:r w:rsidR="001900BD" w:rsidRPr="00F97E85">
        <w:rPr>
          <w:rFonts w:cstheme="minorHAnsi"/>
          <w:i/>
          <w:color w:val="FF0000"/>
          <w:szCs w:val="21"/>
        </w:rPr>
        <w:instrText>v</w:instrText>
      </w:r>
      <w:r w:rsidR="001900BD" w:rsidRPr="00F2462C">
        <w:rPr>
          <w:rFonts w:cstheme="minorHAnsi"/>
          <w:color w:val="FF0000"/>
          <w:szCs w:val="21"/>
          <w:vertAlign w:val="superscript"/>
        </w:rPr>
        <w:instrText>2</w:instrText>
      </w:r>
      <w:r w:rsidR="001900BD" w:rsidRPr="00F2462C">
        <w:rPr>
          <w:rFonts w:cstheme="minorHAnsi"/>
          <w:i/>
          <w:color w:val="FF0000"/>
          <w:szCs w:val="21"/>
        </w:rPr>
        <w:instrText>,r</w:instrText>
      </w:r>
      <w:r w:rsidR="001900BD" w:rsidRPr="00F2462C">
        <w:rPr>
          <w:rFonts w:cstheme="minorHAnsi"/>
          <w:color w:val="FF0000"/>
          <w:szCs w:val="21"/>
        </w:rPr>
        <w:instrText>)</w:instrText>
      </w:r>
      <w:r w:rsidR="00F16E8F" w:rsidRPr="00F2462C">
        <w:rPr>
          <w:rFonts w:cstheme="minorHAnsi"/>
          <w:color w:val="FF0000"/>
          <w:szCs w:val="21"/>
        </w:rPr>
        <w:fldChar w:fldCharType="end"/>
      </w:r>
    </w:p>
    <w:p w:rsidR="001900BD" w:rsidRPr="00F2462C" w:rsidRDefault="001900BD" w:rsidP="003A5E6D">
      <w:pPr>
        <w:spacing w:line="276" w:lineRule="auto"/>
        <w:rPr>
          <w:rFonts w:cstheme="minorHAnsi"/>
          <w:color w:val="FF0000"/>
          <w:szCs w:val="21"/>
        </w:rPr>
      </w:pPr>
      <w:r w:rsidRPr="00F2462C">
        <w:rPr>
          <w:rFonts w:hAnsi="Times New Roman" w:cstheme="minorHAnsi"/>
          <w:color w:val="FF0000"/>
          <w:szCs w:val="21"/>
        </w:rPr>
        <w:t>所以</w:t>
      </w:r>
      <w:r w:rsidRPr="00F2462C">
        <w:rPr>
          <w:rFonts w:cstheme="minorHAnsi"/>
          <w:i/>
          <w:color w:val="FF0000"/>
          <w:szCs w:val="21"/>
        </w:rPr>
        <w:t>N</w:t>
      </w:r>
      <w:r w:rsidRPr="00F2462C">
        <w:rPr>
          <w:rFonts w:hAnsi="Times New Roman" w:cstheme="minorHAnsi"/>
          <w:color w:val="FF0000"/>
          <w:szCs w:val="21"/>
        </w:rPr>
        <w:t>＝</w:t>
      </w:r>
      <w:r w:rsidRPr="00F2462C">
        <w:rPr>
          <w:rFonts w:cstheme="minorHAnsi"/>
          <w:i/>
          <w:color w:val="FF0000"/>
          <w:szCs w:val="21"/>
        </w:rPr>
        <w:t>mg</w:t>
      </w:r>
      <w:r w:rsidRPr="00F2462C">
        <w:rPr>
          <w:rFonts w:hAnsi="Times New Roman" w:cstheme="minorHAnsi"/>
          <w:color w:val="FF0000"/>
          <w:szCs w:val="21"/>
        </w:rPr>
        <w:t>＋</w:t>
      </w:r>
      <w:r w:rsidRPr="00F2462C">
        <w:rPr>
          <w:rFonts w:cstheme="minorHAnsi"/>
          <w:i/>
          <w:color w:val="FF0000"/>
          <w:szCs w:val="21"/>
        </w:rPr>
        <w:t>m</w:t>
      </w:r>
      <w:r w:rsidR="00F16E8F" w:rsidRPr="00F2462C">
        <w:rPr>
          <w:rFonts w:cstheme="minorHAnsi"/>
          <w:color w:val="FF0000"/>
          <w:szCs w:val="21"/>
        </w:rPr>
        <w:fldChar w:fldCharType="begin"/>
      </w:r>
      <w:r w:rsidRPr="00F2462C">
        <w:rPr>
          <w:rFonts w:cstheme="minorHAnsi"/>
          <w:color w:val="FF0000"/>
          <w:szCs w:val="21"/>
        </w:rPr>
        <w:instrText>eq \f(</w:instrText>
      </w:r>
      <w:r w:rsidRPr="00F97E85">
        <w:rPr>
          <w:rFonts w:cstheme="minorHAnsi"/>
          <w:i/>
          <w:color w:val="FF0000"/>
          <w:szCs w:val="21"/>
        </w:rPr>
        <w:instrText>v</w:instrText>
      </w:r>
      <w:r w:rsidRPr="00F2462C">
        <w:rPr>
          <w:rFonts w:cstheme="minorHAnsi"/>
          <w:color w:val="FF0000"/>
          <w:szCs w:val="21"/>
          <w:vertAlign w:val="superscript"/>
        </w:rPr>
        <w:instrText>2</w:instrText>
      </w:r>
      <w:r w:rsidRPr="00F2462C">
        <w:rPr>
          <w:rFonts w:cstheme="minorHAnsi"/>
          <w:i/>
          <w:color w:val="FF0000"/>
          <w:szCs w:val="21"/>
        </w:rPr>
        <w:instrText>,r</w:instrText>
      </w:r>
      <w:r w:rsidRPr="00F2462C">
        <w:rPr>
          <w:rFonts w:cstheme="minorHAnsi"/>
          <w:color w:val="FF0000"/>
          <w:szCs w:val="21"/>
        </w:rPr>
        <w:instrText>)</w:instrText>
      </w:r>
      <w:r w:rsidR="00F16E8F" w:rsidRPr="00F2462C">
        <w:rPr>
          <w:rFonts w:cstheme="minorHAnsi"/>
          <w:color w:val="FF0000"/>
          <w:szCs w:val="21"/>
        </w:rPr>
        <w:fldChar w:fldCharType="end"/>
      </w:r>
    </w:p>
    <w:p w:rsidR="001900BD" w:rsidRPr="00F2462C" w:rsidRDefault="001900BD" w:rsidP="003A5E6D">
      <w:pPr>
        <w:spacing w:line="276" w:lineRule="auto"/>
        <w:rPr>
          <w:rFonts w:cstheme="minorHAnsi"/>
          <w:color w:val="FF0000"/>
          <w:szCs w:val="21"/>
        </w:rPr>
      </w:pPr>
      <w:r w:rsidRPr="00F2462C">
        <w:rPr>
          <w:rFonts w:hAnsi="Times New Roman" w:cstheme="minorHAnsi"/>
          <w:color w:val="FF0000"/>
          <w:szCs w:val="21"/>
        </w:rPr>
        <w:t>＝</w:t>
      </w:r>
      <w:r w:rsidRPr="00F2462C">
        <w:rPr>
          <w:rFonts w:cstheme="minorHAnsi"/>
          <w:color w:val="FF0000"/>
          <w:szCs w:val="21"/>
        </w:rPr>
        <w:t>70×</w:t>
      </w:r>
      <w:r w:rsidR="00F16E8F" w:rsidRPr="00F2462C">
        <w:rPr>
          <w:rFonts w:cstheme="minorHAnsi"/>
          <w:color w:val="FF0000"/>
          <w:szCs w:val="21"/>
        </w:rPr>
        <w:fldChar w:fldCharType="begin"/>
      </w:r>
      <w:r w:rsidRPr="00F2462C">
        <w:rPr>
          <w:rFonts w:cstheme="minorHAnsi"/>
          <w:color w:val="FF0000"/>
          <w:szCs w:val="21"/>
        </w:rPr>
        <w:instrText>eq \b\lc\(\rc\)(\a\</w:instrText>
      </w:r>
      <w:r w:rsidRPr="00F97E85">
        <w:rPr>
          <w:rFonts w:cstheme="minorHAnsi"/>
          <w:i/>
          <w:color w:val="FF0000"/>
          <w:szCs w:val="21"/>
        </w:rPr>
        <w:instrText>v</w:instrText>
      </w:r>
      <w:r w:rsidRPr="00F2462C">
        <w:rPr>
          <w:rFonts w:cstheme="minorHAnsi"/>
          <w:color w:val="FF0000"/>
          <w:szCs w:val="21"/>
        </w:rPr>
        <w:instrText>s4\al\co1(10</w:instrText>
      </w:r>
      <w:r w:rsidRPr="00F2462C">
        <w:rPr>
          <w:rFonts w:hAnsi="Times New Roman" w:cstheme="minorHAnsi"/>
          <w:color w:val="FF0000"/>
          <w:szCs w:val="21"/>
        </w:rPr>
        <w:instrText>＋</w:instrText>
      </w:r>
      <w:r w:rsidRPr="00F2462C">
        <w:rPr>
          <w:rFonts w:cstheme="minorHAnsi"/>
          <w:color w:val="FF0000"/>
          <w:szCs w:val="21"/>
        </w:rPr>
        <w:instrText>\f(100</w:instrText>
      </w:r>
      <w:r w:rsidRPr="00F2462C">
        <w:rPr>
          <w:rFonts w:cstheme="minorHAnsi"/>
          <w:color w:val="FF0000"/>
          <w:szCs w:val="21"/>
          <w:vertAlign w:val="superscript"/>
        </w:rPr>
        <w:instrText>2</w:instrText>
      </w:r>
      <w:r w:rsidRPr="00F2462C">
        <w:rPr>
          <w:rFonts w:cstheme="minorHAnsi"/>
          <w:i/>
          <w:color w:val="FF0000"/>
          <w:szCs w:val="21"/>
        </w:rPr>
        <w:instrText>,</w:instrText>
      </w:r>
      <w:r w:rsidRPr="00F2462C">
        <w:rPr>
          <w:rFonts w:cstheme="minorHAnsi"/>
          <w:color w:val="FF0000"/>
          <w:szCs w:val="21"/>
        </w:rPr>
        <w:instrText>180)))</w:instrText>
      </w:r>
      <w:r w:rsidR="00F16E8F" w:rsidRPr="00F2462C">
        <w:rPr>
          <w:rFonts w:cstheme="minorHAnsi"/>
          <w:color w:val="FF0000"/>
          <w:szCs w:val="21"/>
        </w:rPr>
        <w:fldChar w:fldCharType="end"/>
      </w:r>
      <w:r w:rsidRPr="00F2462C">
        <w:rPr>
          <w:rFonts w:cstheme="minorHAnsi"/>
          <w:color w:val="FF0000"/>
          <w:szCs w:val="21"/>
        </w:rPr>
        <w:t xml:space="preserve"> N</w:t>
      </w:r>
      <w:r w:rsidRPr="00F2462C">
        <w:rPr>
          <w:rFonts w:hAnsi="Times New Roman" w:cstheme="minorHAnsi"/>
          <w:color w:val="FF0000"/>
          <w:szCs w:val="21"/>
        </w:rPr>
        <w:t>＝</w:t>
      </w:r>
      <w:r w:rsidRPr="00F2462C">
        <w:rPr>
          <w:rFonts w:cstheme="minorHAnsi"/>
          <w:color w:val="FF0000"/>
          <w:szCs w:val="21"/>
        </w:rPr>
        <w:t>4 589 N</w:t>
      </w:r>
    </w:p>
    <w:p w:rsidR="001900BD" w:rsidRPr="00F2462C" w:rsidRDefault="001900BD" w:rsidP="003A5E6D">
      <w:pPr>
        <w:spacing w:line="276" w:lineRule="auto"/>
        <w:rPr>
          <w:rFonts w:cstheme="minorHAnsi"/>
          <w:color w:val="FF0000"/>
          <w:szCs w:val="21"/>
        </w:rPr>
      </w:pPr>
      <w:r w:rsidRPr="00F2462C">
        <w:rPr>
          <w:rFonts w:hAnsi="Times New Roman" w:cstheme="minorHAnsi"/>
          <w:color w:val="FF0000"/>
          <w:szCs w:val="21"/>
        </w:rPr>
        <w:t>由牛顿第三定律得，飞行员对座椅的压力为</w:t>
      </w:r>
      <w:r w:rsidR="00F2462C">
        <w:rPr>
          <w:rFonts w:cstheme="minorHAnsi"/>
          <w:color w:val="FF0000"/>
          <w:szCs w:val="21"/>
        </w:rPr>
        <w:t>4 589 N</w:t>
      </w:r>
    </w:p>
    <w:p w:rsidR="00A77CB6" w:rsidRDefault="00A77CB6" w:rsidP="003A5E6D">
      <w:pPr>
        <w:spacing w:line="276" w:lineRule="auto"/>
        <w:rPr>
          <w:rFonts w:cstheme="minorHAnsi"/>
          <w:szCs w:val="21"/>
        </w:rPr>
      </w:pPr>
    </w:p>
    <w:p w:rsidR="00AE79CF" w:rsidRDefault="00AE79CF" w:rsidP="003A5E6D">
      <w:pPr>
        <w:spacing w:line="276" w:lineRule="auto"/>
        <w:rPr>
          <w:rFonts w:cstheme="minorHAnsi"/>
          <w:szCs w:val="21"/>
        </w:rPr>
      </w:pPr>
    </w:p>
    <w:p w:rsidR="00AE79CF" w:rsidRDefault="00AE79CF" w:rsidP="003A5E6D">
      <w:pPr>
        <w:spacing w:line="276" w:lineRule="auto"/>
        <w:rPr>
          <w:rFonts w:cstheme="minorHAnsi"/>
          <w:szCs w:val="21"/>
        </w:rPr>
      </w:pPr>
    </w:p>
    <w:p w:rsidR="00AE79CF" w:rsidRDefault="00AE79CF" w:rsidP="003A5E6D">
      <w:pPr>
        <w:spacing w:line="276" w:lineRule="auto"/>
        <w:rPr>
          <w:rFonts w:cstheme="minorHAnsi"/>
          <w:szCs w:val="21"/>
        </w:rPr>
      </w:pPr>
    </w:p>
    <w:p w:rsidR="00424532" w:rsidRPr="00B707F2" w:rsidRDefault="00AE79CF" w:rsidP="003A5E6D">
      <w:pPr>
        <w:spacing w:line="276" w:lineRule="auto"/>
        <w:rPr>
          <w:rFonts w:cstheme="minorHAnsi"/>
          <w:szCs w:val="21"/>
        </w:rPr>
      </w:pPr>
      <w:r>
        <w:rPr>
          <w:rFonts w:hAnsi="Times New Roman" w:cstheme="minorHAnsi" w:hint="eastAsia"/>
          <w:szCs w:val="21"/>
        </w:rPr>
        <w:t>5</w:t>
      </w:r>
      <w:r w:rsidR="00F2462C">
        <w:rPr>
          <w:rFonts w:hAnsi="Times New Roman" w:cstheme="minorHAnsi" w:hint="eastAsia"/>
          <w:szCs w:val="21"/>
        </w:rPr>
        <w:t>、</w:t>
      </w:r>
      <w:r w:rsidR="00424532" w:rsidRPr="00B707F2">
        <w:rPr>
          <w:rFonts w:hAnsi="Times New Roman" w:cstheme="minorHAnsi"/>
          <w:szCs w:val="21"/>
        </w:rPr>
        <w:t>有一列重为</w:t>
      </w:r>
      <w:r w:rsidR="00424532" w:rsidRPr="00B707F2">
        <w:rPr>
          <w:rFonts w:cstheme="minorHAnsi"/>
          <w:szCs w:val="21"/>
        </w:rPr>
        <w:t>100 t</w:t>
      </w:r>
      <w:r w:rsidR="00424532" w:rsidRPr="00B707F2">
        <w:rPr>
          <w:rFonts w:hAnsi="Times New Roman" w:cstheme="minorHAnsi"/>
          <w:szCs w:val="21"/>
        </w:rPr>
        <w:t>的火车，以</w:t>
      </w:r>
      <w:r w:rsidR="00424532" w:rsidRPr="00B707F2">
        <w:rPr>
          <w:rFonts w:cstheme="minorHAnsi"/>
          <w:szCs w:val="21"/>
        </w:rPr>
        <w:t>72 km/h</w:t>
      </w:r>
      <w:r w:rsidR="00424532" w:rsidRPr="00B707F2">
        <w:rPr>
          <w:rFonts w:hAnsi="Times New Roman" w:cstheme="minorHAnsi"/>
          <w:szCs w:val="21"/>
        </w:rPr>
        <w:t>的速率匀速通过一个内外轨一样高的弯道，轨道半径为</w:t>
      </w:r>
      <w:r w:rsidR="00424532" w:rsidRPr="00B707F2">
        <w:rPr>
          <w:rFonts w:cstheme="minorHAnsi"/>
          <w:szCs w:val="21"/>
        </w:rPr>
        <w:t>400 m.</w:t>
      </w:r>
    </w:p>
    <w:p w:rsidR="00424532" w:rsidRPr="00B707F2" w:rsidRDefault="00B707F2" w:rsidP="003A5E6D">
      <w:pPr>
        <w:spacing w:line="276" w:lineRule="auto"/>
        <w:rPr>
          <w:rFonts w:cstheme="minorHAnsi"/>
          <w:szCs w:val="21"/>
        </w:rPr>
      </w:pPr>
      <w:r>
        <w:rPr>
          <w:rFonts w:cstheme="minorHAnsi"/>
          <w:szCs w:val="21"/>
        </w:rPr>
        <w:t>（</w:t>
      </w:r>
      <w:r w:rsidR="00424532" w:rsidRPr="00B707F2">
        <w:rPr>
          <w:rFonts w:cstheme="minorHAnsi"/>
          <w:szCs w:val="21"/>
        </w:rPr>
        <w:t>1</w:t>
      </w:r>
      <w:r>
        <w:rPr>
          <w:rFonts w:cstheme="minorHAnsi"/>
          <w:szCs w:val="21"/>
        </w:rPr>
        <w:t>）</w:t>
      </w:r>
      <w:r w:rsidR="00424532" w:rsidRPr="00B707F2">
        <w:rPr>
          <w:rFonts w:hAnsi="Times New Roman" w:cstheme="minorHAnsi"/>
          <w:szCs w:val="21"/>
        </w:rPr>
        <w:t>试计算铁轨受到的侧压力；</w:t>
      </w:r>
    </w:p>
    <w:p w:rsidR="00424532" w:rsidRPr="00B707F2" w:rsidRDefault="00B707F2" w:rsidP="003A5E6D">
      <w:pPr>
        <w:spacing w:line="276" w:lineRule="auto"/>
        <w:rPr>
          <w:rFonts w:cstheme="minorHAnsi"/>
          <w:szCs w:val="21"/>
        </w:rPr>
      </w:pPr>
      <w:r>
        <w:rPr>
          <w:rFonts w:cstheme="minorHAnsi"/>
          <w:szCs w:val="21"/>
        </w:rPr>
        <w:t>（</w:t>
      </w:r>
      <w:r w:rsidR="00424532" w:rsidRPr="00B707F2">
        <w:rPr>
          <w:rFonts w:cstheme="minorHAnsi"/>
          <w:szCs w:val="21"/>
        </w:rPr>
        <w:t>2</w:t>
      </w:r>
      <w:r>
        <w:rPr>
          <w:rFonts w:cstheme="minorHAnsi"/>
          <w:szCs w:val="21"/>
        </w:rPr>
        <w:t>）</w:t>
      </w:r>
      <w:r w:rsidR="00424532" w:rsidRPr="00B707F2">
        <w:rPr>
          <w:rFonts w:hAnsi="Times New Roman" w:cstheme="minorHAnsi"/>
          <w:szCs w:val="21"/>
        </w:rPr>
        <w:t>若要使火车以此速率通过弯道，且使铁轨受到的侧压力为零，我们可以适当倾斜路基，试计算路基倾斜角度</w:t>
      </w:r>
      <w:r w:rsidR="00424532" w:rsidRPr="00B707F2">
        <w:rPr>
          <w:rFonts w:cstheme="minorHAnsi"/>
          <w:i/>
          <w:szCs w:val="21"/>
        </w:rPr>
        <w:t>θ</w:t>
      </w:r>
      <w:r w:rsidR="00424532" w:rsidRPr="00B707F2">
        <w:rPr>
          <w:rFonts w:hAnsi="Times New Roman" w:cstheme="minorHAnsi"/>
          <w:szCs w:val="21"/>
        </w:rPr>
        <w:t>的正切值．</w:t>
      </w:r>
    </w:p>
    <w:p w:rsidR="00424532" w:rsidRPr="00F2462C" w:rsidRDefault="00F2462C" w:rsidP="003A5E6D">
      <w:pPr>
        <w:spacing w:line="276" w:lineRule="auto"/>
        <w:rPr>
          <w:rFonts w:cstheme="minorHAnsi"/>
          <w:color w:val="FF0000"/>
          <w:szCs w:val="21"/>
        </w:rPr>
      </w:pPr>
      <w:r w:rsidRPr="00F2462C">
        <w:rPr>
          <w:rFonts w:cstheme="minorHAnsi" w:hint="eastAsia"/>
          <w:color w:val="FF0000"/>
          <w:szCs w:val="21"/>
        </w:rPr>
        <w:t>【难度】★★</w:t>
      </w:r>
    </w:p>
    <w:p w:rsidR="00424532" w:rsidRPr="00F2462C" w:rsidRDefault="00F2462C" w:rsidP="003A5E6D">
      <w:pPr>
        <w:spacing w:line="276" w:lineRule="auto"/>
        <w:rPr>
          <w:rFonts w:cstheme="minorHAnsi"/>
          <w:color w:val="FF0000"/>
          <w:szCs w:val="21"/>
        </w:rPr>
      </w:pPr>
      <w:r w:rsidRPr="00F2462C">
        <w:rPr>
          <w:rFonts w:hAnsi="Times New Roman" w:cstheme="minorHAnsi"/>
          <w:bCs/>
          <w:color w:val="FF0000"/>
          <w:szCs w:val="21"/>
        </w:rPr>
        <w:t>【答案】</w:t>
      </w:r>
      <w:r w:rsidR="00B707F2" w:rsidRPr="00F2462C">
        <w:rPr>
          <w:rFonts w:cstheme="minorHAnsi"/>
          <w:bCs/>
          <w:color w:val="FF0000"/>
          <w:szCs w:val="21"/>
        </w:rPr>
        <w:t>（</w:t>
      </w:r>
      <w:r w:rsidR="00424532" w:rsidRPr="00F2462C">
        <w:rPr>
          <w:rFonts w:cstheme="minorHAnsi"/>
          <w:bCs/>
          <w:color w:val="FF0000"/>
          <w:szCs w:val="21"/>
        </w:rPr>
        <w:t>1</w:t>
      </w:r>
      <w:r w:rsidR="00B707F2" w:rsidRPr="00F2462C">
        <w:rPr>
          <w:rFonts w:cstheme="minorHAnsi"/>
          <w:bCs/>
          <w:color w:val="FF0000"/>
          <w:szCs w:val="21"/>
        </w:rPr>
        <w:t>）</w:t>
      </w:r>
      <w:r w:rsidR="00424532" w:rsidRPr="00F2462C">
        <w:rPr>
          <w:rFonts w:cstheme="minorHAnsi"/>
          <w:bCs/>
          <w:color w:val="FF0000"/>
          <w:szCs w:val="21"/>
        </w:rPr>
        <w:t>10</w:t>
      </w:r>
      <w:r w:rsidR="00424532" w:rsidRPr="00F2462C">
        <w:rPr>
          <w:rFonts w:cstheme="minorHAnsi"/>
          <w:bCs/>
          <w:color w:val="FF0000"/>
          <w:szCs w:val="21"/>
          <w:vertAlign w:val="superscript"/>
        </w:rPr>
        <w:t>5</w:t>
      </w:r>
      <w:r w:rsidR="00424532" w:rsidRPr="00F2462C">
        <w:rPr>
          <w:rFonts w:cstheme="minorHAnsi"/>
          <w:bCs/>
          <w:color w:val="FF0000"/>
          <w:szCs w:val="21"/>
        </w:rPr>
        <w:t xml:space="preserve"> N</w:t>
      </w:r>
      <w:r w:rsidR="00B707F2" w:rsidRPr="00F2462C">
        <w:rPr>
          <w:rFonts w:cstheme="minorHAnsi"/>
          <w:bCs/>
          <w:color w:val="FF0000"/>
          <w:szCs w:val="21"/>
        </w:rPr>
        <w:t>（</w:t>
      </w:r>
      <w:r w:rsidR="00424532" w:rsidRPr="00F2462C">
        <w:rPr>
          <w:rFonts w:cstheme="minorHAnsi"/>
          <w:bCs/>
          <w:color w:val="FF0000"/>
          <w:szCs w:val="21"/>
        </w:rPr>
        <w:t>2</w:t>
      </w:r>
      <w:r w:rsidR="00B707F2" w:rsidRPr="00F2462C">
        <w:rPr>
          <w:rFonts w:cstheme="minorHAnsi"/>
          <w:bCs/>
          <w:color w:val="FF0000"/>
          <w:szCs w:val="21"/>
        </w:rPr>
        <w:t>）</w:t>
      </w:r>
      <w:r w:rsidR="00424532" w:rsidRPr="00F2462C">
        <w:rPr>
          <w:rFonts w:cstheme="minorHAnsi"/>
          <w:bCs/>
          <w:color w:val="FF0000"/>
          <w:szCs w:val="21"/>
        </w:rPr>
        <w:t>0.1</w:t>
      </w:r>
    </w:p>
    <w:p w:rsidR="00424532" w:rsidRPr="00F2462C" w:rsidRDefault="00F2462C" w:rsidP="003A5E6D">
      <w:pPr>
        <w:spacing w:line="276" w:lineRule="auto"/>
        <w:rPr>
          <w:rFonts w:cstheme="minorHAnsi"/>
          <w:color w:val="FF0000"/>
          <w:szCs w:val="21"/>
        </w:rPr>
      </w:pPr>
      <w:r w:rsidRPr="00F2462C">
        <w:rPr>
          <w:rFonts w:hAnsi="Times New Roman" w:cstheme="minorHAnsi"/>
          <w:color w:val="FF0000"/>
          <w:szCs w:val="21"/>
        </w:rPr>
        <w:t>【解析】</w:t>
      </w:r>
      <w:r w:rsidR="00B707F2" w:rsidRPr="00F2462C">
        <w:rPr>
          <w:rFonts w:cstheme="minorHAnsi"/>
          <w:color w:val="FF0000"/>
          <w:szCs w:val="21"/>
        </w:rPr>
        <w:t>（</w:t>
      </w:r>
      <w:r w:rsidR="00424532" w:rsidRPr="00F2462C">
        <w:rPr>
          <w:rFonts w:cstheme="minorHAnsi"/>
          <w:color w:val="FF0000"/>
          <w:szCs w:val="21"/>
        </w:rPr>
        <w:t>1</w:t>
      </w:r>
      <w:r w:rsidR="00B707F2" w:rsidRPr="00F2462C">
        <w:rPr>
          <w:rFonts w:cstheme="minorHAnsi"/>
          <w:color w:val="FF0000"/>
          <w:szCs w:val="21"/>
        </w:rPr>
        <w:t>）</w:t>
      </w:r>
      <w:r w:rsidR="00424532" w:rsidRPr="00F2462C">
        <w:rPr>
          <w:rFonts w:hAnsi="Times New Roman" w:cstheme="minorHAnsi"/>
          <w:color w:val="FF0000"/>
          <w:szCs w:val="21"/>
        </w:rPr>
        <w:t>外轨对车轮的侧压力提供火车转弯所需的向心力，所以有</w:t>
      </w:r>
    </w:p>
    <w:p w:rsidR="00424532" w:rsidRPr="00F2462C" w:rsidRDefault="00424532" w:rsidP="003A5E6D">
      <w:pPr>
        <w:spacing w:line="276" w:lineRule="auto"/>
        <w:rPr>
          <w:rFonts w:cstheme="minorHAnsi"/>
          <w:color w:val="FF0000"/>
          <w:szCs w:val="21"/>
        </w:rPr>
      </w:pPr>
      <w:r w:rsidRPr="00F2462C">
        <w:rPr>
          <w:rFonts w:cstheme="minorHAnsi"/>
          <w:i/>
          <w:color w:val="FF0000"/>
          <w:szCs w:val="21"/>
        </w:rPr>
        <w:t>N</w:t>
      </w:r>
      <w:r w:rsidRPr="00F2462C">
        <w:rPr>
          <w:rFonts w:hAnsi="Times New Roman" w:cstheme="minorHAnsi"/>
          <w:color w:val="FF0000"/>
          <w:szCs w:val="21"/>
        </w:rPr>
        <w:t>＝</w:t>
      </w:r>
      <w:r w:rsidRPr="00F2462C">
        <w:rPr>
          <w:rFonts w:cstheme="minorHAnsi"/>
          <w:i/>
          <w:color w:val="FF0000"/>
          <w:szCs w:val="21"/>
        </w:rPr>
        <w:t>m</w:t>
      </w:r>
      <w:r w:rsidR="00F16E8F" w:rsidRPr="00F2462C">
        <w:rPr>
          <w:rFonts w:cstheme="minorHAnsi"/>
          <w:color w:val="FF0000"/>
          <w:szCs w:val="21"/>
        </w:rPr>
        <w:fldChar w:fldCharType="begin"/>
      </w:r>
      <w:r w:rsidRPr="00F2462C">
        <w:rPr>
          <w:rFonts w:cstheme="minorHAnsi"/>
          <w:color w:val="FF0000"/>
          <w:szCs w:val="21"/>
        </w:rPr>
        <w:instrText>eq \f(</w:instrText>
      </w:r>
      <w:r w:rsidRPr="00F97E85">
        <w:rPr>
          <w:rFonts w:cstheme="minorHAnsi"/>
          <w:i/>
          <w:color w:val="FF0000"/>
          <w:szCs w:val="21"/>
        </w:rPr>
        <w:instrText>v</w:instrText>
      </w:r>
      <w:r w:rsidRPr="00F2462C">
        <w:rPr>
          <w:rFonts w:cstheme="minorHAnsi"/>
          <w:color w:val="FF0000"/>
          <w:szCs w:val="21"/>
          <w:vertAlign w:val="superscript"/>
        </w:rPr>
        <w:instrText>2</w:instrText>
      </w:r>
      <w:r w:rsidRPr="00F2462C">
        <w:rPr>
          <w:rFonts w:cstheme="minorHAnsi"/>
          <w:i/>
          <w:color w:val="FF0000"/>
          <w:szCs w:val="21"/>
        </w:rPr>
        <w:instrText>,r</w:instrText>
      </w:r>
      <w:r w:rsidRPr="00F2462C">
        <w:rPr>
          <w:rFonts w:cstheme="minorHAnsi"/>
          <w:color w:val="FF0000"/>
          <w:szCs w:val="21"/>
        </w:rPr>
        <w:instrText>)</w:instrText>
      </w:r>
      <w:r w:rsidR="00F16E8F" w:rsidRPr="00F2462C">
        <w:rPr>
          <w:rFonts w:cstheme="minorHAnsi"/>
          <w:color w:val="FF0000"/>
          <w:szCs w:val="21"/>
        </w:rPr>
        <w:fldChar w:fldCharType="end"/>
      </w:r>
      <w:r w:rsidRPr="00F2462C">
        <w:rPr>
          <w:rFonts w:hAnsi="Times New Roman" w:cstheme="minorHAnsi"/>
          <w:color w:val="FF0000"/>
          <w:szCs w:val="21"/>
        </w:rPr>
        <w:t>＝</w:t>
      </w:r>
      <w:r w:rsidR="00F16E8F" w:rsidRPr="00F2462C">
        <w:rPr>
          <w:rFonts w:cstheme="minorHAnsi"/>
          <w:color w:val="FF0000"/>
          <w:szCs w:val="21"/>
        </w:rPr>
        <w:fldChar w:fldCharType="begin"/>
      </w:r>
      <w:r w:rsidRPr="00F2462C">
        <w:rPr>
          <w:rFonts w:cstheme="minorHAnsi"/>
          <w:color w:val="FF0000"/>
          <w:szCs w:val="21"/>
        </w:rPr>
        <w:instrText>eq \f(10</w:instrText>
      </w:r>
      <w:r w:rsidRPr="00F2462C">
        <w:rPr>
          <w:rFonts w:cstheme="minorHAnsi"/>
          <w:color w:val="FF0000"/>
          <w:szCs w:val="21"/>
          <w:vertAlign w:val="superscript"/>
        </w:rPr>
        <w:instrText>5</w:instrText>
      </w:r>
      <w:r w:rsidRPr="00F2462C">
        <w:rPr>
          <w:rFonts w:cstheme="minorHAnsi"/>
          <w:color w:val="FF0000"/>
          <w:szCs w:val="21"/>
        </w:rPr>
        <w:instrText>×20</w:instrText>
      </w:r>
      <w:r w:rsidRPr="00F2462C">
        <w:rPr>
          <w:rFonts w:cstheme="minorHAnsi"/>
          <w:color w:val="FF0000"/>
          <w:szCs w:val="21"/>
          <w:vertAlign w:val="superscript"/>
        </w:rPr>
        <w:instrText>2</w:instrText>
      </w:r>
      <w:r w:rsidRPr="00F2462C">
        <w:rPr>
          <w:rFonts w:cstheme="minorHAnsi"/>
          <w:i/>
          <w:color w:val="FF0000"/>
          <w:szCs w:val="21"/>
        </w:rPr>
        <w:instrText>,</w:instrText>
      </w:r>
      <w:r w:rsidRPr="00F2462C">
        <w:rPr>
          <w:rFonts w:cstheme="minorHAnsi"/>
          <w:color w:val="FF0000"/>
          <w:szCs w:val="21"/>
        </w:rPr>
        <w:instrText>400)</w:instrText>
      </w:r>
      <w:r w:rsidR="00F16E8F" w:rsidRPr="00F2462C">
        <w:rPr>
          <w:rFonts w:cstheme="minorHAnsi"/>
          <w:color w:val="FF0000"/>
          <w:szCs w:val="21"/>
        </w:rPr>
        <w:fldChar w:fldCharType="end"/>
      </w:r>
      <w:r w:rsidRPr="00F2462C">
        <w:rPr>
          <w:rFonts w:hAnsi="Times New Roman" w:cstheme="minorHAnsi"/>
          <w:color w:val="FF0000"/>
          <w:szCs w:val="21"/>
        </w:rPr>
        <w:t>＝</w:t>
      </w:r>
      <w:r w:rsidRPr="00F2462C">
        <w:rPr>
          <w:rFonts w:cstheme="minorHAnsi"/>
          <w:color w:val="FF0000"/>
          <w:szCs w:val="21"/>
        </w:rPr>
        <w:t>10</w:t>
      </w:r>
      <w:r w:rsidRPr="00F2462C">
        <w:rPr>
          <w:rFonts w:cstheme="minorHAnsi"/>
          <w:color w:val="FF0000"/>
          <w:szCs w:val="21"/>
          <w:vertAlign w:val="superscript"/>
        </w:rPr>
        <w:t>5</w:t>
      </w:r>
      <w:r w:rsidRPr="00F2462C">
        <w:rPr>
          <w:rFonts w:cstheme="minorHAnsi"/>
          <w:color w:val="FF0000"/>
          <w:szCs w:val="21"/>
        </w:rPr>
        <w:t xml:space="preserve"> N</w:t>
      </w:r>
    </w:p>
    <w:p w:rsidR="00424532" w:rsidRPr="00F2462C" w:rsidRDefault="00424532" w:rsidP="003A5E6D">
      <w:pPr>
        <w:spacing w:line="276" w:lineRule="auto"/>
        <w:rPr>
          <w:rFonts w:cstheme="minorHAnsi"/>
          <w:color w:val="FF0000"/>
          <w:szCs w:val="21"/>
        </w:rPr>
      </w:pPr>
      <w:r w:rsidRPr="00F2462C">
        <w:rPr>
          <w:rFonts w:hAnsi="Times New Roman" w:cstheme="minorHAnsi"/>
          <w:color w:val="FF0000"/>
          <w:szCs w:val="21"/>
        </w:rPr>
        <w:t>由牛顿第三定律可知铁轨受到的侧压力大小等于</w:t>
      </w:r>
      <w:r w:rsidRPr="00F2462C">
        <w:rPr>
          <w:rFonts w:cstheme="minorHAnsi"/>
          <w:color w:val="FF0000"/>
          <w:szCs w:val="21"/>
        </w:rPr>
        <w:t>10</w:t>
      </w:r>
      <w:r w:rsidRPr="00F2462C">
        <w:rPr>
          <w:rFonts w:cstheme="minorHAnsi"/>
          <w:color w:val="FF0000"/>
          <w:szCs w:val="21"/>
          <w:vertAlign w:val="superscript"/>
        </w:rPr>
        <w:t>5</w:t>
      </w:r>
      <w:r w:rsidR="00F2462C" w:rsidRPr="00F2462C">
        <w:rPr>
          <w:rFonts w:cstheme="minorHAnsi"/>
          <w:color w:val="FF0000"/>
          <w:szCs w:val="21"/>
        </w:rPr>
        <w:t xml:space="preserve"> N</w:t>
      </w:r>
    </w:p>
    <w:p w:rsidR="00424532" w:rsidRPr="00F2462C" w:rsidRDefault="00B707F2" w:rsidP="003A5E6D">
      <w:pPr>
        <w:spacing w:line="276" w:lineRule="auto"/>
        <w:rPr>
          <w:rFonts w:cstheme="minorHAnsi"/>
          <w:color w:val="FF0000"/>
          <w:szCs w:val="21"/>
        </w:rPr>
      </w:pPr>
      <w:r w:rsidRPr="00F2462C">
        <w:rPr>
          <w:rFonts w:cstheme="minorHAnsi"/>
          <w:color w:val="FF0000"/>
          <w:szCs w:val="21"/>
        </w:rPr>
        <w:t>（</w:t>
      </w:r>
      <w:r w:rsidR="00424532" w:rsidRPr="00F2462C">
        <w:rPr>
          <w:rFonts w:cstheme="minorHAnsi"/>
          <w:color w:val="FF0000"/>
          <w:szCs w:val="21"/>
        </w:rPr>
        <w:t>2</w:t>
      </w:r>
      <w:r w:rsidRPr="00F2462C">
        <w:rPr>
          <w:rFonts w:cstheme="minorHAnsi"/>
          <w:color w:val="FF0000"/>
          <w:szCs w:val="21"/>
        </w:rPr>
        <w:t>）</w:t>
      </w:r>
      <w:r w:rsidR="00424532" w:rsidRPr="00F2462C">
        <w:rPr>
          <w:rFonts w:hAnsi="Times New Roman" w:cstheme="minorHAnsi"/>
          <w:color w:val="FF0000"/>
          <w:szCs w:val="21"/>
        </w:rPr>
        <w:t>火车过弯道，重力和铁轨对火车的支持力的合力正好提供向心力，即</w:t>
      </w:r>
    </w:p>
    <w:p w:rsidR="00424532" w:rsidRPr="00F2462C" w:rsidRDefault="00424532" w:rsidP="003A5E6D">
      <w:pPr>
        <w:spacing w:line="276" w:lineRule="auto"/>
        <w:rPr>
          <w:rFonts w:cstheme="minorHAnsi"/>
          <w:color w:val="FF0000"/>
          <w:szCs w:val="21"/>
        </w:rPr>
      </w:pPr>
      <w:r w:rsidRPr="00F2462C">
        <w:rPr>
          <w:rFonts w:cstheme="minorHAnsi"/>
          <w:i/>
          <w:color w:val="FF0000"/>
          <w:szCs w:val="21"/>
        </w:rPr>
        <w:t>mg</w:t>
      </w:r>
      <w:r w:rsidRPr="00F2462C">
        <w:rPr>
          <w:rFonts w:cstheme="minorHAnsi"/>
          <w:color w:val="FF0000"/>
          <w:szCs w:val="21"/>
        </w:rPr>
        <w:t xml:space="preserve">tan </w:t>
      </w:r>
      <w:r w:rsidRPr="00F2462C">
        <w:rPr>
          <w:rFonts w:cstheme="minorHAnsi"/>
          <w:i/>
          <w:color w:val="FF0000"/>
          <w:szCs w:val="21"/>
        </w:rPr>
        <w:t>θ</w:t>
      </w:r>
      <w:r w:rsidRPr="00F2462C">
        <w:rPr>
          <w:rFonts w:hAnsi="Times New Roman" w:cstheme="minorHAnsi"/>
          <w:color w:val="FF0000"/>
          <w:szCs w:val="21"/>
        </w:rPr>
        <w:t>＝</w:t>
      </w:r>
      <w:r w:rsidRPr="00F2462C">
        <w:rPr>
          <w:rFonts w:cstheme="minorHAnsi"/>
          <w:i/>
          <w:color w:val="FF0000"/>
          <w:szCs w:val="21"/>
        </w:rPr>
        <w:t>m</w:t>
      </w:r>
      <w:r w:rsidR="00F16E8F" w:rsidRPr="00F2462C">
        <w:rPr>
          <w:rFonts w:cstheme="minorHAnsi"/>
          <w:color w:val="FF0000"/>
          <w:szCs w:val="21"/>
        </w:rPr>
        <w:fldChar w:fldCharType="begin"/>
      </w:r>
      <w:r w:rsidRPr="00F2462C">
        <w:rPr>
          <w:rFonts w:cstheme="minorHAnsi"/>
          <w:color w:val="FF0000"/>
          <w:szCs w:val="21"/>
        </w:rPr>
        <w:instrText>eq \f(</w:instrText>
      </w:r>
      <w:r w:rsidRPr="00F97E85">
        <w:rPr>
          <w:rFonts w:cstheme="minorHAnsi"/>
          <w:i/>
          <w:color w:val="FF0000"/>
          <w:szCs w:val="21"/>
        </w:rPr>
        <w:instrText>v</w:instrText>
      </w:r>
      <w:r w:rsidRPr="00F2462C">
        <w:rPr>
          <w:rFonts w:cstheme="minorHAnsi"/>
          <w:color w:val="FF0000"/>
          <w:szCs w:val="21"/>
          <w:vertAlign w:val="superscript"/>
        </w:rPr>
        <w:instrText>2</w:instrText>
      </w:r>
      <w:r w:rsidRPr="00F2462C">
        <w:rPr>
          <w:rFonts w:cstheme="minorHAnsi"/>
          <w:i/>
          <w:color w:val="FF0000"/>
          <w:szCs w:val="21"/>
        </w:rPr>
        <w:instrText>,r</w:instrText>
      </w:r>
      <w:r w:rsidRPr="00F2462C">
        <w:rPr>
          <w:rFonts w:cstheme="minorHAnsi"/>
          <w:color w:val="FF0000"/>
          <w:szCs w:val="21"/>
        </w:rPr>
        <w:instrText>)</w:instrText>
      </w:r>
      <w:r w:rsidR="00F16E8F" w:rsidRPr="00F2462C">
        <w:rPr>
          <w:rFonts w:cstheme="minorHAnsi"/>
          <w:color w:val="FF0000"/>
          <w:szCs w:val="21"/>
        </w:rPr>
        <w:fldChar w:fldCharType="end"/>
      </w:r>
    </w:p>
    <w:p w:rsidR="00424532" w:rsidRPr="00F2462C" w:rsidRDefault="00424532" w:rsidP="003A5E6D">
      <w:pPr>
        <w:spacing w:line="276" w:lineRule="auto"/>
        <w:rPr>
          <w:rFonts w:cstheme="minorHAnsi"/>
          <w:color w:val="FF0000"/>
          <w:szCs w:val="21"/>
        </w:rPr>
      </w:pPr>
      <w:r w:rsidRPr="00F2462C">
        <w:rPr>
          <w:rFonts w:hAnsi="Times New Roman" w:cstheme="minorHAnsi"/>
          <w:color w:val="FF0000"/>
          <w:szCs w:val="21"/>
        </w:rPr>
        <w:t>所以</w:t>
      </w:r>
      <w:r w:rsidRPr="00F2462C">
        <w:rPr>
          <w:rFonts w:cstheme="minorHAnsi"/>
          <w:color w:val="FF0000"/>
          <w:szCs w:val="21"/>
        </w:rPr>
        <w:t xml:space="preserve">tan </w:t>
      </w:r>
      <w:r w:rsidRPr="00F2462C">
        <w:rPr>
          <w:rFonts w:cstheme="minorHAnsi"/>
          <w:i/>
          <w:color w:val="FF0000"/>
          <w:szCs w:val="21"/>
        </w:rPr>
        <w:t>θ</w:t>
      </w:r>
      <w:r w:rsidRPr="00F2462C">
        <w:rPr>
          <w:rFonts w:hAnsi="Times New Roman" w:cstheme="minorHAnsi"/>
          <w:color w:val="FF0000"/>
          <w:szCs w:val="21"/>
        </w:rPr>
        <w:t>＝</w:t>
      </w:r>
      <w:r w:rsidR="00F16E8F" w:rsidRPr="00F2462C">
        <w:rPr>
          <w:rFonts w:cstheme="minorHAnsi"/>
          <w:color w:val="FF0000"/>
          <w:szCs w:val="21"/>
        </w:rPr>
        <w:fldChar w:fldCharType="begin"/>
      </w:r>
      <w:r w:rsidRPr="00F2462C">
        <w:rPr>
          <w:rFonts w:cstheme="minorHAnsi"/>
          <w:color w:val="FF0000"/>
          <w:szCs w:val="21"/>
        </w:rPr>
        <w:instrText>eq \f(</w:instrText>
      </w:r>
      <w:r w:rsidRPr="00F97E85">
        <w:rPr>
          <w:rFonts w:cstheme="minorHAnsi"/>
          <w:i/>
          <w:color w:val="FF0000"/>
          <w:szCs w:val="21"/>
        </w:rPr>
        <w:instrText>v</w:instrText>
      </w:r>
      <w:r w:rsidRPr="00F2462C">
        <w:rPr>
          <w:rFonts w:cstheme="minorHAnsi"/>
          <w:color w:val="FF0000"/>
          <w:szCs w:val="21"/>
          <w:vertAlign w:val="superscript"/>
        </w:rPr>
        <w:instrText>2</w:instrText>
      </w:r>
      <w:r w:rsidRPr="00F2462C">
        <w:rPr>
          <w:rFonts w:cstheme="minorHAnsi"/>
          <w:i/>
          <w:color w:val="FF0000"/>
          <w:szCs w:val="21"/>
        </w:rPr>
        <w:instrText>,rg</w:instrText>
      </w:r>
      <w:r w:rsidRPr="00F2462C">
        <w:rPr>
          <w:rFonts w:cstheme="minorHAnsi"/>
          <w:color w:val="FF0000"/>
          <w:szCs w:val="21"/>
        </w:rPr>
        <w:instrText>)</w:instrText>
      </w:r>
      <w:r w:rsidR="00F16E8F" w:rsidRPr="00F2462C">
        <w:rPr>
          <w:rFonts w:cstheme="minorHAnsi"/>
          <w:color w:val="FF0000"/>
          <w:szCs w:val="21"/>
        </w:rPr>
        <w:fldChar w:fldCharType="end"/>
      </w:r>
      <w:r w:rsidRPr="00F2462C">
        <w:rPr>
          <w:rFonts w:hAnsi="Times New Roman" w:cstheme="minorHAnsi"/>
          <w:color w:val="FF0000"/>
          <w:szCs w:val="21"/>
        </w:rPr>
        <w:t>＝</w:t>
      </w:r>
      <w:r w:rsidR="00F16E8F" w:rsidRPr="00F2462C">
        <w:rPr>
          <w:rFonts w:cstheme="minorHAnsi"/>
          <w:color w:val="FF0000"/>
          <w:szCs w:val="21"/>
        </w:rPr>
        <w:fldChar w:fldCharType="begin"/>
      </w:r>
      <w:r w:rsidRPr="00F2462C">
        <w:rPr>
          <w:rFonts w:cstheme="minorHAnsi"/>
          <w:color w:val="FF0000"/>
          <w:szCs w:val="21"/>
        </w:rPr>
        <w:instrText>eq \f(20</w:instrText>
      </w:r>
      <w:r w:rsidRPr="00F2462C">
        <w:rPr>
          <w:rFonts w:cstheme="minorHAnsi"/>
          <w:color w:val="FF0000"/>
          <w:szCs w:val="21"/>
          <w:vertAlign w:val="superscript"/>
        </w:rPr>
        <w:instrText>2</w:instrText>
      </w:r>
      <w:r w:rsidRPr="00F2462C">
        <w:rPr>
          <w:rFonts w:cstheme="minorHAnsi"/>
          <w:i/>
          <w:color w:val="FF0000"/>
          <w:szCs w:val="21"/>
        </w:rPr>
        <w:instrText>,</w:instrText>
      </w:r>
      <w:r w:rsidRPr="00F2462C">
        <w:rPr>
          <w:rFonts w:cstheme="minorHAnsi"/>
          <w:color w:val="FF0000"/>
          <w:szCs w:val="21"/>
        </w:rPr>
        <w:instrText>400×10)</w:instrText>
      </w:r>
      <w:r w:rsidR="00F16E8F" w:rsidRPr="00F2462C">
        <w:rPr>
          <w:rFonts w:cstheme="minorHAnsi"/>
          <w:color w:val="FF0000"/>
          <w:szCs w:val="21"/>
        </w:rPr>
        <w:fldChar w:fldCharType="end"/>
      </w:r>
      <w:r w:rsidRPr="00F2462C">
        <w:rPr>
          <w:rFonts w:hAnsi="Times New Roman" w:cstheme="minorHAnsi"/>
          <w:color w:val="FF0000"/>
          <w:szCs w:val="21"/>
        </w:rPr>
        <w:t>＝</w:t>
      </w:r>
      <w:r w:rsidR="00F2462C" w:rsidRPr="00F2462C">
        <w:rPr>
          <w:rFonts w:cstheme="minorHAnsi"/>
          <w:color w:val="FF0000"/>
          <w:szCs w:val="21"/>
        </w:rPr>
        <w:t>0.1</w:t>
      </w:r>
    </w:p>
    <w:p w:rsidR="00A77CB6" w:rsidRDefault="00A77CB6" w:rsidP="003A5E6D">
      <w:pPr>
        <w:spacing w:line="276" w:lineRule="auto"/>
        <w:rPr>
          <w:rFonts w:cstheme="minorHAnsi"/>
          <w:szCs w:val="21"/>
        </w:rPr>
      </w:pPr>
    </w:p>
    <w:p w:rsidR="00AE79CF" w:rsidRDefault="00AE79CF" w:rsidP="003A5E6D">
      <w:pPr>
        <w:spacing w:line="276" w:lineRule="auto"/>
        <w:rPr>
          <w:rFonts w:cstheme="minorHAnsi"/>
          <w:szCs w:val="21"/>
        </w:rPr>
      </w:pPr>
    </w:p>
    <w:p w:rsidR="00AE79CF" w:rsidRPr="00B707F2" w:rsidRDefault="00AE79CF" w:rsidP="003A5E6D">
      <w:pPr>
        <w:spacing w:line="276" w:lineRule="auto"/>
        <w:rPr>
          <w:rFonts w:cstheme="minorHAnsi"/>
          <w:szCs w:val="21"/>
        </w:rPr>
      </w:pPr>
    </w:p>
    <w:p w:rsidR="00424532" w:rsidRPr="00B707F2" w:rsidRDefault="00F2462C" w:rsidP="003A5E6D">
      <w:pPr>
        <w:spacing w:line="276" w:lineRule="auto"/>
        <w:rPr>
          <w:rFonts w:cstheme="minorHAnsi"/>
          <w:szCs w:val="21"/>
        </w:rPr>
      </w:pPr>
      <w:r>
        <w:rPr>
          <w:rFonts w:hAnsi="Times New Roman" w:cstheme="minorHAnsi" w:hint="eastAsia"/>
          <w:noProof/>
          <w:szCs w:val="21"/>
        </w:rPr>
        <w:drawing>
          <wp:anchor distT="0" distB="0" distL="114300" distR="114300" simplePos="0" relativeHeight="251672576" behindDoc="0" locked="0" layoutInCell="1" allowOverlap="1">
            <wp:simplePos x="0" y="0"/>
            <wp:positionH relativeFrom="column">
              <wp:posOffset>4000500</wp:posOffset>
            </wp:positionH>
            <wp:positionV relativeFrom="paragraph">
              <wp:posOffset>633730</wp:posOffset>
            </wp:positionV>
            <wp:extent cx="1019175" cy="1057275"/>
            <wp:effectExtent l="19050" t="0" r="9525" b="0"/>
            <wp:wrapSquare wrapText="bothSides"/>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1" name="Picture 3"/>
                    <pic:cNvPicPr>
                      <a:picLocks noChangeAspect="1" noChangeArrowheads="1"/>
                    </pic:cNvPicPr>
                  </pic:nvPicPr>
                  <pic:blipFill>
                    <a:blip r:embed="rId20"/>
                    <a:stretch>
                      <a:fillRect/>
                    </a:stretch>
                  </pic:blipFill>
                  <pic:spPr bwMode="auto">
                    <a:xfrm>
                      <a:off x="0" y="0"/>
                      <a:ext cx="1019175" cy="1057275"/>
                    </a:xfrm>
                    <a:prstGeom prst="rect">
                      <a:avLst/>
                    </a:prstGeom>
                    <a:noFill/>
                    <a:ln w="9525">
                      <a:noFill/>
                      <a:miter lim="800000"/>
                      <a:headEnd/>
                      <a:tailEnd/>
                    </a:ln>
                  </pic:spPr>
                </pic:pic>
              </a:graphicData>
            </a:graphic>
          </wp:anchor>
        </w:drawing>
      </w:r>
      <w:r w:rsidR="00AE79CF">
        <w:rPr>
          <w:rFonts w:hAnsi="Times New Roman" w:cstheme="minorHAnsi" w:hint="eastAsia"/>
          <w:szCs w:val="21"/>
        </w:rPr>
        <w:t>6</w:t>
      </w:r>
      <w:r>
        <w:rPr>
          <w:rFonts w:hAnsi="Times New Roman" w:cstheme="minorHAnsi" w:hint="eastAsia"/>
          <w:szCs w:val="21"/>
        </w:rPr>
        <w:t>、</w:t>
      </w:r>
      <w:r w:rsidR="00424532" w:rsidRPr="00B707F2">
        <w:rPr>
          <w:rFonts w:hAnsi="Times New Roman" w:cstheme="minorHAnsi"/>
          <w:szCs w:val="21"/>
        </w:rPr>
        <w:t>长</w:t>
      </w:r>
      <w:r w:rsidR="00424532" w:rsidRPr="00F97E85">
        <w:rPr>
          <w:rFonts w:cstheme="minorHAnsi"/>
          <w:i/>
          <w:szCs w:val="21"/>
        </w:rPr>
        <w:t>L</w:t>
      </w:r>
      <w:r w:rsidR="00424532" w:rsidRPr="00B707F2">
        <w:rPr>
          <w:rFonts w:hAnsi="Times New Roman" w:cstheme="minorHAnsi"/>
          <w:szCs w:val="21"/>
        </w:rPr>
        <w:t>＝</w:t>
      </w:r>
      <w:r w:rsidR="00424532" w:rsidRPr="00B707F2">
        <w:rPr>
          <w:rFonts w:cstheme="minorHAnsi"/>
          <w:szCs w:val="21"/>
        </w:rPr>
        <w:t>0.5 m</w:t>
      </w:r>
      <w:r w:rsidR="00424532" w:rsidRPr="00B707F2">
        <w:rPr>
          <w:rFonts w:hAnsi="Times New Roman" w:cstheme="minorHAnsi"/>
          <w:szCs w:val="21"/>
        </w:rPr>
        <w:t>，质量可忽略的杆，其下端固定于</w:t>
      </w:r>
      <w:r w:rsidR="00424532" w:rsidRPr="00B707F2">
        <w:rPr>
          <w:rFonts w:cstheme="minorHAnsi"/>
          <w:i/>
          <w:szCs w:val="21"/>
        </w:rPr>
        <w:t>O</w:t>
      </w:r>
      <w:r w:rsidR="00424532" w:rsidRPr="00B707F2">
        <w:rPr>
          <w:rFonts w:hAnsi="Times New Roman" w:cstheme="minorHAnsi"/>
          <w:szCs w:val="21"/>
        </w:rPr>
        <w:t>点，上端连有质量</w:t>
      </w:r>
      <w:r w:rsidR="00424532" w:rsidRPr="00B707F2">
        <w:rPr>
          <w:rFonts w:cstheme="minorHAnsi"/>
          <w:i/>
          <w:szCs w:val="21"/>
        </w:rPr>
        <w:t>m</w:t>
      </w:r>
      <w:r w:rsidR="00424532" w:rsidRPr="00B707F2">
        <w:rPr>
          <w:rFonts w:hAnsi="Times New Roman" w:cstheme="minorHAnsi"/>
          <w:szCs w:val="21"/>
        </w:rPr>
        <w:t>＝</w:t>
      </w:r>
      <w:r w:rsidR="00424532" w:rsidRPr="00B707F2">
        <w:rPr>
          <w:rFonts w:cstheme="minorHAnsi"/>
          <w:szCs w:val="21"/>
        </w:rPr>
        <w:t>2 kg</w:t>
      </w:r>
      <w:r w:rsidR="00424532" w:rsidRPr="00B707F2">
        <w:rPr>
          <w:rFonts w:hAnsi="Times New Roman" w:cstheme="minorHAnsi"/>
          <w:szCs w:val="21"/>
        </w:rPr>
        <w:t>的小球，它绕</w:t>
      </w:r>
      <w:r w:rsidR="00424532" w:rsidRPr="00B707F2">
        <w:rPr>
          <w:rFonts w:cstheme="minorHAnsi"/>
          <w:i/>
          <w:szCs w:val="21"/>
        </w:rPr>
        <w:t>O</w:t>
      </w:r>
      <w:r w:rsidR="00424532" w:rsidRPr="00B707F2">
        <w:rPr>
          <w:rFonts w:hAnsi="Times New Roman" w:cstheme="minorHAnsi"/>
          <w:szCs w:val="21"/>
        </w:rPr>
        <w:t>点在竖直平面内做圆周运动．当通过最高点时，如图所示，求下列情况下杆受到的力</w:t>
      </w:r>
      <w:r w:rsidR="00B707F2">
        <w:rPr>
          <w:rFonts w:cstheme="minorHAnsi"/>
          <w:szCs w:val="21"/>
        </w:rPr>
        <w:t>（</w:t>
      </w:r>
      <w:r w:rsidR="00424532" w:rsidRPr="00B707F2">
        <w:rPr>
          <w:rFonts w:hAnsi="Times New Roman" w:cstheme="minorHAnsi"/>
          <w:szCs w:val="21"/>
        </w:rPr>
        <w:t>计算出大小，并说明是拉力还是压力，</w:t>
      </w:r>
      <w:r w:rsidR="00424532" w:rsidRPr="00B707F2">
        <w:rPr>
          <w:rFonts w:cstheme="minorHAnsi"/>
          <w:i/>
          <w:szCs w:val="21"/>
        </w:rPr>
        <w:t>g</w:t>
      </w:r>
      <w:r w:rsidR="00424532" w:rsidRPr="00B707F2">
        <w:rPr>
          <w:rFonts w:hAnsi="Times New Roman" w:cstheme="minorHAnsi"/>
          <w:szCs w:val="21"/>
        </w:rPr>
        <w:t>取</w:t>
      </w:r>
      <w:r w:rsidR="00424532" w:rsidRPr="00B707F2">
        <w:rPr>
          <w:rFonts w:cstheme="minorHAnsi"/>
          <w:szCs w:val="21"/>
        </w:rPr>
        <w:t>10 m/s</w:t>
      </w:r>
      <w:r w:rsidR="00424532" w:rsidRPr="00B707F2">
        <w:rPr>
          <w:rFonts w:cstheme="minorHAnsi"/>
          <w:szCs w:val="21"/>
          <w:vertAlign w:val="superscript"/>
        </w:rPr>
        <w:t>2</w:t>
      </w:r>
      <w:r w:rsidR="00B707F2">
        <w:rPr>
          <w:rFonts w:cstheme="minorHAnsi"/>
          <w:szCs w:val="21"/>
        </w:rPr>
        <w:t>）</w:t>
      </w:r>
      <w:r w:rsidR="00424532" w:rsidRPr="00B707F2">
        <w:rPr>
          <w:rFonts w:hAnsi="Times New Roman" w:cstheme="minorHAnsi"/>
          <w:szCs w:val="21"/>
        </w:rPr>
        <w:t>：</w:t>
      </w:r>
    </w:p>
    <w:p w:rsidR="00424532" w:rsidRPr="00B707F2" w:rsidRDefault="00B707F2" w:rsidP="003A5E6D">
      <w:pPr>
        <w:spacing w:line="276" w:lineRule="auto"/>
        <w:rPr>
          <w:rFonts w:cstheme="minorHAnsi"/>
          <w:szCs w:val="21"/>
        </w:rPr>
      </w:pPr>
      <w:r>
        <w:rPr>
          <w:rFonts w:cstheme="minorHAnsi"/>
          <w:szCs w:val="21"/>
        </w:rPr>
        <w:t>（</w:t>
      </w:r>
      <w:r w:rsidR="00424532" w:rsidRPr="00B707F2">
        <w:rPr>
          <w:rFonts w:cstheme="minorHAnsi"/>
          <w:szCs w:val="21"/>
        </w:rPr>
        <w:t>1</w:t>
      </w:r>
      <w:r>
        <w:rPr>
          <w:rFonts w:cstheme="minorHAnsi"/>
          <w:szCs w:val="21"/>
        </w:rPr>
        <w:t>）</w:t>
      </w:r>
      <w:r w:rsidR="00424532" w:rsidRPr="00B707F2">
        <w:rPr>
          <w:rFonts w:hAnsi="Times New Roman" w:cstheme="minorHAnsi"/>
          <w:szCs w:val="21"/>
        </w:rPr>
        <w:t>当</w:t>
      </w:r>
      <w:r w:rsidR="00424532" w:rsidRPr="00F97E85">
        <w:rPr>
          <w:rFonts w:cstheme="minorHAnsi"/>
          <w:i/>
          <w:szCs w:val="21"/>
        </w:rPr>
        <w:t>v</w:t>
      </w:r>
      <w:r w:rsidR="00424532" w:rsidRPr="00B707F2">
        <w:rPr>
          <w:rFonts w:hAnsi="Times New Roman" w:cstheme="minorHAnsi"/>
          <w:szCs w:val="21"/>
        </w:rPr>
        <w:t>＝</w:t>
      </w:r>
      <w:r w:rsidR="00424532" w:rsidRPr="00B707F2">
        <w:rPr>
          <w:rFonts w:cstheme="minorHAnsi"/>
          <w:szCs w:val="21"/>
        </w:rPr>
        <w:t>1 m/s</w:t>
      </w:r>
      <w:r w:rsidR="00424532" w:rsidRPr="00B707F2">
        <w:rPr>
          <w:rFonts w:hAnsi="Times New Roman" w:cstheme="minorHAnsi"/>
          <w:szCs w:val="21"/>
        </w:rPr>
        <w:t>时，杆受到的力为多少牛，是</w:t>
      </w:r>
      <w:r w:rsidR="003A5E6D">
        <w:rPr>
          <w:rFonts w:hAnsi="Times New Roman" w:cstheme="minorHAnsi" w:hint="eastAsia"/>
          <w:szCs w:val="21"/>
        </w:rPr>
        <w:t>压力还是拉力</w:t>
      </w:r>
      <w:r w:rsidR="00424532" w:rsidRPr="00B707F2">
        <w:rPr>
          <w:rFonts w:hAnsi="Times New Roman" w:cstheme="minorHAnsi"/>
          <w:szCs w:val="21"/>
        </w:rPr>
        <w:t>？</w:t>
      </w:r>
    </w:p>
    <w:p w:rsidR="00424532" w:rsidRPr="00B707F2" w:rsidRDefault="00B707F2" w:rsidP="003A5E6D">
      <w:pPr>
        <w:spacing w:line="276" w:lineRule="auto"/>
        <w:rPr>
          <w:rFonts w:cstheme="minorHAnsi"/>
          <w:szCs w:val="21"/>
        </w:rPr>
      </w:pPr>
      <w:r>
        <w:rPr>
          <w:rFonts w:cstheme="minorHAnsi"/>
          <w:szCs w:val="21"/>
        </w:rPr>
        <w:t>（</w:t>
      </w:r>
      <w:r w:rsidR="00424532" w:rsidRPr="00B707F2">
        <w:rPr>
          <w:rFonts w:cstheme="minorHAnsi"/>
          <w:szCs w:val="21"/>
        </w:rPr>
        <w:t>2</w:t>
      </w:r>
      <w:r>
        <w:rPr>
          <w:rFonts w:cstheme="minorHAnsi"/>
          <w:szCs w:val="21"/>
        </w:rPr>
        <w:t>）</w:t>
      </w:r>
      <w:r w:rsidR="00424532" w:rsidRPr="00B707F2">
        <w:rPr>
          <w:rFonts w:hAnsi="Times New Roman" w:cstheme="minorHAnsi"/>
          <w:szCs w:val="21"/>
        </w:rPr>
        <w:t>当</w:t>
      </w:r>
      <w:r w:rsidR="00424532" w:rsidRPr="00F97E85">
        <w:rPr>
          <w:rFonts w:cstheme="minorHAnsi"/>
          <w:i/>
          <w:szCs w:val="21"/>
        </w:rPr>
        <w:t>v</w:t>
      </w:r>
      <w:r w:rsidR="00424532" w:rsidRPr="00B707F2">
        <w:rPr>
          <w:rFonts w:hAnsi="Times New Roman" w:cstheme="minorHAnsi"/>
          <w:szCs w:val="21"/>
        </w:rPr>
        <w:t>＝</w:t>
      </w:r>
      <w:r w:rsidR="00424532" w:rsidRPr="00B707F2">
        <w:rPr>
          <w:rFonts w:cstheme="minorHAnsi"/>
          <w:szCs w:val="21"/>
        </w:rPr>
        <w:t>4 m/s</w:t>
      </w:r>
      <w:r w:rsidR="003A5E6D">
        <w:rPr>
          <w:rFonts w:hAnsi="Times New Roman" w:cstheme="minorHAnsi"/>
          <w:szCs w:val="21"/>
        </w:rPr>
        <w:t>时，杆受到的力为多少牛，是</w:t>
      </w:r>
      <w:r w:rsidR="003A5E6D">
        <w:rPr>
          <w:rFonts w:hAnsi="Times New Roman" w:cstheme="minorHAnsi" w:hint="eastAsia"/>
          <w:szCs w:val="21"/>
        </w:rPr>
        <w:t>压力还是拉</w:t>
      </w:r>
      <w:r w:rsidR="00424532" w:rsidRPr="00B707F2">
        <w:rPr>
          <w:rFonts w:hAnsi="Times New Roman" w:cstheme="minorHAnsi"/>
          <w:szCs w:val="21"/>
        </w:rPr>
        <w:t>力？</w:t>
      </w:r>
    </w:p>
    <w:p w:rsidR="00F2462C" w:rsidRPr="00B707F2" w:rsidRDefault="00F2462C" w:rsidP="003A5E6D">
      <w:pPr>
        <w:spacing w:line="276" w:lineRule="auto"/>
        <w:rPr>
          <w:rFonts w:cstheme="minorHAnsi"/>
          <w:szCs w:val="21"/>
        </w:rPr>
      </w:pPr>
    </w:p>
    <w:p w:rsidR="00424532" w:rsidRPr="00F2462C" w:rsidRDefault="00F2462C" w:rsidP="003A5E6D">
      <w:pPr>
        <w:spacing w:line="276" w:lineRule="auto"/>
        <w:rPr>
          <w:rFonts w:cstheme="minorHAnsi"/>
          <w:color w:val="FF0000"/>
          <w:szCs w:val="21"/>
        </w:rPr>
      </w:pPr>
      <w:r w:rsidRPr="00F2462C">
        <w:rPr>
          <w:rFonts w:cstheme="minorHAnsi" w:hint="eastAsia"/>
          <w:color w:val="FF0000"/>
          <w:szCs w:val="21"/>
        </w:rPr>
        <w:t>【难度】★★</w:t>
      </w:r>
    </w:p>
    <w:p w:rsidR="00424532" w:rsidRPr="00F2462C" w:rsidRDefault="00F2462C" w:rsidP="003A5E6D">
      <w:pPr>
        <w:spacing w:line="276" w:lineRule="auto"/>
        <w:rPr>
          <w:rFonts w:cstheme="minorHAnsi"/>
          <w:color w:val="FF0000"/>
          <w:szCs w:val="21"/>
        </w:rPr>
      </w:pPr>
      <w:r w:rsidRPr="00F2462C">
        <w:rPr>
          <w:rFonts w:hAnsi="Times New Roman" w:cstheme="minorHAnsi"/>
          <w:bCs/>
          <w:color w:val="FF0000"/>
          <w:szCs w:val="21"/>
        </w:rPr>
        <w:t>【答案】</w:t>
      </w:r>
      <w:r w:rsidR="00B707F2" w:rsidRPr="00F2462C">
        <w:rPr>
          <w:rFonts w:cstheme="minorHAnsi"/>
          <w:bCs/>
          <w:color w:val="FF0000"/>
          <w:szCs w:val="21"/>
        </w:rPr>
        <w:t>（</w:t>
      </w:r>
      <w:r w:rsidR="00424532" w:rsidRPr="00F2462C">
        <w:rPr>
          <w:rFonts w:cstheme="minorHAnsi"/>
          <w:bCs/>
          <w:color w:val="FF0000"/>
          <w:szCs w:val="21"/>
        </w:rPr>
        <w:t>1</w:t>
      </w:r>
      <w:r w:rsidR="00B707F2" w:rsidRPr="00F2462C">
        <w:rPr>
          <w:rFonts w:cstheme="minorHAnsi"/>
          <w:bCs/>
          <w:color w:val="FF0000"/>
          <w:szCs w:val="21"/>
        </w:rPr>
        <w:t>）</w:t>
      </w:r>
      <w:r w:rsidR="00424532" w:rsidRPr="00F2462C">
        <w:rPr>
          <w:rFonts w:cstheme="minorHAnsi"/>
          <w:bCs/>
          <w:color w:val="FF0000"/>
          <w:szCs w:val="21"/>
        </w:rPr>
        <w:t>16 N</w:t>
      </w:r>
      <w:r w:rsidRPr="00F2462C">
        <w:rPr>
          <w:rFonts w:cstheme="minorHAnsi" w:hint="eastAsia"/>
          <w:bCs/>
          <w:color w:val="FF0000"/>
          <w:szCs w:val="21"/>
        </w:rPr>
        <w:t>；</w:t>
      </w:r>
      <w:r w:rsidR="00424532" w:rsidRPr="00F2462C">
        <w:rPr>
          <w:rFonts w:hAnsi="Times New Roman" w:cstheme="minorHAnsi"/>
          <w:bCs/>
          <w:color w:val="FF0000"/>
          <w:szCs w:val="21"/>
        </w:rPr>
        <w:t>压力</w:t>
      </w:r>
      <w:r w:rsidR="00B707F2" w:rsidRPr="00F2462C">
        <w:rPr>
          <w:rFonts w:cstheme="minorHAnsi"/>
          <w:bCs/>
          <w:color w:val="FF0000"/>
          <w:szCs w:val="21"/>
        </w:rPr>
        <w:t>（</w:t>
      </w:r>
      <w:r w:rsidR="00424532" w:rsidRPr="00F2462C">
        <w:rPr>
          <w:rFonts w:cstheme="minorHAnsi"/>
          <w:bCs/>
          <w:color w:val="FF0000"/>
          <w:szCs w:val="21"/>
        </w:rPr>
        <w:t>2</w:t>
      </w:r>
      <w:r w:rsidR="00B707F2" w:rsidRPr="00F2462C">
        <w:rPr>
          <w:rFonts w:cstheme="minorHAnsi"/>
          <w:bCs/>
          <w:color w:val="FF0000"/>
          <w:szCs w:val="21"/>
        </w:rPr>
        <w:t>）</w:t>
      </w:r>
      <w:r w:rsidR="00424532" w:rsidRPr="00F2462C">
        <w:rPr>
          <w:rFonts w:cstheme="minorHAnsi"/>
          <w:bCs/>
          <w:color w:val="FF0000"/>
          <w:szCs w:val="21"/>
        </w:rPr>
        <w:t>44 N</w:t>
      </w:r>
      <w:r w:rsidRPr="00F2462C">
        <w:rPr>
          <w:rFonts w:cstheme="minorHAnsi" w:hint="eastAsia"/>
          <w:bCs/>
          <w:color w:val="FF0000"/>
          <w:szCs w:val="21"/>
        </w:rPr>
        <w:t>；</w:t>
      </w:r>
      <w:r w:rsidR="00424532" w:rsidRPr="00F2462C">
        <w:rPr>
          <w:rFonts w:hAnsi="Times New Roman" w:cstheme="minorHAnsi"/>
          <w:bCs/>
          <w:color w:val="FF0000"/>
          <w:szCs w:val="21"/>
        </w:rPr>
        <w:t>拉力</w:t>
      </w:r>
    </w:p>
    <w:p w:rsidR="00F2462C" w:rsidRDefault="00F2462C" w:rsidP="003A5E6D">
      <w:pPr>
        <w:spacing w:line="276" w:lineRule="auto"/>
        <w:rPr>
          <w:rFonts w:hAnsi="Times New Roman" w:cstheme="minorHAnsi"/>
          <w:color w:val="FF0000"/>
          <w:szCs w:val="21"/>
        </w:rPr>
      </w:pPr>
      <w:r w:rsidRPr="00F2462C">
        <w:rPr>
          <w:rFonts w:hAnsi="Times New Roman" w:cstheme="minorHAnsi"/>
          <w:color w:val="FF0000"/>
          <w:szCs w:val="21"/>
        </w:rPr>
        <w:t>【解析】</w:t>
      </w:r>
      <w:r w:rsidRPr="00F2462C">
        <w:rPr>
          <w:rFonts w:cstheme="minorHAnsi"/>
          <w:color w:val="FF0000"/>
          <w:szCs w:val="21"/>
        </w:rPr>
        <w:t>（</w:t>
      </w:r>
      <w:r w:rsidRPr="00F2462C">
        <w:rPr>
          <w:rFonts w:cstheme="minorHAnsi"/>
          <w:color w:val="FF0000"/>
          <w:szCs w:val="21"/>
        </w:rPr>
        <w:t>1</w:t>
      </w:r>
      <w:r w:rsidRPr="00F2462C">
        <w:rPr>
          <w:rFonts w:cstheme="minorHAnsi"/>
          <w:color w:val="FF0000"/>
          <w:szCs w:val="21"/>
        </w:rPr>
        <w:t>）</w:t>
      </w:r>
      <w:r w:rsidR="00424532" w:rsidRPr="00F2462C">
        <w:rPr>
          <w:rFonts w:hAnsi="Times New Roman" w:cstheme="minorHAnsi"/>
          <w:color w:val="FF0000"/>
          <w:szCs w:val="21"/>
        </w:rPr>
        <w:t>设小球受到杆的作用力</w:t>
      </w:r>
      <w:r w:rsidR="00424532" w:rsidRPr="00F2462C">
        <w:rPr>
          <w:rFonts w:cstheme="minorHAnsi"/>
          <w:i/>
          <w:color w:val="FF0000"/>
          <w:szCs w:val="21"/>
        </w:rPr>
        <w:t>F</w:t>
      </w:r>
      <w:r w:rsidR="00424532" w:rsidRPr="00F2462C">
        <w:rPr>
          <w:rFonts w:cstheme="minorHAnsi"/>
          <w:color w:val="FF0000"/>
          <w:szCs w:val="21"/>
          <w:vertAlign w:val="subscript"/>
        </w:rPr>
        <w:t>N</w:t>
      </w:r>
      <w:r w:rsidR="00424532" w:rsidRPr="00F2462C">
        <w:rPr>
          <w:rFonts w:hAnsi="Times New Roman" w:cstheme="minorHAnsi"/>
          <w:color w:val="FF0000"/>
          <w:szCs w:val="21"/>
        </w:rPr>
        <w:t>向上，</w:t>
      </w:r>
    </w:p>
    <w:p w:rsidR="00424532" w:rsidRPr="00F2462C" w:rsidRDefault="00424532" w:rsidP="003A5E6D">
      <w:pPr>
        <w:spacing w:line="276" w:lineRule="auto"/>
        <w:rPr>
          <w:rFonts w:cstheme="minorHAnsi"/>
          <w:color w:val="FF0000"/>
          <w:szCs w:val="21"/>
        </w:rPr>
      </w:pPr>
      <w:r w:rsidRPr="00F2462C">
        <w:rPr>
          <w:rFonts w:hAnsi="Times New Roman" w:cstheme="minorHAnsi"/>
          <w:color w:val="FF0000"/>
          <w:szCs w:val="21"/>
        </w:rPr>
        <w:t>由牛顿第二定律得</w:t>
      </w:r>
      <w:r w:rsidRPr="00F2462C">
        <w:rPr>
          <w:rFonts w:cstheme="minorHAnsi"/>
          <w:i/>
          <w:color w:val="FF0000"/>
          <w:szCs w:val="21"/>
        </w:rPr>
        <w:t>mg</w:t>
      </w:r>
      <w:r w:rsidRPr="00F2462C">
        <w:rPr>
          <w:rFonts w:hAnsi="Times New Roman" w:cstheme="minorHAnsi"/>
          <w:color w:val="FF0000"/>
          <w:szCs w:val="21"/>
        </w:rPr>
        <w:t>－</w:t>
      </w:r>
      <w:r w:rsidRPr="00F2462C">
        <w:rPr>
          <w:rFonts w:cstheme="minorHAnsi"/>
          <w:i/>
          <w:color w:val="FF0000"/>
          <w:szCs w:val="21"/>
        </w:rPr>
        <w:t>F</w:t>
      </w:r>
      <w:r w:rsidRPr="00F2462C">
        <w:rPr>
          <w:rFonts w:cstheme="minorHAnsi"/>
          <w:color w:val="FF0000"/>
          <w:szCs w:val="21"/>
          <w:vertAlign w:val="subscript"/>
        </w:rPr>
        <w:t>N1</w:t>
      </w:r>
      <w:r w:rsidRPr="00F2462C">
        <w:rPr>
          <w:rFonts w:hAnsi="Times New Roman" w:cstheme="minorHAnsi"/>
          <w:color w:val="FF0000"/>
          <w:szCs w:val="21"/>
        </w:rPr>
        <w:t>＝</w:t>
      </w:r>
      <w:r w:rsidRPr="00F2462C">
        <w:rPr>
          <w:rFonts w:cstheme="minorHAnsi"/>
          <w:i/>
          <w:color w:val="FF0000"/>
          <w:szCs w:val="21"/>
        </w:rPr>
        <w:t>m</w:t>
      </w:r>
      <w:r w:rsidR="00F16E8F" w:rsidRPr="00F2462C">
        <w:rPr>
          <w:rFonts w:cstheme="minorHAnsi"/>
          <w:color w:val="FF0000"/>
          <w:szCs w:val="21"/>
        </w:rPr>
        <w:fldChar w:fldCharType="begin"/>
      </w:r>
      <w:r w:rsidRPr="00F2462C">
        <w:rPr>
          <w:rFonts w:cstheme="minorHAnsi"/>
          <w:color w:val="FF0000"/>
          <w:szCs w:val="21"/>
        </w:rPr>
        <w:instrText>eq \f(</w:instrText>
      </w:r>
      <w:r w:rsidRPr="00F97E85">
        <w:rPr>
          <w:rFonts w:cstheme="minorHAnsi"/>
          <w:i/>
          <w:color w:val="FF0000"/>
          <w:szCs w:val="21"/>
        </w:rPr>
        <w:instrText>v</w:instrText>
      </w:r>
      <w:r w:rsidRPr="00F2462C">
        <w:rPr>
          <w:rFonts w:cstheme="minorHAnsi"/>
          <w:color w:val="FF0000"/>
          <w:szCs w:val="21"/>
        </w:rPr>
        <w:instrText>\o\al(</w:instrText>
      </w:r>
      <w:r w:rsidRPr="00F2462C">
        <w:rPr>
          <w:rFonts w:cstheme="minorHAnsi"/>
          <w:color w:val="FF0000"/>
          <w:szCs w:val="21"/>
          <w:vertAlign w:val="superscript"/>
        </w:rPr>
        <w:instrText>2</w:instrText>
      </w:r>
      <w:r w:rsidRPr="00F2462C">
        <w:rPr>
          <w:rFonts w:cstheme="minorHAnsi"/>
          <w:color w:val="FF0000"/>
          <w:szCs w:val="21"/>
        </w:rPr>
        <w:instrText>,</w:instrText>
      </w:r>
      <w:r w:rsidRPr="00F2462C">
        <w:rPr>
          <w:rFonts w:cstheme="minorHAnsi"/>
          <w:color w:val="FF0000"/>
          <w:szCs w:val="21"/>
          <w:vertAlign w:val="subscript"/>
        </w:rPr>
        <w:instrText>1</w:instrText>
      </w:r>
      <w:r w:rsidRPr="00F2462C">
        <w:rPr>
          <w:rFonts w:cstheme="minorHAnsi"/>
          <w:color w:val="FF0000"/>
          <w:szCs w:val="21"/>
        </w:rPr>
        <w:instrText>)</w:instrText>
      </w:r>
      <w:r w:rsidRPr="00F2462C">
        <w:rPr>
          <w:rFonts w:cstheme="minorHAnsi"/>
          <w:i/>
          <w:color w:val="FF0000"/>
          <w:szCs w:val="21"/>
        </w:rPr>
        <w:instrText>,</w:instrText>
      </w:r>
      <w:r w:rsidRPr="00F97E85">
        <w:rPr>
          <w:rFonts w:cstheme="minorHAnsi"/>
          <w:i/>
          <w:color w:val="FF0000"/>
          <w:szCs w:val="21"/>
        </w:rPr>
        <w:instrText>L</w:instrText>
      </w:r>
      <w:r w:rsidRPr="00F2462C">
        <w:rPr>
          <w:rFonts w:cstheme="minorHAnsi"/>
          <w:color w:val="FF0000"/>
          <w:szCs w:val="21"/>
        </w:rPr>
        <w:instrText>)</w:instrText>
      </w:r>
      <w:r w:rsidR="00F16E8F" w:rsidRPr="00F2462C">
        <w:rPr>
          <w:rFonts w:cstheme="minorHAnsi"/>
          <w:color w:val="FF0000"/>
          <w:szCs w:val="21"/>
        </w:rPr>
        <w:fldChar w:fldCharType="end"/>
      </w:r>
    </w:p>
    <w:p w:rsidR="00424532" w:rsidRPr="00F2462C" w:rsidRDefault="00424532" w:rsidP="003A5E6D">
      <w:pPr>
        <w:spacing w:line="276" w:lineRule="auto"/>
        <w:rPr>
          <w:rFonts w:cstheme="minorHAnsi"/>
          <w:color w:val="FF0000"/>
          <w:szCs w:val="21"/>
        </w:rPr>
      </w:pPr>
      <w:r w:rsidRPr="00F2462C">
        <w:rPr>
          <w:rFonts w:cstheme="minorHAnsi"/>
          <w:i/>
          <w:color w:val="FF0000"/>
          <w:szCs w:val="21"/>
        </w:rPr>
        <w:t>F</w:t>
      </w:r>
      <w:r w:rsidRPr="00F2462C">
        <w:rPr>
          <w:rFonts w:cstheme="minorHAnsi"/>
          <w:color w:val="FF0000"/>
          <w:szCs w:val="21"/>
          <w:vertAlign w:val="subscript"/>
        </w:rPr>
        <w:t>N1</w:t>
      </w:r>
      <w:r w:rsidRPr="00F2462C">
        <w:rPr>
          <w:rFonts w:hAnsi="Times New Roman" w:cstheme="minorHAnsi"/>
          <w:color w:val="FF0000"/>
          <w:szCs w:val="21"/>
        </w:rPr>
        <w:t>＝</w:t>
      </w:r>
      <w:r w:rsidRPr="00F2462C">
        <w:rPr>
          <w:rFonts w:cstheme="minorHAnsi"/>
          <w:i/>
          <w:color w:val="FF0000"/>
          <w:szCs w:val="21"/>
        </w:rPr>
        <w:t>mg</w:t>
      </w:r>
      <w:r w:rsidRPr="00F2462C">
        <w:rPr>
          <w:rFonts w:hAnsi="Times New Roman" w:cstheme="minorHAnsi"/>
          <w:color w:val="FF0000"/>
          <w:szCs w:val="21"/>
        </w:rPr>
        <w:t>－</w:t>
      </w:r>
      <w:r w:rsidRPr="00F2462C">
        <w:rPr>
          <w:rFonts w:cstheme="minorHAnsi"/>
          <w:i/>
          <w:color w:val="FF0000"/>
          <w:szCs w:val="21"/>
        </w:rPr>
        <w:t>m</w:t>
      </w:r>
      <w:r w:rsidR="00F16E8F" w:rsidRPr="00F2462C">
        <w:rPr>
          <w:rFonts w:cstheme="minorHAnsi"/>
          <w:color w:val="FF0000"/>
          <w:szCs w:val="21"/>
        </w:rPr>
        <w:fldChar w:fldCharType="begin"/>
      </w:r>
      <w:r w:rsidRPr="00F2462C">
        <w:rPr>
          <w:rFonts w:cstheme="minorHAnsi"/>
          <w:color w:val="FF0000"/>
          <w:szCs w:val="21"/>
        </w:rPr>
        <w:instrText>eq \f(</w:instrText>
      </w:r>
      <w:r w:rsidRPr="00F97E85">
        <w:rPr>
          <w:rFonts w:cstheme="minorHAnsi"/>
          <w:i/>
          <w:color w:val="FF0000"/>
          <w:szCs w:val="21"/>
        </w:rPr>
        <w:instrText>v</w:instrText>
      </w:r>
      <w:r w:rsidRPr="00F2462C">
        <w:rPr>
          <w:rFonts w:cstheme="minorHAnsi"/>
          <w:color w:val="FF0000"/>
          <w:szCs w:val="21"/>
        </w:rPr>
        <w:instrText>\o\al(</w:instrText>
      </w:r>
      <w:r w:rsidRPr="00F2462C">
        <w:rPr>
          <w:rFonts w:cstheme="minorHAnsi"/>
          <w:color w:val="FF0000"/>
          <w:szCs w:val="21"/>
          <w:vertAlign w:val="superscript"/>
        </w:rPr>
        <w:instrText>2</w:instrText>
      </w:r>
      <w:r w:rsidRPr="00F2462C">
        <w:rPr>
          <w:rFonts w:cstheme="minorHAnsi"/>
          <w:color w:val="FF0000"/>
          <w:szCs w:val="21"/>
        </w:rPr>
        <w:instrText>,</w:instrText>
      </w:r>
      <w:r w:rsidRPr="00F2462C">
        <w:rPr>
          <w:rFonts w:cstheme="minorHAnsi"/>
          <w:color w:val="FF0000"/>
          <w:szCs w:val="21"/>
          <w:vertAlign w:val="subscript"/>
        </w:rPr>
        <w:instrText>1</w:instrText>
      </w:r>
      <w:r w:rsidRPr="00F2462C">
        <w:rPr>
          <w:rFonts w:cstheme="minorHAnsi"/>
          <w:color w:val="FF0000"/>
          <w:szCs w:val="21"/>
        </w:rPr>
        <w:instrText>)</w:instrText>
      </w:r>
      <w:r w:rsidRPr="00F2462C">
        <w:rPr>
          <w:rFonts w:cstheme="minorHAnsi"/>
          <w:i/>
          <w:color w:val="FF0000"/>
          <w:szCs w:val="21"/>
        </w:rPr>
        <w:instrText>,</w:instrText>
      </w:r>
      <w:r w:rsidRPr="00F97E85">
        <w:rPr>
          <w:rFonts w:cstheme="minorHAnsi"/>
          <w:i/>
          <w:color w:val="FF0000"/>
          <w:szCs w:val="21"/>
        </w:rPr>
        <w:instrText>L</w:instrText>
      </w:r>
      <w:r w:rsidRPr="00F2462C">
        <w:rPr>
          <w:rFonts w:cstheme="minorHAnsi"/>
          <w:color w:val="FF0000"/>
          <w:szCs w:val="21"/>
        </w:rPr>
        <w:instrText>)</w:instrText>
      </w:r>
      <w:r w:rsidR="00F16E8F" w:rsidRPr="00F2462C">
        <w:rPr>
          <w:rFonts w:cstheme="minorHAnsi"/>
          <w:color w:val="FF0000"/>
          <w:szCs w:val="21"/>
        </w:rPr>
        <w:fldChar w:fldCharType="end"/>
      </w:r>
      <w:r w:rsidRPr="00F2462C">
        <w:rPr>
          <w:rFonts w:hAnsi="Times New Roman" w:cstheme="minorHAnsi"/>
          <w:color w:val="FF0000"/>
          <w:szCs w:val="21"/>
        </w:rPr>
        <w:t>＝</w:t>
      </w:r>
      <w:r w:rsidRPr="00F2462C">
        <w:rPr>
          <w:rFonts w:cstheme="minorHAnsi"/>
          <w:color w:val="FF0000"/>
          <w:szCs w:val="21"/>
        </w:rPr>
        <w:t>2×10</w:t>
      </w:r>
      <w:r w:rsidRPr="00F2462C">
        <w:rPr>
          <w:rFonts w:hAnsi="Times New Roman" w:cstheme="minorHAnsi"/>
          <w:color w:val="FF0000"/>
          <w:szCs w:val="21"/>
        </w:rPr>
        <w:t>－</w:t>
      </w:r>
      <w:r w:rsidRPr="00F2462C">
        <w:rPr>
          <w:rFonts w:cstheme="minorHAnsi"/>
          <w:color w:val="FF0000"/>
          <w:szCs w:val="21"/>
        </w:rPr>
        <w:t>2×</w:t>
      </w:r>
      <w:r w:rsidR="00F16E8F" w:rsidRPr="00F2462C">
        <w:rPr>
          <w:rFonts w:cstheme="minorHAnsi"/>
          <w:color w:val="FF0000"/>
          <w:szCs w:val="21"/>
        </w:rPr>
        <w:fldChar w:fldCharType="begin"/>
      </w:r>
      <w:r w:rsidRPr="00F2462C">
        <w:rPr>
          <w:rFonts w:cstheme="minorHAnsi"/>
          <w:color w:val="FF0000"/>
          <w:szCs w:val="21"/>
        </w:rPr>
        <w:instrText>eq \f(1</w:instrText>
      </w:r>
      <w:r w:rsidRPr="00F2462C">
        <w:rPr>
          <w:rFonts w:cstheme="minorHAnsi"/>
          <w:color w:val="FF0000"/>
          <w:szCs w:val="21"/>
          <w:vertAlign w:val="superscript"/>
        </w:rPr>
        <w:instrText>2</w:instrText>
      </w:r>
      <w:r w:rsidRPr="00F2462C">
        <w:rPr>
          <w:rFonts w:cstheme="minorHAnsi"/>
          <w:i/>
          <w:color w:val="FF0000"/>
          <w:szCs w:val="21"/>
        </w:rPr>
        <w:instrText>,</w:instrText>
      </w:r>
      <w:r w:rsidRPr="00F2462C">
        <w:rPr>
          <w:rFonts w:cstheme="minorHAnsi"/>
          <w:color w:val="FF0000"/>
          <w:szCs w:val="21"/>
        </w:rPr>
        <w:instrText>0.5)</w:instrText>
      </w:r>
      <w:r w:rsidR="00F16E8F" w:rsidRPr="00F2462C">
        <w:rPr>
          <w:rFonts w:cstheme="minorHAnsi"/>
          <w:color w:val="FF0000"/>
          <w:szCs w:val="21"/>
        </w:rPr>
        <w:fldChar w:fldCharType="end"/>
      </w:r>
      <w:r w:rsidRPr="00F2462C">
        <w:rPr>
          <w:rFonts w:hAnsi="Times New Roman" w:cstheme="minorHAnsi"/>
          <w:color w:val="FF0000"/>
          <w:szCs w:val="21"/>
        </w:rPr>
        <w:t>＝</w:t>
      </w:r>
      <w:r w:rsidRPr="00F2462C">
        <w:rPr>
          <w:rFonts w:cstheme="minorHAnsi"/>
          <w:color w:val="FF0000"/>
          <w:szCs w:val="21"/>
        </w:rPr>
        <w:t>16 N</w:t>
      </w:r>
      <w:r w:rsidRPr="00F2462C">
        <w:rPr>
          <w:rFonts w:hAnsi="Times New Roman" w:cstheme="minorHAnsi"/>
          <w:color w:val="FF0000"/>
          <w:szCs w:val="21"/>
        </w:rPr>
        <w:t>，方向竖直向下．</w:t>
      </w:r>
    </w:p>
    <w:p w:rsidR="00424532" w:rsidRPr="00F2462C" w:rsidRDefault="00B707F2" w:rsidP="003A5E6D">
      <w:pPr>
        <w:spacing w:line="276" w:lineRule="auto"/>
        <w:rPr>
          <w:rFonts w:cstheme="minorHAnsi"/>
          <w:color w:val="FF0000"/>
          <w:szCs w:val="21"/>
        </w:rPr>
      </w:pPr>
      <w:r w:rsidRPr="00F2462C">
        <w:rPr>
          <w:rFonts w:cstheme="minorHAnsi"/>
          <w:color w:val="FF0000"/>
          <w:szCs w:val="21"/>
        </w:rPr>
        <w:t>（</w:t>
      </w:r>
      <w:r w:rsidR="00424532" w:rsidRPr="00F2462C">
        <w:rPr>
          <w:rFonts w:cstheme="minorHAnsi"/>
          <w:color w:val="FF0000"/>
          <w:szCs w:val="21"/>
        </w:rPr>
        <w:t>2</w:t>
      </w:r>
      <w:r w:rsidRPr="00F2462C">
        <w:rPr>
          <w:rFonts w:cstheme="minorHAnsi"/>
          <w:color w:val="FF0000"/>
          <w:szCs w:val="21"/>
        </w:rPr>
        <w:t>）</w:t>
      </w:r>
      <w:r w:rsidR="00424532" w:rsidRPr="00F2462C">
        <w:rPr>
          <w:rFonts w:cstheme="minorHAnsi"/>
          <w:i/>
          <w:color w:val="FF0000"/>
          <w:szCs w:val="21"/>
        </w:rPr>
        <w:t>F</w:t>
      </w:r>
      <w:r w:rsidR="00424532" w:rsidRPr="00F2462C">
        <w:rPr>
          <w:rFonts w:cstheme="minorHAnsi"/>
          <w:i/>
          <w:color w:val="FF0000"/>
          <w:szCs w:val="21"/>
          <w:vertAlign w:val="subscript"/>
        </w:rPr>
        <w:t>n</w:t>
      </w:r>
      <w:r w:rsidR="00424532" w:rsidRPr="00F2462C">
        <w:rPr>
          <w:rFonts w:hAnsi="Times New Roman" w:cstheme="minorHAnsi"/>
          <w:color w:val="FF0000"/>
          <w:szCs w:val="21"/>
        </w:rPr>
        <w:t>＝</w:t>
      </w:r>
      <w:r w:rsidR="00424532" w:rsidRPr="00F2462C">
        <w:rPr>
          <w:rFonts w:cstheme="minorHAnsi"/>
          <w:i/>
          <w:color w:val="FF0000"/>
          <w:szCs w:val="21"/>
        </w:rPr>
        <w:t>m</w:t>
      </w:r>
      <w:r w:rsidR="00F16E8F" w:rsidRPr="00F2462C">
        <w:rPr>
          <w:rFonts w:cstheme="minorHAnsi"/>
          <w:color w:val="FF0000"/>
          <w:szCs w:val="21"/>
        </w:rPr>
        <w:fldChar w:fldCharType="begin"/>
      </w:r>
      <w:r w:rsidR="00424532" w:rsidRPr="00F2462C">
        <w:rPr>
          <w:rFonts w:cstheme="minorHAnsi"/>
          <w:color w:val="FF0000"/>
          <w:szCs w:val="21"/>
        </w:rPr>
        <w:instrText>eq \f(</w:instrText>
      </w:r>
      <w:r w:rsidR="00424532" w:rsidRPr="00F97E85">
        <w:rPr>
          <w:rFonts w:cstheme="minorHAnsi"/>
          <w:i/>
          <w:color w:val="FF0000"/>
          <w:szCs w:val="21"/>
        </w:rPr>
        <w:instrText>v</w:instrText>
      </w:r>
      <w:r w:rsidR="00424532" w:rsidRPr="00F2462C">
        <w:rPr>
          <w:rFonts w:cstheme="minorHAnsi"/>
          <w:color w:val="FF0000"/>
          <w:szCs w:val="21"/>
        </w:rPr>
        <w:instrText>\o\al(</w:instrText>
      </w:r>
      <w:r w:rsidR="00424532" w:rsidRPr="00F2462C">
        <w:rPr>
          <w:rFonts w:cstheme="minorHAnsi"/>
          <w:color w:val="FF0000"/>
          <w:szCs w:val="21"/>
          <w:vertAlign w:val="superscript"/>
        </w:rPr>
        <w:instrText>2</w:instrText>
      </w:r>
      <w:r w:rsidR="00424532" w:rsidRPr="00F2462C">
        <w:rPr>
          <w:rFonts w:cstheme="minorHAnsi"/>
          <w:color w:val="FF0000"/>
          <w:szCs w:val="21"/>
        </w:rPr>
        <w:instrText>,</w:instrText>
      </w:r>
      <w:r w:rsidR="00424532" w:rsidRPr="00F2462C">
        <w:rPr>
          <w:rFonts w:cstheme="minorHAnsi"/>
          <w:color w:val="FF0000"/>
          <w:szCs w:val="21"/>
          <w:vertAlign w:val="subscript"/>
        </w:rPr>
        <w:instrText>2</w:instrText>
      </w:r>
      <w:r w:rsidR="00424532" w:rsidRPr="00F2462C">
        <w:rPr>
          <w:rFonts w:cstheme="minorHAnsi"/>
          <w:color w:val="FF0000"/>
          <w:szCs w:val="21"/>
        </w:rPr>
        <w:instrText>)</w:instrText>
      </w:r>
      <w:r w:rsidR="00424532" w:rsidRPr="00F2462C">
        <w:rPr>
          <w:rFonts w:cstheme="minorHAnsi"/>
          <w:i/>
          <w:color w:val="FF0000"/>
          <w:szCs w:val="21"/>
        </w:rPr>
        <w:instrText>,</w:instrText>
      </w:r>
      <w:r w:rsidR="00424532" w:rsidRPr="00F97E85">
        <w:rPr>
          <w:rFonts w:cstheme="minorHAnsi"/>
          <w:i/>
          <w:color w:val="FF0000"/>
          <w:szCs w:val="21"/>
        </w:rPr>
        <w:instrText>L</w:instrText>
      </w:r>
      <w:r w:rsidR="00424532" w:rsidRPr="00F2462C">
        <w:rPr>
          <w:rFonts w:cstheme="minorHAnsi"/>
          <w:color w:val="FF0000"/>
          <w:szCs w:val="21"/>
        </w:rPr>
        <w:instrText>)</w:instrText>
      </w:r>
      <w:r w:rsidR="00F16E8F" w:rsidRPr="00F2462C">
        <w:rPr>
          <w:rFonts w:cstheme="minorHAnsi"/>
          <w:color w:val="FF0000"/>
          <w:szCs w:val="21"/>
        </w:rPr>
        <w:fldChar w:fldCharType="end"/>
      </w:r>
      <w:r w:rsidR="00424532" w:rsidRPr="00F2462C">
        <w:rPr>
          <w:rFonts w:hAnsi="Times New Roman" w:cstheme="minorHAnsi"/>
          <w:color w:val="FF0000"/>
          <w:szCs w:val="21"/>
        </w:rPr>
        <w:t>，即</w:t>
      </w:r>
      <w:r w:rsidR="00424532" w:rsidRPr="00F2462C">
        <w:rPr>
          <w:rFonts w:cstheme="minorHAnsi"/>
          <w:i/>
          <w:color w:val="FF0000"/>
          <w:szCs w:val="21"/>
        </w:rPr>
        <w:t>mg</w:t>
      </w:r>
      <w:r w:rsidR="00424532" w:rsidRPr="00F2462C">
        <w:rPr>
          <w:rFonts w:hAnsi="Times New Roman" w:cstheme="minorHAnsi"/>
          <w:color w:val="FF0000"/>
          <w:szCs w:val="21"/>
        </w:rPr>
        <w:t>－</w:t>
      </w:r>
      <w:r w:rsidR="00424532" w:rsidRPr="00F2462C">
        <w:rPr>
          <w:rFonts w:cstheme="minorHAnsi"/>
          <w:i/>
          <w:color w:val="FF0000"/>
          <w:szCs w:val="21"/>
        </w:rPr>
        <w:t>F</w:t>
      </w:r>
      <w:r w:rsidR="00424532" w:rsidRPr="00F2462C">
        <w:rPr>
          <w:rFonts w:cstheme="minorHAnsi"/>
          <w:color w:val="FF0000"/>
          <w:szCs w:val="21"/>
          <w:vertAlign w:val="subscript"/>
        </w:rPr>
        <w:t>N2</w:t>
      </w:r>
      <w:r w:rsidR="00424532" w:rsidRPr="00F2462C">
        <w:rPr>
          <w:rFonts w:hAnsi="Times New Roman" w:cstheme="minorHAnsi"/>
          <w:color w:val="FF0000"/>
          <w:szCs w:val="21"/>
        </w:rPr>
        <w:t>＝</w:t>
      </w:r>
      <w:r w:rsidR="00424532" w:rsidRPr="00F2462C">
        <w:rPr>
          <w:rFonts w:cstheme="minorHAnsi"/>
          <w:i/>
          <w:color w:val="FF0000"/>
          <w:szCs w:val="21"/>
        </w:rPr>
        <w:t>m</w:t>
      </w:r>
      <w:r w:rsidR="00F16E8F" w:rsidRPr="00F2462C">
        <w:rPr>
          <w:rFonts w:cstheme="minorHAnsi"/>
          <w:color w:val="FF0000"/>
          <w:szCs w:val="21"/>
        </w:rPr>
        <w:fldChar w:fldCharType="begin"/>
      </w:r>
      <w:r w:rsidR="00424532" w:rsidRPr="00F2462C">
        <w:rPr>
          <w:rFonts w:cstheme="minorHAnsi"/>
          <w:color w:val="FF0000"/>
          <w:szCs w:val="21"/>
        </w:rPr>
        <w:instrText>eq \f(</w:instrText>
      </w:r>
      <w:r w:rsidR="00424532" w:rsidRPr="00F97E85">
        <w:rPr>
          <w:rFonts w:cstheme="minorHAnsi"/>
          <w:i/>
          <w:color w:val="FF0000"/>
          <w:szCs w:val="21"/>
        </w:rPr>
        <w:instrText>v</w:instrText>
      </w:r>
      <w:r w:rsidR="00424532" w:rsidRPr="00F2462C">
        <w:rPr>
          <w:rFonts w:cstheme="minorHAnsi"/>
          <w:color w:val="FF0000"/>
          <w:szCs w:val="21"/>
        </w:rPr>
        <w:instrText>\o\al(</w:instrText>
      </w:r>
      <w:r w:rsidR="00424532" w:rsidRPr="00F2462C">
        <w:rPr>
          <w:rFonts w:cstheme="minorHAnsi"/>
          <w:color w:val="FF0000"/>
          <w:szCs w:val="21"/>
          <w:vertAlign w:val="superscript"/>
        </w:rPr>
        <w:instrText>2</w:instrText>
      </w:r>
      <w:r w:rsidR="00424532" w:rsidRPr="00F2462C">
        <w:rPr>
          <w:rFonts w:cstheme="minorHAnsi"/>
          <w:color w:val="FF0000"/>
          <w:szCs w:val="21"/>
        </w:rPr>
        <w:instrText>,</w:instrText>
      </w:r>
      <w:r w:rsidR="00424532" w:rsidRPr="00F2462C">
        <w:rPr>
          <w:rFonts w:cstheme="minorHAnsi"/>
          <w:color w:val="FF0000"/>
          <w:szCs w:val="21"/>
          <w:vertAlign w:val="subscript"/>
        </w:rPr>
        <w:instrText>2</w:instrText>
      </w:r>
      <w:r w:rsidR="00424532" w:rsidRPr="00F2462C">
        <w:rPr>
          <w:rFonts w:cstheme="minorHAnsi"/>
          <w:color w:val="FF0000"/>
          <w:szCs w:val="21"/>
        </w:rPr>
        <w:instrText>)</w:instrText>
      </w:r>
      <w:r w:rsidR="00424532" w:rsidRPr="00F2462C">
        <w:rPr>
          <w:rFonts w:cstheme="minorHAnsi"/>
          <w:i/>
          <w:color w:val="FF0000"/>
          <w:szCs w:val="21"/>
        </w:rPr>
        <w:instrText>,</w:instrText>
      </w:r>
      <w:r w:rsidR="00424532" w:rsidRPr="00F97E85">
        <w:rPr>
          <w:rFonts w:cstheme="minorHAnsi"/>
          <w:i/>
          <w:color w:val="FF0000"/>
          <w:szCs w:val="21"/>
        </w:rPr>
        <w:instrText>L</w:instrText>
      </w:r>
      <w:r w:rsidR="00424532" w:rsidRPr="00F2462C">
        <w:rPr>
          <w:rFonts w:cstheme="minorHAnsi"/>
          <w:color w:val="FF0000"/>
          <w:szCs w:val="21"/>
        </w:rPr>
        <w:instrText>)</w:instrText>
      </w:r>
      <w:r w:rsidR="00F16E8F" w:rsidRPr="00F2462C">
        <w:rPr>
          <w:rFonts w:cstheme="minorHAnsi"/>
          <w:color w:val="FF0000"/>
          <w:szCs w:val="21"/>
        </w:rPr>
        <w:fldChar w:fldCharType="end"/>
      </w:r>
    </w:p>
    <w:p w:rsidR="00424532" w:rsidRPr="00F2462C" w:rsidRDefault="00424532" w:rsidP="003A5E6D">
      <w:pPr>
        <w:spacing w:line="276" w:lineRule="auto"/>
        <w:rPr>
          <w:rFonts w:cstheme="minorHAnsi"/>
          <w:color w:val="FF0000"/>
          <w:szCs w:val="21"/>
        </w:rPr>
      </w:pPr>
      <w:r w:rsidRPr="00F2462C">
        <w:rPr>
          <w:rFonts w:cstheme="minorHAnsi"/>
          <w:i/>
          <w:color w:val="FF0000"/>
          <w:szCs w:val="21"/>
        </w:rPr>
        <w:t>F</w:t>
      </w:r>
      <w:r w:rsidRPr="00F2462C">
        <w:rPr>
          <w:rFonts w:cstheme="minorHAnsi"/>
          <w:color w:val="FF0000"/>
          <w:szCs w:val="21"/>
          <w:vertAlign w:val="subscript"/>
        </w:rPr>
        <w:t>N2</w:t>
      </w:r>
      <w:r w:rsidRPr="00F2462C">
        <w:rPr>
          <w:rFonts w:hAnsi="Times New Roman" w:cstheme="minorHAnsi"/>
          <w:color w:val="FF0000"/>
          <w:szCs w:val="21"/>
        </w:rPr>
        <w:t>＝</w:t>
      </w:r>
      <w:r w:rsidRPr="00F2462C">
        <w:rPr>
          <w:rFonts w:cstheme="minorHAnsi"/>
          <w:i/>
          <w:color w:val="FF0000"/>
          <w:szCs w:val="21"/>
        </w:rPr>
        <w:t>mg</w:t>
      </w:r>
      <w:r w:rsidRPr="00F2462C">
        <w:rPr>
          <w:rFonts w:hAnsi="Times New Roman" w:cstheme="minorHAnsi"/>
          <w:color w:val="FF0000"/>
          <w:szCs w:val="21"/>
        </w:rPr>
        <w:t>－</w:t>
      </w:r>
      <w:r w:rsidRPr="00F2462C">
        <w:rPr>
          <w:rFonts w:cstheme="minorHAnsi"/>
          <w:i/>
          <w:color w:val="FF0000"/>
          <w:szCs w:val="21"/>
        </w:rPr>
        <w:t>m</w:t>
      </w:r>
      <w:r w:rsidR="00F16E8F" w:rsidRPr="00F2462C">
        <w:rPr>
          <w:rFonts w:cstheme="minorHAnsi"/>
          <w:color w:val="FF0000"/>
          <w:szCs w:val="21"/>
        </w:rPr>
        <w:fldChar w:fldCharType="begin"/>
      </w:r>
      <w:r w:rsidRPr="00F2462C">
        <w:rPr>
          <w:rFonts w:cstheme="minorHAnsi"/>
          <w:color w:val="FF0000"/>
          <w:szCs w:val="21"/>
        </w:rPr>
        <w:instrText>eq \f(</w:instrText>
      </w:r>
      <w:r w:rsidRPr="00F97E85">
        <w:rPr>
          <w:rFonts w:cstheme="minorHAnsi"/>
          <w:i/>
          <w:color w:val="FF0000"/>
          <w:szCs w:val="21"/>
        </w:rPr>
        <w:instrText>v</w:instrText>
      </w:r>
      <w:r w:rsidRPr="00F2462C">
        <w:rPr>
          <w:rFonts w:cstheme="minorHAnsi"/>
          <w:color w:val="FF0000"/>
          <w:szCs w:val="21"/>
        </w:rPr>
        <w:instrText>\o\al(</w:instrText>
      </w:r>
      <w:r w:rsidRPr="00F2462C">
        <w:rPr>
          <w:rFonts w:cstheme="minorHAnsi"/>
          <w:color w:val="FF0000"/>
          <w:szCs w:val="21"/>
          <w:vertAlign w:val="superscript"/>
        </w:rPr>
        <w:instrText>2</w:instrText>
      </w:r>
      <w:r w:rsidRPr="00F2462C">
        <w:rPr>
          <w:rFonts w:cstheme="minorHAnsi"/>
          <w:color w:val="FF0000"/>
          <w:szCs w:val="21"/>
        </w:rPr>
        <w:instrText>,</w:instrText>
      </w:r>
      <w:r w:rsidRPr="00F2462C">
        <w:rPr>
          <w:rFonts w:cstheme="minorHAnsi"/>
          <w:color w:val="FF0000"/>
          <w:szCs w:val="21"/>
          <w:vertAlign w:val="subscript"/>
        </w:rPr>
        <w:instrText>2</w:instrText>
      </w:r>
      <w:r w:rsidRPr="00F2462C">
        <w:rPr>
          <w:rFonts w:cstheme="minorHAnsi"/>
          <w:color w:val="FF0000"/>
          <w:szCs w:val="21"/>
        </w:rPr>
        <w:instrText>)</w:instrText>
      </w:r>
      <w:r w:rsidRPr="00F2462C">
        <w:rPr>
          <w:rFonts w:cstheme="minorHAnsi"/>
          <w:i/>
          <w:color w:val="FF0000"/>
          <w:szCs w:val="21"/>
        </w:rPr>
        <w:instrText>,</w:instrText>
      </w:r>
      <w:r w:rsidRPr="00F97E85">
        <w:rPr>
          <w:rFonts w:cstheme="minorHAnsi"/>
          <w:i/>
          <w:color w:val="FF0000"/>
          <w:szCs w:val="21"/>
        </w:rPr>
        <w:instrText>L</w:instrText>
      </w:r>
      <w:r w:rsidRPr="00F2462C">
        <w:rPr>
          <w:rFonts w:cstheme="minorHAnsi"/>
          <w:color w:val="FF0000"/>
          <w:szCs w:val="21"/>
        </w:rPr>
        <w:instrText>)</w:instrText>
      </w:r>
      <w:r w:rsidR="00F16E8F" w:rsidRPr="00F2462C">
        <w:rPr>
          <w:rFonts w:cstheme="minorHAnsi"/>
          <w:color w:val="FF0000"/>
          <w:szCs w:val="21"/>
        </w:rPr>
        <w:fldChar w:fldCharType="end"/>
      </w:r>
      <w:r w:rsidRPr="00F2462C">
        <w:rPr>
          <w:rFonts w:hAnsi="Times New Roman" w:cstheme="minorHAnsi"/>
          <w:color w:val="FF0000"/>
          <w:szCs w:val="21"/>
        </w:rPr>
        <w:t>＝</w:t>
      </w:r>
      <w:r w:rsidRPr="00F2462C">
        <w:rPr>
          <w:rFonts w:cstheme="minorHAnsi"/>
          <w:color w:val="FF0000"/>
          <w:szCs w:val="21"/>
        </w:rPr>
        <w:t>2×10</w:t>
      </w:r>
      <w:r w:rsidRPr="00F2462C">
        <w:rPr>
          <w:rFonts w:hAnsi="Times New Roman" w:cstheme="minorHAnsi"/>
          <w:color w:val="FF0000"/>
          <w:szCs w:val="21"/>
        </w:rPr>
        <w:t>－</w:t>
      </w:r>
      <w:r w:rsidRPr="00F2462C">
        <w:rPr>
          <w:rFonts w:cstheme="minorHAnsi"/>
          <w:color w:val="FF0000"/>
          <w:szCs w:val="21"/>
        </w:rPr>
        <w:t>2×</w:t>
      </w:r>
      <w:r w:rsidR="00F16E8F" w:rsidRPr="00F2462C">
        <w:rPr>
          <w:rFonts w:cstheme="minorHAnsi"/>
          <w:color w:val="FF0000"/>
          <w:szCs w:val="21"/>
        </w:rPr>
        <w:fldChar w:fldCharType="begin"/>
      </w:r>
      <w:r w:rsidRPr="00F2462C">
        <w:rPr>
          <w:rFonts w:cstheme="minorHAnsi"/>
          <w:color w:val="FF0000"/>
          <w:szCs w:val="21"/>
        </w:rPr>
        <w:instrText>eq \f(4</w:instrText>
      </w:r>
      <w:r w:rsidRPr="00F2462C">
        <w:rPr>
          <w:rFonts w:cstheme="minorHAnsi"/>
          <w:color w:val="FF0000"/>
          <w:szCs w:val="21"/>
          <w:vertAlign w:val="superscript"/>
        </w:rPr>
        <w:instrText>2</w:instrText>
      </w:r>
      <w:r w:rsidRPr="00F2462C">
        <w:rPr>
          <w:rFonts w:cstheme="minorHAnsi"/>
          <w:i/>
          <w:color w:val="FF0000"/>
          <w:szCs w:val="21"/>
        </w:rPr>
        <w:instrText>,</w:instrText>
      </w:r>
      <w:r w:rsidRPr="00F2462C">
        <w:rPr>
          <w:rFonts w:cstheme="minorHAnsi"/>
          <w:color w:val="FF0000"/>
          <w:szCs w:val="21"/>
        </w:rPr>
        <w:instrText>0.5)</w:instrText>
      </w:r>
      <w:r w:rsidR="00F16E8F" w:rsidRPr="00F2462C">
        <w:rPr>
          <w:rFonts w:cstheme="minorHAnsi"/>
          <w:color w:val="FF0000"/>
          <w:szCs w:val="21"/>
        </w:rPr>
        <w:fldChar w:fldCharType="end"/>
      </w:r>
      <w:r w:rsidRPr="00F2462C">
        <w:rPr>
          <w:rFonts w:hAnsi="Times New Roman" w:cstheme="minorHAnsi"/>
          <w:color w:val="FF0000"/>
          <w:szCs w:val="21"/>
        </w:rPr>
        <w:t>＝－</w:t>
      </w:r>
      <w:r w:rsidRPr="00F2462C">
        <w:rPr>
          <w:rFonts w:cstheme="minorHAnsi"/>
          <w:color w:val="FF0000"/>
          <w:szCs w:val="21"/>
        </w:rPr>
        <w:t>44 N</w:t>
      </w:r>
    </w:p>
    <w:p w:rsidR="00424532" w:rsidRPr="00F2462C" w:rsidRDefault="00424532" w:rsidP="003A5E6D">
      <w:pPr>
        <w:spacing w:line="276" w:lineRule="auto"/>
        <w:rPr>
          <w:rFonts w:cstheme="minorHAnsi"/>
          <w:color w:val="FF0000"/>
          <w:szCs w:val="21"/>
        </w:rPr>
      </w:pPr>
      <w:r w:rsidRPr="00F2462C">
        <w:rPr>
          <w:rFonts w:hAnsi="Times New Roman" w:cstheme="minorHAnsi"/>
          <w:color w:val="FF0000"/>
          <w:szCs w:val="21"/>
        </w:rPr>
        <w:t>负号说明</w:t>
      </w:r>
      <w:r w:rsidRPr="00F2462C">
        <w:rPr>
          <w:rFonts w:cstheme="minorHAnsi"/>
          <w:i/>
          <w:color w:val="FF0000"/>
          <w:szCs w:val="21"/>
        </w:rPr>
        <w:t>F</w:t>
      </w:r>
      <w:r w:rsidRPr="00F2462C">
        <w:rPr>
          <w:rFonts w:cstheme="minorHAnsi"/>
          <w:color w:val="FF0000"/>
          <w:szCs w:val="21"/>
          <w:vertAlign w:val="subscript"/>
        </w:rPr>
        <w:t>N2</w:t>
      </w:r>
      <w:r w:rsidRPr="00F2462C">
        <w:rPr>
          <w:rFonts w:hAnsi="Times New Roman" w:cstheme="minorHAnsi"/>
          <w:color w:val="FF0000"/>
          <w:szCs w:val="21"/>
        </w:rPr>
        <w:t>的方向与规定方向相反，故球受到杆的作用力</w:t>
      </w:r>
      <w:r w:rsidRPr="00F2462C">
        <w:rPr>
          <w:rFonts w:cstheme="minorHAnsi"/>
          <w:i/>
          <w:color w:val="FF0000"/>
          <w:szCs w:val="21"/>
        </w:rPr>
        <w:t>F</w:t>
      </w:r>
      <w:r w:rsidRPr="00F2462C">
        <w:rPr>
          <w:rFonts w:cstheme="minorHAnsi"/>
          <w:color w:val="FF0000"/>
          <w:szCs w:val="21"/>
          <w:vertAlign w:val="subscript"/>
        </w:rPr>
        <w:t>N2</w:t>
      </w:r>
      <w:r w:rsidRPr="00F2462C">
        <w:rPr>
          <w:rFonts w:hAnsi="Times New Roman" w:cstheme="minorHAnsi"/>
          <w:color w:val="FF0000"/>
          <w:szCs w:val="21"/>
        </w:rPr>
        <w:t>＝</w:t>
      </w:r>
      <w:r w:rsidRPr="00F2462C">
        <w:rPr>
          <w:rFonts w:cstheme="minorHAnsi"/>
          <w:color w:val="FF0000"/>
          <w:szCs w:val="21"/>
        </w:rPr>
        <w:t>44 N</w:t>
      </w:r>
      <w:r w:rsidRPr="00F2462C">
        <w:rPr>
          <w:rFonts w:hAnsi="Times New Roman" w:cstheme="minorHAnsi"/>
          <w:color w:val="FF0000"/>
          <w:szCs w:val="21"/>
        </w:rPr>
        <w:t>，方向竖直向下．</w:t>
      </w:r>
    </w:p>
    <w:p w:rsidR="00424532" w:rsidRPr="00F2462C" w:rsidRDefault="00424532" w:rsidP="003A5E6D">
      <w:pPr>
        <w:spacing w:line="276" w:lineRule="auto"/>
        <w:rPr>
          <w:rFonts w:cstheme="minorHAnsi"/>
          <w:color w:val="FF0000"/>
          <w:szCs w:val="21"/>
        </w:rPr>
      </w:pPr>
      <w:r w:rsidRPr="00F2462C">
        <w:rPr>
          <w:rFonts w:hAnsi="Times New Roman" w:cstheme="minorHAnsi"/>
          <w:color w:val="FF0000"/>
          <w:szCs w:val="21"/>
        </w:rPr>
        <w:t>根据牛顿第三定律知：杆受到球的拉力，</w:t>
      </w:r>
      <w:r w:rsidRPr="00F2462C">
        <w:rPr>
          <w:rFonts w:cstheme="minorHAnsi"/>
          <w:i/>
          <w:color w:val="FF0000"/>
          <w:szCs w:val="21"/>
        </w:rPr>
        <w:t>F</w:t>
      </w:r>
      <w:r w:rsidRPr="00F2462C">
        <w:rPr>
          <w:rFonts w:cstheme="minorHAnsi"/>
          <w:color w:val="FF0000"/>
          <w:szCs w:val="21"/>
          <w:vertAlign w:val="subscript"/>
        </w:rPr>
        <w:t>N2</w:t>
      </w:r>
      <w:r w:rsidRPr="00F2462C">
        <w:rPr>
          <w:rFonts w:cstheme="minorHAnsi"/>
          <w:color w:val="FF0000"/>
          <w:szCs w:val="21"/>
        </w:rPr>
        <w:t>′</w:t>
      </w:r>
      <w:r w:rsidRPr="00F2462C">
        <w:rPr>
          <w:rFonts w:hAnsi="Times New Roman" w:cstheme="minorHAnsi"/>
          <w:color w:val="FF0000"/>
          <w:szCs w:val="21"/>
        </w:rPr>
        <w:t>＝</w:t>
      </w:r>
      <w:r w:rsidRPr="00F2462C">
        <w:rPr>
          <w:rFonts w:cstheme="minorHAnsi"/>
          <w:color w:val="FF0000"/>
          <w:szCs w:val="21"/>
        </w:rPr>
        <w:t>44 N</w:t>
      </w:r>
      <w:r w:rsidRPr="00F2462C">
        <w:rPr>
          <w:rFonts w:hAnsi="Times New Roman" w:cstheme="minorHAnsi"/>
          <w:color w:val="FF0000"/>
          <w:szCs w:val="21"/>
        </w:rPr>
        <w:t>，方向竖直向上．</w:t>
      </w:r>
    </w:p>
    <w:p w:rsidR="00424532" w:rsidRPr="00B707F2" w:rsidRDefault="00424532" w:rsidP="003A5E6D">
      <w:pPr>
        <w:spacing w:line="276" w:lineRule="auto"/>
        <w:rPr>
          <w:rFonts w:cstheme="minorHAnsi"/>
          <w:szCs w:val="21"/>
        </w:rPr>
      </w:pPr>
    </w:p>
    <w:p w:rsidR="0014059B" w:rsidRPr="00B707F2" w:rsidRDefault="00F16E8F" w:rsidP="003A5E6D">
      <w:pPr>
        <w:spacing w:line="276" w:lineRule="auto"/>
        <w:rPr>
          <w:rFonts w:cstheme="minorHAnsi"/>
          <w:szCs w:val="21"/>
        </w:rPr>
      </w:pPr>
      <w:r>
        <w:rPr>
          <w:rFonts w:cstheme="minorHAnsi"/>
          <w:szCs w:val="21"/>
        </w:rPr>
      </w:r>
      <w:r>
        <w:rPr>
          <w:rFonts w:cstheme="minorHAnsi"/>
          <w:szCs w:val="21"/>
        </w:rPr>
        <w:pict>
          <v:group id="_x0000_s1098" style="width:308.25pt;height:51.75pt;mso-position-horizontal-relative:char;mso-position-vertical-relative:line" coordorigin="3210,9483" coordsize="6165,1035">
            <v:shape id="图片 18" o:spid="_x0000_s109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5" o:title="" grayscale="t" bilevel="t"/>
              <v:path arrowok="t"/>
            </v:shape>
            <v:shape id="文本框 19" o:spid="_x0000_s110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260EEE" w:rsidRPr="00AB64F6" w:rsidRDefault="00260EEE" w:rsidP="0014059B">
                    <w:pPr>
                      <w:rPr>
                        <w:rFonts w:ascii="黑体" w:eastAsia="黑体"/>
                        <w:sz w:val="24"/>
                      </w:rPr>
                    </w:pPr>
                    <w:r>
                      <w:rPr>
                        <w:rFonts w:ascii="黑体" w:eastAsia="黑体" w:hint="eastAsia"/>
                        <w:sz w:val="24"/>
                      </w:rPr>
                      <w:t>知识点二：机械波的多解性</w:t>
                    </w:r>
                  </w:p>
                </w:txbxContent>
              </v:textbox>
            </v:shape>
            <w10:wrap type="none"/>
            <w10:anchorlock/>
          </v:group>
        </w:pict>
      </w:r>
    </w:p>
    <w:p w:rsidR="00004157" w:rsidRPr="00B707F2" w:rsidRDefault="00A67959" w:rsidP="003A5E6D">
      <w:pPr>
        <w:spacing w:line="276" w:lineRule="auto"/>
        <w:rPr>
          <w:rFonts w:cstheme="minorHAnsi"/>
          <w:szCs w:val="21"/>
        </w:rPr>
      </w:pPr>
      <w:r>
        <w:rPr>
          <w:rFonts w:cstheme="minorHAnsi" w:hint="eastAsia"/>
          <w:szCs w:val="21"/>
        </w:rPr>
        <w:t>一、</w:t>
      </w:r>
      <w:r w:rsidR="00004157" w:rsidRPr="00B707F2">
        <w:rPr>
          <w:rFonts w:hAnsi="Times New Roman" w:cstheme="minorHAnsi"/>
          <w:szCs w:val="21"/>
        </w:rPr>
        <w:t>造成波动问题多解的主要因素</w:t>
      </w:r>
      <w:r w:rsidR="00950104">
        <w:rPr>
          <w:rFonts w:hAnsi="Times New Roman" w:cstheme="minorHAnsi" w:hint="eastAsia"/>
          <w:szCs w:val="21"/>
        </w:rPr>
        <w:t>——周期性</w:t>
      </w:r>
    </w:p>
    <w:p w:rsidR="00950104" w:rsidRDefault="00950104" w:rsidP="003A5E6D">
      <w:pPr>
        <w:spacing w:line="276" w:lineRule="auto"/>
        <w:rPr>
          <w:rFonts w:hAnsi="Times New Roman" w:cstheme="minorHAnsi"/>
          <w:szCs w:val="21"/>
        </w:rPr>
      </w:pPr>
      <w:r>
        <w:rPr>
          <w:rFonts w:hAnsi="Times New Roman" w:cstheme="minorHAnsi" w:hint="eastAsia"/>
          <w:szCs w:val="21"/>
        </w:rPr>
        <w:t>1</w:t>
      </w:r>
      <w:r>
        <w:rPr>
          <w:rFonts w:hAnsi="Times New Roman" w:cstheme="minorHAnsi" w:hint="eastAsia"/>
          <w:szCs w:val="21"/>
        </w:rPr>
        <w:t>、</w:t>
      </w:r>
      <w:r>
        <w:rPr>
          <w:rFonts w:hAnsi="Times New Roman" w:cstheme="minorHAnsi"/>
          <w:szCs w:val="21"/>
        </w:rPr>
        <w:t>时间周期性</w:t>
      </w:r>
    </w:p>
    <w:p w:rsidR="00004157" w:rsidRPr="00B707F2" w:rsidRDefault="00004157" w:rsidP="003A5E6D">
      <w:pPr>
        <w:spacing w:line="276" w:lineRule="auto"/>
        <w:rPr>
          <w:rFonts w:cstheme="minorHAnsi"/>
          <w:szCs w:val="21"/>
        </w:rPr>
      </w:pPr>
      <w:r w:rsidRPr="00B707F2">
        <w:rPr>
          <w:rFonts w:hAnsi="Times New Roman" w:cstheme="minorHAnsi"/>
          <w:szCs w:val="21"/>
        </w:rPr>
        <w:t>相隔周期整数倍时间的两个时刻的波形图完全相同，时间间隔</w:t>
      </w:r>
      <w:r w:rsidRPr="00B707F2">
        <w:rPr>
          <w:rFonts w:cstheme="minorHAnsi"/>
          <w:szCs w:val="21"/>
        </w:rPr>
        <w:t>Δ</w:t>
      </w:r>
      <w:r w:rsidRPr="00B707F2">
        <w:rPr>
          <w:rFonts w:cstheme="minorHAnsi"/>
          <w:i/>
          <w:szCs w:val="21"/>
        </w:rPr>
        <w:t>t</w:t>
      </w:r>
      <w:r w:rsidRPr="00B707F2">
        <w:rPr>
          <w:rFonts w:cstheme="minorHAnsi"/>
          <w:szCs w:val="21"/>
        </w:rPr>
        <w:t>与周期</w:t>
      </w:r>
      <w:r w:rsidRPr="00B707F2">
        <w:rPr>
          <w:rFonts w:cstheme="minorHAnsi"/>
          <w:i/>
          <w:szCs w:val="21"/>
        </w:rPr>
        <w:t>T</w:t>
      </w:r>
      <w:r w:rsidRPr="00B707F2">
        <w:rPr>
          <w:rFonts w:cstheme="minorHAnsi"/>
          <w:szCs w:val="21"/>
        </w:rPr>
        <w:t>的关系不明确造成多解．</w:t>
      </w:r>
    </w:p>
    <w:p w:rsidR="00950104" w:rsidRDefault="00950104" w:rsidP="003A5E6D">
      <w:pPr>
        <w:spacing w:line="276" w:lineRule="auto"/>
        <w:rPr>
          <w:rFonts w:cstheme="minorHAnsi"/>
          <w:szCs w:val="21"/>
        </w:rPr>
      </w:pPr>
      <w:r>
        <w:rPr>
          <w:rFonts w:cstheme="minorHAnsi" w:hint="eastAsia"/>
          <w:szCs w:val="21"/>
        </w:rPr>
        <w:t>2</w:t>
      </w:r>
      <w:r>
        <w:rPr>
          <w:rFonts w:cstheme="minorHAnsi" w:hint="eastAsia"/>
          <w:szCs w:val="21"/>
        </w:rPr>
        <w:t>、</w:t>
      </w:r>
      <w:r>
        <w:rPr>
          <w:rFonts w:cstheme="minorHAnsi"/>
          <w:szCs w:val="21"/>
        </w:rPr>
        <w:t>空间周期性</w:t>
      </w:r>
    </w:p>
    <w:p w:rsidR="00004157" w:rsidRPr="00B707F2" w:rsidRDefault="00004157" w:rsidP="003A5E6D">
      <w:pPr>
        <w:spacing w:line="276" w:lineRule="auto"/>
        <w:rPr>
          <w:rFonts w:cstheme="minorHAnsi"/>
          <w:szCs w:val="21"/>
        </w:rPr>
      </w:pPr>
      <w:r w:rsidRPr="00B707F2">
        <w:rPr>
          <w:rFonts w:cstheme="minorHAnsi"/>
          <w:szCs w:val="21"/>
        </w:rPr>
        <w:t>相隔波长整数倍距离的两质点的振动情况完全相同，质点间距离</w:t>
      </w:r>
      <w:r w:rsidRPr="00B707F2">
        <w:rPr>
          <w:rFonts w:cstheme="minorHAnsi"/>
          <w:szCs w:val="21"/>
        </w:rPr>
        <w:t>Δ</w:t>
      </w:r>
      <w:r w:rsidRPr="00B707F2">
        <w:rPr>
          <w:rFonts w:cstheme="minorHAnsi"/>
          <w:i/>
          <w:szCs w:val="21"/>
        </w:rPr>
        <w:t>x</w:t>
      </w:r>
      <w:r w:rsidRPr="00B707F2">
        <w:rPr>
          <w:rFonts w:cstheme="minorHAnsi"/>
          <w:szCs w:val="21"/>
        </w:rPr>
        <w:t>与波长</w:t>
      </w:r>
      <w:r w:rsidRPr="00B707F2">
        <w:rPr>
          <w:rFonts w:cstheme="minorHAnsi"/>
          <w:i/>
          <w:szCs w:val="21"/>
        </w:rPr>
        <w:t>λ</w:t>
      </w:r>
      <w:r w:rsidRPr="00B707F2">
        <w:rPr>
          <w:rFonts w:cstheme="minorHAnsi"/>
          <w:szCs w:val="21"/>
        </w:rPr>
        <w:t>的关系不明确造成多解．</w:t>
      </w:r>
    </w:p>
    <w:p w:rsidR="00835628" w:rsidRDefault="00835628" w:rsidP="003A5E6D">
      <w:pPr>
        <w:spacing w:line="276" w:lineRule="auto"/>
        <w:rPr>
          <w:rFonts w:cstheme="minorHAnsi"/>
          <w:szCs w:val="21"/>
        </w:rPr>
      </w:pPr>
    </w:p>
    <w:p w:rsidR="00950104" w:rsidRPr="00950104" w:rsidRDefault="00950104" w:rsidP="003A5E6D">
      <w:pPr>
        <w:spacing w:line="276" w:lineRule="auto"/>
        <w:rPr>
          <w:rFonts w:cstheme="minorHAnsi"/>
          <w:szCs w:val="21"/>
        </w:rPr>
      </w:pPr>
      <w:r w:rsidRPr="00950104">
        <w:rPr>
          <w:rFonts w:cstheme="minorHAnsi" w:hint="eastAsia"/>
          <w:szCs w:val="21"/>
        </w:rPr>
        <w:t>二、</w:t>
      </w:r>
      <w:r w:rsidRPr="00950104">
        <w:rPr>
          <w:rFonts w:cstheme="minorHAnsi"/>
          <w:szCs w:val="21"/>
        </w:rPr>
        <w:t>波动问题的几种可能性</w:t>
      </w:r>
    </w:p>
    <w:p w:rsidR="00950104" w:rsidRPr="00950104" w:rsidRDefault="00950104" w:rsidP="003A5E6D">
      <w:pPr>
        <w:spacing w:line="276" w:lineRule="auto"/>
        <w:rPr>
          <w:rFonts w:cstheme="minorHAnsi"/>
          <w:szCs w:val="21"/>
        </w:rPr>
      </w:pPr>
      <w:r>
        <w:rPr>
          <w:rFonts w:cstheme="minorHAnsi" w:hint="eastAsia"/>
          <w:szCs w:val="21"/>
        </w:rPr>
        <w:t>1</w:t>
      </w:r>
      <w:r>
        <w:rPr>
          <w:rFonts w:cstheme="minorHAnsi" w:hint="eastAsia"/>
          <w:szCs w:val="21"/>
        </w:rPr>
        <w:t>、</w:t>
      </w:r>
      <w:r w:rsidRPr="00950104">
        <w:rPr>
          <w:rFonts w:cstheme="minorHAnsi"/>
          <w:szCs w:val="21"/>
        </w:rPr>
        <w:t>质点达到最大位移处，则有正向和负向最大位移两种可能．</w:t>
      </w:r>
    </w:p>
    <w:p w:rsidR="00950104" w:rsidRPr="00950104" w:rsidRDefault="00950104" w:rsidP="003A5E6D">
      <w:pPr>
        <w:spacing w:line="276" w:lineRule="auto"/>
        <w:rPr>
          <w:rFonts w:cstheme="minorHAnsi"/>
          <w:szCs w:val="21"/>
        </w:rPr>
      </w:pPr>
      <w:r>
        <w:rPr>
          <w:rFonts w:cstheme="minorHAnsi" w:hint="eastAsia"/>
          <w:szCs w:val="21"/>
        </w:rPr>
        <w:t>2</w:t>
      </w:r>
      <w:r>
        <w:rPr>
          <w:rFonts w:cstheme="minorHAnsi" w:hint="eastAsia"/>
          <w:szCs w:val="21"/>
        </w:rPr>
        <w:t>、</w:t>
      </w:r>
      <w:r w:rsidRPr="00950104">
        <w:rPr>
          <w:rFonts w:cstheme="minorHAnsi"/>
          <w:szCs w:val="21"/>
        </w:rPr>
        <w:t>质点由平衡位置开始振动，则有起振方向向上、向下</w:t>
      </w:r>
      <w:r>
        <w:rPr>
          <w:rFonts w:cstheme="minorHAnsi"/>
          <w:szCs w:val="21"/>
        </w:rPr>
        <w:t>（</w:t>
      </w:r>
      <w:r w:rsidRPr="00950104">
        <w:rPr>
          <w:rFonts w:cstheme="minorHAnsi"/>
          <w:szCs w:val="21"/>
        </w:rPr>
        <w:t>或向左、向右</w:t>
      </w:r>
      <w:r>
        <w:rPr>
          <w:rFonts w:cstheme="minorHAnsi"/>
          <w:szCs w:val="21"/>
        </w:rPr>
        <w:t>）</w:t>
      </w:r>
      <w:r w:rsidRPr="00950104">
        <w:rPr>
          <w:rFonts w:cstheme="minorHAnsi"/>
          <w:szCs w:val="21"/>
        </w:rPr>
        <w:t>两种可能．</w:t>
      </w:r>
    </w:p>
    <w:p w:rsidR="00950104" w:rsidRPr="00950104" w:rsidRDefault="00950104" w:rsidP="003A5E6D">
      <w:pPr>
        <w:spacing w:line="276" w:lineRule="auto"/>
        <w:rPr>
          <w:rFonts w:cstheme="minorHAnsi"/>
          <w:szCs w:val="21"/>
        </w:rPr>
      </w:pPr>
      <w:r>
        <w:rPr>
          <w:rFonts w:cstheme="minorHAnsi" w:hint="eastAsia"/>
          <w:szCs w:val="21"/>
        </w:rPr>
        <w:t>3</w:t>
      </w:r>
      <w:r>
        <w:rPr>
          <w:rFonts w:cstheme="minorHAnsi" w:hint="eastAsia"/>
          <w:szCs w:val="21"/>
        </w:rPr>
        <w:t>、</w:t>
      </w:r>
      <w:r w:rsidRPr="00950104">
        <w:rPr>
          <w:rFonts w:cstheme="minorHAnsi"/>
          <w:szCs w:val="21"/>
        </w:rPr>
        <w:t>只告诉波速不指明波的传播方向时，应考虑波沿两个方向传播的可能．</w:t>
      </w:r>
    </w:p>
    <w:p w:rsidR="00950104" w:rsidRPr="00950104" w:rsidRDefault="00950104" w:rsidP="003A5E6D">
      <w:pPr>
        <w:spacing w:line="276" w:lineRule="auto"/>
        <w:rPr>
          <w:rFonts w:cstheme="minorHAnsi"/>
          <w:szCs w:val="21"/>
        </w:rPr>
      </w:pPr>
      <w:r>
        <w:rPr>
          <w:rFonts w:cstheme="minorHAnsi" w:hint="eastAsia"/>
          <w:szCs w:val="21"/>
        </w:rPr>
        <w:t>4</w:t>
      </w:r>
      <w:r>
        <w:rPr>
          <w:rFonts w:cstheme="minorHAnsi" w:hint="eastAsia"/>
          <w:szCs w:val="21"/>
        </w:rPr>
        <w:t>、</w:t>
      </w:r>
      <w:r w:rsidRPr="00950104">
        <w:rPr>
          <w:rFonts w:cstheme="minorHAnsi"/>
          <w:szCs w:val="21"/>
        </w:rPr>
        <w:t>只给出两时刻的波形，则有多次重复出现的可能．</w:t>
      </w:r>
    </w:p>
    <w:p w:rsidR="00950104" w:rsidRPr="00950104" w:rsidRDefault="00950104" w:rsidP="003A5E6D">
      <w:pPr>
        <w:spacing w:line="276" w:lineRule="auto"/>
        <w:rPr>
          <w:rFonts w:cstheme="minorHAnsi"/>
          <w:szCs w:val="21"/>
        </w:rPr>
      </w:pPr>
    </w:p>
    <w:p w:rsidR="00A67959" w:rsidRPr="00B707F2" w:rsidRDefault="00F16E8F" w:rsidP="003A5E6D">
      <w:pPr>
        <w:spacing w:line="276" w:lineRule="auto"/>
        <w:rPr>
          <w:rFonts w:cstheme="minorHAnsi"/>
          <w:szCs w:val="21"/>
        </w:rPr>
      </w:pPr>
      <w:r>
        <w:rPr>
          <w:rFonts w:cstheme="minorHAnsi"/>
          <w:szCs w:val="21"/>
        </w:rPr>
      </w:r>
      <w:r>
        <w:rPr>
          <w:rFonts w:cstheme="minorHAnsi"/>
          <w:szCs w:val="21"/>
        </w:rPr>
        <w:pict>
          <v:group id="_x0000_s1130" style="width:127.05pt;height:49.5pt;mso-position-horizontal-relative:char;mso-position-vertical-relative:line" coordorigin="1849,10974" coordsize="2541,990">
            <v:shape id="图片 60" o:spid="_x0000_s1131"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6" o:title=""/>
              <v:path arrowok="t"/>
            </v:shape>
            <v:shape id="文本框 61" o:spid="_x0000_s1132"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260EEE" w:rsidRPr="0014298B" w:rsidRDefault="00260EEE" w:rsidP="00A67959">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004157" w:rsidRPr="00B707F2" w:rsidRDefault="008B0080" w:rsidP="003A5E6D">
      <w:pPr>
        <w:spacing w:line="276" w:lineRule="auto"/>
        <w:rPr>
          <w:rFonts w:cstheme="minorHAnsi"/>
          <w:szCs w:val="21"/>
        </w:rPr>
      </w:pPr>
      <w:r>
        <w:rPr>
          <w:rFonts w:cstheme="minorHAnsi" w:hint="eastAsia"/>
          <w:szCs w:val="21"/>
        </w:rPr>
        <w:t>1</w:t>
      </w:r>
      <w:r>
        <w:rPr>
          <w:rFonts w:cstheme="minorHAnsi" w:hint="eastAsia"/>
          <w:szCs w:val="21"/>
        </w:rPr>
        <w:t>、</w:t>
      </w:r>
      <w:r w:rsidR="00004157" w:rsidRPr="00B707F2">
        <w:rPr>
          <w:rFonts w:cstheme="minorHAnsi"/>
          <w:szCs w:val="21"/>
        </w:rPr>
        <w:t>在介质中有一沿水平方向传播的简谐横波．一质点由平衡位置竖直向上运动，经</w:t>
      </w:r>
      <w:r w:rsidR="00004157" w:rsidRPr="00B707F2">
        <w:rPr>
          <w:rFonts w:cstheme="minorHAnsi"/>
          <w:szCs w:val="21"/>
        </w:rPr>
        <w:t>0.1 s</w:t>
      </w:r>
      <w:r w:rsidR="00004157" w:rsidRPr="00B707F2">
        <w:rPr>
          <w:rFonts w:cstheme="minorHAnsi"/>
          <w:szCs w:val="21"/>
        </w:rPr>
        <w:t>到达最大位移处，在这段时间内波传播了</w:t>
      </w:r>
      <w:r w:rsidR="00004157" w:rsidRPr="00B707F2">
        <w:rPr>
          <w:rFonts w:cstheme="minorHAnsi"/>
          <w:szCs w:val="21"/>
        </w:rPr>
        <w:t>0.5 m</w:t>
      </w:r>
      <w:r w:rsidR="00004157" w:rsidRPr="00B707F2">
        <w:rPr>
          <w:rFonts w:cstheme="minorHAnsi"/>
          <w:szCs w:val="21"/>
        </w:rPr>
        <w:t>．关于这列波，下列结论可能正确的是</w:t>
      </w:r>
      <w:r w:rsidR="00F2462C">
        <w:rPr>
          <w:rFonts w:cstheme="minorHAnsi"/>
          <w:szCs w:val="21"/>
        </w:rPr>
        <w:tab/>
      </w:r>
      <w:r w:rsidR="00F2462C">
        <w:rPr>
          <w:rFonts w:cstheme="minorHAnsi"/>
          <w:szCs w:val="21"/>
        </w:rPr>
        <w:t>（</w:t>
      </w:r>
      <w:r w:rsidR="00F2462C">
        <w:rPr>
          <w:rFonts w:cstheme="minorHAnsi"/>
          <w:szCs w:val="21"/>
        </w:rPr>
        <w:tab/>
      </w:r>
      <w:r w:rsidR="00F2462C">
        <w:rPr>
          <w:rFonts w:cstheme="minorHAnsi"/>
          <w:szCs w:val="21"/>
        </w:rPr>
        <w:tab/>
      </w:r>
      <w:r w:rsidR="00F2462C">
        <w:rPr>
          <w:rFonts w:cstheme="minorHAnsi"/>
          <w:szCs w:val="21"/>
        </w:rPr>
        <w:t>）</w:t>
      </w:r>
    </w:p>
    <w:p w:rsidR="00004157" w:rsidRPr="00B707F2" w:rsidRDefault="00004157" w:rsidP="003A5E6D">
      <w:pPr>
        <w:spacing w:line="276" w:lineRule="auto"/>
        <w:ind w:leftChars="200" w:left="420"/>
        <w:rPr>
          <w:rFonts w:cstheme="minorHAnsi"/>
          <w:szCs w:val="21"/>
        </w:rPr>
      </w:pPr>
      <w:r w:rsidRPr="00B707F2">
        <w:rPr>
          <w:rFonts w:cstheme="minorHAnsi"/>
          <w:szCs w:val="21"/>
        </w:rPr>
        <w:t>A</w:t>
      </w:r>
      <w:r w:rsidRPr="00B707F2">
        <w:rPr>
          <w:rFonts w:cstheme="minorHAnsi"/>
          <w:szCs w:val="21"/>
        </w:rPr>
        <w:t>．周期是</w:t>
      </w:r>
      <w:r w:rsidRPr="00B707F2">
        <w:rPr>
          <w:rFonts w:cstheme="minorHAnsi"/>
          <w:szCs w:val="21"/>
        </w:rPr>
        <w:t>0.2 s</w:t>
      </w:r>
      <w:r w:rsidRPr="00B707F2">
        <w:rPr>
          <w:rFonts w:cstheme="minorHAnsi"/>
          <w:szCs w:val="21"/>
        </w:rPr>
        <w:tab/>
      </w:r>
      <w:r w:rsidR="008B0080">
        <w:rPr>
          <w:rFonts w:cstheme="minorHAnsi" w:hint="eastAsia"/>
          <w:szCs w:val="21"/>
        </w:rPr>
        <w:tab/>
      </w:r>
      <w:r w:rsidR="008B0080">
        <w:rPr>
          <w:rFonts w:cstheme="minorHAnsi" w:hint="eastAsia"/>
          <w:szCs w:val="21"/>
        </w:rPr>
        <w:tab/>
      </w:r>
      <w:r w:rsidR="008B0080">
        <w:rPr>
          <w:rFonts w:cstheme="minorHAnsi" w:hint="eastAsia"/>
          <w:szCs w:val="21"/>
        </w:rPr>
        <w:tab/>
      </w:r>
      <w:r w:rsidR="008B0080">
        <w:rPr>
          <w:rFonts w:cstheme="minorHAnsi" w:hint="eastAsia"/>
          <w:szCs w:val="21"/>
        </w:rPr>
        <w:tab/>
      </w:r>
      <w:r w:rsidR="008B0080">
        <w:rPr>
          <w:rFonts w:cstheme="minorHAnsi" w:hint="eastAsia"/>
          <w:szCs w:val="21"/>
        </w:rPr>
        <w:tab/>
      </w:r>
      <w:r w:rsidRPr="00B707F2">
        <w:rPr>
          <w:rFonts w:cstheme="minorHAnsi"/>
          <w:szCs w:val="21"/>
        </w:rPr>
        <w:t>B</w:t>
      </w:r>
      <w:r w:rsidRPr="00B707F2">
        <w:rPr>
          <w:rFonts w:cstheme="minorHAnsi"/>
          <w:szCs w:val="21"/>
        </w:rPr>
        <w:t>．波长是</w:t>
      </w:r>
      <w:r w:rsidRPr="00B707F2">
        <w:rPr>
          <w:rFonts w:cstheme="minorHAnsi"/>
          <w:szCs w:val="21"/>
        </w:rPr>
        <w:t>0.5 m</w:t>
      </w:r>
    </w:p>
    <w:p w:rsidR="00004157" w:rsidRPr="00B707F2" w:rsidRDefault="00004157" w:rsidP="003A5E6D">
      <w:pPr>
        <w:spacing w:line="276" w:lineRule="auto"/>
        <w:ind w:leftChars="200" w:left="420"/>
        <w:rPr>
          <w:rFonts w:cstheme="minorHAnsi"/>
          <w:szCs w:val="21"/>
        </w:rPr>
      </w:pPr>
      <w:r w:rsidRPr="00B707F2">
        <w:rPr>
          <w:rFonts w:cstheme="minorHAnsi"/>
          <w:szCs w:val="21"/>
        </w:rPr>
        <w:t>C</w:t>
      </w:r>
      <w:r w:rsidRPr="00B707F2">
        <w:rPr>
          <w:rFonts w:cstheme="minorHAnsi"/>
          <w:szCs w:val="21"/>
        </w:rPr>
        <w:t>．波</w:t>
      </w:r>
      <w:r w:rsidR="00260EEE">
        <w:rPr>
          <w:rFonts w:cstheme="minorHAnsi" w:hint="eastAsia"/>
          <w:szCs w:val="21"/>
        </w:rPr>
        <w:t>速</w:t>
      </w:r>
      <w:r w:rsidRPr="00B707F2">
        <w:rPr>
          <w:rFonts w:cstheme="minorHAnsi"/>
          <w:szCs w:val="21"/>
        </w:rPr>
        <w:t>是</w:t>
      </w:r>
      <w:r w:rsidRPr="00B707F2">
        <w:rPr>
          <w:rFonts w:cstheme="minorHAnsi"/>
          <w:szCs w:val="21"/>
        </w:rPr>
        <w:t>2 m/s</w:t>
      </w:r>
      <w:r w:rsidR="008B0080">
        <w:rPr>
          <w:rFonts w:cstheme="minorHAnsi" w:hint="eastAsia"/>
          <w:szCs w:val="21"/>
        </w:rPr>
        <w:tab/>
      </w:r>
      <w:r w:rsidR="008B0080">
        <w:rPr>
          <w:rFonts w:cstheme="minorHAnsi" w:hint="eastAsia"/>
          <w:szCs w:val="21"/>
        </w:rPr>
        <w:tab/>
      </w:r>
      <w:r w:rsidR="008B0080">
        <w:rPr>
          <w:rFonts w:cstheme="minorHAnsi" w:hint="eastAsia"/>
          <w:szCs w:val="21"/>
        </w:rPr>
        <w:tab/>
      </w:r>
      <w:r w:rsidR="008B0080">
        <w:rPr>
          <w:rFonts w:cstheme="minorHAnsi" w:hint="eastAsia"/>
          <w:szCs w:val="21"/>
        </w:rPr>
        <w:tab/>
      </w:r>
      <w:r w:rsidR="008B0080">
        <w:rPr>
          <w:rFonts w:cstheme="minorHAnsi" w:hint="eastAsia"/>
          <w:szCs w:val="21"/>
        </w:rPr>
        <w:tab/>
      </w:r>
      <w:r w:rsidR="008B0080">
        <w:rPr>
          <w:rFonts w:cstheme="minorHAnsi" w:hint="eastAsia"/>
          <w:szCs w:val="21"/>
        </w:rPr>
        <w:tab/>
      </w:r>
      <w:r w:rsidRPr="00B707F2">
        <w:rPr>
          <w:rFonts w:cstheme="minorHAnsi"/>
          <w:szCs w:val="21"/>
        </w:rPr>
        <w:t>D</w:t>
      </w:r>
      <w:r w:rsidRPr="00B707F2">
        <w:rPr>
          <w:rFonts w:cstheme="minorHAnsi"/>
          <w:szCs w:val="21"/>
        </w:rPr>
        <w:t>．经</w:t>
      </w:r>
      <w:r w:rsidRPr="00B707F2">
        <w:rPr>
          <w:rFonts w:cstheme="minorHAnsi"/>
          <w:szCs w:val="21"/>
        </w:rPr>
        <w:t>1.6 s</w:t>
      </w:r>
      <w:r w:rsidRPr="00B707F2">
        <w:rPr>
          <w:rFonts w:cstheme="minorHAnsi"/>
          <w:szCs w:val="21"/>
        </w:rPr>
        <w:t>传播了</w:t>
      </w:r>
      <w:r w:rsidRPr="00B707F2">
        <w:rPr>
          <w:rFonts w:cstheme="minorHAnsi"/>
          <w:szCs w:val="21"/>
        </w:rPr>
        <w:t>8 m</w:t>
      </w:r>
    </w:p>
    <w:p w:rsidR="008B0080" w:rsidRPr="00F97E85" w:rsidRDefault="008B0080" w:rsidP="003A5E6D">
      <w:pPr>
        <w:spacing w:line="276" w:lineRule="auto"/>
        <w:rPr>
          <w:rFonts w:cstheme="minorHAnsi"/>
          <w:bCs/>
          <w:color w:val="FF0000"/>
          <w:szCs w:val="21"/>
        </w:rPr>
      </w:pPr>
      <w:r w:rsidRPr="00F97E85">
        <w:rPr>
          <w:rFonts w:cstheme="minorHAnsi" w:hint="eastAsia"/>
          <w:bCs/>
          <w:color w:val="FF0000"/>
          <w:szCs w:val="21"/>
        </w:rPr>
        <w:t>【难度】</w:t>
      </w:r>
      <w:r w:rsidR="005549CF" w:rsidRPr="00F97E85">
        <w:rPr>
          <w:rFonts w:cstheme="minorHAnsi" w:hint="eastAsia"/>
          <w:bCs/>
          <w:color w:val="FF0000"/>
          <w:szCs w:val="21"/>
        </w:rPr>
        <w:t>★★</w:t>
      </w:r>
    </w:p>
    <w:p w:rsidR="008B0080" w:rsidRPr="00F97E85" w:rsidRDefault="008B0080" w:rsidP="003A5E6D">
      <w:pPr>
        <w:spacing w:line="276" w:lineRule="auto"/>
        <w:rPr>
          <w:rFonts w:cstheme="minorHAnsi"/>
          <w:color w:val="FF0000"/>
          <w:szCs w:val="21"/>
        </w:rPr>
      </w:pPr>
      <w:r w:rsidRPr="00F97E85">
        <w:rPr>
          <w:rFonts w:cstheme="minorHAnsi"/>
          <w:bCs/>
          <w:color w:val="FF0000"/>
          <w:szCs w:val="21"/>
        </w:rPr>
        <w:t>【答案】</w:t>
      </w:r>
      <w:r w:rsidRPr="00F97E85">
        <w:rPr>
          <w:rFonts w:cstheme="minorHAnsi"/>
          <w:bCs/>
          <w:color w:val="FF0000"/>
          <w:szCs w:val="21"/>
        </w:rPr>
        <w:t>D</w:t>
      </w:r>
    </w:p>
    <w:p w:rsidR="00004157" w:rsidRPr="00F97E85" w:rsidRDefault="00F2462C" w:rsidP="003A5E6D">
      <w:pPr>
        <w:spacing w:line="276" w:lineRule="auto"/>
        <w:rPr>
          <w:rFonts w:cstheme="minorHAnsi"/>
          <w:color w:val="FF0000"/>
          <w:szCs w:val="21"/>
        </w:rPr>
      </w:pPr>
      <w:r w:rsidRPr="00F97E85">
        <w:rPr>
          <w:rFonts w:cstheme="minorHAnsi"/>
          <w:color w:val="FF0000"/>
          <w:szCs w:val="21"/>
        </w:rPr>
        <w:t>【解析】</w:t>
      </w:r>
      <w:r w:rsidR="00004157" w:rsidRPr="00F97E85">
        <w:rPr>
          <w:rFonts w:cstheme="minorHAnsi"/>
          <w:color w:val="FF0000"/>
          <w:szCs w:val="21"/>
        </w:rPr>
        <w:t>波速</w:t>
      </w:r>
      <w:r w:rsidR="00004157" w:rsidRPr="00F97E85">
        <w:rPr>
          <w:rFonts w:cstheme="minorHAnsi"/>
          <w:i/>
          <w:color w:val="FF0000"/>
          <w:szCs w:val="21"/>
        </w:rPr>
        <w:t>v</w:t>
      </w:r>
      <w:r w:rsidR="00004157" w:rsidRPr="00F97E85">
        <w:rPr>
          <w:rFonts w:cstheme="minorHAnsi"/>
          <w:color w:val="FF0000"/>
          <w:szCs w:val="21"/>
        </w:rPr>
        <w:t>＝</w:t>
      </w:r>
      <w:r w:rsidR="00F16E8F" w:rsidRPr="00F97E85">
        <w:rPr>
          <w:rFonts w:cstheme="minorHAnsi"/>
          <w:color w:val="FF0000"/>
          <w:szCs w:val="21"/>
        </w:rPr>
        <w:fldChar w:fldCharType="begin"/>
      </w:r>
      <w:r w:rsidR="00004157" w:rsidRPr="00F97E85">
        <w:rPr>
          <w:rFonts w:cstheme="minorHAnsi"/>
          <w:color w:val="FF0000"/>
          <w:szCs w:val="21"/>
        </w:rPr>
        <w:instrText>eq \f(0.5</w:instrText>
      </w:r>
      <w:r w:rsidR="00004157" w:rsidRPr="00F97E85">
        <w:rPr>
          <w:rFonts w:cstheme="minorHAnsi"/>
          <w:i/>
          <w:color w:val="FF0000"/>
          <w:szCs w:val="21"/>
        </w:rPr>
        <w:instrText>,</w:instrText>
      </w:r>
      <w:r w:rsidR="00004157" w:rsidRPr="00F97E85">
        <w:rPr>
          <w:rFonts w:cstheme="minorHAnsi"/>
          <w:color w:val="FF0000"/>
          <w:szCs w:val="21"/>
        </w:rPr>
        <w:instrText>0.1)</w:instrText>
      </w:r>
      <w:r w:rsidR="00F16E8F" w:rsidRPr="00F97E85">
        <w:rPr>
          <w:rFonts w:cstheme="minorHAnsi"/>
          <w:color w:val="FF0000"/>
          <w:szCs w:val="21"/>
        </w:rPr>
        <w:fldChar w:fldCharType="end"/>
      </w:r>
      <w:r w:rsidR="00004157" w:rsidRPr="00F97E85">
        <w:rPr>
          <w:rFonts w:cstheme="minorHAnsi"/>
          <w:color w:val="FF0000"/>
          <w:szCs w:val="21"/>
        </w:rPr>
        <w:t xml:space="preserve"> m/s</w:t>
      </w:r>
      <w:r w:rsidR="00004157" w:rsidRPr="00F97E85">
        <w:rPr>
          <w:rFonts w:cstheme="minorHAnsi"/>
          <w:color w:val="FF0000"/>
          <w:szCs w:val="21"/>
        </w:rPr>
        <w:t>＝</w:t>
      </w:r>
      <w:r w:rsidR="00004157" w:rsidRPr="00F97E85">
        <w:rPr>
          <w:rFonts w:cstheme="minorHAnsi"/>
          <w:color w:val="FF0000"/>
          <w:szCs w:val="21"/>
        </w:rPr>
        <w:t>5 m/s</w:t>
      </w:r>
      <w:r w:rsidR="00004157" w:rsidRPr="00F97E85">
        <w:rPr>
          <w:rFonts w:cstheme="minorHAnsi"/>
          <w:color w:val="FF0000"/>
          <w:szCs w:val="21"/>
        </w:rPr>
        <w:t>，故选项</w:t>
      </w:r>
      <w:r w:rsidR="00004157" w:rsidRPr="00F97E85">
        <w:rPr>
          <w:rFonts w:cstheme="minorHAnsi"/>
          <w:color w:val="FF0000"/>
          <w:szCs w:val="21"/>
        </w:rPr>
        <w:t>C</w:t>
      </w:r>
      <w:r w:rsidR="00004157" w:rsidRPr="00F97E85">
        <w:rPr>
          <w:rFonts w:cstheme="minorHAnsi"/>
          <w:color w:val="FF0000"/>
          <w:szCs w:val="21"/>
        </w:rPr>
        <w:t>错误；质点由平衡位置开始运动，经</w:t>
      </w:r>
      <w:r w:rsidR="00004157" w:rsidRPr="00F97E85">
        <w:rPr>
          <w:rFonts w:cstheme="minorHAnsi"/>
          <w:color w:val="FF0000"/>
          <w:szCs w:val="21"/>
        </w:rPr>
        <w:t>0.1 s</w:t>
      </w:r>
      <w:r w:rsidR="00004157" w:rsidRPr="00F97E85">
        <w:rPr>
          <w:rFonts w:cstheme="minorHAnsi"/>
          <w:color w:val="FF0000"/>
          <w:szCs w:val="21"/>
        </w:rPr>
        <w:t>达到最大位移处，则</w:t>
      </w:r>
      <w:r w:rsidR="00004157" w:rsidRPr="00F97E85">
        <w:rPr>
          <w:rFonts w:cstheme="minorHAnsi"/>
          <w:i/>
          <w:color w:val="FF0000"/>
          <w:szCs w:val="21"/>
        </w:rPr>
        <w:t>nT</w:t>
      </w:r>
      <w:r w:rsidR="00004157" w:rsidRPr="00F97E85">
        <w:rPr>
          <w:rFonts w:cstheme="minorHAnsi"/>
          <w:color w:val="FF0000"/>
          <w:szCs w:val="21"/>
        </w:rPr>
        <w:t>＋</w:t>
      </w:r>
      <w:r w:rsidR="00F16E8F" w:rsidRPr="00F97E85">
        <w:rPr>
          <w:rFonts w:cstheme="minorHAnsi"/>
          <w:color w:val="FF0000"/>
          <w:szCs w:val="21"/>
        </w:rPr>
        <w:fldChar w:fldCharType="begin"/>
      </w:r>
      <w:r w:rsidR="00004157" w:rsidRPr="00F97E85">
        <w:rPr>
          <w:rFonts w:cstheme="minorHAnsi"/>
          <w:color w:val="FF0000"/>
          <w:szCs w:val="21"/>
        </w:rPr>
        <w:instrText>eq \f(</w:instrText>
      </w:r>
      <w:r w:rsidR="00004157" w:rsidRPr="00F97E85">
        <w:rPr>
          <w:rFonts w:cstheme="minorHAnsi"/>
          <w:i/>
          <w:color w:val="FF0000"/>
          <w:szCs w:val="21"/>
        </w:rPr>
        <w:instrText>T,</w:instrText>
      </w:r>
      <w:r w:rsidR="00004157" w:rsidRPr="00F97E85">
        <w:rPr>
          <w:rFonts w:cstheme="minorHAnsi"/>
          <w:color w:val="FF0000"/>
          <w:szCs w:val="21"/>
        </w:rPr>
        <w:instrText>4)</w:instrText>
      </w:r>
      <w:r w:rsidR="00F16E8F" w:rsidRPr="00F97E85">
        <w:rPr>
          <w:rFonts w:cstheme="minorHAnsi"/>
          <w:color w:val="FF0000"/>
          <w:szCs w:val="21"/>
        </w:rPr>
        <w:fldChar w:fldCharType="end"/>
      </w:r>
      <w:r w:rsidR="00004157" w:rsidRPr="00F97E85">
        <w:rPr>
          <w:rFonts w:cstheme="minorHAnsi"/>
          <w:color w:val="FF0000"/>
          <w:szCs w:val="21"/>
        </w:rPr>
        <w:t>＝</w:t>
      </w:r>
      <w:r w:rsidR="00004157" w:rsidRPr="00F97E85">
        <w:rPr>
          <w:rFonts w:cstheme="minorHAnsi"/>
          <w:color w:val="FF0000"/>
          <w:szCs w:val="21"/>
        </w:rPr>
        <w:t>0.1 s</w:t>
      </w:r>
      <w:r w:rsidR="00004157" w:rsidRPr="00F97E85">
        <w:rPr>
          <w:rFonts w:cstheme="minorHAnsi"/>
          <w:color w:val="FF0000"/>
          <w:szCs w:val="21"/>
        </w:rPr>
        <w:t>或</w:t>
      </w:r>
      <w:r w:rsidR="00004157" w:rsidRPr="00F97E85">
        <w:rPr>
          <w:rFonts w:cstheme="minorHAnsi"/>
          <w:i/>
          <w:color w:val="FF0000"/>
          <w:szCs w:val="21"/>
        </w:rPr>
        <w:t>nT</w:t>
      </w:r>
      <w:r w:rsidR="00004157" w:rsidRPr="00F97E85">
        <w:rPr>
          <w:rFonts w:cstheme="minorHAnsi"/>
          <w:color w:val="FF0000"/>
          <w:szCs w:val="21"/>
        </w:rPr>
        <w:t>＋</w:t>
      </w:r>
      <w:r w:rsidR="00F16E8F" w:rsidRPr="00F97E85">
        <w:rPr>
          <w:rFonts w:cstheme="minorHAnsi"/>
          <w:color w:val="FF0000"/>
          <w:szCs w:val="21"/>
        </w:rPr>
        <w:fldChar w:fldCharType="begin"/>
      </w:r>
      <w:r w:rsidR="00004157" w:rsidRPr="00F97E85">
        <w:rPr>
          <w:rFonts w:cstheme="minorHAnsi"/>
          <w:color w:val="FF0000"/>
          <w:szCs w:val="21"/>
        </w:rPr>
        <w:instrText>eq \f(3</w:instrText>
      </w:r>
      <w:r w:rsidR="00004157" w:rsidRPr="00F97E85">
        <w:rPr>
          <w:rFonts w:cstheme="minorHAnsi"/>
          <w:i/>
          <w:color w:val="FF0000"/>
          <w:szCs w:val="21"/>
        </w:rPr>
        <w:instrText>,</w:instrText>
      </w:r>
      <w:r w:rsidR="00004157" w:rsidRPr="00F97E85">
        <w:rPr>
          <w:rFonts w:cstheme="minorHAnsi"/>
          <w:color w:val="FF0000"/>
          <w:szCs w:val="21"/>
        </w:rPr>
        <w:instrText>4)</w:instrText>
      </w:r>
      <w:r w:rsidR="00F16E8F" w:rsidRPr="00F97E85">
        <w:rPr>
          <w:rFonts w:cstheme="minorHAnsi"/>
          <w:color w:val="FF0000"/>
          <w:szCs w:val="21"/>
        </w:rPr>
        <w:fldChar w:fldCharType="end"/>
      </w:r>
      <w:r w:rsidR="00004157" w:rsidRPr="00F97E85">
        <w:rPr>
          <w:rFonts w:cstheme="minorHAnsi"/>
          <w:i/>
          <w:color w:val="FF0000"/>
          <w:szCs w:val="21"/>
        </w:rPr>
        <w:t>T</w:t>
      </w:r>
      <w:r w:rsidR="00004157" w:rsidRPr="00F97E85">
        <w:rPr>
          <w:rFonts w:cstheme="minorHAnsi"/>
          <w:color w:val="FF0000"/>
          <w:szCs w:val="21"/>
        </w:rPr>
        <w:t>＝</w:t>
      </w:r>
      <w:r w:rsidR="00004157" w:rsidRPr="00F97E85">
        <w:rPr>
          <w:rFonts w:cstheme="minorHAnsi"/>
          <w:color w:val="FF0000"/>
          <w:szCs w:val="21"/>
        </w:rPr>
        <w:t>0.1 s</w:t>
      </w:r>
      <w:r w:rsidR="00004157" w:rsidRPr="00F97E85">
        <w:rPr>
          <w:rFonts w:cstheme="minorHAnsi"/>
          <w:color w:val="FF0000"/>
          <w:szCs w:val="21"/>
        </w:rPr>
        <w:t>，即</w:t>
      </w:r>
      <w:r w:rsidR="00004157" w:rsidRPr="00F97E85">
        <w:rPr>
          <w:rFonts w:cstheme="minorHAnsi"/>
          <w:i/>
          <w:color w:val="FF0000"/>
          <w:szCs w:val="21"/>
        </w:rPr>
        <w:t>T</w:t>
      </w:r>
      <w:r w:rsidR="00004157" w:rsidRPr="00F97E85">
        <w:rPr>
          <w:rFonts w:cstheme="minorHAnsi"/>
          <w:color w:val="FF0000"/>
          <w:szCs w:val="21"/>
        </w:rPr>
        <w:t>＝</w:t>
      </w:r>
      <w:r w:rsidR="00F16E8F" w:rsidRPr="00F97E85">
        <w:rPr>
          <w:rFonts w:cstheme="minorHAnsi"/>
          <w:color w:val="FF0000"/>
          <w:szCs w:val="21"/>
        </w:rPr>
        <w:fldChar w:fldCharType="begin"/>
      </w:r>
      <w:r w:rsidR="00004157" w:rsidRPr="00F97E85">
        <w:rPr>
          <w:rFonts w:cstheme="minorHAnsi"/>
          <w:color w:val="FF0000"/>
          <w:szCs w:val="21"/>
        </w:rPr>
        <w:instrText>eq \f(0.4</w:instrText>
      </w:r>
      <w:r w:rsidR="00004157" w:rsidRPr="00F97E85">
        <w:rPr>
          <w:rFonts w:cstheme="minorHAnsi"/>
          <w:i/>
          <w:color w:val="FF0000"/>
          <w:szCs w:val="21"/>
        </w:rPr>
        <w:instrText>,</w:instrText>
      </w:r>
      <w:r w:rsidR="00004157" w:rsidRPr="00F97E85">
        <w:rPr>
          <w:rFonts w:cstheme="minorHAnsi"/>
          <w:color w:val="FF0000"/>
          <w:szCs w:val="21"/>
        </w:rPr>
        <w:instrText>4</w:instrText>
      </w:r>
      <w:r w:rsidR="00004157" w:rsidRPr="00F97E85">
        <w:rPr>
          <w:rFonts w:cstheme="minorHAnsi"/>
          <w:i/>
          <w:color w:val="FF0000"/>
          <w:szCs w:val="21"/>
        </w:rPr>
        <w:instrText>n</w:instrText>
      </w:r>
      <w:r w:rsidR="00004157" w:rsidRPr="00F97E85">
        <w:rPr>
          <w:rFonts w:cstheme="minorHAnsi"/>
          <w:color w:val="FF0000"/>
          <w:szCs w:val="21"/>
        </w:rPr>
        <w:instrText>＋</w:instrText>
      </w:r>
      <w:r w:rsidR="00004157" w:rsidRPr="00F97E85">
        <w:rPr>
          <w:rFonts w:cstheme="minorHAnsi"/>
          <w:color w:val="FF0000"/>
          <w:szCs w:val="21"/>
        </w:rPr>
        <w:instrText>1)</w:instrText>
      </w:r>
      <w:r w:rsidR="00F16E8F" w:rsidRPr="00F97E85">
        <w:rPr>
          <w:rFonts w:cstheme="minorHAnsi"/>
          <w:color w:val="FF0000"/>
          <w:szCs w:val="21"/>
        </w:rPr>
        <w:fldChar w:fldCharType="end"/>
      </w:r>
      <w:r w:rsidR="00004157" w:rsidRPr="00F97E85">
        <w:rPr>
          <w:rFonts w:cstheme="minorHAnsi"/>
          <w:color w:val="FF0000"/>
          <w:szCs w:val="21"/>
        </w:rPr>
        <w:t xml:space="preserve"> s</w:t>
      </w:r>
      <w:r w:rsidR="00004157" w:rsidRPr="00F97E85">
        <w:rPr>
          <w:rFonts w:cstheme="minorHAnsi"/>
          <w:color w:val="FF0000"/>
          <w:szCs w:val="21"/>
        </w:rPr>
        <w:t>或</w:t>
      </w:r>
      <w:r w:rsidR="00004157" w:rsidRPr="00F97E85">
        <w:rPr>
          <w:rFonts w:cstheme="minorHAnsi"/>
          <w:i/>
          <w:color w:val="FF0000"/>
          <w:szCs w:val="21"/>
        </w:rPr>
        <w:t>T</w:t>
      </w:r>
      <w:r w:rsidR="00004157" w:rsidRPr="00F97E85">
        <w:rPr>
          <w:rFonts w:cstheme="minorHAnsi"/>
          <w:color w:val="FF0000"/>
          <w:szCs w:val="21"/>
        </w:rPr>
        <w:t>＝</w:t>
      </w:r>
      <w:r w:rsidR="00F16E8F" w:rsidRPr="00F97E85">
        <w:rPr>
          <w:rFonts w:cstheme="minorHAnsi"/>
          <w:color w:val="FF0000"/>
          <w:szCs w:val="21"/>
        </w:rPr>
        <w:fldChar w:fldCharType="begin"/>
      </w:r>
      <w:r w:rsidR="00004157" w:rsidRPr="00F97E85">
        <w:rPr>
          <w:rFonts w:cstheme="minorHAnsi"/>
          <w:color w:val="FF0000"/>
          <w:szCs w:val="21"/>
        </w:rPr>
        <w:instrText>eq \f(0.4</w:instrText>
      </w:r>
      <w:r w:rsidR="00004157" w:rsidRPr="00F97E85">
        <w:rPr>
          <w:rFonts w:cstheme="minorHAnsi"/>
          <w:i/>
          <w:color w:val="FF0000"/>
          <w:szCs w:val="21"/>
        </w:rPr>
        <w:instrText>,</w:instrText>
      </w:r>
      <w:r w:rsidR="00004157" w:rsidRPr="00F97E85">
        <w:rPr>
          <w:rFonts w:cstheme="minorHAnsi"/>
          <w:color w:val="FF0000"/>
          <w:szCs w:val="21"/>
        </w:rPr>
        <w:instrText>4</w:instrText>
      </w:r>
      <w:r w:rsidR="00004157" w:rsidRPr="00F97E85">
        <w:rPr>
          <w:rFonts w:cstheme="minorHAnsi"/>
          <w:i/>
          <w:color w:val="FF0000"/>
          <w:szCs w:val="21"/>
        </w:rPr>
        <w:instrText>n</w:instrText>
      </w:r>
      <w:r w:rsidR="00004157" w:rsidRPr="00F97E85">
        <w:rPr>
          <w:rFonts w:cstheme="minorHAnsi"/>
          <w:color w:val="FF0000"/>
          <w:szCs w:val="21"/>
        </w:rPr>
        <w:instrText>＋</w:instrText>
      </w:r>
      <w:r w:rsidR="00004157" w:rsidRPr="00F97E85">
        <w:rPr>
          <w:rFonts w:cstheme="minorHAnsi"/>
          <w:color w:val="FF0000"/>
          <w:szCs w:val="21"/>
        </w:rPr>
        <w:instrText>3)</w:instrText>
      </w:r>
      <w:r w:rsidR="00F16E8F" w:rsidRPr="00F97E85">
        <w:rPr>
          <w:rFonts w:cstheme="minorHAnsi"/>
          <w:color w:val="FF0000"/>
          <w:szCs w:val="21"/>
        </w:rPr>
        <w:fldChar w:fldCharType="end"/>
      </w:r>
      <w:r w:rsidR="00004157" w:rsidRPr="00F97E85">
        <w:rPr>
          <w:rFonts w:cstheme="minorHAnsi"/>
          <w:color w:val="FF0000"/>
          <w:szCs w:val="21"/>
        </w:rPr>
        <w:t xml:space="preserve"> s</w:t>
      </w:r>
      <w:r w:rsidR="00B707F2" w:rsidRPr="00F97E85">
        <w:rPr>
          <w:rFonts w:cstheme="minorHAnsi"/>
          <w:color w:val="FF0000"/>
          <w:szCs w:val="21"/>
        </w:rPr>
        <w:t>（</w:t>
      </w:r>
      <w:r w:rsidR="00004157" w:rsidRPr="00F97E85">
        <w:rPr>
          <w:rFonts w:cstheme="minorHAnsi"/>
          <w:i/>
          <w:color w:val="FF0000"/>
          <w:szCs w:val="21"/>
        </w:rPr>
        <w:t>n</w:t>
      </w:r>
      <w:r w:rsidR="00004157" w:rsidRPr="00F97E85">
        <w:rPr>
          <w:rFonts w:cstheme="minorHAnsi"/>
          <w:color w:val="FF0000"/>
          <w:szCs w:val="21"/>
        </w:rPr>
        <w:t>＝</w:t>
      </w:r>
      <w:r w:rsidR="00004157" w:rsidRPr="00F97E85">
        <w:rPr>
          <w:rFonts w:cstheme="minorHAnsi"/>
          <w:color w:val="FF0000"/>
          <w:szCs w:val="21"/>
        </w:rPr>
        <w:t>0</w:t>
      </w:r>
      <w:r w:rsidR="00FE12DF">
        <w:rPr>
          <w:rFonts w:cstheme="minorHAnsi"/>
          <w:color w:val="FF0000"/>
          <w:szCs w:val="21"/>
        </w:rPr>
        <w:t>，</w:t>
      </w:r>
      <w:r w:rsidR="00004157" w:rsidRPr="00F97E85">
        <w:rPr>
          <w:rFonts w:cstheme="minorHAnsi"/>
          <w:color w:val="FF0000"/>
          <w:szCs w:val="21"/>
        </w:rPr>
        <w:t>1</w:t>
      </w:r>
      <w:r w:rsidR="00FE12DF">
        <w:rPr>
          <w:rFonts w:cstheme="minorHAnsi"/>
          <w:color w:val="FF0000"/>
          <w:szCs w:val="21"/>
        </w:rPr>
        <w:t>，</w:t>
      </w:r>
      <w:r w:rsidR="00004157" w:rsidRPr="00F97E85">
        <w:rPr>
          <w:rFonts w:cstheme="minorHAnsi"/>
          <w:color w:val="FF0000"/>
          <w:szCs w:val="21"/>
        </w:rPr>
        <w:t>2</w:t>
      </w:r>
      <w:r w:rsidR="00004157" w:rsidRPr="00F97E85">
        <w:rPr>
          <w:rFonts w:cstheme="minorHAnsi"/>
          <w:color w:val="FF0000"/>
          <w:szCs w:val="21"/>
        </w:rPr>
        <w:t>，</w:t>
      </w:r>
      <w:r w:rsidR="00004157" w:rsidRPr="00F97E85">
        <w:rPr>
          <w:rFonts w:cstheme="minorHAnsi"/>
          <w:color w:val="FF0000"/>
          <w:szCs w:val="21"/>
        </w:rPr>
        <w:t>…</w:t>
      </w:r>
      <w:r w:rsidR="00B707F2" w:rsidRPr="00F97E85">
        <w:rPr>
          <w:rFonts w:cstheme="minorHAnsi"/>
          <w:color w:val="FF0000"/>
          <w:szCs w:val="21"/>
        </w:rPr>
        <w:t>）</w:t>
      </w:r>
      <w:r w:rsidR="00004157" w:rsidRPr="00F97E85">
        <w:rPr>
          <w:rFonts w:cstheme="minorHAnsi"/>
          <w:color w:val="FF0000"/>
          <w:szCs w:val="21"/>
        </w:rPr>
        <w:t>，故选项</w:t>
      </w:r>
      <w:r w:rsidR="00004157" w:rsidRPr="00F97E85">
        <w:rPr>
          <w:rFonts w:cstheme="minorHAnsi"/>
          <w:color w:val="FF0000"/>
          <w:szCs w:val="21"/>
        </w:rPr>
        <w:t>A</w:t>
      </w:r>
      <w:r w:rsidR="00004157" w:rsidRPr="00F97E85">
        <w:rPr>
          <w:rFonts w:cstheme="minorHAnsi"/>
          <w:color w:val="FF0000"/>
          <w:szCs w:val="21"/>
        </w:rPr>
        <w:t>错误；波长</w:t>
      </w:r>
      <w:r w:rsidR="00004157" w:rsidRPr="00F97E85">
        <w:rPr>
          <w:rFonts w:cstheme="minorHAnsi"/>
          <w:i/>
          <w:color w:val="FF0000"/>
          <w:szCs w:val="21"/>
        </w:rPr>
        <w:t>λ</w:t>
      </w:r>
      <w:r w:rsidR="00004157" w:rsidRPr="00F97E85">
        <w:rPr>
          <w:rFonts w:cstheme="minorHAnsi"/>
          <w:color w:val="FF0000"/>
          <w:szCs w:val="21"/>
        </w:rPr>
        <w:t>＝</w:t>
      </w:r>
      <w:r w:rsidR="00004157" w:rsidRPr="00F97E85">
        <w:rPr>
          <w:rFonts w:cstheme="minorHAnsi"/>
          <w:i/>
          <w:color w:val="FF0000"/>
          <w:szCs w:val="21"/>
        </w:rPr>
        <w:t>v</w:t>
      </w:r>
      <w:r w:rsidR="00004157" w:rsidRPr="00F97E85">
        <w:rPr>
          <w:rFonts w:cstheme="minorHAnsi"/>
          <w:color w:val="FF0000"/>
          <w:szCs w:val="21"/>
        </w:rPr>
        <w:t>·</w:t>
      </w:r>
      <w:r w:rsidR="00004157" w:rsidRPr="00F97E85">
        <w:rPr>
          <w:rFonts w:cstheme="minorHAnsi"/>
          <w:i/>
          <w:color w:val="FF0000"/>
          <w:szCs w:val="21"/>
        </w:rPr>
        <w:t>T</w:t>
      </w:r>
      <w:r w:rsidR="00004157" w:rsidRPr="00F97E85">
        <w:rPr>
          <w:rFonts w:cstheme="minorHAnsi"/>
          <w:color w:val="FF0000"/>
          <w:szCs w:val="21"/>
        </w:rPr>
        <w:t>，则</w:t>
      </w:r>
      <w:r w:rsidR="00004157" w:rsidRPr="00F97E85">
        <w:rPr>
          <w:rFonts w:cstheme="minorHAnsi"/>
          <w:i/>
          <w:color w:val="FF0000"/>
          <w:szCs w:val="21"/>
        </w:rPr>
        <w:t>λ</w:t>
      </w:r>
      <w:r w:rsidR="00004157" w:rsidRPr="00F97E85">
        <w:rPr>
          <w:rFonts w:cstheme="minorHAnsi"/>
          <w:color w:val="FF0000"/>
          <w:szCs w:val="21"/>
        </w:rPr>
        <w:t>＝</w:t>
      </w:r>
      <w:r w:rsidR="00F16E8F" w:rsidRPr="00F97E85">
        <w:rPr>
          <w:rFonts w:cstheme="minorHAnsi"/>
          <w:color w:val="FF0000"/>
          <w:szCs w:val="21"/>
        </w:rPr>
        <w:fldChar w:fldCharType="begin"/>
      </w:r>
      <w:r w:rsidR="00004157" w:rsidRPr="00F97E85">
        <w:rPr>
          <w:rFonts w:cstheme="minorHAnsi"/>
          <w:color w:val="FF0000"/>
          <w:szCs w:val="21"/>
        </w:rPr>
        <w:instrText>eq \f(2</w:instrText>
      </w:r>
      <w:r w:rsidR="00004157" w:rsidRPr="00F97E85">
        <w:rPr>
          <w:rFonts w:cstheme="minorHAnsi"/>
          <w:i/>
          <w:color w:val="FF0000"/>
          <w:szCs w:val="21"/>
        </w:rPr>
        <w:instrText>,</w:instrText>
      </w:r>
      <w:r w:rsidR="00004157" w:rsidRPr="00F97E85">
        <w:rPr>
          <w:rFonts w:cstheme="minorHAnsi"/>
          <w:color w:val="FF0000"/>
          <w:szCs w:val="21"/>
        </w:rPr>
        <w:instrText>4</w:instrText>
      </w:r>
      <w:r w:rsidR="00004157" w:rsidRPr="00F97E85">
        <w:rPr>
          <w:rFonts w:cstheme="minorHAnsi"/>
          <w:i/>
          <w:color w:val="FF0000"/>
          <w:szCs w:val="21"/>
        </w:rPr>
        <w:instrText>n</w:instrText>
      </w:r>
      <w:r w:rsidR="00004157" w:rsidRPr="00F97E85">
        <w:rPr>
          <w:rFonts w:cstheme="minorHAnsi"/>
          <w:color w:val="FF0000"/>
          <w:szCs w:val="21"/>
        </w:rPr>
        <w:instrText>＋</w:instrText>
      </w:r>
      <w:r w:rsidR="00004157" w:rsidRPr="00F97E85">
        <w:rPr>
          <w:rFonts w:cstheme="minorHAnsi"/>
          <w:color w:val="FF0000"/>
          <w:szCs w:val="21"/>
        </w:rPr>
        <w:instrText>1)</w:instrText>
      </w:r>
      <w:r w:rsidR="00F16E8F" w:rsidRPr="00F97E85">
        <w:rPr>
          <w:rFonts w:cstheme="minorHAnsi"/>
          <w:color w:val="FF0000"/>
          <w:szCs w:val="21"/>
        </w:rPr>
        <w:fldChar w:fldCharType="end"/>
      </w:r>
      <w:r w:rsidR="00004157" w:rsidRPr="00F97E85">
        <w:rPr>
          <w:rFonts w:cstheme="minorHAnsi"/>
          <w:color w:val="FF0000"/>
          <w:szCs w:val="21"/>
        </w:rPr>
        <w:t xml:space="preserve"> m</w:t>
      </w:r>
      <w:r w:rsidR="00004157" w:rsidRPr="00F97E85">
        <w:rPr>
          <w:rFonts w:cstheme="minorHAnsi"/>
          <w:color w:val="FF0000"/>
          <w:szCs w:val="21"/>
        </w:rPr>
        <w:t>或</w:t>
      </w:r>
      <w:r w:rsidR="00004157" w:rsidRPr="00F97E85">
        <w:rPr>
          <w:rFonts w:cstheme="minorHAnsi"/>
          <w:i/>
          <w:color w:val="FF0000"/>
          <w:szCs w:val="21"/>
        </w:rPr>
        <w:t>λ</w:t>
      </w:r>
      <w:r w:rsidR="00004157" w:rsidRPr="00F97E85">
        <w:rPr>
          <w:rFonts w:cstheme="minorHAnsi"/>
          <w:color w:val="FF0000"/>
          <w:szCs w:val="21"/>
        </w:rPr>
        <w:t>＝</w:t>
      </w:r>
      <w:r w:rsidR="00F16E8F" w:rsidRPr="00F97E85">
        <w:rPr>
          <w:rFonts w:cstheme="minorHAnsi"/>
          <w:color w:val="FF0000"/>
          <w:szCs w:val="21"/>
        </w:rPr>
        <w:fldChar w:fldCharType="begin"/>
      </w:r>
      <w:r w:rsidR="00004157" w:rsidRPr="00F97E85">
        <w:rPr>
          <w:rFonts w:cstheme="minorHAnsi"/>
          <w:color w:val="FF0000"/>
          <w:szCs w:val="21"/>
        </w:rPr>
        <w:instrText>eq \f(2</w:instrText>
      </w:r>
      <w:r w:rsidR="00004157" w:rsidRPr="00F97E85">
        <w:rPr>
          <w:rFonts w:cstheme="minorHAnsi"/>
          <w:i/>
          <w:color w:val="FF0000"/>
          <w:szCs w:val="21"/>
        </w:rPr>
        <w:instrText>,</w:instrText>
      </w:r>
      <w:r w:rsidR="00004157" w:rsidRPr="00F97E85">
        <w:rPr>
          <w:rFonts w:cstheme="minorHAnsi"/>
          <w:color w:val="FF0000"/>
          <w:szCs w:val="21"/>
        </w:rPr>
        <w:instrText>4</w:instrText>
      </w:r>
      <w:r w:rsidR="00004157" w:rsidRPr="00F97E85">
        <w:rPr>
          <w:rFonts w:cstheme="minorHAnsi"/>
          <w:i/>
          <w:color w:val="FF0000"/>
          <w:szCs w:val="21"/>
        </w:rPr>
        <w:instrText>n</w:instrText>
      </w:r>
      <w:r w:rsidR="00004157" w:rsidRPr="00F97E85">
        <w:rPr>
          <w:rFonts w:cstheme="minorHAnsi"/>
          <w:color w:val="FF0000"/>
          <w:szCs w:val="21"/>
        </w:rPr>
        <w:instrText>＋</w:instrText>
      </w:r>
      <w:r w:rsidR="00004157" w:rsidRPr="00F97E85">
        <w:rPr>
          <w:rFonts w:cstheme="minorHAnsi"/>
          <w:color w:val="FF0000"/>
          <w:szCs w:val="21"/>
        </w:rPr>
        <w:instrText>3)</w:instrText>
      </w:r>
      <w:r w:rsidR="00F16E8F" w:rsidRPr="00F97E85">
        <w:rPr>
          <w:rFonts w:cstheme="minorHAnsi"/>
          <w:color w:val="FF0000"/>
          <w:szCs w:val="21"/>
        </w:rPr>
        <w:fldChar w:fldCharType="end"/>
      </w:r>
      <w:r w:rsidR="00004157" w:rsidRPr="00F97E85">
        <w:rPr>
          <w:rFonts w:cstheme="minorHAnsi"/>
          <w:color w:val="FF0000"/>
          <w:szCs w:val="21"/>
        </w:rPr>
        <w:t xml:space="preserve"> m</w:t>
      </w:r>
      <w:r w:rsidR="00B707F2" w:rsidRPr="00F97E85">
        <w:rPr>
          <w:rFonts w:cstheme="minorHAnsi"/>
          <w:color w:val="FF0000"/>
          <w:szCs w:val="21"/>
        </w:rPr>
        <w:t>（</w:t>
      </w:r>
      <w:r w:rsidR="00004157" w:rsidRPr="00F97E85">
        <w:rPr>
          <w:rFonts w:cstheme="minorHAnsi"/>
          <w:i/>
          <w:color w:val="FF0000"/>
          <w:szCs w:val="21"/>
        </w:rPr>
        <w:t>n</w:t>
      </w:r>
      <w:r w:rsidR="00004157" w:rsidRPr="00F97E85">
        <w:rPr>
          <w:rFonts w:cstheme="minorHAnsi"/>
          <w:color w:val="FF0000"/>
          <w:szCs w:val="21"/>
        </w:rPr>
        <w:t>＝</w:t>
      </w:r>
      <w:r w:rsidR="00004157" w:rsidRPr="00F97E85">
        <w:rPr>
          <w:rFonts w:cstheme="minorHAnsi"/>
          <w:color w:val="FF0000"/>
          <w:szCs w:val="21"/>
        </w:rPr>
        <w:t>0</w:t>
      </w:r>
      <w:r w:rsidR="00FE12DF">
        <w:rPr>
          <w:rFonts w:cstheme="minorHAnsi"/>
          <w:color w:val="FF0000"/>
          <w:szCs w:val="21"/>
        </w:rPr>
        <w:t>，</w:t>
      </w:r>
      <w:r w:rsidR="00004157" w:rsidRPr="00F97E85">
        <w:rPr>
          <w:rFonts w:cstheme="minorHAnsi"/>
          <w:color w:val="FF0000"/>
          <w:szCs w:val="21"/>
        </w:rPr>
        <w:t>1</w:t>
      </w:r>
      <w:r w:rsidR="00FE12DF">
        <w:rPr>
          <w:rFonts w:cstheme="minorHAnsi"/>
          <w:color w:val="FF0000"/>
          <w:szCs w:val="21"/>
        </w:rPr>
        <w:t>，</w:t>
      </w:r>
      <w:r w:rsidR="00004157" w:rsidRPr="00F97E85">
        <w:rPr>
          <w:rFonts w:cstheme="minorHAnsi"/>
          <w:color w:val="FF0000"/>
          <w:szCs w:val="21"/>
        </w:rPr>
        <w:t>2</w:t>
      </w:r>
      <w:r w:rsidR="00004157" w:rsidRPr="00F97E85">
        <w:rPr>
          <w:rFonts w:cstheme="minorHAnsi"/>
          <w:color w:val="FF0000"/>
          <w:szCs w:val="21"/>
        </w:rPr>
        <w:t>，</w:t>
      </w:r>
      <w:r w:rsidR="00004157" w:rsidRPr="00F97E85">
        <w:rPr>
          <w:rFonts w:cstheme="minorHAnsi"/>
          <w:color w:val="FF0000"/>
          <w:szCs w:val="21"/>
        </w:rPr>
        <w:t>…</w:t>
      </w:r>
      <w:r w:rsidR="00B707F2" w:rsidRPr="00F97E85">
        <w:rPr>
          <w:rFonts w:cstheme="minorHAnsi"/>
          <w:color w:val="FF0000"/>
          <w:szCs w:val="21"/>
        </w:rPr>
        <w:t>）</w:t>
      </w:r>
      <w:r w:rsidR="00004157" w:rsidRPr="00F97E85">
        <w:rPr>
          <w:rFonts w:cstheme="minorHAnsi"/>
          <w:color w:val="FF0000"/>
          <w:szCs w:val="21"/>
        </w:rPr>
        <w:t>，故选项</w:t>
      </w:r>
      <w:r w:rsidR="00004157" w:rsidRPr="00F97E85">
        <w:rPr>
          <w:rFonts w:cstheme="minorHAnsi"/>
          <w:color w:val="FF0000"/>
          <w:szCs w:val="21"/>
        </w:rPr>
        <w:t>B</w:t>
      </w:r>
      <w:r w:rsidR="00004157" w:rsidRPr="00F97E85">
        <w:rPr>
          <w:rFonts w:cstheme="minorHAnsi"/>
          <w:color w:val="FF0000"/>
          <w:szCs w:val="21"/>
        </w:rPr>
        <w:t>错误；</w:t>
      </w:r>
      <w:r w:rsidR="00004157" w:rsidRPr="00F97E85">
        <w:rPr>
          <w:rFonts w:cstheme="minorHAnsi"/>
          <w:color w:val="FF0000"/>
          <w:szCs w:val="21"/>
        </w:rPr>
        <w:t>1.6 s</w:t>
      </w:r>
      <w:r w:rsidR="00004157" w:rsidRPr="00F97E85">
        <w:rPr>
          <w:rFonts w:cstheme="minorHAnsi"/>
          <w:color w:val="FF0000"/>
          <w:szCs w:val="21"/>
        </w:rPr>
        <w:t>内波传播距离</w:t>
      </w:r>
      <w:r w:rsidR="00004157" w:rsidRPr="00F97E85">
        <w:rPr>
          <w:rFonts w:cstheme="minorHAnsi"/>
          <w:i/>
          <w:color w:val="FF0000"/>
          <w:szCs w:val="21"/>
        </w:rPr>
        <w:t>x</w:t>
      </w:r>
      <w:r w:rsidR="00004157" w:rsidRPr="00F97E85">
        <w:rPr>
          <w:rFonts w:cstheme="minorHAnsi"/>
          <w:color w:val="FF0000"/>
          <w:szCs w:val="21"/>
        </w:rPr>
        <w:t>＝</w:t>
      </w:r>
      <w:r w:rsidR="00004157" w:rsidRPr="00F97E85">
        <w:rPr>
          <w:rFonts w:cstheme="minorHAnsi"/>
          <w:i/>
          <w:color w:val="FF0000"/>
          <w:szCs w:val="21"/>
        </w:rPr>
        <w:t>vt</w:t>
      </w:r>
      <w:r w:rsidR="00004157" w:rsidRPr="00F97E85">
        <w:rPr>
          <w:rFonts w:cstheme="minorHAnsi"/>
          <w:color w:val="FF0000"/>
          <w:szCs w:val="21"/>
        </w:rPr>
        <w:t>＝</w:t>
      </w:r>
      <w:r w:rsidR="00004157" w:rsidRPr="00F97E85">
        <w:rPr>
          <w:rFonts w:cstheme="minorHAnsi"/>
          <w:color w:val="FF0000"/>
          <w:szCs w:val="21"/>
        </w:rPr>
        <w:t>5×1.6 m</w:t>
      </w:r>
      <w:r w:rsidR="00004157" w:rsidRPr="00F97E85">
        <w:rPr>
          <w:rFonts w:cstheme="minorHAnsi"/>
          <w:color w:val="FF0000"/>
          <w:szCs w:val="21"/>
        </w:rPr>
        <w:t>＝</w:t>
      </w:r>
      <w:r w:rsidR="00004157" w:rsidRPr="00F97E85">
        <w:rPr>
          <w:rFonts w:cstheme="minorHAnsi"/>
          <w:color w:val="FF0000"/>
          <w:szCs w:val="21"/>
        </w:rPr>
        <w:t>8 m</w:t>
      </w:r>
      <w:r w:rsidR="00004157" w:rsidRPr="00F97E85">
        <w:rPr>
          <w:rFonts w:cstheme="minorHAnsi"/>
          <w:color w:val="FF0000"/>
          <w:szCs w:val="21"/>
        </w:rPr>
        <w:t>，故选项</w:t>
      </w:r>
      <w:r w:rsidR="00004157" w:rsidRPr="00F97E85">
        <w:rPr>
          <w:rFonts w:cstheme="minorHAnsi"/>
          <w:color w:val="FF0000"/>
          <w:szCs w:val="21"/>
        </w:rPr>
        <w:t>D</w:t>
      </w:r>
      <w:r w:rsidR="00004157" w:rsidRPr="00F97E85">
        <w:rPr>
          <w:rFonts w:cstheme="minorHAnsi"/>
          <w:color w:val="FF0000"/>
          <w:szCs w:val="21"/>
        </w:rPr>
        <w:t>正确．</w:t>
      </w:r>
    </w:p>
    <w:p w:rsidR="00075070" w:rsidRDefault="00075070" w:rsidP="003A5E6D">
      <w:pPr>
        <w:spacing w:line="276" w:lineRule="auto"/>
        <w:rPr>
          <w:rFonts w:cstheme="minorHAnsi"/>
          <w:szCs w:val="21"/>
        </w:rPr>
      </w:pPr>
    </w:p>
    <w:p w:rsidR="008B0080" w:rsidRPr="00B707F2" w:rsidRDefault="008B0080" w:rsidP="003A5E6D">
      <w:pPr>
        <w:spacing w:line="276" w:lineRule="auto"/>
        <w:rPr>
          <w:rFonts w:cstheme="minorHAnsi"/>
          <w:szCs w:val="21"/>
        </w:rPr>
      </w:pPr>
      <w:r w:rsidRPr="00B707F2">
        <w:rPr>
          <w:rFonts w:cstheme="minorHAnsi"/>
          <w:noProof/>
          <w:szCs w:val="21"/>
        </w:rPr>
        <w:drawing>
          <wp:anchor distT="0" distB="0" distL="114300" distR="114300" simplePos="0" relativeHeight="251680768" behindDoc="0" locked="0" layoutInCell="1" allowOverlap="1">
            <wp:simplePos x="0" y="0"/>
            <wp:positionH relativeFrom="column">
              <wp:posOffset>3623945</wp:posOffset>
            </wp:positionH>
            <wp:positionV relativeFrom="paragraph">
              <wp:posOffset>434975</wp:posOffset>
            </wp:positionV>
            <wp:extent cx="1714500" cy="1209675"/>
            <wp:effectExtent l="19050" t="0" r="0" b="0"/>
            <wp:wrapSquare wrapText="bothSides"/>
            <wp:docPr id="15" name="图片 99" descr="F:\于倩\2014\学苑\同步\PPT\物理\人教物理（选修3-4）\2-3-1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F:\于倩\2014\学苑\同步\PPT\物理\人教物理（选修3-4）\2-3-19.TIF"/>
                    <pic:cNvPicPr>
                      <a:picLocks noChangeAspect="1" noChangeArrowheads="1"/>
                    </pic:cNvPicPr>
                  </pic:nvPicPr>
                  <pic:blipFill>
                    <a:blip r:embed="rId21" r:link="rId22"/>
                    <a:stretch>
                      <a:fillRect/>
                    </a:stretch>
                  </pic:blipFill>
                  <pic:spPr bwMode="auto">
                    <a:xfrm>
                      <a:off x="0" y="0"/>
                      <a:ext cx="1714500" cy="1209675"/>
                    </a:xfrm>
                    <a:prstGeom prst="rect">
                      <a:avLst/>
                    </a:prstGeom>
                    <a:noFill/>
                    <a:ln w="9525">
                      <a:noFill/>
                      <a:miter lim="800000"/>
                      <a:headEnd/>
                      <a:tailEnd/>
                    </a:ln>
                  </pic:spPr>
                </pic:pic>
              </a:graphicData>
            </a:graphic>
          </wp:anchor>
        </w:drawing>
      </w:r>
      <w:r w:rsidR="005549CF">
        <w:rPr>
          <w:rFonts w:cstheme="minorHAnsi" w:hint="eastAsia"/>
          <w:szCs w:val="21"/>
        </w:rPr>
        <w:t>2</w:t>
      </w:r>
      <w:r w:rsidR="005549CF">
        <w:rPr>
          <w:rFonts w:cstheme="minorHAnsi" w:hint="eastAsia"/>
          <w:szCs w:val="21"/>
        </w:rPr>
        <w:t>、</w:t>
      </w:r>
      <w:r w:rsidRPr="00B707F2">
        <w:rPr>
          <w:rFonts w:cstheme="minorHAnsi"/>
          <w:szCs w:val="21"/>
        </w:rPr>
        <w:t>一列横波在</w:t>
      </w:r>
      <w:r w:rsidRPr="00B707F2">
        <w:rPr>
          <w:rFonts w:cstheme="minorHAnsi"/>
          <w:i/>
          <w:szCs w:val="21"/>
        </w:rPr>
        <w:t>t</w:t>
      </w:r>
      <w:r w:rsidRPr="00B707F2">
        <w:rPr>
          <w:rFonts w:cstheme="minorHAnsi"/>
          <w:szCs w:val="21"/>
        </w:rPr>
        <w:t>＝</w:t>
      </w:r>
      <w:r w:rsidRPr="00B707F2">
        <w:rPr>
          <w:rFonts w:cstheme="minorHAnsi"/>
          <w:szCs w:val="21"/>
        </w:rPr>
        <w:t>0</w:t>
      </w:r>
      <w:r w:rsidRPr="00B707F2">
        <w:rPr>
          <w:rFonts w:cstheme="minorHAnsi"/>
          <w:szCs w:val="21"/>
        </w:rPr>
        <w:t>时刻的波形如图中实线所示，在</w:t>
      </w:r>
      <w:r w:rsidRPr="00B707F2">
        <w:rPr>
          <w:rFonts w:cstheme="minorHAnsi"/>
          <w:i/>
          <w:szCs w:val="21"/>
        </w:rPr>
        <w:t>t</w:t>
      </w:r>
      <w:r w:rsidRPr="00B707F2">
        <w:rPr>
          <w:rFonts w:cstheme="minorHAnsi"/>
          <w:szCs w:val="21"/>
        </w:rPr>
        <w:t>＝</w:t>
      </w:r>
      <w:r w:rsidRPr="00B707F2">
        <w:rPr>
          <w:rFonts w:cstheme="minorHAnsi"/>
          <w:szCs w:val="21"/>
        </w:rPr>
        <w:t>1 s</w:t>
      </w:r>
      <w:r w:rsidRPr="00B707F2">
        <w:rPr>
          <w:rFonts w:cstheme="minorHAnsi"/>
          <w:szCs w:val="21"/>
        </w:rPr>
        <w:t>时的波形如图中虚线所示．由此可以判定此波的</w:t>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r w:rsidR="005549CF">
        <w:rPr>
          <w:rFonts w:cstheme="minorHAnsi" w:hint="eastAsia"/>
          <w:szCs w:val="21"/>
        </w:rPr>
        <w:t>（多选）</w:t>
      </w:r>
    </w:p>
    <w:p w:rsidR="008B0080" w:rsidRPr="00B707F2" w:rsidRDefault="008B0080" w:rsidP="003A5E6D">
      <w:pPr>
        <w:spacing w:line="276" w:lineRule="auto"/>
        <w:ind w:leftChars="200" w:left="420"/>
        <w:rPr>
          <w:rFonts w:cstheme="minorHAnsi"/>
          <w:szCs w:val="21"/>
        </w:rPr>
      </w:pPr>
      <w:r w:rsidRPr="00B707F2">
        <w:rPr>
          <w:rFonts w:cstheme="minorHAnsi"/>
          <w:szCs w:val="21"/>
        </w:rPr>
        <w:t>A</w:t>
      </w:r>
      <w:r w:rsidRPr="00B707F2">
        <w:rPr>
          <w:rFonts w:cstheme="minorHAnsi"/>
          <w:szCs w:val="21"/>
        </w:rPr>
        <w:t>．波长一定是</w:t>
      </w:r>
      <w:smartTag w:uri="urn:schemas-microsoft-com:office:smarttags" w:element="chmetcnv">
        <w:smartTagPr>
          <w:attr w:name="TCSC" w:val="0"/>
          <w:attr w:name="NumberType" w:val="1"/>
          <w:attr w:name="Negative" w:val="False"/>
          <w:attr w:name="HasSpace" w:val="True"/>
          <w:attr w:name="SourceValue" w:val="4"/>
          <w:attr w:name="UnitName" w:val="cm"/>
        </w:smartTagPr>
        <w:r w:rsidRPr="00B707F2">
          <w:rPr>
            <w:rFonts w:cstheme="minorHAnsi"/>
            <w:szCs w:val="21"/>
          </w:rPr>
          <w:t>4 cm</w:t>
        </w:r>
      </w:smartTag>
    </w:p>
    <w:p w:rsidR="008B0080" w:rsidRPr="00B707F2" w:rsidRDefault="008B0080" w:rsidP="003A5E6D">
      <w:pPr>
        <w:spacing w:line="276" w:lineRule="auto"/>
        <w:ind w:leftChars="200" w:left="420"/>
        <w:rPr>
          <w:rFonts w:cstheme="minorHAnsi"/>
          <w:szCs w:val="21"/>
        </w:rPr>
      </w:pPr>
      <w:r w:rsidRPr="00B707F2">
        <w:rPr>
          <w:rFonts w:cstheme="minorHAnsi"/>
          <w:szCs w:val="21"/>
        </w:rPr>
        <w:t>B</w:t>
      </w:r>
      <w:r w:rsidRPr="00B707F2">
        <w:rPr>
          <w:rFonts w:cstheme="minorHAnsi"/>
          <w:szCs w:val="21"/>
        </w:rPr>
        <w:t>．周期一定是</w:t>
      </w:r>
      <w:r w:rsidRPr="00B707F2">
        <w:rPr>
          <w:rFonts w:cstheme="minorHAnsi"/>
          <w:szCs w:val="21"/>
        </w:rPr>
        <w:t>4 s</w:t>
      </w:r>
    </w:p>
    <w:p w:rsidR="008B0080" w:rsidRPr="00B707F2" w:rsidRDefault="008B0080" w:rsidP="003A5E6D">
      <w:pPr>
        <w:spacing w:line="276" w:lineRule="auto"/>
        <w:ind w:leftChars="200" w:left="420"/>
        <w:rPr>
          <w:rFonts w:cstheme="minorHAnsi"/>
          <w:szCs w:val="21"/>
        </w:rPr>
      </w:pPr>
      <w:r w:rsidRPr="00B707F2">
        <w:rPr>
          <w:rFonts w:cstheme="minorHAnsi"/>
          <w:szCs w:val="21"/>
        </w:rPr>
        <w:t>C</w:t>
      </w:r>
      <w:r w:rsidRPr="00B707F2">
        <w:rPr>
          <w:rFonts w:cstheme="minorHAnsi"/>
          <w:szCs w:val="21"/>
        </w:rPr>
        <w:t>．振幅一定是</w:t>
      </w:r>
      <w:smartTag w:uri="urn:schemas-microsoft-com:office:smarttags" w:element="chmetcnv">
        <w:smartTagPr>
          <w:attr w:name="TCSC" w:val="0"/>
          <w:attr w:name="NumberType" w:val="1"/>
          <w:attr w:name="Negative" w:val="False"/>
          <w:attr w:name="HasSpace" w:val="True"/>
          <w:attr w:name="SourceValue" w:val="2"/>
          <w:attr w:name="UnitName" w:val="cm"/>
        </w:smartTagPr>
        <w:r w:rsidRPr="00B707F2">
          <w:rPr>
            <w:rFonts w:cstheme="minorHAnsi"/>
            <w:szCs w:val="21"/>
          </w:rPr>
          <w:t>2 cm</w:t>
        </w:r>
      </w:smartTag>
    </w:p>
    <w:p w:rsidR="008B0080" w:rsidRPr="00B707F2" w:rsidRDefault="008B0080" w:rsidP="003A5E6D">
      <w:pPr>
        <w:spacing w:line="276" w:lineRule="auto"/>
        <w:ind w:leftChars="200" w:left="420"/>
        <w:rPr>
          <w:rFonts w:cstheme="minorHAnsi"/>
          <w:szCs w:val="21"/>
        </w:rPr>
      </w:pPr>
      <w:r w:rsidRPr="00B707F2">
        <w:rPr>
          <w:rFonts w:cstheme="minorHAnsi"/>
          <w:szCs w:val="21"/>
        </w:rPr>
        <w:t>D</w:t>
      </w:r>
      <w:r w:rsidRPr="00B707F2">
        <w:rPr>
          <w:rFonts w:cstheme="minorHAnsi"/>
          <w:szCs w:val="21"/>
        </w:rPr>
        <w:t>．传播速度一定是</w:t>
      </w:r>
      <w:smartTag w:uri="urn:schemas-microsoft-com:office:smarttags" w:element="chmetcnv">
        <w:smartTagPr>
          <w:attr w:name="TCSC" w:val="0"/>
          <w:attr w:name="NumberType" w:val="1"/>
          <w:attr w:name="Negative" w:val="False"/>
          <w:attr w:name="HasSpace" w:val="True"/>
          <w:attr w:name="SourceValue" w:val="1"/>
          <w:attr w:name="UnitName" w:val="cm"/>
        </w:smartTagPr>
        <w:r w:rsidRPr="00B707F2">
          <w:rPr>
            <w:rFonts w:cstheme="minorHAnsi"/>
            <w:szCs w:val="21"/>
          </w:rPr>
          <w:t>1 cm</w:t>
        </w:r>
      </w:smartTag>
      <w:r w:rsidRPr="00B707F2">
        <w:rPr>
          <w:rFonts w:cstheme="minorHAnsi"/>
          <w:szCs w:val="21"/>
        </w:rPr>
        <w:t>/s</w:t>
      </w:r>
    </w:p>
    <w:p w:rsidR="008B0080" w:rsidRPr="00F97E85" w:rsidRDefault="005549CF" w:rsidP="003A5E6D">
      <w:pPr>
        <w:spacing w:line="276" w:lineRule="auto"/>
        <w:rPr>
          <w:rFonts w:cstheme="minorHAnsi"/>
          <w:color w:val="FF0000"/>
          <w:szCs w:val="21"/>
        </w:rPr>
      </w:pPr>
      <w:r w:rsidRPr="00F97E85">
        <w:rPr>
          <w:rFonts w:cstheme="minorHAnsi" w:hint="eastAsia"/>
          <w:color w:val="FF0000"/>
          <w:szCs w:val="21"/>
        </w:rPr>
        <w:t>【难度】</w:t>
      </w:r>
      <w:r w:rsidR="00F97E85">
        <w:rPr>
          <w:rFonts w:cstheme="minorHAnsi" w:hint="eastAsia"/>
          <w:color w:val="FF0000"/>
          <w:szCs w:val="21"/>
        </w:rPr>
        <w:t>★★</w:t>
      </w:r>
    </w:p>
    <w:p w:rsidR="005549CF" w:rsidRPr="00F97E85" w:rsidRDefault="005549CF" w:rsidP="003A5E6D">
      <w:pPr>
        <w:spacing w:line="276" w:lineRule="auto"/>
        <w:rPr>
          <w:rFonts w:cstheme="minorHAnsi"/>
          <w:color w:val="FF0000"/>
          <w:szCs w:val="21"/>
        </w:rPr>
      </w:pPr>
      <w:r w:rsidRPr="00F97E85">
        <w:rPr>
          <w:rFonts w:cstheme="minorHAnsi" w:hint="eastAsia"/>
          <w:color w:val="FF0000"/>
          <w:szCs w:val="21"/>
        </w:rPr>
        <w:t>【答案】</w:t>
      </w:r>
      <w:r w:rsidRPr="00F97E85">
        <w:rPr>
          <w:rFonts w:cstheme="minorHAnsi"/>
          <w:color w:val="FF0000"/>
          <w:szCs w:val="21"/>
        </w:rPr>
        <w:t>AC</w:t>
      </w:r>
    </w:p>
    <w:p w:rsidR="008B0080" w:rsidRPr="00F97E85" w:rsidRDefault="008B0080" w:rsidP="003A5E6D">
      <w:pPr>
        <w:spacing w:line="276" w:lineRule="auto"/>
        <w:rPr>
          <w:rFonts w:cstheme="minorHAnsi"/>
          <w:color w:val="FF0000"/>
          <w:szCs w:val="21"/>
        </w:rPr>
      </w:pPr>
      <w:r w:rsidRPr="00F97E85">
        <w:rPr>
          <w:rFonts w:cstheme="minorHAnsi"/>
          <w:color w:val="FF0000"/>
          <w:szCs w:val="21"/>
        </w:rPr>
        <w:t>【解析】解波动图象的题目，一般可分为两类：一类是读图，可以直接从图上读出振幅和波长，此题便可读出波长是</w:t>
      </w:r>
      <w:smartTag w:uri="urn:schemas-microsoft-com:office:smarttags" w:element="chmetcnv">
        <w:smartTagPr>
          <w:attr w:name="TCSC" w:val="0"/>
          <w:attr w:name="NumberType" w:val="1"/>
          <w:attr w:name="Negative" w:val="False"/>
          <w:attr w:name="HasSpace" w:val="True"/>
          <w:attr w:name="SourceValue" w:val="4"/>
          <w:attr w:name="UnitName" w:val="cm"/>
        </w:smartTagPr>
        <w:r w:rsidRPr="00F97E85">
          <w:rPr>
            <w:rFonts w:cstheme="minorHAnsi"/>
            <w:color w:val="FF0000"/>
            <w:szCs w:val="21"/>
          </w:rPr>
          <w:t>4 cm</w:t>
        </w:r>
      </w:smartTag>
      <w:r w:rsidRPr="00F97E85">
        <w:rPr>
          <w:rFonts w:cstheme="minorHAnsi"/>
          <w:color w:val="FF0000"/>
          <w:szCs w:val="21"/>
        </w:rPr>
        <w:t>，振幅是</w:t>
      </w:r>
      <w:smartTag w:uri="urn:schemas-microsoft-com:office:smarttags" w:element="chmetcnv">
        <w:smartTagPr>
          <w:attr w:name="TCSC" w:val="0"/>
          <w:attr w:name="NumberType" w:val="1"/>
          <w:attr w:name="Negative" w:val="False"/>
          <w:attr w:name="HasSpace" w:val="True"/>
          <w:attr w:name="SourceValue" w:val="2"/>
          <w:attr w:name="UnitName" w:val="cm"/>
        </w:smartTagPr>
        <w:r w:rsidRPr="00F97E85">
          <w:rPr>
            <w:rFonts w:cstheme="minorHAnsi"/>
            <w:color w:val="FF0000"/>
            <w:szCs w:val="21"/>
          </w:rPr>
          <w:t>2 cm</w:t>
        </w:r>
      </w:smartTag>
      <w:r w:rsidRPr="00F97E85">
        <w:rPr>
          <w:rFonts w:cstheme="minorHAnsi"/>
          <w:color w:val="FF0000"/>
          <w:szCs w:val="21"/>
        </w:rPr>
        <w:t>，故</w:t>
      </w:r>
      <w:r w:rsidRPr="00F97E85">
        <w:rPr>
          <w:rFonts w:cstheme="minorHAnsi"/>
          <w:color w:val="FF0000"/>
          <w:szCs w:val="21"/>
        </w:rPr>
        <w:t>A</w:t>
      </w:r>
      <w:r w:rsidRPr="00F97E85">
        <w:rPr>
          <w:rFonts w:cstheme="minorHAnsi"/>
          <w:color w:val="FF0000"/>
          <w:szCs w:val="21"/>
        </w:rPr>
        <w:t>、</w:t>
      </w:r>
      <w:r w:rsidRPr="00F97E85">
        <w:rPr>
          <w:rFonts w:cstheme="minorHAnsi"/>
          <w:color w:val="FF0000"/>
          <w:szCs w:val="21"/>
        </w:rPr>
        <w:t>C</w:t>
      </w:r>
      <w:r w:rsidRPr="00F97E85">
        <w:rPr>
          <w:rFonts w:cstheme="minorHAnsi"/>
          <w:color w:val="FF0000"/>
          <w:szCs w:val="21"/>
        </w:rPr>
        <w:t>选项正确；另一类是根据图象给定的条件去计算波速、周期，判定波传播的方向，判定某一质点的运动情况及判定某一时刻的波形图．这类问题的解决，是建立在正确读图和对波动的正确理解上的，是较高层次的考查．此题表示出在</w:t>
      </w:r>
      <w:r w:rsidRPr="00F97E85">
        <w:rPr>
          <w:rFonts w:cstheme="minorHAnsi"/>
          <w:color w:val="FF0000"/>
          <w:szCs w:val="21"/>
        </w:rPr>
        <w:t>1 s</w:t>
      </w:r>
      <w:r w:rsidRPr="00F97E85">
        <w:rPr>
          <w:rFonts w:cstheme="minorHAnsi"/>
          <w:color w:val="FF0000"/>
          <w:szCs w:val="21"/>
        </w:rPr>
        <w:t>时间内图象的变化，这</w:t>
      </w:r>
      <w:r w:rsidRPr="00F97E85">
        <w:rPr>
          <w:rFonts w:cstheme="minorHAnsi"/>
          <w:color w:val="FF0000"/>
          <w:szCs w:val="21"/>
        </w:rPr>
        <w:t>1 s</w:t>
      </w:r>
      <w:r w:rsidRPr="00F97E85">
        <w:rPr>
          <w:rFonts w:cstheme="minorHAnsi"/>
          <w:color w:val="FF0000"/>
          <w:szCs w:val="21"/>
        </w:rPr>
        <w:t>时间与周期的关系是</w:t>
      </w:r>
      <w:r w:rsidR="00F16E8F" w:rsidRPr="00F97E85">
        <w:rPr>
          <w:rFonts w:cstheme="minorHAnsi"/>
          <w:color w:val="FF0000"/>
          <w:szCs w:val="21"/>
        </w:rPr>
        <w:fldChar w:fldCharType="begin"/>
      </w:r>
      <w:r w:rsidRPr="00F97E85">
        <w:rPr>
          <w:rFonts w:cstheme="minorHAnsi"/>
          <w:color w:val="FF0000"/>
          <w:szCs w:val="21"/>
        </w:rPr>
        <w:instrText>eq \b\lc\(\rc\)(\a\</w:instrText>
      </w:r>
      <w:r w:rsidRPr="00F97E85">
        <w:rPr>
          <w:rFonts w:cstheme="minorHAnsi"/>
          <w:i/>
          <w:color w:val="FF0000"/>
          <w:szCs w:val="21"/>
        </w:rPr>
        <w:instrText>v</w:instrText>
      </w:r>
      <w:r w:rsidRPr="00F97E85">
        <w:rPr>
          <w:rFonts w:cstheme="minorHAnsi"/>
          <w:color w:val="FF0000"/>
          <w:szCs w:val="21"/>
        </w:rPr>
        <w:instrText>s4\al\co1(</w:instrText>
      </w:r>
      <w:r w:rsidRPr="00F97E85">
        <w:rPr>
          <w:rFonts w:cstheme="minorHAnsi"/>
          <w:i/>
          <w:color w:val="FF0000"/>
          <w:szCs w:val="21"/>
        </w:rPr>
        <w:instrText>nT</w:instrText>
      </w:r>
      <w:r w:rsidRPr="00F97E85">
        <w:rPr>
          <w:rFonts w:cstheme="minorHAnsi"/>
          <w:color w:val="FF0000"/>
          <w:szCs w:val="21"/>
        </w:rPr>
        <w:instrText>＋</w:instrText>
      </w:r>
      <w:r w:rsidRPr="00F97E85">
        <w:rPr>
          <w:rFonts w:cstheme="minorHAnsi"/>
          <w:color w:val="FF0000"/>
          <w:szCs w:val="21"/>
        </w:rPr>
        <w:instrText>\f(1</w:instrText>
      </w:r>
      <w:r w:rsidRPr="00F97E85">
        <w:rPr>
          <w:rFonts w:cstheme="minorHAnsi"/>
          <w:i/>
          <w:color w:val="FF0000"/>
          <w:szCs w:val="21"/>
        </w:rPr>
        <w:instrText>,</w:instrText>
      </w:r>
      <w:r w:rsidRPr="00F97E85">
        <w:rPr>
          <w:rFonts w:cstheme="minorHAnsi"/>
          <w:color w:val="FF0000"/>
          <w:szCs w:val="21"/>
        </w:rPr>
        <w:instrText>4)</w:instrText>
      </w:r>
      <w:r w:rsidRPr="00F97E85">
        <w:rPr>
          <w:rFonts w:cstheme="minorHAnsi"/>
          <w:i/>
          <w:color w:val="FF0000"/>
          <w:szCs w:val="21"/>
        </w:rPr>
        <w:instrText>T</w:instrText>
      </w:r>
      <w:r w:rsidRPr="00F97E85">
        <w:rPr>
          <w:rFonts w:cstheme="minorHAnsi"/>
          <w:color w:val="FF0000"/>
          <w:szCs w:val="21"/>
        </w:rPr>
        <w:instrText>))</w:instrText>
      </w:r>
      <w:r w:rsidR="00F16E8F" w:rsidRPr="00F97E85">
        <w:rPr>
          <w:rFonts w:cstheme="minorHAnsi"/>
          <w:color w:val="FF0000"/>
          <w:szCs w:val="21"/>
        </w:rPr>
        <w:fldChar w:fldCharType="end"/>
      </w:r>
      <w:r w:rsidRPr="00F97E85">
        <w:rPr>
          <w:rFonts w:cstheme="minorHAnsi"/>
          <w:color w:val="FF0000"/>
          <w:szCs w:val="21"/>
        </w:rPr>
        <w:t>＝</w:t>
      </w:r>
      <w:r w:rsidRPr="00F97E85">
        <w:rPr>
          <w:rFonts w:cstheme="minorHAnsi"/>
          <w:color w:val="FF0000"/>
          <w:szCs w:val="21"/>
        </w:rPr>
        <w:t>1 s</w:t>
      </w:r>
      <w:r w:rsidRPr="00F97E85">
        <w:rPr>
          <w:rFonts w:cstheme="minorHAnsi"/>
          <w:color w:val="FF0000"/>
          <w:szCs w:val="21"/>
        </w:rPr>
        <w:t>（</w:t>
      </w:r>
      <w:r w:rsidRPr="00F97E85">
        <w:rPr>
          <w:rFonts w:cstheme="minorHAnsi"/>
          <w:i/>
          <w:color w:val="FF0000"/>
          <w:szCs w:val="21"/>
        </w:rPr>
        <w:t>n</w:t>
      </w:r>
      <w:r w:rsidRPr="00F97E85">
        <w:rPr>
          <w:rFonts w:cstheme="minorHAnsi"/>
          <w:color w:val="FF0000"/>
          <w:szCs w:val="21"/>
        </w:rPr>
        <w:t>＝</w:t>
      </w:r>
      <w:r w:rsidRPr="00F97E85">
        <w:rPr>
          <w:rFonts w:cstheme="minorHAnsi"/>
          <w:color w:val="FF0000"/>
          <w:szCs w:val="21"/>
        </w:rPr>
        <w:t>0</w:t>
      </w:r>
      <w:r w:rsidR="00FE12DF">
        <w:rPr>
          <w:rFonts w:cstheme="minorHAnsi"/>
          <w:color w:val="FF0000"/>
          <w:szCs w:val="21"/>
        </w:rPr>
        <w:t>，</w:t>
      </w:r>
      <w:r w:rsidRPr="00F97E85">
        <w:rPr>
          <w:rFonts w:cstheme="minorHAnsi"/>
          <w:color w:val="FF0000"/>
          <w:szCs w:val="21"/>
        </w:rPr>
        <w:t>1</w:t>
      </w:r>
      <w:r w:rsidR="00FE12DF">
        <w:rPr>
          <w:rFonts w:cstheme="minorHAnsi"/>
          <w:color w:val="FF0000"/>
          <w:szCs w:val="21"/>
        </w:rPr>
        <w:t>，</w:t>
      </w:r>
      <w:r w:rsidRPr="00F97E85">
        <w:rPr>
          <w:rFonts w:cstheme="minorHAnsi"/>
          <w:color w:val="FF0000"/>
          <w:szCs w:val="21"/>
        </w:rPr>
        <w:t>2</w:t>
      </w:r>
      <w:r w:rsidR="00FE12DF">
        <w:rPr>
          <w:rFonts w:cstheme="minorHAnsi"/>
          <w:color w:val="FF0000"/>
          <w:szCs w:val="21"/>
        </w:rPr>
        <w:t>，</w:t>
      </w:r>
      <w:r w:rsidRPr="00F97E85">
        <w:rPr>
          <w:rFonts w:cstheme="minorHAnsi"/>
          <w:color w:val="FF0000"/>
          <w:szCs w:val="21"/>
        </w:rPr>
        <w:t>3</w:t>
      </w:r>
      <w:r w:rsidRPr="00F97E85">
        <w:rPr>
          <w:rFonts w:cstheme="minorHAnsi"/>
          <w:color w:val="FF0000"/>
          <w:szCs w:val="21"/>
        </w:rPr>
        <w:t>，</w:t>
      </w:r>
      <w:r w:rsidRPr="00F97E85">
        <w:rPr>
          <w:rFonts w:cstheme="minorHAnsi"/>
          <w:color w:val="FF0000"/>
          <w:szCs w:val="21"/>
        </w:rPr>
        <w:t>…</w:t>
      </w:r>
      <w:r w:rsidRPr="00F97E85">
        <w:rPr>
          <w:rFonts w:cstheme="minorHAnsi"/>
          <w:color w:val="FF0000"/>
          <w:szCs w:val="21"/>
        </w:rPr>
        <w:t>），是不确定解．因此</w:t>
      </w:r>
      <w:r w:rsidRPr="00F97E85">
        <w:rPr>
          <w:rFonts w:cstheme="minorHAnsi"/>
          <w:color w:val="FF0000"/>
          <w:szCs w:val="21"/>
        </w:rPr>
        <w:t>B</w:t>
      </w:r>
      <w:r w:rsidRPr="00F97E85">
        <w:rPr>
          <w:rFonts w:cstheme="minorHAnsi"/>
          <w:color w:val="FF0000"/>
          <w:szCs w:val="21"/>
        </w:rPr>
        <w:t>选项错．同理，传播速度</w:t>
      </w:r>
      <w:r w:rsidRPr="00F97E85">
        <w:rPr>
          <w:rFonts w:cstheme="minorHAnsi"/>
          <w:i/>
          <w:color w:val="FF0000"/>
          <w:szCs w:val="21"/>
        </w:rPr>
        <w:t>v</w:t>
      </w:r>
      <w:r w:rsidRPr="00F97E85">
        <w:rPr>
          <w:rFonts w:cstheme="minorHAnsi"/>
          <w:color w:val="FF0000"/>
          <w:szCs w:val="21"/>
        </w:rPr>
        <w:t>也不确定，</w:t>
      </w:r>
      <w:r w:rsidRPr="00F97E85">
        <w:rPr>
          <w:rFonts w:cstheme="minorHAnsi"/>
          <w:color w:val="FF0000"/>
          <w:szCs w:val="21"/>
        </w:rPr>
        <w:t>D</w:t>
      </w:r>
      <w:r w:rsidRPr="00F97E85">
        <w:rPr>
          <w:rFonts w:cstheme="minorHAnsi"/>
          <w:color w:val="FF0000"/>
          <w:szCs w:val="21"/>
        </w:rPr>
        <w:t>选项也错．</w:t>
      </w:r>
    </w:p>
    <w:p w:rsidR="008B0080" w:rsidRDefault="008B0080" w:rsidP="003A5E6D">
      <w:pPr>
        <w:spacing w:line="276" w:lineRule="auto"/>
        <w:rPr>
          <w:rFonts w:cstheme="minorHAnsi"/>
          <w:szCs w:val="21"/>
        </w:rPr>
      </w:pPr>
    </w:p>
    <w:p w:rsidR="005549CF" w:rsidRPr="00B707F2" w:rsidRDefault="005549CF" w:rsidP="003A5E6D">
      <w:pPr>
        <w:spacing w:line="276" w:lineRule="auto"/>
        <w:rPr>
          <w:rFonts w:cstheme="minorHAnsi"/>
          <w:szCs w:val="21"/>
        </w:rPr>
      </w:pPr>
      <w:r>
        <w:rPr>
          <w:rFonts w:cstheme="minorHAnsi" w:hint="eastAsia"/>
          <w:szCs w:val="21"/>
        </w:rPr>
        <w:t>3</w:t>
      </w:r>
      <w:r>
        <w:rPr>
          <w:rFonts w:cstheme="minorHAnsi" w:hint="eastAsia"/>
          <w:szCs w:val="21"/>
        </w:rPr>
        <w:t>、</w:t>
      </w:r>
      <w:r w:rsidRPr="00B707F2">
        <w:rPr>
          <w:rFonts w:cstheme="minorHAnsi"/>
          <w:szCs w:val="21"/>
        </w:rPr>
        <w:t>一列简谐波沿直线</w:t>
      </w:r>
      <w:r w:rsidRPr="00B707F2">
        <w:rPr>
          <w:rFonts w:cstheme="minorHAnsi"/>
          <w:i/>
          <w:szCs w:val="21"/>
        </w:rPr>
        <w:t>AB</w:t>
      </w:r>
      <w:r w:rsidRPr="00B707F2">
        <w:rPr>
          <w:rFonts w:cstheme="minorHAnsi"/>
          <w:szCs w:val="21"/>
        </w:rPr>
        <w:t>传播，已知</w:t>
      </w:r>
      <w:r w:rsidRPr="00B707F2">
        <w:rPr>
          <w:rFonts w:cstheme="minorHAnsi"/>
          <w:i/>
          <w:szCs w:val="21"/>
        </w:rPr>
        <w:t>A</w:t>
      </w:r>
      <w:r w:rsidRPr="00B707F2">
        <w:rPr>
          <w:rFonts w:cstheme="minorHAnsi"/>
          <w:szCs w:val="21"/>
        </w:rPr>
        <w:t>、</w:t>
      </w:r>
      <w:r w:rsidRPr="00B707F2">
        <w:rPr>
          <w:rFonts w:cstheme="minorHAnsi"/>
          <w:i/>
          <w:szCs w:val="21"/>
        </w:rPr>
        <w:t>B</w:t>
      </w:r>
      <w:r w:rsidRPr="00B707F2">
        <w:rPr>
          <w:rFonts w:cstheme="minorHAnsi"/>
          <w:szCs w:val="21"/>
        </w:rPr>
        <w:t>两点间的距离是</w:t>
      </w:r>
      <w:smartTag w:uri="urn:schemas-microsoft-com:office:smarttags" w:element="chmetcnv">
        <w:smartTagPr>
          <w:attr w:name="TCSC" w:val="0"/>
          <w:attr w:name="NumberType" w:val="1"/>
          <w:attr w:name="Negative" w:val="False"/>
          <w:attr w:name="HasSpace" w:val="False"/>
          <w:attr w:name="SourceValue" w:val="3"/>
          <w:attr w:name="UnitName" w:val="m"/>
        </w:smartTagPr>
        <w:r w:rsidRPr="00B707F2">
          <w:rPr>
            <w:rFonts w:cstheme="minorHAnsi"/>
            <w:szCs w:val="21"/>
          </w:rPr>
          <w:t>3m</w:t>
        </w:r>
      </w:smartTag>
      <w:r w:rsidRPr="00B707F2">
        <w:rPr>
          <w:rFonts w:cstheme="minorHAnsi"/>
          <w:szCs w:val="21"/>
        </w:rPr>
        <w:t>，且某时刻</w:t>
      </w:r>
      <w:r w:rsidRPr="00B707F2">
        <w:rPr>
          <w:rFonts w:cstheme="minorHAnsi"/>
          <w:i/>
          <w:szCs w:val="21"/>
        </w:rPr>
        <w:t>A</w:t>
      </w:r>
      <w:r w:rsidRPr="00B707F2">
        <w:rPr>
          <w:rFonts w:cstheme="minorHAnsi"/>
          <w:szCs w:val="21"/>
        </w:rPr>
        <w:t>、</w:t>
      </w:r>
      <w:r w:rsidRPr="00B707F2">
        <w:rPr>
          <w:rFonts w:cstheme="minorHAnsi"/>
          <w:i/>
          <w:szCs w:val="21"/>
        </w:rPr>
        <w:t>B</w:t>
      </w:r>
      <w:r w:rsidRPr="00B707F2">
        <w:rPr>
          <w:rFonts w:cstheme="minorHAnsi"/>
          <w:szCs w:val="21"/>
        </w:rPr>
        <w:t>的位移均为零，</w:t>
      </w:r>
      <w:r w:rsidRPr="00B707F2">
        <w:rPr>
          <w:rFonts w:cstheme="minorHAnsi"/>
          <w:i/>
          <w:szCs w:val="21"/>
        </w:rPr>
        <w:t>AB</w:t>
      </w:r>
      <w:r w:rsidRPr="00B707F2">
        <w:rPr>
          <w:rFonts w:cstheme="minorHAnsi"/>
          <w:szCs w:val="21"/>
        </w:rPr>
        <w:t>之间只有两个波峰，则这列波的波长可能是</w:t>
      </w:r>
      <w:r>
        <w:rPr>
          <w:rFonts w:cstheme="minorHAnsi" w:hint="eastAsia"/>
          <w:szCs w:val="21"/>
        </w:rPr>
        <w:tab/>
      </w:r>
      <w:r w:rsidRPr="00B707F2">
        <w:rPr>
          <w:rFonts w:cstheme="minorHAnsi"/>
          <w:szCs w:val="21"/>
        </w:rPr>
        <w:t>（</w:t>
      </w:r>
      <w:r>
        <w:rPr>
          <w:rFonts w:cstheme="minorHAnsi" w:hint="eastAsia"/>
          <w:szCs w:val="21"/>
        </w:rPr>
        <w:tab/>
      </w:r>
      <w:r>
        <w:rPr>
          <w:rFonts w:cstheme="minorHAnsi" w:hint="eastAsia"/>
          <w:szCs w:val="21"/>
        </w:rPr>
        <w:tab/>
      </w:r>
      <w:r w:rsidRPr="00B707F2">
        <w:rPr>
          <w:rFonts w:cstheme="minorHAnsi"/>
          <w:szCs w:val="21"/>
        </w:rPr>
        <w:t>）</w:t>
      </w:r>
      <w:r>
        <w:rPr>
          <w:rFonts w:cstheme="minorHAnsi" w:hint="eastAsia"/>
          <w:szCs w:val="21"/>
        </w:rPr>
        <w:t>（多选）</w:t>
      </w:r>
    </w:p>
    <w:p w:rsidR="005549CF" w:rsidRPr="00B707F2" w:rsidRDefault="005549CF" w:rsidP="003A5E6D">
      <w:pPr>
        <w:spacing w:line="276" w:lineRule="auto"/>
        <w:ind w:firstLine="420"/>
        <w:rPr>
          <w:rFonts w:cstheme="minorHAnsi"/>
          <w:szCs w:val="21"/>
        </w:rPr>
      </w:pPr>
      <w:r w:rsidRPr="00B707F2">
        <w:rPr>
          <w:rFonts w:cstheme="minorHAnsi"/>
          <w:szCs w:val="21"/>
        </w:rPr>
        <w:t>A</w:t>
      </w:r>
      <w:r w:rsidRPr="00B707F2">
        <w:rPr>
          <w:rFonts w:cstheme="minorHAnsi"/>
          <w:szCs w:val="21"/>
        </w:rPr>
        <w:t>．</w:t>
      </w:r>
      <w:smartTag w:uri="urn:schemas-microsoft-com:office:smarttags" w:element="chmetcnv">
        <w:smartTagPr>
          <w:attr w:name="TCSC" w:val="0"/>
          <w:attr w:name="NumberType" w:val="1"/>
          <w:attr w:name="Negative" w:val="False"/>
          <w:attr w:name="HasSpace" w:val="False"/>
          <w:attr w:name="SourceValue" w:val="1"/>
          <w:attr w:name="UnitName" w:val="m"/>
        </w:smartTagPr>
        <w:r w:rsidRPr="00B707F2">
          <w:rPr>
            <w:rFonts w:cstheme="minorHAnsi"/>
            <w:szCs w:val="21"/>
          </w:rPr>
          <w:t>1m</w:t>
        </w:r>
        <w:r>
          <w:rPr>
            <w:rFonts w:cstheme="minorHAnsi" w:hint="eastAsia"/>
            <w:szCs w:val="21"/>
          </w:rPr>
          <w:tab/>
        </w:r>
        <w:r>
          <w:rPr>
            <w:rFonts w:cstheme="minorHAnsi" w:hint="eastAsia"/>
            <w:szCs w:val="21"/>
          </w:rPr>
          <w:tab/>
        </w:r>
        <w:r>
          <w:rPr>
            <w:rFonts w:cstheme="minorHAnsi" w:hint="eastAsia"/>
            <w:szCs w:val="21"/>
          </w:rPr>
          <w:tab/>
        </w:r>
      </w:smartTag>
      <w:r w:rsidRPr="00B707F2">
        <w:rPr>
          <w:rFonts w:cstheme="minorHAnsi"/>
          <w:szCs w:val="21"/>
        </w:rPr>
        <w:tab/>
        <w:t>B</w:t>
      </w:r>
      <w:r w:rsidRPr="00B707F2">
        <w:rPr>
          <w:rFonts w:cstheme="minorHAnsi"/>
          <w:szCs w:val="21"/>
        </w:rPr>
        <w:t>．</w:t>
      </w:r>
      <w:r w:rsidRPr="00B707F2">
        <w:rPr>
          <w:rFonts w:cstheme="minorHAnsi"/>
          <w:szCs w:val="21"/>
        </w:rPr>
        <w:t>1.</w:t>
      </w:r>
      <w:r w:rsidR="00260EEE">
        <w:rPr>
          <w:rFonts w:cstheme="minorHAnsi" w:hint="eastAsia"/>
          <w:szCs w:val="21"/>
        </w:rPr>
        <w:t>5</w:t>
      </w:r>
      <w:r w:rsidRPr="00B707F2">
        <w:rPr>
          <w:rFonts w:cstheme="minorHAnsi"/>
          <w:szCs w:val="21"/>
        </w:rPr>
        <w:t>m</w:t>
      </w:r>
      <w:r w:rsidRPr="00B707F2">
        <w:rPr>
          <w:rFonts w:cstheme="minorHAnsi"/>
          <w:szCs w:val="21"/>
        </w:rPr>
        <w:tab/>
      </w:r>
      <w:r>
        <w:rPr>
          <w:rFonts w:cstheme="minorHAnsi" w:hint="eastAsia"/>
          <w:szCs w:val="21"/>
        </w:rPr>
        <w:tab/>
      </w:r>
      <w:r>
        <w:rPr>
          <w:rFonts w:cstheme="minorHAnsi" w:hint="eastAsia"/>
          <w:szCs w:val="21"/>
        </w:rPr>
        <w:tab/>
      </w:r>
      <w:r>
        <w:rPr>
          <w:rFonts w:cstheme="minorHAnsi" w:hint="eastAsia"/>
          <w:szCs w:val="21"/>
        </w:rPr>
        <w:tab/>
      </w:r>
      <w:r w:rsidRPr="00B707F2">
        <w:rPr>
          <w:rFonts w:cstheme="minorHAnsi"/>
          <w:szCs w:val="21"/>
        </w:rPr>
        <w:t>C</w:t>
      </w:r>
      <w:r w:rsidRPr="00B707F2">
        <w:rPr>
          <w:rFonts w:cstheme="minorHAnsi"/>
          <w:szCs w:val="21"/>
        </w:rPr>
        <w:t>．</w:t>
      </w:r>
      <w:smartTag w:uri="urn:schemas-microsoft-com:office:smarttags" w:element="chmetcnv">
        <w:smartTagPr>
          <w:attr w:name="TCSC" w:val="0"/>
          <w:attr w:name="NumberType" w:val="1"/>
          <w:attr w:name="Negative" w:val="False"/>
          <w:attr w:name="HasSpace" w:val="False"/>
          <w:attr w:name="SourceValue" w:val="2"/>
          <w:attr w:name="UnitName" w:val="m"/>
        </w:smartTagPr>
        <w:r w:rsidRPr="00B707F2">
          <w:rPr>
            <w:rFonts w:cstheme="minorHAnsi"/>
            <w:szCs w:val="21"/>
          </w:rPr>
          <w:t>2m</w:t>
        </w:r>
      </w:smartTag>
      <w:r w:rsidRPr="00B707F2">
        <w:rPr>
          <w:rFonts w:cstheme="minorHAnsi"/>
          <w:szCs w:val="21"/>
        </w:rPr>
        <w:tab/>
      </w:r>
      <w:r>
        <w:rPr>
          <w:rFonts w:cstheme="minorHAnsi" w:hint="eastAsia"/>
          <w:szCs w:val="21"/>
        </w:rPr>
        <w:tab/>
      </w:r>
      <w:r>
        <w:rPr>
          <w:rFonts w:cstheme="minorHAnsi" w:hint="eastAsia"/>
          <w:szCs w:val="21"/>
        </w:rPr>
        <w:tab/>
      </w:r>
      <w:r>
        <w:rPr>
          <w:rFonts w:cstheme="minorHAnsi" w:hint="eastAsia"/>
          <w:szCs w:val="21"/>
        </w:rPr>
        <w:tab/>
      </w:r>
      <w:r w:rsidRPr="00B707F2">
        <w:rPr>
          <w:rFonts w:cstheme="minorHAnsi"/>
          <w:szCs w:val="21"/>
        </w:rPr>
        <w:t>D</w:t>
      </w:r>
      <w:r w:rsidRPr="00B707F2">
        <w:rPr>
          <w:rFonts w:cstheme="minorHAnsi"/>
          <w:szCs w:val="21"/>
        </w:rPr>
        <w:t>．</w:t>
      </w:r>
      <w:r w:rsidRPr="00B707F2">
        <w:rPr>
          <w:rFonts w:cstheme="minorHAnsi"/>
          <w:szCs w:val="21"/>
        </w:rPr>
        <w:t>3m</w:t>
      </w:r>
    </w:p>
    <w:p w:rsidR="005549CF" w:rsidRPr="005549CF" w:rsidRDefault="005549CF" w:rsidP="003A5E6D">
      <w:pPr>
        <w:spacing w:line="276" w:lineRule="auto"/>
        <w:rPr>
          <w:rFonts w:cstheme="minorHAnsi"/>
          <w:color w:val="FF0000"/>
          <w:szCs w:val="21"/>
        </w:rPr>
      </w:pPr>
      <w:r w:rsidRPr="005549CF">
        <w:rPr>
          <w:rFonts w:cstheme="minorHAnsi" w:hint="eastAsia"/>
          <w:color w:val="FF0000"/>
          <w:szCs w:val="21"/>
        </w:rPr>
        <w:t>【难度】★★</w:t>
      </w:r>
    </w:p>
    <w:p w:rsidR="005549CF" w:rsidRPr="005549CF" w:rsidRDefault="005549CF" w:rsidP="003A5E6D">
      <w:pPr>
        <w:spacing w:line="276" w:lineRule="auto"/>
        <w:rPr>
          <w:rFonts w:cstheme="minorHAnsi"/>
          <w:color w:val="FF0000"/>
          <w:szCs w:val="21"/>
        </w:rPr>
      </w:pPr>
      <w:r w:rsidRPr="005549CF">
        <w:rPr>
          <w:rFonts w:cstheme="minorHAnsi"/>
          <w:color w:val="FF0000"/>
          <w:szCs w:val="21"/>
        </w:rPr>
        <w:t>【答案】</w:t>
      </w:r>
      <w:r w:rsidRPr="005549CF">
        <w:rPr>
          <w:rFonts w:cstheme="minorHAnsi"/>
          <w:color w:val="FF0000"/>
          <w:szCs w:val="21"/>
        </w:rPr>
        <w:t>BC</w:t>
      </w:r>
    </w:p>
    <w:p w:rsidR="005549CF" w:rsidRDefault="005549CF" w:rsidP="003A5E6D">
      <w:pPr>
        <w:spacing w:line="276" w:lineRule="auto"/>
        <w:rPr>
          <w:rFonts w:cstheme="minorHAnsi"/>
          <w:szCs w:val="21"/>
        </w:rPr>
      </w:pPr>
    </w:p>
    <w:p w:rsidR="008B0080" w:rsidRPr="00B707F2" w:rsidRDefault="005549CF" w:rsidP="003A5E6D">
      <w:pPr>
        <w:spacing w:line="276" w:lineRule="auto"/>
        <w:rPr>
          <w:rFonts w:cstheme="minorHAnsi"/>
          <w:szCs w:val="21"/>
        </w:rPr>
      </w:pPr>
      <w:r>
        <w:rPr>
          <w:rFonts w:cstheme="minorHAnsi" w:hint="eastAsia"/>
          <w:szCs w:val="21"/>
        </w:rPr>
        <w:t>4</w:t>
      </w:r>
      <w:r>
        <w:rPr>
          <w:rFonts w:cstheme="minorHAnsi" w:hint="eastAsia"/>
          <w:szCs w:val="21"/>
        </w:rPr>
        <w:t>、</w:t>
      </w:r>
      <w:r w:rsidR="008B0080" w:rsidRPr="00B707F2">
        <w:rPr>
          <w:rFonts w:cstheme="minorHAnsi"/>
          <w:szCs w:val="21"/>
        </w:rPr>
        <w:t>如图所示，一列简谐横波在</w:t>
      </w:r>
      <w:r w:rsidR="008B0080" w:rsidRPr="00B707F2">
        <w:rPr>
          <w:rFonts w:cstheme="minorHAnsi"/>
          <w:i/>
          <w:szCs w:val="21"/>
        </w:rPr>
        <w:t>x</w:t>
      </w:r>
      <w:r w:rsidR="008B0080" w:rsidRPr="00B707F2">
        <w:rPr>
          <w:rFonts w:cstheme="minorHAnsi"/>
          <w:szCs w:val="21"/>
        </w:rPr>
        <w:t>轴上传播，</w:t>
      </w:r>
      <w:r w:rsidR="008B0080" w:rsidRPr="00B707F2">
        <w:rPr>
          <w:rFonts w:cstheme="minorHAnsi"/>
          <w:i/>
          <w:szCs w:val="21"/>
        </w:rPr>
        <w:t>x</w:t>
      </w:r>
      <w:r w:rsidR="008B0080" w:rsidRPr="00B707F2">
        <w:rPr>
          <w:rFonts w:cstheme="minorHAnsi"/>
          <w:szCs w:val="21"/>
        </w:rPr>
        <w:t>轴上</w:t>
      </w:r>
      <w:r w:rsidR="008B0080" w:rsidRPr="00B707F2">
        <w:rPr>
          <w:rFonts w:cstheme="minorHAnsi"/>
          <w:i/>
          <w:szCs w:val="21"/>
        </w:rPr>
        <w:t>a</w:t>
      </w:r>
      <w:r w:rsidR="008B0080" w:rsidRPr="00B707F2">
        <w:rPr>
          <w:rFonts w:cstheme="minorHAnsi"/>
          <w:szCs w:val="21"/>
        </w:rPr>
        <w:t>、</w:t>
      </w:r>
      <w:r w:rsidR="008B0080" w:rsidRPr="00B707F2">
        <w:rPr>
          <w:rFonts w:cstheme="minorHAnsi"/>
          <w:i/>
          <w:szCs w:val="21"/>
        </w:rPr>
        <w:t>b</w:t>
      </w:r>
      <w:r w:rsidR="008B0080" w:rsidRPr="00B707F2">
        <w:rPr>
          <w:rFonts w:cstheme="minorHAnsi"/>
          <w:szCs w:val="21"/>
        </w:rPr>
        <w:t>两点相距</w:t>
      </w:r>
      <w:smartTag w:uri="urn:schemas-microsoft-com:office:smarttags" w:element="chmetcnv">
        <w:smartTagPr>
          <w:attr w:name="UnitName" w:val="m"/>
          <w:attr w:name="SourceValue" w:val="12"/>
          <w:attr w:name="HasSpace" w:val="False"/>
          <w:attr w:name="Negative" w:val="False"/>
          <w:attr w:name="NumberType" w:val="1"/>
          <w:attr w:name="TCSC" w:val="0"/>
        </w:smartTagPr>
        <w:r w:rsidR="008B0080" w:rsidRPr="00B707F2">
          <w:rPr>
            <w:rFonts w:cstheme="minorHAnsi"/>
            <w:szCs w:val="21"/>
          </w:rPr>
          <w:t>12m</w:t>
        </w:r>
      </w:smartTag>
      <w:r w:rsidR="008B0080" w:rsidRPr="00B707F2">
        <w:rPr>
          <w:rFonts w:cstheme="minorHAnsi"/>
          <w:szCs w:val="21"/>
        </w:rPr>
        <w:t>，</w:t>
      </w:r>
      <w:r w:rsidR="008B0080" w:rsidRPr="00B707F2">
        <w:rPr>
          <w:rFonts w:cstheme="minorHAnsi"/>
          <w:i/>
          <w:szCs w:val="21"/>
        </w:rPr>
        <w:t>t</w:t>
      </w:r>
      <w:r w:rsidR="008B0080" w:rsidRPr="00B707F2">
        <w:rPr>
          <w:rFonts w:cstheme="minorHAnsi"/>
          <w:szCs w:val="21"/>
        </w:rPr>
        <w:t>＝</w:t>
      </w:r>
      <w:r w:rsidR="008B0080" w:rsidRPr="00B707F2">
        <w:rPr>
          <w:rFonts w:cstheme="minorHAnsi"/>
          <w:szCs w:val="21"/>
        </w:rPr>
        <w:t>0</w:t>
      </w:r>
      <w:r w:rsidR="008B0080" w:rsidRPr="00B707F2">
        <w:rPr>
          <w:rFonts w:cstheme="minorHAnsi"/>
          <w:szCs w:val="21"/>
        </w:rPr>
        <w:t>时，</w:t>
      </w:r>
      <w:r w:rsidR="008B0080" w:rsidRPr="00B707F2">
        <w:rPr>
          <w:rFonts w:cstheme="minorHAnsi"/>
          <w:i/>
          <w:szCs w:val="21"/>
        </w:rPr>
        <w:t>a</w:t>
      </w:r>
      <w:r w:rsidR="008B0080" w:rsidRPr="00B707F2">
        <w:rPr>
          <w:rFonts w:cstheme="minorHAnsi"/>
          <w:szCs w:val="21"/>
        </w:rPr>
        <w:t>点为波峰，</w:t>
      </w:r>
      <w:r w:rsidR="008B0080" w:rsidRPr="00B707F2">
        <w:rPr>
          <w:rFonts w:cstheme="minorHAnsi"/>
          <w:i/>
          <w:szCs w:val="21"/>
        </w:rPr>
        <w:t>b</w:t>
      </w:r>
      <w:r w:rsidR="008B0080" w:rsidRPr="00B707F2">
        <w:rPr>
          <w:rFonts w:cstheme="minorHAnsi"/>
          <w:szCs w:val="21"/>
        </w:rPr>
        <w:t>点为波谷；</w:t>
      </w:r>
      <w:r w:rsidR="008B0080" w:rsidRPr="00B707F2">
        <w:rPr>
          <w:rFonts w:cstheme="minorHAnsi"/>
          <w:i/>
          <w:szCs w:val="21"/>
        </w:rPr>
        <w:t>t</w:t>
      </w:r>
      <w:r w:rsidR="008B0080" w:rsidRPr="00B707F2">
        <w:rPr>
          <w:rFonts w:cstheme="minorHAnsi"/>
          <w:szCs w:val="21"/>
        </w:rPr>
        <w:t>＝</w:t>
      </w:r>
      <w:r w:rsidR="008B0080" w:rsidRPr="00B707F2">
        <w:rPr>
          <w:rFonts w:cstheme="minorHAnsi"/>
          <w:szCs w:val="21"/>
        </w:rPr>
        <w:t>0.5s</w:t>
      </w:r>
      <w:r w:rsidR="008B0080" w:rsidRPr="00B707F2">
        <w:rPr>
          <w:rFonts w:cstheme="minorHAnsi"/>
          <w:szCs w:val="21"/>
        </w:rPr>
        <w:t>时，</w:t>
      </w:r>
      <w:r w:rsidR="008B0080" w:rsidRPr="00B707F2">
        <w:rPr>
          <w:rFonts w:cstheme="minorHAnsi"/>
          <w:i/>
          <w:szCs w:val="21"/>
        </w:rPr>
        <w:t>a</w:t>
      </w:r>
      <w:r w:rsidR="008B0080" w:rsidRPr="00B707F2">
        <w:rPr>
          <w:rFonts w:cstheme="minorHAnsi"/>
          <w:szCs w:val="21"/>
        </w:rPr>
        <w:t>点为波谷，</w:t>
      </w:r>
      <w:r w:rsidR="008B0080" w:rsidRPr="00B707F2">
        <w:rPr>
          <w:rFonts w:cstheme="minorHAnsi"/>
          <w:i/>
          <w:szCs w:val="21"/>
        </w:rPr>
        <w:t>b</w:t>
      </w:r>
      <w:r w:rsidR="008B0080" w:rsidRPr="00B707F2">
        <w:rPr>
          <w:rFonts w:cstheme="minorHAnsi"/>
          <w:szCs w:val="21"/>
        </w:rPr>
        <w:t>点为波峰</w:t>
      </w:r>
      <w:r w:rsidR="00950104">
        <w:rPr>
          <w:rFonts w:cstheme="minorHAnsi" w:hint="eastAsia"/>
          <w:szCs w:val="21"/>
        </w:rPr>
        <w:t>，</w:t>
      </w:r>
      <w:r w:rsidR="008B0080" w:rsidRPr="00B707F2">
        <w:rPr>
          <w:rFonts w:cstheme="minorHAnsi"/>
          <w:szCs w:val="21"/>
        </w:rPr>
        <w:t>下列判断中正确的是</w:t>
      </w:r>
      <w:r>
        <w:rPr>
          <w:rFonts w:cstheme="minorHAnsi" w:hint="eastAsia"/>
          <w:szCs w:val="21"/>
        </w:rPr>
        <w:tab/>
      </w:r>
      <w:r w:rsidR="008B0080" w:rsidRPr="00B707F2">
        <w:rPr>
          <w:rFonts w:cstheme="minorHAnsi"/>
          <w:szCs w:val="21"/>
        </w:rPr>
        <w:t>（</w:t>
      </w:r>
      <w:r>
        <w:rPr>
          <w:rFonts w:cstheme="minorHAnsi" w:hint="eastAsia"/>
          <w:szCs w:val="21"/>
        </w:rPr>
        <w:tab/>
      </w:r>
      <w:r>
        <w:rPr>
          <w:rFonts w:cstheme="minorHAnsi" w:hint="eastAsia"/>
          <w:szCs w:val="21"/>
        </w:rPr>
        <w:tab/>
      </w:r>
      <w:r w:rsidR="008B0080" w:rsidRPr="00B707F2">
        <w:rPr>
          <w:rFonts w:cstheme="minorHAnsi"/>
          <w:szCs w:val="21"/>
        </w:rPr>
        <w:t>）</w:t>
      </w:r>
    </w:p>
    <w:p w:rsidR="008B0080" w:rsidRPr="00B707F2" w:rsidRDefault="008B0080" w:rsidP="003A5E6D">
      <w:pPr>
        <w:spacing w:line="276" w:lineRule="auto"/>
        <w:ind w:leftChars="200" w:left="420"/>
        <w:rPr>
          <w:rFonts w:cstheme="minorHAnsi"/>
          <w:szCs w:val="21"/>
        </w:rPr>
      </w:pPr>
      <w:r w:rsidRPr="00B707F2">
        <w:rPr>
          <w:rFonts w:cstheme="minorHAnsi"/>
          <w:szCs w:val="21"/>
        </w:rPr>
        <w:t>A</w:t>
      </w:r>
      <w:r w:rsidRPr="00B707F2">
        <w:rPr>
          <w:rFonts w:cstheme="minorHAnsi"/>
          <w:szCs w:val="21"/>
        </w:rPr>
        <w:t>．这列波一定沿</w:t>
      </w:r>
      <w:r w:rsidRPr="00B707F2">
        <w:rPr>
          <w:rFonts w:cstheme="minorHAnsi"/>
          <w:i/>
          <w:szCs w:val="21"/>
        </w:rPr>
        <w:t>x</w:t>
      </w:r>
      <w:r w:rsidRPr="00B707F2">
        <w:rPr>
          <w:rFonts w:cstheme="minorHAnsi"/>
          <w:szCs w:val="21"/>
        </w:rPr>
        <w:t>轴正方向传播</w:t>
      </w:r>
    </w:p>
    <w:p w:rsidR="008B0080" w:rsidRPr="00B707F2" w:rsidRDefault="00F97E85" w:rsidP="003A5E6D">
      <w:pPr>
        <w:spacing w:line="276" w:lineRule="auto"/>
        <w:ind w:leftChars="200" w:left="420"/>
        <w:rPr>
          <w:rFonts w:cstheme="minorHAnsi"/>
          <w:szCs w:val="21"/>
        </w:rPr>
      </w:pPr>
      <w:r>
        <w:rPr>
          <w:rFonts w:cstheme="minorHAnsi"/>
          <w:noProof/>
          <w:szCs w:val="21"/>
        </w:rPr>
        <w:drawing>
          <wp:anchor distT="0" distB="0" distL="114300" distR="114300" simplePos="0" relativeHeight="251681792" behindDoc="0" locked="0" layoutInCell="1" allowOverlap="1">
            <wp:simplePos x="0" y="0"/>
            <wp:positionH relativeFrom="column">
              <wp:posOffset>3800475</wp:posOffset>
            </wp:positionH>
            <wp:positionV relativeFrom="paragraph">
              <wp:posOffset>228600</wp:posOffset>
            </wp:positionV>
            <wp:extent cx="1247775" cy="228600"/>
            <wp:effectExtent l="0" t="0" r="0" b="0"/>
            <wp:wrapSquare wrapText="bothSides"/>
            <wp:docPr id="16" name="图片 39" descr="北京市海淀区龙文文化培训学校 www.longwen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北京市海淀区龙文文化培训学校 www.longwenedu.com"/>
                    <pic:cNvPicPr>
                      <a:picLocks noChangeAspect="1" noChangeArrowheads="1"/>
                    </pic:cNvPicPr>
                  </pic:nvPicPr>
                  <pic:blipFill>
                    <a:blip r:embed="rId23" cstate="print">
                      <a:clrChange>
                        <a:clrFrom>
                          <a:srgbClr val="FFFFFF"/>
                        </a:clrFrom>
                        <a:clrTo>
                          <a:srgbClr val="FFFFFF">
                            <a:alpha val="0"/>
                          </a:srgbClr>
                        </a:clrTo>
                      </a:clrChange>
                    </a:blip>
                    <a:stretch>
                      <a:fillRect/>
                    </a:stretch>
                  </pic:blipFill>
                  <pic:spPr bwMode="auto">
                    <a:xfrm>
                      <a:off x="0" y="0"/>
                      <a:ext cx="1247775" cy="228600"/>
                    </a:xfrm>
                    <a:prstGeom prst="rect">
                      <a:avLst/>
                    </a:prstGeom>
                    <a:noFill/>
                    <a:ln w="9525">
                      <a:noFill/>
                      <a:miter lim="800000"/>
                      <a:headEnd/>
                      <a:tailEnd/>
                    </a:ln>
                  </pic:spPr>
                </pic:pic>
              </a:graphicData>
            </a:graphic>
          </wp:anchor>
        </w:drawing>
      </w:r>
      <w:r w:rsidR="008B0080" w:rsidRPr="00B707F2">
        <w:rPr>
          <w:rFonts w:cstheme="minorHAnsi"/>
          <w:szCs w:val="21"/>
        </w:rPr>
        <w:t>B</w:t>
      </w:r>
      <w:r w:rsidR="008B0080" w:rsidRPr="00B707F2">
        <w:rPr>
          <w:rFonts w:cstheme="minorHAnsi"/>
          <w:szCs w:val="21"/>
        </w:rPr>
        <w:t>．这列波的波长可能是</w:t>
      </w:r>
      <w:smartTag w:uri="urn:schemas-microsoft-com:office:smarttags" w:element="chmetcnv">
        <w:smartTagPr>
          <w:attr w:name="UnitName" w:val="m"/>
          <w:attr w:name="SourceValue" w:val="8"/>
          <w:attr w:name="HasSpace" w:val="False"/>
          <w:attr w:name="Negative" w:val="False"/>
          <w:attr w:name="NumberType" w:val="1"/>
          <w:attr w:name="TCSC" w:val="0"/>
        </w:smartTagPr>
        <w:r w:rsidR="008B0080" w:rsidRPr="00B707F2">
          <w:rPr>
            <w:rFonts w:cstheme="minorHAnsi"/>
            <w:szCs w:val="21"/>
          </w:rPr>
          <w:t>8m</w:t>
        </w:r>
      </w:smartTag>
    </w:p>
    <w:p w:rsidR="008B0080" w:rsidRPr="00B707F2" w:rsidRDefault="008B0080" w:rsidP="003A5E6D">
      <w:pPr>
        <w:spacing w:line="276" w:lineRule="auto"/>
        <w:ind w:leftChars="200" w:left="420"/>
        <w:rPr>
          <w:rFonts w:cstheme="minorHAnsi"/>
          <w:szCs w:val="21"/>
        </w:rPr>
      </w:pPr>
      <w:r w:rsidRPr="00B707F2">
        <w:rPr>
          <w:rFonts w:cstheme="minorHAnsi"/>
          <w:szCs w:val="21"/>
        </w:rPr>
        <w:t>C</w:t>
      </w:r>
      <w:r w:rsidRPr="00B707F2">
        <w:rPr>
          <w:rFonts w:cstheme="minorHAnsi"/>
          <w:szCs w:val="21"/>
        </w:rPr>
        <w:t>．波中介质点的振动周期可能是</w:t>
      </w:r>
      <w:r w:rsidRPr="00B707F2">
        <w:rPr>
          <w:rFonts w:cstheme="minorHAnsi"/>
          <w:szCs w:val="21"/>
        </w:rPr>
        <w:t>0.5s</w:t>
      </w:r>
    </w:p>
    <w:p w:rsidR="008B0080" w:rsidRPr="00B707F2" w:rsidRDefault="008B0080" w:rsidP="003A5E6D">
      <w:pPr>
        <w:spacing w:line="276" w:lineRule="auto"/>
        <w:ind w:leftChars="200" w:left="420"/>
        <w:rPr>
          <w:rFonts w:cstheme="minorHAnsi"/>
          <w:szCs w:val="21"/>
        </w:rPr>
      </w:pPr>
      <w:r w:rsidRPr="00B707F2">
        <w:rPr>
          <w:rFonts w:cstheme="minorHAnsi"/>
          <w:szCs w:val="21"/>
        </w:rPr>
        <w:t>D</w:t>
      </w:r>
      <w:r w:rsidRPr="00B707F2">
        <w:rPr>
          <w:rFonts w:cstheme="minorHAnsi"/>
          <w:szCs w:val="21"/>
        </w:rPr>
        <w:t>．波的传播速度一定是</w:t>
      </w:r>
      <w:smartTag w:uri="urn:schemas-microsoft-com:office:smarttags" w:element="chmetcnv">
        <w:smartTagPr>
          <w:attr w:name="UnitName" w:val="m"/>
          <w:attr w:name="SourceValue" w:val="24"/>
          <w:attr w:name="HasSpace" w:val="False"/>
          <w:attr w:name="Negative" w:val="False"/>
          <w:attr w:name="NumberType" w:val="1"/>
          <w:attr w:name="TCSC" w:val="0"/>
        </w:smartTagPr>
        <w:r w:rsidRPr="00B707F2">
          <w:rPr>
            <w:rFonts w:cstheme="minorHAnsi"/>
            <w:szCs w:val="21"/>
          </w:rPr>
          <w:t>24m</w:t>
        </w:r>
      </w:smartTag>
      <w:r w:rsidRPr="00B707F2">
        <w:rPr>
          <w:rFonts w:cstheme="minorHAnsi"/>
          <w:szCs w:val="21"/>
        </w:rPr>
        <w:t>/s</w:t>
      </w:r>
    </w:p>
    <w:p w:rsidR="005549CF" w:rsidRPr="005549CF" w:rsidRDefault="005549CF" w:rsidP="003A5E6D">
      <w:pPr>
        <w:spacing w:line="276" w:lineRule="auto"/>
        <w:rPr>
          <w:rFonts w:cstheme="minorHAnsi"/>
          <w:color w:val="FF0000"/>
          <w:szCs w:val="21"/>
        </w:rPr>
      </w:pPr>
      <w:r w:rsidRPr="005549CF">
        <w:rPr>
          <w:rFonts w:cstheme="minorHAnsi" w:hint="eastAsia"/>
          <w:color w:val="FF0000"/>
          <w:szCs w:val="21"/>
        </w:rPr>
        <w:t>【难度】★★</w:t>
      </w:r>
    </w:p>
    <w:p w:rsidR="008B0080" w:rsidRPr="005549CF" w:rsidRDefault="008B0080" w:rsidP="003A5E6D">
      <w:pPr>
        <w:spacing w:line="276" w:lineRule="auto"/>
        <w:rPr>
          <w:rFonts w:cstheme="minorHAnsi"/>
          <w:color w:val="FF0000"/>
          <w:szCs w:val="21"/>
        </w:rPr>
      </w:pPr>
      <w:r w:rsidRPr="005549CF">
        <w:rPr>
          <w:rFonts w:cstheme="minorHAnsi"/>
          <w:color w:val="FF0000"/>
          <w:szCs w:val="21"/>
        </w:rPr>
        <w:t>【答案】</w:t>
      </w:r>
      <w:r w:rsidRPr="005549CF">
        <w:rPr>
          <w:rFonts w:cstheme="minorHAnsi"/>
          <w:color w:val="FF0000"/>
          <w:szCs w:val="21"/>
        </w:rPr>
        <w:t>B</w:t>
      </w:r>
    </w:p>
    <w:p w:rsidR="008B0080" w:rsidRDefault="008B0080" w:rsidP="003A5E6D">
      <w:pPr>
        <w:spacing w:line="276" w:lineRule="auto"/>
        <w:rPr>
          <w:rFonts w:cstheme="minorHAnsi"/>
          <w:szCs w:val="21"/>
        </w:rPr>
      </w:pPr>
    </w:p>
    <w:p w:rsidR="00F97E85" w:rsidRPr="00B707F2" w:rsidRDefault="00F97E85" w:rsidP="003A5E6D">
      <w:pPr>
        <w:spacing w:line="276" w:lineRule="auto"/>
        <w:rPr>
          <w:rFonts w:cstheme="minorHAnsi"/>
          <w:szCs w:val="21"/>
        </w:rPr>
      </w:pPr>
      <w:r w:rsidRPr="00B707F2">
        <w:rPr>
          <w:rFonts w:cstheme="minorHAnsi"/>
          <w:szCs w:val="21"/>
        </w:rPr>
        <w:t>5</w:t>
      </w:r>
      <w:r>
        <w:rPr>
          <w:rFonts w:cstheme="minorHAnsi" w:hint="eastAsia"/>
          <w:szCs w:val="21"/>
        </w:rPr>
        <w:t>、</w:t>
      </w:r>
      <w:r w:rsidRPr="00B707F2">
        <w:rPr>
          <w:rFonts w:cstheme="minorHAnsi"/>
          <w:szCs w:val="21"/>
        </w:rPr>
        <w:t>一列横波沿直线传播，在波的传播方向上有</w:t>
      </w:r>
      <w:r w:rsidRPr="00B707F2">
        <w:rPr>
          <w:rFonts w:cstheme="minorHAnsi"/>
          <w:i/>
          <w:szCs w:val="21"/>
        </w:rPr>
        <w:t>A</w:t>
      </w:r>
      <w:r w:rsidRPr="00B707F2">
        <w:rPr>
          <w:rFonts w:cstheme="minorHAnsi"/>
          <w:szCs w:val="21"/>
        </w:rPr>
        <w:t>、</w:t>
      </w:r>
      <w:r w:rsidRPr="00B707F2">
        <w:rPr>
          <w:rFonts w:cstheme="minorHAnsi"/>
          <w:i/>
          <w:szCs w:val="21"/>
        </w:rPr>
        <w:t>B</w:t>
      </w:r>
      <w:r w:rsidRPr="00B707F2">
        <w:rPr>
          <w:rFonts w:cstheme="minorHAnsi"/>
          <w:szCs w:val="21"/>
        </w:rPr>
        <w:t>两点。在</w:t>
      </w:r>
      <w:r w:rsidRPr="00B707F2">
        <w:rPr>
          <w:rFonts w:cstheme="minorHAnsi"/>
          <w:i/>
          <w:szCs w:val="21"/>
        </w:rPr>
        <w:t>t</w:t>
      </w:r>
      <w:r w:rsidRPr="00B707F2">
        <w:rPr>
          <w:rFonts w:cstheme="minorHAnsi"/>
          <w:szCs w:val="21"/>
        </w:rPr>
        <w:t>时刻</w:t>
      </w:r>
      <w:r w:rsidRPr="00B707F2">
        <w:rPr>
          <w:rFonts w:cstheme="minorHAnsi"/>
          <w:i/>
          <w:szCs w:val="21"/>
        </w:rPr>
        <w:t>A</w:t>
      </w:r>
      <w:r w:rsidRPr="00B707F2">
        <w:rPr>
          <w:rFonts w:cstheme="minorHAnsi"/>
          <w:szCs w:val="21"/>
        </w:rPr>
        <w:t>、</w:t>
      </w:r>
      <w:r w:rsidRPr="00B707F2">
        <w:rPr>
          <w:rFonts w:cstheme="minorHAnsi"/>
          <w:i/>
          <w:szCs w:val="21"/>
        </w:rPr>
        <w:t>B</w:t>
      </w:r>
      <w:r w:rsidRPr="00B707F2">
        <w:rPr>
          <w:rFonts w:cstheme="minorHAnsi"/>
          <w:szCs w:val="21"/>
        </w:rPr>
        <w:t>两点间形成的波形如图甲所示，在</w:t>
      </w:r>
      <w:r>
        <w:rPr>
          <w:rFonts w:cstheme="minorHAnsi"/>
          <w:szCs w:val="21"/>
        </w:rPr>
        <w:t>（</w:t>
      </w:r>
      <w:r w:rsidRPr="00B707F2">
        <w:rPr>
          <w:rFonts w:cstheme="minorHAnsi"/>
          <w:i/>
          <w:szCs w:val="21"/>
        </w:rPr>
        <w:t>t</w:t>
      </w:r>
      <w:r w:rsidRPr="00B707F2">
        <w:rPr>
          <w:rFonts w:cstheme="minorHAnsi"/>
          <w:szCs w:val="21"/>
        </w:rPr>
        <w:t>＋</w:t>
      </w:r>
      <w:r w:rsidR="00950104">
        <w:rPr>
          <w:rFonts w:cstheme="minorHAnsi"/>
          <w:szCs w:val="21"/>
        </w:rPr>
        <w:t>3</w:t>
      </w:r>
      <w:r w:rsidR="00950104">
        <w:rPr>
          <w:rFonts w:cstheme="minorHAnsi" w:hint="eastAsia"/>
          <w:szCs w:val="21"/>
        </w:rPr>
        <w:t>）</w:t>
      </w:r>
      <w:r w:rsidRPr="00B707F2">
        <w:rPr>
          <w:rFonts w:cstheme="minorHAnsi"/>
          <w:szCs w:val="21"/>
        </w:rPr>
        <w:t>s</w:t>
      </w:r>
      <w:r w:rsidRPr="00B707F2">
        <w:rPr>
          <w:rFonts w:cstheme="minorHAnsi"/>
          <w:szCs w:val="21"/>
        </w:rPr>
        <w:t>时刻</w:t>
      </w:r>
      <w:r w:rsidRPr="00B707F2">
        <w:rPr>
          <w:rFonts w:cstheme="minorHAnsi"/>
          <w:i/>
          <w:szCs w:val="21"/>
        </w:rPr>
        <w:t>A</w:t>
      </w:r>
      <w:r w:rsidRPr="00B707F2">
        <w:rPr>
          <w:rFonts w:cstheme="minorHAnsi"/>
          <w:szCs w:val="21"/>
        </w:rPr>
        <w:t>、</w:t>
      </w:r>
      <w:r w:rsidRPr="00B707F2">
        <w:rPr>
          <w:rFonts w:cstheme="minorHAnsi"/>
          <w:i/>
          <w:szCs w:val="21"/>
        </w:rPr>
        <w:t>B</w:t>
      </w:r>
      <w:r w:rsidRPr="00B707F2">
        <w:rPr>
          <w:rFonts w:cstheme="minorHAnsi"/>
          <w:szCs w:val="21"/>
        </w:rPr>
        <w:t>两点间形成的波形如图乙所示，已知</w:t>
      </w:r>
      <w:r w:rsidRPr="00B707F2">
        <w:rPr>
          <w:rFonts w:cstheme="minorHAnsi"/>
          <w:i/>
          <w:szCs w:val="21"/>
        </w:rPr>
        <w:t>A</w:t>
      </w:r>
      <w:r w:rsidRPr="00B707F2">
        <w:rPr>
          <w:rFonts w:cstheme="minorHAnsi"/>
          <w:szCs w:val="21"/>
        </w:rPr>
        <w:t>、</w:t>
      </w:r>
      <w:r w:rsidRPr="00B707F2">
        <w:rPr>
          <w:rFonts w:cstheme="minorHAnsi"/>
          <w:i/>
          <w:szCs w:val="21"/>
        </w:rPr>
        <w:t>B</w:t>
      </w:r>
      <w:r w:rsidRPr="00B707F2">
        <w:rPr>
          <w:rFonts w:cstheme="minorHAnsi"/>
          <w:szCs w:val="21"/>
        </w:rPr>
        <w:t>两点间的距离</w:t>
      </w:r>
      <w:r w:rsidRPr="00B707F2">
        <w:rPr>
          <w:rFonts w:cstheme="minorHAnsi"/>
          <w:i/>
          <w:szCs w:val="21"/>
        </w:rPr>
        <w:t>s</w:t>
      </w:r>
      <w:r w:rsidRPr="00B707F2">
        <w:rPr>
          <w:rFonts w:cstheme="minorHAnsi"/>
          <w:szCs w:val="21"/>
        </w:rPr>
        <w:t>＝</w:t>
      </w:r>
      <w:r w:rsidRPr="00B707F2">
        <w:rPr>
          <w:rFonts w:cstheme="minorHAnsi"/>
          <w:szCs w:val="21"/>
        </w:rPr>
        <w:t>9 m</w:t>
      </w:r>
      <w:r w:rsidRPr="00B707F2">
        <w:rPr>
          <w:rFonts w:cstheme="minorHAnsi"/>
          <w:szCs w:val="21"/>
        </w:rPr>
        <w:t>，则以下说法中正确的是</w:t>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r>
        <w:rPr>
          <w:rFonts w:cstheme="minorHAnsi" w:hint="eastAsia"/>
          <w:szCs w:val="21"/>
        </w:rPr>
        <w:t>（多选）</w:t>
      </w:r>
    </w:p>
    <w:p w:rsidR="00F97E85" w:rsidRPr="00B707F2" w:rsidRDefault="00F97E85" w:rsidP="003A5E6D">
      <w:pPr>
        <w:spacing w:line="276" w:lineRule="auto"/>
        <w:ind w:leftChars="200" w:left="420"/>
        <w:rPr>
          <w:rFonts w:cstheme="minorHAnsi"/>
          <w:szCs w:val="21"/>
        </w:rPr>
      </w:pPr>
      <w:r>
        <w:rPr>
          <w:rFonts w:cstheme="minorHAnsi"/>
          <w:noProof/>
          <w:szCs w:val="21"/>
        </w:rPr>
        <w:drawing>
          <wp:anchor distT="0" distB="0" distL="114300" distR="114300" simplePos="0" relativeHeight="251682816" behindDoc="0" locked="0" layoutInCell="1" allowOverlap="1">
            <wp:simplePos x="0" y="0"/>
            <wp:positionH relativeFrom="column">
              <wp:posOffset>3071495</wp:posOffset>
            </wp:positionH>
            <wp:positionV relativeFrom="paragraph">
              <wp:posOffset>79375</wp:posOffset>
            </wp:positionV>
            <wp:extent cx="2620645" cy="800100"/>
            <wp:effectExtent l="19050" t="0" r="8255" b="0"/>
            <wp:wrapSquare wrapText="bothSides"/>
            <wp:docPr id="18" name="图片 74" descr="18M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18M18"/>
                    <pic:cNvPicPr>
                      <a:picLocks noChangeAspect="1" noChangeArrowheads="1"/>
                    </pic:cNvPicPr>
                  </pic:nvPicPr>
                  <pic:blipFill>
                    <a:blip r:embed="rId24"/>
                    <a:srcRect/>
                    <a:stretch>
                      <a:fillRect/>
                    </a:stretch>
                  </pic:blipFill>
                  <pic:spPr bwMode="auto">
                    <a:xfrm>
                      <a:off x="0" y="0"/>
                      <a:ext cx="2620645" cy="800100"/>
                    </a:xfrm>
                    <a:prstGeom prst="rect">
                      <a:avLst/>
                    </a:prstGeom>
                    <a:noFill/>
                    <a:ln w="9525">
                      <a:noFill/>
                      <a:miter lim="800000"/>
                      <a:headEnd/>
                      <a:tailEnd/>
                    </a:ln>
                  </pic:spPr>
                </pic:pic>
              </a:graphicData>
            </a:graphic>
          </wp:anchor>
        </w:drawing>
      </w:r>
      <w:r w:rsidRPr="00B707F2">
        <w:rPr>
          <w:rFonts w:cstheme="minorHAnsi"/>
          <w:szCs w:val="21"/>
        </w:rPr>
        <w:t>A</w:t>
      </w:r>
      <w:r w:rsidRPr="00B707F2">
        <w:rPr>
          <w:rFonts w:cstheme="minorHAnsi"/>
          <w:szCs w:val="21"/>
        </w:rPr>
        <w:t>．若周期为</w:t>
      </w:r>
      <w:r w:rsidRPr="00B707F2">
        <w:rPr>
          <w:rFonts w:cstheme="minorHAnsi"/>
          <w:szCs w:val="21"/>
        </w:rPr>
        <w:t>4 s</w:t>
      </w:r>
      <w:r w:rsidRPr="00B707F2">
        <w:rPr>
          <w:rFonts w:cstheme="minorHAnsi"/>
          <w:szCs w:val="21"/>
        </w:rPr>
        <w:t>，波一定向右传播</w:t>
      </w:r>
    </w:p>
    <w:p w:rsidR="00F97E85" w:rsidRPr="00B707F2" w:rsidRDefault="00F97E85" w:rsidP="003A5E6D">
      <w:pPr>
        <w:spacing w:line="276" w:lineRule="auto"/>
        <w:ind w:leftChars="200" w:left="420"/>
        <w:rPr>
          <w:rFonts w:cstheme="minorHAnsi"/>
          <w:szCs w:val="21"/>
        </w:rPr>
      </w:pPr>
      <w:r w:rsidRPr="00B707F2">
        <w:rPr>
          <w:rFonts w:cstheme="minorHAnsi"/>
          <w:szCs w:val="21"/>
        </w:rPr>
        <w:t>B</w:t>
      </w:r>
      <w:r w:rsidRPr="00B707F2">
        <w:rPr>
          <w:rFonts w:cstheme="minorHAnsi"/>
          <w:szCs w:val="21"/>
        </w:rPr>
        <w:t>．若周期大于</w:t>
      </w:r>
      <w:r w:rsidRPr="00B707F2">
        <w:rPr>
          <w:rFonts w:cstheme="minorHAnsi"/>
          <w:szCs w:val="21"/>
        </w:rPr>
        <w:t>4 s</w:t>
      </w:r>
      <w:r w:rsidRPr="00B707F2">
        <w:rPr>
          <w:rFonts w:cstheme="minorHAnsi"/>
          <w:szCs w:val="21"/>
        </w:rPr>
        <w:t>，波可能向右传播</w:t>
      </w:r>
    </w:p>
    <w:p w:rsidR="00F97E85" w:rsidRPr="00B707F2" w:rsidRDefault="00F97E85" w:rsidP="003A5E6D">
      <w:pPr>
        <w:spacing w:line="276" w:lineRule="auto"/>
        <w:ind w:leftChars="200" w:left="420"/>
        <w:rPr>
          <w:rFonts w:cstheme="minorHAnsi"/>
          <w:szCs w:val="21"/>
        </w:rPr>
      </w:pPr>
      <w:r w:rsidRPr="00B707F2">
        <w:rPr>
          <w:rFonts w:cstheme="minorHAnsi"/>
          <w:szCs w:val="21"/>
        </w:rPr>
        <w:t>C</w:t>
      </w:r>
      <w:r w:rsidRPr="00B707F2">
        <w:rPr>
          <w:rFonts w:cstheme="minorHAnsi"/>
          <w:szCs w:val="21"/>
        </w:rPr>
        <w:t>．若波速为</w:t>
      </w:r>
      <w:r w:rsidRPr="00B707F2">
        <w:rPr>
          <w:rFonts w:cstheme="minorHAnsi"/>
          <w:szCs w:val="21"/>
        </w:rPr>
        <w:t>8.5 m/s</w:t>
      </w:r>
      <w:r w:rsidRPr="00B707F2">
        <w:rPr>
          <w:rFonts w:cstheme="minorHAnsi"/>
          <w:szCs w:val="21"/>
        </w:rPr>
        <w:t>，波一定向左传播</w:t>
      </w:r>
    </w:p>
    <w:p w:rsidR="00F97E85" w:rsidRPr="00B707F2" w:rsidRDefault="00F97E85" w:rsidP="003A5E6D">
      <w:pPr>
        <w:spacing w:line="276" w:lineRule="auto"/>
        <w:ind w:leftChars="200" w:left="420"/>
        <w:rPr>
          <w:rFonts w:cstheme="minorHAnsi"/>
          <w:szCs w:val="21"/>
        </w:rPr>
      </w:pPr>
      <w:r w:rsidRPr="00B707F2">
        <w:rPr>
          <w:rFonts w:cstheme="minorHAnsi"/>
          <w:szCs w:val="21"/>
        </w:rPr>
        <w:t>D</w:t>
      </w:r>
      <w:r w:rsidRPr="00B707F2">
        <w:rPr>
          <w:rFonts w:cstheme="minorHAnsi"/>
          <w:szCs w:val="21"/>
        </w:rPr>
        <w:t>．该波波速可能的最小值为</w:t>
      </w:r>
      <w:r w:rsidRPr="00B707F2">
        <w:rPr>
          <w:rFonts w:cstheme="minorHAnsi"/>
          <w:szCs w:val="21"/>
        </w:rPr>
        <w:t>0.5 m/s</w:t>
      </w:r>
    </w:p>
    <w:p w:rsidR="00F97E85" w:rsidRPr="00950104" w:rsidRDefault="00F97E85" w:rsidP="003A5E6D">
      <w:pPr>
        <w:spacing w:line="276" w:lineRule="auto"/>
        <w:rPr>
          <w:rFonts w:cstheme="minorHAnsi"/>
          <w:color w:val="FF0000"/>
          <w:szCs w:val="21"/>
        </w:rPr>
      </w:pPr>
      <w:r w:rsidRPr="00950104">
        <w:rPr>
          <w:rFonts w:cstheme="minorHAnsi" w:hint="eastAsia"/>
          <w:color w:val="FF0000"/>
          <w:szCs w:val="21"/>
        </w:rPr>
        <w:t>【难度】★★</w:t>
      </w:r>
    </w:p>
    <w:p w:rsidR="00F97E85" w:rsidRPr="00950104" w:rsidRDefault="00F97E85" w:rsidP="003A5E6D">
      <w:pPr>
        <w:spacing w:line="276" w:lineRule="auto"/>
        <w:rPr>
          <w:rFonts w:cstheme="minorHAnsi"/>
          <w:color w:val="FF0000"/>
          <w:szCs w:val="21"/>
        </w:rPr>
      </w:pPr>
      <w:r w:rsidRPr="00950104">
        <w:rPr>
          <w:rFonts w:cstheme="minorHAnsi" w:hint="eastAsia"/>
          <w:color w:val="FF0000"/>
          <w:szCs w:val="21"/>
        </w:rPr>
        <w:t>【答案】</w:t>
      </w:r>
      <w:r w:rsidRPr="00950104">
        <w:rPr>
          <w:rFonts w:cstheme="minorHAnsi"/>
          <w:color w:val="FF0000"/>
          <w:szCs w:val="21"/>
        </w:rPr>
        <w:t>ACD</w:t>
      </w:r>
    </w:p>
    <w:p w:rsidR="00F97E85" w:rsidRPr="00950104" w:rsidRDefault="00F97E85" w:rsidP="003A5E6D">
      <w:pPr>
        <w:spacing w:line="276" w:lineRule="auto"/>
        <w:rPr>
          <w:rFonts w:cstheme="minorHAnsi"/>
          <w:color w:val="FF0000"/>
          <w:szCs w:val="21"/>
        </w:rPr>
      </w:pPr>
      <w:r w:rsidRPr="00950104">
        <w:rPr>
          <w:rFonts w:cstheme="minorHAnsi" w:hint="eastAsia"/>
          <w:color w:val="FF0000"/>
          <w:szCs w:val="21"/>
        </w:rPr>
        <w:t>【解析】</w:t>
      </w:r>
      <w:r w:rsidRPr="00950104">
        <w:rPr>
          <w:rFonts w:cstheme="minorHAnsi"/>
          <w:color w:val="FF0000"/>
          <w:szCs w:val="21"/>
        </w:rPr>
        <w:t>根据题图可知，波长</w:t>
      </w:r>
      <w:r w:rsidRPr="00950104">
        <w:rPr>
          <w:rFonts w:cstheme="minorHAnsi"/>
          <w:i/>
          <w:color w:val="FF0000"/>
          <w:szCs w:val="21"/>
        </w:rPr>
        <w:t>λ</w:t>
      </w:r>
      <w:r w:rsidRPr="00950104">
        <w:rPr>
          <w:rFonts w:cstheme="minorHAnsi"/>
          <w:color w:val="FF0000"/>
          <w:szCs w:val="21"/>
        </w:rPr>
        <w:t>＝</w:t>
      </w:r>
      <w:r w:rsidR="00F16E8F" w:rsidRPr="00F16E8F">
        <w:rPr>
          <w:rFonts w:cstheme="minorHAnsi"/>
          <w:i/>
          <w:color w:val="FF0000"/>
          <w:szCs w:val="21"/>
        </w:rPr>
        <w:fldChar w:fldCharType="begin"/>
      </w:r>
      <w:r w:rsidRPr="00950104">
        <w:rPr>
          <w:rFonts w:cstheme="minorHAnsi"/>
          <w:i/>
          <w:color w:val="FF0000"/>
          <w:szCs w:val="21"/>
        </w:rPr>
        <w:instrText>eq \f</w:instrText>
      </w:r>
      <w:r w:rsidRPr="00950104">
        <w:rPr>
          <w:rFonts w:cstheme="minorHAnsi"/>
          <w:color w:val="FF0000"/>
          <w:szCs w:val="21"/>
        </w:rPr>
        <w:instrText>(9</w:instrText>
      </w:r>
      <w:r w:rsidRPr="00950104">
        <w:rPr>
          <w:rFonts w:cstheme="minorHAnsi"/>
          <w:i/>
          <w:color w:val="FF0000"/>
          <w:szCs w:val="21"/>
        </w:rPr>
        <w:instrText>,</w:instrText>
      </w:r>
      <w:r w:rsidRPr="00950104">
        <w:rPr>
          <w:rFonts w:cstheme="minorHAnsi"/>
          <w:color w:val="FF0000"/>
          <w:szCs w:val="21"/>
        </w:rPr>
        <w:instrText>3)</w:instrText>
      </w:r>
      <w:r w:rsidR="00F16E8F" w:rsidRPr="00950104">
        <w:rPr>
          <w:rFonts w:cstheme="minorHAnsi"/>
          <w:color w:val="FF0000"/>
          <w:szCs w:val="21"/>
        </w:rPr>
        <w:fldChar w:fldCharType="end"/>
      </w:r>
      <w:r w:rsidRPr="00950104">
        <w:rPr>
          <w:rFonts w:cstheme="minorHAnsi"/>
          <w:color w:val="FF0000"/>
          <w:szCs w:val="21"/>
        </w:rPr>
        <w:t>×2 m</w:t>
      </w:r>
      <w:r w:rsidRPr="00950104">
        <w:rPr>
          <w:rFonts w:cstheme="minorHAnsi"/>
          <w:color w:val="FF0000"/>
          <w:szCs w:val="21"/>
        </w:rPr>
        <w:t>＝</w:t>
      </w:r>
      <w:r w:rsidRPr="00950104">
        <w:rPr>
          <w:rFonts w:cstheme="minorHAnsi"/>
          <w:color w:val="FF0000"/>
          <w:szCs w:val="21"/>
        </w:rPr>
        <w:t>6 m</w:t>
      </w:r>
      <w:r w:rsidRPr="00950104">
        <w:rPr>
          <w:rFonts w:cstheme="minorHAnsi"/>
          <w:color w:val="FF0000"/>
          <w:szCs w:val="21"/>
        </w:rPr>
        <w:t>。若波向右传播，则</w:t>
      </w:r>
      <w:r w:rsidRPr="00950104">
        <w:rPr>
          <w:rFonts w:cstheme="minorHAnsi"/>
          <w:color w:val="FF0000"/>
          <w:szCs w:val="21"/>
        </w:rPr>
        <w:t>3 s</w:t>
      </w:r>
      <w:r w:rsidRPr="00950104">
        <w:rPr>
          <w:rFonts w:cstheme="minorHAnsi"/>
          <w:color w:val="FF0000"/>
          <w:szCs w:val="21"/>
        </w:rPr>
        <w:t>＝（</w:t>
      </w:r>
      <w:r w:rsidRPr="00950104">
        <w:rPr>
          <w:rFonts w:cstheme="minorHAnsi"/>
          <w:i/>
          <w:color w:val="FF0000"/>
          <w:szCs w:val="21"/>
        </w:rPr>
        <w:t>n</w:t>
      </w:r>
      <w:r w:rsidRPr="00950104">
        <w:rPr>
          <w:rFonts w:cstheme="minorHAnsi"/>
          <w:color w:val="FF0000"/>
          <w:szCs w:val="21"/>
        </w:rPr>
        <w:t>＋</w:t>
      </w:r>
      <w:r w:rsidR="00F16E8F" w:rsidRPr="00F16E8F">
        <w:rPr>
          <w:rFonts w:cstheme="minorHAnsi"/>
          <w:i/>
          <w:color w:val="FF0000"/>
          <w:szCs w:val="21"/>
        </w:rPr>
        <w:fldChar w:fldCharType="begin"/>
      </w:r>
      <w:r w:rsidRPr="00950104">
        <w:rPr>
          <w:rFonts w:cstheme="minorHAnsi"/>
          <w:i/>
          <w:color w:val="FF0000"/>
          <w:szCs w:val="21"/>
        </w:rPr>
        <w:instrText>eq \f</w:instrText>
      </w:r>
      <w:r w:rsidRPr="00950104">
        <w:rPr>
          <w:rFonts w:cstheme="minorHAnsi"/>
          <w:color w:val="FF0000"/>
          <w:szCs w:val="21"/>
        </w:rPr>
        <w:instrText>(3</w:instrText>
      </w:r>
      <w:r w:rsidRPr="00950104">
        <w:rPr>
          <w:rFonts w:cstheme="minorHAnsi"/>
          <w:i/>
          <w:color w:val="FF0000"/>
          <w:szCs w:val="21"/>
        </w:rPr>
        <w:instrText>,</w:instrText>
      </w:r>
      <w:r w:rsidRPr="00950104">
        <w:rPr>
          <w:rFonts w:cstheme="minorHAnsi"/>
          <w:color w:val="FF0000"/>
          <w:szCs w:val="21"/>
        </w:rPr>
        <w:instrText>4)</w:instrText>
      </w:r>
      <w:r w:rsidR="00F16E8F" w:rsidRPr="00950104">
        <w:rPr>
          <w:rFonts w:cstheme="minorHAnsi"/>
          <w:color w:val="FF0000"/>
          <w:szCs w:val="21"/>
        </w:rPr>
        <w:fldChar w:fldCharType="end"/>
      </w:r>
      <w:r w:rsidRPr="00950104">
        <w:rPr>
          <w:rFonts w:cstheme="minorHAnsi"/>
          <w:color w:val="FF0000"/>
          <w:szCs w:val="21"/>
        </w:rPr>
        <w:t>）</w:t>
      </w:r>
      <w:r w:rsidRPr="00950104">
        <w:rPr>
          <w:rFonts w:cstheme="minorHAnsi"/>
          <w:i/>
          <w:color w:val="FF0000"/>
          <w:szCs w:val="21"/>
        </w:rPr>
        <w:t>T</w:t>
      </w:r>
      <w:r w:rsidRPr="00950104">
        <w:rPr>
          <w:rFonts w:cstheme="minorHAnsi"/>
          <w:color w:val="FF0000"/>
          <w:szCs w:val="21"/>
        </w:rPr>
        <w:t>（其中</w:t>
      </w:r>
      <w:r w:rsidRPr="00950104">
        <w:rPr>
          <w:rFonts w:cstheme="minorHAnsi"/>
          <w:i/>
          <w:color w:val="FF0000"/>
          <w:szCs w:val="21"/>
        </w:rPr>
        <w:t>n</w:t>
      </w:r>
      <w:r w:rsidRPr="00950104">
        <w:rPr>
          <w:rFonts w:cstheme="minorHAnsi"/>
          <w:color w:val="FF0000"/>
          <w:szCs w:val="21"/>
        </w:rPr>
        <w:t>＝</w:t>
      </w:r>
      <w:r w:rsidRPr="00950104">
        <w:rPr>
          <w:rFonts w:cstheme="minorHAnsi"/>
          <w:color w:val="FF0000"/>
          <w:szCs w:val="21"/>
        </w:rPr>
        <w:t>0</w:t>
      </w:r>
      <w:r w:rsidRPr="00950104">
        <w:rPr>
          <w:rFonts w:cstheme="minorHAnsi"/>
          <w:color w:val="FF0000"/>
          <w:szCs w:val="21"/>
        </w:rPr>
        <w:t>、</w:t>
      </w:r>
      <w:r w:rsidRPr="00950104">
        <w:rPr>
          <w:rFonts w:cstheme="minorHAnsi"/>
          <w:color w:val="FF0000"/>
          <w:szCs w:val="21"/>
        </w:rPr>
        <w:t>1</w:t>
      </w:r>
      <w:r w:rsidRPr="00950104">
        <w:rPr>
          <w:rFonts w:cstheme="minorHAnsi"/>
          <w:color w:val="FF0000"/>
          <w:szCs w:val="21"/>
        </w:rPr>
        <w:t>、</w:t>
      </w:r>
      <w:r w:rsidRPr="00950104">
        <w:rPr>
          <w:rFonts w:cstheme="minorHAnsi"/>
          <w:color w:val="FF0000"/>
          <w:szCs w:val="21"/>
        </w:rPr>
        <w:t>2</w:t>
      </w:r>
      <w:r w:rsidRPr="00950104">
        <w:rPr>
          <w:rFonts w:cstheme="minorHAnsi"/>
          <w:color w:val="FF0000"/>
          <w:szCs w:val="21"/>
        </w:rPr>
        <w:t>、</w:t>
      </w:r>
      <w:r w:rsidRPr="00950104">
        <w:rPr>
          <w:rFonts w:cstheme="minorHAnsi"/>
          <w:color w:val="FF0000"/>
          <w:szCs w:val="21"/>
        </w:rPr>
        <w:t>3…</w:t>
      </w:r>
      <w:r w:rsidRPr="00950104">
        <w:rPr>
          <w:rFonts w:cstheme="minorHAnsi"/>
          <w:color w:val="FF0000"/>
          <w:szCs w:val="21"/>
        </w:rPr>
        <w:t>），周期</w:t>
      </w:r>
      <w:r w:rsidRPr="00950104">
        <w:rPr>
          <w:rFonts w:cstheme="minorHAnsi"/>
          <w:i/>
          <w:color w:val="FF0000"/>
          <w:szCs w:val="21"/>
        </w:rPr>
        <w:t>T</w:t>
      </w:r>
      <w:r w:rsidRPr="00950104">
        <w:rPr>
          <w:rFonts w:cstheme="minorHAnsi"/>
          <w:color w:val="FF0000"/>
          <w:szCs w:val="21"/>
        </w:rPr>
        <w:t>＝</w:t>
      </w:r>
      <w:r w:rsidR="00F16E8F" w:rsidRPr="00F16E8F">
        <w:rPr>
          <w:rFonts w:cstheme="minorHAnsi"/>
          <w:i/>
          <w:color w:val="FF0000"/>
          <w:szCs w:val="21"/>
        </w:rPr>
        <w:fldChar w:fldCharType="begin"/>
      </w:r>
      <w:r w:rsidRPr="00950104">
        <w:rPr>
          <w:rFonts w:cstheme="minorHAnsi"/>
          <w:i/>
          <w:color w:val="FF0000"/>
          <w:szCs w:val="21"/>
        </w:rPr>
        <w:instrText>eq \f</w:instrText>
      </w:r>
      <w:r w:rsidRPr="00950104">
        <w:rPr>
          <w:rFonts w:cstheme="minorHAnsi"/>
          <w:color w:val="FF0000"/>
          <w:szCs w:val="21"/>
        </w:rPr>
        <w:instrText>(12</w:instrText>
      </w:r>
      <w:r w:rsidRPr="00950104">
        <w:rPr>
          <w:rFonts w:cstheme="minorHAnsi"/>
          <w:i/>
          <w:color w:val="FF0000"/>
          <w:szCs w:val="21"/>
        </w:rPr>
        <w:instrText>,</w:instrText>
      </w:r>
      <w:r w:rsidRPr="00950104">
        <w:rPr>
          <w:rFonts w:cstheme="minorHAnsi"/>
          <w:color w:val="FF0000"/>
          <w:szCs w:val="21"/>
        </w:rPr>
        <w:instrText>4</w:instrText>
      </w:r>
      <w:r w:rsidRPr="00950104">
        <w:rPr>
          <w:rFonts w:cstheme="minorHAnsi"/>
          <w:i/>
          <w:color w:val="FF0000"/>
          <w:szCs w:val="21"/>
        </w:rPr>
        <w:instrText>n</w:instrText>
      </w:r>
      <w:r w:rsidRPr="00950104">
        <w:rPr>
          <w:rFonts w:cstheme="minorHAnsi"/>
          <w:color w:val="FF0000"/>
          <w:szCs w:val="21"/>
        </w:rPr>
        <w:instrText>＋</w:instrText>
      </w:r>
      <w:r w:rsidRPr="00950104">
        <w:rPr>
          <w:rFonts w:cstheme="minorHAnsi"/>
          <w:color w:val="FF0000"/>
          <w:szCs w:val="21"/>
        </w:rPr>
        <w:instrText>3)</w:instrText>
      </w:r>
      <w:r w:rsidR="00F16E8F" w:rsidRPr="00950104">
        <w:rPr>
          <w:rFonts w:cstheme="minorHAnsi"/>
          <w:color w:val="FF0000"/>
          <w:szCs w:val="21"/>
        </w:rPr>
        <w:fldChar w:fldCharType="end"/>
      </w:r>
      <w:r w:rsidRPr="00950104">
        <w:rPr>
          <w:rFonts w:cstheme="minorHAnsi"/>
          <w:color w:val="FF0000"/>
          <w:szCs w:val="21"/>
        </w:rPr>
        <w:t xml:space="preserve"> s</w:t>
      </w:r>
      <w:r w:rsidRPr="00950104">
        <w:rPr>
          <w:rFonts w:cstheme="minorHAnsi"/>
          <w:color w:val="FF0000"/>
          <w:szCs w:val="21"/>
        </w:rPr>
        <w:t>（其中</w:t>
      </w:r>
      <w:r w:rsidRPr="00950104">
        <w:rPr>
          <w:rFonts w:cstheme="minorHAnsi"/>
          <w:i/>
          <w:color w:val="FF0000"/>
          <w:szCs w:val="21"/>
        </w:rPr>
        <w:t>n</w:t>
      </w:r>
      <w:r w:rsidRPr="00950104">
        <w:rPr>
          <w:rFonts w:cstheme="minorHAnsi"/>
          <w:color w:val="FF0000"/>
          <w:szCs w:val="21"/>
        </w:rPr>
        <w:t>＝</w:t>
      </w:r>
      <w:r w:rsidRPr="00950104">
        <w:rPr>
          <w:rFonts w:cstheme="minorHAnsi"/>
          <w:color w:val="FF0000"/>
          <w:szCs w:val="21"/>
        </w:rPr>
        <w:t>0</w:t>
      </w:r>
      <w:r w:rsidRPr="00950104">
        <w:rPr>
          <w:rFonts w:cstheme="minorHAnsi"/>
          <w:color w:val="FF0000"/>
          <w:szCs w:val="21"/>
        </w:rPr>
        <w:t>、</w:t>
      </w:r>
      <w:r w:rsidRPr="00950104">
        <w:rPr>
          <w:rFonts w:cstheme="minorHAnsi"/>
          <w:color w:val="FF0000"/>
          <w:szCs w:val="21"/>
        </w:rPr>
        <w:t>1</w:t>
      </w:r>
      <w:r w:rsidRPr="00950104">
        <w:rPr>
          <w:rFonts w:cstheme="minorHAnsi"/>
          <w:color w:val="FF0000"/>
          <w:szCs w:val="21"/>
        </w:rPr>
        <w:t>、</w:t>
      </w:r>
      <w:r w:rsidRPr="00950104">
        <w:rPr>
          <w:rFonts w:cstheme="minorHAnsi"/>
          <w:color w:val="FF0000"/>
          <w:szCs w:val="21"/>
        </w:rPr>
        <w:t>2</w:t>
      </w:r>
      <w:r w:rsidRPr="00950104">
        <w:rPr>
          <w:rFonts w:cstheme="minorHAnsi"/>
          <w:color w:val="FF0000"/>
          <w:szCs w:val="21"/>
        </w:rPr>
        <w:t>、</w:t>
      </w:r>
      <w:r w:rsidRPr="00950104">
        <w:rPr>
          <w:rFonts w:cstheme="minorHAnsi"/>
          <w:color w:val="FF0000"/>
          <w:szCs w:val="21"/>
        </w:rPr>
        <w:t>3…</w:t>
      </w:r>
      <w:r w:rsidRPr="00950104">
        <w:rPr>
          <w:rFonts w:cstheme="minorHAnsi"/>
          <w:color w:val="FF0000"/>
          <w:szCs w:val="21"/>
        </w:rPr>
        <w:t>），波速</w:t>
      </w:r>
      <w:r w:rsidRPr="00950104">
        <w:rPr>
          <w:rFonts w:cstheme="minorHAnsi"/>
          <w:i/>
          <w:color w:val="FF0000"/>
          <w:szCs w:val="21"/>
        </w:rPr>
        <w:t>v</w:t>
      </w:r>
      <w:r w:rsidRPr="00950104">
        <w:rPr>
          <w:rFonts w:cstheme="minorHAnsi"/>
          <w:color w:val="FF0000"/>
          <w:szCs w:val="21"/>
        </w:rPr>
        <w:t>＝</w:t>
      </w:r>
      <w:r w:rsidRPr="00950104">
        <w:rPr>
          <w:rFonts w:cstheme="minorHAnsi"/>
          <w:i/>
          <w:color w:val="FF0000"/>
          <w:szCs w:val="21"/>
        </w:rPr>
        <w:t>λ</w:t>
      </w:r>
      <w:r w:rsidRPr="00950104">
        <w:rPr>
          <w:rFonts w:cstheme="minorHAnsi"/>
          <w:color w:val="FF0000"/>
          <w:szCs w:val="21"/>
        </w:rPr>
        <w:t>/</w:t>
      </w:r>
      <w:r w:rsidRPr="00950104">
        <w:rPr>
          <w:rFonts w:cstheme="minorHAnsi"/>
          <w:i/>
          <w:color w:val="FF0000"/>
          <w:szCs w:val="21"/>
        </w:rPr>
        <w:t>T</w:t>
      </w:r>
      <w:r w:rsidRPr="00950104">
        <w:rPr>
          <w:rFonts w:cstheme="minorHAnsi"/>
          <w:color w:val="FF0000"/>
          <w:szCs w:val="21"/>
        </w:rPr>
        <w:t>＝（</w:t>
      </w:r>
      <w:r w:rsidRPr="00950104">
        <w:rPr>
          <w:rFonts w:cstheme="minorHAnsi"/>
          <w:color w:val="FF0000"/>
          <w:szCs w:val="21"/>
        </w:rPr>
        <w:t>2</w:t>
      </w:r>
      <w:r w:rsidRPr="00950104">
        <w:rPr>
          <w:rFonts w:cstheme="minorHAnsi"/>
          <w:i/>
          <w:color w:val="FF0000"/>
          <w:szCs w:val="21"/>
        </w:rPr>
        <w:t>n</w:t>
      </w:r>
      <w:r w:rsidRPr="00950104">
        <w:rPr>
          <w:rFonts w:cstheme="minorHAnsi"/>
          <w:color w:val="FF0000"/>
          <w:szCs w:val="21"/>
        </w:rPr>
        <w:t>＋</w:t>
      </w:r>
      <w:r w:rsidRPr="00950104">
        <w:rPr>
          <w:rFonts w:cstheme="minorHAnsi"/>
          <w:color w:val="FF0000"/>
          <w:szCs w:val="21"/>
        </w:rPr>
        <w:t>1.5</w:t>
      </w:r>
      <w:r w:rsidRPr="00950104">
        <w:rPr>
          <w:rFonts w:cstheme="minorHAnsi"/>
          <w:color w:val="FF0000"/>
          <w:szCs w:val="21"/>
        </w:rPr>
        <w:t>）</w:t>
      </w:r>
      <w:r w:rsidRPr="00950104">
        <w:rPr>
          <w:rFonts w:cstheme="minorHAnsi"/>
          <w:color w:val="FF0000"/>
          <w:szCs w:val="21"/>
        </w:rPr>
        <w:t xml:space="preserve"> m/s</w:t>
      </w:r>
      <w:r w:rsidRPr="00950104">
        <w:rPr>
          <w:rFonts w:cstheme="minorHAnsi"/>
          <w:color w:val="FF0000"/>
          <w:szCs w:val="21"/>
        </w:rPr>
        <w:t>，可见，当</w:t>
      </w:r>
      <w:r w:rsidRPr="00950104">
        <w:rPr>
          <w:rFonts w:cstheme="minorHAnsi"/>
          <w:i/>
          <w:color w:val="FF0000"/>
          <w:szCs w:val="21"/>
        </w:rPr>
        <w:t>n</w:t>
      </w:r>
      <w:r w:rsidRPr="00950104">
        <w:rPr>
          <w:rFonts w:cstheme="minorHAnsi"/>
          <w:color w:val="FF0000"/>
          <w:szCs w:val="21"/>
        </w:rPr>
        <w:t>＝</w:t>
      </w:r>
      <w:r w:rsidRPr="00950104">
        <w:rPr>
          <w:rFonts w:cstheme="minorHAnsi"/>
          <w:color w:val="FF0000"/>
          <w:szCs w:val="21"/>
        </w:rPr>
        <w:t>0</w:t>
      </w:r>
      <w:r w:rsidRPr="00950104">
        <w:rPr>
          <w:rFonts w:cstheme="minorHAnsi"/>
          <w:color w:val="FF0000"/>
          <w:szCs w:val="21"/>
        </w:rPr>
        <w:t>时，周期最大为</w:t>
      </w:r>
      <w:r w:rsidRPr="00950104">
        <w:rPr>
          <w:rFonts w:cstheme="minorHAnsi"/>
          <w:color w:val="FF0000"/>
          <w:szCs w:val="21"/>
        </w:rPr>
        <w:t>4 s</w:t>
      </w:r>
      <w:r w:rsidRPr="00950104">
        <w:rPr>
          <w:rFonts w:cstheme="minorHAnsi"/>
          <w:color w:val="FF0000"/>
          <w:szCs w:val="21"/>
        </w:rPr>
        <w:t>，波速最小为</w:t>
      </w:r>
      <w:r w:rsidRPr="00950104">
        <w:rPr>
          <w:rFonts w:cstheme="minorHAnsi"/>
          <w:color w:val="FF0000"/>
          <w:szCs w:val="21"/>
        </w:rPr>
        <w:t>1.5 m/s</w:t>
      </w:r>
      <w:r w:rsidRPr="00950104">
        <w:rPr>
          <w:rFonts w:cstheme="minorHAnsi"/>
          <w:color w:val="FF0000"/>
          <w:szCs w:val="21"/>
        </w:rPr>
        <w:t>，</w:t>
      </w:r>
      <w:r w:rsidRPr="00950104">
        <w:rPr>
          <w:rFonts w:cstheme="minorHAnsi"/>
          <w:i/>
          <w:color w:val="FF0000"/>
          <w:szCs w:val="21"/>
        </w:rPr>
        <w:t>n</w:t>
      </w:r>
      <w:r w:rsidRPr="00950104">
        <w:rPr>
          <w:rFonts w:cstheme="minorHAnsi"/>
          <w:color w:val="FF0000"/>
          <w:szCs w:val="21"/>
        </w:rPr>
        <w:t>取任何自然数，波速都不等于</w:t>
      </w:r>
      <w:r w:rsidRPr="00950104">
        <w:rPr>
          <w:rFonts w:cstheme="minorHAnsi"/>
          <w:color w:val="FF0000"/>
          <w:szCs w:val="21"/>
        </w:rPr>
        <w:t>8.5 m/s</w:t>
      </w:r>
      <w:r w:rsidRPr="00950104">
        <w:rPr>
          <w:rFonts w:cstheme="minorHAnsi"/>
          <w:color w:val="FF0000"/>
          <w:szCs w:val="21"/>
        </w:rPr>
        <w:t>；若波向左传播，则</w:t>
      </w:r>
      <w:r w:rsidRPr="00950104">
        <w:rPr>
          <w:rFonts w:cstheme="minorHAnsi"/>
          <w:color w:val="FF0000"/>
          <w:szCs w:val="21"/>
        </w:rPr>
        <w:t>3 s</w:t>
      </w:r>
      <w:r w:rsidRPr="00950104">
        <w:rPr>
          <w:rFonts w:cstheme="minorHAnsi"/>
          <w:color w:val="FF0000"/>
          <w:szCs w:val="21"/>
        </w:rPr>
        <w:t>＝（</w:t>
      </w:r>
      <w:r w:rsidRPr="00950104">
        <w:rPr>
          <w:rFonts w:cstheme="minorHAnsi"/>
          <w:i/>
          <w:color w:val="FF0000"/>
          <w:szCs w:val="21"/>
        </w:rPr>
        <w:t>n</w:t>
      </w:r>
      <w:r w:rsidRPr="00950104">
        <w:rPr>
          <w:rFonts w:cstheme="minorHAnsi"/>
          <w:color w:val="FF0000"/>
          <w:szCs w:val="21"/>
        </w:rPr>
        <w:t>＋</w:t>
      </w:r>
      <w:r w:rsidR="00F16E8F" w:rsidRPr="00F16E8F">
        <w:rPr>
          <w:rFonts w:cstheme="minorHAnsi"/>
          <w:i/>
          <w:color w:val="FF0000"/>
          <w:szCs w:val="21"/>
        </w:rPr>
        <w:fldChar w:fldCharType="begin"/>
      </w:r>
      <w:r w:rsidRPr="00950104">
        <w:rPr>
          <w:rFonts w:cstheme="minorHAnsi"/>
          <w:i/>
          <w:color w:val="FF0000"/>
          <w:szCs w:val="21"/>
        </w:rPr>
        <w:instrText>eq \f</w:instrText>
      </w:r>
      <w:r w:rsidRPr="00950104">
        <w:rPr>
          <w:rFonts w:cstheme="minorHAnsi"/>
          <w:color w:val="FF0000"/>
          <w:szCs w:val="21"/>
        </w:rPr>
        <w:instrText>(1</w:instrText>
      </w:r>
      <w:r w:rsidRPr="00950104">
        <w:rPr>
          <w:rFonts w:cstheme="minorHAnsi"/>
          <w:i/>
          <w:color w:val="FF0000"/>
          <w:szCs w:val="21"/>
        </w:rPr>
        <w:instrText>,</w:instrText>
      </w:r>
      <w:r w:rsidRPr="00950104">
        <w:rPr>
          <w:rFonts w:cstheme="minorHAnsi"/>
          <w:color w:val="FF0000"/>
          <w:szCs w:val="21"/>
        </w:rPr>
        <w:instrText>4)</w:instrText>
      </w:r>
      <w:r w:rsidR="00F16E8F" w:rsidRPr="00950104">
        <w:rPr>
          <w:rFonts w:cstheme="minorHAnsi"/>
          <w:color w:val="FF0000"/>
          <w:szCs w:val="21"/>
        </w:rPr>
        <w:fldChar w:fldCharType="end"/>
      </w:r>
      <w:r w:rsidRPr="00950104">
        <w:rPr>
          <w:rFonts w:cstheme="minorHAnsi"/>
          <w:color w:val="FF0000"/>
          <w:szCs w:val="21"/>
        </w:rPr>
        <w:t>）</w:t>
      </w:r>
      <w:r w:rsidRPr="00950104">
        <w:rPr>
          <w:rFonts w:cstheme="minorHAnsi"/>
          <w:i/>
          <w:color w:val="FF0000"/>
          <w:szCs w:val="21"/>
        </w:rPr>
        <w:t>T</w:t>
      </w:r>
      <w:r w:rsidRPr="00950104">
        <w:rPr>
          <w:rFonts w:cstheme="minorHAnsi"/>
          <w:color w:val="FF0000"/>
          <w:szCs w:val="21"/>
        </w:rPr>
        <w:t>（其中</w:t>
      </w:r>
      <w:r w:rsidRPr="00950104">
        <w:rPr>
          <w:rFonts w:cstheme="minorHAnsi"/>
          <w:i/>
          <w:color w:val="FF0000"/>
          <w:szCs w:val="21"/>
        </w:rPr>
        <w:t>n</w:t>
      </w:r>
      <w:r w:rsidRPr="00950104">
        <w:rPr>
          <w:rFonts w:cstheme="minorHAnsi"/>
          <w:color w:val="FF0000"/>
          <w:szCs w:val="21"/>
        </w:rPr>
        <w:t>＝</w:t>
      </w:r>
      <w:r w:rsidRPr="00950104">
        <w:rPr>
          <w:rFonts w:cstheme="minorHAnsi"/>
          <w:color w:val="FF0000"/>
          <w:szCs w:val="21"/>
        </w:rPr>
        <w:t>0</w:t>
      </w:r>
      <w:r w:rsidRPr="00950104">
        <w:rPr>
          <w:rFonts w:cstheme="minorHAnsi"/>
          <w:color w:val="FF0000"/>
          <w:szCs w:val="21"/>
        </w:rPr>
        <w:t>、</w:t>
      </w:r>
      <w:r w:rsidRPr="00950104">
        <w:rPr>
          <w:rFonts w:cstheme="minorHAnsi"/>
          <w:color w:val="FF0000"/>
          <w:szCs w:val="21"/>
        </w:rPr>
        <w:t>1</w:t>
      </w:r>
      <w:r w:rsidRPr="00950104">
        <w:rPr>
          <w:rFonts w:cstheme="minorHAnsi"/>
          <w:color w:val="FF0000"/>
          <w:szCs w:val="21"/>
        </w:rPr>
        <w:t>、</w:t>
      </w:r>
      <w:r w:rsidRPr="00950104">
        <w:rPr>
          <w:rFonts w:cstheme="minorHAnsi"/>
          <w:color w:val="FF0000"/>
          <w:szCs w:val="21"/>
        </w:rPr>
        <w:t>2</w:t>
      </w:r>
      <w:r w:rsidRPr="00950104">
        <w:rPr>
          <w:rFonts w:cstheme="minorHAnsi"/>
          <w:color w:val="FF0000"/>
          <w:szCs w:val="21"/>
        </w:rPr>
        <w:t>、</w:t>
      </w:r>
      <w:r w:rsidRPr="00950104">
        <w:rPr>
          <w:rFonts w:cstheme="minorHAnsi"/>
          <w:color w:val="FF0000"/>
          <w:szCs w:val="21"/>
        </w:rPr>
        <w:t>3…</w:t>
      </w:r>
      <w:r w:rsidRPr="00950104">
        <w:rPr>
          <w:rFonts w:cstheme="minorHAnsi"/>
          <w:color w:val="FF0000"/>
          <w:szCs w:val="21"/>
        </w:rPr>
        <w:t>），周期</w:t>
      </w:r>
      <w:r w:rsidRPr="00950104">
        <w:rPr>
          <w:rFonts w:cstheme="minorHAnsi"/>
          <w:i/>
          <w:color w:val="FF0000"/>
          <w:szCs w:val="21"/>
        </w:rPr>
        <w:t>T</w:t>
      </w:r>
      <w:r w:rsidRPr="00950104">
        <w:rPr>
          <w:rFonts w:cstheme="minorHAnsi"/>
          <w:color w:val="FF0000"/>
          <w:szCs w:val="21"/>
        </w:rPr>
        <w:t>＝</w:t>
      </w:r>
      <w:r w:rsidR="00F16E8F" w:rsidRPr="00F16E8F">
        <w:rPr>
          <w:rFonts w:cstheme="minorHAnsi"/>
          <w:i/>
          <w:color w:val="FF0000"/>
          <w:szCs w:val="21"/>
        </w:rPr>
        <w:fldChar w:fldCharType="begin"/>
      </w:r>
      <w:r w:rsidRPr="00950104">
        <w:rPr>
          <w:rFonts w:cstheme="minorHAnsi"/>
          <w:i/>
          <w:color w:val="FF0000"/>
          <w:szCs w:val="21"/>
        </w:rPr>
        <w:instrText>eq \f</w:instrText>
      </w:r>
      <w:r w:rsidRPr="00950104">
        <w:rPr>
          <w:rFonts w:cstheme="minorHAnsi"/>
          <w:color w:val="FF0000"/>
          <w:szCs w:val="21"/>
        </w:rPr>
        <w:instrText>(12</w:instrText>
      </w:r>
      <w:r w:rsidRPr="00950104">
        <w:rPr>
          <w:rFonts w:cstheme="minorHAnsi"/>
          <w:i/>
          <w:color w:val="FF0000"/>
          <w:szCs w:val="21"/>
        </w:rPr>
        <w:instrText>,</w:instrText>
      </w:r>
      <w:r w:rsidRPr="00950104">
        <w:rPr>
          <w:rFonts w:cstheme="minorHAnsi"/>
          <w:color w:val="FF0000"/>
          <w:szCs w:val="21"/>
        </w:rPr>
        <w:instrText>4</w:instrText>
      </w:r>
      <w:r w:rsidRPr="00950104">
        <w:rPr>
          <w:rFonts w:cstheme="minorHAnsi"/>
          <w:i/>
          <w:color w:val="FF0000"/>
          <w:szCs w:val="21"/>
        </w:rPr>
        <w:instrText>n</w:instrText>
      </w:r>
      <w:r w:rsidRPr="00950104">
        <w:rPr>
          <w:rFonts w:cstheme="minorHAnsi"/>
          <w:color w:val="FF0000"/>
          <w:szCs w:val="21"/>
        </w:rPr>
        <w:instrText>＋</w:instrText>
      </w:r>
      <w:r w:rsidRPr="00950104">
        <w:rPr>
          <w:rFonts w:cstheme="minorHAnsi"/>
          <w:color w:val="FF0000"/>
          <w:szCs w:val="21"/>
        </w:rPr>
        <w:instrText>1)</w:instrText>
      </w:r>
      <w:r w:rsidR="00F16E8F" w:rsidRPr="00950104">
        <w:rPr>
          <w:rFonts w:cstheme="minorHAnsi"/>
          <w:color w:val="FF0000"/>
          <w:szCs w:val="21"/>
        </w:rPr>
        <w:fldChar w:fldCharType="end"/>
      </w:r>
      <w:r w:rsidRPr="00950104">
        <w:rPr>
          <w:rFonts w:cstheme="minorHAnsi"/>
          <w:color w:val="FF0000"/>
          <w:szCs w:val="21"/>
        </w:rPr>
        <w:t xml:space="preserve"> s</w:t>
      </w:r>
      <w:r w:rsidRPr="00950104">
        <w:rPr>
          <w:rFonts w:cstheme="minorHAnsi"/>
          <w:color w:val="FF0000"/>
          <w:szCs w:val="21"/>
        </w:rPr>
        <w:t>（其中</w:t>
      </w:r>
      <w:r w:rsidRPr="00950104">
        <w:rPr>
          <w:rFonts w:cstheme="minorHAnsi"/>
          <w:i/>
          <w:color w:val="FF0000"/>
          <w:szCs w:val="21"/>
        </w:rPr>
        <w:t>n</w:t>
      </w:r>
      <w:r w:rsidRPr="00950104">
        <w:rPr>
          <w:rFonts w:cstheme="minorHAnsi"/>
          <w:color w:val="FF0000"/>
          <w:szCs w:val="21"/>
        </w:rPr>
        <w:t>＝</w:t>
      </w:r>
      <w:r w:rsidRPr="00950104">
        <w:rPr>
          <w:rFonts w:cstheme="minorHAnsi"/>
          <w:color w:val="FF0000"/>
          <w:szCs w:val="21"/>
        </w:rPr>
        <w:t>0</w:t>
      </w:r>
      <w:r w:rsidRPr="00950104">
        <w:rPr>
          <w:rFonts w:cstheme="minorHAnsi"/>
          <w:color w:val="FF0000"/>
          <w:szCs w:val="21"/>
        </w:rPr>
        <w:t>、</w:t>
      </w:r>
      <w:r w:rsidRPr="00950104">
        <w:rPr>
          <w:rFonts w:cstheme="minorHAnsi"/>
          <w:color w:val="FF0000"/>
          <w:szCs w:val="21"/>
        </w:rPr>
        <w:t>1</w:t>
      </w:r>
      <w:r w:rsidRPr="00950104">
        <w:rPr>
          <w:rFonts w:cstheme="minorHAnsi"/>
          <w:color w:val="FF0000"/>
          <w:szCs w:val="21"/>
        </w:rPr>
        <w:t>、</w:t>
      </w:r>
      <w:r w:rsidRPr="00950104">
        <w:rPr>
          <w:rFonts w:cstheme="minorHAnsi"/>
          <w:color w:val="FF0000"/>
          <w:szCs w:val="21"/>
        </w:rPr>
        <w:t>2</w:t>
      </w:r>
      <w:r w:rsidRPr="00950104">
        <w:rPr>
          <w:rFonts w:cstheme="minorHAnsi"/>
          <w:color w:val="FF0000"/>
          <w:szCs w:val="21"/>
        </w:rPr>
        <w:t>、</w:t>
      </w:r>
      <w:r w:rsidRPr="00950104">
        <w:rPr>
          <w:rFonts w:cstheme="minorHAnsi"/>
          <w:color w:val="FF0000"/>
          <w:szCs w:val="21"/>
        </w:rPr>
        <w:t>3…</w:t>
      </w:r>
      <w:r w:rsidRPr="00950104">
        <w:rPr>
          <w:rFonts w:cstheme="minorHAnsi"/>
          <w:color w:val="FF0000"/>
          <w:szCs w:val="21"/>
        </w:rPr>
        <w:t>），波速</w:t>
      </w:r>
      <w:r w:rsidRPr="00950104">
        <w:rPr>
          <w:rFonts w:cstheme="minorHAnsi"/>
          <w:i/>
          <w:color w:val="FF0000"/>
          <w:szCs w:val="21"/>
        </w:rPr>
        <w:t>v</w:t>
      </w:r>
      <w:r w:rsidRPr="00950104">
        <w:rPr>
          <w:rFonts w:cstheme="minorHAnsi"/>
          <w:color w:val="FF0000"/>
          <w:szCs w:val="21"/>
        </w:rPr>
        <w:t>＝</w:t>
      </w:r>
      <w:r w:rsidRPr="00950104">
        <w:rPr>
          <w:rFonts w:cstheme="minorHAnsi"/>
          <w:i/>
          <w:color w:val="FF0000"/>
          <w:szCs w:val="21"/>
        </w:rPr>
        <w:t>λ</w:t>
      </w:r>
      <w:r w:rsidRPr="00950104">
        <w:rPr>
          <w:rFonts w:cstheme="minorHAnsi"/>
          <w:color w:val="FF0000"/>
          <w:szCs w:val="21"/>
        </w:rPr>
        <w:t>/</w:t>
      </w:r>
      <w:r w:rsidRPr="00950104">
        <w:rPr>
          <w:rFonts w:cstheme="minorHAnsi"/>
          <w:i/>
          <w:color w:val="FF0000"/>
          <w:szCs w:val="21"/>
        </w:rPr>
        <w:t>T</w:t>
      </w:r>
      <w:r w:rsidRPr="00950104">
        <w:rPr>
          <w:rFonts w:cstheme="minorHAnsi"/>
          <w:color w:val="FF0000"/>
          <w:szCs w:val="21"/>
        </w:rPr>
        <w:t>＝（</w:t>
      </w:r>
      <w:r w:rsidRPr="00950104">
        <w:rPr>
          <w:rFonts w:cstheme="minorHAnsi"/>
          <w:color w:val="FF0000"/>
          <w:szCs w:val="21"/>
        </w:rPr>
        <w:t>2</w:t>
      </w:r>
      <w:r w:rsidRPr="00950104">
        <w:rPr>
          <w:rFonts w:cstheme="minorHAnsi"/>
          <w:i/>
          <w:color w:val="FF0000"/>
          <w:szCs w:val="21"/>
        </w:rPr>
        <w:t>n</w:t>
      </w:r>
      <w:r w:rsidRPr="00950104">
        <w:rPr>
          <w:rFonts w:cstheme="minorHAnsi"/>
          <w:color w:val="FF0000"/>
          <w:szCs w:val="21"/>
        </w:rPr>
        <w:t>＋</w:t>
      </w:r>
      <w:r w:rsidRPr="00950104">
        <w:rPr>
          <w:rFonts w:cstheme="minorHAnsi"/>
          <w:color w:val="FF0000"/>
          <w:szCs w:val="21"/>
        </w:rPr>
        <w:t>0.5</w:t>
      </w:r>
      <w:r w:rsidRPr="00950104">
        <w:rPr>
          <w:rFonts w:cstheme="minorHAnsi"/>
          <w:color w:val="FF0000"/>
          <w:szCs w:val="21"/>
        </w:rPr>
        <w:t>）</w:t>
      </w:r>
      <w:r w:rsidR="00FE12DF" w:rsidRPr="00950104">
        <w:rPr>
          <w:rFonts w:cstheme="minorHAnsi" w:hint="eastAsia"/>
          <w:color w:val="FF0000"/>
          <w:szCs w:val="21"/>
        </w:rPr>
        <w:t xml:space="preserve"> </w:t>
      </w:r>
      <w:r w:rsidRPr="00950104">
        <w:rPr>
          <w:rFonts w:cstheme="minorHAnsi"/>
          <w:color w:val="FF0000"/>
          <w:szCs w:val="21"/>
        </w:rPr>
        <w:t>m/s</w:t>
      </w:r>
      <w:r w:rsidRPr="00950104">
        <w:rPr>
          <w:rFonts w:cstheme="minorHAnsi"/>
          <w:color w:val="FF0000"/>
          <w:szCs w:val="21"/>
        </w:rPr>
        <w:t>，可见，当</w:t>
      </w:r>
      <w:r w:rsidRPr="00950104">
        <w:rPr>
          <w:rFonts w:cstheme="minorHAnsi"/>
          <w:i/>
          <w:color w:val="FF0000"/>
          <w:szCs w:val="21"/>
        </w:rPr>
        <w:t>n</w:t>
      </w:r>
      <w:r w:rsidRPr="00950104">
        <w:rPr>
          <w:rFonts w:cstheme="minorHAnsi"/>
          <w:color w:val="FF0000"/>
          <w:szCs w:val="21"/>
        </w:rPr>
        <w:t>＝</w:t>
      </w:r>
      <w:r w:rsidRPr="00950104">
        <w:rPr>
          <w:rFonts w:cstheme="minorHAnsi"/>
          <w:color w:val="FF0000"/>
          <w:szCs w:val="21"/>
        </w:rPr>
        <w:t>0</w:t>
      </w:r>
      <w:r w:rsidRPr="00950104">
        <w:rPr>
          <w:rFonts w:cstheme="minorHAnsi"/>
          <w:color w:val="FF0000"/>
          <w:szCs w:val="21"/>
        </w:rPr>
        <w:t>时，周期最大为</w:t>
      </w:r>
      <w:r w:rsidRPr="00950104">
        <w:rPr>
          <w:rFonts w:cstheme="minorHAnsi"/>
          <w:color w:val="FF0000"/>
          <w:szCs w:val="21"/>
        </w:rPr>
        <w:t>12 s</w:t>
      </w:r>
      <w:r w:rsidRPr="00950104">
        <w:rPr>
          <w:rFonts w:cstheme="minorHAnsi"/>
          <w:color w:val="FF0000"/>
          <w:szCs w:val="21"/>
        </w:rPr>
        <w:t>，波速最小为</w:t>
      </w:r>
      <w:r w:rsidRPr="00950104">
        <w:rPr>
          <w:rFonts w:cstheme="minorHAnsi"/>
          <w:color w:val="FF0000"/>
          <w:szCs w:val="21"/>
        </w:rPr>
        <w:t>0.5 m/s</w:t>
      </w:r>
      <w:r w:rsidRPr="00950104">
        <w:rPr>
          <w:rFonts w:cstheme="minorHAnsi"/>
          <w:color w:val="FF0000"/>
          <w:szCs w:val="21"/>
        </w:rPr>
        <w:t>，</w:t>
      </w:r>
      <w:r w:rsidRPr="00950104">
        <w:rPr>
          <w:rFonts w:cstheme="minorHAnsi"/>
          <w:i/>
          <w:color w:val="FF0000"/>
          <w:szCs w:val="21"/>
        </w:rPr>
        <w:t>n</w:t>
      </w:r>
      <w:r w:rsidRPr="00950104">
        <w:rPr>
          <w:rFonts w:cstheme="minorHAnsi"/>
          <w:color w:val="FF0000"/>
          <w:szCs w:val="21"/>
        </w:rPr>
        <w:t>＝</w:t>
      </w:r>
      <w:r w:rsidRPr="00950104">
        <w:rPr>
          <w:rFonts w:cstheme="minorHAnsi"/>
          <w:color w:val="FF0000"/>
          <w:szCs w:val="21"/>
        </w:rPr>
        <w:t>4</w:t>
      </w:r>
      <w:r w:rsidRPr="00950104">
        <w:rPr>
          <w:rFonts w:cstheme="minorHAnsi"/>
          <w:color w:val="FF0000"/>
          <w:szCs w:val="21"/>
        </w:rPr>
        <w:t>时，波速</w:t>
      </w:r>
      <w:r w:rsidRPr="00950104">
        <w:rPr>
          <w:rFonts w:cstheme="minorHAnsi"/>
          <w:i/>
          <w:color w:val="FF0000"/>
          <w:szCs w:val="21"/>
        </w:rPr>
        <w:t>v</w:t>
      </w:r>
      <w:r w:rsidRPr="00950104">
        <w:rPr>
          <w:rFonts w:cstheme="minorHAnsi"/>
          <w:color w:val="FF0000"/>
          <w:szCs w:val="21"/>
        </w:rPr>
        <w:t>＝</w:t>
      </w:r>
      <w:r w:rsidRPr="00950104">
        <w:rPr>
          <w:rFonts w:cstheme="minorHAnsi"/>
          <w:color w:val="FF0000"/>
          <w:szCs w:val="21"/>
        </w:rPr>
        <w:t>8.5 m/s</w:t>
      </w:r>
      <w:r w:rsidRPr="00950104">
        <w:rPr>
          <w:rFonts w:cstheme="minorHAnsi"/>
          <w:color w:val="FF0000"/>
          <w:szCs w:val="21"/>
        </w:rPr>
        <w:t>；可见，选项</w:t>
      </w:r>
      <w:r w:rsidRPr="00950104">
        <w:rPr>
          <w:rFonts w:cstheme="minorHAnsi"/>
          <w:color w:val="FF0000"/>
          <w:szCs w:val="21"/>
        </w:rPr>
        <w:t>A</w:t>
      </w:r>
      <w:r w:rsidRPr="00950104">
        <w:rPr>
          <w:rFonts w:cstheme="minorHAnsi"/>
          <w:color w:val="FF0000"/>
          <w:szCs w:val="21"/>
        </w:rPr>
        <w:t>、</w:t>
      </w:r>
      <w:r w:rsidRPr="00950104">
        <w:rPr>
          <w:rFonts w:cstheme="minorHAnsi"/>
          <w:color w:val="FF0000"/>
          <w:szCs w:val="21"/>
        </w:rPr>
        <w:t>C</w:t>
      </w:r>
      <w:r w:rsidRPr="00950104">
        <w:rPr>
          <w:rFonts w:cstheme="minorHAnsi"/>
          <w:color w:val="FF0000"/>
          <w:szCs w:val="21"/>
        </w:rPr>
        <w:t>、</w:t>
      </w:r>
      <w:r w:rsidRPr="00950104">
        <w:rPr>
          <w:rFonts w:cstheme="minorHAnsi"/>
          <w:color w:val="FF0000"/>
          <w:szCs w:val="21"/>
        </w:rPr>
        <w:t>D</w:t>
      </w:r>
      <w:r w:rsidRPr="00950104">
        <w:rPr>
          <w:rFonts w:cstheme="minorHAnsi"/>
          <w:color w:val="FF0000"/>
          <w:szCs w:val="21"/>
        </w:rPr>
        <w:t>正确。</w:t>
      </w:r>
    </w:p>
    <w:p w:rsidR="00A66C64" w:rsidRPr="00B707F2" w:rsidRDefault="00A66C64" w:rsidP="003A5E6D">
      <w:pPr>
        <w:spacing w:line="276" w:lineRule="auto"/>
        <w:rPr>
          <w:rFonts w:cstheme="minorHAnsi"/>
          <w:szCs w:val="21"/>
        </w:rPr>
      </w:pPr>
    </w:p>
    <w:p w:rsidR="00F97E85" w:rsidRPr="00F97E85" w:rsidRDefault="00F97E85" w:rsidP="003A5E6D">
      <w:pPr>
        <w:spacing w:line="276" w:lineRule="auto"/>
        <w:rPr>
          <w:rFonts w:cstheme="minorHAnsi"/>
          <w:szCs w:val="21"/>
        </w:rPr>
      </w:pPr>
      <w:r>
        <w:rPr>
          <w:rFonts w:cstheme="minorHAnsi" w:hint="eastAsia"/>
          <w:szCs w:val="21"/>
        </w:rPr>
        <w:t>6</w:t>
      </w:r>
      <w:r>
        <w:rPr>
          <w:rFonts w:cstheme="minorHAnsi" w:hint="eastAsia"/>
          <w:szCs w:val="21"/>
        </w:rPr>
        <w:t>、</w:t>
      </w:r>
      <w:r w:rsidRPr="00F97E85">
        <w:rPr>
          <w:rFonts w:cstheme="minorHAnsi"/>
          <w:szCs w:val="21"/>
        </w:rPr>
        <w:t>在简谐横波的传播方向上有相距</w:t>
      </w:r>
      <w:r w:rsidRPr="00F97E85">
        <w:rPr>
          <w:rFonts w:cstheme="minorHAnsi"/>
          <w:i/>
          <w:szCs w:val="21"/>
        </w:rPr>
        <w:t>L</w:t>
      </w:r>
      <w:r w:rsidRPr="00F97E85">
        <w:rPr>
          <w:rFonts w:cstheme="minorHAnsi"/>
          <w:szCs w:val="21"/>
        </w:rPr>
        <w:t>的</w:t>
      </w:r>
      <w:r w:rsidRPr="00F97E85">
        <w:rPr>
          <w:rFonts w:cstheme="minorHAnsi"/>
          <w:i/>
          <w:szCs w:val="21"/>
        </w:rPr>
        <w:t>A</w:t>
      </w:r>
      <w:r w:rsidRPr="00F97E85">
        <w:rPr>
          <w:rFonts w:cstheme="minorHAnsi"/>
          <w:szCs w:val="21"/>
        </w:rPr>
        <w:t>、</w:t>
      </w:r>
      <w:r w:rsidRPr="00F97E85">
        <w:rPr>
          <w:rFonts w:cstheme="minorHAnsi"/>
          <w:i/>
          <w:szCs w:val="21"/>
        </w:rPr>
        <w:t>B</w:t>
      </w:r>
      <w:r w:rsidRPr="00F97E85">
        <w:rPr>
          <w:rFonts w:cstheme="minorHAnsi"/>
          <w:szCs w:val="21"/>
        </w:rPr>
        <w:t>两质点，某时刻两质点均在平衡位置，且两点间只有一个波峰，波向右传播，波速为</w:t>
      </w:r>
      <w:r w:rsidRPr="00F97E85">
        <w:rPr>
          <w:rFonts w:cstheme="minorHAnsi"/>
          <w:i/>
          <w:szCs w:val="21"/>
        </w:rPr>
        <w:t>v</w:t>
      </w:r>
      <w:r w:rsidRPr="00F97E85">
        <w:rPr>
          <w:rFonts w:cstheme="minorHAnsi"/>
          <w:szCs w:val="21"/>
        </w:rPr>
        <w:t>，则从该时刻起左端的</w:t>
      </w:r>
      <w:r w:rsidRPr="00F97E85">
        <w:rPr>
          <w:rFonts w:cstheme="minorHAnsi"/>
          <w:i/>
          <w:szCs w:val="21"/>
        </w:rPr>
        <w:t>A</w:t>
      </w:r>
      <w:r w:rsidRPr="00F97E85">
        <w:rPr>
          <w:rFonts w:cstheme="minorHAnsi"/>
          <w:szCs w:val="21"/>
        </w:rPr>
        <w:t>质点到</w:t>
      </w:r>
      <w:r w:rsidRPr="00F97E85">
        <w:rPr>
          <w:rFonts w:cstheme="minorHAnsi" w:hint="eastAsia"/>
          <w:szCs w:val="21"/>
        </w:rPr>
        <w:t>达波峰所需时间可能是</w:t>
      </w:r>
      <w:r>
        <w:rPr>
          <w:rFonts w:cstheme="minorHAnsi"/>
          <w:szCs w:val="21"/>
        </w:rPr>
        <w:t>____</w:t>
      </w:r>
      <w:r w:rsidRPr="00F97E85">
        <w:rPr>
          <w:rFonts w:cstheme="minorHAnsi"/>
          <w:szCs w:val="21"/>
        </w:rPr>
        <w:t>_______</w:t>
      </w:r>
      <w:r w:rsidRPr="00F97E85">
        <w:rPr>
          <w:rFonts w:cstheme="minorHAnsi"/>
          <w:szCs w:val="21"/>
        </w:rPr>
        <w:t>．</w:t>
      </w:r>
    </w:p>
    <w:p w:rsidR="00F97E85" w:rsidRPr="00950104" w:rsidRDefault="00F97E85" w:rsidP="003A5E6D">
      <w:pPr>
        <w:spacing w:line="276" w:lineRule="auto"/>
        <w:rPr>
          <w:rFonts w:cstheme="minorHAnsi"/>
          <w:color w:val="FF0000"/>
          <w:szCs w:val="21"/>
        </w:rPr>
      </w:pPr>
      <w:r w:rsidRPr="00950104">
        <w:rPr>
          <w:rFonts w:cstheme="minorHAnsi" w:hint="eastAsia"/>
          <w:color w:val="FF0000"/>
          <w:szCs w:val="21"/>
        </w:rPr>
        <w:t>【难度】★★</w:t>
      </w:r>
    </w:p>
    <w:p w:rsidR="00F97E85" w:rsidRPr="00950104" w:rsidRDefault="00F97E85" w:rsidP="003A5E6D">
      <w:pPr>
        <w:spacing w:line="276" w:lineRule="auto"/>
        <w:rPr>
          <w:rFonts w:cstheme="minorHAnsi"/>
          <w:color w:val="FF0000"/>
          <w:szCs w:val="21"/>
        </w:rPr>
      </w:pPr>
      <w:r w:rsidRPr="00950104">
        <w:rPr>
          <w:rFonts w:cstheme="minorHAnsi" w:hint="eastAsia"/>
          <w:color w:val="FF0000"/>
          <w:szCs w:val="21"/>
        </w:rPr>
        <w:t>【答案】</w:t>
      </w:r>
      <w:r w:rsidR="00F16E8F" w:rsidRPr="00950104">
        <w:rPr>
          <w:rFonts w:cstheme="minorHAnsi"/>
          <w:color w:val="FF0000"/>
          <w:szCs w:val="21"/>
        </w:rPr>
        <w:fldChar w:fldCharType="begin"/>
      </w:r>
      <w:r w:rsidRPr="00950104">
        <w:rPr>
          <w:rFonts w:cstheme="minorHAnsi" w:hint="eastAsia"/>
          <w:color w:val="FF0000"/>
          <w:szCs w:val="21"/>
        </w:rPr>
        <w:instrText>eq \f(3</w:instrText>
      </w:r>
      <w:r w:rsidRPr="00950104">
        <w:rPr>
          <w:rFonts w:cstheme="minorHAnsi" w:hint="eastAsia"/>
          <w:i/>
          <w:color w:val="FF0000"/>
          <w:szCs w:val="21"/>
        </w:rPr>
        <w:instrText>L</w:instrText>
      </w:r>
      <w:r w:rsidRPr="00950104">
        <w:rPr>
          <w:rFonts w:cstheme="minorHAnsi" w:hint="eastAsia"/>
          <w:color w:val="FF0000"/>
          <w:szCs w:val="21"/>
        </w:rPr>
        <w:instrText>,2</w:instrText>
      </w:r>
      <w:r w:rsidRPr="00950104">
        <w:rPr>
          <w:rFonts w:cstheme="minorHAnsi" w:hint="eastAsia"/>
          <w:i/>
          <w:color w:val="FF0000"/>
          <w:szCs w:val="21"/>
        </w:rPr>
        <w:instrText>v</w:instrText>
      </w:r>
      <w:r w:rsidRPr="00950104">
        <w:rPr>
          <w:rFonts w:cstheme="minorHAnsi" w:hint="eastAsia"/>
          <w:color w:val="FF0000"/>
          <w:szCs w:val="21"/>
        </w:rPr>
        <w:instrText>)</w:instrText>
      </w:r>
      <w:r w:rsidR="00F16E8F" w:rsidRPr="00950104">
        <w:rPr>
          <w:rFonts w:cstheme="minorHAnsi"/>
          <w:color w:val="FF0000"/>
          <w:szCs w:val="21"/>
        </w:rPr>
        <w:fldChar w:fldCharType="end"/>
      </w:r>
      <w:r w:rsidR="001255FC">
        <w:rPr>
          <w:rFonts w:cstheme="minorHAnsi" w:hint="eastAsia"/>
          <w:color w:val="FF0000"/>
          <w:szCs w:val="21"/>
        </w:rPr>
        <w:t>；</w:t>
      </w:r>
      <w:r w:rsidR="00F16E8F" w:rsidRPr="00950104">
        <w:rPr>
          <w:rFonts w:cstheme="minorHAnsi"/>
          <w:color w:val="FF0000"/>
          <w:szCs w:val="21"/>
        </w:rPr>
        <w:fldChar w:fldCharType="begin"/>
      </w:r>
      <w:r w:rsidRPr="00950104">
        <w:rPr>
          <w:rFonts w:cstheme="minorHAnsi" w:hint="eastAsia"/>
          <w:color w:val="FF0000"/>
          <w:szCs w:val="21"/>
        </w:rPr>
        <w:instrText>eq \f(3</w:instrText>
      </w:r>
      <w:r w:rsidRPr="00950104">
        <w:rPr>
          <w:rFonts w:cstheme="minorHAnsi" w:hint="eastAsia"/>
          <w:i/>
          <w:color w:val="FF0000"/>
          <w:szCs w:val="21"/>
        </w:rPr>
        <w:instrText>L</w:instrText>
      </w:r>
      <w:r w:rsidRPr="00950104">
        <w:rPr>
          <w:rFonts w:cstheme="minorHAnsi" w:hint="eastAsia"/>
          <w:color w:val="FF0000"/>
          <w:szCs w:val="21"/>
        </w:rPr>
        <w:instrText>,4</w:instrText>
      </w:r>
      <w:r w:rsidRPr="00950104">
        <w:rPr>
          <w:rFonts w:cstheme="minorHAnsi" w:hint="eastAsia"/>
          <w:i/>
          <w:color w:val="FF0000"/>
          <w:szCs w:val="21"/>
        </w:rPr>
        <w:instrText>v</w:instrText>
      </w:r>
      <w:r w:rsidRPr="00950104">
        <w:rPr>
          <w:rFonts w:cstheme="minorHAnsi" w:hint="eastAsia"/>
          <w:color w:val="FF0000"/>
          <w:szCs w:val="21"/>
        </w:rPr>
        <w:instrText>)</w:instrText>
      </w:r>
      <w:r w:rsidR="00F16E8F" w:rsidRPr="00950104">
        <w:rPr>
          <w:rFonts w:cstheme="minorHAnsi"/>
          <w:color w:val="FF0000"/>
          <w:szCs w:val="21"/>
        </w:rPr>
        <w:fldChar w:fldCharType="end"/>
      </w:r>
      <w:r w:rsidR="001255FC">
        <w:rPr>
          <w:rFonts w:cstheme="minorHAnsi" w:hint="eastAsia"/>
          <w:color w:val="FF0000"/>
          <w:szCs w:val="21"/>
        </w:rPr>
        <w:t>；</w:t>
      </w:r>
      <w:r w:rsidR="00F16E8F" w:rsidRPr="00950104">
        <w:rPr>
          <w:rFonts w:cstheme="minorHAnsi"/>
          <w:color w:val="FF0000"/>
          <w:szCs w:val="21"/>
        </w:rPr>
        <w:fldChar w:fldCharType="begin"/>
      </w:r>
      <w:r w:rsidRPr="00950104">
        <w:rPr>
          <w:rFonts w:cstheme="minorHAnsi" w:hint="eastAsia"/>
          <w:color w:val="FF0000"/>
          <w:szCs w:val="21"/>
        </w:rPr>
        <w:instrText>eq \f(</w:instrText>
      </w:r>
      <w:r w:rsidRPr="00950104">
        <w:rPr>
          <w:rFonts w:cstheme="minorHAnsi" w:hint="eastAsia"/>
          <w:i/>
          <w:color w:val="FF0000"/>
          <w:szCs w:val="21"/>
        </w:rPr>
        <w:instrText>L</w:instrText>
      </w:r>
      <w:r w:rsidRPr="00950104">
        <w:rPr>
          <w:rFonts w:cstheme="minorHAnsi" w:hint="eastAsia"/>
          <w:color w:val="FF0000"/>
          <w:szCs w:val="21"/>
        </w:rPr>
        <w:instrText>,4</w:instrText>
      </w:r>
      <w:r w:rsidRPr="00950104">
        <w:rPr>
          <w:rFonts w:cstheme="minorHAnsi" w:hint="eastAsia"/>
          <w:i/>
          <w:color w:val="FF0000"/>
          <w:szCs w:val="21"/>
        </w:rPr>
        <w:instrText>v</w:instrText>
      </w:r>
      <w:r w:rsidRPr="00950104">
        <w:rPr>
          <w:rFonts w:cstheme="minorHAnsi" w:hint="eastAsia"/>
          <w:color w:val="FF0000"/>
          <w:szCs w:val="21"/>
        </w:rPr>
        <w:instrText>)</w:instrText>
      </w:r>
      <w:r w:rsidR="00F16E8F" w:rsidRPr="00950104">
        <w:rPr>
          <w:rFonts w:cstheme="minorHAnsi"/>
          <w:color w:val="FF0000"/>
          <w:szCs w:val="21"/>
        </w:rPr>
        <w:fldChar w:fldCharType="end"/>
      </w:r>
      <w:r w:rsidR="001255FC">
        <w:rPr>
          <w:rFonts w:cstheme="minorHAnsi" w:hint="eastAsia"/>
          <w:color w:val="FF0000"/>
          <w:szCs w:val="21"/>
        </w:rPr>
        <w:t>；</w:t>
      </w:r>
      <w:r w:rsidR="00F16E8F" w:rsidRPr="00950104">
        <w:rPr>
          <w:rFonts w:cstheme="minorHAnsi"/>
          <w:color w:val="FF0000"/>
          <w:szCs w:val="21"/>
        </w:rPr>
        <w:fldChar w:fldCharType="begin"/>
      </w:r>
      <w:r w:rsidRPr="00950104">
        <w:rPr>
          <w:rFonts w:cstheme="minorHAnsi" w:hint="eastAsia"/>
          <w:color w:val="FF0000"/>
          <w:szCs w:val="21"/>
        </w:rPr>
        <w:instrText>eq \f(</w:instrText>
      </w:r>
      <w:r w:rsidRPr="00950104">
        <w:rPr>
          <w:rFonts w:cstheme="minorHAnsi" w:hint="eastAsia"/>
          <w:i/>
          <w:color w:val="FF0000"/>
          <w:szCs w:val="21"/>
        </w:rPr>
        <w:instrText>L</w:instrText>
      </w:r>
      <w:r w:rsidRPr="00950104">
        <w:rPr>
          <w:rFonts w:cstheme="minorHAnsi" w:hint="eastAsia"/>
          <w:color w:val="FF0000"/>
          <w:szCs w:val="21"/>
        </w:rPr>
        <w:instrText>,6</w:instrText>
      </w:r>
      <w:r w:rsidRPr="00950104">
        <w:rPr>
          <w:rFonts w:cstheme="minorHAnsi" w:hint="eastAsia"/>
          <w:i/>
          <w:color w:val="FF0000"/>
          <w:szCs w:val="21"/>
        </w:rPr>
        <w:instrText>v</w:instrText>
      </w:r>
      <w:r w:rsidRPr="00950104">
        <w:rPr>
          <w:rFonts w:cstheme="minorHAnsi" w:hint="eastAsia"/>
          <w:color w:val="FF0000"/>
          <w:szCs w:val="21"/>
        </w:rPr>
        <w:instrText>)</w:instrText>
      </w:r>
      <w:r w:rsidR="00F16E8F" w:rsidRPr="00950104">
        <w:rPr>
          <w:rFonts w:cstheme="minorHAnsi"/>
          <w:color w:val="FF0000"/>
          <w:szCs w:val="21"/>
        </w:rPr>
        <w:fldChar w:fldCharType="end"/>
      </w:r>
    </w:p>
    <w:p w:rsidR="00A66C64" w:rsidRDefault="00A66C64" w:rsidP="003A5E6D">
      <w:pPr>
        <w:spacing w:line="276" w:lineRule="auto"/>
        <w:rPr>
          <w:rFonts w:cstheme="minorHAnsi"/>
          <w:szCs w:val="21"/>
        </w:rPr>
      </w:pPr>
    </w:p>
    <w:p w:rsidR="001D4FC9" w:rsidRDefault="001D4FC9" w:rsidP="003A5E6D">
      <w:pPr>
        <w:spacing w:line="276" w:lineRule="auto"/>
        <w:rPr>
          <w:rFonts w:cstheme="minorHAnsi"/>
          <w:szCs w:val="21"/>
        </w:rPr>
      </w:pPr>
    </w:p>
    <w:p w:rsidR="001D4FC9" w:rsidRDefault="001D4FC9" w:rsidP="003A5E6D">
      <w:pPr>
        <w:spacing w:line="276" w:lineRule="auto"/>
        <w:rPr>
          <w:rFonts w:cstheme="minorHAnsi"/>
          <w:szCs w:val="21"/>
        </w:rPr>
      </w:pPr>
    </w:p>
    <w:p w:rsidR="001D4FC9" w:rsidRPr="00F97E85" w:rsidRDefault="001D4FC9" w:rsidP="003A5E6D">
      <w:pPr>
        <w:spacing w:line="276" w:lineRule="auto"/>
        <w:rPr>
          <w:rFonts w:cstheme="minorHAnsi"/>
          <w:szCs w:val="21"/>
        </w:rPr>
      </w:pPr>
    </w:p>
    <w:p w:rsidR="007B0633" w:rsidRPr="00B707F2" w:rsidRDefault="00F16E8F" w:rsidP="003A5E6D">
      <w:pPr>
        <w:spacing w:line="276" w:lineRule="auto"/>
        <w:rPr>
          <w:rFonts w:cstheme="minorHAnsi"/>
          <w:szCs w:val="21"/>
        </w:rPr>
      </w:pPr>
      <w:r>
        <w:rPr>
          <w:rFonts w:cstheme="minorHAnsi"/>
          <w:szCs w:val="21"/>
        </w:rPr>
      </w:r>
      <w:r>
        <w:rPr>
          <w:rFonts w:cstheme="minorHAnsi"/>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25" o:title=""/>
              <v:path arrowok="t"/>
            </v:shape>
            <v:shape id="文本框 63" o:spid="_x0000_s1040" type="#_x0000_t202" style="position:absolute;left:2265;top:12754;width:1701;height:43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260EEE" w:rsidRPr="004D1287" w:rsidRDefault="00260EEE">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CE2EB4" w:rsidRPr="00B707F2" w:rsidRDefault="00F97E85" w:rsidP="003A5E6D">
      <w:pPr>
        <w:spacing w:line="276" w:lineRule="auto"/>
        <w:rPr>
          <w:rFonts w:cstheme="minorHAnsi"/>
          <w:szCs w:val="21"/>
        </w:rPr>
      </w:pPr>
      <w:r>
        <w:rPr>
          <w:rFonts w:cstheme="minorHAnsi" w:hint="eastAsia"/>
          <w:szCs w:val="21"/>
        </w:rPr>
        <w:t>1</w:t>
      </w:r>
      <w:r>
        <w:rPr>
          <w:rFonts w:cstheme="minorHAnsi" w:hint="eastAsia"/>
          <w:szCs w:val="21"/>
        </w:rPr>
        <w:t>、</w:t>
      </w:r>
      <w:r w:rsidR="00CE2EB4" w:rsidRPr="00B707F2">
        <w:rPr>
          <w:rFonts w:cstheme="minorHAnsi"/>
          <w:szCs w:val="21"/>
        </w:rPr>
        <w:t>现实生活中为什么几乎见不到凹形桥？</w:t>
      </w:r>
    </w:p>
    <w:p w:rsidR="00CE2EB4" w:rsidRPr="00260EEE" w:rsidRDefault="00CE2EB4" w:rsidP="003A5E6D">
      <w:pPr>
        <w:spacing w:line="276" w:lineRule="auto"/>
        <w:rPr>
          <w:rFonts w:cstheme="minorHAnsi"/>
          <w:color w:val="FF0000"/>
          <w:szCs w:val="21"/>
        </w:rPr>
      </w:pPr>
      <w:r w:rsidRPr="00260EEE">
        <w:rPr>
          <w:rFonts w:cstheme="minorHAnsi"/>
          <w:color w:val="FF0000"/>
          <w:szCs w:val="21"/>
        </w:rPr>
        <w:t>因为</w:t>
      </w:r>
      <w:r w:rsidRPr="00260EEE">
        <w:rPr>
          <w:rFonts w:cstheme="minorHAnsi"/>
          <w:i/>
          <w:color w:val="FF0000"/>
          <w:szCs w:val="21"/>
        </w:rPr>
        <w:t>N</w:t>
      </w:r>
      <w:r w:rsidRPr="00260EEE">
        <w:rPr>
          <w:rFonts w:cstheme="minorHAnsi"/>
          <w:color w:val="FF0000"/>
          <w:szCs w:val="21"/>
        </w:rPr>
        <w:t>＝</w:t>
      </w:r>
      <w:r w:rsidRPr="00260EEE">
        <w:rPr>
          <w:rFonts w:cstheme="minorHAnsi"/>
          <w:i/>
          <w:color w:val="FF0000"/>
          <w:szCs w:val="21"/>
        </w:rPr>
        <w:t>mg</w:t>
      </w:r>
      <w:r w:rsidRPr="00260EEE">
        <w:rPr>
          <w:rFonts w:cstheme="minorHAnsi"/>
          <w:color w:val="FF0000"/>
          <w:szCs w:val="21"/>
        </w:rPr>
        <w:t>＋</w:t>
      </w:r>
      <w:r w:rsidRPr="00260EEE">
        <w:rPr>
          <w:rFonts w:cstheme="minorHAnsi"/>
          <w:i/>
          <w:color w:val="FF0000"/>
          <w:szCs w:val="21"/>
        </w:rPr>
        <w:t>m</w:t>
      </w:r>
      <w:r w:rsidR="00F16E8F" w:rsidRPr="00260EEE">
        <w:rPr>
          <w:rFonts w:cstheme="minorHAnsi"/>
          <w:color w:val="FF0000"/>
          <w:szCs w:val="21"/>
        </w:rPr>
        <w:fldChar w:fldCharType="begin"/>
      </w:r>
      <w:r w:rsidRPr="00260EEE">
        <w:rPr>
          <w:rFonts w:cstheme="minorHAnsi"/>
          <w:color w:val="FF0000"/>
          <w:szCs w:val="21"/>
        </w:rPr>
        <w:instrText>eq \f(</w:instrText>
      </w:r>
      <w:r w:rsidRPr="00260EEE">
        <w:rPr>
          <w:rFonts w:cstheme="minorHAnsi"/>
          <w:i/>
          <w:color w:val="FF0000"/>
          <w:szCs w:val="21"/>
        </w:rPr>
        <w:instrText>v</w:instrText>
      </w:r>
      <w:r w:rsidRPr="00260EEE">
        <w:rPr>
          <w:rFonts w:cstheme="minorHAnsi"/>
          <w:color w:val="FF0000"/>
          <w:szCs w:val="21"/>
          <w:vertAlign w:val="superscript"/>
        </w:rPr>
        <w:instrText>2</w:instrText>
      </w:r>
      <w:r w:rsidRPr="00260EEE">
        <w:rPr>
          <w:rFonts w:cstheme="minorHAnsi"/>
          <w:i/>
          <w:color w:val="FF0000"/>
          <w:szCs w:val="21"/>
        </w:rPr>
        <w:instrText>,r</w:instrText>
      </w:r>
      <w:r w:rsidRPr="00260EEE">
        <w:rPr>
          <w:rFonts w:cstheme="minorHAnsi"/>
          <w:color w:val="FF0000"/>
          <w:szCs w:val="21"/>
        </w:rPr>
        <w:instrText>)</w:instrText>
      </w:r>
      <w:r w:rsidR="00F16E8F" w:rsidRPr="00260EEE">
        <w:rPr>
          <w:rFonts w:cstheme="minorHAnsi"/>
          <w:color w:val="FF0000"/>
          <w:szCs w:val="21"/>
        </w:rPr>
        <w:fldChar w:fldCharType="end"/>
      </w:r>
      <w:r w:rsidRPr="00260EEE">
        <w:rPr>
          <w:rFonts w:cstheme="minorHAnsi"/>
          <w:color w:val="FF0000"/>
          <w:szCs w:val="21"/>
        </w:rPr>
        <w:t>知，汽车对凹形桥的压力大于其自身重力，所以凹形桥容易被压垮；汽车在凹坑处易爆胎，凹坑半径越小，汽车越易爆胎．</w:t>
      </w:r>
    </w:p>
    <w:p w:rsidR="004D68BB" w:rsidRPr="00B707F2" w:rsidRDefault="004D68BB" w:rsidP="003A5E6D">
      <w:pPr>
        <w:spacing w:line="276" w:lineRule="auto"/>
        <w:rPr>
          <w:rFonts w:cstheme="minorHAnsi"/>
          <w:szCs w:val="21"/>
        </w:rPr>
      </w:pPr>
    </w:p>
    <w:p w:rsidR="00222F5B" w:rsidRPr="00B707F2" w:rsidRDefault="00950104" w:rsidP="003A5E6D">
      <w:pPr>
        <w:spacing w:line="276" w:lineRule="auto"/>
        <w:rPr>
          <w:rFonts w:cstheme="minorHAnsi"/>
          <w:szCs w:val="21"/>
        </w:rPr>
      </w:pPr>
      <w:r>
        <w:rPr>
          <w:rFonts w:cstheme="minorHAnsi" w:hint="eastAsia"/>
          <w:szCs w:val="21"/>
        </w:rPr>
        <w:t>2</w:t>
      </w:r>
      <w:r>
        <w:rPr>
          <w:rFonts w:cstheme="minorHAnsi" w:hint="eastAsia"/>
          <w:szCs w:val="21"/>
        </w:rPr>
        <w:t>、哪些条件不明确会导致机械波问题有多解情况？</w:t>
      </w:r>
    </w:p>
    <w:p w:rsidR="00222F5B" w:rsidRPr="00B707F2" w:rsidRDefault="00222F5B" w:rsidP="003A5E6D">
      <w:pPr>
        <w:spacing w:line="276" w:lineRule="auto"/>
        <w:rPr>
          <w:rFonts w:cstheme="minorHAnsi"/>
          <w:szCs w:val="21"/>
        </w:rPr>
      </w:pPr>
    </w:p>
    <w:p w:rsidR="00D73641" w:rsidRPr="00B707F2" w:rsidRDefault="00D73641" w:rsidP="003A5E6D">
      <w:pPr>
        <w:spacing w:line="276" w:lineRule="auto"/>
        <w:rPr>
          <w:rFonts w:cstheme="minorHAnsi"/>
          <w:szCs w:val="21"/>
        </w:rPr>
      </w:pPr>
    </w:p>
    <w:p w:rsidR="00D73641" w:rsidRPr="00B707F2" w:rsidRDefault="00D73641" w:rsidP="003A5E6D">
      <w:pPr>
        <w:spacing w:line="276" w:lineRule="auto"/>
        <w:rPr>
          <w:rFonts w:cstheme="minorHAnsi"/>
          <w:szCs w:val="21"/>
        </w:rPr>
      </w:pPr>
    </w:p>
    <w:p w:rsidR="007B0633" w:rsidRPr="00B707F2" w:rsidRDefault="00F16E8F" w:rsidP="003A5E6D">
      <w:pPr>
        <w:spacing w:line="276" w:lineRule="auto"/>
        <w:rPr>
          <w:rFonts w:cstheme="minorHAnsi"/>
          <w:szCs w:val="21"/>
        </w:rPr>
      </w:pPr>
      <w:r>
        <w:rPr>
          <w:rFonts w:cstheme="minorHAnsi"/>
          <w:szCs w:val="21"/>
        </w:rPr>
      </w:r>
      <w:r>
        <w:rPr>
          <w:rFonts w:cstheme="minorHAnsi"/>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26" o:title=""/>
              <v:path arrowok="t"/>
            </v:shape>
            <v:shape id="文本框 126978" o:spid="_x0000_s1043" type="#_x0000_t202" style="position:absolute;left:2220;top:5967;width:1701;height:43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260EEE" w:rsidRPr="004D1287" w:rsidRDefault="00260EEE">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FE12DF" w:rsidRPr="00B707F2" w:rsidRDefault="00FE12DF" w:rsidP="003A5E6D">
      <w:pPr>
        <w:spacing w:line="276" w:lineRule="auto"/>
        <w:rPr>
          <w:rFonts w:cstheme="minorHAnsi"/>
          <w:szCs w:val="21"/>
        </w:rPr>
      </w:pPr>
      <w:r>
        <w:rPr>
          <w:rFonts w:cstheme="minorHAnsi" w:hint="eastAsia"/>
          <w:szCs w:val="21"/>
        </w:rPr>
        <w:t>1</w:t>
      </w:r>
      <w:r>
        <w:rPr>
          <w:rFonts w:cstheme="minorHAnsi" w:hint="eastAsia"/>
          <w:szCs w:val="21"/>
        </w:rPr>
        <w:t>、</w:t>
      </w:r>
      <w:r w:rsidR="005568C0">
        <w:rPr>
          <w:rFonts w:cstheme="minorHAnsi" w:hint="eastAsia"/>
          <w:szCs w:val="21"/>
        </w:rPr>
        <w:t>如图所示，</w:t>
      </w:r>
      <w:r w:rsidRPr="00B707F2">
        <w:rPr>
          <w:rFonts w:cstheme="minorHAnsi"/>
          <w:szCs w:val="21"/>
        </w:rPr>
        <w:t>飞行员的质量为</w:t>
      </w:r>
      <w:r w:rsidRPr="00B707F2">
        <w:rPr>
          <w:rFonts w:cstheme="minorHAnsi"/>
          <w:i/>
          <w:szCs w:val="21"/>
        </w:rPr>
        <w:t>m</w:t>
      </w:r>
      <w:r w:rsidRPr="00B707F2">
        <w:rPr>
          <w:rFonts w:cstheme="minorHAnsi"/>
          <w:szCs w:val="21"/>
        </w:rPr>
        <w:t>，驾驶飞机在竖直平面内以速度</w:t>
      </w:r>
      <w:r w:rsidRPr="00F97E85">
        <w:rPr>
          <w:rFonts w:cstheme="minorHAnsi"/>
          <w:i/>
          <w:szCs w:val="21"/>
        </w:rPr>
        <w:t>v</w:t>
      </w:r>
      <w:r w:rsidRPr="00B707F2">
        <w:rPr>
          <w:rFonts w:cstheme="minorHAnsi"/>
          <w:szCs w:val="21"/>
        </w:rPr>
        <w:t>做匀速圆周运动，在其运动圆周的最高点和最低点，飞行员对座椅产生的压力</w:t>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rsidR="005568C0" w:rsidRDefault="005568C0" w:rsidP="003A5E6D">
      <w:pPr>
        <w:spacing w:line="276" w:lineRule="auto"/>
        <w:ind w:leftChars="200" w:left="420"/>
        <w:rPr>
          <w:rFonts w:cstheme="minorHAnsi" w:hint="eastAsia"/>
          <w:i/>
          <w:szCs w:val="21"/>
        </w:rPr>
      </w:pPr>
      <w:r>
        <w:rPr>
          <w:rFonts w:cstheme="minorHAnsi"/>
          <w:noProof/>
          <w:szCs w:val="21"/>
        </w:rPr>
        <w:drawing>
          <wp:anchor distT="0" distB="0" distL="114300" distR="114300" simplePos="0" relativeHeight="251694080" behindDoc="0" locked="0" layoutInCell="1" allowOverlap="1">
            <wp:simplePos x="0" y="0"/>
            <wp:positionH relativeFrom="column">
              <wp:posOffset>4004945</wp:posOffset>
            </wp:positionH>
            <wp:positionV relativeFrom="paragraph">
              <wp:posOffset>29845</wp:posOffset>
            </wp:positionV>
            <wp:extent cx="1332865" cy="1390650"/>
            <wp:effectExtent l="19050" t="0" r="635" b="0"/>
            <wp:wrapSquare wrapText="bothSides"/>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lum bright="-10000" contrast="20000"/>
                    </a:blip>
                    <a:stretch>
                      <a:fillRect/>
                    </a:stretch>
                  </pic:blipFill>
                  <pic:spPr bwMode="auto">
                    <a:xfrm>
                      <a:off x="0" y="0"/>
                      <a:ext cx="1332865" cy="1390650"/>
                    </a:xfrm>
                    <a:prstGeom prst="rect">
                      <a:avLst/>
                    </a:prstGeom>
                    <a:noFill/>
                    <a:ln w="9525">
                      <a:noFill/>
                      <a:miter lim="800000"/>
                      <a:headEnd/>
                      <a:tailEnd/>
                    </a:ln>
                  </pic:spPr>
                </pic:pic>
              </a:graphicData>
            </a:graphic>
          </wp:anchor>
        </w:drawing>
      </w:r>
      <w:r w:rsidR="00FE12DF" w:rsidRPr="00B707F2">
        <w:rPr>
          <w:rFonts w:cstheme="minorHAnsi"/>
          <w:szCs w:val="21"/>
        </w:rPr>
        <w:t>A</w:t>
      </w:r>
      <w:r w:rsidR="00FE12DF" w:rsidRPr="00B707F2">
        <w:rPr>
          <w:rFonts w:cstheme="minorHAnsi"/>
          <w:szCs w:val="21"/>
        </w:rPr>
        <w:t>．在最低点比最高点大</w:t>
      </w:r>
      <w:r w:rsidR="00FE12DF" w:rsidRPr="001D4FC9">
        <w:rPr>
          <w:rFonts w:cstheme="minorHAnsi"/>
          <w:color w:val="000000" w:themeColor="text1"/>
          <w:szCs w:val="21"/>
        </w:rPr>
        <w:t>2</w:t>
      </w:r>
      <w:r w:rsidR="001D4FC9" w:rsidRPr="001D4FC9">
        <w:rPr>
          <w:rFonts w:cstheme="minorHAnsi"/>
          <w:i/>
          <w:color w:val="000000" w:themeColor="text1"/>
          <w:szCs w:val="21"/>
        </w:rPr>
        <w:t>m</w:t>
      </w:r>
      <w:r w:rsidR="00F16E8F" w:rsidRPr="001D4FC9">
        <w:rPr>
          <w:rFonts w:cstheme="minorHAnsi"/>
          <w:color w:val="000000" w:themeColor="text1"/>
          <w:szCs w:val="21"/>
        </w:rPr>
        <w:fldChar w:fldCharType="begin"/>
      </w:r>
      <w:r w:rsidR="001D4FC9" w:rsidRPr="001D4FC9">
        <w:rPr>
          <w:rFonts w:cstheme="minorHAnsi"/>
          <w:color w:val="000000" w:themeColor="text1"/>
          <w:szCs w:val="21"/>
        </w:rPr>
        <w:instrText>eq \f(</w:instrText>
      </w:r>
      <w:r w:rsidR="001D4FC9" w:rsidRPr="001D4FC9">
        <w:rPr>
          <w:rFonts w:cstheme="minorHAnsi"/>
          <w:i/>
          <w:color w:val="000000" w:themeColor="text1"/>
          <w:szCs w:val="21"/>
        </w:rPr>
        <w:instrText>v</w:instrText>
      </w:r>
      <w:r w:rsidR="001D4FC9" w:rsidRPr="001D4FC9">
        <w:rPr>
          <w:rFonts w:cstheme="minorHAnsi"/>
          <w:color w:val="000000" w:themeColor="text1"/>
          <w:szCs w:val="21"/>
          <w:vertAlign w:val="superscript"/>
        </w:rPr>
        <w:instrText>2</w:instrText>
      </w:r>
      <w:r w:rsidR="001D4FC9" w:rsidRPr="001D4FC9">
        <w:rPr>
          <w:rFonts w:cstheme="minorHAnsi"/>
          <w:i/>
          <w:color w:val="000000" w:themeColor="text1"/>
          <w:szCs w:val="21"/>
        </w:rPr>
        <w:instrText>,r</w:instrText>
      </w:r>
      <w:r w:rsidR="001D4FC9" w:rsidRPr="001D4FC9">
        <w:rPr>
          <w:rFonts w:cstheme="minorHAnsi"/>
          <w:color w:val="000000" w:themeColor="text1"/>
          <w:szCs w:val="21"/>
        </w:rPr>
        <w:instrText>)</w:instrText>
      </w:r>
      <w:r w:rsidR="00F16E8F" w:rsidRPr="001D4FC9">
        <w:rPr>
          <w:rFonts w:cstheme="minorHAnsi"/>
          <w:color w:val="000000" w:themeColor="text1"/>
          <w:szCs w:val="21"/>
        </w:rPr>
        <w:fldChar w:fldCharType="end"/>
      </w:r>
    </w:p>
    <w:p w:rsidR="00FE12DF" w:rsidRPr="00B707F2" w:rsidRDefault="00FE12DF" w:rsidP="003A5E6D">
      <w:pPr>
        <w:spacing w:line="276" w:lineRule="auto"/>
        <w:ind w:leftChars="200" w:left="420"/>
        <w:rPr>
          <w:rFonts w:cstheme="minorHAnsi"/>
          <w:szCs w:val="21"/>
        </w:rPr>
      </w:pPr>
      <w:r w:rsidRPr="00B707F2">
        <w:rPr>
          <w:rFonts w:cstheme="minorHAnsi"/>
          <w:szCs w:val="21"/>
        </w:rPr>
        <w:t>B</w:t>
      </w:r>
      <w:r w:rsidRPr="00B707F2">
        <w:rPr>
          <w:rFonts w:cstheme="minorHAnsi"/>
          <w:szCs w:val="21"/>
        </w:rPr>
        <w:t>．相等</w:t>
      </w:r>
    </w:p>
    <w:p w:rsidR="005568C0" w:rsidRDefault="00FE12DF" w:rsidP="003A5E6D">
      <w:pPr>
        <w:spacing w:line="276" w:lineRule="auto"/>
        <w:ind w:leftChars="200" w:left="420"/>
        <w:rPr>
          <w:rFonts w:cstheme="minorHAnsi" w:hint="eastAsia"/>
          <w:i/>
          <w:szCs w:val="21"/>
        </w:rPr>
      </w:pPr>
      <w:r w:rsidRPr="00B707F2">
        <w:rPr>
          <w:rFonts w:cstheme="minorHAnsi"/>
          <w:szCs w:val="21"/>
        </w:rPr>
        <w:t>C</w:t>
      </w:r>
      <w:r w:rsidRPr="00B707F2">
        <w:rPr>
          <w:rFonts w:cstheme="minorHAnsi"/>
          <w:szCs w:val="21"/>
        </w:rPr>
        <w:t>．在最低点比最高点大</w:t>
      </w:r>
      <w:r w:rsidRPr="00B707F2">
        <w:rPr>
          <w:rFonts w:cstheme="minorHAnsi"/>
          <w:szCs w:val="21"/>
        </w:rPr>
        <w:t>2</w:t>
      </w:r>
      <w:r w:rsidRPr="00B707F2">
        <w:rPr>
          <w:rFonts w:cstheme="minorHAnsi"/>
          <w:i/>
          <w:szCs w:val="21"/>
        </w:rPr>
        <w:t>mg</w:t>
      </w:r>
    </w:p>
    <w:p w:rsidR="00FE12DF" w:rsidRPr="00B707F2" w:rsidRDefault="00FE12DF" w:rsidP="003A5E6D">
      <w:pPr>
        <w:spacing w:line="276" w:lineRule="auto"/>
        <w:ind w:leftChars="200" w:left="420"/>
        <w:rPr>
          <w:rFonts w:cstheme="minorHAnsi"/>
          <w:szCs w:val="21"/>
        </w:rPr>
      </w:pPr>
      <w:r w:rsidRPr="00B707F2">
        <w:rPr>
          <w:rFonts w:cstheme="minorHAnsi"/>
          <w:szCs w:val="21"/>
        </w:rPr>
        <w:t>D</w:t>
      </w:r>
      <w:r w:rsidRPr="00B707F2">
        <w:rPr>
          <w:rFonts w:cstheme="minorHAnsi"/>
          <w:szCs w:val="21"/>
        </w:rPr>
        <w:t>．在最高点的压力大些</w:t>
      </w:r>
    </w:p>
    <w:p w:rsidR="00FE12DF" w:rsidRPr="001D4FC9" w:rsidRDefault="00FE12DF" w:rsidP="003A5E6D">
      <w:pPr>
        <w:spacing w:line="276" w:lineRule="auto"/>
        <w:rPr>
          <w:rFonts w:cstheme="minorHAnsi"/>
          <w:color w:val="FF0000"/>
          <w:szCs w:val="21"/>
        </w:rPr>
      </w:pPr>
      <w:r w:rsidRPr="001D4FC9">
        <w:rPr>
          <w:rFonts w:cstheme="minorHAnsi" w:hint="eastAsia"/>
          <w:color w:val="FF0000"/>
          <w:szCs w:val="21"/>
        </w:rPr>
        <w:t>【难度】</w:t>
      </w:r>
      <w:r w:rsidR="001D4FC9" w:rsidRPr="001D4FC9">
        <w:rPr>
          <w:rFonts w:cstheme="minorHAnsi" w:hint="eastAsia"/>
          <w:color w:val="FF0000"/>
          <w:szCs w:val="21"/>
        </w:rPr>
        <w:t>★★</w:t>
      </w:r>
    </w:p>
    <w:p w:rsidR="00FE12DF" w:rsidRPr="001D4FC9" w:rsidRDefault="00FE12DF" w:rsidP="003A5E6D">
      <w:pPr>
        <w:spacing w:line="276" w:lineRule="auto"/>
        <w:rPr>
          <w:rFonts w:cstheme="minorHAnsi"/>
          <w:color w:val="FF0000"/>
          <w:szCs w:val="21"/>
        </w:rPr>
      </w:pPr>
      <w:r w:rsidRPr="001D4FC9">
        <w:rPr>
          <w:rFonts w:cstheme="minorHAnsi"/>
          <w:color w:val="FF0000"/>
          <w:szCs w:val="21"/>
        </w:rPr>
        <w:t>【答案】</w:t>
      </w:r>
      <w:r w:rsidRPr="001D4FC9">
        <w:rPr>
          <w:rFonts w:cstheme="minorHAnsi"/>
          <w:color w:val="FF0000"/>
          <w:szCs w:val="21"/>
        </w:rPr>
        <w:t>C</w:t>
      </w:r>
    </w:p>
    <w:p w:rsidR="00FE12DF" w:rsidRPr="001D4FC9" w:rsidRDefault="00FE12DF" w:rsidP="003A5E6D">
      <w:pPr>
        <w:spacing w:line="276" w:lineRule="auto"/>
        <w:rPr>
          <w:rFonts w:cstheme="minorHAnsi"/>
          <w:color w:val="FF0000"/>
          <w:szCs w:val="21"/>
        </w:rPr>
      </w:pPr>
      <w:r w:rsidRPr="001D4FC9">
        <w:rPr>
          <w:rFonts w:cstheme="minorHAnsi"/>
          <w:color w:val="FF0000"/>
          <w:szCs w:val="21"/>
        </w:rPr>
        <w:t>【解析】在最低点，有</w:t>
      </w:r>
      <w:r w:rsidRPr="001D4FC9">
        <w:rPr>
          <w:rFonts w:cstheme="minorHAnsi"/>
          <w:i/>
          <w:color w:val="FF0000"/>
          <w:szCs w:val="21"/>
        </w:rPr>
        <w:t>N</w:t>
      </w:r>
      <w:r w:rsidRPr="001D4FC9">
        <w:rPr>
          <w:rFonts w:cstheme="minorHAnsi"/>
          <w:color w:val="FF0000"/>
          <w:szCs w:val="21"/>
        </w:rPr>
        <w:t>－</w:t>
      </w:r>
      <w:r w:rsidRPr="001D4FC9">
        <w:rPr>
          <w:rFonts w:cstheme="minorHAnsi"/>
          <w:i/>
          <w:color w:val="FF0000"/>
          <w:szCs w:val="21"/>
        </w:rPr>
        <w:t>mg</w:t>
      </w:r>
      <w:r w:rsidRPr="001D4FC9">
        <w:rPr>
          <w:rFonts w:cstheme="minorHAnsi"/>
          <w:color w:val="FF0000"/>
          <w:szCs w:val="21"/>
        </w:rPr>
        <w:t>＝</w:t>
      </w:r>
      <w:r w:rsidRPr="001D4FC9">
        <w:rPr>
          <w:rFonts w:cstheme="minorHAnsi"/>
          <w:i/>
          <w:color w:val="FF0000"/>
          <w:szCs w:val="21"/>
        </w:rPr>
        <w:t>m</w:t>
      </w:r>
      <w:r w:rsidR="00F16E8F" w:rsidRPr="001D4FC9">
        <w:rPr>
          <w:rFonts w:cstheme="minorHAnsi"/>
          <w:color w:val="FF0000"/>
          <w:szCs w:val="21"/>
        </w:rPr>
        <w:fldChar w:fldCharType="begin"/>
      </w:r>
      <w:r w:rsidRPr="001D4FC9">
        <w:rPr>
          <w:rFonts w:cstheme="minorHAnsi"/>
          <w:color w:val="FF0000"/>
          <w:szCs w:val="21"/>
        </w:rPr>
        <w:instrText>eq \f(</w:instrText>
      </w:r>
      <w:r w:rsidRPr="001D4FC9">
        <w:rPr>
          <w:rFonts w:cstheme="minorHAnsi"/>
          <w:i/>
          <w:color w:val="FF0000"/>
          <w:szCs w:val="21"/>
        </w:rPr>
        <w:instrText>v</w:instrText>
      </w:r>
      <w:r w:rsidRPr="001D4FC9">
        <w:rPr>
          <w:rFonts w:cstheme="minorHAnsi"/>
          <w:color w:val="FF0000"/>
          <w:szCs w:val="21"/>
          <w:vertAlign w:val="superscript"/>
        </w:rPr>
        <w:instrText>2</w:instrText>
      </w:r>
      <w:r w:rsidRPr="001D4FC9">
        <w:rPr>
          <w:rFonts w:cstheme="minorHAnsi"/>
          <w:i/>
          <w:color w:val="FF0000"/>
          <w:szCs w:val="21"/>
        </w:rPr>
        <w:instrText>,r</w:instrText>
      </w:r>
      <w:r w:rsidRPr="001D4FC9">
        <w:rPr>
          <w:rFonts w:cstheme="minorHAnsi"/>
          <w:color w:val="FF0000"/>
          <w:szCs w:val="21"/>
        </w:rPr>
        <w:instrText>)</w:instrText>
      </w:r>
      <w:r w:rsidR="00F16E8F" w:rsidRPr="001D4FC9">
        <w:rPr>
          <w:rFonts w:cstheme="minorHAnsi"/>
          <w:color w:val="FF0000"/>
          <w:szCs w:val="21"/>
        </w:rPr>
        <w:fldChar w:fldCharType="end"/>
      </w:r>
      <w:r w:rsidRPr="001D4FC9">
        <w:rPr>
          <w:rFonts w:cstheme="minorHAnsi"/>
          <w:color w:val="FF0000"/>
          <w:szCs w:val="21"/>
        </w:rPr>
        <w:t>，所以</w:t>
      </w:r>
      <w:r w:rsidRPr="001D4FC9">
        <w:rPr>
          <w:rFonts w:cstheme="minorHAnsi"/>
          <w:i/>
          <w:color w:val="FF0000"/>
          <w:szCs w:val="21"/>
        </w:rPr>
        <w:t>N</w:t>
      </w:r>
      <w:r w:rsidRPr="001D4FC9">
        <w:rPr>
          <w:rFonts w:cstheme="minorHAnsi"/>
          <w:color w:val="FF0000"/>
          <w:szCs w:val="21"/>
        </w:rPr>
        <w:t>＝</w:t>
      </w:r>
      <w:r w:rsidRPr="001D4FC9">
        <w:rPr>
          <w:rFonts w:cstheme="minorHAnsi"/>
          <w:i/>
          <w:color w:val="FF0000"/>
          <w:szCs w:val="21"/>
        </w:rPr>
        <w:t>mg</w:t>
      </w:r>
      <w:r w:rsidRPr="001D4FC9">
        <w:rPr>
          <w:rFonts w:cstheme="minorHAnsi"/>
          <w:color w:val="FF0000"/>
          <w:szCs w:val="21"/>
        </w:rPr>
        <w:t>＋</w:t>
      </w:r>
      <w:r w:rsidRPr="001D4FC9">
        <w:rPr>
          <w:rFonts w:cstheme="minorHAnsi"/>
          <w:i/>
          <w:color w:val="FF0000"/>
          <w:szCs w:val="21"/>
        </w:rPr>
        <w:t>m</w:t>
      </w:r>
      <w:r w:rsidR="00F16E8F" w:rsidRPr="001D4FC9">
        <w:rPr>
          <w:rFonts w:cstheme="minorHAnsi"/>
          <w:color w:val="FF0000"/>
          <w:szCs w:val="21"/>
        </w:rPr>
        <w:fldChar w:fldCharType="begin"/>
      </w:r>
      <w:r w:rsidRPr="001D4FC9">
        <w:rPr>
          <w:rFonts w:cstheme="minorHAnsi"/>
          <w:color w:val="FF0000"/>
          <w:szCs w:val="21"/>
        </w:rPr>
        <w:instrText>eq \f(</w:instrText>
      </w:r>
      <w:r w:rsidRPr="001D4FC9">
        <w:rPr>
          <w:rFonts w:cstheme="minorHAnsi"/>
          <w:i/>
          <w:color w:val="FF0000"/>
          <w:szCs w:val="21"/>
        </w:rPr>
        <w:instrText>v</w:instrText>
      </w:r>
      <w:r w:rsidRPr="001D4FC9">
        <w:rPr>
          <w:rFonts w:cstheme="minorHAnsi"/>
          <w:color w:val="FF0000"/>
          <w:szCs w:val="21"/>
          <w:vertAlign w:val="superscript"/>
        </w:rPr>
        <w:instrText>2</w:instrText>
      </w:r>
      <w:r w:rsidRPr="001D4FC9">
        <w:rPr>
          <w:rFonts w:cstheme="minorHAnsi"/>
          <w:i/>
          <w:color w:val="FF0000"/>
          <w:szCs w:val="21"/>
        </w:rPr>
        <w:instrText>,r</w:instrText>
      </w:r>
      <w:r w:rsidRPr="001D4FC9">
        <w:rPr>
          <w:rFonts w:cstheme="minorHAnsi"/>
          <w:color w:val="FF0000"/>
          <w:szCs w:val="21"/>
        </w:rPr>
        <w:instrText>)</w:instrText>
      </w:r>
      <w:r w:rsidR="00F16E8F" w:rsidRPr="001D4FC9">
        <w:rPr>
          <w:rFonts w:cstheme="minorHAnsi"/>
          <w:color w:val="FF0000"/>
          <w:szCs w:val="21"/>
        </w:rPr>
        <w:fldChar w:fldCharType="end"/>
      </w:r>
      <w:r w:rsidRPr="001D4FC9">
        <w:rPr>
          <w:rFonts w:cstheme="minorHAnsi"/>
          <w:color w:val="FF0000"/>
          <w:szCs w:val="21"/>
        </w:rPr>
        <w:t>；在最高点，有</w:t>
      </w:r>
      <w:r w:rsidRPr="001D4FC9">
        <w:rPr>
          <w:rFonts w:cstheme="minorHAnsi"/>
          <w:i/>
          <w:color w:val="FF0000"/>
          <w:szCs w:val="21"/>
        </w:rPr>
        <w:t>N</w:t>
      </w:r>
      <w:r w:rsidRPr="001D4FC9">
        <w:rPr>
          <w:rFonts w:cstheme="minorHAnsi"/>
          <w:color w:val="FF0000"/>
          <w:szCs w:val="21"/>
        </w:rPr>
        <w:t>′</w:t>
      </w:r>
      <w:r w:rsidRPr="001D4FC9">
        <w:rPr>
          <w:rFonts w:cstheme="minorHAnsi"/>
          <w:color w:val="FF0000"/>
          <w:szCs w:val="21"/>
        </w:rPr>
        <w:t>＋</w:t>
      </w:r>
      <w:r w:rsidRPr="001D4FC9">
        <w:rPr>
          <w:rFonts w:cstheme="minorHAnsi"/>
          <w:i/>
          <w:color w:val="FF0000"/>
          <w:szCs w:val="21"/>
        </w:rPr>
        <w:t>mg</w:t>
      </w:r>
      <w:r w:rsidRPr="001D4FC9">
        <w:rPr>
          <w:rFonts w:cstheme="minorHAnsi"/>
          <w:color w:val="FF0000"/>
          <w:szCs w:val="21"/>
        </w:rPr>
        <w:t>＝</w:t>
      </w:r>
      <w:r w:rsidRPr="001D4FC9">
        <w:rPr>
          <w:rFonts w:cstheme="minorHAnsi"/>
          <w:i/>
          <w:color w:val="FF0000"/>
          <w:szCs w:val="21"/>
        </w:rPr>
        <w:t>m</w:t>
      </w:r>
      <w:r w:rsidR="00F16E8F" w:rsidRPr="001D4FC9">
        <w:rPr>
          <w:rFonts w:cstheme="minorHAnsi"/>
          <w:color w:val="FF0000"/>
          <w:szCs w:val="21"/>
        </w:rPr>
        <w:fldChar w:fldCharType="begin"/>
      </w:r>
      <w:r w:rsidRPr="001D4FC9">
        <w:rPr>
          <w:rFonts w:cstheme="minorHAnsi"/>
          <w:color w:val="FF0000"/>
          <w:szCs w:val="21"/>
        </w:rPr>
        <w:instrText>eq \f(</w:instrText>
      </w:r>
      <w:r w:rsidRPr="001D4FC9">
        <w:rPr>
          <w:rFonts w:cstheme="minorHAnsi"/>
          <w:i/>
          <w:color w:val="FF0000"/>
          <w:szCs w:val="21"/>
        </w:rPr>
        <w:instrText>v</w:instrText>
      </w:r>
      <w:r w:rsidRPr="001D4FC9">
        <w:rPr>
          <w:rFonts w:cstheme="minorHAnsi"/>
          <w:color w:val="FF0000"/>
          <w:szCs w:val="21"/>
          <w:vertAlign w:val="superscript"/>
        </w:rPr>
        <w:instrText>2</w:instrText>
      </w:r>
      <w:r w:rsidRPr="001D4FC9">
        <w:rPr>
          <w:rFonts w:cstheme="minorHAnsi"/>
          <w:i/>
          <w:color w:val="FF0000"/>
          <w:szCs w:val="21"/>
        </w:rPr>
        <w:instrText>,r</w:instrText>
      </w:r>
      <w:r w:rsidRPr="001D4FC9">
        <w:rPr>
          <w:rFonts w:cstheme="minorHAnsi"/>
          <w:color w:val="FF0000"/>
          <w:szCs w:val="21"/>
        </w:rPr>
        <w:instrText>)</w:instrText>
      </w:r>
      <w:r w:rsidR="00F16E8F" w:rsidRPr="001D4FC9">
        <w:rPr>
          <w:rFonts w:cstheme="minorHAnsi"/>
          <w:color w:val="FF0000"/>
          <w:szCs w:val="21"/>
        </w:rPr>
        <w:fldChar w:fldCharType="end"/>
      </w:r>
      <w:r w:rsidRPr="001D4FC9">
        <w:rPr>
          <w:rFonts w:cstheme="minorHAnsi"/>
          <w:color w:val="FF0000"/>
          <w:szCs w:val="21"/>
        </w:rPr>
        <w:t>，所以</w:t>
      </w:r>
      <w:r w:rsidRPr="001D4FC9">
        <w:rPr>
          <w:rFonts w:cstheme="minorHAnsi"/>
          <w:i/>
          <w:color w:val="FF0000"/>
          <w:szCs w:val="21"/>
        </w:rPr>
        <w:t>N</w:t>
      </w:r>
      <w:r w:rsidRPr="001D4FC9">
        <w:rPr>
          <w:rFonts w:cstheme="minorHAnsi"/>
          <w:color w:val="FF0000"/>
          <w:szCs w:val="21"/>
        </w:rPr>
        <w:t>′</w:t>
      </w:r>
      <w:r w:rsidRPr="001D4FC9">
        <w:rPr>
          <w:rFonts w:cstheme="minorHAnsi"/>
          <w:color w:val="FF0000"/>
          <w:szCs w:val="21"/>
        </w:rPr>
        <w:t>＝</w:t>
      </w:r>
      <w:r w:rsidRPr="001D4FC9">
        <w:rPr>
          <w:rFonts w:cstheme="minorHAnsi"/>
          <w:i/>
          <w:color w:val="FF0000"/>
          <w:szCs w:val="21"/>
        </w:rPr>
        <w:t>m</w:t>
      </w:r>
      <w:r w:rsidR="00F16E8F" w:rsidRPr="001D4FC9">
        <w:rPr>
          <w:rFonts w:cstheme="minorHAnsi"/>
          <w:color w:val="FF0000"/>
          <w:szCs w:val="21"/>
        </w:rPr>
        <w:fldChar w:fldCharType="begin"/>
      </w:r>
      <w:r w:rsidRPr="001D4FC9">
        <w:rPr>
          <w:rFonts w:cstheme="minorHAnsi"/>
          <w:color w:val="FF0000"/>
          <w:szCs w:val="21"/>
        </w:rPr>
        <w:instrText>eq \f(</w:instrText>
      </w:r>
      <w:r w:rsidRPr="001D4FC9">
        <w:rPr>
          <w:rFonts w:cstheme="minorHAnsi"/>
          <w:i/>
          <w:color w:val="FF0000"/>
          <w:szCs w:val="21"/>
        </w:rPr>
        <w:instrText>v</w:instrText>
      </w:r>
      <w:r w:rsidRPr="001D4FC9">
        <w:rPr>
          <w:rFonts w:cstheme="minorHAnsi"/>
          <w:color w:val="FF0000"/>
          <w:szCs w:val="21"/>
          <w:vertAlign w:val="superscript"/>
        </w:rPr>
        <w:instrText>2</w:instrText>
      </w:r>
      <w:r w:rsidRPr="001D4FC9">
        <w:rPr>
          <w:rFonts w:cstheme="minorHAnsi"/>
          <w:i/>
          <w:color w:val="FF0000"/>
          <w:szCs w:val="21"/>
        </w:rPr>
        <w:instrText>,r</w:instrText>
      </w:r>
      <w:r w:rsidRPr="001D4FC9">
        <w:rPr>
          <w:rFonts w:cstheme="minorHAnsi"/>
          <w:color w:val="FF0000"/>
          <w:szCs w:val="21"/>
        </w:rPr>
        <w:instrText>)</w:instrText>
      </w:r>
      <w:r w:rsidR="00F16E8F" w:rsidRPr="001D4FC9">
        <w:rPr>
          <w:rFonts w:cstheme="minorHAnsi"/>
          <w:color w:val="FF0000"/>
          <w:szCs w:val="21"/>
        </w:rPr>
        <w:fldChar w:fldCharType="end"/>
      </w:r>
      <w:r w:rsidRPr="001D4FC9">
        <w:rPr>
          <w:rFonts w:cstheme="minorHAnsi"/>
          <w:color w:val="FF0000"/>
          <w:szCs w:val="21"/>
        </w:rPr>
        <w:t>－</w:t>
      </w:r>
      <w:r w:rsidRPr="001D4FC9">
        <w:rPr>
          <w:rFonts w:cstheme="minorHAnsi"/>
          <w:i/>
          <w:color w:val="FF0000"/>
          <w:szCs w:val="21"/>
        </w:rPr>
        <w:t>mg</w:t>
      </w:r>
      <w:r w:rsidR="003A5E6D">
        <w:rPr>
          <w:rFonts w:cstheme="minorHAnsi" w:hint="eastAsia"/>
          <w:color w:val="FF0000"/>
          <w:szCs w:val="21"/>
        </w:rPr>
        <w:t>。</w:t>
      </w:r>
      <w:r w:rsidRPr="001D4FC9">
        <w:rPr>
          <w:rFonts w:cstheme="minorHAnsi"/>
          <w:color w:val="FF0000"/>
          <w:szCs w:val="21"/>
        </w:rPr>
        <w:t>由此可见在最低点的压力大些，且</w:t>
      </w:r>
      <w:r w:rsidRPr="001D4FC9">
        <w:rPr>
          <w:rFonts w:cstheme="minorHAnsi"/>
          <w:i/>
          <w:color w:val="FF0000"/>
          <w:szCs w:val="21"/>
        </w:rPr>
        <w:t>N</w:t>
      </w:r>
      <w:r w:rsidRPr="001D4FC9">
        <w:rPr>
          <w:rFonts w:cstheme="minorHAnsi"/>
          <w:color w:val="FF0000"/>
          <w:szCs w:val="21"/>
        </w:rPr>
        <w:t>－</w:t>
      </w:r>
      <w:r w:rsidRPr="001D4FC9">
        <w:rPr>
          <w:rFonts w:cstheme="minorHAnsi"/>
          <w:i/>
          <w:color w:val="FF0000"/>
          <w:szCs w:val="21"/>
        </w:rPr>
        <w:t>N</w:t>
      </w:r>
      <w:r w:rsidRPr="001D4FC9">
        <w:rPr>
          <w:rFonts w:cstheme="minorHAnsi"/>
          <w:color w:val="FF0000"/>
          <w:szCs w:val="21"/>
        </w:rPr>
        <w:t>′</w:t>
      </w:r>
      <w:r w:rsidRPr="001D4FC9">
        <w:rPr>
          <w:rFonts w:cstheme="minorHAnsi"/>
          <w:color w:val="FF0000"/>
          <w:szCs w:val="21"/>
        </w:rPr>
        <w:t>＝</w:t>
      </w:r>
      <w:r w:rsidRPr="001D4FC9">
        <w:rPr>
          <w:rFonts w:cstheme="minorHAnsi"/>
          <w:color w:val="FF0000"/>
          <w:szCs w:val="21"/>
        </w:rPr>
        <w:t>2</w:t>
      </w:r>
      <w:r w:rsidRPr="001D4FC9">
        <w:rPr>
          <w:rFonts w:cstheme="minorHAnsi"/>
          <w:i/>
          <w:color w:val="FF0000"/>
          <w:szCs w:val="21"/>
        </w:rPr>
        <w:t>mg</w:t>
      </w:r>
      <w:r w:rsidRPr="001D4FC9">
        <w:rPr>
          <w:rFonts w:cstheme="minorHAnsi"/>
          <w:color w:val="FF0000"/>
          <w:szCs w:val="21"/>
        </w:rPr>
        <w:t>，故选项</w:t>
      </w:r>
      <w:r w:rsidRPr="001D4FC9">
        <w:rPr>
          <w:rFonts w:cstheme="minorHAnsi"/>
          <w:color w:val="FF0000"/>
          <w:szCs w:val="21"/>
        </w:rPr>
        <w:t>C</w:t>
      </w:r>
      <w:r w:rsidRPr="001D4FC9">
        <w:rPr>
          <w:rFonts w:cstheme="minorHAnsi"/>
          <w:color w:val="FF0000"/>
          <w:szCs w:val="21"/>
        </w:rPr>
        <w:t>正确．</w:t>
      </w:r>
    </w:p>
    <w:p w:rsidR="00FE12DF" w:rsidRPr="00B707F2" w:rsidRDefault="00FE12DF" w:rsidP="003A5E6D">
      <w:pPr>
        <w:spacing w:line="276" w:lineRule="auto"/>
        <w:rPr>
          <w:rFonts w:cstheme="minorHAnsi"/>
          <w:szCs w:val="21"/>
        </w:rPr>
      </w:pPr>
    </w:p>
    <w:p w:rsidR="00FE12DF" w:rsidRPr="00B707F2" w:rsidRDefault="00FE12DF" w:rsidP="003A5E6D">
      <w:pPr>
        <w:spacing w:line="276" w:lineRule="auto"/>
        <w:rPr>
          <w:rFonts w:cstheme="minorHAnsi"/>
          <w:szCs w:val="21"/>
        </w:rPr>
      </w:pPr>
      <w:r>
        <w:rPr>
          <w:rFonts w:cstheme="minorHAnsi" w:hint="eastAsia"/>
          <w:szCs w:val="21"/>
        </w:rPr>
        <w:t>2</w:t>
      </w:r>
      <w:r>
        <w:rPr>
          <w:rFonts w:cstheme="minorHAnsi" w:hint="eastAsia"/>
          <w:szCs w:val="21"/>
        </w:rPr>
        <w:t>、</w:t>
      </w:r>
      <w:r w:rsidRPr="00B707F2">
        <w:rPr>
          <w:rFonts w:cstheme="minorHAnsi"/>
          <w:szCs w:val="21"/>
        </w:rPr>
        <w:t>如图所示，天车下吊着两个质量都是</w:t>
      </w:r>
      <w:r w:rsidRPr="00B707F2">
        <w:rPr>
          <w:rFonts w:cstheme="minorHAnsi"/>
          <w:i/>
          <w:szCs w:val="21"/>
        </w:rPr>
        <w:t>m</w:t>
      </w:r>
      <w:r w:rsidRPr="00B707F2">
        <w:rPr>
          <w:rFonts w:cstheme="minorHAnsi"/>
          <w:szCs w:val="21"/>
        </w:rPr>
        <w:t>的工件</w:t>
      </w:r>
      <w:r w:rsidRPr="00B707F2">
        <w:rPr>
          <w:rFonts w:cstheme="minorHAnsi"/>
          <w:i/>
          <w:szCs w:val="21"/>
        </w:rPr>
        <w:t>A</w:t>
      </w:r>
      <w:r w:rsidRPr="00B707F2">
        <w:rPr>
          <w:rFonts w:cstheme="minorHAnsi"/>
          <w:szCs w:val="21"/>
        </w:rPr>
        <w:t>和</w:t>
      </w:r>
      <w:r w:rsidRPr="00B707F2">
        <w:rPr>
          <w:rFonts w:cstheme="minorHAnsi"/>
          <w:i/>
          <w:szCs w:val="21"/>
        </w:rPr>
        <w:t>B</w:t>
      </w:r>
      <w:r w:rsidRPr="00B707F2">
        <w:rPr>
          <w:rFonts w:cstheme="minorHAnsi"/>
          <w:szCs w:val="21"/>
        </w:rPr>
        <w:t>，系</w:t>
      </w:r>
      <w:r w:rsidRPr="00B707F2">
        <w:rPr>
          <w:rFonts w:cstheme="minorHAnsi"/>
          <w:i/>
          <w:szCs w:val="21"/>
        </w:rPr>
        <w:t>A</w:t>
      </w:r>
      <w:r w:rsidRPr="00B707F2">
        <w:rPr>
          <w:rFonts w:cstheme="minorHAnsi"/>
          <w:szCs w:val="21"/>
        </w:rPr>
        <w:t>的吊绳较短，系</w:t>
      </w:r>
      <w:r w:rsidRPr="00B707F2">
        <w:rPr>
          <w:rFonts w:cstheme="minorHAnsi"/>
          <w:i/>
          <w:szCs w:val="21"/>
        </w:rPr>
        <w:t>B</w:t>
      </w:r>
      <w:r w:rsidRPr="00B707F2">
        <w:rPr>
          <w:rFonts w:cstheme="minorHAnsi"/>
          <w:szCs w:val="21"/>
        </w:rPr>
        <w:t>的吊绳较长，若天车运动到</w:t>
      </w:r>
      <w:r w:rsidRPr="00B707F2">
        <w:rPr>
          <w:rFonts w:cstheme="minorHAnsi"/>
          <w:i/>
          <w:szCs w:val="21"/>
        </w:rPr>
        <w:t>P</w:t>
      </w:r>
      <w:r w:rsidRPr="00B707F2">
        <w:rPr>
          <w:rFonts w:cstheme="minorHAnsi"/>
          <w:szCs w:val="21"/>
        </w:rPr>
        <w:t>处突然停止，则两吊绳所受的拉力</w:t>
      </w:r>
      <w:r w:rsidRPr="00B707F2">
        <w:rPr>
          <w:rFonts w:cstheme="minorHAnsi"/>
          <w:i/>
          <w:szCs w:val="21"/>
        </w:rPr>
        <w:t>F</w:t>
      </w:r>
      <w:r w:rsidRPr="00B707F2">
        <w:rPr>
          <w:rFonts w:cstheme="minorHAnsi"/>
          <w:i/>
          <w:szCs w:val="21"/>
          <w:vertAlign w:val="subscript"/>
        </w:rPr>
        <w:t>A</w:t>
      </w:r>
      <w:r w:rsidRPr="00B707F2">
        <w:rPr>
          <w:rFonts w:cstheme="minorHAnsi"/>
          <w:szCs w:val="21"/>
        </w:rPr>
        <w:t>和</w:t>
      </w:r>
      <w:r w:rsidRPr="00B707F2">
        <w:rPr>
          <w:rFonts w:cstheme="minorHAnsi"/>
          <w:i/>
          <w:szCs w:val="21"/>
        </w:rPr>
        <w:t>F</w:t>
      </w:r>
      <w:r w:rsidRPr="00B707F2">
        <w:rPr>
          <w:rFonts w:cstheme="minorHAnsi"/>
          <w:i/>
          <w:szCs w:val="21"/>
          <w:vertAlign w:val="subscript"/>
        </w:rPr>
        <w:t>B</w:t>
      </w:r>
      <w:r w:rsidRPr="00B707F2">
        <w:rPr>
          <w:rFonts w:cstheme="minorHAnsi"/>
          <w:szCs w:val="21"/>
        </w:rPr>
        <w:t>的大小关系为</w:t>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rsidR="00FE12DF" w:rsidRPr="00B707F2" w:rsidRDefault="00FE12DF" w:rsidP="003A5E6D">
      <w:pPr>
        <w:spacing w:line="276" w:lineRule="auto"/>
        <w:ind w:leftChars="200" w:left="420"/>
        <w:rPr>
          <w:rFonts w:cstheme="minorHAnsi"/>
          <w:szCs w:val="21"/>
        </w:rPr>
      </w:pPr>
      <w:r>
        <w:rPr>
          <w:rFonts w:cstheme="minorHAnsi"/>
          <w:noProof/>
          <w:szCs w:val="21"/>
        </w:rPr>
        <w:drawing>
          <wp:anchor distT="0" distB="0" distL="114300" distR="114300" simplePos="0" relativeHeight="251685888" behindDoc="0" locked="0" layoutInCell="1" allowOverlap="1">
            <wp:simplePos x="0" y="0"/>
            <wp:positionH relativeFrom="column">
              <wp:posOffset>4004945</wp:posOffset>
            </wp:positionH>
            <wp:positionV relativeFrom="paragraph">
              <wp:posOffset>99060</wp:posOffset>
            </wp:positionV>
            <wp:extent cx="857250" cy="962025"/>
            <wp:effectExtent l="19050" t="0" r="0" b="0"/>
            <wp:wrapSquare wrapText="bothSides"/>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8"/>
                    <a:srcRect/>
                    <a:stretch>
                      <a:fillRect/>
                    </a:stretch>
                  </pic:blipFill>
                  <pic:spPr bwMode="auto">
                    <a:xfrm>
                      <a:off x="0" y="0"/>
                      <a:ext cx="857250" cy="962025"/>
                    </a:xfrm>
                    <a:prstGeom prst="rect">
                      <a:avLst/>
                    </a:prstGeom>
                    <a:noFill/>
                    <a:ln w="9525">
                      <a:noFill/>
                      <a:miter lim="800000"/>
                      <a:headEnd/>
                      <a:tailEnd/>
                    </a:ln>
                  </pic:spPr>
                </pic:pic>
              </a:graphicData>
            </a:graphic>
          </wp:anchor>
        </w:drawing>
      </w:r>
      <w:r w:rsidRPr="00B707F2">
        <w:rPr>
          <w:rFonts w:cstheme="minorHAnsi"/>
          <w:szCs w:val="21"/>
        </w:rPr>
        <w:t>A</w:t>
      </w:r>
      <w:r w:rsidRPr="00B707F2">
        <w:rPr>
          <w:rFonts w:cstheme="minorHAnsi"/>
          <w:szCs w:val="21"/>
        </w:rPr>
        <w:t>．</w:t>
      </w:r>
      <w:r w:rsidRPr="00B707F2">
        <w:rPr>
          <w:rFonts w:cstheme="minorHAnsi"/>
          <w:i/>
          <w:szCs w:val="21"/>
        </w:rPr>
        <w:t>F</w:t>
      </w:r>
      <w:r w:rsidRPr="00B707F2">
        <w:rPr>
          <w:rFonts w:cstheme="minorHAnsi"/>
          <w:i/>
          <w:szCs w:val="21"/>
          <w:vertAlign w:val="subscript"/>
        </w:rPr>
        <w:t>A</w:t>
      </w:r>
      <w:r w:rsidRPr="00B707F2">
        <w:rPr>
          <w:rFonts w:cstheme="minorHAnsi"/>
          <w:szCs w:val="21"/>
        </w:rPr>
        <w:t>&gt;</w:t>
      </w:r>
      <w:r w:rsidRPr="00B707F2">
        <w:rPr>
          <w:rFonts w:cstheme="minorHAnsi"/>
          <w:i/>
          <w:szCs w:val="21"/>
        </w:rPr>
        <w:t>F</w:t>
      </w:r>
      <w:r w:rsidRPr="00B707F2">
        <w:rPr>
          <w:rFonts w:cstheme="minorHAnsi"/>
          <w:i/>
          <w:szCs w:val="21"/>
          <w:vertAlign w:val="subscript"/>
        </w:rPr>
        <w:t>B</w:t>
      </w:r>
      <w:r w:rsidRPr="00B707F2">
        <w:rPr>
          <w:rFonts w:cstheme="minorHAnsi"/>
          <w:szCs w:val="21"/>
        </w:rPr>
        <w:tab/>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sidRPr="00B707F2">
        <w:rPr>
          <w:rFonts w:cstheme="minorHAnsi"/>
          <w:szCs w:val="21"/>
        </w:rPr>
        <w:t>B</w:t>
      </w:r>
      <w:r w:rsidRPr="00B707F2">
        <w:rPr>
          <w:rFonts w:cstheme="minorHAnsi"/>
          <w:szCs w:val="21"/>
        </w:rPr>
        <w:t>．</w:t>
      </w:r>
      <w:r w:rsidRPr="00B707F2">
        <w:rPr>
          <w:rFonts w:cstheme="minorHAnsi"/>
          <w:i/>
          <w:szCs w:val="21"/>
        </w:rPr>
        <w:t>F</w:t>
      </w:r>
      <w:r w:rsidRPr="00B707F2">
        <w:rPr>
          <w:rFonts w:cstheme="minorHAnsi"/>
          <w:i/>
          <w:szCs w:val="21"/>
          <w:vertAlign w:val="subscript"/>
        </w:rPr>
        <w:t>A</w:t>
      </w:r>
      <w:r w:rsidRPr="00B707F2">
        <w:rPr>
          <w:rFonts w:cstheme="minorHAnsi"/>
          <w:szCs w:val="21"/>
        </w:rPr>
        <w:t>&lt;</w:t>
      </w:r>
      <w:r w:rsidRPr="00B707F2">
        <w:rPr>
          <w:rFonts w:cstheme="minorHAnsi"/>
          <w:i/>
          <w:szCs w:val="21"/>
        </w:rPr>
        <w:t>F</w:t>
      </w:r>
      <w:r w:rsidRPr="00B707F2">
        <w:rPr>
          <w:rFonts w:cstheme="minorHAnsi"/>
          <w:i/>
          <w:szCs w:val="21"/>
          <w:vertAlign w:val="subscript"/>
        </w:rPr>
        <w:t>B</w:t>
      </w:r>
    </w:p>
    <w:p w:rsidR="00FE12DF" w:rsidRPr="00B707F2" w:rsidRDefault="00FE12DF" w:rsidP="003A5E6D">
      <w:pPr>
        <w:spacing w:line="276" w:lineRule="auto"/>
        <w:ind w:leftChars="200" w:left="420"/>
        <w:rPr>
          <w:rFonts w:cstheme="minorHAnsi"/>
          <w:szCs w:val="21"/>
        </w:rPr>
      </w:pPr>
      <w:r w:rsidRPr="00B707F2">
        <w:rPr>
          <w:rFonts w:cstheme="minorHAnsi"/>
          <w:szCs w:val="21"/>
        </w:rPr>
        <w:t>C</w:t>
      </w:r>
      <w:r w:rsidRPr="00B707F2">
        <w:rPr>
          <w:rFonts w:cstheme="minorHAnsi"/>
          <w:szCs w:val="21"/>
        </w:rPr>
        <w:t>．</w:t>
      </w:r>
      <w:r w:rsidRPr="00B707F2">
        <w:rPr>
          <w:rFonts w:cstheme="minorHAnsi"/>
          <w:i/>
          <w:szCs w:val="21"/>
        </w:rPr>
        <w:t>F</w:t>
      </w:r>
      <w:r w:rsidRPr="00B707F2">
        <w:rPr>
          <w:rFonts w:cstheme="minorHAnsi"/>
          <w:i/>
          <w:szCs w:val="21"/>
          <w:vertAlign w:val="subscript"/>
        </w:rPr>
        <w:t>A</w:t>
      </w:r>
      <w:r w:rsidRPr="00B707F2">
        <w:rPr>
          <w:rFonts w:cstheme="minorHAnsi"/>
          <w:szCs w:val="21"/>
        </w:rPr>
        <w:t>＝</w:t>
      </w:r>
      <w:r w:rsidRPr="00B707F2">
        <w:rPr>
          <w:rFonts w:cstheme="minorHAnsi"/>
          <w:i/>
          <w:szCs w:val="21"/>
        </w:rPr>
        <w:t>F</w:t>
      </w:r>
      <w:r w:rsidRPr="00B707F2">
        <w:rPr>
          <w:rFonts w:cstheme="minorHAnsi"/>
          <w:i/>
          <w:szCs w:val="21"/>
          <w:vertAlign w:val="subscript"/>
        </w:rPr>
        <w:t>B</w:t>
      </w:r>
      <w:r w:rsidRPr="00B707F2">
        <w:rPr>
          <w:rFonts w:cstheme="minorHAnsi"/>
          <w:szCs w:val="21"/>
        </w:rPr>
        <w:t>＝</w:t>
      </w:r>
      <w:r w:rsidRPr="00B707F2">
        <w:rPr>
          <w:rFonts w:cstheme="minorHAnsi"/>
          <w:i/>
          <w:szCs w:val="21"/>
        </w:rPr>
        <w:t>mg</w:t>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sidRPr="00B707F2">
        <w:rPr>
          <w:rFonts w:cstheme="minorHAnsi"/>
          <w:szCs w:val="21"/>
        </w:rPr>
        <w:tab/>
        <w:t>D</w:t>
      </w:r>
      <w:r w:rsidRPr="00B707F2">
        <w:rPr>
          <w:rFonts w:cstheme="minorHAnsi"/>
          <w:szCs w:val="21"/>
        </w:rPr>
        <w:t>．</w:t>
      </w:r>
      <w:r w:rsidRPr="00B707F2">
        <w:rPr>
          <w:rFonts w:cstheme="minorHAnsi"/>
          <w:i/>
          <w:szCs w:val="21"/>
        </w:rPr>
        <w:t>F</w:t>
      </w:r>
      <w:r w:rsidRPr="00B707F2">
        <w:rPr>
          <w:rFonts w:cstheme="minorHAnsi"/>
          <w:i/>
          <w:szCs w:val="21"/>
          <w:vertAlign w:val="subscript"/>
        </w:rPr>
        <w:t>A</w:t>
      </w:r>
      <w:r w:rsidRPr="00B707F2">
        <w:rPr>
          <w:rFonts w:cstheme="minorHAnsi"/>
          <w:szCs w:val="21"/>
        </w:rPr>
        <w:t>＝</w:t>
      </w:r>
      <w:r w:rsidRPr="00B707F2">
        <w:rPr>
          <w:rFonts w:cstheme="minorHAnsi"/>
          <w:i/>
          <w:szCs w:val="21"/>
        </w:rPr>
        <w:t>F</w:t>
      </w:r>
      <w:r w:rsidRPr="00B707F2">
        <w:rPr>
          <w:rFonts w:cstheme="minorHAnsi"/>
          <w:i/>
          <w:szCs w:val="21"/>
          <w:vertAlign w:val="subscript"/>
        </w:rPr>
        <w:t>B</w:t>
      </w:r>
      <w:r w:rsidRPr="00B707F2">
        <w:rPr>
          <w:rFonts w:cstheme="minorHAnsi"/>
          <w:szCs w:val="21"/>
        </w:rPr>
        <w:t>&gt;</w:t>
      </w:r>
      <w:r w:rsidRPr="00B707F2">
        <w:rPr>
          <w:rFonts w:cstheme="minorHAnsi"/>
          <w:i/>
          <w:szCs w:val="21"/>
        </w:rPr>
        <w:t>mg</w:t>
      </w:r>
    </w:p>
    <w:p w:rsidR="00FE12DF" w:rsidRDefault="00FE12DF" w:rsidP="003A5E6D">
      <w:pPr>
        <w:spacing w:line="276" w:lineRule="auto"/>
        <w:rPr>
          <w:rFonts w:cstheme="minorHAnsi"/>
          <w:szCs w:val="21"/>
        </w:rPr>
      </w:pPr>
    </w:p>
    <w:p w:rsidR="00FE12DF" w:rsidRPr="001D4FC9" w:rsidRDefault="00FE12DF" w:rsidP="003A5E6D">
      <w:pPr>
        <w:spacing w:line="276" w:lineRule="auto"/>
        <w:rPr>
          <w:rFonts w:cstheme="minorHAnsi"/>
          <w:color w:val="FF0000"/>
          <w:szCs w:val="21"/>
        </w:rPr>
      </w:pPr>
      <w:r w:rsidRPr="001D4FC9">
        <w:rPr>
          <w:rFonts w:cstheme="minorHAnsi" w:hint="eastAsia"/>
          <w:color w:val="FF0000"/>
          <w:szCs w:val="21"/>
        </w:rPr>
        <w:t>【难度】</w:t>
      </w:r>
      <w:r w:rsidR="001D4FC9" w:rsidRPr="001D4FC9">
        <w:rPr>
          <w:rFonts w:cstheme="minorHAnsi" w:hint="eastAsia"/>
          <w:color w:val="FF0000"/>
          <w:szCs w:val="21"/>
        </w:rPr>
        <w:t>★★</w:t>
      </w:r>
    </w:p>
    <w:p w:rsidR="00FE12DF" w:rsidRPr="001D4FC9" w:rsidRDefault="00FE12DF" w:rsidP="003A5E6D">
      <w:pPr>
        <w:spacing w:line="276" w:lineRule="auto"/>
        <w:rPr>
          <w:rFonts w:cstheme="minorHAnsi"/>
          <w:color w:val="FF0000"/>
          <w:szCs w:val="21"/>
        </w:rPr>
      </w:pPr>
      <w:r w:rsidRPr="001D4FC9">
        <w:rPr>
          <w:rFonts w:cstheme="minorHAnsi"/>
          <w:color w:val="FF0000"/>
          <w:szCs w:val="21"/>
        </w:rPr>
        <w:t>【答案】</w:t>
      </w:r>
      <w:r w:rsidRPr="001D4FC9">
        <w:rPr>
          <w:rFonts w:cstheme="minorHAnsi"/>
          <w:color w:val="FF0000"/>
          <w:szCs w:val="21"/>
        </w:rPr>
        <w:t>A</w:t>
      </w:r>
    </w:p>
    <w:p w:rsidR="00FE12DF" w:rsidRPr="001D4FC9" w:rsidRDefault="00FE12DF" w:rsidP="003A5E6D">
      <w:pPr>
        <w:spacing w:line="276" w:lineRule="auto"/>
        <w:rPr>
          <w:rFonts w:cstheme="minorHAnsi"/>
          <w:color w:val="FF0000"/>
          <w:szCs w:val="21"/>
        </w:rPr>
      </w:pPr>
      <w:r w:rsidRPr="001D4FC9">
        <w:rPr>
          <w:rFonts w:cstheme="minorHAnsi"/>
          <w:color w:val="FF0000"/>
          <w:szCs w:val="21"/>
        </w:rPr>
        <w:t>【解析】天车运动到</w:t>
      </w:r>
      <w:r w:rsidRPr="001D4FC9">
        <w:rPr>
          <w:rFonts w:cstheme="minorHAnsi"/>
          <w:i/>
          <w:color w:val="FF0000"/>
          <w:szCs w:val="21"/>
        </w:rPr>
        <w:t>P</w:t>
      </w:r>
      <w:r w:rsidRPr="001D4FC9">
        <w:rPr>
          <w:rFonts w:cstheme="minorHAnsi"/>
          <w:color w:val="FF0000"/>
          <w:szCs w:val="21"/>
        </w:rPr>
        <w:t>处突然停止后，</w:t>
      </w:r>
      <w:r w:rsidRPr="001D4FC9">
        <w:rPr>
          <w:rFonts w:cstheme="minorHAnsi"/>
          <w:i/>
          <w:color w:val="FF0000"/>
          <w:szCs w:val="21"/>
        </w:rPr>
        <w:t>A</w:t>
      </w:r>
      <w:r w:rsidRPr="001D4FC9">
        <w:rPr>
          <w:rFonts w:cstheme="minorHAnsi"/>
          <w:color w:val="FF0000"/>
          <w:szCs w:val="21"/>
        </w:rPr>
        <w:t>和</w:t>
      </w:r>
      <w:r w:rsidRPr="001D4FC9">
        <w:rPr>
          <w:rFonts w:cstheme="minorHAnsi"/>
          <w:i/>
          <w:color w:val="FF0000"/>
          <w:szCs w:val="21"/>
        </w:rPr>
        <w:t>B</w:t>
      </w:r>
      <w:r w:rsidRPr="001D4FC9">
        <w:rPr>
          <w:rFonts w:cstheme="minorHAnsi"/>
          <w:color w:val="FF0000"/>
          <w:szCs w:val="21"/>
        </w:rPr>
        <w:t>各以天车上的悬点为圆心做圆周运动，线速度相同而</w:t>
      </w:r>
      <w:r w:rsidRPr="001D4FC9">
        <w:rPr>
          <w:rFonts w:cstheme="minorHAnsi"/>
          <w:color w:val="FF0000"/>
          <w:szCs w:val="21"/>
        </w:rPr>
        <w:lastRenderedPageBreak/>
        <w:t>半径不同，</w:t>
      </w:r>
      <w:r w:rsidRPr="001D4FC9">
        <w:rPr>
          <w:rFonts w:cstheme="minorHAnsi"/>
          <w:i/>
          <w:color w:val="FF0000"/>
          <w:szCs w:val="21"/>
        </w:rPr>
        <w:t>F</w:t>
      </w:r>
      <w:r w:rsidRPr="001D4FC9">
        <w:rPr>
          <w:rFonts w:cstheme="minorHAnsi"/>
          <w:color w:val="FF0000"/>
          <w:szCs w:val="21"/>
        </w:rPr>
        <w:t>－</w:t>
      </w:r>
      <w:r w:rsidRPr="001D4FC9">
        <w:rPr>
          <w:rFonts w:cstheme="minorHAnsi"/>
          <w:i/>
          <w:color w:val="FF0000"/>
          <w:szCs w:val="21"/>
        </w:rPr>
        <w:t>mg</w:t>
      </w:r>
      <w:r w:rsidRPr="001D4FC9">
        <w:rPr>
          <w:rFonts w:cstheme="minorHAnsi"/>
          <w:color w:val="FF0000"/>
          <w:szCs w:val="21"/>
        </w:rPr>
        <w:t>＝</w:t>
      </w:r>
      <w:r w:rsidR="00F16E8F" w:rsidRPr="001D4FC9">
        <w:rPr>
          <w:rFonts w:cstheme="minorHAnsi"/>
          <w:color w:val="FF0000"/>
          <w:szCs w:val="21"/>
        </w:rPr>
        <w:fldChar w:fldCharType="begin"/>
      </w:r>
      <w:r w:rsidRPr="001D4FC9">
        <w:rPr>
          <w:rFonts w:cstheme="minorHAnsi"/>
          <w:color w:val="FF0000"/>
          <w:szCs w:val="21"/>
        </w:rPr>
        <w:instrText>eq \f(</w:instrText>
      </w:r>
      <w:r w:rsidRPr="001D4FC9">
        <w:rPr>
          <w:rFonts w:cstheme="minorHAnsi"/>
          <w:i/>
          <w:color w:val="FF0000"/>
          <w:szCs w:val="21"/>
        </w:rPr>
        <w:instrText>mv</w:instrText>
      </w:r>
      <w:r w:rsidRPr="001D4FC9">
        <w:rPr>
          <w:rFonts w:cstheme="minorHAnsi"/>
          <w:color w:val="FF0000"/>
          <w:szCs w:val="21"/>
          <w:vertAlign w:val="superscript"/>
        </w:rPr>
        <w:instrText>2</w:instrText>
      </w:r>
      <w:r w:rsidRPr="001D4FC9">
        <w:rPr>
          <w:rFonts w:cstheme="minorHAnsi"/>
          <w:i/>
          <w:color w:val="FF0000"/>
          <w:szCs w:val="21"/>
        </w:rPr>
        <w:instrText>,L</w:instrText>
      </w:r>
      <w:r w:rsidRPr="001D4FC9">
        <w:rPr>
          <w:rFonts w:cstheme="minorHAnsi"/>
          <w:color w:val="FF0000"/>
          <w:szCs w:val="21"/>
        </w:rPr>
        <w:instrText>)</w:instrText>
      </w:r>
      <w:r w:rsidR="00F16E8F" w:rsidRPr="001D4FC9">
        <w:rPr>
          <w:rFonts w:cstheme="minorHAnsi"/>
          <w:color w:val="FF0000"/>
          <w:szCs w:val="21"/>
        </w:rPr>
        <w:fldChar w:fldCharType="end"/>
      </w:r>
      <w:r w:rsidRPr="001D4FC9">
        <w:rPr>
          <w:rFonts w:cstheme="minorHAnsi"/>
          <w:color w:val="FF0000"/>
          <w:szCs w:val="21"/>
        </w:rPr>
        <w:t>，因为</w:t>
      </w:r>
      <w:r w:rsidRPr="001D4FC9">
        <w:rPr>
          <w:rFonts w:cstheme="minorHAnsi"/>
          <w:i/>
          <w:color w:val="FF0000"/>
          <w:szCs w:val="21"/>
        </w:rPr>
        <w:t>m</w:t>
      </w:r>
      <w:r w:rsidRPr="001D4FC9">
        <w:rPr>
          <w:rFonts w:cstheme="minorHAnsi"/>
          <w:color w:val="FF0000"/>
          <w:szCs w:val="21"/>
        </w:rPr>
        <w:t>相等，</w:t>
      </w:r>
      <w:r w:rsidRPr="001D4FC9">
        <w:rPr>
          <w:rFonts w:cstheme="minorHAnsi"/>
          <w:i/>
          <w:color w:val="FF0000"/>
          <w:szCs w:val="21"/>
        </w:rPr>
        <w:t>v</w:t>
      </w:r>
      <w:r w:rsidRPr="001D4FC9">
        <w:rPr>
          <w:rFonts w:cstheme="minorHAnsi"/>
          <w:color w:val="FF0000"/>
          <w:szCs w:val="21"/>
        </w:rPr>
        <w:t>相等，</w:t>
      </w:r>
      <w:r w:rsidRPr="001D4FC9">
        <w:rPr>
          <w:rFonts w:cstheme="minorHAnsi"/>
          <w:i/>
          <w:color w:val="FF0000"/>
          <w:szCs w:val="21"/>
        </w:rPr>
        <w:t>L</w:t>
      </w:r>
      <w:r w:rsidRPr="001D4FC9">
        <w:rPr>
          <w:rFonts w:cstheme="minorHAnsi"/>
          <w:i/>
          <w:color w:val="FF0000"/>
          <w:szCs w:val="21"/>
          <w:vertAlign w:val="subscript"/>
        </w:rPr>
        <w:t>A</w:t>
      </w:r>
      <w:r w:rsidRPr="001D4FC9">
        <w:rPr>
          <w:rFonts w:cstheme="minorHAnsi"/>
          <w:color w:val="FF0000"/>
          <w:szCs w:val="21"/>
        </w:rPr>
        <w:t>&lt;</w:t>
      </w:r>
      <w:r w:rsidRPr="001D4FC9">
        <w:rPr>
          <w:rFonts w:cstheme="minorHAnsi"/>
          <w:i/>
          <w:color w:val="FF0000"/>
          <w:szCs w:val="21"/>
        </w:rPr>
        <w:t>L</w:t>
      </w:r>
      <w:r w:rsidRPr="001D4FC9">
        <w:rPr>
          <w:rFonts w:cstheme="minorHAnsi"/>
          <w:i/>
          <w:color w:val="FF0000"/>
          <w:szCs w:val="21"/>
          <w:vertAlign w:val="subscript"/>
        </w:rPr>
        <w:t>B</w:t>
      </w:r>
      <w:r w:rsidRPr="001D4FC9">
        <w:rPr>
          <w:rFonts w:cstheme="minorHAnsi"/>
          <w:color w:val="FF0000"/>
          <w:szCs w:val="21"/>
        </w:rPr>
        <w:t>，所以</w:t>
      </w:r>
      <w:r w:rsidRPr="001D4FC9">
        <w:rPr>
          <w:rFonts w:cstheme="minorHAnsi"/>
          <w:i/>
          <w:color w:val="FF0000"/>
          <w:szCs w:val="21"/>
        </w:rPr>
        <w:t>F</w:t>
      </w:r>
      <w:r w:rsidRPr="001D4FC9">
        <w:rPr>
          <w:rFonts w:cstheme="minorHAnsi"/>
          <w:i/>
          <w:color w:val="FF0000"/>
          <w:szCs w:val="21"/>
          <w:vertAlign w:val="subscript"/>
        </w:rPr>
        <w:t>A</w:t>
      </w:r>
      <w:r w:rsidRPr="001D4FC9">
        <w:rPr>
          <w:rFonts w:cstheme="minorHAnsi"/>
          <w:color w:val="FF0000"/>
          <w:szCs w:val="21"/>
        </w:rPr>
        <w:t>&gt;</w:t>
      </w:r>
      <w:r w:rsidRPr="001D4FC9">
        <w:rPr>
          <w:rFonts w:cstheme="minorHAnsi"/>
          <w:i/>
          <w:color w:val="FF0000"/>
          <w:szCs w:val="21"/>
        </w:rPr>
        <w:t>F</w:t>
      </w:r>
      <w:r w:rsidRPr="001D4FC9">
        <w:rPr>
          <w:rFonts w:cstheme="minorHAnsi"/>
          <w:i/>
          <w:color w:val="FF0000"/>
          <w:szCs w:val="21"/>
          <w:vertAlign w:val="subscript"/>
        </w:rPr>
        <w:t>B</w:t>
      </w:r>
      <w:r w:rsidRPr="001D4FC9">
        <w:rPr>
          <w:rFonts w:cstheme="minorHAnsi"/>
          <w:color w:val="FF0000"/>
          <w:szCs w:val="21"/>
        </w:rPr>
        <w:t>.</w:t>
      </w:r>
    </w:p>
    <w:p w:rsidR="000828A0" w:rsidRDefault="000828A0" w:rsidP="003A5E6D">
      <w:pPr>
        <w:spacing w:line="276" w:lineRule="auto"/>
      </w:pPr>
    </w:p>
    <w:p w:rsidR="001D4FC9" w:rsidRDefault="001D4FC9" w:rsidP="003A5E6D">
      <w:pPr>
        <w:spacing w:line="276" w:lineRule="auto"/>
        <w:rPr>
          <w:rFonts w:cstheme="minorHAnsi"/>
          <w:szCs w:val="21"/>
        </w:rPr>
      </w:pPr>
    </w:p>
    <w:p w:rsidR="00FE12DF" w:rsidRPr="00AE79CF" w:rsidRDefault="00FE12DF" w:rsidP="003A5E6D">
      <w:pPr>
        <w:spacing w:line="276" w:lineRule="auto"/>
        <w:rPr>
          <w:rFonts w:cstheme="minorHAnsi"/>
          <w:szCs w:val="21"/>
        </w:rPr>
      </w:pPr>
      <w:r>
        <w:rPr>
          <w:rFonts w:cstheme="minorHAnsi" w:hint="eastAsia"/>
          <w:szCs w:val="21"/>
        </w:rPr>
        <w:t>3</w:t>
      </w:r>
      <w:r>
        <w:rPr>
          <w:rFonts w:cstheme="minorHAnsi" w:hint="eastAsia"/>
          <w:szCs w:val="21"/>
        </w:rPr>
        <w:t>、</w:t>
      </w:r>
      <w:r w:rsidRPr="00AE79CF">
        <w:rPr>
          <w:rFonts w:cstheme="minorHAnsi"/>
          <w:szCs w:val="21"/>
        </w:rPr>
        <w:t>质量为</w:t>
      </w:r>
      <w:r w:rsidRPr="00AE79CF">
        <w:rPr>
          <w:rFonts w:cstheme="minorHAnsi"/>
          <w:i/>
          <w:szCs w:val="21"/>
        </w:rPr>
        <w:t>m</w:t>
      </w:r>
      <w:r w:rsidRPr="00AE79CF">
        <w:rPr>
          <w:rFonts w:cstheme="minorHAnsi"/>
          <w:szCs w:val="21"/>
        </w:rPr>
        <w:t>的石块从半径为</w:t>
      </w:r>
      <w:r w:rsidRPr="00AE79CF">
        <w:rPr>
          <w:rFonts w:cstheme="minorHAnsi"/>
          <w:i/>
          <w:szCs w:val="21"/>
        </w:rPr>
        <w:t>R</w:t>
      </w:r>
      <w:r w:rsidRPr="00AE79CF">
        <w:rPr>
          <w:rFonts w:cstheme="minorHAnsi"/>
          <w:szCs w:val="21"/>
        </w:rPr>
        <w:t>的半球形的碗口下滑到碗的最低点的过程中，如果摩擦力的作用使得石块的速度大小不变，如图所示，那么</w:t>
      </w:r>
      <w:r>
        <w:rPr>
          <w:rFonts w:cstheme="minorHAnsi" w:hint="eastAsia"/>
          <w:szCs w:val="21"/>
        </w:rPr>
        <w:tab/>
      </w:r>
      <w:r>
        <w:rPr>
          <w:rFonts w:cstheme="minorHAnsi" w:hint="eastAsia"/>
          <w:szCs w:val="21"/>
        </w:rPr>
        <w:t>（</w:t>
      </w:r>
      <w:r>
        <w:rPr>
          <w:rFonts w:cstheme="minorHAnsi" w:hint="eastAsia"/>
          <w:szCs w:val="21"/>
        </w:rPr>
        <w:tab/>
      </w:r>
      <w:r>
        <w:rPr>
          <w:rFonts w:cstheme="minorHAnsi" w:hint="eastAsia"/>
          <w:szCs w:val="21"/>
        </w:rPr>
        <w:tab/>
      </w:r>
      <w:r>
        <w:rPr>
          <w:rFonts w:cstheme="minorHAnsi" w:hint="eastAsia"/>
          <w:szCs w:val="21"/>
        </w:rPr>
        <w:t>）</w:t>
      </w:r>
    </w:p>
    <w:p w:rsidR="00FE12DF" w:rsidRPr="00AE79CF" w:rsidRDefault="00FE12DF" w:rsidP="003A5E6D">
      <w:pPr>
        <w:spacing w:line="276" w:lineRule="auto"/>
        <w:ind w:leftChars="200" w:left="420"/>
        <w:rPr>
          <w:rFonts w:cstheme="minorHAnsi"/>
          <w:szCs w:val="21"/>
        </w:rPr>
      </w:pPr>
      <w:r>
        <w:rPr>
          <w:rFonts w:cstheme="minorHAnsi"/>
          <w:noProof/>
          <w:szCs w:val="21"/>
        </w:rPr>
        <w:drawing>
          <wp:anchor distT="0" distB="0" distL="114300" distR="114300" simplePos="0" relativeHeight="251688960" behindDoc="0" locked="0" layoutInCell="1" allowOverlap="1">
            <wp:simplePos x="0" y="0"/>
            <wp:positionH relativeFrom="column">
              <wp:posOffset>4004945</wp:posOffset>
            </wp:positionH>
            <wp:positionV relativeFrom="paragraph">
              <wp:posOffset>151130</wp:posOffset>
            </wp:positionV>
            <wp:extent cx="929640" cy="552450"/>
            <wp:effectExtent l="19050" t="0" r="3810" b="0"/>
            <wp:wrapSquare wrapText="bothSides"/>
            <wp:docPr id="20" name="图片 178" descr="V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V459"/>
                    <pic:cNvPicPr>
                      <a:picLocks noChangeAspect="1" noChangeArrowheads="1"/>
                    </pic:cNvPicPr>
                  </pic:nvPicPr>
                  <pic:blipFill>
                    <a:blip r:embed="rId29" cstate="print"/>
                    <a:stretch>
                      <a:fillRect/>
                    </a:stretch>
                  </pic:blipFill>
                  <pic:spPr bwMode="auto">
                    <a:xfrm>
                      <a:off x="0" y="0"/>
                      <a:ext cx="929640" cy="552450"/>
                    </a:xfrm>
                    <a:prstGeom prst="rect">
                      <a:avLst/>
                    </a:prstGeom>
                    <a:noFill/>
                    <a:ln w="9525">
                      <a:noFill/>
                      <a:miter lim="800000"/>
                      <a:headEnd/>
                      <a:tailEnd/>
                    </a:ln>
                  </pic:spPr>
                </pic:pic>
              </a:graphicData>
            </a:graphic>
          </wp:anchor>
        </w:drawing>
      </w:r>
      <w:r w:rsidRPr="00AE79CF">
        <w:rPr>
          <w:rFonts w:cstheme="minorHAnsi"/>
          <w:szCs w:val="21"/>
        </w:rPr>
        <w:t>A</w:t>
      </w:r>
      <w:r w:rsidRPr="00AE79CF">
        <w:rPr>
          <w:rFonts w:cstheme="minorHAnsi"/>
          <w:szCs w:val="21"/>
        </w:rPr>
        <w:t>．因为速率不变，所以石块的加速度为零</w:t>
      </w:r>
    </w:p>
    <w:p w:rsidR="00FE12DF" w:rsidRPr="00AE79CF" w:rsidRDefault="00FE12DF" w:rsidP="003A5E6D">
      <w:pPr>
        <w:spacing w:line="276" w:lineRule="auto"/>
        <w:ind w:leftChars="200" w:left="420"/>
        <w:rPr>
          <w:rFonts w:cstheme="minorHAnsi"/>
          <w:szCs w:val="21"/>
        </w:rPr>
      </w:pPr>
      <w:r w:rsidRPr="00AE79CF">
        <w:rPr>
          <w:rFonts w:cstheme="minorHAnsi"/>
          <w:szCs w:val="21"/>
        </w:rPr>
        <w:t>B</w:t>
      </w:r>
      <w:r w:rsidRPr="00AE79CF">
        <w:rPr>
          <w:rFonts w:cstheme="minorHAnsi"/>
          <w:szCs w:val="21"/>
        </w:rPr>
        <w:t>．石块下滑过程中受的合外力越来越大</w:t>
      </w:r>
    </w:p>
    <w:p w:rsidR="00FE12DF" w:rsidRPr="00AE79CF" w:rsidRDefault="00FE12DF" w:rsidP="003A5E6D">
      <w:pPr>
        <w:spacing w:line="276" w:lineRule="auto"/>
        <w:ind w:leftChars="200" w:left="420"/>
        <w:rPr>
          <w:rFonts w:cstheme="minorHAnsi"/>
          <w:szCs w:val="21"/>
        </w:rPr>
      </w:pPr>
      <w:r w:rsidRPr="00AE79CF">
        <w:rPr>
          <w:rFonts w:cstheme="minorHAnsi"/>
          <w:szCs w:val="21"/>
        </w:rPr>
        <w:t>C</w:t>
      </w:r>
      <w:r w:rsidRPr="00AE79CF">
        <w:rPr>
          <w:rFonts w:cstheme="minorHAnsi"/>
          <w:szCs w:val="21"/>
        </w:rPr>
        <w:t>．石块下滑过程中受的摩擦力大小不变</w:t>
      </w:r>
    </w:p>
    <w:p w:rsidR="00FE12DF" w:rsidRPr="00AE79CF" w:rsidRDefault="00FE12DF" w:rsidP="003A5E6D">
      <w:pPr>
        <w:spacing w:line="276" w:lineRule="auto"/>
        <w:ind w:leftChars="200" w:left="420"/>
        <w:rPr>
          <w:rFonts w:cstheme="minorHAnsi"/>
          <w:szCs w:val="21"/>
        </w:rPr>
      </w:pPr>
      <w:r w:rsidRPr="00AE79CF">
        <w:rPr>
          <w:rFonts w:cstheme="minorHAnsi"/>
          <w:szCs w:val="21"/>
        </w:rPr>
        <w:t>D</w:t>
      </w:r>
      <w:r w:rsidRPr="00AE79CF">
        <w:rPr>
          <w:rFonts w:cstheme="minorHAnsi"/>
          <w:szCs w:val="21"/>
        </w:rPr>
        <w:t>．石块下滑过程中的加速度大小不变，方向始终指向球心</w:t>
      </w:r>
    </w:p>
    <w:p w:rsidR="00FE12DF" w:rsidRPr="001D4FC9" w:rsidRDefault="00FE12DF" w:rsidP="003A5E6D">
      <w:pPr>
        <w:spacing w:line="276" w:lineRule="auto"/>
        <w:rPr>
          <w:rFonts w:cstheme="minorHAnsi"/>
          <w:color w:val="FF0000"/>
          <w:szCs w:val="21"/>
        </w:rPr>
      </w:pPr>
      <w:r w:rsidRPr="001D4FC9">
        <w:rPr>
          <w:rFonts w:cstheme="minorHAnsi" w:hint="eastAsia"/>
          <w:color w:val="FF0000"/>
          <w:szCs w:val="21"/>
        </w:rPr>
        <w:t>【难度】★★</w:t>
      </w:r>
    </w:p>
    <w:p w:rsidR="00FE12DF" w:rsidRPr="001D4FC9" w:rsidRDefault="00FE12DF" w:rsidP="003A5E6D">
      <w:pPr>
        <w:spacing w:line="276" w:lineRule="auto"/>
        <w:rPr>
          <w:rFonts w:cstheme="minorHAnsi"/>
          <w:color w:val="FF0000"/>
          <w:szCs w:val="21"/>
        </w:rPr>
      </w:pPr>
      <w:r w:rsidRPr="001D4FC9">
        <w:rPr>
          <w:rFonts w:cstheme="minorHAnsi" w:hint="eastAsia"/>
          <w:color w:val="FF0000"/>
          <w:szCs w:val="21"/>
        </w:rPr>
        <w:t>【答案】</w:t>
      </w:r>
      <w:r w:rsidRPr="001D4FC9">
        <w:rPr>
          <w:rFonts w:cstheme="minorHAnsi"/>
          <w:color w:val="FF0000"/>
          <w:szCs w:val="21"/>
        </w:rPr>
        <w:t>D</w:t>
      </w:r>
    </w:p>
    <w:p w:rsidR="00FE12DF" w:rsidRPr="00AE79CF" w:rsidRDefault="00FE12DF" w:rsidP="003A5E6D">
      <w:pPr>
        <w:spacing w:line="276" w:lineRule="auto"/>
        <w:rPr>
          <w:rFonts w:cstheme="minorHAnsi"/>
          <w:szCs w:val="21"/>
        </w:rPr>
      </w:pPr>
    </w:p>
    <w:p w:rsidR="00FE12DF" w:rsidRPr="00B707F2" w:rsidRDefault="00FE12DF" w:rsidP="003A5E6D">
      <w:pPr>
        <w:spacing w:line="276" w:lineRule="auto"/>
        <w:rPr>
          <w:rFonts w:cstheme="minorHAnsi"/>
          <w:szCs w:val="21"/>
        </w:rPr>
      </w:pPr>
      <w:r>
        <w:rPr>
          <w:rFonts w:cstheme="minorHAnsi"/>
          <w:noProof/>
          <w:szCs w:val="21"/>
        </w:rPr>
        <w:drawing>
          <wp:anchor distT="0" distB="0" distL="114300" distR="114300" simplePos="0" relativeHeight="251689984" behindDoc="0" locked="0" layoutInCell="1" allowOverlap="1">
            <wp:simplePos x="0" y="0"/>
            <wp:positionH relativeFrom="column">
              <wp:posOffset>4467225</wp:posOffset>
            </wp:positionH>
            <wp:positionV relativeFrom="paragraph">
              <wp:posOffset>366395</wp:posOffset>
            </wp:positionV>
            <wp:extent cx="962025" cy="923925"/>
            <wp:effectExtent l="19050" t="0" r="9525" b="0"/>
            <wp:wrapSquare wrapText="bothSides"/>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0"/>
                    <a:stretch>
                      <a:fillRect/>
                    </a:stretch>
                  </pic:blipFill>
                  <pic:spPr bwMode="auto">
                    <a:xfrm>
                      <a:off x="0" y="0"/>
                      <a:ext cx="962025" cy="923925"/>
                    </a:xfrm>
                    <a:prstGeom prst="rect">
                      <a:avLst/>
                    </a:prstGeom>
                    <a:noFill/>
                    <a:ln w="9525">
                      <a:noFill/>
                      <a:miter lim="800000"/>
                      <a:headEnd/>
                      <a:tailEnd/>
                    </a:ln>
                  </pic:spPr>
                </pic:pic>
              </a:graphicData>
            </a:graphic>
          </wp:anchor>
        </w:drawing>
      </w:r>
      <w:r>
        <w:rPr>
          <w:rFonts w:cstheme="minorHAnsi" w:hint="eastAsia"/>
          <w:szCs w:val="21"/>
        </w:rPr>
        <w:t>4</w:t>
      </w:r>
      <w:r>
        <w:rPr>
          <w:rFonts w:cstheme="minorHAnsi" w:hint="eastAsia"/>
          <w:szCs w:val="21"/>
        </w:rPr>
        <w:t>、</w:t>
      </w:r>
      <w:r w:rsidRPr="00B707F2">
        <w:rPr>
          <w:rFonts w:cstheme="minorHAnsi"/>
          <w:szCs w:val="21"/>
        </w:rPr>
        <w:t>质量为</w:t>
      </w:r>
      <w:r w:rsidRPr="00B707F2">
        <w:rPr>
          <w:rFonts w:cstheme="minorHAnsi"/>
          <w:i/>
          <w:szCs w:val="21"/>
        </w:rPr>
        <w:t>m</w:t>
      </w:r>
      <w:r w:rsidRPr="00B707F2">
        <w:rPr>
          <w:rFonts w:cstheme="minorHAnsi"/>
          <w:szCs w:val="21"/>
        </w:rPr>
        <w:t>的物体沿半径为</w:t>
      </w:r>
      <w:r w:rsidRPr="00B707F2">
        <w:rPr>
          <w:rFonts w:cstheme="minorHAnsi"/>
          <w:i/>
          <w:szCs w:val="21"/>
        </w:rPr>
        <w:t>R</w:t>
      </w:r>
      <w:r w:rsidRPr="00B707F2">
        <w:rPr>
          <w:rFonts w:cstheme="minorHAnsi"/>
          <w:szCs w:val="21"/>
        </w:rPr>
        <w:t>的半球形金属壳滑到最低点时的速度大小为</w:t>
      </w:r>
      <w:r w:rsidRPr="00F97E85">
        <w:rPr>
          <w:rFonts w:cstheme="minorHAnsi"/>
          <w:i/>
          <w:szCs w:val="21"/>
        </w:rPr>
        <w:t>v</w:t>
      </w:r>
      <w:r w:rsidRPr="00B707F2">
        <w:rPr>
          <w:rFonts w:cstheme="minorHAnsi"/>
          <w:szCs w:val="21"/>
        </w:rPr>
        <w:t>，如图所示．若物体与球壳间的动摩擦因数为</w:t>
      </w:r>
      <w:r w:rsidRPr="00B707F2">
        <w:rPr>
          <w:rFonts w:cstheme="minorHAnsi"/>
          <w:i/>
          <w:szCs w:val="21"/>
        </w:rPr>
        <w:t>μ</w:t>
      </w:r>
      <w:r w:rsidRPr="00B707F2">
        <w:rPr>
          <w:rFonts w:cstheme="minorHAnsi"/>
          <w:szCs w:val="21"/>
        </w:rPr>
        <w:t>，则物体在最低点时</w:t>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rsidR="00FE12DF" w:rsidRPr="00B707F2" w:rsidRDefault="00FE12DF" w:rsidP="003A5E6D">
      <w:pPr>
        <w:spacing w:line="276" w:lineRule="auto"/>
        <w:ind w:leftChars="200" w:left="420"/>
        <w:rPr>
          <w:rFonts w:cstheme="minorHAnsi"/>
          <w:szCs w:val="21"/>
        </w:rPr>
      </w:pPr>
      <w:r w:rsidRPr="00B707F2">
        <w:rPr>
          <w:rFonts w:cstheme="minorHAnsi"/>
          <w:szCs w:val="21"/>
        </w:rPr>
        <w:t>A</w:t>
      </w:r>
      <w:r w:rsidRPr="00B707F2">
        <w:rPr>
          <w:rFonts w:cstheme="minorHAnsi"/>
          <w:szCs w:val="21"/>
        </w:rPr>
        <w:t>．向心加速度为</w:t>
      </w:r>
      <w:r w:rsidR="00F16E8F" w:rsidRPr="00B707F2">
        <w:rPr>
          <w:rFonts w:cstheme="minorHAnsi"/>
          <w:szCs w:val="21"/>
        </w:rPr>
        <w:fldChar w:fldCharType="begin"/>
      </w:r>
      <w:r w:rsidRPr="00B707F2">
        <w:rPr>
          <w:rFonts w:cstheme="minorHAnsi"/>
          <w:szCs w:val="21"/>
        </w:rPr>
        <w:instrText>eq \f(</w:instrText>
      </w:r>
      <w:r w:rsidRPr="00F97E85">
        <w:rPr>
          <w:rFonts w:cstheme="minorHAnsi"/>
          <w:i/>
          <w:szCs w:val="21"/>
        </w:rPr>
        <w:instrText>v</w:instrText>
      </w:r>
      <w:r w:rsidRPr="00B707F2">
        <w:rPr>
          <w:rFonts w:cstheme="minorHAnsi"/>
          <w:szCs w:val="21"/>
          <w:vertAlign w:val="superscript"/>
        </w:rPr>
        <w:instrText>2</w:instrText>
      </w:r>
      <w:r w:rsidRPr="00B707F2">
        <w:rPr>
          <w:rFonts w:cstheme="minorHAnsi"/>
          <w:i/>
          <w:szCs w:val="21"/>
        </w:rPr>
        <w:instrText>,R</w:instrText>
      </w:r>
      <w:r w:rsidRPr="00B707F2">
        <w:rPr>
          <w:rFonts w:cstheme="minorHAnsi"/>
          <w:szCs w:val="21"/>
        </w:rPr>
        <w:instrText>)</w:instrText>
      </w:r>
      <w:r w:rsidR="00F16E8F" w:rsidRPr="00B707F2">
        <w:rPr>
          <w:rFonts w:cstheme="minorHAnsi"/>
          <w:szCs w:val="21"/>
        </w:rPr>
        <w:fldChar w:fldCharType="end"/>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sidRPr="00B707F2">
        <w:rPr>
          <w:rFonts w:cstheme="minorHAnsi"/>
          <w:szCs w:val="21"/>
        </w:rPr>
        <w:tab/>
        <w:t>B</w:t>
      </w:r>
      <w:r w:rsidRPr="00B707F2">
        <w:rPr>
          <w:rFonts w:cstheme="minorHAnsi"/>
          <w:szCs w:val="21"/>
        </w:rPr>
        <w:t>．向心力为</w:t>
      </w:r>
      <w:r w:rsidRPr="00B707F2">
        <w:rPr>
          <w:rFonts w:cstheme="minorHAnsi"/>
          <w:i/>
          <w:szCs w:val="21"/>
        </w:rPr>
        <w:t>m</w:t>
      </w:r>
      <w:r w:rsidR="00F16E8F" w:rsidRPr="00B707F2">
        <w:rPr>
          <w:rFonts w:cstheme="minorHAnsi"/>
          <w:szCs w:val="21"/>
        </w:rPr>
        <w:fldChar w:fldCharType="begin"/>
      </w:r>
      <w:r w:rsidRPr="00B707F2">
        <w:rPr>
          <w:rFonts w:cstheme="minorHAnsi"/>
          <w:szCs w:val="21"/>
        </w:rPr>
        <w:instrText>eq \b\lc\(\rc\)(\a\</w:instrText>
      </w:r>
      <w:r w:rsidRPr="00F97E85">
        <w:rPr>
          <w:rFonts w:cstheme="minorHAnsi"/>
          <w:i/>
          <w:szCs w:val="21"/>
        </w:rPr>
        <w:instrText>v</w:instrText>
      </w:r>
      <w:r w:rsidRPr="00B707F2">
        <w:rPr>
          <w:rFonts w:cstheme="minorHAnsi"/>
          <w:szCs w:val="21"/>
        </w:rPr>
        <w:instrText>s4\al\co1(</w:instrText>
      </w:r>
      <w:r w:rsidRPr="00B707F2">
        <w:rPr>
          <w:rFonts w:cstheme="minorHAnsi"/>
          <w:i/>
          <w:szCs w:val="21"/>
        </w:rPr>
        <w:instrText>g</w:instrText>
      </w:r>
      <w:r w:rsidRPr="00B707F2">
        <w:rPr>
          <w:rFonts w:cstheme="minorHAnsi"/>
          <w:szCs w:val="21"/>
        </w:rPr>
        <w:instrText>＋</w:instrText>
      </w:r>
      <w:r w:rsidRPr="00B707F2">
        <w:rPr>
          <w:rFonts w:cstheme="minorHAnsi"/>
          <w:szCs w:val="21"/>
        </w:rPr>
        <w:instrText>\f(</w:instrText>
      </w:r>
      <w:r w:rsidRPr="00F97E85">
        <w:rPr>
          <w:rFonts w:cstheme="minorHAnsi"/>
          <w:i/>
          <w:szCs w:val="21"/>
        </w:rPr>
        <w:instrText>v</w:instrText>
      </w:r>
      <w:r w:rsidRPr="00B707F2">
        <w:rPr>
          <w:rFonts w:cstheme="minorHAnsi"/>
          <w:szCs w:val="21"/>
          <w:vertAlign w:val="superscript"/>
        </w:rPr>
        <w:instrText>2</w:instrText>
      </w:r>
      <w:r w:rsidRPr="00B707F2">
        <w:rPr>
          <w:rFonts w:cstheme="minorHAnsi"/>
          <w:i/>
          <w:szCs w:val="21"/>
        </w:rPr>
        <w:instrText>,R</w:instrText>
      </w:r>
      <w:r w:rsidRPr="00B707F2">
        <w:rPr>
          <w:rFonts w:cstheme="minorHAnsi"/>
          <w:szCs w:val="21"/>
        </w:rPr>
        <w:instrText>)))</w:instrText>
      </w:r>
      <w:r w:rsidR="00F16E8F" w:rsidRPr="00B707F2">
        <w:rPr>
          <w:rFonts w:cstheme="minorHAnsi"/>
          <w:szCs w:val="21"/>
        </w:rPr>
        <w:fldChar w:fldCharType="end"/>
      </w:r>
    </w:p>
    <w:p w:rsidR="00FE12DF" w:rsidRPr="00B707F2" w:rsidRDefault="00FE12DF" w:rsidP="003A5E6D">
      <w:pPr>
        <w:spacing w:line="276" w:lineRule="auto"/>
        <w:ind w:leftChars="200" w:left="420"/>
        <w:rPr>
          <w:rFonts w:cstheme="minorHAnsi"/>
          <w:szCs w:val="21"/>
        </w:rPr>
      </w:pPr>
      <w:r w:rsidRPr="00B707F2">
        <w:rPr>
          <w:rFonts w:cstheme="minorHAnsi"/>
          <w:szCs w:val="21"/>
        </w:rPr>
        <w:t>C</w:t>
      </w:r>
      <w:r w:rsidRPr="00B707F2">
        <w:rPr>
          <w:rFonts w:cstheme="minorHAnsi"/>
          <w:szCs w:val="21"/>
        </w:rPr>
        <w:t>．摩擦力为</w:t>
      </w:r>
      <w:r w:rsidRPr="00B707F2">
        <w:rPr>
          <w:rFonts w:cstheme="minorHAnsi"/>
          <w:i/>
          <w:szCs w:val="21"/>
        </w:rPr>
        <w:t>μmg</w:t>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sidRPr="00B707F2">
        <w:rPr>
          <w:rFonts w:cstheme="minorHAnsi"/>
          <w:szCs w:val="21"/>
        </w:rPr>
        <w:tab/>
        <w:t>D</w:t>
      </w:r>
      <w:r w:rsidRPr="00B707F2">
        <w:rPr>
          <w:rFonts w:cstheme="minorHAnsi"/>
          <w:szCs w:val="21"/>
        </w:rPr>
        <w:t>．对球壳的压力为</w:t>
      </w:r>
      <w:r w:rsidRPr="00B707F2">
        <w:rPr>
          <w:rFonts w:cstheme="minorHAnsi"/>
          <w:i/>
          <w:szCs w:val="21"/>
        </w:rPr>
        <w:t>m</w:t>
      </w:r>
      <w:r w:rsidR="00F16E8F" w:rsidRPr="00B707F2">
        <w:rPr>
          <w:rFonts w:cstheme="minorHAnsi"/>
          <w:szCs w:val="21"/>
        </w:rPr>
        <w:fldChar w:fldCharType="begin"/>
      </w:r>
      <w:r w:rsidRPr="00B707F2">
        <w:rPr>
          <w:rFonts w:cstheme="minorHAnsi"/>
          <w:szCs w:val="21"/>
        </w:rPr>
        <w:instrText>eq \f(</w:instrText>
      </w:r>
      <w:r w:rsidRPr="00F97E85">
        <w:rPr>
          <w:rFonts w:cstheme="minorHAnsi"/>
          <w:i/>
          <w:szCs w:val="21"/>
        </w:rPr>
        <w:instrText>v</w:instrText>
      </w:r>
      <w:r w:rsidRPr="00B707F2">
        <w:rPr>
          <w:rFonts w:cstheme="minorHAnsi"/>
          <w:szCs w:val="21"/>
          <w:vertAlign w:val="superscript"/>
        </w:rPr>
        <w:instrText>2</w:instrText>
      </w:r>
      <w:r w:rsidRPr="00B707F2">
        <w:rPr>
          <w:rFonts w:cstheme="minorHAnsi"/>
          <w:i/>
          <w:szCs w:val="21"/>
        </w:rPr>
        <w:instrText>,R</w:instrText>
      </w:r>
      <w:r w:rsidRPr="00B707F2">
        <w:rPr>
          <w:rFonts w:cstheme="minorHAnsi"/>
          <w:szCs w:val="21"/>
        </w:rPr>
        <w:instrText>)</w:instrText>
      </w:r>
      <w:r w:rsidR="00F16E8F" w:rsidRPr="00B707F2">
        <w:rPr>
          <w:rFonts w:cstheme="minorHAnsi"/>
          <w:szCs w:val="21"/>
        </w:rPr>
        <w:fldChar w:fldCharType="end"/>
      </w:r>
    </w:p>
    <w:p w:rsidR="00FE12DF" w:rsidRPr="001D4FC9" w:rsidRDefault="00FE12DF" w:rsidP="003A5E6D">
      <w:pPr>
        <w:spacing w:line="276" w:lineRule="auto"/>
        <w:rPr>
          <w:rFonts w:cstheme="minorHAnsi"/>
          <w:color w:val="FF0000"/>
          <w:szCs w:val="21"/>
        </w:rPr>
      </w:pPr>
      <w:r w:rsidRPr="001D4FC9">
        <w:rPr>
          <w:rFonts w:cstheme="minorHAnsi" w:hint="eastAsia"/>
          <w:color w:val="FF0000"/>
          <w:szCs w:val="21"/>
        </w:rPr>
        <w:t>【难度】★★</w:t>
      </w:r>
    </w:p>
    <w:p w:rsidR="00FE12DF" w:rsidRPr="001D4FC9" w:rsidRDefault="00FE12DF" w:rsidP="003A5E6D">
      <w:pPr>
        <w:spacing w:line="276" w:lineRule="auto"/>
        <w:rPr>
          <w:rFonts w:cstheme="minorHAnsi"/>
          <w:color w:val="FF0000"/>
          <w:szCs w:val="21"/>
        </w:rPr>
      </w:pPr>
      <w:r w:rsidRPr="001D4FC9">
        <w:rPr>
          <w:rFonts w:cstheme="minorHAnsi"/>
          <w:color w:val="FF0000"/>
          <w:szCs w:val="21"/>
        </w:rPr>
        <w:t>【答案】</w:t>
      </w:r>
      <w:r w:rsidRPr="001D4FC9">
        <w:rPr>
          <w:rFonts w:cstheme="minorHAnsi"/>
          <w:color w:val="FF0000"/>
          <w:szCs w:val="21"/>
        </w:rPr>
        <w:t>A</w:t>
      </w:r>
    </w:p>
    <w:p w:rsidR="00FE12DF" w:rsidRPr="001D4FC9" w:rsidRDefault="00FE12DF" w:rsidP="003A5E6D">
      <w:pPr>
        <w:spacing w:line="276" w:lineRule="auto"/>
        <w:rPr>
          <w:rFonts w:cstheme="minorHAnsi"/>
          <w:color w:val="FF0000"/>
          <w:szCs w:val="21"/>
        </w:rPr>
      </w:pPr>
      <w:r w:rsidRPr="001D4FC9">
        <w:rPr>
          <w:rFonts w:cstheme="minorHAnsi"/>
          <w:color w:val="FF0000"/>
          <w:szCs w:val="21"/>
        </w:rPr>
        <w:t>【解析】本题考查了做圆周运动的物体的受力情况，小球在最低点受力为</w:t>
      </w:r>
      <w:r w:rsidRPr="001D4FC9">
        <w:rPr>
          <w:rFonts w:cstheme="minorHAnsi"/>
          <w:i/>
          <w:color w:val="FF0000"/>
          <w:szCs w:val="21"/>
        </w:rPr>
        <w:t>N</w:t>
      </w:r>
      <w:r w:rsidRPr="001D4FC9">
        <w:rPr>
          <w:rFonts w:cstheme="minorHAnsi"/>
          <w:color w:val="FF0000"/>
          <w:szCs w:val="21"/>
        </w:rPr>
        <w:t>－</w:t>
      </w:r>
      <w:r w:rsidRPr="001D4FC9">
        <w:rPr>
          <w:rFonts w:cstheme="minorHAnsi"/>
          <w:i/>
          <w:color w:val="FF0000"/>
          <w:szCs w:val="21"/>
        </w:rPr>
        <w:t>mg</w:t>
      </w:r>
      <w:r w:rsidRPr="001D4FC9">
        <w:rPr>
          <w:rFonts w:cstheme="minorHAnsi"/>
          <w:color w:val="FF0000"/>
          <w:szCs w:val="21"/>
        </w:rPr>
        <w:t>＝</w:t>
      </w:r>
      <w:r w:rsidRPr="001D4FC9">
        <w:rPr>
          <w:rFonts w:cstheme="minorHAnsi"/>
          <w:i/>
          <w:color w:val="FF0000"/>
          <w:szCs w:val="21"/>
        </w:rPr>
        <w:t>m</w:t>
      </w:r>
      <w:r w:rsidR="00F16E8F" w:rsidRPr="001D4FC9">
        <w:rPr>
          <w:rFonts w:cstheme="minorHAnsi"/>
          <w:color w:val="FF0000"/>
          <w:szCs w:val="21"/>
        </w:rPr>
        <w:fldChar w:fldCharType="begin"/>
      </w:r>
      <w:r w:rsidRPr="001D4FC9">
        <w:rPr>
          <w:rFonts w:cstheme="minorHAnsi"/>
          <w:color w:val="FF0000"/>
          <w:szCs w:val="21"/>
        </w:rPr>
        <w:instrText>eq \f(</w:instrText>
      </w:r>
      <w:r w:rsidRPr="001D4FC9">
        <w:rPr>
          <w:rFonts w:cstheme="minorHAnsi"/>
          <w:i/>
          <w:color w:val="FF0000"/>
          <w:szCs w:val="21"/>
        </w:rPr>
        <w:instrText>v</w:instrText>
      </w:r>
      <w:r w:rsidRPr="001D4FC9">
        <w:rPr>
          <w:rFonts w:cstheme="minorHAnsi"/>
          <w:color w:val="FF0000"/>
          <w:szCs w:val="21"/>
          <w:vertAlign w:val="superscript"/>
        </w:rPr>
        <w:instrText>2</w:instrText>
      </w:r>
      <w:r w:rsidRPr="001D4FC9">
        <w:rPr>
          <w:rFonts w:cstheme="minorHAnsi"/>
          <w:i/>
          <w:color w:val="FF0000"/>
          <w:szCs w:val="21"/>
        </w:rPr>
        <w:instrText>,R</w:instrText>
      </w:r>
      <w:r w:rsidRPr="001D4FC9">
        <w:rPr>
          <w:rFonts w:cstheme="minorHAnsi"/>
          <w:color w:val="FF0000"/>
          <w:szCs w:val="21"/>
        </w:rPr>
        <w:instrText>)</w:instrText>
      </w:r>
      <w:r w:rsidR="00F16E8F" w:rsidRPr="001D4FC9">
        <w:rPr>
          <w:rFonts w:cstheme="minorHAnsi"/>
          <w:color w:val="FF0000"/>
          <w:szCs w:val="21"/>
        </w:rPr>
        <w:fldChar w:fldCharType="end"/>
      </w:r>
      <w:r w:rsidRPr="001D4FC9">
        <w:rPr>
          <w:rFonts w:cstheme="minorHAnsi"/>
          <w:color w:val="FF0000"/>
          <w:szCs w:val="21"/>
        </w:rPr>
        <w:t>，则</w:t>
      </w:r>
      <w:r w:rsidRPr="001D4FC9">
        <w:rPr>
          <w:rFonts w:cstheme="minorHAnsi"/>
          <w:i/>
          <w:color w:val="FF0000"/>
          <w:szCs w:val="21"/>
        </w:rPr>
        <w:t>N</w:t>
      </w:r>
      <w:r w:rsidRPr="001D4FC9">
        <w:rPr>
          <w:rFonts w:cstheme="minorHAnsi"/>
          <w:color w:val="FF0000"/>
          <w:szCs w:val="21"/>
        </w:rPr>
        <w:t>＝</w:t>
      </w:r>
      <w:r w:rsidRPr="001D4FC9">
        <w:rPr>
          <w:rFonts w:cstheme="minorHAnsi"/>
          <w:i/>
          <w:color w:val="FF0000"/>
          <w:szCs w:val="21"/>
        </w:rPr>
        <w:t>mg</w:t>
      </w:r>
      <w:r w:rsidRPr="001D4FC9">
        <w:rPr>
          <w:rFonts w:cstheme="minorHAnsi"/>
          <w:color w:val="FF0000"/>
          <w:szCs w:val="21"/>
        </w:rPr>
        <w:t>＋</w:t>
      </w:r>
      <w:r w:rsidRPr="001D4FC9">
        <w:rPr>
          <w:rFonts w:cstheme="minorHAnsi"/>
          <w:i/>
          <w:color w:val="FF0000"/>
          <w:szCs w:val="21"/>
        </w:rPr>
        <w:t>m</w:t>
      </w:r>
      <w:r w:rsidR="00F16E8F" w:rsidRPr="001D4FC9">
        <w:rPr>
          <w:rFonts w:cstheme="minorHAnsi"/>
          <w:color w:val="FF0000"/>
          <w:szCs w:val="21"/>
        </w:rPr>
        <w:fldChar w:fldCharType="begin"/>
      </w:r>
      <w:r w:rsidRPr="001D4FC9">
        <w:rPr>
          <w:rFonts w:cstheme="minorHAnsi"/>
          <w:color w:val="FF0000"/>
          <w:szCs w:val="21"/>
        </w:rPr>
        <w:instrText>eq \f(</w:instrText>
      </w:r>
      <w:r w:rsidRPr="001D4FC9">
        <w:rPr>
          <w:rFonts w:cstheme="minorHAnsi"/>
          <w:i/>
          <w:color w:val="FF0000"/>
          <w:szCs w:val="21"/>
        </w:rPr>
        <w:instrText>v</w:instrText>
      </w:r>
      <w:r w:rsidRPr="001D4FC9">
        <w:rPr>
          <w:rFonts w:cstheme="minorHAnsi"/>
          <w:color w:val="FF0000"/>
          <w:szCs w:val="21"/>
          <w:vertAlign w:val="superscript"/>
        </w:rPr>
        <w:instrText>2</w:instrText>
      </w:r>
      <w:r w:rsidRPr="001D4FC9">
        <w:rPr>
          <w:rFonts w:cstheme="minorHAnsi"/>
          <w:i/>
          <w:color w:val="FF0000"/>
          <w:szCs w:val="21"/>
        </w:rPr>
        <w:instrText>,R</w:instrText>
      </w:r>
      <w:r w:rsidRPr="001D4FC9">
        <w:rPr>
          <w:rFonts w:cstheme="minorHAnsi"/>
          <w:color w:val="FF0000"/>
          <w:szCs w:val="21"/>
        </w:rPr>
        <w:instrText>)</w:instrText>
      </w:r>
      <w:r w:rsidR="00F16E8F" w:rsidRPr="001D4FC9">
        <w:rPr>
          <w:rFonts w:cstheme="minorHAnsi"/>
          <w:color w:val="FF0000"/>
          <w:szCs w:val="21"/>
        </w:rPr>
        <w:fldChar w:fldCharType="end"/>
      </w:r>
      <w:r w:rsidRPr="001D4FC9">
        <w:rPr>
          <w:rFonts w:cstheme="minorHAnsi"/>
          <w:color w:val="FF0000"/>
          <w:szCs w:val="21"/>
        </w:rPr>
        <w:t>，</w:t>
      </w:r>
      <w:r w:rsidRPr="001D4FC9">
        <w:rPr>
          <w:rFonts w:cstheme="minorHAnsi"/>
          <w:color w:val="FF0000"/>
          <w:szCs w:val="21"/>
        </w:rPr>
        <w:t>D</w:t>
      </w:r>
      <w:r w:rsidRPr="001D4FC9">
        <w:rPr>
          <w:rFonts w:cstheme="minorHAnsi"/>
          <w:color w:val="FF0000"/>
          <w:szCs w:val="21"/>
        </w:rPr>
        <w:t>错，</w:t>
      </w:r>
      <w:r w:rsidRPr="001D4FC9">
        <w:rPr>
          <w:rFonts w:cstheme="minorHAnsi"/>
          <w:color w:val="FF0000"/>
          <w:szCs w:val="21"/>
        </w:rPr>
        <w:t>B</w:t>
      </w:r>
      <w:r w:rsidRPr="001D4FC9">
        <w:rPr>
          <w:rFonts w:cstheme="minorHAnsi"/>
          <w:color w:val="FF0000"/>
          <w:szCs w:val="21"/>
        </w:rPr>
        <w:t>错；由</w:t>
      </w:r>
      <w:r w:rsidRPr="001D4FC9">
        <w:rPr>
          <w:rFonts w:cstheme="minorHAnsi"/>
          <w:i/>
          <w:color w:val="FF0000"/>
          <w:szCs w:val="21"/>
        </w:rPr>
        <w:t>f</w:t>
      </w:r>
      <w:r w:rsidRPr="001D4FC9">
        <w:rPr>
          <w:rFonts w:cstheme="minorHAnsi"/>
          <w:color w:val="FF0000"/>
          <w:szCs w:val="21"/>
        </w:rPr>
        <w:t>＝</w:t>
      </w:r>
      <w:r w:rsidRPr="001D4FC9">
        <w:rPr>
          <w:rFonts w:cstheme="minorHAnsi"/>
          <w:i/>
          <w:color w:val="FF0000"/>
          <w:szCs w:val="21"/>
        </w:rPr>
        <w:t>μN</w:t>
      </w:r>
      <w:r w:rsidRPr="001D4FC9">
        <w:rPr>
          <w:rFonts w:cstheme="minorHAnsi"/>
          <w:color w:val="FF0000"/>
          <w:szCs w:val="21"/>
        </w:rPr>
        <w:t>得</w:t>
      </w:r>
      <w:r w:rsidRPr="001D4FC9">
        <w:rPr>
          <w:rFonts w:cstheme="minorHAnsi"/>
          <w:i/>
          <w:color w:val="FF0000"/>
          <w:szCs w:val="21"/>
        </w:rPr>
        <w:t>f</w:t>
      </w:r>
      <w:r w:rsidRPr="001D4FC9">
        <w:rPr>
          <w:rFonts w:cstheme="minorHAnsi"/>
          <w:color w:val="FF0000"/>
          <w:szCs w:val="21"/>
        </w:rPr>
        <w:t>＝</w:t>
      </w:r>
      <w:r w:rsidRPr="001D4FC9">
        <w:rPr>
          <w:rFonts w:cstheme="minorHAnsi"/>
          <w:i/>
          <w:color w:val="FF0000"/>
          <w:szCs w:val="21"/>
        </w:rPr>
        <w:t>μ</w:t>
      </w:r>
      <w:r w:rsidR="00F16E8F" w:rsidRPr="001D4FC9">
        <w:rPr>
          <w:rFonts w:cstheme="minorHAnsi"/>
          <w:color w:val="FF0000"/>
          <w:szCs w:val="21"/>
        </w:rPr>
        <w:fldChar w:fldCharType="begin"/>
      </w:r>
      <w:r w:rsidRPr="001D4FC9">
        <w:rPr>
          <w:rFonts w:cstheme="minorHAnsi"/>
          <w:color w:val="FF0000"/>
          <w:szCs w:val="21"/>
        </w:rPr>
        <w:instrText>eq \b\lc\(\rc\)(\a\</w:instrText>
      </w:r>
      <w:r w:rsidRPr="001D4FC9">
        <w:rPr>
          <w:rFonts w:cstheme="minorHAnsi"/>
          <w:i/>
          <w:color w:val="FF0000"/>
          <w:szCs w:val="21"/>
        </w:rPr>
        <w:instrText>v</w:instrText>
      </w:r>
      <w:r w:rsidRPr="001D4FC9">
        <w:rPr>
          <w:rFonts w:cstheme="minorHAnsi"/>
          <w:color w:val="FF0000"/>
          <w:szCs w:val="21"/>
        </w:rPr>
        <w:instrText>s4\al\co1(</w:instrText>
      </w:r>
      <w:r w:rsidRPr="001D4FC9">
        <w:rPr>
          <w:rFonts w:cstheme="minorHAnsi"/>
          <w:i/>
          <w:color w:val="FF0000"/>
          <w:szCs w:val="21"/>
        </w:rPr>
        <w:instrText>mg</w:instrText>
      </w:r>
      <w:r w:rsidRPr="001D4FC9">
        <w:rPr>
          <w:rFonts w:cstheme="minorHAnsi"/>
          <w:color w:val="FF0000"/>
          <w:szCs w:val="21"/>
        </w:rPr>
        <w:instrText>＋</w:instrText>
      </w:r>
      <w:r w:rsidRPr="001D4FC9">
        <w:rPr>
          <w:rFonts w:cstheme="minorHAnsi"/>
          <w:i/>
          <w:color w:val="FF0000"/>
          <w:szCs w:val="21"/>
        </w:rPr>
        <w:instrText>m</w:instrText>
      </w:r>
      <w:r w:rsidRPr="001D4FC9">
        <w:rPr>
          <w:rFonts w:cstheme="minorHAnsi"/>
          <w:color w:val="FF0000"/>
          <w:szCs w:val="21"/>
        </w:rPr>
        <w:instrText>\f(</w:instrText>
      </w:r>
      <w:r w:rsidRPr="001D4FC9">
        <w:rPr>
          <w:rFonts w:cstheme="minorHAnsi"/>
          <w:i/>
          <w:color w:val="FF0000"/>
          <w:szCs w:val="21"/>
        </w:rPr>
        <w:instrText>v</w:instrText>
      </w:r>
      <w:r w:rsidRPr="001D4FC9">
        <w:rPr>
          <w:rFonts w:cstheme="minorHAnsi"/>
          <w:color w:val="FF0000"/>
          <w:szCs w:val="21"/>
          <w:vertAlign w:val="superscript"/>
        </w:rPr>
        <w:instrText>2</w:instrText>
      </w:r>
      <w:r w:rsidRPr="001D4FC9">
        <w:rPr>
          <w:rFonts w:cstheme="minorHAnsi"/>
          <w:i/>
          <w:color w:val="FF0000"/>
          <w:szCs w:val="21"/>
        </w:rPr>
        <w:instrText>,R</w:instrText>
      </w:r>
      <w:r w:rsidRPr="001D4FC9">
        <w:rPr>
          <w:rFonts w:cstheme="minorHAnsi"/>
          <w:color w:val="FF0000"/>
          <w:szCs w:val="21"/>
        </w:rPr>
        <w:instrText>)))</w:instrText>
      </w:r>
      <w:r w:rsidR="00F16E8F" w:rsidRPr="001D4FC9">
        <w:rPr>
          <w:rFonts w:cstheme="minorHAnsi"/>
          <w:color w:val="FF0000"/>
          <w:szCs w:val="21"/>
        </w:rPr>
        <w:fldChar w:fldCharType="end"/>
      </w:r>
      <w:r w:rsidRPr="001D4FC9">
        <w:rPr>
          <w:rFonts w:cstheme="minorHAnsi"/>
          <w:color w:val="FF0000"/>
          <w:szCs w:val="21"/>
        </w:rPr>
        <w:t>，</w:t>
      </w:r>
      <w:r w:rsidRPr="001D4FC9">
        <w:rPr>
          <w:rFonts w:cstheme="minorHAnsi"/>
          <w:color w:val="FF0000"/>
          <w:szCs w:val="21"/>
        </w:rPr>
        <w:t>C</w:t>
      </w:r>
      <w:r w:rsidRPr="001D4FC9">
        <w:rPr>
          <w:rFonts w:cstheme="minorHAnsi"/>
          <w:color w:val="FF0000"/>
          <w:szCs w:val="21"/>
        </w:rPr>
        <w:t>错；向心加速度由</w:t>
      </w:r>
      <w:r w:rsidRPr="001D4FC9">
        <w:rPr>
          <w:rFonts w:cstheme="minorHAnsi"/>
          <w:i/>
          <w:color w:val="FF0000"/>
          <w:szCs w:val="21"/>
        </w:rPr>
        <w:t>F</w:t>
      </w:r>
      <w:r w:rsidRPr="001D4FC9">
        <w:rPr>
          <w:rFonts w:cstheme="minorHAnsi"/>
          <w:color w:val="FF0000"/>
          <w:szCs w:val="21"/>
        </w:rPr>
        <w:t>＝</w:t>
      </w:r>
      <w:r w:rsidRPr="001D4FC9">
        <w:rPr>
          <w:rFonts w:cstheme="minorHAnsi"/>
          <w:i/>
          <w:color w:val="FF0000"/>
          <w:szCs w:val="21"/>
        </w:rPr>
        <w:t>m</w:t>
      </w:r>
      <w:r w:rsidR="00F16E8F" w:rsidRPr="001D4FC9">
        <w:rPr>
          <w:rFonts w:cstheme="minorHAnsi"/>
          <w:color w:val="FF0000"/>
          <w:szCs w:val="21"/>
        </w:rPr>
        <w:fldChar w:fldCharType="begin"/>
      </w:r>
      <w:r w:rsidRPr="001D4FC9">
        <w:rPr>
          <w:rFonts w:cstheme="minorHAnsi"/>
          <w:color w:val="FF0000"/>
          <w:szCs w:val="21"/>
        </w:rPr>
        <w:instrText>eq \f(</w:instrText>
      </w:r>
      <w:r w:rsidRPr="001D4FC9">
        <w:rPr>
          <w:rFonts w:cstheme="minorHAnsi"/>
          <w:i/>
          <w:color w:val="FF0000"/>
          <w:szCs w:val="21"/>
        </w:rPr>
        <w:instrText>v</w:instrText>
      </w:r>
      <w:r w:rsidRPr="001D4FC9">
        <w:rPr>
          <w:rFonts w:cstheme="minorHAnsi"/>
          <w:color w:val="FF0000"/>
          <w:szCs w:val="21"/>
          <w:vertAlign w:val="superscript"/>
        </w:rPr>
        <w:instrText>2</w:instrText>
      </w:r>
      <w:r w:rsidRPr="001D4FC9">
        <w:rPr>
          <w:rFonts w:cstheme="minorHAnsi"/>
          <w:i/>
          <w:color w:val="FF0000"/>
          <w:szCs w:val="21"/>
        </w:rPr>
        <w:instrText>,R</w:instrText>
      </w:r>
      <w:r w:rsidRPr="001D4FC9">
        <w:rPr>
          <w:rFonts w:cstheme="minorHAnsi"/>
          <w:color w:val="FF0000"/>
          <w:szCs w:val="21"/>
        </w:rPr>
        <w:instrText>)</w:instrText>
      </w:r>
      <w:r w:rsidR="00F16E8F" w:rsidRPr="001D4FC9">
        <w:rPr>
          <w:rFonts w:cstheme="minorHAnsi"/>
          <w:color w:val="FF0000"/>
          <w:szCs w:val="21"/>
        </w:rPr>
        <w:fldChar w:fldCharType="end"/>
      </w:r>
      <w:r w:rsidRPr="001D4FC9">
        <w:rPr>
          <w:rFonts w:cstheme="minorHAnsi"/>
          <w:color w:val="FF0000"/>
          <w:szCs w:val="21"/>
        </w:rPr>
        <w:t>＝</w:t>
      </w:r>
      <w:r w:rsidRPr="001D4FC9">
        <w:rPr>
          <w:rFonts w:cstheme="minorHAnsi"/>
          <w:i/>
          <w:color w:val="FF0000"/>
          <w:szCs w:val="21"/>
        </w:rPr>
        <w:t>ma</w:t>
      </w:r>
      <w:r w:rsidRPr="001D4FC9">
        <w:rPr>
          <w:rFonts w:cstheme="minorHAnsi"/>
          <w:color w:val="FF0000"/>
          <w:szCs w:val="21"/>
        </w:rPr>
        <w:t>，可得</w:t>
      </w:r>
      <w:r w:rsidRPr="001D4FC9">
        <w:rPr>
          <w:rFonts w:cstheme="minorHAnsi"/>
          <w:i/>
          <w:color w:val="FF0000"/>
          <w:szCs w:val="21"/>
        </w:rPr>
        <w:t>a</w:t>
      </w:r>
      <w:r w:rsidRPr="001D4FC9">
        <w:rPr>
          <w:rFonts w:cstheme="minorHAnsi"/>
          <w:color w:val="FF0000"/>
          <w:szCs w:val="21"/>
        </w:rPr>
        <w:t>＝</w:t>
      </w:r>
      <w:r w:rsidR="00F16E8F" w:rsidRPr="001D4FC9">
        <w:rPr>
          <w:rFonts w:cstheme="minorHAnsi"/>
          <w:color w:val="FF0000"/>
          <w:szCs w:val="21"/>
        </w:rPr>
        <w:fldChar w:fldCharType="begin"/>
      </w:r>
      <w:r w:rsidRPr="001D4FC9">
        <w:rPr>
          <w:rFonts w:cstheme="minorHAnsi"/>
          <w:color w:val="FF0000"/>
          <w:szCs w:val="21"/>
        </w:rPr>
        <w:instrText>eq \f(</w:instrText>
      </w:r>
      <w:r w:rsidRPr="001D4FC9">
        <w:rPr>
          <w:rFonts w:cstheme="minorHAnsi"/>
          <w:i/>
          <w:color w:val="FF0000"/>
          <w:szCs w:val="21"/>
        </w:rPr>
        <w:instrText>v</w:instrText>
      </w:r>
      <w:r w:rsidRPr="001D4FC9">
        <w:rPr>
          <w:rFonts w:cstheme="minorHAnsi"/>
          <w:color w:val="FF0000"/>
          <w:szCs w:val="21"/>
          <w:vertAlign w:val="superscript"/>
        </w:rPr>
        <w:instrText>2</w:instrText>
      </w:r>
      <w:r w:rsidRPr="001D4FC9">
        <w:rPr>
          <w:rFonts w:cstheme="minorHAnsi"/>
          <w:i/>
          <w:color w:val="FF0000"/>
          <w:szCs w:val="21"/>
        </w:rPr>
        <w:instrText>,R</w:instrText>
      </w:r>
      <w:r w:rsidRPr="001D4FC9">
        <w:rPr>
          <w:rFonts w:cstheme="minorHAnsi"/>
          <w:color w:val="FF0000"/>
          <w:szCs w:val="21"/>
        </w:rPr>
        <w:instrText>)</w:instrText>
      </w:r>
      <w:r w:rsidR="00F16E8F" w:rsidRPr="001D4FC9">
        <w:rPr>
          <w:rFonts w:cstheme="minorHAnsi"/>
          <w:color w:val="FF0000"/>
          <w:szCs w:val="21"/>
        </w:rPr>
        <w:fldChar w:fldCharType="end"/>
      </w:r>
      <w:r w:rsidRPr="001D4FC9">
        <w:rPr>
          <w:rFonts w:cstheme="minorHAnsi"/>
          <w:color w:val="FF0000"/>
          <w:szCs w:val="21"/>
        </w:rPr>
        <w:t>，</w:t>
      </w:r>
      <w:r w:rsidRPr="001D4FC9">
        <w:rPr>
          <w:rFonts w:cstheme="minorHAnsi"/>
          <w:color w:val="FF0000"/>
          <w:szCs w:val="21"/>
        </w:rPr>
        <w:t>A</w:t>
      </w:r>
      <w:r w:rsidRPr="001D4FC9">
        <w:rPr>
          <w:rFonts w:cstheme="minorHAnsi"/>
          <w:color w:val="FF0000"/>
          <w:szCs w:val="21"/>
        </w:rPr>
        <w:t>正确．</w:t>
      </w:r>
    </w:p>
    <w:p w:rsidR="00FE12DF" w:rsidRPr="00FE12DF" w:rsidRDefault="00FE12DF" w:rsidP="003A5E6D">
      <w:pPr>
        <w:spacing w:line="276" w:lineRule="auto"/>
      </w:pPr>
    </w:p>
    <w:p w:rsidR="00E1003D" w:rsidRPr="00B707F2" w:rsidRDefault="00FE12DF" w:rsidP="003A5E6D">
      <w:pPr>
        <w:spacing w:line="276" w:lineRule="auto"/>
        <w:rPr>
          <w:rFonts w:cstheme="minorHAnsi"/>
          <w:szCs w:val="21"/>
        </w:rPr>
      </w:pPr>
      <w:r>
        <w:rPr>
          <w:rFonts w:cstheme="minorHAnsi" w:hint="eastAsia"/>
          <w:szCs w:val="21"/>
        </w:rPr>
        <w:t>5</w:t>
      </w:r>
      <w:r w:rsidR="00F939C6">
        <w:rPr>
          <w:rFonts w:cstheme="minorHAnsi" w:hint="eastAsia"/>
          <w:szCs w:val="21"/>
        </w:rPr>
        <w:t>、</w:t>
      </w:r>
      <w:r w:rsidR="00E1003D" w:rsidRPr="00B707F2">
        <w:rPr>
          <w:rFonts w:cstheme="minorHAnsi"/>
          <w:szCs w:val="21"/>
        </w:rPr>
        <w:t>如图所示为一列沿</w:t>
      </w:r>
      <w:r w:rsidR="00E1003D" w:rsidRPr="00B707F2">
        <w:rPr>
          <w:rFonts w:cstheme="minorHAnsi"/>
          <w:i/>
          <w:szCs w:val="21"/>
        </w:rPr>
        <w:t>x</w:t>
      </w:r>
      <w:r w:rsidR="00E1003D" w:rsidRPr="00B707F2">
        <w:rPr>
          <w:rFonts w:cstheme="minorHAnsi"/>
          <w:szCs w:val="21"/>
        </w:rPr>
        <w:t>轴负方向传播的简谐横波，实线为</w:t>
      </w:r>
      <w:r w:rsidR="00E1003D" w:rsidRPr="00B707F2">
        <w:rPr>
          <w:rFonts w:cstheme="minorHAnsi"/>
          <w:i/>
          <w:szCs w:val="21"/>
        </w:rPr>
        <w:t>t</w:t>
      </w:r>
      <w:r w:rsidR="00E1003D" w:rsidRPr="00B707F2">
        <w:rPr>
          <w:rFonts w:cstheme="minorHAnsi"/>
          <w:szCs w:val="21"/>
        </w:rPr>
        <w:t>＝</w:t>
      </w:r>
      <w:r w:rsidR="00E1003D" w:rsidRPr="00B707F2">
        <w:rPr>
          <w:rFonts w:cstheme="minorHAnsi"/>
          <w:szCs w:val="21"/>
        </w:rPr>
        <w:t>0</w:t>
      </w:r>
      <w:r w:rsidR="00E1003D" w:rsidRPr="00B707F2">
        <w:rPr>
          <w:rFonts w:cstheme="minorHAnsi"/>
          <w:szCs w:val="21"/>
        </w:rPr>
        <w:t>时刻的波形图，虚线为</w:t>
      </w:r>
      <w:r w:rsidR="00E1003D" w:rsidRPr="00B707F2">
        <w:rPr>
          <w:rFonts w:cstheme="minorHAnsi"/>
          <w:i/>
          <w:szCs w:val="21"/>
        </w:rPr>
        <w:t>t</w:t>
      </w:r>
      <w:r w:rsidR="00E1003D" w:rsidRPr="00B707F2">
        <w:rPr>
          <w:rFonts w:cstheme="minorHAnsi"/>
          <w:szCs w:val="21"/>
        </w:rPr>
        <w:t>＝</w:t>
      </w:r>
      <w:r w:rsidR="00E1003D" w:rsidRPr="00B707F2">
        <w:rPr>
          <w:rFonts w:cstheme="minorHAnsi"/>
          <w:szCs w:val="21"/>
        </w:rPr>
        <w:t>0.6 s</w:t>
      </w:r>
      <w:r w:rsidR="00E1003D" w:rsidRPr="00B707F2">
        <w:rPr>
          <w:rFonts w:cstheme="minorHAnsi"/>
          <w:szCs w:val="21"/>
        </w:rPr>
        <w:t>时的波形图，波的周期</w:t>
      </w:r>
      <w:r w:rsidR="00E1003D" w:rsidRPr="00B707F2">
        <w:rPr>
          <w:rFonts w:cstheme="minorHAnsi"/>
          <w:i/>
          <w:szCs w:val="21"/>
        </w:rPr>
        <w:t>T</w:t>
      </w:r>
      <w:r w:rsidR="00E1003D" w:rsidRPr="00B707F2">
        <w:rPr>
          <w:rFonts w:cstheme="minorHAnsi"/>
          <w:szCs w:val="21"/>
        </w:rPr>
        <w:t>&gt;0.6 s</w:t>
      </w:r>
      <w:r w:rsidR="00E1003D" w:rsidRPr="00B707F2">
        <w:rPr>
          <w:rFonts w:cstheme="minorHAnsi"/>
          <w:szCs w:val="21"/>
        </w:rPr>
        <w:t>，则</w:t>
      </w:r>
      <w:r w:rsidR="00F2462C">
        <w:rPr>
          <w:rFonts w:cstheme="minorHAnsi"/>
          <w:szCs w:val="21"/>
        </w:rPr>
        <w:tab/>
      </w:r>
      <w:r w:rsidR="00F2462C">
        <w:rPr>
          <w:rFonts w:cstheme="minorHAnsi"/>
          <w:szCs w:val="21"/>
        </w:rPr>
        <w:t>（</w:t>
      </w:r>
      <w:r w:rsidR="00F2462C">
        <w:rPr>
          <w:rFonts w:cstheme="minorHAnsi"/>
          <w:szCs w:val="21"/>
        </w:rPr>
        <w:tab/>
      </w:r>
      <w:r w:rsidR="00F2462C">
        <w:rPr>
          <w:rFonts w:cstheme="minorHAnsi"/>
          <w:szCs w:val="21"/>
        </w:rPr>
        <w:tab/>
      </w:r>
      <w:r w:rsidR="00F2462C">
        <w:rPr>
          <w:rFonts w:cstheme="minorHAnsi"/>
          <w:szCs w:val="21"/>
        </w:rPr>
        <w:t>）</w:t>
      </w:r>
      <w:r w:rsidR="001D4FC9">
        <w:rPr>
          <w:rFonts w:cstheme="minorHAnsi" w:hint="eastAsia"/>
          <w:szCs w:val="21"/>
        </w:rPr>
        <w:t>（多选）</w:t>
      </w:r>
    </w:p>
    <w:p w:rsidR="00E1003D" w:rsidRPr="00B707F2" w:rsidRDefault="00F939C6" w:rsidP="003A5E6D">
      <w:pPr>
        <w:spacing w:line="276" w:lineRule="auto"/>
        <w:ind w:leftChars="200" w:left="420"/>
        <w:rPr>
          <w:rFonts w:cstheme="minorHAnsi"/>
          <w:szCs w:val="21"/>
        </w:rPr>
      </w:pPr>
      <w:r>
        <w:rPr>
          <w:rFonts w:cstheme="minorHAnsi"/>
          <w:noProof/>
          <w:szCs w:val="21"/>
        </w:rPr>
        <w:drawing>
          <wp:anchor distT="0" distB="0" distL="114300" distR="114300" simplePos="0" relativeHeight="251668480" behindDoc="0" locked="0" layoutInCell="1" allowOverlap="1">
            <wp:simplePos x="0" y="0"/>
            <wp:positionH relativeFrom="column">
              <wp:posOffset>3867150</wp:posOffset>
            </wp:positionH>
            <wp:positionV relativeFrom="paragraph">
              <wp:posOffset>10160</wp:posOffset>
            </wp:positionV>
            <wp:extent cx="1619250" cy="809625"/>
            <wp:effectExtent l="19050" t="0" r="0" b="0"/>
            <wp:wrapSquare wrapText="bothSides"/>
            <wp:docPr id="102" name="图片 102" descr="E:\张丽丽\2016\课件\188卷Word\18M2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E:\张丽丽\2016\课件\188卷Word\18M29.tif"/>
                    <pic:cNvPicPr>
                      <a:picLocks noChangeAspect="1" noChangeArrowheads="1"/>
                    </pic:cNvPicPr>
                  </pic:nvPicPr>
                  <pic:blipFill>
                    <a:blip r:embed="rId31" r:link="rId32"/>
                    <a:stretch>
                      <a:fillRect/>
                    </a:stretch>
                  </pic:blipFill>
                  <pic:spPr bwMode="auto">
                    <a:xfrm>
                      <a:off x="0" y="0"/>
                      <a:ext cx="1619250" cy="809625"/>
                    </a:xfrm>
                    <a:prstGeom prst="rect">
                      <a:avLst/>
                    </a:prstGeom>
                    <a:noFill/>
                    <a:ln w="9525">
                      <a:noFill/>
                      <a:miter lim="800000"/>
                      <a:headEnd/>
                      <a:tailEnd/>
                    </a:ln>
                  </pic:spPr>
                </pic:pic>
              </a:graphicData>
            </a:graphic>
          </wp:anchor>
        </w:drawing>
      </w:r>
      <w:r w:rsidR="00E1003D" w:rsidRPr="00B707F2">
        <w:rPr>
          <w:rFonts w:cstheme="minorHAnsi"/>
          <w:szCs w:val="21"/>
        </w:rPr>
        <w:t>A</w:t>
      </w:r>
      <w:r w:rsidR="00E1003D" w:rsidRPr="00B707F2">
        <w:rPr>
          <w:rFonts w:cstheme="minorHAnsi"/>
          <w:szCs w:val="21"/>
        </w:rPr>
        <w:t>．波的周期为</w:t>
      </w:r>
      <w:r w:rsidR="00E1003D" w:rsidRPr="00B707F2">
        <w:rPr>
          <w:rFonts w:cstheme="minorHAnsi"/>
          <w:szCs w:val="21"/>
        </w:rPr>
        <w:t>0.8 s</w:t>
      </w:r>
    </w:p>
    <w:p w:rsidR="00E1003D" w:rsidRPr="00B707F2" w:rsidRDefault="00E1003D" w:rsidP="003A5E6D">
      <w:pPr>
        <w:spacing w:line="276" w:lineRule="auto"/>
        <w:ind w:leftChars="200" w:left="420"/>
        <w:rPr>
          <w:rFonts w:cstheme="minorHAnsi"/>
          <w:szCs w:val="21"/>
        </w:rPr>
      </w:pPr>
      <w:r w:rsidRPr="00B707F2">
        <w:rPr>
          <w:rFonts w:cstheme="minorHAnsi"/>
          <w:szCs w:val="21"/>
        </w:rPr>
        <w:t>B</w:t>
      </w:r>
      <w:r w:rsidRPr="00B707F2">
        <w:rPr>
          <w:rFonts w:cstheme="minorHAnsi"/>
          <w:szCs w:val="21"/>
        </w:rPr>
        <w:t>．在</w:t>
      </w:r>
      <w:r w:rsidRPr="00B707F2">
        <w:rPr>
          <w:rFonts w:cstheme="minorHAnsi"/>
          <w:i/>
          <w:szCs w:val="21"/>
        </w:rPr>
        <w:t>t</w:t>
      </w:r>
      <w:r w:rsidRPr="00B707F2">
        <w:rPr>
          <w:rFonts w:cstheme="minorHAnsi"/>
          <w:szCs w:val="21"/>
        </w:rPr>
        <w:t>＝</w:t>
      </w:r>
      <w:r w:rsidRPr="00B707F2">
        <w:rPr>
          <w:rFonts w:cstheme="minorHAnsi"/>
          <w:szCs w:val="21"/>
        </w:rPr>
        <w:t>0.9 s</w:t>
      </w:r>
      <w:r w:rsidRPr="00B707F2">
        <w:rPr>
          <w:rFonts w:cstheme="minorHAnsi"/>
          <w:szCs w:val="21"/>
        </w:rPr>
        <w:t>时，</w:t>
      </w:r>
      <w:r w:rsidRPr="00B707F2">
        <w:rPr>
          <w:rFonts w:cstheme="minorHAnsi"/>
          <w:i/>
          <w:szCs w:val="21"/>
        </w:rPr>
        <w:t>P</w:t>
      </w:r>
      <w:r w:rsidRPr="00B707F2">
        <w:rPr>
          <w:rFonts w:cstheme="minorHAnsi"/>
          <w:szCs w:val="21"/>
        </w:rPr>
        <w:t>点沿</w:t>
      </w:r>
      <w:r w:rsidRPr="00B707F2">
        <w:rPr>
          <w:rFonts w:cstheme="minorHAnsi"/>
          <w:i/>
          <w:szCs w:val="21"/>
        </w:rPr>
        <w:t>y</w:t>
      </w:r>
      <w:r w:rsidRPr="00B707F2">
        <w:rPr>
          <w:rFonts w:cstheme="minorHAnsi"/>
          <w:szCs w:val="21"/>
        </w:rPr>
        <w:t>轴正方向运动</w:t>
      </w:r>
    </w:p>
    <w:p w:rsidR="00E1003D" w:rsidRPr="00B707F2" w:rsidRDefault="00E1003D" w:rsidP="003A5E6D">
      <w:pPr>
        <w:spacing w:line="276" w:lineRule="auto"/>
        <w:ind w:leftChars="200" w:left="420"/>
        <w:rPr>
          <w:rFonts w:cstheme="minorHAnsi"/>
          <w:szCs w:val="21"/>
        </w:rPr>
      </w:pPr>
      <w:r w:rsidRPr="00B707F2">
        <w:rPr>
          <w:rFonts w:cstheme="minorHAnsi"/>
          <w:szCs w:val="21"/>
        </w:rPr>
        <w:t>C</w:t>
      </w:r>
      <w:r w:rsidRPr="00B707F2">
        <w:rPr>
          <w:rFonts w:cstheme="minorHAnsi"/>
          <w:szCs w:val="21"/>
        </w:rPr>
        <w:t>．经过</w:t>
      </w:r>
      <w:r w:rsidRPr="00B707F2">
        <w:rPr>
          <w:rFonts w:cstheme="minorHAnsi"/>
          <w:szCs w:val="21"/>
        </w:rPr>
        <w:t>0.4 s</w:t>
      </w:r>
      <w:r w:rsidRPr="00B707F2">
        <w:rPr>
          <w:rFonts w:cstheme="minorHAnsi"/>
          <w:szCs w:val="21"/>
        </w:rPr>
        <w:t>，</w:t>
      </w:r>
      <w:r w:rsidRPr="00B707F2">
        <w:rPr>
          <w:rFonts w:cstheme="minorHAnsi"/>
          <w:i/>
          <w:szCs w:val="21"/>
        </w:rPr>
        <w:t>P</w:t>
      </w:r>
      <w:r w:rsidRPr="00B707F2">
        <w:rPr>
          <w:rFonts w:cstheme="minorHAnsi"/>
          <w:szCs w:val="21"/>
        </w:rPr>
        <w:t>点经过的路程为</w:t>
      </w:r>
      <w:r w:rsidRPr="00B707F2">
        <w:rPr>
          <w:rFonts w:cstheme="minorHAnsi"/>
          <w:szCs w:val="21"/>
        </w:rPr>
        <w:t>0.4 m</w:t>
      </w:r>
    </w:p>
    <w:p w:rsidR="00E1003D" w:rsidRPr="00B707F2" w:rsidRDefault="00E1003D" w:rsidP="003A5E6D">
      <w:pPr>
        <w:spacing w:line="276" w:lineRule="auto"/>
        <w:ind w:leftChars="200" w:left="420"/>
        <w:rPr>
          <w:rFonts w:cstheme="minorHAnsi"/>
          <w:szCs w:val="21"/>
        </w:rPr>
      </w:pPr>
      <w:r w:rsidRPr="00B707F2">
        <w:rPr>
          <w:rFonts w:cstheme="minorHAnsi"/>
          <w:szCs w:val="21"/>
        </w:rPr>
        <w:t>D</w:t>
      </w:r>
      <w:r w:rsidRPr="00B707F2">
        <w:rPr>
          <w:rFonts w:cstheme="minorHAnsi"/>
          <w:szCs w:val="21"/>
        </w:rPr>
        <w:t>．在</w:t>
      </w:r>
      <w:r w:rsidRPr="00B707F2">
        <w:rPr>
          <w:rFonts w:cstheme="minorHAnsi"/>
          <w:i/>
          <w:szCs w:val="21"/>
        </w:rPr>
        <w:t>t</w:t>
      </w:r>
      <w:r w:rsidRPr="00B707F2">
        <w:rPr>
          <w:rFonts w:cstheme="minorHAnsi"/>
          <w:szCs w:val="21"/>
        </w:rPr>
        <w:t>＝</w:t>
      </w:r>
      <w:r w:rsidRPr="00B707F2">
        <w:rPr>
          <w:rFonts w:cstheme="minorHAnsi"/>
          <w:szCs w:val="21"/>
        </w:rPr>
        <w:t>0.2 s</w:t>
      </w:r>
      <w:r w:rsidRPr="00B707F2">
        <w:rPr>
          <w:rFonts w:cstheme="minorHAnsi"/>
          <w:szCs w:val="21"/>
        </w:rPr>
        <w:t>时，</w:t>
      </w:r>
      <w:r w:rsidRPr="00B707F2">
        <w:rPr>
          <w:rFonts w:cstheme="minorHAnsi"/>
          <w:i/>
          <w:szCs w:val="21"/>
        </w:rPr>
        <w:t>Q</w:t>
      </w:r>
      <w:r w:rsidRPr="00B707F2">
        <w:rPr>
          <w:rFonts w:cstheme="minorHAnsi"/>
          <w:szCs w:val="21"/>
        </w:rPr>
        <w:t>点到达平衡位置</w:t>
      </w:r>
    </w:p>
    <w:p w:rsidR="00F939C6" w:rsidRPr="00FE12DF" w:rsidRDefault="00F939C6" w:rsidP="003A5E6D">
      <w:pPr>
        <w:spacing w:line="276" w:lineRule="auto"/>
        <w:rPr>
          <w:rFonts w:cstheme="minorHAnsi"/>
          <w:color w:val="FF0000"/>
          <w:szCs w:val="21"/>
        </w:rPr>
      </w:pPr>
      <w:r w:rsidRPr="00FE12DF">
        <w:rPr>
          <w:rFonts w:cstheme="minorHAnsi" w:hint="eastAsia"/>
          <w:color w:val="FF0000"/>
          <w:szCs w:val="21"/>
        </w:rPr>
        <w:t>【难度】</w:t>
      </w:r>
      <w:r w:rsidR="00FE12DF" w:rsidRPr="00FE12DF">
        <w:rPr>
          <w:rFonts w:cstheme="minorHAnsi" w:hint="eastAsia"/>
          <w:color w:val="FF0000"/>
          <w:szCs w:val="21"/>
        </w:rPr>
        <w:t>★★</w:t>
      </w:r>
    </w:p>
    <w:p w:rsidR="00F939C6" w:rsidRPr="00FE12DF" w:rsidRDefault="00F939C6" w:rsidP="003A5E6D">
      <w:pPr>
        <w:spacing w:line="276" w:lineRule="auto"/>
        <w:rPr>
          <w:rFonts w:cstheme="minorHAnsi"/>
          <w:color w:val="FF0000"/>
          <w:szCs w:val="21"/>
        </w:rPr>
      </w:pPr>
      <w:r w:rsidRPr="00FE12DF">
        <w:rPr>
          <w:rFonts w:cstheme="minorHAnsi" w:hint="eastAsia"/>
          <w:color w:val="FF0000"/>
          <w:szCs w:val="21"/>
        </w:rPr>
        <w:t>【答案】</w:t>
      </w:r>
      <w:r w:rsidR="000828A0" w:rsidRPr="00FE12DF">
        <w:rPr>
          <w:rFonts w:cstheme="minorHAnsi"/>
          <w:color w:val="FF0000"/>
          <w:szCs w:val="21"/>
        </w:rPr>
        <w:t>AC</w:t>
      </w:r>
    </w:p>
    <w:p w:rsidR="000828A0" w:rsidRPr="00FE12DF" w:rsidRDefault="00FE12DF" w:rsidP="003A5E6D">
      <w:pPr>
        <w:spacing w:line="276" w:lineRule="auto"/>
        <w:rPr>
          <w:rFonts w:cstheme="minorHAnsi"/>
          <w:color w:val="FF0000"/>
          <w:szCs w:val="21"/>
        </w:rPr>
      </w:pPr>
      <w:r>
        <w:rPr>
          <w:rFonts w:cstheme="minorHAnsi" w:hint="eastAsia"/>
          <w:color w:val="FF0000"/>
          <w:szCs w:val="21"/>
        </w:rPr>
        <w:t>【解析】</w:t>
      </w:r>
      <w:r w:rsidR="000828A0" w:rsidRPr="00FE12DF">
        <w:rPr>
          <w:rFonts w:cstheme="minorHAnsi"/>
          <w:color w:val="FF0000"/>
          <w:szCs w:val="21"/>
        </w:rPr>
        <w:t>根据题意应用平移法可知由实线得到虚线需要</w:t>
      </w:r>
      <w:r w:rsidR="000828A0" w:rsidRPr="00FE12DF">
        <w:rPr>
          <w:rFonts w:cstheme="minorHAnsi"/>
          <w:i/>
          <w:color w:val="FF0000"/>
          <w:szCs w:val="21"/>
        </w:rPr>
        <w:t>t</w:t>
      </w:r>
      <w:r w:rsidR="000828A0" w:rsidRPr="00FE12DF">
        <w:rPr>
          <w:rFonts w:cstheme="minorHAnsi"/>
          <w:color w:val="FF0000"/>
          <w:szCs w:val="21"/>
        </w:rPr>
        <w:t>＝</w:t>
      </w:r>
      <w:r w:rsidR="00B707F2" w:rsidRPr="00FE12DF">
        <w:rPr>
          <w:rFonts w:cstheme="minorHAnsi"/>
          <w:color w:val="FF0000"/>
          <w:szCs w:val="21"/>
        </w:rPr>
        <w:t>（</w:t>
      </w:r>
      <w:r w:rsidR="000828A0" w:rsidRPr="00FE12DF">
        <w:rPr>
          <w:rFonts w:cstheme="minorHAnsi"/>
          <w:i/>
          <w:color w:val="FF0000"/>
          <w:szCs w:val="21"/>
        </w:rPr>
        <w:t>n</w:t>
      </w:r>
      <w:r w:rsidR="000828A0" w:rsidRPr="00FE12DF">
        <w:rPr>
          <w:rFonts w:cstheme="minorHAnsi"/>
          <w:color w:val="FF0000"/>
          <w:szCs w:val="21"/>
        </w:rPr>
        <w:t>＋</w:t>
      </w:r>
      <w:r w:rsidR="00F16E8F" w:rsidRPr="00F16E8F">
        <w:rPr>
          <w:rFonts w:cstheme="minorHAnsi"/>
          <w:i/>
          <w:color w:val="FF0000"/>
          <w:szCs w:val="21"/>
        </w:rPr>
        <w:fldChar w:fldCharType="begin"/>
      </w:r>
      <w:r w:rsidR="000828A0" w:rsidRPr="00FE12DF">
        <w:rPr>
          <w:rFonts w:cstheme="minorHAnsi"/>
          <w:i/>
          <w:color w:val="FF0000"/>
          <w:szCs w:val="21"/>
        </w:rPr>
        <w:instrText>eq \f</w:instrText>
      </w:r>
      <w:r w:rsidR="000828A0" w:rsidRPr="00FE12DF">
        <w:rPr>
          <w:rFonts w:cstheme="minorHAnsi"/>
          <w:color w:val="FF0000"/>
          <w:szCs w:val="21"/>
        </w:rPr>
        <w:instrText>(3</w:instrText>
      </w:r>
      <w:r w:rsidR="000828A0" w:rsidRPr="00FE12DF">
        <w:rPr>
          <w:rFonts w:cstheme="minorHAnsi"/>
          <w:i/>
          <w:color w:val="FF0000"/>
          <w:szCs w:val="21"/>
        </w:rPr>
        <w:instrText>,</w:instrText>
      </w:r>
      <w:r w:rsidR="000828A0" w:rsidRPr="00FE12DF">
        <w:rPr>
          <w:rFonts w:cstheme="minorHAnsi"/>
          <w:color w:val="FF0000"/>
          <w:szCs w:val="21"/>
        </w:rPr>
        <w:instrText>4)</w:instrText>
      </w:r>
      <w:r w:rsidR="00F16E8F" w:rsidRPr="00FE12DF">
        <w:rPr>
          <w:rFonts w:cstheme="minorHAnsi"/>
          <w:color w:val="FF0000"/>
          <w:szCs w:val="21"/>
        </w:rPr>
        <w:fldChar w:fldCharType="end"/>
      </w:r>
      <w:r w:rsidR="00B707F2" w:rsidRPr="00FE12DF">
        <w:rPr>
          <w:rFonts w:cstheme="minorHAnsi"/>
          <w:color w:val="FF0000"/>
          <w:szCs w:val="21"/>
        </w:rPr>
        <w:t>）</w:t>
      </w:r>
      <w:r w:rsidR="000828A0" w:rsidRPr="00FE12DF">
        <w:rPr>
          <w:rFonts w:cstheme="minorHAnsi"/>
          <w:i/>
          <w:color w:val="FF0000"/>
          <w:szCs w:val="21"/>
        </w:rPr>
        <w:t>T</w:t>
      </w:r>
      <w:r w:rsidR="000828A0" w:rsidRPr="00FE12DF">
        <w:rPr>
          <w:rFonts w:cstheme="minorHAnsi"/>
          <w:color w:val="FF0000"/>
          <w:szCs w:val="21"/>
        </w:rPr>
        <w:t>，即</w:t>
      </w:r>
      <w:r w:rsidR="00B707F2" w:rsidRPr="00FE12DF">
        <w:rPr>
          <w:rFonts w:cstheme="minorHAnsi"/>
          <w:color w:val="FF0000"/>
          <w:szCs w:val="21"/>
        </w:rPr>
        <w:t>（</w:t>
      </w:r>
      <w:r w:rsidR="000828A0" w:rsidRPr="00FE12DF">
        <w:rPr>
          <w:rFonts w:cstheme="minorHAnsi"/>
          <w:i/>
          <w:color w:val="FF0000"/>
          <w:szCs w:val="21"/>
        </w:rPr>
        <w:t>n</w:t>
      </w:r>
      <w:r w:rsidR="000828A0" w:rsidRPr="00FE12DF">
        <w:rPr>
          <w:rFonts w:cstheme="minorHAnsi"/>
          <w:color w:val="FF0000"/>
          <w:szCs w:val="21"/>
        </w:rPr>
        <w:t>＋</w:t>
      </w:r>
      <w:r w:rsidR="00F16E8F" w:rsidRPr="00F16E8F">
        <w:rPr>
          <w:rFonts w:cstheme="minorHAnsi"/>
          <w:i/>
          <w:color w:val="FF0000"/>
          <w:szCs w:val="21"/>
        </w:rPr>
        <w:fldChar w:fldCharType="begin"/>
      </w:r>
      <w:r w:rsidR="000828A0" w:rsidRPr="00FE12DF">
        <w:rPr>
          <w:rFonts w:cstheme="minorHAnsi"/>
          <w:i/>
          <w:color w:val="FF0000"/>
          <w:szCs w:val="21"/>
        </w:rPr>
        <w:instrText>eq \f</w:instrText>
      </w:r>
      <w:r w:rsidR="000828A0" w:rsidRPr="00FE12DF">
        <w:rPr>
          <w:rFonts w:cstheme="minorHAnsi"/>
          <w:color w:val="FF0000"/>
          <w:szCs w:val="21"/>
        </w:rPr>
        <w:instrText>(3</w:instrText>
      </w:r>
      <w:r w:rsidR="000828A0" w:rsidRPr="00FE12DF">
        <w:rPr>
          <w:rFonts w:cstheme="minorHAnsi"/>
          <w:i/>
          <w:color w:val="FF0000"/>
          <w:szCs w:val="21"/>
        </w:rPr>
        <w:instrText>,</w:instrText>
      </w:r>
      <w:r w:rsidR="000828A0" w:rsidRPr="00FE12DF">
        <w:rPr>
          <w:rFonts w:cstheme="minorHAnsi"/>
          <w:color w:val="FF0000"/>
          <w:szCs w:val="21"/>
        </w:rPr>
        <w:instrText>4)</w:instrText>
      </w:r>
      <w:r w:rsidR="00F16E8F" w:rsidRPr="00FE12DF">
        <w:rPr>
          <w:rFonts w:cstheme="minorHAnsi"/>
          <w:color w:val="FF0000"/>
          <w:szCs w:val="21"/>
        </w:rPr>
        <w:fldChar w:fldCharType="end"/>
      </w:r>
      <w:r w:rsidR="00B707F2" w:rsidRPr="00FE12DF">
        <w:rPr>
          <w:rFonts w:cstheme="minorHAnsi"/>
          <w:color w:val="FF0000"/>
          <w:szCs w:val="21"/>
        </w:rPr>
        <w:t>）</w:t>
      </w:r>
      <w:r w:rsidR="000828A0" w:rsidRPr="00FE12DF">
        <w:rPr>
          <w:rFonts w:cstheme="minorHAnsi"/>
          <w:i/>
          <w:color w:val="FF0000"/>
          <w:szCs w:val="21"/>
        </w:rPr>
        <w:t>T</w:t>
      </w:r>
      <w:r w:rsidR="000828A0" w:rsidRPr="00FE12DF">
        <w:rPr>
          <w:rFonts w:cstheme="minorHAnsi"/>
          <w:color w:val="FF0000"/>
          <w:szCs w:val="21"/>
        </w:rPr>
        <w:t>＝</w:t>
      </w:r>
      <w:r w:rsidR="000828A0" w:rsidRPr="00FE12DF">
        <w:rPr>
          <w:rFonts w:cstheme="minorHAnsi"/>
          <w:color w:val="FF0000"/>
          <w:szCs w:val="21"/>
        </w:rPr>
        <w:t>0.6 s</w:t>
      </w:r>
      <w:r w:rsidR="000828A0" w:rsidRPr="00FE12DF">
        <w:rPr>
          <w:rFonts w:cstheme="minorHAnsi"/>
          <w:color w:val="FF0000"/>
          <w:szCs w:val="21"/>
        </w:rPr>
        <w:t>，解得</w:t>
      </w:r>
      <w:r w:rsidR="000828A0" w:rsidRPr="00FE12DF">
        <w:rPr>
          <w:rFonts w:cstheme="minorHAnsi"/>
          <w:i/>
          <w:color w:val="FF0000"/>
          <w:szCs w:val="21"/>
        </w:rPr>
        <w:t>T</w:t>
      </w:r>
      <w:r w:rsidR="000828A0" w:rsidRPr="00FE12DF">
        <w:rPr>
          <w:rFonts w:cstheme="minorHAnsi"/>
          <w:color w:val="FF0000"/>
          <w:szCs w:val="21"/>
        </w:rPr>
        <w:t>＝</w:t>
      </w:r>
      <w:r w:rsidR="00F16E8F" w:rsidRPr="00F16E8F">
        <w:rPr>
          <w:rFonts w:cstheme="minorHAnsi"/>
          <w:i/>
          <w:color w:val="FF0000"/>
          <w:szCs w:val="21"/>
        </w:rPr>
        <w:fldChar w:fldCharType="begin"/>
      </w:r>
      <w:r w:rsidR="000828A0" w:rsidRPr="00FE12DF">
        <w:rPr>
          <w:rFonts w:cstheme="minorHAnsi"/>
          <w:i/>
          <w:color w:val="FF0000"/>
          <w:szCs w:val="21"/>
        </w:rPr>
        <w:instrText>eq \f</w:instrText>
      </w:r>
      <w:r w:rsidR="000828A0" w:rsidRPr="00FE12DF">
        <w:rPr>
          <w:rFonts w:cstheme="minorHAnsi"/>
          <w:color w:val="FF0000"/>
          <w:szCs w:val="21"/>
        </w:rPr>
        <w:instrText>(2.4</w:instrText>
      </w:r>
      <w:r w:rsidR="000828A0" w:rsidRPr="00FE12DF">
        <w:rPr>
          <w:rFonts w:cstheme="minorHAnsi"/>
          <w:i/>
          <w:color w:val="FF0000"/>
          <w:szCs w:val="21"/>
        </w:rPr>
        <w:instrText>,</w:instrText>
      </w:r>
      <w:r w:rsidR="000828A0" w:rsidRPr="00FE12DF">
        <w:rPr>
          <w:rFonts w:cstheme="minorHAnsi"/>
          <w:color w:val="FF0000"/>
          <w:szCs w:val="21"/>
        </w:rPr>
        <w:instrText>4</w:instrText>
      </w:r>
      <w:r w:rsidR="000828A0" w:rsidRPr="00FE12DF">
        <w:rPr>
          <w:rFonts w:cstheme="minorHAnsi"/>
          <w:i/>
          <w:color w:val="FF0000"/>
          <w:szCs w:val="21"/>
        </w:rPr>
        <w:instrText>n</w:instrText>
      </w:r>
      <w:r w:rsidR="000828A0" w:rsidRPr="00FE12DF">
        <w:rPr>
          <w:rFonts w:cstheme="minorHAnsi"/>
          <w:color w:val="FF0000"/>
          <w:szCs w:val="21"/>
        </w:rPr>
        <w:instrText>＋</w:instrText>
      </w:r>
      <w:r w:rsidR="000828A0" w:rsidRPr="00FE12DF">
        <w:rPr>
          <w:rFonts w:cstheme="minorHAnsi"/>
          <w:color w:val="FF0000"/>
          <w:szCs w:val="21"/>
        </w:rPr>
        <w:instrText>3)</w:instrText>
      </w:r>
      <w:r w:rsidR="00F16E8F" w:rsidRPr="00FE12DF">
        <w:rPr>
          <w:rFonts w:cstheme="minorHAnsi"/>
          <w:color w:val="FF0000"/>
          <w:szCs w:val="21"/>
        </w:rPr>
        <w:fldChar w:fldCharType="end"/>
      </w:r>
      <w:r w:rsidR="000828A0" w:rsidRPr="00FE12DF">
        <w:rPr>
          <w:rFonts w:cstheme="minorHAnsi"/>
          <w:color w:val="FF0000"/>
          <w:szCs w:val="21"/>
        </w:rPr>
        <w:t xml:space="preserve"> s</w:t>
      </w:r>
      <w:r w:rsidR="000828A0" w:rsidRPr="00FE12DF">
        <w:rPr>
          <w:rFonts w:cstheme="minorHAnsi"/>
          <w:color w:val="FF0000"/>
          <w:szCs w:val="21"/>
        </w:rPr>
        <w:t>，其中</w:t>
      </w:r>
      <w:r w:rsidR="000828A0" w:rsidRPr="00FE12DF">
        <w:rPr>
          <w:rFonts w:cstheme="minorHAnsi"/>
          <w:i/>
          <w:color w:val="FF0000"/>
          <w:szCs w:val="21"/>
        </w:rPr>
        <w:t>n</w:t>
      </w:r>
      <w:r w:rsidR="000828A0" w:rsidRPr="00FE12DF">
        <w:rPr>
          <w:rFonts w:cstheme="minorHAnsi"/>
          <w:color w:val="FF0000"/>
          <w:szCs w:val="21"/>
        </w:rPr>
        <w:t>＝</w:t>
      </w:r>
      <w:r w:rsidR="000828A0" w:rsidRPr="00FE12DF">
        <w:rPr>
          <w:rFonts w:cstheme="minorHAnsi"/>
          <w:color w:val="FF0000"/>
          <w:szCs w:val="21"/>
        </w:rPr>
        <w:t>0</w:t>
      </w:r>
      <w:r w:rsidR="000828A0" w:rsidRPr="00FE12DF">
        <w:rPr>
          <w:rFonts w:cstheme="minorHAnsi"/>
          <w:color w:val="FF0000"/>
          <w:szCs w:val="21"/>
        </w:rPr>
        <w:t>、</w:t>
      </w:r>
      <w:r w:rsidR="000828A0" w:rsidRPr="00FE12DF">
        <w:rPr>
          <w:rFonts w:cstheme="minorHAnsi"/>
          <w:color w:val="FF0000"/>
          <w:szCs w:val="21"/>
        </w:rPr>
        <w:t>1</w:t>
      </w:r>
      <w:r w:rsidR="000828A0" w:rsidRPr="00FE12DF">
        <w:rPr>
          <w:rFonts w:cstheme="minorHAnsi"/>
          <w:color w:val="FF0000"/>
          <w:szCs w:val="21"/>
        </w:rPr>
        <w:t>、</w:t>
      </w:r>
      <w:r w:rsidR="000828A0" w:rsidRPr="00FE12DF">
        <w:rPr>
          <w:rFonts w:cstheme="minorHAnsi"/>
          <w:color w:val="FF0000"/>
          <w:szCs w:val="21"/>
        </w:rPr>
        <w:t>2</w:t>
      </w:r>
      <w:r w:rsidR="000828A0" w:rsidRPr="00FE12DF">
        <w:rPr>
          <w:rFonts w:cstheme="minorHAnsi"/>
          <w:color w:val="FF0000"/>
          <w:szCs w:val="21"/>
        </w:rPr>
        <w:t>、</w:t>
      </w:r>
      <w:r w:rsidR="000828A0" w:rsidRPr="00FE12DF">
        <w:rPr>
          <w:rFonts w:cstheme="minorHAnsi"/>
          <w:color w:val="FF0000"/>
          <w:szCs w:val="21"/>
        </w:rPr>
        <w:t>3</w:t>
      </w:r>
      <w:r w:rsidR="000828A0" w:rsidRPr="00FE12DF">
        <w:rPr>
          <w:rFonts w:cstheme="minorHAnsi"/>
          <w:color w:val="FF0000"/>
          <w:szCs w:val="21"/>
        </w:rPr>
        <w:t>、</w:t>
      </w:r>
      <w:r w:rsidR="000828A0" w:rsidRPr="00FE12DF">
        <w:rPr>
          <w:rFonts w:cstheme="minorHAnsi"/>
          <w:color w:val="FF0000"/>
          <w:szCs w:val="21"/>
        </w:rPr>
        <w:t>4…</w:t>
      </w:r>
      <w:r w:rsidR="000828A0" w:rsidRPr="00FE12DF">
        <w:rPr>
          <w:rFonts w:cstheme="minorHAnsi"/>
          <w:color w:val="FF0000"/>
          <w:szCs w:val="21"/>
        </w:rPr>
        <w:t>，当</w:t>
      </w:r>
      <w:r w:rsidR="000828A0" w:rsidRPr="00FE12DF">
        <w:rPr>
          <w:rFonts w:cstheme="minorHAnsi"/>
          <w:i/>
          <w:color w:val="FF0000"/>
          <w:szCs w:val="21"/>
        </w:rPr>
        <w:t>n</w:t>
      </w:r>
      <w:r w:rsidR="000828A0" w:rsidRPr="00FE12DF">
        <w:rPr>
          <w:rFonts w:cstheme="minorHAnsi"/>
          <w:color w:val="FF0000"/>
          <w:szCs w:val="21"/>
        </w:rPr>
        <w:t>＝</w:t>
      </w:r>
      <w:r w:rsidR="000828A0" w:rsidRPr="00FE12DF">
        <w:rPr>
          <w:rFonts w:cstheme="minorHAnsi"/>
          <w:color w:val="FF0000"/>
          <w:szCs w:val="21"/>
        </w:rPr>
        <w:t>0</w:t>
      </w:r>
      <w:r w:rsidR="000828A0" w:rsidRPr="00FE12DF">
        <w:rPr>
          <w:rFonts w:cstheme="minorHAnsi"/>
          <w:color w:val="FF0000"/>
          <w:szCs w:val="21"/>
        </w:rPr>
        <w:t>时，解得</w:t>
      </w:r>
      <w:r w:rsidR="000828A0" w:rsidRPr="00FE12DF">
        <w:rPr>
          <w:rFonts w:cstheme="minorHAnsi"/>
          <w:i/>
          <w:color w:val="FF0000"/>
          <w:szCs w:val="21"/>
        </w:rPr>
        <w:t>T</w:t>
      </w:r>
      <w:r w:rsidR="000828A0" w:rsidRPr="00FE12DF">
        <w:rPr>
          <w:rFonts w:cstheme="minorHAnsi"/>
          <w:color w:val="FF0000"/>
          <w:szCs w:val="21"/>
        </w:rPr>
        <w:t>＝</w:t>
      </w:r>
      <w:r w:rsidR="000828A0" w:rsidRPr="00FE12DF">
        <w:rPr>
          <w:rFonts w:cstheme="minorHAnsi"/>
          <w:color w:val="FF0000"/>
          <w:szCs w:val="21"/>
        </w:rPr>
        <w:t>0.8 s</w:t>
      </w:r>
      <w:r w:rsidR="000828A0" w:rsidRPr="00FE12DF">
        <w:rPr>
          <w:rFonts w:cstheme="minorHAnsi"/>
          <w:color w:val="FF0000"/>
          <w:szCs w:val="21"/>
        </w:rPr>
        <w:t>，当</w:t>
      </w:r>
      <w:r w:rsidR="000828A0" w:rsidRPr="00FE12DF">
        <w:rPr>
          <w:rFonts w:cstheme="minorHAnsi"/>
          <w:i/>
          <w:color w:val="FF0000"/>
          <w:szCs w:val="21"/>
        </w:rPr>
        <w:t>n</w:t>
      </w:r>
      <w:r w:rsidR="000828A0" w:rsidRPr="00FE12DF">
        <w:rPr>
          <w:rFonts w:cstheme="minorHAnsi"/>
          <w:color w:val="FF0000"/>
          <w:szCs w:val="21"/>
        </w:rPr>
        <w:t>＝</w:t>
      </w:r>
      <w:r w:rsidR="000828A0" w:rsidRPr="00FE12DF">
        <w:rPr>
          <w:rFonts w:cstheme="minorHAnsi"/>
          <w:color w:val="FF0000"/>
          <w:szCs w:val="21"/>
        </w:rPr>
        <w:t>1</w:t>
      </w:r>
      <w:r w:rsidR="000828A0" w:rsidRPr="00FE12DF">
        <w:rPr>
          <w:rFonts w:cstheme="minorHAnsi"/>
          <w:color w:val="FF0000"/>
          <w:szCs w:val="21"/>
        </w:rPr>
        <w:t>时，解得</w:t>
      </w:r>
      <w:r w:rsidR="000828A0" w:rsidRPr="00FE12DF">
        <w:rPr>
          <w:rFonts w:cstheme="minorHAnsi"/>
          <w:i/>
          <w:color w:val="FF0000"/>
          <w:szCs w:val="21"/>
        </w:rPr>
        <w:t>T</w:t>
      </w:r>
      <w:r w:rsidR="000828A0" w:rsidRPr="00FE12DF">
        <w:rPr>
          <w:rFonts w:cstheme="minorHAnsi"/>
          <w:color w:val="FF0000"/>
          <w:szCs w:val="21"/>
        </w:rPr>
        <w:t>＝</w:t>
      </w:r>
      <w:r w:rsidR="000828A0" w:rsidRPr="00FE12DF">
        <w:rPr>
          <w:rFonts w:cstheme="minorHAnsi"/>
          <w:color w:val="FF0000"/>
          <w:szCs w:val="21"/>
        </w:rPr>
        <w:t>0.34 s</w:t>
      </w:r>
      <w:r w:rsidR="000828A0" w:rsidRPr="00FE12DF">
        <w:rPr>
          <w:rFonts w:cstheme="minorHAnsi"/>
          <w:color w:val="FF0000"/>
          <w:szCs w:val="21"/>
        </w:rPr>
        <w:t>，因</w:t>
      </w:r>
      <w:r w:rsidR="000828A0" w:rsidRPr="00FE12DF">
        <w:rPr>
          <w:rFonts w:cstheme="minorHAnsi"/>
          <w:i/>
          <w:color w:val="FF0000"/>
          <w:szCs w:val="21"/>
        </w:rPr>
        <w:lastRenderedPageBreak/>
        <w:t>T</w:t>
      </w:r>
      <w:r w:rsidR="000828A0" w:rsidRPr="00FE12DF">
        <w:rPr>
          <w:rFonts w:cstheme="minorHAnsi"/>
          <w:color w:val="FF0000"/>
          <w:szCs w:val="21"/>
        </w:rPr>
        <w:t>&gt;0.6 s</w:t>
      </w:r>
      <w:r w:rsidR="000828A0" w:rsidRPr="00FE12DF">
        <w:rPr>
          <w:rFonts w:cstheme="minorHAnsi"/>
          <w:color w:val="FF0000"/>
          <w:szCs w:val="21"/>
        </w:rPr>
        <w:t>，故波的周期为</w:t>
      </w:r>
      <w:r w:rsidR="000828A0" w:rsidRPr="00FE12DF">
        <w:rPr>
          <w:rFonts w:cstheme="minorHAnsi"/>
          <w:color w:val="FF0000"/>
          <w:szCs w:val="21"/>
        </w:rPr>
        <w:t>0.8 s</w:t>
      </w:r>
      <w:r w:rsidR="000828A0" w:rsidRPr="00FE12DF">
        <w:rPr>
          <w:rFonts w:cstheme="minorHAnsi"/>
          <w:color w:val="FF0000"/>
          <w:szCs w:val="21"/>
        </w:rPr>
        <w:t>，</w:t>
      </w:r>
      <w:r w:rsidR="000828A0" w:rsidRPr="00FE12DF">
        <w:rPr>
          <w:rFonts w:cstheme="minorHAnsi"/>
          <w:color w:val="FF0000"/>
          <w:szCs w:val="21"/>
        </w:rPr>
        <w:t>A</w:t>
      </w:r>
      <w:r w:rsidR="000828A0" w:rsidRPr="00FE12DF">
        <w:rPr>
          <w:rFonts w:cstheme="minorHAnsi"/>
          <w:color w:val="FF0000"/>
          <w:szCs w:val="21"/>
        </w:rPr>
        <w:t>正确；由于波沿</w:t>
      </w:r>
      <w:r w:rsidR="000828A0" w:rsidRPr="00FE12DF">
        <w:rPr>
          <w:rFonts w:cstheme="minorHAnsi"/>
          <w:i/>
          <w:color w:val="FF0000"/>
          <w:szCs w:val="21"/>
        </w:rPr>
        <w:t>x</w:t>
      </w:r>
      <w:r w:rsidR="000828A0" w:rsidRPr="00FE12DF">
        <w:rPr>
          <w:rFonts w:cstheme="minorHAnsi"/>
          <w:color w:val="FF0000"/>
          <w:szCs w:val="21"/>
        </w:rPr>
        <w:t>轴负方向传播，故</w:t>
      </w:r>
      <w:r w:rsidR="000828A0" w:rsidRPr="00FE12DF">
        <w:rPr>
          <w:rFonts w:cstheme="minorHAnsi"/>
          <w:i/>
          <w:color w:val="FF0000"/>
          <w:szCs w:val="21"/>
        </w:rPr>
        <w:t>t</w:t>
      </w:r>
      <w:r w:rsidR="000828A0" w:rsidRPr="00FE12DF">
        <w:rPr>
          <w:rFonts w:cstheme="minorHAnsi"/>
          <w:color w:val="FF0000"/>
          <w:szCs w:val="21"/>
        </w:rPr>
        <w:t>＝</w:t>
      </w:r>
      <w:r w:rsidR="000828A0" w:rsidRPr="00FE12DF">
        <w:rPr>
          <w:rFonts w:cstheme="minorHAnsi"/>
          <w:color w:val="FF0000"/>
          <w:szCs w:val="21"/>
        </w:rPr>
        <w:t>0.9 s</w:t>
      </w:r>
      <w:r w:rsidR="000828A0" w:rsidRPr="00FE12DF">
        <w:rPr>
          <w:rFonts w:cstheme="minorHAnsi"/>
          <w:color w:val="FF0000"/>
          <w:szCs w:val="21"/>
        </w:rPr>
        <w:t>时</w:t>
      </w:r>
      <w:r w:rsidR="000828A0" w:rsidRPr="00FE12DF">
        <w:rPr>
          <w:rFonts w:cstheme="minorHAnsi"/>
          <w:i/>
          <w:color w:val="FF0000"/>
          <w:szCs w:val="21"/>
        </w:rPr>
        <w:t>P</w:t>
      </w:r>
      <w:r w:rsidR="000828A0" w:rsidRPr="00FE12DF">
        <w:rPr>
          <w:rFonts w:cstheme="minorHAnsi"/>
          <w:color w:val="FF0000"/>
          <w:szCs w:val="21"/>
        </w:rPr>
        <w:t>点沿</w:t>
      </w:r>
      <w:r w:rsidR="000828A0" w:rsidRPr="00FE12DF">
        <w:rPr>
          <w:rFonts w:cstheme="minorHAnsi"/>
          <w:i/>
          <w:color w:val="FF0000"/>
          <w:szCs w:val="21"/>
        </w:rPr>
        <w:t>y</w:t>
      </w:r>
      <w:r w:rsidR="000828A0" w:rsidRPr="00FE12DF">
        <w:rPr>
          <w:rFonts w:cstheme="minorHAnsi"/>
          <w:color w:val="FF0000"/>
          <w:szCs w:val="21"/>
        </w:rPr>
        <w:t>轴负方向运动，</w:t>
      </w:r>
      <w:r w:rsidR="000828A0" w:rsidRPr="00FE12DF">
        <w:rPr>
          <w:rFonts w:cstheme="minorHAnsi"/>
          <w:color w:val="FF0000"/>
          <w:szCs w:val="21"/>
        </w:rPr>
        <w:t>B</w:t>
      </w:r>
      <w:r>
        <w:rPr>
          <w:rFonts w:cstheme="minorHAnsi"/>
          <w:color w:val="FF0000"/>
          <w:szCs w:val="21"/>
        </w:rPr>
        <w:t>错误；在一个</w:t>
      </w:r>
      <w:r>
        <w:rPr>
          <w:rFonts w:cstheme="minorHAnsi" w:hint="eastAsia"/>
          <w:color w:val="FF0000"/>
          <w:szCs w:val="21"/>
        </w:rPr>
        <w:t>周</w:t>
      </w:r>
      <w:r w:rsidR="000828A0" w:rsidRPr="00FE12DF">
        <w:rPr>
          <w:rFonts w:cstheme="minorHAnsi"/>
          <w:color w:val="FF0000"/>
          <w:szCs w:val="21"/>
        </w:rPr>
        <w:t>期内</w:t>
      </w:r>
      <w:r w:rsidR="000828A0" w:rsidRPr="00FE12DF">
        <w:rPr>
          <w:rFonts w:cstheme="minorHAnsi"/>
          <w:i/>
          <w:color w:val="FF0000"/>
          <w:szCs w:val="21"/>
        </w:rPr>
        <w:t>P</w:t>
      </w:r>
      <w:r w:rsidR="000828A0" w:rsidRPr="00FE12DF">
        <w:rPr>
          <w:rFonts w:cstheme="minorHAnsi"/>
          <w:color w:val="FF0000"/>
          <w:szCs w:val="21"/>
        </w:rPr>
        <w:t>点完成一个全振动，即其运动路程为</w:t>
      </w:r>
      <w:r w:rsidR="000828A0" w:rsidRPr="00FE12DF">
        <w:rPr>
          <w:rFonts w:cstheme="minorHAnsi"/>
          <w:color w:val="FF0000"/>
          <w:szCs w:val="21"/>
        </w:rPr>
        <w:t>4</w:t>
      </w:r>
      <w:r w:rsidR="000828A0" w:rsidRPr="00FE12DF">
        <w:rPr>
          <w:rFonts w:cstheme="minorHAnsi"/>
          <w:i/>
          <w:color w:val="FF0000"/>
          <w:szCs w:val="21"/>
        </w:rPr>
        <w:t>A</w:t>
      </w:r>
      <w:r w:rsidR="000828A0" w:rsidRPr="00FE12DF">
        <w:rPr>
          <w:rFonts w:cstheme="minorHAnsi"/>
          <w:color w:val="FF0000"/>
          <w:szCs w:val="21"/>
        </w:rPr>
        <w:t>，而</w:t>
      </w:r>
      <w:r w:rsidR="000828A0" w:rsidRPr="00FE12DF">
        <w:rPr>
          <w:rFonts w:cstheme="minorHAnsi"/>
          <w:color w:val="FF0000"/>
          <w:szCs w:val="21"/>
        </w:rPr>
        <w:t>0.4 s</w:t>
      </w:r>
      <w:r w:rsidR="000828A0" w:rsidRPr="00FE12DF">
        <w:rPr>
          <w:rFonts w:cstheme="minorHAnsi"/>
          <w:color w:val="FF0000"/>
          <w:szCs w:val="21"/>
        </w:rPr>
        <w:t>＝</w:t>
      </w:r>
      <w:r w:rsidR="000828A0" w:rsidRPr="00FE12DF">
        <w:rPr>
          <w:rFonts w:cstheme="minorHAnsi"/>
          <w:color w:val="FF0000"/>
          <w:szCs w:val="21"/>
        </w:rPr>
        <w:t>0.5</w:t>
      </w:r>
      <w:r w:rsidR="000828A0" w:rsidRPr="00FE12DF">
        <w:rPr>
          <w:rFonts w:cstheme="minorHAnsi"/>
          <w:i/>
          <w:color w:val="FF0000"/>
          <w:szCs w:val="21"/>
        </w:rPr>
        <w:t>T</w:t>
      </w:r>
      <w:r w:rsidR="000828A0" w:rsidRPr="00FE12DF">
        <w:rPr>
          <w:rFonts w:cstheme="minorHAnsi"/>
          <w:color w:val="FF0000"/>
          <w:szCs w:val="21"/>
        </w:rPr>
        <w:t>，故</w:t>
      </w:r>
      <w:r w:rsidR="000828A0" w:rsidRPr="00FE12DF">
        <w:rPr>
          <w:rFonts w:cstheme="minorHAnsi"/>
          <w:i/>
          <w:color w:val="FF0000"/>
          <w:szCs w:val="21"/>
        </w:rPr>
        <w:t>P</w:t>
      </w:r>
      <w:r w:rsidR="000828A0" w:rsidRPr="00FE12DF">
        <w:rPr>
          <w:rFonts w:cstheme="minorHAnsi"/>
          <w:color w:val="FF0000"/>
          <w:szCs w:val="21"/>
        </w:rPr>
        <w:t>点的运动路程为</w:t>
      </w:r>
      <w:r w:rsidR="000828A0" w:rsidRPr="00FE12DF">
        <w:rPr>
          <w:rFonts w:cstheme="minorHAnsi"/>
          <w:color w:val="FF0000"/>
          <w:szCs w:val="21"/>
        </w:rPr>
        <w:t>2</w:t>
      </w:r>
      <w:r w:rsidR="000828A0" w:rsidRPr="00FE12DF">
        <w:rPr>
          <w:rFonts w:cstheme="minorHAnsi"/>
          <w:i/>
          <w:color w:val="FF0000"/>
          <w:szCs w:val="21"/>
        </w:rPr>
        <w:t>A</w:t>
      </w:r>
      <w:r w:rsidR="000828A0" w:rsidRPr="00FE12DF">
        <w:rPr>
          <w:rFonts w:cstheme="minorHAnsi"/>
          <w:color w:val="FF0000"/>
          <w:szCs w:val="21"/>
        </w:rPr>
        <w:t>＝</w:t>
      </w:r>
      <w:r w:rsidR="000828A0" w:rsidRPr="00FE12DF">
        <w:rPr>
          <w:rFonts w:cstheme="minorHAnsi"/>
          <w:color w:val="FF0000"/>
          <w:szCs w:val="21"/>
        </w:rPr>
        <w:t>0.4 m</w:t>
      </w:r>
      <w:r w:rsidR="000828A0" w:rsidRPr="00FE12DF">
        <w:rPr>
          <w:rFonts w:cstheme="minorHAnsi"/>
          <w:color w:val="FF0000"/>
          <w:szCs w:val="21"/>
        </w:rPr>
        <w:t>，</w:t>
      </w:r>
      <w:r w:rsidR="000828A0" w:rsidRPr="00FE12DF">
        <w:rPr>
          <w:rFonts w:cstheme="minorHAnsi"/>
          <w:color w:val="FF0000"/>
          <w:szCs w:val="21"/>
        </w:rPr>
        <w:t>C</w:t>
      </w:r>
      <w:r w:rsidR="000828A0" w:rsidRPr="00FE12DF">
        <w:rPr>
          <w:rFonts w:cstheme="minorHAnsi"/>
          <w:color w:val="FF0000"/>
          <w:szCs w:val="21"/>
        </w:rPr>
        <w:t>正确；由题图可知</w:t>
      </w:r>
      <w:r w:rsidR="000828A0" w:rsidRPr="00FE12DF">
        <w:rPr>
          <w:rFonts w:cstheme="minorHAnsi"/>
          <w:i/>
          <w:color w:val="FF0000"/>
          <w:szCs w:val="21"/>
        </w:rPr>
        <w:t>t</w:t>
      </w:r>
      <w:r w:rsidR="000828A0" w:rsidRPr="00FE12DF">
        <w:rPr>
          <w:rFonts w:cstheme="minorHAnsi"/>
          <w:color w:val="FF0000"/>
          <w:szCs w:val="21"/>
        </w:rPr>
        <w:t>＝</w:t>
      </w:r>
      <w:r w:rsidR="000828A0" w:rsidRPr="00FE12DF">
        <w:rPr>
          <w:rFonts w:cstheme="minorHAnsi"/>
          <w:color w:val="FF0000"/>
          <w:szCs w:val="21"/>
        </w:rPr>
        <w:t>0</w:t>
      </w:r>
      <w:r w:rsidR="000828A0" w:rsidRPr="00FE12DF">
        <w:rPr>
          <w:rFonts w:cstheme="minorHAnsi"/>
          <w:color w:val="FF0000"/>
          <w:szCs w:val="21"/>
        </w:rPr>
        <w:t>时，</w:t>
      </w:r>
      <w:r w:rsidR="000828A0" w:rsidRPr="00FE12DF">
        <w:rPr>
          <w:rFonts w:cstheme="minorHAnsi"/>
          <w:i/>
          <w:color w:val="FF0000"/>
          <w:szCs w:val="21"/>
        </w:rPr>
        <w:t>Q</w:t>
      </w:r>
      <w:r w:rsidR="000828A0" w:rsidRPr="00FE12DF">
        <w:rPr>
          <w:rFonts w:cstheme="minorHAnsi"/>
          <w:color w:val="FF0000"/>
          <w:szCs w:val="21"/>
        </w:rPr>
        <w:t>点向</w:t>
      </w:r>
      <w:r w:rsidR="000828A0" w:rsidRPr="00FE12DF">
        <w:rPr>
          <w:rFonts w:cstheme="minorHAnsi"/>
          <w:i/>
          <w:color w:val="FF0000"/>
          <w:szCs w:val="21"/>
        </w:rPr>
        <w:t>y</w:t>
      </w:r>
      <w:r w:rsidR="000828A0" w:rsidRPr="00FE12DF">
        <w:rPr>
          <w:rFonts w:cstheme="minorHAnsi"/>
          <w:color w:val="FF0000"/>
          <w:szCs w:val="21"/>
        </w:rPr>
        <w:t>轴负方向振动，而波的周期为</w:t>
      </w:r>
      <w:r w:rsidR="000828A0" w:rsidRPr="00FE12DF">
        <w:rPr>
          <w:rFonts w:cstheme="minorHAnsi"/>
          <w:color w:val="FF0000"/>
          <w:szCs w:val="21"/>
        </w:rPr>
        <w:t>0.8 s</w:t>
      </w:r>
      <w:r w:rsidR="000828A0" w:rsidRPr="00FE12DF">
        <w:rPr>
          <w:rFonts w:cstheme="minorHAnsi"/>
          <w:color w:val="FF0000"/>
          <w:szCs w:val="21"/>
        </w:rPr>
        <w:t>，显然，在</w:t>
      </w:r>
      <w:r w:rsidR="000828A0" w:rsidRPr="00FE12DF">
        <w:rPr>
          <w:rFonts w:cstheme="minorHAnsi"/>
          <w:i/>
          <w:color w:val="FF0000"/>
          <w:szCs w:val="21"/>
        </w:rPr>
        <w:t>t</w:t>
      </w:r>
      <w:r w:rsidR="000828A0" w:rsidRPr="00FE12DF">
        <w:rPr>
          <w:rFonts w:cstheme="minorHAnsi"/>
          <w:color w:val="FF0000"/>
          <w:szCs w:val="21"/>
        </w:rPr>
        <w:t>＝</w:t>
      </w:r>
      <w:r w:rsidR="000828A0" w:rsidRPr="00FE12DF">
        <w:rPr>
          <w:rFonts w:cstheme="minorHAnsi"/>
          <w:color w:val="FF0000"/>
          <w:szCs w:val="21"/>
        </w:rPr>
        <w:t>0.2 s</w:t>
      </w:r>
      <w:r w:rsidR="000828A0" w:rsidRPr="00FE12DF">
        <w:rPr>
          <w:rFonts w:cstheme="minorHAnsi"/>
          <w:color w:val="FF0000"/>
          <w:szCs w:val="21"/>
        </w:rPr>
        <w:t>时</w:t>
      </w:r>
      <w:r w:rsidR="000828A0" w:rsidRPr="00FE12DF">
        <w:rPr>
          <w:rFonts w:cstheme="minorHAnsi"/>
          <w:i/>
          <w:color w:val="FF0000"/>
          <w:szCs w:val="21"/>
        </w:rPr>
        <w:t>Q</w:t>
      </w:r>
      <w:r w:rsidR="000828A0" w:rsidRPr="00FE12DF">
        <w:rPr>
          <w:rFonts w:cstheme="minorHAnsi"/>
          <w:color w:val="FF0000"/>
          <w:szCs w:val="21"/>
        </w:rPr>
        <w:t>点没有到达平衡位置，</w:t>
      </w:r>
      <w:r w:rsidR="000828A0" w:rsidRPr="00FE12DF">
        <w:rPr>
          <w:rFonts w:cstheme="minorHAnsi"/>
          <w:color w:val="FF0000"/>
          <w:szCs w:val="21"/>
        </w:rPr>
        <w:t>D</w:t>
      </w:r>
      <w:r w:rsidR="000828A0" w:rsidRPr="00FE12DF">
        <w:rPr>
          <w:rFonts w:cstheme="minorHAnsi"/>
          <w:color w:val="FF0000"/>
          <w:szCs w:val="21"/>
        </w:rPr>
        <w:t>错误。</w:t>
      </w:r>
    </w:p>
    <w:p w:rsidR="006E0F1F" w:rsidRPr="00B707F2" w:rsidRDefault="006E0F1F" w:rsidP="003A5E6D">
      <w:pPr>
        <w:spacing w:line="276" w:lineRule="auto"/>
        <w:rPr>
          <w:rFonts w:cstheme="minorHAnsi"/>
          <w:szCs w:val="21"/>
        </w:rPr>
      </w:pPr>
    </w:p>
    <w:p w:rsidR="00503DC3" w:rsidRPr="00B707F2" w:rsidRDefault="00FE12DF" w:rsidP="003A5E6D">
      <w:pPr>
        <w:spacing w:line="276" w:lineRule="auto"/>
        <w:rPr>
          <w:rFonts w:cstheme="minorHAnsi"/>
          <w:szCs w:val="21"/>
        </w:rPr>
      </w:pPr>
      <w:r>
        <w:rPr>
          <w:rFonts w:cstheme="minorHAnsi" w:hint="eastAsia"/>
          <w:szCs w:val="21"/>
        </w:rPr>
        <w:t>6</w:t>
      </w:r>
      <w:r>
        <w:rPr>
          <w:rFonts w:cstheme="minorHAnsi" w:hint="eastAsia"/>
          <w:szCs w:val="21"/>
        </w:rPr>
        <w:t>、</w:t>
      </w:r>
      <w:r w:rsidR="00503DC3" w:rsidRPr="00B707F2">
        <w:rPr>
          <w:rFonts w:cstheme="minorHAnsi"/>
          <w:szCs w:val="21"/>
        </w:rPr>
        <w:t>在</w:t>
      </w:r>
      <w:r w:rsidR="00503DC3" w:rsidRPr="00B707F2">
        <w:rPr>
          <w:rFonts w:cstheme="minorHAnsi"/>
          <w:i/>
          <w:szCs w:val="21"/>
        </w:rPr>
        <w:t>xOy</w:t>
      </w:r>
      <w:r w:rsidR="00503DC3" w:rsidRPr="00B707F2">
        <w:rPr>
          <w:rFonts w:cstheme="minorHAnsi"/>
          <w:szCs w:val="21"/>
        </w:rPr>
        <w:t>平面内有一列沿</w:t>
      </w:r>
      <w:r w:rsidR="00503DC3" w:rsidRPr="00B707F2">
        <w:rPr>
          <w:rFonts w:cstheme="minorHAnsi"/>
          <w:i/>
          <w:szCs w:val="21"/>
        </w:rPr>
        <w:t>x</w:t>
      </w:r>
      <w:r w:rsidR="00503DC3" w:rsidRPr="00B707F2">
        <w:rPr>
          <w:rFonts w:cstheme="minorHAnsi"/>
          <w:szCs w:val="21"/>
        </w:rPr>
        <w:t>轴正方向传播的简谐横波，波速为</w:t>
      </w:r>
      <w:r w:rsidR="00503DC3" w:rsidRPr="00B707F2">
        <w:rPr>
          <w:rFonts w:cstheme="minorHAnsi"/>
          <w:szCs w:val="21"/>
        </w:rPr>
        <w:t>2 m/s</w:t>
      </w:r>
      <w:r w:rsidR="00503DC3" w:rsidRPr="00B707F2">
        <w:rPr>
          <w:rFonts w:cstheme="minorHAnsi"/>
          <w:szCs w:val="21"/>
        </w:rPr>
        <w:t>，振幅为</w:t>
      </w:r>
      <w:r w:rsidR="00503DC3" w:rsidRPr="00B707F2">
        <w:rPr>
          <w:rFonts w:cstheme="minorHAnsi"/>
          <w:i/>
          <w:szCs w:val="21"/>
        </w:rPr>
        <w:t>A</w:t>
      </w:r>
      <w:r w:rsidR="00503DC3" w:rsidRPr="00B707F2">
        <w:rPr>
          <w:rFonts w:cstheme="minorHAnsi"/>
          <w:szCs w:val="21"/>
        </w:rPr>
        <w:t>。</w:t>
      </w:r>
      <w:r w:rsidR="00503DC3" w:rsidRPr="00B707F2">
        <w:rPr>
          <w:rFonts w:cstheme="minorHAnsi"/>
          <w:i/>
          <w:szCs w:val="21"/>
        </w:rPr>
        <w:t>M</w:t>
      </w:r>
      <w:r w:rsidR="00503DC3" w:rsidRPr="00B707F2">
        <w:rPr>
          <w:rFonts w:cstheme="minorHAnsi"/>
          <w:szCs w:val="21"/>
        </w:rPr>
        <w:t>、</w:t>
      </w:r>
      <w:r w:rsidR="00503DC3" w:rsidRPr="00B707F2">
        <w:rPr>
          <w:rFonts w:cstheme="minorHAnsi"/>
          <w:i/>
          <w:szCs w:val="21"/>
        </w:rPr>
        <w:t>N</w:t>
      </w:r>
      <w:r w:rsidR="00503DC3" w:rsidRPr="00B707F2">
        <w:rPr>
          <w:rFonts w:cstheme="minorHAnsi"/>
          <w:szCs w:val="21"/>
        </w:rPr>
        <w:t>是平衡位置相距</w:t>
      </w:r>
      <w:r w:rsidR="00503DC3" w:rsidRPr="00B707F2">
        <w:rPr>
          <w:rFonts w:cstheme="minorHAnsi"/>
          <w:szCs w:val="21"/>
        </w:rPr>
        <w:t>2 m</w:t>
      </w:r>
      <w:r w:rsidR="00503DC3" w:rsidRPr="00B707F2">
        <w:rPr>
          <w:rFonts w:cstheme="minorHAnsi"/>
          <w:szCs w:val="21"/>
        </w:rPr>
        <w:t>的两个质点，如图所示。在</w:t>
      </w:r>
      <w:r w:rsidR="00503DC3" w:rsidRPr="00B707F2">
        <w:rPr>
          <w:rFonts w:cstheme="minorHAnsi"/>
          <w:i/>
          <w:szCs w:val="21"/>
        </w:rPr>
        <w:t>t</w:t>
      </w:r>
      <w:r w:rsidR="00503DC3" w:rsidRPr="00B707F2">
        <w:rPr>
          <w:rFonts w:cstheme="minorHAnsi"/>
          <w:szCs w:val="21"/>
        </w:rPr>
        <w:t>＝</w:t>
      </w:r>
      <w:r w:rsidR="00503DC3" w:rsidRPr="00B707F2">
        <w:rPr>
          <w:rFonts w:cstheme="minorHAnsi"/>
          <w:szCs w:val="21"/>
        </w:rPr>
        <w:t>0</w:t>
      </w:r>
      <w:r w:rsidR="00503DC3" w:rsidRPr="00B707F2">
        <w:rPr>
          <w:rFonts w:cstheme="minorHAnsi"/>
          <w:szCs w:val="21"/>
        </w:rPr>
        <w:t>时，</w:t>
      </w:r>
      <w:r w:rsidR="00503DC3" w:rsidRPr="00B707F2">
        <w:rPr>
          <w:rFonts w:cstheme="minorHAnsi"/>
          <w:i/>
          <w:szCs w:val="21"/>
        </w:rPr>
        <w:t>M</w:t>
      </w:r>
      <w:r w:rsidR="00503DC3" w:rsidRPr="00B707F2">
        <w:rPr>
          <w:rFonts w:cstheme="minorHAnsi"/>
          <w:szCs w:val="21"/>
        </w:rPr>
        <w:t>通过其平衡位置沿</w:t>
      </w:r>
      <w:r w:rsidR="00503DC3" w:rsidRPr="00B707F2">
        <w:rPr>
          <w:rFonts w:cstheme="minorHAnsi"/>
          <w:i/>
          <w:szCs w:val="21"/>
        </w:rPr>
        <w:t>y</w:t>
      </w:r>
      <w:r w:rsidR="00503DC3" w:rsidRPr="00B707F2">
        <w:rPr>
          <w:rFonts w:cstheme="minorHAnsi"/>
          <w:szCs w:val="21"/>
        </w:rPr>
        <w:t>轴正方向运动，</w:t>
      </w:r>
      <w:r w:rsidR="00503DC3" w:rsidRPr="00B707F2">
        <w:rPr>
          <w:rFonts w:cstheme="minorHAnsi"/>
          <w:i/>
          <w:szCs w:val="21"/>
        </w:rPr>
        <w:t>N</w:t>
      </w:r>
      <w:r w:rsidR="00503DC3" w:rsidRPr="00B707F2">
        <w:rPr>
          <w:rFonts w:cstheme="minorHAnsi"/>
          <w:szCs w:val="21"/>
        </w:rPr>
        <w:t>位于其平衡位置上方最大位移处。已知该波的周期大于</w:t>
      </w:r>
      <w:r w:rsidR="00503DC3" w:rsidRPr="00B707F2">
        <w:rPr>
          <w:rFonts w:cstheme="minorHAnsi"/>
          <w:szCs w:val="21"/>
        </w:rPr>
        <w:t>1 s</w:t>
      </w:r>
      <w:r w:rsidR="00503DC3" w:rsidRPr="00B707F2">
        <w:rPr>
          <w:rFonts w:cstheme="minorHAnsi"/>
          <w:szCs w:val="21"/>
        </w:rPr>
        <w:t>。则</w:t>
      </w:r>
      <w:r w:rsidR="00F2462C">
        <w:rPr>
          <w:rFonts w:cstheme="minorHAnsi"/>
          <w:szCs w:val="21"/>
        </w:rPr>
        <w:tab/>
      </w:r>
      <w:r w:rsidR="00F2462C">
        <w:rPr>
          <w:rFonts w:cstheme="minorHAnsi"/>
          <w:szCs w:val="21"/>
        </w:rPr>
        <w:t>（</w:t>
      </w:r>
      <w:r w:rsidR="00F2462C">
        <w:rPr>
          <w:rFonts w:cstheme="minorHAnsi"/>
          <w:szCs w:val="21"/>
        </w:rPr>
        <w:tab/>
      </w:r>
      <w:r w:rsidR="00F2462C">
        <w:rPr>
          <w:rFonts w:cstheme="minorHAnsi"/>
          <w:szCs w:val="21"/>
        </w:rPr>
        <w:tab/>
      </w:r>
      <w:r w:rsidR="00F2462C">
        <w:rPr>
          <w:rFonts w:cstheme="minorHAnsi"/>
          <w:szCs w:val="21"/>
        </w:rPr>
        <w:t>）</w:t>
      </w:r>
    </w:p>
    <w:p w:rsidR="00503DC3" w:rsidRPr="00B707F2" w:rsidRDefault="00FE12DF" w:rsidP="003A5E6D">
      <w:pPr>
        <w:spacing w:line="276" w:lineRule="auto"/>
        <w:ind w:leftChars="200" w:left="420"/>
        <w:rPr>
          <w:rFonts w:cstheme="minorHAnsi"/>
          <w:szCs w:val="21"/>
        </w:rPr>
      </w:pPr>
      <w:r>
        <w:rPr>
          <w:rFonts w:cstheme="minorHAnsi"/>
          <w:noProof/>
          <w:szCs w:val="21"/>
        </w:rPr>
        <w:drawing>
          <wp:anchor distT="0" distB="0" distL="114300" distR="114300" simplePos="0" relativeHeight="251683840" behindDoc="0" locked="0" layoutInCell="1" allowOverlap="1">
            <wp:simplePos x="0" y="0"/>
            <wp:positionH relativeFrom="column">
              <wp:posOffset>3804920</wp:posOffset>
            </wp:positionH>
            <wp:positionV relativeFrom="paragraph">
              <wp:posOffset>287655</wp:posOffset>
            </wp:positionV>
            <wp:extent cx="1590675" cy="1143000"/>
            <wp:effectExtent l="19050" t="0" r="9525" b="0"/>
            <wp:wrapSquare wrapText="bothSides"/>
            <wp:docPr id="83" name="图片 83" descr="81WL80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81WL800.tif"/>
                    <pic:cNvPicPr>
                      <a:picLocks noChangeAspect="1" noChangeArrowheads="1"/>
                    </pic:cNvPicPr>
                  </pic:nvPicPr>
                  <pic:blipFill>
                    <a:blip r:embed="rId33" r:link="rId34"/>
                    <a:stretch>
                      <a:fillRect/>
                    </a:stretch>
                  </pic:blipFill>
                  <pic:spPr bwMode="auto">
                    <a:xfrm>
                      <a:off x="0" y="0"/>
                      <a:ext cx="1590675" cy="1143000"/>
                    </a:xfrm>
                    <a:prstGeom prst="rect">
                      <a:avLst/>
                    </a:prstGeom>
                    <a:noFill/>
                    <a:ln w="9525">
                      <a:noFill/>
                      <a:miter lim="800000"/>
                      <a:headEnd/>
                      <a:tailEnd/>
                    </a:ln>
                  </pic:spPr>
                </pic:pic>
              </a:graphicData>
            </a:graphic>
          </wp:anchor>
        </w:drawing>
      </w:r>
      <w:r w:rsidR="00503DC3" w:rsidRPr="00B707F2">
        <w:rPr>
          <w:rFonts w:cstheme="minorHAnsi"/>
          <w:szCs w:val="21"/>
        </w:rPr>
        <w:t>A</w:t>
      </w:r>
      <w:r w:rsidR="00503DC3" w:rsidRPr="00B707F2">
        <w:rPr>
          <w:rFonts w:cstheme="minorHAnsi"/>
          <w:szCs w:val="21"/>
        </w:rPr>
        <w:t>．该波的周期为</w:t>
      </w:r>
      <w:r w:rsidR="00F16E8F" w:rsidRPr="00B707F2">
        <w:rPr>
          <w:rFonts w:cstheme="minorHAnsi"/>
          <w:szCs w:val="21"/>
        </w:rPr>
        <w:fldChar w:fldCharType="begin"/>
      </w:r>
      <w:r w:rsidR="00503DC3" w:rsidRPr="00B707F2">
        <w:rPr>
          <w:rFonts w:cstheme="minorHAnsi"/>
          <w:szCs w:val="21"/>
        </w:rPr>
        <w:instrText>eq \f(5</w:instrText>
      </w:r>
      <w:r w:rsidR="00503DC3" w:rsidRPr="00B707F2">
        <w:rPr>
          <w:rFonts w:cstheme="minorHAnsi"/>
          <w:i/>
          <w:szCs w:val="21"/>
        </w:rPr>
        <w:instrText>,</w:instrText>
      </w:r>
      <w:r w:rsidR="00503DC3" w:rsidRPr="00B707F2">
        <w:rPr>
          <w:rFonts w:cstheme="minorHAnsi"/>
          <w:szCs w:val="21"/>
        </w:rPr>
        <w:instrText>3)</w:instrText>
      </w:r>
      <w:r w:rsidR="00F16E8F" w:rsidRPr="00B707F2">
        <w:rPr>
          <w:rFonts w:cstheme="minorHAnsi"/>
          <w:szCs w:val="21"/>
        </w:rPr>
        <w:fldChar w:fldCharType="end"/>
      </w:r>
      <w:r w:rsidR="00503DC3" w:rsidRPr="00B707F2">
        <w:rPr>
          <w:rFonts w:cstheme="minorHAnsi"/>
          <w:szCs w:val="21"/>
        </w:rPr>
        <w:t>s</w:t>
      </w:r>
    </w:p>
    <w:p w:rsidR="00503DC3" w:rsidRPr="00B707F2" w:rsidRDefault="00503DC3" w:rsidP="003A5E6D">
      <w:pPr>
        <w:spacing w:line="276" w:lineRule="auto"/>
        <w:ind w:leftChars="200" w:left="420"/>
        <w:rPr>
          <w:rFonts w:cstheme="minorHAnsi"/>
          <w:szCs w:val="21"/>
        </w:rPr>
      </w:pPr>
      <w:r w:rsidRPr="00B707F2">
        <w:rPr>
          <w:rFonts w:cstheme="minorHAnsi"/>
          <w:szCs w:val="21"/>
        </w:rPr>
        <w:t>B</w:t>
      </w:r>
      <w:r w:rsidRPr="00B707F2">
        <w:rPr>
          <w:rFonts w:cstheme="minorHAnsi"/>
          <w:szCs w:val="21"/>
        </w:rPr>
        <w:t>．在</w:t>
      </w:r>
      <w:r w:rsidRPr="00B707F2">
        <w:rPr>
          <w:rFonts w:cstheme="minorHAnsi"/>
          <w:i/>
          <w:szCs w:val="21"/>
        </w:rPr>
        <w:t>t</w:t>
      </w:r>
      <w:r w:rsidRPr="00B707F2">
        <w:rPr>
          <w:rFonts w:cstheme="minorHAnsi"/>
          <w:szCs w:val="21"/>
        </w:rPr>
        <w:t>＝</w:t>
      </w:r>
      <w:r w:rsidR="00F16E8F" w:rsidRPr="00B707F2">
        <w:rPr>
          <w:rFonts w:cstheme="minorHAnsi"/>
          <w:szCs w:val="21"/>
        </w:rPr>
        <w:fldChar w:fldCharType="begin"/>
      </w:r>
      <w:r w:rsidRPr="00B707F2">
        <w:rPr>
          <w:rFonts w:cstheme="minorHAnsi"/>
          <w:szCs w:val="21"/>
        </w:rPr>
        <w:instrText>eq \f(1</w:instrText>
      </w:r>
      <w:r w:rsidRPr="00B707F2">
        <w:rPr>
          <w:rFonts w:cstheme="minorHAnsi"/>
          <w:i/>
          <w:szCs w:val="21"/>
        </w:rPr>
        <w:instrText>,</w:instrText>
      </w:r>
      <w:r w:rsidRPr="00B707F2">
        <w:rPr>
          <w:rFonts w:cstheme="minorHAnsi"/>
          <w:szCs w:val="21"/>
        </w:rPr>
        <w:instrText>3)</w:instrText>
      </w:r>
      <w:r w:rsidR="00F16E8F" w:rsidRPr="00B707F2">
        <w:rPr>
          <w:rFonts w:cstheme="minorHAnsi"/>
          <w:szCs w:val="21"/>
        </w:rPr>
        <w:fldChar w:fldCharType="end"/>
      </w:r>
      <w:r w:rsidRPr="00B707F2">
        <w:rPr>
          <w:rFonts w:cstheme="minorHAnsi"/>
          <w:szCs w:val="21"/>
        </w:rPr>
        <w:t xml:space="preserve"> s</w:t>
      </w:r>
      <w:r w:rsidRPr="00B707F2">
        <w:rPr>
          <w:rFonts w:cstheme="minorHAnsi"/>
          <w:szCs w:val="21"/>
        </w:rPr>
        <w:t>时，</w:t>
      </w:r>
      <w:r w:rsidRPr="00B707F2">
        <w:rPr>
          <w:rFonts w:cstheme="minorHAnsi"/>
          <w:i/>
          <w:szCs w:val="21"/>
        </w:rPr>
        <w:t>N</w:t>
      </w:r>
      <w:r w:rsidRPr="00B707F2">
        <w:rPr>
          <w:rFonts w:cstheme="minorHAnsi"/>
          <w:szCs w:val="21"/>
        </w:rPr>
        <w:t>的速度一定为</w:t>
      </w:r>
      <w:r w:rsidRPr="00B707F2">
        <w:rPr>
          <w:rFonts w:cstheme="minorHAnsi"/>
          <w:szCs w:val="21"/>
        </w:rPr>
        <w:t>2 m/s</w:t>
      </w:r>
    </w:p>
    <w:p w:rsidR="00503DC3" w:rsidRPr="00B707F2" w:rsidRDefault="00503DC3" w:rsidP="003A5E6D">
      <w:pPr>
        <w:spacing w:line="276" w:lineRule="auto"/>
        <w:ind w:leftChars="200" w:left="420"/>
        <w:rPr>
          <w:rFonts w:cstheme="minorHAnsi"/>
          <w:szCs w:val="21"/>
        </w:rPr>
      </w:pPr>
      <w:r w:rsidRPr="00B707F2">
        <w:rPr>
          <w:rFonts w:cstheme="minorHAnsi"/>
          <w:szCs w:val="21"/>
        </w:rPr>
        <w:t>C</w:t>
      </w:r>
      <w:r w:rsidRPr="00B707F2">
        <w:rPr>
          <w:rFonts w:cstheme="minorHAnsi"/>
          <w:szCs w:val="21"/>
        </w:rPr>
        <w:t>．从</w:t>
      </w:r>
      <w:r w:rsidRPr="00B707F2">
        <w:rPr>
          <w:rFonts w:cstheme="minorHAnsi"/>
          <w:i/>
          <w:szCs w:val="21"/>
        </w:rPr>
        <w:t>t</w:t>
      </w:r>
      <w:r w:rsidRPr="00B707F2">
        <w:rPr>
          <w:rFonts w:cstheme="minorHAnsi"/>
          <w:szCs w:val="21"/>
        </w:rPr>
        <w:t>＝</w:t>
      </w:r>
      <w:r w:rsidRPr="00B707F2">
        <w:rPr>
          <w:rFonts w:cstheme="minorHAnsi"/>
          <w:szCs w:val="21"/>
        </w:rPr>
        <w:t>0</w:t>
      </w:r>
      <w:r w:rsidRPr="00B707F2">
        <w:rPr>
          <w:rFonts w:cstheme="minorHAnsi"/>
          <w:szCs w:val="21"/>
        </w:rPr>
        <w:t>到</w:t>
      </w:r>
      <w:r w:rsidRPr="00B707F2">
        <w:rPr>
          <w:rFonts w:cstheme="minorHAnsi"/>
          <w:i/>
          <w:szCs w:val="21"/>
        </w:rPr>
        <w:t>t</w:t>
      </w:r>
      <w:r w:rsidRPr="00B707F2">
        <w:rPr>
          <w:rFonts w:cstheme="minorHAnsi"/>
          <w:szCs w:val="21"/>
        </w:rPr>
        <w:t>＝</w:t>
      </w:r>
      <w:r w:rsidRPr="00B707F2">
        <w:rPr>
          <w:rFonts w:cstheme="minorHAnsi"/>
          <w:szCs w:val="21"/>
        </w:rPr>
        <w:t>1 s</w:t>
      </w:r>
      <w:r w:rsidRPr="00B707F2">
        <w:rPr>
          <w:rFonts w:cstheme="minorHAnsi"/>
          <w:szCs w:val="21"/>
        </w:rPr>
        <w:t>，</w:t>
      </w:r>
      <w:r w:rsidRPr="00B707F2">
        <w:rPr>
          <w:rFonts w:cstheme="minorHAnsi"/>
          <w:i/>
          <w:szCs w:val="21"/>
        </w:rPr>
        <w:t>M</w:t>
      </w:r>
      <w:r w:rsidRPr="00B707F2">
        <w:rPr>
          <w:rFonts w:cstheme="minorHAnsi"/>
          <w:szCs w:val="21"/>
        </w:rPr>
        <w:t>向右移动了</w:t>
      </w:r>
      <w:r w:rsidRPr="00B707F2">
        <w:rPr>
          <w:rFonts w:cstheme="minorHAnsi"/>
          <w:szCs w:val="21"/>
        </w:rPr>
        <w:t>2 m</w:t>
      </w:r>
    </w:p>
    <w:p w:rsidR="00503DC3" w:rsidRPr="00B707F2" w:rsidRDefault="00503DC3" w:rsidP="003A5E6D">
      <w:pPr>
        <w:spacing w:line="276" w:lineRule="auto"/>
        <w:ind w:leftChars="200" w:left="420"/>
        <w:rPr>
          <w:rFonts w:cstheme="minorHAnsi"/>
          <w:szCs w:val="21"/>
        </w:rPr>
      </w:pPr>
      <w:r w:rsidRPr="00B707F2">
        <w:rPr>
          <w:rFonts w:cstheme="minorHAnsi"/>
          <w:szCs w:val="21"/>
        </w:rPr>
        <w:t>D</w:t>
      </w:r>
      <w:r w:rsidRPr="00B707F2">
        <w:rPr>
          <w:rFonts w:cstheme="minorHAnsi"/>
          <w:szCs w:val="21"/>
        </w:rPr>
        <w:t>．从</w:t>
      </w:r>
      <w:r w:rsidRPr="00B707F2">
        <w:rPr>
          <w:rFonts w:cstheme="minorHAnsi"/>
          <w:i/>
          <w:szCs w:val="21"/>
        </w:rPr>
        <w:t>t</w:t>
      </w:r>
      <w:r w:rsidRPr="00B707F2">
        <w:rPr>
          <w:rFonts w:cstheme="minorHAnsi"/>
          <w:szCs w:val="21"/>
        </w:rPr>
        <w:t>＝</w:t>
      </w:r>
      <w:r w:rsidR="00F16E8F" w:rsidRPr="00B707F2">
        <w:rPr>
          <w:rFonts w:cstheme="minorHAnsi"/>
          <w:szCs w:val="21"/>
        </w:rPr>
        <w:fldChar w:fldCharType="begin"/>
      </w:r>
      <w:r w:rsidRPr="00B707F2">
        <w:rPr>
          <w:rFonts w:cstheme="minorHAnsi"/>
          <w:szCs w:val="21"/>
        </w:rPr>
        <w:instrText>eq \f(1</w:instrText>
      </w:r>
      <w:r w:rsidRPr="00B707F2">
        <w:rPr>
          <w:rFonts w:cstheme="minorHAnsi"/>
          <w:i/>
          <w:szCs w:val="21"/>
        </w:rPr>
        <w:instrText>,</w:instrText>
      </w:r>
      <w:r w:rsidRPr="00B707F2">
        <w:rPr>
          <w:rFonts w:cstheme="minorHAnsi"/>
          <w:szCs w:val="21"/>
        </w:rPr>
        <w:instrText>3)</w:instrText>
      </w:r>
      <w:r w:rsidR="00F16E8F" w:rsidRPr="00B707F2">
        <w:rPr>
          <w:rFonts w:cstheme="minorHAnsi"/>
          <w:szCs w:val="21"/>
        </w:rPr>
        <w:fldChar w:fldCharType="end"/>
      </w:r>
      <w:r w:rsidRPr="00B707F2">
        <w:rPr>
          <w:rFonts w:cstheme="minorHAnsi"/>
          <w:szCs w:val="21"/>
        </w:rPr>
        <w:t xml:space="preserve"> s</w:t>
      </w:r>
      <w:r w:rsidRPr="00B707F2">
        <w:rPr>
          <w:rFonts w:cstheme="minorHAnsi"/>
          <w:szCs w:val="21"/>
        </w:rPr>
        <w:t>到</w:t>
      </w:r>
      <w:r w:rsidRPr="00B707F2">
        <w:rPr>
          <w:rFonts w:cstheme="minorHAnsi"/>
          <w:i/>
          <w:szCs w:val="21"/>
        </w:rPr>
        <w:t>t</w:t>
      </w:r>
      <w:r w:rsidRPr="00B707F2">
        <w:rPr>
          <w:rFonts w:cstheme="minorHAnsi"/>
          <w:szCs w:val="21"/>
        </w:rPr>
        <w:t>＝</w:t>
      </w:r>
      <w:r w:rsidR="00F16E8F" w:rsidRPr="00B707F2">
        <w:rPr>
          <w:rFonts w:cstheme="minorHAnsi"/>
          <w:szCs w:val="21"/>
        </w:rPr>
        <w:fldChar w:fldCharType="begin"/>
      </w:r>
      <w:r w:rsidRPr="00B707F2">
        <w:rPr>
          <w:rFonts w:cstheme="minorHAnsi"/>
          <w:szCs w:val="21"/>
        </w:rPr>
        <w:instrText>eq \f(2</w:instrText>
      </w:r>
      <w:r w:rsidRPr="00B707F2">
        <w:rPr>
          <w:rFonts w:cstheme="minorHAnsi"/>
          <w:i/>
          <w:szCs w:val="21"/>
        </w:rPr>
        <w:instrText>,</w:instrText>
      </w:r>
      <w:r w:rsidRPr="00B707F2">
        <w:rPr>
          <w:rFonts w:cstheme="minorHAnsi"/>
          <w:szCs w:val="21"/>
        </w:rPr>
        <w:instrText>3)</w:instrText>
      </w:r>
      <w:r w:rsidR="00F16E8F" w:rsidRPr="00B707F2">
        <w:rPr>
          <w:rFonts w:cstheme="minorHAnsi"/>
          <w:szCs w:val="21"/>
        </w:rPr>
        <w:fldChar w:fldCharType="end"/>
      </w:r>
      <w:r w:rsidRPr="00B707F2">
        <w:rPr>
          <w:rFonts w:cstheme="minorHAnsi"/>
          <w:szCs w:val="21"/>
        </w:rPr>
        <w:t xml:space="preserve"> s</w:t>
      </w:r>
      <w:r w:rsidRPr="00B707F2">
        <w:rPr>
          <w:rFonts w:cstheme="minorHAnsi"/>
          <w:szCs w:val="21"/>
        </w:rPr>
        <w:t>，</w:t>
      </w:r>
      <w:r w:rsidRPr="00B707F2">
        <w:rPr>
          <w:rFonts w:cstheme="minorHAnsi"/>
          <w:i/>
          <w:szCs w:val="21"/>
        </w:rPr>
        <w:t>M</w:t>
      </w:r>
      <w:r w:rsidRPr="00B707F2">
        <w:rPr>
          <w:rFonts w:cstheme="minorHAnsi"/>
          <w:szCs w:val="21"/>
        </w:rPr>
        <w:t>的速率逐渐增大</w:t>
      </w:r>
    </w:p>
    <w:p w:rsidR="006E0F1F" w:rsidRPr="001D4FC9" w:rsidRDefault="00FE12DF" w:rsidP="003A5E6D">
      <w:pPr>
        <w:spacing w:line="276" w:lineRule="auto"/>
        <w:rPr>
          <w:rFonts w:cstheme="minorHAnsi"/>
          <w:color w:val="FF0000"/>
          <w:szCs w:val="21"/>
        </w:rPr>
      </w:pPr>
      <w:r w:rsidRPr="001D4FC9">
        <w:rPr>
          <w:rFonts w:cstheme="minorHAnsi" w:hint="eastAsia"/>
          <w:color w:val="FF0000"/>
          <w:szCs w:val="21"/>
        </w:rPr>
        <w:t>【难度】★★</w:t>
      </w:r>
    </w:p>
    <w:p w:rsidR="00FE12DF" w:rsidRPr="001D4FC9" w:rsidRDefault="00FE12DF" w:rsidP="003A5E6D">
      <w:pPr>
        <w:spacing w:line="276" w:lineRule="auto"/>
        <w:rPr>
          <w:rFonts w:cstheme="minorHAnsi"/>
          <w:color w:val="FF0000"/>
          <w:szCs w:val="21"/>
        </w:rPr>
      </w:pPr>
      <w:r w:rsidRPr="001D4FC9">
        <w:rPr>
          <w:rFonts w:cstheme="minorHAnsi" w:hint="eastAsia"/>
          <w:color w:val="FF0000"/>
          <w:szCs w:val="21"/>
        </w:rPr>
        <w:t>【答案】</w:t>
      </w:r>
      <w:r w:rsidRPr="001D4FC9">
        <w:rPr>
          <w:rFonts w:cstheme="minorHAnsi" w:hint="eastAsia"/>
          <w:color w:val="FF0000"/>
          <w:szCs w:val="21"/>
        </w:rPr>
        <w:t>D</w:t>
      </w:r>
    </w:p>
    <w:p w:rsidR="00503DC3" w:rsidRPr="001D4FC9" w:rsidRDefault="00F2462C" w:rsidP="003A5E6D">
      <w:pPr>
        <w:spacing w:line="276" w:lineRule="auto"/>
        <w:rPr>
          <w:rFonts w:cstheme="minorHAnsi"/>
          <w:color w:val="FF0000"/>
          <w:szCs w:val="21"/>
        </w:rPr>
      </w:pPr>
      <w:r w:rsidRPr="001D4FC9">
        <w:rPr>
          <w:rFonts w:cstheme="minorHAnsi"/>
          <w:color w:val="FF0000"/>
          <w:szCs w:val="21"/>
        </w:rPr>
        <w:t>【解析】</w:t>
      </w:r>
      <w:r w:rsidR="00503DC3" w:rsidRPr="001D4FC9">
        <w:rPr>
          <w:rFonts w:cstheme="minorHAnsi"/>
          <w:color w:val="FF0000"/>
          <w:szCs w:val="21"/>
        </w:rPr>
        <w:t>先画出一个波形图，再根据题意，结合周期性标明合适的</w:t>
      </w:r>
      <w:r w:rsidR="00503DC3" w:rsidRPr="001D4FC9">
        <w:rPr>
          <w:rFonts w:cstheme="minorHAnsi"/>
          <w:i/>
          <w:color w:val="FF0000"/>
          <w:szCs w:val="21"/>
        </w:rPr>
        <w:t>M</w:t>
      </w:r>
      <w:r w:rsidR="00503DC3" w:rsidRPr="001D4FC9">
        <w:rPr>
          <w:rFonts w:cstheme="minorHAnsi"/>
          <w:color w:val="FF0000"/>
          <w:szCs w:val="21"/>
        </w:rPr>
        <w:t>、</w:t>
      </w:r>
      <w:r w:rsidR="00503DC3" w:rsidRPr="001D4FC9">
        <w:rPr>
          <w:rFonts w:cstheme="minorHAnsi"/>
          <w:i/>
          <w:color w:val="FF0000"/>
          <w:szCs w:val="21"/>
        </w:rPr>
        <w:t>N</w:t>
      </w:r>
      <w:r w:rsidR="00503DC3" w:rsidRPr="001D4FC9">
        <w:rPr>
          <w:rFonts w:cstheme="minorHAnsi"/>
          <w:color w:val="FF0000"/>
          <w:szCs w:val="21"/>
        </w:rPr>
        <w:t>点，如图所示。</w:t>
      </w:r>
    </w:p>
    <w:p w:rsidR="00503DC3" w:rsidRPr="001D4FC9" w:rsidRDefault="00503DC3" w:rsidP="003A5E6D">
      <w:pPr>
        <w:spacing w:line="276" w:lineRule="auto"/>
        <w:jc w:val="center"/>
        <w:rPr>
          <w:rFonts w:cstheme="minorHAnsi"/>
          <w:color w:val="FF0000"/>
          <w:szCs w:val="21"/>
        </w:rPr>
      </w:pPr>
      <w:r w:rsidRPr="001D4FC9">
        <w:rPr>
          <w:rFonts w:cstheme="minorHAnsi"/>
          <w:noProof/>
          <w:color w:val="FF0000"/>
          <w:szCs w:val="21"/>
        </w:rPr>
        <w:drawing>
          <wp:inline distT="0" distB="0" distL="0" distR="0">
            <wp:extent cx="2883414" cy="749810"/>
            <wp:effectExtent l="19050" t="0" r="0" b="0"/>
            <wp:docPr id="91" name="图片 91" descr="81WL8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81WL801.tif"/>
                    <pic:cNvPicPr>
                      <a:picLocks noChangeAspect="1" noChangeArrowheads="1"/>
                    </pic:cNvPicPr>
                  </pic:nvPicPr>
                  <pic:blipFill>
                    <a:blip r:embed="rId35" r:link="rId36"/>
                    <a:stretch>
                      <a:fillRect/>
                    </a:stretch>
                  </pic:blipFill>
                  <pic:spPr bwMode="auto">
                    <a:xfrm>
                      <a:off x="0" y="0"/>
                      <a:ext cx="2883414" cy="749810"/>
                    </a:xfrm>
                    <a:prstGeom prst="rect">
                      <a:avLst/>
                    </a:prstGeom>
                    <a:noFill/>
                    <a:ln w="9525">
                      <a:noFill/>
                      <a:miter lim="800000"/>
                      <a:headEnd/>
                      <a:tailEnd/>
                    </a:ln>
                  </pic:spPr>
                </pic:pic>
              </a:graphicData>
            </a:graphic>
          </wp:inline>
        </w:drawing>
      </w:r>
    </w:p>
    <w:p w:rsidR="00503DC3" w:rsidRPr="001D4FC9" w:rsidRDefault="00503DC3" w:rsidP="003A5E6D">
      <w:pPr>
        <w:spacing w:line="276" w:lineRule="auto"/>
        <w:rPr>
          <w:rFonts w:cstheme="minorHAnsi"/>
          <w:color w:val="FF0000"/>
          <w:szCs w:val="21"/>
        </w:rPr>
      </w:pPr>
      <w:r w:rsidRPr="001D4FC9">
        <w:rPr>
          <w:rFonts w:cstheme="minorHAnsi"/>
          <w:color w:val="FF0000"/>
          <w:szCs w:val="21"/>
        </w:rPr>
        <w:t>由上图可知</w:t>
      </w:r>
      <w:r w:rsidRPr="001D4FC9">
        <w:rPr>
          <w:rFonts w:cstheme="minorHAnsi"/>
          <w:i/>
          <w:color w:val="FF0000"/>
          <w:szCs w:val="21"/>
        </w:rPr>
        <w:t>M</w:t>
      </w:r>
      <w:r w:rsidRPr="001D4FC9">
        <w:rPr>
          <w:rFonts w:cstheme="minorHAnsi"/>
          <w:color w:val="FF0000"/>
          <w:szCs w:val="21"/>
        </w:rPr>
        <w:t>、</w:t>
      </w:r>
      <w:r w:rsidRPr="001D4FC9">
        <w:rPr>
          <w:rFonts w:cstheme="minorHAnsi"/>
          <w:i/>
          <w:color w:val="FF0000"/>
          <w:szCs w:val="21"/>
        </w:rPr>
        <w:t>N</w:t>
      </w:r>
      <w:r w:rsidRPr="001D4FC9">
        <w:rPr>
          <w:rFonts w:cstheme="minorHAnsi"/>
          <w:color w:val="FF0000"/>
          <w:szCs w:val="21"/>
        </w:rPr>
        <w:t>两点平衡位置相距</w:t>
      </w:r>
      <w:r w:rsidRPr="001D4FC9">
        <w:rPr>
          <w:rFonts w:cstheme="minorHAnsi"/>
          <w:i/>
          <w:color w:val="FF0000"/>
          <w:szCs w:val="21"/>
        </w:rPr>
        <w:t>d</w:t>
      </w:r>
      <w:r w:rsidRPr="001D4FC9">
        <w:rPr>
          <w:rFonts w:cstheme="minorHAnsi"/>
          <w:color w:val="FF0000"/>
          <w:szCs w:val="21"/>
        </w:rPr>
        <w:t>＝</w:t>
      </w:r>
      <w:r w:rsidR="00F16E8F" w:rsidRPr="001D4FC9">
        <w:rPr>
          <w:rFonts w:cstheme="minorHAnsi"/>
          <w:color w:val="FF0000"/>
          <w:szCs w:val="21"/>
        </w:rPr>
        <w:fldChar w:fldCharType="begin"/>
      </w:r>
      <w:r w:rsidRPr="001D4FC9">
        <w:rPr>
          <w:rFonts w:cstheme="minorHAnsi"/>
          <w:color w:val="FF0000"/>
          <w:szCs w:val="21"/>
        </w:rPr>
        <w:instrText>eq \b\lc\(\rc\)(\a\</w:instrText>
      </w:r>
      <w:r w:rsidRPr="001D4FC9">
        <w:rPr>
          <w:rFonts w:cstheme="minorHAnsi"/>
          <w:i/>
          <w:color w:val="FF0000"/>
          <w:szCs w:val="21"/>
        </w:rPr>
        <w:instrText>v</w:instrText>
      </w:r>
      <w:r w:rsidRPr="001D4FC9">
        <w:rPr>
          <w:rFonts w:cstheme="minorHAnsi"/>
          <w:color w:val="FF0000"/>
          <w:szCs w:val="21"/>
        </w:rPr>
        <w:instrText>s4\al\co1(</w:instrText>
      </w:r>
      <w:r w:rsidRPr="001D4FC9">
        <w:rPr>
          <w:rFonts w:cstheme="minorHAnsi"/>
          <w:i/>
          <w:color w:val="FF0000"/>
          <w:szCs w:val="21"/>
        </w:rPr>
        <w:instrText>n</w:instrText>
      </w:r>
      <w:r w:rsidRPr="001D4FC9">
        <w:rPr>
          <w:rFonts w:cstheme="minorHAnsi"/>
          <w:color w:val="FF0000"/>
          <w:szCs w:val="21"/>
        </w:rPr>
        <w:instrText>＋</w:instrText>
      </w:r>
      <w:r w:rsidRPr="001D4FC9">
        <w:rPr>
          <w:rFonts w:cstheme="minorHAnsi"/>
          <w:color w:val="FF0000"/>
          <w:szCs w:val="21"/>
        </w:rPr>
        <w:instrText>\f(3</w:instrText>
      </w:r>
      <w:r w:rsidRPr="001D4FC9">
        <w:rPr>
          <w:rFonts w:cstheme="minorHAnsi"/>
          <w:i/>
          <w:color w:val="FF0000"/>
          <w:szCs w:val="21"/>
        </w:rPr>
        <w:instrText>,</w:instrText>
      </w:r>
      <w:r w:rsidRPr="001D4FC9">
        <w:rPr>
          <w:rFonts w:cstheme="minorHAnsi"/>
          <w:color w:val="FF0000"/>
          <w:szCs w:val="21"/>
        </w:rPr>
        <w:instrText>4)))</w:instrText>
      </w:r>
      <w:r w:rsidR="00F16E8F" w:rsidRPr="001D4FC9">
        <w:rPr>
          <w:rFonts w:cstheme="minorHAnsi"/>
          <w:color w:val="FF0000"/>
          <w:szCs w:val="21"/>
        </w:rPr>
        <w:fldChar w:fldCharType="end"/>
      </w:r>
      <w:r w:rsidRPr="001D4FC9">
        <w:rPr>
          <w:rFonts w:cstheme="minorHAnsi"/>
          <w:i/>
          <w:color w:val="FF0000"/>
          <w:szCs w:val="21"/>
        </w:rPr>
        <w:t>λ</w:t>
      </w:r>
      <w:r w:rsidR="00B707F2" w:rsidRPr="001D4FC9">
        <w:rPr>
          <w:rFonts w:cstheme="minorHAnsi"/>
          <w:color w:val="FF0000"/>
          <w:szCs w:val="21"/>
        </w:rPr>
        <w:t>（</w:t>
      </w:r>
      <w:r w:rsidRPr="001D4FC9">
        <w:rPr>
          <w:rFonts w:cstheme="minorHAnsi"/>
          <w:i/>
          <w:color w:val="FF0000"/>
          <w:szCs w:val="21"/>
        </w:rPr>
        <w:t>n</w:t>
      </w:r>
      <w:r w:rsidRPr="001D4FC9">
        <w:rPr>
          <w:rFonts w:cstheme="minorHAnsi"/>
          <w:color w:val="FF0000"/>
          <w:szCs w:val="21"/>
        </w:rPr>
        <w:t>＝</w:t>
      </w:r>
      <w:r w:rsidRPr="001D4FC9">
        <w:rPr>
          <w:rFonts w:cstheme="minorHAnsi"/>
          <w:color w:val="FF0000"/>
          <w:szCs w:val="21"/>
        </w:rPr>
        <w:t>0</w:t>
      </w:r>
      <w:r w:rsidR="00FE12DF" w:rsidRPr="001D4FC9">
        <w:rPr>
          <w:rFonts w:cstheme="minorHAnsi"/>
          <w:color w:val="FF0000"/>
          <w:szCs w:val="21"/>
        </w:rPr>
        <w:t>，</w:t>
      </w:r>
      <w:r w:rsidRPr="001D4FC9">
        <w:rPr>
          <w:rFonts w:cstheme="minorHAnsi"/>
          <w:color w:val="FF0000"/>
          <w:szCs w:val="21"/>
        </w:rPr>
        <w:t>1</w:t>
      </w:r>
      <w:r w:rsidR="00FE12DF" w:rsidRPr="001D4FC9">
        <w:rPr>
          <w:rFonts w:cstheme="minorHAnsi"/>
          <w:color w:val="FF0000"/>
          <w:szCs w:val="21"/>
        </w:rPr>
        <w:t>，</w:t>
      </w:r>
      <w:r w:rsidRPr="001D4FC9">
        <w:rPr>
          <w:rFonts w:cstheme="minorHAnsi"/>
          <w:color w:val="FF0000"/>
          <w:szCs w:val="21"/>
        </w:rPr>
        <w:t>2</w:t>
      </w:r>
      <w:r w:rsidR="00FE12DF" w:rsidRPr="001D4FC9">
        <w:rPr>
          <w:rFonts w:cstheme="minorHAnsi"/>
          <w:color w:val="FF0000"/>
          <w:szCs w:val="21"/>
        </w:rPr>
        <w:t>，</w:t>
      </w:r>
      <w:r w:rsidRPr="001D4FC9">
        <w:rPr>
          <w:rFonts w:cstheme="minorHAnsi"/>
          <w:color w:val="FF0000"/>
          <w:szCs w:val="21"/>
        </w:rPr>
        <w:t>3</w:t>
      </w:r>
      <w:r w:rsidRPr="001D4FC9">
        <w:rPr>
          <w:rFonts w:cstheme="minorHAnsi"/>
          <w:color w:val="FF0000"/>
          <w:szCs w:val="21"/>
        </w:rPr>
        <w:t>，</w:t>
      </w:r>
      <w:r w:rsidRPr="001D4FC9">
        <w:rPr>
          <w:rFonts w:cstheme="minorHAnsi"/>
          <w:color w:val="FF0000"/>
          <w:szCs w:val="21"/>
        </w:rPr>
        <w:t>…</w:t>
      </w:r>
      <w:r w:rsidR="00B707F2" w:rsidRPr="001D4FC9">
        <w:rPr>
          <w:rFonts w:cstheme="minorHAnsi"/>
          <w:color w:val="FF0000"/>
          <w:szCs w:val="21"/>
        </w:rPr>
        <w:t>）</w:t>
      </w:r>
      <w:r w:rsidRPr="001D4FC9">
        <w:rPr>
          <w:rFonts w:cstheme="minorHAnsi"/>
          <w:color w:val="FF0000"/>
          <w:szCs w:val="21"/>
        </w:rPr>
        <w:t>，又因为</w:t>
      </w:r>
      <w:r w:rsidRPr="001D4FC9">
        <w:rPr>
          <w:rFonts w:cstheme="minorHAnsi"/>
          <w:i/>
          <w:color w:val="FF0000"/>
          <w:szCs w:val="21"/>
        </w:rPr>
        <w:t>T</w:t>
      </w:r>
      <w:r w:rsidRPr="001D4FC9">
        <w:rPr>
          <w:rFonts w:cstheme="minorHAnsi"/>
          <w:color w:val="FF0000"/>
          <w:szCs w:val="21"/>
        </w:rPr>
        <w:t>＝</w:t>
      </w:r>
      <w:r w:rsidR="00F16E8F" w:rsidRPr="001D4FC9">
        <w:rPr>
          <w:rFonts w:cstheme="minorHAnsi"/>
          <w:color w:val="FF0000"/>
          <w:szCs w:val="21"/>
        </w:rPr>
        <w:fldChar w:fldCharType="begin"/>
      </w:r>
      <w:r w:rsidRPr="001D4FC9">
        <w:rPr>
          <w:rFonts w:cstheme="minorHAnsi"/>
          <w:color w:val="FF0000"/>
          <w:szCs w:val="21"/>
        </w:rPr>
        <w:instrText>eq \f(</w:instrText>
      </w:r>
      <w:r w:rsidRPr="001D4FC9">
        <w:rPr>
          <w:rFonts w:cstheme="minorHAnsi"/>
          <w:i/>
          <w:color w:val="FF0000"/>
          <w:szCs w:val="21"/>
        </w:rPr>
        <w:instrText>λ,v</w:instrText>
      </w:r>
      <w:r w:rsidRPr="001D4FC9">
        <w:rPr>
          <w:rFonts w:cstheme="minorHAnsi"/>
          <w:color w:val="FF0000"/>
          <w:szCs w:val="21"/>
        </w:rPr>
        <w:instrText>)</w:instrText>
      </w:r>
      <w:r w:rsidR="00F16E8F" w:rsidRPr="001D4FC9">
        <w:rPr>
          <w:rFonts w:cstheme="minorHAnsi"/>
          <w:color w:val="FF0000"/>
          <w:szCs w:val="21"/>
        </w:rPr>
        <w:fldChar w:fldCharType="end"/>
      </w:r>
      <w:r w:rsidRPr="001D4FC9">
        <w:rPr>
          <w:rFonts w:cstheme="minorHAnsi"/>
          <w:color w:val="FF0000"/>
          <w:szCs w:val="21"/>
        </w:rPr>
        <w:t>，联立解得</w:t>
      </w:r>
      <w:r w:rsidRPr="001D4FC9">
        <w:rPr>
          <w:rFonts w:cstheme="minorHAnsi"/>
          <w:i/>
          <w:color w:val="FF0000"/>
          <w:szCs w:val="21"/>
        </w:rPr>
        <w:t>T</w:t>
      </w:r>
      <w:r w:rsidRPr="001D4FC9">
        <w:rPr>
          <w:rFonts w:cstheme="minorHAnsi"/>
          <w:color w:val="FF0000"/>
          <w:szCs w:val="21"/>
        </w:rPr>
        <w:t>＝</w:t>
      </w:r>
      <w:r w:rsidR="00F16E8F" w:rsidRPr="001D4FC9">
        <w:rPr>
          <w:rFonts w:cstheme="minorHAnsi"/>
          <w:color w:val="FF0000"/>
          <w:szCs w:val="21"/>
        </w:rPr>
        <w:fldChar w:fldCharType="begin"/>
      </w:r>
      <w:r w:rsidRPr="001D4FC9">
        <w:rPr>
          <w:rFonts w:cstheme="minorHAnsi"/>
          <w:color w:val="FF0000"/>
          <w:szCs w:val="21"/>
        </w:rPr>
        <w:instrText>eq \f(4</w:instrText>
      </w:r>
      <w:r w:rsidRPr="001D4FC9">
        <w:rPr>
          <w:rFonts w:cstheme="minorHAnsi"/>
          <w:i/>
          <w:color w:val="FF0000"/>
          <w:szCs w:val="21"/>
        </w:rPr>
        <w:instrText>,</w:instrText>
      </w:r>
      <w:r w:rsidRPr="001D4FC9">
        <w:rPr>
          <w:rFonts w:cstheme="minorHAnsi"/>
          <w:color w:val="FF0000"/>
          <w:szCs w:val="21"/>
        </w:rPr>
        <w:instrText>4</w:instrText>
      </w:r>
      <w:r w:rsidRPr="001D4FC9">
        <w:rPr>
          <w:rFonts w:cstheme="minorHAnsi"/>
          <w:i/>
          <w:color w:val="FF0000"/>
          <w:szCs w:val="21"/>
        </w:rPr>
        <w:instrText>n</w:instrText>
      </w:r>
      <w:r w:rsidRPr="001D4FC9">
        <w:rPr>
          <w:rFonts w:cstheme="minorHAnsi"/>
          <w:color w:val="FF0000"/>
          <w:szCs w:val="21"/>
        </w:rPr>
        <w:instrText>＋</w:instrText>
      </w:r>
      <w:r w:rsidRPr="001D4FC9">
        <w:rPr>
          <w:rFonts w:cstheme="minorHAnsi"/>
          <w:color w:val="FF0000"/>
          <w:szCs w:val="21"/>
        </w:rPr>
        <w:instrText>3)</w:instrText>
      </w:r>
      <w:r w:rsidR="00F16E8F" w:rsidRPr="001D4FC9">
        <w:rPr>
          <w:rFonts w:cstheme="minorHAnsi"/>
          <w:color w:val="FF0000"/>
          <w:szCs w:val="21"/>
        </w:rPr>
        <w:fldChar w:fldCharType="end"/>
      </w:r>
      <w:r w:rsidRPr="001D4FC9">
        <w:rPr>
          <w:rFonts w:cstheme="minorHAnsi"/>
          <w:color w:val="FF0000"/>
          <w:szCs w:val="21"/>
        </w:rPr>
        <w:t xml:space="preserve"> s</w:t>
      </w:r>
      <w:r w:rsidRPr="001D4FC9">
        <w:rPr>
          <w:rFonts w:cstheme="minorHAnsi"/>
          <w:color w:val="FF0000"/>
          <w:szCs w:val="21"/>
        </w:rPr>
        <w:t>，由于周期大于</w:t>
      </w:r>
      <w:r w:rsidRPr="001D4FC9">
        <w:rPr>
          <w:rFonts w:cstheme="minorHAnsi"/>
          <w:color w:val="FF0000"/>
          <w:szCs w:val="21"/>
        </w:rPr>
        <w:t>1 s</w:t>
      </w:r>
      <w:r w:rsidRPr="001D4FC9">
        <w:rPr>
          <w:rFonts w:cstheme="minorHAnsi"/>
          <w:color w:val="FF0000"/>
          <w:szCs w:val="21"/>
        </w:rPr>
        <w:t>，即</w:t>
      </w:r>
      <w:r w:rsidR="00F16E8F" w:rsidRPr="001D4FC9">
        <w:rPr>
          <w:rFonts w:cstheme="minorHAnsi"/>
          <w:color w:val="FF0000"/>
          <w:szCs w:val="21"/>
        </w:rPr>
        <w:fldChar w:fldCharType="begin"/>
      </w:r>
      <w:r w:rsidRPr="001D4FC9">
        <w:rPr>
          <w:rFonts w:cstheme="minorHAnsi"/>
          <w:color w:val="FF0000"/>
          <w:szCs w:val="21"/>
        </w:rPr>
        <w:instrText>eq \f(4</w:instrText>
      </w:r>
      <w:r w:rsidRPr="001D4FC9">
        <w:rPr>
          <w:rFonts w:cstheme="minorHAnsi"/>
          <w:i/>
          <w:color w:val="FF0000"/>
          <w:szCs w:val="21"/>
        </w:rPr>
        <w:instrText>,</w:instrText>
      </w:r>
      <w:r w:rsidRPr="001D4FC9">
        <w:rPr>
          <w:rFonts w:cstheme="minorHAnsi"/>
          <w:color w:val="FF0000"/>
          <w:szCs w:val="21"/>
        </w:rPr>
        <w:instrText>4</w:instrText>
      </w:r>
      <w:r w:rsidRPr="001D4FC9">
        <w:rPr>
          <w:rFonts w:cstheme="minorHAnsi"/>
          <w:i/>
          <w:color w:val="FF0000"/>
          <w:szCs w:val="21"/>
        </w:rPr>
        <w:instrText>n</w:instrText>
      </w:r>
      <w:r w:rsidRPr="001D4FC9">
        <w:rPr>
          <w:rFonts w:cstheme="minorHAnsi"/>
          <w:color w:val="FF0000"/>
          <w:szCs w:val="21"/>
        </w:rPr>
        <w:instrText>＋</w:instrText>
      </w:r>
      <w:r w:rsidRPr="001D4FC9">
        <w:rPr>
          <w:rFonts w:cstheme="minorHAnsi"/>
          <w:color w:val="FF0000"/>
          <w:szCs w:val="21"/>
        </w:rPr>
        <w:instrText>3)</w:instrText>
      </w:r>
      <w:r w:rsidR="00F16E8F" w:rsidRPr="001D4FC9">
        <w:rPr>
          <w:rFonts w:cstheme="minorHAnsi"/>
          <w:color w:val="FF0000"/>
          <w:szCs w:val="21"/>
        </w:rPr>
        <w:fldChar w:fldCharType="end"/>
      </w:r>
      <w:r w:rsidRPr="001D4FC9">
        <w:rPr>
          <w:rFonts w:cstheme="minorHAnsi"/>
          <w:color w:val="FF0000"/>
          <w:szCs w:val="21"/>
        </w:rPr>
        <w:t xml:space="preserve"> s</w:t>
      </w:r>
      <w:r w:rsidRPr="001D4FC9">
        <w:rPr>
          <w:rFonts w:cstheme="minorHAnsi"/>
          <w:color w:val="FF0000"/>
          <w:szCs w:val="21"/>
        </w:rPr>
        <w:t>＞</w:t>
      </w:r>
      <w:r w:rsidRPr="001D4FC9">
        <w:rPr>
          <w:rFonts w:cstheme="minorHAnsi"/>
          <w:color w:val="FF0000"/>
          <w:szCs w:val="21"/>
        </w:rPr>
        <w:t>1 s</w:t>
      </w:r>
      <w:r w:rsidRPr="001D4FC9">
        <w:rPr>
          <w:rFonts w:cstheme="minorHAnsi"/>
          <w:color w:val="FF0000"/>
          <w:szCs w:val="21"/>
        </w:rPr>
        <w:t>，所以</w:t>
      </w:r>
      <w:r w:rsidRPr="001D4FC9">
        <w:rPr>
          <w:rFonts w:cstheme="minorHAnsi"/>
          <w:i/>
          <w:color w:val="FF0000"/>
          <w:szCs w:val="21"/>
        </w:rPr>
        <w:t>n</w:t>
      </w:r>
      <w:r w:rsidRPr="001D4FC9">
        <w:rPr>
          <w:rFonts w:cstheme="minorHAnsi"/>
          <w:color w:val="FF0000"/>
          <w:szCs w:val="21"/>
        </w:rPr>
        <w:t>＝</w:t>
      </w:r>
      <w:r w:rsidRPr="001D4FC9">
        <w:rPr>
          <w:rFonts w:cstheme="minorHAnsi"/>
          <w:color w:val="FF0000"/>
          <w:szCs w:val="21"/>
        </w:rPr>
        <w:t>0</w:t>
      </w:r>
      <w:r w:rsidRPr="001D4FC9">
        <w:rPr>
          <w:rFonts w:cstheme="minorHAnsi"/>
          <w:color w:val="FF0000"/>
          <w:szCs w:val="21"/>
        </w:rPr>
        <w:t>，解得</w:t>
      </w:r>
      <w:r w:rsidRPr="001D4FC9">
        <w:rPr>
          <w:rFonts w:cstheme="minorHAnsi"/>
          <w:i/>
          <w:color w:val="FF0000"/>
          <w:szCs w:val="21"/>
        </w:rPr>
        <w:t>T</w:t>
      </w:r>
      <w:r w:rsidRPr="001D4FC9">
        <w:rPr>
          <w:rFonts w:cstheme="minorHAnsi"/>
          <w:color w:val="FF0000"/>
          <w:szCs w:val="21"/>
        </w:rPr>
        <w:t>＝</w:t>
      </w:r>
      <w:r w:rsidR="00F16E8F" w:rsidRPr="001D4FC9">
        <w:rPr>
          <w:rFonts w:cstheme="minorHAnsi"/>
          <w:color w:val="FF0000"/>
          <w:szCs w:val="21"/>
        </w:rPr>
        <w:fldChar w:fldCharType="begin"/>
      </w:r>
      <w:r w:rsidRPr="001D4FC9">
        <w:rPr>
          <w:rFonts w:cstheme="minorHAnsi"/>
          <w:color w:val="FF0000"/>
          <w:szCs w:val="21"/>
        </w:rPr>
        <w:instrText>eq \f(4</w:instrText>
      </w:r>
      <w:r w:rsidRPr="001D4FC9">
        <w:rPr>
          <w:rFonts w:cstheme="minorHAnsi"/>
          <w:i/>
          <w:color w:val="FF0000"/>
          <w:szCs w:val="21"/>
        </w:rPr>
        <w:instrText>,</w:instrText>
      </w:r>
      <w:r w:rsidRPr="001D4FC9">
        <w:rPr>
          <w:rFonts w:cstheme="minorHAnsi"/>
          <w:color w:val="FF0000"/>
          <w:szCs w:val="21"/>
        </w:rPr>
        <w:instrText>3)</w:instrText>
      </w:r>
      <w:r w:rsidR="00F16E8F" w:rsidRPr="001D4FC9">
        <w:rPr>
          <w:rFonts w:cstheme="minorHAnsi"/>
          <w:color w:val="FF0000"/>
          <w:szCs w:val="21"/>
        </w:rPr>
        <w:fldChar w:fldCharType="end"/>
      </w:r>
      <w:r w:rsidRPr="001D4FC9">
        <w:rPr>
          <w:rFonts w:cstheme="minorHAnsi"/>
          <w:color w:val="FF0000"/>
          <w:szCs w:val="21"/>
        </w:rPr>
        <w:t xml:space="preserve"> s</w:t>
      </w:r>
      <w:r w:rsidRPr="001D4FC9">
        <w:rPr>
          <w:rFonts w:cstheme="minorHAnsi"/>
          <w:color w:val="FF0000"/>
          <w:szCs w:val="21"/>
        </w:rPr>
        <w:t>，</w:t>
      </w:r>
      <w:r w:rsidRPr="001D4FC9">
        <w:rPr>
          <w:rFonts w:cstheme="minorHAnsi"/>
          <w:color w:val="FF0000"/>
          <w:szCs w:val="21"/>
        </w:rPr>
        <w:t>A</w:t>
      </w:r>
      <w:r w:rsidRPr="001D4FC9">
        <w:rPr>
          <w:rFonts w:cstheme="minorHAnsi"/>
          <w:color w:val="FF0000"/>
          <w:szCs w:val="21"/>
        </w:rPr>
        <w:t>项错误；</w:t>
      </w:r>
      <w:r w:rsidRPr="001D4FC9">
        <w:rPr>
          <w:rFonts w:cstheme="minorHAnsi"/>
          <w:i/>
          <w:color w:val="FF0000"/>
          <w:szCs w:val="21"/>
        </w:rPr>
        <w:t>t</w:t>
      </w:r>
      <w:r w:rsidRPr="001D4FC9">
        <w:rPr>
          <w:rFonts w:cstheme="minorHAnsi"/>
          <w:color w:val="FF0000"/>
          <w:szCs w:val="21"/>
        </w:rPr>
        <w:t>＝</w:t>
      </w:r>
      <w:r w:rsidR="00F16E8F" w:rsidRPr="001D4FC9">
        <w:rPr>
          <w:rFonts w:cstheme="minorHAnsi"/>
          <w:color w:val="FF0000"/>
          <w:szCs w:val="21"/>
        </w:rPr>
        <w:fldChar w:fldCharType="begin"/>
      </w:r>
      <w:r w:rsidRPr="001D4FC9">
        <w:rPr>
          <w:rFonts w:cstheme="minorHAnsi"/>
          <w:color w:val="FF0000"/>
          <w:szCs w:val="21"/>
        </w:rPr>
        <w:instrText>eq \f(1</w:instrText>
      </w:r>
      <w:r w:rsidRPr="001D4FC9">
        <w:rPr>
          <w:rFonts w:cstheme="minorHAnsi"/>
          <w:i/>
          <w:color w:val="FF0000"/>
          <w:szCs w:val="21"/>
        </w:rPr>
        <w:instrText>,</w:instrText>
      </w:r>
      <w:r w:rsidRPr="001D4FC9">
        <w:rPr>
          <w:rFonts w:cstheme="minorHAnsi"/>
          <w:color w:val="FF0000"/>
          <w:szCs w:val="21"/>
        </w:rPr>
        <w:instrText>3)</w:instrText>
      </w:r>
      <w:r w:rsidR="00F16E8F" w:rsidRPr="001D4FC9">
        <w:rPr>
          <w:rFonts w:cstheme="minorHAnsi"/>
          <w:color w:val="FF0000"/>
          <w:szCs w:val="21"/>
        </w:rPr>
        <w:fldChar w:fldCharType="end"/>
      </w:r>
      <w:r w:rsidRPr="001D4FC9">
        <w:rPr>
          <w:rFonts w:cstheme="minorHAnsi"/>
          <w:color w:val="FF0000"/>
          <w:szCs w:val="21"/>
        </w:rPr>
        <w:t xml:space="preserve"> s</w:t>
      </w:r>
      <w:r w:rsidRPr="001D4FC9">
        <w:rPr>
          <w:rFonts w:cstheme="minorHAnsi"/>
          <w:color w:val="FF0000"/>
          <w:szCs w:val="21"/>
        </w:rPr>
        <w:t>，即</w:t>
      </w:r>
      <w:r w:rsidRPr="001D4FC9">
        <w:rPr>
          <w:rFonts w:cstheme="minorHAnsi"/>
          <w:i/>
          <w:color w:val="FF0000"/>
          <w:szCs w:val="21"/>
        </w:rPr>
        <w:t>t</w:t>
      </w:r>
      <w:r w:rsidRPr="001D4FC9">
        <w:rPr>
          <w:rFonts w:cstheme="minorHAnsi"/>
          <w:color w:val="FF0000"/>
          <w:szCs w:val="21"/>
        </w:rPr>
        <w:t>＝</w:t>
      </w:r>
      <w:r w:rsidR="00F16E8F" w:rsidRPr="001D4FC9">
        <w:rPr>
          <w:rFonts w:cstheme="minorHAnsi"/>
          <w:color w:val="FF0000"/>
          <w:szCs w:val="21"/>
        </w:rPr>
        <w:fldChar w:fldCharType="begin"/>
      </w:r>
      <w:r w:rsidRPr="001D4FC9">
        <w:rPr>
          <w:rFonts w:cstheme="minorHAnsi"/>
          <w:color w:val="FF0000"/>
          <w:szCs w:val="21"/>
        </w:rPr>
        <w:instrText>eq \f(</w:instrText>
      </w:r>
      <w:r w:rsidRPr="001D4FC9">
        <w:rPr>
          <w:rFonts w:cstheme="minorHAnsi"/>
          <w:i/>
          <w:color w:val="FF0000"/>
          <w:szCs w:val="21"/>
        </w:rPr>
        <w:instrText>T,</w:instrText>
      </w:r>
      <w:r w:rsidRPr="001D4FC9">
        <w:rPr>
          <w:rFonts w:cstheme="minorHAnsi"/>
          <w:color w:val="FF0000"/>
          <w:szCs w:val="21"/>
        </w:rPr>
        <w:instrText>4)</w:instrText>
      </w:r>
      <w:r w:rsidR="00F16E8F" w:rsidRPr="001D4FC9">
        <w:rPr>
          <w:rFonts w:cstheme="minorHAnsi"/>
          <w:color w:val="FF0000"/>
          <w:szCs w:val="21"/>
        </w:rPr>
        <w:fldChar w:fldCharType="end"/>
      </w:r>
      <w:r w:rsidRPr="001D4FC9">
        <w:rPr>
          <w:rFonts w:cstheme="minorHAnsi"/>
          <w:color w:val="FF0000"/>
          <w:szCs w:val="21"/>
        </w:rPr>
        <w:t>，</w:t>
      </w:r>
      <w:r w:rsidRPr="001D4FC9">
        <w:rPr>
          <w:rFonts w:cstheme="minorHAnsi"/>
          <w:i/>
          <w:color w:val="FF0000"/>
          <w:szCs w:val="21"/>
        </w:rPr>
        <w:t>N</w:t>
      </w:r>
      <w:r w:rsidRPr="001D4FC9">
        <w:rPr>
          <w:rFonts w:cstheme="minorHAnsi"/>
          <w:color w:val="FF0000"/>
          <w:szCs w:val="21"/>
        </w:rPr>
        <w:t>位于平衡位置，速度最大，但与波的传播速度无关，故</w:t>
      </w:r>
      <w:r w:rsidRPr="001D4FC9">
        <w:rPr>
          <w:rFonts w:cstheme="minorHAnsi"/>
          <w:color w:val="FF0000"/>
          <w:szCs w:val="21"/>
        </w:rPr>
        <w:t>B</w:t>
      </w:r>
      <w:r w:rsidRPr="001D4FC9">
        <w:rPr>
          <w:rFonts w:cstheme="minorHAnsi"/>
          <w:color w:val="FF0000"/>
          <w:szCs w:val="21"/>
        </w:rPr>
        <w:t>错误；质点只在其平衡位置附近做简谐运动，不会随波迁移，故</w:t>
      </w:r>
      <w:r w:rsidRPr="001D4FC9">
        <w:rPr>
          <w:rFonts w:cstheme="minorHAnsi"/>
          <w:color w:val="FF0000"/>
          <w:szCs w:val="21"/>
        </w:rPr>
        <w:t>C</w:t>
      </w:r>
      <w:r w:rsidRPr="001D4FC9">
        <w:rPr>
          <w:rFonts w:cstheme="minorHAnsi"/>
          <w:color w:val="FF0000"/>
          <w:szCs w:val="21"/>
        </w:rPr>
        <w:t>错误；</w:t>
      </w:r>
      <w:r w:rsidRPr="001D4FC9">
        <w:rPr>
          <w:rFonts w:cstheme="minorHAnsi"/>
          <w:i/>
          <w:color w:val="FF0000"/>
          <w:szCs w:val="21"/>
        </w:rPr>
        <w:t>t</w:t>
      </w:r>
      <w:r w:rsidRPr="001D4FC9">
        <w:rPr>
          <w:rFonts w:cstheme="minorHAnsi"/>
          <w:color w:val="FF0000"/>
          <w:szCs w:val="21"/>
        </w:rPr>
        <w:t>＝</w:t>
      </w:r>
      <w:r w:rsidR="00F16E8F" w:rsidRPr="001D4FC9">
        <w:rPr>
          <w:rFonts w:cstheme="minorHAnsi"/>
          <w:color w:val="FF0000"/>
          <w:szCs w:val="21"/>
        </w:rPr>
        <w:fldChar w:fldCharType="begin"/>
      </w:r>
      <w:r w:rsidRPr="001D4FC9">
        <w:rPr>
          <w:rFonts w:cstheme="minorHAnsi"/>
          <w:color w:val="FF0000"/>
          <w:szCs w:val="21"/>
        </w:rPr>
        <w:instrText>eq \f(1</w:instrText>
      </w:r>
      <w:r w:rsidRPr="001D4FC9">
        <w:rPr>
          <w:rFonts w:cstheme="minorHAnsi"/>
          <w:i/>
          <w:color w:val="FF0000"/>
          <w:szCs w:val="21"/>
        </w:rPr>
        <w:instrText>,</w:instrText>
      </w:r>
      <w:r w:rsidRPr="001D4FC9">
        <w:rPr>
          <w:rFonts w:cstheme="minorHAnsi"/>
          <w:color w:val="FF0000"/>
          <w:szCs w:val="21"/>
        </w:rPr>
        <w:instrText>3)</w:instrText>
      </w:r>
      <w:r w:rsidR="00F16E8F" w:rsidRPr="001D4FC9">
        <w:rPr>
          <w:rFonts w:cstheme="minorHAnsi"/>
          <w:color w:val="FF0000"/>
          <w:szCs w:val="21"/>
        </w:rPr>
        <w:fldChar w:fldCharType="end"/>
      </w:r>
      <w:r w:rsidRPr="001D4FC9">
        <w:rPr>
          <w:rFonts w:cstheme="minorHAnsi"/>
          <w:color w:val="FF0000"/>
          <w:szCs w:val="21"/>
        </w:rPr>
        <w:t xml:space="preserve">  s</w:t>
      </w:r>
      <w:r w:rsidRPr="001D4FC9">
        <w:rPr>
          <w:rFonts w:cstheme="minorHAnsi"/>
          <w:color w:val="FF0000"/>
          <w:szCs w:val="21"/>
        </w:rPr>
        <w:t>和</w:t>
      </w:r>
      <w:r w:rsidRPr="001D4FC9">
        <w:rPr>
          <w:rFonts w:cstheme="minorHAnsi"/>
          <w:i/>
          <w:color w:val="FF0000"/>
          <w:szCs w:val="21"/>
        </w:rPr>
        <w:t>t</w:t>
      </w:r>
      <w:r w:rsidRPr="001D4FC9">
        <w:rPr>
          <w:rFonts w:cstheme="minorHAnsi"/>
          <w:color w:val="FF0000"/>
          <w:szCs w:val="21"/>
        </w:rPr>
        <w:t>＝</w:t>
      </w:r>
      <w:r w:rsidR="00F16E8F" w:rsidRPr="001D4FC9">
        <w:rPr>
          <w:rFonts w:cstheme="minorHAnsi"/>
          <w:color w:val="FF0000"/>
          <w:szCs w:val="21"/>
        </w:rPr>
        <w:fldChar w:fldCharType="begin"/>
      </w:r>
      <w:r w:rsidRPr="001D4FC9">
        <w:rPr>
          <w:rFonts w:cstheme="minorHAnsi"/>
          <w:color w:val="FF0000"/>
          <w:szCs w:val="21"/>
        </w:rPr>
        <w:instrText>eq \f(2</w:instrText>
      </w:r>
      <w:r w:rsidRPr="001D4FC9">
        <w:rPr>
          <w:rFonts w:cstheme="minorHAnsi"/>
          <w:i/>
          <w:color w:val="FF0000"/>
          <w:szCs w:val="21"/>
        </w:rPr>
        <w:instrText>,</w:instrText>
      </w:r>
      <w:r w:rsidRPr="001D4FC9">
        <w:rPr>
          <w:rFonts w:cstheme="minorHAnsi"/>
          <w:color w:val="FF0000"/>
          <w:szCs w:val="21"/>
        </w:rPr>
        <w:instrText>3)</w:instrText>
      </w:r>
      <w:r w:rsidR="00F16E8F" w:rsidRPr="001D4FC9">
        <w:rPr>
          <w:rFonts w:cstheme="minorHAnsi"/>
          <w:color w:val="FF0000"/>
          <w:szCs w:val="21"/>
        </w:rPr>
        <w:fldChar w:fldCharType="end"/>
      </w:r>
      <w:r w:rsidRPr="001D4FC9">
        <w:rPr>
          <w:rFonts w:cstheme="minorHAnsi"/>
          <w:color w:val="FF0000"/>
          <w:szCs w:val="21"/>
        </w:rPr>
        <w:t xml:space="preserve"> s</w:t>
      </w:r>
      <w:r w:rsidRPr="001D4FC9">
        <w:rPr>
          <w:rFonts w:cstheme="minorHAnsi"/>
          <w:color w:val="FF0000"/>
          <w:szCs w:val="21"/>
        </w:rPr>
        <w:t>分别对应</w:t>
      </w:r>
      <w:r w:rsidR="00F16E8F" w:rsidRPr="001D4FC9">
        <w:rPr>
          <w:rFonts w:cstheme="minorHAnsi"/>
          <w:color w:val="FF0000"/>
          <w:szCs w:val="21"/>
        </w:rPr>
        <w:fldChar w:fldCharType="begin"/>
      </w:r>
      <w:r w:rsidRPr="001D4FC9">
        <w:rPr>
          <w:rFonts w:cstheme="minorHAnsi"/>
          <w:color w:val="FF0000"/>
          <w:szCs w:val="21"/>
        </w:rPr>
        <w:instrText>eq \f(</w:instrText>
      </w:r>
      <w:r w:rsidRPr="001D4FC9">
        <w:rPr>
          <w:rFonts w:cstheme="minorHAnsi"/>
          <w:i/>
          <w:color w:val="FF0000"/>
          <w:szCs w:val="21"/>
        </w:rPr>
        <w:instrText>T,</w:instrText>
      </w:r>
      <w:r w:rsidRPr="001D4FC9">
        <w:rPr>
          <w:rFonts w:cstheme="minorHAnsi"/>
          <w:color w:val="FF0000"/>
          <w:szCs w:val="21"/>
        </w:rPr>
        <w:instrText>4)</w:instrText>
      </w:r>
      <w:r w:rsidR="00F16E8F" w:rsidRPr="001D4FC9">
        <w:rPr>
          <w:rFonts w:cstheme="minorHAnsi"/>
          <w:color w:val="FF0000"/>
          <w:szCs w:val="21"/>
        </w:rPr>
        <w:fldChar w:fldCharType="end"/>
      </w:r>
      <w:r w:rsidRPr="001D4FC9">
        <w:rPr>
          <w:rFonts w:cstheme="minorHAnsi"/>
          <w:color w:val="FF0000"/>
          <w:szCs w:val="21"/>
        </w:rPr>
        <w:t>和</w:t>
      </w:r>
      <w:r w:rsidR="00F16E8F" w:rsidRPr="001D4FC9">
        <w:rPr>
          <w:rFonts w:cstheme="minorHAnsi"/>
          <w:color w:val="FF0000"/>
          <w:szCs w:val="21"/>
        </w:rPr>
        <w:fldChar w:fldCharType="begin"/>
      </w:r>
      <w:r w:rsidRPr="001D4FC9">
        <w:rPr>
          <w:rFonts w:cstheme="minorHAnsi"/>
          <w:color w:val="FF0000"/>
          <w:szCs w:val="21"/>
        </w:rPr>
        <w:instrText>eq \f(</w:instrText>
      </w:r>
      <w:r w:rsidRPr="001D4FC9">
        <w:rPr>
          <w:rFonts w:cstheme="minorHAnsi"/>
          <w:i/>
          <w:color w:val="FF0000"/>
          <w:szCs w:val="21"/>
        </w:rPr>
        <w:instrText>T,</w:instrText>
      </w:r>
      <w:r w:rsidRPr="001D4FC9">
        <w:rPr>
          <w:rFonts w:cstheme="minorHAnsi"/>
          <w:color w:val="FF0000"/>
          <w:szCs w:val="21"/>
        </w:rPr>
        <w:instrText>2)</w:instrText>
      </w:r>
      <w:r w:rsidR="00F16E8F" w:rsidRPr="001D4FC9">
        <w:rPr>
          <w:rFonts w:cstheme="minorHAnsi"/>
          <w:color w:val="FF0000"/>
          <w:szCs w:val="21"/>
        </w:rPr>
        <w:fldChar w:fldCharType="end"/>
      </w:r>
      <w:r w:rsidRPr="001D4FC9">
        <w:rPr>
          <w:rFonts w:cstheme="minorHAnsi"/>
          <w:color w:val="FF0000"/>
          <w:szCs w:val="21"/>
        </w:rPr>
        <w:t>，即波形分别右移</w:t>
      </w:r>
      <w:r w:rsidR="00F16E8F" w:rsidRPr="001D4FC9">
        <w:rPr>
          <w:rFonts w:cstheme="minorHAnsi"/>
          <w:color w:val="FF0000"/>
          <w:szCs w:val="21"/>
        </w:rPr>
        <w:fldChar w:fldCharType="begin"/>
      </w:r>
      <w:r w:rsidRPr="001D4FC9">
        <w:rPr>
          <w:rFonts w:cstheme="minorHAnsi"/>
          <w:color w:val="FF0000"/>
          <w:szCs w:val="21"/>
        </w:rPr>
        <w:instrText>eq \f(</w:instrText>
      </w:r>
      <w:r w:rsidRPr="001D4FC9">
        <w:rPr>
          <w:rFonts w:cstheme="minorHAnsi"/>
          <w:i/>
          <w:color w:val="FF0000"/>
          <w:szCs w:val="21"/>
        </w:rPr>
        <w:instrText>λ,</w:instrText>
      </w:r>
      <w:r w:rsidRPr="001D4FC9">
        <w:rPr>
          <w:rFonts w:cstheme="minorHAnsi"/>
          <w:color w:val="FF0000"/>
          <w:szCs w:val="21"/>
        </w:rPr>
        <w:instrText>4)</w:instrText>
      </w:r>
      <w:r w:rsidR="00F16E8F" w:rsidRPr="001D4FC9">
        <w:rPr>
          <w:rFonts w:cstheme="minorHAnsi"/>
          <w:color w:val="FF0000"/>
          <w:szCs w:val="21"/>
        </w:rPr>
        <w:fldChar w:fldCharType="end"/>
      </w:r>
      <w:r w:rsidRPr="001D4FC9">
        <w:rPr>
          <w:rFonts w:cstheme="minorHAnsi"/>
          <w:color w:val="FF0000"/>
          <w:szCs w:val="21"/>
        </w:rPr>
        <w:t>和</w:t>
      </w:r>
      <w:r w:rsidR="00F16E8F" w:rsidRPr="001D4FC9">
        <w:rPr>
          <w:rFonts w:cstheme="minorHAnsi"/>
          <w:color w:val="FF0000"/>
          <w:szCs w:val="21"/>
        </w:rPr>
        <w:fldChar w:fldCharType="begin"/>
      </w:r>
      <w:r w:rsidRPr="001D4FC9">
        <w:rPr>
          <w:rFonts w:cstheme="minorHAnsi"/>
          <w:color w:val="FF0000"/>
          <w:szCs w:val="21"/>
        </w:rPr>
        <w:instrText>eq \f(</w:instrText>
      </w:r>
      <w:r w:rsidRPr="001D4FC9">
        <w:rPr>
          <w:rFonts w:cstheme="minorHAnsi"/>
          <w:i/>
          <w:color w:val="FF0000"/>
          <w:szCs w:val="21"/>
        </w:rPr>
        <w:instrText>λ,</w:instrText>
      </w:r>
      <w:r w:rsidRPr="001D4FC9">
        <w:rPr>
          <w:rFonts w:cstheme="minorHAnsi"/>
          <w:color w:val="FF0000"/>
          <w:szCs w:val="21"/>
        </w:rPr>
        <w:instrText>2)</w:instrText>
      </w:r>
      <w:r w:rsidR="00F16E8F" w:rsidRPr="001D4FC9">
        <w:rPr>
          <w:rFonts w:cstheme="minorHAnsi"/>
          <w:color w:val="FF0000"/>
          <w:szCs w:val="21"/>
        </w:rPr>
        <w:fldChar w:fldCharType="end"/>
      </w:r>
      <w:r w:rsidRPr="001D4FC9">
        <w:rPr>
          <w:rFonts w:cstheme="minorHAnsi"/>
          <w:color w:val="FF0000"/>
          <w:szCs w:val="21"/>
        </w:rPr>
        <w:t>，则</w:t>
      </w:r>
      <w:r w:rsidRPr="001D4FC9">
        <w:rPr>
          <w:rFonts w:cstheme="minorHAnsi"/>
          <w:i/>
          <w:color w:val="FF0000"/>
          <w:szCs w:val="21"/>
        </w:rPr>
        <w:t>M</w:t>
      </w:r>
      <w:r w:rsidRPr="001D4FC9">
        <w:rPr>
          <w:rFonts w:cstheme="minorHAnsi"/>
          <w:color w:val="FF0000"/>
          <w:szCs w:val="21"/>
        </w:rPr>
        <w:t>从正向最大位移处向平衡位置运动，</w:t>
      </w:r>
      <w:r w:rsidR="00FE12DF" w:rsidRPr="001D4FC9">
        <w:rPr>
          <w:rFonts w:cstheme="minorHAnsi" w:hint="eastAsia"/>
          <w:color w:val="FF0000"/>
          <w:szCs w:val="21"/>
        </w:rPr>
        <w:t>速率</w:t>
      </w:r>
      <w:r w:rsidRPr="001D4FC9">
        <w:rPr>
          <w:rFonts w:cstheme="minorHAnsi"/>
          <w:color w:val="FF0000"/>
          <w:szCs w:val="21"/>
        </w:rPr>
        <w:t>逐渐增大，</w:t>
      </w:r>
      <w:r w:rsidRPr="001D4FC9">
        <w:rPr>
          <w:rFonts w:cstheme="minorHAnsi"/>
          <w:color w:val="FF0000"/>
          <w:szCs w:val="21"/>
        </w:rPr>
        <w:t>D</w:t>
      </w:r>
      <w:r w:rsidRPr="001D4FC9">
        <w:rPr>
          <w:rFonts w:cstheme="minorHAnsi"/>
          <w:color w:val="FF0000"/>
          <w:szCs w:val="21"/>
        </w:rPr>
        <w:t>项正确。</w:t>
      </w:r>
    </w:p>
    <w:p w:rsidR="00FE12DF" w:rsidRDefault="00FE12DF" w:rsidP="003A5E6D">
      <w:pPr>
        <w:spacing w:line="276" w:lineRule="auto"/>
        <w:rPr>
          <w:rFonts w:cstheme="minorHAnsi"/>
          <w:szCs w:val="21"/>
        </w:rPr>
      </w:pPr>
    </w:p>
    <w:p w:rsidR="00FE12DF" w:rsidRPr="00FE12DF" w:rsidRDefault="00FE12DF" w:rsidP="003A5E6D">
      <w:pPr>
        <w:spacing w:line="276" w:lineRule="auto"/>
        <w:rPr>
          <w:rFonts w:cstheme="minorHAnsi"/>
          <w:szCs w:val="21"/>
        </w:rPr>
      </w:pPr>
      <w:r>
        <w:rPr>
          <w:rFonts w:cstheme="minorHAnsi" w:hint="eastAsia"/>
          <w:szCs w:val="21"/>
        </w:rPr>
        <w:t>7</w:t>
      </w:r>
      <w:r>
        <w:rPr>
          <w:rFonts w:cstheme="minorHAnsi" w:hint="eastAsia"/>
          <w:szCs w:val="21"/>
        </w:rPr>
        <w:t>、</w:t>
      </w:r>
      <w:r w:rsidRPr="00FE12DF">
        <w:rPr>
          <w:rFonts w:cstheme="minorHAnsi"/>
          <w:szCs w:val="21"/>
        </w:rPr>
        <w:t>一列向右传播的横波在</w:t>
      </w:r>
      <w:r w:rsidRPr="00FE12DF">
        <w:rPr>
          <w:rFonts w:cstheme="minorHAnsi"/>
          <w:i/>
          <w:szCs w:val="21"/>
        </w:rPr>
        <w:t>t</w:t>
      </w:r>
      <w:r w:rsidRPr="00FE12DF">
        <w:rPr>
          <w:rFonts w:cstheme="minorHAnsi"/>
          <w:bCs/>
          <w:szCs w:val="21"/>
        </w:rPr>
        <w:t>＝</w:t>
      </w:r>
      <w:r w:rsidRPr="00FE12DF">
        <w:rPr>
          <w:rFonts w:cstheme="minorHAnsi"/>
          <w:bCs/>
          <w:szCs w:val="21"/>
        </w:rPr>
        <w:t>0</w:t>
      </w:r>
      <w:r w:rsidRPr="00FE12DF">
        <w:rPr>
          <w:rFonts w:cstheme="minorHAnsi"/>
          <w:bCs/>
          <w:szCs w:val="21"/>
        </w:rPr>
        <w:t>时的波形如图所示，</w:t>
      </w:r>
      <w:r w:rsidRPr="00FE12DF">
        <w:rPr>
          <w:rFonts w:cstheme="minorHAnsi"/>
          <w:szCs w:val="21"/>
        </w:rPr>
        <w:t>A</w:t>
      </w:r>
      <w:r w:rsidRPr="00FE12DF">
        <w:rPr>
          <w:rFonts w:cstheme="minorHAnsi"/>
          <w:szCs w:val="21"/>
        </w:rPr>
        <w:t>、</w:t>
      </w:r>
      <w:r w:rsidRPr="00FE12DF">
        <w:rPr>
          <w:rFonts w:cstheme="minorHAnsi"/>
          <w:szCs w:val="21"/>
        </w:rPr>
        <w:t>B</w:t>
      </w:r>
      <w:r w:rsidRPr="00FE12DF">
        <w:rPr>
          <w:rFonts w:cstheme="minorHAnsi"/>
          <w:szCs w:val="21"/>
        </w:rPr>
        <w:t>两质点间距为</w:t>
      </w:r>
      <w:smartTag w:uri="urn:schemas-microsoft-com:office:smarttags" w:element="chmetcnv">
        <w:smartTagPr>
          <w:attr w:name="TCSC" w:val="0"/>
          <w:attr w:name="NumberType" w:val="1"/>
          <w:attr w:name="Negative" w:val="False"/>
          <w:attr w:name="HasSpace" w:val="False"/>
          <w:attr w:name="SourceValue" w:val="8"/>
          <w:attr w:name="UnitName" w:val="m"/>
        </w:smartTagPr>
        <w:r w:rsidRPr="00FE12DF">
          <w:rPr>
            <w:rFonts w:cstheme="minorHAnsi"/>
            <w:szCs w:val="21"/>
          </w:rPr>
          <w:t>8m</w:t>
        </w:r>
      </w:smartTag>
      <w:r w:rsidRPr="00FE12DF">
        <w:rPr>
          <w:rFonts w:cstheme="minorHAnsi"/>
          <w:szCs w:val="21"/>
        </w:rPr>
        <w:t>，</w:t>
      </w:r>
      <w:r w:rsidRPr="00FE12DF">
        <w:rPr>
          <w:rFonts w:cstheme="minorHAnsi"/>
          <w:szCs w:val="21"/>
        </w:rPr>
        <w:t>B</w:t>
      </w:r>
      <w:r w:rsidRPr="00FE12DF">
        <w:rPr>
          <w:rFonts w:cstheme="minorHAnsi"/>
          <w:szCs w:val="21"/>
        </w:rPr>
        <w:t>、</w:t>
      </w:r>
      <w:r w:rsidRPr="00FE12DF">
        <w:rPr>
          <w:rFonts w:cstheme="minorHAnsi"/>
          <w:szCs w:val="21"/>
        </w:rPr>
        <w:t>C</w:t>
      </w:r>
      <w:r w:rsidRPr="00FE12DF">
        <w:rPr>
          <w:rFonts w:cstheme="minorHAnsi"/>
          <w:szCs w:val="21"/>
        </w:rPr>
        <w:t>两质点平衡位置的间距为</w:t>
      </w:r>
      <w:smartTag w:uri="urn:schemas-microsoft-com:office:smarttags" w:element="chmetcnv">
        <w:smartTagPr>
          <w:attr w:name="TCSC" w:val="0"/>
          <w:attr w:name="NumberType" w:val="1"/>
          <w:attr w:name="Negative" w:val="False"/>
          <w:attr w:name="HasSpace" w:val="False"/>
          <w:attr w:name="SourceValue" w:val="3"/>
          <w:attr w:name="UnitName" w:val="m"/>
        </w:smartTagPr>
        <w:r w:rsidRPr="00FE12DF">
          <w:rPr>
            <w:rFonts w:cstheme="minorHAnsi"/>
            <w:szCs w:val="21"/>
          </w:rPr>
          <w:t>3m</w:t>
        </w:r>
      </w:smartTag>
      <w:r w:rsidRPr="00FE12DF">
        <w:rPr>
          <w:rFonts w:cstheme="minorHAnsi"/>
          <w:szCs w:val="21"/>
        </w:rPr>
        <w:t>，当</w:t>
      </w:r>
      <w:r w:rsidRPr="00FE12DF">
        <w:rPr>
          <w:rFonts w:cstheme="minorHAnsi"/>
          <w:i/>
          <w:szCs w:val="21"/>
        </w:rPr>
        <w:t>t</w:t>
      </w:r>
      <w:r w:rsidRPr="00FE12DF">
        <w:rPr>
          <w:rFonts w:cstheme="minorHAnsi"/>
          <w:bCs/>
          <w:szCs w:val="21"/>
        </w:rPr>
        <w:t>＝</w:t>
      </w:r>
      <w:r w:rsidRPr="00FE12DF">
        <w:rPr>
          <w:rFonts w:cstheme="minorHAnsi"/>
          <w:bCs/>
          <w:szCs w:val="21"/>
        </w:rPr>
        <w:t>1s</w:t>
      </w:r>
      <w:r w:rsidRPr="00FE12DF">
        <w:rPr>
          <w:rFonts w:cstheme="minorHAnsi"/>
          <w:bCs/>
          <w:szCs w:val="21"/>
        </w:rPr>
        <w:t>时，质点</w:t>
      </w:r>
      <w:r w:rsidRPr="00FE12DF">
        <w:rPr>
          <w:rFonts w:cstheme="minorHAnsi"/>
          <w:szCs w:val="21"/>
        </w:rPr>
        <w:t>C</w:t>
      </w:r>
      <w:r w:rsidRPr="00FE12DF">
        <w:rPr>
          <w:rFonts w:cstheme="minorHAnsi"/>
          <w:bCs/>
          <w:szCs w:val="21"/>
        </w:rPr>
        <w:t>恰好通过平衡位置，该波的波速</w:t>
      </w:r>
      <w:r w:rsidRPr="00FE12DF">
        <w:rPr>
          <w:rFonts w:cstheme="minorHAnsi" w:hint="eastAsia"/>
          <w:b/>
          <w:szCs w:val="21"/>
        </w:rPr>
        <w:t>不</w:t>
      </w:r>
      <w:r w:rsidRPr="00FE12DF">
        <w:rPr>
          <w:rFonts w:cstheme="minorHAnsi"/>
          <w:b/>
          <w:szCs w:val="21"/>
        </w:rPr>
        <w:t>可能</w:t>
      </w:r>
      <w:r w:rsidRPr="00FE12DF">
        <w:rPr>
          <w:rFonts w:cstheme="minorHAnsi"/>
          <w:bCs/>
          <w:szCs w:val="21"/>
        </w:rPr>
        <w:t>为</w:t>
      </w:r>
      <w:r>
        <w:rPr>
          <w:rFonts w:cstheme="minorHAnsi" w:hint="eastAsia"/>
          <w:bCs/>
          <w:szCs w:val="21"/>
        </w:rPr>
        <w:tab/>
      </w:r>
      <w:r w:rsidRPr="00FE12DF">
        <w:rPr>
          <w:rFonts w:cstheme="minorHAnsi" w:hint="eastAsia"/>
          <w:szCs w:val="21"/>
        </w:rPr>
        <w:t>（</w:t>
      </w:r>
      <w:r>
        <w:rPr>
          <w:rFonts w:cstheme="minorHAnsi" w:hint="eastAsia"/>
          <w:szCs w:val="21"/>
        </w:rPr>
        <w:tab/>
      </w:r>
      <w:r>
        <w:rPr>
          <w:rFonts w:cstheme="minorHAnsi" w:hint="eastAsia"/>
          <w:szCs w:val="21"/>
        </w:rPr>
        <w:tab/>
      </w:r>
      <w:r w:rsidRPr="00FE12DF">
        <w:rPr>
          <w:rFonts w:cstheme="minorHAnsi" w:hint="eastAsia"/>
          <w:szCs w:val="21"/>
        </w:rPr>
        <w:t>）</w:t>
      </w:r>
    </w:p>
    <w:p w:rsidR="00FE12DF" w:rsidRPr="00FE12DF" w:rsidRDefault="00F16E8F" w:rsidP="003A5E6D">
      <w:pPr>
        <w:spacing w:line="276" w:lineRule="auto"/>
        <w:ind w:leftChars="200" w:left="420"/>
        <w:rPr>
          <w:rFonts w:cstheme="minorHAnsi"/>
          <w:szCs w:val="21"/>
        </w:rPr>
      </w:pPr>
      <w:r>
        <w:rPr>
          <w:rFonts w:cstheme="minorHAnsi"/>
          <w:szCs w:val="21"/>
        </w:rPr>
        <w:pict>
          <v:group id="组合 28" o:spid="_x0000_s1156" style="position:absolute;left:0;text-align:left;margin-left:296.35pt;margin-top:11.75pt;width:105.9pt;height:82.65pt;z-index:251692032" coordsize="2640,1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">
            <o:lock v:ext="edit" aspectratio="t"/>
            <v:group id="组合 30" o:spid="_x0000_s1157" style="position:absolute;top:306;width:2640;height:1560" coordsize="2640,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o:lock v:ext="edit" aspectratio="t"/>
              <v:group id="组合 31" o:spid="_x0000_s1158" style="position:absolute;width:2640;height:1248" coordsize="264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o:lock v:ext="edit" aspectratio="t"/>
                <v:line id="直线 32" o:spid="_x0000_s1159" style="position:absolute;visibility:visible" from="0,624" to="2640,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" strokeweight="1pt">
                  <o:lock v:ext="edit" aspectratio="t"/>
                </v:line>
                <v:shape id="任意多边形 33" o:spid="_x0000_s1160" style="position:absolute;left:120;width:1200;height:624;visibility:visible;mso-wrap-style:square;v-text-anchor:top" coordsize="7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" path="m,624c120,312,240,,360,,480,,660,520,720,624e" filled="f" strokeweight="1pt">
                  <v:path arrowok="t" o:connecttype="custom" o:connectlocs="0,624;600,0;1200,624" o:connectangles="0,0,0"/>
                  <o:lock v:ext="edit" aspectratio="t"/>
                </v:shape>
                <v:shape id="任意多边形 34" o:spid="_x0000_s1161" style="position:absolute;left:1320;top:624;width:1200;height:624;flip:y;visibility:visible;mso-wrap-style:square;v-text-anchor:top" coordsize="7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" path="m,624c120,312,240,,360,,480,,660,520,720,624e" filled="f" strokeweight="1pt">
                  <v:path arrowok="t" o:connecttype="custom" o:connectlocs="0,624;600,0;1200,624" o:connectangles="0,0,0"/>
                  <o:lock v:ext="edit" aspectratio="t"/>
                </v:shape>
                <v:line id="直线 35" o:spid="_x0000_s1162" style="position:absolute;visibility:visible" from="720,8" to="72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">
                  <v:stroke dashstyle="dash"/>
                  <o:lock v:ext="edit" aspectratio="t"/>
                </v:line>
                <v:line id="直线 36" o:spid="_x0000_s1163" style="position:absolute;visibility:visible" from="1920,624" to="1920,1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">
                  <v:stroke dashstyle="dash"/>
                  <o:lock v:ext="edit" aspectratio="t"/>
                </v:line>
                <v:line id="直线 37" o:spid="_x0000_s1164" style="position:absolute;visibility:visible" from="442,168" to="44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">
                  <v:stroke dashstyle="dash"/>
                  <o:lock v:ext="edit" aspectratio="t"/>
                </v:line>
                <v:line id="直线 38" o:spid="_x0000_s1165" style="position:absolute;visibility:visible" from="990,182" to="990,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">
                  <v:stroke dashstyle="dash"/>
                  <o:lock v:ext="edit" aspectratio="t"/>
                </v:line>
                <v:line id="直线 39" o:spid="_x0000_s1166" style="position:absolute;visibility:visible" from="1650,617" to="1650,1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">
                  <v:stroke dashstyle="dash"/>
                  <o:lock v:ext="edit" aspectratio="t"/>
                </v:line>
                <v:line id="直线 40" o:spid="_x0000_s1167" style="position:absolute;visibility:visible" from="2190,620" to="2190,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">
                  <v:stroke dashstyle="dash"/>
                  <o:lock v:ext="edit" aspectratio="t"/>
                </v:line>
                <v:oval id="椭圆 41" o:spid="_x0000_s1168" style="position:absolute;left:78;top:609;width:68;height: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" fillcolor="black">
                  <o:lock v:ext="edit" aspectratio="t"/>
                </v:oval>
                <v:oval id="椭圆 42" o:spid="_x0000_s1169" style="position:absolute;left:2460;top:594;width:68;height: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" fillcolor="black">
                  <o:lock v:ext="edit" aspectratio="t"/>
                </v:oval>
                <v:oval id="椭圆 43" o:spid="_x0000_s1170" style="position:absolute;left:1620;top:1069;width:68;height: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" fillcolor="black">
                  <o:lock v:ext="edit" aspectratio="t"/>
                </v:oval>
              </v:group>
              <v:shape id="文本框 44" o:spid="_x0000_s1171" type="#_x0000_t202" style="position:absolute;top:624;width:129;height:2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o:lock v:ext="edit" aspectratio="t"/>
                <v:textbox style="mso-next-textbox:#文本框 44" inset="0,0,0,0">
                  <w:txbxContent>
                    <w:p w:rsidR="00260EEE" w:rsidRPr="00506FA5" w:rsidRDefault="00260EEE" w:rsidP="00FE12DF">
                      <w:pPr>
                        <w:rPr>
                          <w:i/>
                          <w:szCs w:val="21"/>
                        </w:rPr>
                      </w:pPr>
                      <w:r w:rsidRPr="00506FA5">
                        <w:rPr>
                          <w:i/>
                          <w:szCs w:val="21"/>
                        </w:rPr>
                        <w:t>A</w:t>
                      </w:r>
                    </w:p>
                  </w:txbxContent>
                </v:textbox>
              </v:shape>
              <v:shape id="文本框 45" o:spid="_x0000_s1172" type="#_x0000_t202" style="position:absolute;left:2439;top:328;width:172;height:3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o:lock v:ext="edit" aspectratio="t"/>
                <v:textbox style="mso-next-textbox:#文本框 45" inset="0,0,0,0">
                  <w:txbxContent>
                    <w:p w:rsidR="00260EEE" w:rsidRPr="00506FA5" w:rsidRDefault="00260EEE" w:rsidP="00FE12DF">
                      <w:pPr>
                        <w:rPr>
                          <w:i/>
                          <w:szCs w:val="21"/>
                        </w:rPr>
                      </w:pPr>
                      <w:r w:rsidRPr="00506FA5">
                        <w:rPr>
                          <w:rFonts w:hint="eastAsia"/>
                          <w:i/>
                          <w:szCs w:val="21"/>
                        </w:rPr>
                        <w:t>B</w:t>
                      </w:r>
                    </w:p>
                  </w:txbxContent>
                </v:textbox>
              </v:shape>
              <v:shape id="文本框 46" o:spid="_x0000_s1173" type="#_x0000_t202" style="position:absolute;left:1446;top:976;width:172;height:3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o:lock v:ext="edit" aspectratio="t"/>
                <v:textbox style="mso-next-textbox:#文本框 46" inset="0,0,0,0">
                  <w:txbxContent>
                    <w:p w:rsidR="00260EEE" w:rsidRPr="00506FA5" w:rsidRDefault="00260EEE" w:rsidP="00FE12DF">
                      <w:pPr>
                        <w:rPr>
                          <w:i/>
                          <w:szCs w:val="21"/>
                        </w:rPr>
                      </w:pPr>
                      <w:r w:rsidRPr="00506FA5">
                        <w:rPr>
                          <w:rFonts w:hint="eastAsia"/>
                          <w:i/>
                          <w:szCs w:val="21"/>
                        </w:rPr>
                        <w:t>C</w:t>
                      </w:r>
                    </w:p>
                  </w:txbxContent>
                </v:textbox>
              </v:shape>
            </v:group>
            <v:shapetype id="_x0000_t32" coordsize="21600,21600" o:spt="32" o:oned="t" path="m,l21600,21600e" filled="f">
              <v:path arrowok="t" fillok="f" o:connecttype="none"/>
              <o:lock v:ext="edit" shapetype="t"/>
            </v:shapetype>
            <v:shape id="自选图形 47" o:spid="_x0000_s1174" type="#_x0000_t32" style="position:absolute;left:1127;top:366;width:917;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CiXxAAAANwAAAAPAAAAZHJzL2Rvd25yZXYueG1sRE9Na8JA&#10;EL0X+h+WKfRWN5FS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IiEKJfEAAAA3AAAAA8A&#10;AAAAAAAAAAAAAAAABwIAAGRycy9kb3ducmV2LnhtbFBLBQYAAAAAAwADALcAAAD4AgAAAAA=&#10;">
              <v:stroke endarrow="block"/>
              <o:lock v:ext="edit" aspectratio="t"/>
            </v:shape>
            <v:shape id="文本框 48" o:spid="_x0000_s1175" type="#_x0000_t202" style="position:absolute;left:1484;width:508;height:5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o:lock v:ext="edit" aspectratio="t"/>
              <v:textbox style="mso-next-textbox:#文本框 48">
                <w:txbxContent>
                  <w:p w:rsidR="00260EEE" w:rsidRPr="00506FA5" w:rsidRDefault="00260EEE" w:rsidP="00FE12DF">
                    <w:pPr>
                      <w:rPr>
                        <w:i/>
                        <w:szCs w:val="21"/>
                      </w:rPr>
                    </w:pPr>
                    <w:r w:rsidRPr="00506FA5">
                      <w:rPr>
                        <w:rFonts w:hint="eastAsia"/>
                        <w:i/>
                        <w:szCs w:val="21"/>
                      </w:rPr>
                      <w:t>v</w:t>
                    </w:r>
                  </w:p>
                </w:txbxContent>
              </v:textbox>
            </v:shape>
            <w10:wrap type="square"/>
          </v:group>
        </w:pict>
      </w:r>
      <w:r w:rsidR="00FE12DF" w:rsidRPr="00FE12DF">
        <w:rPr>
          <w:rFonts w:cstheme="minorHAnsi"/>
          <w:szCs w:val="21"/>
        </w:rPr>
        <w:t>A</w:t>
      </w:r>
      <w:r w:rsidR="000F6486">
        <w:rPr>
          <w:rFonts w:cstheme="minorHAnsi" w:hint="eastAsia"/>
          <w:szCs w:val="21"/>
        </w:rPr>
        <w:t>．</w:t>
      </w:r>
      <w:r w:rsidR="00FE12DF" w:rsidRPr="00FE12DF">
        <w:rPr>
          <w:rFonts w:cstheme="minorHAnsi"/>
          <w:szCs w:val="21"/>
        </w:rPr>
        <w:t>1m/s</w:t>
      </w:r>
      <w:r w:rsidR="00FE12DF" w:rsidRPr="00FE12DF">
        <w:rPr>
          <w:rFonts w:cstheme="minorHAnsi"/>
          <w:szCs w:val="21"/>
        </w:rPr>
        <w:tab/>
      </w:r>
      <w:r w:rsidR="00FE12DF" w:rsidRPr="00FE12DF">
        <w:rPr>
          <w:rFonts w:cstheme="minorHAnsi"/>
          <w:szCs w:val="21"/>
        </w:rPr>
        <w:tab/>
      </w:r>
      <w:r w:rsidR="000F6486">
        <w:rPr>
          <w:rFonts w:cstheme="minorHAnsi" w:hint="eastAsia"/>
          <w:szCs w:val="21"/>
        </w:rPr>
        <w:tab/>
      </w:r>
      <w:r w:rsidR="000F6486">
        <w:rPr>
          <w:rFonts w:cstheme="minorHAnsi" w:hint="eastAsia"/>
          <w:szCs w:val="21"/>
        </w:rPr>
        <w:tab/>
      </w:r>
      <w:r w:rsidR="000F6486">
        <w:rPr>
          <w:rFonts w:cstheme="minorHAnsi" w:hint="eastAsia"/>
          <w:szCs w:val="21"/>
        </w:rPr>
        <w:tab/>
      </w:r>
      <w:r w:rsidR="000F6486">
        <w:rPr>
          <w:rFonts w:cstheme="minorHAnsi" w:hint="eastAsia"/>
          <w:szCs w:val="21"/>
        </w:rPr>
        <w:tab/>
      </w:r>
      <w:r w:rsidR="000F6486">
        <w:rPr>
          <w:rFonts w:cstheme="minorHAnsi" w:hint="eastAsia"/>
          <w:szCs w:val="21"/>
        </w:rPr>
        <w:tab/>
      </w:r>
      <w:r w:rsidR="000F6486">
        <w:rPr>
          <w:rFonts w:cstheme="minorHAnsi" w:hint="eastAsia"/>
          <w:szCs w:val="21"/>
        </w:rPr>
        <w:tab/>
      </w:r>
      <w:r w:rsidR="00FE12DF" w:rsidRPr="00FE12DF">
        <w:rPr>
          <w:rFonts w:cstheme="minorHAnsi"/>
          <w:szCs w:val="21"/>
        </w:rPr>
        <w:t>B</w:t>
      </w:r>
      <w:r w:rsidR="000F6486">
        <w:rPr>
          <w:rFonts w:cstheme="minorHAnsi" w:hint="eastAsia"/>
          <w:szCs w:val="21"/>
        </w:rPr>
        <w:t>．</w:t>
      </w:r>
      <w:r w:rsidR="00FE12DF" w:rsidRPr="00FE12DF">
        <w:rPr>
          <w:rFonts w:cstheme="minorHAnsi"/>
          <w:szCs w:val="21"/>
        </w:rPr>
        <w:t>3m/s</w:t>
      </w:r>
    </w:p>
    <w:p w:rsidR="00FE12DF" w:rsidRPr="00FE12DF" w:rsidRDefault="00FE12DF" w:rsidP="003A5E6D">
      <w:pPr>
        <w:spacing w:line="276" w:lineRule="auto"/>
        <w:ind w:leftChars="200" w:left="420"/>
        <w:rPr>
          <w:rFonts w:cstheme="minorHAnsi"/>
          <w:szCs w:val="21"/>
        </w:rPr>
      </w:pPr>
      <w:r w:rsidRPr="00FE12DF">
        <w:rPr>
          <w:rFonts w:cstheme="minorHAnsi"/>
          <w:szCs w:val="21"/>
        </w:rPr>
        <w:t>C</w:t>
      </w:r>
      <w:r w:rsidR="000F6486">
        <w:rPr>
          <w:rFonts w:cstheme="minorHAnsi" w:hint="eastAsia"/>
          <w:szCs w:val="21"/>
        </w:rPr>
        <w:t>．</w:t>
      </w:r>
      <w:r w:rsidRPr="00FE12DF">
        <w:rPr>
          <w:rFonts w:cstheme="minorHAnsi"/>
          <w:szCs w:val="21"/>
        </w:rPr>
        <w:t>13m/s</w:t>
      </w:r>
      <w:r w:rsidRPr="00FE12DF">
        <w:rPr>
          <w:rFonts w:cstheme="minorHAnsi"/>
          <w:szCs w:val="21"/>
        </w:rPr>
        <w:tab/>
      </w:r>
      <w:r w:rsidR="000F6486">
        <w:rPr>
          <w:rFonts w:cstheme="minorHAnsi" w:hint="eastAsia"/>
          <w:szCs w:val="21"/>
        </w:rPr>
        <w:tab/>
      </w:r>
      <w:r w:rsidR="000F6486">
        <w:rPr>
          <w:rFonts w:cstheme="minorHAnsi" w:hint="eastAsia"/>
          <w:szCs w:val="21"/>
        </w:rPr>
        <w:tab/>
      </w:r>
      <w:r w:rsidR="000F6486">
        <w:rPr>
          <w:rFonts w:cstheme="minorHAnsi" w:hint="eastAsia"/>
          <w:szCs w:val="21"/>
        </w:rPr>
        <w:tab/>
      </w:r>
      <w:r w:rsidR="000F6486">
        <w:rPr>
          <w:rFonts w:cstheme="minorHAnsi" w:hint="eastAsia"/>
          <w:szCs w:val="21"/>
        </w:rPr>
        <w:tab/>
      </w:r>
      <w:r w:rsidR="000F6486">
        <w:rPr>
          <w:rFonts w:cstheme="minorHAnsi" w:hint="eastAsia"/>
          <w:szCs w:val="21"/>
        </w:rPr>
        <w:tab/>
      </w:r>
      <w:r w:rsidRPr="00FE12DF">
        <w:rPr>
          <w:rFonts w:cstheme="minorHAnsi"/>
          <w:szCs w:val="21"/>
        </w:rPr>
        <w:tab/>
        <w:t>D</w:t>
      </w:r>
      <w:r w:rsidR="000F6486">
        <w:rPr>
          <w:rFonts w:cstheme="minorHAnsi" w:hint="eastAsia"/>
          <w:szCs w:val="21"/>
        </w:rPr>
        <w:t>．</w:t>
      </w:r>
      <w:r w:rsidRPr="00FE12DF">
        <w:rPr>
          <w:rFonts w:cstheme="minorHAnsi"/>
          <w:szCs w:val="21"/>
        </w:rPr>
        <w:t>17m/s</w:t>
      </w:r>
    </w:p>
    <w:p w:rsidR="00FE12DF" w:rsidRPr="000F6486" w:rsidRDefault="00FE12DF" w:rsidP="003A5E6D">
      <w:pPr>
        <w:spacing w:line="276" w:lineRule="auto"/>
        <w:rPr>
          <w:rFonts w:cstheme="minorHAnsi"/>
          <w:color w:val="FF0000"/>
          <w:szCs w:val="21"/>
        </w:rPr>
      </w:pPr>
      <w:r w:rsidRPr="000F6486">
        <w:rPr>
          <w:rFonts w:cstheme="minorHAnsi" w:hint="eastAsia"/>
          <w:color w:val="FF0000"/>
          <w:szCs w:val="21"/>
        </w:rPr>
        <w:t>【难度】</w:t>
      </w:r>
      <w:r w:rsidR="000F6486" w:rsidRPr="000F6486">
        <w:rPr>
          <w:rFonts w:cstheme="minorHAnsi" w:hint="eastAsia"/>
          <w:color w:val="FF0000"/>
          <w:szCs w:val="21"/>
        </w:rPr>
        <w:t>★★</w:t>
      </w:r>
    </w:p>
    <w:p w:rsidR="006E0F1F" w:rsidRPr="000F6486" w:rsidRDefault="00FE12DF" w:rsidP="003A5E6D">
      <w:pPr>
        <w:spacing w:line="276" w:lineRule="auto"/>
        <w:rPr>
          <w:rFonts w:cstheme="minorHAnsi"/>
          <w:color w:val="FF0000"/>
          <w:szCs w:val="21"/>
        </w:rPr>
      </w:pPr>
      <w:r w:rsidRPr="000F6486">
        <w:rPr>
          <w:rFonts w:cstheme="minorHAnsi" w:hint="eastAsia"/>
          <w:color w:val="FF0000"/>
          <w:szCs w:val="21"/>
        </w:rPr>
        <w:t>【答案】</w:t>
      </w:r>
      <w:r w:rsidR="000F6486" w:rsidRPr="000F6486">
        <w:rPr>
          <w:rFonts w:cstheme="minorHAnsi" w:hint="eastAsia"/>
          <w:color w:val="FF0000"/>
          <w:szCs w:val="21"/>
        </w:rPr>
        <w:t>B</w:t>
      </w:r>
    </w:p>
    <w:p w:rsidR="000F6486" w:rsidRDefault="000F6486" w:rsidP="003A5E6D">
      <w:pPr>
        <w:spacing w:line="276" w:lineRule="auto"/>
        <w:rPr>
          <w:rFonts w:cstheme="minorHAnsi"/>
          <w:szCs w:val="21"/>
        </w:rPr>
      </w:pPr>
    </w:p>
    <w:p w:rsidR="000F6486" w:rsidRDefault="000F6486" w:rsidP="003A5E6D">
      <w:pPr>
        <w:spacing w:line="276" w:lineRule="auto"/>
        <w:rPr>
          <w:rFonts w:cstheme="minorHAnsi"/>
          <w:szCs w:val="21"/>
        </w:rPr>
      </w:pPr>
    </w:p>
    <w:p w:rsidR="000F6486" w:rsidRDefault="000F6486" w:rsidP="003A5E6D">
      <w:pPr>
        <w:spacing w:line="276" w:lineRule="auto"/>
        <w:rPr>
          <w:rFonts w:cstheme="minorHAnsi"/>
          <w:szCs w:val="21"/>
        </w:rPr>
      </w:pPr>
    </w:p>
    <w:p w:rsidR="001D4FC9" w:rsidRDefault="001D4FC9" w:rsidP="003A5E6D">
      <w:pPr>
        <w:spacing w:line="276" w:lineRule="auto"/>
        <w:rPr>
          <w:rFonts w:cstheme="minorHAnsi"/>
          <w:szCs w:val="21"/>
        </w:rPr>
      </w:pPr>
    </w:p>
    <w:p w:rsidR="001D4FC9" w:rsidRPr="00B707F2" w:rsidRDefault="001D4FC9" w:rsidP="003A5E6D">
      <w:pPr>
        <w:spacing w:line="276" w:lineRule="auto"/>
        <w:rPr>
          <w:rFonts w:cstheme="minorHAnsi"/>
          <w:szCs w:val="21"/>
        </w:rPr>
      </w:pPr>
    </w:p>
    <w:p w:rsidR="00A93181" w:rsidRPr="00B707F2" w:rsidRDefault="00FE12DF" w:rsidP="003A5E6D">
      <w:pPr>
        <w:spacing w:line="276" w:lineRule="auto"/>
        <w:rPr>
          <w:rFonts w:cstheme="minorHAnsi"/>
          <w:szCs w:val="21"/>
        </w:rPr>
      </w:pPr>
      <w:r>
        <w:rPr>
          <w:rFonts w:cstheme="minorHAnsi"/>
          <w:noProof/>
          <w:szCs w:val="21"/>
        </w:rPr>
        <w:drawing>
          <wp:anchor distT="0" distB="0" distL="114300" distR="114300" simplePos="0" relativeHeight="251686912" behindDoc="0" locked="0" layoutInCell="1" allowOverlap="1">
            <wp:simplePos x="0" y="0"/>
            <wp:positionH relativeFrom="column">
              <wp:posOffset>4004945</wp:posOffset>
            </wp:positionH>
            <wp:positionV relativeFrom="paragraph">
              <wp:posOffset>628015</wp:posOffset>
            </wp:positionV>
            <wp:extent cx="1296035" cy="1177290"/>
            <wp:effectExtent l="19050" t="0" r="0" b="0"/>
            <wp:wrapSquare wrapText="bothSides"/>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3" name="Picture 3"/>
                    <pic:cNvPicPr>
                      <a:picLocks noChangeAspect="1" noChangeArrowheads="1"/>
                    </pic:cNvPicPr>
                  </pic:nvPicPr>
                  <pic:blipFill>
                    <a:blip r:embed="rId37"/>
                    <a:stretch>
                      <a:fillRect/>
                    </a:stretch>
                  </pic:blipFill>
                  <pic:spPr bwMode="auto">
                    <a:xfrm>
                      <a:off x="0" y="0"/>
                      <a:ext cx="1296035" cy="1177290"/>
                    </a:xfrm>
                    <a:prstGeom prst="rect">
                      <a:avLst/>
                    </a:prstGeom>
                    <a:noFill/>
                    <a:ln w="9525">
                      <a:noFill/>
                      <a:miter lim="800000"/>
                      <a:headEnd/>
                      <a:tailEnd/>
                    </a:ln>
                  </pic:spPr>
                </pic:pic>
              </a:graphicData>
            </a:graphic>
          </wp:anchor>
        </w:drawing>
      </w:r>
      <w:r>
        <w:rPr>
          <w:rFonts w:cstheme="minorHAnsi" w:hint="eastAsia"/>
          <w:szCs w:val="21"/>
        </w:rPr>
        <w:t>8</w:t>
      </w:r>
      <w:r>
        <w:rPr>
          <w:rFonts w:cstheme="minorHAnsi" w:hint="eastAsia"/>
          <w:szCs w:val="21"/>
        </w:rPr>
        <w:t>、</w:t>
      </w:r>
      <w:r w:rsidR="00A93181" w:rsidRPr="00B707F2">
        <w:rPr>
          <w:rFonts w:cstheme="minorHAnsi"/>
          <w:szCs w:val="21"/>
        </w:rPr>
        <w:t>在光滑平面上，有一转轴垂直于此平面．交点</w:t>
      </w:r>
      <w:r w:rsidR="00A93181" w:rsidRPr="00B707F2">
        <w:rPr>
          <w:rFonts w:cstheme="minorHAnsi"/>
          <w:i/>
          <w:szCs w:val="21"/>
        </w:rPr>
        <w:t>O</w:t>
      </w:r>
      <w:r w:rsidR="00A93181" w:rsidRPr="00B707F2">
        <w:rPr>
          <w:rFonts w:cstheme="minorHAnsi"/>
          <w:szCs w:val="21"/>
        </w:rPr>
        <w:t>的上方</w:t>
      </w:r>
      <w:r w:rsidR="00A93181" w:rsidRPr="00B707F2">
        <w:rPr>
          <w:rFonts w:cstheme="minorHAnsi"/>
          <w:i/>
          <w:szCs w:val="21"/>
        </w:rPr>
        <w:t>h</w:t>
      </w:r>
      <w:r w:rsidR="00A93181" w:rsidRPr="00B707F2">
        <w:rPr>
          <w:rFonts w:cstheme="minorHAnsi"/>
          <w:szCs w:val="21"/>
        </w:rPr>
        <w:t>处固定一细绳的一端，绳的另一端固定一质量为</w:t>
      </w:r>
      <w:r w:rsidR="00A93181" w:rsidRPr="00B707F2">
        <w:rPr>
          <w:rFonts w:cstheme="minorHAnsi"/>
          <w:i/>
          <w:szCs w:val="21"/>
        </w:rPr>
        <w:t>m</w:t>
      </w:r>
      <w:r w:rsidR="00A93181" w:rsidRPr="00B707F2">
        <w:rPr>
          <w:rFonts w:cstheme="minorHAnsi"/>
          <w:szCs w:val="21"/>
        </w:rPr>
        <w:t>的小球</w:t>
      </w:r>
      <w:r w:rsidR="00A93181" w:rsidRPr="00B707F2">
        <w:rPr>
          <w:rFonts w:cstheme="minorHAnsi"/>
          <w:i/>
          <w:szCs w:val="21"/>
        </w:rPr>
        <w:t>B</w:t>
      </w:r>
      <w:r w:rsidR="00A93181" w:rsidRPr="00B707F2">
        <w:rPr>
          <w:rFonts w:cstheme="minorHAnsi"/>
          <w:szCs w:val="21"/>
        </w:rPr>
        <w:t>，绳长</w:t>
      </w:r>
      <w:r w:rsidR="00A93181" w:rsidRPr="00B707F2">
        <w:rPr>
          <w:rFonts w:cstheme="minorHAnsi"/>
          <w:i/>
          <w:szCs w:val="21"/>
        </w:rPr>
        <w:t>AB</w:t>
      </w:r>
      <w:r w:rsidR="00A93181" w:rsidRPr="00B707F2">
        <w:rPr>
          <w:rFonts w:cstheme="minorHAnsi"/>
          <w:szCs w:val="21"/>
        </w:rPr>
        <w:t>＝</w:t>
      </w:r>
      <w:r w:rsidR="00A93181" w:rsidRPr="00B707F2">
        <w:rPr>
          <w:rFonts w:cstheme="minorHAnsi"/>
          <w:i/>
          <w:szCs w:val="21"/>
        </w:rPr>
        <w:t>l</w:t>
      </w:r>
      <w:r w:rsidR="00A93181" w:rsidRPr="00B707F2">
        <w:rPr>
          <w:rFonts w:cstheme="minorHAnsi"/>
          <w:szCs w:val="21"/>
        </w:rPr>
        <w:t>＞</w:t>
      </w:r>
      <w:r w:rsidR="00A93181" w:rsidRPr="00B707F2">
        <w:rPr>
          <w:rFonts w:cstheme="minorHAnsi"/>
          <w:i/>
          <w:szCs w:val="21"/>
        </w:rPr>
        <w:t>h</w:t>
      </w:r>
      <w:r w:rsidR="00A93181" w:rsidRPr="00B707F2">
        <w:rPr>
          <w:rFonts w:cstheme="minorHAnsi"/>
          <w:szCs w:val="21"/>
        </w:rPr>
        <w:t>，小球可随转轴转动并在光滑水平面上做匀速圆周运动，如图所示．要使球不离开水平面，转轴的转速最大值是</w:t>
      </w:r>
      <w:r w:rsidR="00F2462C">
        <w:rPr>
          <w:rFonts w:cstheme="minorHAnsi"/>
          <w:szCs w:val="21"/>
        </w:rPr>
        <w:tab/>
      </w:r>
      <w:r w:rsidR="00F2462C">
        <w:rPr>
          <w:rFonts w:cstheme="minorHAnsi"/>
          <w:szCs w:val="21"/>
        </w:rPr>
        <w:t>（</w:t>
      </w:r>
      <w:r w:rsidR="00F2462C">
        <w:rPr>
          <w:rFonts w:cstheme="minorHAnsi"/>
          <w:szCs w:val="21"/>
        </w:rPr>
        <w:tab/>
      </w:r>
      <w:r w:rsidR="00F2462C">
        <w:rPr>
          <w:rFonts w:cstheme="minorHAnsi"/>
          <w:szCs w:val="21"/>
        </w:rPr>
        <w:tab/>
      </w:r>
      <w:r w:rsidR="00F2462C">
        <w:rPr>
          <w:rFonts w:cstheme="minorHAnsi"/>
          <w:szCs w:val="21"/>
        </w:rPr>
        <w:t>）</w:t>
      </w:r>
    </w:p>
    <w:p w:rsidR="00A93181" w:rsidRPr="00B707F2" w:rsidRDefault="00A93181" w:rsidP="003A5E6D">
      <w:pPr>
        <w:spacing w:line="276" w:lineRule="auto"/>
        <w:ind w:leftChars="200" w:left="420"/>
        <w:rPr>
          <w:rFonts w:cstheme="minorHAnsi"/>
          <w:szCs w:val="21"/>
        </w:rPr>
      </w:pPr>
      <w:r w:rsidRPr="00B707F2">
        <w:rPr>
          <w:rFonts w:cstheme="minorHAnsi"/>
          <w:szCs w:val="21"/>
        </w:rPr>
        <w:t>A</w:t>
      </w:r>
      <w:r w:rsidR="00FE12DF">
        <w:rPr>
          <w:rFonts w:cstheme="minorHAnsi" w:hint="eastAsia"/>
          <w:szCs w:val="21"/>
        </w:rPr>
        <w:t>．</w:t>
      </w:r>
      <w:r w:rsidR="00F16E8F" w:rsidRPr="00B707F2">
        <w:rPr>
          <w:rFonts w:cstheme="minorHAnsi"/>
          <w:szCs w:val="21"/>
        </w:rPr>
        <w:fldChar w:fldCharType="begin"/>
      </w:r>
      <w:r w:rsidRPr="00B707F2">
        <w:rPr>
          <w:rFonts w:cstheme="minorHAnsi"/>
          <w:szCs w:val="21"/>
        </w:rPr>
        <w:instrText>eq \f(1</w:instrText>
      </w:r>
      <w:r w:rsidRPr="00B707F2">
        <w:rPr>
          <w:rFonts w:cstheme="minorHAnsi"/>
          <w:i/>
          <w:szCs w:val="21"/>
        </w:rPr>
        <w:instrText>,</w:instrText>
      </w:r>
      <w:r w:rsidRPr="00B707F2">
        <w:rPr>
          <w:rFonts w:cstheme="minorHAnsi"/>
          <w:szCs w:val="21"/>
        </w:rPr>
        <w:instrText>2π)</w:instrText>
      </w:r>
      <w:r w:rsidR="00F16E8F" w:rsidRPr="00B707F2">
        <w:rPr>
          <w:rFonts w:cstheme="minorHAnsi"/>
          <w:szCs w:val="21"/>
        </w:rPr>
        <w:fldChar w:fldCharType="end"/>
      </w:r>
      <w:r w:rsidR="00F16E8F" w:rsidRPr="00B707F2">
        <w:rPr>
          <w:rFonts w:cstheme="minorHAnsi"/>
          <w:szCs w:val="21"/>
        </w:rPr>
        <w:fldChar w:fldCharType="begin"/>
      </w:r>
      <w:r w:rsidRPr="00B707F2">
        <w:rPr>
          <w:rFonts w:cstheme="minorHAnsi"/>
          <w:szCs w:val="21"/>
        </w:rPr>
        <w:instrText>eq \r(\f(</w:instrText>
      </w:r>
      <w:r w:rsidRPr="00B707F2">
        <w:rPr>
          <w:rFonts w:cstheme="minorHAnsi"/>
          <w:i/>
          <w:szCs w:val="21"/>
        </w:rPr>
        <w:instrText>g,h</w:instrText>
      </w:r>
      <w:r w:rsidRPr="00B707F2">
        <w:rPr>
          <w:rFonts w:cstheme="minorHAnsi"/>
          <w:szCs w:val="21"/>
        </w:rPr>
        <w:instrText>))</w:instrText>
      </w:r>
      <w:r w:rsidR="00F16E8F" w:rsidRPr="00B707F2">
        <w:rPr>
          <w:rFonts w:cstheme="minorHAnsi"/>
          <w:szCs w:val="21"/>
        </w:rPr>
        <w:fldChar w:fldCharType="end"/>
      </w:r>
      <w:r w:rsidRPr="00B707F2">
        <w:rPr>
          <w:rFonts w:cstheme="minorHAnsi"/>
          <w:szCs w:val="21"/>
        </w:rPr>
        <w:tab/>
      </w:r>
      <w:r w:rsidRPr="00B707F2">
        <w:rPr>
          <w:rFonts w:cstheme="minorHAnsi"/>
          <w:szCs w:val="21"/>
        </w:rPr>
        <w:tab/>
      </w:r>
      <w:r w:rsidR="00FE12DF">
        <w:rPr>
          <w:rFonts w:cstheme="minorHAnsi" w:hint="eastAsia"/>
          <w:szCs w:val="21"/>
        </w:rPr>
        <w:tab/>
      </w:r>
      <w:r w:rsidR="00FE12DF">
        <w:rPr>
          <w:rFonts w:cstheme="minorHAnsi" w:hint="eastAsia"/>
          <w:szCs w:val="21"/>
        </w:rPr>
        <w:tab/>
      </w:r>
      <w:r w:rsidR="00FE12DF">
        <w:rPr>
          <w:rFonts w:cstheme="minorHAnsi" w:hint="eastAsia"/>
          <w:szCs w:val="21"/>
        </w:rPr>
        <w:tab/>
      </w:r>
      <w:r w:rsidRPr="00B707F2">
        <w:rPr>
          <w:rFonts w:cstheme="minorHAnsi"/>
          <w:szCs w:val="21"/>
        </w:rPr>
        <w:tab/>
      </w:r>
      <w:r w:rsidRPr="00B707F2">
        <w:rPr>
          <w:rFonts w:cstheme="minorHAnsi"/>
          <w:szCs w:val="21"/>
        </w:rPr>
        <w:tab/>
        <w:t>B</w:t>
      </w:r>
      <w:r w:rsidRPr="00B707F2">
        <w:rPr>
          <w:rFonts w:cstheme="minorHAnsi"/>
          <w:szCs w:val="21"/>
        </w:rPr>
        <w:t>．</w:t>
      </w:r>
      <w:r w:rsidRPr="00B707F2">
        <w:rPr>
          <w:rFonts w:cstheme="minorHAnsi"/>
          <w:szCs w:val="21"/>
        </w:rPr>
        <w:t>π</w:t>
      </w:r>
      <w:r w:rsidR="00F16E8F" w:rsidRPr="00B707F2">
        <w:rPr>
          <w:rFonts w:cstheme="minorHAnsi"/>
          <w:szCs w:val="21"/>
        </w:rPr>
        <w:fldChar w:fldCharType="begin"/>
      </w:r>
      <w:r w:rsidR="003A5E6D" w:rsidRPr="00B707F2">
        <w:rPr>
          <w:rFonts w:cstheme="minorHAnsi"/>
          <w:szCs w:val="21"/>
        </w:rPr>
        <w:instrText>eq \r(\f(</w:instrText>
      </w:r>
      <w:r w:rsidR="003A5E6D" w:rsidRPr="00B707F2">
        <w:rPr>
          <w:rFonts w:cstheme="minorHAnsi"/>
          <w:i/>
          <w:szCs w:val="21"/>
        </w:rPr>
        <w:instrText>g,h</w:instrText>
      </w:r>
      <w:r w:rsidR="003A5E6D" w:rsidRPr="00B707F2">
        <w:rPr>
          <w:rFonts w:cstheme="minorHAnsi"/>
          <w:szCs w:val="21"/>
        </w:rPr>
        <w:instrText>))</w:instrText>
      </w:r>
      <w:r w:rsidR="00F16E8F" w:rsidRPr="00B707F2">
        <w:rPr>
          <w:rFonts w:cstheme="minorHAnsi"/>
          <w:szCs w:val="21"/>
        </w:rPr>
        <w:fldChar w:fldCharType="end"/>
      </w:r>
    </w:p>
    <w:p w:rsidR="00A93181" w:rsidRDefault="00A93181" w:rsidP="003A5E6D">
      <w:pPr>
        <w:spacing w:line="276" w:lineRule="auto"/>
        <w:ind w:leftChars="200" w:left="420"/>
        <w:rPr>
          <w:rFonts w:cstheme="minorHAnsi"/>
          <w:szCs w:val="21"/>
        </w:rPr>
      </w:pPr>
      <w:r w:rsidRPr="00B707F2">
        <w:rPr>
          <w:rFonts w:cstheme="minorHAnsi"/>
          <w:szCs w:val="21"/>
        </w:rPr>
        <w:t>C</w:t>
      </w:r>
      <w:r w:rsidR="00FE12DF">
        <w:rPr>
          <w:rFonts w:cstheme="minorHAnsi" w:hint="eastAsia"/>
          <w:szCs w:val="21"/>
        </w:rPr>
        <w:t>．</w:t>
      </w:r>
      <w:r w:rsidR="00F16E8F" w:rsidRPr="00B707F2">
        <w:rPr>
          <w:rFonts w:cstheme="minorHAnsi"/>
          <w:szCs w:val="21"/>
        </w:rPr>
        <w:fldChar w:fldCharType="begin"/>
      </w:r>
      <w:r w:rsidRPr="00B707F2">
        <w:rPr>
          <w:rFonts w:cstheme="minorHAnsi"/>
          <w:szCs w:val="21"/>
        </w:rPr>
        <w:instrText>eq \f(1</w:instrText>
      </w:r>
      <w:r w:rsidRPr="00B707F2">
        <w:rPr>
          <w:rFonts w:cstheme="minorHAnsi"/>
          <w:i/>
          <w:szCs w:val="21"/>
        </w:rPr>
        <w:instrText>,</w:instrText>
      </w:r>
      <w:r w:rsidRPr="00B707F2">
        <w:rPr>
          <w:rFonts w:cstheme="minorHAnsi"/>
          <w:szCs w:val="21"/>
        </w:rPr>
        <w:instrText>2π)</w:instrText>
      </w:r>
      <w:r w:rsidR="00F16E8F" w:rsidRPr="00B707F2">
        <w:rPr>
          <w:rFonts w:cstheme="minorHAnsi"/>
          <w:szCs w:val="21"/>
        </w:rPr>
        <w:fldChar w:fldCharType="end"/>
      </w:r>
      <w:r w:rsidR="00F16E8F" w:rsidRPr="00B707F2">
        <w:rPr>
          <w:rFonts w:cstheme="minorHAnsi"/>
          <w:szCs w:val="21"/>
        </w:rPr>
        <w:fldChar w:fldCharType="begin"/>
      </w:r>
      <w:r w:rsidRPr="00B707F2">
        <w:rPr>
          <w:rFonts w:cstheme="minorHAnsi"/>
          <w:szCs w:val="21"/>
        </w:rPr>
        <w:instrText>eq \r(\f(</w:instrText>
      </w:r>
      <w:r w:rsidRPr="00B707F2">
        <w:rPr>
          <w:rFonts w:cstheme="minorHAnsi"/>
          <w:i/>
          <w:szCs w:val="21"/>
        </w:rPr>
        <w:instrText>g,l</w:instrText>
      </w:r>
      <w:r w:rsidRPr="00B707F2">
        <w:rPr>
          <w:rFonts w:cstheme="minorHAnsi"/>
          <w:szCs w:val="21"/>
        </w:rPr>
        <w:instrText>))</w:instrText>
      </w:r>
      <w:r w:rsidR="00F16E8F" w:rsidRPr="00B707F2">
        <w:rPr>
          <w:rFonts w:cstheme="minorHAnsi"/>
          <w:szCs w:val="21"/>
        </w:rPr>
        <w:fldChar w:fldCharType="end"/>
      </w:r>
      <w:r w:rsidRPr="00B707F2">
        <w:rPr>
          <w:rFonts w:cstheme="minorHAnsi"/>
          <w:szCs w:val="21"/>
        </w:rPr>
        <w:tab/>
      </w:r>
      <w:r w:rsidRPr="00B707F2">
        <w:rPr>
          <w:rFonts w:cstheme="minorHAnsi"/>
          <w:szCs w:val="21"/>
        </w:rPr>
        <w:tab/>
      </w:r>
      <w:r w:rsidRPr="00B707F2">
        <w:rPr>
          <w:rFonts w:cstheme="minorHAnsi"/>
          <w:szCs w:val="21"/>
        </w:rPr>
        <w:tab/>
      </w:r>
      <w:r w:rsidR="00FE12DF">
        <w:rPr>
          <w:rFonts w:cstheme="minorHAnsi" w:hint="eastAsia"/>
          <w:szCs w:val="21"/>
        </w:rPr>
        <w:tab/>
      </w:r>
      <w:r w:rsidR="00FE12DF">
        <w:rPr>
          <w:rFonts w:cstheme="minorHAnsi" w:hint="eastAsia"/>
          <w:szCs w:val="21"/>
        </w:rPr>
        <w:tab/>
      </w:r>
      <w:r w:rsidR="00FE12DF">
        <w:rPr>
          <w:rFonts w:cstheme="minorHAnsi" w:hint="eastAsia"/>
          <w:szCs w:val="21"/>
        </w:rPr>
        <w:tab/>
      </w:r>
      <w:r w:rsidRPr="00B707F2">
        <w:rPr>
          <w:rFonts w:cstheme="minorHAnsi"/>
          <w:szCs w:val="21"/>
        </w:rPr>
        <w:tab/>
        <w:t>D</w:t>
      </w:r>
      <w:r w:rsidRPr="00B707F2">
        <w:rPr>
          <w:rFonts w:cstheme="minorHAnsi"/>
          <w:szCs w:val="21"/>
        </w:rPr>
        <w:t>．</w:t>
      </w:r>
      <w:r w:rsidRPr="00B707F2">
        <w:rPr>
          <w:rFonts w:cstheme="minorHAnsi"/>
          <w:szCs w:val="21"/>
        </w:rPr>
        <w:t>2π</w:t>
      </w:r>
      <w:r w:rsidR="00F16E8F" w:rsidRPr="00B707F2">
        <w:rPr>
          <w:rFonts w:cstheme="minorHAnsi"/>
          <w:szCs w:val="21"/>
        </w:rPr>
        <w:fldChar w:fldCharType="begin"/>
      </w:r>
      <w:r w:rsidR="003A5E6D" w:rsidRPr="00B707F2">
        <w:rPr>
          <w:rFonts w:cstheme="minorHAnsi"/>
          <w:szCs w:val="21"/>
        </w:rPr>
        <w:instrText>eq \r(\f(</w:instrText>
      </w:r>
      <w:r w:rsidR="003A5E6D" w:rsidRPr="00B707F2">
        <w:rPr>
          <w:rFonts w:cstheme="minorHAnsi"/>
          <w:i/>
          <w:szCs w:val="21"/>
        </w:rPr>
        <w:instrText>g,l</w:instrText>
      </w:r>
      <w:r w:rsidR="003A5E6D" w:rsidRPr="00B707F2">
        <w:rPr>
          <w:rFonts w:cstheme="minorHAnsi"/>
          <w:szCs w:val="21"/>
        </w:rPr>
        <w:instrText>))</w:instrText>
      </w:r>
      <w:r w:rsidR="00F16E8F" w:rsidRPr="00B707F2">
        <w:rPr>
          <w:rFonts w:cstheme="minorHAnsi"/>
          <w:szCs w:val="21"/>
        </w:rPr>
        <w:fldChar w:fldCharType="end"/>
      </w:r>
    </w:p>
    <w:p w:rsidR="00FE12DF" w:rsidRPr="00FE12DF" w:rsidRDefault="00FE12DF" w:rsidP="003A5E6D">
      <w:pPr>
        <w:spacing w:line="276" w:lineRule="auto"/>
        <w:rPr>
          <w:rFonts w:cstheme="minorHAnsi"/>
          <w:color w:val="FF0000"/>
          <w:szCs w:val="21"/>
        </w:rPr>
      </w:pPr>
      <w:r w:rsidRPr="00FE12DF">
        <w:rPr>
          <w:rFonts w:cstheme="minorHAnsi" w:hint="eastAsia"/>
          <w:color w:val="FF0000"/>
          <w:szCs w:val="21"/>
        </w:rPr>
        <w:t>【难度】</w:t>
      </w:r>
      <w:r>
        <w:rPr>
          <w:rFonts w:cstheme="minorHAnsi" w:hint="eastAsia"/>
          <w:color w:val="FF0000"/>
          <w:szCs w:val="21"/>
        </w:rPr>
        <w:t>★★</w:t>
      </w:r>
    </w:p>
    <w:p w:rsidR="00FE12DF" w:rsidRPr="00FE12DF" w:rsidRDefault="00FE12DF" w:rsidP="003A5E6D">
      <w:pPr>
        <w:spacing w:line="276" w:lineRule="auto"/>
        <w:rPr>
          <w:rFonts w:cstheme="minorHAnsi"/>
          <w:color w:val="FF0000"/>
          <w:szCs w:val="21"/>
        </w:rPr>
      </w:pPr>
      <w:r w:rsidRPr="00FE12DF">
        <w:rPr>
          <w:rFonts w:cstheme="minorHAnsi" w:hint="eastAsia"/>
          <w:color w:val="FF0000"/>
          <w:szCs w:val="21"/>
        </w:rPr>
        <w:t>【答案】</w:t>
      </w:r>
      <w:r w:rsidRPr="00FE12DF">
        <w:rPr>
          <w:rFonts w:cstheme="minorHAnsi" w:hint="eastAsia"/>
          <w:color w:val="FF0000"/>
          <w:szCs w:val="21"/>
        </w:rPr>
        <w:t>A</w:t>
      </w:r>
    </w:p>
    <w:p w:rsidR="00A93181" w:rsidRPr="00FE12DF" w:rsidRDefault="00F2462C" w:rsidP="003A5E6D">
      <w:pPr>
        <w:spacing w:line="276" w:lineRule="auto"/>
        <w:rPr>
          <w:rFonts w:cstheme="minorHAnsi"/>
          <w:color w:val="FF0000"/>
          <w:szCs w:val="21"/>
        </w:rPr>
      </w:pPr>
      <w:r w:rsidRPr="00FE12DF">
        <w:rPr>
          <w:rFonts w:cstheme="minorHAnsi"/>
          <w:color w:val="FF0000"/>
          <w:szCs w:val="21"/>
        </w:rPr>
        <w:t>【解析】</w:t>
      </w:r>
      <w:r w:rsidR="00A93181" w:rsidRPr="00FE12DF">
        <w:rPr>
          <w:rFonts w:cstheme="minorHAnsi"/>
          <w:color w:val="FF0000"/>
          <w:szCs w:val="21"/>
        </w:rPr>
        <w:t>以小球为研究对象，小球受三个力作用，重力</w:t>
      </w:r>
      <w:r w:rsidR="00A93181" w:rsidRPr="00FE12DF">
        <w:rPr>
          <w:rFonts w:cstheme="minorHAnsi"/>
          <w:i/>
          <w:color w:val="FF0000"/>
          <w:szCs w:val="21"/>
        </w:rPr>
        <w:t>G</w:t>
      </w:r>
      <w:r w:rsidR="00A93181" w:rsidRPr="00FE12DF">
        <w:rPr>
          <w:rFonts w:cstheme="minorHAnsi"/>
          <w:color w:val="FF0000"/>
          <w:szCs w:val="21"/>
        </w:rPr>
        <w:t>、水平面支持力</w:t>
      </w:r>
      <w:r w:rsidR="00A93181" w:rsidRPr="00FE12DF">
        <w:rPr>
          <w:rFonts w:cstheme="minorHAnsi"/>
          <w:i/>
          <w:color w:val="FF0000"/>
          <w:szCs w:val="21"/>
        </w:rPr>
        <w:t>N</w:t>
      </w:r>
      <w:r w:rsidR="00A93181" w:rsidRPr="00FE12DF">
        <w:rPr>
          <w:rFonts w:cstheme="minorHAnsi"/>
          <w:color w:val="FF0000"/>
          <w:szCs w:val="21"/>
        </w:rPr>
        <w:t>、绳子拉力</w:t>
      </w:r>
      <w:r w:rsidR="00A93181" w:rsidRPr="00FE12DF">
        <w:rPr>
          <w:rFonts w:cstheme="minorHAnsi"/>
          <w:i/>
          <w:color w:val="FF0000"/>
          <w:szCs w:val="21"/>
        </w:rPr>
        <w:t>T</w:t>
      </w:r>
      <w:r w:rsidR="00A93181" w:rsidRPr="00FE12DF">
        <w:rPr>
          <w:rFonts w:cstheme="minorHAnsi"/>
          <w:color w:val="FF0000"/>
          <w:szCs w:val="21"/>
        </w:rPr>
        <w:t>.</w:t>
      </w:r>
      <w:r w:rsidR="00A93181" w:rsidRPr="00FE12DF">
        <w:rPr>
          <w:rFonts w:cstheme="minorHAnsi"/>
          <w:color w:val="FF0000"/>
          <w:szCs w:val="21"/>
        </w:rPr>
        <w:t>在竖直方向合力为零，在水平方向所需向心力为</w:t>
      </w:r>
      <w:r w:rsidR="00F16E8F" w:rsidRPr="00FE12DF">
        <w:rPr>
          <w:rFonts w:cstheme="minorHAnsi"/>
          <w:color w:val="FF0000"/>
          <w:szCs w:val="21"/>
        </w:rPr>
        <w:fldChar w:fldCharType="begin"/>
      </w:r>
      <w:r w:rsidR="00A93181" w:rsidRPr="00FE12DF">
        <w:rPr>
          <w:rFonts w:cstheme="minorHAnsi"/>
          <w:color w:val="FF0000"/>
          <w:szCs w:val="21"/>
        </w:rPr>
        <w:instrText>eq \f(</w:instrText>
      </w:r>
      <w:r w:rsidR="00A93181" w:rsidRPr="00FE12DF">
        <w:rPr>
          <w:rFonts w:cstheme="minorHAnsi"/>
          <w:i/>
          <w:color w:val="FF0000"/>
          <w:szCs w:val="21"/>
        </w:rPr>
        <w:instrText>mv</w:instrText>
      </w:r>
      <w:r w:rsidR="00A93181" w:rsidRPr="00FE12DF">
        <w:rPr>
          <w:rFonts w:cstheme="minorHAnsi"/>
          <w:color w:val="FF0000"/>
          <w:szCs w:val="21"/>
          <w:vertAlign w:val="superscript"/>
        </w:rPr>
        <w:instrText>2</w:instrText>
      </w:r>
      <w:r w:rsidR="00A93181" w:rsidRPr="00FE12DF">
        <w:rPr>
          <w:rFonts w:cstheme="minorHAnsi"/>
          <w:i/>
          <w:color w:val="FF0000"/>
          <w:szCs w:val="21"/>
        </w:rPr>
        <w:instrText>,r</w:instrText>
      </w:r>
      <w:r w:rsidR="00A93181" w:rsidRPr="00FE12DF">
        <w:rPr>
          <w:rFonts w:cstheme="minorHAnsi"/>
          <w:color w:val="FF0000"/>
          <w:szCs w:val="21"/>
        </w:rPr>
        <w:instrText>)</w:instrText>
      </w:r>
      <w:r w:rsidR="00F16E8F" w:rsidRPr="00FE12DF">
        <w:rPr>
          <w:rFonts w:cstheme="minorHAnsi"/>
          <w:color w:val="FF0000"/>
          <w:szCs w:val="21"/>
        </w:rPr>
        <w:fldChar w:fldCharType="end"/>
      </w:r>
      <w:r w:rsidR="00A93181" w:rsidRPr="00FE12DF">
        <w:rPr>
          <w:rFonts w:cstheme="minorHAnsi"/>
          <w:color w:val="FF0000"/>
          <w:szCs w:val="21"/>
        </w:rPr>
        <w:t>，故得</w:t>
      </w:r>
    </w:p>
    <w:p w:rsidR="00A93181" w:rsidRPr="00FE12DF" w:rsidRDefault="00A93181" w:rsidP="003A5E6D">
      <w:pPr>
        <w:spacing w:line="276" w:lineRule="auto"/>
        <w:rPr>
          <w:rFonts w:cstheme="minorHAnsi"/>
          <w:color w:val="FF0000"/>
          <w:szCs w:val="21"/>
        </w:rPr>
      </w:pPr>
      <w:r w:rsidRPr="00FE12DF">
        <w:rPr>
          <w:rFonts w:cstheme="minorHAnsi"/>
          <w:i/>
          <w:color w:val="FF0000"/>
          <w:szCs w:val="21"/>
        </w:rPr>
        <w:t>T</w:t>
      </w:r>
      <w:r w:rsidRPr="00FE12DF">
        <w:rPr>
          <w:rFonts w:cstheme="minorHAnsi"/>
          <w:color w:val="FF0000"/>
          <w:szCs w:val="21"/>
        </w:rPr>
        <w:t xml:space="preserve">cos </w:t>
      </w:r>
      <w:r w:rsidRPr="00FE12DF">
        <w:rPr>
          <w:rFonts w:cstheme="minorHAnsi"/>
          <w:i/>
          <w:color w:val="FF0000"/>
          <w:szCs w:val="21"/>
        </w:rPr>
        <w:t>θ</w:t>
      </w:r>
      <w:r w:rsidRPr="00FE12DF">
        <w:rPr>
          <w:rFonts w:cstheme="minorHAnsi"/>
          <w:color w:val="FF0000"/>
          <w:szCs w:val="21"/>
        </w:rPr>
        <w:t>＋</w:t>
      </w:r>
      <w:r w:rsidRPr="00FE12DF">
        <w:rPr>
          <w:rFonts w:cstheme="minorHAnsi"/>
          <w:i/>
          <w:color w:val="FF0000"/>
          <w:szCs w:val="21"/>
        </w:rPr>
        <w:t>N</w:t>
      </w:r>
      <w:r w:rsidRPr="00FE12DF">
        <w:rPr>
          <w:rFonts w:cstheme="minorHAnsi"/>
          <w:color w:val="FF0000"/>
          <w:szCs w:val="21"/>
        </w:rPr>
        <w:t>＝</w:t>
      </w:r>
      <w:r w:rsidRPr="00FE12DF">
        <w:rPr>
          <w:rFonts w:cstheme="minorHAnsi"/>
          <w:i/>
          <w:color w:val="FF0000"/>
          <w:szCs w:val="21"/>
        </w:rPr>
        <w:t>mg</w:t>
      </w:r>
      <w:r w:rsidRPr="00FE12DF">
        <w:rPr>
          <w:rFonts w:cstheme="minorHAnsi"/>
          <w:color w:val="FF0000"/>
          <w:szCs w:val="21"/>
        </w:rPr>
        <w:t>①</w:t>
      </w:r>
    </w:p>
    <w:p w:rsidR="00A93181" w:rsidRPr="00FE12DF" w:rsidRDefault="00A93181" w:rsidP="003A5E6D">
      <w:pPr>
        <w:spacing w:line="276" w:lineRule="auto"/>
        <w:rPr>
          <w:rFonts w:cstheme="minorHAnsi"/>
          <w:color w:val="FF0000"/>
          <w:szCs w:val="21"/>
        </w:rPr>
      </w:pPr>
      <w:r w:rsidRPr="00FE12DF">
        <w:rPr>
          <w:rFonts w:cstheme="minorHAnsi"/>
          <w:i/>
          <w:color w:val="FF0000"/>
          <w:szCs w:val="21"/>
        </w:rPr>
        <w:t>T</w:t>
      </w:r>
      <w:r w:rsidRPr="00FE12DF">
        <w:rPr>
          <w:rFonts w:cstheme="minorHAnsi"/>
          <w:color w:val="FF0000"/>
          <w:szCs w:val="21"/>
        </w:rPr>
        <w:t xml:space="preserve">sin </w:t>
      </w:r>
      <w:r w:rsidRPr="00FE12DF">
        <w:rPr>
          <w:rFonts w:cstheme="minorHAnsi"/>
          <w:i/>
          <w:color w:val="FF0000"/>
          <w:szCs w:val="21"/>
        </w:rPr>
        <w:t>θ</w:t>
      </w:r>
      <w:r w:rsidRPr="00FE12DF">
        <w:rPr>
          <w:rFonts w:cstheme="minorHAnsi"/>
          <w:color w:val="FF0000"/>
          <w:szCs w:val="21"/>
        </w:rPr>
        <w:t>＝</w:t>
      </w:r>
      <w:r w:rsidRPr="00FE12DF">
        <w:rPr>
          <w:rFonts w:cstheme="minorHAnsi"/>
          <w:i/>
          <w:color w:val="FF0000"/>
          <w:szCs w:val="21"/>
        </w:rPr>
        <w:t>mrω</w:t>
      </w:r>
      <w:r w:rsidRPr="00FE12DF">
        <w:rPr>
          <w:rFonts w:cstheme="minorHAnsi"/>
          <w:color w:val="FF0000"/>
          <w:szCs w:val="21"/>
          <w:vertAlign w:val="superscript"/>
        </w:rPr>
        <w:t>2</w:t>
      </w:r>
      <w:r w:rsidRPr="00FE12DF">
        <w:rPr>
          <w:rFonts w:cstheme="minorHAnsi"/>
          <w:color w:val="FF0000"/>
          <w:szCs w:val="21"/>
        </w:rPr>
        <w:t>＝</w:t>
      </w:r>
      <w:r w:rsidRPr="00FE12DF">
        <w:rPr>
          <w:rFonts w:cstheme="minorHAnsi"/>
          <w:color w:val="FF0000"/>
          <w:szCs w:val="21"/>
        </w:rPr>
        <w:t>4π</w:t>
      </w:r>
      <w:r w:rsidRPr="00FE12DF">
        <w:rPr>
          <w:rFonts w:cstheme="minorHAnsi"/>
          <w:color w:val="FF0000"/>
          <w:szCs w:val="21"/>
          <w:vertAlign w:val="superscript"/>
        </w:rPr>
        <w:t>2</w:t>
      </w:r>
      <w:r w:rsidRPr="00FE12DF">
        <w:rPr>
          <w:rFonts w:cstheme="minorHAnsi"/>
          <w:i/>
          <w:color w:val="FF0000"/>
          <w:szCs w:val="21"/>
        </w:rPr>
        <w:t>n</w:t>
      </w:r>
      <w:r w:rsidRPr="00FE12DF">
        <w:rPr>
          <w:rFonts w:cstheme="minorHAnsi"/>
          <w:color w:val="FF0000"/>
          <w:szCs w:val="21"/>
          <w:vertAlign w:val="superscript"/>
        </w:rPr>
        <w:t>2</w:t>
      </w:r>
      <w:r w:rsidRPr="00FE12DF">
        <w:rPr>
          <w:rFonts w:cstheme="minorHAnsi"/>
          <w:i/>
          <w:color w:val="FF0000"/>
          <w:szCs w:val="21"/>
        </w:rPr>
        <w:t>mr</w:t>
      </w:r>
      <w:r w:rsidRPr="00FE12DF">
        <w:rPr>
          <w:rFonts w:cstheme="minorHAnsi"/>
          <w:color w:val="FF0000"/>
          <w:szCs w:val="21"/>
        </w:rPr>
        <w:t>＝</w:t>
      </w:r>
      <w:r w:rsidRPr="00FE12DF">
        <w:rPr>
          <w:rFonts w:cstheme="minorHAnsi"/>
          <w:color w:val="FF0000"/>
          <w:szCs w:val="21"/>
        </w:rPr>
        <w:t>4π</w:t>
      </w:r>
      <w:r w:rsidRPr="00FE12DF">
        <w:rPr>
          <w:rFonts w:cstheme="minorHAnsi"/>
          <w:color w:val="FF0000"/>
          <w:szCs w:val="21"/>
          <w:vertAlign w:val="superscript"/>
        </w:rPr>
        <w:t>2</w:t>
      </w:r>
      <w:r w:rsidRPr="00FE12DF">
        <w:rPr>
          <w:rFonts w:cstheme="minorHAnsi"/>
          <w:i/>
          <w:color w:val="FF0000"/>
          <w:szCs w:val="21"/>
        </w:rPr>
        <w:t>n</w:t>
      </w:r>
      <w:r w:rsidRPr="00FE12DF">
        <w:rPr>
          <w:rFonts w:cstheme="minorHAnsi"/>
          <w:color w:val="FF0000"/>
          <w:szCs w:val="21"/>
          <w:vertAlign w:val="superscript"/>
        </w:rPr>
        <w:t>2</w:t>
      </w:r>
      <w:r w:rsidRPr="00FE12DF">
        <w:rPr>
          <w:rFonts w:cstheme="minorHAnsi"/>
          <w:i/>
          <w:color w:val="FF0000"/>
          <w:szCs w:val="21"/>
        </w:rPr>
        <w:t>mh</w:t>
      </w:r>
      <w:r w:rsidRPr="00FE12DF">
        <w:rPr>
          <w:rFonts w:cstheme="minorHAnsi"/>
          <w:color w:val="FF0000"/>
          <w:szCs w:val="21"/>
        </w:rPr>
        <w:t xml:space="preserve">tan </w:t>
      </w:r>
      <w:r w:rsidRPr="00FE12DF">
        <w:rPr>
          <w:rFonts w:cstheme="minorHAnsi"/>
          <w:i/>
          <w:color w:val="FF0000"/>
          <w:szCs w:val="21"/>
        </w:rPr>
        <w:t>θ</w:t>
      </w:r>
      <w:r w:rsidRPr="00FE12DF">
        <w:rPr>
          <w:rFonts w:cstheme="minorHAnsi"/>
          <w:color w:val="FF0000"/>
          <w:szCs w:val="21"/>
        </w:rPr>
        <w:t>②</w:t>
      </w:r>
    </w:p>
    <w:p w:rsidR="00A93181" w:rsidRPr="00FE12DF" w:rsidRDefault="00A93181" w:rsidP="003A5E6D">
      <w:pPr>
        <w:spacing w:line="276" w:lineRule="auto"/>
        <w:rPr>
          <w:rFonts w:cstheme="minorHAnsi"/>
          <w:color w:val="FF0000"/>
          <w:szCs w:val="21"/>
        </w:rPr>
      </w:pPr>
      <w:r w:rsidRPr="00FE12DF">
        <w:rPr>
          <w:rFonts w:cstheme="minorHAnsi"/>
          <w:color w:val="FF0000"/>
          <w:szCs w:val="21"/>
        </w:rPr>
        <w:t>由</w:t>
      </w:r>
      <w:r w:rsidRPr="00FE12DF">
        <w:rPr>
          <w:rFonts w:cstheme="minorHAnsi"/>
          <w:color w:val="FF0000"/>
          <w:szCs w:val="21"/>
        </w:rPr>
        <w:t>①②</w:t>
      </w:r>
      <w:r w:rsidRPr="00FE12DF">
        <w:rPr>
          <w:rFonts w:cstheme="minorHAnsi"/>
          <w:color w:val="FF0000"/>
          <w:szCs w:val="21"/>
        </w:rPr>
        <w:t>得</w:t>
      </w:r>
      <w:r w:rsidRPr="00FE12DF">
        <w:rPr>
          <w:rFonts w:cstheme="minorHAnsi"/>
          <w:i/>
          <w:color w:val="FF0000"/>
          <w:szCs w:val="21"/>
        </w:rPr>
        <w:t>N</w:t>
      </w:r>
      <w:r w:rsidRPr="00FE12DF">
        <w:rPr>
          <w:rFonts w:cstheme="minorHAnsi"/>
          <w:color w:val="FF0000"/>
          <w:szCs w:val="21"/>
        </w:rPr>
        <w:t>＝</w:t>
      </w:r>
      <w:r w:rsidRPr="00FE12DF">
        <w:rPr>
          <w:rFonts w:cstheme="minorHAnsi"/>
          <w:i/>
          <w:color w:val="FF0000"/>
          <w:szCs w:val="21"/>
        </w:rPr>
        <w:t>mg</w:t>
      </w:r>
      <w:r w:rsidRPr="00FE12DF">
        <w:rPr>
          <w:rFonts w:cstheme="minorHAnsi"/>
          <w:color w:val="FF0000"/>
          <w:szCs w:val="21"/>
        </w:rPr>
        <w:t>－</w:t>
      </w:r>
      <w:r w:rsidRPr="00FE12DF">
        <w:rPr>
          <w:rFonts w:cstheme="minorHAnsi"/>
          <w:color w:val="FF0000"/>
          <w:szCs w:val="21"/>
        </w:rPr>
        <w:t>4π</w:t>
      </w:r>
      <w:r w:rsidRPr="00FE12DF">
        <w:rPr>
          <w:rFonts w:cstheme="minorHAnsi"/>
          <w:color w:val="FF0000"/>
          <w:szCs w:val="21"/>
          <w:vertAlign w:val="superscript"/>
        </w:rPr>
        <w:t>2</w:t>
      </w:r>
      <w:r w:rsidRPr="00FE12DF">
        <w:rPr>
          <w:rFonts w:cstheme="minorHAnsi"/>
          <w:i/>
          <w:color w:val="FF0000"/>
          <w:szCs w:val="21"/>
        </w:rPr>
        <w:t>n</w:t>
      </w:r>
      <w:r w:rsidRPr="00FE12DF">
        <w:rPr>
          <w:rFonts w:cstheme="minorHAnsi"/>
          <w:color w:val="FF0000"/>
          <w:szCs w:val="21"/>
          <w:vertAlign w:val="superscript"/>
        </w:rPr>
        <w:t>2</w:t>
      </w:r>
      <w:r w:rsidRPr="00FE12DF">
        <w:rPr>
          <w:rFonts w:cstheme="minorHAnsi"/>
          <w:i/>
          <w:color w:val="FF0000"/>
          <w:szCs w:val="21"/>
        </w:rPr>
        <w:t>mh</w:t>
      </w:r>
      <w:r w:rsidRPr="00FE12DF">
        <w:rPr>
          <w:rFonts w:cstheme="minorHAnsi"/>
          <w:color w:val="FF0000"/>
          <w:szCs w:val="21"/>
        </w:rPr>
        <w:t>，</w:t>
      </w:r>
    </w:p>
    <w:p w:rsidR="00A93181" w:rsidRPr="00FE12DF" w:rsidRDefault="00A93181" w:rsidP="003A5E6D">
      <w:pPr>
        <w:spacing w:line="276" w:lineRule="auto"/>
        <w:rPr>
          <w:rFonts w:cstheme="minorHAnsi"/>
          <w:color w:val="FF0000"/>
          <w:szCs w:val="21"/>
        </w:rPr>
      </w:pPr>
      <w:r w:rsidRPr="00FE12DF">
        <w:rPr>
          <w:rFonts w:cstheme="minorHAnsi"/>
          <w:color w:val="FF0000"/>
          <w:szCs w:val="21"/>
        </w:rPr>
        <w:t>当球即将离开水平面时</w:t>
      </w:r>
      <w:r w:rsidRPr="00FE12DF">
        <w:rPr>
          <w:rFonts w:cstheme="minorHAnsi"/>
          <w:i/>
          <w:color w:val="FF0000"/>
          <w:szCs w:val="21"/>
        </w:rPr>
        <w:t>N</w:t>
      </w:r>
      <w:r w:rsidRPr="00FE12DF">
        <w:rPr>
          <w:rFonts w:cstheme="minorHAnsi"/>
          <w:color w:val="FF0000"/>
          <w:szCs w:val="21"/>
        </w:rPr>
        <w:t>＝</w:t>
      </w:r>
      <w:r w:rsidRPr="00FE12DF">
        <w:rPr>
          <w:rFonts w:cstheme="minorHAnsi"/>
          <w:color w:val="FF0000"/>
          <w:szCs w:val="21"/>
        </w:rPr>
        <w:t>0</w:t>
      </w:r>
      <w:r w:rsidRPr="00FE12DF">
        <w:rPr>
          <w:rFonts w:cstheme="minorHAnsi"/>
          <w:color w:val="FF0000"/>
          <w:szCs w:val="21"/>
        </w:rPr>
        <w:t>，</w:t>
      </w:r>
    </w:p>
    <w:p w:rsidR="00A93181" w:rsidRPr="00FE12DF" w:rsidRDefault="00A93181" w:rsidP="003A5E6D">
      <w:pPr>
        <w:spacing w:line="276" w:lineRule="auto"/>
        <w:rPr>
          <w:rFonts w:cstheme="minorHAnsi"/>
          <w:color w:val="FF0000"/>
          <w:szCs w:val="21"/>
        </w:rPr>
      </w:pPr>
      <w:r w:rsidRPr="00FE12DF">
        <w:rPr>
          <w:rFonts w:cstheme="minorHAnsi"/>
          <w:color w:val="FF0000"/>
          <w:szCs w:val="21"/>
        </w:rPr>
        <w:t>转速</w:t>
      </w:r>
      <w:r w:rsidRPr="00FE12DF">
        <w:rPr>
          <w:rFonts w:cstheme="minorHAnsi"/>
          <w:i/>
          <w:color w:val="FF0000"/>
          <w:szCs w:val="21"/>
        </w:rPr>
        <w:t>n</w:t>
      </w:r>
      <w:r w:rsidRPr="00FE12DF">
        <w:rPr>
          <w:rFonts w:cstheme="minorHAnsi"/>
          <w:color w:val="FF0000"/>
          <w:szCs w:val="21"/>
        </w:rPr>
        <w:t>有最大值</w:t>
      </w:r>
      <w:r w:rsidRPr="00FE12DF">
        <w:rPr>
          <w:rFonts w:cstheme="minorHAnsi"/>
          <w:i/>
          <w:color w:val="FF0000"/>
          <w:szCs w:val="21"/>
        </w:rPr>
        <w:t>n</w:t>
      </w:r>
      <w:r w:rsidRPr="00FE12DF">
        <w:rPr>
          <w:rFonts w:cstheme="minorHAnsi"/>
          <w:color w:val="FF0000"/>
          <w:szCs w:val="21"/>
        </w:rPr>
        <w:t>＝</w:t>
      </w:r>
      <w:r w:rsidR="00F16E8F" w:rsidRPr="00FE12DF">
        <w:rPr>
          <w:rFonts w:cstheme="minorHAnsi"/>
          <w:color w:val="FF0000"/>
          <w:szCs w:val="21"/>
        </w:rPr>
        <w:fldChar w:fldCharType="begin"/>
      </w:r>
      <w:r w:rsidRPr="00FE12DF">
        <w:rPr>
          <w:rFonts w:cstheme="minorHAnsi"/>
          <w:color w:val="FF0000"/>
          <w:szCs w:val="21"/>
        </w:rPr>
        <w:instrText>eq \f(1</w:instrText>
      </w:r>
      <w:r w:rsidRPr="00FE12DF">
        <w:rPr>
          <w:rFonts w:cstheme="minorHAnsi"/>
          <w:i/>
          <w:color w:val="FF0000"/>
          <w:szCs w:val="21"/>
        </w:rPr>
        <w:instrText>,</w:instrText>
      </w:r>
      <w:r w:rsidRPr="00FE12DF">
        <w:rPr>
          <w:rFonts w:cstheme="minorHAnsi"/>
          <w:color w:val="FF0000"/>
          <w:szCs w:val="21"/>
        </w:rPr>
        <w:instrText>2π)</w:instrText>
      </w:r>
      <w:r w:rsidR="00F16E8F" w:rsidRPr="00FE12DF">
        <w:rPr>
          <w:rFonts w:cstheme="minorHAnsi"/>
          <w:color w:val="FF0000"/>
          <w:szCs w:val="21"/>
        </w:rPr>
        <w:fldChar w:fldCharType="end"/>
      </w:r>
      <w:r w:rsidRPr="00FE12DF">
        <w:rPr>
          <w:rFonts w:cstheme="minorHAnsi"/>
          <w:color w:val="FF0000"/>
          <w:szCs w:val="21"/>
        </w:rPr>
        <w:t xml:space="preserve"> </w:t>
      </w:r>
      <w:r w:rsidR="00F16E8F" w:rsidRPr="00FE12DF">
        <w:rPr>
          <w:rFonts w:cstheme="minorHAnsi"/>
          <w:color w:val="FF0000"/>
          <w:szCs w:val="21"/>
        </w:rPr>
        <w:fldChar w:fldCharType="begin"/>
      </w:r>
      <w:r w:rsidRPr="00FE12DF">
        <w:rPr>
          <w:rFonts w:cstheme="minorHAnsi"/>
          <w:color w:val="FF0000"/>
          <w:szCs w:val="21"/>
        </w:rPr>
        <w:instrText>eq \r(\f(</w:instrText>
      </w:r>
      <w:r w:rsidRPr="00FE12DF">
        <w:rPr>
          <w:rFonts w:cstheme="minorHAnsi"/>
          <w:i/>
          <w:color w:val="FF0000"/>
          <w:szCs w:val="21"/>
        </w:rPr>
        <w:instrText>g,h</w:instrText>
      </w:r>
      <w:r w:rsidRPr="00FE12DF">
        <w:rPr>
          <w:rFonts w:cstheme="minorHAnsi"/>
          <w:color w:val="FF0000"/>
          <w:szCs w:val="21"/>
        </w:rPr>
        <w:instrText>))</w:instrText>
      </w:r>
      <w:r w:rsidR="00F16E8F" w:rsidRPr="00FE12DF">
        <w:rPr>
          <w:rFonts w:cstheme="minorHAnsi"/>
          <w:color w:val="FF0000"/>
          <w:szCs w:val="21"/>
        </w:rPr>
        <w:fldChar w:fldCharType="end"/>
      </w:r>
      <w:r w:rsidRPr="00FE12DF">
        <w:rPr>
          <w:rFonts w:cstheme="minorHAnsi"/>
          <w:color w:val="FF0000"/>
          <w:szCs w:val="21"/>
        </w:rPr>
        <w:t>或</w:t>
      </w:r>
      <w:r w:rsidRPr="00FE12DF">
        <w:rPr>
          <w:rFonts w:cstheme="minorHAnsi"/>
          <w:i/>
          <w:color w:val="FF0000"/>
          <w:szCs w:val="21"/>
        </w:rPr>
        <w:t>n</w:t>
      </w:r>
      <w:r w:rsidRPr="00FE12DF">
        <w:rPr>
          <w:rFonts w:cstheme="minorHAnsi"/>
          <w:color w:val="FF0000"/>
          <w:szCs w:val="21"/>
        </w:rPr>
        <w:t>＝</w:t>
      </w:r>
      <w:r w:rsidR="00F16E8F" w:rsidRPr="00FE12DF">
        <w:rPr>
          <w:rFonts w:cstheme="minorHAnsi"/>
          <w:color w:val="FF0000"/>
          <w:szCs w:val="21"/>
        </w:rPr>
        <w:fldChar w:fldCharType="begin"/>
      </w:r>
      <w:r w:rsidRPr="00FE12DF">
        <w:rPr>
          <w:rFonts w:cstheme="minorHAnsi"/>
          <w:color w:val="FF0000"/>
          <w:szCs w:val="21"/>
        </w:rPr>
        <w:instrText>eq \f(1</w:instrText>
      </w:r>
      <w:r w:rsidRPr="00FE12DF">
        <w:rPr>
          <w:rFonts w:cstheme="minorHAnsi"/>
          <w:i/>
          <w:color w:val="FF0000"/>
          <w:szCs w:val="21"/>
        </w:rPr>
        <w:instrText>,</w:instrText>
      </w:r>
      <w:r w:rsidRPr="00FE12DF">
        <w:rPr>
          <w:rFonts w:cstheme="minorHAnsi"/>
          <w:color w:val="FF0000"/>
          <w:szCs w:val="21"/>
        </w:rPr>
        <w:instrText>2π)</w:instrText>
      </w:r>
      <w:r w:rsidR="00F16E8F" w:rsidRPr="00FE12DF">
        <w:rPr>
          <w:rFonts w:cstheme="minorHAnsi"/>
          <w:color w:val="FF0000"/>
          <w:szCs w:val="21"/>
        </w:rPr>
        <w:fldChar w:fldCharType="end"/>
      </w:r>
      <w:r w:rsidRPr="00FE12DF">
        <w:rPr>
          <w:rFonts w:cstheme="minorHAnsi"/>
          <w:color w:val="FF0000"/>
          <w:szCs w:val="21"/>
        </w:rPr>
        <w:t xml:space="preserve"> </w:t>
      </w:r>
      <w:r w:rsidR="00F16E8F" w:rsidRPr="00FE12DF">
        <w:rPr>
          <w:rFonts w:cstheme="minorHAnsi"/>
          <w:color w:val="FF0000"/>
          <w:szCs w:val="21"/>
        </w:rPr>
        <w:fldChar w:fldCharType="begin"/>
      </w:r>
      <w:r w:rsidRPr="00FE12DF">
        <w:rPr>
          <w:rFonts w:cstheme="minorHAnsi"/>
          <w:color w:val="FF0000"/>
          <w:szCs w:val="21"/>
        </w:rPr>
        <w:instrText>eq \r(\f(</w:instrText>
      </w:r>
      <w:r w:rsidRPr="00FE12DF">
        <w:rPr>
          <w:rFonts w:cstheme="minorHAnsi"/>
          <w:i/>
          <w:color w:val="FF0000"/>
          <w:szCs w:val="21"/>
        </w:rPr>
        <w:instrText>g,l</w:instrText>
      </w:r>
      <w:r w:rsidRPr="00FE12DF">
        <w:rPr>
          <w:rFonts w:cstheme="minorHAnsi"/>
          <w:color w:val="FF0000"/>
          <w:szCs w:val="21"/>
        </w:rPr>
        <w:instrText xml:space="preserve">cos </w:instrText>
      </w:r>
      <w:r w:rsidRPr="00FE12DF">
        <w:rPr>
          <w:rFonts w:cstheme="minorHAnsi"/>
          <w:i/>
          <w:color w:val="FF0000"/>
          <w:szCs w:val="21"/>
        </w:rPr>
        <w:instrText>θ</w:instrText>
      </w:r>
      <w:r w:rsidRPr="00FE12DF">
        <w:rPr>
          <w:rFonts w:cstheme="minorHAnsi"/>
          <w:color w:val="FF0000"/>
          <w:szCs w:val="21"/>
        </w:rPr>
        <w:instrText>))</w:instrText>
      </w:r>
      <w:r w:rsidR="00F16E8F" w:rsidRPr="00FE12DF">
        <w:rPr>
          <w:rFonts w:cstheme="minorHAnsi"/>
          <w:color w:val="FF0000"/>
          <w:szCs w:val="21"/>
        </w:rPr>
        <w:fldChar w:fldCharType="end"/>
      </w:r>
      <w:r w:rsidRPr="00FE12DF">
        <w:rPr>
          <w:rFonts w:cstheme="minorHAnsi"/>
          <w:color w:val="FF0000"/>
          <w:szCs w:val="21"/>
        </w:rPr>
        <w:t>，</w:t>
      </w:r>
      <w:r w:rsidRPr="00FE12DF">
        <w:rPr>
          <w:rFonts w:cstheme="minorHAnsi"/>
          <w:color w:val="FF0000"/>
          <w:szCs w:val="21"/>
        </w:rPr>
        <w:t>A</w:t>
      </w:r>
      <w:r w:rsidRPr="00FE12DF">
        <w:rPr>
          <w:rFonts w:cstheme="minorHAnsi"/>
          <w:color w:val="FF0000"/>
          <w:szCs w:val="21"/>
        </w:rPr>
        <w:t>正确．</w:t>
      </w:r>
    </w:p>
    <w:p w:rsidR="00FE12DF" w:rsidRPr="00B707F2" w:rsidRDefault="00FE12DF" w:rsidP="003A5E6D">
      <w:pPr>
        <w:spacing w:line="276" w:lineRule="auto"/>
        <w:rPr>
          <w:rFonts w:cstheme="minorHAnsi"/>
          <w:szCs w:val="21"/>
        </w:rPr>
      </w:pPr>
    </w:p>
    <w:p w:rsidR="00424532" w:rsidRPr="00B707F2" w:rsidRDefault="00FE12DF" w:rsidP="003A5E6D">
      <w:pPr>
        <w:spacing w:line="276" w:lineRule="auto"/>
        <w:rPr>
          <w:rFonts w:cstheme="minorHAnsi"/>
          <w:szCs w:val="21"/>
        </w:rPr>
      </w:pPr>
      <w:r>
        <w:rPr>
          <w:rFonts w:cstheme="minorHAnsi" w:hint="eastAsia"/>
          <w:szCs w:val="21"/>
        </w:rPr>
        <w:t>9</w:t>
      </w:r>
      <w:r>
        <w:rPr>
          <w:rFonts w:cstheme="minorHAnsi" w:hint="eastAsia"/>
          <w:szCs w:val="21"/>
        </w:rPr>
        <w:t>、</w:t>
      </w:r>
      <w:r w:rsidR="00424532" w:rsidRPr="00B707F2">
        <w:rPr>
          <w:rFonts w:cstheme="minorHAnsi"/>
          <w:szCs w:val="21"/>
        </w:rPr>
        <w:t>某游乐场里的赛车场地为圆形水平面，半径为</w:t>
      </w:r>
      <w:r w:rsidR="00424532" w:rsidRPr="00B707F2">
        <w:rPr>
          <w:rFonts w:cstheme="minorHAnsi"/>
          <w:szCs w:val="21"/>
        </w:rPr>
        <w:t>100 m</w:t>
      </w:r>
      <w:r w:rsidR="00424532" w:rsidRPr="00B707F2">
        <w:rPr>
          <w:rFonts w:cstheme="minorHAnsi"/>
          <w:szCs w:val="21"/>
        </w:rPr>
        <w:t>，一选手和赛车的总质量为</w:t>
      </w:r>
      <w:r w:rsidR="00424532" w:rsidRPr="00B707F2">
        <w:rPr>
          <w:rFonts w:cstheme="minorHAnsi"/>
          <w:szCs w:val="21"/>
        </w:rPr>
        <w:t>100 kg</w:t>
      </w:r>
      <w:r w:rsidR="00424532" w:rsidRPr="00B707F2">
        <w:rPr>
          <w:rFonts w:cstheme="minorHAnsi"/>
          <w:szCs w:val="21"/>
        </w:rPr>
        <w:t>，车轮与地面间的最大静摩擦力为</w:t>
      </w:r>
      <w:r w:rsidR="00424532" w:rsidRPr="00B707F2">
        <w:rPr>
          <w:rFonts w:cstheme="minorHAnsi"/>
          <w:szCs w:val="21"/>
        </w:rPr>
        <w:t>600 N.</w:t>
      </w:r>
    </w:p>
    <w:p w:rsidR="00424532" w:rsidRPr="00B707F2" w:rsidRDefault="00B707F2" w:rsidP="003A5E6D">
      <w:pPr>
        <w:spacing w:line="276" w:lineRule="auto"/>
        <w:rPr>
          <w:rFonts w:cstheme="minorHAnsi"/>
          <w:szCs w:val="21"/>
        </w:rPr>
      </w:pPr>
      <w:r>
        <w:rPr>
          <w:rFonts w:cstheme="minorHAnsi"/>
          <w:szCs w:val="21"/>
        </w:rPr>
        <w:t>（</w:t>
      </w:r>
      <w:r w:rsidR="00424532" w:rsidRPr="00B707F2">
        <w:rPr>
          <w:rFonts w:cstheme="minorHAnsi"/>
          <w:szCs w:val="21"/>
        </w:rPr>
        <w:t>1</w:t>
      </w:r>
      <w:r>
        <w:rPr>
          <w:rFonts w:cstheme="minorHAnsi"/>
          <w:szCs w:val="21"/>
        </w:rPr>
        <w:t>）</w:t>
      </w:r>
      <w:r w:rsidR="00424532" w:rsidRPr="00B707F2">
        <w:rPr>
          <w:rFonts w:cstheme="minorHAnsi"/>
          <w:szCs w:val="21"/>
        </w:rPr>
        <w:t>若赛车的速度达到</w:t>
      </w:r>
      <w:r w:rsidR="00424532" w:rsidRPr="00B707F2">
        <w:rPr>
          <w:rFonts w:cstheme="minorHAnsi"/>
          <w:szCs w:val="21"/>
        </w:rPr>
        <w:t>72 km/h</w:t>
      </w:r>
      <w:r w:rsidR="00424532" w:rsidRPr="00B707F2">
        <w:rPr>
          <w:rFonts w:cstheme="minorHAnsi"/>
          <w:szCs w:val="21"/>
        </w:rPr>
        <w:t>，这辆车在运动过程中会不会发生侧移？</w:t>
      </w:r>
      <w:r w:rsidR="00424532" w:rsidRPr="00B707F2">
        <w:rPr>
          <w:rFonts w:cstheme="minorHAnsi"/>
          <w:szCs w:val="21"/>
        </w:rPr>
        <w:t xml:space="preserve"> </w:t>
      </w:r>
    </w:p>
    <w:p w:rsidR="00424532" w:rsidRPr="00B707F2" w:rsidRDefault="00B707F2" w:rsidP="003A5E6D">
      <w:pPr>
        <w:spacing w:line="276" w:lineRule="auto"/>
        <w:rPr>
          <w:rFonts w:cstheme="minorHAnsi"/>
          <w:szCs w:val="21"/>
        </w:rPr>
      </w:pPr>
      <w:r>
        <w:rPr>
          <w:rFonts w:cstheme="minorHAnsi"/>
          <w:szCs w:val="21"/>
        </w:rPr>
        <w:t>（</w:t>
      </w:r>
      <w:r w:rsidR="00424532" w:rsidRPr="00B707F2">
        <w:rPr>
          <w:rFonts w:cstheme="minorHAnsi"/>
          <w:szCs w:val="21"/>
        </w:rPr>
        <w:t>2</w:t>
      </w:r>
      <w:r>
        <w:rPr>
          <w:rFonts w:cstheme="minorHAnsi"/>
          <w:szCs w:val="21"/>
        </w:rPr>
        <w:t>）</w:t>
      </w:r>
      <w:r w:rsidR="00424532" w:rsidRPr="00B707F2">
        <w:rPr>
          <w:rFonts w:cstheme="minorHAnsi"/>
          <w:szCs w:val="21"/>
        </w:rPr>
        <w:t>若将场地建成外高内低的圆形，且倾角</w:t>
      </w:r>
      <w:r w:rsidR="00424532" w:rsidRPr="00B707F2">
        <w:rPr>
          <w:rFonts w:cstheme="minorHAnsi"/>
          <w:i/>
          <w:szCs w:val="21"/>
        </w:rPr>
        <w:t>θ</w:t>
      </w:r>
      <w:r w:rsidR="00424532" w:rsidRPr="00B707F2">
        <w:rPr>
          <w:rFonts w:cstheme="minorHAnsi"/>
          <w:szCs w:val="21"/>
        </w:rPr>
        <w:t>＝</w:t>
      </w:r>
      <w:r w:rsidR="00424532" w:rsidRPr="00B707F2">
        <w:rPr>
          <w:rFonts w:cstheme="minorHAnsi"/>
          <w:szCs w:val="21"/>
        </w:rPr>
        <w:t>30°</w:t>
      </w:r>
      <w:r w:rsidR="00424532" w:rsidRPr="00B707F2">
        <w:rPr>
          <w:rFonts w:cstheme="minorHAnsi"/>
          <w:szCs w:val="21"/>
        </w:rPr>
        <w:t>，并假设车轮和地面之间的最大静摩擦力不变，为保证赛车的行驶安全，赛车最大行驶速度应为多大？</w:t>
      </w:r>
      <w:r>
        <w:rPr>
          <w:rFonts w:cstheme="minorHAnsi"/>
          <w:szCs w:val="21"/>
        </w:rPr>
        <w:t>（</w:t>
      </w:r>
      <w:r w:rsidR="00424532" w:rsidRPr="00B707F2">
        <w:rPr>
          <w:rFonts w:cstheme="minorHAnsi"/>
          <w:szCs w:val="21"/>
        </w:rPr>
        <w:t>取</w:t>
      </w:r>
      <w:r w:rsidR="00424532" w:rsidRPr="00B707F2">
        <w:rPr>
          <w:rFonts w:cstheme="minorHAnsi"/>
          <w:i/>
          <w:szCs w:val="21"/>
        </w:rPr>
        <w:t>g</w:t>
      </w:r>
      <w:r w:rsidR="00424532" w:rsidRPr="00B707F2">
        <w:rPr>
          <w:rFonts w:cstheme="minorHAnsi"/>
          <w:szCs w:val="21"/>
        </w:rPr>
        <w:t>＝</w:t>
      </w:r>
      <w:r w:rsidR="00424532" w:rsidRPr="00B707F2">
        <w:rPr>
          <w:rFonts w:cstheme="minorHAnsi"/>
          <w:szCs w:val="21"/>
        </w:rPr>
        <w:t>10 m/s</w:t>
      </w:r>
      <w:r w:rsidR="00424532" w:rsidRPr="00B707F2">
        <w:rPr>
          <w:rFonts w:cstheme="minorHAnsi"/>
          <w:szCs w:val="21"/>
          <w:vertAlign w:val="superscript"/>
        </w:rPr>
        <w:t>2</w:t>
      </w:r>
      <w:r>
        <w:rPr>
          <w:rFonts w:cstheme="minorHAnsi"/>
          <w:szCs w:val="21"/>
        </w:rPr>
        <w:t>）</w:t>
      </w:r>
    </w:p>
    <w:p w:rsidR="000F6486" w:rsidRDefault="000F6486" w:rsidP="003A5E6D">
      <w:pPr>
        <w:spacing w:line="276" w:lineRule="auto"/>
        <w:rPr>
          <w:rFonts w:cstheme="minorHAnsi"/>
          <w:szCs w:val="21"/>
        </w:rPr>
      </w:pPr>
    </w:p>
    <w:p w:rsidR="00FE12DF" w:rsidRPr="001D4FC9" w:rsidRDefault="00FE12DF" w:rsidP="003A5E6D">
      <w:pPr>
        <w:spacing w:line="276" w:lineRule="auto"/>
        <w:rPr>
          <w:rFonts w:cstheme="minorHAnsi"/>
          <w:color w:val="FF0000"/>
          <w:szCs w:val="21"/>
        </w:rPr>
      </w:pPr>
      <w:r w:rsidRPr="001D4FC9">
        <w:rPr>
          <w:rFonts w:cstheme="minorHAnsi" w:hint="eastAsia"/>
          <w:color w:val="FF0000"/>
          <w:szCs w:val="21"/>
        </w:rPr>
        <w:t>【难度】</w:t>
      </w:r>
      <w:r w:rsidR="000F6486" w:rsidRPr="001D4FC9">
        <w:rPr>
          <w:rFonts w:cstheme="minorHAnsi" w:hint="eastAsia"/>
          <w:color w:val="FF0000"/>
          <w:szCs w:val="21"/>
        </w:rPr>
        <w:t>★★★</w:t>
      </w:r>
    </w:p>
    <w:p w:rsidR="00FE12DF" w:rsidRPr="001D4FC9" w:rsidRDefault="00FE12DF" w:rsidP="003A5E6D">
      <w:pPr>
        <w:spacing w:line="276" w:lineRule="auto"/>
        <w:rPr>
          <w:color w:val="FF0000"/>
        </w:rPr>
      </w:pPr>
      <w:r w:rsidRPr="001D4FC9">
        <w:rPr>
          <w:rFonts w:cstheme="minorHAnsi" w:hint="eastAsia"/>
          <w:color w:val="FF0000"/>
          <w:szCs w:val="21"/>
        </w:rPr>
        <w:t>【答案】</w:t>
      </w:r>
      <w:r w:rsidR="000F6486" w:rsidRPr="001D4FC9">
        <w:rPr>
          <w:rFonts w:cstheme="minorHAnsi"/>
          <w:color w:val="FF0000"/>
          <w:szCs w:val="21"/>
        </w:rPr>
        <w:t>（</w:t>
      </w:r>
      <w:r w:rsidR="000F6486" w:rsidRPr="001D4FC9">
        <w:rPr>
          <w:rFonts w:cstheme="minorHAnsi"/>
          <w:color w:val="FF0000"/>
          <w:szCs w:val="21"/>
        </w:rPr>
        <w:t>1</w:t>
      </w:r>
      <w:r w:rsidR="000F6486" w:rsidRPr="001D4FC9">
        <w:rPr>
          <w:rFonts w:cstheme="minorHAnsi"/>
          <w:color w:val="FF0000"/>
          <w:szCs w:val="21"/>
        </w:rPr>
        <w:t>）不会发生侧移（</w:t>
      </w:r>
      <w:r w:rsidR="000F6486" w:rsidRPr="001D4FC9">
        <w:rPr>
          <w:rFonts w:cstheme="minorHAnsi"/>
          <w:color w:val="FF0000"/>
          <w:szCs w:val="21"/>
        </w:rPr>
        <w:t>2</w:t>
      </w:r>
      <w:r w:rsidR="000F6486" w:rsidRPr="001D4FC9">
        <w:rPr>
          <w:rFonts w:cstheme="minorHAnsi"/>
          <w:color w:val="FF0000"/>
          <w:szCs w:val="21"/>
        </w:rPr>
        <w:t>）</w:t>
      </w:r>
      <w:r w:rsidR="000F6486" w:rsidRPr="001D4FC9">
        <w:rPr>
          <w:rFonts w:cstheme="minorHAnsi"/>
          <w:color w:val="FF0000"/>
          <w:szCs w:val="21"/>
        </w:rPr>
        <w:t>35.6 m/s.</w:t>
      </w:r>
    </w:p>
    <w:p w:rsidR="001D6D74" w:rsidRPr="001D4FC9" w:rsidRDefault="00F2462C" w:rsidP="003A5E6D">
      <w:pPr>
        <w:spacing w:line="276" w:lineRule="auto"/>
        <w:rPr>
          <w:rFonts w:cstheme="minorHAnsi"/>
          <w:color w:val="FF0000"/>
          <w:szCs w:val="21"/>
        </w:rPr>
      </w:pPr>
      <w:r w:rsidRPr="001D4FC9">
        <w:rPr>
          <w:rFonts w:cstheme="minorHAnsi"/>
          <w:color w:val="FF0000"/>
          <w:szCs w:val="21"/>
        </w:rPr>
        <w:t>【解析】</w:t>
      </w:r>
      <w:r w:rsidR="00B707F2" w:rsidRPr="001D4FC9">
        <w:rPr>
          <w:rFonts w:cstheme="minorHAnsi"/>
          <w:color w:val="FF0000"/>
          <w:szCs w:val="21"/>
        </w:rPr>
        <w:t>（</w:t>
      </w:r>
      <w:r w:rsidR="001D6D74" w:rsidRPr="001D4FC9">
        <w:rPr>
          <w:rFonts w:cstheme="minorHAnsi"/>
          <w:color w:val="FF0000"/>
          <w:szCs w:val="21"/>
        </w:rPr>
        <w:t>1</w:t>
      </w:r>
      <w:r w:rsidR="00B707F2" w:rsidRPr="001D4FC9">
        <w:rPr>
          <w:rFonts w:cstheme="minorHAnsi"/>
          <w:color w:val="FF0000"/>
          <w:szCs w:val="21"/>
        </w:rPr>
        <w:t>）</w:t>
      </w:r>
      <w:r w:rsidR="001D6D74" w:rsidRPr="001D4FC9">
        <w:rPr>
          <w:rFonts w:cstheme="minorHAnsi"/>
          <w:color w:val="FF0000"/>
          <w:szCs w:val="21"/>
        </w:rPr>
        <w:t>赛车在水平场地转弯时，由静摩擦力提供其转弯所需的向心力．当</w:t>
      </w:r>
      <w:r w:rsidR="001D6D74" w:rsidRPr="001D4FC9">
        <w:rPr>
          <w:rFonts w:cstheme="minorHAnsi"/>
          <w:i/>
          <w:color w:val="FF0000"/>
          <w:szCs w:val="21"/>
        </w:rPr>
        <w:t>v</w:t>
      </w:r>
      <w:r w:rsidR="001D6D74" w:rsidRPr="001D4FC9">
        <w:rPr>
          <w:rFonts w:cstheme="minorHAnsi"/>
          <w:color w:val="FF0000"/>
          <w:szCs w:val="21"/>
        </w:rPr>
        <w:t>＝</w:t>
      </w:r>
      <w:r w:rsidR="001D6D74" w:rsidRPr="001D4FC9">
        <w:rPr>
          <w:rFonts w:cstheme="minorHAnsi"/>
          <w:color w:val="FF0000"/>
          <w:szCs w:val="21"/>
        </w:rPr>
        <w:t>72 km/h</w:t>
      </w:r>
      <w:r w:rsidR="001D6D74" w:rsidRPr="001D4FC9">
        <w:rPr>
          <w:rFonts w:cstheme="minorHAnsi"/>
          <w:color w:val="FF0000"/>
          <w:szCs w:val="21"/>
        </w:rPr>
        <w:t>＝</w:t>
      </w:r>
      <w:r w:rsidR="001D6D74" w:rsidRPr="001D4FC9">
        <w:rPr>
          <w:rFonts w:cstheme="minorHAnsi"/>
          <w:color w:val="FF0000"/>
          <w:szCs w:val="21"/>
        </w:rPr>
        <w:t>20 m/s</w:t>
      </w:r>
      <w:r w:rsidR="001D6D74" w:rsidRPr="001D4FC9">
        <w:rPr>
          <w:rFonts w:cstheme="minorHAnsi"/>
          <w:color w:val="FF0000"/>
          <w:szCs w:val="21"/>
        </w:rPr>
        <w:t>时，赛车所需的向心力</w:t>
      </w:r>
    </w:p>
    <w:p w:rsidR="001D6D74" w:rsidRPr="001D4FC9" w:rsidRDefault="005568C0" w:rsidP="003A5E6D">
      <w:pPr>
        <w:spacing w:line="276" w:lineRule="auto"/>
        <w:rPr>
          <w:rFonts w:cstheme="minorHAnsi"/>
          <w:color w:val="FF0000"/>
          <w:szCs w:val="21"/>
        </w:rPr>
      </w:pPr>
      <w:r>
        <w:rPr>
          <w:rFonts w:cstheme="minorHAnsi"/>
          <w:i/>
          <w:noProof/>
          <w:color w:val="FF0000"/>
          <w:szCs w:val="21"/>
        </w:rPr>
        <w:drawing>
          <wp:anchor distT="0" distB="0" distL="114300" distR="114300" simplePos="0" relativeHeight="251664384" behindDoc="0" locked="0" layoutInCell="1" allowOverlap="1">
            <wp:simplePos x="0" y="0"/>
            <wp:positionH relativeFrom="column">
              <wp:posOffset>4738370</wp:posOffset>
            </wp:positionH>
            <wp:positionV relativeFrom="paragraph">
              <wp:posOffset>49530</wp:posOffset>
            </wp:positionV>
            <wp:extent cx="848360" cy="1114425"/>
            <wp:effectExtent l="19050" t="0" r="8890" b="0"/>
            <wp:wrapSquare wrapText="bothSides"/>
            <wp:docPr id="103" name="图片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8"/>
                    <a:stretch>
                      <a:fillRect/>
                    </a:stretch>
                  </pic:blipFill>
                  <pic:spPr bwMode="auto">
                    <a:xfrm>
                      <a:off x="0" y="0"/>
                      <a:ext cx="848360" cy="1114425"/>
                    </a:xfrm>
                    <a:prstGeom prst="rect">
                      <a:avLst/>
                    </a:prstGeom>
                    <a:noFill/>
                    <a:ln w="9525">
                      <a:noFill/>
                      <a:miter lim="800000"/>
                      <a:headEnd/>
                      <a:tailEnd/>
                    </a:ln>
                  </pic:spPr>
                </pic:pic>
              </a:graphicData>
            </a:graphic>
          </wp:anchor>
        </w:drawing>
      </w:r>
      <w:r w:rsidR="001D6D74" w:rsidRPr="001D4FC9">
        <w:rPr>
          <w:rFonts w:cstheme="minorHAnsi"/>
          <w:i/>
          <w:color w:val="FF0000"/>
          <w:szCs w:val="21"/>
        </w:rPr>
        <w:t>F</w:t>
      </w:r>
      <w:r w:rsidR="001D6D74" w:rsidRPr="001D4FC9">
        <w:rPr>
          <w:rFonts w:cstheme="minorHAnsi"/>
          <w:color w:val="FF0000"/>
          <w:szCs w:val="21"/>
        </w:rPr>
        <w:t>＝</w:t>
      </w:r>
      <w:r w:rsidR="001D6D74" w:rsidRPr="001D4FC9">
        <w:rPr>
          <w:rFonts w:cstheme="minorHAnsi"/>
          <w:i/>
          <w:color w:val="FF0000"/>
          <w:szCs w:val="21"/>
        </w:rPr>
        <w:t>m</w:t>
      </w:r>
      <w:r w:rsidR="00F16E8F" w:rsidRPr="001D4FC9">
        <w:rPr>
          <w:rFonts w:cstheme="minorHAnsi"/>
          <w:color w:val="FF0000"/>
          <w:szCs w:val="21"/>
        </w:rPr>
        <w:fldChar w:fldCharType="begin"/>
      </w:r>
      <w:r w:rsidR="001D6D74" w:rsidRPr="001D4FC9">
        <w:rPr>
          <w:rFonts w:cstheme="minorHAnsi"/>
          <w:color w:val="FF0000"/>
          <w:szCs w:val="21"/>
        </w:rPr>
        <w:instrText>eq \f(</w:instrText>
      </w:r>
      <w:r w:rsidR="001D6D74" w:rsidRPr="001D4FC9">
        <w:rPr>
          <w:rFonts w:cstheme="minorHAnsi"/>
          <w:i/>
          <w:color w:val="FF0000"/>
          <w:szCs w:val="21"/>
        </w:rPr>
        <w:instrText>v</w:instrText>
      </w:r>
      <w:r w:rsidR="001D6D74" w:rsidRPr="001D4FC9">
        <w:rPr>
          <w:rFonts w:cstheme="minorHAnsi"/>
          <w:color w:val="FF0000"/>
          <w:szCs w:val="21"/>
          <w:vertAlign w:val="superscript"/>
        </w:rPr>
        <w:instrText>2</w:instrText>
      </w:r>
      <w:r w:rsidR="001D6D74" w:rsidRPr="001D4FC9">
        <w:rPr>
          <w:rFonts w:cstheme="minorHAnsi"/>
          <w:i/>
          <w:color w:val="FF0000"/>
          <w:szCs w:val="21"/>
        </w:rPr>
        <w:instrText>,r</w:instrText>
      </w:r>
      <w:r w:rsidR="001D6D74" w:rsidRPr="001D4FC9">
        <w:rPr>
          <w:rFonts w:cstheme="minorHAnsi"/>
          <w:color w:val="FF0000"/>
          <w:szCs w:val="21"/>
        </w:rPr>
        <w:instrText>)</w:instrText>
      </w:r>
      <w:r w:rsidR="00F16E8F" w:rsidRPr="001D4FC9">
        <w:rPr>
          <w:rFonts w:cstheme="minorHAnsi"/>
          <w:color w:val="FF0000"/>
          <w:szCs w:val="21"/>
        </w:rPr>
        <w:fldChar w:fldCharType="end"/>
      </w:r>
      <w:r w:rsidR="001D6D74" w:rsidRPr="001D4FC9">
        <w:rPr>
          <w:rFonts w:cstheme="minorHAnsi"/>
          <w:color w:val="FF0000"/>
          <w:szCs w:val="21"/>
        </w:rPr>
        <w:t>＝</w:t>
      </w:r>
      <w:r w:rsidR="001D6D74" w:rsidRPr="001D4FC9">
        <w:rPr>
          <w:rFonts w:cstheme="minorHAnsi"/>
          <w:color w:val="FF0000"/>
          <w:szCs w:val="21"/>
        </w:rPr>
        <w:t>400 N</w:t>
      </w:r>
      <w:r w:rsidR="001D6D74" w:rsidRPr="001D4FC9">
        <w:rPr>
          <w:rFonts w:cstheme="minorHAnsi"/>
          <w:color w:val="FF0000"/>
          <w:szCs w:val="21"/>
        </w:rPr>
        <w:t>＜</w:t>
      </w:r>
      <w:r w:rsidR="001D6D74" w:rsidRPr="001D4FC9">
        <w:rPr>
          <w:rFonts w:cstheme="minorHAnsi"/>
          <w:color w:val="FF0000"/>
          <w:szCs w:val="21"/>
        </w:rPr>
        <w:t>600 N</w:t>
      </w:r>
      <w:r w:rsidR="001D6D74" w:rsidRPr="001D4FC9">
        <w:rPr>
          <w:rFonts w:cstheme="minorHAnsi"/>
          <w:color w:val="FF0000"/>
          <w:szCs w:val="21"/>
        </w:rPr>
        <w:t>，</w:t>
      </w:r>
    </w:p>
    <w:p w:rsidR="001D6D74" w:rsidRPr="001D4FC9" w:rsidRDefault="001D6D74" w:rsidP="003A5E6D">
      <w:pPr>
        <w:spacing w:line="276" w:lineRule="auto"/>
        <w:rPr>
          <w:rFonts w:cstheme="minorHAnsi"/>
          <w:color w:val="FF0000"/>
          <w:szCs w:val="21"/>
        </w:rPr>
      </w:pPr>
      <w:r w:rsidRPr="001D4FC9">
        <w:rPr>
          <w:rFonts w:cstheme="minorHAnsi"/>
          <w:color w:val="FF0000"/>
          <w:szCs w:val="21"/>
        </w:rPr>
        <w:t>可见静摩擦力可以提供圆周运动所需的向心力，故赛车不会发生侧移</w:t>
      </w:r>
    </w:p>
    <w:p w:rsidR="00A93181" w:rsidRPr="001D4FC9" w:rsidRDefault="00B707F2" w:rsidP="003A5E6D">
      <w:pPr>
        <w:spacing w:line="276" w:lineRule="auto"/>
        <w:rPr>
          <w:rFonts w:cstheme="minorHAnsi"/>
          <w:color w:val="FF0000"/>
          <w:szCs w:val="21"/>
        </w:rPr>
      </w:pPr>
      <w:r w:rsidRPr="001D4FC9">
        <w:rPr>
          <w:rFonts w:cstheme="minorHAnsi"/>
          <w:color w:val="FF0000"/>
          <w:szCs w:val="21"/>
        </w:rPr>
        <w:t>（</w:t>
      </w:r>
      <w:r w:rsidR="00A93181" w:rsidRPr="001D4FC9">
        <w:rPr>
          <w:rFonts w:cstheme="minorHAnsi"/>
          <w:color w:val="FF0000"/>
          <w:szCs w:val="21"/>
        </w:rPr>
        <w:t>2</w:t>
      </w:r>
      <w:r w:rsidRPr="001D4FC9">
        <w:rPr>
          <w:rFonts w:cstheme="minorHAnsi"/>
          <w:color w:val="FF0000"/>
          <w:szCs w:val="21"/>
        </w:rPr>
        <w:t>）</w:t>
      </w:r>
      <w:r w:rsidR="00A93181" w:rsidRPr="001D4FC9">
        <w:rPr>
          <w:rFonts w:cstheme="minorHAnsi"/>
          <w:color w:val="FF0000"/>
          <w:szCs w:val="21"/>
        </w:rPr>
        <w:t>若将场地建成外高内低的圆形，则赛车做匀速圆周运动的向心力由重力</w:t>
      </w:r>
      <w:r w:rsidR="00A93181" w:rsidRPr="001D4FC9">
        <w:rPr>
          <w:rFonts w:cstheme="minorHAnsi"/>
          <w:i/>
          <w:color w:val="FF0000"/>
          <w:szCs w:val="21"/>
        </w:rPr>
        <w:t>mg</w:t>
      </w:r>
      <w:r w:rsidR="00A93181" w:rsidRPr="001D4FC9">
        <w:rPr>
          <w:rFonts w:cstheme="minorHAnsi"/>
          <w:color w:val="FF0000"/>
          <w:szCs w:val="21"/>
        </w:rPr>
        <w:t>、支持力</w:t>
      </w:r>
      <w:r w:rsidR="00A93181" w:rsidRPr="001D4FC9">
        <w:rPr>
          <w:rFonts w:cstheme="minorHAnsi"/>
          <w:i/>
          <w:color w:val="FF0000"/>
          <w:szCs w:val="21"/>
        </w:rPr>
        <w:t>N</w:t>
      </w:r>
      <w:r w:rsidR="00A93181" w:rsidRPr="001D4FC9">
        <w:rPr>
          <w:rFonts w:cstheme="minorHAnsi"/>
          <w:color w:val="FF0000"/>
          <w:szCs w:val="21"/>
        </w:rPr>
        <w:t>和静摩擦力的合力来提供</w:t>
      </w:r>
    </w:p>
    <w:p w:rsidR="00FF09C4" w:rsidRPr="001D4FC9" w:rsidRDefault="00A93181" w:rsidP="003A5E6D">
      <w:pPr>
        <w:spacing w:line="276" w:lineRule="auto"/>
        <w:rPr>
          <w:rFonts w:cstheme="minorHAnsi"/>
          <w:color w:val="FF0000"/>
          <w:szCs w:val="21"/>
        </w:rPr>
      </w:pPr>
      <w:r w:rsidRPr="001D4FC9">
        <w:rPr>
          <w:rFonts w:cstheme="minorHAnsi"/>
          <w:color w:val="FF0000"/>
          <w:szCs w:val="21"/>
        </w:rPr>
        <w:lastRenderedPageBreak/>
        <w:t>如图所示为赛车做圆周运动的后视图</w:t>
      </w:r>
      <w:r w:rsidR="00B707F2" w:rsidRPr="001D4FC9">
        <w:rPr>
          <w:rFonts w:cstheme="minorHAnsi"/>
          <w:color w:val="FF0000"/>
          <w:szCs w:val="21"/>
        </w:rPr>
        <w:t>（</w:t>
      </w:r>
      <w:r w:rsidRPr="001D4FC9">
        <w:rPr>
          <w:rFonts w:cstheme="minorHAnsi"/>
          <w:color w:val="FF0000"/>
          <w:szCs w:val="21"/>
        </w:rPr>
        <w:t>赛车正垂直纸面向里运动</w:t>
      </w:r>
      <w:r w:rsidR="00B707F2" w:rsidRPr="001D4FC9">
        <w:rPr>
          <w:rFonts w:cstheme="minorHAnsi"/>
          <w:color w:val="FF0000"/>
          <w:szCs w:val="21"/>
        </w:rPr>
        <w:t>）</w:t>
      </w:r>
      <w:r w:rsidRPr="001D4FC9">
        <w:rPr>
          <w:rFonts w:cstheme="minorHAnsi"/>
          <w:color w:val="FF0000"/>
          <w:szCs w:val="21"/>
        </w:rPr>
        <w:t>．赛车以最大速度</w:t>
      </w:r>
      <w:r w:rsidRPr="001D4FC9">
        <w:rPr>
          <w:rFonts w:cstheme="minorHAnsi"/>
          <w:i/>
          <w:color w:val="FF0000"/>
          <w:szCs w:val="21"/>
        </w:rPr>
        <w:t>v</w:t>
      </w:r>
      <w:r w:rsidRPr="001D4FC9">
        <w:rPr>
          <w:rFonts w:cstheme="minorHAnsi"/>
          <w:color w:val="FF0000"/>
          <w:szCs w:val="21"/>
          <w:vertAlign w:val="subscript"/>
        </w:rPr>
        <w:t>max</w:t>
      </w:r>
      <w:r w:rsidRPr="001D4FC9">
        <w:rPr>
          <w:rFonts w:cstheme="minorHAnsi"/>
          <w:color w:val="FF0000"/>
          <w:szCs w:val="21"/>
        </w:rPr>
        <w:t>行驶时，地面对赛车的摩擦力为最大静摩擦力</w:t>
      </w:r>
      <w:r w:rsidRPr="001D4FC9">
        <w:rPr>
          <w:rFonts w:cstheme="minorHAnsi"/>
          <w:i/>
          <w:color w:val="FF0000"/>
          <w:szCs w:val="21"/>
        </w:rPr>
        <w:t>F</w:t>
      </w:r>
      <w:r w:rsidRPr="001D4FC9">
        <w:rPr>
          <w:rFonts w:cstheme="minorHAnsi"/>
          <w:color w:val="FF0000"/>
          <w:szCs w:val="21"/>
          <w:vertAlign w:val="subscript"/>
        </w:rPr>
        <w:t>max</w:t>
      </w:r>
      <w:r w:rsidR="005568C0">
        <w:rPr>
          <w:rFonts w:cstheme="minorHAnsi" w:hint="eastAsia"/>
          <w:color w:val="FF0000"/>
          <w:szCs w:val="21"/>
        </w:rPr>
        <w:t>。</w:t>
      </w:r>
      <w:r w:rsidRPr="001D4FC9">
        <w:rPr>
          <w:rFonts w:cstheme="minorHAnsi"/>
          <w:color w:val="FF0000"/>
          <w:szCs w:val="21"/>
        </w:rPr>
        <w:t>受力分析如图所示，利用正交分解法列方程</w:t>
      </w:r>
    </w:p>
    <w:p w:rsidR="00A93181" w:rsidRPr="001D4FC9" w:rsidRDefault="00A93181" w:rsidP="003A5E6D">
      <w:pPr>
        <w:spacing w:line="276" w:lineRule="auto"/>
        <w:rPr>
          <w:rFonts w:cstheme="minorHAnsi"/>
          <w:color w:val="FF0000"/>
          <w:szCs w:val="21"/>
        </w:rPr>
      </w:pPr>
      <w:r w:rsidRPr="001D4FC9">
        <w:rPr>
          <w:rFonts w:cstheme="minorHAnsi"/>
          <w:color w:val="FF0000"/>
          <w:szCs w:val="21"/>
        </w:rPr>
        <w:t>水平方向有</w:t>
      </w:r>
      <w:r w:rsidRPr="001D4FC9">
        <w:rPr>
          <w:rFonts w:cstheme="minorHAnsi"/>
          <w:i/>
          <w:color w:val="FF0000"/>
          <w:szCs w:val="21"/>
        </w:rPr>
        <w:t>N</w:t>
      </w:r>
      <w:r w:rsidRPr="001D4FC9">
        <w:rPr>
          <w:rFonts w:cstheme="minorHAnsi"/>
          <w:color w:val="FF0000"/>
          <w:szCs w:val="21"/>
        </w:rPr>
        <w:t xml:space="preserve">sin </w:t>
      </w:r>
      <w:r w:rsidRPr="001D4FC9">
        <w:rPr>
          <w:rFonts w:cstheme="minorHAnsi"/>
          <w:i/>
          <w:color w:val="FF0000"/>
          <w:szCs w:val="21"/>
        </w:rPr>
        <w:t>θ</w:t>
      </w:r>
      <w:r w:rsidRPr="001D4FC9">
        <w:rPr>
          <w:rFonts w:cstheme="minorHAnsi"/>
          <w:color w:val="FF0000"/>
          <w:szCs w:val="21"/>
        </w:rPr>
        <w:t>＋</w:t>
      </w:r>
      <w:r w:rsidRPr="001D4FC9">
        <w:rPr>
          <w:rFonts w:cstheme="minorHAnsi"/>
          <w:i/>
          <w:color w:val="FF0000"/>
          <w:szCs w:val="21"/>
        </w:rPr>
        <w:t>F</w:t>
      </w:r>
      <w:r w:rsidRPr="001D4FC9">
        <w:rPr>
          <w:rFonts w:cstheme="minorHAnsi"/>
          <w:color w:val="FF0000"/>
          <w:szCs w:val="21"/>
          <w:vertAlign w:val="subscript"/>
        </w:rPr>
        <w:t>max</w:t>
      </w:r>
      <w:r w:rsidRPr="001D4FC9">
        <w:rPr>
          <w:rFonts w:cstheme="minorHAnsi"/>
          <w:color w:val="FF0000"/>
          <w:szCs w:val="21"/>
        </w:rPr>
        <w:t xml:space="preserve">cos </w:t>
      </w:r>
      <w:r w:rsidRPr="001D4FC9">
        <w:rPr>
          <w:rFonts w:cstheme="minorHAnsi"/>
          <w:i/>
          <w:color w:val="FF0000"/>
          <w:szCs w:val="21"/>
        </w:rPr>
        <w:t>θ</w:t>
      </w:r>
      <w:r w:rsidRPr="001D4FC9">
        <w:rPr>
          <w:rFonts w:cstheme="minorHAnsi"/>
          <w:color w:val="FF0000"/>
          <w:szCs w:val="21"/>
        </w:rPr>
        <w:t>＝</w:t>
      </w:r>
      <w:r w:rsidRPr="001D4FC9">
        <w:rPr>
          <w:rFonts w:cstheme="minorHAnsi"/>
          <w:i/>
          <w:color w:val="FF0000"/>
          <w:szCs w:val="21"/>
        </w:rPr>
        <w:t>m</w:t>
      </w:r>
      <w:r w:rsidR="00F16E8F" w:rsidRPr="001D4FC9">
        <w:rPr>
          <w:rFonts w:cstheme="minorHAnsi"/>
          <w:color w:val="FF0000"/>
          <w:szCs w:val="21"/>
        </w:rPr>
        <w:fldChar w:fldCharType="begin"/>
      </w:r>
      <w:r w:rsidRPr="001D4FC9">
        <w:rPr>
          <w:rFonts w:cstheme="minorHAnsi"/>
          <w:color w:val="FF0000"/>
          <w:szCs w:val="21"/>
        </w:rPr>
        <w:instrText>eq \f(</w:instrText>
      </w:r>
      <w:r w:rsidRPr="001D4FC9">
        <w:rPr>
          <w:rFonts w:cstheme="minorHAnsi"/>
          <w:i/>
          <w:color w:val="FF0000"/>
          <w:szCs w:val="21"/>
        </w:rPr>
        <w:instrText>v</w:instrText>
      </w:r>
      <w:r w:rsidRPr="001D4FC9">
        <w:rPr>
          <w:rFonts w:cstheme="minorHAnsi"/>
          <w:color w:val="FF0000"/>
          <w:szCs w:val="21"/>
        </w:rPr>
        <w:instrText>\o\al(</w:instrText>
      </w:r>
      <w:r w:rsidRPr="001D4FC9">
        <w:rPr>
          <w:rFonts w:cstheme="minorHAnsi"/>
          <w:color w:val="FF0000"/>
          <w:szCs w:val="21"/>
          <w:vertAlign w:val="superscript"/>
        </w:rPr>
        <w:instrText>2</w:instrText>
      </w:r>
      <w:r w:rsidRPr="001D4FC9">
        <w:rPr>
          <w:rFonts w:cstheme="minorHAnsi"/>
          <w:color w:val="FF0000"/>
          <w:szCs w:val="21"/>
        </w:rPr>
        <w:instrText>,</w:instrText>
      </w:r>
      <w:r w:rsidRPr="001D4FC9">
        <w:rPr>
          <w:rFonts w:cstheme="minorHAnsi"/>
          <w:color w:val="FF0000"/>
          <w:szCs w:val="21"/>
          <w:vertAlign w:val="subscript"/>
        </w:rPr>
        <w:instrText>max</w:instrText>
      </w:r>
      <w:r w:rsidRPr="001D4FC9">
        <w:rPr>
          <w:rFonts w:cstheme="minorHAnsi"/>
          <w:color w:val="FF0000"/>
          <w:szCs w:val="21"/>
        </w:rPr>
        <w:instrText>)</w:instrText>
      </w:r>
      <w:r w:rsidRPr="001D4FC9">
        <w:rPr>
          <w:rFonts w:cstheme="minorHAnsi"/>
          <w:i/>
          <w:color w:val="FF0000"/>
          <w:szCs w:val="21"/>
        </w:rPr>
        <w:instrText>,r</w:instrText>
      </w:r>
      <w:r w:rsidRPr="001D4FC9">
        <w:rPr>
          <w:rFonts w:cstheme="minorHAnsi"/>
          <w:color w:val="FF0000"/>
          <w:szCs w:val="21"/>
        </w:rPr>
        <w:instrText>)</w:instrText>
      </w:r>
      <w:r w:rsidR="00F16E8F" w:rsidRPr="001D4FC9">
        <w:rPr>
          <w:rFonts w:cstheme="minorHAnsi"/>
          <w:color w:val="FF0000"/>
          <w:szCs w:val="21"/>
        </w:rPr>
        <w:fldChar w:fldCharType="end"/>
      </w:r>
      <w:r w:rsidRPr="001D4FC9">
        <w:rPr>
          <w:rFonts w:cstheme="minorHAnsi"/>
          <w:color w:val="FF0000"/>
          <w:szCs w:val="21"/>
        </w:rPr>
        <w:t>，</w:t>
      </w:r>
    </w:p>
    <w:p w:rsidR="00A93181" w:rsidRPr="001D4FC9" w:rsidRDefault="00A93181" w:rsidP="003A5E6D">
      <w:pPr>
        <w:spacing w:line="276" w:lineRule="auto"/>
        <w:rPr>
          <w:rFonts w:cstheme="minorHAnsi"/>
          <w:color w:val="FF0000"/>
          <w:szCs w:val="21"/>
        </w:rPr>
      </w:pPr>
      <w:r w:rsidRPr="001D4FC9">
        <w:rPr>
          <w:rFonts w:cstheme="minorHAnsi"/>
          <w:color w:val="FF0000"/>
          <w:szCs w:val="21"/>
        </w:rPr>
        <w:t>竖直方向有</w:t>
      </w:r>
      <w:r w:rsidRPr="001D4FC9">
        <w:rPr>
          <w:rFonts w:cstheme="minorHAnsi"/>
          <w:i/>
          <w:color w:val="FF0000"/>
          <w:szCs w:val="21"/>
        </w:rPr>
        <w:t>N</w:t>
      </w:r>
      <w:r w:rsidRPr="001D4FC9">
        <w:rPr>
          <w:rFonts w:cstheme="minorHAnsi"/>
          <w:color w:val="FF0000"/>
          <w:szCs w:val="21"/>
        </w:rPr>
        <w:t xml:space="preserve">cos </w:t>
      </w:r>
      <w:r w:rsidRPr="001D4FC9">
        <w:rPr>
          <w:rFonts w:cstheme="minorHAnsi"/>
          <w:i/>
          <w:color w:val="FF0000"/>
          <w:szCs w:val="21"/>
        </w:rPr>
        <w:t>θ</w:t>
      </w:r>
      <w:r w:rsidRPr="001D4FC9">
        <w:rPr>
          <w:rFonts w:cstheme="minorHAnsi"/>
          <w:color w:val="FF0000"/>
          <w:szCs w:val="21"/>
        </w:rPr>
        <w:t>－</w:t>
      </w:r>
      <w:r w:rsidRPr="001D4FC9">
        <w:rPr>
          <w:rFonts w:cstheme="minorHAnsi"/>
          <w:i/>
          <w:color w:val="FF0000"/>
          <w:szCs w:val="21"/>
        </w:rPr>
        <w:t>F</w:t>
      </w:r>
      <w:r w:rsidRPr="001D4FC9">
        <w:rPr>
          <w:rFonts w:cstheme="minorHAnsi"/>
          <w:color w:val="FF0000"/>
          <w:szCs w:val="21"/>
          <w:vertAlign w:val="subscript"/>
        </w:rPr>
        <w:t>max</w:t>
      </w:r>
      <w:r w:rsidRPr="001D4FC9">
        <w:rPr>
          <w:rFonts w:cstheme="minorHAnsi"/>
          <w:color w:val="FF0000"/>
          <w:szCs w:val="21"/>
        </w:rPr>
        <w:t xml:space="preserve">sin </w:t>
      </w:r>
      <w:r w:rsidRPr="001D4FC9">
        <w:rPr>
          <w:rFonts w:cstheme="minorHAnsi"/>
          <w:i/>
          <w:color w:val="FF0000"/>
          <w:szCs w:val="21"/>
        </w:rPr>
        <w:t>θ</w:t>
      </w:r>
      <w:r w:rsidRPr="001D4FC9">
        <w:rPr>
          <w:rFonts w:cstheme="minorHAnsi"/>
          <w:color w:val="FF0000"/>
          <w:szCs w:val="21"/>
        </w:rPr>
        <w:t>－</w:t>
      </w:r>
      <w:r w:rsidRPr="001D4FC9">
        <w:rPr>
          <w:rFonts w:cstheme="minorHAnsi"/>
          <w:i/>
          <w:color w:val="FF0000"/>
          <w:szCs w:val="21"/>
        </w:rPr>
        <w:t>mg</w:t>
      </w:r>
      <w:r w:rsidRPr="001D4FC9">
        <w:rPr>
          <w:rFonts w:cstheme="minorHAnsi"/>
          <w:color w:val="FF0000"/>
          <w:szCs w:val="21"/>
        </w:rPr>
        <w:t>＝</w:t>
      </w:r>
      <w:r w:rsidRPr="001D4FC9">
        <w:rPr>
          <w:rFonts w:cstheme="minorHAnsi"/>
          <w:color w:val="FF0000"/>
          <w:szCs w:val="21"/>
        </w:rPr>
        <w:t>0</w:t>
      </w:r>
      <w:r w:rsidRPr="001D4FC9">
        <w:rPr>
          <w:rFonts w:cstheme="minorHAnsi"/>
          <w:color w:val="FF0000"/>
          <w:szCs w:val="21"/>
        </w:rPr>
        <w:t>，</w:t>
      </w:r>
    </w:p>
    <w:p w:rsidR="00A93181" w:rsidRPr="001D4FC9" w:rsidRDefault="00A93181" w:rsidP="003A5E6D">
      <w:pPr>
        <w:spacing w:line="276" w:lineRule="auto"/>
        <w:rPr>
          <w:rFonts w:cstheme="minorHAnsi"/>
          <w:color w:val="FF0000"/>
          <w:szCs w:val="21"/>
        </w:rPr>
      </w:pPr>
      <w:r w:rsidRPr="001D4FC9">
        <w:rPr>
          <w:rFonts w:cstheme="minorHAnsi"/>
          <w:color w:val="FF0000"/>
          <w:szCs w:val="21"/>
        </w:rPr>
        <w:t>联立以上两式得</w:t>
      </w:r>
    </w:p>
    <w:p w:rsidR="00A93181" w:rsidRPr="001D4FC9" w:rsidRDefault="00A93181" w:rsidP="003A5E6D">
      <w:pPr>
        <w:spacing w:line="276" w:lineRule="auto"/>
        <w:rPr>
          <w:rFonts w:cstheme="minorHAnsi"/>
          <w:color w:val="FF0000"/>
          <w:szCs w:val="21"/>
        </w:rPr>
      </w:pPr>
      <w:r w:rsidRPr="001D4FC9">
        <w:rPr>
          <w:rFonts w:cstheme="minorHAnsi"/>
          <w:i/>
          <w:color w:val="FF0000"/>
          <w:szCs w:val="21"/>
        </w:rPr>
        <w:t>v</w:t>
      </w:r>
      <w:r w:rsidRPr="001D4FC9">
        <w:rPr>
          <w:rFonts w:cstheme="minorHAnsi"/>
          <w:color w:val="FF0000"/>
          <w:szCs w:val="21"/>
          <w:vertAlign w:val="subscript"/>
        </w:rPr>
        <w:t>max</w:t>
      </w:r>
      <w:r w:rsidRPr="001D4FC9">
        <w:rPr>
          <w:rFonts w:cstheme="minorHAnsi"/>
          <w:color w:val="FF0000"/>
          <w:szCs w:val="21"/>
        </w:rPr>
        <w:t>＝</w:t>
      </w:r>
      <w:r w:rsidR="00F16E8F" w:rsidRPr="001D4FC9">
        <w:rPr>
          <w:rFonts w:cstheme="minorHAnsi"/>
          <w:color w:val="FF0000"/>
          <w:szCs w:val="21"/>
        </w:rPr>
        <w:fldChar w:fldCharType="begin"/>
      </w:r>
      <w:r w:rsidRPr="001D4FC9">
        <w:rPr>
          <w:rFonts w:cstheme="minorHAnsi"/>
          <w:color w:val="FF0000"/>
          <w:szCs w:val="21"/>
        </w:rPr>
        <w:instrText>eq \r(\f(</w:instrText>
      </w:r>
      <w:r w:rsidRPr="001D4FC9">
        <w:rPr>
          <w:rFonts w:cstheme="minorHAnsi"/>
          <w:color w:val="FF0000"/>
          <w:szCs w:val="21"/>
        </w:rPr>
        <w:instrText>（</w:instrText>
      </w:r>
      <w:r w:rsidRPr="001D4FC9">
        <w:rPr>
          <w:rFonts w:cstheme="minorHAnsi"/>
          <w:i/>
          <w:color w:val="FF0000"/>
          <w:szCs w:val="21"/>
        </w:rPr>
        <w:instrText>F</w:instrText>
      </w:r>
      <w:r w:rsidRPr="001D4FC9">
        <w:rPr>
          <w:rFonts w:cstheme="minorHAnsi"/>
          <w:color w:val="FF0000"/>
          <w:szCs w:val="21"/>
          <w:vertAlign w:val="subscript"/>
        </w:rPr>
        <w:instrText>max</w:instrText>
      </w:r>
      <w:r w:rsidRPr="001D4FC9">
        <w:rPr>
          <w:rFonts w:cstheme="minorHAnsi"/>
          <w:color w:val="FF0000"/>
          <w:szCs w:val="21"/>
        </w:rPr>
        <w:instrText>＋</w:instrText>
      </w:r>
      <w:r w:rsidRPr="001D4FC9">
        <w:rPr>
          <w:rFonts w:cstheme="minorHAnsi"/>
          <w:i/>
          <w:color w:val="FF0000"/>
          <w:szCs w:val="21"/>
        </w:rPr>
        <w:instrText>mg</w:instrText>
      </w:r>
      <w:r w:rsidRPr="001D4FC9">
        <w:rPr>
          <w:rFonts w:cstheme="minorHAnsi"/>
          <w:color w:val="FF0000"/>
          <w:szCs w:val="21"/>
        </w:rPr>
        <w:instrText xml:space="preserve">sin </w:instrText>
      </w:r>
      <w:r w:rsidRPr="001D4FC9">
        <w:rPr>
          <w:rFonts w:cstheme="minorHAnsi"/>
          <w:i/>
          <w:color w:val="FF0000"/>
          <w:szCs w:val="21"/>
        </w:rPr>
        <w:instrText>θ</w:instrText>
      </w:r>
      <w:r w:rsidRPr="001D4FC9">
        <w:rPr>
          <w:rFonts w:cstheme="minorHAnsi"/>
          <w:color w:val="FF0000"/>
          <w:szCs w:val="21"/>
        </w:rPr>
        <w:instrText>）</w:instrText>
      </w:r>
      <w:r w:rsidRPr="001D4FC9">
        <w:rPr>
          <w:rFonts w:cstheme="minorHAnsi"/>
          <w:i/>
          <w:color w:val="FF0000"/>
          <w:szCs w:val="21"/>
        </w:rPr>
        <w:instrText>r,m</w:instrText>
      </w:r>
      <w:r w:rsidRPr="001D4FC9">
        <w:rPr>
          <w:rFonts w:cstheme="minorHAnsi"/>
          <w:color w:val="FF0000"/>
          <w:szCs w:val="21"/>
        </w:rPr>
        <w:instrText xml:space="preserve">cos </w:instrText>
      </w:r>
      <w:r w:rsidRPr="001D4FC9">
        <w:rPr>
          <w:rFonts w:cstheme="minorHAnsi"/>
          <w:i/>
          <w:color w:val="FF0000"/>
          <w:szCs w:val="21"/>
        </w:rPr>
        <w:instrText>θ</w:instrText>
      </w:r>
      <w:r w:rsidRPr="001D4FC9">
        <w:rPr>
          <w:rFonts w:cstheme="minorHAnsi"/>
          <w:color w:val="FF0000"/>
          <w:szCs w:val="21"/>
        </w:rPr>
        <w:instrText>))</w:instrText>
      </w:r>
      <w:r w:rsidR="00F16E8F" w:rsidRPr="001D4FC9">
        <w:rPr>
          <w:rFonts w:cstheme="minorHAnsi"/>
          <w:color w:val="FF0000"/>
          <w:szCs w:val="21"/>
        </w:rPr>
        <w:fldChar w:fldCharType="end"/>
      </w:r>
      <w:r w:rsidR="001D4FC9">
        <w:rPr>
          <w:rFonts w:cstheme="minorHAnsi"/>
          <w:color w:val="FF0000"/>
          <w:szCs w:val="21"/>
        </w:rPr>
        <w:t>≈35.6 m/s</w:t>
      </w:r>
    </w:p>
    <w:p w:rsidR="001D4FC9" w:rsidRPr="00B707F2" w:rsidRDefault="001D4FC9" w:rsidP="003A5E6D">
      <w:pPr>
        <w:spacing w:line="276" w:lineRule="auto"/>
        <w:rPr>
          <w:rFonts w:cstheme="minorHAnsi"/>
          <w:szCs w:val="21"/>
        </w:rPr>
      </w:pPr>
    </w:p>
    <w:p w:rsidR="000F6486" w:rsidRPr="000F6486" w:rsidRDefault="000F6486" w:rsidP="003A5E6D">
      <w:pPr>
        <w:spacing w:line="276" w:lineRule="auto"/>
        <w:rPr>
          <w:rFonts w:cstheme="minorHAnsi"/>
          <w:bCs/>
        </w:rPr>
      </w:pPr>
      <w:r w:rsidRPr="000F6486">
        <w:rPr>
          <w:rFonts w:cstheme="minorHAnsi" w:hint="eastAsia"/>
          <w:szCs w:val="21"/>
        </w:rPr>
        <w:t>10</w:t>
      </w:r>
      <w:r w:rsidRPr="000F6486">
        <w:rPr>
          <w:rFonts w:cstheme="minorHAnsi" w:hint="eastAsia"/>
          <w:szCs w:val="21"/>
        </w:rPr>
        <w:t>、</w:t>
      </w:r>
      <w:r>
        <w:rPr>
          <w:rFonts w:cstheme="minorHAnsi"/>
          <w:bCs/>
        </w:rPr>
        <w:t>如</w:t>
      </w:r>
      <w:r w:rsidRPr="000F6486">
        <w:rPr>
          <w:rFonts w:cstheme="minorHAnsi"/>
          <w:bCs/>
        </w:rPr>
        <w:t>图所示，质量为</w:t>
      </w:r>
      <w:r w:rsidRPr="000F6486">
        <w:rPr>
          <w:rFonts w:cstheme="minorHAnsi"/>
          <w:bCs/>
          <w:i/>
        </w:rPr>
        <w:t>m</w:t>
      </w:r>
      <w:r w:rsidRPr="000F6486">
        <w:rPr>
          <w:rFonts w:cstheme="minorHAnsi"/>
          <w:bCs/>
        </w:rPr>
        <w:t>的小球置于方形的光滑盒子中，盒子的边长略大于小球的直径</w:t>
      </w:r>
      <w:r w:rsidR="001255FC">
        <w:rPr>
          <w:rFonts w:cstheme="minorHAnsi" w:hint="eastAsia"/>
          <w:bCs/>
        </w:rPr>
        <w:t>。</w:t>
      </w:r>
      <w:r w:rsidRPr="000F6486">
        <w:rPr>
          <w:rFonts w:cstheme="minorHAnsi"/>
          <w:bCs/>
        </w:rPr>
        <w:t>某同学拿着该盒子在竖直平面内以</w:t>
      </w:r>
      <w:r w:rsidRPr="000F6486">
        <w:rPr>
          <w:rFonts w:cstheme="minorHAnsi"/>
          <w:bCs/>
          <w:i/>
        </w:rPr>
        <w:t>O</w:t>
      </w:r>
      <w:r w:rsidRPr="000F6486">
        <w:rPr>
          <w:rFonts w:cstheme="minorHAnsi"/>
          <w:bCs/>
        </w:rPr>
        <w:t>点为圆心做半径为</w:t>
      </w:r>
      <w:r w:rsidRPr="000F6486">
        <w:rPr>
          <w:rFonts w:cstheme="minorHAnsi"/>
          <w:bCs/>
          <w:i/>
        </w:rPr>
        <w:t>R</w:t>
      </w:r>
      <w:r w:rsidRPr="000F6486">
        <w:rPr>
          <w:rFonts w:cstheme="minorHAnsi"/>
          <w:bCs/>
        </w:rPr>
        <w:t>的匀速圆周运动，已知重力加速度为</w:t>
      </w:r>
      <w:r w:rsidRPr="000F6486">
        <w:rPr>
          <w:rFonts w:cstheme="minorHAnsi"/>
          <w:bCs/>
          <w:i/>
        </w:rPr>
        <w:t>g</w:t>
      </w:r>
      <w:r w:rsidRPr="000F6486">
        <w:rPr>
          <w:rFonts w:cstheme="minorHAnsi"/>
          <w:bCs/>
        </w:rPr>
        <w:t>，空气阻力不计．求：</w:t>
      </w:r>
    </w:p>
    <w:p w:rsidR="000F6486" w:rsidRPr="000F6486" w:rsidRDefault="000F6486" w:rsidP="003A5E6D">
      <w:pPr>
        <w:spacing w:line="276" w:lineRule="auto"/>
        <w:rPr>
          <w:rFonts w:cstheme="minorHAnsi"/>
          <w:bCs/>
          <w:szCs w:val="21"/>
        </w:rPr>
      </w:pPr>
      <w:r>
        <w:rPr>
          <w:rFonts w:cstheme="minorHAnsi" w:hint="eastAsia"/>
          <w:bCs/>
          <w:szCs w:val="21"/>
        </w:rPr>
        <w:t>（</w:t>
      </w:r>
      <w:r>
        <w:rPr>
          <w:rFonts w:cstheme="minorHAnsi" w:hint="eastAsia"/>
          <w:bCs/>
          <w:szCs w:val="21"/>
        </w:rPr>
        <w:t>1</w:t>
      </w:r>
      <w:r>
        <w:rPr>
          <w:rFonts w:cstheme="minorHAnsi" w:hint="eastAsia"/>
          <w:bCs/>
          <w:szCs w:val="21"/>
        </w:rPr>
        <w:t>）</w:t>
      </w:r>
      <w:r w:rsidRPr="000F6486">
        <w:rPr>
          <w:rFonts w:cstheme="minorHAnsi"/>
          <w:bCs/>
          <w:szCs w:val="21"/>
        </w:rPr>
        <w:t>若要使盒子运动到最高点时与小球之间恰好无作用力，则该同学拿着盒子做匀速圆周运动的周期为多少？</w:t>
      </w:r>
    </w:p>
    <w:p w:rsidR="000F6486" w:rsidRPr="000F6486" w:rsidRDefault="000F6486" w:rsidP="003A5E6D">
      <w:pPr>
        <w:spacing w:line="276" w:lineRule="auto"/>
        <w:rPr>
          <w:rFonts w:cstheme="minorHAnsi"/>
          <w:bCs/>
          <w:szCs w:val="21"/>
        </w:rPr>
      </w:pPr>
      <w:r>
        <w:rPr>
          <w:rFonts w:cstheme="minorHAnsi" w:hint="eastAsia"/>
          <w:bCs/>
          <w:szCs w:val="21"/>
        </w:rPr>
        <w:t>（</w:t>
      </w:r>
      <w:r>
        <w:rPr>
          <w:rFonts w:cstheme="minorHAnsi" w:hint="eastAsia"/>
          <w:bCs/>
          <w:szCs w:val="21"/>
        </w:rPr>
        <w:t>2</w:t>
      </w:r>
      <w:r>
        <w:rPr>
          <w:rFonts w:cstheme="minorHAnsi" w:hint="eastAsia"/>
          <w:bCs/>
          <w:szCs w:val="21"/>
        </w:rPr>
        <w:t>）</w:t>
      </w:r>
      <w:r w:rsidRPr="000F6486">
        <w:rPr>
          <w:rFonts w:cstheme="minorHAnsi"/>
          <w:bCs/>
          <w:szCs w:val="21"/>
        </w:rPr>
        <w:t>若该同学拿着盒子以第</w:t>
      </w:r>
      <w:r w:rsidR="00950104">
        <w:rPr>
          <w:rFonts w:cstheme="minorHAnsi"/>
          <w:bCs/>
          <w:szCs w:val="21"/>
        </w:rPr>
        <w:t>（</w:t>
      </w:r>
      <w:r w:rsidRPr="000F6486">
        <w:rPr>
          <w:rFonts w:cstheme="minorHAnsi"/>
          <w:bCs/>
          <w:szCs w:val="21"/>
        </w:rPr>
        <w:t>1</w:t>
      </w:r>
      <w:r w:rsidR="00950104">
        <w:rPr>
          <w:rFonts w:cstheme="minorHAnsi"/>
          <w:bCs/>
          <w:szCs w:val="21"/>
        </w:rPr>
        <w:t>）</w:t>
      </w:r>
      <w:r w:rsidRPr="000F6486">
        <w:rPr>
          <w:rFonts w:cstheme="minorHAnsi"/>
          <w:bCs/>
          <w:szCs w:val="21"/>
        </w:rPr>
        <w:t>问中周期的</w:t>
      </w:r>
      <w:r w:rsidR="00F16E8F" w:rsidRPr="00F16E8F">
        <w:rPr>
          <w:rFonts w:cstheme="minorHAnsi"/>
          <w:bCs/>
          <w:szCs w:val="21"/>
        </w:rPr>
        <w:fldChar w:fldCharType="begin"/>
      </w:r>
      <w:r w:rsidRPr="000F6486">
        <w:rPr>
          <w:rFonts w:cstheme="minorHAnsi"/>
          <w:bCs/>
          <w:szCs w:val="21"/>
        </w:rPr>
        <w:instrText>eq \f(1</w:instrText>
      </w:r>
      <w:r w:rsidRPr="000F6486">
        <w:rPr>
          <w:rFonts w:cstheme="minorHAnsi"/>
          <w:bCs/>
          <w:i/>
          <w:szCs w:val="21"/>
        </w:rPr>
        <w:instrText>,</w:instrText>
      </w:r>
      <w:r w:rsidRPr="000F6486">
        <w:rPr>
          <w:rFonts w:cstheme="minorHAnsi"/>
          <w:bCs/>
          <w:szCs w:val="21"/>
        </w:rPr>
        <w:instrText>2)</w:instrText>
      </w:r>
      <w:r w:rsidR="00F16E8F" w:rsidRPr="000F6486">
        <w:rPr>
          <w:rFonts w:cstheme="minorHAnsi"/>
          <w:szCs w:val="21"/>
        </w:rPr>
        <w:fldChar w:fldCharType="end"/>
      </w:r>
      <w:r w:rsidRPr="000F6486">
        <w:rPr>
          <w:rFonts w:cstheme="minorHAnsi"/>
          <w:bCs/>
          <w:szCs w:val="21"/>
        </w:rPr>
        <w:t>做匀速圆周运动，则当盒子运动到如图所示</w:t>
      </w:r>
      <w:r w:rsidR="00950104">
        <w:rPr>
          <w:rFonts w:cstheme="minorHAnsi"/>
          <w:bCs/>
          <w:szCs w:val="21"/>
        </w:rPr>
        <w:t>（</w:t>
      </w:r>
      <w:r w:rsidRPr="000F6486">
        <w:rPr>
          <w:rFonts w:cstheme="minorHAnsi"/>
          <w:bCs/>
          <w:szCs w:val="21"/>
        </w:rPr>
        <w:t>球心与</w:t>
      </w:r>
      <w:r w:rsidRPr="000F6486">
        <w:rPr>
          <w:rFonts w:cstheme="minorHAnsi"/>
          <w:bCs/>
          <w:i/>
          <w:szCs w:val="21"/>
        </w:rPr>
        <w:t>O</w:t>
      </w:r>
      <w:r w:rsidRPr="000F6486">
        <w:rPr>
          <w:rFonts w:cstheme="minorHAnsi"/>
          <w:bCs/>
          <w:szCs w:val="21"/>
        </w:rPr>
        <w:t>点位于同一水平面上</w:t>
      </w:r>
      <w:r w:rsidR="00950104">
        <w:rPr>
          <w:rFonts w:cstheme="minorHAnsi"/>
          <w:bCs/>
          <w:szCs w:val="21"/>
        </w:rPr>
        <w:t>）</w:t>
      </w:r>
      <w:r w:rsidRPr="000F6486">
        <w:rPr>
          <w:rFonts w:cstheme="minorHAnsi"/>
          <w:bCs/>
          <w:szCs w:val="21"/>
        </w:rPr>
        <w:t>时，小球对盒子的哪些面有作用力，作用力大小分别为多少？</w:t>
      </w:r>
    </w:p>
    <w:p w:rsidR="00075070" w:rsidRPr="000F6486" w:rsidRDefault="000F6486" w:rsidP="003A5E6D">
      <w:pPr>
        <w:spacing w:line="276" w:lineRule="auto"/>
        <w:rPr>
          <w:rFonts w:cstheme="minorHAnsi"/>
          <w:szCs w:val="21"/>
        </w:rPr>
      </w:pPr>
      <w:r>
        <w:rPr>
          <w:rFonts w:cstheme="minorHAnsi"/>
          <w:noProof/>
          <w:szCs w:val="21"/>
        </w:rPr>
        <w:drawing>
          <wp:anchor distT="0" distB="0" distL="114300" distR="114300" simplePos="0" relativeHeight="251693056" behindDoc="0" locked="0" layoutInCell="1" allowOverlap="1">
            <wp:simplePos x="0" y="0"/>
            <wp:positionH relativeFrom="column">
              <wp:posOffset>4004945</wp:posOffset>
            </wp:positionH>
            <wp:positionV relativeFrom="paragraph">
              <wp:posOffset>81915</wp:posOffset>
            </wp:positionV>
            <wp:extent cx="1123950" cy="1009650"/>
            <wp:effectExtent l="19050" t="0" r="0" b="0"/>
            <wp:wrapSquare wrapText="bothSides"/>
            <wp:docPr id="23" name="图片 2" descr="13WB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4" descr="13WB66"/>
                    <pic:cNvPicPr>
                      <a:picLocks noChangeAspect="1" noChangeArrowheads="1"/>
                    </pic:cNvPicPr>
                  </pic:nvPicPr>
                  <pic:blipFill>
                    <a:blip r:embed="rId39" cstate="print"/>
                    <a:stretch>
                      <a:fillRect/>
                    </a:stretch>
                  </pic:blipFill>
                  <pic:spPr bwMode="auto">
                    <a:xfrm>
                      <a:off x="0" y="0"/>
                      <a:ext cx="1123950" cy="1009650"/>
                    </a:xfrm>
                    <a:prstGeom prst="rect">
                      <a:avLst/>
                    </a:prstGeom>
                    <a:noFill/>
                    <a:ln w="9525">
                      <a:noFill/>
                      <a:miter lim="800000"/>
                      <a:headEnd/>
                      <a:tailEnd/>
                    </a:ln>
                  </pic:spPr>
                </pic:pic>
              </a:graphicData>
            </a:graphic>
          </wp:anchor>
        </w:drawing>
      </w:r>
    </w:p>
    <w:p w:rsidR="00222F5B" w:rsidRPr="00B707F2" w:rsidRDefault="00222F5B" w:rsidP="003A5E6D">
      <w:pPr>
        <w:spacing w:line="276" w:lineRule="auto"/>
        <w:rPr>
          <w:rFonts w:cstheme="minorHAnsi"/>
          <w:szCs w:val="21"/>
        </w:rPr>
      </w:pPr>
    </w:p>
    <w:p w:rsidR="00950104" w:rsidRDefault="00950104" w:rsidP="003A5E6D">
      <w:pPr>
        <w:spacing w:line="276" w:lineRule="auto"/>
        <w:rPr>
          <w:rFonts w:cstheme="minorHAnsi"/>
          <w:szCs w:val="21"/>
        </w:rPr>
      </w:pPr>
    </w:p>
    <w:p w:rsidR="001D4FC9" w:rsidRPr="00950104" w:rsidRDefault="001D4FC9" w:rsidP="003A5E6D">
      <w:pPr>
        <w:spacing w:line="276" w:lineRule="auto"/>
        <w:rPr>
          <w:rFonts w:cstheme="minorHAnsi"/>
          <w:szCs w:val="21"/>
        </w:rPr>
      </w:pPr>
    </w:p>
    <w:p w:rsidR="00950104" w:rsidRPr="001D4FC9" w:rsidRDefault="00950104" w:rsidP="003A5E6D">
      <w:pPr>
        <w:spacing w:line="276" w:lineRule="auto"/>
        <w:rPr>
          <w:rFonts w:cstheme="minorHAnsi"/>
          <w:color w:val="FF0000"/>
          <w:szCs w:val="21"/>
        </w:rPr>
      </w:pPr>
      <w:r w:rsidRPr="001D4FC9">
        <w:rPr>
          <w:rFonts w:cstheme="minorHAnsi" w:hint="eastAsia"/>
          <w:color w:val="FF0000"/>
          <w:szCs w:val="21"/>
        </w:rPr>
        <w:t>【难度】★★★</w:t>
      </w:r>
    </w:p>
    <w:p w:rsidR="00950104" w:rsidRPr="001D4FC9" w:rsidRDefault="00950104" w:rsidP="003A5E6D">
      <w:pPr>
        <w:spacing w:line="276" w:lineRule="auto"/>
        <w:rPr>
          <w:rFonts w:cstheme="minorHAnsi"/>
          <w:color w:val="FF0000"/>
          <w:szCs w:val="21"/>
        </w:rPr>
      </w:pPr>
      <w:r w:rsidRPr="001D4FC9">
        <w:rPr>
          <w:rFonts w:cstheme="minorHAnsi" w:hint="eastAsia"/>
          <w:bCs/>
          <w:color w:val="FF0000"/>
          <w:szCs w:val="21"/>
        </w:rPr>
        <w:t>【答案】（</w:t>
      </w:r>
      <w:r w:rsidRPr="001D4FC9">
        <w:rPr>
          <w:rFonts w:cstheme="minorHAnsi" w:hint="eastAsia"/>
          <w:bCs/>
          <w:color w:val="FF0000"/>
          <w:szCs w:val="21"/>
        </w:rPr>
        <w:t>1</w:t>
      </w:r>
      <w:r w:rsidRPr="001D4FC9">
        <w:rPr>
          <w:rFonts w:cstheme="minorHAnsi" w:hint="eastAsia"/>
          <w:bCs/>
          <w:color w:val="FF0000"/>
          <w:szCs w:val="21"/>
        </w:rPr>
        <w:t>）</w:t>
      </w:r>
      <w:r w:rsidR="005568C0" w:rsidRPr="001D4FC9">
        <w:rPr>
          <w:rFonts w:cstheme="minorHAnsi"/>
          <w:bCs/>
          <w:color w:val="FF0000"/>
          <w:szCs w:val="21"/>
        </w:rPr>
        <w:t>2</w:t>
      </w:r>
      <w:r w:rsidR="005568C0" w:rsidRPr="001D4FC9">
        <w:rPr>
          <w:rFonts w:cstheme="minorHAnsi"/>
          <w:bCs/>
          <w:i/>
          <w:color w:val="FF0000"/>
          <w:szCs w:val="21"/>
        </w:rPr>
        <w:t>π</w:t>
      </w:r>
      <w:r w:rsidR="005568C0" w:rsidRPr="00F16E8F">
        <w:rPr>
          <w:rFonts w:cstheme="minorHAnsi"/>
          <w:bCs/>
          <w:color w:val="FF0000"/>
          <w:szCs w:val="21"/>
        </w:rPr>
        <w:fldChar w:fldCharType="begin"/>
      </w:r>
      <w:r w:rsidR="005568C0" w:rsidRPr="001D4FC9">
        <w:rPr>
          <w:rFonts w:cstheme="minorHAnsi"/>
          <w:bCs/>
          <w:color w:val="FF0000"/>
          <w:szCs w:val="21"/>
        </w:rPr>
        <w:instrText>eq \r(\f(</w:instrText>
      </w:r>
      <w:r w:rsidR="005568C0" w:rsidRPr="001D4FC9">
        <w:rPr>
          <w:rFonts w:cstheme="minorHAnsi"/>
          <w:bCs/>
          <w:i/>
          <w:color w:val="FF0000"/>
          <w:szCs w:val="21"/>
        </w:rPr>
        <w:instrText>R,g</w:instrText>
      </w:r>
      <w:r w:rsidR="005568C0" w:rsidRPr="001D4FC9">
        <w:rPr>
          <w:rFonts w:cstheme="minorHAnsi"/>
          <w:bCs/>
          <w:color w:val="FF0000"/>
          <w:szCs w:val="21"/>
        </w:rPr>
        <w:instrText>))</w:instrText>
      </w:r>
      <w:r w:rsidR="005568C0" w:rsidRPr="001D4FC9">
        <w:rPr>
          <w:rFonts w:cstheme="minorHAnsi"/>
          <w:color w:val="FF0000"/>
          <w:szCs w:val="21"/>
        </w:rPr>
        <w:fldChar w:fldCharType="end"/>
      </w:r>
      <w:r w:rsidRPr="001D4FC9">
        <w:rPr>
          <w:rFonts w:cstheme="minorHAnsi" w:hint="eastAsia"/>
          <w:bCs/>
          <w:color w:val="FF0000"/>
          <w:szCs w:val="21"/>
        </w:rPr>
        <w:t>（</w:t>
      </w:r>
      <w:r w:rsidRPr="001D4FC9">
        <w:rPr>
          <w:rFonts w:cstheme="minorHAnsi" w:hint="eastAsia"/>
          <w:bCs/>
          <w:color w:val="FF0000"/>
          <w:szCs w:val="21"/>
        </w:rPr>
        <w:t>2</w:t>
      </w:r>
      <w:r w:rsidRPr="001D4FC9">
        <w:rPr>
          <w:rFonts w:cstheme="minorHAnsi" w:hint="eastAsia"/>
          <w:bCs/>
          <w:color w:val="FF0000"/>
          <w:szCs w:val="21"/>
        </w:rPr>
        <w:t>）</w:t>
      </w:r>
      <w:r w:rsidRPr="001D4FC9">
        <w:rPr>
          <w:rFonts w:cstheme="minorHAnsi"/>
          <w:bCs/>
          <w:color w:val="FF0000"/>
          <w:szCs w:val="21"/>
        </w:rPr>
        <w:t>小球对盒子的右侧面和下侧面有作用力，大小分别为</w:t>
      </w:r>
      <w:r w:rsidRPr="001D4FC9">
        <w:rPr>
          <w:rFonts w:cstheme="minorHAnsi"/>
          <w:bCs/>
          <w:color w:val="FF0000"/>
          <w:szCs w:val="21"/>
        </w:rPr>
        <w:t>4</w:t>
      </w:r>
      <w:r w:rsidRPr="001D4FC9">
        <w:rPr>
          <w:rFonts w:cstheme="minorHAnsi"/>
          <w:bCs/>
          <w:i/>
          <w:color w:val="FF0000"/>
          <w:szCs w:val="21"/>
        </w:rPr>
        <w:t>mg</w:t>
      </w:r>
      <w:r w:rsidRPr="001D4FC9">
        <w:rPr>
          <w:rFonts w:cstheme="minorHAnsi"/>
          <w:bCs/>
          <w:color w:val="FF0000"/>
          <w:szCs w:val="21"/>
        </w:rPr>
        <w:t>和</w:t>
      </w:r>
      <w:r w:rsidRPr="001D4FC9">
        <w:rPr>
          <w:rFonts w:cstheme="minorHAnsi"/>
          <w:bCs/>
          <w:i/>
          <w:color w:val="FF0000"/>
          <w:szCs w:val="21"/>
        </w:rPr>
        <w:t>mg</w:t>
      </w:r>
    </w:p>
    <w:p w:rsidR="00950104" w:rsidRPr="001D4FC9" w:rsidRDefault="00950104" w:rsidP="003A5E6D">
      <w:pPr>
        <w:spacing w:line="276" w:lineRule="auto"/>
        <w:rPr>
          <w:rFonts w:cstheme="minorHAnsi"/>
          <w:bCs/>
          <w:color w:val="FF0000"/>
          <w:szCs w:val="21"/>
        </w:rPr>
      </w:pPr>
      <w:r w:rsidRPr="001D4FC9">
        <w:rPr>
          <w:rFonts w:cstheme="minorHAnsi" w:hint="eastAsia"/>
          <w:bCs/>
          <w:color w:val="FF0000"/>
          <w:szCs w:val="21"/>
        </w:rPr>
        <w:t>【解析】（</w:t>
      </w:r>
      <w:r w:rsidRPr="001D4FC9">
        <w:rPr>
          <w:rFonts w:cstheme="minorHAnsi" w:hint="eastAsia"/>
          <w:bCs/>
          <w:color w:val="FF0000"/>
          <w:szCs w:val="21"/>
        </w:rPr>
        <w:t>1</w:t>
      </w:r>
      <w:r w:rsidRPr="001D4FC9">
        <w:rPr>
          <w:rFonts w:cstheme="minorHAnsi" w:hint="eastAsia"/>
          <w:bCs/>
          <w:color w:val="FF0000"/>
          <w:szCs w:val="21"/>
        </w:rPr>
        <w:t>）</w:t>
      </w:r>
      <w:r w:rsidRPr="001D4FC9">
        <w:rPr>
          <w:rFonts w:cstheme="minorHAnsi"/>
          <w:bCs/>
          <w:color w:val="FF0000"/>
          <w:szCs w:val="21"/>
        </w:rPr>
        <w:t>设盒子的运动周期为</w:t>
      </w:r>
      <w:r w:rsidRPr="001D4FC9">
        <w:rPr>
          <w:rFonts w:cstheme="minorHAnsi"/>
          <w:bCs/>
          <w:i/>
          <w:color w:val="FF0000"/>
          <w:szCs w:val="21"/>
        </w:rPr>
        <w:t>T</w:t>
      </w:r>
      <w:r w:rsidRPr="001D4FC9">
        <w:rPr>
          <w:rFonts w:cstheme="minorHAnsi"/>
          <w:bCs/>
          <w:color w:val="FF0000"/>
          <w:szCs w:val="21"/>
          <w:vertAlign w:val="subscript"/>
        </w:rPr>
        <w:t>0</w:t>
      </w:r>
      <w:r w:rsidRPr="001D4FC9">
        <w:rPr>
          <w:rFonts w:cstheme="minorHAnsi"/>
          <w:bCs/>
          <w:color w:val="FF0000"/>
          <w:szCs w:val="21"/>
        </w:rPr>
        <w:t>.</w:t>
      </w:r>
      <w:r w:rsidRPr="001D4FC9">
        <w:rPr>
          <w:rFonts w:cstheme="minorHAnsi"/>
          <w:bCs/>
          <w:color w:val="FF0000"/>
          <w:szCs w:val="21"/>
        </w:rPr>
        <w:t>因为在最高点时盒子与小球之间刚好无作用力，因此小球仅受重力作用，由重力提供向心力，根据牛顿第二定律得</w:t>
      </w:r>
      <w:r w:rsidRPr="001D4FC9">
        <w:rPr>
          <w:rFonts w:cstheme="minorHAnsi"/>
          <w:bCs/>
          <w:i/>
          <w:color w:val="FF0000"/>
          <w:szCs w:val="21"/>
        </w:rPr>
        <w:t>mg</w:t>
      </w:r>
      <w:r w:rsidRPr="001D4FC9">
        <w:rPr>
          <w:rFonts w:cstheme="minorHAnsi"/>
          <w:bCs/>
          <w:color w:val="FF0000"/>
          <w:szCs w:val="21"/>
        </w:rPr>
        <w:t>＝</w:t>
      </w:r>
      <w:r w:rsidRPr="001D4FC9">
        <w:rPr>
          <w:rFonts w:cstheme="minorHAnsi"/>
          <w:bCs/>
          <w:i/>
          <w:color w:val="FF0000"/>
          <w:szCs w:val="21"/>
        </w:rPr>
        <w:t>mR</w:t>
      </w:r>
      <w:r w:rsidRPr="001D4FC9">
        <w:rPr>
          <w:rFonts w:cstheme="minorHAnsi"/>
          <w:bCs/>
          <w:color w:val="FF0000"/>
          <w:szCs w:val="21"/>
        </w:rPr>
        <w:t>（</w:t>
      </w:r>
      <w:r w:rsidR="00F16E8F" w:rsidRPr="00F16E8F">
        <w:rPr>
          <w:rFonts w:cstheme="minorHAnsi"/>
          <w:bCs/>
          <w:color w:val="FF0000"/>
          <w:szCs w:val="21"/>
        </w:rPr>
        <w:fldChar w:fldCharType="begin"/>
      </w:r>
      <w:r w:rsidRPr="001D4FC9">
        <w:rPr>
          <w:rFonts w:cstheme="minorHAnsi"/>
          <w:bCs/>
          <w:color w:val="FF0000"/>
          <w:szCs w:val="21"/>
        </w:rPr>
        <w:instrText>eq \f(2</w:instrText>
      </w:r>
      <w:r w:rsidRPr="001D4FC9">
        <w:rPr>
          <w:rFonts w:cstheme="minorHAnsi"/>
          <w:bCs/>
          <w:i/>
          <w:color w:val="FF0000"/>
          <w:szCs w:val="21"/>
        </w:rPr>
        <w:instrText>π,T</w:instrText>
      </w:r>
      <w:r w:rsidRPr="001D4FC9">
        <w:rPr>
          <w:rFonts w:cstheme="minorHAnsi"/>
          <w:bCs/>
          <w:color w:val="FF0000"/>
          <w:szCs w:val="21"/>
          <w:vertAlign w:val="subscript"/>
        </w:rPr>
        <w:instrText>0</w:instrText>
      </w:r>
      <w:r w:rsidRPr="001D4FC9">
        <w:rPr>
          <w:rFonts w:cstheme="minorHAnsi"/>
          <w:bCs/>
          <w:color w:val="FF0000"/>
          <w:szCs w:val="21"/>
        </w:rPr>
        <w:instrText>)</w:instrText>
      </w:r>
      <w:r w:rsidR="00F16E8F" w:rsidRPr="001D4FC9">
        <w:rPr>
          <w:rFonts w:cstheme="minorHAnsi"/>
          <w:color w:val="FF0000"/>
          <w:szCs w:val="21"/>
        </w:rPr>
        <w:fldChar w:fldCharType="end"/>
      </w:r>
      <w:r w:rsidRPr="001D4FC9">
        <w:rPr>
          <w:rFonts w:cstheme="minorHAnsi"/>
          <w:bCs/>
          <w:color w:val="FF0000"/>
          <w:szCs w:val="21"/>
        </w:rPr>
        <w:t>）</w:t>
      </w:r>
      <w:r w:rsidRPr="001D4FC9">
        <w:rPr>
          <w:rFonts w:cstheme="minorHAnsi"/>
          <w:bCs/>
          <w:color w:val="FF0000"/>
          <w:szCs w:val="21"/>
          <w:vertAlign w:val="superscript"/>
        </w:rPr>
        <w:t>2</w:t>
      </w:r>
    </w:p>
    <w:p w:rsidR="00950104" w:rsidRPr="001D4FC9" w:rsidRDefault="00950104" w:rsidP="003A5E6D">
      <w:pPr>
        <w:spacing w:line="276" w:lineRule="auto"/>
        <w:rPr>
          <w:rFonts w:cstheme="minorHAnsi"/>
          <w:bCs/>
          <w:color w:val="FF0000"/>
          <w:szCs w:val="21"/>
        </w:rPr>
      </w:pPr>
      <w:r w:rsidRPr="001D4FC9">
        <w:rPr>
          <w:rFonts w:cstheme="minorHAnsi"/>
          <w:bCs/>
          <w:color w:val="FF0000"/>
          <w:szCs w:val="21"/>
        </w:rPr>
        <w:t>解之得</w:t>
      </w:r>
      <w:r w:rsidRPr="001D4FC9">
        <w:rPr>
          <w:rFonts w:cstheme="minorHAnsi"/>
          <w:bCs/>
          <w:i/>
          <w:color w:val="FF0000"/>
          <w:szCs w:val="21"/>
        </w:rPr>
        <w:t>T</w:t>
      </w:r>
      <w:r w:rsidRPr="001D4FC9">
        <w:rPr>
          <w:rFonts w:cstheme="minorHAnsi"/>
          <w:bCs/>
          <w:color w:val="FF0000"/>
          <w:szCs w:val="21"/>
          <w:vertAlign w:val="subscript"/>
        </w:rPr>
        <w:t>0</w:t>
      </w:r>
      <w:r w:rsidRPr="001D4FC9">
        <w:rPr>
          <w:rFonts w:cstheme="minorHAnsi"/>
          <w:bCs/>
          <w:color w:val="FF0000"/>
          <w:szCs w:val="21"/>
        </w:rPr>
        <w:t>＝</w:t>
      </w:r>
      <w:r w:rsidRPr="001D4FC9">
        <w:rPr>
          <w:rFonts w:cstheme="minorHAnsi"/>
          <w:bCs/>
          <w:color w:val="FF0000"/>
          <w:szCs w:val="21"/>
        </w:rPr>
        <w:t>2</w:t>
      </w:r>
      <w:r w:rsidRPr="001D4FC9">
        <w:rPr>
          <w:rFonts w:cstheme="minorHAnsi"/>
          <w:bCs/>
          <w:i/>
          <w:color w:val="FF0000"/>
          <w:szCs w:val="21"/>
        </w:rPr>
        <w:t>π</w:t>
      </w:r>
      <w:r w:rsidR="00F16E8F" w:rsidRPr="00F16E8F">
        <w:rPr>
          <w:rFonts w:cstheme="minorHAnsi"/>
          <w:bCs/>
          <w:color w:val="FF0000"/>
          <w:szCs w:val="21"/>
        </w:rPr>
        <w:fldChar w:fldCharType="begin"/>
      </w:r>
      <w:r w:rsidRPr="001D4FC9">
        <w:rPr>
          <w:rFonts w:cstheme="minorHAnsi"/>
          <w:bCs/>
          <w:color w:val="FF0000"/>
          <w:szCs w:val="21"/>
        </w:rPr>
        <w:instrText>eq \r(\f(</w:instrText>
      </w:r>
      <w:r w:rsidRPr="001D4FC9">
        <w:rPr>
          <w:rFonts w:cstheme="minorHAnsi"/>
          <w:bCs/>
          <w:i/>
          <w:color w:val="FF0000"/>
          <w:szCs w:val="21"/>
        </w:rPr>
        <w:instrText>R,g</w:instrText>
      </w:r>
      <w:r w:rsidRPr="001D4FC9">
        <w:rPr>
          <w:rFonts w:cstheme="minorHAnsi"/>
          <w:bCs/>
          <w:color w:val="FF0000"/>
          <w:szCs w:val="21"/>
        </w:rPr>
        <w:instrText>))</w:instrText>
      </w:r>
      <w:r w:rsidR="00F16E8F" w:rsidRPr="001D4FC9">
        <w:rPr>
          <w:rFonts w:cstheme="minorHAnsi"/>
          <w:color w:val="FF0000"/>
          <w:szCs w:val="21"/>
        </w:rPr>
        <w:fldChar w:fldCharType="end"/>
      </w:r>
    </w:p>
    <w:p w:rsidR="00950104" w:rsidRPr="001D4FC9" w:rsidRDefault="00950104" w:rsidP="003A5E6D">
      <w:pPr>
        <w:spacing w:line="276" w:lineRule="auto"/>
        <w:rPr>
          <w:rFonts w:cstheme="minorHAnsi"/>
          <w:bCs/>
          <w:color w:val="FF0000"/>
          <w:szCs w:val="21"/>
        </w:rPr>
      </w:pPr>
      <w:r w:rsidRPr="001D4FC9">
        <w:rPr>
          <w:rFonts w:cstheme="minorHAnsi" w:hint="eastAsia"/>
          <w:bCs/>
          <w:color w:val="FF0000"/>
          <w:szCs w:val="21"/>
        </w:rPr>
        <w:t>（</w:t>
      </w:r>
      <w:r w:rsidRPr="001D4FC9">
        <w:rPr>
          <w:rFonts w:cstheme="minorHAnsi" w:hint="eastAsia"/>
          <w:bCs/>
          <w:color w:val="FF0000"/>
          <w:szCs w:val="21"/>
        </w:rPr>
        <w:t>2</w:t>
      </w:r>
      <w:r w:rsidRPr="001D4FC9">
        <w:rPr>
          <w:rFonts w:cstheme="minorHAnsi" w:hint="eastAsia"/>
          <w:bCs/>
          <w:color w:val="FF0000"/>
          <w:szCs w:val="21"/>
        </w:rPr>
        <w:t>）</w:t>
      </w:r>
      <w:r w:rsidRPr="001D4FC9">
        <w:rPr>
          <w:rFonts w:cstheme="minorHAnsi"/>
          <w:bCs/>
          <w:color w:val="FF0000"/>
          <w:szCs w:val="21"/>
        </w:rPr>
        <w:t>设此时盒子的运动周期为</w:t>
      </w:r>
      <w:r w:rsidRPr="001D4FC9">
        <w:rPr>
          <w:rFonts w:cstheme="minorHAnsi"/>
          <w:bCs/>
          <w:i/>
          <w:color w:val="FF0000"/>
          <w:szCs w:val="21"/>
        </w:rPr>
        <w:t>T</w:t>
      </w:r>
      <w:r w:rsidRPr="001D4FC9">
        <w:rPr>
          <w:rFonts w:cstheme="minorHAnsi"/>
          <w:bCs/>
          <w:color w:val="FF0000"/>
          <w:szCs w:val="21"/>
        </w:rPr>
        <w:t>，则小球的向心加速度为</w:t>
      </w:r>
      <w:r w:rsidRPr="001D4FC9">
        <w:rPr>
          <w:rFonts w:cstheme="minorHAnsi"/>
          <w:bCs/>
          <w:i/>
          <w:color w:val="FF0000"/>
          <w:szCs w:val="21"/>
        </w:rPr>
        <w:t>a</w:t>
      </w:r>
      <w:r w:rsidRPr="001D4FC9">
        <w:rPr>
          <w:rFonts w:cstheme="minorHAnsi"/>
          <w:bCs/>
          <w:color w:val="FF0000"/>
          <w:szCs w:val="21"/>
          <w:vertAlign w:val="subscript"/>
        </w:rPr>
        <w:t>0</w:t>
      </w:r>
      <w:r w:rsidRPr="001D4FC9">
        <w:rPr>
          <w:rFonts w:cstheme="minorHAnsi"/>
          <w:bCs/>
          <w:color w:val="FF0000"/>
          <w:szCs w:val="21"/>
        </w:rPr>
        <w:t>＝</w:t>
      </w:r>
      <w:r w:rsidR="00F16E8F" w:rsidRPr="00F16E8F">
        <w:rPr>
          <w:rFonts w:cstheme="minorHAnsi"/>
          <w:bCs/>
          <w:color w:val="FF0000"/>
          <w:szCs w:val="21"/>
        </w:rPr>
        <w:fldChar w:fldCharType="begin"/>
      </w:r>
      <w:r w:rsidRPr="001D4FC9">
        <w:rPr>
          <w:rFonts w:cstheme="minorHAnsi"/>
          <w:bCs/>
          <w:color w:val="FF0000"/>
          <w:szCs w:val="21"/>
        </w:rPr>
        <w:instrText>eq \f(4</w:instrText>
      </w:r>
      <w:r w:rsidRPr="001D4FC9">
        <w:rPr>
          <w:rFonts w:cstheme="minorHAnsi"/>
          <w:bCs/>
          <w:i/>
          <w:color w:val="FF0000"/>
          <w:szCs w:val="21"/>
        </w:rPr>
        <w:instrText>π</w:instrText>
      </w:r>
      <w:r w:rsidRPr="001D4FC9">
        <w:rPr>
          <w:rFonts w:cstheme="minorHAnsi"/>
          <w:bCs/>
          <w:color w:val="FF0000"/>
          <w:szCs w:val="21"/>
          <w:vertAlign w:val="superscript"/>
        </w:rPr>
        <w:instrText>2</w:instrText>
      </w:r>
      <w:r w:rsidRPr="001D4FC9">
        <w:rPr>
          <w:rFonts w:cstheme="minorHAnsi"/>
          <w:bCs/>
          <w:i/>
          <w:color w:val="FF0000"/>
          <w:szCs w:val="21"/>
        </w:rPr>
        <w:instrText>,T</w:instrText>
      </w:r>
      <w:r w:rsidRPr="001D4FC9">
        <w:rPr>
          <w:rFonts w:cstheme="minorHAnsi"/>
          <w:bCs/>
          <w:color w:val="FF0000"/>
          <w:szCs w:val="21"/>
          <w:vertAlign w:val="superscript"/>
        </w:rPr>
        <w:instrText>2</w:instrText>
      </w:r>
      <w:r w:rsidRPr="001D4FC9">
        <w:rPr>
          <w:rFonts w:cstheme="minorHAnsi"/>
          <w:bCs/>
          <w:color w:val="FF0000"/>
          <w:szCs w:val="21"/>
        </w:rPr>
        <w:instrText>)</w:instrText>
      </w:r>
      <w:r w:rsidR="00F16E8F" w:rsidRPr="001D4FC9">
        <w:rPr>
          <w:rFonts w:cstheme="minorHAnsi"/>
          <w:color w:val="FF0000"/>
          <w:szCs w:val="21"/>
        </w:rPr>
        <w:fldChar w:fldCharType="end"/>
      </w:r>
      <w:r w:rsidRPr="001D4FC9">
        <w:rPr>
          <w:rFonts w:cstheme="minorHAnsi"/>
          <w:bCs/>
          <w:i/>
          <w:color w:val="FF0000"/>
          <w:szCs w:val="21"/>
        </w:rPr>
        <w:t>R</w:t>
      </w:r>
    </w:p>
    <w:p w:rsidR="00950104" w:rsidRPr="001D4FC9" w:rsidRDefault="00950104" w:rsidP="003A5E6D">
      <w:pPr>
        <w:spacing w:line="276" w:lineRule="auto"/>
        <w:rPr>
          <w:rFonts w:cstheme="minorHAnsi"/>
          <w:bCs/>
          <w:color w:val="FF0000"/>
          <w:szCs w:val="21"/>
        </w:rPr>
      </w:pPr>
      <w:r w:rsidRPr="001D4FC9">
        <w:rPr>
          <w:rFonts w:cstheme="minorHAnsi"/>
          <w:bCs/>
          <w:color w:val="FF0000"/>
          <w:szCs w:val="21"/>
        </w:rPr>
        <w:t>由第</w:t>
      </w:r>
      <w:r w:rsidRPr="001D4FC9">
        <w:rPr>
          <w:rFonts w:cstheme="minorHAnsi" w:hint="eastAsia"/>
          <w:bCs/>
          <w:color w:val="FF0000"/>
          <w:szCs w:val="21"/>
        </w:rPr>
        <w:t>（</w:t>
      </w:r>
      <w:r w:rsidRPr="001D4FC9">
        <w:rPr>
          <w:rFonts w:cstheme="minorHAnsi" w:hint="eastAsia"/>
          <w:bCs/>
          <w:color w:val="FF0000"/>
          <w:szCs w:val="21"/>
        </w:rPr>
        <w:t>1</w:t>
      </w:r>
      <w:r w:rsidRPr="001D4FC9">
        <w:rPr>
          <w:rFonts w:cstheme="minorHAnsi" w:hint="eastAsia"/>
          <w:bCs/>
          <w:color w:val="FF0000"/>
          <w:szCs w:val="21"/>
        </w:rPr>
        <w:t>）</w:t>
      </w:r>
      <w:r w:rsidRPr="001D4FC9">
        <w:rPr>
          <w:rFonts w:cstheme="minorHAnsi"/>
          <w:bCs/>
          <w:color w:val="FF0000"/>
          <w:szCs w:val="21"/>
        </w:rPr>
        <w:t>问知</w:t>
      </w:r>
      <w:r w:rsidRPr="001D4FC9">
        <w:rPr>
          <w:rFonts w:cstheme="minorHAnsi"/>
          <w:bCs/>
          <w:i/>
          <w:color w:val="FF0000"/>
          <w:szCs w:val="21"/>
        </w:rPr>
        <w:t>T</w:t>
      </w:r>
      <w:r w:rsidRPr="001D4FC9">
        <w:rPr>
          <w:rFonts w:cstheme="minorHAnsi"/>
          <w:bCs/>
          <w:color w:val="FF0000"/>
          <w:szCs w:val="21"/>
          <w:vertAlign w:val="subscript"/>
        </w:rPr>
        <w:t>0</w:t>
      </w:r>
      <w:r w:rsidRPr="001D4FC9">
        <w:rPr>
          <w:rFonts w:cstheme="minorHAnsi"/>
          <w:bCs/>
          <w:color w:val="FF0000"/>
          <w:szCs w:val="21"/>
        </w:rPr>
        <w:t>＝</w:t>
      </w:r>
      <w:r w:rsidRPr="001D4FC9">
        <w:rPr>
          <w:rFonts w:cstheme="minorHAnsi"/>
          <w:bCs/>
          <w:color w:val="FF0000"/>
          <w:szCs w:val="21"/>
        </w:rPr>
        <w:t>2</w:t>
      </w:r>
      <w:r w:rsidRPr="001D4FC9">
        <w:rPr>
          <w:rFonts w:cstheme="minorHAnsi"/>
          <w:bCs/>
          <w:i/>
          <w:color w:val="FF0000"/>
          <w:szCs w:val="21"/>
        </w:rPr>
        <w:t>π</w:t>
      </w:r>
      <w:r w:rsidR="00F16E8F" w:rsidRPr="00F16E8F">
        <w:rPr>
          <w:rFonts w:cstheme="minorHAnsi"/>
          <w:bCs/>
          <w:color w:val="FF0000"/>
          <w:szCs w:val="21"/>
        </w:rPr>
        <w:fldChar w:fldCharType="begin"/>
      </w:r>
      <w:r w:rsidRPr="001D4FC9">
        <w:rPr>
          <w:rFonts w:cstheme="minorHAnsi"/>
          <w:bCs/>
          <w:color w:val="FF0000"/>
          <w:szCs w:val="21"/>
        </w:rPr>
        <w:instrText>eq \r(\f(</w:instrText>
      </w:r>
      <w:r w:rsidRPr="001D4FC9">
        <w:rPr>
          <w:rFonts w:cstheme="minorHAnsi"/>
          <w:bCs/>
          <w:i/>
          <w:color w:val="FF0000"/>
          <w:szCs w:val="21"/>
        </w:rPr>
        <w:instrText>R,g</w:instrText>
      </w:r>
      <w:r w:rsidRPr="001D4FC9">
        <w:rPr>
          <w:rFonts w:cstheme="minorHAnsi"/>
          <w:bCs/>
          <w:color w:val="FF0000"/>
          <w:szCs w:val="21"/>
        </w:rPr>
        <w:instrText>))</w:instrText>
      </w:r>
      <w:r w:rsidR="00F16E8F" w:rsidRPr="001D4FC9">
        <w:rPr>
          <w:rFonts w:cstheme="minorHAnsi"/>
          <w:color w:val="FF0000"/>
          <w:szCs w:val="21"/>
        </w:rPr>
        <w:fldChar w:fldCharType="end"/>
      </w:r>
      <w:r w:rsidRPr="001D4FC9">
        <w:rPr>
          <w:rFonts w:cstheme="minorHAnsi"/>
          <w:bCs/>
          <w:color w:val="FF0000"/>
          <w:szCs w:val="21"/>
        </w:rPr>
        <w:t>且</w:t>
      </w:r>
      <w:r w:rsidRPr="001D4FC9">
        <w:rPr>
          <w:rFonts w:cstheme="minorHAnsi"/>
          <w:bCs/>
          <w:i/>
          <w:color w:val="FF0000"/>
          <w:szCs w:val="21"/>
        </w:rPr>
        <w:t>T</w:t>
      </w:r>
      <w:r w:rsidRPr="001D4FC9">
        <w:rPr>
          <w:rFonts w:cstheme="minorHAnsi"/>
          <w:bCs/>
          <w:color w:val="FF0000"/>
          <w:szCs w:val="21"/>
        </w:rPr>
        <w:t>＝</w:t>
      </w:r>
      <w:r w:rsidR="00F16E8F" w:rsidRPr="00F16E8F">
        <w:rPr>
          <w:rFonts w:cstheme="minorHAnsi"/>
          <w:bCs/>
          <w:color w:val="FF0000"/>
          <w:szCs w:val="21"/>
        </w:rPr>
        <w:fldChar w:fldCharType="begin"/>
      </w:r>
      <w:r w:rsidRPr="001D4FC9">
        <w:rPr>
          <w:rFonts w:cstheme="minorHAnsi"/>
          <w:bCs/>
          <w:color w:val="FF0000"/>
          <w:szCs w:val="21"/>
        </w:rPr>
        <w:instrText>eq \f(</w:instrText>
      </w:r>
      <w:r w:rsidRPr="001D4FC9">
        <w:rPr>
          <w:rFonts w:cstheme="minorHAnsi"/>
          <w:bCs/>
          <w:i/>
          <w:color w:val="FF0000"/>
          <w:szCs w:val="21"/>
        </w:rPr>
        <w:instrText>T</w:instrText>
      </w:r>
      <w:r w:rsidRPr="001D4FC9">
        <w:rPr>
          <w:rFonts w:cstheme="minorHAnsi"/>
          <w:bCs/>
          <w:color w:val="FF0000"/>
          <w:szCs w:val="21"/>
          <w:vertAlign w:val="subscript"/>
        </w:rPr>
        <w:instrText>0</w:instrText>
      </w:r>
      <w:r w:rsidRPr="001D4FC9">
        <w:rPr>
          <w:rFonts w:cstheme="minorHAnsi"/>
          <w:bCs/>
          <w:i/>
          <w:color w:val="FF0000"/>
          <w:szCs w:val="21"/>
        </w:rPr>
        <w:instrText>,</w:instrText>
      </w:r>
      <w:r w:rsidRPr="001D4FC9">
        <w:rPr>
          <w:rFonts w:cstheme="minorHAnsi"/>
          <w:bCs/>
          <w:color w:val="FF0000"/>
          <w:szCs w:val="21"/>
        </w:rPr>
        <w:instrText>2)</w:instrText>
      </w:r>
      <w:r w:rsidR="00F16E8F" w:rsidRPr="001D4FC9">
        <w:rPr>
          <w:rFonts w:cstheme="minorHAnsi"/>
          <w:color w:val="FF0000"/>
          <w:szCs w:val="21"/>
        </w:rPr>
        <w:fldChar w:fldCharType="end"/>
      </w:r>
    </w:p>
    <w:p w:rsidR="00950104" w:rsidRPr="001D4FC9" w:rsidRDefault="00950104" w:rsidP="003A5E6D">
      <w:pPr>
        <w:spacing w:line="276" w:lineRule="auto"/>
        <w:rPr>
          <w:rFonts w:cstheme="minorHAnsi"/>
          <w:bCs/>
          <w:color w:val="FF0000"/>
          <w:szCs w:val="21"/>
        </w:rPr>
      </w:pPr>
      <w:r w:rsidRPr="001D4FC9">
        <w:rPr>
          <w:rFonts w:cstheme="minorHAnsi"/>
          <w:bCs/>
          <w:color w:val="FF0000"/>
          <w:szCs w:val="21"/>
        </w:rPr>
        <w:t>由上述三式知</w:t>
      </w:r>
      <w:r w:rsidRPr="001D4FC9">
        <w:rPr>
          <w:rFonts w:cstheme="minorHAnsi"/>
          <w:bCs/>
          <w:i/>
          <w:color w:val="FF0000"/>
          <w:szCs w:val="21"/>
        </w:rPr>
        <w:t>a</w:t>
      </w:r>
      <w:r w:rsidRPr="001D4FC9">
        <w:rPr>
          <w:rFonts w:cstheme="minorHAnsi"/>
          <w:bCs/>
          <w:color w:val="FF0000"/>
          <w:szCs w:val="21"/>
          <w:vertAlign w:val="subscript"/>
        </w:rPr>
        <w:t>0</w:t>
      </w:r>
      <w:r w:rsidRPr="001D4FC9">
        <w:rPr>
          <w:rFonts w:cstheme="minorHAnsi"/>
          <w:bCs/>
          <w:color w:val="FF0000"/>
          <w:szCs w:val="21"/>
        </w:rPr>
        <w:t>＝</w:t>
      </w:r>
      <w:r w:rsidRPr="001D4FC9">
        <w:rPr>
          <w:rFonts w:cstheme="minorHAnsi"/>
          <w:bCs/>
          <w:color w:val="FF0000"/>
          <w:szCs w:val="21"/>
        </w:rPr>
        <w:t>4</w:t>
      </w:r>
      <w:r w:rsidRPr="001D4FC9">
        <w:rPr>
          <w:rFonts w:cstheme="minorHAnsi"/>
          <w:bCs/>
          <w:i/>
          <w:color w:val="FF0000"/>
          <w:szCs w:val="21"/>
        </w:rPr>
        <w:t>g</w:t>
      </w:r>
    </w:p>
    <w:p w:rsidR="00950104" w:rsidRPr="001D4FC9" w:rsidRDefault="00950104" w:rsidP="003A5E6D">
      <w:pPr>
        <w:spacing w:line="276" w:lineRule="auto"/>
        <w:rPr>
          <w:rFonts w:cstheme="minorHAnsi"/>
          <w:bCs/>
          <w:color w:val="FF0000"/>
          <w:szCs w:val="21"/>
        </w:rPr>
      </w:pPr>
      <w:r w:rsidRPr="001D4FC9">
        <w:rPr>
          <w:rFonts w:cstheme="minorHAnsi"/>
          <w:bCs/>
          <w:color w:val="FF0000"/>
          <w:szCs w:val="21"/>
        </w:rPr>
        <w:t>设小球受盒子右侧面的作用力为</w:t>
      </w:r>
      <w:r w:rsidRPr="001D4FC9">
        <w:rPr>
          <w:rFonts w:cstheme="minorHAnsi"/>
          <w:bCs/>
          <w:i/>
          <w:color w:val="FF0000"/>
          <w:szCs w:val="21"/>
        </w:rPr>
        <w:t>F</w:t>
      </w:r>
      <w:r w:rsidRPr="001D4FC9">
        <w:rPr>
          <w:rFonts w:cstheme="minorHAnsi"/>
          <w:bCs/>
          <w:color w:val="FF0000"/>
          <w:szCs w:val="21"/>
        </w:rPr>
        <w:t>，受上侧面的作用力为</w:t>
      </w:r>
      <w:r w:rsidRPr="001D4FC9">
        <w:rPr>
          <w:rFonts w:cstheme="minorHAnsi"/>
          <w:bCs/>
          <w:i/>
          <w:color w:val="FF0000"/>
          <w:szCs w:val="21"/>
        </w:rPr>
        <w:t>F</w:t>
      </w:r>
      <w:r w:rsidRPr="001D4FC9">
        <w:rPr>
          <w:rFonts w:cstheme="minorHAnsi"/>
          <w:bCs/>
          <w:color w:val="FF0000"/>
          <w:szCs w:val="21"/>
          <w:vertAlign w:val="subscript"/>
        </w:rPr>
        <w:t>N</w:t>
      </w:r>
      <w:r w:rsidRPr="001D4FC9">
        <w:rPr>
          <w:rFonts w:cstheme="minorHAnsi"/>
          <w:bCs/>
          <w:color w:val="FF0000"/>
          <w:szCs w:val="21"/>
        </w:rPr>
        <w:t>，根据牛顿运动定律知</w:t>
      </w:r>
    </w:p>
    <w:p w:rsidR="00950104" w:rsidRPr="001D4FC9" w:rsidRDefault="00950104" w:rsidP="003A5E6D">
      <w:pPr>
        <w:spacing w:line="276" w:lineRule="auto"/>
        <w:rPr>
          <w:rFonts w:cstheme="minorHAnsi"/>
          <w:bCs/>
          <w:color w:val="FF0000"/>
          <w:szCs w:val="21"/>
        </w:rPr>
      </w:pPr>
      <w:r w:rsidRPr="001D4FC9">
        <w:rPr>
          <w:rFonts w:cstheme="minorHAnsi"/>
          <w:bCs/>
          <w:color w:val="FF0000"/>
          <w:szCs w:val="21"/>
        </w:rPr>
        <w:t>在水平方向上</w:t>
      </w:r>
      <w:r w:rsidRPr="001D4FC9">
        <w:rPr>
          <w:rFonts w:cstheme="minorHAnsi"/>
          <w:bCs/>
          <w:i/>
          <w:color w:val="FF0000"/>
          <w:szCs w:val="21"/>
        </w:rPr>
        <w:t>F</w:t>
      </w:r>
      <w:r w:rsidRPr="001D4FC9">
        <w:rPr>
          <w:rFonts w:cstheme="minorHAnsi"/>
          <w:bCs/>
          <w:color w:val="FF0000"/>
          <w:szCs w:val="21"/>
        </w:rPr>
        <w:t>＝</w:t>
      </w:r>
      <w:r w:rsidRPr="001D4FC9">
        <w:rPr>
          <w:rFonts w:cstheme="minorHAnsi"/>
          <w:bCs/>
          <w:i/>
          <w:color w:val="FF0000"/>
          <w:szCs w:val="21"/>
        </w:rPr>
        <w:t>ma</w:t>
      </w:r>
      <w:r w:rsidRPr="001D4FC9">
        <w:rPr>
          <w:rFonts w:cstheme="minorHAnsi"/>
          <w:bCs/>
          <w:color w:val="FF0000"/>
          <w:szCs w:val="21"/>
          <w:vertAlign w:val="subscript"/>
        </w:rPr>
        <w:t>0</w:t>
      </w:r>
      <w:r w:rsidRPr="001D4FC9">
        <w:rPr>
          <w:rFonts w:cstheme="minorHAnsi" w:hint="eastAsia"/>
          <w:bCs/>
          <w:color w:val="FF0000"/>
          <w:szCs w:val="21"/>
        </w:rPr>
        <w:t>，</w:t>
      </w:r>
      <w:r w:rsidRPr="001D4FC9">
        <w:rPr>
          <w:rFonts w:cstheme="minorHAnsi"/>
          <w:bCs/>
          <w:color w:val="FF0000"/>
          <w:szCs w:val="21"/>
        </w:rPr>
        <w:t>即</w:t>
      </w:r>
      <w:r w:rsidRPr="001D4FC9">
        <w:rPr>
          <w:rFonts w:cstheme="minorHAnsi"/>
          <w:bCs/>
          <w:i/>
          <w:color w:val="FF0000"/>
          <w:szCs w:val="21"/>
        </w:rPr>
        <w:t>F</w:t>
      </w:r>
      <w:r w:rsidRPr="001D4FC9">
        <w:rPr>
          <w:rFonts w:cstheme="minorHAnsi"/>
          <w:bCs/>
          <w:color w:val="FF0000"/>
          <w:szCs w:val="21"/>
        </w:rPr>
        <w:t>＝</w:t>
      </w:r>
      <w:r w:rsidRPr="001D4FC9">
        <w:rPr>
          <w:rFonts w:cstheme="minorHAnsi"/>
          <w:bCs/>
          <w:color w:val="FF0000"/>
          <w:szCs w:val="21"/>
        </w:rPr>
        <w:t>4</w:t>
      </w:r>
      <w:r w:rsidRPr="001D4FC9">
        <w:rPr>
          <w:rFonts w:cstheme="minorHAnsi"/>
          <w:bCs/>
          <w:i/>
          <w:color w:val="FF0000"/>
          <w:szCs w:val="21"/>
        </w:rPr>
        <w:t>mg</w:t>
      </w:r>
    </w:p>
    <w:p w:rsidR="00950104" w:rsidRPr="001D4FC9" w:rsidRDefault="00950104" w:rsidP="003A5E6D">
      <w:pPr>
        <w:spacing w:line="276" w:lineRule="auto"/>
        <w:rPr>
          <w:rFonts w:cstheme="minorHAnsi"/>
          <w:bCs/>
          <w:color w:val="FF0000"/>
          <w:szCs w:val="21"/>
        </w:rPr>
      </w:pPr>
      <w:r w:rsidRPr="001D4FC9">
        <w:rPr>
          <w:rFonts w:cstheme="minorHAnsi"/>
          <w:bCs/>
          <w:color w:val="FF0000"/>
          <w:szCs w:val="21"/>
        </w:rPr>
        <w:t>在竖直方向上</w:t>
      </w:r>
      <w:r w:rsidRPr="001D4FC9">
        <w:rPr>
          <w:rFonts w:cstheme="minorHAnsi"/>
          <w:bCs/>
          <w:i/>
          <w:color w:val="FF0000"/>
          <w:szCs w:val="21"/>
        </w:rPr>
        <w:t>F</w:t>
      </w:r>
      <w:r w:rsidRPr="001D4FC9">
        <w:rPr>
          <w:rFonts w:cstheme="minorHAnsi"/>
          <w:bCs/>
          <w:color w:val="FF0000"/>
          <w:szCs w:val="21"/>
          <w:vertAlign w:val="subscript"/>
        </w:rPr>
        <w:t>N</w:t>
      </w:r>
      <w:r w:rsidRPr="001D4FC9">
        <w:rPr>
          <w:rFonts w:cstheme="minorHAnsi"/>
          <w:bCs/>
          <w:color w:val="FF0000"/>
          <w:szCs w:val="21"/>
        </w:rPr>
        <w:t>＋</w:t>
      </w:r>
      <w:r w:rsidRPr="001D4FC9">
        <w:rPr>
          <w:rFonts w:cstheme="minorHAnsi"/>
          <w:bCs/>
          <w:i/>
          <w:color w:val="FF0000"/>
          <w:szCs w:val="21"/>
        </w:rPr>
        <w:t>mg</w:t>
      </w:r>
      <w:r w:rsidRPr="001D4FC9">
        <w:rPr>
          <w:rFonts w:cstheme="minorHAnsi"/>
          <w:bCs/>
          <w:color w:val="FF0000"/>
          <w:szCs w:val="21"/>
        </w:rPr>
        <w:t>＝</w:t>
      </w:r>
      <w:r w:rsidRPr="001D4FC9">
        <w:rPr>
          <w:rFonts w:cstheme="minorHAnsi"/>
          <w:bCs/>
          <w:color w:val="FF0000"/>
          <w:szCs w:val="21"/>
        </w:rPr>
        <w:t>0</w:t>
      </w:r>
      <w:r w:rsidRPr="001D4FC9">
        <w:rPr>
          <w:rFonts w:cstheme="minorHAnsi" w:hint="eastAsia"/>
          <w:bCs/>
          <w:color w:val="FF0000"/>
          <w:szCs w:val="21"/>
        </w:rPr>
        <w:t>，</w:t>
      </w:r>
      <w:r w:rsidRPr="001D4FC9">
        <w:rPr>
          <w:rFonts w:cstheme="minorHAnsi"/>
          <w:bCs/>
          <w:color w:val="FF0000"/>
          <w:szCs w:val="21"/>
        </w:rPr>
        <w:t>即</w:t>
      </w:r>
      <w:r w:rsidRPr="001D4FC9">
        <w:rPr>
          <w:rFonts w:cstheme="minorHAnsi"/>
          <w:bCs/>
          <w:i/>
          <w:color w:val="FF0000"/>
          <w:szCs w:val="21"/>
        </w:rPr>
        <w:t>F</w:t>
      </w:r>
      <w:r w:rsidRPr="001D4FC9">
        <w:rPr>
          <w:rFonts w:cstheme="minorHAnsi"/>
          <w:bCs/>
          <w:color w:val="FF0000"/>
          <w:szCs w:val="21"/>
          <w:vertAlign w:val="subscript"/>
        </w:rPr>
        <w:t>N</w:t>
      </w:r>
      <w:r w:rsidRPr="001D4FC9">
        <w:rPr>
          <w:rFonts w:cstheme="minorHAnsi"/>
          <w:bCs/>
          <w:color w:val="FF0000"/>
          <w:szCs w:val="21"/>
        </w:rPr>
        <w:t>＝－</w:t>
      </w:r>
      <w:r w:rsidRPr="001D4FC9">
        <w:rPr>
          <w:rFonts w:cstheme="minorHAnsi"/>
          <w:bCs/>
          <w:i/>
          <w:color w:val="FF0000"/>
          <w:szCs w:val="21"/>
        </w:rPr>
        <w:t>mg</w:t>
      </w:r>
    </w:p>
    <w:p w:rsidR="00950104" w:rsidRPr="001D4FC9" w:rsidRDefault="00950104" w:rsidP="003A5E6D">
      <w:pPr>
        <w:spacing w:line="276" w:lineRule="auto"/>
        <w:rPr>
          <w:rFonts w:cstheme="minorHAnsi"/>
          <w:bCs/>
          <w:color w:val="FF0000"/>
          <w:szCs w:val="21"/>
        </w:rPr>
      </w:pPr>
      <w:r w:rsidRPr="001D4FC9">
        <w:rPr>
          <w:rFonts w:cstheme="minorHAnsi"/>
          <w:bCs/>
          <w:color w:val="FF0000"/>
          <w:szCs w:val="21"/>
        </w:rPr>
        <w:t>因为</w:t>
      </w:r>
      <w:r w:rsidRPr="001D4FC9">
        <w:rPr>
          <w:rFonts w:cstheme="minorHAnsi"/>
          <w:bCs/>
          <w:i/>
          <w:color w:val="FF0000"/>
          <w:szCs w:val="21"/>
        </w:rPr>
        <w:t>F</w:t>
      </w:r>
      <w:r w:rsidRPr="001D4FC9">
        <w:rPr>
          <w:rFonts w:cstheme="minorHAnsi"/>
          <w:bCs/>
          <w:color w:val="FF0000"/>
          <w:szCs w:val="21"/>
        </w:rPr>
        <w:t>为正值、</w:t>
      </w:r>
      <w:r w:rsidRPr="001D4FC9">
        <w:rPr>
          <w:rFonts w:cstheme="minorHAnsi"/>
          <w:bCs/>
          <w:i/>
          <w:color w:val="FF0000"/>
          <w:szCs w:val="21"/>
        </w:rPr>
        <w:t>F</w:t>
      </w:r>
      <w:r w:rsidRPr="001D4FC9">
        <w:rPr>
          <w:rFonts w:cstheme="minorHAnsi"/>
          <w:bCs/>
          <w:color w:val="FF0000"/>
          <w:szCs w:val="21"/>
          <w:vertAlign w:val="subscript"/>
        </w:rPr>
        <w:t>N</w:t>
      </w:r>
      <w:r w:rsidRPr="001D4FC9">
        <w:rPr>
          <w:rFonts w:cstheme="minorHAnsi"/>
          <w:bCs/>
          <w:color w:val="FF0000"/>
          <w:szCs w:val="21"/>
        </w:rPr>
        <w:t>为负值，由牛顿第三定律知小球对盒子的右侧面和下侧面有作用力，大小分别为</w:t>
      </w:r>
      <w:r w:rsidRPr="001D4FC9">
        <w:rPr>
          <w:rFonts w:cstheme="minorHAnsi"/>
          <w:bCs/>
          <w:color w:val="FF0000"/>
          <w:szCs w:val="21"/>
        </w:rPr>
        <w:t>4</w:t>
      </w:r>
      <w:r w:rsidRPr="001D4FC9">
        <w:rPr>
          <w:rFonts w:cstheme="minorHAnsi"/>
          <w:bCs/>
          <w:i/>
          <w:color w:val="FF0000"/>
          <w:szCs w:val="21"/>
        </w:rPr>
        <w:t>mg</w:t>
      </w:r>
      <w:r w:rsidRPr="001D4FC9">
        <w:rPr>
          <w:rFonts w:cstheme="minorHAnsi"/>
          <w:bCs/>
          <w:color w:val="FF0000"/>
          <w:szCs w:val="21"/>
        </w:rPr>
        <w:t>和</w:t>
      </w:r>
      <w:r w:rsidRPr="001D4FC9">
        <w:rPr>
          <w:rFonts w:cstheme="minorHAnsi"/>
          <w:bCs/>
          <w:i/>
          <w:color w:val="FF0000"/>
          <w:szCs w:val="21"/>
        </w:rPr>
        <w:t>mg</w:t>
      </w:r>
    </w:p>
    <w:sectPr w:rsidR="00950104" w:rsidRPr="001D4FC9" w:rsidSect="008B2811">
      <w:headerReference w:type="default" r:id="rId40"/>
      <w:footerReference w:type="default" r:id="rId41"/>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02CB" w:rsidRDefault="006B02CB" w:rsidP="00AA5D1F">
      <w:r>
        <w:separator/>
      </w:r>
    </w:p>
  </w:endnote>
  <w:endnote w:type="continuationSeparator" w:id="1">
    <w:p w:rsidR="006B02CB" w:rsidRDefault="006B02CB"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260EEE" w:rsidRDefault="00260EEE">
            <w:pPr>
              <w:pStyle w:val="a5"/>
              <w:jc w:val="right"/>
            </w:pPr>
            <w:r>
              <w:rPr>
                <w:noProof/>
              </w:rPr>
              <w:pict>
                <v:shapetype id="_x0000_t202" coordsize="21600,21600" o:spt="202" path="m,l,21600r21600,l21600,xe">
                  <v:stroke joinstyle="miter"/>
                  <v:path gradientshapeok="t" o:connecttype="rect"/>
                </v:shapetype>
                <v:shape id="文本框 6" o:spid="_x0000_s4098"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260EEE" w:rsidRPr="009673E9" w:rsidRDefault="00260EEE" w:rsidP="00481651">
                        <w:pPr>
                          <w:rPr>
                            <w:rFonts w:ascii="黑体" w:eastAsia="黑体" w:hAnsi="黑体"/>
                          </w:rPr>
                        </w:pPr>
                        <w:r>
                          <w:rPr>
                            <w:rFonts w:ascii="黑体" w:eastAsia="黑体" w:hAnsi="黑体" w:hint="eastAsia"/>
                          </w:rPr>
                          <w:t>期中复习（二）（教师版）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4097"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260EEE" w:rsidRPr="009673E9" w:rsidRDefault="00260EEE" w:rsidP="00481651">
                        <w:pPr>
                          <w:rPr>
                            <w:rFonts w:ascii="黑体" w:eastAsia="黑体" w:hAnsi="黑体"/>
                          </w:rPr>
                        </w:pPr>
                        <w:r>
                          <w:rPr>
                            <w:rFonts w:ascii="黑体" w:eastAsia="黑体" w:hAnsi="黑体" w:hint="eastAsia"/>
                          </w:rPr>
                          <w:t>高一物理春季班</w:t>
                        </w:r>
                        <w:r w:rsidRPr="009673E9">
                          <w:rPr>
                            <w:rFonts w:ascii="黑体" w:eastAsia="黑体" w:hAnsi="黑体" w:hint="eastAsia"/>
                          </w:rPr>
                          <w:t>课程</w:t>
                        </w:r>
                      </w:p>
                    </w:txbxContent>
                  </v:textbox>
                </v:shape>
              </w:pict>
            </w:r>
            <w:r>
              <w:rPr>
                <w:b/>
                <w:bCs/>
                <w:sz w:val="24"/>
                <w:szCs w:val="24"/>
              </w:rPr>
              <w:fldChar w:fldCharType="begin"/>
            </w:r>
            <w:r>
              <w:rPr>
                <w:b/>
                <w:bCs/>
              </w:rPr>
              <w:instrText>PAGE</w:instrText>
            </w:r>
            <w:r>
              <w:rPr>
                <w:b/>
                <w:bCs/>
                <w:sz w:val="24"/>
                <w:szCs w:val="24"/>
              </w:rPr>
              <w:fldChar w:fldCharType="separate"/>
            </w:r>
            <w:r w:rsidR="007E0EBD">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E0EBD">
              <w:rPr>
                <w:b/>
                <w:bCs/>
                <w:noProof/>
              </w:rPr>
              <w:t>13</w:t>
            </w:r>
            <w:r>
              <w:rPr>
                <w:b/>
                <w:bCs/>
                <w:sz w:val="24"/>
                <w:szCs w:val="24"/>
              </w:rPr>
              <w:fldChar w:fldCharType="end"/>
            </w:r>
          </w:p>
        </w:sdtContent>
      </w:sdt>
    </w:sdtContent>
  </w:sdt>
  <w:p w:rsidR="00260EEE" w:rsidRPr="00906B73" w:rsidRDefault="00260EEE"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02CB" w:rsidRDefault="006B02CB" w:rsidP="00AA5D1F">
      <w:r>
        <w:separator/>
      </w:r>
    </w:p>
  </w:footnote>
  <w:footnote w:type="continuationSeparator" w:id="1">
    <w:p w:rsidR="006B02CB" w:rsidRDefault="006B02CB"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EEE" w:rsidRPr="00691353" w:rsidRDefault="00260EEE"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94410" cy="283845"/>
                  </a:xfrm>
                  <a:prstGeom prst="rect">
                    <a:avLst/>
                  </a:prstGeom>
                </pic:spPr>
              </pic:pic>
            </a:graphicData>
          </a:graphic>
        </wp:anchor>
      </w:drawing>
    </w:r>
    <w:r w:rsidRPr="00F16E8F">
      <w:rPr>
        <w:noProof/>
      </w:rPr>
      <w:pict>
        <v:shapetype id="_x0000_t202" coordsize="21600,21600" o:spt="202" path="m,l,21600r21600,l21600,xe">
          <v:stroke joinstyle="miter"/>
          <v:path gradientshapeok="t" o:connecttype="rect"/>
        </v:shapetype>
        <v:shape id="文本框 4" o:spid="_x0000_s4100"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260EEE" w:rsidRPr="009673E9" w:rsidRDefault="00260EEE" w:rsidP="00691353">
                <w:pPr>
                  <w:rPr>
                    <w:rFonts w:ascii="黑体" w:eastAsia="黑体" w:hAnsi="黑体"/>
                  </w:rPr>
                </w:pPr>
                <w:r w:rsidRPr="009673E9">
                  <w:rPr>
                    <w:rFonts w:ascii="黑体" w:eastAsia="黑体" w:hAnsi="黑体" w:hint="eastAsia"/>
                  </w:rPr>
                  <w:t xml:space="preserve">专业 引领 共成长    </w:t>
                </w:r>
              </w:p>
            </w:txbxContent>
          </v:textbox>
        </v:shape>
      </w:pict>
    </w:r>
    <w:r w:rsidRPr="00F16E8F">
      <w:rPr>
        <w:noProof/>
        <w:color w:val="595959"/>
      </w:rPr>
      <w:pict>
        <v:line id="直接连接符 1" o:spid="_x0000_s4099"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66A8062F"/>
    <w:multiLevelType w:val="hybridMultilevel"/>
    <w:tmpl w:val="AF606724"/>
    <w:lvl w:ilvl="0" w:tplc="AB265380">
      <w:start w:val="1"/>
      <w:numFmt w:val="decimal"/>
      <w:suff w:val="nothing"/>
      <w:lvlText w:val="%1．"/>
      <w:lvlJc w:val="left"/>
      <w:pPr>
        <w:ind w:left="0" w:firstLine="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8">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9">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9"/>
  </w:num>
  <w:num w:numId="6">
    <w:abstractNumId w:val="3"/>
  </w:num>
  <w:num w:numId="7">
    <w:abstractNumId w:val="0"/>
  </w:num>
  <w:num w:numId="8">
    <w:abstractNumId w:val="2"/>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70658"/>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04157"/>
    <w:rsid w:val="00016B9D"/>
    <w:rsid w:val="000238AF"/>
    <w:rsid w:val="000358AF"/>
    <w:rsid w:val="00042BAA"/>
    <w:rsid w:val="00051A2D"/>
    <w:rsid w:val="00075070"/>
    <w:rsid w:val="000828A0"/>
    <w:rsid w:val="00084EFD"/>
    <w:rsid w:val="000A26CC"/>
    <w:rsid w:val="000A7AE1"/>
    <w:rsid w:val="000B2A15"/>
    <w:rsid w:val="000B5DFC"/>
    <w:rsid w:val="000B62BD"/>
    <w:rsid w:val="000C01D5"/>
    <w:rsid w:val="000D3194"/>
    <w:rsid w:val="000F6486"/>
    <w:rsid w:val="00102F8B"/>
    <w:rsid w:val="0012141C"/>
    <w:rsid w:val="001255FC"/>
    <w:rsid w:val="00125E6A"/>
    <w:rsid w:val="00135804"/>
    <w:rsid w:val="0014059B"/>
    <w:rsid w:val="0014298B"/>
    <w:rsid w:val="00145B60"/>
    <w:rsid w:val="00151F60"/>
    <w:rsid w:val="001628EB"/>
    <w:rsid w:val="001900BD"/>
    <w:rsid w:val="001904FB"/>
    <w:rsid w:val="001924B0"/>
    <w:rsid w:val="001972E2"/>
    <w:rsid w:val="001D4FC9"/>
    <w:rsid w:val="001D6D74"/>
    <w:rsid w:val="001F2BCF"/>
    <w:rsid w:val="0021072D"/>
    <w:rsid w:val="00222F5B"/>
    <w:rsid w:val="00225569"/>
    <w:rsid w:val="00226F7F"/>
    <w:rsid w:val="002276A5"/>
    <w:rsid w:val="002324D6"/>
    <w:rsid w:val="00260EEE"/>
    <w:rsid w:val="0027548D"/>
    <w:rsid w:val="002A11C0"/>
    <w:rsid w:val="002D002A"/>
    <w:rsid w:val="002E450D"/>
    <w:rsid w:val="002F46A6"/>
    <w:rsid w:val="0031036E"/>
    <w:rsid w:val="0032246F"/>
    <w:rsid w:val="00345CA7"/>
    <w:rsid w:val="00355CFE"/>
    <w:rsid w:val="003674E1"/>
    <w:rsid w:val="003758AC"/>
    <w:rsid w:val="00375E79"/>
    <w:rsid w:val="00381701"/>
    <w:rsid w:val="0038215B"/>
    <w:rsid w:val="00385F9A"/>
    <w:rsid w:val="003A5E6D"/>
    <w:rsid w:val="003A776C"/>
    <w:rsid w:val="003B11BA"/>
    <w:rsid w:val="00401B21"/>
    <w:rsid w:val="00424532"/>
    <w:rsid w:val="004406F2"/>
    <w:rsid w:val="0044581A"/>
    <w:rsid w:val="004548EB"/>
    <w:rsid w:val="00457195"/>
    <w:rsid w:val="00473633"/>
    <w:rsid w:val="00481651"/>
    <w:rsid w:val="00481D42"/>
    <w:rsid w:val="00492418"/>
    <w:rsid w:val="004A1568"/>
    <w:rsid w:val="004B1BF0"/>
    <w:rsid w:val="004C2206"/>
    <w:rsid w:val="004D1287"/>
    <w:rsid w:val="004D68BB"/>
    <w:rsid w:val="004D6CE4"/>
    <w:rsid w:val="004F3C72"/>
    <w:rsid w:val="00502999"/>
    <w:rsid w:val="00503DC3"/>
    <w:rsid w:val="00507DF3"/>
    <w:rsid w:val="00541C84"/>
    <w:rsid w:val="00551CCE"/>
    <w:rsid w:val="005549CF"/>
    <w:rsid w:val="005568C0"/>
    <w:rsid w:val="0056072F"/>
    <w:rsid w:val="005665C5"/>
    <w:rsid w:val="00573101"/>
    <w:rsid w:val="00576312"/>
    <w:rsid w:val="005835DE"/>
    <w:rsid w:val="005A1AFF"/>
    <w:rsid w:val="005D47EC"/>
    <w:rsid w:val="005E12B7"/>
    <w:rsid w:val="00604145"/>
    <w:rsid w:val="0063160E"/>
    <w:rsid w:val="00633AF2"/>
    <w:rsid w:val="00687BED"/>
    <w:rsid w:val="00691353"/>
    <w:rsid w:val="006A3E8E"/>
    <w:rsid w:val="006B02CB"/>
    <w:rsid w:val="006B7B46"/>
    <w:rsid w:val="006C1647"/>
    <w:rsid w:val="006D6E93"/>
    <w:rsid w:val="006E0F1F"/>
    <w:rsid w:val="006E1FD1"/>
    <w:rsid w:val="0070716F"/>
    <w:rsid w:val="00711E90"/>
    <w:rsid w:val="007253AC"/>
    <w:rsid w:val="0077402A"/>
    <w:rsid w:val="0078207D"/>
    <w:rsid w:val="00786F2E"/>
    <w:rsid w:val="007A107E"/>
    <w:rsid w:val="007B0633"/>
    <w:rsid w:val="007E0EBD"/>
    <w:rsid w:val="007E1442"/>
    <w:rsid w:val="007E6049"/>
    <w:rsid w:val="007F29DC"/>
    <w:rsid w:val="00814E2D"/>
    <w:rsid w:val="00835628"/>
    <w:rsid w:val="00850C16"/>
    <w:rsid w:val="008852AA"/>
    <w:rsid w:val="008928DC"/>
    <w:rsid w:val="008B0080"/>
    <w:rsid w:val="008B2811"/>
    <w:rsid w:val="008D1062"/>
    <w:rsid w:val="008E73B6"/>
    <w:rsid w:val="00906B73"/>
    <w:rsid w:val="00914CD1"/>
    <w:rsid w:val="00916E95"/>
    <w:rsid w:val="00922C20"/>
    <w:rsid w:val="00923133"/>
    <w:rsid w:val="0094201F"/>
    <w:rsid w:val="00950104"/>
    <w:rsid w:val="009673E9"/>
    <w:rsid w:val="00977E13"/>
    <w:rsid w:val="009D3B96"/>
    <w:rsid w:val="009D3EF2"/>
    <w:rsid w:val="009D6690"/>
    <w:rsid w:val="009E6202"/>
    <w:rsid w:val="00A007BE"/>
    <w:rsid w:val="00A073EC"/>
    <w:rsid w:val="00A50B8B"/>
    <w:rsid w:val="00A66C64"/>
    <w:rsid w:val="00A67959"/>
    <w:rsid w:val="00A75C39"/>
    <w:rsid w:val="00A77CB6"/>
    <w:rsid w:val="00A81ABE"/>
    <w:rsid w:val="00A81D7D"/>
    <w:rsid w:val="00A86E7C"/>
    <w:rsid w:val="00A92E55"/>
    <w:rsid w:val="00A93181"/>
    <w:rsid w:val="00A93602"/>
    <w:rsid w:val="00AA5D1F"/>
    <w:rsid w:val="00AB64F6"/>
    <w:rsid w:val="00AE0FC3"/>
    <w:rsid w:val="00AE5C28"/>
    <w:rsid w:val="00AE77BF"/>
    <w:rsid w:val="00AE79CF"/>
    <w:rsid w:val="00AF634E"/>
    <w:rsid w:val="00B45815"/>
    <w:rsid w:val="00B54C67"/>
    <w:rsid w:val="00B60881"/>
    <w:rsid w:val="00B707F2"/>
    <w:rsid w:val="00B8740F"/>
    <w:rsid w:val="00B87DBA"/>
    <w:rsid w:val="00B92C2D"/>
    <w:rsid w:val="00B95720"/>
    <w:rsid w:val="00BB0255"/>
    <w:rsid w:val="00BB5312"/>
    <w:rsid w:val="00BD3E4B"/>
    <w:rsid w:val="00BE3F4B"/>
    <w:rsid w:val="00BE4662"/>
    <w:rsid w:val="00C22495"/>
    <w:rsid w:val="00C2435C"/>
    <w:rsid w:val="00C82FD6"/>
    <w:rsid w:val="00C90157"/>
    <w:rsid w:val="00C925A8"/>
    <w:rsid w:val="00CC0131"/>
    <w:rsid w:val="00CD1B2C"/>
    <w:rsid w:val="00CD23A2"/>
    <w:rsid w:val="00CE2EB4"/>
    <w:rsid w:val="00D2058B"/>
    <w:rsid w:val="00D26C31"/>
    <w:rsid w:val="00D4327A"/>
    <w:rsid w:val="00D43935"/>
    <w:rsid w:val="00D64ED9"/>
    <w:rsid w:val="00D65EDA"/>
    <w:rsid w:val="00D73641"/>
    <w:rsid w:val="00DA66CB"/>
    <w:rsid w:val="00DF0D93"/>
    <w:rsid w:val="00E0418A"/>
    <w:rsid w:val="00E0743B"/>
    <w:rsid w:val="00E1003D"/>
    <w:rsid w:val="00E127D5"/>
    <w:rsid w:val="00E13241"/>
    <w:rsid w:val="00E22BE8"/>
    <w:rsid w:val="00E32403"/>
    <w:rsid w:val="00E3293E"/>
    <w:rsid w:val="00E67FF6"/>
    <w:rsid w:val="00E91FB0"/>
    <w:rsid w:val="00EB0570"/>
    <w:rsid w:val="00ED5B30"/>
    <w:rsid w:val="00EE1D65"/>
    <w:rsid w:val="00F05F30"/>
    <w:rsid w:val="00F16E8F"/>
    <w:rsid w:val="00F202DF"/>
    <w:rsid w:val="00F238D4"/>
    <w:rsid w:val="00F2462C"/>
    <w:rsid w:val="00F30354"/>
    <w:rsid w:val="00F636C1"/>
    <w:rsid w:val="00F63A2D"/>
    <w:rsid w:val="00F70A3D"/>
    <w:rsid w:val="00F80ADC"/>
    <w:rsid w:val="00F9166D"/>
    <w:rsid w:val="00F939C6"/>
    <w:rsid w:val="00F97E85"/>
    <w:rsid w:val="00FA02E7"/>
    <w:rsid w:val="00FC71F2"/>
    <w:rsid w:val="00FE12DF"/>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70658"/>
    <o:shapelayout v:ext="edit">
      <o:idmap v:ext="edit" data="1"/>
      <o:rules v:ext="edit">
        <o:r id="V:Rule2" type="connector" idref="#自选图形 47"/>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rsid w:val="0094201F"/>
    <w:rPr>
      <w:sz w:val="21"/>
      <w:szCs w:val="21"/>
    </w:rPr>
  </w:style>
  <w:style w:type="paragraph" w:styleId="a9">
    <w:name w:val="annotation text"/>
    <w:basedOn w:val="a"/>
    <w:link w:val="Char4"/>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s>
</file>

<file path=word/webSettings.xml><?xml version="1.0" encoding="utf-8"?>
<w:webSettings xmlns:r="http://schemas.openxmlformats.org/officeDocument/2006/relationships" xmlns:w="http://schemas.openxmlformats.org/wordprocessingml/2006/main">
  <w:divs>
    <w:div w:id="22246124">
      <w:bodyDiv w:val="1"/>
      <w:marLeft w:val="0"/>
      <w:marRight w:val="0"/>
      <w:marTop w:val="0"/>
      <w:marBottom w:val="0"/>
      <w:divBdr>
        <w:top w:val="none" w:sz="0" w:space="0" w:color="auto"/>
        <w:left w:val="none" w:sz="0" w:space="0" w:color="auto"/>
        <w:bottom w:val="none" w:sz="0" w:space="0" w:color="auto"/>
        <w:right w:val="none" w:sz="0" w:space="0" w:color="auto"/>
      </w:divBdr>
    </w:div>
    <w:div w:id="64494327">
      <w:bodyDiv w:val="1"/>
      <w:marLeft w:val="0"/>
      <w:marRight w:val="0"/>
      <w:marTop w:val="0"/>
      <w:marBottom w:val="0"/>
      <w:divBdr>
        <w:top w:val="none" w:sz="0" w:space="0" w:color="auto"/>
        <w:left w:val="none" w:sz="0" w:space="0" w:color="auto"/>
        <w:bottom w:val="none" w:sz="0" w:space="0" w:color="auto"/>
        <w:right w:val="none" w:sz="0" w:space="0" w:color="auto"/>
      </w:divBdr>
    </w:div>
    <w:div w:id="159663428">
      <w:bodyDiv w:val="1"/>
      <w:marLeft w:val="0"/>
      <w:marRight w:val="0"/>
      <w:marTop w:val="0"/>
      <w:marBottom w:val="0"/>
      <w:divBdr>
        <w:top w:val="none" w:sz="0" w:space="0" w:color="auto"/>
        <w:left w:val="none" w:sz="0" w:space="0" w:color="auto"/>
        <w:bottom w:val="none" w:sz="0" w:space="0" w:color="auto"/>
        <w:right w:val="none" w:sz="0" w:space="0" w:color="auto"/>
      </w:divBdr>
    </w:div>
    <w:div w:id="270865474">
      <w:bodyDiv w:val="1"/>
      <w:marLeft w:val="0"/>
      <w:marRight w:val="0"/>
      <w:marTop w:val="0"/>
      <w:marBottom w:val="0"/>
      <w:divBdr>
        <w:top w:val="none" w:sz="0" w:space="0" w:color="auto"/>
        <w:left w:val="none" w:sz="0" w:space="0" w:color="auto"/>
        <w:bottom w:val="none" w:sz="0" w:space="0" w:color="auto"/>
        <w:right w:val="none" w:sz="0" w:space="0" w:color="auto"/>
      </w:divBdr>
    </w:div>
    <w:div w:id="426273577">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182085">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198627">
      <w:bodyDiv w:val="1"/>
      <w:marLeft w:val="0"/>
      <w:marRight w:val="0"/>
      <w:marTop w:val="0"/>
      <w:marBottom w:val="0"/>
      <w:divBdr>
        <w:top w:val="none" w:sz="0" w:space="0" w:color="auto"/>
        <w:left w:val="none" w:sz="0" w:space="0" w:color="auto"/>
        <w:bottom w:val="none" w:sz="0" w:space="0" w:color="auto"/>
        <w:right w:val="none" w:sz="0" w:space="0" w:color="auto"/>
      </w:divBdr>
    </w:div>
    <w:div w:id="1364285481">
      <w:bodyDiv w:val="1"/>
      <w:marLeft w:val="0"/>
      <w:marRight w:val="0"/>
      <w:marTop w:val="0"/>
      <w:marBottom w:val="0"/>
      <w:divBdr>
        <w:top w:val="none" w:sz="0" w:space="0" w:color="auto"/>
        <w:left w:val="none" w:sz="0" w:space="0" w:color="auto"/>
        <w:bottom w:val="none" w:sz="0" w:space="0" w:color="auto"/>
        <w:right w:val="none" w:sz="0" w:space="0" w:color="auto"/>
      </w:divBdr>
    </w:div>
    <w:div w:id="1470975545">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251973">
      <w:bodyDiv w:val="1"/>
      <w:marLeft w:val="0"/>
      <w:marRight w:val="0"/>
      <w:marTop w:val="0"/>
      <w:marBottom w:val="0"/>
      <w:divBdr>
        <w:top w:val="none" w:sz="0" w:space="0" w:color="auto"/>
        <w:left w:val="none" w:sz="0" w:space="0" w:color="auto"/>
        <w:bottom w:val="none" w:sz="0" w:space="0" w:color="auto"/>
        <w:right w:val="none" w:sz="0" w:space="0" w:color="auto"/>
      </w:divBdr>
    </w:div>
    <w:div w:id="1794519776">
      <w:bodyDiv w:val="1"/>
      <w:marLeft w:val="0"/>
      <w:marRight w:val="0"/>
      <w:marTop w:val="0"/>
      <w:marBottom w:val="0"/>
      <w:divBdr>
        <w:top w:val="none" w:sz="0" w:space="0" w:color="auto"/>
        <w:left w:val="none" w:sz="0" w:space="0" w:color="auto"/>
        <w:bottom w:val="none" w:sz="0" w:space="0" w:color="auto"/>
        <w:right w:val="none" w:sz="0" w:space="0" w:color="auto"/>
      </w:divBdr>
    </w:div>
    <w:div w:id="1892031594">
      <w:bodyDiv w:val="1"/>
      <w:marLeft w:val="0"/>
      <w:marRight w:val="0"/>
      <w:marTop w:val="0"/>
      <w:marBottom w:val="0"/>
      <w:divBdr>
        <w:top w:val="none" w:sz="0" w:space="0" w:color="auto"/>
        <w:left w:val="none" w:sz="0" w:space="0" w:color="auto"/>
        <w:bottom w:val="none" w:sz="0" w:space="0" w:color="auto"/>
        <w:right w:val="none" w:sz="0" w:space="0" w:color="auto"/>
      </w:divBdr>
    </w:div>
    <w:div w:id="1924683454">
      <w:bodyDiv w:val="1"/>
      <w:marLeft w:val="0"/>
      <w:marRight w:val="0"/>
      <w:marTop w:val="0"/>
      <w:marBottom w:val="0"/>
      <w:divBdr>
        <w:top w:val="none" w:sz="0" w:space="0" w:color="auto"/>
        <w:left w:val="none" w:sz="0" w:space="0" w:color="auto"/>
        <w:bottom w:val="none" w:sz="0" w:space="0" w:color="auto"/>
        <w:right w:val="none" w:sz="0" w:space="0" w:color="auto"/>
      </w:divBdr>
    </w:div>
    <w:div w:id="204775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file:///C:\Documents%20and%20Settings\Administrator\&#26700;&#38754;\81WL800.tif"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file:///E:\&#24352;&#20029;&#20029;\2016\&#35838;&#20214;\188&#21367;Word\18M29.tif" TargetMode="External"/><Relationship Id="rId37" Type="http://schemas.openxmlformats.org/officeDocument/2006/relationships/image" Target="media/image26.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file:///C:\Documents%20and%20Settings\Administrator\&#26700;&#38754;\81WL801.ti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file:///F:\&#20110;&#20521;\2014\&#23398;&#33489;\&#21516;&#27493;\PPT\&#29289;&#29702;\&#20154;&#25945;&#29289;&#29702;&#65288;&#36873;&#20462;3-4&#65289;\2-3-19.TIF"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F1232-92C3-4191-8032-EEA8B14BA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13</Pages>
  <Words>1552</Words>
  <Characters>8847</Characters>
  <Application>Microsoft Office Word</Application>
  <DocSecurity>0</DocSecurity>
  <Lines>73</Lines>
  <Paragraphs>20</Paragraphs>
  <ScaleCrop>false</ScaleCrop>
  <Company>Sky123.Org</Company>
  <LinksUpToDate>false</LinksUpToDate>
  <CharactersWithSpaces>10379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User</cp:lastModifiedBy>
  <cp:revision>51</cp:revision>
  <cp:lastPrinted>2015-03-06T07:35:00Z</cp:lastPrinted>
  <dcterms:created xsi:type="dcterms:W3CDTF">2017-03-06T07:08:00Z</dcterms:created>
  <dcterms:modified xsi:type="dcterms:W3CDTF">2017-04-10T06:17:00Z</dcterms:modified>
</cp:coreProperties>
</file>