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BCF" w:rsidRPr="00355CFE" w:rsidRDefault="0047182B" w:rsidP="00B133AF">
      <w:pPr>
        <w:jc w:val="center"/>
        <w:rPr>
          <w:rFonts w:ascii="Times New Roman" w:eastAsia="黑体" w:hAnsi="Times New Roman" w:cs="Times New Roman"/>
          <w:sz w:val="36"/>
          <w:szCs w:val="36"/>
        </w:rPr>
      </w:pPr>
      <w:r>
        <w:rPr>
          <w:rFonts w:ascii="Times New Roman" w:eastAsia="黑体" w:hAnsi="黑体" w:cs="Times New Roman"/>
          <w:sz w:val="36"/>
          <w:szCs w:val="36"/>
        </w:rPr>
        <w:t>高</w:t>
      </w:r>
      <w:r>
        <w:rPr>
          <w:rFonts w:ascii="Times New Roman" w:eastAsia="黑体" w:hAnsi="黑体" w:cs="Times New Roman" w:hint="eastAsia"/>
          <w:sz w:val="36"/>
          <w:szCs w:val="36"/>
        </w:rPr>
        <w:t>一</w:t>
      </w:r>
      <w:r w:rsidR="00F30354" w:rsidRPr="00355CFE">
        <w:rPr>
          <w:rFonts w:ascii="Times New Roman" w:eastAsia="黑体" w:hAnsi="黑体" w:cs="Times New Roman"/>
          <w:sz w:val="36"/>
          <w:szCs w:val="36"/>
        </w:rPr>
        <w:t>物理</w:t>
      </w:r>
      <w:r w:rsidR="00F967A4">
        <w:rPr>
          <w:rFonts w:ascii="Times New Roman" w:eastAsia="黑体" w:hAnsi="黑体" w:cs="Times New Roman" w:hint="eastAsia"/>
          <w:sz w:val="36"/>
          <w:szCs w:val="36"/>
        </w:rPr>
        <w:t>春</w:t>
      </w:r>
      <w:r w:rsidR="00AD0263">
        <w:rPr>
          <w:rFonts w:ascii="Times New Roman" w:eastAsia="黑体" w:hAnsi="黑体" w:cs="Times New Roman" w:hint="eastAsia"/>
          <w:sz w:val="36"/>
          <w:szCs w:val="36"/>
        </w:rPr>
        <w:t>季</w:t>
      </w:r>
      <w:r w:rsidR="001F2BCF" w:rsidRPr="00355CFE">
        <w:rPr>
          <w:rFonts w:ascii="Times New Roman" w:eastAsia="黑体" w:hAnsi="黑体" w:cs="Times New Roman"/>
          <w:sz w:val="36"/>
          <w:szCs w:val="36"/>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7"/>
        <w:gridCol w:w="999"/>
        <w:gridCol w:w="2664"/>
        <w:gridCol w:w="1465"/>
        <w:gridCol w:w="500"/>
        <w:gridCol w:w="2961"/>
      </w:tblGrid>
      <w:tr w:rsidR="001F2BCF" w:rsidRPr="00355CFE" w:rsidTr="007E6049">
        <w:trPr>
          <w:trHeight w:val="454"/>
        </w:trPr>
        <w:tc>
          <w:tcPr>
            <w:tcW w:w="1696" w:type="dxa"/>
            <w:gridSpan w:val="2"/>
            <w:vAlign w:val="center"/>
          </w:tcPr>
          <w:p w:rsidR="001F2BCF" w:rsidRPr="00355CFE" w:rsidRDefault="001F2BCF" w:rsidP="00B133AF">
            <w:pPr>
              <w:jc w:val="center"/>
              <w:rPr>
                <w:rFonts w:ascii="Times New Roman" w:eastAsia="黑体" w:hAnsi="Times New Roman" w:cs="Times New Roman"/>
                <w:color w:val="000000"/>
                <w:sz w:val="24"/>
              </w:rPr>
            </w:pPr>
            <w:r w:rsidRPr="00355CFE">
              <w:rPr>
                <w:rFonts w:ascii="Times New Roman" w:eastAsia="黑体" w:cs="Times New Roman"/>
                <w:sz w:val="24"/>
              </w:rPr>
              <w:t>教师</w:t>
            </w:r>
          </w:p>
        </w:tc>
        <w:tc>
          <w:tcPr>
            <w:tcW w:w="2664" w:type="dxa"/>
            <w:vAlign w:val="center"/>
          </w:tcPr>
          <w:p w:rsidR="001F2BCF" w:rsidRPr="00355CFE" w:rsidRDefault="001F2BCF" w:rsidP="00B133AF">
            <w:pPr>
              <w:jc w:val="center"/>
              <w:rPr>
                <w:rFonts w:ascii="Times New Roman" w:hAnsi="Times New Roman" w:cs="Times New Roman"/>
                <w:color w:val="000000"/>
                <w:sz w:val="24"/>
              </w:rPr>
            </w:pPr>
          </w:p>
        </w:tc>
        <w:tc>
          <w:tcPr>
            <w:tcW w:w="1465" w:type="dxa"/>
            <w:vAlign w:val="center"/>
          </w:tcPr>
          <w:p w:rsidR="001F2BCF" w:rsidRPr="00355CFE" w:rsidRDefault="001F2BCF" w:rsidP="00B133AF">
            <w:pPr>
              <w:jc w:val="center"/>
              <w:rPr>
                <w:rFonts w:ascii="Times New Roman" w:eastAsia="黑体" w:hAnsi="Times New Roman" w:cs="Times New Roman"/>
                <w:color w:val="000000"/>
                <w:sz w:val="24"/>
              </w:rPr>
            </w:pPr>
            <w:r w:rsidRPr="00355CFE">
              <w:rPr>
                <w:rFonts w:ascii="Times New Roman" w:eastAsia="黑体" w:cs="Times New Roman"/>
                <w:color w:val="000000"/>
                <w:sz w:val="24"/>
              </w:rPr>
              <w:t>日期</w:t>
            </w:r>
          </w:p>
        </w:tc>
        <w:tc>
          <w:tcPr>
            <w:tcW w:w="3461" w:type="dxa"/>
            <w:gridSpan w:val="2"/>
            <w:vAlign w:val="center"/>
          </w:tcPr>
          <w:p w:rsidR="001F2BCF" w:rsidRPr="00355CFE" w:rsidRDefault="001F2BCF" w:rsidP="00B133AF">
            <w:pPr>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B133AF">
            <w:pPr>
              <w:jc w:val="center"/>
              <w:rPr>
                <w:rFonts w:ascii="Times New Roman" w:eastAsia="黑体" w:hAnsi="Times New Roman" w:cs="Times New Roman"/>
                <w:color w:val="000000"/>
                <w:sz w:val="24"/>
              </w:rPr>
            </w:pPr>
            <w:r w:rsidRPr="00355CFE">
              <w:rPr>
                <w:rFonts w:ascii="Times New Roman" w:eastAsia="黑体" w:cs="Times New Roman"/>
                <w:color w:val="000000"/>
                <w:sz w:val="24"/>
              </w:rPr>
              <w:t>学生</w:t>
            </w:r>
          </w:p>
        </w:tc>
        <w:tc>
          <w:tcPr>
            <w:tcW w:w="7590" w:type="dxa"/>
            <w:gridSpan w:val="4"/>
            <w:vAlign w:val="center"/>
          </w:tcPr>
          <w:p w:rsidR="001F2BCF" w:rsidRPr="00355CFE" w:rsidRDefault="001F2BCF" w:rsidP="00B133AF">
            <w:pPr>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B133AF">
            <w:pPr>
              <w:jc w:val="center"/>
              <w:rPr>
                <w:rFonts w:ascii="Times New Roman" w:eastAsia="黑体" w:hAnsi="Times New Roman" w:cs="Times New Roman"/>
                <w:color w:val="000000"/>
                <w:sz w:val="24"/>
              </w:rPr>
            </w:pPr>
            <w:r w:rsidRPr="00355CFE">
              <w:rPr>
                <w:rFonts w:ascii="Times New Roman" w:eastAsia="黑体" w:cs="Times New Roman"/>
                <w:color w:val="000000"/>
                <w:sz w:val="24"/>
              </w:rPr>
              <w:t>课程编号</w:t>
            </w:r>
          </w:p>
        </w:tc>
        <w:tc>
          <w:tcPr>
            <w:tcW w:w="2664" w:type="dxa"/>
            <w:vAlign w:val="center"/>
          </w:tcPr>
          <w:p w:rsidR="001F2BCF" w:rsidRPr="00355CFE" w:rsidRDefault="001F2BCF" w:rsidP="00B133AF">
            <w:pPr>
              <w:jc w:val="center"/>
              <w:rPr>
                <w:rFonts w:ascii="Times New Roman" w:hAnsi="Times New Roman" w:cs="Times New Roman"/>
                <w:color w:val="000000"/>
                <w:sz w:val="24"/>
              </w:rPr>
            </w:pPr>
          </w:p>
        </w:tc>
        <w:tc>
          <w:tcPr>
            <w:tcW w:w="1465" w:type="dxa"/>
            <w:vAlign w:val="center"/>
          </w:tcPr>
          <w:p w:rsidR="001F2BCF" w:rsidRPr="00355CFE" w:rsidRDefault="001F2BCF" w:rsidP="00B133AF">
            <w:pPr>
              <w:jc w:val="center"/>
              <w:rPr>
                <w:rFonts w:ascii="Times New Roman" w:eastAsia="黑体" w:hAnsi="Times New Roman" w:cs="Times New Roman"/>
                <w:color w:val="000000"/>
                <w:sz w:val="24"/>
              </w:rPr>
            </w:pPr>
            <w:r w:rsidRPr="00355CFE">
              <w:rPr>
                <w:rFonts w:ascii="Times New Roman" w:eastAsia="黑体" w:cs="Times New Roman"/>
                <w:color w:val="000000"/>
                <w:sz w:val="24"/>
              </w:rPr>
              <w:t>课型</w:t>
            </w:r>
          </w:p>
        </w:tc>
        <w:tc>
          <w:tcPr>
            <w:tcW w:w="3461" w:type="dxa"/>
            <w:gridSpan w:val="2"/>
            <w:vAlign w:val="center"/>
          </w:tcPr>
          <w:p w:rsidR="001F2BCF" w:rsidRPr="00355CFE" w:rsidRDefault="007F29DC" w:rsidP="00B133AF">
            <w:pPr>
              <w:jc w:val="center"/>
              <w:rPr>
                <w:rFonts w:ascii="Times New Roman" w:hAnsi="Times New Roman" w:cs="Times New Roman"/>
                <w:color w:val="000000"/>
                <w:sz w:val="24"/>
                <w:szCs w:val="24"/>
              </w:rPr>
            </w:pPr>
            <w:r>
              <w:rPr>
                <w:rFonts w:ascii="Times New Roman" w:hAnsiTheme="minorEastAsia" w:cs="Times New Roman" w:hint="eastAsia"/>
                <w:color w:val="000000"/>
                <w:szCs w:val="24"/>
              </w:rPr>
              <w:t>新课</w:t>
            </w:r>
          </w:p>
        </w:tc>
      </w:tr>
      <w:tr w:rsidR="001F2BCF" w:rsidRPr="00355CFE" w:rsidTr="007E6049">
        <w:trPr>
          <w:trHeight w:val="1011"/>
        </w:trPr>
        <w:tc>
          <w:tcPr>
            <w:tcW w:w="1696" w:type="dxa"/>
            <w:gridSpan w:val="2"/>
            <w:vAlign w:val="center"/>
          </w:tcPr>
          <w:p w:rsidR="001F2BCF" w:rsidRPr="00355CFE" w:rsidRDefault="001F2BCF" w:rsidP="00B133AF">
            <w:pPr>
              <w:jc w:val="center"/>
              <w:rPr>
                <w:rFonts w:ascii="Times New Roman" w:eastAsia="黑体" w:hAnsi="Times New Roman" w:cs="Times New Roman"/>
                <w:color w:val="000000"/>
                <w:sz w:val="24"/>
              </w:rPr>
            </w:pPr>
            <w:r w:rsidRPr="00355CFE">
              <w:rPr>
                <w:rFonts w:ascii="Times New Roman" w:eastAsia="黑体" w:cs="Times New Roman"/>
                <w:color w:val="000000"/>
                <w:sz w:val="24"/>
              </w:rPr>
              <w:t>课题</w:t>
            </w:r>
          </w:p>
        </w:tc>
        <w:tc>
          <w:tcPr>
            <w:tcW w:w="7590" w:type="dxa"/>
            <w:gridSpan w:val="4"/>
            <w:vAlign w:val="center"/>
          </w:tcPr>
          <w:p w:rsidR="001F2BCF" w:rsidRPr="0032246F" w:rsidRDefault="00F967A4" w:rsidP="00B133AF">
            <w:pPr>
              <w:jc w:val="center"/>
              <w:rPr>
                <w:rFonts w:ascii="Times New Roman" w:eastAsia="黑体" w:hAnsi="Times New Roman" w:cs="Times New Roman"/>
                <w:color w:val="000000"/>
                <w:sz w:val="36"/>
                <w:szCs w:val="36"/>
              </w:rPr>
            </w:pPr>
            <w:r>
              <w:rPr>
                <w:rFonts w:ascii="Times New Roman" w:eastAsia="黑体" w:hAnsi="Times New Roman" w:cs="Times New Roman" w:hint="eastAsia"/>
                <w:color w:val="000000"/>
                <w:sz w:val="36"/>
                <w:szCs w:val="36"/>
              </w:rPr>
              <w:t>竖直平面内的圆周运动</w:t>
            </w:r>
          </w:p>
        </w:tc>
      </w:tr>
      <w:tr w:rsidR="001F2BCF" w:rsidRPr="00355CFE" w:rsidTr="007E6049">
        <w:trPr>
          <w:trHeight w:val="454"/>
        </w:trPr>
        <w:tc>
          <w:tcPr>
            <w:tcW w:w="9286" w:type="dxa"/>
            <w:gridSpan w:val="6"/>
            <w:vAlign w:val="center"/>
          </w:tcPr>
          <w:p w:rsidR="001F2BCF" w:rsidRPr="00355CFE" w:rsidRDefault="001F2BCF" w:rsidP="00B133AF">
            <w:pPr>
              <w:jc w:val="center"/>
              <w:rPr>
                <w:rFonts w:ascii="Times New Roman" w:eastAsia="黑体" w:hAnsi="Times New Roman" w:cs="Times New Roman"/>
                <w:color w:val="000000"/>
                <w:sz w:val="24"/>
              </w:rPr>
            </w:pPr>
            <w:bookmarkStart w:id="0" w:name="OLE_LINK5"/>
            <w:r w:rsidRPr="00355CFE">
              <w:rPr>
                <w:rFonts w:ascii="Times New Roman" w:eastAsia="黑体" w:cs="Times New Roman"/>
                <w:color w:val="000000"/>
                <w:sz w:val="24"/>
              </w:rPr>
              <w:t>教学目标</w:t>
            </w:r>
          </w:p>
        </w:tc>
      </w:tr>
      <w:bookmarkEnd w:id="0"/>
      <w:tr w:rsidR="001F2BCF" w:rsidRPr="00355CFE" w:rsidTr="007E6049">
        <w:trPr>
          <w:trHeight w:val="1247"/>
        </w:trPr>
        <w:tc>
          <w:tcPr>
            <w:tcW w:w="9286" w:type="dxa"/>
            <w:gridSpan w:val="6"/>
            <w:shd w:val="clear" w:color="auto" w:fill="auto"/>
            <w:vAlign w:val="center"/>
          </w:tcPr>
          <w:p w:rsidR="001157A1" w:rsidRPr="00250746" w:rsidRDefault="00E32403" w:rsidP="00B133AF">
            <w:r w:rsidRPr="007E6049">
              <w:t>1</w:t>
            </w:r>
            <w:r w:rsidR="00075070" w:rsidRPr="007E6049">
              <w:t>、</w:t>
            </w:r>
            <w:r w:rsidR="00250746" w:rsidRPr="00250746">
              <w:rPr>
                <w:rFonts w:hint="eastAsia"/>
              </w:rPr>
              <w:t>圆周运动，向心力的分析与求解；</w:t>
            </w:r>
          </w:p>
          <w:p w:rsidR="00E32403" w:rsidRPr="001157A1" w:rsidRDefault="00E32403" w:rsidP="00B133AF">
            <w:r w:rsidRPr="007E6049">
              <w:t>2</w:t>
            </w:r>
            <w:r w:rsidRPr="007E6049">
              <w:t>、</w:t>
            </w:r>
            <w:r w:rsidR="00250746" w:rsidRPr="00250746">
              <w:rPr>
                <w:rFonts w:hint="eastAsia"/>
              </w:rPr>
              <w:t>圆周运动各种模型的理解；</w:t>
            </w:r>
          </w:p>
        </w:tc>
      </w:tr>
      <w:tr w:rsidR="001F2BCF" w:rsidRPr="00355CFE" w:rsidTr="007E6049">
        <w:trPr>
          <w:trHeight w:val="454"/>
        </w:trPr>
        <w:tc>
          <w:tcPr>
            <w:tcW w:w="9286" w:type="dxa"/>
            <w:gridSpan w:val="6"/>
            <w:vAlign w:val="center"/>
          </w:tcPr>
          <w:p w:rsidR="001F2BCF" w:rsidRPr="00355CFE" w:rsidRDefault="001F2BCF" w:rsidP="00B133AF">
            <w:pPr>
              <w:jc w:val="center"/>
              <w:rPr>
                <w:rFonts w:ascii="Times New Roman" w:eastAsia="黑体" w:hAnsi="Times New Roman" w:cs="Times New Roman"/>
                <w:color w:val="000000"/>
                <w:sz w:val="24"/>
              </w:rPr>
            </w:pPr>
            <w:r w:rsidRPr="00355CFE">
              <w:rPr>
                <w:rFonts w:ascii="Times New Roman" w:eastAsia="黑体" w:cs="Times New Roman"/>
                <w:color w:val="000000"/>
                <w:sz w:val="24"/>
              </w:rPr>
              <w:t>教学重点</w:t>
            </w:r>
          </w:p>
        </w:tc>
      </w:tr>
      <w:tr w:rsidR="001F2BCF" w:rsidRPr="00355CFE" w:rsidTr="007E6049">
        <w:trPr>
          <w:trHeight w:val="1247"/>
        </w:trPr>
        <w:tc>
          <w:tcPr>
            <w:tcW w:w="9286" w:type="dxa"/>
            <w:gridSpan w:val="6"/>
            <w:vAlign w:val="center"/>
          </w:tcPr>
          <w:p w:rsidR="001F2BCF" w:rsidRPr="007E6049" w:rsidRDefault="00F30354" w:rsidP="00B133AF">
            <w:r w:rsidRPr="007E6049">
              <w:t>1</w:t>
            </w:r>
            <w:r w:rsidR="00075070" w:rsidRPr="007E6049">
              <w:t>、</w:t>
            </w:r>
            <w:r w:rsidR="00250746">
              <w:rPr>
                <w:rFonts w:hint="eastAsia"/>
              </w:rPr>
              <w:t>圆周运动临界的确定</w:t>
            </w:r>
            <w:r w:rsidR="001157A1">
              <w:rPr>
                <w:rFonts w:hint="eastAsia"/>
              </w:rPr>
              <w:t>；</w:t>
            </w:r>
          </w:p>
          <w:p w:rsidR="00075070" w:rsidRPr="00355CFE" w:rsidRDefault="00075070" w:rsidP="00B133AF">
            <w:r w:rsidRPr="007E6049">
              <w:t>2</w:t>
            </w:r>
            <w:r w:rsidRPr="007E6049">
              <w:t>、</w:t>
            </w:r>
            <w:r w:rsidR="00250746" w:rsidRPr="00250746">
              <w:rPr>
                <w:rFonts w:hint="eastAsia"/>
              </w:rPr>
              <w:t>圆周运动各种公式的灵活运用</w:t>
            </w:r>
            <w:r w:rsidR="001157A1">
              <w:rPr>
                <w:rFonts w:hint="eastAsia"/>
              </w:rPr>
              <w:t>；</w:t>
            </w:r>
          </w:p>
        </w:tc>
      </w:tr>
      <w:tr w:rsidR="001F2BCF" w:rsidRPr="00355CFE" w:rsidTr="007E6049">
        <w:trPr>
          <w:trHeight w:val="454"/>
        </w:trPr>
        <w:tc>
          <w:tcPr>
            <w:tcW w:w="9286" w:type="dxa"/>
            <w:gridSpan w:val="6"/>
            <w:vAlign w:val="center"/>
          </w:tcPr>
          <w:p w:rsidR="001F2BCF" w:rsidRPr="00355CFE" w:rsidRDefault="001F2BCF" w:rsidP="00B133AF">
            <w:pPr>
              <w:jc w:val="center"/>
              <w:rPr>
                <w:rFonts w:ascii="Times New Roman" w:hAnsi="Times New Roman" w:cs="Times New Roman"/>
                <w:bCs/>
                <w:color w:val="000000"/>
                <w:kern w:val="0"/>
                <w:sz w:val="24"/>
              </w:rPr>
            </w:pPr>
            <w:r w:rsidRPr="00355CFE">
              <w:rPr>
                <w:rFonts w:ascii="Times New Roman" w:eastAsia="黑体" w:cs="Times New Roman"/>
                <w:color w:val="000000"/>
                <w:sz w:val="24"/>
              </w:rPr>
              <w:t>教学安排</w:t>
            </w:r>
          </w:p>
        </w:tc>
      </w:tr>
      <w:tr w:rsidR="001F2BCF" w:rsidRPr="00355CFE" w:rsidTr="007E6049">
        <w:trPr>
          <w:trHeight w:val="454"/>
        </w:trPr>
        <w:tc>
          <w:tcPr>
            <w:tcW w:w="697" w:type="dxa"/>
            <w:shd w:val="clear" w:color="auto" w:fill="auto"/>
            <w:vAlign w:val="center"/>
          </w:tcPr>
          <w:p w:rsidR="001F2BCF" w:rsidRPr="00355CFE" w:rsidRDefault="001F2BCF" w:rsidP="00B133AF">
            <w:pPr>
              <w:jc w:val="center"/>
              <w:rPr>
                <w:rFonts w:ascii="Times New Roman" w:eastAsia="黑体" w:hAnsi="Times New Roman" w:cs="Times New Roman"/>
                <w:color w:val="000000"/>
                <w:sz w:val="24"/>
              </w:rPr>
            </w:pPr>
          </w:p>
        </w:tc>
        <w:tc>
          <w:tcPr>
            <w:tcW w:w="5628" w:type="dxa"/>
            <w:gridSpan w:val="4"/>
            <w:shd w:val="clear" w:color="auto" w:fill="auto"/>
            <w:vAlign w:val="center"/>
          </w:tcPr>
          <w:p w:rsidR="001F2BCF" w:rsidRPr="00355CFE" w:rsidRDefault="001F2BCF" w:rsidP="00B133AF">
            <w:pPr>
              <w:jc w:val="center"/>
              <w:rPr>
                <w:rFonts w:ascii="Times New Roman" w:eastAsia="黑体" w:hAnsi="Times New Roman" w:cs="Times New Roman"/>
                <w:color w:val="000000"/>
                <w:sz w:val="24"/>
              </w:rPr>
            </w:pPr>
            <w:r w:rsidRPr="00355CFE">
              <w:rPr>
                <w:rFonts w:ascii="Times New Roman" w:eastAsia="黑体" w:cs="Times New Roman"/>
                <w:color w:val="000000"/>
                <w:sz w:val="24"/>
              </w:rPr>
              <w:t>版块</w:t>
            </w:r>
          </w:p>
        </w:tc>
        <w:tc>
          <w:tcPr>
            <w:tcW w:w="2961" w:type="dxa"/>
            <w:vAlign w:val="center"/>
          </w:tcPr>
          <w:p w:rsidR="001F2BCF" w:rsidRPr="00355CFE" w:rsidRDefault="001F2BCF" w:rsidP="00B133AF">
            <w:pPr>
              <w:jc w:val="center"/>
              <w:rPr>
                <w:rFonts w:ascii="Times New Roman" w:eastAsia="黑体" w:hAnsi="Times New Roman" w:cs="Times New Roman"/>
                <w:color w:val="000000"/>
                <w:sz w:val="24"/>
              </w:rPr>
            </w:pPr>
            <w:r w:rsidRPr="00355CFE">
              <w:rPr>
                <w:rFonts w:ascii="Times New Roman" w:eastAsia="黑体" w:cs="Times New Roman"/>
                <w:color w:val="000000"/>
                <w:sz w:val="24"/>
              </w:rPr>
              <w:t>时长</w:t>
            </w:r>
            <w:r w:rsidR="00835628" w:rsidRPr="00355CFE">
              <w:rPr>
                <w:rFonts w:ascii="Times New Roman" w:eastAsia="黑体" w:cs="Times New Roman"/>
                <w:color w:val="000000"/>
                <w:sz w:val="24"/>
              </w:rPr>
              <w:t>（分钟）</w:t>
            </w:r>
          </w:p>
        </w:tc>
      </w:tr>
      <w:tr w:rsidR="001F2BCF" w:rsidRPr="00355CFE" w:rsidTr="007E6049">
        <w:trPr>
          <w:trHeight w:val="454"/>
        </w:trPr>
        <w:tc>
          <w:tcPr>
            <w:tcW w:w="697" w:type="dxa"/>
            <w:shd w:val="clear" w:color="auto" w:fill="auto"/>
            <w:vAlign w:val="center"/>
          </w:tcPr>
          <w:p w:rsidR="001F2BCF" w:rsidRPr="00355CFE" w:rsidRDefault="001F2BCF" w:rsidP="00B133AF">
            <w:pPr>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1</w:t>
            </w:r>
          </w:p>
        </w:tc>
        <w:tc>
          <w:tcPr>
            <w:tcW w:w="5628" w:type="dxa"/>
            <w:gridSpan w:val="4"/>
            <w:shd w:val="clear" w:color="auto" w:fill="auto"/>
            <w:vAlign w:val="center"/>
          </w:tcPr>
          <w:p w:rsidR="001F2BCF" w:rsidRPr="00355CFE" w:rsidRDefault="00814E2D" w:rsidP="00B133AF">
            <w:pPr>
              <w:jc w:val="left"/>
              <w:rPr>
                <w:rFonts w:ascii="Times New Roman" w:hAnsi="Times New Roman" w:cs="Times New Roman"/>
                <w:color w:val="000000"/>
                <w:szCs w:val="24"/>
              </w:rPr>
            </w:pPr>
            <w:r w:rsidRPr="00355CFE">
              <w:rPr>
                <w:rFonts w:ascii="Times New Roman" w:hAnsiTheme="minorEastAsia" w:cs="Times New Roman"/>
                <w:color w:val="000000"/>
                <w:szCs w:val="24"/>
              </w:rPr>
              <w:t>知识点回顾</w:t>
            </w:r>
          </w:p>
        </w:tc>
        <w:tc>
          <w:tcPr>
            <w:tcW w:w="2961" w:type="dxa"/>
            <w:vAlign w:val="center"/>
          </w:tcPr>
          <w:p w:rsidR="001F2BCF" w:rsidRPr="00355CFE" w:rsidRDefault="00835628" w:rsidP="00B133AF">
            <w:pPr>
              <w:jc w:val="center"/>
              <w:rPr>
                <w:rFonts w:ascii="Times New Roman" w:hAnsi="Times New Roman" w:cs="Times New Roman"/>
                <w:color w:val="000000"/>
                <w:szCs w:val="24"/>
              </w:rPr>
            </w:pPr>
            <w:r w:rsidRPr="00355CFE">
              <w:rPr>
                <w:rFonts w:ascii="Times New Roman" w:hAnsi="Times New Roman" w:cs="Times New Roman"/>
                <w:color w:val="000000"/>
                <w:szCs w:val="24"/>
              </w:rPr>
              <w:t>5</w:t>
            </w:r>
          </w:p>
        </w:tc>
      </w:tr>
      <w:tr w:rsidR="001F2BCF" w:rsidRPr="00355CFE" w:rsidTr="007E6049">
        <w:trPr>
          <w:trHeight w:val="454"/>
        </w:trPr>
        <w:tc>
          <w:tcPr>
            <w:tcW w:w="697" w:type="dxa"/>
            <w:shd w:val="clear" w:color="auto" w:fill="auto"/>
            <w:vAlign w:val="center"/>
          </w:tcPr>
          <w:p w:rsidR="001F2BCF" w:rsidRPr="00355CFE" w:rsidRDefault="001F2BCF" w:rsidP="00B133AF">
            <w:pPr>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2</w:t>
            </w:r>
          </w:p>
        </w:tc>
        <w:tc>
          <w:tcPr>
            <w:tcW w:w="5628" w:type="dxa"/>
            <w:gridSpan w:val="4"/>
            <w:shd w:val="clear" w:color="auto" w:fill="auto"/>
            <w:vAlign w:val="center"/>
          </w:tcPr>
          <w:p w:rsidR="001F2BCF" w:rsidRPr="00355CFE" w:rsidRDefault="00814E2D" w:rsidP="00B133AF">
            <w:pPr>
              <w:jc w:val="left"/>
              <w:rPr>
                <w:rFonts w:ascii="Times New Roman" w:hAnsi="Times New Roman" w:cs="Times New Roman"/>
                <w:color w:val="000000"/>
                <w:szCs w:val="24"/>
              </w:rPr>
            </w:pPr>
            <w:r w:rsidRPr="00355CFE">
              <w:rPr>
                <w:rFonts w:ascii="Times New Roman" w:hAnsiTheme="minorEastAsia" w:cs="Times New Roman"/>
                <w:color w:val="000000"/>
                <w:szCs w:val="24"/>
              </w:rPr>
              <w:t>知识点讲解</w:t>
            </w:r>
          </w:p>
        </w:tc>
        <w:tc>
          <w:tcPr>
            <w:tcW w:w="2961" w:type="dxa"/>
            <w:vAlign w:val="center"/>
          </w:tcPr>
          <w:p w:rsidR="001F2BCF" w:rsidRPr="00355CFE" w:rsidRDefault="00835628" w:rsidP="00B133AF">
            <w:pPr>
              <w:jc w:val="center"/>
              <w:rPr>
                <w:rFonts w:ascii="Times New Roman" w:hAnsi="Times New Roman" w:cs="Times New Roman"/>
                <w:color w:val="000000"/>
                <w:szCs w:val="24"/>
              </w:rPr>
            </w:pPr>
            <w:r w:rsidRPr="00355CFE">
              <w:rPr>
                <w:rFonts w:ascii="Times New Roman" w:hAnsi="Times New Roman" w:cs="Times New Roman"/>
                <w:color w:val="000000"/>
                <w:szCs w:val="24"/>
              </w:rPr>
              <w:t>45</w:t>
            </w:r>
          </w:p>
        </w:tc>
      </w:tr>
      <w:tr w:rsidR="001F2BCF" w:rsidRPr="00355CFE" w:rsidTr="007E6049">
        <w:trPr>
          <w:trHeight w:val="454"/>
        </w:trPr>
        <w:tc>
          <w:tcPr>
            <w:tcW w:w="697" w:type="dxa"/>
            <w:shd w:val="clear" w:color="auto" w:fill="auto"/>
            <w:vAlign w:val="center"/>
          </w:tcPr>
          <w:p w:rsidR="001F2BCF" w:rsidRPr="00355CFE" w:rsidRDefault="001F2BCF" w:rsidP="00B133AF">
            <w:pPr>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3</w:t>
            </w:r>
          </w:p>
        </w:tc>
        <w:tc>
          <w:tcPr>
            <w:tcW w:w="5628" w:type="dxa"/>
            <w:gridSpan w:val="4"/>
            <w:shd w:val="clear" w:color="auto" w:fill="auto"/>
            <w:vAlign w:val="center"/>
          </w:tcPr>
          <w:p w:rsidR="001F2BCF" w:rsidRPr="00355CFE" w:rsidRDefault="00814E2D" w:rsidP="00B133AF">
            <w:pPr>
              <w:jc w:val="left"/>
              <w:rPr>
                <w:rFonts w:ascii="Times New Roman" w:hAnsi="Times New Roman" w:cs="Times New Roman"/>
                <w:color w:val="000000"/>
                <w:szCs w:val="24"/>
              </w:rPr>
            </w:pPr>
            <w:r w:rsidRPr="00355CFE">
              <w:rPr>
                <w:rFonts w:ascii="Times New Roman" w:hAnsiTheme="minorEastAsia" w:cs="Times New Roman"/>
                <w:color w:val="000000"/>
                <w:szCs w:val="24"/>
              </w:rPr>
              <w:t>课堂练习</w:t>
            </w:r>
          </w:p>
        </w:tc>
        <w:tc>
          <w:tcPr>
            <w:tcW w:w="2961" w:type="dxa"/>
            <w:vAlign w:val="center"/>
          </w:tcPr>
          <w:p w:rsidR="001F2BCF" w:rsidRPr="00355CFE" w:rsidRDefault="00835628" w:rsidP="00B133AF">
            <w:pPr>
              <w:jc w:val="center"/>
              <w:rPr>
                <w:rFonts w:ascii="Times New Roman" w:hAnsi="Times New Roman" w:cs="Times New Roman"/>
                <w:color w:val="000000"/>
                <w:szCs w:val="24"/>
              </w:rPr>
            </w:pPr>
            <w:r w:rsidRPr="00355CFE">
              <w:rPr>
                <w:rFonts w:ascii="Times New Roman" w:hAnsi="Times New Roman" w:cs="Times New Roman"/>
                <w:color w:val="000000"/>
                <w:szCs w:val="24"/>
              </w:rPr>
              <w:t>60</w:t>
            </w:r>
          </w:p>
        </w:tc>
      </w:tr>
      <w:tr w:rsidR="001F2BCF" w:rsidRPr="00355CFE" w:rsidTr="007E6049">
        <w:trPr>
          <w:trHeight w:val="454"/>
        </w:trPr>
        <w:tc>
          <w:tcPr>
            <w:tcW w:w="697" w:type="dxa"/>
            <w:shd w:val="clear" w:color="auto" w:fill="auto"/>
            <w:vAlign w:val="center"/>
          </w:tcPr>
          <w:p w:rsidR="001F2BCF" w:rsidRPr="00355CFE" w:rsidRDefault="001F2BCF" w:rsidP="00B133AF">
            <w:pPr>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4</w:t>
            </w:r>
          </w:p>
        </w:tc>
        <w:tc>
          <w:tcPr>
            <w:tcW w:w="5628" w:type="dxa"/>
            <w:gridSpan w:val="4"/>
            <w:shd w:val="clear" w:color="auto" w:fill="auto"/>
            <w:vAlign w:val="center"/>
          </w:tcPr>
          <w:p w:rsidR="001F2BCF" w:rsidRPr="00355CFE" w:rsidRDefault="00D73641" w:rsidP="00B133AF">
            <w:pPr>
              <w:jc w:val="left"/>
              <w:rPr>
                <w:rFonts w:ascii="Times New Roman" w:hAnsi="Times New Roman" w:cs="Times New Roman"/>
                <w:color w:val="000000"/>
                <w:szCs w:val="24"/>
              </w:rPr>
            </w:pPr>
            <w:r>
              <w:rPr>
                <w:rFonts w:ascii="Times New Roman" w:hAnsiTheme="minorEastAsia" w:cs="Times New Roman" w:hint="eastAsia"/>
                <w:color w:val="000000"/>
                <w:szCs w:val="24"/>
              </w:rPr>
              <w:t>课堂总结</w:t>
            </w:r>
          </w:p>
        </w:tc>
        <w:tc>
          <w:tcPr>
            <w:tcW w:w="2961" w:type="dxa"/>
            <w:vAlign w:val="center"/>
          </w:tcPr>
          <w:p w:rsidR="001F2BCF" w:rsidRPr="00355CFE" w:rsidRDefault="00835628" w:rsidP="00B133AF">
            <w:pPr>
              <w:jc w:val="center"/>
              <w:rPr>
                <w:rFonts w:ascii="Times New Roman" w:hAnsi="Times New Roman" w:cs="Times New Roman"/>
                <w:color w:val="000000"/>
                <w:szCs w:val="24"/>
              </w:rPr>
            </w:pPr>
            <w:r w:rsidRPr="00355CFE">
              <w:rPr>
                <w:rFonts w:ascii="Times New Roman" w:hAnsi="Times New Roman" w:cs="Times New Roman"/>
                <w:color w:val="000000"/>
                <w:szCs w:val="24"/>
              </w:rPr>
              <w:t>10</w:t>
            </w:r>
          </w:p>
        </w:tc>
      </w:tr>
      <w:tr w:rsidR="00E22BE8" w:rsidRPr="00355CFE" w:rsidTr="007E6049">
        <w:trPr>
          <w:trHeight w:val="454"/>
        </w:trPr>
        <w:tc>
          <w:tcPr>
            <w:tcW w:w="697" w:type="dxa"/>
            <w:shd w:val="clear" w:color="auto" w:fill="auto"/>
            <w:vAlign w:val="center"/>
          </w:tcPr>
          <w:p w:rsidR="00E22BE8" w:rsidRPr="00355CFE" w:rsidRDefault="00E22BE8" w:rsidP="00B133AF">
            <w:pPr>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5</w:t>
            </w:r>
          </w:p>
        </w:tc>
        <w:tc>
          <w:tcPr>
            <w:tcW w:w="5628" w:type="dxa"/>
            <w:gridSpan w:val="4"/>
            <w:shd w:val="clear" w:color="auto" w:fill="auto"/>
            <w:vAlign w:val="center"/>
          </w:tcPr>
          <w:p w:rsidR="00E22BE8" w:rsidRPr="00355CFE" w:rsidRDefault="00814E2D" w:rsidP="00B133AF">
            <w:pPr>
              <w:jc w:val="left"/>
              <w:rPr>
                <w:rFonts w:ascii="Times New Roman" w:hAnsi="Times New Roman" w:cs="Times New Roman"/>
                <w:color w:val="000000"/>
                <w:szCs w:val="24"/>
              </w:rPr>
            </w:pPr>
            <w:r w:rsidRPr="00355CFE">
              <w:rPr>
                <w:rFonts w:ascii="Times New Roman" w:hAnsiTheme="minorEastAsia" w:cs="Times New Roman"/>
                <w:color w:val="000000"/>
                <w:szCs w:val="24"/>
              </w:rPr>
              <w:t>回家作业</w:t>
            </w:r>
          </w:p>
        </w:tc>
        <w:tc>
          <w:tcPr>
            <w:tcW w:w="2961" w:type="dxa"/>
            <w:vAlign w:val="center"/>
          </w:tcPr>
          <w:p w:rsidR="00E22BE8" w:rsidRPr="00355CFE" w:rsidRDefault="00CD1B2C" w:rsidP="00B133AF">
            <w:pPr>
              <w:jc w:val="center"/>
              <w:rPr>
                <w:rFonts w:ascii="Times New Roman" w:hAnsi="Times New Roman" w:cs="Times New Roman"/>
                <w:color w:val="000000"/>
                <w:szCs w:val="24"/>
              </w:rPr>
            </w:pPr>
            <w:r w:rsidRPr="00355CFE">
              <w:rPr>
                <w:rFonts w:ascii="Times New Roman" w:hAnsi="Times New Roman" w:cs="Times New Roman"/>
                <w:color w:val="000000"/>
                <w:szCs w:val="24"/>
              </w:rPr>
              <w:t>4</w:t>
            </w:r>
            <w:r w:rsidR="00835628" w:rsidRPr="00355CFE">
              <w:rPr>
                <w:rFonts w:ascii="Times New Roman" w:hAnsi="Times New Roman" w:cs="Times New Roman"/>
                <w:color w:val="000000"/>
                <w:szCs w:val="24"/>
              </w:rPr>
              <w:t>0</w:t>
            </w:r>
          </w:p>
        </w:tc>
      </w:tr>
    </w:tbl>
    <w:p w:rsidR="001F2BCF" w:rsidRPr="00393FAC" w:rsidRDefault="001F2BCF" w:rsidP="00393FAC">
      <w:pPr>
        <w:pStyle w:val="ab"/>
        <w:spacing w:before="0" w:after="0"/>
        <w:jc w:val="left"/>
        <w:rPr>
          <w:rFonts w:ascii="Times New Roman" w:hAnsi="Times New Roman" w:cs="Times New Roman"/>
          <w:sz w:val="21"/>
          <w:szCs w:val="21"/>
        </w:rPr>
      </w:pPr>
    </w:p>
    <w:p w:rsidR="001F2BCF" w:rsidRPr="00393FAC" w:rsidRDefault="001F2BCF" w:rsidP="00393FAC">
      <w:pPr>
        <w:rPr>
          <w:rFonts w:ascii="Times New Roman" w:hAnsi="Times New Roman" w:cs="Times New Roman"/>
          <w:szCs w:val="21"/>
        </w:rPr>
      </w:pPr>
    </w:p>
    <w:p w:rsidR="00814E2D" w:rsidRPr="00393FAC" w:rsidRDefault="00814E2D" w:rsidP="00393FAC">
      <w:pPr>
        <w:rPr>
          <w:rFonts w:ascii="Times New Roman" w:hAnsi="Times New Roman" w:cs="Times New Roman"/>
          <w:szCs w:val="21"/>
        </w:rPr>
      </w:pPr>
    </w:p>
    <w:p w:rsidR="00814E2D" w:rsidRPr="00393FAC" w:rsidRDefault="00814E2D" w:rsidP="00393FAC">
      <w:pPr>
        <w:rPr>
          <w:rFonts w:ascii="Times New Roman" w:hAnsi="Times New Roman" w:cs="Times New Roman"/>
          <w:szCs w:val="21"/>
        </w:rPr>
      </w:pPr>
    </w:p>
    <w:p w:rsidR="00835628" w:rsidRPr="00393FAC" w:rsidRDefault="00835628" w:rsidP="00393FAC">
      <w:pPr>
        <w:rPr>
          <w:rFonts w:ascii="Times New Roman" w:hAnsi="Times New Roman" w:cs="Times New Roman"/>
          <w:szCs w:val="21"/>
        </w:rPr>
      </w:pPr>
    </w:p>
    <w:p w:rsidR="00835628" w:rsidRPr="00393FAC" w:rsidRDefault="00835628" w:rsidP="00393FAC">
      <w:pPr>
        <w:rPr>
          <w:rFonts w:ascii="Times New Roman" w:hAnsi="Times New Roman" w:cs="Times New Roman"/>
          <w:szCs w:val="21"/>
        </w:rPr>
      </w:pPr>
    </w:p>
    <w:p w:rsidR="0078207D" w:rsidRPr="00393FAC" w:rsidRDefault="0078207D" w:rsidP="00393FAC">
      <w:pPr>
        <w:rPr>
          <w:rFonts w:ascii="Times New Roman" w:hAnsi="Times New Roman" w:cs="Times New Roman"/>
          <w:szCs w:val="21"/>
        </w:rPr>
      </w:pPr>
    </w:p>
    <w:p w:rsidR="0078207D" w:rsidRPr="00393FAC" w:rsidRDefault="0078207D" w:rsidP="00393FAC">
      <w:pPr>
        <w:rPr>
          <w:rFonts w:ascii="Times New Roman" w:hAnsi="Times New Roman" w:cs="Times New Roman"/>
          <w:szCs w:val="21"/>
        </w:rPr>
      </w:pPr>
    </w:p>
    <w:p w:rsidR="00835628" w:rsidRPr="00393FAC" w:rsidRDefault="00835628" w:rsidP="00393FAC">
      <w:pPr>
        <w:rPr>
          <w:rFonts w:ascii="Times New Roman" w:hAnsi="Times New Roman" w:cs="Times New Roman"/>
          <w:szCs w:val="21"/>
        </w:rPr>
      </w:pPr>
    </w:p>
    <w:p w:rsidR="004D68BB" w:rsidRPr="00393FAC" w:rsidRDefault="004D68BB" w:rsidP="00393FAC">
      <w:pPr>
        <w:rPr>
          <w:rFonts w:ascii="Times New Roman" w:hAnsi="Times New Roman" w:cs="Times New Roman"/>
          <w:szCs w:val="21"/>
        </w:rPr>
      </w:pPr>
    </w:p>
    <w:p w:rsidR="00F80ADC" w:rsidRPr="00393FAC" w:rsidRDefault="00624D95" w:rsidP="00393FAC">
      <w:pPr>
        <w:jc w:val="center"/>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6C170C" w:rsidRPr="0077402A" w:rsidRDefault="006C170C" w:rsidP="00381701">
                    <w:pPr>
                      <w:jc w:val="center"/>
                      <w:rPr>
                        <w:rFonts w:ascii="黑体" w:eastAsia="黑体" w:hAnsi="黑体"/>
                        <w:sz w:val="36"/>
                        <w:szCs w:val="36"/>
                      </w:rPr>
                    </w:pPr>
                    <w:r>
                      <w:rPr>
                        <w:rFonts w:ascii="黑体" w:eastAsia="黑体" w:hAnsi="黑体" w:hint="eastAsia"/>
                        <w:sz w:val="36"/>
                        <w:szCs w:val="36"/>
                      </w:rPr>
                      <w:t>竖直平面内的圆周运动</w:t>
                    </w:r>
                  </w:p>
                </w:txbxContent>
              </v:textbox>
            </v:shape>
            <w10:wrap type="none"/>
            <w10:anchorlock/>
          </v:group>
        </w:pict>
      </w:r>
    </w:p>
    <w:p w:rsidR="00D41FA1" w:rsidRPr="00393FAC" w:rsidRDefault="00624D95" w:rsidP="00393FAC">
      <w:pPr>
        <w:jc w:val="left"/>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Group 30" o:spid="_x0000_s1206" style="width:130.25pt;height:51.05pt;mso-position-horizontal-relative:char;mso-position-vertical-relative:line" coordorigin="1258,3147" coordsize="2605,1021">
            <v:shape id="图片 54" o:spid="_x0000_s1207" type="#_x0000_t75" style="position:absolute;left:1258;top:3147;width:2143;height:1021">
              <v:imagedata r:id="rId9" o:title=""/>
            </v:shape>
            <v:shape id="文本框 55" o:spid="_x0000_s1208" type="#_x0000_t202" style="position:absolute;left:2162;top:3532;width:1701;height:485" stroked="f">
              <v:textbox>
                <w:txbxContent>
                  <w:p w:rsidR="006C170C" w:rsidRDefault="006C170C" w:rsidP="00D41FA1">
                    <w:pPr>
                      <w:rPr>
                        <w:rFonts w:ascii="幼圆" w:eastAsia="幼圆"/>
                        <w:b/>
                        <w:sz w:val="24"/>
                        <w:szCs w:val="24"/>
                      </w:rPr>
                    </w:pPr>
                    <w:r>
                      <w:rPr>
                        <w:rFonts w:ascii="幼圆" w:eastAsia="幼圆" w:hint="eastAsia"/>
                        <w:b/>
                        <w:sz w:val="24"/>
                        <w:szCs w:val="24"/>
                      </w:rPr>
                      <w:t>知识点回顾</w:t>
                    </w:r>
                  </w:p>
                </w:txbxContent>
              </v:textbox>
            </v:shape>
            <w10:wrap type="none"/>
            <w10:anchorlock/>
          </v:group>
        </w:pict>
      </w:r>
    </w:p>
    <w:p w:rsidR="00D41FA1" w:rsidRPr="00393FAC" w:rsidRDefault="00D41FA1" w:rsidP="00393FAC">
      <w:pPr>
        <w:pStyle w:val="af5"/>
        <w:rPr>
          <w:rFonts w:ascii="Times New Roman" w:hAnsi="Times New Roman"/>
        </w:rPr>
      </w:pPr>
      <w:r w:rsidRPr="00393FAC">
        <w:rPr>
          <w:rFonts w:ascii="Times New Roman" w:hAnsi="Times New Roman"/>
        </w:rPr>
        <w:t>1</w:t>
      </w:r>
      <w:r w:rsidRPr="00393FAC">
        <w:rPr>
          <w:rFonts w:ascii="Times New Roman" w:hAnsi="Times New Roman"/>
        </w:rPr>
        <w:t>、向心加速度：是描述质点线速度方向变化快慢的物理量，向心加速度的方向指向圆心，其大小的定义式为</w:t>
      </w:r>
      <w:r w:rsidRPr="00393FAC">
        <w:rPr>
          <w:rFonts w:ascii="Times New Roman" w:hAnsi="Times New Roman"/>
          <w:u w:val="single"/>
        </w:rPr>
        <w:t>________</w:t>
      </w:r>
      <w:r w:rsidRPr="00393FAC">
        <w:rPr>
          <w:rFonts w:ascii="Times New Roman" w:hAnsi="Times New Roman"/>
        </w:rPr>
        <w:t>或</w:t>
      </w:r>
      <w:r w:rsidRPr="00393FAC">
        <w:rPr>
          <w:rFonts w:ascii="Times New Roman" w:hAnsi="Times New Roman"/>
          <w:u w:val="single"/>
        </w:rPr>
        <w:t>________</w:t>
      </w:r>
    </w:p>
    <w:p w:rsidR="00D41FA1" w:rsidRPr="00393FAC" w:rsidRDefault="00D41FA1" w:rsidP="00393FAC">
      <w:pPr>
        <w:pStyle w:val="af5"/>
        <w:rPr>
          <w:rFonts w:ascii="Times New Roman" w:hAnsi="Times New Roman"/>
          <w:color w:val="FF0000"/>
        </w:rPr>
      </w:pPr>
      <w:r w:rsidRPr="00393FAC">
        <w:rPr>
          <w:rFonts w:hint="eastAsia"/>
          <w:color w:val="FF0000"/>
        </w:rPr>
        <w:t>【答案】</w:t>
      </w:r>
      <w:r w:rsidRPr="00393FAC">
        <w:rPr>
          <w:color w:val="FF0000"/>
          <w:position w:val="-22"/>
        </w:rPr>
        <w:object w:dxaOrig="620" w:dyaOrig="580">
          <v:shape id="_x0000_i1027" type="#_x0000_t75" style="width:30.75pt;height:29.25pt" o:ole="">
            <v:imagedata r:id="rId10" o:title=""/>
          </v:shape>
          <o:OLEObject Type="Embed" ProgID="Equation.DSMT4" ShapeID="_x0000_i1027" DrawAspect="Content" ObjectID="_1550577472" r:id="rId11"/>
        </w:object>
      </w:r>
      <w:r w:rsidRPr="00393FAC">
        <w:rPr>
          <w:rFonts w:ascii="Times New Roman" w:hAnsi="Times New Roman"/>
          <w:color w:val="FF0000"/>
        </w:rPr>
        <w:t>；</w:t>
      </w:r>
      <w:r w:rsidRPr="00393FAC">
        <w:rPr>
          <w:rFonts w:ascii="Times New Roman" w:hAnsi="Times New Roman"/>
          <w:i/>
          <w:color w:val="FF0000"/>
        </w:rPr>
        <w:t>a</w:t>
      </w:r>
      <w:r w:rsidRPr="00393FAC">
        <w:rPr>
          <w:rFonts w:ascii="Times New Roman" w:hAnsi="Times New Roman"/>
          <w:color w:val="FF0000"/>
        </w:rPr>
        <w:t>＝</w:t>
      </w:r>
      <w:r w:rsidRPr="00393FAC">
        <w:rPr>
          <w:rFonts w:ascii="Times New Roman" w:hAnsi="Times New Roman"/>
          <w:i/>
          <w:color w:val="FF0000"/>
        </w:rPr>
        <w:t>rω</w:t>
      </w:r>
      <w:r w:rsidRPr="00393FAC">
        <w:rPr>
          <w:rFonts w:ascii="Times New Roman" w:hAnsi="Times New Roman"/>
          <w:color w:val="FF0000"/>
          <w:vertAlign w:val="superscript"/>
        </w:rPr>
        <w:t>2</w:t>
      </w:r>
    </w:p>
    <w:p w:rsidR="00D41FA1" w:rsidRPr="00393FAC" w:rsidRDefault="00D41FA1" w:rsidP="00393FAC">
      <w:pPr>
        <w:pStyle w:val="af5"/>
        <w:rPr>
          <w:rFonts w:ascii="Times New Roman" w:hAnsi="Times New Roman"/>
        </w:rPr>
      </w:pPr>
      <w:r w:rsidRPr="00393FAC">
        <w:rPr>
          <w:rFonts w:ascii="Times New Roman" w:hAnsi="Times New Roman"/>
        </w:rPr>
        <w:t>2</w:t>
      </w:r>
      <w:r w:rsidRPr="00393FAC">
        <w:rPr>
          <w:rFonts w:ascii="Times New Roman" w:hAnsi="Times New Roman"/>
        </w:rPr>
        <w:t>、向心力：向心力是物体做圆周运动时受到的总指向圆心的力，其作用效果是使物体获得向心加速度（由此而得名），其效果只改变线速度的</w:t>
      </w:r>
      <w:r w:rsidRPr="00393FAC">
        <w:rPr>
          <w:rFonts w:ascii="Times New Roman" w:hAnsi="Times New Roman"/>
          <w:u w:val="single"/>
        </w:rPr>
        <w:t>________</w:t>
      </w:r>
      <w:r w:rsidRPr="00393FAC">
        <w:rPr>
          <w:rFonts w:ascii="Times New Roman" w:hAnsi="Times New Roman"/>
        </w:rPr>
        <w:t>，而不改变线速度的</w:t>
      </w:r>
      <w:r w:rsidRPr="00393FAC">
        <w:rPr>
          <w:rFonts w:ascii="Times New Roman" w:hAnsi="Times New Roman"/>
          <w:u w:val="single"/>
        </w:rPr>
        <w:t>________</w:t>
      </w:r>
      <w:r w:rsidRPr="00393FAC">
        <w:rPr>
          <w:rFonts w:ascii="Times New Roman" w:hAnsi="Times New Roman"/>
        </w:rPr>
        <w:t>，其大小可表示为</w:t>
      </w:r>
      <w:r w:rsidRPr="00393FAC">
        <w:rPr>
          <w:rFonts w:ascii="Times New Roman" w:hAnsi="Times New Roman"/>
          <w:u w:val="single"/>
        </w:rPr>
        <w:t>________</w:t>
      </w:r>
      <w:r w:rsidRPr="00393FAC">
        <w:rPr>
          <w:rFonts w:ascii="Times New Roman" w:hAnsi="Times New Roman"/>
        </w:rPr>
        <w:t>或</w:t>
      </w:r>
      <w:r w:rsidRPr="00393FAC">
        <w:rPr>
          <w:rFonts w:ascii="Times New Roman" w:hAnsi="Times New Roman"/>
          <w:u w:val="single"/>
        </w:rPr>
        <w:t>________</w:t>
      </w:r>
      <w:r w:rsidRPr="00393FAC">
        <w:rPr>
          <w:rFonts w:ascii="Times New Roman" w:hAnsi="Times New Roman"/>
        </w:rPr>
        <w:t>，方向时刻与运动的方向</w:t>
      </w:r>
      <w:r w:rsidRPr="00393FAC">
        <w:rPr>
          <w:rFonts w:ascii="Times New Roman" w:hAnsi="Times New Roman"/>
          <w:u w:val="single"/>
        </w:rPr>
        <w:t>________</w:t>
      </w:r>
      <w:r w:rsidRPr="00393FAC">
        <w:rPr>
          <w:rFonts w:ascii="Times New Roman" w:hAnsi="Times New Roman"/>
        </w:rPr>
        <w:t>，它是根据效果命名的力。</w:t>
      </w:r>
    </w:p>
    <w:p w:rsidR="00D41FA1" w:rsidRPr="00393FAC" w:rsidRDefault="00D41FA1" w:rsidP="00393FAC">
      <w:pPr>
        <w:rPr>
          <w:rFonts w:ascii="Times New Roman" w:hAnsi="Times New Roman" w:cs="Times New Roman"/>
          <w:color w:val="FF0000"/>
          <w:szCs w:val="21"/>
        </w:rPr>
      </w:pPr>
      <w:r w:rsidRPr="00393FAC">
        <w:rPr>
          <w:rFonts w:ascii="Times New Roman" w:hAnsi="Times New Roman" w:cs="Times New Roman" w:hint="eastAsia"/>
          <w:color w:val="FF0000"/>
          <w:szCs w:val="21"/>
        </w:rPr>
        <w:t>【答案】</w:t>
      </w:r>
      <w:r w:rsidRPr="00393FAC">
        <w:rPr>
          <w:rFonts w:ascii="Times New Roman" w:hAnsi="Times New Roman" w:cs="Times New Roman"/>
          <w:color w:val="FF0000"/>
          <w:szCs w:val="21"/>
        </w:rPr>
        <w:t>方向；大小；</w:t>
      </w:r>
      <w:r w:rsidRPr="00393FAC">
        <w:rPr>
          <w:rFonts w:ascii="Times New Roman" w:hAnsi="Times New Roman" w:cs="Times New Roman"/>
          <w:position w:val="-22"/>
          <w:szCs w:val="21"/>
        </w:rPr>
        <w:object w:dxaOrig="840" w:dyaOrig="580">
          <v:shape id="_x0000_i1028" type="#_x0000_t75" style="width:42pt;height:29.25pt" o:ole="">
            <v:imagedata r:id="rId12" o:title=""/>
          </v:shape>
          <o:OLEObject Type="Embed" ProgID="Equation.DSMT4" ShapeID="_x0000_i1028" DrawAspect="Content" ObjectID="_1550577473" r:id="rId13"/>
        </w:object>
      </w:r>
      <w:r w:rsidRPr="00393FAC">
        <w:rPr>
          <w:rFonts w:ascii="Times New Roman" w:hAnsi="Times New Roman" w:cs="Times New Roman"/>
          <w:color w:val="FF0000"/>
          <w:szCs w:val="21"/>
        </w:rPr>
        <w:t>；</w:t>
      </w:r>
      <w:r w:rsidRPr="00393FAC">
        <w:rPr>
          <w:rFonts w:ascii="Times New Roman" w:hAnsi="Times New Roman" w:cs="Times New Roman"/>
          <w:i/>
          <w:color w:val="FF0000"/>
          <w:szCs w:val="21"/>
        </w:rPr>
        <w:t>F</w:t>
      </w:r>
      <w:r w:rsidRPr="00393FAC">
        <w:rPr>
          <w:rFonts w:ascii="Times New Roman" w:hAnsi="Times New Roman" w:cs="Times New Roman"/>
          <w:color w:val="FF0000"/>
          <w:szCs w:val="21"/>
        </w:rPr>
        <w:t>＝</w:t>
      </w:r>
      <w:r w:rsidRPr="00393FAC">
        <w:rPr>
          <w:rFonts w:ascii="Times New Roman" w:hAnsi="Times New Roman" w:cs="Times New Roman"/>
          <w:i/>
          <w:color w:val="FF0000"/>
          <w:szCs w:val="21"/>
        </w:rPr>
        <w:t>mω</w:t>
      </w:r>
      <w:r w:rsidRPr="00393FAC">
        <w:rPr>
          <w:rFonts w:ascii="Times New Roman" w:hAnsi="Times New Roman" w:cs="Times New Roman"/>
          <w:color w:val="FF0000"/>
          <w:szCs w:val="21"/>
          <w:vertAlign w:val="superscript"/>
        </w:rPr>
        <w:t>2</w:t>
      </w:r>
      <w:r w:rsidRPr="00393FAC">
        <w:rPr>
          <w:rFonts w:ascii="Times New Roman" w:hAnsi="Times New Roman" w:cs="Times New Roman"/>
          <w:i/>
          <w:color w:val="FF0000"/>
          <w:szCs w:val="21"/>
        </w:rPr>
        <w:t>r</w:t>
      </w:r>
      <w:r w:rsidRPr="00393FAC">
        <w:rPr>
          <w:rFonts w:ascii="Times New Roman" w:hAnsi="Times New Roman" w:cs="Times New Roman"/>
          <w:color w:val="FF0000"/>
          <w:szCs w:val="21"/>
        </w:rPr>
        <w:t>；垂直</w:t>
      </w:r>
    </w:p>
    <w:p w:rsidR="00D41FA1" w:rsidRPr="00393FAC" w:rsidRDefault="00D41FA1" w:rsidP="00393FAC">
      <w:pPr>
        <w:pStyle w:val="af5"/>
        <w:rPr>
          <w:rFonts w:ascii="Times New Roman" w:hAnsi="Times New Roman"/>
        </w:rPr>
      </w:pPr>
      <w:r w:rsidRPr="00393FAC">
        <w:rPr>
          <w:rFonts w:ascii="Times New Roman" w:hAnsi="Times New Roman"/>
        </w:rPr>
        <w:t>3</w:t>
      </w:r>
      <w:r w:rsidRPr="00393FAC">
        <w:rPr>
          <w:rFonts w:ascii="Times New Roman" w:hAnsi="Times New Roman"/>
        </w:rPr>
        <w:t>、向心力，可以是几个力的</w:t>
      </w:r>
      <w:r w:rsidRPr="00393FAC">
        <w:rPr>
          <w:rFonts w:ascii="Times New Roman" w:hAnsi="Times New Roman"/>
          <w:u w:val="single"/>
        </w:rPr>
        <w:t>________</w:t>
      </w:r>
      <w:r w:rsidRPr="00393FAC">
        <w:rPr>
          <w:rFonts w:ascii="Times New Roman" w:hAnsi="Times New Roman"/>
        </w:rPr>
        <w:t>，也可以是某个力的一个</w:t>
      </w:r>
      <w:r w:rsidRPr="00393FAC">
        <w:rPr>
          <w:rFonts w:ascii="Times New Roman" w:hAnsi="Times New Roman"/>
          <w:u w:val="single"/>
        </w:rPr>
        <w:t>________</w:t>
      </w:r>
      <w:r w:rsidRPr="00393FAC">
        <w:rPr>
          <w:rFonts w:ascii="Times New Roman" w:hAnsi="Times New Roman"/>
        </w:rPr>
        <w:t>；既可能是重力、弹力、摩擦力，也可能是其他性质的力。如果物体做匀速圆周运动，则所受合力</w:t>
      </w:r>
      <w:r w:rsidRPr="00393FAC">
        <w:rPr>
          <w:rFonts w:ascii="Times New Roman" w:hAnsi="Times New Roman"/>
          <w:u w:val="single"/>
        </w:rPr>
        <w:t>________</w:t>
      </w:r>
      <w:r w:rsidRPr="00393FAC">
        <w:rPr>
          <w:rFonts w:ascii="Times New Roman" w:hAnsi="Times New Roman"/>
        </w:rPr>
        <w:t>用来提供向心力。</w:t>
      </w:r>
    </w:p>
    <w:p w:rsidR="00D41FA1" w:rsidRPr="00393FAC" w:rsidRDefault="00D41FA1" w:rsidP="00393FAC">
      <w:pPr>
        <w:pStyle w:val="af5"/>
        <w:rPr>
          <w:rFonts w:ascii="Times New Roman" w:hAnsi="Times New Roman"/>
          <w:color w:val="FF0000"/>
        </w:rPr>
      </w:pPr>
      <w:r w:rsidRPr="00393FAC">
        <w:rPr>
          <w:rFonts w:ascii="Times New Roman" w:hAnsi="Times New Roman" w:hint="eastAsia"/>
          <w:color w:val="FF0000"/>
        </w:rPr>
        <w:t>【答案】</w:t>
      </w:r>
      <w:r w:rsidRPr="00393FAC">
        <w:rPr>
          <w:rFonts w:ascii="Times New Roman" w:hAnsi="Times New Roman"/>
          <w:color w:val="FF0000"/>
        </w:rPr>
        <w:t>合力；分力；一定全部</w:t>
      </w:r>
    </w:p>
    <w:p w:rsidR="00381701" w:rsidRPr="00393FAC" w:rsidRDefault="00381701" w:rsidP="00393FAC">
      <w:pPr>
        <w:rPr>
          <w:rFonts w:ascii="Times New Roman" w:hAnsi="Times New Roman" w:cs="Times New Roman"/>
          <w:szCs w:val="21"/>
        </w:rPr>
      </w:pPr>
    </w:p>
    <w:p w:rsidR="003B11BA" w:rsidRPr="00393FAC" w:rsidRDefault="00624D95" w:rsidP="00393FAC">
      <w:pPr>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55" style="width:126.3pt;height:48.75pt;mso-position-horizontal-relative:char;mso-position-vertical-relative:line" coordorigin="1320,7946" coordsize="2526,975">
            <v:shape id="图片 57" o:spid="_x0000_s1033" type="#_x0000_t75" style="position:absolute;left:1320;top:7946;width:2205;height:9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4" o:title=""/>
              <v:path arrowok="t"/>
            </v:shape>
            <v:shape id="文本框 58" o:spid="_x0000_s1034" type="#_x0000_t202" style="position:absolute;left:2145;top:8351;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6C170C" w:rsidRPr="0014298B" w:rsidRDefault="006C170C">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14298B" w:rsidRPr="00393FAC" w:rsidRDefault="00624D95" w:rsidP="00393FAC">
      <w:pPr>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67" style="width:308.25pt;height:51.75pt;mso-position-horizontal-relative:char;mso-position-vertical-relative:line" coordorigin="3210,9483" coordsize="6165,1035">
            <v:shape id="图片 18" o:spid="_x0000_s1065"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5" o:title="" grayscale="t" bilevel="t"/>
              <v:path arrowok="t"/>
            </v:shape>
            <v:shape id="文本框 19" o:spid="_x0000_s1066"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6C170C" w:rsidRPr="00AB64F6" w:rsidRDefault="006C170C" w:rsidP="00AB64F6">
                    <w:pPr>
                      <w:rPr>
                        <w:rFonts w:ascii="黑体" w:eastAsia="黑体"/>
                        <w:sz w:val="24"/>
                      </w:rPr>
                    </w:pPr>
                    <w:r>
                      <w:rPr>
                        <w:rFonts w:ascii="黑体" w:eastAsia="黑体" w:hint="eastAsia"/>
                        <w:sz w:val="24"/>
                      </w:rPr>
                      <w:t>知识点</w:t>
                    </w:r>
                    <w:r w:rsidRPr="00AB64F6">
                      <w:rPr>
                        <w:rFonts w:ascii="黑体" w:eastAsia="黑体" w:hint="eastAsia"/>
                        <w:sz w:val="24"/>
                      </w:rPr>
                      <w:t>一：</w:t>
                    </w:r>
                    <w:r>
                      <w:rPr>
                        <w:rFonts w:ascii="黑体" w:eastAsia="黑体" w:hint="eastAsia"/>
                        <w:sz w:val="24"/>
                      </w:rPr>
                      <w:t>轻绳模型</w:t>
                    </w:r>
                  </w:p>
                </w:txbxContent>
              </v:textbox>
            </v:shape>
            <w10:wrap type="none"/>
            <w10:anchorlock/>
          </v:group>
        </w:pict>
      </w:r>
    </w:p>
    <w:p w:rsidR="00665200" w:rsidRPr="00393FAC" w:rsidRDefault="00665200" w:rsidP="00393FAC">
      <w:pPr>
        <w:rPr>
          <w:rFonts w:ascii="Times New Roman" w:hAnsi="Times New Roman" w:cs="Times New Roman"/>
          <w:szCs w:val="21"/>
        </w:rPr>
      </w:pPr>
    </w:p>
    <w:tbl>
      <w:tblPr>
        <w:tblStyle w:val="afc"/>
        <w:tblW w:w="0" w:type="auto"/>
        <w:jc w:val="center"/>
        <w:tblLook w:val="04A0" w:firstRow="1" w:lastRow="0" w:firstColumn="1" w:lastColumn="0" w:noHBand="0" w:noVBand="1"/>
      </w:tblPr>
      <w:tblGrid>
        <w:gridCol w:w="1362"/>
        <w:gridCol w:w="1756"/>
        <w:gridCol w:w="2127"/>
        <w:gridCol w:w="3082"/>
      </w:tblGrid>
      <w:tr w:rsidR="00665200" w:rsidRPr="00393FAC" w:rsidTr="001A3C00">
        <w:trPr>
          <w:jc w:val="center"/>
        </w:trPr>
        <w:tc>
          <w:tcPr>
            <w:tcW w:w="1362" w:type="dxa"/>
          </w:tcPr>
          <w:p w:rsidR="00665200" w:rsidRPr="00393FAC" w:rsidRDefault="00665200" w:rsidP="00393FAC">
            <w:pPr>
              <w:spacing w:line="276" w:lineRule="auto"/>
              <w:rPr>
                <w:rFonts w:ascii="Times New Roman" w:hAnsi="Times New Roman" w:cs="Times New Roman"/>
                <w:szCs w:val="21"/>
              </w:rPr>
            </w:pPr>
            <w:r w:rsidRPr="00393FAC">
              <w:rPr>
                <w:rFonts w:ascii="Times New Roman" w:hAnsi="Times New Roman" w:cs="Times New Roman" w:hint="eastAsia"/>
                <w:szCs w:val="21"/>
              </w:rPr>
              <w:t>物理</w:t>
            </w:r>
            <w:r w:rsidRPr="00393FAC">
              <w:rPr>
                <w:rFonts w:ascii="Times New Roman" w:hAnsi="Times New Roman" w:cs="Times New Roman"/>
                <w:szCs w:val="21"/>
              </w:rPr>
              <w:t>情景</w:t>
            </w:r>
          </w:p>
        </w:tc>
        <w:tc>
          <w:tcPr>
            <w:tcW w:w="1756" w:type="dxa"/>
          </w:tcPr>
          <w:p w:rsidR="00665200" w:rsidRPr="00393FAC" w:rsidRDefault="00665200" w:rsidP="00393FAC">
            <w:pPr>
              <w:spacing w:line="276" w:lineRule="auto"/>
              <w:rPr>
                <w:rFonts w:ascii="Times New Roman" w:hAnsi="Times New Roman" w:cs="Times New Roman"/>
                <w:szCs w:val="21"/>
              </w:rPr>
            </w:pPr>
            <w:r w:rsidRPr="00393FAC">
              <w:rPr>
                <w:rFonts w:ascii="Times New Roman" w:hAnsi="Times New Roman" w:cs="Times New Roman" w:hint="eastAsia"/>
                <w:szCs w:val="21"/>
              </w:rPr>
              <w:t>示意图</w:t>
            </w:r>
          </w:p>
        </w:tc>
        <w:tc>
          <w:tcPr>
            <w:tcW w:w="2127" w:type="dxa"/>
          </w:tcPr>
          <w:p w:rsidR="00665200" w:rsidRPr="00393FAC" w:rsidRDefault="00665200" w:rsidP="00393FAC">
            <w:pPr>
              <w:spacing w:line="276" w:lineRule="auto"/>
              <w:rPr>
                <w:rFonts w:ascii="Times New Roman" w:hAnsi="Times New Roman" w:cs="Times New Roman"/>
                <w:szCs w:val="21"/>
              </w:rPr>
            </w:pPr>
            <w:r w:rsidRPr="00393FAC">
              <w:rPr>
                <w:rFonts w:ascii="Times New Roman" w:hAnsi="Times New Roman" w:cs="Times New Roman" w:hint="eastAsia"/>
                <w:szCs w:val="21"/>
              </w:rPr>
              <w:t>在</w:t>
            </w:r>
            <w:r w:rsidRPr="00393FAC">
              <w:rPr>
                <w:rFonts w:ascii="Times New Roman" w:hAnsi="Times New Roman" w:cs="Times New Roman"/>
                <w:szCs w:val="21"/>
              </w:rPr>
              <w:t>最高点的临界特征</w:t>
            </w:r>
          </w:p>
        </w:tc>
        <w:tc>
          <w:tcPr>
            <w:tcW w:w="3082" w:type="dxa"/>
          </w:tcPr>
          <w:p w:rsidR="00665200" w:rsidRPr="00393FAC" w:rsidRDefault="00665200" w:rsidP="00393FAC">
            <w:pPr>
              <w:spacing w:line="276" w:lineRule="auto"/>
              <w:rPr>
                <w:rFonts w:ascii="Times New Roman" w:hAnsi="Times New Roman" w:cs="Times New Roman"/>
                <w:szCs w:val="21"/>
              </w:rPr>
            </w:pPr>
            <w:r w:rsidRPr="00393FAC">
              <w:rPr>
                <w:rFonts w:ascii="Times New Roman" w:hAnsi="Times New Roman" w:cs="Times New Roman" w:hint="eastAsia"/>
                <w:szCs w:val="21"/>
              </w:rPr>
              <w:t>做完整</w:t>
            </w:r>
            <w:r w:rsidRPr="00393FAC">
              <w:rPr>
                <w:rFonts w:ascii="Times New Roman" w:hAnsi="Times New Roman" w:cs="Times New Roman"/>
                <w:szCs w:val="21"/>
              </w:rPr>
              <w:t>圆周运动的条件</w:t>
            </w:r>
          </w:p>
        </w:tc>
      </w:tr>
      <w:tr w:rsidR="00665200" w:rsidRPr="00393FAC" w:rsidTr="001A3C00">
        <w:trPr>
          <w:jc w:val="center"/>
        </w:trPr>
        <w:tc>
          <w:tcPr>
            <w:tcW w:w="1362" w:type="dxa"/>
          </w:tcPr>
          <w:p w:rsidR="00665200" w:rsidRPr="00393FAC" w:rsidRDefault="00665200" w:rsidP="00393FAC">
            <w:pPr>
              <w:spacing w:line="276" w:lineRule="auto"/>
              <w:rPr>
                <w:rFonts w:ascii="Times New Roman" w:hAnsi="Times New Roman" w:cs="Times New Roman"/>
                <w:szCs w:val="21"/>
              </w:rPr>
            </w:pPr>
            <w:r w:rsidRPr="00393FAC">
              <w:rPr>
                <w:rFonts w:ascii="Times New Roman" w:hAnsi="Times New Roman" w:cs="Times New Roman" w:hint="eastAsia"/>
                <w:szCs w:val="21"/>
              </w:rPr>
              <w:t>细绳</w:t>
            </w:r>
            <w:r w:rsidRPr="00393FAC">
              <w:rPr>
                <w:rFonts w:ascii="Times New Roman" w:hAnsi="Times New Roman" w:cs="Times New Roman"/>
                <w:szCs w:val="21"/>
              </w:rPr>
              <w:t>拉着小球在竖直平面内做圆</w:t>
            </w:r>
            <w:r w:rsidRPr="00393FAC">
              <w:rPr>
                <w:rFonts w:ascii="Times New Roman" w:hAnsi="Times New Roman" w:cs="Times New Roman" w:hint="eastAsia"/>
                <w:szCs w:val="21"/>
              </w:rPr>
              <w:t>周</w:t>
            </w:r>
            <w:r w:rsidRPr="00393FAC">
              <w:rPr>
                <w:rFonts w:ascii="Times New Roman" w:hAnsi="Times New Roman" w:cs="Times New Roman"/>
                <w:szCs w:val="21"/>
              </w:rPr>
              <w:t>运动</w:t>
            </w:r>
          </w:p>
        </w:tc>
        <w:tc>
          <w:tcPr>
            <w:tcW w:w="1756" w:type="dxa"/>
          </w:tcPr>
          <w:p w:rsidR="00665200" w:rsidRPr="00393FAC" w:rsidRDefault="00665200" w:rsidP="00393FAC">
            <w:pPr>
              <w:spacing w:line="276" w:lineRule="auto"/>
              <w:rPr>
                <w:rFonts w:ascii="Times New Roman" w:hAnsi="Times New Roman" w:cs="Times New Roman"/>
                <w:szCs w:val="21"/>
              </w:rPr>
            </w:pPr>
            <w:r w:rsidRPr="00393FAC">
              <w:rPr>
                <w:noProof/>
                <w:szCs w:val="21"/>
              </w:rPr>
              <w:drawing>
                <wp:inline distT="0" distB="0" distL="0" distR="0">
                  <wp:extent cx="723900" cy="704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23900" cy="704850"/>
                          </a:xfrm>
                          <a:prstGeom prst="rect">
                            <a:avLst/>
                          </a:prstGeom>
                        </pic:spPr>
                      </pic:pic>
                    </a:graphicData>
                  </a:graphic>
                </wp:inline>
              </w:drawing>
            </w:r>
          </w:p>
        </w:tc>
        <w:tc>
          <w:tcPr>
            <w:tcW w:w="2127" w:type="dxa"/>
          </w:tcPr>
          <w:p w:rsidR="00665200" w:rsidRPr="00393FAC" w:rsidRDefault="00665200" w:rsidP="00393FAC">
            <w:pPr>
              <w:spacing w:line="276" w:lineRule="auto"/>
              <w:rPr>
                <w:rFonts w:ascii="Times New Roman" w:hAnsi="Times New Roman" w:cs="Times New Roman"/>
                <w:szCs w:val="21"/>
              </w:rPr>
            </w:pPr>
            <w:r w:rsidRPr="00393FAC">
              <w:rPr>
                <w:position w:val="-58"/>
                <w:szCs w:val="21"/>
              </w:rPr>
              <w:object w:dxaOrig="1200" w:dyaOrig="1280">
                <v:shape id="_x0000_i1031" type="#_x0000_t75" style="width:60pt;height:63.75pt" o:ole="">
                  <v:imagedata r:id="rId17" o:title=""/>
                </v:shape>
                <o:OLEObject Type="Embed" ProgID="Equation.DSMT4" ShapeID="_x0000_i1031" DrawAspect="Content" ObjectID="_1550577474" r:id="rId18"/>
              </w:object>
            </w:r>
          </w:p>
        </w:tc>
        <w:tc>
          <w:tcPr>
            <w:tcW w:w="3082" w:type="dxa"/>
          </w:tcPr>
          <w:p w:rsidR="00665200" w:rsidRPr="00393FAC" w:rsidRDefault="00665200" w:rsidP="00393FAC">
            <w:pPr>
              <w:spacing w:line="276" w:lineRule="auto"/>
              <w:rPr>
                <w:rFonts w:ascii="Times New Roman" w:hAnsi="Times New Roman" w:cs="Times New Roman"/>
                <w:szCs w:val="21"/>
              </w:rPr>
            </w:pPr>
            <w:r w:rsidRPr="00393FAC">
              <w:rPr>
                <w:rFonts w:ascii="Times New Roman" w:hAnsi="Times New Roman" w:cs="Times New Roman" w:hint="eastAsia"/>
                <w:szCs w:val="21"/>
              </w:rPr>
              <w:t>在</w:t>
            </w:r>
            <w:r w:rsidRPr="00393FAC">
              <w:rPr>
                <w:rFonts w:ascii="Times New Roman" w:hAnsi="Times New Roman" w:cs="Times New Roman"/>
                <w:szCs w:val="21"/>
              </w:rPr>
              <w:t>最高点时速度应不小于</w:t>
            </w:r>
            <w:r w:rsidRPr="00393FAC">
              <w:rPr>
                <w:position w:val="-12"/>
                <w:szCs w:val="21"/>
              </w:rPr>
              <w:object w:dxaOrig="440" w:dyaOrig="380">
                <v:shape id="_x0000_i1032" type="#_x0000_t75" style="width:21.75pt;height:18.75pt" o:ole="">
                  <v:imagedata r:id="rId19" o:title=""/>
                </v:shape>
                <o:OLEObject Type="Embed" ProgID="Equation.DSMT4" ShapeID="_x0000_i1032" DrawAspect="Content" ObjectID="_1550577475" r:id="rId20"/>
              </w:object>
            </w:r>
          </w:p>
        </w:tc>
      </w:tr>
      <w:tr w:rsidR="00665200" w:rsidRPr="00393FAC" w:rsidTr="001A3C00">
        <w:trPr>
          <w:jc w:val="center"/>
        </w:trPr>
        <w:tc>
          <w:tcPr>
            <w:tcW w:w="1362" w:type="dxa"/>
          </w:tcPr>
          <w:p w:rsidR="00665200" w:rsidRPr="00393FAC" w:rsidRDefault="00665200" w:rsidP="00393FAC">
            <w:pPr>
              <w:spacing w:line="276" w:lineRule="auto"/>
              <w:rPr>
                <w:rFonts w:ascii="Times New Roman" w:hAnsi="Times New Roman" w:cs="Times New Roman"/>
                <w:szCs w:val="21"/>
              </w:rPr>
            </w:pPr>
            <w:r w:rsidRPr="00393FAC">
              <w:rPr>
                <w:rFonts w:ascii="Times New Roman" w:hAnsi="Times New Roman" w:cs="Times New Roman" w:hint="eastAsia"/>
                <w:szCs w:val="21"/>
              </w:rPr>
              <w:t>小球</w:t>
            </w:r>
            <w:r w:rsidRPr="00393FAC">
              <w:rPr>
                <w:rFonts w:ascii="Times New Roman" w:hAnsi="Times New Roman" w:cs="Times New Roman"/>
                <w:szCs w:val="21"/>
              </w:rPr>
              <w:t>在竖直放置的光滑圆</w:t>
            </w:r>
            <w:r w:rsidRPr="00393FAC">
              <w:rPr>
                <w:rFonts w:ascii="Times New Roman" w:hAnsi="Times New Roman" w:cs="Times New Roman" w:hint="eastAsia"/>
                <w:szCs w:val="21"/>
              </w:rPr>
              <w:t>环</w:t>
            </w:r>
            <w:r w:rsidRPr="00393FAC">
              <w:rPr>
                <w:rFonts w:ascii="Times New Roman" w:hAnsi="Times New Roman" w:cs="Times New Roman"/>
                <w:szCs w:val="21"/>
              </w:rPr>
              <w:t>内侧做圆周运动</w:t>
            </w:r>
          </w:p>
        </w:tc>
        <w:tc>
          <w:tcPr>
            <w:tcW w:w="1756" w:type="dxa"/>
          </w:tcPr>
          <w:p w:rsidR="00665200" w:rsidRPr="00393FAC" w:rsidRDefault="00665200" w:rsidP="00393FAC">
            <w:pPr>
              <w:spacing w:line="276" w:lineRule="auto"/>
              <w:rPr>
                <w:rFonts w:ascii="Times New Roman" w:hAnsi="Times New Roman" w:cs="Times New Roman"/>
                <w:szCs w:val="21"/>
              </w:rPr>
            </w:pPr>
            <w:r w:rsidRPr="00393FAC">
              <w:rPr>
                <w:noProof/>
                <w:szCs w:val="21"/>
              </w:rPr>
              <w:drawing>
                <wp:inline distT="0" distB="0" distL="0" distR="0">
                  <wp:extent cx="695325" cy="666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95325" cy="666750"/>
                          </a:xfrm>
                          <a:prstGeom prst="rect">
                            <a:avLst/>
                          </a:prstGeom>
                        </pic:spPr>
                      </pic:pic>
                    </a:graphicData>
                  </a:graphic>
                </wp:inline>
              </w:drawing>
            </w:r>
          </w:p>
        </w:tc>
        <w:tc>
          <w:tcPr>
            <w:tcW w:w="2127" w:type="dxa"/>
          </w:tcPr>
          <w:p w:rsidR="00665200" w:rsidRPr="00393FAC" w:rsidRDefault="00665200" w:rsidP="00393FAC">
            <w:pPr>
              <w:spacing w:line="276" w:lineRule="auto"/>
              <w:rPr>
                <w:rFonts w:ascii="Times New Roman" w:hAnsi="Times New Roman" w:cs="Times New Roman"/>
                <w:szCs w:val="21"/>
              </w:rPr>
            </w:pPr>
            <w:r w:rsidRPr="00393FAC">
              <w:rPr>
                <w:position w:val="-58"/>
                <w:szCs w:val="21"/>
              </w:rPr>
              <w:object w:dxaOrig="1200" w:dyaOrig="1280">
                <v:shape id="_x0000_i1033" type="#_x0000_t75" style="width:60pt;height:63.75pt" o:ole="">
                  <v:imagedata r:id="rId17" o:title=""/>
                </v:shape>
                <o:OLEObject Type="Embed" ProgID="Equation.DSMT4" ShapeID="_x0000_i1033" DrawAspect="Content" ObjectID="_1550577476" r:id="rId22"/>
              </w:object>
            </w:r>
          </w:p>
        </w:tc>
        <w:tc>
          <w:tcPr>
            <w:tcW w:w="3082" w:type="dxa"/>
          </w:tcPr>
          <w:p w:rsidR="00665200" w:rsidRPr="00393FAC" w:rsidRDefault="00665200" w:rsidP="00393FAC">
            <w:pPr>
              <w:spacing w:line="276" w:lineRule="auto"/>
              <w:rPr>
                <w:rFonts w:ascii="Times New Roman" w:hAnsi="Times New Roman" w:cs="Times New Roman"/>
                <w:szCs w:val="21"/>
              </w:rPr>
            </w:pPr>
            <w:r w:rsidRPr="00393FAC">
              <w:rPr>
                <w:rFonts w:ascii="Times New Roman" w:hAnsi="Times New Roman" w:cs="Times New Roman" w:hint="eastAsia"/>
                <w:szCs w:val="21"/>
              </w:rPr>
              <w:t>在</w:t>
            </w:r>
            <w:r w:rsidRPr="00393FAC">
              <w:rPr>
                <w:rFonts w:ascii="Times New Roman" w:hAnsi="Times New Roman" w:cs="Times New Roman"/>
                <w:szCs w:val="21"/>
              </w:rPr>
              <w:t>最高点时速度应不小于</w:t>
            </w:r>
            <w:r w:rsidRPr="00393FAC">
              <w:rPr>
                <w:position w:val="-12"/>
                <w:szCs w:val="21"/>
              </w:rPr>
              <w:object w:dxaOrig="440" w:dyaOrig="380">
                <v:shape id="_x0000_i1034" type="#_x0000_t75" style="width:21.75pt;height:18.75pt" o:ole="">
                  <v:imagedata r:id="rId19" o:title=""/>
                </v:shape>
                <o:OLEObject Type="Embed" ProgID="Equation.DSMT4" ShapeID="_x0000_i1034" DrawAspect="Content" ObjectID="_1550577477" r:id="rId23"/>
              </w:object>
            </w:r>
          </w:p>
        </w:tc>
      </w:tr>
    </w:tbl>
    <w:p w:rsidR="00250746" w:rsidRPr="00393FAC" w:rsidRDefault="00250746" w:rsidP="00393FAC">
      <w:pPr>
        <w:pStyle w:val="af5"/>
        <w:jc w:val="left"/>
        <w:rPr>
          <w:rFonts w:ascii="Times New Roman" w:hAnsi="Times New Roman"/>
        </w:rPr>
      </w:pPr>
    </w:p>
    <w:p w:rsidR="00C3729C" w:rsidRPr="00393FAC" w:rsidRDefault="00C3729C" w:rsidP="00393FAC">
      <w:pPr>
        <w:rPr>
          <w:rFonts w:ascii="Times New Roman" w:hAnsi="Times New Roman"/>
          <w:bCs/>
          <w:szCs w:val="21"/>
        </w:rPr>
      </w:pPr>
      <w:r w:rsidRPr="00393FAC">
        <w:rPr>
          <w:rFonts w:ascii="Times New Roman" w:hAnsi="Times New Roman" w:cs="Times New Roman" w:hint="eastAsia"/>
          <w:szCs w:val="21"/>
        </w:rPr>
        <w:t>【例</w:t>
      </w:r>
      <w:r w:rsidRPr="00393FAC">
        <w:rPr>
          <w:rFonts w:ascii="Times New Roman" w:hAnsi="Times New Roman" w:cs="Times New Roman"/>
          <w:szCs w:val="21"/>
        </w:rPr>
        <w:t>1</w:t>
      </w:r>
      <w:r w:rsidRPr="00393FAC">
        <w:rPr>
          <w:rFonts w:ascii="Times New Roman" w:hAnsi="Times New Roman" w:cs="Times New Roman" w:hint="eastAsia"/>
          <w:szCs w:val="21"/>
        </w:rPr>
        <w:t>】</w:t>
      </w:r>
      <w:r w:rsidRPr="00393FAC">
        <w:rPr>
          <w:rFonts w:ascii="Times New Roman" w:hAnsi="Times New Roman" w:hint="eastAsia"/>
          <w:bCs/>
          <w:szCs w:val="21"/>
        </w:rPr>
        <w:t>如图所示，乘坐游乐园的翻滚过山车时，质量为</w:t>
      </w:r>
      <w:r w:rsidRPr="00393FAC">
        <w:rPr>
          <w:rFonts w:ascii="Times New Roman" w:hAnsi="Times New Roman" w:hint="eastAsia"/>
          <w:bCs/>
          <w:i/>
          <w:szCs w:val="21"/>
        </w:rPr>
        <w:t>m</w:t>
      </w:r>
      <w:r w:rsidRPr="00393FAC">
        <w:rPr>
          <w:rFonts w:ascii="Times New Roman" w:hAnsi="Times New Roman" w:hint="eastAsia"/>
          <w:bCs/>
          <w:szCs w:val="21"/>
        </w:rPr>
        <w:t>的人随车在竖直平面内旋转，下列说法正确的是</w:t>
      </w:r>
      <w:r w:rsidRPr="00393FAC">
        <w:rPr>
          <w:rFonts w:ascii="Times New Roman" w:hAnsi="Times New Roman"/>
          <w:bCs/>
          <w:szCs w:val="21"/>
        </w:rPr>
        <w:tab/>
      </w:r>
      <w:r w:rsidRPr="00393FAC">
        <w:rPr>
          <w:rFonts w:ascii="Times New Roman" w:hAnsi="Times New Roman" w:hint="eastAsia"/>
          <w:bCs/>
          <w:szCs w:val="21"/>
        </w:rPr>
        <w:t>（</w:t>
      </w:r>
      <w:r w:rsidRPr="00393FAC">
        <w:rPr>
          <w:rFonts w:ascii="Times New Roman" w:hAnsi="Times New Roman"/>
          <w:bCs/>
          <w:szCs w:val="21"/>
        </w:rPr>
        <w:tab/>
      </w:r>
      <w:r w:rsidRPr="00393FAC">
        <w:rPr>
          <w:rFonts w:ascii="Times New Roman" w:hAnsi="Times New Roman"/>
          <w:bCs/>
          <w:szCs w:val="21"/>
        </w:rPr>
        <w:tab/>
      </w:r>
      <w:r w:rsidRPr="00393FAC">
        <w:rPr>
          <w:rFonts w:ascii="Times New Roman" w:hAnsi="Times New Roman" w:hint="eastAsia"/>
          <w:bCs/>
          <w:szCs w:val="21"/>
        </w:rPr>
        <w:t>）</w:t>
      </w:r>
    </w:p>
    <w:p w:rsidR="00C3729C" w:rsidRPr="00393FAC" w:rsidRDefault="00C3729C" w:rsidP="00393FAC">
      <w:pPr>
        <w:ind w:firstLine="420"/>
        <w:rPr>
          <w:rFonts w:ascii="Times New Roman" w:hAnsi="Times New Roman"/>
          <w:bCs/>
          <w:szCs w:val="21"/>
        </w:rPr>
      </w:pPr>
      <w:r w:rsidRPr="00393FAC">
        <w:rPr>
          <w:rFonts w:ascii="Times New Roman" w:hAnsi="Times New Roman" w:hint="eastAsia"/>
          <w:bCs/>
          <w:szCs w:val="21"/>
        </w:rPr>
        <w:t>A</w:t>
      </w:r>
      <w:r w:rsidRPr="00393FAC">
        <w:rPr>
          <w:rFonts w:ascii="Times New Roman" w:hAnsi="Times New Roman" w:hint="eastAsia"/>
          <w:bCs/>
          <w:szCs w:val="21"/>
        </w:rPr>
        <w:t>．过山车在最高点时人处于倒坐状态，全靠保险带拉住，没有保险带，人就会掉下来</w:t>
      </w:r>
    </w:p>
    <w:p w:rsidR="00C3729C" w:rsidRPr="00393FAC" w:rsidRDefault="00C3729C" w:rsidP="00393FAC">
      <w:pPr>
        <w:ind w:left="420"/>
        <w:rPr>
          <w:rFonts w:ascii="Times New Roman" w:hAnsi="Times New Roman"/>
          <w:bCs/>
          <w:szCs w:val="21"/>
        </w:rPr>
      </w:pPr>
      <w:r w:rsidRPr="00393FAC">
        <w:rPr>
          <w:rFonts w:ascii="Times New Roman" w:hAnsi="Times New Roman"/>
          <w:bCs/>
          <w:noProof/>
          <w:szCs w:val="21"/>
        </w:rPr>
        <w:drawing>
          <wp:anchor distT="0" distB="0" distL="114300" distR="114300" simplePos="0" relativeHeight="251642880" behindDoc="0" locked="0" layoutInCell="1" allowOverlap="1">
            <wp:simplePos x="0" y="0"/>
            <wp:positionH relativeFrom="column">
              <wp:posOffset>4004945</wp:posOffset>
            </wp:positionH>
            <wp:positionV relativeFrom="paragraph">
              <wp:posOffset>132715</wp:posOffset>
            </wp:positionV>
            <wp:extent cx="1155065" cy="774065"/>
            <wp:effectExtent l="19050" t="0" r="6985" b="0"/>
            <wp:wrapSquare wrapText="bothSides"/>
            <wp:docPr id="46083" name="Image009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3" name="Image0090.jpeg"/>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155065" cy="774065"/>
                    </a:xfrm>
                    <a:prstGeom prst="rect">
                      <a:avLst/>
                    </a:prstGeom>
                    <a:noFill/>
                    <a:ln>
                      <a:noFill/>
                    </a:ln>
                    <a:extLst/>
                  </pic:spPr>
                </pic:pic>
              </a:graphicData>
            </a:graphic>
          </wp:anchor>
        </w:drawing>
      </w:r>
      <w:r w:rsidRPr="00393FAC">
        <w:rPr>
          <w:rFonts w:ascii="Times New Roman" w:hAnsi="Times New Roman" w:hint="eastAsia"/>
          <w:bCs/>
          <w:szCs w:val="21"/>
        </w:rPr>
        <w:t>B</w:t>
      </w:r>
      <w:r w:rsidRPr="00393FAC">
        <w:rPr>
          <w:rFonts w:ascii="Times New Roman" w:hAnsi="Times New Roman" w:hint="eastAsia"/>
          <w:bCs/>
          <w:szCs w:val="21"/>
        </w:rPr>
        <w:t>．人在最高点时对座位不可能产生大小为</w:t>
      </w:r>
      <w:r w:rsidR="000B43EC" w:rsidRPr="000B5FDF">
        <w:rPr>
          <w:rFonts w:ascii="Times New Roman" w:hAnsi="Times New Roman" w:hint="eastAsia"/>
          <w:bCs/>
          <w:i/>
          <w:szCs w:val="21"/>
        </w:rPr>
        <w:t>mg</w:t>
      </w:r>
      <w:r w:rsidRPr="00393FAC">
        <w:rPr>
          <w:rFonts w:ascii="Times New Roman" w:hAnsi="Times New Roman" w:hint="eastAsia"/>
          <w:bCs/>
          <w:szCs w:val="21"/>
        </w:rPr>
        <w:t>的压力</w:t>
      </w:r>
    </w:p>
    <w:p w:rsidR="00C3729C" w:rsidRPr="00393FAC" w:rsidRDefault="00C3729C" w:rsidP="00393FAC">
      <w:pPr>
        <w:ind w:firstLine="420"/>
        <w:rPr>
          <w:rFonts w:ascii="Times New Roman" w:hAnsi="Times New Roman"/>
          <w:bCs/>
          <w:szCs w:val="21"/>
        </w:rPr>
      </w:pPr>
      <w:r w:rsidRPr="00393FAC">
        <w:rPr>
          <w:rFonts w:ascii="Times New Roman" w:hAnsi="Times New Roman" w:hint="eastAsia"/>
          <w:bCs/>
          <w:szCs w:val="21"/>
        </w:rPr>
        <w:t>C</w:t>
      </w:r>
      <w:r w:rsidRPr="00393FAC">
        <w:rPr>
          <w:rFonts w:ascii="Times New Roman" w:hAnsi="Times New Roman" w:hint="eastAsia"/>
          <w:bCs/>
          <w:szCs w:val="21"/>
        </w:rPr>
        <w:t>．人在最低点时对座位的压力等于</w:t>
      </w:r>
      <w:r w:rsidRPr="00393FAC">
        <w:rPr>
          <w:rFonts w:ascii="Times New Roman" w:hAnsi="Times New Roman" w:hint="eastAsia"/>
          <w:bCs/>
          <w:i/>
          <w:szCs w:val="21"/>
        </w:rPr>
        <w:t>mg</w:t>
      </w:r>
    </w:p>
    <w:p w:rsidR="00C3729C" w:rsidRPr="00393FAC" w:rsidRDefault="00C3729C" w:rsidP="00393FAC">
      <w:pPr>
        <w:ind w:firstLine="420"/>
        <w:rPr>
          <w:rFonts w:ascii="Times New Roman" w:hAnsi="Times New Roman" w:cs="Times New Roman"/>
          <w:szCs w:val="21"/>
        </w:rPr>
      </w:pPr>
      <w:r w:rsidRPr="00393FAC">
        <w:rPr>
          <w:rFonts w:ascii="Times New Roman" w:hAnsi="Times New Roman" w:hint="eastAsia"/>
          <w:bCs/>
          <w:szCs w:val="21"/>
        </w:rPr>
        <w:t>D</w:t>
      </w:r>
      <w:r w:rsidRPr="00393FAC">
        <w:rPr>
          <w:rFonts w:ascii="Times New Roman" w:hAnsi="Times New Roman" w:hint="eastAsia"/>
          <w:bCs/>
          <w:szCs w:val="21"/>
        </w:rPr>
        <w:t>．人在最低点时对座位的压力大于</w:t>
      </w:r>
      <w:r w:rsidRPr="00393FAC">
        <w:rPr>
          <w:rFonts w:ascii="Times New Roman" w:hAnsi="Times New Roman" w:hint="eastAsia"/>
          <w:bCs/>
          <w:i/>
          <w:szCs w:val="21"/>
        </w:rPr>
        <w:t>mg</w:t>
      </w:r>
    </w:p>
    <w:p w:rsidR="00C3729C" w:rsidRPr="00393FAC" w:rsidRDefault="00C3729C" w:rsidP="00393FAC">
      <w:pPr>
        <w:rPr>
          <w:rFonts w:hAnsi="宋体"/>
          <w:color w:val="FF0000"/>
          <w:szCs w:val="21"/>
        </w:rPr>
      </w:pPr>
      <w:r w:rsidRPr="00393FAC">
        <w:rPr>
          <w:rFonts w:hAnsi="宋体" w:hint="eastAsia"/>
          <w:color w:val="FF0000"/>
          <w:szCs w:val="21"/>
        </w:rPr>
        <w:t>【难度】</w:t>
      </w:r>
      <w:r w:rsidRPr="00393FAC">
        <w:rPr>
          <w:rFonts w:hint="eastAsia"/>
          <w:color w:val="FF0000"/>
          <w:szCs w:val="21"/>
        </w:rPr>
        <w:t>★</w:t>
      </w:r>
    </w:p>
    <w:p w:rsidR="00C3729C" w:rsidRPr="00393FAC" w:rsidRDefault="00C3729C" w:rsidP="00393FAC">
      <w:pPr>
        <w:rPr>
          <w:color w:val="FF0000"/>
          <w:szCs w:val="21"/>
        </w:rPr>
      </w:pPr>
      <w:r w:rsidRPr="00393FAC">
        <w:rPr>
          <w:rFonts w:hint="eastAsia"/>
          <w:color w:val="FF0000"/>
          <w:szCs w:val="21"/>
        </w:rPr>
        <w:t>【</w:t>
      </w:r>
      <w:r w:rsidRPr="00393FAC">
        <w:rPr>
          <w:color w:val="FF0000"/>
          <w:szCs w:val="21"/>
        </w:rPr>
        <w:t>答案</w:t>
      </w:r>
      <w:r w:rsidRPr="00393FAC">
        <w:rPr>
          <w:rFonts w:hint="eastAsia"/>
          <w:color w:val="FF0000"/>
          <w:szCs w:val="21"/>
        </w:rPr>
        <w:t>】</w:t>
      </w:r>
      <w:r w:rsidRPr="00393FAC">
        <w:rPr>
          <w:rFonts w:hint="eastAsia"/>
          <w:color w:val="FF0000"/>
          <w:szCs w:val="21"/>
        </w:rPr>
        <w:t>D</w:t>
      </w:r>
    </w:p>
    <w:p w:rsidR="00250746" w:rsidRDefault="00250746" w:rsidP="00393FAC">
      <w:pPr>
        <w:pStyle w:val="af5"/>
        <w:ind w:left="315" w:hangingChars="150" w:hanging="315"/>
        <w:jc w:val="left"/>
        <w:rPr>
          <w:rFonts w:ascii="Times New Roman" w:hAnsi="Times New Roman"/>
        </w:rPr>
      </w:pPr>
    </w:p>
    <w:p w:rsidR="00DC0256" w:rsidRPr="00740EA6" w:rsidRDefault="00DC0256" w:rsidP="00DC0256">
      <w:r>
        <w:rPr>
          <w:rFonts w:hint="eastAsia"/>
          <w:szCs w:val="21"/>
        </w:rPr>
        <w:t>【例</w:t>
      </w:r>
      <w:r>
        <w:rPr>
          <w:rFonts w:hint="eastAsia"/>
          <w:szCs w:val="21"/>
        </w:rPr>
        <w:t>2</w:t>
      </w:r>
      <w:r>
        <w:rPr>
          <w:rFonts w:hint="eastAsia"/>
          <w:szCs w:val="21"/>
        </w:rPr>
        <w:t>】</w:t>
      </w:r>
      <w:r w:rsidRPr="00740EA6">
        <w:t>如图所示，质量为</w:t>
      </w:r>
      <w:r w:rsidRPr="00FB58F3">
        <w:rPr>
          <w:i/>
        </w:rPr>
        <w:t>m</w:t>
      </w:r>
      <w:r w:rsidRPr="00740EA6">
        <w:t>的小球在竖直平面内的光滑圆环轨道上做圆周运动．圆环半径为</w:t>
      </w:r>
      <w:r w:rsidRPr="00FB58F3">
        <w:rPr>
          <w:i/>
        </w:rPr>
        <w:t>R</w:t>
      </w:r>
      <w:r w:rsidRPr="00740EA6">
        <w:t>，小球经过圆环最高点时刚好不脱离圆环，则其通过最高点时</w:t>
      </w:r>
      <w:r>
        <w:tab/>
      </w:r>
      <w:r>
        <w:t>（</w:t>
      </w:r>
      <w:r>
        <w:tab/>
      </w:r>
      <w:r>
        <w:tab/>
      </w:r>
      <w:r>
        <w:t>）</w:t>
      </w:r>
      <w:r>
        <w:rPr>
          <w:rFonts w:hint="eastAsia"/>
          <w:bCs/>
          <w:color w:val="000000"/>
          <w:szCs w:val="21"/>
        </w:rPr>
        <w:t>（多选）</w:t>
      </w:r>
    </w:p>
    <w:p w:rsidR="00DC0256" w:rsidRPr="00740EA6" w:rsidRDefault="00DC0256" w:rsidP="00DC0256">
      <w:pPr>
        <w:ind w:leftChars="200" w:left="420"/>
      </w:pPr>
      <w:r w:rsidRPr="00740EA6">
        <w:t>A</w:t>
      </w:r>
      <w:r w:rsidRPr="00740EA6">
        <w:t>．小球对圆环的压力大小等于</w:t>
      </w:r>
      <w:r w:rsidRPr="00740EA6">
        <w:rPr>
          <w:i/>
        </w:rPr>
        <w:t>mg</w:t>
      </w:r>
    </w:p>
    <w:p w:rsidR="00DC0256" w:rsidRPr="00740EA6" w:rsidRDefault="00DC0256" w:rsidP="00DC0256">
      <w:pPr>
        <w:ind w:leftChars="200" w:left="420"/>
      </w:pPr>
      <w:r>
        <w:rPr>
          <w:noProof/>
        </w:rPr>
        <w:drawing>
          <wp:anchor distT="0" distB="0" distL="114300" distR="114300" simplePos="0" relativeHeight="251673600" behindDoc="0" locked="0" layoutInCell="1" allowOverlap="1">
            <wp:simplePos x="0" y="0"/>
            <wp:positionH relativeFrom="column">
              <wp:posOffset>4381500</wp:posOffset>
            </wp:positionH>
            <wp:positionV relativeFrom="paragraph">
              <wp:posOffset>114935</wp:posOffset>
            </wp:positionV>
            <wp:extent cx="1057275" cy="1028700"/>
            <wp:effectExtent l="19050" t="0" r="9525" b="0"/>
            <wp:wrapNone/>
            <wp:docPr id="67" name="图片 1699" descr="F1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9" descr="F18.TIF"/>
                    <pic:cNvPicPr>
                      <a:picLocks noChangeAspect="1" noChangeArrowheads="1"/>
                    </pic:cNvPicPr>
                  </pic:nvPicPr>
                  <pic:blipFill>
                    <a:blip r:embed="rId25" r:link="rId26"/>
                    <a:srcRect/>
                    <a:stretch>
                      <a:fillRect/>
                    </a:stretch>
                  </pic:blipFill>
                  <pic:spPr bwMode="auto">
                    <a:xfrm>
                      <a:off x="0" y="0"/>
                      <a:ext cx="1057275" cy="1028700"/>
                    </a:xfrm>
                    <a:prstGeom prst="rect">
                      <a:avLst/>
                    </a:prstGeom>
                    <a:noFill/>
                    <a:ln w="9525">
                      <a:noFill/>
                      <a:miter lim="800000"/>
                      <a:headEnd/>
                      <a:tailEnd/>
                    </a:ln>
                  </pic:spPr>
                </pic:pic>
              </a:graphicData>
            </a:graphic>
          </wp:anchor>
        </w:drawing>
      </w:r>
      <w:r w:rsidRPr="00740EA6">
        <w:t>B</w:t>
      </w:r>
      <w:r w:rsidRPr="00740EA6">
        <w:t>．小球受到的向心力等于</w:t>
      </w:r>
      <w:r w:rsidRPr="00740EA6">
        <w:t>0</w:t>
      </w:r>
    </w:p>
    <w:p w:rsidR="00DC0256" w:rsidRPr="00740EA6" w:rsidRDefault="00DC0256" w:rsidP="00DC0256">
      <w:pPr>
        <w:ind w:leftChars="200" w:left="420"/>
      </w:pPr>
      <w:r w:rsidRPr="00740EA6">
        <w:t>C</w:t>
      </w:r>
      <w:r w:rsidRPr="00740EA6">
        <w:t>．小球的线速度大小等于</w:t>
      </w:r>
      <w:r w:rsidRPr="00496BBD">
        <w:rPr>
          <w:position w:val="-12"/>
        </w:rPr>
        <w:object w:dxaOrig="480" w:dyaOrig="380">
          <v:shape id="_x0000_i1035" type="#_x0000_t75" style="width:24pt;height:18.75pt" o:ole="">
            <v:imagedata r:id="rId27" o:title=""/>
          </v:shape>
          <o:OLEObject Type="Embed" ProgID="Equation.DSMT4" ShapeID="_x0000_i1035" DrawAspect="Content" ObjectID="_1550577478" r:id="rId28"/>
        </w:object>
      </w:r>
    </w:p>
    <w:p w:rsidR="00DC0256" w:rsidRPr="00740EA6" w:rsidRDefault="00DC0256" w:rsidP="00DC0256">
      <w:pPr>
        <w:ind w:leftChars="200" w:left="420"/>
      </w:pPr>
      <w:r w:rsidRPr="00740EA6">
        <w:t>D</w:t>
      </w:r>
      <w:r w:rsidRPr="00740EA6">
        <w:t>．小球的向心加速度大小等于</w:t>
      </w:r>
      <w:r w:rsidRPr="00740EA6">
        <w:rPr>
          <w:i/>
        </w:rPr>
        <w:t>g</w:t>
      </w:r>
    </w:p>
    <w:p w:rsidR="00DC0256" w:rsidRPr="00740EA6" w:rsidRDefault="00DC0256" w:rsidP="00DC0256">
      <w:pPr>
        <w:autoSpaceDN w:val="0"/>
        <w:jc w:val="left"/>
        <w:rPr>
          <w:color w:val="FF0000"/>
        </w:rPr>
      </w:pPr>
      <w:r w:rsidRPr="00740EA6">
        <w:rPr>
          <w:color w:val="FF0000"/>
          <w:szCs w:val="24"/>
        </w:rPr>
        <w:t>【难度】</w:t>
      </w:r>
      <w:r w:rsidRPr="00740EA6">
        <w:rPr>
          <w:rFonts w:ascii="宋体"/>
          <w:color w:val="FF0000"/>
        </w:rPr>
        <w:t>★★</w:t>
      </w:r>
    </w:p>
    <w:p w:rsidR="00DC0256" w:rsidRPr="00740EA6" w:rsidRDefault="00DC0256" w:rsidP="00DC0256">
      <w:pPr>
        <w:rPr>
          <w:color w:val="FF0000"/>
        </w:rPr>
      </w:pPr>
      <w:r w:rsidRPr="00740EA6">
        <w:rPr>
          <w:color w:val="FF0000"/>
        </w:rPr>
        <w:t>【答案】</w:t>
      </w:r>
      <w:r w:rsidRPr="00740EA6">
        <w:rPr>
          <w:color w:val="FF0000"/>
        </w:rPr>
        <w:t>CD</w:t>
      </w:r>
    </w:p>
    <w:p w:rsidR="00DC0256" w:rsidRPr="00740EA6" w:rsidRDefault="00DC0256" w:rsidP="00DC0256">
      <w:pPr>
        <w:rPr>
          <w:color w:val="FF0000"/>
        </w:rPr>
      </w:pPr>
      <w:r w:rsidRPr="00740EA6">
        <w:rPr>
          <w:color w:val="FF0000"/>
        </w:rPr>
        <w:t>【解析】小球在最高点时刚好不脱离圆环，则圆环刚好对小球没有作用力，小球只受重力，重力竖直向下提供向心力，根据牛顿第二定律得小球的向心加速度大小为</w:t>
      </w:r>
      <w:r w:rsidRPr="00740EA6">
        <w:rPr>
          <w:i/>
          <w:color w:val="FF0000"/>
        </w:rPr>
        <w:t>a</w:t>
      </w:r>
      <w:r w:rsidRPr="00740EA6">
        <w:rPr>
          <w:color w:val="FF0000"/>
        </w:rPr>
        <w:t>＝</w:t>
      </w:r>
      <w:r w:rsidRPr="00740EA6">
        <w:rPr>
          <w:color w:val="FF0000"/>
        </w:rPr>
        <w:fldChar w:fldCharType="begin"/>
      </w:r>
      <w:r w:rsidRPr="00740EA6">
        <w:rPr>
          <w:color w:val="FF0000"/>
        </w:rPr>
        <w:instrText>eq \f(</w:instrText>
      </w:r>
      <w:r w:rsidRPr="00740EA6">
        <w:rPr>
          <w:i/>
          <w:color w:val="FF0000"/>
        </w:rPr>
        <w:instrText>mg,m</w:instrText>
      </w:r>
      <w:r w:rsidRPr="00740EA6">
        <w:rPr>
          <w:color w:val="FF0000"/>
        </w:rPr>
        <w:instrText>)</w:instrText>
      </w:r>
      <w:r w:rsidRPr="00740EA6">
        <w:rPr>
          <w:color w:val="FF0000"/>
        </w:rPr>
        <w:fldChar w:fldCharType="end"/>
      </w:r>
      <w:r w:rsidRPr="00740EA6">
        <w:rPr>
          <w:color w:val="FF0000"/>
        </w:rPr>
        <w:t>＝</w:t>
      </w:r>
      <w:r w:rsidRPr="00740EA6">
        <w:rPr>
          <w:i/>
          <w:color w:val="FF0000"/>
        </w:rPr>
        <w:t>g</w:t>
      </w:r>
      <w:r w:rsidRPr="00740EA6">
        <w:rPr>
          <w:color w:val="FF0000"/>
        </w:rPr>
        <w:t>，再根据圆周运动规律得</w:t>
      </w:r>
      <w:r w:rsidRPr="00740EA6">
        <w:rPr>
          <w:i/>
          <w:color w:val="FF0000"/>
        </w:rPr>
        <w:t>a</w:t>
      </w:r>
      <w:r w:rsidRPr="00740EA6">
        <w:rPr>
          <w:color w:val="FF0000"/>
        </w:rPr>
        <w:t>＝</w:t>
      </w:r>
      <w:r w:rsidRPr="00740EA6">
        <w:rPr>
          <w:color w:val="FF0000"/>
        </w:rPr>
        <w:fldChar w:fldCharType="begin"/>
      </w:r>
      <w:r w:rsidRPr="00740EA6">
        <w:rPr>
          <w:color w:val="FF0000"/>
        </w:rPr>
        <w:instrText>eq \f(</w:instrText>
      </w:r>
      <w:r w:rsidRPr="00740EA6">
        <w:rPr>
          <w:i/>
          <w:color w:val="FF0000"/>
        </w:rPr>
        <w:instrText>v</w:instrText>
      </w:r>
      <w:r w:rsidRPr="00740EA6">
        <w:rPr>
          <w:color w:val="FF0000"/>
          <w:vertAlign w:val="superscript"/>
        </w:rPr>
        <w:instrText>2</w:instrText>
      </w:r>
      <w:r w:rsidRPr="00740EA6">
        <w:rPr>
          <w:i/>
          <w:color w:val="FF0000"/>
        </w:rPr>
        <w:instrText>,R</w:instrText>
      </w:r>
      <w:r w:rsidRPr="00740EA6">
        <w:rPr>
          <w:color w:val="FF0000"/>
        </w:rPr>
        <w:instrText>)</w:instrText>
      </w:r>
      <w:r w:rsidRPr="00740EA6">
        <w:rPr>
          <w:color w:val="FF0000"/>
        </w:rPr>
        <w:fldChar w:fldCharType="end"/>
      </w:r>
      <w:r w:rsidRPr="00740EA6">
        <w:rPr>
          <w:color w:val="FF0000"/>
        </w:rPr>
        <w:t>＝</w:t>
      </w:r>
      <w:r w:rsidRPr="00740EA6">
        <w:rPr>
          <w:i/>
          <w:color w:val="FF0000"/>
        </w:rPr>
        <w:t>g</w:t>
      </w:r>
      <w:r w:rsidRPr="00740EA6">
        <w:rPr>
          <w:color w:val="FF0000"/>
        </w:rPr>
        <w:t>，解得</w:t>
      </w:r>
      <w:r w:rsidRPr="00740EA6">
        <w:rPr>
          <w:i/>
          <w:color w:val="FF0000"/>
        </w:rPr>
        <w:t>v</w:t>
      </w:r>
      <w:r w:rsidRPr="00740EA6">
        <w:rPr>
          <w:color w:val="FF0000"/>
        </w:rPr>
        <w:t>＝</w:t>
      </w:r>
      <w:r w:rsidRPr="00740EA6">
        <w:rPr>
          <w:color w:val="FF0000"/>
        </w:rPr>
        <w:fldChar w:fldCharType="begin"/>
      </w:r>
      <w:r w:rsidRPr="00740EA6">
        <w:rPr>
          <w:color w:val="FF0000"/>
        </w:rPr>
        <w:instrText>eq \r(</w:instrText>
      </w:r>
      <w:r w:rsidRPr="00740EA6">
        <w:rPr>
          <w:i/>
          <w:color w:val="FF0000"/>
        </w:rPr>
        <w:instrText>gR</w:instrText>
      </w:r>
      <w:r w:rsidRPr="00740EA6">
        <w:rPr>
          <w:color w:val="FF0000"/>
        </w:rPr>
        <w:instrText>)</w:instrText>
      </w:r>
      <w:r w:rsidRPr="00740EA6">
        <w:rPr>
          <w:color w:val="FF0000"/>
        </w:rPr>
        <w:fldChar w:fldCharType="end"/>
      </w:r>
    </w:p>
    <w:p w:rsidR="00DC0256" w:rsidRPr="00DC0256" w:rsidRDefault="00DC0256" w:rsidP="00393FAC">
      <w:pPr>
        <w:pStyle w:val="af5"/>
        <w:ind w:left="315" w:hangingChars="150" w:hanging="315"/>
        <w:jc w:val="left"/>
        <w:rPr>
          <w:rFonts w:ascii="Times New Roman" w:hAnsi="Times New Roman"/>
        </w:rPr>
      </w:pPr>
    </w:p>
    <w:p w:rsidR="00597CE2" w:rsidRPr="00393FAC" w:rsidRDefault="00393FAC" w:rsidP="00393FAC">
      <w:pPr>
        <w:rPr>
          <w:rFonts w:ascii="Times New Roman" w:hAnsi="Times New Roman" w:cs="Times New Roman"/>
          <w:szCs w:val="21"/>
        </w:rPr>
      </w:pPr>
      <w:r w:rsidRPr="00393FAC">
        <w:rPr>
          <w:rFonts w:ascii="Times New Roman" w:hAnsi="Times New Roman" w:cs="Times New Roman" w:hint="eastAsia"/>
          <w:noProof/>
          <w:szCs w:val="21"/>
        </w:rPr>
        <w:drawing>
          <wp:anchor distT="0" distB="0" distL="114300" distR="114300" simplePos="0" relativeHeight="251664384" behindDoc="0" locked="0" layoutInCell="1" allowOverlap="1">
            <wp:simplePos x="0" y="0"/>
            <wp:positionH relativeFrom="column">
              <wp:posOffset>4004945</wp:posOffset>
            </wp:positionH>
            <wp:positionV relativeFrom="paragraph">
              <wp:posOffset>594360</wp:posOffset>
            </wp:positionV>
            <wp:extent cx="1632585" cy="960120"/>
            <wp:effectExtent l="19050" t="0" r="5715" b="0"/>
            <wp:wrapSquare wrapText="bothSides"/>
            <wp:docPr id="46084" name="Picture 4" descr="E:\张艳\核\2015课件\核2015·人教物理课件\A23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4" name="Picture 4" descr="E:\张艳\核\2015课件\核2015·人教物理课件\A239.TIF"/>
                    <pic:cNvPicPr>
                      <a:picLocks noChangeAspect="1" noChangeArrowheads="1"/>
                    </pic:cNvPicPr>
                  </pic:nvPicPr>
                  <pic:blipFill>
                    <a:blip r:embed="rId29" r:link="rId30" cstate="print">
                      <a:extLst>
                        <a:ext uri="{28A0092B-C50C-407E-A947-70E740481C1C}">
                          <a14:useLocalDpi xmlns:a14="http://schemas.microsoft.com/office/drawing/2010/main" val="0"/>
                        </a:ext>
                      </a:extLst>
                    </a:blip>
                    <a:stretch>
                      <a:fillRect/>
                    </a:stretch>
                  </pic:blipFill>
                  <pic:spPr bwMode="auto">
                    <a:xfrm>
                      <a:off x="0" y="0"/>
                      <a:ext cx="1632585" cy="960120"/>
                    </a:xfrm>
                    <a:prstGeom prst="rect">
                      <a:avLst/>
                    </a:prstGeom>
                    <a:noFill/>
                    <a:extLst/>
                  </pic:spPr>
                </pic:pic>
              </a:graphicData>
            </a:graphic>
          </wp:anchor>
        </w:drawing>
      </w:r>
      <w:r w:rsidR="00736D6D" w:rsidRPr="00393FAC">
        <w:rPr>
          <w:rFonts w:ascii="Times New Roman" w:hAnsi="Times New Roman" w:cs="Times New Roman" w:hint="eastAsia"/>
          <w:szCs w:val="21"/>
        </w:rPr>
        <w:t>【例</w:t>
      </w:r>
      <w:r w:rsidR="00DC0256">
        <w:rPr>
          <w:rFonts w:ascii="Times New Roman" w:hAnsi="Times New Roman" w:cs="Times New Roman" w:hint="eastAsia"/>
          <w:szCs w:val="21"/>
        </w:rPr>
        <w:t>3</w:t>
      </w:r>
      <w:r w:rsidR="00736D6D" w:rsidRPr="00393FAC">
        <w:rPr>
          <w:rFonts w:ascii="Times New Roman" w:hAnsi="Times New Roman" w:cs="Times New Roman" w:hint="eastAsia"/>
          <w:szCs w:val="21"/>
        </w:rPr>
        <w:t>】</w:t>
      </w:r>
      <w:r w:rsidR="00302CFB" w:rsidRPr="00393FAC">
        <w:rPr>
          <w:rFonts w:ascii="Times New Roman" w:hAnsi="Times New Roman" w:hint="eastAsia"/>
          <w:bCs/>
          <w:szCs w:val="21"/>
        </w:rPr>
        <w:t>如图所示，在倾角为</w:t>
      </w:r>
      <w:r w:rsidR="00302CFB" w:rsidRPr="00393FAC">
        <w:rPr>
          <w:rFonts w:ascii="Times New Roman" w:hAnsi="Times New Roman"/>
          <w:bCs/>
          <w:i/>
          <w:iCs/>
          <w:szCs w:val="21"/>
        </w:rPr>
        <w:t>α</w:t>
      </w:r>
      <w:r w:rsidR="00302CFB" w:rsidRPr="00393FAC">
        <w:rPr>
          <w:rFonts w:ascii="Times New Roman" w:hAnsi="Times New Roman" w:hint="eastAsia"/>
          <w:bCs/>
          <w:szCs w:val="21"/>
        </w:rPr>
        <w:t>＝</w:t>
      </w:r>
      <w:r w:rsidR="00302CFB" w:rsidRPr="00393FAC">
        <w:rPr>
          <w:rFonts w:ascii="Times New Roman" w:hAnsi="Times New Roman"/>
          <w:bCs/>
          <w:szCs w:val="21"/>
        </w:rPr>
        <w:t>30°</w:t>
      </w:r>
      <w:r w:rsidR="00302CFB" w:rsidRPr="00393FAC">
        <w:rPr>
          <w:rFonts w:ascii="Times New Roman" w:hAnsi="Times New Roman" w:hint="eastAsia"/>
          <w:bCs/>
          <w:szCs w:val="21"/>
        </w:rPr>
        <w:t>的光滑斜面上，有一根长为</w:t>
      </w:r>
      <w:r w:rsidR="00302CFB" w:rsidRPr="00393FAC">
        <w:rPr>
          <w:rFonts w:ascii="Times New Roman" w:hAnsi="Times New Roman"/>
          <w:bCs/>
          <w:i/>
          <w:iCs/>
          <w:szCs w:val="21"/>
        </w:rPr>
        <w:t>L</w:t>
      </w:r>
      <w:r w:rsidR="00302CFB" w:rsidRPr="00393FAC">
        <w:rPr>
          <w:rFonts w:ascii="Times New Roman" w:hAnsi="Times New Roman" w:hint="eastAsia"/>
          <w:bCs/>
          <w:szCs w:val="21"/>
        </w:rPr>
        <w:t>＝</w:t>
      </w:r>
      <w:r w:rsidR="00302CFB" w:rsidRPr="00393FAC">
        <w:rPr>
          <w:rFonts w:ascii="Times New Roman" w:hAnsi="Times New Roman"/>
          <w:bCs/>
          <w:szCs w:val="21"/>
        </w:rPr>
        <w:t>0.8 m</w:t>
      </w:r>
      <w:r w:rsidR="00302CFB" w:rsidRPr="00393FAC">
        <w:rPr>
          <w:rFonts w:ascii="Times New Roman" w:hAnsi="Times New Roman" w:hint="eastAsia"/>
          <w:bCs/>
          <w:szCs w:val="21"/>
        </w:rPr>
        <w:t>的细绳，一端固定在</w:t>
      </w:r>
      <w:r w:rsidR="00302CFB" w:rsidRPr="00393FAC">
        <w:rPr>
          <w:rFonts w:ascii="Times New Roman" w:hAnsi="Times New Roman"/>
          <w:bCs/>
          <w:i/>
          <w:iCs/>
          <w:szCs w:val="21"/>
        </w:rPr>
        <w:t>O</w:t>
      </w:r>
      <w:r w:rsidR="00302CFB" w:rsidRPr="00393FAC">
        <w:rPr>
          <w:rFonts w:ascii="Times New Roman" w:hAnsi="Times New Roman" w:hint="eastAsia"/>
          <w:bCs/>
          <w:szCs w:val="21"/>
        </w:rPr>
        <w:t>点，另一端系一质量为</w:t>
      </w:r>
      <w:r w:rsidR="00302CFB" w:rsidRPr="00393FAC">
        <w:rPr>
          <w:rFonts w:ascii="Times New Roman" w:hAnsi="Times New Roman"/>
          <w:bCs/>
          <w:i/>
          <w:iCs/>
          <w:szCs w:val="21"/>
        </w:rPr>
        <w:t>m</w:t>
      </w:r>
      <w:r w:rsidR="00302CFB" w:rsidRPr="00393FAC">
        <w:rPr>
          <w:rFonts w:ascii="Times New Roman" w:hAnsi="Times New Roman" w:hint="eastAsia"/>
          <w:bCs/>
          <w:szCs w:val="21"/>
        </w:rPr>
        <w:t>＝</w:t>
      </w:r>
      <w:r w:rsidR="00302CFB" w:rsidRPr="00393FAC">
        <w:rPr>
          <w:rFonts w:ascii="Times New Roman" w:hAnsi="Times New Roman"/>
          <w:bCs/>
          <w:szCs w:val="21"/>
        </w:rPr>
        <w:t>0.2 kg</w:t>
      </w:r>
      <w:r w:rsidR="00302CFB" w:rsidRPr="00393FAC">
        <w:rPr>
          <w:rFonts w:ascii="Times New Roman" w:hAnsi="Times New Roman" w:hint="eastAsia"/>
          <w:bCs/>
          <w:szCs w:val="21"/>
        </w:rPr>
        <w:t>的小球，小球在斜面上做圆周运动，若要小球能</w:t>
      </w:r>
      <w:r w:rsidR="001B040D" w:rsidRPr="00393FAC">
        <w:rPr>
          <w:rFonts w:ascii="Times New Roman" w:hAnsi="Times New Roman" w:hint="eastAsia"/>
          <w:bCs/>
          <w:szCs w:val="21"/>
        </w:rPr>
        <w:t>恰</w:t>
      </w:r>
      <w:r w:rsidR="00302CFB" w:rsidRPr="00393FAC">
        <w:rPr>
          <w:rFonts w:ascii="Times New Roman" w:hAnsi="Times New Roman" w:hint="eastAsia"/>
          <w:bCs/>
          <w:szCs w:val="21"/>
        </w:rPr>
        <w:t>通过最高点</w:t>
      </w:r>
      <w:r w:rsidR="00302CFB" w:rsidRPr="00393FAC">
        <w:rPr>
          <w:rFonts w:ascii="Times New Roman" w:hAnsi="Times New Roman"/>
          <w:bCs/>
          <w:i/>
          <w:iCs/>
          <w:szCs w:val="21"/>
        </w:rPr>
        <w:t>A</w:t>
      </w:r>
      <w:r w:rsidR="00302CFB" w:rsidRPr="00393FAC">
        <w:rPr>
          <w:rFonts w:ascii="Times New Roman" w:hAnsi="Times New Roman" w:hint="eastAsia"/>
          <w:bCs/>
          <w:szCs w:val="21"/>
        </w:rPr>
        <w:t>，则小球在最</w:t>
      </w:r>
      <w:r w:rsidR="00EA5053" w:rsidRPr="00393FAC">
        <w:rPr>
          <w:rFonts w:ascii="Times New Roman" w:hAnsi="Times New Roman" w:hint="eastAsia"/>
          <w:bCs/>
          <w:szCs w:val="21"/>
        </w:rPr>
        <w:t>高</w:t>
      </w:r>
      <w:r w:rsidR="00302CFB" w:rsidRPr="00393FAC">
        <w:rPr>
          <w:rFonts w:ascii="Times New Roman" w:hAnsi="Times New Roman" w:hint="eastAsia"/>
          <w:bCs/>
          <w:szCs w:val="21"/>
        </w:rPr>
        <w:t>点</w:t>
      </w:r>
      <w:r w:rsidR="001B040D" w:rsidRPr="00393FAC">
        <w:rPr>
          <w:rFonts w:ascii="Times New Roman" w:hAnsi="Times New Roman"/>
          <w:bCs/>
          <w:i/>
          <w:iCs/>
          <w:szCs w:val="21"/>
        </w:rPr>
        <w:t>A</w:t>
      </w:r>
      <w:r w:rsidR="00302CFB" w:rsidRPr="00393FAC">
        <w:rPr>
          <w:rFonts w:ascii="Times New Roman" w:hAnsi="Times New Roman" w:hint="eastAsia"/>
          <w:bCs/>
          <w:szCs w:val="21"/>
        </w:rPr>
        <w:t>的最小速度是</w:t>
      </w:r>
      <w:r w:rsidR="004B7562" w:rsidRPr="00393FAC">
        <w:rPr>
          <w:rFonts w:ascii="Times New Roman" w:hAnsi="Times New Roman"/>
          <w:bCs/>
          <w:szCs w:val="21"/>
        </w:rPr>
        <w:t>（</w:t>
      </w:r>
      <w:r w:rsidR="006C435A" w:rsidRPr="00393FAC">
        <w:rPr>
          <w:rFonts w:ascii="Times New Roman" w:hAnsi="Times New Roman"/>
          <w:bCs/>
          <w:szCs w:val="21"/>
        </w:rPr>
        <w:tab/>
      </w:r>
      <w:r w:rsidR="006C435A" w:rsidRPr="00393FAC">
        <w:rPr>
          <w:rFonts w:ascii="Times New Roman" w:hAnsi="Times New Roman"/>
          <w:bCs/>
          <w:szCs w:val="21"/>
        </w:rPr>
        <w:tab/>
      </w:r>
      <w:r w:rsidR="004B7562" w:rsidRPr="00393FAC">
        <w:rPr>
          <w:rFonts w:ascii="Times New Roman" w:hAnsi="Times New Roman"/>
          <w:bCs/>
          <w:szCs w:val="21"/>
        </w:rPr>
        <w:t>）</w:t>
      </w:r>
    </w:p>
    <w:p w:rsidR="00393FAC" w:rsidRPr="00393FAC" w:rsidRDefault="00302CFB" w:rsidP="00393FAC">
      <w:pPr>
        <w:ind w:firstLine="420"/>
        <w:rPr>
          <w:rFonts w:hAnsi="宋体"/>
          <w:bCs/>
          <w:szCs w:val="21"/>
        </w:rPr>
      </w:pPr>
      <w:r w:rsidRPr="00393FAC">
        <w:rPr>
          <w:rFonts w:hAnsi="宋体"/>
          <w:bCs/>
          <w:szCs w:val="21"/>
        </w:rPr>
        <w:t>A</w:t>
      </w:r>
      <w:r w:rsidRPr="00393FAC">
        <w:rPr>
          <w:rFonts w:hAnsi="宋体"/>
          <w:bCs/>
          <w:szCs w:val="21"/>
        </w:rPr>
        <w:t>．</w:t>
      </w:r>
      <w:smartTag w:uri="urn:schemas-microsoft-com:office:smarttags" w:element="chmetcnv">
        <w:smartTagPr>
          <w:attr w:name="UnitName" w:val="m"/>
          <w:attr w:name="SourceValue" w:val="2"/>
          <w:attr w:name="HasSpace" w:val="True"/>
          <w:attr w:name="Negative" w:val="False"/>
          <w:attr w:name="NumberType" w:val="1"/>
          <w:attr w:name="TCSC" w:val="0"/>
        </w:smartTagPr>
        <w:r w:rsidRPr="00393FAC">
          <w:rPr>
            <w:rFonts w:hAnsi="宋体"/>
            <w:bCs/>
            <w:szCs w:val="21"/>
          </w:rPr>
          <w:t>2 m</w:t>
        </w:r>
      </w:smartTag>
      <w:r w:rsidRPr="00393FAC">
        <w:rPr>
          <w:rFonts w:hAnsi="宋体"/>
          <w:bCs/>
          <w:szCs w:val="21"/>
        </w:rPr>
        <w:t>/s</w:t>
      </w:r>
      <w:r w:rsidR="008A397E" w:rsidRPr="00393FAC">
        <w:rPr>
          <w:rFonts w:hAnsi="宋体"/>
          <w:bCs/>
          <w:szCs w:val="21"/>
        </w:rPr>
        <w:tab/>
      </w:r>
      <w:r w:rsidR="008A397E" w:rsidRPr="00393FAC">
        <w:rPr>
          <w:rFonts w:hAnsi="宋体"/>
          <w:bCs/>
          <w:szCs w:val="21"/>
        </w:rPr>
        <w:tab/>
      </w:r>
      <w:r w:rsidR="008A397E" w:rsidRPr="00393FAC">
        <w:rPr>
          <w:rFonts w:hAnsi="宋体"/>
          <w:bCs/>
          <w:szCs w:val="21"/>
        </w:rPr>
        <w:tab/>
      </w:r>
      <w:r w:rsidR="00393FAC" w:rsidRPr="00393FAC">
        <w:rPr>
          <w:rFonts w:hAnsi="宋体" w:hint="eastAsia"/>
          <w:bCs/>
          <w:szCs w:val="21"/>
        </w:rPr>
        <w:tab/>
      </w:r>
      <w:r w:rsidR="00393FAC" w:rsidRPr="00393FAC">
        <w:rPr>
          <w:rFonts w:hAnsi="宋体" w:hint="eastAsia"/>
          <w:bCs/>
          <w:szCs w:val="21"/>
        </w:rPr>
        <w:tab/>
      </w:r>
      <w:r w:rsidR="00393FAC" w:rsidRPr="00393FAC">
        <w:rPr>
          <w:rFonts w:hAnsi="宋体" w:hint="eastAsia"/>
          <w:bCs/>
          <w:szCs w:val="21"/>
        </w:rPr>
        <w:tab/>
      </w:r>
      <w:r w:rsidR="00393FAC" w:rsidRPr="00393FAC">
        <w:rPr>
          <w:rFonts w:hAnsi="宋体" w:hint="eastAsia"/>
          <w:bCs/>
          <w:szCs w:val="21"/>
        </w:rPr>
        <w:tab/>
      </w:r>
      <w:r w:rsidR="008A397E" w:rsidRPr="00393FAC">
        <w:rPr>
          <w:rFonts w:hAnsi="宋体"/>
          <w:bCs/>
          <w:szCs w:val="21"/>
        </w:rPr>
        <w:tab/>
      </w:r>
      <w:r w:rsidRPr="00393FAC">
        <w:rPr>
          <w:rFonts w:hAnsi="宋体"/>
          <w:bCs/>
          <w:szCs w:val="21"/>
        </w:rPr>
        <w:t>B</w:t>
      </w:r>
      <w:r w:rsidRPr="00393FAC">
        <w:rPr>
          <w:rFonts w:hAnsi="宋体"/>
          <w:bCs/>
          <w:szCs w:val="21"/>
        </w:rPr>
        <w:t>．</w:t>
      </w:r>
      <w:r w:rsidRPr="00393FAC">
        <w:rPr>
          <w:rFonts w:hAnsi="宋体"/>
          <w:bCs/>
          <w:szCs w:val="21"/>
        </w:rPr>
        <w:t>2</w:t>
      </w:r>
      <w:r w:rsidR="00CC696F" w:rsidRPr="00393FAC">
        <w:rPr>
          <w:rFonts w:hAnsi="宋体"/>
          <w:bCs/>
          <w:szCs w:val="21"/>
        </w:rPr>
        <w:fldChar w:fldCharType="begin"/>
      </w:r>
      <w:r w:rsidRPr="00393FAC">
        <w:rPr>
          <w:rFonts w:hAnsi="宋体" w:hint="eastAsia"/>
          <w:bCs/>
          <w:szCs w:val="21"/>
        </w:rPr>
        <w:instrText>eq \</w:instrText>
      </w:r>
      <w:r w:rsidRPr="00393FAC">
        <w:rPr>
          <w:rFonts w:hAnsi="宋体"/>
          <w:bCs/>
          <w:szCs w:val="21"/>
        </w:rPr>
        <w:instrText>r(10)</w:instrText>
      </w:r>
      <w:r w:rsidR="00CC696F" w:rsidRPr="00393FAC">
        <w:rPr>
          <w:rFonts w:hAnsi="宋体"/>
          <w:szCs w:val="21"/>
        </w:rPr>
        <w:fldChar w:fldCharType="end"/>
      </w:r>
      <w:r w:rsidRPr="00393FAC">
        <w:rPr>
          <w:rFonts w:hAnsi="宋体"/>
          <w:bCs/>
          <w:szCs w:val="21"/>
        </w:rPr>
        <w:t xml:space="preserve"> m/s</w:t>
      </w:r>
    </w:p>
    <w:p w:rsidR="00302CFB" w:rsidRPr="00393FAC" w:rsidRDefault="00302CFB" w:rsidP="00393FAC">
      <w:pPr>
        <w:ind w:firstLine="420"/>
        <w:rPr>
          <w:rFonts w:hAnsi="宋体"/>
          <w:bCs/>
          <w:szCs w:val="21"/>
        </w:rPr>
      </w:pPr>
      <w:r w:rsidRPr="00393FAC">
        <w:rPr>
          <w:rFonts w:hAnsi="宋体"/>
          <w:bCs/>
          <w:szCs w:val="21"/>
        </w:rPr>
        <w:t>C</w:t>
      </w:r>
      <w:r w:rsidRPr="00393FAC">
        <w:rPr>
          <w:rFonts w:hAnsi="宋体"/>
          <w:bCs/>
          <w:szCs w:val="21"/>
        </w:rPr>
        <w:t>．</w:t>
      </w:r>
      <w:r w:rsidRPr="00393FAC">
        <w:rPr>
          <w:rFonts w:hAnsi="宋体"/>
          <w:bCs/>
          <w:szCs w:val="21"/>
        </w:rPr>
        <w:t>2</w:t>
      </w:r>
      <w:r w:rsidR="00CC696F" w:rsidRPr="00393FAC">
        <w:rPr>
          <w:rFonts w:hAnsi="宋体"/>
          <w:bCs/>
          <w:szCs w:val="21"/>
        </w:rPr>
        <w:fldChar w:fldCharType="begin"/>
      </w:r>
      <w:r w:rsidRPr="00393FAC">
        <w:rPr>
          <w:rFonts w:hAnsi="宋体" w:hint="eastAsia"/>
          <w:bCs/>
          <w:szCs w:val="21"/>
        </w:rPr>
        <w:instrText>eq \</w:instrText>
      </w:r>
      <w:r w:rsidRPr="00393FAC">
        <w:rPr>
          <w:rFonts w:hAnsi="宋体"/>
          <w:bCs/>
          <w:szCs w:val="21"/>
        </w:rPr>
        <w:instrText>r(5)</w:instrText>
      </w:r>
      <w:r w:rsidR="00CC696F" w:rsidRPr="00393FAC">
        <w:rPr>
          <w:rFonts w:hAnsi="宋体"/>
          <w:szCs w:val="21"/>
        </w:rPr>
        <w:fldChar w:fldCharType="end"/>
      </w:r>
      <w:r w:rsidRPr="00393FAC">
        <w:rPr>
          <w:rFonts w:hAnsi="宋体"/>
          <w:bCs/>
          <w:szCs w:val="21"/>
        </w:rPr>
        <w:t xml:space="preserve"> m/s</w:t>
      </w:r>
      <w:r w:rsidR="00393FAC" w:rsidRPr="00393FAC">
        <w:rPr>
          <w:rFonts w:hAnsi="宋体" w:hint="eastAsia"/>
          <w:bCs/>
          <w:szCs w:val="21"/>
        </w:rPr>
        <w:tab/>
      </w:r>
      <w:r w:rsidR="008A397E" w:rsidRPr="00393FAC">
        <w:rPr>
          <w:rFonts w:hAnsi="宋体" w:hint="eastAsia"/>
          <w:bCs/>
          <w:szCs w:val="21"/>
        </w:rPr>
        <w:tab/>
      </w:r>
      <w:r w:rsidR="00393FAC" w:rsidRPr="00393FAC">
        <w:rPr>
          <w:rFonts w:hAnsi="宋体" w:hint="eastAsia"/>
          <w:bCs/>
          <w:szCs w:val="21"/>
        </w:rPr>
        <w:tab/>
      </w:r>
      <w:r w:rsidR="00393FAC" w:rsidRPr="00393FAC">
        <w:rPr>
          <w:rFonts w:hAnsi="宋体" w:hint="eastAsia"/>
          <w:bCs/>
          <w:szCs w:val="21"/>
        </w:rPr>
        <w:tab/>
      </w:r>
      <w:r w:rsidR="00393FAC" w:rsidRPr="00393FAC">
        <w:rPr>
          <w:rFonts w:hAnsi="宋体" w:hint="eastAsia"/>
          <w:bCs/>
          <w:szCs w:val="21"/>
        </w:rPr>
        <w:tab/>
      </w:r>
      <w:r w:rsidR="00393FAC" w:rsidRPr="00393FAC">
        <w:rPr>
          <w:rFonts w:hAnsi="宋体" w:hint="eastAsia"/>
          <w:bCs/>
          <w:szCs w:val="21"/>
        </w:rPr>
        <w:tab/>
      </w:r>
      <w:r w:rsidR="008A397E" w:rsidRPr="00393FAC">
        <w:rPr>
          <w:rFonts w:hAnsi="宋体" w:hint="eastAsia"/>
          <w:bCs/>
          <w:szCs w:val="21"/>
        </w:rPr>
        <w:tab/>
      </w:r>
      <w:r w:rsidRPr="00393FAC">
        <w:rPr>
          <w:rFonts w:hAnsi="宋体"/>
          <w:bCs/>
          <w:szCs w:val="21"/>
        </w:rPr>
        <w:t>D</w:t>
      </w:r>
      <w:r w:rsidRPr="00393FAC">
        <w:rPr>
          <w:rFonts w:hAnsi="宋体"/>
          <w:bCs/>
          <w:szCs w:val="21"/>
        </w:rPr>
        <w:t>．</w:t>
      </w:r>
      <w:r w:rsidRPr="00393FAC">
        <w:rPr>
          <w:rFonts w:hAnsi="宋体"/>
          <w:bCs/>
          <w:szCs w:val="21"/>
        </w:rPr>
        <w:t>2</w:t>
      </w:r>
      <w:r w:rsidR="00CC696F" w:rsidRPr="00393FAC">
        <w:rPr>
          <w:rFonts w:hAnsi="宋体"/>
          <w:bCs/>
          <w:szCs w:val="21"/>
        </w:rPr>
        <w:fldChar w:fldCharType="begin"/>
      </w:r>
      <w:r w:rsidRPr="00393FAC">
        <w:rPr>
          <w:rFonts w:hAnsi="宋体" w:hint="eastAsia"/>
          <w:bCs/>
          <w:szCs w:val="21"/>
        </w:rPr>
        <w:instrText>eq \</w:instrText>
      </w:r>
      <w:r w:rsidRPr="00393FAC">
        <w:rPr>
          <w:rFonts w:hAnsi="宋体"/>
          <w:bCs/>
          <w:szCs w:val="21"/>
        </w:rPr>
        <w:instrText>r(2)</w:instrText>
      </w:r>
      <w:r w:rsidR="00CC696F" w:rsidRPr="00393FAC">
        <w:rPr>
          <w:rFonts w:hAnsi="宋体"/>
          <w:szCs w:val="21"/>
        </w:rPr>
        <w:fldChar w:fldCharType="end"/>
      </w:r>
      <w:r w:rsidRPr="00393FAC">
        <w:rPr>
          <w:rFonts w:hAnsi="宋体"/>
          <w:bCs/>
          <w:szCs w:val="21"/>
        </w:rPr>
        <w:t xml:space="preserve"> m/s</w:t>
      </w:r>
    </w:p>
    <w:p w:rsidR="00B83BB9" w:rsidRPr="00393FAC" w:rsidRDefault="00B83BB9" w:rsidP="00393FAC">
      <w:pPr>
        <w:rPr>
          <w:rFonts w:hAnsi="宋体"/>
          <w:color w:val="FF0000"/>
          <w:szCs w:val="21"/>
        </w:rPr>
      </w:pPr>
      <w:r w:rsidRPr="00393FAC">
        <w:rPr>
          <w:rFonts w:hAnsi="宋体" w:hint="eastAsia"/>
          <w:color w:val="FF0000"/>
          <w:szCs w:val="21"/>
        </w:rPr>
        <w:t>【难度】</w:t>
      </w:r>
      <w:r w:rsidR="00B133AF" w:rsidRPr="00393FAC">
        <w:rPr>
          <w:rFonts w:hint="eastAsia"/>
          <w:color w:val="FF0000"/>
          <w:szCs w:val="21"/>
        </w:rPr>
        <w:t>★★</w:t>
      </w:r>
    </w:p>
    <w:p w:rsidR="00B83BB9" w:rsidRPr="00393FAC" w:rsidRDefault="00B83BB9" w:rsidP="00393FAC">
      <w:pPr>
        <w:rPr>
          <w:color w:val="FF0000"/>
          <w:szCs w:val="21"/>
        </w:rPr>
      </w:pPr>
      <w:r w:rsidRPr="00393FAC">
        <w:rPr>
          <w:rFonts w:hint="eastAsia"/>
          <w:color w:val="FF0000"/>
          <w:szCs w:val="21"/>
        </w:rPr>
        <w:t>【</w:t>
      </w:r>
      <w:r w:rsidRPr="00393FAC">
        <w:rPr>
          <w:color w:val="FF0000"/>
          <w:szCs w:val="21"/>
        </w:rPr>
        <w:t>答案</w:t>
      </w:r>
      <w:r w:rsidRPr="00393FAC">
        <w:rPr>
          <w:rFonts w:hint="eastAsia"/>
          <w:color w:val="FF0000"/>
          <w:szCs w:val="21"/>
        </w:rPr>
        <w:t>】</w:t>
      </w:r>
      <w:r w:rsidR="000B43EC">
        <w:rPr>
          <w:color w:val="FF0000"/>
          <w:szCs w:val="21"/>
        </w:rPr>
        <w:t>A</w:t>
      </w:r>
    </w:p>
    <w:p w:rsidR="00302CFB" w:rsidRPr="00393FAC" w:rsidRDefault="00B83BB9" w:rsidP="00393FAC">
      <w:pPr>
        <w:rPr>
          <w:bCs/>
          <w:iCs/>
          <w:color w:val="FF0000"/>
          <w:szCs w:val="21"/>
        </w:rPr>
      </w:pPr>
      <w:r w:rsidRPr="00393FAC">
        <w:rPr>
          <w:rFonts w:hint="eastAsia"/>
          <w:color w:val="FF0000"/>
          <w:szCs w:val="21"/>
        </w:rPr>
        <w:t>【</w:t>
      </w:r>
      <w:r w:rsidRPr="00393FAC">
        <w:rPr>
          <w:color w:val="FF0000"/>
          <w:szCs w:val="21"/>
        </w:rPr>
        <w:t>解析</w:t>
      </w:r>
      <w:r w:rsidRPr="00393FAC">
        <w:rPr>
          <w:rFonts w:hint="eastAsia"/>
          <w:color w:val="FF0000"/>
          <w:szCs w:val="21"/>
        </w:rPr>
        <w:t>】</w:t>
      </w:r>
      <w:r w:rsidR="00302CFB" w:rsidRPr="00393FAC">
        <w:rPr>
          <w:bCs/>
          <w:iCs/>
          <w:color w:val="FF0000"/>
          <w:szCs w:val="21"/>
        </w:rPr>
        <w:t>小球通过最高点的最小速度应满足</w:t>
      </w:r>
      <w:r w:rsidR="00302CFB" w:rsidRPr="00393FAC">
        <w:rPr>
          <w:bCs/>
          <w:i/>
          <w:iCs/>
          <w:color w:val="FF0000"/>
          <w:szCs w:val="21"/>
        </w:rPr>
        <w:t>mg</w:t>
      </w:r>
      <w:r w:rsidR="00302CFB" w:rsidRPr="00393FAC">
        <w:rPr>
          <w:bCs/>
          <w:iCs/>
          <w:color w:val="FF0000"/>
          <w:szCs w:val="21"/>
        </w:rPr>
        <w:t xml:space="preserve">sin </w:t>
      </w:r>
      <w:r w:rsidR="00302CFB" w:rsidRPr="00393FAC">
        <w:rPr>
          <w:bCs/>
          <w:i/>
          <w:iCs/>
          <w:color w:val="FF0000"/>
          <w:szCs w:val="21"/>
        </w:rPr>
        <w:t>α</w:t>
      </w:r>
      <w:r w:rsidR="00302CFB" w:rsidRPr="00393FAC">
        <w:rPr>
          <w:bCs/>
          <w:iCs/>
          <w:color w:val="FF0000"/>
          <w:szCs w:val="21"/>
        </w:rPr>
        <w:t>＝</w:t>
      </w:r>
      <w:r w:rsidR="00CC696F" w:rsidRPr="00393FAC">
        <w:rPr>
          <w:bCs/>
          <w:iCs/>
          <w:color w:val="FF0000"/>
          <w:szCs w:val="21"/>
        </w:rPr>
        <w:fldChar w:fldCharType="begin"/>
      </w:r>
      <w:r w:rsidR="00302CFB" w:rsidRPr="00393FAC">
        <w:rPr>
          <w:rFonts w:hint="eastAsia"/>
          <w:bCs/>
          <w:iCs/>
          <w:color w:val="FF0000"/>
          <w:szCs w:val="21"/>
        </w:rPr>
        <w:instrText>eq \</w:instrText>
      </w:r>
      <w:r w:rsidR="00302CFB" w:rsidRPr="00393FAC">
        <w:rPr>
          <w:bCs/>
          <w:iCs/>
          <w:color w:val="FF0000"/>
          <w:szCs w:val="21"/>
        </w:rPr>
        <w:instrText>f(</w:instrText>
      </w:r>
      <w:r w:rsidR="00302CFB" w:rsidRPr="00393FAC">
        <w:rPr>
          <w:bCs/>
          <w:i/>
          <w:iCs/>
          <w:color w:val="FF0000"/>
          <w:szCs w:val="21"/>
        </w:rPr>
        <w:instrText>mv</w:instrText>
      </w:r>
      <w:r w:rsidR="00302CFB" w:rsidRPr="00393FAC">
        <w:rPr>
          <w:bCs/>
          <w:iCs/>
          <w:color w:val="FF0000"/>
          <w:szCs w:val="21"/>
        </w:rPr>
        <w:instrText>\o\al(</w:instrText>
      </w:r>
      <w:r w:rsidR="00302CFB" w:rsidRPr="00393FAC">
        <w:rPr>
          <w:bCs/>
          <w:iCs/>
          <w:color w:val="FF0000"/>
          <w:szCs w:val="21"/>
          <w:vertAlign w:val="superscript"/>
        </w:rPr>
        <w:instrText>2</w:instrText>
      </w:r>
      <w:r w:rsidR="00302CFB" w:rsidRPr="00393FAC">
        <w:rPr>
          <w:bCs/>
          <w:iCs/>
          <w:color w:val="FF0000"/>
          <w:szCs w:val="21"/>
        </w:rPr>
        <w:instrText>,</w:instrText>
      </w:r>
      <w:r w:rsidR="00302CFB" w:rsidRPr="00393FAC">
        <w:rPr>
          <w:bCs/>
          <w:i/>
          <w:iCs/>
          <w:color w:val="FF0000"/>
          <w:szCs w:val="21"/>
          <w:vertAlign w:val="subscript"/>
        </w:rPr>
        <w:instrText>A</w:instrText>
      </w:r>
      <w:r w:rsidR="00302CFB" w:rsidRPr="00393FAC">
        <w:rPr>
          <w:bCs/>
          <w:iCs/>
          <w:color w:val="FF0000"/>
          <w:szCs w:val="21"/>
        </w:rPr>
        <w:instrText>)</w:instrText>
      </w:r>
      <w:r w:rsidR="00302CFB" w:rsidRPr="00393FAC">
        <w:rPr>
          <w:bCs/>
          <w:i/>
          <w:iCs/>
          <w:color w:val="FF0000"/>
          <w:szCs w:val="21"/>
        </w:rPr>
        <w:instrText>,L</w:instrText>
      </w:r>
      <w:r w:rsidR="00302CFB" w:rsidRPr="00393FAC">
        <w:rPr>
          <w:bCs/>
          <w:iCs/>
          <w:color w:val="FF0000"/>
          <w:szCs w:val="21"/>
        </w:rPr>
        <w:instrText>)</w:instrText>
      </w:r>
      <w:r w:rsidR="00CC696F" w:rsidRPr="00393FAC">
        <w:rPr>
          <w:color w:val="FF0000"/>
          <w:szCs w:val="21"/>
        </w:rPr>
        <w:fldChar w:fldCharType="end"/>
      </w:r>
      <w:r w:rsidR="00302CFB" w:rsidRPr="00393FAC">
        <w:rPr>
          <w:bCs/>
          <w:iCs/>
          <w:color w:val="FF0000"/>
          <w:szCs w:val="21"/>
        </w:rPr>
        <w:t>，则有</w:t>
      </w:r>
      <w:r w:rsidR="00302CFB" w:rsidRPr="00393FAC">
        <w:rPr>
          <w:bCs/>
          <w:i/>
          <w:iCs/>
          <w:color w:val="FF0000"/>
          <w:szCs w:val="21"/>
        </w:rPr>
        <w:t>v</w:t>
      </w:r>
      <w:r w:rsidR="00302CFB" w:rsidRPr="00393FAC">
        <w:rPr>
          <w:bCs/>
          <w:i/>
          <w:iCs/>
          <w:color w:val="FF0000"/>
          <w:szCs w:val="21"/>
          <w:vertAlign w:val="subscript"/>
        </w:rPr>
        <w:t>A</w:t>
      </w:r>
      <w:r w:rsidR="00302CFB" w:rsidRPr="00393FAC">
        <w:rPr>
          <w:bCs/>
          <w:iCs/>
          <w:color w:val="FF0000"/>
          <w:szCs w:val="21"/>
        </w:rPr>
        <w:t>＝</w:t>
      </w:r>
      <w:r w:rsidR="00CC696F" w:rsidRPr="00393FAC">
        <w:rPr>
          <w:bCs/>
          <w:iCs/>
          <w:color w:val="FF0000"/>
          <w:szCs w:val="21"/>
        </w:rPr>
        <w:fldChar w:fldCharType="begin"/>
      </w:r>
      <w:r w:rsidR="00302CFB" w:rsidRPr="00393FAC">
        <w:rPr>
          <w:rFonts w:hint="eastAsia"/>
          <w:bCs/>
          <w:iCs/>
          <w:color w:val="FF0000"/>
          <w:szCs w:val="21"/>
        </w:rPr>
        <w:instrText>eq \</w:instrText>
      </w:r>
      <w:r w:rsidR="00302CFB" w:rsidRPr="00393FAC">
        <w:rPr>
          <w:bCs/>
          <w:iCs/>
          <w:color w:val="FF0000"/>
          <w:szCs w:val="21"/>
        </w:rPr>
        <w:instrText>r(</w:instrText>
      </w:r>
      <w:r w:rsidR="00302CFB" w:rsidRPr="00393FAC">
        <w:rPr>
          <w:bCs/>
          <w:i/>
          <w:iCs/>
          <w:color w:val="FF0000"/>
          <w:szCs w:val="21"/>
        </w:rPr>
        <w:instrText>gL</w:instrText>
      </w:r>
      <w:r w:rsidR="00302CFB" w:rsidRPr="00393FAC">
        <w:rPr>
          <w:bCs/>
          <w:iCs/>
          <w:color w:val="FF0000"/>
          <w:szCs w:val="21"/>
        </w:rPr>
        <w:instrText xml:space="preserve">sin </w:instrText>
      </w:r>
      <w:r w:rsidR="00302CFB" w:rsidRPr="00393FAC">
        <w:rPr>
          <w:bCs/>
          <w:i/>
          <w:iCs/>
          <w:color w:val="FF0000"/>
          <w:szCs w:val="21"/>
        </w:rPr>
        <w:instrText>α</w:instrText>
      </w:r>
      <w:r w:rsidR="00302CFB" w:rsidRPr="00393FAC">
        <w:rPr>
          <w:bCs/>
          <w:iCs/>
          <w:color w:val="FF0000"/>
          <w:szCs w:val="21"/>
        </w:rPr>
        <w:instrText>)</w:instrText>
      </w:r>
      <w:r w:rsidR="00CC696F" w:rsidRPr="00393FAC">
        <w:rPr>
          <w:color w:val="FF0000"/>
          <w:szCs w:val="21"/>
        </w:rPr>
        <w:fldChar w:fldCharType="end"/>
      </w:r>
      <w:r w:rsidR="00302CFB" w:rsidRPr="00393FAC">
        <w:rPr>
          <w:bCs/>
          <w:iCs/>
          <w:color w:val="FF0000"/>
          <w:szCs w:val="21"/>
        </w:rPr>
        <w:t>＝</w:t>
      </w:r>
      <w:smartTag w:uri="urn:schemas-microsoft-com:office:smarttags" w:element="chmetcnv">
        <w:smartTagPr>
          <w:attr w:name="UnitName" w:val="m"/>
          <w:attr w:name="SourceValue" w:val="2"/>
          <w:attr w:name="HasSpace" w:val="True"/>
          <w:attr w:name="Negative" w:val="False"/>
          <w:attr w:name="NumberType" w:val="1"/>
          <w:attr w:name="TCSC" w:val="0"/>
        </w:smartTagPr>
        <w:r w:rsidR="00302CFB" w:rsidRPr="00393FAC">
          <w:rPr>
            <w:bCs/>
            <w:iCs/>
            <w:color w:val="FF0000"/>
            <w:szCs w:val="21"/>
          </w:rPr>
          <w:t>2 m</w:t>
        </w:r>
      </w:smartTag>
      <w:r w:rsidR="00302CFB" w:rsidRPr="00393FAC">
        <w:rPr>
          <w:bCs/>
          <w:iCs/>
          <w:color w:val="FF0000"/>
          <w:szCs w:val="21"/>
        </w:rPr>
        <w:t>/s</w:t>
      </w:r>
    </w:p>
    <w:p w:rsidR="00302CFB" w:rsidRPr="00393FAC" w:rsidRDefault="00302CFB" w:rsidP="00393FAC">
      <w:pPr>
        <w:rPr>
          <w:rFonts w:ascii="Times New Roman" w:hAnsi="Times New Roman" w:cs="Times New Roman"/>
          <w:szCs w:val="21"/>
        </w:rPr>
      </w:pPr>
    </w:p>
    <w:p w:rsidR="00302CFB" w:rsidRPr="00393FAC" w:rsidRDefault="00302CFB" w:rsidP="00393FAC">
      <w:pPr>
        <w:rPr>
          <w:bCs/>
          <w:iCs/>
          <w:color w:val="FF0000"/>
          <w:szCs w:val="21"/>
        </w:rPr>
      </w:pPr>
    </w:p>
    <w:p w:rsidR="00921E78" w:rsidRPr="00393FAC" w:rsidRDefault="00921E78" w:rsidP="00393FAC">
      <w:pPr>
        <w:rPr>
          <w:bCs/>
          <w:iCs/>
          <w:color w:val="FF0000"/>
          <w:szCs w:val="21"/>
        </w:rPr>
      </w:pPr>
    </w:p>
    <w:p w:rsidR="00C3729C" w:rsidRPr="00393FAC" w:rsidRDefault="00C3729C" w:rsidP="00393FAC">
      <w:pPr>
        <w:rPr>
          <w:bCs/>
          <w:iCs/>
          <w:color w:val="FF0000"/>
          <w:szCs w:val="21"/>
        </w:rPr>
      </w:pPr>
    </w:p>
    <w:p w:rsidR="0078207D" w:rsidRPr="00393FAC" w:rsidRDefault="00624D95" w:rsidP="00393FAC">
      <w:pPr>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60" style="width:127.05pt;height:49.5pt;mso-position-horizontal-relative:char;mso-position-vertical-relative:line" coordorigin="1849,10974" coordsize="2541,990">
            <v:shape id="图片 60" o:spid="_x0000_s1057"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31" o:title=""/>
              <v:path arrowok="t"/>
            </v:shape>
            <v:shape id="文本框 61" o:spid="_x0000_s1058"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6C170C" w:rsidRPr="0014298B" w:rsidRDefault="006C170C" w:rsidP="0031036E">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80171F" w:rsidRPr="00393FAC" w:rsidRDefault="0080171F" w:rsidP="00393FAC">
      <w:pPr>
        <w:rPr>
          <w:color w:val="000000" w:themeColor="text1"/>
          <w:szCs w:val="21"/>
        </w:rPr>
      </w:pPr>
      <w:r w:rsidRPr="00393FAC">
        <w:rPr>
          <w:color w:val="000000" w:themeColor="text1"/>
          <w:szCs w:val="21"/>
        </w:rPr>
        <w:t>1</w:t>
      </w:r>
      <w:r w:rsidRPr="00393FAC">
        <w:rPr>
          <w:rFonts w:hint="eastAsia"/>
          <w:color w:val="000000" w:themeColor="text1"/>
          <w:szCs w:val="21"/>
        </w:rPr>
        <w:t>、</w:t>
      </w:r>
      <w:r w:rsidRPr="00393FAC">
        <w:rPr>
          <w:color w:val="000000" w:themeColor="text1"/>
          <w:szCs w:val="21"/>
        </w:rPr>
        <w:t>“</w:t>
      </w:r>
      <w:r w:rsidRPr="00393FAC">
        <w:rPr>
          <w:rFonts w:hint="eastAsia"/>
          <w:color w:val="000000" w:themeColor="text1"/>
          <w:szCs w:val="21"/>
        </w:rPr>
        <w:t>空间</w:t>
      </w:r>
      <w:r w:rsidRPr="00393FAC">
        <w:rPr>
          <w:color w:val="000000" w:themeColor="text1"/>
          <w:szCs w:val="21"/>
        </w:rPr>
        <w:t>之旅</w:t>
      </w:r>
      <w:r w:rsidRPr="00393FAC">
        <w:rPr>
          <w:color w:val="000000" w:themeColor="text1"/>
          <w:szCs w:val="21"/>
        </w:rPr>
        <w:t>”</w:t>
      </w:r>
      <w:r w:rsidRPr="00393FAC">
        <w:rPr>
          <w:rFonts w:hint="eastAsia"/>
          <w:color w:val="000000" w:themeColor="text1"/>
          <w:szCs w:val="21"/>
        </w:rPr>
        <w:t>飞车</w:t>
      </w:r>
      <w:r w:rsidRPr="00393FAC">
        <w:rPr>
          <w:color w:val="000000" w:themeColor="text1"/>
          <w:szCs w:val="21"/>
        </w:rPr>
        <w:t>表演时，演员驾</w:t>
      </w:r>
      <w:r w:rsidRPr="00393FAC">
        <w:rPr>
          <w:rFonts w:hint="eastAsia"/>
          <w:color w:val="000000" w:themeColor="text1"/>
          <w:szCs w:val="21"/>
        </w:rPr>
        <w:t>着</w:t>
      </w:r>
      <w:r w:rsidRPr="00393FAC">
        <w:rPr>
          <w:color w:val="000000" w:themeColor="text1"/>
          <w:szCs w:val="21"/>
        </w:rPr>
        <w:t>摩托车，在球形金属网内壁上下盘旋，令人惊叹不已。摩托车</w:t>
      </w:r>
      <w:r w:rsidRPr="00393FAC">
        <w:rPr>
          <w:rFonts w:hint="eastAsia"/>
          <w:color w:val="000000" w:themeColor="text1"/>
          <w:szCs w:val="21"/>
        </w:rPr>
        <w:t>沿</w:t>
      </w:r>
      <w:r w:rsidRPr="00393FAC">
        <w:rPr>
          <w:color w:val="000000" w:themeColor="text1"/>
          <w:szCs w:val="21"/>
        </w:rPr>
        <w:t>如图所</w:t>
      </w:r>
      <w:r w:rsidRPr="00393FAC">
        <w:rPr>
          <w:rFonts w:hint="eastAsia"/>
          <w:color w:val="000000" w:themeColor="text1"/>
          <w:szCs w:val="21"/>
        </w:rPr>
        <w:t>示</w:t>
      </w:r>
      <w:r w:rsidRPr="00393FAC">
        <w:rPr>
          <w:color w:val="000000" w:themeColor="text1"/>
          <w:szCs w:val="21"/>
        </w:rPr>
        <w:t>竖直轨道做圆周运动的过程中</w:t>
      </w:r>
      <w:r w:rsidRPr="00393FAC">
        <w:rPr>
          <w:color w:val="000000" w:themeColor="text1"/>
          <w:szCs w:val="21"/>
        </w:rPr>
        <w:tab/>
      </w:r>
      <w:r w:rsidRPr="00393FAC">
        <w:rPr>
          <w:rFonts w:hint="eastAsia"/>
          <w:color w:val="000000" w:themeColor="text1"/>
          <w:szCs w:val="21"/>
        </w:rPr>
        <w:t>（</w:t>
      </w:r>
      <w:r w:rsidRPr="00393FAC">
        <w:rPr>
          <w:color w:val="000000" w:themeColor="text1"/>
          <w:szCs w:val="21"/>
        </w:rPr>
        <w:tab/>
      </w:r>
      <w:r w:rsidRPr="00393FAC">
        <w:rPr>
          <w:color w:val="000000" w:themeColor="text1"/>
          <w:szCs w:val="21"/>
        </w:rPr>
        <w:tab/>
      </w:r>
      <w:r w:rsidRPr="00393FAC">
        <w:rPr>
          <w:rFonts w:hint="eastAsia"/>
          <w:color w:val="000000" w:themeColor="text1"/>
          <w:szCs w:val="21"/>
        </w:rPr>
        <w:t>）</w:t>
      </w:r>
    </w:p>
    <w:p w:rsidR="0080171F" w:rsidRPr="00393FAC" w:rsidRDefault="0080171F" w:rsidP="00393FAC">
      <w:pPr>
        <w:ind w:firstLine="420"/>
        <w:rPr>
          <w:color w:val="000000" w:themeColor="text1"/>
          <w:szCs w:val="21"/>
        </w:rPr>
      </w:pPr>
      <w:r w:rsidRPr="00393FAC">
        <w:rPr>
          <w:noProof/>
          <w:szCs w:val="21"/>
        </w:rPr>
        <w:drawing>
          <wp:anchor distT="0" distB="0" distL="114300" distR="114300" simplePos="0" relativeHeight="251641856" behindDoc="0" locked="0" layoutInCell="1" allowOverlap="1">
            <wp:simplePos x="0" y="0"/>
            <wp:positionH relativeFrom="column">
              <wp:posOffset>4200525</wp:posOffset>
            </wp:positionH>
            <wp:positionV relativeFrom="paragraph">
              <wp:posOffset>111125</wp:posOffset>
            </wp:positionV>
            <wp:extent cx="904875" cy="895350"/>
            <wp:effectExtent l="0" t="0" r="0" b="0"/>
            <wp:wrapSquare wrapText="bothSides"/>
            <wp:docPr id="17" name="图片 17" descr="http://gzwl.cooco.net.cn/files/down/test/2011/08/08/13/2011080813221560484825.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gzwl.cooco.net.cn/files/down/test/2011/08/08/13/2011080813221560484825.files/image008.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04875" cy="895350"/>
                    </a:xfrm>
                    <a:prstGeom prst="rect">
                      <a:avLst/>
                    </a:prstGeom>
                    <a:noFill/>
                    <a:ln>
                      <a:noFill/>
                    </a:ln>
                  </pic:spPr>
                </pic:pic>
              </a:graphicData>
            </a:graphic>
          </wp:anchor>
        </w:drawing>
      </w:r>
      <w:r w:rsidRPr="00393FAC">
        <w:rPr>
          <w:rFonts w:hint="eastAsia"/>
          <w:color w:val="000000" w:themeColor="text1"/>
          <w:szCs w:val="21"/>
        </w:rPr>
        <w:t>A</w:t>
      </w:r>
      <w:r w:rsidRPr="00393FAC">
        <w:rPr>
          <w:rFonts w:ascii="Times New Roman" w:hAnsi="Times New Roman"/>
          <w:szCs w:val="21"/>
        </w:rPr>
        <w:t>．</w:t>
      </w:r>
      <w:r w:rsidRPr="00393FAC">
        <w:rPr>
          <w:rFonts w:hint="eastAsia"/>
          <w:color w:val="000000" w:themeColor="text1"/>
          <w:szCs w:val="21"/>
        </w:rPr>
        <w:t>一定</w:t>
      </w:r>
      <w:r w:rsidRPr="00393FAC">
        <w:rPr>
          <w:color w:val="000000" w:themeColor="text1"/>
          <w:szCs w:val="21"/>
        </w:rPr>
        <w:t>做匀速圆周运动</w:t>
      </w:r>
    </w:p>
    <w:p w:rsidR="0080171F" w:rsidRPr="00393FAC" w:rsidRDefault="0080171F" w:rsidP="00393FAC">
      <w:pPr>
        <w:ind w:firstLine="420"/>
        <w:rPr>
          <w:color w:val="000000" w:themeColor="text1"/>
          <w:szCs w:val="21"/>
        </w:rPr>
      </w:pPr>
      <w:r w:rsidRPr="00393FAC">
        <w:rPr>
          <w:rFonts w:hint="eastAsia"/>
          <w:color w:val="000000" w:themeColor="text1"/>
          <w:szCs w:val="21"/>
        </w:rPr>
        <w:t>B</w:t>
      </w:r>
      <w:r w:rsidRPr="00393FAC">
        <w:rPr>
          <w:rFonts w:ascii="Times New Roman" w:hAnsi="Times New Roman"/>
          <w:szCs w:val="21"/>
        </w:rPr>
        <w:t>．</w:t>
      </w:r>
      <w:r w:rsidRPr="00393FAC">
        <w:rPr>
          <w:rFonts w:hint="eastAsia"/>
          <w:color w:val="000000" w:themeColor="text1"/>
          <w:szCs w:val="21"/>
        </w:rPr>
        <w:t>对</w:t>
      </w:r>
      <w:r w:rsidRPr="00393FAC">
        <w:rPr>
          <w:color w:val="000000" w:themeColor="text1"/>
          <w:szCs w:val="21"/>
        </w:rPr>
        <w:t>金属网内壁压力大小始终不变</w:t>
      </w:r>
    </w:p>
    <w:p w:rsidR="0080171F" w:rsidRPr="00393FAC" w:rsidRDefault="0080171F" w:rsidP="00393FAC">
      <w:pPr>
        <w:ind w:firstLine="420"/>
        <w:rPr>
          <w:color w:val="000000" w:themeColor="text1"/>
          <w:szCs w:val="21"/>
        </w:rPr>
      </w:pPr>
      <w:r w:rsidRPr="00393FAC">
        <w:rPr>
          <w:rFonts w:hint="eastAsia"/>
          <w:color w:val="000000" w:themeColor="text1"/>
          <w:szCs w:val="21"/>
        </w:rPr>
        <w:t>C</w:t>
      </w:r>
      <w:r w:rsidRPr="00393FAC">
        <w:rPr>
          <w:rFonts w:ascii="Times New Roman" w:hAnsi="Times New Roman"/>
          <w:szCs w:val="21"/>
        </w:rPr>
        <w:t>．</w:t>
      </w:r>
      <w:r w:rsidRPr="00393FAC">
        <w:rPr>
          <w:rFonts w:hint="eastAsia"/>
          <w:color w:val="000000" w:themeColor="text1"/>
          <w:szCs w:val="21"/>
        </w:rPr>
        <w:t>经过</w:t>
      </w:r>
      <w:r w:rsidRPr="00393FAC">
        <w:rPr>
          <w:color w:val="000000" w:themeColor="text1"/>
          <w:szCs w:val="21"/>
        </w:rPr>
        <w:t>最低点时的向心力仅由支持力提供</w:t>
      </w:r>
    </w:p>
    <w:p w:rsidR="0080171F" w:rsidRPr="00393FAC" w:rsidRDefault="0080171F" w:rsidP="00393FAC">
      <w:pPr>
        <w:ind w:firstLine="420"/>
        <w:rPr>
          <w:color w:val="000000" w:themeColor="text1"/>
          <w:szCs w:val="21"/>
        </w:rPr>
      </w:pPr>
      <w:r w:rsidRPr="00393FAC">
        <w:rPr>
          <w:rFonts w:hint="eastAsia"/>
          <w:color w:val="000000" w:themeColor="text1"/>
          <w:szCs w:val="21"/>
        </w:rPr>
        <w:t>D</w:t>
      </w:r>
      <w:r w:rsidRPr="00393FAC">
        <w:rPr>
          <w:rFonts w:ascii="Times New Roman" w:hAnsi="Times New Roman"/>
          <w:szCs w:val="21"/>
        </w:rPr>
        <w:t>．</w:t>
      </w:r>
      <w:r w:rsidRPr="00393FAC">
        <w:rPr>
          <w:rFonts w:hint="eastAsia"/>
          <w:color w:val="000000" w:themeColor="text1"/>
          <w:szCs w:val="21"/>
        </w:rPr>
        <w:t>通过</w:t>
      </w:r>
      <w:r w:rsidRPr="00393FAC">
        <w:rPr>
          <w:color w:val="000000" w:themeColor="text1"/>
          <w:szCs w:val="21"/>
        </w:rPr>
        <w:t>最高点时的最小速度与球形金属网直径有关</w:t>
      </w:r>
    </w:p>
    <w:p w:rsidR="0080171F" w:rsidRPr="00393FAC" w:rsidRDefault="0080171F" w:rsidP="00393FAC">
      <w:pPr>
        <w:rPr>
          <w:rFonts w:hAnsi="宋体"/>
          <w:color w:val="FF0000"/>
          <w:szCs w:val="21"/>
        </w:rPr>
      </w:pPr>
      <w:r w:rsidRPr="00393FAC">
        <w:rPr>
          <w:rFonts w:hAnsi="宋体" w:hint="eastAsia"/>
          <w:color w:val="FF0000"/>
          <w:szCs w:val="21"/>
        </w:rPr>
        <w:t>【难度】</w:t>
      </w:r>
      <w:r w:rsidR="00B133AF" w:rsidRPr="00393FAC">
        <w:rPr>
          <w:rFonts w:hint="eastAsia"/>
          <w:color w:val="FF0000"/>
          <w:szCs w:val="21"/>
        </w:rPr>
        <w:t>★</w:t>
      </w:r>
    </w:p>
    <w:p w:rsidR="0080171F" w:rsidRPr="00393FAC" w:rsidRDefault="0080171F" w:rsidP="00393FAC">
      <w:pPr>
        <w:rPr>
          <w:color w:val="FF0000"/>
          <w:szCs w:val="21"/>
        </w:rPr>
      </w:pPr>
      <w:r w:rsidRPr="00393FAC">
        <w:rPr>
          <w:rFonts w:hint="eastAsia"/>
          <w:color w:val="FF0000"/>
          <w:szCs w:val="21"/>
        </w:rPr>
        <w:t>【答案】</w:t>
      </w:r>
      <w:r w:rsidRPr="00393FAC">
        <w:rPr>
          <w:color w:val="FF0000"/>
          <w:szCs w:val="21"/>
        </w:rPr>
        <w:t>D</w:t>
      </w:r>
    </w:p>
    <w:p w:rsidR="00F051D3" w:rsidRPr="00393FAC" w:rsidRDefault="00F051D3" w:rsidP="00393FAC">
      <w:pPr>
        <w:rPr>
          <w:color w:val="FF0000"/>
          <w:szCs w:val="21"/>
        </w:rPr>
      </w:pPr>
    </w:p>
    <w:p w:rsidR="00F051D3" w:rsidRPr="00393FAC" w:rsidRDefault="00F051D3" w:rsidP="00393FAC">
      <w:pPr>
        <w:rPr>
          <w:rFonts w:ascii="Times New Roman" w:hAnsi="Times New Roman"/>
          <w:szCs w:val="21"/>
        </w:rPr>
      </w:pPr>
      <w:r w:rsidRPr="00393FAC">
        <w:rPr>
          <w:rFonts w:ascii="Times New Roman" w:hAnsi="Times New Roman" w:cs="Times New Roman"/>
          <w:szCs w:val="21"/>
        </w:rPr>
        <w:t>2</w:t>
      </w:r>
      <w:r w:rsidRPr="00393FAC">
        <w:rPr>
          <w:rFonts w:ascii="Times New Roman" w:hAnsi="Times New Roman" w:cs="Times New Roman" w:hint="eastAsia"/>
          <w:szCs w:val="21"/>
        </w:rPr>
        <w:t>、如图</w:t>
      </w:r>
      <w:r w:rsidRPr="00393FAC">
        <w:rPr>
          <w:rFonts w:ascii="Times New Roman" w:hAnsi="Times New Roman" w:cs="Times New Roman"/>
          <w:szCs w:val="21"/>
        </w:rPr>
        <w:t>所示，已知半圆形</w:t>
      </w:r>
      <w:r w:rsidRPr="00393FAC">
        <w:rPr>
          <w:rFonts w:ascii="Times New Roman" w:hAnsi="Times New Roman" w:cs="Times New Roman" w:hint="eastAsia"/>
          <w:szCs w:val="21"/>
        </w:rPr>
        <w:t>碗</w:t>
      </w:r>
      <w:r w:rsidRPr="00393FAC">
        <w:rPr>
          <w:rFonts w:ascii="Times New Roman" w:hAnsi="Times New Roman" w:cs="Times New Roman"/>
          <w:szCs w:val="21"/>
        </w:rPr>
        <w:t>半径为</w:t>
      </w:r>
      <w:r w:rsidRPr="00393FAC">
        <w:rPr>
          <w:rFonts w:ascii="Times New Roman" w:hAnsi="Times New Roman" w:cs="Times New Roman" w:hint="eastAsia"/>
          <w:i/>
          <w:szCs w:val="21"/>
        </w:rPr>
        <w:t>R</w:t>
      </w:r>
      <w:r w:rsidRPr="00393FAC">
        <w:rPr>
          <w:rFonts w:ascii="Times New Roman" w:hAnsi="Times New Roman" w:cs="Times New Roman" w:hint="eastAsia"/>
          <w:szCs w:val="21"/>
        </w:rPr>
        <w:t>，</w:t>
      </w:r>
      <w:r w:rsidRPr="00393FAC">
        <w:rPr>
          <w:rFonts w:ascii="Times New Roman" w:hAnsi="Times New Roman" w:cs="Times New Roman"/>
          <w:szCs w:val="21"/>
        </w:rPr>
        <w:t>质量为</w:t>
      </w:r>
      <w:r w:rsidRPr="00393FAC">
        <w:rPr>
          <w:rFonts w:ascii="Times New Roman" w:hAnsi="Times New Roman" w:cs="Times New Roman" w:hint="eastAsia"/>
          <w:i/>
          <w:szCs w:val="21"/>
        </w:rPr>
        <w:t>M</w:t>
      </w:r>
      <w:r w:rsidRPr="00393FAC">
        <w:rPr>
          <w:rFonts w:ascii="Times New Roman" w:hAnsi="Times New Roman" w:cs="Times New Roman" w:hint="eastAsia"/>
          <w:szCs w:val="21"/>
        </w:rPr>
        <w:t>，</w:t>
      </w:r>
      <w:r w:rsidRPr="00393FAC">
        <w:rPr>
          <w:rFonts w:ascii="Times New Roman" w:hAnsi="Times New Roman" w:cs="Times New Roman"/>
          <w:szCs w:val="21"/>
        </w:rPr>
        <w:t>静止在地面上</w:t>
      </w:r>
      <w:r w:rsidRPr="00393FAC">
        <w:rPr>
          <w:rFonts w:ascii="Times New Roman" w:hAnsi="Times New Roman" w:cs="Times New Roman" w:hint="eastAsia"/>
          <w:szCs w:val="21"/>
        </w:rPr>
        <w:t>，</w:t>
      </w:r>
      <w:r w:rsidRPr="00393FAC">
        <w:rPr>
          <w:rFonts w:ascii="Times New Roman" w:hAnsi="Times New Roman" w:cs="Times New Roman"/>
          <w:szCs w:val="21"/>
        </w:rPr>
        <w:t>质量为</w:t>
      </w:r>
      <w:r w:rsidRPr="00393FAC">
        <w:rPr>
          <w:rFonts w:ascii="Times New Roman" w:hAnsi="Times New Roman" w:cs="Times New Roman" w:hint="eastAsia"/>
          <w:i/>
          <w:szCs w:val="21"/>
        </w:rPr>
        <w:t>m</w:t>
      </w:r>
      <w:r w:rsidRPr="00393FAC">
        <w:rPr>
          <w:rFonts w:ascii="Times New Roman" w:hAnsi="Times New Roman" w:cs="Times New Roman" w:hint="eastAsia"/>
          <w:szCs w:val="21"/>
        </w:rPr>
        <w:t>的</w:t>
      </w:r>
      <w:r w:rsidRPr="00393FAC">
        <w:rPr>
          <w:rFonts w:ascii="Times New Roman" w:hAnsi="Times New Roman" w:cs="Times New Roman"/>
          <w:szCs w:val="21"/>
        </w:rPr>
        <w:t>滑块滑到圆弧最</w:t>
      </w:r>
      <w:r w:rsidRPr="00393FAC">
        <w:rPr>
          <w:rFonts w:ascii="Times New Roman" w:hAnsi="Times New Roman" w:cs="Times New Roman" w:hint="eastAsia"/>
          <w:szCs w:val="21"/>
        </w:rPr>
        <w:t>底</w:t>
      </w:r>
      <w:r w:rsidRPr="00393FAC">
        <w:rPr>
          <w:rFonts w:ascii="Times New Roman" w:hAnsi="Times New Roman"/>
          <w:szCs w:val="21"/>
        </w:rPr>
        <w:t>端速率为</w:t>
      </w:r>
      <w:r w:rsidRPr="00393FAC">
        <w:rPr>
          <w:rFonts w:ascii="Times New Roman" w:hAnsi="Times New Roman"/>
          <w:i/>
          <w:szCs w:val="21"/>
        </w:rPr>
        <w:t>v</w:t>
      </w:r>
      <w:r w:rsidRPr="00393FAC">
        <w:rPr>
          <w:rFonts w:ascii="Times New Roman" w:hAnsi="Times New Roman"/>
          <w:szCs w:val="21"/>
        </w:rPr>
        <w:t>，碗仍静止，此时地面受到碗的压力为</w:t>
      </w:r>
      <w:r w:rsidRPr="00393FAC">
        <w:rPr>
          <w:rFonts w:ascii="Times New Roman" w:hAnsi="Times New Roman"/>
          <w:szCs w:val="21"/>
        </w:rPr>
        <w:tab/>
      </w:r>
      <w:r w:rsidRPr="00393FAC">
        <w:rPr>
          <w:rFonts w:ascii="Times New Roman" w:hAnsi="Times New Roman"/>
          <w:szCs w:val="21"/>
        </w:rPr>
        <w:t>（</w:t>
      </w:r>
      <w:r w:rsidRPr="00393FAC">
        <w:rPr>
          <w:rFonts w:ascii="Times New Roman" w:hAnsi="Times New Roman"/>
          <w:szCs w:val="21"/>
        </w:rPr>
        <w:tab/>
      </w:r>
      <w:r w:rsidRPr="00393FAC">
        <w:rPr>
          <w:rFonts w:ascii="Times New Roman" w:hAnsi="Times New Roman"/>
          <w:szCs w:val="21"/>
        </w:rPr>
        <w:tab/>
      </w:r>
      <w:r w:rsidRPr="00393FAC">
        <w:rPr>
          <w:rFonts w:ascii="Times New Roman" w:hAnsi="Times New Roman"/>
          <w:szCs w:val="21"/>
        </w:rPr>
        <w:t>）</w:t>
      </w:r>
    </w:p>
    <w:p w:rsidR="00F051D3" w:rsidRPr="00393FAC" w:rsidRDefault="00F051D3" w:rsidP="00393FAC">
      <w:pPr>
        <w:ind w:firstLine="420"/>
        <w:rPr>
          <w:rFonts w:ascii="Times New Roman" w:hAnsi="Times New Roman" w:cs="Times New Roman"/>
          <w:szCs w:val="21"/>
        </w:rPr>
      </w:pPr>
      <w:r w:rsidRPr="00393FAC">
        <w:rPr>
          <w:noProof/>
          <w:szCs w:val="21"/>
        </w:rPr>
        <w:drawing>
          <wp:anchor distT="0" distB="0" distL="114300" distR="114300" simplePos="0" relativeHeight="251644928" behindDoc="0" locked="0" layoutInCell="1" allowOverlap="1">
            <wp:simplePos x="0" y="0"/>
            <wp:positionH relativeFrom="column">
              <wp:posOffset>4062095</wp:posOffset>
            </wp:positionH>
            <wp:positionV relativeFrom="paragraph">
              <wp:posOffset>128270</wp:posOffset>
            </wp:positionV>
            <wp:extent cx="952500" cy="62865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952500" cy="628650"/>
                    </a:xfrm>
                    <a:prstGeom prst="rect">
                      <a:avLst/>
                    </a:prstGeom>
                  </pic:spPr>
                </pic:pic>
              </a:graphicData>
            </a:graphic>
          </wp:anchor>
        </w:drawing>
      </w:r>
      <w:r w:rsidRPr="00393FAC">
        <w:rPr>
          <w:rFonts w:ascii="Times New Roman" w:hAnsi="Times New Roman" w:cs="Times New Roman"/>
          <w:szCs w:val="21"/>
        </w:rPr>
        <w:t>A</w:t>
      </w:r>
      <w:r w:rsidRPr="00393FAC">
        <w:rPr>
          <w:rFonts w:ascii="Times New Roman" w:hAnsi="Times New Roman" w:cs="Times New Roman"/>
          <w:szCs w:val="21"/>
        </w:rPr>
        <w:t>．</w:t>
      </w:r>
      <w:r w:rsidRPr="00393FAC">
        <w:rPr>
          <w:rFonts w:ascii="Times New Roman" w:hAnsi="Times New Roman" w:cs="Times New Roman"/>
          <w:i/>
          <w:szCs w:val="21"/>
        </w:rPr>
        <w:t>mg</w:t>
      </w:r>
      <w:r w:rsidRPr="00393FAC">
        <w:rPr>
          <w:rFonts w:ascii="Times New Roman" w:hAnsi="Times New Roman" w:cs="Times New Roman"/>
          <w:szCs w:val="21"/>
        </w:rPr>
        <w:t>＋</w:t>
      </w:r>
      <w:r w:rsidRPr="00393FAC">
        <w:rPr>
          <w:rFonts w:ascii="Times New Roman" w:hAnsi="Times New Roman" w:cs="Times New Roman"/>
          <w:i/>
          <w:szCs w:val="21"/>
        </w:rPr>
        <w:t>m</w:t>
      </w:r>
      <w:r w:rsidR="00CC696F" w:rsidRPr="00393FAC">
        <w:rPr>
          <w:rFonts w:ascii="Times New Roman" w:hAnsi="Times New Roman" w:cs="Times New Roman"/>
          <w:szCs w:val="21"/>
        </w:rPr>
        <w:fldChar w:fldCharType="begin"/>
      </w:r>
      <w:r w:rsidRPr="00393FAC">
        <w:rPr>
          <w:rFonts w:ascii="Times New Roman" w:hAnsi="Times New Roman" w:cs="Times New Roman"/>
          <w:szCs w:val="21"/>
        </w:rPr>
        <w:instrText xml:space="preserve"> EQ \F(</w:instrText>
      </w:r>
      <w:r w:rsidRPr="00393FAC">
        <w:rPr>
          <w:rFonts w:ascii="Times New Roman" w:hAnsi="Times New Roman" w:cs="Times New Roman"/>
          <w:i/>
          <w:szCs w:val="21"/>
        </w:rPr>
        <w:instrText>v</w:instrText>
      </w:r>
      <w:r w:rsidRPr="00393FAC">
        <w:rPr>
          <w:rFonts w:ascii="Times New Roman" w:hAnsi="Times New Roman" w:cs="Times New Roman"/>
          <w:szCs w:val="21"/>
          <w:vertAlign w:val="superscript"/>
        </w:rPr>
        <w:instrText>2</w:instrText>
      </w:r>
      <w:r w:rsidRPr="00393FAC">
        <w:rPr>
          <w:rFonts w:ascii="Times New Roman" w:hAnsi="Times New Roman" w:cs="Times New Roman"/>
          <w:szCs w:val="21"/>
        </w:rPr>
        <w:instrText>,</w:instrText>
      </w:r>
      <w:r w:rsidRPr="00393FAC">
        <w:rPr>
          <w:rFonts w:ascii="Times New Roman" w:hAnsi="Times New Roman" w:cs="Times New Roman"/>
          <w:i/>
          <w:szCs w:val="21"/>
        </w:rPr>
        <w:instrText>R</w:instrText>
      </w:r>
      <w:r w:rsidRPr="00393FAC">
        <w:rPr>
          <w:rFonts w:ascii="Times New Roman" w:hAnsi="Times New Roman" w:cs="Times New Roman"/>
          <w:szCs w:val="21"/>
        </w:rPr>
        <w:instrText>)</w:instrText>
      </w:r>
      <w:r w:rsidR="00CC696F" w:rsidRPr="00393FAC">
        <w:rPr>
          <w:rFonts w:ascii="Times New Roman" w:hAnsi="Times New Roman" w:cs="Times New Roman"/>
          <w:szCs w:val="21"/>
        </w:rPr>
        <w:fldChar w:fldCharType="end"/>
      </w:r>
      <w:r w:rsidRPr="00393FAC">
        <w:rPr>
          <w:rFonts w:ascii="Times New Roman" w:hAnsi="Times New Roman" w:cs="Times New Roman"/>
          <w:szCs w:val="21"/>
        </w:rPr>
        <w:tab/>
      </w:r>
      <w:r w:rsidRPr="00393FAC">
        <w:rPr>
          <w:rFonts w:ascii="Times New Roman" w:hAnsi="Times New Roman" w:cs="Times New Roman"/>
          <w:szCs w:val="21"/>
        </w:rPr>
        <w:tab/>
      </w:r>
      <w:r w:rsidRPr="00393FAC">
        <w:rPr>
          <w:rFonts w:ascii="Times New Roman" w:hAnsi="Times New Roman" w:cs="Times New Roman"/>
          <w:szCs w:val="21"/>
        </w:rPr>
        <w:tab/>
      </w:r>
      <w:r w:rsidR="00393FAC" w:rsidRPr="00393FAC">
        <w:rPr>
          <w:rFonts w:ascii="Times New Roman" w:hAnsi="Times New Roman" w:cs="Times New Roman" w:hint="eastAsia"/>
          <w:szCs w:val="21"/>
        </w:rPr>
        <w:tab/>
      </w:r>
      <w:r w:rsidR="00393FAC" w:rsidRPr="00393FAC">
        <w:rPr>
          <w:rFonts w:ascii="Times New Roman" w:hAnsi="Times New Roman" w:cs="Times New Roman" w:hint="eastAsia"/>
          <w:szCs w:val="21"/>
        </w:rPr>
        <w:tab/>
      </w:r>
      <w:r w:rsidR="00393FAC" w:rsidRPr="00393FAC">
        <w:rPr>
          <w:rFonts w:ascii="Times New Roman" w:hAnsi="Times New Roman" w:cs="Times New Roman" w:hint="eastAsia"/>
          <w:szCs w:val="21"/>
        </w:rPr>
        <w:tab/>
      </w:r>
      <w:r w:rsidRPr="00393FAC">
        <w:rPr>
          <w:rFonts w:ascii="Times New Roman" w:hAnsi="Times New Roman" w:cs="Times New Roman"/>
          <w:szCs w:val="21"/>
        </w:rPr>
        <w:tab/>
        <w:t>B</w:t>
      </w:r>
      <w:r w:rsidRPr="00393FAC">
        <w:rPr>
          <w:rFonts w:ascii="Times New Roman" w:hAnsi="Times New Roman" w:cs="Times New Roman"/>
          <w:szCs w:val="21"/>
        </w:rPr>
        <w:t>．</w:t>
      </w:r>
      <w:r w:rsidRPr="00393FAC">
        <w:rPr>
          <w:rFonts w:ascii="Times New Roman" w:hAnsi="Times New Roman" w:cs="Times New Roman"/>
          <w:i/>
          <w:szCs w:val="21"/>
        </w:rPr>
        <w:t>Mg</w:t>
      </w:r>
      <w:r w:rsidRPr="00393FAC">
        <w:rPr>
          <w:rFonts w:ascii="Times New Roman" w:hAnsi="Times New Roman" w:cs="Times New Roman"/>
          <w:szCs w:val="21"/>
        </w:rPr>
        <w:t>＋</w:t>
      </w:r>
      <w:r w:rsidRPr="00393FAC">
        <w:rPr>
          <w:rFonts w:ascii="Times New Roman" w:hAnsi="Times New Roman" w:cs="Times New Roman"/>
          <w:i/>
          <w:szCs w:val="21"/>
        </w:rPr>
        <w:t>mg</w:t>
      </w:r>
      <w:r w:rsidRPr="00393FAC">
        <w:rPr>
          <w:rFonts w:ascii="Times New Roman" w:hAnsi="Times New Roman" w:cs="Times New Roman"/>
          <w:szCs w:val="21"/>
        </w:rPr>
        <w:t>＋</w:t>
      </w:r>
      <w:r w:rsidRPr="00393FAC">
        <w:rPr>
          <w:rFonts w:ascii="Times New Roman" w:hAnsi="Times New Roman" w:cs="Times New Roman"/>
          <w:i/>
          <w:szCs w:val="21"/>
        </w:rPr>
        <w:t>m</w:t>
      </w:r>
      <w:r w:rsidR="00CC696F" w:rsidRPr="00393FAC">
        <w:rPr>
          <w:rFonts w:ascii="Times New Roman" w:hAnsi="Times New Roman" w:cs="Times New Roman"/>
          <w:szCs w:val="21"/>
        </w:rPr>
        <w:fldChar w:fldCharType="begin"/>
      </w:r>
      <w:r w:rsidRPr="00393FAC">
        <w:rPr>
          <w:rFonts w:ascii="Times New Roman" w:hAnsi="Times New Roman" w:cs="Times New Roman"/>
          <w:szCs w:val="21"/>
        </w:rPr>
        <w:instrText xml:space="preserve"> EQ \F(</w:instrText>
      </w:r>
      <w:r w:rsidRPr="00393FAC">
        <w:rPr>
          <w:rFonts w:ascii="Times New Roman" w:hAnsi="Times New Roman" w:cs="Times New Roman"/>
          <w:i/>
          <w:szCs w:val="21"/>
        </w:rPr>
        <w:instrText>v</w:instrText>
      </w:r>
      <w:r w:rsidRPr="00393FAC">
        <w:rPr>
          <w:rFonts w:ascii="Times New Roman" w:hAnsi="Times New Roman" w:cs="Times New Roman"/>
          <w:szCs w:val="21"/>
          <w:vertAlign w:val="superscript"/>
        </w:rPr>
        <w:instrText>2</w:instrText>
      </w:r>
      <w:r w:rsidRPr="00393FAC">
        <w:rPr>
          <w:rFonts w:ascii="Times New Roman" w:hAnsi="Times New Roman" w:cs="Times New Roman"/>
          <w:szCs w:val="21"/>
        </w:rPr>
        <w:instrText>,</w:instrText>
      </w:r>
      <w:r w:rsidRPr="00393FAC">
        <w:rPr>
          <w:rFonts w:ascii="Times New Roman" w:hAnsi="Times New Roman" w:cs="Times New Roman"/>
          <w:i/>
          <w:szCs w:val="21"/>
        </w:rPr>
        <w:instrText>R</w:instrText>
      </w:r>
      <w:r w:rsidRPr="00393FAC">
        <w:rPr>
          <w:rFonts w:ascii="Times New Roman" w:hAnsi="Times New Roman" w:cs="Times New Roman"/>
          <w:szCs w:val="21"/>
        </w:rPr>
        <w:instrText>)</w:instrText>
      </w:r>
      <w:r w:rsidR="00CC696F" w:rsidRPr="00393FAC">
        <w:rPr>
          <w:rFonts w:ascii="Times New Roman" w:hAnsi="Times New Roman" w:cs="Times New Roman"/>
          <w:szCs w:val="21"/>
        </w:rPr>
        <w:fldChar w:fldCharType="end"/>
      </w:r>
    </w:p>
    <w:p w:rsidR="00F051D3" w:rsidRPr="00393FAC" w:rsidRDefault="00F051D3" w:rsidP="00393FAC">
      <w:pPr>
        <w:ind w:firstLine="420"/>
        <w:rPr>
          <w:rFonts w:ascii="Times New Roman" w:hAnsi="Times New Roman" w:cs="Times New Roman"/>
          <w:szCs w:val="21"/>
        </w:rPr>
      </w:pPr>
      <w:r w:rsidRPr="00393FAC">
        <w:rPr>
          <w:rFonts w:ascii="Times New Roman" w:hAnsi="Times New Roman" w:cs="Times New Roman"/>
          <w:szCs w:val="21"/>
        </w:rPr>
        <w:t>C</w:t>
      </w:r>
      <w:r w:rsidRPr="00393FAC">
        <w:rPr>
          <w:rFonts w:ascii="Times New Roman" w:hAnsi="Times New Roman" w:cs="Times New Roman"/>
          <w:szCs w:val="21"/>
        </w:rPr>
        <w:t>．</w:t>
      </w:r>
      <w:r w:rsidRPr="00393FAC">
        <w:rPr>
          <w:rFonts w:ascii="Times New Roman" w:hAnsi="Times New Roman" w:cs="Times New Roman"/>
          <w:i/>
          <w:szCs w:val="21"/>
        </w:rPr>
        <w:t>Mg</w:t>
      </w:r>
      <w:r w:rsidRPr="00393FAC">
        <w:rPr>
          <w:rFonts w:ascii="Times New Roman" w:hAnsi="Times New Roman" w:cs="Times New Roman"/>
          <w:szCs w:val="21"/>
        </w:rPr>
        <w:t>＋</w:t>
      </w:r>
      <w:r w:rsidRPr="00393FAC">
        <w:rPr>
          <w:rFonts w:ascii="Times New Roman" w:hAnsi="Times New Roman" w:cs="Times New Roman"/>
          <w:i/>
          <w:szCs w:val="21"/>
        </w:rPr>
        <w:t>mg</w:t>
      </w:r>
      <w:r w:rsidRPr="00393FAC">
        <w:rPr>
          <w:rFonts w:ascii="Times New Roman" w:hAnsi="Times New Roman" w:cs="Times New Roman"/>
          <w:szCs w:val="21"/>
        </w:rPr>
        <w:tab/>
      </w:r>
      <w:r w:rsidRPr="00393FAC">
        <w:rPr>
          <w:rFonts w:ascii="Times New Roman" w:hAnsi="Times New Roman" w:cs="Times New Roman"/>
          <w:szCs w:val="21"/>
        </w:rPr>
        <w:tab/>
      </w:r>
      <w:r w:rsidRPr="00393FAC">
        <w:rPr>
          <w:rFonts w:ascii="Times New Roman" w:hAnsi="Times New Roman" w:cs="Times New Roman"/>
          <w:szCs w:val="21"/>
        </w:rPr>
        <w:tab/>
      </w:r>
      <w:r w:rsidRPr="00393FAC">
        <w:rPr>
          <w:rFonts w:ascii="Times New Roman" w:hAnsi="Times New Roman" w:cs="Times New Roman"/>
          <w:szCs w:val="21"/>
        </w:rPr>
        <w:tab/>
      </w:r>
      <w:r w:rsidR="00393FAC" w:rsidRPr="00393FAC">
        <w:rPr>
          <w:rFonts w:ascii="Times New Roman" w:hAnsi="Times New Roman" w:cs="Times New Roman" w:hint="eastAsia"/>
          <w:szCs w:val="21"/>
        </w:rPr>
        <w:tab/>
      </w:r>
      <w:r w:rsidR="00393FAC" w:rsidRPr="00393FAC">
        <w:rPr>
          <w:rFonts w:ascii="Times New Roman" w:hAnsi="Times New Roman" w:cs="Times New Roman" w:hint="eastAsia"/>
          <w:szCs w:val="21"/>
        </w:rPr>
        <w:tab/>
      </w:r>
      <w:r w:rsidR="00393FAC" w:rsidRPr="00393FAC">
        <w:rPr>
          <w:rFonts w:ascii="Times New Roman" w:hAnsi="Times New Roman" w:cs="Times New Roman" w:hint="eastAsia"/>
          <w:szCs w:val="21"/>
        </w:rPr>
        <w:tab/>
      </w:r>
      <w:r w:rsidRPr="00393FAC">
        <w:rPr>
          <w:rFonts w:ascii="Times New Roman" w:hAnsi="Times New Roman" w:cs="Times New Roman"/>
          <w:szCs w:val="21"/>
        </w:rPr>
        <w:t>D</w:t>
      </w:r>
      <w:r w:rsidRPr="00393FAC">
        <w:rPr>
          <w:rFonts w:ascii="Times New Roman" w:hAnsi="Times New Roman" w:cs="Times New Roman"/>
          <w:szCs w:val="21"/>
        </w:rPr>
        <w:t>．</w:t>
      </w:r>
      <w:r w:rsidRPr="00393FAC">
        <w:rPr>
          <w:rFonts w:ascii="Times New Roman" w:hAnsi="Times New Roman" w:cs="Times New Roman"/>
          <w:i/>
          <w:szCs w:val="21"/>
        </w:rPr>
        <w:t>Mg</w:t>
      </w:r>
      <w:r w:rsidRPr="00393FAC">
        <w:rPr>
          <w:rFonts w:ascii="Times New Roman" w:hAnsi="Times New Roman" w:cs="Times New Roman"/>
          <w:szCs w:val="21"/>
        </w:rPr>
        <w:t>＋</w:t>
      </w:r>
      <w:r w:rsidRPr="00393FAC">
        <w:rPr>
          <w:rFonts w:ascii="Times New Roman" w:hAnsi="Times New Roman" w:cs="Times New Roman"/>
          <w:i/>
          <w:szCs w:val="21"/>
        </w:rPr>
        <w:t>mg</w:t>
      </w:r>
      <w:r w:rsidRPr="00393FAC">
        <w:rPr>
          <w:rFonts w:ascii="Times New Roman" w:hAnsi="Times New Roman" w:cs="Times New Roman"/>
          <w:szCs w:val="21"/>
        </w:rPr>
        <w:t>—</w:t>
      </w:r>
      <w:r w:rsidRPr="00393FAC">
        <w:rPr>
          <w:rFonts w:ascii="Times New Roman" w:hAnsi="Times New Roman" w:cs="Times New Roman"/>
          <w:i/>
          <w:szCs w:val="21"/>
        </w:rPr>
        <w:t>m</w:t>
      </w:r>
      <w:r w:rsidR="00CC696F" w:rsidRPr="00393FAC">
        <w:rPr>
          <w:rFonts w:ascii="Times New Roman" w:hAnsi="Times New Roman" w:cs="Times New Roman"/>
          <w:szCs w:val="21"/>
        </w:rPr>
        <w:fldChar w:fldCharType="begin"/>
      </w:r>
      <w:r w:rsidRPr="00393FAC">
        <w:rPr>
          <w:rFonts w:ascii="Times New Roman" w:hAnsi="Times New Roman" w:cs="Times New Roman"/>
          <w:szCs w:val="21"/>
        </w:rPr>
        <w:instrText xml:space="preserve"> EQ \F(</w:instrText>
      </w:r>
      <w:r w:rsidRPr="00393FAC">
        <w:rPr>
          <w:rFonts w:ascii="Times New Roman" w:hAnsi="Times New Roman" w:cs="Times New Roman"/>
          <w:i/>
          <w:szCs w:val="21"/>
        </w:rPr>
        <w:instrText>v</w:instrText>
      </w:r>
      <w:r w:rsidRPr="00393FAC">
        <w:rPr>
          <w:rFonts w:ascii="Times New Roman" w:hAnsi="Times New Roman" w:cs="Times New Roman"/>
          <w:szCs w:val="21"/>
          <w:vertAlign w:val="superscript"/>
        </w:rPr>
        <w:instrText>2</w:instrText>
      </w:r>
      <w:r w:rsidRPr="00393FAC">
        <w:rPr>
          <w:rFonts w:ascii="Times New Roman" w:hAnsi="Times New Roman" w:cs="Times New Roman"/>
          <w:szCs w:val="21"/>
        </w:rPr>
        <w:instrText>,</w:instrText>
      </w:r>
      <w:r w:rsidRPr="00393FAC">
        <w:rPr>
          <w:rFonts w:ascii="Times New Roman" w:hAnsi="Times New Roman" w:cs="Times New Roman"/>
          <w:i/>
          <w:szCs w:val="21"/>
        </w:rPr>
        <w:instrText>R</w:instrText>
      </w:r>
      <w:r w:rsidRPr="00393FAC">
        <w:rPr>
          <w:rFonts w:ascii="Times New Roman" w:hAnsi="Times New Roman" w:cs="Times New Roman"/>
          <w:szCs w:val="21"/>
        </w:rPr>
        <w:instrText>)</w:instrText>
      </w:r>
      <w:r w:rsidR="00CC696F" w:rsidRPr="00393FAC">
        <w:rPr>
          <w:rFonts w:ascii="Times New Roman" w:hAnsi="Times New Roman" w:cs="Times New Roman"/>
          <w:szCs w:val="21"/>
        </w:rPr>
        <w:fldChar w:fldCharType="end"/>
      </w:r>
    </w:p>
    <w:p w:rsidR="00F051D3" w:rsidRPr="00393FAC" w:rsidRDefault="00F051D3" w:rsidP="00393FAC">
      <w:pPr>
        <w:rPr>
          <w:rFonts w:hAnsi="宋体"/>
          <w:color w:val="FF0000"/>
          <w:szCs w:val="21"/>
        </w:rPr>
      </w:pPr>
      <w:r w:rsidRPr="00393FAC">
        <w:rPr>
          <w:rFonts w:hAnsi="宋体" w:hint="eastAsia"/>
          <w:color w:val="FF0000"/>
          <w:szCs w:val="21"/>
        </w:rPr>
        <w:t>【难度】</w:t>
      </w:r>
      <w:r w:rsidRPr="00393FAC">
        <w:rPr>
          <w:rFonts w:hint="eastAsia"/>
          <w:color w:val="FF0000"/>
          <w:szCs w:val="21"/>
        </w:rPr>
        <w:t>★</w:t>
      </w:r>
    </w:p>
    <w:p w:rsidR="00F051D3" w:rsidRPr="00393FAC" w:rsidRDefault="00F051D3" w:rsidP="00393FAC">
      <w:pPr>
        <w:rPr>
          <w:color w:val="FF0000"/>
          <w:szCs w:val="21"/>
        </w:rPr>
      </w:pPr>
      <w:r w:rsidRPr="00393FAC">
        <w:rPr>
          <w:rFonts w:hint="eastAsia"/>
          <w:color w:val="FF0000"/>
          <w:szCs w:val="21"/>
        </w:rPr>
        <w:t>【</w:t>
      </w:r>
      <w:r w:rsidRPr="00393FAC">
        <w:rPr>
          <w:color w:val="FF0000"/>
          <w:szCs w:val="21"/>
        </w:rPr>
        <w:t>答案</w:t>
      </w:r>
      <w:r w:rsidRPr="00393FAC">
        <w:rPr>
          <w:rFonts w:hint="eastAsia"/>
          <w:color w:val="FF0000"/>
          <w:szCs w:val="21"/>
        </w:rPr>
        <w:t>】</w:t>
      </w:r>
      <w:r w:rsidRPr="00393FAC">
        <w:rPr>
          <w:rFonts w:hint="eastAsia"/>
          <w:color w:val="FF0000"/>
          <w:szCs w:val="21"/>
        </w:rPr>
        <w:t>B</w:t>
      </w:r>
    </w:p>
    <w:p w:rsidR="0070607F" w:rsidRPr="00393FAC" w:rsidRDefault="0070607F" w:rsidP="00393FAC">
      <w:pPr>
        <w:pStyle w:val="af5"/>
        <w:jc w:val="left"/>
        <w:rPr>
          <w:rFonts w:ascii="Times New Roman" w:hAnsi="Times New Roman"/>
        </w:rPr>
      </w:pPr>
    </w:p>
    <w:p w:rsidR="00794E10" w:rsidRPr="00393FAC" w:rsidRDefault="00F051D3" w:rsidP="00393FAC">
      <w:pPr>
        <w:pStyle w:val="af5"/>
        <w:jc w:val="left"/>
        <w:rPr>
          <w:rFonts w:ascii="Times New Roman" w:hAnsi="Times New Roman"/>
        </w:rPr>
      </w:pPr>
      <w:r w:rsidRPr="00393FAC">
        <w:rPr>
          <w:rFonts w:ascii="Times New Roman" w:hAnsi="Times New Roman"/>
        </w:rPr>
        <w:t>3</w:t>
      </w:r>
      <w:r w:rsidR="00911DCA" w:rsidRPr="00393FAC">
        <w:rPr>
          <w:rFonts w:ascii="Times New Roman" w:hAnsi="Times New Roman" w:hint="eastAsia"/>
        </w:rPr>
        <w:t>、</w:t>
      </w:r>
      <w:r w:rsidR="00794E10" w:rsidRPr="00393FAC">
        <w:rPr>
          <w:rFonts w:ascii="Times New Roman" w:hAnsi="Times New Roman"/>
        </w:rPr>
        <w:t>在离心浇铸装置中，电动机带动两个支承轮同向转动，管状模型放在这两个轮上靠摩擦转动，如图所示，铁水注入之后，由于离心作用，铁水紧紧靠在模型的内壁上，从而可得到密实的铸件，浇铸时转速不能过低，否则，铁水会脱离模型内壁，产生次品．已知管状模型内壁半径</w:t>
      </w:r>
      <w:r w:rsidR="00794E10" w:rsidRPr="00393FAC">
        <w:rPr>
          <w:rFonts w:ascii="Times New Roman" w:hAnsi="Times New Roman"/>
          <w:i/>
        </w:rPr>
        <w:t>R</w:t>
      </w:r>
      <w:r w:rsidR="00794E10" w:rsidRPr="00393FAC">
        <w:rPr>
          <w:rFonts w:ascii="Times New Roman" w:hAnsi="Times New Roman"/>
        </w:rPr>
        <w:t>，则管状模型转动的最低角速度</w:t>
      </w:r>
      <w:r w:rsidR="00794E10" w:rsidRPr="00393FAC">
        <w:rPr>
          <w:rFonts w:ascii="Times New Roman" w:hAnsi="Times New Roman"/>
          <w:i/>
        </w:rPr>
        <w:t>ω</w:t>
      </w:r>
      <w:r w:rsidR="00794E10" w:rsidRPr="00393FAC">
        <w:rPr>
          <w:rFonts w:ascii="Times New Roman" w:hAnsi="Times New Roman"/>
        </w:rPr>
        <w:t>为</w:t>
      </w:r>
      <w:r w:rsidR="00173FE6" w:rsidRPr="00393FAC">
        <w:rPr>
          <w:rFonts w:ascii="Times New Roman" w:hAnsi="Times New Roman"/>
        </w:rPr>
        <w:tab/>
      </w:r>
      <w:r w:rsidR="004B7562" w:rsidRPr="00393FAC">
        <w:rPr>
          <w:rFonts w:ascii="Times New Roman" w:hAnsi="Times New Roman"/>
        </w:rPr>
        <w:t>（</w:t>
      </w:r>
      <w:r w:rsidR="00173FE6" w:rsidRPr="00393FAC">
        <w:rPr>
          <w:rFonts w:ascii="Times New Roman" w:hAnsi="Times New Roman"/>
        </w:rPr>
        <w:tab/>
      </w:r>
      <w:r w:rsidR="00173FE6" w:rsidRPr="00393FAC">
        <w:rPr>
          <w:rFonts w:ascii="Times New Roman" w:hAnsi="Times New Roman"/>
        </w:rPr>
        <w:tab/>
      </w:r>
      <w:r w:rsidR="004B7562" w:rsidRPr="00393FAC">
        <w:rPr>
          <w:rFonts w:ascii="Times New Roman" w:hAnsi="Times New Roman"/>
        </w:rPr>
        <w:t>）</w:t>
      </w:r>
    </w:p>
    <w:p w:rsidR="00393FAC" w:rsidRPr="00393FAC" w:rsidRDefault="00393FAC" w:rsidP="00393FAC">
      <w:pPr>
        <w:pStyle w:val="af5"/>
        <w:ind w:firstLine="420"/>
        <w:jc w:val="left"/>
        <w:rPr>
          <w:rFonts w:ascii="Times New Roman" w:hAnsi="Times New Roman"/>
        </w:rPr>
      </w:pPr>
      <w:r w:rsidRPr="00393FAC">
        <w:rPr>
          <w:rFonts w:ascii="Times New Roman" w:hAnsi="Times New Roman"/>
          <w:noProof/>
        </w:rPr>
        <w:drawing>
          <wp:anchor distT="0" distB="0" distL="114300" distR="114300" simplePos="0" relativeHeight="251652096" behindDoc="0" locked="0" layoutInCell="1" allowOverlap="1">
            <wp:simplePos x="0" y="0"/>
            <wp:positionH relativeFrom="column">
              <wp:posOffset>4004945</wp:posOffset>
            </wp:positionH>
            <wp:positionV relativeFrom="paragraph">
              <wp:posOffset>24765</wp:posOffset>
            </wp:positionV>
            <wp:extent cx="1362075" cy="895350"/>
            <wp:effectExtent l="19050" t="0" r="9525" b="0"/>
            <wp:wrapSquare wrapText="bothSides"/>
            <wp:docPr id="22" name="图片 22" descr="F:\核\2015·一轮核\核2015·一轮人教物理\A23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核\2015·一轮核\核2015·一轮人教物理\A237.TIF"/>
                    <pic:cNvPicPr>
                      <a:picLocks noChangeAspect="1" noChangeArrowheads="1"/>
                    </pic:cNvPicPr>
                  </pic:nvPicPr>
                  <pic:blipFill>
                    <a:blip r:embed="rId34" r:link="rId35" cstate="print">
                      <a:extLst>
                        <a:ext uri="{28A0092B-C50C-407E-A947-70E740481C1C}">
                          <a14:useLocalDpi xmlns:a14="http://schemas.microsoft.com/office/drawing/2010/main" val="0"/>
                        </a:ext>
                      </a:extLst>
                    </a:blip>
                    <a:srcRect/>
                    <a:stretch>
                      <a:fillRect/>
                    </a:stretch>
                  </pic:blipFill>
                  <pic:spPr bwMode="auto">
                    <a:xfrm>
                      <a:off x="0" y="0"/>
                      <a:ext cx="1362075" cy="895350"/>
                    </a:xfrm>
                    <a:prstGeom prst="rect">
                      <a:avLst/>
                    </a:prstGeom>
                    <a:noFill/>
                    <a:ln>
                      <a:noFill/>
                    </a:ln>
                  </pic:spPr>
                </pic:pic>
              </a:graphicData>
            </a:graphic>
          </wp:anchor>
        </w:drawing>
      </w:r>
      <w:r w:rsidR="004B7562" w:rsidRPr="00393FAC">
        <w:rPr>
          <w:rFonts w:ascii="Times New Roman" w:hAnsi="Times New Roman"/>
        </w:rPr>
        <w:t>A</w:t>
      </w:r>
      <w:r w:rsidR="004B7562" w:rsidRPr="00393FAC">
        <w:rPr>
          <w:rFonts w:ascii="Times New Roman" w:hAnsi="Times New Roman"/>
        </w:rPr>
        <w:t>．</w:t>
      </w:r>
      <w:r w:rsidR="00CC696F" w:rsidRPr="00393FAC">
        <w:rPr>
          <w:rFonts w:ascii="Times New Roman" w:hAnsi="Times New Roman"/>
        </w:rPr>
        <w:fldChar w:fldCharType="begin"/>
      </w:r>
      <w:r w:rsidR="00794E10" w:rsidRPr="00393FAC">
        <w:rPr>
          <w:rFonts w:ascii="Times New Roman" w:hAnsi="Times New Roman" w:hint="eastAsia"/>
        </w:rPr>
        <w:instrText>eq \</w:instrText>
      </w:r>
      <w:r w:rsidR="00794E10" w:rsidRPr="00393FAC">
        <w:rPr>
          <w:rFonts w:ascii="Times New Roman" w:hAnsi="Times New Roman"/>
        </w:rPr>
        <w:instrText>r(\f(</w:instrText>
      </w:r>
      <w:r w:rsidR="00794E10" w:rsidRPr="00393FAC">
        <w:rPr>
          <w:rFonts w:ascii="Times New Roman" w:hAnsi="Times New Roman"/>
          <w:i/>
        </w:rPr>
        <w:instrText>g,R</w:instrText>
      </w:r>
      <w:r w:rsidR="00794E10" w:rsidRPr="00393FAC">
        <w:rPr>
          <w:rFonts w:ascii="Times New Roman" w:hAnsi="Times New Roman"/>
        </w:rPr>
        <w:instrText>))</w:instrText>
      </w:r>
      <w:r w:rsidR="00CC696F" w:rsidRPr="00393FAC">
        <w:rPr>
          <w:rFonts w:ascii="Times New Roman" w:hAnsi="Times New Roman"/>
        </w:rPr>
        <w:fldChar w:fldCharType="end"/>
      </w:r>
      <w:r w:rsidR="0005738D" w:rsidRPr="00393FAC">
        <w:rPr>
          <w:rFonts w:ascii="Times New Roman" w:hAnsi="Times New Roman"/>
        </w:rPr>
        <w:tab/>
      </w:r>
      <w:r w:rsidR="0005738D" w:rsidRPr="00393FAC">
        <w:rPr>
          <w:rFonts w:ascii="Times New Roman" w:hAnsi="Times New Roman"/>
        </w:rPr>
        <w:tab/>
      </w:r>
      <w:r w:rsidR="0005738D" w:rsidRPr="00393FAC">
        <w:rPr>
          <w:rFonts w:ascii="Times New Roman" w:hAnsi="Times New Roman"/>
        </w:rPr>
        <w:tab/>
      </w:r>
      <w:r w:rsidRPr="00393FAC">
        <w:rPr>
          <w:rFonts w:ascii="Times New Roman" w:hAnsi="Times New Roman" w:hint="eastAsia"/>
        </w:rPr>
        <w:tab/>
      </w:r>
      <w:r w:rsidRPr="00393FAC">
        <w:rPr>
          <w:rFonts w:ascii="Times New Roman" w:hAnsi="Times New Roman" w:hint="eastAsia"/>
        </w:rPr>
        <w:tab/>
      </w:r>
      <w:r w:rsidRPr="00393FAC">
        <w:rPr>
          <w:rFonts w:ascii="Times New Roman" w:hAnsi="Times New Roman" w:hint="eastAsia"/>
        </w:rPr>
        <w:tab/>
      </w:r>
      <w:r w:rsidRPr="00393FAC">
        <w:rPr>
          <w:rFonts w:ascii="Times New Roman" w:hAnsi="Times New Roman" w:hint="eastAsia"/>
        </w:rPr>
        <w:tab/>
      </w:r>
      <w:r w:rsidR="0005738D" w:rsidRPr="00393FAC">
        <w:rPr>
          <w:rFonts w:ascii="Times New Roman" w:hAnsi="Times New Roman"/>
        </w:rPr>
        <w:tab/>
      </w:r>
      <w:r w:rsidR="004B7562" w:rsidRPr="00393FAC">
        <w:rPr>
          <w:rFonts w:ascii="Times New Roman" w:hAnsi="Times New Roman"/>
        </w:rPr>
        <w:t>B</w:t>
      </w:r>
      <w:r w:rsidR="004B7562" w:rsidRPr="00393FAC">
        <w:rPr>
          <w:rFonts w:ascii="Times New Roman" w:hAnsi="Times New Roman"/>
        </w:rPr>
        <w:t>．</w:t>
      </w:r>
      <w:r w:rsidR="00CC696F" w:rsidRPr="00393FAC">
        <w:rPr>
          <w:rFonts w:ascii="Times New Roman" w:hAnsi="Times New Roman"/>
        </w:rPr>
        <w:fldChar w:fldCharType="begin"/>
      </w:r>
      <w:r w:rsidR="00794E10" w:rsidRPr="00393FAC">
        <w:rPr>
          <w:rFonts w:ascii="Times New Roman" w:hAnsi="Times New Roman" w:hint="eastAsia"/>
        </w:rPr>
        <w:instrText>eq \</w:instrText>
      </w:r>
      <w:r w:rsidR="00794E10" w:rsidRPr="00393FAC">
        <w:rPr>
          <w:rFonts w:ascii="Times New Roman" w:hAnsi="Times New Roman"/>
        </w:rPr>
        <w:instrText>r(\f(</w:instrText>
      </w:r>
      <w:r w:rsidR="00794E10" w:rsidRPr="00393FAC">
        <w:rPr>
          <w:rFonts w:ascii="Times New Roman" w:hAnsi="Times New Roman"/>
          <w:i/>
        </w:rPr>
        <w:instrText>g,</w:instrText>
      </w:r>
      <w:r w:rsidR="00794E10" w:rsidRPr="00393FAC">
        <w:rPr>
          <w:rFonts w:ascii="Times New Roman" w:hAnsi="Times New Roman"/>
        </w:rPr>
        <w:instrText>2</w:instrText>
      </w:r>
      <w:r w:rsidR="00794E10" w:rsidRPr="00393FAC">
        <w:rPr>
          <w:rFonts w:ascii="Times New Roman" w:hAnsi="Times New Roman"/>
          <w:i/>
        </w:rPr>
        <w:instrText>R</w:instrText>
      </w:r>
      <w:r w:rsidR="00794E10" w:rsidRPr="00393FAC">
        <w:rPr>
          <w:rFonts w:ascii="Times New Roman" w:hAnsi="Times New Roman"/>
        </w:rPr>
        <w:instrText>))</w:instrText>
      </w:r>
      <w:r w:rsidR="00CC696F" w:rsidRPr="00393FAC">
        <w:rPr>
          <w:rFonts w:ascii="Times New Roman" w:hAnsi="Times New Roman"/>
        </w:rPr>
        <w:fldChar w:fldCharType="end"/>
      </w:r>
    </w:p>
    <w:p w:rsidR="002E018A" w:rsidRPr="00393FAC" w:rsidRDefault="004B7562" w:rsidP="00393FAC">
      <w:pPr>
        <w:pStyle w:val="af5"/>
        <w:ind w:firstLine="420"/>
        <w:jc w:val="left"/>
        <w:rPr>
          <w:rFonts w:ascii="Times New Roman" w:hAnsi="Times New Roman"/>
        </w:rPr>
      </w:pPr>
      <w:r w:rsidRPr="00393FAC">
        <w:rPr>
          <w:rFonts w:ascii="Times New Roman" w:hAnsi="Times New Roman"/>
        </w:rPr>
        <w:t>C</w:t>
      </w:r>
      <w:r w:rsidRPr="00393FAC">
        <w:rPr>
          <w:rFonts w:ascii="Times New Roman" w:hAnsi="Times New Roman"/>
        </w:rPr>
        <w:t>．</w:t>
      </w:r>
      <w:r w:rsidR="00CC696F" w:rsidRPr="00393FAC">
        <w:rPr>
          <w:rFonts w:ascii="Times New Roman" w:hAnsi="Times New Roman"/>
        </w:rPr>
        <w:fldChar w:fldCharType="begin"/>
      </w:r>
      <w:r w:rsidR="00794E10" w:rsidRPr="00393FAC">
        <w:rPr>
          <w:rFonts w:ascii="Times New Roman" w:hAnsi="Times New Roman" w:hint="eastAsia"/>
        </w:rPr>
        <w:instrText>eq \</w:instrText>
      </w:r>
      <w:r w:rsidR="00794E10" w:rsidRPr="00393FAC">
        <w:rPr>
          <w:rFonts w:ascii="Times New Roman" w:hAnsi="Times New Roman"/>
        </w:rPr>
        <w:instrText>r(\f(2</w:instrText>
      </w:r>
      <w:r w:rsidR="00794E10" w:rsidRPr="00393FAC">
        <w:rPr>
          <w:rFonts w:ascii="Times New Roman" w:hAnsi="Times New Roman"/>
          <w:i/>
        </w:rPr>
        <w:instrText>g,R</w:instrText>
      </w:r>
      <w:r w:rsidR="00794E10" w:rsidRPr="00393FAC">
        <w:rPr>
          <w:rFonts w:ascii="Times New Roman" w:hAnsi="Times New Roman"/>
        </w:rPr>
        <w:instrText>))</w:instrText>
      </w:r>
      <w:r w:rsidR="00CC696F" w:rsidRPr="00393FAC">
        <w:rPr>
          <w:rFonts w:ascii="Times New Roman" w:hAnsi="Times New Roman"/>
        </w:rPr>
        <w:fldChar w:fldCharType="end"/>
      </w:r>
      <w:r w:rsidR="0005738D" w:rsidRPr="00393FAC">
        <w:rPr>
          <w:rFonts w:ascii="Times New Roman" w:hAnsi="Times New Roman"/>
        </w:rPr>
        <w:tab/>
      </w:r>
      <w:r w:rsidR="0005738D" w:rsidRPr="00393FAC">
        <w:rPr>
          <w:rFonts w:ascii="Times New Roman" w:hAnsi="Times New Roman"/>
        </w:rPr>
        <w:tab/>
      </w:r>
      <w:r w:rsidR="00393FAC" w:rsidRPr="00393FAC">
        <w:rPr>
          <w:rFonts w:ascii="Times New Roman" w:hAnsi="Times New Roman" w:hint="eastAsia"/>
        </w:rPr>
        <w:tab/>
      </w:r>
      <w:r w:rsidR="00393FAC" w:rsidRPr="00393FAC">
        <w:rPr>
          <w:rFonts w:ascii="Times New Roman" w:hAnsi="Times New Roman" w:hint="eastAsia"/>
        </w:rPr>
        <w:tab/>
      </w:r>
      <w:r w:rsidR="00393FAC" w:rsidRPr="00393FAC">
        <w:rPr>
          <w:rFonts w:ascii="Times New Roman" w:hAnsi="Times New Roman" w:hint="eastAsia"/>
        </w:rPr>
        <w:tab/>
      </w:r>
      <w:r w:rsidR="00393FAC" w:rsidRPr="00393FAC">
        <w:rPr>
          <w:rFonts w:ascii="Times New Roman" w:hAnsi="Times New Roman" w:hint="eastAsia"/>
        </w:rPr>
        <w:tab/>
      </w:r>
      <w:r w:rsidR="0005738D" w:rsidRPr="00393FAC">
        <w:rPr>
          <w:rFonts w:ascii="Times New Roman" w:hAnsi="Times New Roman"/>
        </w:rPr>
        <w:tab/>
      </w:r>
      <w:r w:rsidR="00794E10" w:rsidRPr="00393FAC">
        <w:rPr>
          <w:rFonts w:ascii="Times New Roman" w:hAnsi="Times New Roman"/>
        </w:rPr>
        <w:t>D</w:t>
      </w:r>
      <w:r w:rsidR="00794E10" w:rsidRPr="00393FAC">
        <w:rPr>
          <w:rFonts w:ascii="Times New Roman" w:hAnsi="Times New Roman"/>
        </w:rPr>
        <w:t>．</w:t>
      </w:r>
      <w:r w:rsidR="00794E10" w:rsidRPr="00393FAC">
        <w:rPr>
          <w:rFonts w:ascii="Times New Roman" w:hAnsi="Times New Roman"/>
        </w:rPr>
        <w:t>2</w:t>
      </w:r>
      <w:r w:rsidR="00CC696F" w:rsidRPr="00393FAC">
        <w:rPr>
          <w:rFonts w:ascii="Times New Roman" w:hAnsi="Times New Roman"/>
        </w:rPr>
        <w:fldChar w:fldCharType="begin"/>
      </w:r>
      <w:r w:rsidR="00794E10" w:rsidRPr="00393FAC">
        <w:rPr>
          <w:rFonts w:ascii="Times New Roman" w:hAnsi="Times New Roman" w:hint="eastAsia"/>
        </w:rPr>
        <w:instrText>eq \</w:instrText>
      </w:r>
      <w:r w:rsidR="00794E10" w:rsidRPr="00393FAC">
        <w:rPr>
          <w:rFonts w:ascii="Times New Roman" w:hAnsi="Times New Roman"/>
        </w:rPr>
        <w:instrText>r(\f(</w:instrText>
      </w:r>
      <w:r w:rsidR="00794E10" w:rsidRPr="00393FAC">
        <w:rPr>
          <w:rFonts w:ascii="Times New Roman" w:hAnsi="Times New Roman"/>
          <w:i/>
        </w:rPr>
        <w:instrText>g,R</w:instrText>
      </w:r>
      <w:r w:rsidR="00794E10" w:rsidRPr="00393FAC">
        <w:rPr>
          <w:rFonts w:ascii="Times New Roman" w:hAnsi="Times New Roman"/>
        </w:rPr>
        <w:instrText>))</w:instrText>
      </w:r>
      <w:r w:rsidR="00CC696F" w:rsidRPr="00393FAC">
        <w:rPr>
          <w:rFonts w:ascii="Times New Roman" w:hAnsi="Times New Roman"/>
        </w:rPr>
        <w:fldChar w:fldCharType="end"/>
      </w:r>
    </w:p>
    <w:p w:rsidR="00CF10F6" w:rsidRPr="00393FAC" w:rsidRDefault="00CF10F6" w:rsidP="00393FAC">
      <w:pPr>
        <w:rPr>
          <w:rFonts w:hAnsi="宋体"/>
          <w:color w:val="FF0000"/>
          <w:szCs w:val="21"/>
        </w:rPr>
      </w:pPr>
      <w:r w:rsidRPr="00393FAC">
        <w:rPr>
          <w:rFonts w:hAnsi="宋体" w:hint="eastAsia"/>
          <w:color w:val="FF0000"/>
          <w:szCs w:val="21"/>
        </w:rPr>
        <w:t>【难度】</w:t>
      </w:r>
      <w:r w:rsidR="0080171F" w:rsidRPr="00393FAC">
        <w:rPr>
          <w:rFonts w:hint="eastAsia"/>
          <w:color w:val="FF0000"/>
          <w:szCs w:val="21"/>
        </w:rPr>
        <w:t>★★</w:t>
      </w:r>
    </w:p>
    <w:p w:rsidR="00CF10F6" w:rsidRPr="00393FAC" w:rsidRDefault="00CF10F6" w:rsidP="00393FAC">
      <w:pPr>
        <w:rPr>
          <w:color w:val="FF0000"/>
          <w:szCs w:val="21"/>
        </w:rPr>
      </w:pPr>
      <w:r w:rsidRPr="00393FAC">
        <w:rPr>
          <w:rFonts w:hint="eastAsia"/>
          <w:color w:val="FF0000"/>
          <w:szCs w:val="21"/>
        </w:rPr>
        <w:t>【</w:t>
      </w:r>
      <w:r w:rsidRPr="00393FAC">
        <w:rPr>
          <w:color w:val="FF0000"/>
          <w:szCs w:val="21"/>
        </w:rPr>
        <w:t>答案</w:t>
      </w:r>
      <w:r w:rsidRPr="00393FAC">
        <w:rPr>
          <w:rFonts w:hint="eastAsia"/>
          <w:color w:val="FF0000"/>
          <w:szCs w:val="21"/>
        </w:rPr>
        <w:t>】</w:t>
      </w:r>
      <w:r w:rsidR="002E018A" w:rsidRPr="00393FAC">
        <w:rPr>
          <w:rFonts w:hint="eastAsia"/>
          <w:color w:val="FF0000"/>
          <w:szCs w:val="21"/>
        </w:rPr>
        <w:t>A</w:t>
      </w:r>
    </w:p>
    <w:p w:rsidR="00C63A24" w:rsidRPr="00393FAC" w:rsidRDefault="00CF10F6" w:rsidP="00393FAC">
      <w:pPr>
        <w:pStyle w:val="af5"/>
        <w:jc w:val="left"/>
        <w:rPr>
          <w:rFonts w:asciiTheme="minorHAnsi" w:eastAsiaTheme="minorEastAsia" w:hAnsiTheme="minorHAnsi" w:cstheme="minorHAnsi"/>
          <w:color w:val="FF0000"/>
        </w:rPr>
      </w:pPr>
      <w:r w:rsidRPr="00393FAC">
        <w:rPr>
          <w:rFonts w:asciiTheme="minorEastAsia" w:eastAsiaTheme="minorEastAsia" w:hAnsiTheme="minorEastAsia" w:hint="eastAsia"/>
          <w:color w:val="FF0000"/>
        </w:rPr>
        <w:t>【</w:t>
      </w:r>
      <w:r w:rsidRPr="00393FAC">
        <w:rPr>
          <w:rFonts w:asciiTheme="minorEastAsia" w:eastAsiaTheme="minorEastAsia" w:hAnsiTheme="minorEastAsia"/>
          <w:color w:val="FF0000"/>
        </w:rPr>
        <w:t>解析</w:t>
      </w:r>
      <w:r w:rsidRPr="00393FAC">
        <w:rPr>
          <w:rFonts w:asciiTheme="minorEastAsia" w:eastAsiaTheme="minorEastAsia" w:hAnsiTheme="minorEastAsia" w:hint="eastAsia"/>
          <w:color w:val="FF0000"/>
        </w:rPr>
        <w:t>】</w:t>
      </w:r>
      <w:r w:rsidR="00794E10" w:rsidRPr="00393FAC">
        <w:rPr>
          <w:rFonts w:asciiTheme="minorHAnsi" w:eastAsiaTheme="minorEastAsia" w:hAnsiTheme="minorHAnsi" w:cstheme="minorHAnsi"/>
          <w:color w:val="FF0000"/>
        </w:rPr>
        <w:t>最易脱离模型内壁的位置在最高点，转动的最低角速度</w:t>
      </w:r>
      <w:r w:rsidR="00794E10" w:rsidRPr="00393FAC">
        <w:rPr>
          <w:rFonts w:asciiTheme="minorHAnsi" w:eastAsiaTheme="minorEastAsia" w:hAnsiTheme="minorHAnsi" w:cstheme="minorHAnsi"/>
          <w:i/>
          <w:color w:val="FF0000"/>
        </w:rPr>
        <w:t>ω</w:t>
      </w:r>
      <w:r w:rsidR="00794E10" w:rsidRPr="00393FAC">
        <w:rPr>
          <w:rFonts w:asciiTheme="minorHAnsi" w:eastAsiaTheme="minorEastAsia" w:hAnsiTheme="minorHAnsi" w:cstheme="minorHAnsi"/>
          <w:color w:val="FF0000"/>
        </w:rPr>
        <w:t>对应铁水在最高点受内壁的作用力为零，即</w:t>
      </w:r>
      <w:r w:rsidR="00794E10" w:rsidRPr="00393FAC">
        <w:rPr>
          <w:rFonts w:asciiTheme="minorHAnsi" w:eastAsiaTheme="minorEastAsia" w:hAnsiTheme="minorHAnsi" w:cstheme="minorHAnsi"/>
          <w:i/>
          <w:color w:val="FF0000"/>
        </w:rPr>
        <w:t>mg</w:t>
      </w:r>
      <w:r w:rsidR="00794E10" w:rsidRPr="00393FAC">
        <w:rPr>
          <w:rFonts w:asciiTheme="minorHAnsi" w:eastAsiaTheme="minorEastAsia" w:hAnsiTheme="minorHAnsi" w:cstheme="minorHAnsi"/>
          <w:color w:val="FF0000"/>
        </w:rPr>
        <w:t>＝</w:t>
      </w:r>
      <w:r w:rsidR="00794E10" w:rsidRPr="00393FAC">
        <w:rPr>
          <w:rFonts w:asciiTheme="minorHAnsi" w:eastAsiaTheme="minorEastAsia" w:hAnsiTheme="minorHAnsi" w:cstheme="minorHAnsi"/>
          <w:i/>
          <w:color w:val="FF0000"/>
        </w:rPr>
        <w:t>mω</w:t>
      </w:r>
      <w:r w:rsidR="00794E10" w:rsidRPr="00393FAC">
        <w:rPr>
          <w:rFonts w:asciiTheme="minorHAnsi" w:eastAsiaTheme="minorEastAsia" w:hAnsiTheme="minorHAnsi" w:cstheme="minorHAnsi"/>
          <w:color w:val="FF0000"/>
          <w:vertAlign w:val="superscript"/>
        </w:rPr>
        <w:t>2</w:t>
      </w:r>
      <w:r w:rsidR="00794E10" w:rsidRPr="00393FAC">
        <w:rPr>
          <w:rFonts w:asciiTheme="minorHAnsi" w:eastAsiaTheme="minorEastAsia" w:hAnsiTheme="minorHAnsi" w:cstheme="minorHAnsi"/>
          <w:i/>
          <w:color w:val="FF0000"/>
        </w:rPr>
        <w:t>R</w:t>
      </w:r>
      <w:r w:rsidR="00794E10" w:rsidRPr="00393FAC">
        <w:rPr>
          <w:rFonts w:asciiTheme="minorHAnsi" w:eastAsiaTheme="minorEastAsia" w:hAnsiTheme="minorHAnsi" w:cstheme="minorHAnsi"/>
          <w:color w:val="FF0000"/>
        </w:rPr>
        <w:t>，得：</w:t>
      </w:r>
      <w:r w:rsidR="00794E10" w:rsidRPr="00393FAC">
        <w:rPr>
          <w:rFonts w:asciiTheme="minorHAnsi" w:eastAsiaTheme="minorEastAsia" w:hAnsiTheme="minorHAnsi" w:cstheme="minorHAnsi"/>
          <w:i/>
          <w:color w:val="FF0000"/>
        </w:rPr>
        <w:t>ω</w:t>
      </w:r>
      <w:r w:rsidR="00794E10" w:rsidRPr="00393FAC">
        <w:rPr>
          <w:rFonts w:asciiTheme="minorHAnsi" w:eastAsiaTheme="minorEastAsia" w:hAnsiTheme="minorHAnsi" w:cstheme="minorHAnsi"/>
          <w:color w:val="FF0000"/>
        </w:rPr>
        <w:t>＝</w:t>
      </w:r>
      <w:r w:rsidR="00CC696F" w:rsidRPr="00393FAC">
        <w:rPr>
          <w:rFonts w:asciiTheme="minorHAnsi" w:eastAsiaTheme="minorEastAsia" w:hAnsiTheme="minorHAnsi" w:cstheme="minorHAnsi"/>
          <w:color w:val="FF0000"/>
        </w:rPr>
        <w:fldChar w:fldCharType="begin"/>
      </w:r>
      <w:r w:rsidR="00794E10" w:rsidRPr="00393FAC">
        <w:rPr>
          <w:rFonts w:asciiTheme="minorHAnsi" w:eastAsiaTheme="minorEastAsia" w:hAnsiTheme="minorHAnsi" w:cstheme="minorHAnsi" w:hint="eastAsia"/>
          <w:color w:val="FF0000"/>
        </w:rPr>
        <w:instrText>eq \</w:instrText>
      </w:r>
      <w:r w:rsidR="00794E10" w:rsidRPr="00393FAC">
        <w:rPr>
          <w:rFonts w:asciiTheme="minorHAnsi" w:eastAsiaTheme="minorEastAsia" w:hAnsiTheme="minorHAnsi" w:cstheme="minorHAnsi"/>
          <w:color w:val="FF0000"/>
        </w:rPr>
        <w:instrText>r(\f(</w:instrText>
      </w:r>
      <w:r w:rsidR="00794E10" w:rsidRPr="00393FAC">
        <w:rPr>
          <w:rFonts w:asciiTheme="minorHAnsi" w:eastAsiaTheme="minorEastAsia" w:hAnsiTheme="minorHAnsi" w:cstheme="minorHAnsi"/>
          <w:i/>
          <w:color w:val="FF0000"/>
        </w:rPr>
        <w:instrText>g,R</w:instrText>
      </w:r>
      <w:r w:rsidR="00794E10" w:rsidRPr="00393FAC">
        <w:rPr>
          <w:rFonts w:asciiTheme="minorHAnsi" w:eastAsiaTheme="minorEastAsia" w:hAnsiTheme="minorHAnsi" w:cstheme="minorHAnsi"/>
          <w:color w:val="FF0000"/>
        </w:rPr>
        <w:instrText>))</w:instrText>
      </w:r>
      <w:r w:rsidR="00CC696F" w:rsidRPr="00393FAC">
        <w:rPr>
          <w:rFonts w:asciiTheme="minorHAnsi" w:eastAsiaTheme="minorEastAsia" w:hAnsiTheme="minorHAnsi" w:cstheme="minorHAnsi"/>
          <w:color w:val="FF0000"/>
        </w:rPr>
        <w:fldChar w:fldCharType="end"/>
      </w:r>
      <w:r w:rsidR="00794E10" w:rsidRPr="00393FAC">
        <w:rPr>
          <w:rFonts w:asciiTheme="minorHAnsi" w:eastAsiaTheme="minorEastAsia" w:hAnsiTheme="minorHAnsi" w:cstheme="minorHAnsi"/>
          <w:color w:val="FF0000"/>
        </w:rPr>
        <w:t>，</w:t>
      </w:r>
      <w:r w:rsidR="00794E10" w:rsidRPr="00393FAC">
        <w:rPr>
          <w:rFonts w:asciiTheme="minorHAnsi" w:eastAsiaTheme="minorEastAsia" w:hAnsiTheme="minorHAnsi" w:cstheme="minorHAnsi"/>
          <w:color w:val="FF0000"/>
        </w:rPr>
        <w:t>A</w:t>
      </w:r>
      <w:r w:rsidR="00794E10" w:rsidRPr="00393FAC">
        <w:rPr>
          <w:rFonts w:asciiTheme="minorHAnsi" w:eastAsiaTheme="minorEastAsia" w:hAnsiTheme="minorHAnsi" w:cstheme="minorHAnsi"/>
          <w:color w:val="FF0000"/>
        </w:rPr>
        <w:t>正确</w:t>
      </w:r>
      <w:r w:rsidR="00794E10" w:rsidRPr="00393FAC">
        <w:rPr>
          <w:rFonts w:asciiTheme="minorHAnsi" w:eastAsiaTheme="minorEastAsia" w:hAnsiTheme="minorHAnsi" w:cstheme="minorHAnsi" w:hint="eastAsia"/>
          <w:color w:val="FF0000"/>
        </w:rPr>
        <w:t>。</w:t>
      </w:r>
    </w:p>
    <w:p w:rsidR="00D41FA1" w:rsidRPr="00393FAC" w:rsidRDefault="00D41FA1" w:rsidP="00393FAC">
      <w:pPr>
        <w:pStyle w:val="af5"/>
        <w:jc w:val="left"/>
        <w:rPr>
          <w:rFonts w:asciiTheme="minorHAnsi" w:eastAsiaTheme="minorEastAsia" w:hAnsiTheme="minorHAnsi" w:cstheme="minorHAnsi"/>
          <w:color w:val="FF0000"/>
        </w:rPr>
      </w:pPr>
    </w:p>
    <w:p w:rsidR="00393FAC" w:rsidRPr="00393FAC" w:rsidRDefault="00393FAC" w:rsidP="00393FAC">
      <w:pPr>
        <w:pStyle w:val="af5"/>
        <w:jc w:val="left"/>
        <w:rPr>
          <w:rFonts w:asciiTheme="minorHAnsi" w:eastAsiaTheme="minorEastAsia" w:hAnsiTheme="minorHAnsi" w:cstheme="minorHAnsi"/>
          <w:color w:val="FF0000"/>
        </w:rPr>
      </w:pPr>
    </w:p>
    <w:p w:rsidR="00393FAC" w:rsidRPr="00393FAC" w:rsidRDefault="00393FAC" w:rsidP="00393FAC">
      <w:pPr>
        <w:pStyle w:val="af5"/>
        <w:jc w:val="left"/>
        <w:rPr>
          <w:rFonts w:asciiTheme="minorHAnsi" w:eastAsiaTheme="minorEastAsia" w:hAnsiTheme="minorHAnsi" w:cstheme="minorHAnsi"/>
          <w:color w:val="FF0000"/>
        </w:rPr>
      </w:pPr>
    </w:p>
    <w:p w:rsidR="00393FAC" w:rsidRPr="00393FAC" w:rsidRDefault="00393FAC" w:rsidP="00393FAC">
      <w:pPr>
        <w:pStyle w:val="af5"/>
        <w:jc w:val="left"/>
        <w:rPr>
          <w:rFonts w:asciiTheme="minorHAnsi" w:eastAsiaTheme="minorEastAsia" w:hAnsiTheme="minorHAnsi" w:cstheme="minorHAnsi"/>
          <w:color w:val="FF0000"/>
        </w:rPr>
      </w:pPr>
    </w:p>
    <w:p w:rsidR="00393FAC" w:rsidRDefault="00393FAC" w:rsidP="00393FAC">
      <w:pPr>
        <w:pStyle w:val="af5"/>
        <w:rPr>
          <w:rFonts w:asciiTheme="minorHAnsi" w:eastAsiaTheme="minorEastAsia" w:hAnsiTheme="minorHAnsi" w:cstheme="minorHAnsi"/>
          <w:color w:val="FF0000"/>
        </w:rPr>
      </w:pPr>
    </w:p>
    <w:p w:rsidR="00393FAC" w:rsidRPr="00393FAC" w:rsidRDefault="00393FAC" w:rsidP="00393FAC">
      <w:pPr>
        <w:rPr>
          <w:rFonts w:ascii="Times New Roman" w:hAnsi="Times New Roman"/>
          <w:szCs w:val="21"/>
        </w:rPr>
      </w:pPr>
      <w:r>
        <w:rPr>
          <w:rFonts w:ascii="Times New Roman" w:hAnsi="Times New Roman" w:cs="Times New Roman" w:hint="eastAsia"/>
          <w:szCs w:val="21"/>
        </w:rPr>
        <w:t>4</w:t>
      </w:r>
      <w:r w:rsidRPr="00393FAC">
        <w:rPr>
          <w:rFonts w:ascii="Times New Roman" w:hAnsi="Times New Roman" w:cs="Times New Roman" w:hint="eastAsia"/>
          <w:szCs w:val="21"/>
        </w:rPr>
        <w:t>、</w:t>
      </w:r>
      <w:r w:rsidRPr="00393FAC">
        <w:rPr>
          <w:rFonts w:ascii="Times New Roman" w:hAnsi="Times New Roman"/>
          <w:szCs w:val="21"/>
        </w:rPr>
        <w:t>如图所示，悬线一端系一小球，另一端固定于</w:t>
      </w:r>
      <w:r w:rsidRPr="00393FAC">
        <w:rPr>
          <w:rFonts w:ascii="Times New Roman" w:hAnsi="Times New Roman"/>
          <w:i/>
          <w:szCs w:val="21"/>
        </w:rPr>
        <w:t>O</w:t>
      </w:r>
      <w:r w:rsidRPr="00393FAC">
        <w:rPr>
          <w:rFonts w:ascii="Times New Roman" w:hAnsi="Times New Roman"/>
          <w:szCs w:val="21"/>
        </w:rPr>
        <w:t>点，在</w:t>
      </w:r>
      <w:r w:rsidRPr="00393FAC">
        <w:rPr>
          <w:rFonts w:ascii="Times New Roman" w:hAnsi="Times New Roman"/>
          <w:i/>
          <w:szCs w:val="21"/>
        </w:rPr>
        <w:t>O</w:t>
      </w:r>
      <w:r w:rsidRPr="00393FAC">
        <w:rPr>
          <w:rFonts w:ascii="Times New Roman" w:hAnsi="Times New Roman"/>
          <w:szCs w:val="21"/>
        </w:rPr>
        <w:t>点正下方的</w:t>
      </w:r>
      <w:r w:rsidRPr="00393FAC">
        <w:rPr>
          <w:rFonts w:ascii="Times New Roman" w:hAnsi="Times New Roman"/>
          <w:i/>
          <w:szCs w:val="21"/>
        </w:rPr>
        <w:t>P</w:t>
      </w:r>
      <w:r w:rsidRPr="00393FAC">
        <w:rPr>
          <w:rFonts w:ascii="Times New Roman" w:hAnsi="Times New Roman"/>
          <w:szCs w:val="21"/>
        </w:rPr>
        <w:t>点钉一个钉子，使悬线拉紧与竖直方向成一角度</w:t>
      </w:r>
      <w:r w:rsidRPr="00393FAC">
        <w:rPr>
          <w:rFonts w:ascii="Times New Roman" w:hAnsi="Times New Roman"/>
          <w:i/>
          <w:szCs w:val="21"/>
        </w:rPr>
        <w:t>θ</w:t>
      </w:r>
      <w:r w:rsidRPr="00393FAC">
        <w:rPr>
          <w:rFonts w:ascii="Times New Roman" w:hAnsi="Times New Roman"/>
          <w:szCs w:val="21"/>
        </w:rPr>
        <w:t>然后由静止释放小球，当悬线碰到钉子时，下列说法正确的是</w:t>
      </w:r>
      <w:r w:rsidRPr="00393FAC">
        <w:rPr>
          <w:rFonts w:ascii="Times New Roman" w:hAnsi="Times New Roman"/>
          <w:szCs w:val="21"/>
        </w:rPr>
        <w:tab/>
      </w:r>
      <w:r>
        <w:rPr>
          <w:rFonts w:ascii="Times New Roman" w:hAnsi="Times New Roman" w:hint="eastAsia"/>
          <w:szCs w:val="21"/>
        </w:rPr>
        <w:tab/>
      </w:r>
      <w:r>
        <w:rPr>
          <w:rFonts w:ascii="Times New Roman" w:hAnsi="Times New Roman" w:hint="eastAsia"/>
          <w:szCs w:val="21"/>
        </w:rPr>
        <w:tab/>
      </w:r>
      <w:r w:rsidRPr="00393FAC">
        <w:rPr>
          <w:rFonts w:ascii="Times New Roman" w:hAnsi="Times New Roman"/>
          <w:szCs w:val="21"/>
        </w:rPr>
        <w:t>（</w:t>
      </w:r>
      <w:r w:rsidRPr="00393FAC">
        <w:rPr>
          <w:rFonts w:ascii="Times New Roman" w:hAnsi="Times New Roman"/>
          <w:szCs w:val="21"/>
        </w:rPr>
        <w:tab/>
      </w:r>
      <w:r w:rsidRPr="00393FAC">
        <w:rPr>
          <w:rFonts w:ascii="Times New Roman" w:hAnsi="Times New Roman"/>
          <w:szCs w:val="21"/>
        </w:rPr>
        <w:tab/>
      </w:r>
      <w:r w:rsidRPr="00393FAC">
        <w:rPr>
          <w:rFonts w:ascii="Times New Roman" w:hAnsi="Times New Roman"/>
          <w:szCs w:val="21"/>
        </w:rPr>
        <w:t>）</w:t>
      </w:r>
    </w:p>
    <w:p w:rsidR="00393FAC" w:rsidRPr="00393FAC" w:rsidRDefault="00393FAC" w:rsidP="00393FAC">
      <w:pPr>
        <w:rPr>
          <w:rFonts w:ascii="Times New Roman" w:hAnsi="Times New Roman"/>
          <w:szCs w:val="21"/>
        </w:rPr>
      </w:pPr>
      <w:r>
        <w:rPr>
          <w:rFonts w:ascii="宋体" w:eastAsia="宋体" w:hAnsi="宋体" w:cs="宋体" w:hint="eastAsia"/>
          <w:noProof/>
          <w:szCs w:val="21"/>
        </w:rPr>
        <w:drawing>
          <wp:anchor distT="0" distB="0" distL="114300" distR="114300" simplePos="0" relativeHeight="251666432" behindDoc="0" locked="0" layoutInCell="1" allowOverlap="1">
            <wp:simplePos x="0" y="0"/>
            <wp:positionH relativeFrom="column">
              <wp:posOffset>4566920</wp:posOffset>
            </wp:positionH>
            <wp:positionV relativeFrom="paragraph">
              <wp:posOffset>65405</wp:posOffset>
            </wp:positionV>
            <wp:extent cx="1019175" cy="895350"/>
            <wp:effectExtent l="19050" t="0" r="9525" b="0"/>
            <wp:wrapSquare wrapText="bothSides"/>
            <wp:docPr id="18" name="图片 20" descr="G:\My QQ Files\物理第二章（03。20）\物理第二章、三章\4-7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descr="G:\My QQ Files\物理第二章（03。20）\物理第二章、三章\4-74.TIF"/>
                    <pic:cNvPicPr>
                      <a:picLocks noChangeAspect="1" noChangeArrowheads="1"/>
                    </pic:cNvPicPr>
                  </pic:nvPicPr>
                  <pic:blipFill>
                    <a:blip r:embed="rId36" r:link="rId37" cstate="print">
                      <a:extLst>
                        <a:ext uri="{28A0092B-C50C-407E-A947-70E740481C1C}">
                          <a14:useLocalDpi xmlns:a14="http://schemas.microsoft.com/office/drawing/2010/main" val="0"/>
                        </a:ext>
                      </a:extLst>
                    </a:blip>
                    <a:srcRect/>
                    <a:stretch>
                      <a:fillRect/>
                    </a:stretch>
                  </pic:blipFill>
                  <pic:spPr bwMode="auto">
                    <a:xfrm>
                      <a:off x="0" y="0"/>
                      <a:ext cx="1019175" cy="895350"/>
                    </a:xfrm>
                    <a:prstGeom prst="rect">
                      <a:avLst/>
                    </a:prstGeom>
                    <a:noFill/>
                    <a:ln>
                      <a:noFill/>
                    </a:ln>
                  </pic:spPr>
                </pic:pic>
              </a:graphicData>
            </a:graphic>
          </wp:anchor>
        </w:drawing>
      </w:r>
      <w:r w:rsidRPr="00393FAC">
        <w:rPr>
          <w:rFonts w:ascii="宋体" w:eastAsia="宋体" w:hAnsi="宋体" w:cs="宋体" w:hint="eastAsia"/>
          <w:szCs w:val="21"/>
        </w:rPr>
        <w:t>①</w:t>
      </w:r>
      <w:r w:rsidRPr="00393FAC">
        <w:rPr>
          <w:rFonts w:ascii="Times New Roman" w:hAnsi="Times New Roman"/>
          <w:szCs w:val="21"/>
        </w:rPr>
        <w:t>小球的瞬时速度突然变大</w:t>
      </w:r>
      <w:r w:rsidRPr="00393FAC">
        <w:rPr>
          <w:rFonts w:ascii="Times New Roman" w:hAnsi="Times New Roman"/>
          <w:szCs w:val="21"/>
        </w:rPr>
        <w:tab/>
      </w:r>
      <w:r w:rsidRPr="00393FAC">
        <w:rPr>
          <w:rFonts w:ascii="Times New Roman" w:hAnsi="Times New Roman"/>
          <w:szCs w:val="21"/>
        </w:rPr>
        <w:tab/>
      </w:r>
      <w:r>
        <w:rPr>
          <w:rFonts w:ascii="Times New Roman" w:hAnsi="Times New Roman"/>
          <w:szCs w:val="21"/>
        </w:rPr>
        <w:tab/>
      </w:r>
      <w:r w:rsidRPr="00393FAC">
        <w:rPr>
          <w:rFonts w:ascii="Times New Roman" w:hAnsi="Times New Roman"/>
          <w:szCs w:val="21"/>
        </w:rPr>
        <w:tab/>
      </w:r>
      <w:r w:rsidRPr="00393FAC">
        <w:rPr>
          <w:rFonts w:ascii="宋体" w:eastAsia="宋体" w:hAnsi="宋体" w:cs="宋体" w:hint="eastAsia"/>
          <w:szCs w:val="21"/>
        </w:rPr>
        <w:t>②</w:t>
      </w:r>
      <w:r w:rsidRPr="00393FAC">
        <w:rPr>
          <w:rFonts w:ascii="Times New Roman" w:hAnsi="Times New Roman"/>
          <w:szCs w:val="21"/>
        </w:rPr>
        <w:t>小球的加速度突然变大</w:t>
      </w:r>
    </w:p>
    <w:p w:rsidR="00393FAC" w:rsidRPr="00393FAC" w:rsidRDefault="00393FAC" w:rsidP="00393FAC">
      <w:pPr>
        <w:rPr>
          <w:rFonts w:ascii="Times New Roman" w:hAnsi="Times New Roman"/>
          <w:szCs w:val="21"/>
        </w:rPr>
      </w:pPr>
      <w:r w:rsidRPr="00393FAC">
        <w:rPr>
          <w:rFonts w:ascii="宋体" w:eastAsia="宋体" w:hAnsi="宋体" w:cs="宋体" w:hint="eastAsia"/>
          <w:szCs w:val="21"/>
        </w:rPr>
        <w:t>③</w:t>
      </w:r>
      <w:r w:rsidRPr="00393FAC">
        <w:rPr>
          <w:rFonts w:ascii="Times New Roman" w:hAnsi="Times New Roman"/>
          <w:szCs w:val="21"/>
        </w:rPr>
        <w:t>小球所需的向心力突然变大</w:t>
      </w:r>
      <w:r w:rsidRPr="00393FAC">
        <w:rPr>
          <w:rFonts w:ascii="Times New Roman" w:hAnsi="Times New Roman"/>
          <w:szCs w:val="21"/>
        </w:rPr>
        <w:tab/>
      </w:r>
      <w:r w:rsidRPr="00393FAC">
        <w:rPr>
          <w:rFonts w:ascii="Times New Roman" w:hAnsi="Times New Roman"/>
          <w:szCs w:val="21"/>
        </w:rPr>
        <w:tab/>
      </w:r>
      <w:r>
        <w:rPr>
          <w:rFonts w:ascii="Times New Roman" w:hAnsi="Times New Roman"/>
          <w:szCs w:val="21"/>
        </w:rPr>
        <w:tab/>
      </w:r>
      <w:r w:rsidRPr="00393FAC">
        <w:rPr>
          <w:rFonts w:ascii="Times New Roman" w:hAnsi="Times New Roman"/>
          <w:szCs w:val="21"/>
        </w:rPr>
        <w:tab/>
      </w:r>
      <w:r w:rsidRPr="00393FAC">
        <w:rPr>
          <w:rFonts w:ascii="宋体" w:eastAsia="宋体" w:hAnsi="宋体" w:cs="宋体" w:hint="eastAsia"/>
          <w:szCs w:val="21"/>
        </w:rPr>
        <w:t>④</w:t>
      </w:r>
      <w:r w:rsidRPr="00393FAC">
        <w:rPr>
          <w:rFonts w:ascii="Times New Roman" w:hAnsi="Times New Roman"/>
          <w:szCs w:val="21"/>
        </w:rPr>
        <w:t>悬线所受的拉力突然变大</w:t>
      </w:r>
    </w:p>
    <w:p w:rsidR="00393FAC" w:rsidRPr="00393FAC" w:rsidRDefault="00393FAC" w:rsidP="00393FAC">
      <w:pPr>
        <w:ind w:firstLine="420"/>
        <w:rPr>
          <w:rFonts w:ascii="Times New Roman" w:hAnsi="Times New Roman"/>
          <w:szCs w:val="21"/>
        </w:rPr>
      </w:pPr>
      <w:r w:rsidRPr="00393FAC">
        <w:rPr>
          <w:rFonts w:ascii="Times New Roman" w:hAnsi="Times New Roman"/>
          <w:szCs w:val="21"/>
        </w:rPr>
        <w:t>A</w:t>
      </w:r>
      <w:r w:rsidRPr="00393FAC">
        <w:rPr>
          <w:rFonts w:ascii="Times New Roman" w:hAnsi="Times New Roman"/>
          <w:szCs w:val="21"/>
        </w:rPr>
        <w:t>．</w:t>
      </w:r>
      <w:r w:rsidRPr="00393FAC">
        <w:rPr>
          <w:rFonts w:ascii="宋体" w:eastAsia="宋体" w:hAnsi="宋体" w:cs="宋体" w:hint="eastAsia"/>
          <w:szCs w:val="21"/>
        </w:rPr>
        <w:t>①③④</w:t>
      </w:r>
      <w:r w:rsidRPr="00393FAC">
        <w:rPr>
          <w:rFonts w:ascii="Times New Roman" w:hAnsi="Times New Roman"/>
          <w:szCs w:val="21"/>
        </w:rPr>
        <w:tab/>
      </w:r>
      <w:r w:rsidRPr="00393FAC">
        <w:rPr>
          <w:rFonts w:ascii="Times New Roman" w:hAnsi="Times New Roman"/>
          <w:szCs w:val="21"/>
        </w:rPr>
        <w:tab/>
      </w:r>
      <w:r w:rsidRPr="00393FAC">
        <w:rPr>
          <w:rFonts w:ascii="Times New Roman" w:hAnsi="Times New Roman"/>
          <w:szCs w:val="21"/>
        </w:rPr>
        <w:tab/>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sidRPr="00393FAC">
        <w:rPr>
          <w:rFonts w:ascii="Times New Roman" w:hAnsi="Times New Roman"/>
          <w:szCs w:val="21"/>
        </w:rPr>
        <w:t>B</w:t>
      </w:r>
      <w:r w:rsidRPr="00393FAC">
        <w:rPr>
          <w:rFonts w:ascii="Times New Roman" w:hAnsi="Times New Roman"/>
          <w:szCs w:val="21"/>
        </w:rPr>
        <w:t>．</w:t>
      </w:r>
      <w:r w:rsidRPr="00393FAC">
        <w:rPr>
          <w:rFonts w:ascii="宋体" w:eastAsia="宋体" w:hAnsi="宋体" w:cs="宋体" w:hint="eastAsia"/>
          <w:szCs w:val="21"/>
        </w:rPr>
        <w:t>②③④</w:t>
      </w:r>
    </w:p>
    <w:p w:rsidR="00393FAC" w:rsidRPr="00393FAC" w:rsidRDefault="00393FAC" w:rsidP="00393FAC">
      <w:pPr>
        <w:ind w:firstLine="420"/>
        <w:rPr>
          <w:rFonts w:ascii="Times New Roman" w:hAnsi="Times New Roman"/>
          <w:szCs w:val="21"/>
        </w:rPr>
      </w:pPr>
      <w:r w:rsidRPr="00393FAC">
        <w:rPr>
          <w:rFonts w:ascii="Times New Roman" w:hAnsi="Times New Roman"/>
          <w:szCs w:val="21"/>
        </w:rPr>
        <w:t>C</w:t>
      </w:r>
      <w:r w:rsidRPr="00393FAC">
        <w:rPr>
          <w:rFonts w:ascii="Times New Roman" w:hAnsi="Times New Roman"/>
          <w:szCs w:val="21"/>
        </w:rPr>
        <w:t>．</w:t>
      </w:r>
      <w:r w:rsidRPr="00393FAC">
        <w:rPr>
          <w:rFonts w:ascii="宋体" w:eastAsia="宋体" w:hAnsi="宋体" w:cs="宋体" w:hint="eastAsia"/>
          <w:szCs w:val="21"/>
        </w:rPr>
        <w:t>①②④</w:t>
      </w:r>
      <w:r w:rsidRPr="00393FAC">
        <w:rPr>
          <w:rFonts w:ascii="Times New Roman" w:hAnsi="Times New Roman"/>
          <w:szCs w:val="21"/>
        </w:rPr>
        <w:tab/>
      </w:r>
      <w:r w:rsidRPr="00393FAC">
        <w:rPr>
          <w:rFonts w:ascii="Times New Roman" w:hAnsi="Times New Roman"/>
          <w:szCs w:val="21"/>
        </w:rPr>
        <w:tab/>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sidRPr="00393FAC">
        <w:rPr>
          <w:rFonts w:ascii="Times New Roman" w:hAnsi="Times New Roman"/>
          <w:szCs w:val="21"/>
        </w:rPr>
        <w:tab/>
        <w:t>D</w:t>
      </w:r>
      <w:r w:rsidRPr="00393FAC">
        <w:rPr>
          <w:rFonts w:ascii="Times New Roman" w:hAnsi="Times New Roman"/>
          <w:szCs w:val="21"/>
        </w:rPr>
        <w:t>．</w:t>
      </w:r>
      <w:r w:rsidRPr="00393FAC">
        <w:rPr>
          <w:rFonts w:ascii="宋体" w:eastAsia="宋体" w:hAnsi="宋体" w:cs="宋体" w:hint="eastAsia"/>
          <w:szCs w:val="21"/>
        </w:rPr>
        <w:t>①②③</w:t>
      </w:r>
    </w:p>
    <w:p w:rsidR="00393FAC" w:rsidRPr="00393FAC" w:rsidRDefault="00393FAC" w:rsidP="00393FAC">
      <w:pPr>
        <w:rPr>
          <w:rFonts w:hAnsi="宋体"/>
          <w:color w:val="FF0000"/>
          <w:szCs w:val="21"/>
        </w:rPr>
      </w:pPr>
      <w:r w:rsidRPr="00393FAC">
        <w:rPr>
          <w:rFonts w:hAnsi="宋体" w:hint="eastAsia"/>
          <w:color w:val="FF0000"/>
          <w:szCs w:val="21"/>
        </w:rPr>
        <w:t>【难度】</w:t>
      </w:r>
      <w:r w:rsidRPr="00393FAC">
        <w:rPr>
          <w:rFonts w:hint="eastAsia"/>
          <w:color w:val="FF0000"/>
          <w:szCs w:val="21"/>
        </w:rPr>
        <w:t>★★</w:t>
      </w:r>
    </w:p>
    <w:p w:rsidR="00393FAC" w:rsidRPr="00393FAC" w:rsidRDefault="00393FAC" w:rsidP="00393FAC">
      <w:pPr>
        <w:rPr>
          <w:color w:val="FF0000"/>
          <w:szCs w:val="21"/>
        </w:rPr>
      </w:pPr>
      <w:r w:rsidRPr="00393FAC">
        <w:rPr>
          <w:rFonts w:hint="eastAsia"/>
          <w:color w:val="FF0000"/>
          <w:szCs w:val="21"/>
        </w:rPr>
        <w:t>【</w:t>
      </w:r>
      <w:r w:rsidRPr="00393FAC">
        <w:rPr>
          <w:color w:val="FF0000"/>
          <w:szCs w:val="21"/>
        </w:rPr>
        <w:t>答案</w:t>
      </w:r>
      <w:r w:rsidRPr="00393FAC">
        <w:rPr>
          <w:rFonts w:hint="eastAsia"/>
          <w:color w:val="FF0000"/>
          <w:szCs w:val="21"/>
        </w:rPr>
        <w:t>】</w:t>
      </w:r>
      <w:r w:rsidRPr="00393FAC">
        <w:rPr>
          <w:rFonts w:hint="eastAsia"/>
          <w:color w:val="FF0000"/>
          <w:szCs w:val="21"/>
        </w:rPr>
        <w:t>B</w:t>
      </w:r>
    </w:p>
    <w:p w:rsidR="00393FAC" w:rsidRPr="00393FAC" w:rsidRDefault="00393FAC" w:rsidP="00393FAC">
      <w:pPr>
        <w:pStyle w:val="af5"/>
        <w:rPr>
          <w:rFonts w:asciiTheme="minorHAnsi" w:eastAsiaTheme="minorEastAsia" w:hAnsiTheme="minorHAnsi" w:cstheme="minorHAnsi"/>
          <w:color w:val="FF0000"/>
        </w:rPr>
      </w:pPr>
    </w:p>
    <w:p w:rsidR="0080171F" w:rsidRPr="00393FAC" w:rsidRDefault="00393FAC" w:rsidP="00393FAC">
      <w:pPr>
        <w:pStyle w:val="af5"/>
        <w:rPr>
          <w:rFonts w:ascii="Times New Roman" w:hAnsi="Times New Roman"/>
        </w:rPr>
      </w:pPr>
      <w:r>
        <w:rPr>
          <w:rFonts w:ascii="Times New Roman" w:hAnsi="Times New Roman" w:hint="eastAsia"/>
        </w:rPr>
        <w:t>5</w:t>
      </w:r>
      <w:r w:rsidR="0080171F" w:rsidRPr="00393FAC">
        <w:rPr>
          <w:rFonts w:ascii="Times New Roman" w:hAnsi="Times New Roman" w:hint="eastAsia"/>
        </w:rPr>
        <w:t>、</w:t>
      </w:r>
      <w:r w:rsidR="0080171F" w:rsidRPr="00393FAC">
        <w:rPr>
          <w:rFonts w:ascii="Times New Roman" w:hAnsi="Times New Roman"/>
        </w:rPr>
        <w:t>如图所示是</w:t>
      </w:r>
      <w:r w:rsidR="0080171F" w:rsidRPr="00393FAC">
        <w:rPr>
          <w:rFonts w:hAnsi="宋体"/>
        </w:rPr>
        <w:t>“</w:t>
      </w:r>
      <w:r w:rsidR="0080171F" w:rsidRPr="00393FAC">
        <w:rPr>
          <w:rFonts w:ascii="Times New Roman" w:hAnsi="Times New Roman"/>
        </w:rPr>
        <w:t>过山车</w:t>
      </w:r>
      <w:r w:rsidR="0080171F" w:rsidRPr="00393FAC">
        <w:rPr>
          <w:rFonts w:hAnsi="宋体"/>
        </w:rPr>
        <w:t>”</w:t>
      </w:r>
      <w:r w:rsidR="0080171F" w:rsidRPr="00393FAC">
        <w:rPr>
          <w:rFonts w:ascii="Times New Roman" w:hAnsi="Times New Roman"/>
        </w:rPr>
        <w:t>玩具模型．当小球以速度</w:t>
      </w:r>
      <w:r w:rsidR="0080171F" w:rsidRPr="00393FAC">
        <w:rPr>
          <w:rFonts w:ascii="Book Antiqua" w:hAnsi="Book Antiqua"/>
          <w:i/>
        </w:rPr>
        <w:t>v</w:t>
      </w:r>
      <w:r w:rsidR="0080171F" w:rsidRPr="00393FAC">
        <w:rPr>
          <w:rFonts w:ascii="Times New Roman" w:hAnsi="Times New Roman"/>
        </w:rPr>
        <w:t>经过圆形轨道最高点时，小球与轨道间的作用力为</w:t>
      </w:r>
      <w:r w:rsidR="0080171F" w:rsidRPr="00393FAC">
        <w:rPr>
          <w:rFonts w:ascii="Times New Roman" w:hAnsi="Times New Roman"/>
          <w:i/>
        </w:rPr>
        <w:t>F</w:t>
      </w:r>
      <w:r w:rsidR="0080171F" w:rsidRPr="00393FAC">
        <w:rPr>
          <w:rFonts w:ascii="Times New Roman" w:hAnsi="Times New Roman"/>
        </w:rPr>
        <w:t>，多次改变小球初始下落的高度</w:t>
      </w:r>
      <w:r w:rsidR="0080171F" w:rsidRPr="00393FAC">
        <w:rPr>
          <w:rFonts w:ascii="Times New Roman" w:hAnsi="Times New Roman"/>
          <w:i/>
        </w:rPr>
        <w:t>h</w:t>
      </w:r>
      <w:r w:rsidR="0080171F" w:rsidRPr="00393FAC">
        <w:rPr>
          <w:rFonts w:ascii="Times New Roman" w:hAnsi="Times New Roman"/>
        </w:rPr>
        <w:t>，就能得出</w:t>
      </w:r>
      <w:r w:rsidR="0080171F" w:rsidRPr="00393FAC">
        <w:rPr>
          <w:rFonts w:ascii="Times New Roman" w:hAnsi="Times New Roman"/>
          <w:i/>
        </w:rPr>
        <w:t>F</w:t>
      </w:r>
      <w:r w:rsidR="0080171F" w:rsidRPr="00393FAC">
        <w:rPr>
          <w:rFonts w:ascii="Times New Roman" w:hAnsi="Times New Roman"/>
        </w:rPr>
        <w:t>与</w:t>
      </w:r>
      <w:r w:rsidR="0080171F" w:rsidRPr="00393FAC">
        <w:rPr>
          <w:rFonts w:ascii="Book Antiqua" w:hAnsi="Book Antiqua"/>
          <w:i/>
        </w:rPr>
        <w:t>v</w:t>
      </w:r>
      <w:r w:rsidR="0080171F" w:rsidRPr="00393FAC">
        <w:rPr>
          <w:rFonts w:ascii="Times New Roman" w:hAnsi="Times New Roman"/>
        </w:rPr>
        <w:t>的函数关系，关于</w:t>
      </w:r>
      <w:r w:rsidR="0080171F" w:rsidRPr="00393FAC">
        <w:rPr>
          <w:rFonts w:ascii="Times New Roman" w:hAnsi="Times New Roman"/>
          <w:i/>
        </w:rPr>
        <w:t>F</w:t>
      </w:r>
      <w:r w:rsidR="0080171F" w:rsidRPr="00393FAC">
        <w:rPr>
          <w:rFonts w:ascii="Times New Roman" w:hAnsi="Times New Roman"/>
        </w:rPr>
        <w:t>与</w:t>
      </w:r>
      <w:r w:rsidR="0080171F" w:rsidRPr="00393FAC">
        <w:rPr>
          <w:rFonts w:ascii="Book Antiqua" w:hAnsi="Book Antiqua"/>
          <w:i/>
        </w:rPr>
        <w:t>v</w:t>
      </w:r>
      <w:r w:rsidR="0080171F" w:rsidRPr="00393FAC">
        <w:rPr>
          <w:rFonts w:ascii="Times New Roman" w:hAnsi="Times New Roman"/>
        </w:rPr>
        <w:t>之间关系有可能正确的是</w:t>
      </w:r>
      <w:r w:rsidR="0080171F" w:rsidRPr="00393FAC">
        <w:rPr>
          <w:rFonts w:ascii="Times New Roman" w:hAnsi="Times New Roman"/>
        </w:rPr>
        <w:tab/>
      </w:r>
      <w:r w:rsidR="0080171F" w:rsidRPr="00393FAC">
        <w:rPr>
          <w:rFonts w:ascii="Times New Roman" w:hAnsi="Times New Roman"/>
        </w:rPr>
        <w:t>（</w:t>
      </w:r>
      <w:r w:rsidR="0080171F" w:rsidRPr="00393FAC">
        <w:rPr>
          <w:rFonts w:ascii="Times New Roman" w:hAnsi="Times New Roman"/>
        </w:rPr>
        <w:tab/>
      </w:r>
      <w:r w:rsidR="0080171F" w:rsidRPr="00393FAC">
        <w:rPr>
          <w:rFonts w:ascii="Times New Roman" w:hAnsi="Times New Roman"/>
        </w:rPr>
        <w:tab/>
      </w:r>
      <w:r w:rsidR="0080171F" w:rsidRPr="00393FAC">
        <w:rPr>
          <w:rFonts w:ascii="Times New Roman" w:hAnsi="Times New Roman"/>
        </w:rPr>
        <w:t>）</w:t>
      </w:r>
    </w:p>
    <w:p w:rsidR="0080171F" w:rsidRPr="00393FAC" w:rsidRDefault="00393FAC" w:rsidP="00393FAC">
      <w:pPr>
        <w:pStyle w:val="af5"/>
        <w:ind w:firstLineChars="200" w:firstLine="420"/>
        <w:jc w:val="center"/>
        <w:rPr>
          <w:rFonts w:ascii="Times New Roman" w:hAnsi="Times New Roman"/>
        </w:rPr>
      </w:pPr>
      <w:r w:rsidRPr="00393FAC">
        <w:rPr>
          <w:rFonts w:ascii="Times New Roman" w:hAnsi="Times New Roman"/>
          <w:noProof/>
        </w:rPr>
        <w:drawing>
          <wp:inline distT="0" distB="0" distL="0" distR="0">
            <wp:extent cx="1152525" cy="752475"/>
            <wp:effectExtent l="19050" t="0" r="9525" b="0"/>
            <wp:docPr id="9" name="图片 19" descr="F:\核\2015·一轮核\核2015·一轮人教物理\W147-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核\2015·一轮核\核2015·一轮人教物理\W147-1.tif"/>
                    <pic:cNvPicPr>
                      <a:picLocks noChangeAspect="1" noChangeArrowheads="1"/>
                    </pic:cNvPicPr>
                  </pic:nvPicPr>
                  <pic:blipFill>
                    <a:blip r:embed="rId38" r:link="rId39" cstate="print">
                      <a:extLst>
                        <a:ext uri="{28A0092B-C50C-407E-A947-70E740481C1C}">
                          <a14:useLocalDpi xmlns:a14="http://schemas.microsoft.com/office/drawing/2010/main" val="0"/>
                        </a:ext>
                      </a:extLst>
                    </a:blip>
                    <a:srcRect/>
                    <a:stretch>
                      <a:fillRect/>
                    </a:stretch>
                  </pic:blipFill>
                  <pic:spPr bwMode="auto">
                    <a:xfrm>
                      <a:off x="0" y="0"/>
                      <a:ext cx="1152525" cy="752475"/>
                    </a:xfrm>
                    <a:prstGeom prst="rect">
                      <a:avLst/>
                    </a:prstGeom>
                    <a:noFill/>
                    <a:ln>
                      <a:noFill/>
                    </a:ln>
                  </pic:spPr>
                </pic:pic>
              </a:graphicData>
            </a:graphic>
          </wp:inline>
        </w:drawing>
      </w:r>
      <w:r>
        <w:rPr>
          <w:rFonts w:ascii="Times New Roman" w:hAnsi="Times New Roman" w:hint="eastAsia"/>
        </w:rPr>
        <w:tab/>
      </w:r>
      <w:r w:rsidR="001338C8" w:rsidRPr="00393FAC">
        <w:rPr>
          <w:noProof/>
        </w:rPr>
        <w:drawing>
          <wp:inline distT="0" distB="0" distL="0" distR="0">
            <wp:extent cx="3800475" cy="8667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800475" cy="866775"/>
                    </a:xfrm>
                    <a:prstGeom prst="rect">
                      <a:avLst/>
                    </a:prstGeom>
                  </pic:spPr>
                </pic:pic>
              </a:graphicData>
            </a:graphic>
          </wp:inline>
        </w:drawing>
      </w:r>
    </w:p>
    <w:p w:rsidR="0080171F" w:rsidRPr="00393FAC" w:rsidRDefault="0080171F" w:rsidP="00393FAC">
      <w:pPr>
        <w:pStyle w:val="af5"/>
        <w:jc w:val="left"/>
        <w:rPr>
          <w:rFonts w:hAnsi="宋体"/>
          <w:color w:val="FF0000"/>
        </w:rPr>
      </w:pPr>
      <w:r w:rsidRPr="00393FAC">
        <w:rPr>
          <w:rFonts w:hAnsi="宋体" w:hint="eastAsia"/>
          <w:color w:val="FF0000"/>
        </w:rPr>
        <w:t>【难度】</w:t>
      </w:r>
      <w:r w:rsidRPr="00393FAC">
        <w:rPr>
          <w:rFonts w:hint="eastAsia"/>
          <w:color w:val="FF0000"/>
        </w:rPr>
        <w:t>★★★</w:t>
      </w:r>
    </w:p>
    <w:p w:rsidR="0080171F" w:rsidRPr="00393FAC" w:rsidRDefault="0080171F" w:rsidP="00393FAC">
      <w:pPr>
        <w:rPr>
          <w:color w:val="FF0000"/>
          <w:szCs w:val="21"/>
        </w:rPr>
      </w:pPr>
      <w:r w:rsidRPr="00393FAC">
        <w:rPr>
          <w:rFonts w:hint="eastAsia"/>
          <w:color w:val="FF0000"/>
          <w:szCs w:val="21"/>
        </w:rPr>
        <w:t>【</w:t>
      </w:r>
      <w:r w:rsidRPr="00393FAC">
        <w:rPr>
          <w:color w:val="FF0000"/>
          <w:szCs w:val="21"/>
        </w:rPr>
        <w:t>答案</w:t>
      </w:r>
      <w:r w:rsidRPr="00393FAC">
        <w:rPr>
          <w:rFonts w:hint="eastAsia"/>
          <w:color w:val="FF0000"/>
          <w:szCs w:val="21"/>
        </w:rPr>
        <w:t>】</w:t>
      </w:r>
      <w:r w:rsidRPr="00393FAC">
        <w:rPr>
          <w:rFonts w:hint="eastAsia"/>
          <w:color w:val="FF0000"/>
          <w:szCs w:val="21"/>
        </w:rPr>
        <w:t>C</w:t>
      </w:r>
    </w:p>
    <w:p w:rsidR="0080171F" w:rsidRPr="00393FAC" w:rsidRDefault="0080171F" w:rsidP="00393FAC">
      <w:pPr>
        <w:pStyle w:val="af5"/>
        <w:jc w:val="left"/>
        <w:rPr>
          <w:rFonts w:asciiTheme="minorEastAsia" w:eastAsiaTheme="minorEastAsia" w:hAnsiTheme="minorEastAsia"/>
          <w:bCs/>
          <w:iCs/>
          <w:color w:val="FF0000"/>
        </w:rPr>
      </w:pPr>
      <w:r w:rsidRPr="00393FAC">
        <w:rPr>
          <w:rFonts w:asciiTheme="minorEastAsia" w:eastAsiaTheme="minorEastAsia" w:hAnsiTheme="minorEastAsia" w:hint="eastAsia"/>
          <w:color w:val="FF0000"/>
        </w:rPr>
        <w:t>【</w:t>
      </w:r>
      <w:r w:rsidRPr="00393FAC">
        <w:rPr>
          <w:rFonts w:asciiTheme="minorEastAsia" w:eastAsiaTheme="minorEastAsia" w:hAnsiTheme="minorEastAsia"/>
          <w:color w:val="FF0000"/>
        </w:rPr>
        <w:t>解析</w:t>
      </w:r>
      <w:r w:rsidRPr="00393FAC">
        <w:rPr>
          <w:rFonts w:asciiTheme="minorEastAsia" w:eastAsiaTheme="minorEastAsia" w:hAnsiTheme="minorEastAsia" w:hint="eastAsia"/>
          <w:color w:val="FF0000"/>
        </w:rPr>
        <w:t>】</w:t>
      </w:r>
      <w:r w:rsidRPr="00393FAC">
        <w:rPr>
          <w:rFonts w:asciiTheme="minorEastAsia" w:eastAsiaTheme="minorEastAsia" w:hAnsiTheme="minorEastAsia"/>
          <w:bCs/>
          <w:iCs/>
          <w:color w:val="FF0000"/>
        </w:rPr>
        <w:t>根据牛顿第二定律，在最高点时，</w:t>
      </w:r>
      <w:r w:rsidRPr="00393FAC">
        <w:rPr>
          <w:rFonts w:asciiTheme="minorHAnsi" w:eastAsiaTheme="minorEastAsia" w:hAnsiTheme="minorHAnsi" w:cstheme="minorHAnsi"/>
          <w:bCs/>
          <w:i/>
          <w:iCs/>
          <w:color w:val="FF0000"/>
        </w:rPr>
        <w:t>F</w:t>
      </w:r>
      <w:r w:rsidRPr="00393FAC">
        <w:rPr>
          <w:rFonts w:asciiTheme="minorHAnsi" w:eastAsiaTheme="minorEastAsia" w:hAnsiTheme="minorHAnsi" w:cstheme="minorHAnsi"/>
          <w:bCs/>
          <w:iCs/>
          <w:color w:val="FF0000"/>
        </w:rPr>
        <w:t>＋</w:t>
      </w:r>
      <w:r w:rsidRPr="00393FAC">
        <w:rPr>
          <w:rFonts w:asciiTheme="minorHAnsi" w:eastAsiaTheme="minorEastAsia" w:hAnsiTheme="minorHAnsi" w:cstheme="minorHAnsi"/>
          <w:bCs/>
          <w:i/>
          <w:iCs/>
          <w:color w:val="FF0000"/>
        </w:rPr>
        <w:t>mg</w:t>
      </w:r>
      <w:r w:rsidRPr="00393FAC">
        <w:rPr>
          <w:rFonts w:asciiTheme="minorHAnsi" w:eastAsiaTheme="minorEastAsia" w:hAnsiTheme="minorHAnsi" w:cstheme="minorHAnsi"/>
          <w:bCs/>
          <w:iCs/>
          <w:color w:val="FF0000"/>
        </w:rPr>
        <w:t>＝</w:t>
      </w:r>
      <w:r w:rsidRPr="00393FAC">
        <w:rPr>
          <w:rFonts w:asciiTheme="minorHAnsi" w:eastAsiaTheme="minorEastAsia" w:hAnsiTheme="minorHAnsi" w:cstheme="minorHAnsi"/>
          <w:bCs/>
          <w:i/>
          <w:iCs/>
          <w:color w:val="FF0000"/>
        </w:rPr>
        <w:t>m</w:t>
      </w:r>
      <w:r w:rsidR="00CC696F" w:rsidRPr="00393FAC">
        <w:rPr>
          <w:rFonts w:asciiTheme="minorHAnsi" w:eastAsiaTheme="minorEastAsia" w:hAnsiTheme="minorHAnsi" w:cstheme="minorHAnsi"/>
          <w:bCs/>
          <w:iCs/>
          <w:color w:val="FF0000"/>
        </w:rPr>
        <w:fldChar w:fldCharType="begin"/>
      </w:r>
      <w:r w:rsidRPr="00393FAC">
        <w:rPr>
          <w:rFonts w:asciiTheme="minorHAnsi" w:eastAsiaTheme="minorEastAsia" w:hAnsiTheme="minorHAnsi" w:cstheme="minorHAnsi"/>
          <w:bCs/>
          <w:iCs/>
          <w:color w:val="FF0000"/>
        </w:rPr>
        <w:instrText>eq \f(</w:instrText>
      </w:r>
      <w:r w:rsidRPr="00393FAC">
        <w:rPr>
          <w:rFonts w:asciiTheme="minorHAnsi" w:eastAsiaTheme="minorEastAsia" w:hAnsiTheme="minorHAnsi" w:cstheme="minorHAnsi"/>
          <w:bCs/>
          <w:i/>
          <w:iCs/>
          <w:color w:val="FF0000"/>
        </w:rPr>
        <w:instrText>v</w:instrText>
      </w:r>
      <w:r w:rsidRPr="00393FAC">
        <w:rPr>
          <w:rFonts w:asciiTheme="minorHAnsi" w:eastAsiaTheme="minorEastAsia" w:hAnsiTheme="minorHAnsi" w:cstheme="minorHAnsi"/>
          <w:bCs/>
          <w:iCs/>
          <w:color w:val="FF0000"/>
          <w:vertAlign w:val="superscript"/>
        </w:rPr>
        <w:instrText>2</w:instrText>
      </w:r>
      <w:r w:rsidRPr="00393FAC">
        <w:rPr>
          <w:rFonts w:asciiTheme="minorHAnsi" w:eastAsiaTheme="minorEastAsia" w:hAnsiTheme="minorHAnsi" w:cstheme="minorHAnsi"/>
          <w:bCs/>
          <w:i/>
          <w:iCs/>
          <w:color w:val="FF0000"/>
        </w:rPr>
        <w:instrText>,R</w:instrText>
      </w:r>
      <w:r w:rsidRPr="00393FAC">
        <w:rPr>
          <w:rFonts w:asciiTheme="minorHAnsi" w:eastAsiaTheme="minorEastAsia" w:hAnsiTheme="minorHAnsi" w:cstheme="minorHAnsi"/>
          <w:bCs/>
          <w:iCs/>
          <w:color w:val="FF0000"/>
        </w:rPr>
        <w:instrText>)</w:instrText>
      </w:r>
      <w:r w:rsidR="00CC696F" w:rsidRPr="00393FAC">
        <w:rPr>
          <w:rFonts w:asciiTheme="minorHAnsi" w:eastAsiaTheme="minorEastAsia" w:hAnsiTheme="minorHAnsi" w:cstheme="minorHAnsi"/>
          <w:bCs/>
          <w:iCs/>
          <w:color w:val="FF0000"/>
        </w:rPr>
        <w:fldChar w:fldCharType="end"/>
      </w:r>
      <w:r w:rsidRPr="00393FAC">
        <w:rPr>
          <w:rFonts w:asciiTheme="minorHAnsi" w:eastAsiaTheme="minorEastAsia" w:hAnsiTheme="minorHAnsi" w:cstheme="minorHAnsi"/>
          <w:bCs/>
          <w:iCs/>
          <w:color w:val="FF0000"/>
        </w:rPr>
        <w:t>，</w:t>
      </w:r>
      <w:r w:rsidRPr="00393FAC">
        <w:rPr>
          <w:rFonts w:asciiTheme="minorHAnsi" w:eastAsiaTheme="minorEastAsia" w:hAnsiTheme="minorHAnsi" w:cstheme="minorHAnsi"/>
          <w:bCs/>
          <w:i/>
          <w:iCs/>
          <w:color w:val="FF0000"/>
        </w:rPr>
        <w:t>F</w:t>
      </w:r>
      <w:r w:rsidRPr="00393FAC">
        <w:rPr>
          <w:rFonts w:asciiTheme="minorHAnsi" w:eastAsiaTheme="minorEastAsia" w:hAnsiTheme="minorHAnsi" w:cstheme="minorHAnsi"/>
          <w:bCs/>
          <w:iCs/>
          <w:color w:val="FF0000"/>
        </w:rPr>
        <w:t>＝</w:t>
      </w:r>
      <w:r w:rsidR="00CC696F" w:rsidRPr="00393FAC">
        <w:rPr>
          <w:rFonts w:asciiTheme="minorHAnsi" w:eastAsiaTheme="minorEastAsia" w:hAnsiTheme="minorHAnsi" w:cstheme="minorHAnsi"/>
          <w:bCs/>
          <w:iCs/>
          <w:color w:val="FF0000"/>
        </w:rPr>
        <w:fldChar w:fldCharType="begin"/>
      </w:r>
      <w:r w:rsidRPr="00393FAC">
        <w:rPr>
          <w:rFonts w:asciiTheme="minorHAnsi" w:eastAsiaTheme="minorEastAsia" w:hAnsiTheme="minorHAnsi" w:cstheme="minorHAnsi"/>
          <w:bCs/>
          <w:iCs/>
          <w:color w:val="FF0000"/>
        </w:rPr>
        <w:instrText>eq \f(</w:instrText>
      </w:r>
      <w:r w:rsidRPr="00393FAC">
        <w:rPr>
          <w:rFonts w:asciiTheme="minorHAnsi" w:eastAsiaTheme="minorEastAsia" w:hAnsiTheme="minorHAnsi" w:cstheme="minorHAnsi"/>
          <w:bCs/>
          <w:i/>
          <w:iCs/>
          <w:color w:val="FF0000"/>
        </w:rPr>
        <w:instrText>m,R</w:instrText>
      </w:r>
      <w:r w:rsidRPr="00393FAC">
        <w:rPr>
          <w:rFonts w:asciiTheme="minorHAnsi" w:eastAsiaTheme="minorEastAsia" w:hAnsiTheme="minorHAnsi" w:cstheme="minorHAnsi"/>
          <w:bCs/>
          <w:iCs/>
          <w:color w:val="FF0000"/>
        </w:rPr>
        <w:instrText>)</w:instrText>
      </w:r>
      <w:r w:rsidR="00CC696F" w:rsidRPr="00393FAC">
        <w:rPr>
          <w:rFonts w:asciiTheme="minorHAnsi" w:eastAsiaTheme="minorEastAsia" w:hAnsiTheme="minorHAnsi" w:cstheme="minorHAnsi"/>
          <w:bCs/>
          <w:iCs/>
          <w:color w:val="FF0000"/>
        </w:rPr>
        <w:fldChar w:fldCharType="end"/>
      </w:r>
      <w:r w:rsidRPr="00393FAC">
        <w:rPr>
          <w:rFonts w:asciiTheme="minorHAnsi" w:eastAsiaTheme="minorEastAsia" w:hAnsiTheme="minorHAnsi" w:cstheme="minorHAnsi"/>
          <w:bCs/>
          <w:iCs/>
          <w:color w:val="FF0000"/>
        </w:rPr>
        <w:t>·</w:t>
      </w:r>
      <w:r w:rsidRPr="00393FAC">
        <w:rPr>
          <w:rFonts w:asciiTheme="minorHAnsi" w:eastAsiaTheme="minorEastAsia" w:hAnsiTheme="minorHAnsi" w:cstheme="minorHAnsi"/>
          <w:bCs/>
          <w:i/>
          <w:iCs/>
          <w:color w:val="FF0000"/>
        </w:rPr>
        <w:t>v</w:t>
      </w:r>
      <w:r w:rsidRPr="00393FAC">
        <w:rPr>
          <w:rFonts w:asciiTheme="minorHAnsi" w:eastAsiaTheme="minorEastAsia" w:hAnsiTheme="minorHAnsi" w:cstheme="minorHAnsi"/>
          <w:bCs/>
          <w:iCs/>
          <w:color w:val="FF0000"/>
          <w:vertAlign w:val="superscript"/>
        </w:rPr>
        <w:t>2</w:t>
      </w:r>
      <w:r w:rsidRPr="00393FAC">
        <w:rPr>
          <w:rFonts w:asciiTheme="minorHAnsi" w:eastAsiaTheme="minorEastAsia" w:hAnsiTheme="minorHAnsi" w:cstheme="minorHAnsi"/>
          <w:bCs/>
          <w:iCs/>
          <w:color w:val="FF0000"/>
        </w:rPr>
        <w:t>－</w:t>
      </w:r>
      <w:r w:rsidRPr="00393FAC">
        <w:rPr>
          <w:rFonts w:asciiTheme="minorHAnsi" w:eastAsiaTheme="minorEastAsia" w:hAnsiTheme="minorHAnsi" w:cstheme="minorHAnsi"/>
          <w:bCs/>
          <w:i/>
          <w:iCs/>
          <w:color w:val="FF0000"/>
        </w:rPr>
        <w:t>m</w:t>
      </w:r>
      <w:r w:rsidRPr="00393FAC">
        <w:rPr>
          <w:rFonts w:asciiTheme="minorEastAsia" w:eastAsiaTheme="minorEastAsia" w:hAnsiTheme="minorEastAsia"/>
          <w:bCs/>
          <w:i/>
          <w:iCs/>
          <w:color w:val="FF0000"/>
        </w:rPr>
        <w:t>g</w:t>
      </w:r>
      <w:r w:rsidRPr="00393FAC">
        <w:rPr>
          <w:rFonts w:asciiTheme="minorEastAsia" w:eastAsiaTheme="minorEastAsia" w:hAnsiTheme="minorEastAsia"/>
          <w:bCs/>
          <w:iCs/>
          <w:color w:val="FF0000"/>
        </w:rPr>
        <w:t>，把</w:t>
      </w:r>
      <w:r w:rsidRPr="00393FAC">
        <w:rPr>
          <w:rFonts w:asciiTheme="minorHAnsi" w:eastAsiaTheme="minorEastAsia" w:hAnsiTheme="minorHAnsi" w:cstheme="minorHAnsi"/>
          <w:bCs/>
          <w:i/>
          <w:iCs/>
          <w:color w:val="FF0000"/>
        </w:rPr>
        <w:t>v</w:t>
      </w:r>
      <w:r w:rsidRPr="00393FAC">
        <w:rPr>
          <w:rFonts w:asciiTheme="minorEastAsia" w:eastAsiaTheme="minorEastAsia" w:hAnsiTheme="minorEastAsia"/>
          <w:bCs/>
          <w:iCs/>
          <w:color w:val="FF0000"/>
        </w:rPr>
        <w:t>当做是自变量，则</w:t>
      </w:r>
      <w:r w:rsidRPr="00393FAC">
        <w:rPr>
          <w:rFonts w:asciiTheme="minorHAnsi" w:eastAsiaTheme="minorEastAsia" w:hAnsiTheme="minorHAnsi" w:cstheme="minorHAnsi"/>
          <w:bCs/>
          <w:i/>
          <w:iCs/>
          <w:color w:val="FF0000"/>
        </w:rPr>
        <w:t>F</w:t>
      </w:r>
      <w:r w:rsidRPr="00393FAC">
        <w:rPr>
          <w:rFonts w:asciiTheme="minorEastAsia" w:eastAsiaTheme="minorEastAsia" w:hAnsiTheme="minorEastAsia"/>
          <w:bCs/>
          <w:iCs/>
          <w:color w:val="FF0000"/>
        </w:rPr>
        <w:t>与</w:t>
      </w:r>
      <w:r w:rsidRPr="00393FAC">
        <w:rPr>
          <w:rFonts w:asciiTheme="minorHAnsi" w:eastAsiaTheme="minorEastAsia" w:hAnsiTheme="minorHAnsi" w:cstheme="minorHAnsi"/>
          <w:bCs/>
          <w:i/>
          <w:iCs/>
          <w:color w:val="FF0000"/>
        </w:rPr>
        <w:t>v</w:t>
      </w:r>
      <w:r w:rsidRPr="00393FAC">
        <w:rPr>
          <w:rFonts w:asciiTheme="minorEastAsia" w:eastAsiaTheme="minorEastAsia" w:hAnsiTheme="minorEastAsia"/>
          <w:bCs/>
          <w:iCs/>
          <w:color w:val="FF0000"/>
        </w:rPr>
        <w:t>之间的关系就如同</w:t>
      </w:r>
      <w:r w:rsidRPr="00393FAC">
        <w:rPr>
          <w:rFonts w:asciiTheme="minorHAnsi" w:eastAsiaTheme="minorEastAsia" w:hAnsiTheme="minorHAnsi" w:cstheme="minorHAnsi"/>
          <w:bCs/>
          <w:i/>
          <w:iCs/>
          <w:color w:val="FF0000"/>
        </w:rPr>
        <w:t>y</w:t>
      </w:r>
      <w:r w:rsidRPr="00393FAC">
        <w:rPr>
          <w:rFonts w:asciiTheme="minorEastAsia" w:eastAsiaTheme="minorEastAsia" w:hAnsiTheme="minorEastAsia"/>
          <w:bCs/>
          <w:iCs/>
          <w:color w:val="FF0000"/>
        </w:rPr>
        <w:t>＝</w:t>
      </w:r>
      <w:r w:rsidRPr="00393FAC">
        <w:rPr>
          <w:rFonts w:asciiTheme="minorHAnsi" w:eastAsiaTheme="minorEastAsia" w:hAnsiTheme="minorHAnsi" w:cstheme="minorHAnsi"/>
          <w:bCs/>
          <w:i/>
          <w:iCs/>
          <w:color w:val="FF0000"/>
        </w:rPr>
        <w:t>ax</w:t>
      </w:r>
      <w:r w:rsidRPr="00393FAC">
        <w:rPr>
          <w:rFonts w:asciiTheme="minorEastAsia" w:eastAsiaTheme="minorEastAsia" w:hAnsiTheme="minorEastAsia"/>
          <w:bCs/>
          <w:iCs/>
          <w:color w:val="FF0000"/>
          <w:vertAlign w:val="superscript"/>
        </w:rPr>
        <w:t>2</w:t>
      </w:r>
      <w:r w:rsidRPr="00393FAC">
        <w:rPr>
          <w:rFonts w:asciiTheme="minorEastAsia" w:eastAsiaTheme="minorEastAsia" w:hAnsiTheme="minorEastAsia"/>
          <w:bCs/>
          <w:iCs/>
          <w:color w:val="FF0000"/>
        </w:rPr>
        <w:t>＋</w:t>
      </w:r>
      <w:r w:rsidRPr="00393FAC">
        <w:rPr>
          <w:rFonts w:asciiTheme="minorHAnsi" w:eastAsiaTheme="minorEastAsia" w:hAnsiTheme="minorHAnsi" w:cstheme="minorHAnsi"/>
          <w:bCs/>
          <w:i/>
          <w:iCs/>
          <w:color w:val="FF0000"/>
        </w:rPr>
        <w:t>c</w:t>
      </w:r>
      <w:r w:rsidRPr="00393FAC">
        <w:rPr>
          <w:rFonts w:asciiTheme="minorEastAsia" w:eastAsiaTheme="minorEastAsia" w:hAnsiTheme="minorEastAsia"/>
          <w:bCs/>
          <w:iCs/>
          <w:color w:val="FF0000"/>
        </w:rPr>
        <w:t>，因此函数图象是一条向上开口的抛物线，只有</w:t>
      </w:r>
      <w:r w:rsidRPr="00393FAC">
        <w:rPr>
          <w:rFonts w:asciiTheme="minorHAnsi" w:eastAsiaTheme="minorEastAsia" w:hAnsiTheme="minorHAnsi" w:cstheme="minorHAnsi"/>
          <w:bCs/>
          <w:iCs/>
          <w:color w:val="FF0000"/>
        </w:rPr>
        <w:t>C</w:t>
      </w:r>
      <w:r w:rsidRPr="00393FAC">
        <w:rPr>
          <w:rFonts w:asciiTheme="minorEastAsia" w:eastAsiaTheme="minorEastAsia" w:hAnsiTheme="minorEastAsia"/>
          <w:bCs/>
          <w:iCs/>
          <w:color w:val="FF0000"/>
        </w:rPr>
        <w:t>可能是正确的</w:t>
      </w:r>
      <w:r w:rsidRPr="00393FAC">
        <w:rPr>
          <w:rFonts w:asciiTheme="minorEastAsia" w:eastAsiaTheme="minorEastAsia" w:hAnsiTheme="minorEastAsia" w:hint="eastAsia"/>
          <w:bCs/>
          <w:iCs/>
          <w:color w:val="FF0000"/>
        </w:rPr>
        <w:t>。</w:t>
      </w:r>
    </w:p>
    <w:p w:rsidR="0080171F" w:rsidRPr="00393FAC" w:rsidRDefault="0080171F" w:rsidP="00393FAC">
      <w:pPr>
        <w:pStyle w:val="af5"/>
        <w:jc w:val="left"/>
        <w:rPr>
          <w:rFonts w:asciiTheme="minorHAnsi" w:eastAsiaTheme="minorEastAsia" w:hAnsiTheme="minorHAnsi" w:cstheme="minorHAnsi"/>
          <w:color w:val="FF0000"/>
        </w:rPr>
      </w:pPr>
    </w:p>
    <w:p w:rsidR="00BF3BA4" w:rsidRPr="00393FAC" w:rsidRDefault="00624D95" w:rsidP="00393FAC">
      <w:pPr>
        <w:rPr>
          <w:color w:val="FF0000"/>
          <w:szCs w:val="21"/>
        </w:rPr>
      </w:pPr>
      <w:r>
        <w:rPr>
          <w:color w:val="FF0000"/>
          <w:szCs w:val="21"/>
        </w:rPr>
      </w:r>
      <w:r>
        <w:rPr>
          <w:color w:val="FF0000"/>
          <w:szCs w:val="21"/>
        </w:rPr>
        <w:pict>
          <v:group id="_x0000_s1122" style="width:308.25pt;height:51.75pt;mso-position-horizontal-relative:char;mso-position-vertical-relative:line" coordorigin="3210,9483" coordsize="6165,1035">
            <v:shape id="图片 18" o:spid="_x0000_s1123"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5" o:title="" grayscale="t" bilevel="t"/>
              <v:path arrowok="t"/>
            </v:shape>
            <v:shape id="文本框 19" o:spid="_x0000_s1124"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6C170C" w:rsidRPr="00AB64F6" w:rsidRDefault="006C170C" w:rsidP="00422398">
                    <w:pPr>
                      <w:rPr>
                        <w:rFonts w:ascii="黑体" w:eastAsia="黑体"/>
                        <w:sz w:val="24"/>
                      </w:rPr>
                    </w:pPr>
                    <w:r>
                      <w:rPr>
                        <w:rFonts w:ascii="黑体" w:eastAsia="黑体" w:hint="eastAsia"/>
                        <w:sz w:val="24"/>
                      </w:rPr>
                      <w:t>知识点二</w:t>
                    </w:r>
                    <w:r w:rsidRPr="00AB64F6">
                      <w:rPr>
                        <w:rFonts w:ascii="黑体" w:eastAsia="黑体" w:hint="eastAsia"/>
                        <w:sz w:val="24"/>
                      </w:rPr>
                      <w:t>：</w:t>
                    </w:r>
                    <w:r>
                      <w:rPr>
                        <w:rFonts w:ascii="黑体" w:eastAsia="黑体" w:hint="eastAsia"/>
                        <w:sz w:val="24"/>
                      </w:rPr>
                      <w:t>轻杆模型</w:t>
                    </w:r>
                  </w:p>
                </w:txbxContent>
              </v:textbox>
            </v:shape>
            <w10:wrap type="none"/>
            <w10:anchorlock/>
          </v:group>
        </w:pict>
      </w:r>
    </w:p>
    <w:tbl>
      <w:tblPr>
        <w:tblStyle w:val="afc"/>
        <w:tblW w:w="0" w:type="auto"/>
        <w:jc w:val="center"/>
        <w:tblLook w:val="04A0" w:firstRow="1" w:lastRow="0" w:firstColumn="1" w:lastColumn="0" w:noHBand="0" w:noVBand="1"/>
      </w:tblPr>
      <w:tblGrid>
        <w:gridCol w:w="1116"/>
        <w:gridCol w:w="1296"/>
        <w:gridCol w:w="1274"/>
        <w:gridCol w:w="1632"/>
        <w:gridCol w:w="3329"/>
      </w:tblGrid>
      <w:tr w:rsidR="006A48BE" w:rsidRPr="00393FAC" w:rsidTr="00C26233">
        <w:trPr>
          <w:jc w:val="center"/>
        </w:trPr>
        <w:tc>
          <w:tcPr>
            <w:tcW w:w="1116" w:type="dxa"/>
          </w:tcPr>
          <w:p w:rsidR="006A48BE" w:rsidRPr="00393FAC" w:rsidRDefault="006A48BE" w:rsidP="00393FAC">
            <w:pPr>
              <w:spacing w:line="276" w:lineRule="auto"/>
              <w:jc w:val="center"/>
              <w:rPr>
                <w:rFonts w:ascii="Times New Roman" w:hAnsi="Times New Roman" w:cs="Times New Roman"/>
                <w:szCs w:val="21"/>
              </w:rPr>
            </w:pPr>
            <w:r w:rsidRPr="00393FAC">
              <w:rPr>
                <w:rFonts w:ascii="Times New Roman" w:hAnsi="Times New Roman" w:cs="Times New Roman" w:hint="eastAsia"/>
                <w:szCs w:val="21"/>
              </w:rPr>
              <w:t>物理</w:t>
            </w:r>
            <w:r w:rsidRPr="00393FAC">
              <w:rPr>
                <w:rFonts w:ascii="Times New Roman" w:hAnsi="Times New Roman" w:cs="Times New Roman"/>
                <w:szCs w:val="21"/>
              </w:rPr>
              <w:t>情景</w:t>
            </w:r>
          </w:p>
        </w:tc>
        <w:tc>
          <w:tcPr>
            <w:tcW w:w="1296" w:type="dxa"/>
          </w:tcPr>
          <w:p w:rsidR="006A48BE" w:rsidRPr="00393FAC" w:rsidRDefault="006A48BE" w:rsidP="00393FAC">
            <w:pPr>
              <w:spacing w:line="276" w:lineRule="auto"/>
              <w:jc w:val="center"/>
              <w:rPr>
                <w:rFonts w:ascii="Times New Roman" w:hAnsi="Times New Roman" w:cs="Times New Roman"/>
                <w:szCs w:val="21"/>
              </w:rPr>
            </w:pPr>
            <w:r w:rsidRPr="00393FAC">
              <w:rPr>
                <w:rFonts w:ascii="Times New Roman" w:hAnsi="Times New Roman" w:cs="Times New Roman" w:hint="eastAsia"/>
                <w:szCs w:val="21"/>
              </w:rPr>
              <w:t>示意图</w:t>
            </w:r>
          </w:p>
        </w:tc>
        <w:tc>
          <w:tcPr>
            <w:tcW w:w="1274" w:type="dxa"/>
          </w:tcPr>
          <w:p w:rsidR="006A48BE" w:rsidRPr="00393FAC" w:rsidRDefault="006A48BE" w:rsidP="00393FAC">
            <w:pPr>
              <w:spacing w:line="276" w:lineRule="auto"/>
              <w:jc w:val="center"/>
              <w:rPr>
                <w:rFonts w:ascii="Times New Roman" w:hAnsi="Times New Roman" w:cs="Times New Roman"/>
                <w:szCs w:val="21"/>
              </w:rPr>
            </w:pPr>
            <w:r w:rsidRPr="00393FAC">
              <w:rPr>
                <w:rFonts w:ascii="Times New Roman" w:hAnsi="Times New Roman" w:cs="Times New Roman" w:hint="eastAsia"/>
                <w:szCs w:val="21"/>
              </w:rPr>
              <w:t>在</w:t>
            </w:r>
            <w:r w:rsidRPr="00393FAC">
              <w:rPr>
                <w:rFonts w:ascii="Times New Roman" w:hAnsi="Times New Roman" w:cs="Times New Roman"/>
                <w:szCs w:val="21"/>
              </w:rPr>
              <w:t>最高点的临界特征</w:t>
            </w:r>
          </w:p>
        </w:tc>
        <w:tc>
          <w:tcPr>
            <w:tcW w:w="1632" w:type="dxa"/>
          </w:tcPr>
          <w:p w:rsidR="006A48BE" w:rsidRPr="00393FAC" w:rsidRDefault="006A48BE" w:rsidP="00393FAC">
            <w:pPr>
              <w:spacing w:line="276" w:lineRule="auto"/>
              <w:jc w:val="center"/>
              <w:rPr>
                <w:rFonts w:ascii="Times New Roman" w:hAnsi="Times New Roman" w:cs="Times New Roman"/>
                <w:szCs w:val="21"/>
              </w:rPr>
            </w:pPr>
            <w:r w:rsidRPr="00393FAC">
              <w:rPr>
                <w:rFonts w:ascii="Times New Roman" w:hAnsi="Times New Roman" w:cs="Times New Roman" w:hint="eastAsia"/>
                <w:szCs w:val="21"/>
              </w:rPr>
              <w:t>做完整</w:t>
            </w:r>
            <w:r w:rsidRPr="00393FAC">
              <w:rPr>
                <w:rFonts w:ascii="Times New Roman" w:hAnsi="Times New Roman" w:cs="Times New Roman"/>
                <w:szCs w:val="21"/>
              </w:rPr>
              <w:t>圆周运动的条件</w:t>
            </w:r>
          </w:p>
        </w:tc>
        <w:tc>
          <w:tcPr>
            <w:tcW w:w="3329" w:type="dxa"/>
          </w:tcPr>
          <w:p w:rsidR="006A48BE" w:rsidRPr="00393FAC" w:rsidRDefault="001A3C00" w:rsidP="00393FAC">
            <w:pPr>
              <w:spacing w:line="276" w:lineRule="auto"/>
              <w:jc w:val="center"/>
              <w:rPr>
                <w:rFonts w:ascii="Times New Roman" w:hAnsi="Times New Roman" w:cs="Times New Roman"/>
                <w:szCs w:val="21"/>
              </w:rPr>
            </w:pPr>
            <w:r w:rsidRPr="00393FAC">
              <w:rPr>
                <w:rFonts w:ascii="Times New Roman" w:hAnsi="Times New Roman" w:cs="Times New Roman" w:hint="eastAsia"/>
                <w:szCs w:val="21"/>
              </w:rPr>
              <w:t>受力</w:t>
            </w:r>
            <w:r w:rsidRPr="00393FAC">
              <w:rPr>
                <w:rFonts w:ascii="Times New Roman" w:hAnsi="Times New Roman" w:cs="Times New Roman"/>
                <w:szCs w:val="21"/>
              </w:rPr>
              <w:t>情况</w:t>
            </w:r>
          </w:p>
        </w:tc>
      </w:tr>
      <w:tr w:rsidR="006A48BE" w:rsidRPr="00393FAC" w:rsidTr="00C26233">
        <w:trPr>
          <w:jc w:val="center"/>
        </w:trPr>
        <w:tc>
          <w:tcPr>
            <w:tcW w:w="1116" w:type="dxa"/>
          </w:tcPr>
          <w:p w:rsidR="006A48BE" w:rsidRPr="00393FAC" w:rsidRDefault="006A48BE" w:rsidP="00393FAC">
            <w:pPr>
              <w:spacing w:line="276" w:lineRule="auto"/>
              <w:rPr>
                <w:rFonts w:ascii="Times New Roman" w:hAnsi="Times New Roman" w:cs="Times New Roman"/>
                <w:szCs w:val="21"/>
              </w:rPr>
            </w:pPr>
            <w:r w:rsidRPr="00393FAC">
              <w:rPr>
                <w:rFonts w:ascii="Times New Roman" w:hAnsi="Times New Roman" w:cs="Times New Roman" w:hint="eastAsia"/>
                <w:szCs w:val="21"/>
              </w:rPr>
              <w:t>小球</w:t>
            </w:r>
            <w:r w:rsidRPr="00393FAC">
              <w:rPr>
                <w:rFonts w:ascii="Times New Roman" w:hAnsi="Times New Roman" w:cs="Times New Roman"/>
                <w:szCs w:val="21"/>
              </w:rPr>
              <w:t>固定在轻杆上，在竖直平面内做圆周运动</w:t>
            </w:r>
          </w:p>
        </w:tc>
        <w:tc>
          <w:tcPr>
            <w:tcW w:w="1296" w:type="dxa"/>
          </w:tcPr>
          <w:p w:rsidR="006A48BE" w:rsidRPr="00393FAC" w:rsidRDefault="006A48BE" w:rsidP="00393FAC">
            <w:pPr>
              <w:spacing w:line="276" w:lineRule="auto"/>
              <w:rPr>
                <w:rFonts w:ascii="Times New Roman" w:hAnsi="Times New Roman" w:cs="Times New Roman"/>
                <w:szCs w:val="21"/>
              </w:rPr>
            </w:pPr>
            <w:r w:rsidRPr="00393FAC">
              <w:rPr>
                <w:noProof/>
                <w:szCs w:val="21"/>
              </w:rPr>
              <w:drawing>
                <wp:inline distT="0" distB="0" distL="0" distR="0">
                  <wp:extent cx="676275" cy="8096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76275" cy="809625"/>
                          </a:xfrm>
                          <a:prstGeom prst="rect">
                            <a:avLst/>
                          </a:prstGeom>
                        </pic:spPr>
                      </pic:pic>
                    </a:graphicData>
                  </a:graphic>
                </wp:inline>
              </w:drawing>
            </w:r>
          </w:p>
        </w:tc>
        <w:tc>
          <w:tcPr>
            <w:tcW w:w="1274" w:type="dxa"/>
          </w:tcPr>
          <w:p w:rsidR="006A48BE" w:rsidRPr="00393FAC" w:rsidRDefault="006A48BE" w:rsidP="00393FAC">
            <w:pPr>
              <w:spacing w:line="276" w:lineRule="auto"/>
              <w:rPr>
                <w:rFonts w:ascii="Times New Roman" w:hAnsi="Times New Roman" w:cs="Times New Roman"/>
                <w:szCs w:val="21"/>
              </w:rPr>
            </w:pPr>
            <w:r w:rsidRPr="00393FAC">
              <w:rPr>
                <w:rFonts w:ascii="Times New Roman" w:hAnsi="Times New Roman" w:cs="Times New Roman"/>
                <w:i/>
                <w:szCs w:val="21"/>
              </w:rPr>
              <w:t>v</w:t>
            </w:r>
            <w:r w:rsidR="00393FAC" w:rsidRPr="00393FAC">
              <w:rPr>
                <w:rFonts w:ascii="Times New Roman" w:hAnsi="Times New Roman" w:cs="Times New Roman"/>
                <w:szCs w:val="21"/>
              </w:rPr>
              <w:t>＝</w:t>
            </w:r>
            <w:r w:rsidRPr="00393FAC">
              <w:rPr>
                <w:rFonts w:ascii="Times New Roman" w:hAnsi="Times New Roman" w:cs="Times New Roman"/>
                <w:szCs w:val="21"/>
              </w:rPr>
              <w:t>0</w:t>
            </w:r>
          </w:p>
          <w:p w:rsidR="006A48BE" w:rsidRPr="00393FAC" w:rsidRDefault="006A48BE" w:rsidP="00393FAC">
            <w:pPr>
              <w:spacing w:line="276" w:lineRule="auto"/>
              <w:rPr>
                <w:rFonts w:ascii="Times New Roman" w:hAnsi="Times New Roman" w:cs="Times New Roman"/>
                <w:szCs w:val="21"/>
              </w:rPr>
            </w:pPr>
            <w:r w:rsidRPr="00393FAC">
              <w:rPr>
                <w:rFonts w:ascii="Times New Roman" w:hAnsi="Times New Roman" w:cs="Times New Roman"/>
                <w:i/>
                <w:szCs w:val="21"/>
              </w:rPr>
              <w:t>F</w:t>
            </w:r>
            <w:r w:rsidRPr="00393FAC">
              <w:rPr>
                <w:rFonts w:ascii="Times New Roman" w:hAnsi="Times New Roman" w:cs="Times New Roman" w:hint="eastAsia"/>
                <w:szCs w:val="21"/>
                <w:vertAlign w:val="subscript"/>
              </w:rPr>
              <w:t>向</w:t>
            </w:r>
            <w:r w:rsidR="00393FAC" w:rsidRPr="00393FAC">
              <w:rPr>
                <w:rFonts w:ascii="Times New Roman" w:hAnsi="Times New Roman" w:cs="Times New Roman"/>
                <w:szCs w:val="21"/>
              </w:rPr>
              <w:t>＝</w:t>
            </w:r>
            <w:r w:rsidRPr="00393FAC">
              <w:rPr>
                <w:rFonts w:ascii="Times New Roman" w:hAnsi="Times New Roman" w:cs="Times New Roman"/>
                <w:szCs w:val="21"/>
              </w:rPr>
              <w:t>0</w:t>
            </w:r>
          </w:p>
          <w:p w:rsidR="006A48BE" w:rsidRPr="00393FAC" w:rsidRDefault="006A48BE" w:rsidP="00393FAC">
            <w:pPr>
              <w:spacing w:line="276" w:lineRule="auto"/>
              <w:rPr>
                <w:rFonts w:ascii="Times New Roman" w:hAnsi="Times New Roman" w:cs="Times New Roman"/>
                <w:i/>
                <w:szCs w:val="21"/>
              </w:rPr>
            </w:pPr>
            <w:r w:rsidRPr="00393FAC">
              <w:rPr>
                <w:rFonts w:ascii="Times New Roman" w:hAnsi="Times New Roman" w:cs="Times New Roman"/>
                <w:i/>
                <w:szCs w:val="21"/>
              </w:rPr>
              <w:t>F</w:t>
            </w:r>
            <w:r w:rsidRPr="00393FAC">
              <w:rPr>
                <w:rFonts w:ascii="Times New Roman" w:hAnsi="Times New Roman" w:cs="Times New Roman"/>
                <w:i/>
                <w:szCs w:val="21"/>
                <w:vertAlign w:val="subscript"/>
              </w:rPr>
              <w:t>N</w:t>
            </w:r>
            <w:r w:rsidR="00393FAC" w:rsidRPr="00393FAC">
              <w:rPr>
                <w:rFonts w:ascii="Times New Roman" w:hAnsi="Times New Roman" w:cs="Times New Roman"/>
                <w:szCs w:val="21"/>
              </w:rPr>
              <w:t>＝</w:t>
            </w:r>
            <w:r w:rsidRPr="00393FAC">
              <w:rPr>
                <w:rFonts w:ascii="Times New Roman" w:hAnsi="Times New Roman" w:cs="Times New Roman"/>
                <w:i/>
                <w:szCs w:val="21"/>
              </w:rPr>
              <w:t>mg</w:t>
            </w:r>
          </w:p>
        </w:tc>
        <w:tc>
          <w:tcPr>
            <w:tcW w:w="1632" w:type="dxa"/>
          </w:tcPr>
          <w:p w:rsidR="006A48BE" w:rsidRPr="00393FAC" w:rsidRDefault="006A48BE" w:rsidP="00393FAC">
            <w:pPr>
              <w:spacing w:line="276" w:lineRule="auto"/>
              <w:rPr>
                <w:rFonts w:ascii="Times New Roman" w:hAnsi="Times New Roman" w:cs="Times New Roman"/>
                <w:szCs w:val="21"/>
              </w:rPr>
            </w:pPr>
            <w:r w:rsidRPr="00393FAC">
              <w:rPr>
                <w:rFonts w:ascii="Times New Roman" w:hAnsi="Times New Roman" w:cs="Times New Roman" w:hint="eastAsia"/>
                <w:szCs w:val="21"/>
              </w:rPr>
              <w:t>在</w:t>
            </w:r>
            <w:r w:rsidRPr="00393FAC">
              <w:rPr>
                <w:rFonts w:ascii="Times New Roman" w:hAnsi="Times New Roman" w:cs="Times New Roman"/>
                <w:szCs w:val="21"/>
              </w:rPr>
              <w:t>最高点时速度应大于等于</w:t>
            </w:r>
            <w:r w:rsidRPr="00393FAC">
              <w:rPr>
                <w:rFonts w:ascii="Times New Roman" w:hAnsi="Times New Roman" w:cs="Times New Roman" w:hint="eastAsia"/>
                <w:szCs w:val="21"/>
              </w:rPr>
              <w:t>0</w:t>
            </w:r>
          </w:p>
        </w:tc>
        <w:tc>
          <w:tcPr>
            <w:tcW w:w="3329" w:type="dxa"/>
          </w:tcPr>
          <w:p w:rsidR="006A48BE" w:rsidRPr="00393FAC" w:rsidRDefault="006A48BE" w:rsidP="00393FAC">
            <w:pPr>
              <w:spacing w:line="276" w:lineRule="auto"/>
              <w:rPr>
                <w:rFonts w:ascii="Times New Roman" w:hAnsi="Times New Roman" w:cs="Times New Roman"/>
                <w:szCs w:val="21"/>
              </w:rPr>
            </w:pPr>
            <w:r w:rsidRPr="00393FAC">
              <w:rPr>
                <w:rFonts w:ascii="Times New Roman" w:hAnsi="Times New Roman" w:cs="Times New Roman" w:hint="eastAsia"/>
                <w:szCs w:val="21"/>
              </w:rPr>
              <w:t>（</w:t>
            </w:r>
            <w:r w:rsidRPr="00393FAC">
              <w:rPr>
                <w:rFonts w:ascii="Times New Roman" w:hAnsi="Times New Roman" w:cs="Times New Roman" w:hint="eastAsia"/>
                <w:szCs w:val="21"/>
              </w:rPr>
              <w:t>1</w:t>
            </w:r>
            <w:r w:rsidRPr="00393FAC">
              <w:rPr>
                <w:rFonts w:ascii="Times New Roman" w:hAnsi="Times New Roman" w:cs="Times New Roman" w:hint="eastAsia"/>
                <w:szCs w:val="21"/>
              </w:rPr>
              <w:t>）</w:t>
            </w:r>
            <w:r w:rsidRPr="00393FAC">
              <w:rPr>
                <w:position w:val="-12"/>
                <w:szCs w:val="21"/>
              </w:rPr>
              <w:object w:dxaOrig="1060" w:dyaOrig="380">
                <v:shape id="_x0000_i1038" type="#_x0000_t75" style="width:53.25pt;height:18.75pt" o:ole="">
                  <v:imagedata r:id="rId42" o:title=""/>
                </v:shape>
                <o:OLEObject Type="Embed" ProgID="Equation.DSMT4" ShapeID="_x0000_i1038" DrawAspect="Content" ObjectID="_1550577479" r:id="rId43"/>
              </w:object>
            </w:r>
            <w:r w:rsidRPr="00393FAC">
              <w:rPr>
                <w:rFonts w:hint="eastAsia"/>
                <w:szCs w:val="21"/>
              </w:rPr>
              <w:t>，</w:t>
            </w:r>
            <w:r w:rsidRPr="00393FAC">
              <w:rPr>
                <w:szCs w:val="21"/>
              </w:rPr>
              <w:t>杆对小球有支持力</w:t>
            </w:r>
          </w:p>
          <w:p w:rsidR="006A48BE" w:rsidRPr="00393FAC" w:rsidRDefault="006A48BE" w:rsidP="00393FAC">
            <w:pPr>
              <w:spacing w:line="276" w:lineRule="auto"/>
              <w:rPr>
                <w:rFonts w:ascii="Times New Roman" w:hAnsi="Times New Roman" w:cs="Times New Roman"/>
                <w:i/>
                <w:szCs w:val="21"/>
              </w:rPr>
            </w:pPr>
            <w:r w:rsidRPr="00393FAC">
              <w:rPr>
                <w:rFonts w:ascii="Times New Roman" w:hAnsi="Times New Roman" w:cs="Times New Roman" w:hint="eastAsia"/>
                <w:szCs w:val="21"/>
              </w:rPr>
              <w:t>（</w:t>
            </w:r>
            <w:r w:rsidRPr="00393FAC">
              <w:rPr>
                <w:rFonts w:ascii="Times New Roman" w:hAnsi="Times New Roman" w:cs="Times New Roman"/>
                <w:szCs w:val="21"/>
              </w:rPr>
              <w:t>2</w:t>
            </w:r>
            <w:r w:rsidRPr="00393FAC">
              <w:rPr>
                <w:rFonts w:ascii="Times New Roman" w:hAnsi="Times New Roman" w:cs="Times New Roman" w:hint="eastAsia"/>
                <w:szCs w:val="21"/>
              </w:rPr>
              <w:t>）</w:t>
            </w:r>
            <w:r w:rsidRPr="00393FAC">
              <w:rPr>
                <w:position w:val="-12"/>
                <w:szCs w:val="21"/>
              </w:rPr>
              <w:object w:dxaOrig="760" w:dyaOrig="380">
                <v:shape id="_x0000_i1039" type="#_x0000_t75" style="width:38.25pt;height:18.75pt" o:ole="">
                  <v:imagedata r:id="rId44" o:title=""/>
                </v:shape>
                <o:OLEObject Type="Embed" ProgID="Equation.DSMT4" ShapeID="_x0000_i1039" DrawAspect="Content" ObjectID="_1550577480" r:id="rId45"/>
              </w:object>
            </w:r>
            <w:r w:rsidRPr="00393FAC">
              <w:rPr>
                <w:rFonts w:hint="eastAsia"/>
                <w:szCs w:val="21"/>
              </w:rPr>
              <w:t>杆</w:t>
            </w:r>
            <w:r w:rsidRPr="00393FAC">
              <w:rPr>
                <w:szCs w:val="21"/>
              </w:rPr>
              <w:t>无力</w:t>
            </w:r>
          </w:p>
          <w:p w:rsidR="006A48BE" w:rsidRPr="00393FAC" w:rsidRDefault="006A48BE" w:rsidP="00393FAC">
            <w:pPr>
              <w:spacing w:line="276" w:lineRule="auto"/>
              <w:rPr>
                <w:rFonts w:ascii="Times New Roman" w:hAnsi="Times New Roman" w:cs="Times New Roman"/>
                <w:szCs w:val="21"/>
              </w:rPr>
            </w:pPr>
            <w:r w:rsidRPr="00393FAC">
              <w:rPr>
                <w:rFonts w:ascii="Times New Roman" w:hAnsi="Times New Roman" w:cs="Times New Roman" w:hint="eastAsia"/>
                <w:szCs w:val="21"/>
              </w:rPr>
              <w:t>（</w:t>
            </w:r>
            <w:r w:rsidRPr="00393FAC">
              <w:rPr>
                <w:rFonts w:ascii="Times New Roman" w:hAnsi="Times New Roman" w:cs="Times New Roman"/>
                <w:szCs w:val="21"/>
              </w:rPr>
              <w:t>3</w:t>
            </w:r>
            <w:r w:rsidRPr="00393FAC">
              <w:rPr>
                <w:rFonts w:ascii="Times New Roman" w:hAnsi="Times New Roman" w:cs="Times New Roman" w:hint="eastAsia"/>
                <w:szCs w:val="21"/>
              </w:rPr>
              <w:t>）</w:t>
            </w:r>
            <w:r w:rsidRPr="00393FAC">
              <w:rPr>
                <w:position w:val="-12"/>
                <w:szCs w:val="21"/>
              </w:rPr>
              <w:object w:dxaOrig="760" w:dyaOrig="380">
                <v:shape id="_x0000_i1040" type="#_x0000_t75" style="width:38.25pt;height:18.75pt" o:ole="">
                  <v:imagedata r:id="rId46" o:title=""/>
                </v:shape>
                <o:OLEObject Type="Embed" ProgID="Equation.DSMT4" ShapeID="_x0000_i1040" DrawAspect="Content" ObjectID="_1550577481" r:id="rId47"/>
              </w:object>
            </w:r>
            <w:r w:rsidRPr="00393FAC">
              <w:rPr>
                <w:rFonts w:hint="eastAsia"/>
                <w:szCs w:val="21"/>
              </w:rPr>
              <w:t>，</w:t>
            </w:r>
            <w:r w:rsidRPr="00393FAC">
              <w:rPr>
                <w:szCs w:val="21"/>
              </w:rPr>
              <w:t>杆对小球施加的是拉力</w:t>
            </w:r>
          </w:p>
        </w:tc>
      </w:tr>
      <w:tr w:rsidR="006A48BE" w:rsidRPr="00393FAC" w:rsidTr="00C26233">
        <w:trPr>
          <w:jc w:val="center"/>
        </w:trPr>
        <w:tc>
          <w:tcPr>
            <w:tcW w:w="1116" w:type="dxa"/>
          </w:tcPr>
          <w:p w:rsidR="006A48BE" w:rsidRPr="00393FAC" w:rsidRDefault="006A48BE" w:rsidP="00393FAC">
            <w:pPr>
              <w:spacing w:line="276" w:lineRule="auto"/>
              <w:rPr>
                <w:rFonts w:ascii="Times New Roman" w:hAnsi="Times New Roman" w:cs="Times New Roman"/>
                <w:szCs w:val="21"/>
              </w:rPr>
            </w:pPr>
            <w:r w:rsidRPr="00393FAC">
              <w:rPr>
                <w:rFonts w:ascii="Times New Roman" w:hAnsi="Times New Roman" w:cs="Times New Roman" w:hint="eastAsia"/>
                <w:szCs w:val="21"/>
              </w:rPr>
              <w:lastRenderedPageBreak/>
              <w:t>小球</w:t>
            </w:r>
            <w:r w:rsidRPr="00393FAC">
              <w:rPr>
                <w:rFonts w:ascii="Times New Roman" w:hAnsi="Times New Roman" w:cs="Times New Roman"/>
                <w:szCs w:val="21"/>
              </w:rPr>
              <w:t>在竖直放置的光滑管中做圆周运动</w:t>
            </w:r>
          </w:p>
        </w:tc>
        <w:tc>
          <w:tcPr>
            <w:tcW w:w="1296" w:type="dxa"/>
          </w:tcPr>
          <w:p w:rsidR="006A48BE" w:rsidRPr="00393FAC" w:rsidRDefault="006A48BE" w:rsidP="00393FAC">
            <w:pPr>
              <w:spacing w:line="276" w:lineRule="auto"/>
              <w:rPr>
                <w:rFonts w:ascii="Times New Roman" w:hAnsi="Times New Roman" w:cs="Times New Roman"/>
                <w:szCs w:val="21"/>
              </w:rPr>
            </w:pPr>
            <w:r w:rsidRPr="00393FAC">
              <w:rPr>
                <w:noProof/>
                <w:szCs w:val="21"/>
              </w:rPr>
              <w:drawing>
                <wp:inline distT="0" distB="0" distL="0" distR="0">
                  <wp:extent cx="638175" cy="8001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38175" cy="800100"/>
                          </a:xfrm>
                          <a:prstGeom prst="rect">
                            <a:avLst/>
                          </a:prstGeom>
                        </pic:spPr>
                      </pic:pic>
                    </a:graphicData>
                  </a:graphic>
                </wp:inline>
              </w:drawing>
            </w:r>
          </w:p>
        </w:tc>
        <w:tc>
          <w:tcPr>
            <w:tcW w:w="1274" w:type="dxa"/>
          </w:tcPr>
          <w:p w:rsidR="006A48BE" w:rsidRPr="00393FAC" w:rsidRDefault="006A48BE" w:rsidP="00393FAC">
            <w:pPr>
              <w:spacing w:line="276" w:lineRule="auto"/>
              <w:rPr>
                <w:rFonts w:ascii="Times New Roman" w:hAnsi="Times New Roman" w:cs="Times New Roman"/>
                <w:szCs w:val="21"/>
              </w:rPr>
            </w:pPr>
            <w:r w:rsidRPr="00393FAC">
              <w:rPr>
                <w:rFonts w:ascii="Times New Roman" w:hAnsi="Times New Roman" w:cs="Times New Roman"/>
                <w:i/>
                <w:szCs w:val="21"/>
              </w:rPr>
              <w:t>v</w:t>
            </w:r>
            <w:r w:rsidR="00393FAC" w:rsidRPr="00393FAC">
              <w:rPr>
                <w:rFonts w:ascii="Times New Roman" w:hAnsi="Times New Roman" w:cs="Times New Roman"/>
                <w:szCs w:val="21"/>
              </w:rPr>
              <w:t>＝</w:t>
            </w:r>
            <w:r w:rsidRPr="00393FAC">
              <w:rPr>
                <w:rFonts w:ascii="Times New Roman" w:hAnsi="Times New Roman" w:cs="Times New Roman"/>
                <w:szCs w:val="21"/>
              </w:rPr>
              <w:t>0</w:t>
            </w:r>
          </w:p>
          <w:p w:rsidR="006A48BE" w:rsidRPr="00393FAC" w:rsidRDefault="006A48BE" w:rsidP="00393FAC">
            <w:pPr>
              <w:spacing w:line="276" w:lineRule="auto"/>
              <w:rPr>
                <w:rFonts w:ascii="Times New Roman" w:hAnsi="Times New Roman" w:cs="Times New Roman"/>
                <w:szCs w:val="21"/>
              </w:rPr>
            </w:pPr>
            <w:r w:rsidRPr="00393FAC">
              <w:rPr>
                <w:rFonts w:ascii="Times New Roman" w:hAnsi="Times New Roman" w:cs="Times New Roman"/>
                <w:i/>
                <w:szCs w:val="21"/>
              </w:rPr>
              <w:t>F</w:t>
            </w:r>
            <w:r w:rsidRPr="00393FAC">
              <w:rPr>
                <w:rFonts w:ascii="Times New Roman" w:hAnsi="Times New Roman" w:cs="Times New Roman" w:hint="eastAsia"/>
                <w:szCs w:val="21"/>
                <w:vertAlign w:val="subscript"/>
              </w:rPr>
              <w:t>向</w:t>
            </w:r>
            <w:r w:rsidR="00393FAC" w:rsidRPr="00393FAC">
              <w:rPr>
                <w:rFonts w:ascii="Times New Roman" w:hAnsi="Times New Roman" w:cs="Times New Roman"/>
                <w:szCs w:val="21"/>
              </w:rPr>
              <w:t>＝</w:t>
            </w:r>
            <w:r w:rsidRPr="00393FAC">
              <w:rPr>
                <w:rFonts w:ascii="Times New Roman" w:hAnsi="Times New Roman" w:cs="Times New Roman"/>
                <w:szCs w:val="21"/>
              </w:rPr>
              <w:t>0</w:t>
            </w:r>
          </w:p>
          <w:p w:rsidR="006A48BE" w:rsidRPr="00393FAC" w:rsidRDefault="006A48BE" w:rsidP="00393FAC">
            <w:pPr>
              <w:spacing w:line="276" w:lineRule="auto"/>
              <w:rPr>
                <w:rFonts w:ascii="Times New Roman" w:hAnsi="Times New Roman" w:cs="Times New Roman"/>
                <w:szCs w:val="21"/>
              </w:rPr>
            </w:pPr>
            <w:r w:rsidRPr="00393FAC">
              <w:rPr>
                <w:rFonts w:ascii="Times New Roman" w:hAnsi="Times New Roman" w:cs="Times New Roman"/>
                <w:i/>
                <w:szCs w:val="21"/>
              </w:rPr>
              <w:t>F</w:t>
            </w:r>
            <w:r w:rsidRPr="00393FAC">
              <w:rPr>
                <w:rFonts w:ascii="Times New Roman" w:hAnsi="Times New Roman" w:cs="Times New Roman"/>
                <w:i/>
                <w:szCs w:val="21"/>
                <w:vertAlign w:val="subscript"/>
              </w:rPr>
              <w:t>N</w:t>
            </w:r>
            <w:r w:rsidR="00393FAC" w:rsidRPr="00393FAC">
              <w:rPr>
                <w:rFonts w:ascii="Times New Roman" w:hAnsi="Times New Roman" w:cs="Times New Roman"/>
                <w:szCs w:val="21"/>
              </w:rPr>
              <w:t>＝</w:t>
            </w:r>
            <w:r w:rsidRPr="00393FAC">
              <w:rPr>
                <w:rFonts w:ascii="Times New Roman" w:hAnsi="Times New Roman" w:cs="Times New Roman"/>
                <w:i/>
                <w:szCs w:val="21"/>
              </w:rPr>
              <w:t>mg</w:t>
            </w:r>
          </w:p>
        </w:tc>
        <w:tc>
          <w:tcPr>
            <w:tcW w:w="1632" w:type="dxa"/>
          </w:tcPr>
          <w:p w:rsidR="006A48BE" w:rsidRPr="00393FAC" w:rsidRDefault="006A48BE" w:rsidP="00393FAC">
            <w:pPr>
              <w:spacing w:line="276" w:lineRule="auto"/>
              <w:rPr>
                <w:rFonts w:ascii="Times New Roman" w:hAnsi="Times New Roman" w:cs="Times New Roman"/>
                <w:szCs w:val="21"/>
              </w:rPr>
            </w:pPr>
            <w:r w:rsidRPr="00393FAC">
              <w:rPr>
                <w:rFonts w:ascii="Times New Roman" w:hAnsi="Times New Roman" w:cs="Times New Roman" w:hint="eastAsia"/>
                <w:szCs w:val="21"/>
              </w:rPr>
              <w:t>在</w:t>
            </w:r>
            <w:r w:rsidRPr="00393FAC">
              <w:rPr>
                <w:rFonts w:ascii="Times New Roman" w:hAnsi="Times New Roman" w:cs="Times New Roman"/>
                <w:szCs w:val="21"/>
              </w:rPr>
              <w:t>最高点时速度应大于等于</w:t>
            </w:r>
            <w:r w:rsidRPr="00393FAC">
              <w:rPr>
                <w:rFonts w:ascii="Times New Roman" w:hAnsi="Times New Roman" w:cs="Times New Roman" w:hint="eastAsia"/>
                <w:szCs w:val="21"/>
              </w:rPr>
              <w:t>0</w:t>
            </w:r>
          </w:p>
        </w:tc>
        <w:tc>
          <w:tcPr>
            <w:tcW w:w="3329" w:type="dxa"/>
          </w:tcPr>
          <w:p w:rsidR="006A48BE" w:rsidRPr="00393FAC" w:rsidRDefault="006A48BE" w:rsidP="00393FAC">
            <w:pPr>
              <w:spacing w:line="276" w:lineRule="auto"/>
              <w:rPr>
                <w:rFonts w:ascii="Times New Roman" w:hAnsi="Times New Roman" w:cs="Times New Roman"/>
                <w:szCs w:val="21"/>
              </w:rPr>
            </w:pPr>
            <w:r w:rsidRPr="00393FAC">
              <w:rPr>
                <w:rFonts w:ascii="Times New Roman" w:hAnsi="Times New Roman" w:cs="Times New Roman" w:hint="eastAsia"/>
                <w:szCs w:val="21"/>
              </w:rPr>
              <w:t>（</w:t>
            </w:r>
            <w:r w:rsidRPr="00393FAC">
              <w:rPr>
                <w:rFonts w:ascii="Times New Roman" w:hAnsi="Times New Roman" w:cs="Times New Roman" w:hint="eastAsia"/>
                <w:szCs w:val="21"/>
              </w:rPr>
              <w:t>1</w:t>
            </w:r>
            <w:r w:rsidRPr="00393FAC">
              <w:rPr>
                <w:rFonts w:ascii="Times New Roman" w:hAnsi="Times New Roman" w:cs="Times New Roman" w:hint="eastAsia"/>
                <w:szCs w:val="21"/>
              </w:rPr>
              <w:t>）</w:t>
            </w:r>
            <w:r w:rsidRPr="00393FAC">
              <w:rPr>
                <w:position w:val="-12"/>
                <w:szCs w:val="21"/>
              </w:rPr>
              <w:object w:dxaOrig="1060" w:dyaOrig="380">
                <v:shape id="_x0000_i1041" type="#_x0000_t75" style="width:53.25pt;height:18.75pt" o:ole="">
                  <v:imagedata r:id="rId42" o:title=""/>
                </v:shape>
                <o:OLEObject Type="Embed" ProgID="Equation.DSMT4" ShapeID="_x0000_i1041" DrawAspect="Content" ObjectID="_1550577482" r:id="rId49"/>
              </w:object>
            </w:r>
            <w:r w:rsidRPr="00393FAC">
              <w:rPr>
                <w:rFonts w:hint="eastAsia"/>
                <w:szCs w:val="21"/>
              </w:rPr>
              <w:t>，下环</w:t>
            </w:r>
            <w:r w:rsidRPr="00393FAC">
              <w:rPr>
                <w:szCs w:val="21"/>
              </w:rPr>
              <w:t>对小球有支持力</w:t>
            </w:r>
          </w:p>
          <w:p w:rsidR="006A48BE" w:rsidRPr="00393FAC" w:rsidRDefault="006A48BE" w:rsidP="00393FAC">
            <w:pPr>
              <w:spacing w:line="276" w:lineRule="auto"/>
              <w:rPr>
                <w:szCs w:val="21"/>
              </w:rPr>
            </w:pPr>
            <w:r w:rsidRPr="00393FAC">
              <w:rPr>
                <w:rFonts w:ascii="Times New Roman" w:hAnsi="Times New Roman" w:cs="Times New Roman" w:hint="eastAsia"/>
                <w:szCs w:val="21"/>
              </w:rPr>
              <w:t>（</w:t>
            </w:r>
            <w:r w:rsidRPr="00393FAC">
              <w:rPr>
                <w:rFonts w:ascii="Times New Roman" w:hAnsi="Times New Roman" w:cs="Times New Roman"/>
                <w:szCs w:val="21"/>
              </w:rPr>
              <w:t>2</w:t>
            </w:r>
            <w:r w:rsidRPr="00393FAC">
              <w:rPr>
                <w:rFonts w:ascii="Times New Roman" w:hAnsi="Times New Roman" w:cs="Times New Roman" w:hint="eastAsia"/>
                <w:szCs w:val="21"/>
              </w:rPr>
              <w:t>）</w:t>
            </w:r>
            <w:r w:rsidRPr="00393FAC">
              <w:rPr>
                <w:position w:val="-12"/>
                <w:szCs w:val="21"/>
              </w:rPr>
              <w:object w:dxaOrig="760" w:dyaOrig="380">
                <v:shape id="_x0000_i1042" type="#_x0000_t75" style="width:38.25pt;height:18.75pt" o:ole="">
                  <v:imagedata r:id="rId44" o:title=""/>
                </v:shape>
                <o:OLEObject Type="Embed" ProgID="Equation.DSMT4" ShapeID="_x0000_i1042" DrawAspect="Content" ObjectID="_1550577483" r:id="rId50"/>
              </w:object>
            </w:r>
            <w:r w:rsidRPr="00393FAC">
              <w:rPr>
                <w:rFonts w:hint="eastAsia"/>
                <w:szCs w:val="21"/>
              </w:rPr>
              <w:t>上下环</w:t>
            </w:r>
            <w:r w:rsidRPr="00393FAC">
              <w:rPr>
                <w:szCs w:val="21"/>
              </w:rPr>
              <w:t>均无力</w:t>
            </w:r>
          </w:p>
          <w:p w:rsidR="006A48BE" w:rsidRPr="00393FAC" w:rsidRDefault="006A48BE" w:rsidP="00393FAC">
            <w:pPr>
              <w:spacing w:line="276" w:lineRule="auto"/>
              <w:rPr>
                <w:rFonts w:ascii="Times New Roman" w:hAnsi="Times New Roman" w:cs="Times New Roman"/>
                <w:i/>
                <w:szCs w:val="21"/>
              </w:rPr>
            </w:pPr>
            <w:r w:rsidRPr="00393FAC">
              <w:rPr>
                <w:rFonts w:ascii="Times New Roman" w:hAnsi="Times New Roman" w:cs="Times New Roman" w:hint="eastAsia"/>
                <w:szCs w:val="21"/>
              </w:rPr>
              <w:t>（</w:t>
            </w:r>
            <w:r w:rsidRPr="00393FAC">
              <w:rPr>
                <w:rFonts w:ascii="Times New Roman" w:hAnsi="Times New Roman" w:cs="Times New Roman"/>
                <w:szCs w:val="21"/>
              </w:rPr>
              <w:t>3</w:t>
            </w:r>
            <w:r w:rsidRPr="00393FAC">
              <w:rPr>
                <w:rFonts w:ascii="Times New Roman" w:hAnsi="Times New Roman" w:cs="Times New Roman" w:hint="eastAsia"/>
                <w:szCs w:val="21"/>
              </w:rPr>
              <w:t>）</w:t>
            </w:r>
            <w:r w:rsidRPr="00393FAC">
              <w:rPr>
                <w:position w:val="-12"/>
                <w:szCs w:val="21"/>
              </w:rPr>
              <w:object w:dxaOrig="760" w:dyaOrig="380">
                <v:shape id="_x0000_i1043" type="#_x0000_t75" style="width:38.25pt;height:18.75pt" o:ole="">
                  <v:imagedata r:id="rId46" o:title=""/>
                </v:shape>
                <o:OLEObject Type="Embed" ProgID="Equation.DSMT4" ShapeID="_x0000_i1043" DrawAspect="Content" ObjectID="_1550577484" r:id="rId51"/>
              </w:object>
            </w:r>
            <w:r w:rsidR="001A3C00" w:rsidRPr="00393FAC">
              <w:rPr>
                <w:rFonts w:hint="eastAsia"/>
                <w:szCs w:val="21"/>
              </w:rPr>
              <w:t>上环</w:t>
            </w:r>
            <w:r w:rsidR="001A3C00" w:rsidRPr="00393FAC">
              <w:rPr>
                <w:szCs w:val="21"/>
              </w:rPr>
              <w:t>对</w:t>
            </w:r>
            <w:r w:rsidR="001A3C00" w:rsidRPr="00393FAC">
              <w:rPr>
                <w:rFonts w:hint="eastAsia"/>
                <w:szCs w:val="21"/>
              </w:rPr>
              <w:t>小球</w:t>
            </w:r>
            <w:r w:rsidR="001A3C00" w:rsidRPr="00393FAC">
              <w:rPr>
                <w:szCs w:val="21"/>
              </w:rPr>
              <w:t>有支持力</w:t>
            </w:r>
          </w:p>
        </w:tc>
      </w:tr>
    </w:tbl>
    <w:p w:rsidR="006A48BE" w:rsidRPr="00393FAC" w:rsidRDefault="006A48BE" w:rsidP="00393FAC">
      <w:pPr>
        <w:rPr>
          <w:color w:val="FF0000"/>
          <w:szCs w:val="21"/>
        </w:rPr>
      </w:pPr>
    </w:p>
    <w:p w:rsidR="00D41FA1" w:rsidRPr="00393FAC" w:rsidRDefault="00D41FA1" w:rsidP="00393FAC">
      <w:pPr>
        <w:rPr>
          <w:color w:val="FF0000"/>
          <w:szCs w:val="21"/>
        </w:rPr>
      </w:pPr>
    </w:p>
    <w:p w:rsidR="00A67201" w:rsidRPr="00393FAC" w:rsidRDefault="00170BA1" w:rsidP="00393FAC">
      <w:pPr>
        <w:rPr>
          <w:rFonts w:ascii="Times New Roman" w:hAnsi="Times New Roman"/>
          <w:szCs w:val="21"/>
        </w:rPr>
      </w:pPr>
      <w:r w:rsidRPr="00393FAC">
        <w:rPr>
          <w:noProof/>
          <w:szCs w:val="21"/>
        </w:rPr>
        <w:drawing>
          <wp:anchor distT="0" distB="0" distL="114300" distR="114300" simplePos="0" relativeHeight="251638784" behindDoc="0" locked="0" layoutInCell="1" allowOverlap="1">
            <wp:simplePos x="0" y="0"/>
            <wp:positionH relativeFrom="column">
              <wp:posOffset>4000500</wp:posOffset>
            </wp:positionH>
            <wp:positionV relativeFrom="paragraph">
              <wp:posOffset>654685</wp:posOffset>
            </wp:positionV>
            <wp:extent cx="781050" cy="914400"/>
            <wp:effectExtent l="1905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781050" cy="914400"/>
                    </a:xfrm>
                    <a:prstGeom prst="rect">
                      <a:avLst/>
                    </a:prstGeom>
                  </pic:spPr>
                </pic:pic>
              </a:graphicData>
            </a:graphic>
          </wp:anchor>
        </w:drawing>
      </w:r>
      <w:r w:rsidR="00F051D3" w:rsidRPr="00393FAC">
        <w:rPr>
          <w:rFonts w:ascii="Times New Roman" w:hAnsi="Times New Roman" w:cs="Times New Roman" w:hint="eastAsia"/>
          <w:bCs/>
          <w:szCs w:val="21"/>
        </w:rPr>
        <w:t>【例</w:t>
      </w:r>
      <w:r w:rsidR="00F051D3" w:rsidRPr="00393FAC">
        <w:rPr>
          <w:rFonts w:ascii="Times New Roman" w:hAnsi="Times New Roman" w:cs="Times New Roman"/>
          <w:bCs/>
          <w:szCs w:val="21"/>
        </w:rPr>
        <w:t>1</w:t>
      </w:r>
      <w:r w:rsidR="00F051D3" w:rsidRPr="00393FAC">
        <w:rPr>
          <w:rFonts w:ascii="Times New Roman" w:hAnsi="Times New Roman" w:cs="Times New Roman" w:hint="eastAsia"/>
          <w:bCs/>
          <w:szCs w:val="21"/>
        </w:rPr>
        <w:t>】</w:t>
      </w:r>
      <w:r w:rsidR="00A67201" w:rsidRPr="00393FAC">
        <w:rPr>
          <w:rFonts w:ascii="Times New Roman" w:hAnsi="Times New Roman"/>
          <w:szCs w:val="21"/>
        </w:rPr>
        <w:t>如图所示，细杆的一端与一小球相连，可绕过</w:t>
      </w:r>
      <w:r w:rsidR="00A67201" w:rsidRPr="00393FAC">
        <w:rPr>
          <w:rFonts w:ascii="Times New Roman" w:hAnsi="Times New Roman"/>
          <w:i/>
          <w:szCs w:val="21"/>
        </w:rPr>
        <w:t>O</w:t>
      </w:r>
      <w:r w:rsidR="00A67201" w:rsidRPr="00393FAC">
        <w:rPr>
          <w:rFonts w:ascii="Times New Roman" w:hAnsi="Times New Roman"/>
          <w:szCs w:val="21"/>
        </w:rPr>
        <w:t>点的水平轴自由转动．现给小球一初速度，使它做圆周运动，图中</w:t>
      </w:r>
      <w:r w:rsidR="00A67201" w:rsidRPr="00393FAC">
        <w:rPr>
          <w:rFonts w:ascii="Times New Roman" w:hAnsi="Times New Roman"/>
          <w:i/>
          <w:szCs w:val="21"/>
        </w:rPr>
        <w:t>a</w:t>
      </w:r>
      <w:r w:rsidR="00A67201" w:rsidRPr="00393FAC">
        <w:rPr>
          <w:rFonts w:ascii="Times New Roman" w:hAnsi="Times New Roman"/>
          <w:szCs w:val="21"/>
        </w:rPr>
        <w:t>、</w:t>
      </w:r>
      <w:r w:rsidR="00A67201" w:rsidRPr="00393FAC">
        <w:rPr>
          <w:rFonts w:ascii="Times New Roman" w:hAnsi="Times New Roman"/>
          <w:i/>
          <w:szCs w:val="21"/>
        </w:rPr>
        <w:t>b</w:t>
      </w:r>
      <w:r w:rsidR="00A67201" w:rsidRPr="00393FAC">
        <w:rPr>
          <w:rFonts w:ascii="Times New Roman" w:hAnsi="Times New Roman"/>
          <w:szCs w:val="21"/>
        </w:rPr>
        <w:t>分别表示小球轨道的最低点和最高点．则杆对球的作用力可能是</w:t>
      </w:r>
      <w:r w:rsidR="00FD1E3E" w:rsidRPr="00393FAC">
        <w:rPr>
          <w:rFonts w:ascii="Times New Roman" w:hAnsi="Times New Roman"/>
          <w:szCs w:val="21"/>
        </w:rPr>
        <w:tab/>
      </w:r>
      <w:r w:rsidR="00393FAC">
        <w:rPr>
          <w:rFonts w:ascii="Times New Roman" w:hAnsi="Times New Roman" w:hint="eastAsia"/>
          <w:szCs w:val="21"/>
        </w:rPr>
        <w:tab/>
      </w:r>
      <w:r w:rsidR="00A67201" w:rsidRPr="00393FAC">
        <w:rPr>
          <w:rFonts w:ascii="Times New Roman" w:hAnsi="Times New Roman"/>
          <w:szCs w:val="21"/>
        </w:rPr>
        <w:t>（</w:t>
      </w:r>
      <w:r w:rsidR="00FD1E3E" w:rsidRPr="00393FAC">
        <w:rPr>
          <w:rFonts w:ascii="Times New Roman" w:hAnsi="Times New Roman"/>
          <w:szCs w:val="21"/>
        </w:rPr>
        <w:tab/>
      </w:r>
      <w:r w:rsidR="00FD1E3E" w:rsidRPr="00393FAC">
        <w:rPr>
          <w:rFonts w:ascii="Times New Roman" w:hAnsi="Times New Roman"/>
          <w:szCs w:val="21"/>
        </w:rPr>
        <w:tab/>
      </w:r>
      <w:r w:rsidR="00A67201" w:rsidRPr="00393FAC">
        <w:rPr>
          <w:rFonts w:ascii="Times New Roman" w:hAnsi="Times New Roman"/>
          <w:szCs w:val="21"/>
        </w:rPr>
        <w:t>）</w:t>
      </w:r>
      <w:r w:rsidR="00A67201" w:rsidRPr="00393FAC">
        <w:rPr>
          <w:rFonts w:ascii="Times New Roman" w:hAnsi="Times New Roman" w:hint="eastAsia"/>
          <w:szCs w:val="21"/>
        </w:rPr>
        <w:t>（多选）</w:t>
      </w:r>
    </w:p>
    <w:p w:rsidR="00D41FA1" w:rsidRPr="00393FAC" w:rsidRDefault="00FD1E3E" w:rsidP="00393FAC">
      <w:pPr>
        <w:ind w:firstLine="420"/>
        <w:rPr>
          <w:rFonts w:ascii="Times New Roman" w:hAnsi="Times New Roman"/>
          <w:szCs w:val="21"/>
        </w:rPr>
      </w:pPr>
      <w:r w:rsidRPr="00393FAC">
        <w:rPr>
          <w:rFonts w:ascii="Times New Roman" w:hAnsi="Times New Roman" w:hint="eastAsia"/>
          <w:szCs w:val="21"/>
        </w:rPr>
        <w:t>A</w:t>
      </w:r>
      <w:r w:rsidRPr="00393FAC">
        <w:rPr>
          <w:rFonts w:ascii="Times New Roman" w:hAnsi="Times New Roman"/>
          <w:szCs w:val="21"/>
        </w:rPr>
        <w:t>．</w:t>
      </w:r>
      <w:r w:rsidRPr="00393FAC">
        <w:rPr>
          <w:rFonts w:ascii="Times New Roman" w:hAnsi="Times New Roman"/>
          <w:i/>
          <w:szCs w:val="21"/>
        </w:rPr>
        <w:t>a</w:t>
      </w:r>
      <w:r w:rsidRPr="00393FAC">
        <w:rPr>
          <w:rFonts w:ascii="Times New Roman" w:hAnsi="Times New Roman" w:hint="eastAsia"/>
          <w:szCs w:val="21"/>
        </w:rPr>
        <w:t>处</w:t>
      </w:r>
      <w:r w:rsidRPr="00393FAC">
        <w:rPr>
          <w:rFonts w:ascii="Times New Roman" w:hAnsi="Times New Roman"/>
          <w:szCs w:val="21"/>
        </w:rPr>
        <w:t>为拉力，</w:t>
      </w:r>
      <w:r w:rsidRPr="00393FAC">
        <w:rPr>
          <w:rFonts w:ascii="Times New Roman" w:hAnsi="Times New Roman" w:hint="eastAsia"/>
          <w:i/>
          <w:szCs w:val="21"/>
        </w:rPr>
        <w:t>b</w:t>
      </w:r>
      <w:r w:rsidRPr="00393FAC">
        <w:rPr>
          <w:rFonts w:ascii="Times New Roman" w:hAnsi="Times New Roman" w:hint="eastAsia"/>
          <w:szCs w:val="21"/>
        </w:rPr>
        <w:t>处</w:t>
      </w:r>
      <w:r w:rsidRPr="00393FAC">
        <w:rPr>
          <w:rFonts w:ascii="Times New Roman" w:hAnsi="Times New Roman"/>
          <w:szCs w:val="21"/>
        </w:rPr>
        <w:t>为拉力</w:t>
      </w:r>
    </w:p>
    <w:p w:rsidR="00FD1E3E" w:rsidRPr="00393FAC" w:rsidRDefault="00FD1E3E" w:rsidP="00393FAC">
      <w:pPr>
        <w:ind w:firstLine="420"/>
        <w:rPr>
          <w:rFonts w:ascii="Times New Roman" w:hAnsi="Times New Roman"/>
          <w:szCs w:val="21"/>
        </w:rPr>
      </w:pPr>
      <w:r w:rsidRPr="00393FAC">
        <w:rPr>
          <w:rFonts w:ascii="Times New Roman" w:hAnsi="Times New Roman"/>
          <w:szCs w:val="21"/>
        </w:rPr>
        <w:t>B</w:t>
      </w:r>
      <w:r w:rsidRPr="00393FAC">
        <w:rPr>
          <w:rFonts w:ascii="Times New Roman" w:hAnsi="Times New Roman"/>
          <w:szCs w:val="21"/>
        </w:rPr>
        <w:t>．</w:t>
      </w:r>
      <w:r w:rsidRPr="00393FAC">
        <w:rPr>
          <w:rFonts w:ascii="Times New Roman" w:hAnsi="Times New Roman"/>
          <w:i/>
          <w:szCs w:val="21"/>
        </w:rPr>
        <w:t>a</w:t>
      </w:r>
      <w:r w:rsidRPr="00393FAC">
        <w:rPr>
          <w:rFonts w:ascii="Times New Roman" w:hAnsi="Times New Roman" w:hint="eastAsia"/>
          <w:szCs w:val="21"/>
        </w:rPr>
        <w:t>处</w:t>
      </w:r>
      <w:r w:rsidRPr="00393FAC">
        <w:rPr>
          <w:rFonts w:ascii="Times New Roman" w:hAnsi="Times New Roman"/>
          <w:szCs w:val="21"/>
        </w:rPr>
        <w:t>为拉力，</w:t>
      </w:r>
      <w:r w:rsidRPr="00393FAC">
        <w:rPr>
          <w:rFonts w:ascii="Times New Roman" w:hAnsi="Times New Roman"/>
          <w:i/>
          <w:szCs w:val="21"/>
        </w:rPr>
        <w:t>b</w:t>
      </w:r>
      <w:r w:rsidRPr="00393FAC">
        <w:rPr>
          <w:rFonts w:ascii="Times New Roman" w:hAnsi="Times New Roman"/>
          <w:szCs w:val="21"/>
        </w:rPr>
        <w:t>处为推力</w:t>
      </w:r>
    </w:p>
    <w:p w:rsidR="00D41FA1" w:rsidRPr="00393FAC" w:rsidRDefault="00FD1E3E" w:rsidP="00393FAC">
      <w:pPr>
        <w:ind w:firstLine="420"/>
        <w:rPr>
          <w:rFonts w:ascii="Times New Roman" w:hAnsi="Times New Roman"/>
          <w:szCs w:val="21"/>
        </w:rPr>
      </w:pPr>
      <w:r w:rsidRPr="00393FAC">
        <w:rPr>
          <w:rFonts w:ascii="Times New Roman" w:hAnsi="Times New Roman"/>
          <w:szCs w:val="21"/>
        </w:rPr>
        <w:t>C</w:t>
      </w:r>
      <w:r w:rsidRPr="00393FAC">
        <w:rPr>
          <w:rFonts w:ascii="Times New Roman" w:hAnsi="Times New Roman"/>
          <w:szCs w:val="21"/>
        </w:rPr>
        <w:t>．</w:t>
      </w:r>
      <w:r w:rsidRPr="00393FAC">
        <w:rPr>
          <w:rFonts w:ascii="Times New Roman" w:hAnsi="Times New Roman"/>
          <w:i/>
          <w:szCs w:val="21"/>
        </w:rPr>
        <w:t>a</w:t>
      </w:r>
      <w:r w:rsidRPr="00393FAC">
        <w:rPr>
          <w:rFonts w:ascii="Times New Roman" w:hAnsi="Times New Roman" w:hint="eastAsia"/>
          <w:szCs w:val="21"/>
        </w:rPr>
        <w:t>处</w:t>
      </w:r>
      <w:r w:rsidRPr="00393FAC">
        <w:rPr>
          <w:rFonts w:ascii="Times New Roman" w:hAnsi="Times New Roman"/>
          <w:szCs w:val="21"/>
        </w:rPr>
        <w:t>为推力，</w:t>
      </w:r>
      <w:r w:rsidRPr="00393FAC">
        <w:rPr>
          <w:rFonts w:ascii="Times New Roman" w:hAnsi="Times New Roman"/>
          <w:i/>
          <w:szCs w:val="21"/>
        </w:rPr>
        <w:t>b</w:t>
      </w:r>
      <w:r w:rsidRPr="00393FAC">
        <w:rPr>
          <w:rFonts w:ascii="Times New Roman" w:hAnsi="Times New Roman"/>
          <w:szCs w:val="21"/>
        </w:rPr>
        <w:t>处为拉力</w:t>
      </w:r>
    </w:p>
    <w:p w:rsidR="00FD1E3E" w:rsidRPr="00393FAC" w:rsidRDefault="00FD1E3E" w:rsidP="00393FAC">
      <w:pPr>
        <w:ind w:firstLine="420"/>
        <w:rPr>
          <w:rFonts w:ascii="Times New Roman" w:hAnsi="Times New Roman"/>
          <w:szCs w:val="21"/>
        </w:rPr>
      </w:pPr>
      <w:r w:rsidRPr="00393FAC">
        <w:rPr>
          <w:rFonts w:ascii="Times New Roman" w:hAnsi="Times New Roman"/>
          <w:szCs w:val="21"/>
        </w:rPr>
        <w:t>D</w:t>
      </w:r>
      <w:r w:rsidRPr="00393FAC">
        <w:rPr>
          <w:rFonts w:ascii="Times New Roman" w:hAnsi="Times New Roman"/>
          <w:szCs w:val="21"/>
        </w:rPr>
        <w:t>．</w:t>
      </w:r>
      <w:r w:rsidRPr="00393FAC">
        <w:rPr>
          <w:rFonts w:ascii="Times New Roman" w:hAnsi="Times New Roman"/>
          <w:i/>
          <w:szCs w:val="21"/>
        </w:rPr>
        <w:t>a</w:t>
      </w:r>
      <w:r w:rsidRPr="00393FAC">
        <w:rPr>
          <w:rFonts w:ascii="Times New Roman" w:hAnsi="Times New Roman"/>
          <w:szCs w:val="21"/>
        </w:rPr>
        <w:t>处为推力，</w:t>
      </w:r>
      <w:r w:rsidRPr="00393FAC">
        <w:rPr>
          <w:rFonts w:ascii="Times New Roman" w:hAnsi="Times New Roman" w:hint="eastAsia"/>
          <w:i/>
          <w:szCs w:val="21"/>
        </w:rPr>
        <w:t>b</w:t>
      </w:r>
      <w:r w:rsidRPr="00393FAC">
        <w:rPr>
          <w:rFonts w:ascii="Times New Roman" w:hAnsi="Times New Roman" w:hint="eastAsia"/>
          <w:szCs w:val="21"/>
        </w:rPr>
        <w:t>处</w:t>
      </w:r>
      <w:r w:rsidRPr="00393FAC">
        <w:rPr>
          <w:rFonts w:ascii="Times New Roman" w:hAnsi="Times New Roman"/>
          <w:szCs w:val="21"/>
        </w:rPr>
        <w:t>为推力</w:t>
      </w:r>
    </w:p>
    <w:p w:rsidR="00A67201" w:rsidRPr="00393FAC" w:rsidRDefault="00A67201" w:rsidP="00393FAC">
      <w:pPr>
        <w:rPr>
          <w:rFonts w:hAnsi="宋体"/>
          <w:color w:val="FF0000"/>
          <w:szCs w:val="21"/>
        </w:rPr>
      </w:pPr>
      <w:r w:rsidRPr="00393FAC">
        <w:rPr>
          <w:rFonts w:hAnsi="宋体" w:hint="eastAsia"/>
          <w:color w:val="FF0000"/>
          <w:szCs w:val="21"/>
        </w:rPr>
        <w:t>【难度】</w:t>
      </w:r>
      <w:r w:rsidRPr="00393FAC">
        <w:rPr>
          <w:rFonts w:hint="eastAsia"/>
          <w:color w:val="FF0000"/>
          <w:szCs w:val="21"/>
        </w:rPr>
        <w:t>★★</w:t>
      </w:r>
    </w:p>
    <w:p w:rsidR="00A67201" w:rsidRPr="00393FAC" w:rsidRDefault="00A67201" w:rsidP="00393FAC">
      <w:pPr>
        <w:rPr>
          <w:color w:val="FF0000"/>
          <w:szCs w:val="21"/>
        </w:rPr>
      </w:pPr>
      <w:r w:rsidRPr="00393FAC">
        <w:rPr>
          <w:rFonts w:hint="eastAsia"/>
          <w:color w:val="FF0000"/>
          <w:szCs w:val="21"/>
        </w:rPr>
        <w:t>【</w:t>
      </w:r>
      <w:r w:rsidRPr="00393FAC">
        <w:rPr>
          <w:color w:val="FF0000"/>
          <w:szCs w:val="21"/>
        </w:rPr>
        <w:t>答案</w:t>
      </w:r>
      <w:r w:rsidRPr="00393FAC">
        <w:rPr>
          <w:rFonts w:hint="eastAsia"/>
          <w:color w:val="FF0000"/>
          <w:szCs w:val="21"/>
        </w:rPr>
        <w:t>】</w:t>
      </w:r>
      <w:r w:rsidRPr="00393FAC">
        <w:rPr>
          <w:rFonts w:hint="eastAsia"/>
          <w:color w:val="FF0000"/>
          <w:szCs w:val="21"/>
        </w:rPr>
        <w:t>AB</w:t>
      </w:r>
    </w:p>
    <w:p w:rsidR="00A67201" w:rsidRPr="00393FAC" w:rsidRDefault="00A67201" w:rsidP="00393FAC">
      <w:pPr>
        <w:rPr>
          <w:color w:val="FF0000"/>
          <w:szCs w:val="21"/>
        </w:rPr>
      </w:pPr>
      <w:r w:rsidRPr="00393FAC">
        <w:rPr>
          <w:rFonts w:hint="eastAsia"/>
          <w:color w:val="FF0000"/>
          <w:szCs w:val="21"/>
        </w:rPr>
        <w:t>【解析】</w:t>
      </w:r>
      <w:r w:rsidRPr="00393FAC">
        <w:rPr>
          <w:color w:val="FF0000"/>
          <w:szCs w:val="21"/>
        </w:rPr>
        <w:t>在</w:t>
      </w:r>
      <w:r w:rsidRPr="00393FAC">
        <w:rPr>
          <w:i/>
          <w:color w:val="FF0000"/>
          <w:szCs w:val="21"/>
        </w:rPr>
        <w:t>a</w:t>
      </w:r>
      <w:r w:rsidRPr="00393FAC">
        <w:rPr>
          <w:color w:val="FF0000"/>
          <w:szCs w:val="21"/>
        </w:rPr>
        <w:t>处，受重力和杆子的作用力，合力提供向心力，方向竖直向上，所以杆子表现为拉力．</w:t>
      </w:r>
    </w:p>
    <w:p w:rsidR="00A67201" w:rsidRPr="00393FAC" w:rsidRDefault="00A67201" w:rsidP="00393FAC">
      <w:pPr>
        <w:textAlignment w:val="center"/>
        <w:rPr>
          <w:color w:val="FF0000"/>
          <w:szCs w:val="21"/>
        </w:rPr>
      </w:pPr>
      <w:r w:rsidRPr="00393FAC">
        <w:rPr>
          <w:rFonts w:ascii="Times New Roman" w:hAnsi="Times New Roman"/>
          <w:color w:val="FF0000"/>
          <w:szCs w:val="21"/>
        </w:rPr>
        <w:t>在</w:t>
      </w:r>
      <w:r w:rsidRPr="00393FAC">
        <w:rPr>
          <w:rFonts w:ascii="Times New Roman" w:hAnsi="Times New Roman"/>
          <w:i/>
          <w:color w:val="FF0000"/>
          <w:szCs w:val="21"/>
        </w:rPr>
        <w:t>b</w:t>
      </w:r>
      <w:r w:rsidRPr="00393FAC">
        <w:rPr>
          <w:rFonts w:ascii="Times New Roman" w:hAnsi="Times New Roman"/>
          <w:color w:val="FF0000"/>
          <w:szCs w:val="21"/>
        </w:rPr>
        <w:t>处，若杆子作用力为零，根据</w:t>
      </w:r>
      <w:r w:rsidR="00170BA1" w:rsidRPr="00393FAC">
        <w:rPr>
          <w:rFonts w:ascii="Times New Roman" w:hAnsi="Times New Roman"/>
          <w:color w:val="FF0000"/>
          <w:szCs w:val="21"/>
        </w:rPr>
        <w:object w:dxaOrig="940" w:dyaOrig="580">
          <v:shape id="_x0000_i1044" type="#_x0000_t75" style="width:47.25pt;height:29.25pt" o:ole="">
            <v:imagedata r:id="rId53" o:title=""/>
          </v:shape>
          <o:OLEObject Type="Embed" ProgID="Equation.DSMT4" ShapeID="_x0000_i1044" DrawAspect="Content" ObjectID="_1550577485" r:id="rId54"/>
        </w:object>
      </w:r>
      <w:r w:rsidRPr="00393FAC">
        <w:rPr>
          <w:rFonts w:ascii="Times New Roman" w:hAnsi="Times New Roman"/>
          <w:color w:val="FF0000"/>
          <w:szCs w:val="21"/>
        </w:rPr>
        <w:t>知</w:t>
      </w:r>
      <w:r w:rsidR="00170BA1" w:rsidRPr="00393FAC">
        <w:rPr>
          <w:rFonts w:ascii="Times New Roman" w:hAnsi="Times New Roman"/>
          <w:color w:val="FF0000"/>
          <w:szCs w:val="21"/>
        </w:rPr>
        <w:object w:dxaOrig="740" w:dyaOrig="380">
          <v:shape id="_x0000_i1045" type="#_x0000_t75" style="width:36.75pt;height:18.75pt" o:ole="">
            <v:imagedata r:id="rId55" o:title=""/>
          </v:shape>
          <o:OLEObject Type="Embed" ProgID="Equation.DSMT4" ShapeID="_x0000_i1045" DrawAspect="Content" ObjectID="_1550577486" r:id="rId56"/>
        </w:object>
      </w:r>
      <w:r w:rsidRPr="00393FAC">
        <w:rPr>
          <w:rFonts w:ascii="Times New Roman" w:hAnsi="Times New Roman"/>
          <w:color w:val="FF0000"/>
          <w:szCs w:val="21"/>
        </w:rPr>
        <w:t>，若</w:t>
      </w:r>
      <w:r w:rsidR="00170BA1" w:rsidRPr="00393FAC">
        <w:rPr>
          <w:rFonts w:ascii="Times New Roman" w:hAnsi="Times New Roman"/>
          <w:color w:val="FF0000"/>
          <w:szCs w:val="21"/>
        </w:rPr>
        <w:object w:dxaOrig="740" w:dyaOrig="380">
          <v:shape id="_x0000_i1046" type="#_x0000_t75" style="width:36.75pt;height:18.75pt" o:ole="">
            <v:imagedata r:id="rId57" o:title=""/>
          </v:shape>
          <o:OLEObject Type="Embed" ProgID="Equation.DSMT4" ShapeID="_x0000_i1046" DrawAspect="Content" ObjectID="_1550577487" r:id="rId58"/>
        </w:object>
      </w:r>
      <w:r w:rsidRPr="00393FAC">
        <w:rPr>
          <w:rFonts w:ascii="Times New Roman" w:hAnsi="Times New Roman"/>
          <w:color w:val="FF0000"/>
          <w:szCs w:val="21"/>
        </w:rPr>
        <w:t>，则杆子表现为拉力，若</w:t>
      </w:r>
      <w:r w:rsidR="00170BA1" w:rsidRPr="00393FAC">
        <w:rPr>
          <w:rFonts w:ascii="Times New Roman" w:hAnsi="Times New Roman"/>
          <w:color w:val="FF0000"/>
          <w:szCs w:val="21"/>
        </w:rPr>
        <w:object w:dxaOrig="740" w:dyaOrig="380">
          <v:shape id="_x0000_i1047" type="#_x0000_t75" style="width:36.75pt;height:18.75pt" o:ole="">
            <v:imagedata r:id="rId59" o:title=""/>
          </v:shape>
          <o:OLEObject Type="Embed" ProgID="Equation.DSMT4" ShapeID="_x0000_i1047" DrawAspect="Content" ObjectID="_1550577488" r:id="rId60"/>
        </w:object>
      </w:r>
      <w:r w:rsidRPr="00393FAC">
        <w:rPr>
          <w:rFonts w:ascii="Times New Roman" w:hAnsi="Times New Roman"/>
          <w:color w:val="FF0000"/>
          <w:szCs w:val="21"/>
        </w:rPr>
        <w:t>，</w:t>
      </w:r>
      <w:r w:rsidRPr="00393FAC">
        <w:rPr>
          <w:color w:val="FF0000"/>
          <w:szCs w:val="21"/>
        </w:rPr>
        <w:t>杆子表现为推力．故</w:t>
      </w:r>
      <w:r w:rsidRPr="00393FAC">
        <w:rPr>
          <w:color w:val="FF0000"/>
          <w:szCs w:val="21"/>
        </w:rPr>
        <w:t>A</w:t>
      </w:r>
      <w:r w:rsidRPr="00393FAC">
        <w:rPr>
          <w:color w:val="FF0000"/>
          <w:szCs w:val="21"/>
        </w:rPr>
        <w:t>、</w:t>
      </w:r>
      <w:r w:rsidRPr="00393FAC">
        <w:rPr>
          <w:color w:val="FF0000"/>
          <w:szCs w:val="21"/>
        </w:rPr>
        <w:t>B</w:t>
      </w:r>
      <w:r w:rsidRPr="00393FAC">
        <w:rPr>
          <w:color w:val="FF0000"/>
          <w:szCs w:val="21"/>
        </w:rPr>
        <w:t>正确，</w:t>
      </w:r>
      <w:r w:rsidRPr="00393FAC">
        <w:rPr>
          <w:color w:val="FF0000"/>
          <w:szCs w:val="21"/>
        </w:rPr>
        <w:t>C</w:t>
      </w:r>
      <w:r w:rsidRPr="00393FAC">
        <w:rPr>
          <w:color w:val="FF0000"/>
          <w:szCs w:val="21"/>
        </w:rPr>
        <w:t>、</w:t>
      </w:r>
      <w:r w:rsidRPr="00393FAC">
        <w:rPr>
          <w:color w:val="FF0000"/>
          <w:szCs w:val="21"/>
        </w:rPr>
        <w:t>D</w:t>
      </w:r>
      <w:r w:rsidRPr="00393FAC">
        <w:rPr>
          <w:color w:val="FF0000"/>
          <w:szCs w:val="21"/>
        </w:rPr>
        <w:t>错误</w:t>
      </w:r>
      <w:r w:rsidRPr="00393FAC">
        <w:rPr>
          <w:rFonts w:hint="eastAsia"/>
          <w:color w:val="FF0000"/>
          <w:szCs w:val="21"/>
        </w:rPr>
        <w:t>。</w:t>
      </w:r>
    </w:p>
    <w:p w:rsidR="00D41FA1" w:rsidRPr="00393FAC" w:rsidRDefault="00D41FA1" w:rsidP="00393FAC">
      <w:pPr>
        <w:textAlignment w:val="center"/>
        <w:rPr>
          <w:color w:val="FF0000"/>
          <w:szCs w:val="21"/>
        </w:rPr>
      </w:pPr>
    </w:p>
    <w:p w:rsidR="00F051D3" w:rsidRPr="00393FAC" w:rsidRDefault="00393FAC" w:rsidP="00393FAC">
      <w:pPr>
        <w:rPr>
          <w:rFonts w:ascii="Times New Roman" w:hAnsi="Times New Roman"/>
          <w:szCs w:val="21"/>
        </w:rPr>
      </w:pPr>
      <w:r>
        <w:rPr>
          <w:rFonts w:ascii="Times New Roman" w:hAnsi="Times New Roman" w:cs="Times New Roman" w:hint="eastAsia"/>
          <w:bCs/>
          <w:noProof/>
          <w:szCs w:val="21"/>
        </w:rPr>
        <w:drawing>
          <wp:anchor distT="0" distB="0" distL="114300" distR="114300" simplePos="0" relativeHeight="251648000" behindDoc="0" locked="0" layoutInCell="1" allowOverlap="1">
            <wp:simplePos x="0" y="0"/>
            <wp:positionH relativeFrom="column">
              <wp:posOffset>4004945</wp:posOffset>
            </wp:positionH>
            <wp:positionV relativeFrom="paragraph">
              <wp:posOffset>238760</wp:posOffset>
            </wp:positionV>
            <wp:extent cx="542925" cy="590550"/>
            <wp:effectExtent l="19050" t="0" r="9525"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42925" cy="590550"/>
                    </a:xfrm>
                    <a:prstGeom prst="rect">
                      <a:avLst/>
                    </a:prstGeom>
                  </pic:spPr>
                </pic:pic>
              </a:graphicData>
            </a:graphic>
          </wp:anchor>
        </w:drawing>
      </w:r>
      <w:r w:rsidR="00F051D3" w:rsidRPr="00393FAC">
        <w:rPr>
          <w:rFonts w:ascii="Times New Roman" w:hAnsi="Times New Roman" w:cs="Times New Roman" w:hint="eastAsia"/>
          <w:bCs/>
          <w:szCs w:val="21"/>
        </w:rPr>
        <w:t>【例</w:t>
      </w:r>
      <w:r w:rsidR="00F051D3" w:rsidRPr="00393FAC">
        <w:rPr>
          <w:rFonts w:ascii="Times New Roman" w:hAnsi="Times New Roman" w:cs="Times New Roman"/>
          <w:bCs/>
          <w:szCs w:val="21"/>
        </w:rPr>
        <w:t>2</w:t>
      </w:r>
      <w:r w:rsidR="00F051D3" w:rsidRPr="00393FAC">
        <w:rPr>
          <w:rFonts w:ascii="Times New Roman" w:hAnsi="Times New Roman" w:cs="Times New Roman" w:hint="eastAsia"/>
          <w:bCs/>
          <w:szCs w:val="21"/>
        </w:rPr>
        <w:t>】</w:t>
      </w:r>
      <w:r w:rsidR="00F051D3" w:rsidRPr="00393FAC">
        <w:rPr>
          <w:rFonts w:ascii="Times New Roman" w:hAnsi="Times New Roman"/>
          <w:szCs w:val="21"/>
        </w:rPr>
        <w:t>如图所示，一轻杆一端固定质量为</w:t>
      </w:r>
      <w:r w:rsidR="00F051D3" w:rsidRPr="00393FAC">
        <w:rPr>
          <w:rFonts w:ascii="Times New Roman" w:hAnsi="Times New Roman"/>
          <w:i/>
          <w:szCs w:val="21"/>
        </w:rPr>
        <w:t>m</w:t>
      </w:r>
      <w:r w:rsidR="00F051D3" w:rsidRPr="00393FAC">
        <w:rPr>
          <w:rFonts w:ascii="Times New Roman" w:hAnsi="Times New Roman"/>
          <w:szCs w:val="21"/>
        </w:rPr>
        <w:t>的小球，以另一端</w:t>
      </w:r>
      <w:r w:rsidR="00F051D3" w:rsidRPr="00393FAC">
        <w:rPr>
          <w:rFonts w:ascii="Times New Roman" w:hAnsi="Times New Roman"/>
          <w:i/>
          <w:szCs w:val="21"/>
        </w:rPr>
        <w:t>O</w:t>
      </w:r>
      <w:r w:rsidR="00F051D3" w:rsidRPr="00393FAC">
        <w:rPr>
          <w:rFonts w:ascii="Times New Roman" w:hAnsi="Times New Roman"/>
          <w:szCs w:val="21"/>
        </w:rPr>
        <w:t>为圆心，使小球在竖直面内做半径为</w:t>
      </w:r>
      <w:r w:rsidR="00F051D3" w:rsidRPr="00393FAC">
        <w:rPr>
          <w:rFonts w:ascii="Times New Roman" w:hAnsi="Times New Roman"/>
          <w:i/>
          <w:szCs w:val="21"/>
        </w:rPr>
        <w:t>R</w:t>
      </w:r>
      <w:r w:rsidR="00F051D3" w:rsidRPr="00393FAC">
        <w:rPr>
          <w:rFonts w:ascii="Times New Roman" w:hAnsi="Times New Roman"/>
          <w:szCs w:val="21"/>
        </w:rPr>
        <w:t>的圆周运动．以下说法正确的是</w:t>
      </w:r>
      <w:r w:rsidR="00F051D3" w:rsidRPr="00393FAC">
        <w:rPr>
          <w:rFonts w:ascii="Times New Roman" w:hAnsi="Times New Roman"/>
          <w:szCs w:val="21"/>
        </w:rPr>
        <w:tab/>
      </w:r>
      <w:r w:rsidR="00F051D3" w:rsidRPr="00393FAC">
        <w:rPr>
          <w:rFonts w:ascii="Times New Roman" w:hAnsi="Times New Roman"/>
          <w:szCs w:val="21"/>
        </w:rPr>
        <w:t>（</w:t>
      </w:r>
      <w:r w:rsidR="00F051D3" w:rsidRPr="00393FAC">
        <w:rPr>
          <w:rFonts w:ascii="Times New Roman" w:hAnsi="Times New Roman"/>
          <w:szCs w:val="21"/>
        </w:rPr>
        <w:tab/>
      </w:r>
      <w:r w:rsidR="00F051D3" w:rsidRPr="00393FAC">
        <w:rPr>
          <w:rFonts w:ascii="Times New Roman" w:hAnsi="Times New Roman"/>
          <w:szCs w:val="21"/>
        </w:rPr>
        <w:tab/>
      </w:r>
      <w:r w:rsidR="00F051D3" w:rsidRPr="00393FAC">
        <w:rPr>
          <w:rFonts w:ascii="Times New Roman" w:hAnsi="Times New Roman"/>
          <w:szCs w:val="21"/>
        </w:rPr>
        <w:t>）</w:t>
      </w:r>
      <w:r w:rsidR="00F051D3" w:rsidRPr="00393FAC">
        <w:rPr>
          <w:rFonts w:ascii="Times New Roman" w:hAnsi="Times New Roman" w:hint="eastAsia"/>
          <w:szCs w:val="21"/>
        </w:rPr>
        <w:t>（多选）</w:t>
      </w:r>
    </w:p>
    <w:p w:rsidR="00F051D3" w:rsidRPr="00393FAC" w:rsidRDefault="00F051D3" w:rsidP="00393FAC">
      <w:pPr>
        <w:ind w:leftChars="200" w:left="420"/>
        <w:rPr>
          <w:rFonts w:ascii="Times New Roman" w:hAnsi="Times New Roman" w:cs="Times New Roman"/>
          <w:szCs w:val="21"/>
        </w:rPr>
      </w:pPr>
      <w:r w:rsidRPr="00393FAC">
        <w:rPr>
          <w:rFonts w:ascii="Times New Roman" w:hAnsi="Times New Roman" w:cs="Times New Roman"/>
          <w:szCs w:val="21"/>
        </w:rPr>
        <w:t>A</w:t>
      </w:r>
      <w:r w:rsidRPr="00393FAC">
        <w:rPr>
          <w:rFonts w:ascii="Times New Roman" w:hAnsi="Times New Roman" w:cs="Times New Roman"/>
          <w:szCs w:val="21"/>
        </w:rPr>
        <w:t>．小球通过最高点时，杆所受的弹力可以等于零</w:t>
      </w:r>
    </w:p>
    <w:p w:rsidR="00F051D3" w:rsidRPr="00393FAC" w:rsidRDefault="00F051D3" w:rsidP="00393FAC">
      <w:pPr>
        <w:ind w:leftChars="200" w:left="420"/>
        <w:rPr>
          <w:rFonts w:ascii="Times New Roman" w:hAnsi="Times New Roman" w:cs="Times New Roman"/>
          <w:szCs w:val="21"/>
        </w:rPr>
      </w:pPr>
      <w:r w:rsidRPr="00393FAC">
        <w:rPr>
          <w:rFonts w:ascii="Times New Roman" w:hAnsi="Times New Roman" w:cs="Times New Roman"/>
          <w:szCs w:val="21"/>
        </w:rPr>
        <w:t>B</w:t>
      </w:r>
      <w:r w:rsidRPr="00393FAC">
        <w:rPr>
          <w:rFonts w:ascii="Times New Roman" w:hAnsi="Times New Roman" w:cs="Times New Roman"/>
          <w:szCs w:val="21"/>
        </w:rPr>
        <w:t>．小球能到达最高点时的最小速度为零</w:t>
      </w:r>
    </w:p>
    <w:p w:rsidR="00F051D3" w:rsidRPr="00393FAC" w:rsidRDefault="00F051D3" w:rsidP="00393FAC">
      <w:pPr>
        <w:ind w:leftChars="200" w:left="420"/>
        <w:rPr>
          <w:rFonts w:ascii="Times New Roman" w:hAnsi="Times New Roman" w:cs="Times New Roman"/>
          <w:szCs w:val="21"/>
        </w:rPr>
      </w:pPr>
      <w:r w:rsidRPr="00393FAC">
        <w:rPr>
          <w:rFonts w:ascii="Times New Roman" w:hAnsi="Times New Roman" w:cs="Times New Roman"/>
          <w:szCs w:val="21"/>
        </w:rPr>
        <w:t>C</w:t>
      </w:r>
      <w:r w:rsidRPr="00393FAC">
        <w:rPr>
          <w:rFonts w:ascii="Times New Roman" w:hAnsi="Times New Roman" w:cs="Times New Roman"/>
          <w:szCs w:val="21"/>
        </w:rPr>
        <w:t>．小球通过最高点，杆对球的作用力可以与球所受重力方向相反，此时重力一定大于杆对球的作用力</w:t>
      </w:r>
    </w:p>
    <w:p w:rsidR="00F051D3" w:rsidRPr="00393FAC" w:rsidRDefault="00F051D3" w:rsidP="00393FAC">
      <w:pPr>
        <w:ind w:leftChars="200" w:left="420"/>
        <w:rPr>
          <w:rFonts w:ascii="Times New Roman" w:hAnsi="Times New Roman" w:cs="Times New Roman"/>
          <w:szCs w:val="21"/>
        </w:rPr>
      </w:pPr>
      <w:r w:rsidRPr="00393FAC">
        <w:rPr>
          <w:rFonts w:ascii="Times New Roman" w:hAnsi="Times New Roman" w:cs="Times New Roman"/>
          <w:szCs w:val="21"/>
        </w:rPr>
        <w:t>D</w:t>
      </w:r>
      <w:r w:rsidRPr="00393FAC">
        <w:rPr>
          <w:rFonts w:ascii="Times New Roman" w:hAnsi="Times New Roman" w:cs="Times New Roman"/>
          <w:szCs w:val="21"/>
        </w:rPr>
        <w:t>．小球通过最高点，杆对球的作用力可以与球所受重力方向相反，此时重力一定小于杆对球的作用力</w:t>
      </w:r>
    </w:p>
    <w:p w:rsidR="00F051D3" w:rsidRPr="00393FAC" w:rsidRDefault="00F051D3" w:rsidP="00393FAC">
      <w:pPr>
        <w:rPr>
          <w:rFonts w:hAnsi="宋体"/>
          <w:color w:val="FF0000"/>
          <w:szCs w:val="21"/>
        </w:rPr>
      </w:pPr>
      <w:r w:rsidRPr="00393FAC">
        <w:rPr>
          <w:rFonts w:hAnsi="宋体" w:hint="eastAsia"/>
          <w:color w:val="FF0000"/>
          <w:szCs w:val="21"/>
        </w:rPr>
        <w:t>【难度】</w:t>
      </w:r>
      <w:r w:rsidRPr="00393FAC">
        <w:rPr>
          <w:rFonts w:hint="eastAsia"/>
          <w:color w:val="FF0000"/>
          <w:szCs w:val="21"/>
        </w:rPr>
        <w:t>★★</w:t>
      </w:r>
    </w:p>
    <w:p w:rsidR="00F051D3" w:rsidRPr="00393FAC" w:rsidRDefault="00F051D3" w:rsidP="00393FAC">
      <w:pPr>
        <w:rPr>
          <w:color w:val="FF0000"/>
          <w:szCs w:val="21"/>
        </w:rPr>
      </w:pPr>
      <w:r w:rsidRPr="00393FAC">
        <w:rPr>
          <w:rFonts w:hint="eastAsia"/>
          <w:color w:val="FF0000"/>
          <w:szCs w:val="21"/>
        </w:rPr>
        <w:t>【</w:t>
      </w:r>
      <w:r w:rsidRPr="00393FAC">
        <w:rPr>
          <w:color w:val="FF0000"/>
          <w:szCs w:val="21"/>
        </w:rPr>
        <w:t>答案</w:t>
      </w:r>
      <w:r w:rsidRPr="00393FAC">
        <w:rPr>
          <w:rFonts w:hint="eastAsia"/>
          <w:color w:val="FF0000"/>
          <w:szCs w:val="21"/>
        </w:rPr>
        <w:t>】</w:t>
      </w:r>
      <w:r w:rsidRPr="00393FAC">
        <w:rPr>
          <w:rFonts w:hint="eastAsia"/>
          <w:color w:val="FF0000"/>
          <w:szCs w:val="21"/>
        </w:rPr>
        <w:t>ABC</w:t>
      </w:r>
    </w:p>
    <w:p w:rsidR="00F051D3" w:rsidRPr="00393FAC" w:rsidRDefault="00F051D3" w:rsidP="00393FAC">
      <w:pPr>
        <w:rPr>
          <w:rFonts w:cstheme="minorHAnsi"/>
          <w:bCs/>
          <w:color w:val="FF0000"/>
          <w:szCs w:val="21"/>
        </w:rPr>
      </w:pPr>
      <w:r w:rsidRPr="00393FAC">
        <w:rPr>
          <w:rFonts w:asciiTheme="minorEastAsia" w:hAnsiTheme="minorEastAsia" w:hint="eastAsia"/>
          <w:color w:val="FF0000"/>
          <w:szCs w:val="21"/>
        </w:rPr>
        <w:t>【</w:t>
      </w:r>
      <w:r w:rsidRPr="00393FAC">
        <w:rPr>
          <w:rFonts w:asciiTheme="minorEastAsia" w:hAnsiTheme="minorEastAsia"/>
          <w:color w:val="FF0000"/>
          <w:szCs w:val="21"/>
        </w:rPr>
        <w:t>解析</w:t>
      </w:r>
      <w:r w:rsidRPr="00393FAC">
        <w:rPr>
          <w:rFonts w:asciiTheme="minorEastAsia" w:hAnsiTheme="minorEastAsia" w:hint="eastAsia"/>
          <w:color w:val="FF0000"/>
          <w:szCs w:val="21"/>
        </w:rPr>
        <w:t>】</w:t>
      </w:r>
      <w:r w:rsidRPr="00393FAC">
        <w:rPr>
          <w:rFonts w:cstheme="minorHAnsi"/>
          <w:bCs/>
          <w:color w:val="FF0000"/>
          <w:szCs w:val="21"/>
        </w:rPr>
        <w:t>当</w:t>
      </w:r>
      <w:r w:rsidRPr="00393FAC">
        <w:rPr>
          <w:rFonts w:cstheme="minorHAnsi"/>
          <w:bCs/>
          <w:i/>
          <w:color w:val="FF0000"/>
          <w:szCs w:val="21"/>
        </w:rPr>
        <w:t>v</w:t>
      </w:r>
      <w:r w:rsidRPr="00393FAC">
        <w:rPr>
          <w:rFonts w:cstheme="minorHAnsi"/>
          <w:bCs/>
          <w:color w:val="FF0000"/>
          <w:szCs w:val="21"/>
        </w:rPr>
        <w:t>＝</w:t>
      </w:r>
      <w:r w:rsidR="00CC696F" w:rsidRPr="00393FAC">
        <w:rPr>
          <w:rFonts w:cstheme="minorHAnsi"/>
          <w:bCs/>
          <w:color w:val="FF0000"/>
          <w:szCs w:val="21"/>
        </w:rPr>
        <w:fldChar w:fldCharType="begin"/>
      </w:r>
      <w:r w:rsidRPr="00393FAC">
        <w:rPr>
          <w:rFonts w:cstheme="minorHAnsi" w:hint="eastAsia"/>
          <w:bCs/>
          <w:color w:val="FF0000"/>
          <w:szCs w:val="21"/>
        </w:rPr>
        <w:instrText>eq \</w:instrText>
      </w:r>
      <w:r w:rsidRPr="00393FAC">
        <w:rPr>
          <w:rFonts w:cstheme="minorHAnsi"/>
          <w:bCs/>
          <w:color w:val="FF0000"/>
          <w:szCs w:val="21"/>
        </w:rPr>
        <w:instrText>r(</w:instrText>
      </w:r>
      <w:r w:rsidRPr="00393FAC">
        <w:rPr>
          <w:rFonts w:cstheme="minorHAnsi"/>
          <w:bCs/>
          <w:i/>
          <w:color w:val="FF0000"/>
          <w:szCs w:val="21"/>
        </w:rPr>
        <w:instrText>gR</w:instrText>
      </w:r>
      <w:r w:rsidRPr="00393FAC">
        <w:rPr>
          <w:rFonts w:cstheme="minorHAnsi"/>
          <w:bCs/>
          <w:color w:val="FF0000"/>
          <w:szCs w:val="21"/>
        </w:rPr>
        <w:instrText>)</w:instrText>
      </w:r>
      <w:r w:rsidR="00CC696F" w:rsidRPr="00393FAC">
        <w:rPr>
          <w:rFonts w:cstheme="minorHAnsi"/>
          <w:bCs/>
          <w:color w:val="FF0000"/>
          <w:szCs w:val="21"/>
        </w:rPr>
        <w:fldChar w:fldCharType="end"/>
      </w:r>
      <w:r w:rsidRPr="00393FAC">
        <w:rPr>
          <w:rFonts w:cstheme="minorHAnsi"/>
          <w:bCs/>
          <w:color w:val="FF0000"/>
          <w:szCs w:val="21"/>
        </w:rPr>
        <w:t>时，球只受重力，弹力为零，故</w:t>
      </w:r>
      <w:r w:rsidRPr="00393FAC">
        <w:rPr>
          <w:rFonts w:cstheme="minorHAnsi"/>
          <w:bCs/>
          <w:color w:val="FF0000"/>
          <w:szCs w:val="21"/>
        </w:rPr>
        <w:t>A</w:t>
      </w:r>
      <w:r w:rsidRPr="00393FAC">
        <w:rPr>
          <w:rFonts w:cstheme="minorHAnsi"/>
          <w:bCs/>
          <w:color w:val="FF0000"/>
          <w:szCs w:val="21"/>
        </w:rPr>
        <w:t>对；由杆模型知，</w:t>
      </w:r>
      <w:r w:rsidRPr="00393FAC">
        <w:rPr>
          <w:rFonts w:cstheme="minorHAnsi"/>
          <w:bCs/>
          <w:color w:val="FF0000"/>
          <w:szCs w:val="21"/>
        </w:rPr>
        <w:t>B</w:t>
      </w:r>
      <w:r w:rsidRPr="00393FAC">
        <w:rPr>
          <w:rFonts w:cstheme="minorHAnsi"/>
          <w:bCs/>
          <w:color w:val="FF0000"/>
          <w:szCs w:val="21"/>
        </w:rPr>
        <w:t>对；当</w:t>
      </w:r>
      <w:r w:rsidRPr="00393FAC">
        <w:rPr>
          <w:rFonts w:cstheme="minorHAnsi"/>
          <w:bCs/>
          <w:i/>
          <w:color w:val="FF0000"/>
          <w:szCs w:val="21"/>
        </w:rPr>
        <w:t>v</w:t>
      </w:r>
      <w:r w:rsidRPr="00393FAC">
        <w:rPr>
          <w:rFonts w:cstheme="minorHAnsi"/>
          <w:bCs/>
          <w:color w:val="FF0000"/>
          <w:szCs w:val="21"/>
        </w:rPr>
        <w:t>较小时，杆对球是推力，此时</w:t>
      </w:r>
      <w:r w:rsidRPr="00393FAC">
        <w:rPr>
          <w:rFonts w:cstheme="minorHAnsi"/>
          <w:bCs/>
          <w:i/>
          <w:color w:val="FF0000"/>
          <w:szCs w:val="21"/>
        </w:rPr>
        <w:t>mg</w:t>
      </w:r>
      <w:r w:rsidRPr="00393FAC">
        <w:rPr>
          <w:rFonts w:cstheme="minorHAnsi"/>
          <w:bCs/>
          <w:color w:val="FF0000"/>
          <w:szCs w:val="21"/>
        </w:rPr>
        <w:t>－</w:t>
      </w:r>
      <w:r w:rsidRPr="00393FAC">
        <w:rPr>
          <w:rFonts w:cstheme="minorHAnsi"/>
          <w:bCs/>
          <w:i/>
          <w:color w:val="FF0000"/>
          <w:szCs w:val="21"/>
        </w:rPr>
        <w:t>F</w:t>
      </w:r>
      <w:r w:rsidRPr="00393FAC">
        <w:rPr>
          <w:rFonts w:cstheme="minorHAnsi"/>
          <w:bCs/>
          <w:color w:val="FF0000"/>
          <w:szCs w:val="21"/>
          <w:vertAlign w:val="subscript"/>
        </w:rPr>
        <w:t>推</w:t>
      </w:r>
      <w:r w:rsidRPr="00393FAC">
        <w:rPr>
          <w:rFonts w:cstheme="minorHAnsi"/>
          <w:bCs/>
          <w:color w:val="FF0000"/>
          <w:szCs w:val="21"/>
        </w:rPr>
        <w:t>＝</w:t>
      </w:r>
      <w:r w:rsidR="00CC696F" w:rsidRPr="00393FAC">
        <w:rPr>
          <w:rFonts w:cstheme="minorHAnsi"/>
          <w:bCs/>
          <w:color w:val="FF0000"/>
          <w:szCs w:val="21"/>
        </w:rPr>
        <w:fldChar w:fldCharType="begin"/>
      </w:r>
      <w:r w:rsidRPr="00393FAC">
        <w:rPr>
          <w:rFonts w:cstheme="minorHAnsi" w:hint="eastAsia"/>
          <w:bCs/>
          <w:color w:val="FF0000"/>
          <w:szCs w:val="21"/>
        </w:rPr>
        <w:instrText>eq \</w:instrText>
      </w:r>
      <w:r w:rsidRPr="00393FAC">
        <w:rPr>
          <w:rFonts w:cstheme="minorHAnsi"/>
          <w:bCs/>
          <w:color w:val="FF0000"/>
          <w:szCs w:val="21"/>
        </w:rPr>
        <w:instrText>f(</w:instrText>
      </w:r>
      <w:r w:rsidRPr="00393FAC">
        <w:rPr>
          <w:rFonts w:cstheme="minorHAnsi"/>
          <w:bCs/>
          <w:i/>
          <w:color w:val="FF0000"/>
          <w:szCs w:val="21"/>
        </w:rPr>
        <w:instrText>mv</w:instrText>
      </w:r>
      <w:r w:rsidRPr="00393FAC">
        <w:rPr>
          <w:rFonts w:cstheme="minorHAnsi"/>
          <w:bCs/>
          <w:color w:val="FF0000"/>
          <w:szCs w:val="21"/>
          <w:vertAlign w:val="superscript"/>
        </w:rPr>
        <w:instrText>2</w:instrText>
      </w:r>
      <w:r w:rsidRPr="00393FAC">
        <w:rPr>
          <w:rFonts w:cstheme="minorHAnsi"/>
          <w:bCs/>
          <w:i/>
          <w:color w:val="FF0000"/>
          <w:szCs w:val="21"/>
        </w:rPr>
        <w:instrText>,R</w:instrText>
      </w:r>
      <w:r w:rsidRPr="00393FAC">
        <w:rPr>
          <w:rFonts w:cstheme="minorHAnsi"/>
          <w:bCs/>
          <w:color w:val="FF0000"/>
          <w:szCs w:val="21"/>
        </w:rPr>
        <w:instrText>)</w:instrText>
      </w:r>
      <w:r w:rsidR="00CC696F" w:rsidRPr="00393FAC">
        <w:rPr>
          <w:rFonts w:cstheme="minorHAnsi"/>
          <w:bCs/>
          <w:color w:val="FF0000"/>
          <w:szCs w:val="21"/>
        </w:rPr>
        <w:fldChar w:fldCharType="end"/>
      </w:r>
      <w:r w:rsidRPr="00393FAC">
        <w:rPr>
          <w:rFonts w:cstheme="minorHAnsi"/>
          <w:bCs/>
          <w:color w:val="FF0000"/>
          <w:szCs w:val="21"/>
        </w:rPr>
        <w:t>，</w:t>
      </w:r>
      <w:r w:rsidRPr="00393FAC">
        <w:rPr>
          <w:rFonts w:cstheme="minorHAnsi"/>
          <w:bCs/>
          <w:i/>
          <w:color w:val="FF0000"/>
          <w:szCs w:val="21"/>
        </w:rPr>
        <w:t>F</w:t>
      </w:r>
      <w:r w:rsidRPr="00393FAC">
        <w:rPr>
          <w:rFonts w:cstheme="minorHAnsi"/>
          <w:bCs/>
          <w:color w:val="FF0000"/>
          <w:szCs w:val="21"/>
          <w:vertAlign w:val="subscript"/>
        </w:rPr>
        <w:t>推</w:t>
      </w:r>
      <w:r w:rsidRPr="00393FAC">
        <w:rPr>
          <w:rFonts w:cstheme="minorHAnsi"/>
          <w:bCs/>
          <w:color w:val="FF0000"/>
          <w:szCs w:val="21"/>
        </w:rPr>
        <w:t>＜</w:t>
      </w:r>
      <w:r w:rsidRPr="00393FAC">
        <w:rPr>
          <w:rFonts w:cstheme="minorHAnsi"/>
          <w:bCs/>
          <w:i/>
          <w:color w:val="FF0000"/>
          <w:szCs w:val="21"/>
        </w:rPr>
        <w:t>mg</w:t>
      </w:r>
      <w:r w:rsidRPr="00393FAC">
        <w:rPr>
          <w:rFonts w:cstheme="minorHAnsi"/>
          <w:bCs/>
          <w:color w:val="FF0000"/>
          <w:szCs w:val="21"/>
        </w:rPr>
        <w:t>，故</w:t>
      </w:r>
      <w:r w:rsidRPr="00393FAC">
        <w:rPr>
          <w:rFonts w:cstheme="minorHAnsi"/>
          <w:bCs/>
          <w:color w:val="FF0000"/>
          <w:szCs w:val="21"/>
        </w:rPr>
        <w:t>C</w:t>
      </w:r>
      <w:r w:rsidRPr="00393FAC">
        <w:rPr>
          <w:rFonts w:cstheme="minorHAnsi"/>
          <w:bCs/>
          <w:color w:val="FF0000"/>
          <w:szCs w:val="21"/>
        </w:rPr>
        <w:t>对、</w:t>
      </w:r>
      <w:r w:rsidRPr="00393FAC">
        <w:rPr>
          <w:rFonts w:cstheme="minorHAnsi"/>
          <w:bCs/>
          <w:color w:val="FF0000"/>
          <w:szCs w:val="21"/>
        </w:rPr>
        <w:t>D</w:t>
      </w:r>
      <w:r w:rsidRPr="00393FAC">
        <w:rPr>
          <w:rFonts w:cstheme="minorHAnsi"/>
          <w:bCs/>
          <w:color w:val="FF0000"/>
          <w:szCs w:val="21"/>
        </w:rPr>
        <w:t>错</w:t>
      </w:r>
      <w:r w:rsidRPr="00393FAC">
        <w:rPr>
          <w:rFonts w:cstheme="minorHAnsi" w:hint="eastAsia"/>
          <w:bCs/>
          <w:color w:val="FF0000"/>
          <w:szCs w:val="21"/>
        </w:rPr>
        <w:t>。</w:t>
      </w:r>
    </w:p>
    <w:p w:rsidR="00B133AF" w:rsidRPr="00393FAC" w:rsidRDefault="00B133AF" w:rsidP="00393FAC">
      <w:pPr>
        <w:rPr>
          <w:rFonts w:cstheme="minorHAnsi"/>
          <w:bCs/>
          <w:color w:val="FF0000"/>
          <w:szCs w:val="21"/>
        </w:rPr>
      </w:pPr>
    </w:p>
    <w:p w:rsidR="00393FAC" w:rsidRDefault="00393FAC" w:rsidP="00393FAC">
      <w:pPr>
        <w:rPr>
          <w:rFonts w:ascii="Times New Roman" w:hAnsi="Times New Roman" w:cs="Times New Roman"/>
          <w:bCs/>
          <w:szCs w:val="21"/>
        </w:rPr>
      </w:pPr>
    </w:p>
    <w:p w:rsidR="00393FAC" w:rsidRDefault="00393FAC" w:rsidP="00393FAC">
      <w:pPr>
        <w:rPr>
          <w:rFonts w:ascii="Times New Roman" w:hAnsi="Times New Roman" w:cs="Times New Roman"/>
          <w:bCs/>
          <w:szCs w:val="21"/>
        </w:rPr>
      </w:pPr>
    </w:p>
    <w:p w:rsidR="002F5DBF" w:rsidRPr="00393FAC" w:rsidRDefault="00FB5EE1" w:rsidP="00393FAC">
      <w:pPr>
        <w:rPr>
          <w:rFonts w:ascii="Times New Roman" w:hAnsi="Times New Roman"/>
          <w:bCs/>
          <w:szCs w:val="21"/>
        </w:rPr>
      </w:pPr>
      <w:r w:rsidRPr="00393FAC">
        <w:rPr>
          <w:noProof/>
          <w:szCs w:val="21"/>
        </w:rPr>
        <w:drawing>
          <wp:anchor distT="0" distB="0" distL="114300" distR="114300" simplePos="0" relativeHeight="251655168" behindDoc="0" locked="0" layoutInCell="1" allowOverlap="1">
            <wp:simplePos x="0" y="0"/>
            <wp:positionH relativeFrom="column">
              <wp:posOffset>4000500</wp:posOffset>
            </wp:positionH>
            <wp:positionV relativeFrom="paragraph">
              <wp:posOffset>234950</wp:posOffset>
            </wp:positionV>
            <wp:extent cx="1028700" cy="914400"/>
            <wp:effectExtent l="19050" t="0" r="0" b="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BEBA8EAE-BF5A-486C-A8C5-ECC9F3942E4B}">
                          <a14:imgProps xmlns:a14="http://schemas.microsoft.com/office/drawing/2010/main">
                            <a14:imgLayer r:embed="rId63">
                              <a14:imgEffect>
                                <a14:sharpenSoften amount="83000"/>
                              </a14:imgEffect>
                            </a14:imgLayer>
                          </a14:imgProps>
                        </a:ext>
                        <a:ext uri="{28A0092B-C50C-407E-A947-70E740481C1C}">
                          <a14:useLocalDpi xmlns:a14="http://schemas.microsoft.com/office/drawing/2010/main" val="0"/>
                        </a:ext>
                      </a:extLst>
                    </a:blip>
                    <a:stretch>
                      <a:fillRect/>
                    </a:stretch>
                  </pic:blipFill>
                  <pic:spPr>
                    <a:xfrm>
                      <a:off x="0" y="0"/>
                      <a:ext cx="1028700" cy="914400"/>
                    </a:xfrm>
                    <a:prstGeom prst="rect">
                      <a:avLst/>
                    </a:prstGeom>
                  </pic:spPr>
                </pic:pic>
              </a:graphicData>
            </a:graphic>
          </wp:anchor>
        </w:drawing>
      </w:r>
      <w:r w:rsidR="002F5DBF" w:rsidRPr="00393FAC">
        <w:rPr>
          <w:rFonts w:ascii="Times New Roman" w:hAnsi="Times New Roman" w:cs="Times New Roman" w:hint="eastAsia"/>
          <w:bCs/>
          <w:szCs w:val="21"/>
        </w:rPr>
        <w:t>【例</w:t>
      </w:r>
      <w:r w:rsidR="002F5DBF" w:rsidRPr="00393FAC">
        <w:rPr>
          <w:rFonts w:ascii="Times New Roman" w:hAnsi="Times New Roman" w:cs="Times New Roman"/>
          <w:bCs/>
          <w:szCs w:val="21"/>
        </w:rPr>
        <w:t>3</w:t>
      </w:r>
      <w:r w:rsidR="002F5DBF" w:rsidRPr="00393FAC">
        <w:rPr>
          <w:rFonts w:ascii="Times New Roman" w:hAnsi="Times New Roman" w:cs="Times New Roman" w:hint="eastAsia"/>
          <w:bCs/>
          <w:szCs w:val="21"/>
        </w:rPr>
        <w:t>】</w:t>
      </w:r>
      <w:r w:rsidR="002F5DBF" w:rsidRPr="00393FAC">
        <w:rPr>
          <w:rFonts w:ascii="Times New Roman" w:hAnsi="Times New Roman" w:hint="eastAsia"/>
          <w:bCs/>
          <w:szCs w:val="21"/>
        </w:rPr>
        <w:t>如图所示，小球在竖直放置的光滑圆形管道内做圆周运动，内侧壁半径为</w:t>
      </w:r>
      <w:r w:rsidR="002F5DBF" w:rsidRPr="00393FAC">
        <w:rPr>
          <w:rFonts w:ascii="Times New Roman" w:hAnsi="Times New Roman" w:hint="eastAsia"/>
          <w:bCs/>
          <w:i/>
          <w:szCs w:val="21"/>
        </w:rPr>
        <w:t>R</w:t>
      </w:r>
      <w:r w:rsidR="002F5DBF" w:rsidRPr="00393FAC">
        <w:rPr>
          <w:rFonts w:ascii="Times New Roman" w:hAnsi="Times New Roman" w:hint="eastAsia"/>
          <w:bCs/>
          <w:szCs w:val="21"/>
        </w:rPr>
        <w:t>，小球半径为</w:t>
      </w:r>
      <w:r w:rsidR="002F5DBF" w:rsidRPr="00393FAC">
        <w:rPr>
          <w:rFonts w:ascii="Times New Roman" w:hAnsi="Times New Roman" w:hint="eastAsia"/>
          <w:bCs/>
          <w:i/>
          <w:szCs w:val="21"/>
        </w:rPr>
        <w:t>r</w:t>
      </w:r>
      <w:r w:rsidR="002F5DBF" w:rsidRPr="00393FAC">
        <w:rPr>
          <w:rFonts w:ascii="Times New Roman" w:hAnsi="Times New Roman" w:hint="eastAsia"/>
          <w:bCs/>
          <w:szCs w:val="21"/>
        </w:rPr>
        <w:t>，则下列说法正确的是（</w:t>
      </w:r>
      <w:r w:rsidR="002F5DBF" w:rsidRPr="00393FAC">
        <w:rPr>
          <w:rFonts w:ascii="Times New Roman" w:hAnsi="Times New Roman"/>
          <w:bCs/>
          <w:szCs w:val="21"/>
        </w:rPr>
        <w:tab/>
      </w:r>
      <w:r w:rsidR="002F5DBF" w:rsidRPr="00393FAC">
        <w:rPr>
          <w:rFonts w:ascii="Times New Roman" w:hAnsi="Times New Roman"/>
          <w:bCs/>
          <w:szCs w:val="21"/>
        </w:rPr>
        <w:tab/>
      </w:r>
      <w:r w:rsidR="002F5DBF" w:rsidRPr="00393FAC">
        <w:rPr>
          <w:rFonts w:ascii="Times New Roman" w:hAnsi="Times New Roman" w:hint="eastAsia"/>
          <w:bCs/>
          <w:szCs w:val="21"/>
        </w:rPr>
        <w:t>）（多选）</w:t>
      </w:r>
    </w:p>
    <w:p w:rsidR="002F5DBF" w:rsidRPr="00393FAC" w:rsidRDefault="002F5DBF" w:rsidP="00393FAC">
      <w:pPr>
        <w:ind w:firstLine="420"/>
        <w:rPr>
          <w:rFonts w:hAnsi="宋体"/>
          <w:szCs w:val="21"/>
        </w:rPr>
      </w:pPr>
      <w:r w:rsidRPr="00393FAC">
        <w:rPr>
          <w:rFonts w:hAnsi="宋体" w:hint="eastAsia"/>
          <w:bCs/>
          <w:szCs w:val="21"/>
        </w:rPr>
        <w:t>A</w:t>
      </w:r>
      <w:r w:rsidRPr="00393FAC">
        <w:rPr>
          <w:rFonts w:hAnsi="宋体" w:hint="eastAsia"/>
          <w:bCs/>
          <w:szCs w:val="21"/>
        </w:rPr>
        <w:t>．小球通过最高点时的最小速度</w:t>
      </w:r>
      <w:r w:rsidR="00B10BB3" w:rsidRPr="00393FAC">
        <w:rPr>
          <w:position w:val="-12"/>
          <w:szCs w:val="21"/>
        </w:rPr>
        <w:object w:dxaOrig="1460" w:dyaOrig="380">
          <v:shape id="_x0000_i1048" type="#_x0000_t75" style="width:72.75pt;height:18.75pt" o:ole="">
            <v:imagedata r:id="rId64" o:title=""/>
          </v:shape>
          <o:OLEObject Type="Embed" ProgID="Equation.DSMT4" ShapeID="_x0000_i1048" DrawAspect="Content" ObjectID="_1550577489" r:id="rId65"/>
        </w:object>
      </w:r>
    </w:p>
    <w:p w:rsidR="002F5DBF" w:rsidRPr="00393FAC" w:rsidRDefault="002F5DBF" w:rsidP="00393FAC">
      <w:pPr>
        <w:ind w:firstLine="420"/>
        <w:rPr>
          <w:rFonts w:hAnsi="宋体"/>
          <w:szCs w:val="21"/>
        </w:rPr>
      </w:pPr>
      <w:r w:rsidRPr="00393FAC">
        <w:rPr>
          <w:rFonts w:hAnsi="宋体" w:hint="eastAsia"/>
          <w:bCs/>
          <w:szCs w:val="21"/>
        </w:rPr>
        <w:t>B</w:t>
      </w:r>
      <w:r w:rsidRPr="00393FAC">
        <w:rPr>
          <w:rFonts w:hAnsi="宋体" w:hint="eastAsia"/>
          <w:bCs/>
          <w:szCs w:val="21"/>
        </w:rPr>
        <w:t>．小球通过最高点时的最小速度</w:t>
      </w:r>
      <w:r w:rsidRPr="00393FAC">
        <w:rPr>
          <w:position w:val="-10"/>
          <w:szCs w:val="21"/>
        </w:rPr>
        <w:object w:dxaOrig="700" w:dyaOrig="320">
          <v:shape id="_x0000_i1049" type="#_x0000_t75" style="width:35.25pt;height:15.75pt" o:ole="">
            <v:imagedata r:id="rId66" o:title=""/>
          </v:shape>
          <o:OLEObject Type="Embed" ProgID="Equation.DSMT4" ShapeID="_x0000_i1049" DrawAspect="Content" ObjectID="_1550577490" r:id="rId67"/>
        </w:object>
      </w:r>
    </w:p>
    <w:p w:rsidR="002F5DBF" w:rsidRPr="00393FAC" w:rsidRDefault="002F5DBF" w:rsidP="00393FAC">
      <w:pPr>
        <w:ind w:firstLine="420"/>
        <w:rPr>
          <w:rFonts w:hAnsi="宋体"/>
          <w:szCs w:val="21"/>
        </w:rPr>
      </w:pPr>
      <w:r w:rsidRPr="00393FAC">
        <w:rPr>
          <w:rFonts w:hAnsi="宋体" w:hint="eastAsia"/>
          <w:bCs/>
          <w:szCs w:val="21"/>
        </w:rPr>
        <w:t>C</w:t>
      </w:r>
      <w:r w:rsidRPr="00393FAC">
        <w:rPr>
          <w:rFonts w:hAnsi="宋体" w:hint="eastAsia"/>
          <w:bCs/>
          <w:szCs w:val="21"/>
        </w:rPr>
        <w:t>．小球在水平线</w:t>
      </w:r>
      <w:r w:rsidRPr="00393FAC">
        <w:rPr>
          <w:rFonts w:hAnsi="宋体" w:hint="eastAsia"/>
          <w:bCs/>
          <w:i/>
          <w:szCs w:val="21"/>
        </w:rPr>
        <w:t>ab</w:t>
      </w:r>
      <w:r w:rsidRPr="00393FAC">
        <w:rPr>
          <w:rFonts w:hAnsi="宋体" w:hint="eastAsia"/>
          <w:bCs/>
          <w:szCs w:val="21"/>
        </w:rPr>
        <w:t>以下的管道中运动时，内侧管壁对小球一定无作用力</w:t>
      </w:r>
    </w:p>
    <w:p w:rsidR="002F5DBF" w:rsidRPr="00393FAC" w:rsidRDefault="002F5DBF" w:rsidP="00393FAC">
      <w:pPr>
        <w:ind w:firstLine="420"/>
        <w:rPr>
          <w:rFonts w:hAnsi="宋体"/>
          <w:szCs w:val="21"/>
        </w:rPr>
      </w:pPr>
      <w:r w:rsidRPr="00393FAC">
        <w:rPr>
          <w:rFonts w:hAnsi="宋体" w:hint="eastAsia"/>
          <w:bCs/>
          <w:szCs w:val="21"/>
        </w:rPr>
        <w:t>D</w:t>
      </w:r>
      <w:r w:rsidRPr="00393FAC">
        <w:rPr>
          <w:rFonts w:hAnsi="宋体" w:hint="eastAsia"/>
          <w:bCs/>
          <w:szCs w:val="21"/>
        </w:rPr>
        <w:t>．小球在水平线</w:t>
      </w:r>
      <w:r w:rsidRPr="00393FAC">
        <w:rPr>
          <w:rFonts w:hAnsi="宋体" w:hint="eastAsia"/>
          <w:bCs/>
          <w:i/>
          <w:szCs w:val="21"/>
        </w:rPr>
        <w:t>ab</w:t>
      </w:r>
      <w:r w:rsidRPr="00393FAC">
        <w:rPr>
          <w:rFonts w:hAnsi="宋体" w:hint="eastAsia"/>
          <w:bCs/>
          <w:szCs w:val="21"/>
        </w:rPr>
        <w:t>以上的管道中运动时，外侧管壁对小球一定有作用力</w:t>
      </w:r>
    </w:p>
    <w:p w:rsidR="002F5DBF" w:rsidRPr="00393FAC" w:rsidRDefault="002F5DBF" w:rsidP="00393FAC">
      <w:pPr>
        <w:rPr>
          <w:rFonts w:hAnsi="宋体"/>
          <w:color w:val="FF0000"/>
          <w:szCs w:val="21"/>
        </w:rPr>
      </w:pPr>
      <w:r w:rsidRPr="00393FAC">
        <w:rPr>
          <w:rFonts w:hAnsi="宋体" w:hint="eastAsia"/>
          <w:color w:val="FF0000"/>
          <w:szCs w:val="21"/>
        </w:rPr>
        <w:t>【难度】</w:t>
      </w:r>
      <w:r w:rsidRPr="00393FAC">
        <w:rPr>
          <w:rFonts w:hint="eastAsia"/>
          <w:color w:val="FF0000"/>
          <w:szCs w:val="21"/>
        </w:rPr>
        <w:t>★</w:t>
      </w:r>
      <w:r w:rsidR="00B133AF" w:rsidRPr="00393FAC">
        <w:rPr>
          <w:rFonts w:hint="eastAsia"/>
          <w:color w:val="FF0000"/>
          <w:szCs w:val="21"/>
        </w:rPr>
        <w:t>★</w:t>
      </w:r>
    </w:p>
    <w:p w:rsidR="00C26233" w:rsidRPr="00393FAC" w:rsidRDefault="002F5DBF" w:rsidP="00393FAC">
      <w:pPr>
        <w:rPr>
          <w:color w:val="FF0000"/>
          <w:szCs w:val="21"/>
        </w:rPr>
      </w:pPr>
      <w:r w:rsidRPr="00393FAC">
        <w:rPr>
          <w:rFonts w:hint="eastAsia"/>
          <w:color w:val="FF0000"/>
          <w:szCs w:val="21"/>
        </w:rPr>
        <w:t>【</w:t>
      </w:r>
      <w:r w:rsidRPr="00393FAC">
        <w:rPr>
          <w:color w:val="FF0000"/>
          <w:szCs w:val="21"/>
        </w:rPr>
        <w:t>答案</w:t>
      </w:r>
      <w:r w:rsidRPr="00393FAC">
        <w:rPr>
          <w:rFonts w:hint="eastAsia"/>
          <w:color w:val="FF0000"/>
          <w:szCs w:val="21"/>
        </w:rPr>
        <w:t>】</w:t>
      </w:r>
      <w:r w:rsidRPr="00393FAC">
        <w:rPr>
          <w:rFonts w:hint="eastAsia"/>
          <w:color w:val="FF0000"/>
          <w:szCs w:val="21"/>
        </w:rPr>
        <w:t>BC</w:t>
      </w:r>
    </w:p>
    <w:p w:rsidR="00D41FA1" w:rsidRPr="00393FAC" w:rsidRDefault="00D41FA1" w:rsidP="00393FAC">
      <w:pPr>
        <w:rPr>
          <w:color w:val="FF0000"/>
          <w:szCs w:val="21"/>
        </w:rPr>
      </w:pPr>
    </w:p>
    <w:p w:rsidR="002F5DBF" w:rsidRPr="00393FAC" w:rsidRDefault="00624D95" w:rsidP="00393FAC">
      <w:pPr>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191" style="width:127.05pt;height:49.5pt;mso-position-horizontal-relative:char;mso-position-vertical-relative:line" coordorigin="1849,10974" coordsize="2541,990">
            <v:shape id="图片 60" o:spid="_x0000_s1192"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31" o:title=""/>
              <v:path arrowok="t"/>
            </v:shape>
            <v:shape id="文本框 61" o:spid="_x0000_s1193"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6C170C" w:rsidRPr="0014298B" w:rsidRDefault="006C170C" w:rsidP="002F5DBF">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637953" w:rsidRPr="00393FAC" w:rsidRDefault="00393FAC" w:rsidP="00393FAC">
      <w:pPr>
        <w:pStyle w:val="af5"/>
        <w:rPr>
          <w:rFonts w:ascii="Times New Roman" w:hAnsi="Times New Roman"/>
        </w:rPr>
      </w:pPr>
      <w:r>
        <w:rPr>
          <w:rFonts w:ascii="Times New Roman" w:hAnsi="Times New Roman"/>
          <w:noProof/>
        </w:rPr>
        <w:drawing>
          <wp:anchor distT="0" distB="0" distL="114300" distR="114300" simplePos="0" relativeHeight="251651072" behindDoc="0" locked="0" layoutInCell="1" allowOverlap="1">
            <wp:simplePos x="0" y="0"/>
            <wp:positionH relativeFrom="column">
              <wp:posOffset>4004945</wp:posOffset>
            </wp:positionH>
            <wp:positionV relativeFrom="paragraph">
              <wp:posOffset>654050</wp:posOffset>
            </wp:positionV>
            <wp:extent cx="1085850" cy="962025"/>
            <wp:effectExtent l="19050" t="0" r="0" b="0"/>
            <wp:wrapSquare wrapText="bothSides"/>
            <wp:docPr id="35850" name="图片 358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085850" cy="962025"/>
                    </a:xfrm>
                    <a:prstGeom prst="rect">
                      <a:avLst/>
                    </a:prstGeom>
                    <a:noFill/>
                    <a:ln>
                      <a:noFill/>
                    </a:ln>
                  </pic:spPr>
                </pic:pic>
              </a:graphicData>
            </a:graphic>
          </wp:anchor>
        </w:drawing>
      </w:r>
      <w:r w:rsidR="00637953" w:rsidRPr="00393FAC">
        <w:rPr>
          <w:rFonts w:ascii="Times New Roman" w:hAnsi="Times New Roman"/>
        </w:rPr>
        <w:t>1</w:t>
      </w:r>
      <w:r w:rsidR="00637953" w:rsidRPr="00393FAC">
        <w:rPr>
          <w:rFonts w:ascii="Times New Roman" w:hAnsi="Times New Roman" w:hint="eastAsia"/>
        </w:rPr>
        <w:t>、</w:t>
      </w:r>
      <w:r w:rsidR="00637953" w:rsidRPr="00393FAC">
        <w:rPr>
          <w:rFonts w:ascii="Times New Roman" w:hAnsi="Times New Roman"/>
        </w:rPr>
        <w:t>如图所示，一根轻杆（质量不计）的一端以</w:t>
      </w:r>
      <w:r w:rsidR="00637953" w:rsidRPr="00393FAC">
        <w:rPr>
          <w:rFonts w:ascii="Times New Roman" w:hAnsi="Times New Roman"/>
        </w:rPr>
        <w:t>O</w:t>
      </w:r>
      <w:r w:rsidR="00637953" w:rsidRPr="00393FAC">
        <w:rPr>
          <w:rFonts w:ascii="Times New Roman" w:hAnsi="Times New Roman"/>
        </w:rPr>
        <w:t>点为固定转轴，另一端固定一个小球，小球以</w:t>
      </w:r>
      <w:r w:rsidR="00637953" w:rsidRPr="00393FAC">
        <w:rPr>
          <w:rFonts w:ascii="Times New Roman" w:hAnsi="Times New Roman"/>
        </w:rPr>
        <w:t>O</w:t>
      </w:r>
      <w:r w:rsidR="00637953" w:rsidRPr="00393FAC">
        <w:rPr>
          <w:rFonts w:ascii="Times New Roman" w:hAnsi="Times New Roman"/>
        </w:rPr>
        <w:t>点为圆心在竖直平面内沿顺时针方向做匀速圆周运动．当小球运动到图中位置时，轻杆对小球作用力的方向可能</w:t>
      </w:r>
      <w:r w:rsidR="00637953" w:rsidRPr="00393FAC">
        <w:rPr>
          <w:rFonts w:ascii="Times New Roman" w:hAnsi="Times New Roman"/>
        </w:rPr>
        <w:tab/>
      </w:r>
      <w:r w:rsidR="00637953" w:rsidRPr="00393FAC">
        <w:rPr>
          <w:rFonts w:ascii="Times New Roman" w:hAnsi="Times New Roman"/>
        </w:rPr>
        <w:t>（</w:t>
      </w:r>
      <w:r w:rsidR="00637953" w:rsidRPr="00393FAC">
        <w:rPr>
          <w:rFonts w:ascii="Times New Roman" w:hAnsi="Times New Roman"/>
        </w:rPr>
        <w:tab/>
      </w:r>
      <w:r w:rsidR="00637953" w:rsidRPr="00393FAC">
        <w:rPr>
          <w:rFonts w:ascii="Times New Roman" w:hAnsi="Times New Roman"/>
        </w:rPr>
        <w:tab/>
      </w:r>
      <w:r w:rsidR="00637953" w:rsidRPr="00393FAC">
        <w:rPr>
          <w:rFonts w:ascii="Times New Roman" w:hAnsi="Times New Roman"/>
        </w:rPr>
        <w:t>）</w:t>
      </w:r>
    </w:p>
    <w:p w:rsidR="00637953" w:rsidRPr="00393FAC" w:rsidRDefault="00637953" w:rsidP="00393FAC">
      <w:pPr>
        <w:pStyle w:val="af5"/>
        <w:ind w:firstLine="420"/>
        <w:rPr>
          <w:rFonts w:ascii="Times New Roman" w:hAnsi="Times New Roman"/>
        </w:rPr>
      </w:pPr>
      <w:r w:rsidRPr="00393FAC">
        <w:rPr>
          <w:rFonts w:ascii="Times New Roman" w:hAnsi="Times New Roman" w:hint="eastAsia"/>
        </w:rPr>
        <w:t>A</w:t>
      </w:r>
      <w:r w:rsidRPr="00393FAC">
        <w:rPr>
          <w:rFonts w:ascii="Times New Roman" w:hAnsi="Times New Roman"/>
        </w:rPr>
        <w:t>．</w:t>
      </w:r>
      <w:r w:rsidRPr="00393FAC">
        <w:rPr>
          <w:rFonts w:ascii="Times New Roman" w:hAnsi="Times New Roman" w:hint="eastAsia"/>
        </w:rPr>
        <w:t>沿</w:t>
      </w:r>
      <w:r w:rsidRPr="00393FAC">
        <w:rPr>
          <w:rFonts w:ascii="Times New Roman" w:hAnsi="Times New Roman" w:hint="eastAsia"/>
          <w:i/>
        </w:rPr>
        <w:t>F</w:t>
      </w:r>
      <w:r w:rsidRPr="00393FAC">
        <w:rPr>
          <w:rFonts w:ascii="Times New Roman" w:hAnsi="Times New Roman"/>
          <w:vertAlign w:val="subscript"/>
        </w:rPr>
        <w:t>1</w:t>
      </w:r>
      <w:r w:rsidRPr="00393FAC">
        <w:rPr>
          <w:rFonts w:ascii="Times New Roman" w:hAnsi="Times New Roman" w:hint="eastAsia"/>
        </w:rPr>
        <w:t>的</w:t>
      </w:r>
      <w:r w:rsidRPr="00393FAC">
        <w:rPr>
          <w:rFonts w:ascii="Times New Roman" w:hAnsi="Times New Roman"/>
        </w:rPr>
        <w:t>方向</w:t>
      </w:r>
      <w:r w:rsidRPr="00393FAC">
        <w:rPr>
          <w:rFonts w:ascii="Times New Roman" w:hAnsi="Times New Roman"/>
        </w:rPr>
        <w:tab/>
      </w:r>
      <w:r w:rsidRPr="00393FAC">
        <w:rPr>
          <w:rFonts w:ascii="Times New Roman" w:hAnsi="Times New Roman"/>
        </w:rPr>
        <w:tab/>
      </w:r>
      <w:r w:rsidRPr="00393FAC">
        <w:rPr>
          <w:rFonts w:ascii="Times New Roman" w:hAnsi="Times New Roman"/>
        </w:rPr>
        <w:tab/>
      </w:r>
      <w:r w:rsidR="00393FAC">
        <w:rPr>
          <w:rFonts w:ascii="Times New Roman" w:hAnsi="Times New Roman"/>
        </w:rPr>
        <w:tab/>
      </w:r>
      <w:r w:rsidR="00393FAC">
        <w:rPr>
          <w:rFonts w:ascii="Times New Roman" w:hAnsi="Times New Roman"/>
        </w:rPr>
        <w:tab/>
      </w:r>
      <w:r w:rsidR="00393FAC">
        <w:rPr>
          <w:rFonts w:ascii="Times New Roman" w:hAnsi="Times New Roman"/>
        </w:rPr>
        <w:tab/>
      </w:r>
      <w:r w:rsidRPr="00393FAC">
        <w:rPr>
          <w:rFonts w:ascii="Times New Roman" w:hAnsi="Times New Roman" w:hint="eastAsia"/>
        </w:rPr>
        <w:t>B</w:t>
      </w:r>
      <w:r w:rsidRPr="00393FAC">
        <w:rPr>
          <w:rFonts w:ascii="Times New Roman" w:hAnsi="Times New Roman"/>
        </w:rPr>
        <w:t>．</w:t>
      </w:r>
      <w:r w:rsidRPr="00393FAC">
        <w:rPr>
          <w:rFonts w:ascii="Times New Roman" w:hAnsi="Times New Roman" w:hint="eastAsia"/>
        </w:rPr>
        <w:t>沿</w:t>
      </w:r>
      <w:r w:rsidRPr="00393FAC">
        <w:rPr>
          <w:rFonts w:ascii="Times New Roman" w:hAnsi="Times New Roman" w:hint="eastAsia"/>
          <w:i/>
        </w:rPr>
        <w:t>F</w:t>
      </w:r>
      <w:r w:rsidRPr="00393FAC">
        <w:rPr>
          <w:rFonts w:ascii="Times New Roman" w:hAnsi="Times New Roman" w:hint="eastAsia"/>
          <w:vertAlign w:val="subscript"/>
        </w:rPr>
        <w:t>2</w:t>
      </w:r>
      <w:r w:rsidRPr="00393FAC">
        <w:rPr>
          <w:rFonts w:ascii="Times New Roman" w:hAnsi="Times New Roman" w:hint="eastAsia"/>
        </w:rPr>
        <w:t>的</w:t>
      </w:r>
      <w:r w:rsidRPr="00393FAC">
        <w:rPr>
          <w:rFonts w:ascii="Times New Roman" w:hAnsi="Times New Roman"/>
        </w:rPr>
        <w:t>方向</w:t>
      </w:r>
    </w:p>
    <w:p w:rsidR="00637953" w:rsidRPr="00393FAC" w:rsidRDefault="00637953" w:rsidP="00393FAC">
      <w:pPr>
        <w:pStyle w:val="af5"/>
        <w:ind w:firstLine="420"/>
        <w:rPr>
          <w:rFonts w:ascii="Times New Roman" w:hAnsi="Times New Roman"/>
        </w:rPr>
      </w:pPr>
      <w:r w:rsidRPr="00393FAC">
        <w:rPr>
          <w:rFonts w:ascii="Times New Roman" w:hAnsi="Times New Roman" w:hint="eastAsia"/>
        </w:rPr>
        <w:t>C</w:t>
      </w:r>
      <w:r w:rsidRPr="00393FAC">
        <w:rPr>
          <w:rFonts w:ascii="Times New Roman" w:hAnsi="Times New Roman"/>
        </w:rPr>
        <w:t>．</w:t>
      </w:r>
      <w:r w:rsidRPr="00393FAC">
        <w:rPr>
          <w:rFonts w:ascii="Times New Roman" w:hAnsi="Times New Roman" w:hint="eastAsia"/>
        </w:rPr>
        <w:t>沿</w:t>
      </w:r>
      <w:r w:rsidRPr="00393FAC">
        <w:rPr>
          <w:rFonts w:ascii="Times New Roman" w:hAnsi="Times New Roman" w:hint="eastAsia"/>
          <w:i/>
        </w:rPr>
        <w:t>F</w:t>
      </w:r>
      <w:r w:rsidRPr="00393FAC">
        <w:rPr>
          <w:rFonts w:ascii="Times New Roman" w:hAnsi="Times New Roman" w:hint="eastAsia"/>
          <w:vertAlign w:val="subscript"/>
        </w:rPr>
        <w:t>3</w:t>
      </w:r>
      <w:r w:rsidRPr="00393FAC">
        <w:rPr>
          <w:rFonts w:ascii="Times New Roman" w:hAnsi="Times New Roman" w:hint="eastAsia"/>
        </w:rPr>
        <w:t>的</w:t>
      </w:r>
      <w:r w:rsidRPr="00393FAC">
        <w:rPr>
          <w:rFonts w:ascii="Times New Roman" w:hAnsi="Times New Roman"/>
        </w:rPr>
        <w:t>方向</w:t>
      </w:r>
      <w:r w:rsidRPr="00393FAC">
        <w:rPr>
          <w:rFonts w:ascii="Times New Roman" w:hAnsi="Times New Roman"/>
        </w:rPr>
        <w:tab/>
      </w:r>
      <w:r w:rsidRPr="00393FAC">
        <w:rPr>
          <w:rFonts w:ascii="Times New Roman" w:hAnsi="Times New Roman"/>
        </w:rPr>
        <w:tab/>
      </w:r>
      <w:r w:rsidRPr="00393FAC">
        <w:rPr>
          <w:rFonts w:ascii="Times New Roman" w:hAnsi="Times New Roman"/>
        </w:rPr>
        <w:tab/>
      </w:r>
      <w:r w:rsidR="00393FAC">
        <w:rPr>
          <w:rFonts w:ascii="Times New Roman" w:hAnsi="Times New Roman"/>
        </w:rPr>
        <w:tab/>
      </w:r>
      <w:r w:rsidR="00393FAC">
        <w:rPr>
          <w:rFonts w:ascii="Times New Roman" w:hAnsi="Times New Roman"/>
        </w:rPr>
        <w:tab/>
      </w:r>
      <w:r w:rsidR="00292E1B" w:rsidRPr="00393FAC">
        <w:rPr>
          <w:rFonts w:ascii="Times New Roman" w:hAnsi="Times New Roman"/>
        </w:rPr>
        <w:tab/>
      </w:r>
      <w:r w:rsidRPr="00393FAC">
        <w:rPr>
          <w:rFonts w:ascii="Times New Roman" w:hAnsi="Times New Roman" w:hint="eastAsia"/>
        </w:rPr>
        <w:t>D</w:t>
      </w:r>
      <w:r w:rsidRPr="00393FAC">
        <w:rPr>
          <w:rFonts w:ascii="Times New Roman" w:hAnsi="Times New Roman"/>
        </w:rPr>
        <w:t>．</w:t>
      </w:r>
      <w:r w:rsidRPr="00393FAC">
        <w:rPr>
          <w:rFonts w:ascii="Times New Roman" w:hAnsi="Times New Roman" w:hint="eastAsia"/>
        </w:rPr>
        <w:t>沿</w:t>
      </w:r>
      <w:r w:rsidRPr="00393FAC">
        <w:rPr>
          <w:rFonts w:ascii="Times New Roman" w:hAnsi="Times New Roman" w:hint="eastAsia"/>
          <w:i/>
        </w:rPr>
        <w:t>F</w:t>
      </w:r>
      <w:r w:rsidRPr="00393FAC">
        <w:rPr>
          <w:rFonts w:ascii="Times New Roman" w:hAnsi="Times New Roman" w:hint="eastAsia"/>
          <w:vertAlign w:val="subscript"/>
        </w:rPr>
        <w:t>4</w:t>
      </w:r>
      <w:r w:rsidRPr="00393FAC">
        <w:rPr>
          <w:rFonts w:ascii="Times New Roman" w:hAnsi="Times New Roman" w:hint="eastAsia"/>
        </w:rPr>
        <w:t>的</w:t>
      </w:r>
      <w:r w:rsidRPr="00393FAC">
        <w:rPr>
          <w:rFonts w:ascii="Times New Roman" w:hAnsi="Times New Roman"/>
        </w:rPr>
        <w:t>方向</w:t>
      </w:r>
    </w:p>
    <w:p w:rsidR="00637953" w:rsidRPr="00393FAC" w:rsidRDefault="00637953" w:rsidP="00393FAC">
      <w:pPr>
        <w:rPr>
          <w:rFonts w:hAnsi="宋体"/>
          <w:color w:val="FF0000"/>
          <w:szCs w:val="21"/>
        </w:rPr>
      </w:pPr>
      <w:r w:rsidRPr="00393FAC">
        <w:rPr>
          <w:rFonts w:hAnsi="宋体" w:hint="eastAsia"/>
          <w:color w:val="FF0000"/>
          <w:szCs w:val="21"/>
        </w:rPr>
        <w:t>【难度】</w:t>
      </w:r>
      <w:r w:rsidRPr="00393FAC">
        <w:rPr>
          <w:rFonts w:hint="eastAsia"/>
          <w:color w:val="FF0000"/>
          <w:szCs w:val="21"/>
        </w:rPr>
        <w:t>★</w:t>
      </w:r>
    </w:p>
    <w:p w:rsidR="00637953" w:rsidRPr="00393FAC" w:rsidRDefault="00637953" w:rsidP="00393FAC">
      <w:pPr>
        <w:rPr>
          <w:color w:val="FF0000"/>
          <w:szCs w:val="21"/>
        </w:rPr>
      </w:pPr>
      <w:r w:rsidRPr="00393FAC">
        <w:rPr>
          <w:rFonts w:hint="eastAsia"/>
          <w:color w:val="FF0000"/>
          <w:szCs w:val="21"/>
        </w:rPr>
        <w:t>【</w:t>
      </w:r>
      <w:r w:rsidRPr="00393FAC">
        <w:rPr>
          <w:color w:val="FF0000"/>
          <w:szCs w:val="21"/>
        </w:rPr>
        <w:t>答案</w:t>
      </w:r>
      <w:r w:rsidRPr="00393FAC">
        <w:rPr>
          <w:rFonts w:hint="eastAsia"/>
          <w:color w:val="FF0000"/>
          <w:szCs w:val="21"/>
        </w:rPr>
        <w:t>】</w:t>
      </w:r>
      <w:r w:rsidRPr="00393FAC">
        <w:rPr>
          <w:rFonts w:hint="eastAsia"/>
          <w:color w:val="FF0000"/>
          <w:szCs w:val="21"/>
        </w:rPr>
        <w:t>C</w:t>
      </w:r>
    </w:p>
    <w:p w:rsidR="00D41FA1" w:rsidRPr="00393FAC" w:rsidRDefault="00D41FA1" w:rsidP="00393FAC">
      <w:pPr>
        <w:rPr>
          <w:color w:val="FF0000"/>
          <w:szCs w:val="21"/>
        </w:rPr>
      </w:pPr>
    </w:p>
    <w:p w:rsidR="00637953" w:rsidRPr="00393FAC" w:rsidRDefault="005639CE" w:rsidP="00393FAC">
      <w:pPr>
        <w:rPr>
          <w:szCs w:val="21"/>
        </w:rPr>
      </w:pPr>
      <w:r w:rsidRPr="00393FAC">
        <w:rPr>
          <w:rFonts w:hint="eastAsia"/>
          <w:szCs w:val="21"/>
        </w:rPr>
        <w:t>2</w:t>
      </w:r>
      <w:r w:rsidRPr="00393FAC">
        <w:rPr>
          <w:rFonts w:hint="eastAsia"/>
          <w:szCs w:val="21"/>
        </w:rPr>
        <w:t>、</w:t>
      </w:r>
      <w:r w:rsidR="005F06C7" w:rsidRPr="00393FAC">
        <w:rPr>
          <w:rFonts w:hint="eastAsia"/>
          <w:szCs w:val="21"/>
        </w:rPr>
        <w:t>一个</w:t>
      </w:r>
      <w:r w:rsidR="005F06C7" w:rsidRPr="00393FAC">
        <w:rPr>
          <w:szCs w:val="21"/>
        </w:rPr>
        <w:t>固定在竖直平面内上的光滑圆形管道，管道里有</w:t>
      </w:r>
      <w:r w:rsidRPr="00393FAC">
        <w:rPr>
          <w:rFonts w:hint="eastAsia"/>
          <w:szCs w:val="21"/>
        </w:rPr>
        <w:t>一个</w:t>
      </w:r>
      <w:r w:rsidRPr="00393FAC">
        <w:rPr>
          <w:szCs w:val="21"/>
        </w:rPr>
        <w:t>直径略小于管道内径的小球，小球在管</w:t>
      </w:r>
      <w:r w:rsidRPr="00393FAC">
        <w:rPr>
          <w:rFonts w:hint="eastAsia"/>
          <w:szCs w:val="21"/>
        </w:rPr>
        <w:t>道</w:t>
      </w:r>
      <w:r w:rsidRPr="00393FAC">
        <w:rPr>
          <w:szCs w:val="21"/>
        </w:rPr>
        <w:t>内做圆周运动，则下列说法正确的是</w:t>
      </w:r>
      <w:r w:rsidRPr="00393FAC">
        <w:rPr>
          <w:szCs w:val="21"/>
        </w:rPr>
        <w:tab/>
      </w:r>
      <w:r w:rsidRPr="00393FAC">
        <w:rPr>
          <w:rFonts w:hint="eastAsia"/>
          <w:szCs w:val="21"/>
        </w:rPr>
        <w:t>（</w:t>
      </w:r>
      <w:r w:rsidRPr="00393FAC">
        <w:rPr>
          <w:szCs w:val="21"/>
        </w:rPr>
        <w:tab/>
      </w:r>
      <w:r w:rsidRPr="00393FAC">
        <w:rPr>
          <w:szCs w:val="21"/>
        </w:rPr>
        <w:tab/>
      </w:r>
      <w:r w:rsidRPr="00393FAC">
        <w:rPr>
          <w:rFonts w:hint="eastAsia"/>
          <w:szCs w:val="21"/>
        </w:rPr>
        <w:t>）（多选）</w:t>
      </w:r>
    </w:p>
    <w:p w:rsidR="005639CE" w:rsidRPr="00393FAC" w:rsidRDefault="005639CE" w:rsidP="00393FAC">
      <w:pPr>
        <w:ind w:leftChars="200" w:left="420"/>
        <w:rPr>
          <w:szCs w:val="21"/>
        </w:rPr>
      </w:pPr>
      <w:r w:rsidRPr="00393FAC">
        <w:rPr>
          <w:rFonts w:hint="eastAsia"/>
          <w:szCs w:val="21"/>
        </w:rPr>
        <w:t>A</w:t>
      </w:r>
      <w:r w:rsidRPr="00393FAC">
        <w:rPr>
          <w:rFonts w:ascii="Times New Roman" w:hAnsi="Times New Roman"/>
          <w:szCs w:val="21"/>
        </w:rPr>
        <w:t>．</w:t>
      </w:r>
      <w:r w:rsidRPr="00393FAC">
        <w:rPr>
          <w:rFonts w:hint="eastAsia"/>
          <w:szCs w:val="21"/>
        </w:rPr>
        <w:t>小球</w:t>
      </w:r>
      <w:r w:rsidRPr="00393FAC">
        <w:rPr>
          <w:szCs w:val="21"/>
        </w:rPr>
        <w:t>通过管道最低点时，小球对</w:t>
      </w:r>
      <w:r w:rsidRPr="00393FAC">
        <w:rPr>
          <w:rFonts w:hint="eastAsia"/>
          <w:szCs w:val="21"/>
        </w:rPr>
        <w:t>管道</w:t>
      </w:r>
      <w:r w:rsidRPr="00393FAC">
        <w:rPr>
          <w:szCs w:val="21"/>
        </w:rPr>
        <w:t>的压力向</w:t>
      </w:r>
      <w:r w:rsidRPr="00393FAC">
        <w:rPr>
          <w:rFonts w:hint="eastAsia"/>
          <w:szCs w:val="21"/>
        </w:rPr>
        <w:t>下</w:t>
      </w:r>
    </w:p>
    <w:p w:rsidR="005639CE" w:rsidRPr="00393FAC" w:rsidRDefault="005639CE" w:rsidP="00393FAC">
      <w:pPr>
        <w:ind w:leftChars="200" w:left="420"/>
        <w:rPr>
          <w:szCs w:val="21"/>
        </w:rPr>
      </w:pPr>
      <w:r w:rsidRPr="00393FAC">
        <w:rPr>
          <w:rFonts w:hint="eastAsia"/>
          <w:szCs w:val="21"/>
        </w:rPr>
        <w:t>B</w:t>
      </w:r>
      <w:r w:rsidRPr="00393FAC">
        <w:rPr>
          <w:rFonts w:ascii="Times New Roman" w:hAnsi="Times New Roman"/>
          <w:szCs w:val="21"/>
        </w:rPr>
        <w:t>．</w:t>
      </w:r>
      <w:r w:rsidRPr="00393FAC">
        <w:rPr>
          <w:rFonts w:hint="eastAsia"/>
          <w:szCs w:val="21"/>
        </w:rPr>
        <w:t>小球</w:t>
      </w:r>
      <w:r w:rsidRPr="00393FAC">
        <w:rPr>
          <w:szCs w:val="21"/>
        </w:rPr>
        <w:t>通过管道最低点时，小球对</w:t>
      </w:r>
      <w:r w:rsidRPr="00393FAC">
        <w:rPr>
          <w:rFonts w:hint="eastAsia"/>
          <w:szCs w:val="21"/>
        </w:rPr>
        <w:t>管道</w:t>
      </w:r>
      <w:r w:rsidRPr="00393FAC">
        <w:rPr>
          <w:szCs w:val="21"/>
        </w:rPr>
        <w:t>的压力向</w:t>
      </w:r>
      <w:r w:rsidRPr="00393FAC">
        <w:rPr>
          <w:rFonts w:hint="eastAsia"/>
          <w:szCs w:val="21"/>
        </w:rPr>
        <w:t>上</w:t>
      </w:r>
    </w:p>
    <w:p w:rsidR="005639CE" w:rsidRPr="00393FAC" w:rsidRDefault="005639CE" w:rsidP="00393FAC">
      <w:pPr>
        <w:ind w:leftChars="200" w:left="420"/>
        <w:rPr>
          <w:szCs w:val="21"/>
        </w:rPr>
      </w:pPr>
      <w:r w:rsidRPr="00393FAC">
        <w:rPr>
          <w:rFonts w:hint="eastAsia"/>
          <w:szCs w:val="21"/>
        </w:rPr>
        <w:t>C</w:t>
      </w:r>
      <w:r w:rsidRPr="00393FAC">
        <w:rPr>
          <w:rFonts w:ascii="Times New Roman" w:hAnsi="Times New Roman"/>
          <w:szCs w:val="21"/>
        </w:rPr>
        <w:t>．</w:t>
      </w:r>
      <w:r w:rsidRPr="00393FAC">
        <w:rPr>
          <w:rFonts w:hint="eastAsia"/>
          <w:szCs w:val="21"/>
        </w:rPr>
        <w:t>小球</w:t>
      </w:r>
      <w:r w:rsidRPr="00393FAC">
        <w:rPr>
          <w:szCs w:val="21"/>
        </w:rPr>
        <w:t>通过管道最</w:t>
      </w:r>
      <w:r w:rsidRPr="00393FAC">
        <w:rPr>
          <w:rFonts w:hint="eastAsia"/>
          <w:szCs w:val="21"/>
        </w:rPr>
        <w:t>高</w:t>
      </w:r>
      <w:r w:rsidRPr="00393FAC">
        <w:rPr>
          <w:szCs w:val="21"/>
        </w:rPr>
        <w:t>点时，小球对</w:t>
      </w:r>
      <w:r w:rsidRPr="00393FAC">
        <w:rPr>
          <w:rFonts w:hint="eastAsia"/>
          <w:szCs w:val="21"/>
        </w:rPr>
        <w:t>管道</w:t>
      </w:r>
      <w:r w:rsidRPr="00393FAC">
        <w:rPr>
          <w:szCs w:val="21"/>
        </w:rPr>
        <w:t>的压力</w:t>
      </w:r>
      <w:r w:rsidRPr="00393FAC">
        <w:rPr>
          <w:rFonts w:hint="eastAsia"/>
          <w:szCs w:val="21"/>
        </w:rPr>
        <w:t>可能</w:t>
      </w:r>
      <w:r w:rsidRPr="00393FAC">
        <w:rPr>
          <w:szCs w:val="21"/>
        </w:rPr>
        <w:t>向上</w:t>
      </w:r>
    </w:p>
    <w:p w:rsidR="005639CE" w:rsidRPr="00393FAC" w:rsidRDefault="005639CE" w:rsidP="00393FAC">
      <w:pPr>
        <w:ind w:leftChars="200" w:left="420"/>
        <w:rPr>
          <w:szCs w:val="21"/>
        </w:rPr>
      </w:pPr>
      <w:r w:rsidRPr="00393FAC">
        <w:rPr>
          <w:rFonts w:hint="eastAsia"/>
          <w:szCs w:val="21"/>
        </w:rPr>
        <w:t>D</w:t>
      </w:r>
      <w:r w:rsidRPr="00393FAC">
        <w:rPr>
          <w:rFonts w:ascii="Times New Roman" w:hAnsi="Times New Roman"/>
          <w:szCs w:val="21"/>
        </w:rPr>
        <w:t>．</w:t>
      </w:r>
      <w:r w:rsidRPr="00393FAC">
        <w:rPr>
          <w:rFonts w:hint="eastAsia"/>
          <w:szCs w:val="21"/>
        </w:rPr>
        <w:t>小球</w:t>
      </w:r>
      <w:r w:rsidRPr="00393FAC">
        <w:rPr>
          <w:szCs w:val="21"/>
        </w:rPr>
        <w:t>通过管道最</w:t>
      </w:r>
      <w:r w:rsidRPr="00393FAC">
        <w:rPr>
          <w:rFonts w:hint="eastAsia"/>
          <w:szCs w:val="21"/>
        </w:rPr>
        <w:t>高</w:t>
      </w:r>
      <w:r w:rsidRPr="00393FAC">
        <w:rPr>
          <w:szCs w:val="21"/>
        </w:rPr>
        <w:t>点时，小球对</w:t>
      </w:r>
      <w:r w:rsidRPr="00393FAC">
        <w:rPr>
          <w:rFonts w:hint="eastAsia"/>
          <w:szCs w:val="21"/>
        </w:rPr>
        <w:t>管道可能无</w:t>
      </w:r>
      <w:r w:rsidRPr="00393FAC">
        <w:rPr>
          <w:szCs w:val="21"/>
        </w:rPr>
        <w:t>压力</w:t>
      </w:r>
    </w:p>
    <w:p w:rsidR="005639CE" w:rsidRPr="00393FAC" w:rsidRDefault="005639CE" w:rsidP="00393FAC">
      <w:pPr>
        <w:rPr>
          <w:rFonts w:hAnsi="宋体"/>
          <w:color w:val="FF0000"/>
          <w:szCs w:val="21"/>
        </w:rPr>
      </w:pPr>
      <w:r w:rsidRPr="00393FAC">
        <w:rPr>
          <w:rFonts w:hAnsi="宋体" w:hint="eastAsia"/>
          <w:color w:val="FF0000"/>
          <w:szCs w:val="21"/>
        </w:rPr>
        <w:t>【难度】</w:t>
      </w:r>
      <w:r w:rsidRPr="00393FAC">
        <w:rPr>
          <w:rFonts w:hint="eastAsia"/>
          <w:color w:val="FF0000"/>
          <w:szCs w:val="21"/>
        </w:rPr>
        <w:t>★</w:t>
      </w:r>
    </w:p>
    <w:p w:rsidR="005639CE" w:rsidRPr="00393FAC" w:rsidRDefault="005639CE" w:rsidP="00393FAC">
      <w:pPr>
        <w:rPr>
          <w:color w:val="FF0000"/>
          <w:szCs w:val="21"/>
        </w:rPr>
      </w:pPr>
      <w:r w:rsidRPr="00393FAC">
        <w:rPr>
          <w:rFonts w:hint="eastAsia"/>
          <w:color w:val="FF0000"/>
          <w:szCs w:val="21"/>
        </w:rPr>
        <w:t>【</w:t>
      </w:r>
      <w:r w:rsidRPr="00393FAC">
        <w:rPr>
          <w:color w:val="FF0000"/>
          <w:szCs w:val="21"/>
        </w:rPr>
        <w:t>答案</w:t>
      </w:r>
      <w:r w:rsidRPr="00393FAC">
        <w:rPr>
          <w:rFonts w:hint="eastAsia"/>
          <w:color w:val="FF0000"/>
          <w:szCs w:val="21"/>
        </w:rPr>
        <w:t>】</w:t>
      </w:r>
      <w:r w:rsidRPr="00393FAC">
        <w:rPr>
          <w:color w:val="FF0000"/>
          <w:szCs w:val="21"/>
        </w:rPr>
        <w:t>ACD</w:t>
      </w:r>
    </w:p>
    <w:p w:rsidR="00B133AF" w:rsidRDefault="00B133AF" w:rsidP="00393FAC">
      <w:pPr>
        <w:rPr>
          <w:color w:val="FF0000"/>
          <w:szCs w:val="21"/>
        </w:rPr>
      </w:pPr>
    </w:p>
    <w:p w:rsidR="00961298" w:rsidRDefault="00961298" w:rsidP="00961298">
      <w:pPr>
        <w:pStyle w:val="af5"/>
        <w:snapToGrid w:val="0"/>
        <w:spacing w:line="360" w:lineRule="auto"/>
        <w:rPr>
          <w:rFonts w:ascii="Times New Roman" w:hAnsi="Times New Roman"/>
        </w:rPr>
      </w:pPr>
      <w:r>
        <w:rPr>
          <w:rFonts w:ascii="Times New Roman" w:hAnsi="Times New Roman" w:hint="eastAsia"/>
        </w:rPr>
        <w:t>3</w:t>
      </w:r>
      <w:r>
        <w:rPr>
          <w:rFonts w:ascii="Times New Roman" w:hAnsi="Times New Roman" w:hint="eastAsia"/>
        </w:rPr>
        <w:t>、</w:t>
      </w:r>
      <w:r w:rsidRPr="0045590B">
        <w:rPr>
          <w:rFonts w:ascii="Times New Roman" w:hAnsi="Times New Roman"/>
        </w:rPr>
        <w:t>如图所示</w:t>
      </w:r>
      <w:r>
        <w:rPr>
          <w:rFonts w:ascii="Times New Roman" w:hAnsi="Times New Roman"/>
        </w:rPr>
        <w:t>，</w:t>
      </w:r>
      <w:r w:rsidRPr="0045590B">
        <w:rPr>
          <w:rFonts w:ascii="Times New Roman" w:hAnsi="Times New Roman"/>
        </w:rPr>
        <w:t>螺旋形光滑轨道竖直放置</w:t>
      </w:r>
      <w:r>
        <w:rPr>
          <w:rFonts w:ascii="Times New Roman" w:hAnsi="Times New Roman"/>
        </w:rPr>
        <w:t>，</w:t>
      </w:r>
      <w:r w:rsidRPr="0045590B">
        <w:rPr>
          <w:rFonts w:ascii="Times New Roman" w:hAnsi="Times New Roman"/>
          <w:i/>
        </w:rPr>
        <w:t>P</w:t>
      </w:r>
      <w:r>
        <w:rPr>
          <w:rFonts w:ascii="Times New Roman" w:hAnsi="Times New Roman"/>
        </w:rPr>
        <w:t>、</w:t>
      </w:r>
      <w:r w:rsidRPr="0045590B">
        <w:rPr>
          <w:rFonts w:ascii="Times New Roman" w:hAnsi="Times New Roman"/>
          <w:i/>
        </w:rPr>
        <w:t>Q</w:t>
      </w:r>
      <w:r w:rsidRPr="0045590B">
        <w:rPr>
          <w:rFonts w:ascii="Times New Roman" w:hAnsi="Times New Roman"/>
        </w:rPr>
        <w:t>为对应的轨道最高点</w:t>
      </w:r>
      <w:r>
        <w:rPr>
          <w:rFonts w:ascii="Times New Roman" w:hAnsi="Times New Roman"/>
        </w:rPr>
        <w:t>，</w:t>
      </w:r>
      <w:r w:rsidRPr="0045590B">
        <w:rPr>
          <w:rFonts w:ascii="Times New Roman" w:hAnsi="Times New Roman"/>
        </w:rPr>
        <w:t>一个小球以一定速度沿轨道切线方向进入轨道</w:t>
      </w:r>
      <w:r>
        <w:rPr>
          <w:rFonts w:ascii="Times New Roman" w:hAnsi="Times New Roman"/>
        </w:rPr>
        <w:t>，</w:t>
      </w:r>
      <w:r w:rsidRPr="0045590B">
        <w:rPr>
          <w:rFonts w:ascii="Times New Roman" w:hAnsi="Times New Roman"/>
        </w:rPr>
        <w:t>且能过轨道最高点</w:t>
      </w:r>
      <w:r w:rsidRPr="0045590B">
        <w:rPr>
          <w:rFonts w:ascii="Times New Roman" w:hAnsi="Times New Roman"/>
          <w:i/>
        </w:rPr>
        <w:t>P</w:t>
      </w:r>
      <w:r>
        <w:rPr>
          <w:rFonts w:ascii="Times New Roman" w:hAnsi="Times New Roman"/>
        </w:rPr>
        <w:t>，</w:t>
      </w:r>
      <w:r>
        <w:rPr>
          <w:rFonts w:ascii="Times New Roman" w:hAnsi="Times New Roman" w:hint="eastAsia"/>
        </w:rPr>
        <w:t>其中</w:t>
      </w:r>
      <w:r w:rsidRPr="00E67AC5">
        <w:rPr>
          <w:rFonts w:ascii="Times New Roman" w:hAnsi="Times New Roman"/>
          <w:i/>
        </w:rPr>
        <w:t>v</w:t>
      </w:r>
      <w:r w:rsidRPr="00E67AC5">
        <w:rPr>
          <w:rFonts w:ascii="Times New Roman" w:hAnsi="Times New Roman"/>
          <w:i/>
          <w:vertAlign w:val="subscript"/>
        </w:rPr>
        <w:t>P</w:t>
      </w:r>
      <w:r w:rsidRPr="00E67AC5">
        <w:rPr>
          <w:rFonts w:ascii="Times New Roman" w:hAnsi="Times New Roman"/>
        </w:rPr>
        <w:t>&lt;</w:t>
      </w:r>
      <w:r w:rsidRPr="00E67AC5">
        <w:rPr>
          <w:rFonts w:ascii="Times New Roman" w:hAnsi="Times New Roman"/>
          <w:i/>
        </w:rPr>
        <w:t>v</w:t>
      </w:r>
      <w:r w:rsidRPr="00E67AC5">
        <w:rPr>
          <w:rFonts w:ascii="Times New Roman" w:hAnsi="Times New Roman"/>
          <w:i/>
          <w:vertAlign w:val="subscript"/>
        </w:rPr>
        <w:t>Q</w:t>
      </w:r>
      <w:r w:rsidRPr="00961298">
        <w:rPr>
          <w:rFonts w:ascii="Times New Roman" w:hAnsi="Times New Roman" w:hint="eastAsia"/>
        </w:rPr>
        <w:t>，</w:t>
      </w:r>
      <w:r w:rsidRPr="0045590B">
        <w:rPr>
          <w:rFonts w:ascii="Times New Roman" w:hAnsi="Times New Roman"/>
        </w:rPr>
        <w:t>则下列说法中正确的是</w:t>
      </w:r>
      <w:r>
        <w:rPr>
          <w:rFonts w:ascii="Times New Roman" w:hAnsi="Times New Roman" w:hint="eastAsia"/>
        </w:rPr>
        <w:tab/>
      </w:r>
      <w:r>
        <w:rPr>
          <w:rFonts w:ascii="Times New Roman" w:hAnsi="Times New Roman" w:hint="eastAsia"/>
        </w:rPr>
        <w:t>（</w:t>
      </w:r>
      <w:r>
        <w:rPr>
          <w:rFonts w:ascii="Times New Roman" w:hAnsi="Times New Roman" w:hint="eastAsia"/>
        </w:rPr>
        <w:tab/>
      </w:r>
      <w:r>
        <w:rPr>
          <w:rFonts w:ascii="Times New Roman" w:hAnsi="Times New Roman" w:hint="eastAsia"/>
        </w:rPr>
        <w:tab/>
      </w:r>
      <w:r>
        <w:rPr>
          <w:rFonts w:ascii="Times New Roman" w:hAnsi="Times New Roman" w:hint="eastAsia"/>
        </w:rPr>
        <w:t>）（多选）</w:t>
      </w:r>
    </w:p>
    <w:p w:rsidR="00961298" w:rsidRDefault="00961298" w:rsidP="00961298">
      <w:pPr>
        <w:pStyle w:val="af5"/>
        <w:snapToGrid w:val="0"/>
        <w:spacing w:line="360" w:lineRule="auto"/>
        <w:ind w:firstLine="315"/>
        <w:rPr>
          <w:rFonts w:ascii="Times New Roman" w:hAnsi="Times New Roman"/>
        </w:rPr>
      </w:pPr>
      <w:r>
        <w:rPr>
          <w:rFonts w:ascii="Times New Roman" w:hAnsi="Times New Roman"/>
          <w:noProof/>
        </w:rPr>
        <w:drawing>
          <wp:anchor distT="0" distB="0" distL="114300" distR="114300" simplePos="0" relativeHeight="251668480" behindDoc="0" locked="0" layoutInCell="1" allowOverlap="1">
            <wp:simplePos x="0" y="0"/>
            <wp:positionH relativeFrom="column">
              <wp:posOffset>4467225</wp:posOffset>
            </wp:positionH>
            <wp:positionV relativeFrom="paragraph">
              <wp:posOffset>26035</wp:posOffset>
            </wp:positionV>
            <wp:extent cx="904875" cy="847725"/>
            <wp:effectExtent l="19050" t="0" r="9525" b="0"/>
            <wp:wrapNone/>
            <wp:docPr id="16" name="图片 39940" descr="W61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W617.TIF"/>
                    <pic:cNvPicPr>
                      <a:picLocks noChangeAspect="1" noChangeArrowheads="1"/>
                    </pic:cNvPicPr>
                  </pic:nvPicPr>
                  <pic:blipFill>
                    <a:blip r:embed="rId69" r:link="rId70" cstate="print">
                      <a:extLst>
                        <a:ext uri="{28A0092B-C50C-407E-A947-70E740481C1C}">
                          <a14:useLocalDpi xmlns:a14="http://schemas.microsoft.com/office/drawing/2010/main" val="0"/>
                        </a:ext>
                      </a:extLst>
                    </a:blip>
                    <a:srcRect/>
                    <a:stretch>
                      <a:fillRect/>
                    </a:stretch>
                  </pic:blipFill>
                  <pic:spPr bwMode="auto">
                    <a:xfrm>
                      <a:off x="0" y="0"/>
                      <a:ext cx="904875" cy="847725"/>
                    </a:xfrm>
                    <a:prstGeom prst="rect">
                      <a:avLst/>
                    </a:prstGeom>
                    <a:noFill/>
                    <a:ln>
                      <a:noFill/>
                    </a:ln>
                  </pic:spPr>
                </pic:pic>
              </a:graphicData>
            </a:graphic>
          </wp:anchor>
        </w:drawing>
      </w:r>
      <w:r w:rsidRPr="0045590B">
        <w:rPr>
          <w:rFonts w:ascii="Times New Roman" w:hAnsi="Times New Roman"/>
        </w:rPr>
        <w:t>A</w:t>
      </w:r>
      <w:r>
        <w:rPr>
          <w:rFonts w:ascii="Times New Roman" w:hAnsi="Times New Roman"/>
        </w:rPr>
        <w:t>．</w:t>
      </w:r>
      <w:r w:rsidRPr="0045590B">
        <w:rPr>
          <w:rFonts w:ascii="Times New Roman" w:hAnsi="Times New Roman"/>
        </w:rPr>
        <w:t>小球通过</w:t>
      </w:r>
      <w:r w:rsidRPr="0045590B">
        <w:rPr>
          <w:rFonts w:ascii="Times New Roman" w:hAnsi="Times New Roman"/>
          <w:i/>
        </w:rPr>
        <w:t>P</w:t>
      </w:r>
      <w:r w:rsidRPr="0045590B">
        <w:rPr>
          <w:rFonts w:ascii="Times New Roman" w:hAnsi="Times New Roman"/>
        </w:rPr>
        <w:t>点的角速度小于通过</w:t>
      </w:r>
      <w:r w:rsidRPr="0045590B">
        <w:rPr>
          <w:rFonts w:ascii="Times New Roman" w:hAnsi="Times New Roman"/>
          <w:i/>
        </w:rPr>
        <w:t>Q</w:t>
      </w:r>
      <w:r w:rsidRPr="0045590B">
        <w:rPr>
          <w:rFonts w:ascii="Times New Roman" w:hAnsi="Times New Roman"/>
        </w:rPr>
        <w:t>点的角速度</w:t>
      </w:r>
    </w:p>
    <w:p w:rsidR="00961298" w:rsidRDefault="00961298" w:rsidP="00961298">
      <w:pPr>
        <w:pStyle w:val="af5"/>
        <w:snapToGrid w:val="0"/>
        <w:spacing w:line="360" w:lineRule="auto"/>
        <w:ind w:firstLine="315"/>
        <w:rPr>
          <w:rFonts w:ascii="Times New Roman" w:hAnsi="Times New Roman"/>
        </w:rPr>
      </w:pPr>
      <w:r w:rsidRPr="0045590B">
        <w:rPr>
          <w:rFonts w:ascii="Times New Roman" w:hAnsi="Times New Roman"/>
        </w:rPr>
        <w:t>B</w:t>
      </w:r>
      <w:r>
        <w:rPr>
          <w:rFonts w:ascii="Times New Roman" w:hAnsi="Times New Roman"/>
        </w:rPr>
        <w:t>．</w:t>
      </w:r>
      <w:r w:rsidRPr="0045590B">
        <w:rPr>
          <w:rFonts w:ascii="Times New Roman" w:hAnsi="Times New Roman"/>
        </w:rPr>
        <w:t>小球通过</w:t>
      </w:r>
      <w:r w:rsidRPr="0045590B">
        <w:rPr>
          <w:rFonts w:ascii="Times New Roman" w:hAnsi="Times New Roman"/>
          <w:i/>
        </w:rPr>
        <w:t>P</w:t>
      </w:r>
      <w:r w:rsidRPr="0045590B">
        <w:rPr>
          <w:rFonts w:ascii="Times New Roman" w:hAnsi="Times New Roman"/>
        </w:rPr>
        <w:t>点的角速度</w:t>
      </w:r>
      <w:r>
        <w:rPr>
          <w:rFonts w:ascii="Times New Roman" w:hAnsi="Times New Roman" w:hint="eastAsia"/>
        </w:rPr>
        <w:t>大</w:t>
      </w:r>
      <w:r w:rsidRPr="0045590B">
        <w:rPr>
          <w:rFonts w:ascii="Times New Roman" w:hAnsi="Times New Roman"/>
        </w:rPr>
        <w:t>于通过</w:t>
      </w:r>
      <w:r w:rsidRPr="0045590B">
        <w:rPr>
          <w:rFonts w:ascii="Times New Roman" w:hAnsi="Times New Roman"/>
          <w:i/>
        </w:rPr>
        <w:t>Q</w:t>
      </w:r>
      <w:r w:rsidRPr="0045590B">
        <w:rPr>
          <w:rFonts w:ascii="Times New Roman" w:hAnsi="Times New Roman"/>
        </w:rPr>
        <w:t>点的角速度</w:t>
      </w:r>
    </w:p>
    <w:p w:rsidR="00961298" w:rsidRDefault="00961298" w:rsidP="00961298">
      <w:pPr>
        <w:pStyle w:val="af5"/>
        <w:snapToGrid w:val="0"/>
        <w:spacing w:line="360" w:lineRule="auto"/>
        <w:ind w:firstLine="315"/>
        <w:rPr>
          <w:rFonts w:ascii="Times New Roman" w:hAnsi="Times New Roman"/>
        </w:rPr>
      </w:pPr>
      <w:r w:rsidRPr="0045590B">
        <w:rPr>
          <w:rFonts w:ascii="Times New Roman" w:hAnsi="Times New Roman"/>
        </w:rPr>
        <w:t>C</w:t>
      </w:r>
      <w:r>
        <w:rPr>
          <w:rFonts w:ascii="Times New Roman" w:hAnsi="Times New Roman"/>
        </w:rPr>
        <w:t>．</w:t>
      </w:r>
      <w:r w:rsidRPr="0045590B">
        <w:rPr>
          <w:rFonts w:ascii="Times New Roman" w:hAnsi="Times New Roman"/>
        </w:rPr>
        <w:t>小球通过</w:t>
      </w:r>
      <w:r w:rsidRPr="0045590B">
        <w:rPr>
          <w:rFonts w:ascii="Times New Roman" w:hAnsi="Times New Roman"/>
          <w:i/>
        </w:rPr>
        <w:t>P</w:t>
      </w:r>
      <w:r w:rsidRPr="0045590B">
        <w:rPr>
          <w:rFonts w:ascii="Times New Roman" w:hAnsi="Times New Roman"/>
        </w:rPr>
        <w:t>点时的向心加速度大于通过</w:t>
      </w:r>
      <w:r w:rsidRPr="0045590B">
        <w:rPr>
          <w:rFonts w:ascii="Times New Roman" w:hAnsi="Times New Roman"/>
          <w:i/>
        </w:rPr>
        <w:t>Q</w:t>
      </w:r>
      <w:r w:rsidRPr="0045590B">
        <w:rPr>
          <w:rFonts w:ascii="Times New Roman" w:hAnsi="Times New Roman"/>
        </w:rPr>
        <w:t>点时的向心加速度</w:t>
      </w:r>
    </w:p>
    <w:p w:rsidR="00961298" w:rsidRPr="00F2027A" w:rsidRDefault="00961298" w:rsidP="00961298">
      <w:pPr>
        <w:pStyle w:val="af5"/>
        <w:snapToGrid w:val="0"/>
        <w:spacing w:line="360" w:lineRule="auto"/>
        <w:ind w:firstLine="315"/>
        <w:rPr>
          <w:rFonts w:ascii="Times New Roman" w:hAnsi="Times New Roman"/>
        </w:rPr>
      </w:pPr>
      <w:r w:rsidRPr="0045590B">
        <w:rPr>
          <w:rFonts w:ascii="Times New Roman" w:hAnsi="Times New Roman"/>
        </w:rPr>
        <w:lastRenderedPageBreak/>
        <w:t>D</w:t>
      </w:r>
      <w:r>
        <w:rPr>
          <w:rFonts w:ascii="Times New Roman" w:hAnsi="Times New Roman"/>
        </w:rPr>
        <w:t>．</w:t>
      </w:r>
      <w:r w:rsidRPr="0045590B">
        <w:rPr>
          <w:rFonts w:ascii="Times New Roman" w:hAnsi="Times New Roman"/>
        </w:rPr>
        <w:t>小球通过</w:t>
      </w:r>
      <w:r w:rsidRPr="0045590B">
        <w:rPr>
          <w:rFonts w:ascii="Times New Roman" w:hAnsi="Times New Roman"/>
          <w:i/>
        </w:rPr>
        <w:t>P</w:t>
      </w:r>
      <w:r w:rsidRPr="0045590B">
        <w:rPr>
          <w:rFonts w:ascii="Times New Roman" w:hAnsi="Times New Roman"/>
        </w:rPr>
        <w:t>点时对轨道的压力</w:t>
      </w:r>
      <w:r>
        <w:rPr>
          <w:rFonts w:ascii="Times New Roman" w:hAnsi="Times New Roman" w:hint="eastAsia"/>
        </w:rPr>
        <w:t>小</w:t>
      </w:r>
      <w:r w:rsidRPr="0045590B">
        <w:rPr>
          <w:rFonts w:ascii="Times New Roman" w:hAnsi="Times New Roman"/>
        </w:rPr>
        <w:t>于通过</w:t>
      </w:r>
      <w:r w:rsidRPr="0045590B">
        <w:rPr>
          <w:rFonts w:ascii="Times New Roman" w:hAnsi="Times New Roman"/>
          <w:i/>
        </w:rPr>
        <w:t>Q</w:t>
      </w:r>
      <w:r w:rsidRPr="0045590B">
        <w:rPr>
          <w:rFonts w:ascii="Times New Roman" w:hAnsi="Times New Roman"/>
        </w:rPr>
        <w:t>点时对轨道的压力</w:t>
      </w:r>
    </w:p>
    <w:p w:rsidR="00961298" w:rsidRPr="00600329" w:rsidRDefault="00961298" w:rsidP="00961298">
      <w:pPr>
        <w:rPr>
          <w:rFonts w:hAnsi="宋体"/>
          <w:color w:val="FF0000"/>
        </w:rPr>
      </w:pPr>
      <w:r w:rsidRPr="00600329">
        <w:rPr>
          <w:rFonts w:hAnsi="宋体" w:hint="eastAsia"/>
          <w:color w:val="FF0000"/>
        </w:rPr>
        <w:t>【难度】</w:t>
      </w:r>
      <w:r w:rsidRPr="00600329">
        <w:rPr>
          <w:rFonts w:hint="eastAsia"/>
          <w:color w:val="FF0000"/>
        </w:rPr>
        <w:t>★★</w:t>
      </w:r>
    </w:p>
    <w:p w:rsidR="00961298" w:rsidRDefault="00961298" w:rsidP="00961298">
      <w:pPr>
        <w:rPr>
          <w:color w:val="FF0000"/>
        </w:rPr>
      </w:pPr>
      <w:r w:rsidRPr="00600329">
        <w:rPr>
          <w:rFonts w:hint="eastAsia"/>
          <w:color w:val="FF0000"/>
        </w:rPr>
        <w:t>【</w:t>
      </w:r>
      <w:r w:rsidRPr="00600329">
        <w:rPr>
          <w:color w:val="FF0000"/>
        </w:rPr>
        <w:t>答案</w:t>
      </w:r>
      <w:r w:rsidRPr="00600329">
        <w:rPr>
          <w:rFonts w:hint="eastAsia"/>
          <w:color w:val="FF0000"/>
        </w:rPr>
        <w:t>】</w:t>
      </w:r>
      <w:r>
        <w:rPr>
          <w:rFonts w:hint="eastAsia"/>
          <w:color w:val="FF0000"/>
        </w:rPr>
        <w:t>AD</w:t>
      </w:r>
    </w:p>
    <w:p w:rsidR="00961298" w:rsidRDefault="00961298" w:rsidP="00961298">
      <w:pPr>
        <w:rPr>
          <w:color w:val="FF0000"/>
        </w:rPr>
      </w:pPr>
      <w:r w:rsidRPr="00600329">
        <w:rPr>
          <w:rFonts w:hint="eastAsia"/>
          <w:color w:val="FF0000"/>
        </w:rPr>
        <w:t>【</w:t>
      </w:r>
      <w:r>
        <w:rPr>
          <w:rFonts w:hint="eastAsia"/>
          <w:color w:val="FF0000"/>
        </w:rPr>
        <w:t>解析</w:t>
      </w:r>
      <w:r w:rsidRPr="00600329">
        <w:rPr>
          <w:rFonts w:hint="eastAsia"/>
          <w:color w:val="FF0000"/>
        </w:rPr>
        <w:t>】</w:t>
      </w:r>
      <w:r w:rsidRPr="00F2027A">
        <w:rPr>
          <w:color w:val="FF0000"/>
        </w:rPr>
        <w:t>由于轨道弹力方向始终与小球的速度垂直，所以轨道对小球不做功；由</w:t>
      </w:r>
      <w:r w:rsidRPr="00F2027A">
        <w:rPr>
          <w:i/>
          <w:color w:val="FF0000"/>
        </w:rPr>
        <w:t>v</w:t>
      </w:r>
      <w:r w:rsidRPr="00F2027A">
        <w:rPr>
          <w:color w:val="FF0000"/>
        </w:rPr>
        <w:t>＝</w:t>
      </w:r>
      <w:r w:rsidRPr="00F2027A">
        <w:rPr>
          <w:i/>
          <w:color w:val="FF0000"/>
        </w:rPr>
        <w:t>rω</w:t>
      </w:r>
      <w:r w:rsidRPr="00F2027A">
        <w:rPr>
          <w:color w:val="FF0000"/>
        </w:rPr>
        <w:t>知，</w:t>
      </w:r>
      <w:r w:rsidRPr="00F2027A">
        <w:rPr>
          <w:i/>
          <w:color w:val="FF0000"/>
        </w:rPr>
        <w:t>ω</w:t>
      </w:r>
      <w:r w:rsidRPr="00F2027A">
        <w:rPr>
          <w:color w:val="FF0000"/>
        </w:rPr>
        <w:t>＝</w:t>
      </w:r>
      <w:r w:rsidRPr="00F2027A">
        <w:rPr>
          <w:color w:val="FF0000"/>
        </w:rPr>
        <w:fldChar w:fldCharType="begin"/>
      </w:r>
      <w:r w:rsidRPr="00F2027A">
        <w:rPr>
          <w:rFonts w:hint="eastAsia"/>
          <w:color w:val="FF0000"/>
        </w:rPr>
        <w:instrText>eq \</w:instrText>
      </w:r>
      <w:r w:rsidRPr="00F2027A">
        <w:rPr>
          <w:color w:val="FF0000"/>
        </w:rPr>
        <w:instrText>f(</w:instrText>
      </w:r>
      <w:r w:rsidRPr="00F2027A">
        <w:rPr>
          <w:i/>
          <w:color w:val="FF0000"/>
        </w:rPr>
        <w:instrText>v,r</w:instrText>
      </w:r>
      <w:r w:rsidRPr="00F2027A">
        <w:rPr>
          <w:color w:val="FF0000"/>
        </w:rPr>
        <w:instrText>)</w:instrText>
      </w:r>
      <w:r w:rsidRPr="00F2027A">
        <w:rPr>
          <w:color w:val="FF0000"/>
        </w:rPr>
        <w:fldChar w:fldCharType="end"/>
      </w:r>
      <w:r w:rsidRPr="00F2027A">
        <w:rPr>
          <w:color w:val="FF0000"/>
        </w:rPr>
        <w:t>，由于</w:t>
      </w:r>
      <w:r w:rsidRPr="00F2027A">
        <w:rPr>
          <w:i/>
          <w:color w:val="FF0000"/>
        </w:rPr>
        <w:t>v</w:t>
      </w:r>
      <w:r w:rsidRPr="00F2027A">
        <w:rPr>
          <w:i/>
          <w:color w:val="FF0000"/>
          <w:vertAlign w:val="subscript"/>
        </w:rPr>
        <w:t>P</w:t>
      </w:r>
      <w:r w:rsidRPr="00F2027A">
        <w:rPr>
          <w:color w:val="FF0000"/>
        </w:rPr>
        <w:t>&lt;</w:t>
      </w:r>
      <w:r w:rsidRPr="00F2027A">
        <w:rPr>
          <w:i/>
          <w:color w:val="FF0000"/>
        </w:rPr>
        <w:t>v</w:t>
      </w:r>
      <w:r w:rsidRPr="00F2027A">
        <w:rPr>
          <w:i/>
          <w:color w:val="FF0000"/>
          <w:vertAlign w:val="subscript"/>
        </w:rPr>
        <w:t>Q</w:t>
      </w:r>
      <w:r w:rsidRPr="00F2027A">
        <w:rPr>
          <w:color w:val="FF0000"/>
        </w:rPr>
        <w:t>而</w:t>
      </w:r>
      <w:r w:rsidRPr="00F2027A">
        <w:rPr>
          <w:i/>
          <w:color w:val="FF0000"/>
        </w:rPr>
        <w:t>r</w:t>
      </w:r>
      <w:r w:rsidRPr="00F2027A">
        <w:rPr>
          <w:i/>
          <w:color w:val="FF0000"/>
          <w:vertAlign w:val="subscript"/>
        </w:rPr>
        <w:t>P</w:t>
      </w:r>
      <w:r w:rsidRPr="00F2027A">
        <w:rPr>
          <w:color w:val="FF0000"/>
        </w:rPr>
        <w:t>&gt;</w:t>
      </w:r>
      <w:r w:rsidRPr="00F2027A">
        <w:rPr>
          <w:i/>
          <w:color w:val="FF0000"/>
        </w:rPr>
        <w:t>r</w:t>
      </w:r>
      <w:r w:rsidRPr="00F2027A">
        <w:rPr>
          <w:i/>
          <w:color w:val="FF0000"/>
          <w:vertAlign w:val="subscript"/>
        </w:rPr>
        <w:t>Q</w:t>
      </w:r>
      <w:r w:rsidRPr="00F2027A">
        <w:rPr>
          <w:color w:val="FF0000"/>
        </w:rPr>
        <w:t>，所以</w:t>
      </w:r>
      <w:r w:rsidRPr="00F2027A">
        <w:rPr>
          <w:i/>
          <w:color w:val="FF0000"/>
        </w:rPr>
        <w:t>ω</w:t>
      </w:r>
      <w:r w:rsidRPr="00F2027A">
        <w:rPr>
          <w:i/>
          <w:color w:val="FF0000"/>
          <w:vertAlign w:val="subscript"/>
        </w:rPr>
        <w:t>P</w:t>
      </w:r>
      <w:r w:rsidRPr="00F2027A">
        <w:rPr>
          <w:color w:val="FF0000"/>
        </w:rPr>
        <w:t>&lt;</w:t>
      </w:r>
      <w:r w:rsidRPr="00F2027A">
        <w:rPr>
          <w:i/>
          <w:color w:val="FF0000"/>
        </w:rPr>
        <w:t>ω</w:t>
      </w:r>
      <w:r w:rsidRPr="00F2027A">
        <w:rPr>
          <w:i/>
          <w:color w:val="FF0000"/>
          <w:vertAlign w:val="subscript"/>
        </w:rPr>
        <w:t>Q</w:t>
      </w:r>
      <w:r w:rsidRPr="00F2027A">
        <w:rPr>
          <w:color w:val="FF0000"/>
        </w:rPr>
        <w:t>，</w:t>
      </w:r>
      <w:r w:rsidRPr="00F2027A">
        <w:rPr>
          <w:color w:val="FF0000"/>
        </w:rPr>
        <w:t>A</w:t>
      </w:r>
      <w:r w:rsidRPr="00F2027A">
        <w:rPr>
          <w:color w:val="FF0000"/>
        </w:rPr>
        <w:t>对，</w:t>
      </w:r>
      <w:r w:rsidRPr="00F2027A">
        <w:rPr>
          <w:color w:val="FF0000"/>
        </w:rPr>
        <w:t>B</w:t>
      </w:r>
      <w:r w:rsidRPr="00F2027A">
        <w:rPr>
          <w:color w:val="FF0000"/>
        </w:rPr>
        <w:t>错；向心加速度</w:t>
      </w:r>
      <w:r w:rsidRPr="00F2027A">
        <w:rPr>
          <w:i/>
          <w:color w:val="FF0000"/>
        </w:rPr>
        <w:t>a</w:t>
      </w:r>
      <w:r w:rsidRPr="00F2027A">
        <w:rPr>
          <w:color w:val="FF0000"/>
          <w:vertAlign w:val="subscript"/>
        </w:rPr>
        <w:t>n</w:t>
      </w:r>
      <w:r w:rsidRPr="00F2027A">
        <w:rPr>
          <w:color w:val="FF0000"/>
        </w:rPr>
        <w:t>＝</w:t>
      </w:r>
      <w:r w:rsidRPr="00F2027A">
        <w:rPr>
          <w:color w:val="FF0000"/>
        </w:rPr>
        <w:fldChar w:fldCharType="begin"/>
      </w:r>
      <w:r w:rsidRPr="00F2027A">
        <w:rPr>
          <w:rFonts w:hint="eastAsia"/>
          <w:color w:val="FF0000"/>
        </w:rPr>
        <w:instrText>eq \</w:instrText>
      </w:r>
      <w:r w:rsidRPr="00F2027A">
        <w:rPr>
          <w:color w:val="FF0000"/>
        </w:rPr>
        <w:instrText>f(</w:instrText>
      </w:r>
      <w:r w:rsidRPr="00F2027A">
        <w:rPr>
          <w:i/>
          <w:color w:val="FF0000"/>
        </w:rPr>
        <w:instrText>v</w:instrText>
      </w:r>
      <w:r w:rsidRPr="00F2027A">
        <w:rPr>
          <w:color w:val="FF0000"/>
          <w:vertAlign w:val="superscript"/>
        </w:rPr>
        <w:instrText>2</w:instrText>
      </w:r>
      <w:r w:rsidRPr="00F2027A">
        <w:rPr>
          <w:i/>
          <w:color w:val="FF0000"/>
        </w:rPr>
        <w:instrText>,r</w:instrText>
      </w:r>
      <w:r w:rsidRPr="00F2027A">
        <w:rPr>
          <w:color w:val="FF0000"/>
        </w:rPr>
        <w:instrText>)</w:instrText>
      </w:r>
      <w:r w:rsidRPr="00F2027A">
        <w:rPr>
          <w:color w:val="FF0000"/>
        </w:rPr>
        <w:fldChar w:fldCharType="end"/>
      </w:r>
      <w:r w:rsidRPr="00F2027A">
        <w:rPr>
          <w:color w:val="FF0000"/>
        </w:rPr>
        <w:t>，可知</w:t>
      </w:r>
      <w:r w:rsidRPr="00F2027A">
        <w:rPr>
          <w:i/>
          <w:color w:val="FF0000"/>
        </w:rPr>
        <w:t>a</w:t>
      </w:r>
      <w:r w:rsidRPr="00F2027A">
        <w:rPr>
          <w:color w:val="FF0000"/>
          <w:vertAlign w:val="subscript"/>
        </w:rPr>
        <w:t>n</w:t>
      </w:r>
      <w:r w:rsidRPr="00F2027A">
        <w:rPr>
          <w:i/>
          <w:color w:val="FF0000"/>
          <w:vertAlign w:val="subscript"/>
        </w:rPr>
        <w:t>P</w:t>
      </w:r>
      <w:r w:rsidRPr="00F2027A">
        <w:rPr>
          <w:color w:val="FF0000"/>
        </w:rPr>
        <w:t>&lt;</w:t>
      </w:r>
      <w:r w:rsidRPr="00F2027A">
        <w:rPr>
          <w:i/>
          <w:color w:val="FF0000"/>
        </w:rPr>
        <w:t>a</w:t>
      </w:r>
      <w:r w:rsidRPr="00F2027A">
        <w:rPr>
          <w:color w:val="FF0000"/>
          <w:vertAlign w:val="subscript"/>
        </w:rPr>
        <w:t>n</w:t>
      </w:r>
      <w:r w:rsidRPr="00F2027A">
        <w:rPr>
          <w:i/>
          <w:color w:val="FF0000"/>
          <w:vertAlign w:val="subscript"/>
        </w:rPr>
        <w:t>Q</w:t>
      </w:r>
      <w:r w:rsidRPr="00F2027A">
        <w:rPr>
          <w:color w:val="FF0000"/>
        </w:rPr>
        <w:t>，</w:t>
      </w:r>
      <w:r w:rsidRPr="00F2027A">
        <w:rPr>
          <w:color w:val="FF0000"/>
        </w:rPr>
        <w:t>C</w:t>
      </w:r>
      <w:r w:rsidRPr="00F2027A">
        <w:rPr>
          <w:color w:val="FF0000"/>
        </w:rPr>
        <w:t>错；而在</w:t>
      </w:r>
      <w:r w:rsidRPr="00F2027A">
        <w:rPr>
          <w:i/>
          <w:color w:val="FF0000"/>
        </w:rPr>
        <w:t>P</w:t>
      </w:r>
      <w:r w:rsidRPr="00F2027A">
        <w:rPr>
          <w:color w:val="FF0000"/>
        </w:rPr>
        <w:t>、</w:t>
      </w:r>
      <w:r w:rsidRPr="00F2027A">
        <w:rPr>
          <w:i/>
          <w:color w:val="FF0000"/>
        </w:rPr>
        <w:t>Q</w:t>
      </w:r>
      <w:r w:rsidRPr="00F2027A">
        <w:rPr>
          <w:color w:val="FF0000"/>
        </w:rPr>
        <w:t>点时，</w:t>
      </w:r>
      <w:r w:rsidRPr="00F2027A">
        <w:rPr>
          <w:i/>
          <w:color w:val="FF0000"/>
        </w:rPr>
        <w:t>mg</w:t>
      </w:r>
      <w:r w:rsidRPr="00F2027A">
        <w:rPr>
          <w:color w:val="FF0000"/>
        </w:rPr>
        <w:t>＋</w:t>
      </w:r>
      <w:r w:rsidRPr="00F2027A">
        <w:rPr>
          <w:i/>
          <w:color w:val="FF0000"/>
        </w:rPr>
        <w:t>F</w:t>
      </w:r>
      <w:r w:rsidRPr="00F2027A">
        <w:rPr>
          <w:color w:val="FF0000"/>
          <w:vertAlign w:val="subscript"/>
        </w:rPr>
        <w:t>N</w:t>
      </w:r>
      <w:r w:rsidRPr="00F2027A">
        <w:rPr>
          <w:color w:val="FF0000"/>
        </w:rPr>
        <w:t>＝</w:t>
      </w:r>
      <w:r w:rsidRPr="00F2027A">
        <w:rPr>
          <w:color w:val="FF0000"/>
        </w:rPr>
        <w:fldChar w:fldCharType="begin"/>
      </w:r>
      <w:r w:rsidRPr="00F2027A">
        <w:rPr>
          <w:rFonts w:hint="eastAsia"/>
          <w:color w:val="FF0000"/>
        </w:rPr>
        <w:instrText>eq \</w:instrText>
      </w:r>
      <w:r w:rsidRPr="00F2027A">
        <w:rPr>
          <w:color w:val="FF0000"/>
        </w:rPr>
        <w:instrText>f(</w:instrText>
      </w:r>
      <w:r w:rsidRPr="00F2027A">
        <w:rPr>
          <w:i/>
          <w:color w:val="FF0000"/>
        </w:rPr>
        <w:instrText>mv</w:instrText>
      </w:r>
      <w:r w:rsidRPr="00F2027A">
        <w:rPr>
          <w:color w:val="FF0000"/>
          <w:vertAlign w:val="superscript"/>
        </w:rPr>
        <w:instrText>2</w:instrText>
      </w:r>
      <w:r w:rsidRPr="00F2027A">
        <w:rPr>
          <w:i/>
          <w:color w:val="FF0000"/>
        </w:rPr>
        <w:instrText>,r</w:instrText>
      </w:r>
      <w:r w:rsidRPr="00F2027A">
        <w:rPr>
          <w:color w:val="FF0000"/>
        </w:rPr>
        <w:instrText>)</w:instrText>
      </w:r>
      <w:r w:rsidRPr="00F2027A">
        <w:rPr>
          <w:color w:val="FF0000"/>
        </w:rPr>
        <w:fldChar w:fldCharType="end"/>
      </w:r>
      <w:r w:rsidRPr="00F2027A">
        <w:rPr>
          <w:color w:val="FF0000"/>
        </w:rPr>
        <w:t>＝</w:t>
      </w:r>
      <w:r w:rsidRPr="00F2027A">
        <w:rPr>
          <w:i/>
          <w:color w:val="FF0000"/>
        </w:rPr>
        <w:t>ma</w:t>
      </w:r>
      <w:r w:rsidRPr="00F2027A">
        <w:rPr>
          <w:color w:val="FF0000"/>
          <w:vertAlign w:val="subscript"/>
        </w:rPr>
        <w:t>n</w:t>
      </w:r>
      <w:r w:rsidRPr="00F2027A">
        <w:rPr>
          <w:color w:val="FF0000"/>
        </w:rPr>
        <w:t>，所以</w:t>
      </w:r>
      <w:r w:rsidRPr="00F2027A">
        <w:rPr>
          <w:i/>
          <w:color w:val="FF0000"/>
        </w:rPr>
        <w:t>F</w:t>
      </w:r>
      <w:r w:rsidRPr="00F2027A">
        <w:rPr>
          <w:color w:val="FF0000"/>
          <w:vertAlign w:val="subscript"/>
        </w:rPr>
        <w:t>N</w:t>
      </w:r>
      <w:r w:rsidRPr="00F2027A">
        <w:rPr>
          <w:i/>
          <w:color w:val="FF0000"/>
          <w:vertAlign w:val="subscript"/>
        </w:rPr>
        <w:t>P</w:t>
      </w:r>
      <w:r w:rsidRPr="00F2027A">
        <w:rPr>
          <w:color w:val="FF0000"/>
        </w:rPr>
        <w:t>&lt;</w:t>
      </w:r>
      <w:r w:rsidRPr="00F2027A">
        <w:rPr>
          <w:i/>
          <w:color w:val="FF0000"/>
        </w:rPr>
        <w:t>F</w:t>
      </w:r>
      <w:r w:rsidRPr="00F2027A">
        <w:rPr>
          <w:color w:val="FF0000"/>
          <w:vertAlign w:val="subscript"/>
        </w:rPr>
        <w:t>N</w:t>
      </w:r>
      <w:r w:rsidRPr="00F2027A">
        <w:rPr>
          <w:i/>
          <w:color w:val="FF0000"/>
          <w:vertAlign w:val="subscript"/>
        </w:rPr>
        <w:t>Q</w:t>
      </w:r>
      <w:r w:rsidRPr="00F2027A">
        <w:rPr>
          <w:color w:val="FF0000"/>
        </w:rPr>
        <w:t>，</w:t>
      </w:r>
      <w:r w:rsidRPr="00F2027A">
        <w:rPr>
          <w:color w:val="FF0000"/>
        </w:rPr>
        <w:t>D</w:t>
      </w:r>
      <w:r>
        <w:rPr>
          <w:rFonts w:hint="eastAsia"/>
          <w:color w:val="FF0000"/>
        </w:rPr>
        <w:t>队。</w:t>
      </w:r>
    </w:p>
    <w:p w:rsidR="00961298" w:rsidRPr="006C170C" w:rsidRDefault="00961298" w:rsidP="00961298">
      <w:pPr>
        <w:rPr>
          <w:color w:val="FF0000"/>
          <w:szCs w:val="21"/>
        </w:rPr>
      </w:pPr>
    </w:p>
    <w:p w:rsidR="00961298" w:rsidRPr="00794E10" w:rsidRDefault="00961298" w:rsidP="00961298">
      <w:pPr>
        <w:pStyle w:val="af5"/>
        <w:rPr>
          <w:rFonts w:asciiTheme="minorHAnsi" w:hAnsiTheme="minorHAnsi" w:cstheme="minorHAnsi"/>
        </w:rPr>
      </w:pPr>
      <w:r>
        <w:rPr>
          <w:rFonts w:asciiTheme="minorHAnsi" w:hAnsiTheme="minorHAnsi" w:cstheme="minorHAnsi" w:hint="eastAsia"/>
        </w:rPr>
        <w:t>4</w:t>
      </w:r>
      <w:r w:rsidRPr="00C63A24">
        <w:rPr>
          <w:rFonts w:asciiTheme="minorHAnsi" w:hAnsiTheme="minorHAnsi" w:cstheme="minorHAnsi"/>
        </w:rPr>
        <w:t>、</w:t>
      </w:r>
      <w:r w:rsidRPr="00794E10">
        <w:rPr>
          <w:rFonts w:asciiTheme="minorHAnsi" w:hAnsiTheme="minorHAnsi" w:cstheme="minorHAnsi"/>
        </w:rPr>
        <w:t>雨天在野外骑车时，在自行车的后轮轮胎上常会粘附一些泥巴，行驶时感觉很</w:t>
      </w:r>
      <w:r w:rsidRPr="00794E10">
        <w:rPr>
          <w:rFonts w:asciiTheme="minorHAnsi" w:hAnsiTheme="minorHAnsi" w:cstheme="minorHAnsi"/>
        </w:rPr>
        <w:t>“</w:t>
      </w:r>
      <w:r w:rsidRPr="00794E10">
        <w:rPr>
          <w:rFonts w:asciiTheme="minorHAnsi" w:hAnsiTheme="minorHAnsi" w:cstheme="minorHAnsi"/>
        </w:rPr>
        <w:t>沉重</w:t>
      </w:r>
      <w:r w:rsidRPr="00794E10">
        <w:rPr>
          <w:rFonts w:asciiTheme="minorHAnsi" w:hAnsiTheme="minorHAnsi" w:cstheme="minorHAnsi"/>
        </w:rPr>
        <w:t>”</w:t>
      </w:r>
      <w:r w:rsidRPr="00794E10">
        <w:rPr>
          <w:rFonts w:asciiTheme="minorHAnsi" w:hAnsiTheme="minorHAnsi" w:cstheme="minorHAnsi"/>
        </w:rPr>
        <w:t>．如果将自行车后轮撑起，使后轮离开地面而悬空，然后用手匀速摇脚踏板，使后轮飞速转动，泥巴就被甩下来．如图所示，图中</w:t>
      </w:r>
      <w:r w:rsidRPr="00794E10">
        <w:rPr>
          <w:rFonts w:asciiTheme="minorHAnsi" w:hAnsiTheme="minorHAnsi" w:cstheme="minorHAnsi"/>
          <w:i/>
        </w:rPr>
        <w:t>a</w:t>
      </w:r>
      <w:r w:rsidRPr="00794E10">
        <w:rPr>
          <w:rFonts w:asciiTheme="minorHAnsi" w:hAnsiTheme="minorHAnsi" w:cstheme="minorHAnsi"/>
        </w:rPr>
        <w:t>、</w:t>
      </w:r>
      <w:r w:rsidRPr="00794E10">
        <w:rPr>
          <w:rFonts w:asciiTheme="minorHAnsi" w:hAnsiTheme="minorHAnsi" w:cstheme="minorHAnsi"/>
          <w:i/>
        </w:rPr>
        <w:t>b</w:t>
      </w:r>
      <w:r w:rsidRPr="00794E10">
        <w:rPr>
          <w:rFonts w:asciiTheme="minorHAnsi" w:hAnsiTheme="minorHAnsi" w:cstheme="minorHAnsi"/>
        </w:rPr>
        <w:t>、</w:t>
      </w:r>
      <w:r w:rsidRPr="00794E10">
        <w:rPr>
          <w:rFonts w:asciiTheme="minorHAnsi" w:hAnsiTheme="minorHAnsi" w:cstheme="minorHAnsi"/>
          <w:i/>
        </w:rPr>
        <w:t>c</w:t>
      </w:r>
      <w:r w:rsidRPr="00794E10">
        <w:rPr>
          <w:rFonts w:asciiTheme="minorHAnsi" w:hAnsiTheme="minorHAnsi" w:cstheme="minorHAnsi"/>
        </w:rPr>
        <w:t>、</w:t>
      </w:r>
      <w:r w:rsidRPr="00794E10">
        <w:rPr>
          <w:rFonts w:asciiTheme="minorHAnsi" w:hAnsiTheme="minorHAnsi" w:cstheme="minorHAnsi"/>
          <w:i/>
        </w:rPr>
        <w:t>d</w:t>
      </w:r>
      <w:r w:rsidRPr="00794E10">
        <w:rPr>
          <w:rFonts w:asciiTheme="minorHAnsi" w:hAnsiTheme="minorHAnsi" w:cstheme="minorHAnsi"/>
        </w:rPr>
        <w:t>为后轮轮胎边缘上的四个特殊位置，则</w:t>
      </w:r>
      <w:r>
        <w:rPr>
          <w:rFonts w:asciiTheme="minorHAnsi" w:hAnsiTheme="minorHAnsi" w:cstheme="minorHAnsi" w:hint="eastAsia"/>
        </w:rPr>
        <w:tab/>
      </w:r>
      <w:r>
        <w:rPr>
          <w:rFonts w:asciiTheme="minorHAnsi" w:hAnsiTheme="minorHAnsi" w:cstheme="minorHAnsi"/>
        </w:rPr>
        <w:t>（</w:t>
      </w:r>
      <w:r>
        <w:rPr>
          <w:rFonts w:asciiTheme="minorHAnsi" w:hAnsiTheme="minorHAnsi" w:cstheme="minorHAnsi" w:hint="eastAsia"/>
        </w:rPr>
        <w:tab/>
      </w:r>
      <w:r>
        <w:rPr>
          <w:rFonts w:asciiTheme="minorHAnsi" w:hAnsiTheme="minorHAnsi" w:cstheme="minorHAnsi" w:hint="eastAsia"/>
        </w:rPr>
        <w:tab/>
      </w:r>
      <w:r>
        <w:rPr>
          <w:rFonts w:asciiTheme="minorHAnsi" w:hAnsiTheme="minorHAnsi" w:cstheme="minorHAnsi"/>
        </w:rPr>
        <w:t>）</w:t>
      </w:r>
    </w:p>
    <w:p w:rsidR="00961298" w:rsidRPr="00794E10" w:rsidRDefault="00961298" w:rsidP="00961298">
      <w:pPr>
        <w:pStyle w:val="af5"/>
        <w:ind w:leftChars="200" w:left="420"/>
        <w:rPr>
          <w:rFonts w:asciiTheme="minorHAnsi" w:hAnsiTheme="minorHAnsi" w:cstheme="minorHAnsi"/>
        </w:rPr>
      </w:pPr>
      <w:r w:rsidRPr="00794E10">
        <w:rPr>
          <w:rFonts w:asciiTheme="minorHAnsi" w:hAnsiTheme="minorHAnsi" w:cstheme="minorHAnsi"/>
        </w:rPr>
        <w:t>A</w:t>
      </w:r>
      <w:r w:rsidRPr="00794E10">
        <w:rPr>
          <w:rFonts w:asciiTheme="minorHAnsi" w:hAnsiTheme="minorHAnsi" w:cstheme="minorHAnsi"/>
        </w:rPr>
        <w:t>．泥巴在图中</w:t>
      </w:r>
      <w:r w:rsidRPr="00794E10">
        <w:rPr>
          <w:rFonts w:asciiTheme="minorHAnsi" w:hAnsiTheme="minorHAnsi" w:cstheme="minorHAnsi"/>
          <w:i/>
        </w:rPr>
        <w:t>a</w:t>
      </w:r>
      <w:r w:rsidRPr="00794E10">
        <w:rPr>
          <w:rFonts w:asciiTheme="minorHAnsi" w:hAnsiTheme="minorHAnsi" w:cstheme="minorHAnsi"/>
        </w:rPr>
        <w:t>、</w:t>
      </w:r>
      <w:r w:rsidRPr="00794E10">
        <w:rPr>
          <w:rFonts w:asciiTheme="minorHAnsi" w:hAnsiTheme="minorHAnsi" w:cstheme="minorHAnsi"/>
          <w:i/>
        </w:rPr>
        <w:t>c</w:t>
      </w:r>
      <w:r w:rsidRPr="00794E10">
        <w:rPr>
          <w:rFonts w:asciiTheme="minorHAnsi" w:hAnsiTheme="minorHAnsi" w:cstheme="minorHAnsi"/>
        </w:rPr>
        <w:t>位置的向心加速度大于</w:t>
      </w:r>
      <w:r w:rsidRPr="00794E10">
        <w:rPr>
          <w:rFonts w:asciiTheme="minorHAnsi" w:hAnsiTheme="minorHAnsi" w:cstheme="minorHAnsi"/>
          <w:i/>
        </w:rPr>
        <w:t>b</w:t>
      </w:r>
      <w:r w:rsidRPr="00794E10">
        <w:rPr>
          <w:rFonts w:asciiTheme="minorHAnsi" w:hAnsiTheme="minorHAnsi" w:cstheme="minorHAnsi"/>
        </w:rPr>
        <w:t>、</w:t>
      </w:r>
      <w:r w:rsidRPr="00794E10">
        <w:rPr>
          <w:rFonts w:asciiTheme="minorHAnsi" w:hAnsiTheme="minorHAnsi" w:cstheme="minorHAnsi"/>
          <w:i/>
        </w:rPr>
        <w:t>d</w:t>
      </w:r>
      <w:r w:rsidRPr="00794E10">
        <w:rPr>
          <w:rFonts w:asciiTheme="minorHAnsi" w:hAnsiTheme="minorHAnsi" w:cstheme="minorHAnsi"/>
        </w:rPr>
        <w:t>位置的向心加速度</w:t>
      </w:r>
    </w:p>
    <w:p w:rsidR="00961298" w:rsidRPr="00794E10" w:rsidRDefault="00961298" w:rsidP="00961298">
      <w:pPr>
        <w:pStyle w:val="af5"/>
        <w:ind w:leftChars="200" w:left="420"/>
        <w:rPr>
          <w:rFonts w:asciiTheme="minorHAnsi" w:hAnsiTheme="minorHAnsi" w:cstheme="minorHAnsi"/>
        </w:rPr>
      </w:pPr>
      <w:r>
        <w:rPr>
          <w:rFonts w:asciiTheme="minorHAnsi" w:hAnsiTheme="minorHAnsi" w:cstheme="minorHAnsi"/>
          <w:noProof/>
        </w:rPr>
        <w:drawing>
          <wp:anchor distT="0" distB="0" distL="114300" distR="114300" simplePos="0" relativeHeight="251669504" behindDoc="0" locked="0" layoutInCell="1" allowOverlap="1">
            <wp:simplePos x="0" y="0"/>
            <wp:positionH relativeFrom="column">
              <wp:posOffset>4004945</wp:posOffset>
            </wp:positionH>
            <wp:positionV relativeFrom="paragraph">
              <wp:posOffset>130175</wp:posOffset>
            </wp:positionV>
            <wp:extent cx="1457325" cy="828675"/>
            <wp:effectExtent l="19050" t="0" r="9525" b="0"/>
            <wp:wrapSquare wrapText="bothSides"/>
            <wp:docPr id="19" name="图片 26" descr="F:\核\2015·一轮核\核2015·一轮人教物理\W332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核\2015·一轮核\核2015·一轮人教物理\W332A.TIF"/>
                    <pic:cNvPicPr>
                      <a:picLocks noChangeAspect="1" noChangeArrowheads="1"/>
                    </pic:cNvPicPr>
                  </pic:nvPicPr>
                  <pic:blipFill>
                    <a:blip r:embed="rId71" r:link="rId72" cstate="print">
                      <a:extLst>
                        <a:ext uri="{28A0092B-C50C-407E-A947-70E740481C1C}">
                          <a14:useLocalDpi xmlns:a14="http://schemas.microsoft.com/office/drawing/2010/main" val="0"/>
                        </a:ext>
                      </a:extLst>
                    </a:blip>
                    <a:srcRect/>
                    <a:stretch>
                      <a:fillRect/>
                    </a:stretch>
                  </pic:blipFill>
                  <pic:spPr bwMode="auto">
                    <a:xfrm>
                      <a:off x="0" y="0"/>
                      <a:ext cx="1457325" cy="828675"/>
                    </a:xfrm>
                    <a:prstGeom prst="rect">
                      <a:avLst/>
                    </a:prstGeom>
                    <a:noFill/>
                    <a:ln>
                      <a:noFill/>
                    </a:ln>
                  </pic:spPr>
                </pic:pic>
              </a:graphicData>
            </a:graphic>
          </wp:anchor>
        </w:drawing>
      </w:r>
      <w:r w:rsidRPr="00794E10">
        <w:rPr>
          <w:rFonts w:asciiTheme="minorHAnsi" w:hAnsiTheme="minorHAnsi" w:cstheme="minorHAnsi"/>
        </w:rPr>
        <w:t>B</w:t>
      </w:r>
      <w:r w:rsidRPr="00794E10">
        <w:rPr>
          <w:rFonts w:asciiTheme="minorHAnsi" w:hAnsiTheme="minorHAnsi" w:cstheme="minorHAnsi"/>
        </w:rPr>
        <w:t>．泥巴在图中的</w:t>
      </w:r>
      <w:r w:rsidRPr="00794E10">
        <w:rPr>
          <w:rFonts w:asciiTheme="minorHAnsi" w:hAnsiTheme="minorHAnsi" w:cstheme="minorHAnsi"/>
          <w:i/>
        </w:rPr>
        <w:t>b</w:t>
      </w:r>
      <w:r w:rsidRPr="00794E10">
        <w:rPr>
          <w:rFonts w:asciiTheme="minorHAnsi" w:hAnsiTheme="minorHAnsi" w:cstheme="minorHAnsi"/>
        </w:rPr>
        <w:t>、</w:t>
      </w:r>
      <w:r w:rsidRPr="00794E10">
        <w:rPr>
          <w:rFonts w:asciiTheme="minorHAnsi" w:hAnsiTheme="minorHAnsi" w:cstheme="minorHAnsi"/>
          <w:i/>
        </w:rPr>
        <w:t>d</w:t>
      </w:r>
      <w:r w:rsidRPr="00794E10">
        <w:rPr>
          <w:rFonts w:asciiTheme="minorHAnsi" w:hAnsiTheme="minorHAnsi" w:cstheme="minorHAnsi"/>
        </w:rPr>
        <w:t>位置时最容易被甩下来</w:t>
      </w:r>
    </w:p>
    <w:p w:rsidR="00961298" w:rsidRPr="00794E10" w:rsidRDefault="00961298" w:rsidP="00961298">
      <w:pPr>
        <w:pStyle w:val="af5"/>
        <w:ind w:leftChars="200" w:left="420"/>
        <w:rPr>
          <w:rFonts w:asciiTheme="minorHAnsi" w:hAnsiTheme="minorHAnsi" w:cstheme="minorHAnsi"/>
        </w:rPr>
      </w:pPr>
      <w:r w:rsidRPr="00794E10">
        <w:rPr>
          <w:rFonts w:asciiTheme="minorHAnsi" w:hAnsiTheme="minorHAnsi" w:cstheme="minorHAnsi"/>
        </w:rPr>
        <w:t>C</w:t>
      </w:r>
      <w:r w:rsidRPr="00794E10">
        <w:rPr>
          <w:rFonts w:asciiTheme="minorHAnsi" w:hAnsiTheme="minorHAnsi" w:cstheme="minorHAnsi"/>
        </w:rPr>
        <w:t>．泥巴在图中的</w:t>
      </w:r>
      <w:r w:rsidRPr="00794E10">
        <w:rPr>
          <w:rFonts w:asciiTheme="minorHAnsi" w:hAnsiTheme="minorHAnsi" w:cstheme="minorHAnsi"/>
          <w:i/>
        </w:rPr>
        <w:t>c</w:t>
      </w:r>
      <w:r w:rsidRPr="00794E10">
        <w:rPr>
          <w:rFonts w:asciiTheme="minorHAnsi" w:hAnsiTheme="minorHAnsi" w:cstheme="minorHAnsi"/>
        </w:rPr>
        <w:t>位置时最容易被甩下来</w:t>
      </w:r>
    </w:p>
    <w:p w:rsidR="00961298" w:rsidRDefault="00961298" w:rsidP="00961298">
      <w:pPr>
        <w:pStyle w:val="af5"/>
        <w:ind w:leftChars="200" w:left="420"/>
        <w:rPr>
          <w:rFonts w:cstheme="minorHAnsi"/>
        </w:rPr>
      </w:pPr>
      <w:r w:rsidRPr="00794E10">
        <w:rPr>
          <w:rFonts w:asciiTheme="minorHAnsi" w:hAnsiTheme="minorHAnsi" w:cstheme="minorHAnsi"/>
        </w:rPr>
        <w:t>D</w:t>
      </w:r>
      <w:r w:rsidRPr="00794E10">
        <w:rPr>
          <w:rFonts w:asciiTheme="minorHAnsi" w:hAnsiTheme="minorHAnsi" w:cstheme="minorHAnsi"/>
        </w:rPr>
        <w:t>．泥巴在图中的</w:t>
      </w:r>
      <w:r w:rsidRPr="00794E10">
        <w:rPr>
          <w:rFonts w:asciiTheme="minorHAnsi" w:hAnsiTheme="minorHAnsi" w:cstheme="minorHAnsi"/>
          <w:i/>
        </w:rPr>
        <w:t>a</w:t>
      </w:r>
      <w:r w:rsidRPr="00794E10">
        <w:rPr>
          <w:rFonts w:asciiTheme="minorHAnsi" w:hAnsiTheme="minorHAnsi" w:cstheme="minorHAnsi"/>
        </w:rPr>
        <w:t>位置时最容易被甩下来</w:t>
      </w:r>
    </w:p>
    <w:p w:rsidR="00961298" w:rsidRPr="00600329" w:rsidRDefault="00961298" w:rsidP="00961298">
      <w:pPr>
        <w:rPr>
          <w:rFonts w:hAnsi="宋体"/>
          <w:color w:val="FF0000"/>
        </w:rPr>
      </w:pPr>
      <w:r w:rsidRPr="00600329">
        <w:rPr>
          <w:rFonts w:hAnsi="宋体" w:hint="eastAsia"/>
          <w:color w:val="FF0000"/>
        </w:rPr>
        <w:t>【难度】</w:t>
      </w:r>
      <w:r w:rsidRPr="00600329">
        <w:rPr>
          <w:rFonts w:hint="eastAsia"/>
          <w:color w:val="FF0000"/>
        </w:rPr>
        <w:t>★★</w:t>
      </w:r>
    </w:p>
    <w:p w:rsidR="00961298" w:rsidRPr="00600329" w:rsidRDefault="00961298" w:rsidP="00961298">
      <w:pPr>
        <w:rPr>
          <w:color w:val="FF0000"/>
        </w:rPr>
      </w:pPr>
      <w:r w:rsidRPr="00600329">
        <w:rPr>
          <w:rFonts w:hint="eastAsia"/>
          <w:color w:val="FF0000"/>
        </w:rPr>
        <w:t>【</w:t>
      </w:r>
      <w:r w:rsidRPr="00600329">
        <w:rPr>
          <w:color w:val="FF0000"/>
        </w:rPr>
        <w:t>答案</w:t>
      </w:r>
      <w:r w:rsidRPr="00600329">
        <w:rPr>
          <w:rFonts w:hint="eastAsia"/>
          <w:color w:val="FF0000"/>
        </w:rPr>
        <w:t>】</w:t>
      </w:r>
      <w:r>
        <w:rPr>
          <w:rFonts w:hint="eastAsia"/>
          <w:color w:val="FF0000"/>
        </w:rPr>
        <w:t>C</w:t>
      </w:r>
    </w:p>
    <w:p w:rsidR="005870CF" w:rsidRPr="00D3435B" w:rsidRDefault="005870CF" w:rsidP="005870CF">
      <w:pPr>
        <w:pStyle w:val="af5"/>
        <w:rPr>
          <w:rFonts w:asciiTheme="minorHAnsi" w:eastAsiaTheme="minorEastAsia" w:hAnsiTheme="minorHAnsi" w:cstheme="minorHAnsi"/>
        </w:rPr>
      </w:pPr>
      <w:r w:rsidRPr="00911DCA">
        <w:rPr>
          <w:rFonts w:asciiTheme="minorEastAsia" w:eastAsiaTheme="minorEastAsia" w:hAnsiTheme="minorEastAsia" w:hint="eastAsia"/>
          <w:color w:val="FF0000"/>
        </w:rPr>
        <w:t>【</w:t>
      </w:r>
      <w:r w:rsidRPr="00911DCA">
        <w:rPr>
          <w:rFonts w:asciiTheme="minorEastAsia" w:eastAsiaTheme="minorEastAsia" w:hAnsiTheme="minorEastAsia"/>
          <w:color w:val="FF0000"/>
        </w:rPr>
        <w:t>解析</w:t>
      </w:r>
      <w:r w:rsidRPr="00911DCA">
        <w:rPr>
          <w:rFonts w:asciiTheme="minorEastAsia" w:eastAsiaTheme="minorEastAsia" w:hAnsiTheme="minorEastAsia" w:hint="eastAsia"/>
          <w:color w:val="FF0000"/>
        </w:rPr>
        <w:t>】</w:t>
      </w:r>
      <w:r w:rsidRPr="00794E10">
        <w:rPr>
          <w:rFonts w:asciiTheme="minorHAnsi" w:eastAsiaTheme="minorEastAsia" w:hAnsiTheme="minorHAnsi" w:cstheme="minorHAnsi"/>
          <w:bCs/>
          <w:color w:val="FF0000"/>
        </w:rPr>
        <w:t>当后轮匀速转动时，由</w:t>
      </w:r>
      <w:r w:rsidRPr="00794E10">
        <w:rPr>
          <w:rFonts w:asciiTheme="minorHAnsi" w:eastAsiaTheme="minorEastAsia" w:hAnsiTheme="minorHAnsi" w:cstheme="minorHAnsi"/>
          <w:bCs/>
          <w:i/>
          <w:color w:val="FF0000"/>
        </w:rPr>
        <w:t>a</w:t>
      </w:r>
      <w:r w:rsidRPr="00794E10">
        <w:rPr>
          <w:rFonts w:asciiTheme="minorHAnsi" w:eastAsiaTheme="minorEastAsia" w:hAnsiTheme="minorHAnsi" w:cstheme="minorHAnsi"/>
          <w:bCs/>
          <w:color w:val="FF0000"/>
        </w:rPr>
        <w:t>＝</w:t>
      </w:r>
      <w:r w:rsidRPr="00794E10">
        <w:rPr>
          <w:rFonts w:asciiTheme="minorHAnsi" w:eastAsiaTheme="minorEastAsia" w:hAnsiTheme="minorHAnsi" w:cstheme="minorHAnsi"/>
          <w:bCs/>
          <w:i/>
          <w:color w:val="FF0000"/>
        </w:rPr>
        <w:t>Rω</w:t>
      </w:r>
      <w:r w:rsidRPr="00794E10">
        <w:rPr>
          <w:rFonts w:asciiTheme="minorHAnsi" w:eastAsiaTheme="minorEastAsia" w:hAnsiTheme="minorHAnsi" w:cstheme="minorHAnsi"/>
          <w:bCs/>
          <w:color w:val="FF0000"/>
          <w:vertAlign w:val="superscript"/>
        </w:rPr>
        <w:t>2</w:t>
      </w:r>
      <w:r w:rsidRPr="00794E10">
        <w:rPr>
          <w:rFonts w:asciiTheme="minorHAnsi" w:eastAsiaTheme="minorEastAsia" w:hAnsiTheme="minorHAnsi" w:cstheme="minorHAnsi"/>
          <w:bCs/>
          <w:color w:val="FF0000"/>
        </w:rPr>
        <w:t>知</w:t>
      </w:r>
      <w:r w:rsidRPr="00794E10">
        <w:rPr>
          <w:rFonts w:asciiTheme="minorHAnsi" w:eastAsiaTheme="minorEastAsia" w:hAnsiTheme="minorHAnsi" w:cstheme="minorHAnsi"/>
          <w:bCs/>
          <w:i/>
          <w:color w:val="FF0000"/>
        </w:rPr>
        <w:t>a</w:t>
      </w:r>
      <w:r w:rsidRPr="00794E10">
        <w:rPr>
          <w:rFonts w:asciiTheme="minorHAnsi" w:eastAsiaTheme="minorEastAsia" w:hAnsiTheme="minorHAnsi" w:cstheme="minorHAnsi"/>
          <w:bCs/>
          <w:color w:val="FF0000"/>
        </w:rPr>
        <w:t>、</w:t>
      </w:r>
      <w:r w:rsidRPr="00794E10">
        <w:rPr>
          <w:rFonts w:asciiTheme="minorHAnsi" w:eastAsiaTheme="minorEastAsia" w:hAnsiTheme="minorHAnsi" w:cstheme="minorHAnsi"/>
          <w:bCs/>
          <w:i/>
          <w:color w:val="FF0000"/>
        </w:rPr>
        <w:t>b</w:t>
      </w:r>
      <w:r w:rsidRPr="00794E10">
        <w:rPr>
          <w:rFonts w:asciiTheme="minorHAnsi" w:eastAsiaTheme="minorEastAsia" w:hAnsiTheme="minorHAnsi" w:cstheme="minorHAnsi"/>
          <w:bCs/>
          <w:color w:val="FF0000"/>
        </w:rPr>
        <w:t>、</w:t>
      </w:r>
      <w:r w:rsidRPr="00794E10">
        <w:rPr>
          <w:rFonts w:asciiTheme="minorHAnsi" w:eastAsiaTheme="minorEastAsia" w:hAnsiTheme="minorHAnsi" w:cstheme="minorHAnsi"/>
          <w:bCs/>
          <w:i/>
          <w:color w:val="FF0000"/>
        </w:rPr>
        <w:t>c</w:t>
      </w:r>
      <w:r w:rsidRPr="00794E10">
        <w:rPr>
          <w:rFonts w:asciiTheme="minorHAnsi" w:eastAsiaTheme="minorEastAsia" w:hAnsiTheme="minorHAnsi" w:cstheme="minorHAnsi"/>
          <w:bCs/>
          <w:color w:val="FF0000"/>
        </w:rPr>
        <w:t>、</w:t>
      </w:r>
      <w:r w:rsidRPr="00794E10">
        <w:rPr>
          <w:rFonts w:asciiTheme="minorHAnsi" w:eastAsiaTheme="minorEastAsia" w:hAnsiTheme="minorHAnsi" w:cstheme="minorHAnsi"/>
          <w:bCs/>
          <w:i/>
          <w:color w:val="FF0000"/>
        </w:rPr>
        <w:t>d</w:t>
      </w:r>
      <w:r w:rsidRPr="00794E10">
        <w:rPr>
          <w:rFonts w:asciiTheme="minorHAnsi" w:eastAsiaTheme="minorEastAsia" w:hAnsiTheme="minorHAnsi" w:cstheme="minorHAnsi"/>
          <w:bCs/>
          <w:color w:val="FF0000"/>
        </w:rPr>
        <w:t>四个位置的向心加速度大小相等，</w:t>
      </w:r>
      <w:r w:rsidRPr="00794E10">
        <w:rPr>
          <w:rFonts w:asciiTheme="minorHAnsi" w:eastAsiaTheme="minorEastAsia" w:hAnsiTheme="minorHAnsi" w:cstheme="minorHAnsi"/>
          <w:bCs/>
          <w:color w:val="FF0000"/>
        </w:rPr>
        <w:t>A</w:t>
      </w:r>
      <w:r w:rsidRPr="00794E10">
        <w:rPr>
          <w:rFonts w:asciiTheme="minorHAnsi" w:eastAsiaTheme="minorEastAsia" w:hAnsiTheme="minorHAnsi" w:cstheme="minorHAnsi"/>
          <w:bCs/>
          <w:color w:val="FF0000"/>
        </w:rPr>
        <w:t>错误．在角速度</w:t>
      </w:r>
      <w:r w:rsidRPr="00794E10">
        <w:rPr>
          <w:rFonts w:asciiTheme="minorHAnsi" w:eastAsiaTheme="minorEastAsia" w:hAnsiTheme="minorHAnsi" w:cstheme="minorHAnsi"/>
          <w:bCs/>
          <w:i/>
          <w:color w:val="FF0000"/>
        </w:rPr>
        <w:t>ω</w:t>
      </w:r>
      <w:r w:rsidRPr="00794E10">
        <w:rPr>
          <w:rFonts w:asciiTheme="minorHAnsi" w:eastAsiaTheme="minorEastAsia" w:hAnsiTheme="minorHAnsi" w:cstheme="minorHAnsi"/>
          <w:bCs/>
          <w:color w:val="FF0000"/>
        </w:rPr>
        <w:t>相同的情况下，泥巴在</w:t>
      </w:r>
      <w:r w:rsidRPr="00794E10">
        <w:rPr>
          <w:rFonts w:asciiTheme="minorHAnsi" w:eastAsiaTheme="minorEastAsia" w:hAnsiTheme="minorHAnsi" w:cstheme="minorHAnsi"/>
          <w:bCs/>
          <w:i/>
          <w:color w:val="FF0000"/>
        </w:rPr>
        <w:t>a</w:t>
      </w:r>
      <w:r w:rsidRPr="00794E10">
        <w:rPr>
          <w:rFonts w:asciiTheme="minorHAnsi" w:eastAsiaTheme="minorEastAsia" w:hAnsiTheme="minorHAnsi" w:cstheme="minorHAnsi"/>
          <w:bCs/>
          <w:color w:val="FF0000"/>
        </w:rPr>
        <w:t>点有</w:t>
      </w:r>
      <w:r w:rsidRPr="00794E10">
        <w:rPr>
          <w:rFonts w:asciiTheme="minorHAnsi" w:eastAsiaTheme="minorEastAsia" w:hAnsiTheme="minorHAnsi" w:cstheme="minorHAnsi"/>
          <w:bCs/>
          <w:i/>
          <w:color w:val="FF0000"/>
        </w:rPr>
        <w:t>F</w:t>
      </w:r>
      <w:r w:rsidRPr="00794E10">
        <w:rPr>
          <w:rFonts w:asciiTheme="minorHAnsi" w:eastAsiaTheme="minorEastAsia" w:hAnsiTheme="minorHAnsi" w:cstheme="minorHAnsi"/>
          <w:bCs/>
          <w:i/>
          <w:color w:val="FF0000"/>
          <w:vertAlign w:val="subscript"/>
        </w:rPr>
        <w:t>a</w:t>
      </w:r>
      <w:r w:rsidRPr="00794E10">
        <w:rPr>
          <w:rFonts w:asciiTheme="minorHAnsi" w:eastAsiaTheme="minorEastAsia" w:hAnsiTheme="minorHAnsi" w:cstheme="minorHAnsi"/>
          <w:bCs/>
          <w:color w:val="FF0000"/>
        </w:rPr>
        <w:t>＋</w:t>
      </w:r>
      <w:r w:rsidRPr="00794E10">
        <w:rPr>
          <w:rFonts w:asciiTheme="minorHAnsi" w:eastAsiaTheme="minorEastAsia" w:hAnsiTheme="minorHAnsi" w:cstheme="minorHAnsi"/>
          <w:bCs/>
          <w:i/>
          <w:color w:val="FF0000"/>
        </w:rPr>
        <w:t>mg</w:t>
      </w:r>
      <w:r w:rsidRPr="00794E10">
        <w:rPr>
          <w:rFonts w:asciiTheme="minorHAnsi" w:eastAsiaTheme="minorEastAsia" w:hAnsiTheme="minorHAnsi" w:cstheme="minorHAnsi"/>
          <w:bCs/>
          <w:color w:val="FF0000"/>
        </w:rPr>
        <w:t>＝</w:t>
      </w:r>
      <w:r w:rsidRPr="00794E10">
        <w:rPr>
          <w:rFonts w:asciiTheme="minorHAnsi" w:eastAsiaTheme="minorEastAsia" w:hAnsiTheme="minorHAnsi" w:cstheme="minorHAnsi"/>
          <w:bCs/>
          <w:i/>
          <w:color w:val="FF0000"/>
        </w:rPr>
        <w:t>mω</w:t>
      </w:r>
      <w:r w:rsidRPr="00794E10">
        <w:rPr>
          <w:rFonts w:asciiTheme="minorHAnsi" w:eastAsiaTheme="minorEastAsia" w:hAnsiTheme="minorHAnsi" w:cstheme="minorHAnsi"/>
          <w:bCs/>
          <w:color w:val="FF0000"/>
          <w:vertAlign w:val="superscript"/>
        </w:rPr>
        <w:t>2</w:t>
      </w:r>
      <w:r w:rsidRPr="00794E10">
        <w:rPr>
          <w:rFonts w:asciiTheme="minorHAnsi" w:eastAsiaTheme="minorEastAsia" w:hAnsiTheme="minorHAnsi" w:cstheme="minorHAnsi"/>
          <w:bCs/>
          <w:i/>
          <w:color w:val="FF0000"/>
        </w:rPr>
        <w:t>R</w:t>
      </w:r>
      <w:r w:rsidRPr="00794E10">
        <w:rPr>
          <w:rFonts w:asciiTheme="minorHAnsi" w:eastAsiaTheme="minorEastAsia" w:hAnsiTheme="minorHAnsi" w:cstheme="minorHAnsi"/>
          <w:bCs/>
          <w:color w:val="FF0000"/>
        </w:rPr>
        <w:t>，在</w:t>
      </w:r>
      <w:r w:rsidRPr="00794E10">
        <w:rPr>
          <w:rFonts w:asciiTheme="minorHAnsi" w:eastAsiaTheme="minorEastAsia" w:hAnsiTheme="minorHAnsi" w:cstheme="minorHAnsi"/>
          <w:bCs/>
          <w:i/>
          <w:color w:val="FF0000"/>
        </w:rPr>
        <w:t>b</w:t>
      </w:r>
      <w:r w:rsidRPr="00794E10">
        <w:rPr>
          <w:rFonts w:asciiTheme="minorHAnsi" w:eastAsiaTheme="minorEastAsia" w:hAnsiTheme="minorHAnsi" w:cstheme="minorHAnsi"/>
          <w:bCs/>
          <w:color w:val="FF0000"/>
        </w:rPr>
        <w:t>、</w:t>
      </w:r>
      <w:r w:rsidRPr="00794E10">
        <w:rPr>
          <w:rFonts w:asciiTheme="minorHAnsi" w:eastAsiaTheme="minorEastAsia" w:hAnsiTheme="minorHAnsi" w:cstheme="minorHAnsi"/>
          <w:bCs/>
          <w:i/>
          <w:color w:val="FF0000"/>
        </w:rPr>
        <w:t>d</w:t>
      </w:r>
      <w:r w:rsidRPr="00794E10">
        <w:rPr>
          <w:rFonts w:asciiTheme="minorHAnsi" w:eastAsiaTheme="minorEastAsia" w:hAnsiTheme="minorHAnsi" w:cstheme="minorHAnsi"/>
          <w:bCs/>
          <w:color w:val="FF0000"/>
        </w:rPr>
        <w:t>两点有</w:t>
      </w:r>
      <w:r w:rsidRPr="00794E10">
        <w:rPr>
          <w:rFonts w:asciiTheme="minorHAnsi" w:eastAsiaTheme="minorEastAsia" w:hAnsiTheme="minorHAnsi" w:cstheme="minorHAnsi"/>
          <w:bCs/>
          <w:i/>
          <w:color w:val="FF0000"/>
        </w:rPr>
        <w:t>F</w:t>
      </w:r>
      <w:r w:rsidRPr="00794E10">
        <w:rPr>
          <w:rFonts w:asciiTheme="minorHAnsi" w:eastAsiaTheme="minorEastAsia" w:hAnsiTheme="minorHAnsi" w:cstheme="minorHAnsi"/>
          <w:bCs/>
          <w:i/>
          <w:color w:val="FF0000"/>
          <w:vertAlign w:val="subscript"/>
        </w:rPr>
        <w:t>bd</w:t>
      </w:r>
      <w:r w:rsidRPr="00794E10">
        <w:rPr>
          <w:rFonts w:asciiTheme="minorHAnsi" w:eastAsiaTheme="minorEastAsia" w:hAnsiTheme="minorHAnsi" w:cstheme="minorHAnsi"/>
          <w:bCs/>
          <w:color w:val="FF0000"/>
        </w:rPr>
        <w:t>＝</w:t>
      </w:r>
      <w:r w:rsidRPr="00794E10">
        <w:rPr>
          <w:rFonts w:asciiTheme="minorHAnsi" w:eastAsiaTheme="minorEastAsia" w:hAnsiTheme="minorHAnsi" w:cstheme="minorHAnsi"/>
          <w:bCs/>
          <w:i/>
          <w:color w:val="FF0000"/>
        </w:rPr>
        <w:t>mω</w:t>
      </w:r>
      <w:r w:rsidRPr="00794E10">
        <w:rPr>
          <w:rFonts w:asciiTheme="minorHAnsi" w:eastAsiaTheme="minorEastAsia" w:hAnsiTheme="minorHAnsi" w:cstheme="minorHAnsi"/>
          <w:bCs/>
          <w:color w:val="FF0000"/>
          <w:vertAlign w:val="superscript"/>
        </w:rPr>
        <w:t>2</w:t>
      </w:r>
      <w:r w:rsidRPr="00794E10">
        <w:rPr>
          <w:rFonts w:asciiTheme="minorHAnsi" w:eastAsiaTheme="minorEastAsia" w:hAnsiTheme="minorHAnsi" w:cstheme="minorHAnsi"/>
          <w:bCs/>
          <w:i/>
          <w:color w:val="FF0000"/>
        </w:rPr>
        <w:t>R</w:t>
      </w:r>
      <w:r w:rsidRPr="00794E10">
        <w:rPr>
          <w:rFonts w:asciiTheme="minorHAnsi" w:eastAsiaTheme="minorEastAsia" w:hAnsiTheme="minorHAnsi" w:cstheme="minorHAnsi"/>
          <w:bCs/>
          <w:color w:val="FF0000"/>
        </w:rPr>
        <w:t>，在</w:t>
      </w:r>
      <w:r w:rsidRPr="00794E10">
        <w:rPr>
          <w:rFonts w:asciiTheme="minorHAnsi" w:eastAsiaTheme="minorEastAsia" w:hAnsiTheme="minorHAnsi" w:cstheme="minorHAnsi"/>
          <w:bCs/>
          <w:i/>
          <w:color w:val="FF0000"/>
        </w:rPr>
        <w:t>c</w:t>
      </w:r>
      <w:r w:rsidRPr="00794E10">
        <w:rPr>
          <w:rFonts w:asciiTheme="minorHAnsi" w:eastAsiaTheme="minorEastAsia" w:hAnsiTheme="minorHAnsi" w:cstheme="minorHAnsi"/>
          <w:bCs/>
          <w:color w:val="FF0000"/>
        </w:rPr>
        <w:t>点有</w:t>
      </w:r>
      <w:r w:rsidRPr="00794E10">
        <w:rPr>
          <w:rFonts w:asciiTheme="minorHAnsi" w:eastAsiaTheme="minorEastAsia" w:hAnsiTheme="minorHAnsi" w:cstheme="minorHAnsi"/>
          <w:bCs/>
          <w:i/>
          <w:color w:val="FF0000"/>
        </w:rPr>
        <w:t>F</w:t>
      </w:r>
      <w:r w:rsidRPr="00794E10">
        <w:rPr>
          <w:rFonts w:asciiTheme="minorHAnsi" w:eastAsiaTheme="minorEastAsia" w:hAnsiTheme="minorHAnsi" w:cstheme="minorHAnsi"/>
          <w:bCs/>
          <w:i/>
          <w:color w:val="FF0000"/>
          <w:vertAlign w:val="subscript"/>
        </w:rPr>
        <w:t>c</w:t>
      </w:r>
      <w:r w:rsidRPr="00794E10">
        <w:rPr>
          <w:rFonts w:asciiTheme="minorHAnsi" w:eastAsiaTheme="minorEastAsia" w:hAnsiTheme="minorHAnsi" w:cstheme="minorHAnsi"/>
          <w:bCs/>
          <w:color w:val="FF0000"/>
        </w:rPr>
        <w:t>－</w:t>
      </w:r>
      <w:r w:rsidRPr="00794E10">
        <w:rPr>
          <w:rFonts w:asciiTheme="minorHAnsi" w:eastAsiaTheme="minorEastAsia" w:hAnsiTheme="minorHAnsi" w:cstheme="minorHAnsi"/>
          <w:bCs/>
          <w:i/>
          <w:color w:val="FF0000"/>
        </w:rPr>
        <w:t>mg</w:t>
      </w:r>
      <w:r w:rsidRPr="00794E10">
        <w:rPr>
          <w:rFonts w:asciiTheme="minorHAnsi" w:eastAsiaTheme="minorEastAsia" w:hAnsiTheme="minorHAnsi" w:cstheme="minorHAnsi"/>
          <w:bCs/>
          <w:color w:val="FF0000"/>
        </w:rPr>
        <w:t>＝</w:t>
      </w:r>
      <w:r w:rsidRPr="00794E10">
        <w:rPr>
          <w:rFonts w:asciiTheme="minorHAnsi" w:eastAsiaTheme="minorEastAsia" w:hAnsiTheme="minorHAnsi" w:cstheme="minorHAnsi"/>
          <w:bCs/>
          <w:i/>
          <w:color w:val="FF0000"/>
        </w:rPr>
        <w:t>mω</w:t>
      </w:r>
      <w:r w:rsidRPr="00794E10">
        <w:rPr>
          <w:rFonts w:asciiTheme="minorHAnsi" w:eastAsiaTheme="minorEastAsia" w:hAnsiTheme="minorHAnsi" w:cstheme="minorHAnsi"/>
          <w:bCs/>
          <w:color w:val="FF0000"/>
          <w:vertAlign w:val="superscript"/>
        </w:rPr>
        <w:t>2</w:t>
      </w:r>
      <w:r w:rsidRPr="00794E10">
        <w:rPr>
          <w:rFonts w:asciiTheme="minorHAnsi" w:eastAsiaTheme="minorEastAsia" w:hAnsiTheme="minorHAnsi" w:cstheme="minorHAnsi"/>
          <w:bCs/>
          <w:i/>
          <w:color w:val="FF0000"/>
        </w:rPr>
        <w:t>R</w:t>
      </w:r>
      <w:r w:rsidRPr="00794E10">
        <w:rPr>
          <w:rFonts w:asciiTheme="minorHAnsi" w:eastAsiaTheme="minorEastAsia" w:hAnsiTheme="minorHAnsi" w:cstheme="minorHAnsi"/>
          <w:bCs/>
          <w:color w:val="FF0000"/>
        </w:rPr>
        <w:t>，所以泥巴与轮胎在</w:t>
      </w:r>
      <w:r w:rsidRPr="00794E10">
        <w:rPr>
          <w:rFonts w:asciiTheme="minorHAnsi" w:eastAsiaTheme="minorEastAsia" w:hAnsiTheme="minorHAnsi" w:cstheme="minorHAnsi"/>
          <w:bCs/>
          <w:i/>
          <w:color w:val="FF0000"/>
        </w:rPr>
        <w:t>c</w:t>
      </w:r>
      <w:r w:rsidRPr="00794E10">
        <w:rPr>
          <w:rFonts w:asciiTheme="minorHAnsi" w:eastAsiaTheme="minorEastAsia" w:hAnsiTheme="minorHAnsi" w:cstheme="minorHAnsi"/>
          <w:bCs/>
          <w:color w:val="FF0000"/>
        </w:rPr>
        <w:t>位置的相互作用力最大，容易被甩下，故</w:t>
      </w:r>
      <w:r w:rsidRPr="00794E10">
        <w:rPr>
          <w:rFonts w:asciiTheme="minorHAnsi" w:eastAsiaTheme="minorEastAsia" w:hAnsiTheme="minorHAnsi" w:cstheme="minorHAnsi"/>
          <w:bCs/>
          <w:color w:val="FF0000"/>
        </w:rPr>
        <w:t>B</w:t>
      </w:r>
      <w:r w:rsidRPr="00794E10">
        <w:rPr>
          <w:rFonts w:asciiTheme="minorHAnsi" w:eastAsiaTheme="minorEastAsia" w:hAnsiTheme="minorHAnsi" w:cstheme="minorHAnsi"/>
          <w:bCs/>
          <w:color w:val="FF0000"/>
        </w:rPr>
        <w:t>、</w:t>
      </w:r>
      <w:r w:rsidRPr="00794E10">
        <w:rPr>
          <w:rFonts w:asciiTheme="minorHAnsi" w:eastAsiaTheme="minorEastAsia" w:hAnsiTheme="minorHAnsi" w:cstheme="minorHAnsi"/>
          <w:bCs/>
          <w:color w:val="FF0000"/>
        </w:rPr>
        <w:t>D</w:t>
      </w:r>
      <w:r w:rsidRPr="00794E10">
        <w:rPr>
          <w:rFonts w:asciiTheme="minorHAnsi" w:eastAsiaTheme="minorEastAsia" w:hAnsiTheme="minorHAnsi" w:cstheme="minorHAnsi"/>
          <w:bCs/>
          <w:color w:val="FF0000"/>
        </w:rPr>
        <w:t>错误，</w:t>
      </w:r>
      <w:r w:rsidRPr="00794E10">
        <w:rPr>
          <w:rFonts w:asciiTheme="minorHAnsi" w:eastAsiaTheme="minorEastAsia" w:hAnsiTheme="minorHAnsi" w:cstheme="minorHAnsi"/>
          <w:bCs/>
          <w:color w:val="FF0000"/>
        </w:rPr>
        <w:t>C</w:t>
      </w:r>
      <w:r w:rsidRPr="00794E10">
        <w:rPr>
          <w:rFonts w:asciiTheme="minorHAnsi" w:eastAsiaTheme="minorEastAsia" w:hAnsiTheme="minorHAnsi" w:cstheme="minorHAnsi"/>
          <w:bCs/>
          <w:color w:val="FF0000"/>
        </w:rPr>
        <w:t>正确</w:t>
      </w:r>
      <w:r>
        <w:rPr>
          <w:rFonts w:asciiTheme="minorHAnsi" w:eastAsiaTheme="minorEastAsia" w:hAnsiTheme="minorHAnsi" w:cstheme="minorHAnsi" w:hint="eastAsia"/>
          <w:bCs/>
          <w:color w:val="FF0000"/>
        </w:rPr>
        <w:t>。</w:t>
      </w:r>
    </w:p>
    <w:p w:rsidR="00961298" w:rsidRPr="005870CF" w:rsidRDefault="00961298" w:rsidP="00393FAC">
      <w:pPr>
        <w:rPr>
          <w:color w:val="FF0000"/>
          <w:szCs w:val="21"/>
        </w:rPr>
      </w:pPr>
    </w:p>
    <w:p w:rsidR="00637953" w:rsidRPr="00393FAC" w:rsidRDefault="00961298" w:rsidP="00393FAC">
      <w:pPr>
        <w:rPr>
          <w:rFonts w:cstheme="minorHAnsi"/>
          <w:szCs w:val="21"/>
        </w:rPr>
      </w:pPr>
      <w:r>
        <w:rPr>
          <w:rFonts w:ascii="Times New Roman" w:hAnsi="Times New Roman" w:cs="Times New Roman" w:hint="eastAsia"/>
          <w:bCs/>
          <w:szCs w:val="21"/>
        </w:rPr>
        <w:t>5</w:t>
      </w:r>
      <w:r w:rsidR="00637953" w:rsidRPr="00393FAC">
        <w:rPr>
          <w:rFonts w:ascii="Times New Roman" w:hAnsi="Times New Roman" w:cs="Times New Roman" w:hint="eastAsia"/>
          <w:bCs/>
          <w:szCs w:val="21"/>
        </w:rPr>
        <w:t>、</w:t>
      </w:r>
      <w:r w:rsidR="00637953" w:rsidRPr="00393FAC">
        <w:rPr>
          <w:rFonts w:cstheme="minorHAnsi"/>
          <w:szCs w:val="21"/>
        </w:rPr>
        <w:t>长为</w:t>
      </w:r>
      <w:r w:rsidR="00637953" w:rsidRPr="00393FAC">
        <w:rPr>
          <w:rFonts w:cstheme="minorHAnsi"/>
          <w:i/>
          <w:szCs w:val="21"/>
        </w:rPr>
        <w:t>L</w:t>
      </w:r>
      <w:r w:rsidR="00637953" w:rsidRPr="00393FAC">
        <w:rPr>
          <w:rFonts w:cstheme="minorHAnsi"/>
          <w:szCs w:val="21"/>
        </w:rPr>
        <w:t>的轻杆，一端固定一个小球，另一端固定在光滑的水平轴上，使小球在竖直平面内做圆周运动，关于小球在最高点的速度</w:t>
      </w:r>
      <w:r w:rsidR="00637953" w:rsidRPr="00393FAC">
        <w:rPr>
          <w:rFonts w:cstheme="minorHAnsi"/>
          <w:i/>
          <w:szCs w:val="21"/>
        </w:rPr>
        <w:t>v</w:t>
      </w:r>
      <w:r w:rsidR="00637953" w:rsidRPr="00393FAC">
        <w:rPr>
          <w:rFonts w:cstheme="minorHAnsi"/>
          <w:szCs w:val="21"/>
        </w:rPr>
        <w:t>，下列说法中正确的是</w:t>
      </w:r>
      <w:r w:rsidR="00637953" w:rsidRPr="00393FAC">
        <w:rPr>
          <w:rFonts w:cstheme="minorHAnsi"/>
          <w:szCs w:val="21"/>
        </w:rPr>
        <w:tab/>
      </w:r>
      <w:r w:rsidR="00637953" w:rsidRPr="00393FAC">
        <w:rPr>
          <w:rFonts w:cstheme="minorHAnsi"/>
          <w:szCs w:val="21"/>
        </w:rPr>
        <w:t>（</w:t>
      </w:r>
      <w:r w:rsidR="00637953" w:rsidRPr="00393FAC">
        <w:rPr>
          <w:rFonts w:cstheme="minorHAnsi"/>
          <w:szCs w:val="21"/>
        </w:rPr>
        <w:tab/>
      </w:r>
      <w:r w:rsidR="00637953" w:rsidRPr="00393FAC">
        <w:rPr>
          <w:rFonts w:cstheme="minorHAnsi"/>
          <w:szCs w:val="21"/>
        </w:rPr>
        <w:tab/>
      </w:r>
      <w:r w:rsidR="00637953" w:rsidRPr="00393FAC">
        <w:rPr>
          <w:rFonts w:cstheme="minorHAnsi"/>
          <w:szCs w:val="21"/>
        </w:rPr>
        <w:t>）</w:t>
      </w:r>
      <w:r w:rsidR="00637953" w:rsidRPr="00393FAC">
        <w:rPr>
          <w:rFonts w:cstheme="minorHAnsi" w:hint="eastAsia"/>
          <w:szCs w:val="21"/>
        </w:rPr>
        <w:t>（多选）</w:t>
      </w:r>
    </w:p>
    <w:p w:rsidR="00637953" w:rsidRPr="00393FAC" w:rsidRDefault="00637953" w:rsidP="00393FAC">
      <w:pPr>
        <w:ind w:firstLine="420"/>
        <w:rPr>
          <w:rFonts w:cstheme="minorHAnsi"/>
          <w:szCs w:val="21"/>
        </w:rPr>
      </w:pPr>
      <w:r w:rsidRPr="00393FAC">
        <w:rPr>
          <w:rFonts w:cstheme="minorHAnsi"/>
          <w:szCs w:val="21"/>
        </w:rPr>
        <w:t>A</w:t>
      </w:r>
      <w:r w:rsidRPr="00393FAC">
        <w:rPr>
          <w:rFonts w:cstheme="minorHAnsi"/>
          <w:szCs w:val="21"/>
        </w:rPr>
        <w:t>．当</w:t>
      </w:r>
      <w:r w:rsidRPr="00393FAC">
        <w:rPr>
          <w:rFonts w:cstheme="minorHAnsi"/>
          <w:i/>
          <w:szCs w:val="21"/>
        </w:rPr>
        <w:t>v</w:t>
      </w:r>
      <w:r w:rsidRPr="00393FAC">
        <w:rPr>
          <w:rFonts w:cstheme="minorHAnsi"/>
          <w:szCs w:val="21"/>
        </w:rPr>
        <w:t>的值为</w:t>
      </w:r>
      <w:r w:rsidR="00E67AC5" w:rsidRPr="00E67AC5">
        <w:rPr>
          <w:rFonts w:cstheme="minorHAnsi"/>
          <w:position w:val="-12"/>
          <w:szCs w:val="21"/>
        </w:rPr>
        <w:object w:dxaOrig="480" w:dyaOrig="380">
          <v:shape id="_x0000_i1051" type="#_x0000_t75" style="width:24pt;height:18.75pt" o:ole="">
            <v:imagedata r:id="rId73" o:title=""/>
          </v:shape>
          <o:OLEObject Type="Embed" ProgID="Equation.DSMT4" ShapeID="_x0000_i1051" DrawAspect="Content" ObjectID="_1550577491" r:id="rId74"/>
        </w:object>
      </w:r>
      <w:r w:rsidRPr="00393FAC">
        <w:rPr>
          <w:rFonts w:cstheme="minorHAnsi"/>
          <w:szCs w:val="21"/>
        </w:rPr>
        <w:t>时，杆对小球的弹力为零</w:t>
      </w:r>
    </w:p>
    <w:p w:rsidR="00637953" w:rsidRPr="00393FAC" w:rsidRDefault="00637953" w:rsidP="00393FAC">
      <w:pPr>
        <w:ind w:firstLine="420"/>
        <w:rPr>
          <w:rFonts w:cstheme="minorHAnsi"/>
          <w:szCs w:val="21"/>
        </w:rPr>
      </w:pPr>
      <w:r w:rsidRPr="00393FAC">
        <w:rPr>
          <w:rFonts w:cstheme="minorHAnsi"/>
          <w:szCs w:val="21"/>
        </w:rPr>
        <w:t>B</w:t>
      </w:r>
      <w:r w:rsidRPr="00393FAC">
        <w:rPr>
          <w:rFonts w:cstheme="minorHAnsi"/>
          <w:szCs w:val="21"/>
        </w:rPr>
        <w:t>．当</w:t>
      </w:r>
      <w:r w:rsidRPr="00393FAC">
        <w:rPr>
          <w:rFonts w:cstheme="minorHAnsi"/>
          <w:i/>
          <w:szCs w:val="21"/>
        </w:rPr>
        <w:t>v</w:t>
      </w:r>
      <w:r w:rsidRPr="00393FAC">
        <w:rPr>
          <w:rFonts w:cstheme="minorHAnsi"/>
          <w:szCs w:val="21"/>
        </w:rPr>
        <w:t>由</w:t>
      </w:r>
      <w:r w:rsidR="00E67AC5" w:rsidRPr="00E67AC5">
        <w:rPr>
          <w:rFonts w:cstheme="minorHAnsi"/>
          <w:position w:val="-12"/>
          <w:szCs w:val="21"/>
        </w:rPr>
        <w:object w:dxaOrig="480" w:dyaOrig="380">
          <v:shape id="_x0000_i1052" type="#_x0000_t75" style="width:24pt;height:18.75pt" o:ole="">
            <v:imagedata r:id="rId75" o:title=""/>
          </v:shape>
          <o:OLEObject Type="Embed" ProgID="Equation.DSMT4" ShapeID="_x0000_i1052" DrawAspect="Content" ObjectID="_1550577492" r:id="rId76"/>
        </w:object>
      </w:r>
      <w:r w:rsidRPr="00393FAC">
        <w:rPr>
          <w:rFonts w:cstheme="minorHAnsi"/>
          <w:szCs w:val="21"/>
        </w:rPr>
        <w:t>逐渐增大时，杆对小球的拉力逐渐增大</w:t>
      </w:r>
    </w:p>
    <w:p w:rsidR="00637953" w:rsidRPr="00393FAC" w:rsidRDefault="00637953" w:rsidP="00393FAC">
      <w:pPr>
        <w:ind w:firstLine="420"/>
        <w:rPr>
          <w:rFonts w:cstheme="minorHAnsi"/>
          <w:szCs w:val="21"/>
        </w:rPr>
      </w:pPr>
      <w:r w:rsidRPr="00393FAC">
        <w:rPr>
          <w:rFonts w:cstheme="minorHAnsi"/>
          <w:szCs w:val="21"/>
        </w:rPr>
        <w:t>C</w:t>
      </w:r>
      <w:r w:rsidRPr="00393FAC">
        <w:rPr>
          <w:rFonts w:cstheme="minorHAnsi"/>
          <w:szCs w:val="21"/>
        </w:rPr>
        <w:t>．当</w:t>
      </w:r>
      <w:r w:rsidRPr="00393FAC">
        <w:rPr>
          <w:rFonts w:cstheme="minorHAnsi"/>
          <w:i/>
          <w:szCs w:val="21"/>
        </w:rPr>
        <w:t>v</w:t>
      </w:r>
      <w:r w:rsidRPr="00393FAC">
        <w:rPr>
          <w:rFonts w:cstheme="minorHAnsi"/>
          <w:szCs w:val="21"/>
        </w:rPr>
        <w:t>由</w:t>
      </w:r>
      <w:r w:rsidR="00E67AC5" w:rsidRPr="00E67AC5">
        <w:rPr>
          <w:rFonts w:cstheme="minorHAnsi"/>
          <w:position w:val="-12"/>
          <w:szCs w:val="21"/>
        </w:rPr>
        <w:object w:dxaOrig="480" w:dyaOrig="380">
          <v:shape id="_x0000_i1053" type="#_x0000_t75" style="width:24pt;height:18.75pt" o:ole="">
            <v:imagedata r:id="rId77" o:title=""/>
          </v:shape>
          <o:OLEObject Type="Embed" ProgID="Equation.DSMT4" ShapeID="_x0000_i1053" DrawAspect="Content" ObjectID="_1550577493" r:id="rId78"/>
        </w:object>
      </w:r>
      <w:r w:rsidRPr="00393FAC">
        <w:rPr>
          <w:rFonts w:cstheme="minorHAnsi"/>
          <w:szCs w:val="21"/>
        </w:rPr>
        <w:t>逐渐减小时，杆对小球的支持力逐渐减小</w:t>
      </w:r>
    </w:p>
    <w:p w:rsidR="00637953" w:rsidRPr="00393FAC" w:rsidRDefault="00637953" w:rsidP="00393FAC">
      <w:pPr>
        <w:ind w:firstLine="420"/>
        <w:rPr>
          <w:rFonts w:eastAsia="楷体_GB2312" w:cstheme="minorHAnsi"/>
          <w:szCs w:val="21"/>
        </w:rPr>
      </w:pPr>
      <w:r w:rsidRPr="00393FAC">
        <w:rPr>
          <w:rFonts w:cstheme="minorHAnsi"/>
          <w:szCs w:val="21"/>
        </w:rPr>
        <w:t>D</w:t>
      </w:r>
      <w:r w:rsidRPr="00393FAC">
        <w:rPr>
          <w:rFonts w:cstheme="minorHAnsi"/>
          <w:szCs w:val="21"/>
        </w:rPr>
        <w:t>．当</w:t>
      </w:r>
      <w:r w:rsidRPr="00393FAC">
        <w:rPr>
          <w:rFonts w:cstheme="minorHAnsi"/>
          <w:i/>
          <w:szCs w:val="21"/>
        </w:rPr>
        <w:t>v</w:t>
      </w:r>
      <w:r w:rsidRPr="00393FAC">
        <w:rPr>
          <w:rFonts w:cstheme="minorHAnsi"/>
          <w:szCs w:val="21"/>
        </w:rPr>
        <w:t>由</w:t>
      </w:r>
      <w:r w:rsidR="00E67AC5" w:rsidRPr="00E67AC5">
        <w:rPr>
          <w:rFonts w:cstheme="minorHAnsi"/>
          <w:position w:val="-12"/>
          <w:szCs w:val="21"/>
        </w:rPr>
        <w:object w:dxaOrig="480" w:dyaOrig="380">
          <v:shape id="_x0000_i1054" type="#_x0000_t75" style="width:24pt;height:18.75pt" o:ole="">
            <v:imagedata r:id="rId79" o:title=""/>
          </v:shape>
          <o:OLEObject Type="Embed" ProgID="Equation.DSMT4" ShapeID="_x0000_i1054" DrawAspect="Content" ObjectID="_1550577494" r:id="rId80"/>
        </w:object>
      </w:r>
      <w:r w:rsidRPr="00393FAC">
        <w:rPr>
          <w:rFonts w:cstheme="minorHAnsi"/>
          <w:szCs w:val="21"/>
        </w:rPr>
        <w:t>逐渐增大时，向心力也逐渐增大</w:t>
      </w:r>
    </w:p>
    <w:p w:rsidR="00637953" w:rsidRPr="00393FAC" w:rsidRDefault="00637953" w:rsidP="00393FAC">
      <w:pPr>
        <w:rPr>
          <w:rFonts w:hAnsi="宋体"/>
          <w:color w:val="FF0000"/>
          <w:szCs w:val="21"/>
        </w:rPr>
      </w:pPr>
      <w:r w:rsidRPr="00393FAC">
        <w:rPr>
          <w:rFonts w:hAnsi="宋体" w:hint="eastAsia"/>
          <w:color w:val="FF0000"/>
          <w:szCs w:val="21"/>
        </w:rPr>
        <w:t>【难度】</w:t>
      </w:r>
      <w:r w:rsidRPr="00393FAC">
        <w:rPr>
          <w:rFonts w:hint="eastAsia"/>
          <w:color w:val="FF0000"/>
          <w:szCs w:val="21"/>
        </w:rPr>
        <w:t>★★★</w:t>
      </w:r>
    </w:p>
    <w:p w:rsidR="006C170C" w:rsidRDefault="00637953" w:rsidP="00393FAC">
      <w:pPr>
        <w:rPr>
          <w:color w:val="FF0000"/>
          <w:szCs w:val="21"/>
        </w:rPr>
      </w:pPr>
      <w:r w:rsidRPr="00393FAC">
        <w:rPr>
          <w:rFonts w:hint="eastAsia"/>
          <w:color w:val="FF0000"/>
          <w:szCs w:val="21"/>
        </w:rPr>
        <w:t>【</w:t>
      </w:r>
      <w:r w:rsidRPr="00393FAC">
        <w:rPr>
          <w:color w:val="FF0000"/>
          <w:szCs w:val="21"/>
        </w:rPr>
        <w:t>答案</w:t>
      </w:r>
      <w:r w:rsidRPr="00393FAC">
        <w:rPr>
          <w:rFonts w:hint="eastAsia"/>
          <w:color w:val="FF0000"/>
          <w:szCs w:val="21"/>
        </w:rPr>
        <w:t>】</w:t>
      </w:r>
      <w:r w:rsidRPr="00393FAC">
        <w:rPr>
          <w:rFonts w:hint="eastAsia"/>
          <w:color w:val="FF0000"/>
          <w:szCs w:val="21"/>
        </w:rPr>
        <w:t>ABD</w:t>
      </w:r>
    </w:p>
    <w:p w:rsidR="006C170C" w:rsidRDefault="006C170C" w:rsidP="00393FAC">
      <w:pPr>
        <w:rPr>
          <w:color w:val="FF0000"/>
          <w:szCs w:val="21"/>
        </w:rPr>
      </w:pPr>
    </w:p>
    <w:p w:rsidR="009D6FF7" w:rsidRDefault="009D6FF7" w:rsidP="00393FAC">
      <w:pPr>
        <w:rPr>
          <w:color w:val="FF0000"/>
          <w:szCs w:val="21"/>
        </w:rPr>
      </w:pPr>
    </w:p>
    <w:p w:rsidR="009D6FF7" w:rsidRPr="00BF0F81" w:rsidRDefault="009D6FF7" w:rsidP="00393FAC">
      <w:pPr>
        <w:rPr>
          <w:color w:val="FF0000"/>
          <w:szCs w:val="21"/>
        </w:rPr>
      </w:pPr>
    </w:p>
    <w:p w:rsidR="00393FAC" w:rsidRPr="00961298" w:rsidRDefault="00393FAC" w:rsidP="00393FAC">
      <w:pPr>
        <w:rPr>
          <w:i/>
          <w:color w:val="FF0000"/>
          <w:szCs w:val="21"/>
        </w:rPr>
      </w:pPr>
    </w:p>
    <w:p w:rsidR="00B133AF" w:rsidRPr="00393FAC" w:rsidRDefault="00624D95" w:rsidP="00393FAC">
      <w:pPr>
        <w:rPr>
          <w:color w:val="000000" w:themeColor="text1"/>
          <w:szCs w:val="21"/>
        </w:rPr>
      </w:pPr>
      <w:r>
        <w:rPr>
          <w:color w:val="000000" w:themeColor="text1"/>
          <w:szCs w:val="21"/>
        </w:rPr>
      </w:r>
      <w:r>
        <w:rPr>
          <w:color w:val="000000" w:themeColor="text1"/>
          <w:szCs w:val="21"/>
        </w:rPr>
        <w:pict>
          <v:group id="_x0000_s1185" style="width:132.3pt;height:52.5pt;mso-position-horizontal-relative:char;mso-position-vertical-relative:line" coordorigin="1320,12364" coordsize="2646,1050">
            <v:shape id="图片 62" o:spid="_x0000_s1186" type="#_x0000_t75" style="position:absolute;left:1320;top:12364;width:2340;height:10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81" o:title=""/>
              <v:path arrowok="t"/>
            </v:shape>
            <v:shape id="文本框 63" o:spid="_x0000_s1187" type="#_x0000_t202" style="position:absolute;left:2265;top:12754;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6C170C" w:rsidRPr="004D1287" w:rsidRDefault="006C170C" w:rsidP="0080171F">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B133AF" w:rsidRPr="00393FAC" w:rsidRDefault="00B133AF" w:rsidP="00393FAC">
      <w:pPr>
        <w:rPr>
          <w:rFonts w:ascii="Times New Roman" w:hAnsi="Times New Roman" w:cs="Times New Roman"/>
          <w:szCs w:val="21"/>
        </w:rPr>
      </w:pPr>
      <w:r w:rsidRPr="00393FAC">
        <w:rPr>
          <w:rFonts w:ascii="Times New Roman" w:hAnsi="Times New Roman" w:cs="Times New Roman"/>
          <w:szCs w:val="21"/>
        </w:rPr>
        <w:t>1</w:t>
      </w:r>
      <w:r w:rsidRPr="00393FAC">
        <w:rPr>
          <w:rFonts w:ascii="Times New Roman" w:hAnsi="Times New Roman" w:cs="Times New Roman"/>
          <w:szCs w:val="21"/>
        </w:rPr>
        <w:t>．</w:t>
      </w:r>
      <w:r w:rsidRPr="00393FAC">
        <w:rPr>
          <w:rFonts w:ascii="Times New Roman" w:hAnsi="Times New Roman" w:cs="Times New Roman" w:hint="eastAsia"/>
          <w:bCs/>
          <w:szCs w:val="21"/>
        </w:rPr>
        <w:t>模型构建</w:t>
      </w:r>
    </w:p>
    <w:p w:rsidR="00B133AF" w:rsidRPr="00393FAC" w:rsidRDefault="00B133AF" w:rsidP="00393FAC">
      <w:pPr>
        <w:rPr>
          <w:rFonts w:ascii="Times New Roman" w:hAnsi="Times New Roman" w:cs="Times New Roman"/>
          <w:szCs w:val="21"/>
        </w:rPr>
      </w:pPr>
      <w:r w:rsidRPr="00393FAC">
        <w:rPr>
          <w:rFonts w:ascii="Times New Roman" w:hAnsi="Times New Roman" w:cs="Times New Roman" w:hint="eastAsia"/>
          <w:bCs/>
          <w:szCs w:val="21"/>
        </w:rPr>
        <w:t>在竖直平面内做圆周运动的物体，运动至轨道最高点时的受力情况可分为两类：一是无支撑</w:t>
      </w:r>
      <w:r w:rsidRPr="00393FAC">
        <w:rPr>
          <w:rFonts w:ascii="Times New Roman" w:hAnsi="Times New Roman" w:cs="Times New Roman"/>
          <w:bCs/>
          <w:szCs w:val="21"/>
        </w:rPr>
        <w:t>（</w:t>
      </w:r>
      <w:r w:rsidRPr="00393FAC">
        <w:rPr>
          <w:rFonts w:ascii="Times New Roman" w:hAnsi="Times New Roman" w:cs="Times New Roman" w:hint="eastAsia"/>
          <w:bCs/>
          <w:szCs w:val="21"/>
        </w:rPr>
        <w:t>如球与绳连接，沿内轨道的“过山车”等</w:t>
      </w:r>
      <w:r w:rsidRPr="00393FAC">
        <w:rPr>
          <w:rFonts w:ascii="Times New Roman" w:hAnsi="Times New Roman" w:cs="Times New Roman"/>
          <w:bCs/>
          <w:szCs w:val="21"/>
        </w:rPr>
        <w:t>）</w:t>
      </w:r>
      <w:r w:rsidRPr="00393FAC">
        <w:rPr>
          <w:rFonts w:ascii="Times New Roman" w:hAnsi="Times New Roman" w:cs="Times New Roman" w:hint="eastAsia"/>
          <w:bCs/>
          <w:szCs w:val="21"/>
        </w:rPr>
        <w:t>，称为“轻绳模型”；二是有支撑</w:t>
      </w:r>
      <w:r w:rsidRPr="00393FAC">
        <w:rPr>
          <w:rFonts w:ascii="Times New Roman" w:hAnsi="Times New Roman" w:cs="Times New Roman"/>
          <w:bCs/>
          <w:szCs w:val="21"/>
        </w:rPr>
        <w:t>（</w:t>
      </w:r>
      <w:r w:rsidRPr="00393FAC">
        <w:rPr>
          <w:rFonts w:ascii="Times New Roman" w:hAnsi="Times New Roman" w:cs="Times New Roman" w:hint="eastAsia"/>
          <w:bCs/>
          <w:szCs w:val="21"/>
        </w:rPr>
        <w:t>如球与杆连接，小球在弯管内运动等</w:t>
      </w:r>
      <w:r w:rsidRPr="00393FAC">
        <w:rPr>
          <w:rFonts w:ascii="Times New Roman" w:hAnsi="Times New Roman" w:cs="Times New Roman"/>
          <w:bCs/>
          <w:szCs w:val="21"/>
        </w:rPr>
        <w:t>）</w:t>
      </w:r>
      <w:r w:rsidRPr="00393FAC">
        <w:rPr>
          <w:rFonts w:ascii="Times New Roman" w:hAnsi="Times New Roman" w:cs="Times New Roman" w:hint="eastAsia"/>
          <w:bCs/>
          <w:szCs w:val="21"/>
        </w:rPr>
        <w:t>，称为“轻杆模型”。</w:t>
      </w:r>
    </w:p>
    <w:p w:rsidR="00B133AF" w:rsidRPr="00393FAC" w:rsidRDefault="00B133AF" w:rsidP="00393FAC">
      <w:pPr>
        <w:rPr>
          <w:rFonts w:ascii="Times New Roman" w:hAnsi="Times New Roman" w:cs="Times New Roman"/>
          <w:szCs w:val="21"/>
        </w:rPr>
      </w:pPr>
      <w:r w:rsidRPr="00393FAC">
        <w:rPr>
          <w:rFonts w:ascii="Times New Roman" w:hAnsi="Times New Roman" w:cs="Times New Roman"/>
          <w:bCs/>
          <w:szCs w:val="21"/>
        </w:rPr>
        <w:t>2</w:t>
      </w:r>
      <w:r w:rsidRPr="00393FAC">
        <w:rPr>
          <w:rFonts w:ascii="Times New Roman" w:hAnsi="Times New Roman" w:cs="Times New Roman" w:hint="eastAsia"/>
          <w:bCs/>
          <w:szCs w:val="21"/>
        </w:rPr>
        <w:t>．模型条件</w:t>
      </w:r>
    </w:p>
    <w:p w:rsidR="00B133AF" w:rsidRPr="00393FAC" w:rsidRDefault="00B133AF" w:rsidP="00393FAC">
      <w:pPr>
        <w:rPr>
          <w:rFonts w:ascii="Times New Roman" w:hAnsi="Times New Roman" w:cs="Times New Roman"/>
          <w:szCs w:val="21"/>
        </w:rPr>
      </w:pPr>
      <w:r w:rsidRPr="00393FAC">
        <w:rPr>
          <w:rFonts w:ascii="Times New Roman" w:hAnsi="Times New Roman" w:cs="Times New Roman"/>
          <w:bCs/>
          <w:szCs w:val="21"/>
        </w:rPr>
        <w:t>（</w:t>
      </w:r>
      <w:r w:rsidRPr="00393FAC">
        <w:rPr>
          <w:rFonts w:ascii="Times New Roman" w:hAnsi="Times New Roman" w:cs="Times New Roman"/>
          <w:bCs/>
          <w:szCs w:val="21"/>
        </w:rPr>
        <w:t>1</w:t>
      </w:r>
      <w:r w:rsidRPr="00393FAC">
        <w:rPr>
          <w:rFonts w:ascii="Times New Roman" w:hAnsi="Times New Roman" w:cs="Times New Roman"/>
          <w:bCs/>
          <w:szCs w:val="21"/>
        </w:rPr>
        <w:t>）</w:t>
      </w:r>
      <w:r w:rsidRPr="00393FAC">
        <w:rPr>
          <w:rFonts w:ascii="Times New Roman" w:hAnsi="Times New Roman" w:cs="Times New Roman" w:hint="eastAsia"/>
          <w:bCs/>
          <w:szCs w:val="21"/>
        </w:rPr>
        <w:t>物体在竖直平面内做变速圆周运动．</w:t>
      </w:r>
    </w:p>
    <w:p w:rsidR="00B133AF" w:rsidRPr="00393FAC" w:rsidRDefault="00B133AF" w:rsidP="00393FAC">
      <w:pPr>
        <w:rPr>
          <w:rFonts w:ascii="Times New Roman" w:hAnsi="Times New Roman" w:cs="Times New Roman"/>
          <w:bCs/>
          <w:szCs w:val="21"/>
        </w:rPr>
      </w:pPr>
      <w:r w:rsidRPr="00393FAC">
        <w:rPr>
          <w:rFonts w:ascii="Times New Roman" w:hAnsi="Times New Roman" w:cs="Times New Roman"/>
          <w:bCs/>
          <w:szCs w:val="21"/>
        </w:rPr>
        <w:t>（</w:t>
      </w:r>
      <w:r w:rsidRPr="00393FAC">
        <w:rPr>
          <w:rFonts w:ascii="Times New Roman" w:hAnsi="Times New Roman" w:cs="Times New Roman"/>
          <w:bCs/>
          <w:szCs w:val="21"/>
        </w:rPr>
        <w:t>2</w:t>
      </w:r>
      <w:r w:rsidRPr="00393FAC">
        <w:rPr>
          <w:rFonts w:ascii="Times New Roman" w:hAnsi="Times New Roman" w:cs="Times New Roman"/>
          <w:bCs/>
          <w:szCs w:val="21"/>
        </w:rPr>
        <w:t>）</w:t>
      </w:r>
      <w:r w:rsidRPr="00393FAC">
        <w:rPr>
          <w:rFonts w:ascii="Times New Roman" w:hAnsi="Times New Roman" w:cs="Times New Roman" w:hint="eastAsia"/>
          <w:bCs/>
          <w:szCs w:val="21"/>
        </w:rPr>
        <w:t>“轻绳模型”在轨道最高点无支撑，“轻杆模型”在轨道最高点有支撑。</w:t>
      </w:r>
    </w:p>
    <w:p w:rsidR="0080171F" w:rsidRPr="00393FAC" w:rsidRDefault="00624D95" w:rsidP="00393FAC">
      <w:pPr>
        <w:rPr>
          <w:color w:val="000000" w:themeColor="text1"/>
          <w:szCs w:val="21"/>
        </w:rPr>
      </w:pPr>
      <w:r>
        <w:rPr>
          <w:color w:val="000000" w:themeColor="text1"/>
          <w:szCs w:val="21"/>
        </w:rPr>
      </w:r>
      <w:r>
        <w:rPr>
          <w:color w:val="000000" w:themeColor="text1"/>
          <w:szCs w:val="21"/>
        </w:rPr>
        <w:pict>
          <v:group id="_x0000_s1188" style="width:132.3pt;height:49.5pt;mso-position-horizontal-relative:char;mso-position-vertical-relative:line" coordorigin="1275,5577" coordsize="2646,990">
            <v:shape id="图片 126977" o:spid="_x0000_s1189"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82" o:title=""/>
              <v:path arrowok="t"/>
            </v:shape>
            <v:shape id="文本框 126978" o:spid="_x0000_s1190" type="#_x0000_t202" style="position:absolute;left:2220;top:5967;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6C170C" w:rsidRPr="004D1287" w:rsidRDefault="006C170C" w:rsidP="0080171F">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5620A6" w:rsidRPr="00393FAC" w:rsidRDefault="00961298" w:rsidP="00393FAC">
      <w:pPr>
        <w:rPr>
          <w:rFonts w:ascii="Times New Roman" w:hAnsi="Times New Roman"/>
          <w:szCs w:val="21"/>
        </w:rPr>
      </w:pPr>
      <w:r>
        <w:rPr>
          <w:rFonts w:hint="eastAsia"/>
          <w:color w:val="000000" w:themeColor="text1"/>
          <w:szCs w:val="21"/>
        </w:rPr>
        <w:t>1</w:t>
      </w:r>
      <w:r w:rsidR="005620A6" w:rsidRPr="00393FAC">
        <w:rPr>
          <w:rFonts w:ascii="Times New Roman" w:hAnsi="Times New Roman" w:cs="Times New Roman" w:hint="eastAsia"/>
          <w:szCs w:val="21"/>
        </w:rPr>
        <w:t>、</w:t>
      </w:r>
      <w:r w:rsidR="005620A6" w:rsidRPr="00393FAC">
        <w:rPr>
          <w:rFonts w:ascii="Times New Roman" w:hAnsi="Times New Roman"/>
          <w:szCs w:val="21"/>
        </w:rPr>
        <w:t>如图所示，杂技演员表演水流星节目．一根长为</w:t>
      </w:r>
      <w:r w:rsidR="005620A6" w:rsidRPr="00393FAC">
        <w:rPr>
          <w:rFonts w:ascii="Times New Roman" w:hAnsi="Times New Roman"/>
          <w:i/>
          <w:szCs w:val="21"/>
        </w:rPr>
        <w:t>L</w:t>
      </w:r>
      <w:r w:rsidR="005620A6" w:rsidRPr="00393FAC">
        <w:rPr>
          <w:rFonts w:ascii="Times New Roman" w:hAnsi="Times New Roman"/>
          <w:szCs w:val="21"/>
        </w:rPr>
        <w:t>的细绳两端系着盛水的杯子，演员握住绳中间，随着演员的抡动，杯子在竖直平面内做圆周运动，杯子运动中水始终不会从杯子洒出，设重力加速度为</w:t>
      </w:r>
      <w:r w:rsidR="005620A6" w:rsidRPr="00393FAC">
        <w:rPr>
          <w:rFonts w:ascii="Times New Roman" w:hAnsi="Times New Roman"/>
          <w:i/>
          <w:szCs w:val="21"/>
        </w:rPr>
        <w:t>g</w:t>
      </w:r>
      <w:r w:rsidR="005620A6" w:rsidRPr="00393FAC">
        <w:rPr>
          <w:rFonts w:ascii="Times New Roman" w:hAnsi="Times New Roman"/>
          <w:szCs w:val="21"/>
        </w:rPr>
        <w:t>，则杯子运动到最高点的角速度</w:t>
      </w:r>
      <w:r w:rsidR="005620A6" w:rsidRPr="00393FAC">
        <w:rPr>
          <w:rFonts w:ascii="Times New Roman" w:hAnsi="Times New Roman"/>
          <w:i/>
          <w:szCs w:val="21"/>
        </w:rPr>
        <w:t>ω</w:t>
      </w:r>
      <w:r w:rsidR="005620A6" w:rsidRPr="00393FAC">
        <w:rPr>
          <w:rFonts w:ascii="Times New Roman" w:hAnsi="Times New Roman"/>
          <w:szCs w:val="21"/>
        </w:rPr>
        <w:t>至少为</w:t>
      </w:r>
      <w:r w:rsidR="005620A6" w:rsidRPr="00393FAC">
        <w:rPr>
          <w:rFonts w:ascii="Times New Roman" w:hAnsi="Times New Roman"/>
          <w:szCs w:val="21"/>
        </w:rPr>
        <w:tab/>
      </w:r>
      <w:r w:rsidR="005620A6" w:rsidRPr="00393FAC">
        <w:rPr>
          <w:rFonts w:ascii="Times New Roman" w:hAnsi="Times New Roman"/>
          <w:szCs w:val="21"/>
        </w:rPr>
        <w:t>（</w:t>
      </w:r>
      <w:r w:rsidR="005620A6" w:rsidRPr="00393FAC">
        <w:rPr>
          <w:rFonts w:ascii="Times New Roman" w:hAnsi="Times New Roman"/>
          <w:szCs w:val="21"/>
        </w:rPr>
        <w:tab/>
      </w:r>
      <w:r w:rsidR="005620A6" w:rsidRPr="00393FAC">
        <w:rPr>
          <w:rFonts w:ascii="Times New Roman" w:hAnsi="Times New Roman"/>
          <w:szCs w:val="21"/>
        </w:rPr>
        <w:tab/>
      </w:r>
      <w:r w:rsidR="005620A6" w:rsidRPr="00393FAC">
        <w:rPr>
          <w:rFonts w:ascii="Times New Roman" w:hAnsi="Times New Roman"/>
          <w:szCs w:val="21"/>
        </w:rPr>
        <w:t>）</w:t>
      </w:r>
    </w:p>
    <w:p w:rsidR="00393FAC" w:rsidRDefault="00393FAC" w:rsidP="00393FAC">
      <w:pPr>
        <w:ind w:leftChars="200" w:left="420"/>
        <w:textAlignment w:val="center"/>
        <w:rPr>
          <w:rFonts w:ascii="Times New Roman" w:hAnsi="Times New Roman"/>
          <w:szCs w:val="21"/>
        </w:rPr>
      </w:pPr>
      <w:r>
        <w:rPr>
          <w:rFonts w:ascii="Times New Roman" w:hAnsi="Times New Roman"/>
          <w:noProof/>
          <w:szCs w:val="21"/>
        </w:rPr>
        <w:drawing>
          <wp:anchor distT="0" distB="0" distL="114300" distR="114300" simplePos="0" relativeHeight="251660288" behindDoc="0" locked="0" layoutInCell="1" allowOverlap="1">
            <wp:simplePos x="0" y="0"/>
            <wp:positionH relativeFrom="column">
              <wp:posOffset>4000500</wp:posOffset>
            </wp:positionH>
            <wp:positionV relativeFrom="paragraph">
              <wp:posOffset>19685</wp:posOffset>
            </wp:positionV>
            <wp:extent cx="933450" cy="1009650"/>
            <wp:effectExtent l="19050" t="0" r="0" b="0"/>
            <wp:wrapSquare wrapText="bothSides"/>
            <wp:docPr id="35846" name="图片 358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933450" cy="1009650"/>
                    </a:xfrm>
                    <a:prstGeom prst="rect">
                      <a:avLst/>
                    </a:prstGeom>
                    <a:noFill/>
                    <a:ln>
                      <a:noFill/>
                    </a:ln>
                  </pic:spPr>
                </pic:pic>
              </a:graphicData>
            </a:graphic>
          </wp:anchor>
        </w:drawing>
      </w:r>
      <w:r w:rsidR="005620A6" w:rsidRPr="00393FAC">
        <w:rPr>
          <w:rFonts w:ascii="Times New Roman" w:hAnsi="Times New Roman"/>
          <w:szCs w:val="21"/>
        </w:rPr>
        <w:t>A</w:t>
      </w:r>
      <w:r w:rsidR="005620A6" w:rsidRPr="00393FAC">
        <w:rPr>
          <w:rFonts w:ascii="Times New Roman" w:hAnsi="Times New Roman"/>
          <w:szCs w:val="21"/>
        </w:rPr>
        <w:t>．</w:t>
      </w:r>
      <w:r w:rsidR="005620A6" w:rsidRPr="00393FAC">
        <w:rPr>
          <w:rFonts w:ascii="Times New Roman" w:hAnsi="Times New Roman"/>
          <w:szCs w:val="21"/>
        </w:rPr>
        <w:object w:dxaOrig="400" w:dyaOrig="600">
          <v:shape id="_x0000_i1057" type="#_x0000_t75" style="width:20.25pt;height:30pt" o:ole="">
            <v:imagedata r:id="rId84" o:title=""/>
          </v:shape>
          <o:OLEObject Type="Embed" ProgID="Equation.DSMT4" ShapeID="_x0000_i1057" DrawAspect="Content" ObjectID="_1550577495" r:id="rId85"/>
        </w:object>
      </w:r>
      <w:r w:rsidR="005620A6" w:rsidRPr="00393FAC">
        <w:rPr>
          <w:rFonts w:ascii="Times New Roman" w:hAnsi="Times New Roman"/>
          <w:szCs w:val="21"/>
        </w:rPr>
        <w:tab/>
      </w:r>
      <w:r w:rsidR="005620A6" w:rsidRPr="00393FAC">
        <w:rPr>
          <w:rFonts w:ascii="Times New Roman" w:hAnsi="Times New Roman"/>
          <w:szCs w:val="21"/>
        </w:rPr>
        <w:tab/>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sidR="005620A6" w:rsidRPr="00393FAC">
        <w:rPr>
          <w:rFonts w:ascii="Times New Roman" w:hAnsi="Times New Roman"/>
          <w:szCs w:val="21"/>
        </w:rPr>
        <w:tab/>
      </w:r>
      <w:r w:rsidR="00D1310F" w:rsidRPr="00393FAC">
        <w:rPr>
          <w:rFonts w:ascii="Times New Roman" w:hAnsi="Times New Roman"/>
          <w:szCs w:val="21"/>
        </w:rPr>
        <w:tab/>
      </w:r>
      <w:r w:rsidR="005620A6" w:rsidRPr="00393FAC">
        <w:rPr>
          <w:rFonts w:ascii="Times New Roman" w:hAnsi="Times New Roman"/>
          <w:szCs w:val="21"/>
        </w:rPr>
        <w:t>B</w:t>
      </w:r>
      <w:r w:rsidR="005620A6" w:rsidRPr="00393FAC">
        <w:rPr>
          <w:rFonts w:ascii="Times New Roman" w:hAnsi="Times New Roman"/>
          <w:szCs w:val="21"/>
        </w:rPr>
        <w:t>．</w:t>
      </w:r>
      <w:r w:rsidR="005620A6" w:rsidRPr="00393FAC">
        <w:rPr>
          <w:rFonts w:ascii="Times New Roman" w:hAnsi="Times New Roman"/>
          <w:szCs w:val="21"/>
        </w:rPr>
        <w:object w:dxaOrig="499" w:dyaOrig="600">
          <v:shape id="_x0000_i1058" type="#_x0000_t75" style="width:24.75pt;height:30pt" o:ole="">
            <v:imagedata r:id="rId86" o:title=""/>
          </v:shape>
          <o:OLEObject Type="Embed" ProgID="Equation.DSMT4" ShapeID="_x0000_i1058" DrawAspect="Content" ObjectID="_1550577496" r:id="rId87"/>
        </w:object>
      </w:r>
    </w:p>
    <w:p w:rsidR="005620A6" w:rsidRPr="00393FAC" w:rsidRDefault="005620A6" w:rsidP="00393FAC">
      <w:pPr>
        <w:ind w:leftChars="200" w:left="420"/>
        <w:textAlignment w:val="center"/>
        <w:rPr>
          <w:rFonts w:ascii="Times New Roman" w:hAnsi="Times New Roman"/>
          <w:szCs w:val="21"/>
        </w:rPr>
      </w:pPr>
      <w:r w:rsidRPr="00393FAC">
        <w:rPr>
          <w:rFonts w:ascii="Times New Roman" w:hAnsi="Times New Roman"/>
          <w:szCs w:val="21"/>
        </w:rPr>
        <w:t>C</w:t>
      </w:r>
      <w:r w:rsidRPr="00393FAC">
        <w:rPr>
          <w:rFonts w:ascii="Times New Roman" w:hAnsi="Times New Roman"/>
          <w:szCs w:val="21"/>
        </w:rPr>
        <w:t>．</w:t>
      </w:r>
      <w:r w:rsidRPr="00393FAC">
        <w:rPr>
          <w:rFonts w:ascii="Times New Roman" w:hAnsi="Times New Roman"/>
          <w:szCs w:val="21"/>
        </w:rPr>
        <w:object w:dxaOrig="499" w:dyaOrig="600">
          <v:shape id="_x0000_i1059" type="#_x0000_t75" style="width:24.75pt;height:30pt" o:ole="">
            <v:imagedata r:id="rId88" o:title=""/>
          </v:shape>
          <o:OLEObject Type="Embed" ProgID="Equation.DSMT4" ShapeID="_x0000_i1059" DrawAspect="Content" ObjectID="_1550577497" r:id="rId89"/>
        </w:object>
      </w:r>
      <w:r w:rsidRPr="00393FAC">
        <w:rPr>
          <w:rFonts w:ascii="Times New Roman" w:hAnsi="Times New Roman"/>
          <w:szCs w:val="21"/>
        </w:rPr>
        <w:tab/>
      </w:r>
      <w:r w:rsidRPr="00393FAC">
        <w:rPr>
          <w:rFonts w:ascii="Times New Roman" w:hAnsi="Times New Roman"/>
          <w:szCs w:val="21"/>
        </w:rPr>
        <w:tab/>
      </w:r>
      <w:r w:rsidR="00393FAC">
        <w:rPr>
          <w:rFonts w:ascii="Times New Roman" w:hAnsi="Times New Roman" w:hint="eastAsia"/>
          <w:szCs w:val="21"/>
        </w:rPr>
        <w:tab/>
      </w:r>
      <w:r w:rsidR="00393FAC">
        <w:rPr>
          <w:rFonts w:ascii="Times New Roman" w:hAnsi="Times New Roman" w:hint="eastAsia"/>
          <w:szCs w:val="21"/>
        </w:rPr>
        <w:tab/>
      </w:r>
      <w:r w:rsidR="00393FAC">
        <w:rPr>
          <w:rFonts w:ascii="Times New Roman" w:hAnsi="Times New Roman" w:hint="eastAsia"/>
          <w:szCs w:val="21"/>
        </w:rPr>
        <w:tab/>
      </w:r>
      <w:r w:rsidR="00393FAC">
        <w:rPr>
          <w:rFonts w:ascii="Times New Roman" w:hAnsi="Times New Roman" w:hint="eastAsia"/>
          <w:szCs w:val="21"/>
        </w:rPr>
        <w:tab/>
      </w:r>
      <w:r w:rsidR="00D1310F" w:rsidRPr="00393FAC">
        <w:rPr>
          <w:rFonts w:ascii="Times New Roman" w:hAnsi="Times New Roman"/>
          <w:szCs w:val="21"/>
        </w:rPr>
        <w:tab/>
      </w:r>
      <w:r w:rsidRPr="00393FAC">
        <w:rPr>
          <w:rFonts w:ascii="Times New Roman" w:hAnsi="Times New Roman"/>
          <w:szCs w:val="21"/>
        </w:rPr>
        <w:t>D</w:t>
      </w:r>
      <w:r w:rsidRPr="00393FAC">
        <w:rPr>
          <w:rFonts w:ascii="Times New Roman" w:hAnsi="Times New Roman"/>
          <w:szCs w:val="21"/>
        </w:rPr>
        <w:t>．</w:t>
      </w:r>
      <w:r w:rsidRPr="00393FAC">
        <w:rPr>
          <w:rFonts w:ascii="Times New Roman" w:hAnsi="Times New Roman"/>
          <w:szCs w:val="21"/>
        </w:rPr>
        <w:object w:dxaOrig="580" w:dyaOrig="600">
          <v:shape id="_x0000_i1060" type="#_x0000_t75" style="width:29.25pt;height:30pt" o:ole="">
            <v:imagedata r:id="rId90" o:title=""/>
          </v:shape>
          <o:OLEObject Type="Embed" ProgID="Equation.DSMT4" ShapeID="_x0000_i1060" DrawAspect="Content" ObjectID="_1550577498" r:id="rId91"/>
        </w:object>
      </w:r>
    </w:p>
    <w:p w:rsidR="005620A6" w:rsidRPr="00393FAC" w:rsidRDefault="005620A6" w:rsidP="00393FAC">
      <w:pPr>
        <w:rPr>
          <w:rFonts w:hAnsi="宋体"/>
          <w:color w:val="FF0000"/>
          <w:szCs w:val="21"/>
        </w:rPr>
      </w:pPr>
      <w:r w:rsidRPr="00393FAC">
        <w:rPr>
          <w:rFonts w:hAnsi="宋体" w:hint="eastAsia"/>
          <w:color w:val="FF0000"/>
          <w:szCs w:val="21"/>
        </w:rPr>
        <w:t>【难度】</w:t>
      </w:r>
      <w:r w:rsidRPr="00393FAC">
        <w:rPr>
          <w:rFonts w:hint="eastAsia"/>
          <w:color w:val="FF0000"/>
          <w:szCs w:val="21"/>
        </w:rPr>
        <w:t>★</w:t>
      </w:r>
    </w:p>
    <w:p w:rsidR="005620A6" w:rsidRPr="00393FAC" w:rsidRDefault="005620A6" w:rsidP="00393FAC">
      <w:pPr>
        <w:rPr>
          <w:color w:val="FF0000"/>
          <w:szCs w:val="21"/>
        </w:rPr>
      </w:pPr>
      <w:r w:rsidRPr="00393FAC">
        <w:rPr>
          <w:rFonts w:hint="eastAsia"/>
          <w:color w:val="FF0000"/>
          <w:szCs w:val="21"/>
        </w:rPr>
        <w:t>【</w:t>
      </w:r>
      <w:r w:rsidRPr="00393FAC">
        <w:rPr>
          <w:color w:val="FF0000"/>
          <w:szCs w:val="21"/>
        </w:rPr>
        <w:t>答案</w:t>
      </w:r>
      <w:r w:rsidRPr="00393FAC">
        <w:rPr>
          <w:rFonts w:hint="eastAsia"/>
          <w:color w:val="FF0000"/>
          <w:szCs w:val="21"/>
        </w:rPr>
        <w:t>】</w:t>
      </w:r>
      <w:r w:rsidRPr="00393FAC">
        <w:rPr>
          <w:rFonts w:hint="eastAsia"/>
          <w:color w:val="FF0000"/>
          <w:szCs w:val="21"/>
        </w:rPr>
        <w:t>B</w:t>
      </w:r>
    </w:p>
    <w:p w:rsidR="00B133AF" w:rsidRPr="00393FAC" w:rsidRDefault="00B133AF" w:rsidP="00393FAC">
      <w:pPr>
        <w:pStyle w:val="af5"/>
        <w:rPr>
          <w:rFonts w:ascii="Times New Roman" w:hAnsi="Times New Roman"/>
        </w:rPr>
      </w:pPr>
    </w:p>
    <w:p w:rsidR="00B133AF" w:rsidRPr="00393FAC" w:rsidRDefault="00393FAC" w:rsidP="00393FAC">
      <w:pPr>
        <w:rPr>
          <w:rFonts w:asciiTheme="majorHAnsi" w:hAnsiTheme="majorHAnsi" w:cstheme="majorHAnsi"/>
          <w:color w:val="000000" w:themeColor="text1"/>
          <w:szCs w:val="21"/>
        </w:rPr>
      </w:pPr>
      <w:r>
        <w:rPr>
          <w:rFonts w:asciiTheme="majorHAnsi" w:hAnsiTheme="majorHAnsi" w:cstheme="majorHAnsi"/>
          <w:noProof/>
          <w:color w:val="000000" w:themeColor="text1"/>
          <w:szCs w:val="21"/>
        </w:rPr>
        <w:drawing>
          <wp:anchor distT="0" distB="0" distL="114300" distR="114300" simplePos="0" relativeHeight="251649024" behindDoc="0" locked="0" layoutInCell="1" allowOverlap="1">
            <wp:simplePos x="0" y="0"/>
            <wp:positionH relativeFrom="column">
              <wp:posOffset>4214495</wp:posOffset>
            </wp:positionH>
            <wp:positionV relativeFrom="paragraph">
              <wp:posOffset>951230</wp:posOffset>
            </wp:positionV>
            <wp:extent cx="1323975" cy="962025"/>
            <wp:effectExtent l="19050" t="0" r="9525"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extLst>
                        <a:ext uri="{28A0092B-C50C-407E-A947-70E740481C1C}">
                          <a14:useLocalDpi xmlns:a14="http://schemas.microsoft.com/office/drawing/2010/main" val="0"/>
                        </a:ext>
                      </a:extLst>
                    </a:blip>
                    <a:stretch>
                      <a:fillRect/>
                    </a:stretch>
                  </pic:blipFill>
                  <pic:spPr>
                    <a:xfrm>
                      <a:off x="0" y="0"/>
                      <a:ext cx="1323975" cy="962025"/>
                    </a:xfrm>
                    <a:prstGeom prst="rect">
                      <a:avLst/>
                    </a:prstGeom>
                  </pic:spPr>
                </pic:pic>
              </a:graphicData>
            </a:graphic>
          </wp:anchor>
        </w:drawing>
      </w:r>
      <w:r w:rsidR="00961298">
        <w:rPr>
          <w:rFonts w:asciiTheme="majorHAnsi" w:hAnsiTheme="majorHAnsi" w:cstheme="majorHAnsi" w:hint="eastAsia"/>
          <w:color w:val="000000" w:themeColor="text1"/>
          <w:szCs w:val="21"/>
        </w:rPr>
        <w:t>2</w:t>
      </w:r>
      <w:r w:rsidR="00B133AF" w:rsidRPr="00393FAC">
        <w:rPr>
          <w:rFonts w:asciiTheme="majorHAnsi" w:hAnsiTheme="majorHAnsi" w:cstheme="majorHAnsi" w:hint="eastAsia"/>
          <w:color w:val="000000" w:themeColor="text1"/>
          <w:szCs w:val="21"/>
        </w:rPr>
        <w:t>、</w:t>
      </w:r>
      <w:r w:rsidR="00B133AF" w:rsidRPr="00393FAC">
        <w:rPr>
          <w:rFonts w:asciiTheme="majorHAnsi" w:hAnsiTheme="majorHAnsi" w:cstheme="majorHAnsi"/>
          <w:color w:val="000000" w:themeColor="text1"/>
          <w:szCs w:val="21"/>
        </w:rPr>
        <w:t>2011</w:t>
      </w:r>
      <w:r w:rsidR="00B133AF" w:rsidRPr="00393FAC">
        <w:rPr>
          <w:rFonts w:asciiTheme="majorHAnsi" w:hAnsiTheme="majorHAnsi" w:cstheme="majorHAnsi"/>
          <w:color w:val="000000" w:themeColor="text1"/>
          <w:szCs w:val="21"/>
        </w:rPr>
        <w:t>年</w:t>
      </w:r>
      <w:r w:rsidR="00B133AF" w:rsidRPr="00393FAC">
        <w:rPr>
          <w:rFonts w:asciiTheme="majorHAnsi" w:hAnsiTheme="majorHAnsi" w:cstheme="majorHAnsi"/>
          <w:color w:val="000000" w:themeColor="text1"/>
          <w:szCs w:val="21"/>
        </w:rPr>
        <w:t>1</w:t>
      </w:r>
      <w:r w:rsidR="00B133AF" w:rsidRPr="00393FAC">
        <w:rPr>
          <w:rFonts w:asciiTheme="majorHAnsi" w:hAnsiTheme="majorHAnsi" w:cstheme="majorHAnsi"/>
          <w:color w:val="000000" w:themeColor="text1"/>
          <w:szCs w:val="21"/>
        </w:rPr>
        <w:t>月</w:t>
      </w:r>
      <w:r w:rsidR="00B133AF" w:rsidRPr="00393FAC">
        <w:rPr>
          <w:rFonts w:asciiTheme="majorHAnsi" w:hAnsiTheme="majorHAnsi" w:cstheme="majorHAnsi"/>
          <w:color w:val="000000" w:themeColor="text1"/>
          <w:szCs w:val="21"/>
        </w:rPr>
        <w:t>11</w:t>
      </w:r>
      <w:r w:rsidR="00B133AF" w:rsidRPr="00393FAC">
        <w:rPr>
          <w:rFonts w:asciiTheme="majorHAnsi" w:hAnsiTheme="majorHAnsi" w:cstheme="majorHAnsi"/>
          <w:color w:val="000000" w:themeColor="text1"/>
          <w:szCs w:val="21"/>
        </w:rPr>
        <w:t>日</w:t>
      </w:r>
      <w:r w:rsidR="00B133AF" w:rsidRPr="00393FAC">
        <w:rPr>
          <w:rFonts w:asciiTheme="majorHAnsi" w:hAnsiTheme="majorHAnsi" w:cstheme="majorHAnsi"/>
          <w:color w:val="000000" w:themeColor="text1"/>
          <w:szCs w:val="21"/>
        </w:rPr>
        <w:t>12</w:t>
      </w:r>
      <w:r w:rsidR="00B133AF" w:rsidRPr="00393FAC">
        <w:rPr>
          <w:rFonts w:asciiTheme="majorHAnsi" w:hAnsiTheme="majorHAnsi" w:cstheme="majorHAnsi"/>
          <w:color w:val="000000" w:themeColor="text1"/>
          <w:szCs w:val="21"/>
        </w:rPr>
        <w:t>时</w:t>
      </w:r>
      <w:r w:rsidR="00B133AF" w:rsidRPr="00393FAC">
        <w:rPr>
          <w:rFonts w:asciiTheme="majorHAnsi" w:hAnsiTheme="majorHAnsi" w:cstheme="majorHAnsi"/>
          <w:color w:val="000000" w:themeColor="text1"/>
          <w:szCs w:val="21"/>
        </w:rPr>
        <w:t>50</w:t>
      </w:r>
      <w:r w:rsidR="00B133AF" w:rsidRPr="00393FAC">
        <w:rPr>
          <w:rFonts w:asciiTheme="majorHAnsi" w:hAnsiTheme="majorHAnsi" w:cstheme="majorHAnsi"/>
          <w:color w:val="000000" w:themeColor="text1"/>
          <w:szCs w:val="21"/>
        </w:rPr>
        <w:t>分，歼</w:t>
      </w:r>
      <w:r w:rsidR="00B133AF" w:rsidRPr="00393FAC">
        <w:rPr>
          <w:rFonts w:asciiTheme="majorHAnsi" w:hAnsiTheme="majorHAnsi" w:cstheme="majorHAnsi"/>
          <w:color w:val="000000" w:themeColor="text1"/>
          <w:szCs w:val="21"/>
        </w:rPr>
        <w:t>20</w:t>
      </w:r>
      <w:r w:rsidR="00B133AF" w:rsidRPr="00393FAC">
        <w:rPr>
          <w:rFonts w:asciiTheme="majorHAnsi" w:hAnsiTheme="majorHAnsi" w:cstheme="majorHAnsi"/>
          <w:color w:val="000000" w:themeColor="text1"/>
          <w:szCs w:val="21"/>
        </w:rPr>
        <w:t>在成都实现首飞，历时</w:t>
      </w:r>
      <w:r w:rsidR="00B133AF" w:rsidRPr="00393FAC">
        <w:rPr>
          <w:rFonts w:asciiTheme="majorHAnsi" w:hAnsiTheme="majorHAnsi" w:cstheme="majorHAnsi"/>
          <w:color w:val="000000" w:themeColor="text1"/>
          <w:szCs w:val="21"/>
        </w:rPr>
        <w:t>18</w:t>
      </w:r>
      <w:r w:rsidR="00B133AF" w:rsidRPr="00393FAC">
        <w:rPr>
          <w:rFonts w:asciiTheme="majorHAnsi" w:hAnsiTheme="majorHAnsi" w:cstheme="majorHAnsi"/>
          <w:color w:val="000000" w:themeColor="text1"/>
          <w:szCs w:val="21"/>
        </w:rPr>
        <w:t>分钟，这标志这我国隐形战斗机的研制工作掀开了新的一页。如图所示，隐形战斗机的竖直平面内做横</w:t>
      </w:r>
      <w:r w:rsidR="00B133AF" w:rsidRPr="00393FAC">
        <w:rPr>
          <w:rFonts w:asciiTheme="majorHAnsi" w:hAnsiTheme="majorHAnsi" w:cstheme="majorHAnsi"/>
          <w:color w:val="000000" w:themeColor="text1"/>
          <w:szCs w:val="21"/>
        </w:rPr>
        <w:t>8</w:t>
      </w:r>
      <w:r w:rsidR="00B133AF" w:rsidRPr="00393FAC">
        <w:rPr>
          <w:rFonts w:asciiTheme="majorHAnsi" w:hAnsiTheme="majorHAnsi" w:cstheme="majorHAnsi"/>
          <w:color w:val="000000" w:themeColor="text1"/>
          <w:szCs w:val="21"/>
        </w:rPr>
        <w:t>字形飞行表演，飞行轨迹</w:t>
      </w:r>
      <w:r w:rsidR="00B133AF" w:rsidRPr="00393FAC">
        <w:rPr>
          <w:rFonts w:asciiTheme="majorHAnsi" w:hAnsiTheme="majorHAnsi" w:cstheme="majorHAnsi"/>
          <w:color w:val="000000" w:themeColor="text1"/>
          <w:szCs w:val="21"/>
        </w:rPr>
        <w:t>1</w:t>
      </w:r>
      <w:r w:rsidR="00B133AF" w:rsidRPr="00393FAC">
        <w:rPr>
          <w:rFonts w:asciiTheme="majorHAnsi" w:eastAsia="宋体" w:hAnsiTheme="majorHAnsi" w:cstheme="majorHAnsi"/>
          <w:color w:val="000000" w:themeColor="text1"/>
          <w:szCs w:val="21"/>
        </w:rPr>
        <w:t>→2</w:t>
      </w:r>
      <w:r w:rsidR="00B133AF" w:rsidRPr="00393FAC">
        <w:rPr>
          <w:rFonts w:asciiTheme="majorHAnsi" w:hAnsiTheme="majorHAnsi" w:cstheme="majorHAnsi"/>
          <w:color w:val="000000" w:themeColor="text1"/>
          <w:szCs w:val="21"/>
        </w:rPr>
        <w:t>→3→4→5→6→1</w:t>
      </w:r>
      <w:r w:rsidR="00B133AF" w:rsidRPr="00393FAC">
        <w:rPr>
          <w:rFonts w:asciiTheme="majorHAnsi" w:hAnsiTheme="majorHAnsi" w:cstheme="majorHAnsi"/>
          <w:color w:val="000000" w:themeColor="text1"/>
          <w:szCs w:val="21"/>
        </w:rPr>
        <w:t>，如果飞行员体重为</w:t>
      </w:r>
      <w:r w:rsidR="00B133AF" w:rsidRPr="00393FAC">
        <w:rPr>
          <w:rFonts w:asciiTheme="majorHAnsi" w:hAnsiTheme="majorHAnsi" w:cstheme="majorHAnsi"/>
          <w:i/>
          <w:color w:val="000000" w:themeColor="text1"/>
          <w:szCs w:val="21"/>
        </w:rPr>
        <w:t>G</w:t>
      </w:r>
      <w:r w:rsidR="00B133AF" w:rsidRPr="00393FAC">
        <w:rPr>
          <w:rFonts w:asciiTheme="majorHAnsi" w:hAnsiTheme="majorHAnsi" w:cstheme="majorHAnsi"/>
          <w:color w:val="000000" w:themeColor="text1"/>
          <w:szCs w:val="21"/>
        </w:rPr>
        <w:t>，飞行圆周半径为</w:t>
      </w:r>
      <w:r w:rsidR="00B133AF" w:rsidRPr="00393FAC">
        <w:rPr>
          <w:rFonts w:asciiTheme="majorHAnsi" w:hAnsiTheme="majorHAnsi" w:cstheme="majorHAnsi"/>
          <w:i/>
          <w:color w:val="000000" w:themeColor="text1"/>
          <w:szCs w:val="21"/>
        </w:rPr>
        <w:t>R</w:t>
      </w:r>
      <w:r w:rsidR="00B133AF" w:rsidRPr="00393FAC">
        <w:rPr>
          <w:rFonts w:asciiTheme="majorHAnsi" w:hAnsiTheme="majorHAnsi" w:cstheme="majorHAnsi"/>
          <w:color w:val="000000" w:themeColor="text1"/>
          <w:szCs w:val="21"/>
        </w:rPr>
        <w:t>，速率恒为</w:t>
      </w:r>
      <w:r w:rsidR="00B133AF" w:rsidRPr="00393FAC">
        <w:rPr>
          <w:rFonts w:asciiTheme="majorHAnsi" w:hAnsiTheme="majorHAnsi" w:cstheme="majorHAnsi"/>
          <w:i/>
          <w:color w:val="000000" w:themeColor="text1"/>
          <w:szCs w:val="21"/>
        </w:rPr>
        <w:t>v</w:t>
      </w:r>
      <w:r w:rsidR="00B133AF" w:rsidRPr="00393FAC">
        <w:rPr>
          <w:rFonts w:asciiTheme="majorHAnsi" w:hAnsiTheme="majorHAnsi" w:cstheme="majorHAnsi"/>
          <w:color w:val="000000" w:themeColor="text1"/>
          <w:szCs w:val="21"/>
        </w:rPr>
        <w:t>，在</w:t>
      </w:r>
      <w:r w:rsidR="00B133AF" w:rsidRPr="00393FAC">
        <w:rPr>
          <w:rFonts w:asciiTheme="majorHAnsi" w:hAnsiTheme="majorHAnsi" w:cstheme="majorHAnsi"/>
          <w:i/>
          <w:color w:val="000000" w:themeColor="text1"/>
          <w:szCs w:val="21"/>
        </w:rPr>
        <w:t>A</w:t>
      </w:r>
      <w:r w:rsidR="00B133AF" w:rsidRPr="00393FAC">
        <w:rPr>
          <w:rFonts w:asciiTheme="majorHAnsi" w:hAnsiTheme="majorHAnsi" w:cstheme="majorHAnsi" w:hint="eastAsia"/>
          <w:color w:val="000000" w:themeColor="text1"/>
          <w:szCs w:val="21"/>
        </w:rPr>
        <w:t>、</w:t>
      </w:r>
      <w:r w:rsidR="00B133AF" w:rsidRPr="00393FAC">
        <w:rPr>
          <w:rFonts w:asciiTheme="majorHAnsi" w:hAnsiTheme="majorHAnsi" w:cstheme="majorHAnsi"/>
          <w:i/>
          <w:color w:val="000000" w:themeColor="text1"/>
          <w:szCs w:val="21"/>
        </w:rPr>
        <w:t>B</w:t>
      </w:r>
      <w:r w:rsidR="00B133AF" w:rsidRPr="00393FAC">
        <w:rPr>
          <w:rFonts w:asciiTheme="majorHAnsi" w:hAnsiTheme="majorHAnsi" w:cstheme="majorHAnsi" w:hint="eastAsia"/>
          <w:i/>
          <w:color w:val="000000" w:themeColor="text1"/>
          <w:szCs w:val="21"/>
        </w:rPr>
        <w:t>、</w:t>
      </w:r>
      <w:r w:rsidR="00B133AF" w:rsidRPr="00393FAC">
        <w:rPr>
          <w:rFonts w:asciiTheme="majorHAnsi" w:hAnsiTheme="majorHAnsi" w:cstheme="majorHAnsi"/>
          <w:i/>
          <w:color w:val="000000" w:themeColor="text1"/>
          <w:szCs w:val="21"/>
        </w:rPr>
        <w:t>C</w:t>
      </w:r>
      <w:r w:rsidR="00B133AF" w:rsidRPr="00393FAC">
        <w:rPr>
          <w:rFonts w:asciiTheme="majorHAnsi" w:hAnsiTheme="majorHAnsi" w:cstheme="majorHAnsi" w:hint="eastAsia"/>
          <w:i/>
          <w:color w:val="000000" w:themeColor="text1"/>
          <w:szCs w:val="21"/>
        </w:rPr>
        <w:t>、</w:t>
      </w:r>
      <w:r w:rsidR="00B133AF" w:rsidRPr="00393FAC">
        <w:rPr>
          <w:rFonts w:asciiTheme="majorHAnsi" w:hAnsiTheme="majorHAnsi" w:cstheme="majorHAnsi"/>
          <w:i/>
          <w:color w:val="000000" w:themeColor="text1"/>
          <w:szCs w:val="21"/>
        </w:rPr>
        <w:t>D</w:t>
      </w:r>
      <w:r w:rsidR="00B133AF" w:rsidRPr="00393FAC">
        <w:rPr>
          <w:rFonts w:asciiTheme="majorHAnsi" w:hAnsiTheme="majorHAnsi" w:cstheme="majorHAnsi"/>
          <w:color w:val="000000" w:themeColor="text1"/>
          <w:szCs w:val="21"/>
        </w:rPr>
        <w:t>四个位置上，飞机座椅或保险带对飞行员的作用力分别为</w:t>
      </w:r>
      <w:r w:rsidR="00B133AF" w:rsidRPr="00393FAC">
        <w:rPr>
          <w:rFonts w:asciiTheme="majorHAnsi" w:hAnsiTheme="majorHAnsi" w:cstheme="majorHAnsi"/>
          <w:i/>
          <w:color w:val="000000" w:themeColor="text1"/>
          <w:szCs w:val="21"/>
        </w:rPr>
        <w:t>N</w:t>
      </w:r>
      <w:r w:rsidR="00B133AF" w:rsidRPr="00393FAC">
        <w:rPr>
          <w:rFonts w:asciiTheme="majorHAnsi" w:hAnsiTheme="majorHAnsi" w:cstheme="majorHAnsi"/>
          <w:i/>
          <w:color w:val="000000" w:themeColor="text1"/>
          <w:szCs w:val="21"/>
          <w:vertAlign w:val="subscript"/>
        </w:rPr>
        <w:t>A</w:t>
      </w:r>
      <w:r w:rsidR="00B133AF" w:rsidRPr="00393FAC">
        <w:rPr>
          <w:rFonts w:asciiTheme="majorHAnsi" w:hAnsiTheme="majorHAnsi" w:cstheme="majorHAnsi"/>
          <w:color w:val="000000" w:themeColor="text1"/>
          <w:szCs w:val="21"/>
        </w:rPr>
        <w:t>、</w:t>
      </w:r>
      <w:r w:rsidR="00B133AF" w:rsidRPr="00393FAC">
        <w:rPr>
          <w:rFonts w:asciiTheme="majorHAnsi" w:hAnsiTheme="majorHAnsi" w:cstheme="majorHAnsi"/>
          <w:i/>
          <w:color w:val="000000" w:themeColor="text1"/>
          <w:szCs w:val="21"/>
        </w:rPr>
        <w:t>N</w:t>
      </w:r>
      <w:r w:rsidR="00B133AF" w:rsidRPr="00393FAC">
        <w:rPr>
          <w:rFonts w:asciiTheme="majorHAnsi" w:hAnsiTheme="majorHAnsi" w:cstheme="majorHAnsi"/>
          <w:i/>
          <w:color w:val="000000" w:themeColor="text1"/>
          <w:szCs w:val="21"/>
          <w:vertAlign w:val="subscript"/>
        </w:rPr>
        <w:t>B</w:t>
      </w:r>
      <w:r w:rsidR="00B133AF" w:rsidRPr="00393FAC">
        <w:rPr>
          <w:rFonts w:asciiTheme="majorHAnsi" w:hAnsiTheme="majorHAnsi" w:cstheme="majorHAnsi"/>
          <w:color w:val="000000" w:themeColor="text1"/>
          <w:szCs w:val="21"/>
        </w:rPr>
        <w:t>、</w:t>
      </w:r>
      <w:r w:rsidR="00B133AF" w:rsidRPr="00393FAC">
        <w:rPr>
          <w:rFonts w:asciiTheme="majorHAnsi" w:hAnsiTheme="majorHAnsi" w:cstheme="majorHAnsi"/>
          <w:i/>
          <w:color w:val="000000" w:themeColor="text1"/>
          <w:szCs w:val="21"/>
        </w:rPr>
        <w:t>N</w:t>
      </w:r>
      <w:r w:rsidR="00B133AF" w:rsidRPr="00393FAC">
        <w:rPr>
          <w:rFonts w:asciiTheme="majorHAnsi" w:hAnsiTheme="majorHAnsi" w:cstheme="majorHAnsi"/>
          <w:i/>
          <w:color w:val="000000" w:themeColor="text1"/>
          <w:szCs w:val="21"/>
          <w:vertAlign w:val="subscript"/>
        </w:rPr>
        <w:t>C</w:t>
      </w:r>
      <w:r w:rsidR="00B133AF" w:rsidRPr="00393FAC">
        <w:rPr>
          <w:rFonts w:asciiTheme="majorHAnsi" w:hAnsiTheme="majorHAnsi" w:cstheme="majorHAnsi"/>
          <w:color w:val="000000" w:themeColor="text1"/>
          <w:szCs w:val="21"/>
        </w:rPr>
        <w:t>、</w:t>
      </w:r>
      <w:r w:rsidR="00B133AF" w:rsidRPr="00393FAC">
        <w:rPr>
          <w:rFonts w:asciiTheme="majorHAnsi" w:hAnsiTheme="majorHAnsi" w:cstheme="majorHAnsi"/>
          <w:i/>
          <w:color w:val="000000" w:themeColor="text1"/>
          <w:szCs w:val="21"/>
        </w:rPr>
        <w:t>N</w:t>
      </w:r>
      <w:r w:rsidR="00B133AF" w:rsidRPr="00393FAC">
        <w:rPr>
          <w:rFonts w:asciiTheme="majorHAnsi" w:hAnsiTheme="majorHAnsi" w:cstheme="majorHAnsi"/>
          <w:i/>
          <w:color w:val="000000" w:themeColor="text1"/>
          <w:szCs w:val="21"/>
          <w:vertAlign w:val="subscript"/>
        </w:rPr>
        <w:t>D</w:t>
      </w:r>
      <w:r w:rsidR="00B133AF" w:rsidRPr="00393FAC">
        <w:rPr>
          <w:rFonts w:asciiTheme="majorHAnsi" w:hAnsiTheme="majorHAnsi" w:cstheme="majorHAnsi"/>
          <w:color w:val="000000" w:themeColor="text1"/>
          <w:szCs w:val="21"/>
        </w:rPr>
        <w:t>，以下关于这四个力的大小关系说法正确的是</w:t>
      </w:r>
      <w:r w:rsidR="00B133AF" w:rsidRPr="00393FAC">
        <w:rPr>
          <w:rFonts w:asciiTheme="majorHAnsi" w:hAnsiTheme="majorHAnsi" w:cstheme="majorHAnsi"/>
          <w:color w:val="000000" w:themeColor="text1"/>
          <w:szCs w:val="21"/>
        </w:rPr>
        <w:tab/>
      </w:r>
      <w:r w:rsidR="00B133AF" w:rsidRPr="00393FAC">
        <w:rPr>
          <w:rFonts w:asciiTheme="majorHAnsi" w:hAnsiTheme="majorHAnsi" w:cstheme="majorHAnsi"/>
          <w:color w:val="000000" w:themeColor="text1"/>
          <w:szCs w:val="21"/>
        </w:rPr>
        <w:t>（</w:t>
      </w:r>
      <w:r w:rsidR="00B133AF" w:rsidRPr="00393FAC">
        <w:rPr>
          <w:rFonts w:asciiTheme="majorHAnsi" w:hAnsiTheme="majorHAnsi" w:cstheme="majorHAnsi"/>
          <w:color w:val="000000" w:themeColor="text1"/>
          <w:szCs w:val="21"/>
        </w:rPr>
        <w:tab/>
      </w:r>
      <w:r w:rsidR="00B133AF" w:rsidRPr="00393FAC">
        <w:rPr>
          <w:rFonts w:asciiTheme="majorHAnsi" w:hAnsiTheme="majorHAnsi" w:cstheme="majorHAnsi"/>
          <w:color w:val="000000" w:themeColor="text1"/>
          <w:szCs w:val="21"/>
        </w:rPr>
        <w:tab/>
      </w:r>
      <w:r w:rsidR="00B133AF" w:rsidRPr="00393FAC">
        <w:rPr>
          <w:rFonts w:asciiTheme="majorHAnsi" w:hAnsiTheme="majorHAnsi" w:cstheme="majorHAnsi"/>
          <w:color w:val="000000" w:themeColor="text1"/>
          <w:szCs w:val="21"/>
        </w:rPr>
        <w:t>）</w:t>
      </w:r>
    </w:p>
    <w:p w:rsidR="00B133AF" w:rsidRPr="00393FAC" w:rsidRDefault="00B133AF" w:rsidP="00393FAC">
      <w:pPr>
        <w:ind w:leftChars="200" w:left="420"/>
        <w:rPr>
          <w:rFonts w:asciiTheme="majorHAnsi" w:hAnsiTheme="majorHAnsi" w:cstheme="majorHAnsi"/>
          <w:i/>
          <w:color w:val="000000" w:themeColor="text1"/>
          <w:szCs w:val="21"/>
          <w:vertAlign w:val="subscript"/>
        </w:rPr>
      </w:pPr>
      <w:r w:rsidRPr="00393FAC">
        <w:rPr>
          <w:rFonts w:asciiTheme="majorHAnsi" w:hAnsiTheme="majorHAnsi" w:cstheme="majorHAnsi"/>
          <w:color w:val="000000" w:themeColor="text1"/>
          <w:szCs w:val="21"/>
        </w:rPr>
        <w:t>A</w:t>
      </w:r>
      <w:r w:rsidRPr="00393FAC">
        <w:rPr>
          <w:rFonts w:asciiTheme="majorHAnsi" w:hAnsiTheme="majorHAnsi" w:cstheme="majorHAnsi"/>
          <w:szCs w:val="21"/>
        </w:rPr>
        <w:t>．</w:t>
      </w:r>
      <w:r w:rsidRPr="00393FAC">
        <w:rPr>
          <w:rFonts w:asciiTheme="majorHAnsi" w:hAnsiTheme="majorHAnsi" w:cstheme="majorHAnsi"/>
          <w:i/>
          <w:color w:val="000000" w:themeColor="text1"/>
          <w:szCs w:val="21"/>
        </w:rPr>
        <w:t>N</w:t>
      </w:r>
      <w:r w:rsidRPr="00393FAC">
        <w:rPr>
          <w:rFonts w:asciiTheme="majorHAnsi" w:hAnsiTheme="majorHAnsi" w:cstheme="majorHAnsi"/>
          <w:i/>
          <w:color w:val="000000" w:themeColor="text1"/>
          <w:szCs w:val="21"/>
          <w:vertAlign w:val="subscript"/>
        </w:rPr>
        <w:t>A</w:t>
      </w:r>
      <w:r w:rsidR="00393FAC" w:rsidRPr="00393FAC">
        <w:rPr>
          <w:rFonts w:asciiTheme="majorHAnsi" w:hAnsiTheme="majorHAnsi" w:cstheme="majorHAnsi"/>
          <w:color w:val="000000" w:themeColor="text1"/>
          <w:szCs w:val="21"/>
        </w:rPr>
        <w:t>＝</w:t>
      </w:r>
      <w:r w:rsidRPr="00393FAC">
        <w:rPr>
          <w:rFonts w:asciiTheme="majorHAnsi" w:hAnsiTheme="majorHAnsi" w:cstheme="majorHAnsi"/>
          <w:i/>
          <w:color w:val="000000" w:themeColor="text1"/>
          <w:szCs w:val="21"/>
        </w:rPr>
        <w:t>N</w:t>
      </w:r>
      <w:r w:rsidRPr="00393FAC">
        <w:rPr>
          <w:rFonts w:asciiTheme="majorHAnsi" w:hAnsiTheme="majorHAnsi" w:cstheme="majorHAnsi"/>
          <w:i/>
          <w:color w:val="000000" w:themeColor="text1"/>
          <w:szCs w:val="21"/>
          <w:vertAlign w:val="subscript"/>
        </w:rPr>
        <w:t>B</w:t>
      </w:r>
      <w:r w:rsidRPr="00393FAC">
        <w:rPr>
          <w:rFonts w:asciiTheme="majorHAnsi" w:hAnsiTheme="majorHAnsi" w:cstheme="majorHAnsi"/>
          <w:color w:val="000000" w:themeColor="text1"/>
          <w:szCs w:val="21"/>
        </w:rPr>
        <w:t>&lt;</w:t>
      </w:r>
      <w:r w:rsidRPr="00393FAC">
        <w:rPr>
          <w:rFonts w:asciiTheme="majorHAnsi" w:hAnsiTheme="majorHAnsi" w:cstheme="majorHAnsi"/>
          <w:i/>
          <w:color w:val="000000" w:themeColor="text1"/>
          <w:szCs w:val="21"/>
        </w:rPr>
        <w:t>N</w:t>
      </w:r>
      <w:r w:rsidRPr="00393FAC">
        <w:rPr>
          <w:rFonts w:asciiTheme="majorHAnsi" w:hAnsiTheme="majorHAnsi" w:cstheme="majorHAnsi"/>
          <w:i/>
          <w:color w:val="000000" w:themeColor="text1"/>
          <w:szCs w:val="21"/>
          <w:vertAlign w:val="subscript"/>
        </w:rPr>
        <w:t>C</w:t>
      </w:r>
      <w:r w:rsidR="00393FAC" w:rsidRPr="00393FAC">
        <w:rPr>
          <w:rFonts w:asciiTheme="majorHAnsi" w:hAnsiTheme="majorHAnsi" w:cstheme="majorHAnsi"/>
          <w:color w:val="000000" w:themeColor="text1"/>
          <w:szCs w:val="21"/>
        </w:rPr>
        <w:t>＝</w:t>
      </w:r>
      <w:r w:rsidRPr="00393FAC">
        <w:rPr>
          <w:rFonts w:asciiTheme="majorHAnsi" w:hAnsiTheme="majorHAnsi" w:cstheme="majorHAnsi"/>
          <w:i/>
          <w:color w:val="000000" w:themeColor="text1"/>
          <w:szCs w:val="21"/>
        </w:rPr>
        <w:t>N</w:t>
      </w:r>
      <w:r w:rsidRPr="00393FAC">
        <w:rPr>
          <w:rFonts w:asciiTheme="majorHAnsi" w:hAnsiTheme="majorHAnsi" w:cstheme="majorHAnsi"/>
          <w:i/>
          <w:color w:val="000000" w:themeColor="text1"/>
          <w:szCs w:val="21"/>
          <w:vertAlign w:val="subscript"/>
        </w:rPr>
        <w:t>D</w:t>
      </w:r>
      <w:r w:rsidRPr="00393FAC">
        <w:rPr>
          <w:rFonts w:asciiTheme="majorHAnsi" w:hAnsiTheme="majorHAnsi" w:cstheme="majorHAnsi"/>
          <w:i/>
          <w:color w:val="000000" w:themeColor="text1"/>
          <w:szCs w:val="21"/>
          <w:vertAlign w:val="subscript"/>
        </w:rPr>
        <w:tab/>
      </w:r>
      <w:r w:rsidRPr="00393FAC">
        <w:rPr>
          <w:rFonts w:asciiTheme="majorHAnsi" w:hAnsiTheme="majorHAnsi" w:cstheme="majorHAnsi"/>
          <w:i/>
          <w:color w:val="000000" w:themeColor="text1"/>
          <w:szCs w:val="21"/>
          <w:vertAlign w:val="subscript"/>
        </w:rPr>
        <w:tab/>
      </w:r>
      <w:r w:rsidRPr="00393FAC">
        <w:rPr>
          <w:rFonts w:asciiTheme="majorHAnsi" w:hAnsiTheme="majorHAnsi" w:cstheme="majorHAnsi"/>
          <w:i/>
          <w:color w:val="000000" w:themeColor="text1"/>
          <w:szCs w:val="21"/>
          <w:vertAlign w:val="subscript"/>
        </w:rPr>
        <w:tab/>
      </w:r>
      <w:r w:rsidRPr="00393FAC">
        <w:rPr>
          <w:rFonts w:asciiTheme="majorHAnsi" w:hAnsiTheme="majorHAnsi" w:cstheme="majorHAnsi"/>
          <w:i/>
          <w:color w:val="000000" w:themeColor="text1"/>
          <w:szCs w:val="21"/>
          <w:vertAlign w:val="subscript"/>
        </w:rPr>
        <w:tab/>
      </w:r>
      <w:r w:rsidR="00D1310F" w:rsidRPr="00393FAC">
        <w:rPr>
          <w:rFonts w:asciiTheme="majorHAnsi" w:hAnsiTheme="majorHAnsi" w:cstheme="majorHAnsi"/>
          <w:i/>
          <w:color w:val="000000" w:themeColor="text1"/>
          <w:szCs w:val="21"/>
          <w:vertAlign w:val="subscript"/>
        </w:rPr>
        <w:tab/>
      </w:r>
      <w:r w:rsidR="00D1310F" w:rsidRPr="00393FAC">
        <w:rPr>
          <w:rFonts w:asciiTheme="majorHAnsi" w:hAnsiTheme="majorHAnsi" w:cstheme="majorHAnsi"/>
          <w:i/>
          <w:color w:val="000000" w:themeColor="text1"/>
          <w:szCs w:val="21"/>
          <w:vertAlign w:val="subscript"/>
        </w:rPr>
        <w:tab/>
      </w:r>
      <w:r w:rsidRPr="00393FAC">
        <w:rPr>
          <w:rFonts w:asciiTheme="majorHAnsi" w:hAnsiTheme="majorHAnsi" w:cstheme="majorHAnsi"/>
          <w:color w:val="000000" w:themeColor="text1"/>
          <w:szCs w:val="21"/>
        </w:rPr>
        <w:t>B</w:t>
      </w:r>
      <w:r w:rsidRPr="00393FAC">
        <w:rPr>
          <w:rFonts w:asciiTheme="majorHAnsi" w:hAnsiTheme="majorHAnsi" w:cstheme="majorHAnsi"/>
          <w:szCs w:val="21"/>
        </w:rPr>
        <w:t>．</w:t>
      </w:r>
      <w:r w:rsidRPr="00393FAC">
        <w:rPr>
          <w:rFonts w:asciiTheme="majorHAnsi" w:hAnsiTheme="majorHAnsi" w:cstheme="majorHAnsi"/>
          <w:i/>
          <w:color w:val="000000" w:themeColor="text1"/>
          <w:szCs w:val="21"/>
        </w:rPr>
        <w:t>N</w:t>
      </w:r>
      <w:r w:rsidRPr="00393FAC">
        <w:rPr>
          <w:rFonts w:asciiTheme="majorHAnsi" w:hAnsiTheme="majorHAnsi" w:cstheme="majorHAnsi"/>
          <w:i/>
          <w:color w:val="000000" w:themeColor="text1"/>
          <w:szCs w:val="21"/>
          <w:vertAlign w:val="subscript"/>
        </w:rPr>
        <w:t>A</w:t>
      </w:r>
      <w:r w:rsidR="00393FAC" w:rsidRPr="00393FAC">
        <w:rPr>
          <w:rFonts w:asciiTheme="majorHAnsi" w:hAnsiTheme="majorHAnsi" w:cstheme="majorHAnsi"/>
          <w:color w:val="000000" w:themeColor="text1"/>
          <w:szCs w:val="21"/>
        </w:rPr>
        <w:t>＝</w:t>
      </w:r>
      <w:r w:rsidRPr="00393FAC">
        <w:rPr>
          <w:rFonts w:asciiTheme="majorHAnsi" w:hAnsiTheme="majorHAnsi" w:cstheme="majorHAnsi"/>
          <w:i/>
          <w:color w:val="000000" w:themeColor="text1"/>
          <w:szCs w:val="21"/>
        </w:rPr>
        <w:t>N</w:t>
      </w:r>
      <w:r w:rsidRPr="00393FAC">
        <w:rPr>
          <w:rFonts w:asciiTheme="majorHAnsi" w:hAnsiTheme="majorHAnsi" w:cstheme="majorHAnsi"/>
          <w:i/>
          <w:color w:val="000000" w:themeColor="text1"/>
          <w:szCs w:val="21"/>
          <w:vertAlign w:val="subscript"/>
        </w:rPr>
        <w:t>B</w:t>
      </w:r>
      <w:r w:rsidRPr="00393FAC">
        <w:rPr>
          <w:rFonts w:asciiTheme="majorHAnsi" w:hAnsiTheme="majorHAnsi" w:cstheme="majorHAnsi"/>
          <w:color w:val="000000" w:themeColor="text1"/>
          <w:szCs w:val="21"/>
        </w:rPr>
        <w:t>&gt;</w:t>
      </w:r>
      <w:r w:rsidRPr="00393FAC">
        <w:rPr>
          <w:rFonts w:asciiTheme="majorHAnsi" w:hAnsiTheme="majorHAnsi" w:cstheme="majorHAnsi"/>
          <w:i/>
          <w:color w:val="000000" w:themeColor="text1"/>
          <w:szCs w:val="21"/>
        </w:rPr>
        <w:t>N</w:t>
      </w:r>
      <w:r w:rsidRPr="00393FAC">
        <w:rPr>
          <w:rFonts w:asciiTheme="majorHAnsi" w:hAnsiTheme="majorHAnsi" w:cstheme="majorHAnsi"/>
          <w:i/>
          <w:color w:val="000000" w:themeColor="text1"/>
          <w:szCs w:val="21"/>
          <w:vertAlign w:val="subscript"/>
        </w:rPr>
        <w:t>C</w:t>
      </w:r>
      <w:r w:rsidR="00393FAC" w:rsidRPr="00393FAC">
        <w:rPr>
          <w:rFonts w:asciiTheme="majorHAnsi" w:hAnsiTheme="majorHAnsi" w:cstheme="majorHAnsi"/>
          <w:color w:val="000000" w:themeColor="text1"/>
          <w:szCs w:val="21"/>
        </w:rPr>
        <w:t>＝</w:t>
      </w:r>
      <w:r w:rsidRPr="00393FAC">
        <w:rPr>
          <w:rFonts w:asciiTheme="majorHAnsi" w:hAnsiTheme="majorHAnsi" w:cstheme="majorHAnsi"/>
          <w:i/>
          <w:color w:val="000000" w:themeColor="text1"/>
          <w:szCs w:val="21"/>
        </w:rPr>
        <w:t>N</w:t>
      </w:r>
      <w:r w:rsidRPr="00393FAC">
        <w:rPr>
          <w:rFonts w:asciiTheme="majorHAnsi" w:hAnsiTheme="majorHAnsi" w:cstheme="majorHAnsi"/>
          <w:i/>
          <w:color w:val="000000" w:themeColor="text1"/>
          <w:szCs w:val="21"/>
          <w:vertAlign w:val="subscript"/>
        </w:rPr>
        <w:t>D</w:t>
      </w:r>
    </w:p>
    <w:p w:rsidR="00B133AF" w:rsidRPr="00393FAC" w:rsidRDefault="00B133AF" w:rsidP="00393FAC">
      <w:pPr>
        <w:ind w:leftChars="200" w:left="420"/>
        <w:rPr>
          <w:rFonts w:asciiTheme="majorHAnsi" w:hAnsiTheme="majorHAnsi" w:cstheme="majorHAnsi"/>
          <w:color w:val="000000" w:themeColor="text1"/>
          <w:szCs w:val="21"/>
        </w:rPr>
      </w:pPr>
      <w:r w:rsidRPr="00393FAC">
        <w:rPr>
          <w:rFonts w:asciiTheme="majorHAnsi" w:hAnsiTheme="majorHAnsi" w:cstheme="majorHAnsi"/>
          <w:color w:val="000000" w:themeColor="text1"/>
          <w:szCs w:val="21"/>
        </w:rPr>
        <w:t>C</w:t>
      </w:r>
      <w:r w:rsidRPr="00393FAC">
        <w:rPr>
          <w:rFonts w:asciiTheme="majorHAnsi" w:hAnsiTheme="majorHAnsi" w:cstheme="majorHAnsi"/>
          <w:szCs w:val="21"/>
        </w:rPr>
        <w:t>．</w:t>
      </w:r>
      <w:r w:rsidRPr="00393FAC">
        <w:rPr>
          <w:rFonts w:asciiTheme="majorHAnsi" w:hAnsiTheme="majorHAnsi" w:cstheme="majorHAnsi"/>
          <w:i/>
          <w:color w:val="000000" w:themeColor="text1"/>
          <w:szCs w:val="21"/>
        </w:rPr>
        <w:t>N</w:t>
      </w:r>
      <w:r w:rsidRPr="00393FAC">
        <w:rPr>
          <w:rFonts w:asciiTheme="majorHAnsi" w:hAnsiTheme="majorHAnsi" w:cstheme="majorHAnsi"/>
          <w:i/>
          <w:color w:val="000000" w:themeColor="text1"/>
          <w:szCs w:val="21"/>
          <w:vertAlign w:val="subscript"/>
        </w:rPr>
        <w:t>C</w:t>
      </w:r>
      <w:r w:rsidRPr="00393FAC">
        <w:rPr>
          <w:rFonts w:asciiTheme="majorHAnsi" w:hAnsiTheme="majorHAnsi" w:cstheme="majorHAnsi"/>
          <w:color w:val="000000" w:themeColor="text1"/>
          <w:szCs w:val="21"/>
        </w:rPr>
        <w:t>&gt;</w:t>
      </w:r>
      <w:r w:rsidRPr="00393FAC">
        <w:rPr>
          <w:rFonts w:asciiTheme="majorHAnsi" w:hAnsiTheme="majorHAnsi" w:cstheme="majorHAnsi"/>
          <w:i/>
          <w:color w:val="000000" w:themeColor="text1"/>
          <w:szCs w:val="21"/>
        </w:rPr>
        <w:t>N</w:t>
      </w:r>
      <w:r w:rsidRPr="00393FAC">
        <w:rPr>
          <w:rFonts w:asciiTheme="majorHAnsi" w:hAnsiTheme="majorHAnsi" w:cstheme="majorHAnsi"/>
          <w:i/>
          <w:color w:val="000000" w:themeColor="text1"/>
          <w:szCs w:val="21"/>
          <w:vertAlign w:val="subscript"/>
        </w:rPr>
        <w:t>A</w:t>
      </w:r>
      <w:r w:rsidR="00393FAC" w:rsidRPr="00393FAC">
        <w:rPr>
          <w:rFonts w:asciiTheme="majorHAnsi" w:hAnsiTheme="majorHAnsi" w:cstheme="majorHAnsi"/>
          <w:color w:val="000000" w:themeColor="text1"/>
          <w:szCs w:val="21"/>
        </w:rPr>
        <w:t>＝</w:t>
      </w:r>
      <w:r w:rsidRPr="00393FAC">
        <w:rPr>
          <w:rFonts w:asciiTheme="majorHAnsi" w:hAnsiTheme="majorHAnsi" w:cstheme="majorHAnsi"/>
          <w:i/>
          <w:color w:val="000000" w:themeColor="text1"/>
          <w:szCs w:val="21"/>
        </w:rPr>
        <w:t>N</w:t>
      </w:r>
      <w:r w:rsidRPr="00393FAC">
        <w:rPr>
          <w:rFonts w:asciiTheme="majorHAnsi" w:hAnsiTheme="majorHAnsi" w:cstheme="majorHAnsi"/>
          <w:i/>
          <w:color w:val="000000" w:themeColor="text1"/>
          <w:szCs w:val="21"/>
          <w:vertAlign w:val="subscript"/>
        </w:rPr>
        <w:t>B</w:t>
      </w:r>
      <w:r w:rsidRPr="00393FAC">
        <w:rPr>
          <w:rFonts w:asciiTheme="majorHAnsi" w:hAnsiTheme="majorHAnsi" w:cstheme="majorHAnsi"/>
          <w:color w:val="000000" w:themeColor="text1"/>
          <w:szCs w:val="21"/>
        </w:rPr>
        <w:t>&gt;</w:t>
      </w:r>
      <w:r w:rsidRPr="00393FAC">
        <w:rPr>
          <w:rFonts w:asciiTheme="majorHAnsi" w:hAnsiTheme="majorHAnsi" w:cstheme="majorHAnsi"/>
          <w:i/>
          <w:color w:val="000000" w:themeColor="text1"/>
          <w:szCs w:val="21"/>
        </w:rPr>
        <w:t>N</w:t>
      </w:r>
      <w:r w:rsidRPr="00393FAC">
        <w:rPr>
          <w:rFonts w:asciiTheme="majorHAnsi" w:hAnsiTheme="majorHAnsi" w:cstheme="majorHAnsi"/>
          <w:i/>
          <w:color w:val="000000" w:themeColor="text1"/>
          <w:szCs w:val="21"/>
          <w:vertAlign w:val="subscript"/>
        </w:rPr>
        <w:t>D</w:t>
      </w:r>
      <w:r w:rsidRPr="00393FAC">
        <w:rPr>
          <w:rFonts w:asciiTheme="majorHAnsi" w:hAnsiTheme="majorHAnsi" w:cstheme="majorHAnsi"/>
          <w:color w:val="000000" w:themeColor="text1"/>
          <w:szCs w:val="21"/>
        </w:rPr>
        <w:tab/>
      </w:r>
      <w:r w:rsidRPr="00393FAC">
        <w:rPr>
          <w:rFonts w:asciiTheme="majorHAnsi" w:hAnsiTheme="majorHAnsi" w:cstheme="majorHAnsi"/>
          <w:color w:val="000000" w:themeColor="text1"/>
          <w:szCs w:val="21"/>
        </w:rPr>
        <w:tab/>
      </w:r>
      <w:r w:rsidRPr="00393FAC">
        <w:rPr>
          <w:rFonts w:asciiTheme="majorHAnsi" w:hAnsiTheme="majorHAnsi" w:cstheme="majorHAnsi"/>
          <w:color w:val="000000" w:themeColor="text1"/>
          <w:szCs w:val="21"/>
        </w:rPr>
        <w:tab/>
      </w:r>
      <w:r w:rsidR="00393FAC">
        <w:rPr>
          <w:rFonts w:asciiTheme="majorHAnsi" w:hAnsiTheme="majorHAnsi" w:cstheme="majorHAnsi"/>
          <w:color w:val="000000" w:themeColor="text1"/>
          <w:szCs w:val="21"/>
        </w:rPr>
        <w:tab/>
      </w:r>
      <w:r w:rsidR="00393FAC">
        <w:rPr>
          <w:rFonts w:asciiTheme="majorHAnsi" w:hAnsiTheme="majorHAnsi" w:cstheme="majorHAnsi"/>
          <w:color w:val="000000" w:themeColor="text1"/>
          <w:szCs w:val="21"/>
        </w:rPr>
        <w:tab/>
      </w:r>
      <w:r w:rsidR="00D1310F" w:rsidRPr="00393FAC">
        <w:rPr>
          <w:rFonts w:asciiTheme="majorHAnsi" w:hAnsiTheme="majorHAnsi" w:cstheme="majorHAnsi"/>
          <w:color w:val="000000" w:themeColor="text1"/>
          <w:szCs w:val="21"/>
        </w:rPr>
        <w:tab/>
      </w:r>
      <w:r w:rsidRPr="00393FAC">
        <w:rPr>
          <w:rFonts w:asciiTheme="majorHAnsi" w:hAnsiTheme="majorHAnsi" w:cstheme="majorHAnsi"/>
          <w:color w:val="000000" w:themeColor="text1"/>
          <w:szCs w:val="21"/>
        </w:rPr>
        <w:t>D</w:t>
      </w:r>
      <w:r w:rsidRPr="00393FAC">
        <w:rPr>
          <w:rFonts w:asciiTheme="majorHAnsi" w:hAnsiTheme="majorHAnsi" w:cstheme="majorHAnsi"/>
          <w:szCs w:val="21"/>
        </w:rPr>
        <w:t>．</w:t>
      </w:r>
      <w:r w:rsidRPr="00393FAC">
        <w:rPr>
          <w:rFonts w:asciiTheme="majorHAnsi" w:hAnsiTheme="majorHAnsi" w:cstheme="majorHAnsi"/>
          <w:i/>
          <w:color w:val="000000" w:themeColor="text1"/>
          <w:szCs w:val="21"/>
        </w:rPr>
        <w:t>N</w:t>
      </w:r>
      <w:r w:rsidRPr="00393FAC">
        <w:rPr>
          <w:rFonts w:asciiTheme="majorHAnsi" w:hAnsiTheme="majorHAnsi" w:cstheme="majorHAnsi"/>
          <w:i/>
          <w:color w:val="000000" w:themeColor="text1"/>
          <w:szCs w:val="21"/>
          <w:vertAlign w:val="subscript"/>
        </w:rPr>
        <w:t>D</w:t>
      </w:r>
      <w:r w:rsidRPr="00393FAC">
        <w:rPr>
          <w:rFonts w:asciiTheme="majorHAnsi" w:hAnsiTheme="majorHAnsi" w:cstheme="majorHAnsi"/>
          <w:i/>
          <w:color w:val="000000" w:themeColor="text1"/>
          <w:szCs w:val="21"/>
        </w:rPr>
        <w:t>&gt;N</w:t>
      </w:r>
      <w:r w:rsidRPr="00393FAC">
        <w:rPr>
          <w:rFonts w:asciiTheme="majorHAnsi" w:hAnsiTheme="majorHAnsi" w:cstheme="majorHAnsi"/>
          <w:i/>
          <w:color w:val="000000" w:themeColor="text1"/>
          <w:szCs w:val="21"/>
          <w:vertAlign w:val="subscript"/>
        </w:rPr>
        <w:t>A</w:t>
      </w:r>
      <w:r w:rsidR="00393FAC" w:rsidRPr="00393FAC">
        <w:rPr>
          <w:rFonts w:asciiTheme="majorHAnsi" w:hAnsiTheme="majorHAnsi" w:cstheme="majorHAnsi"/>
          <w:color w:val="000000" w:themeColor="text1"/>
          <w:szCs w:val="21"/>
        </w:rPr>
        <w:t>＝</w:t>
      </w:r>
      <w:r w:rsidRPr="00393FAC">
        <w:rPr>
          <w:rFonts w:asciiTheme="majorHAnsi" w:hAnsiTheme="majorHAnsi" w:cstheme="majorHAnsi"/>
          <w:i/>
          <w:color w:val="000000" w:themeColor="text1"/>
          <w:szCs w:val="21"/>
        </w:rPr>
        <w:t>N</w:t>
      </w:r>
      <w:r w:rsidRPr="00393FAC">
        <w:rPr>
          <w:rFonts w:asciiTheme="majorHAnsi" w:hAnsiTheme="majorHAnsi" w:cstheme="majorHAnsi"/>
          <w:i/>
          <w:color w:val="000000" w:themeColor="text1"/>
          <w:szCs w:val="21"/>
          <w:vertAlign w:val="subscript"/>
        </w:rPr>
        <w:t>B</w:t>
      </w:r>
      <w:r w:rsidRPr="00393FAC">
        <w:rPr>
          <w:rFonts w:asciiTheme="majorHAnsi" w:hAnsiTheme="majorHAnsi" w:cstheme="majorHAnsi"/>
          <w:color w:val="000000" w:themeColor="text1"/>
          <w:szCs w:val="21"/>
        </w:rPr>
        <w:t>&gt;</w:t>
      </w:r>
      <w:r w:rsidRPr="00393FAC">
        <w:rPr>
          <w:rFonts w:asciiTheme="majorHAnsi" w:hAnsiTheme="majorHAnsi" w:cstheme="majorHAnsi"/>
          <w:i/>
          <w:color w:val="000000" w:themeColor="text1"/>
          <w:szCs w:val="21"/>
        </w:rPr>
        <w:t>N</w:t>
      </w:r>
      <w:r w:rsidRPr="00393FAC">
        <w:rPr>
          <w:rFonts w:asciiTheme="majorHAnsi" w:hAnsiTheme="majorHAnsi" w:cstheme="majorHAnsi"/>
          <w:i/>
          <w:color w:val="000000" w:themeColor="text1"/>
          <w:szCs w:val="21"/>
          <w:vertAlign w:val="subscript"/>
        </w:rPr>
        <w:t>C</w:t>
      </w:r>
    </w:p>
    <w:p w:rsidR="00B133AF" w:rsidRPr="00393FAC" w:rsidRDefault="00B133AF" w:rsidP="00393FAC">
      <w:pPr>
        <w:rPr>
          <w:color w:val="FF0000"/>
        </w:rPr>
      </w:pPr>
      <w:r w:rsidRPr="00393FAC">
        <w:rPr>
          <w:color w:val="FF0000"/>
        </w:rPr>
        <w:t>【难度】</w:t>
      </w:r>
      <w:r w:rsidRPr="00393FAC">
        <w:rPr>
          <w:rFonts w:ascii="宋体" w:eastAsia="宋体" w:hAnsi="宋体" w:cs="宋体" w:hint="eastAsia"/>
          <w:color w:val="FF0000"/>
        </w:rPr>
        <w:t>★</w:t>
      </w:r>
    </w:p>
    <w:p w:rsidR="00B133AF" w:rsidRPr="00393FAC" w:rsidRDefault="00B133AF" w:rsidP="00393FAC">
      <w:pPr>
        <w:rPr>
          <w:rFonts w:asciiTheme="majorHAnsi" w:hAnsiTheme="majorHAnsi" w:cstheme="majorHAnsi"/>
          <w:color w:val="FF0000"/>
          <w:szCs w:val="21"/>
        </w:rPr>
      </w:pPr>
      <w:r w:rsidRPr="00393FAC">
        <w:rPr>
          <w:rFonts w:asciiTheme="majorHAnsi" w:hAnsiTheme="majorHAnsi" w:cstheme="majorHAnsi"/>
          <w:color w:val="FF0000"/>
          <w:szCs w:val="21"/>
        </w:rPr>
        <w:t>【答案】</w:t>
      </w:r>
      <w:r w:rsidR="007B5D8A" w:rsidRPr="00393FAC">
        <w:rPr>
          <w:rFonts w:asciiTheme="majorHAnsi" w:hAnsiTheme="majorHAnsi" w:cstheme="majorHAnsi"/>
          <w:color w:val="FF0000"/>
          <w:szCs w:val="21"/>
        </w:rPr>
        <w:t>A</w:t>
      </w:r>
    </w:p>
    <w:p w:rsidR="00F051D3" w:rsidRDefault="00F051D3" w:rsidP="00393FAC">
      <w:pPr>
        <w:textAlignment w:val="center"/>
        <w:rPr>
          <w:color w:val="FF0000"/>
          <w:szCs w:val="21"/>
        </w:rPr>
      </w:pPr>
    </w:p>
    <w:p w:rsidR="00961298" w:rsidRDefault="00961298" w:rsidP="00393FAC">
      <w:pPr>
        <w:textAlignment w:val="center"/>
        <w:rPr>
          <w:color w:val="FF0000"/>
          <w:szCs w:val="21"/>
        </w:rPr>
      </w:pPr>
    </w:p>
    <w:p w:rsidR="00961298" w:rsidRDefault="00961298" w:rsidP="00393FAC">
      <w:pPr>
        <w:textAlignment w:val="center"/>
        <w:rPr>
          <w:color w:val="FF0000"/>
          <w:szCs w:val="21"/>
        </w:rPr>
      </w:pPr>
    </w:p>
    <w:p w:rsidR="00961298" w:rsidRDefault="00961298" w:rsidP="00393FAC">
      <w:pPr>
        <w:textAlignment w:val="center"/>
        <w:rPr>
          <w:color w:val="FF0000"/>
          <w:szCs w:val="21"/>
        </w:rPr>
      </w:pPr>
    </w:p>
    <w:p w:rsidR="00961298" w:rsidRDefault="00961298" w:rsidP="00393FAC">
      <w:pPr>
        <w:textAlignment w:val="center"/>
        <w:rPr>
          <w:color w:val="FF0000"/>
          <w:szCs w:val="21"/>
        </w:rPr>
      </w:pPr>
    </w:p>
    <w:p w:rsidR="00961298" w:rsidRPr="00393FAC" w:rsidRDefault="00961298" w:rsidP="00393FAC">
      <w:pPr>
        <w:textAlignment w:val="center"/>
        <w:rPr>
          <w:color w:val="FF0000"/>
          <w:szCs w:val="21"/>
        </w:rPr>
      </w:pPr>
    </w:p>
    <w:p w:rsidR="002F5DBF" w:rsidRPr="00393FAC" w:rsidRDefault="002F5DBF" w:rsidP="00393FAC">
      <w:pPr>
        <w:pStyle w:val="af5"/>
        <w:rPr>
          <w:rFonts w:ascii="Times New Roman" w:hAnsi="Times New Roman"/>
        </w:rPr>
      </w:pPr>
      <w:r w:rsidRPr="00393FAC">
        <w:rPr>
          <w:rFonts w:ascii="Times New Roman" w:hAnsi="Times New Roman"/>
          <w:i/>
          <w:noProof/>
        </w:rPr>
        <w:drawing>
          <wp:anchor distT="0" distB="0" distL="114300" distR="114300" simplePos="0" relativeHeight="251650048" behindDoc="0" locked="0" layoutInCell="1" allowOverlap="1">
            <wp:simplePos x="0" y="0"/>
            <wp:positionH relativeFrom="column">
              <wp:posOffset>4004945</wp:posOffset>
            </wp:positionH>
            <wp:positionV relativeFrom="paragraph">
              <wp:posOffset>302260</wp:posOffset>
            </wp:positionV>
            <wp:extent cx="1171575" cy="1219200"/>
            <wp:effectExtent l="19050" t="0" r="9525" b="0"/>
            <wp:wrapSquare wrapText="bothSides"/>
            <wp:docPr id="35848" name="图片 358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93">
                      <a:extLst>
                        <a:ext uri="{28A0092B-C50C-407E-A947-70E740481C1C}">
                          <a14:useLocalDpi xmlns:a14="http://schemas.microsoft.com/office/drawing/2010/main" val="0"/>
                        </a:ext>
                      </a:extLst>
                    </a:blip>
                    <a:stretch>
                      <a:fillRect/>
                    </a:stretch>
                  </pic:blipFill>
                  <pic:spPr bwMode="auto">
                    <a:xfrm>
                      <a:off x="0" y="0"/>
                      <a:ext cx="1171575" cy="1219200"/>
                    </a:xfrm>
                    <a:prstGeom prst="rect">
                      <a:avLst/>
                    </a:prstGeom>
                    <a:noFill/>
                    <a:ln>
                      <a:noFill/>
                    </a:ln>
                  </pic:spPr>
                </pic:pic>
              </a:graphicData>
            </a:graphic>
          </wp:anchor>
        </w:drawing>
      </w:r>
      <w:r w:rsidR="00961298">
        <w:rPr>
          <w:rFonts w:ascii="Times New Roman" w:hAnsi="Times New Roman" w:hint="eastAsia"/>
        </w:rPr>
        <w:t>3</w:t>
      </w:r>
      <w:r w:rsidRPr="00393FAC">
        <w:rPr>
          <w:rFonts w:ascii="Times New Roman" w:hAnsi="Times New Roman" w:hint="eastAsia"/>
        </w:rPr>
        <w:t>、</w:t>
      </w:r>
      <w:r w:rsidRPr="00393FAC">
        <w:rPr>
          <w:rFonts w:ascii="Times New Roman" w:hAnsi="Times New Roman"/>
        </w:rPr>
        <w:t>摩天轮顺时针匀速转动时，重为</w:t>
      </w:r>
      <w:r w:rsidRPr="00393FAC">
        <w:rPr>
          <w:rFonts w:ascii="Times New Roman" w:hAnsi="Times New Roman"/>
          <w:i/>
        </w:rPr>
        <w:t>G</w:t>
      </w:r>
      <w:r w:rsidRPr="00393FAC">
        <w:rPr>
          <w:rFonts w:ascii="Times New Roman" w:hAnsi="Times New Roman"/>
        </w:rPr>
        <w:t>的游客经过图中</w:t>
      </w:r>
      <w:r w:rsidRPr="00393FAC">
        <w:rPr>
          <w:rFonts w:ascii="Times New Roman" w:hAnsi="Times New Roman"/>
          <w:i/>
        </w:rPr>
        <w:t>a</w:t>
      </w:r>
      <w:r w:rsidRPr="00393FAC">
        <w:rPr>
          <w:rFonts w:ascii="Times New Roman" w:hAnsi="Times New Roman"/>
        </w:rPr>
        <w:t>、</w:t>
      </w:r>
      <w:r w:rsidRPr="00393FAC">
        <w:rPr>
          <w:rFonts w:ascii="Times New Roman" w:hAnsi="Times New Roman"/>
          <w:i/>
        </w:rPr>
        <w:t>b</w:t>
      </w:r>
      <w:r w:rsidRPr="00393FAC">
        <w:rPr>
          <w:rFonts w:ascii="Times New Roman" w:hAnsi="Times New Roman"/>
        </w:rPr>
        <w:t>、</w:t>
      </w:r>
      <w:r w:rsidRPr="00393FAC">
        <w:rPr>
          <w:rFonts w:ascii="Times New Roman" w:hAnsi="Times New Roman"/>
          <w:i/>
        </w:rPr>
        <w:t>c</w:t>
      </w:r>
      <w:r w:rsidRPr="00393FAC">
        <w:rPr>
          <w:rFonts w:ascii="Times New Roman" w:hAnsi="Times New Roman"/>
        </w:rPr>
        <w:t>、</w:t>
      </w:r>
      <w:r w:rsidRPr="00393FAC">
        <w:rPr>
          <w:rFonts w:ascii="Times New Roman" w:hAnsi="Times New Roman"/>
          <w:i/>
        </w:rPr>
        <w:t>d</w:t>
      </w:r>
      <w:r w:rsidRPr="00393FAC">
        <w:rPr>
          <w:rFonts w:ascii="Times New Roman" w:hAnsi="Times New Roman"/>
        </w:rPr>
        <w:t>四处时，座椅对其竖直方向的支持力大小分别为</w:t>
      </w:r>
      <w:r w:rsidRPr="00393FAC">
        <w:rPr>
          <w:rFonts w:ascii="Times New Roman" w:hAnsi="Times New Roman"/>
        </w:rPr>
        <w:t>N</w:t>
      </w:r>
      <w:r w:rsidRPr="00393FAC">
        <w:rPr>
          <w:rFonts w:ascii="Times New Roman" w:hAnsi="Times New Roman"/>
          <w:i/>
          <w:vertAlign w:val="subscript"/>
        </w:rPr>
        <w:t>a</w:t>
      </w:r>
      <w:r w:rsidRPr="00393FAC">
        <w:rPr>
          <w:rFonts w:ascii="Times New Roman" w:hAnsi="Times New Roman"/>
        </w:rPr>
        <w:t>、</w:t>
      </w:r>
      <w:r w:rsidRPr="00393FAC">
        <w:rPr>
          <w:rFonts w:ascii="Times New Roman" w:hAnsi="Times New Roman"/>
          <w:i/>
        </w:rPr>
        <w:t>N</w:t>
      </w:r>
      <w:r w:rsidRPr="00393FAC">
        <w:rPr>
          <w:rFonts w:ascii="Times New Roman" w:hAnsi="Times New Roman"/>
          <w:i/>
          <w:vertAlign w:val="subscript"/>
        </w:rPr>
        <w:t>b</w:t>
      </w:r>
      <w:r w:rsidRPr="00393FAC">
        <w:rPr>
          <w:rFonts w:ascii="Times New Roman" w:hAnsi="Times New Roman"/>
        </w:rPr>
        <w:t>、</w:t>
      </w:r>
      <w:r w:rsidRPr="00393FAC">
        <w:rPr>
          <w:rFonts w:ascii="Times New Roman" w:hAnsi="Times New Roman"/>
          <w:i/>
        </w:rPr>
        <w:t>N</w:t>
      </w:r>
      <w:r w:rsidRPr="00393FAC">
        <w:rPr>
          <w:rFonts w:ascii="Times New Roman" w:hAnsi="Times New Roman"/>
          <w:i/>
          <w:vertAlign w:val="subscript"/>
        </w:rPr>
        <w:t>c</w:t>
      </w:r>
      <w:r w:rsidRPr="00393FAC">
        <w:rPr>
          <w:rFonts w:ascii="Times New Roman" w:hAnsi="Times New Roman"/>
        </w:rPr>
        <w:t>、</w:t>
      </w:r>
      <w:r w:rsidRPr="00393FAC">
        <w:rPr>
          <w:rFonts w:ascii="Times New Roman" w:hAnsi="Times New Roman"/>
          <w:i/>
        </w:rPr>
        <w:t>N</w:t>
      </w:r>
      <w:r w:rsidRPr="00393FAC">
        <w:rPr>
          <w:rFonts w:ascii="Times New Roman" w:hAnsi="Times New Roman"/>
          <w:i/>
          <w:vertAlign w:val="subscript"/>
        </w:rPr>
        <w:t>d</w:t>
      </w:r>
      <w:r w:rsidRPr="00393FAC">
        <w:rPr>
          <w:rFonts w:ascii="Times New Roman" w:hAnsi="Times New Roman"/>
        </w:rPr>
        <w:t>，则</w:t>
      </w:r>
      <w:r w:rsidRPr="00393FAC">
        <w:rPr>
          <w:rFonts w:ascii="Times New Roman" w:hAnsi="Times New Roman"/>
        </w:rPr>
        <w:tab/>
      </w:r>
      <w:r w:rsidRPr="00393FAC">
        <w:rPr>
          <w:rFonts w:ascii="Times New Roman" w:hAnsi="Times New Roman"/>
        </w:rPr>
        <w:t>（</w:t>
      </w:r>
      <w:r w:rsidRPr="00393FAC">
        <w:rPr>
          <w:rFonts w:ascii="Times New Roman" w:hAnsi="Times New Roman"/>
        </w:rPr>
        <w:tab/>
      </w:r>
      <w:r w:rsidRPr="00393FAC">
        <w:rPr>
          <w:rFonts w:ascii="Times New Roman" w:hAnsi="Times New Roman"/>
        </w:rPr>
        <w:tab/>
      </w:r>
      <w:r w:rsidRPr="00393FAC">
        <w:rPr>
          <w:rFonts w:ascii="Times New Roman" w:hAnsi="Times New Roman"/>
        </w:rPr>
        <w:t>）</w:t>
      </w:r>
      <w:r w:rsidRPr="00393FAC">
        <w:rPr>
          <w:rFonts w:ascii="Times New Roman" w:hAnsi="Times New Roman" w:hint="eastAsia"/>
        </w:rPr>
        <w:t>（多选）</w:t>
      </w:r>
    </w:p>
    <w:p w:rsidR="002F5DBF" w:rsidRPr="00393FAC" w:rsidRDefault="002F5DBF" w:rsidP="00393FAC">
      <w:pPr>
        <w:pStyle w:val="af5"/>
        <w:ind w:firstLine="420"/>
        <w:rPr>
          <w:rFonts w:ascii="Times New Roman" w:hAnsi="Times New Roman"/>
          <w:i/>
        </w:rPr>
      </w:pPr>
      <w:r w:rsidRPr="00393FAC">
        <w:rPr>
          <w:rFonts w:ascii="Times New Roman" w:hAnsi="Times New Roman"/>
        </w:rPr>
        <w:t>A</w:t>
      </w:r>
      <w:r w:rsidRPr="00393FAC">
        <w:rPr>
          <w:rFonts w:ascii="Times New Roman" w:hAnsi="Times New Roman"/>
        </w:rPr>
        <w:t>．</w:t>
      </w:r>
      <w:r w:rsidRPr="00393FAC">
        <w:rPr>
          <w:rFonts w:ascii="Times New Roman" w:hAnsi="Times New Roman" w:hint="eastAsia"/>
          <w:i/>
        </w:rPr>
        <w:t>N</w:t>
      </w:r>
      <w:r w:rsidRPr="00393FAC">
        <w:rPr>
          <w:rFonts w:ascii="Times New Roman" w:hAnsi="Times New Roman"/>
          <w:i/>
          <w:vertAlign w:val="subscript"/>
        </w:rPr>
        <w:t>a</w:t>
      </w:r>
      <w:r w:rsidRPr="00393FAC">
        <w:rPr>
          <w:rFonts w:ascii="Times New Roman" w:hAnsi="Times New Roman" w:hint="eastAsia"/>
        </w:rPr>
        <w:t>&lt;</w:t>
      </w:r>
      <w:r w:rsidRPr="00393FAC">
        <w:rPr>
          <w:rFonts w:ascii="Times New Roman" w:hAnsi="Times New Roman"/>
          <w:i/>
        </w:rPr>
        <w:t>G</w:t>
      </w:r>
      <w:r w:rsidRPr="00393FAC">
        <w:rPr>
          <w:rFonts w:ascii="Times New Roman" w:hAnsi="Times New Roman"/>
          <w:i/>
        </w:rPr>
        <w:tab/>
      </w:r>
      <w:r w:rsidRPr="00393FAC">
        <w:rPr>
          <w:rFonts w:ascii="Times New Roman" w:hAnsi="Times New Roman"/>
          <w:i/>
        </w:rPr>
        <w:tab/>
      </w:r>
      <w:r w:rsidR="00393FAC">
        <w:rPr>
          <w:rFonts w:ascii="Times New Roman" w:hAnsi="Times New Roman" w:hint="eastAsia"/>
          <w:i/>
        </w:rPr>
        <w:tab/>
      </w:r>
      <w:r w:rsidR="00393FAC">
        <w:rPr>
          <w:rFonts w:ascii="Times New Roman" w:hAnsi="Times New Roman" w:hint="eastAsia"/>
          <w:i/>
        </w:rPr>
        <w:tab/>
      </w:r>
      <w:r w:rsidR="00393FAC">
        <w:rPr>
          <w:rFonts w:ascii="Times New Roman" w:hAnsi="Times New Roman" w:hint="eastAsia"/>
          <w:i/>
        </w:rPr>
        <w:tab/>
      </w:r>
      <w:r w:rsidR="00393FAC">
        <w:rPr>
          <w:rFonts w:ascii="Times New Roman" w:hAnsi="Times New Roman" w:hint="eastAsia"/>
          <w:i/>
        </w:rPr>
        <w:tab/>
      </w:r>
      <w:r w:rsidRPr="00393FAC">
        <w:rPr>
          <w:rFonts w:ascii="Times New Roman" w:hAnsi="Times New Roman"/>
          <w:i/>
        </w:rPr>
        <w:tab/>
      </w:r>
      <w:r w:rsidRPr="00393FAC">
        <w:rPr>
          <w:rFonts w:ascii="Times New Roman" w:hAnsi="Times New Roman"/>
        </w:rPr>
        <w:t>B</w:t>
      </w:r>
      <w:r w:rsidRPr="00393FAC">
        <w:rPr>
          <w:rFonts w:ascii="Times New Roman" w:hAnsi="Times New Roman"/>
        </w:rPr>
        <w:t>．</w:t>
      </w:r>
      <w:r w:rsidRPr="00393FAC">
        <w:rPr>
          <w:rFonts w:ascii="Times New Roman" w:hAnsi="Times New Roman"/>
          <w:i/>
        </w:rPr>
        <w:t>N</w:t>
      </w:r>
      <w:r w:rsidRPr="00393FAC">
        <w:rPr>
          <w:rFonts w:ascii="Times New Roman" w:hAnsi="Times New Roman"/>
          <w:i/>
          <w:vertAlign w:val="subscript"/>
        </w:rPr>
        <w:t>b</w:t>
      </w:r>
      <w:r w:rsidRPr="00393FAC">
        <w:rPr>
          <w:rFonts w:ascii="Times New Roman" w:hAnsi="Times New Roman"/>
        </w:rPr>
        <w:t>&gt;</w:t>
      </w:r>
      <w:r w:rsidRPr="00393FAC">
        <w:rPr>
          <w:rFonts w:ascii="Times New Roman" w:hAnsi="Times New Roman"/>
          <w:i/>
        </w:rPr>
        <w:t>G</w:t>
      </w:r>
      <w:r w:rsidRPr="00393FAC">
        <w:rPr>
          <w:rFonts w:ascii="Times New Roman" w:hAnsi="Times New Roman"/>
          <w:i/>
        </w:rPr>
        <w:tab/>
      </w:r>
    </w:p>
    <w:p w:rsidR="002F5DBF" w:rsidRPr="00393FAC" w:rsidRDefault="002F5DBF" w:rsidP="00393FAC">
      <w:pPr>
        <w:pStyle w:val="af5"/>
        <w:ind w:firstLine="420"/>
        <w:rPr>
          <w:rFonts w:ascii="Times New Roman" w:hAnsi="Times New Roman"/>
        </w:rPr>
      </w:pPr>
      <w:r w:rsidRPr="00393FAC">
        <w:rPr>
          <w:rFonts w:ascii="Times New Roman" w:hAnsi="Times New Roman"/>
        </w:rPr>
        <w:t>C</w:t>
      </w:r>
      <w:r w:rsidRPr="00393FAC">
        <w:rPr>
          <w:rFonts w:ascii="Times New Roman" w:hAnsi="Times New Roman"/>
        </w:rPr>
        <w:t>．</w:t>
      </w:r>
      <w:r w:rsidRPr="00393FAC">
        <w:rPr>
          <w:rFonts w:ascii="Times New Roman" w:hAnsi="Times New Roman"/>
          <w:i/>
        </w:rPr>
        <w:t>N</w:t>
      </w:r>
      <w:r w:rsidRPr="00393FAC">
        <w:rPr>
          <w:rFonts w:ascii="Times New Roman" w:hAnsi="Times New Roman"/>
          <w:i/>
          <w:vertAlign w:val="subscript"/>
        </w:rPr>
        <w:t>c</w:t>
      </w:r>
      <w:r w:rsidRPr="00393FAC">
        <w:rPr>
          <w:rFonts w:ascii="Times New Roman" w:hAnsi="Times New Roman"/>
        </w:rPr>
        <w:t>&gt;</w:t>
      </w:r>
      <w:r w:rsidRPr="00393FAC">
        <w:rPr>
          <w:rFonts w:ascii="Times New Roman" w:hAnsi="Times New Roman"/>
          <w:i/>
        </w:rPr>
        <w:t>G</w:t>
      </w:r>
      <w:r w:rsidRPr="00393FAC">
        <w:rPr>
          <w:rFonts w:ascii="Times New Roman" w:hAnsi="Times New Roman"/>
          <w:i/>
        </w:rPr>
        <w:tab/>
      </w:r>
      <w:r w:rsidRPr="00393FAC">
        <w:rPr>
          <w:rFonts w:ascii="Times New Roman" w:hAnsi="Times New Roman"/>
          <w:i/>
        </w:rPr>
        <w:tab/>
      </w:r>
      <w:r w:rsidRPr="00393FAC">
        <w:rPr>
          <w:rFonts w:ascii="Times New Roman" w:hAnsi="Times New Roman"/>
          <w:i/>
        </w:rPr>
        <w:tab/>
      </w:r>
      <w:r w:rsidR="00393FAC">
        <w:rPr>
          <w:rFonts w:ascii="Times New Roman" w:hAnsi="Times New Roman" w:hint="eastAsia"/>
          <w:i/>
        </w:rPr>
        <w:tab/>
      </w:r>
      <w:r w:rsidR="00393FAC">
        <w:rPr>
          <w:rFonts w:ascii="Times New Roman" w:hAnsi="Times New Roman" w:hint="eastAsia"/>
          <w:i/>
        </w:rPr>
        <w:tab/>
      </w:r>
      <w:r w:rsidR="00393FAC">
        <w:rPr>
          <w:rFonts w:ascii="Times New Roman" w:hAnsi="Times New Roman" w:hint="eastAsia"/>
          <w:i/>
        </w:rPr>
        <w:tab/>
      </w:r>
      <w:r w:rsidR="00393FAC">
        <w:rPr>
          <w:rFonts w:ascii="Times New Roman" w:hAnsi="Times New Roman" w:hint="eastAsia"/>
          <w:i/>
        </w:rPr>
        <w:tab/>
      </w:r>
      <w:r w:rsidRPr="00393FAC">
        <w:rPr>
          <w:rFonts w:ascii="Times New Roman" w:hAnsi="Times New Roman"/>
          <w:i/>
        </w:rPr>
        <w:tab/>
      </w:r>
      <w:r w:rsidRPr="00393FAC">
        <w:rPr>
          <w:rFonts w:ascii="Times New Roman" w:hAnsi="Times New Roman"/>
        </w:rPr>
        <w:t>D</w:t>
      </w:r>
      <w:r w:rsidRPr="00393FAC">
        <w:rPr>
          <w:rFonts w:ascii="Times New Roman" w:hAnsi="Times New Roman"/>
        </w:rPr>
        <w:t>．</w:t>
      </w:r>
      <w:r w:rsidRPr="00393FAC">
        <w:rPr>
          <w:rFonts w:ascii="Times New Roman" w:hAnsi="Times New Roman"/>
          <w:i/>
        </w:rPr>
        <w:t>N</w:t>
      </w:r>
      <w:r w:rsidRPr="00393FAC">
        <w:rPr>
          <w:rFonts w:ascii="Times New Roman" w:hAnsi="Times New Roman"/>
          <w:i/>
          <w:vertAlign w:val="subscript"/>
        </w:rPr>
        <w:t>a</w:t>
      </w:r>
      <w:r w:rsidR="00564B4B">
        <w:rPr>
          <w:rFonts w:ascii="Times New Roman" w:hAnsi="Times New Roman"/>
        </w:rPr>
        <w:t>&gt;</w:t>
      </w:r>
      <w:r w:rsidRPr="00393FAC">
        <w:rPr>
          <w:rFonts w:ascii="Times New Roman" w:hAnsi="Times New Roman"/>
          <w:i/>
        </w:rPr>
        <w:t>G</w:t>
      </w:r>
    </w:p>
    <w:p w:rsidR="002F5DBF" w:rsidRPr="00393FAC" w:rsidRDefault="002F5DBF" w:rsidP="00393FAC">
      <w:pPr>
        <w:rPr>
          <w:rFonts w:hAnsi="宋体"/>
          <w:color w:val="FF0000"/>
          <w:szCs w:val="21"/>
        </w:rPr>
      </w:pPr>
      <w:r w:rsidRPr="00393FAC">
        <w:rPr>
          <w:rFonts w:hAnsi="宋体" w:hint="eastAsia"/>
          <w:color w:val="FF0000"/>
          <w:szCs w:val="21"/>
        </w:rPr>
        <w:t>【难度】</w:t>
      </w:r>
      <w:r w:rsidR="00B133AF" w:rsidRPr="00393FAC">
        <w:rPr>
          <w:rFonts w:hint="eastAsia"/>
          <w:color w:val="FF0000"/>
          <w:szCs w:val="21"/>
        </w:rPr>
        <w:t>★★</w:t>
      </w:r>
    </w:p>
    <w:p w:rsidR="002F5DBF" w:rsidRPr="00393FAC" w:rsidRDefault="002F5DBF" w:rsidP="00393FAC">
      <w:pPr>
        <w:rPr>
          <w:color w:val="FF0000"/>
          <w:szCs w:val="21"/>
        </w:rPr>
      </w:pPr>
      <w:r w:rsidRPr="00393FAC">
        <w:rPr>
          <w:rFonts w:hint="eastAsia"/>
          <w:color w:val="FF0000"/>
          <w:szCs w:val="21"/>
        </w:rPr>
        <w:t>【</w:t>
      </w:r>
      <w:r w:rsidRPr="00393FAC">
        <w:rPr>
          <w:color w:val="FF0000"/>
          <w:szCs w:val="21"/>
        </w:rPr>
        <w:t>答案</w:t>
      </w:r>
      <w:r w:rsidRPr="00393FAC">
        <w:rPr>
          <w:rFonts w:hint="eastAsia"/>
          <w:color w:val="FF0000"/>
          <w:szCs w:val="21"/>
        </w:rPr>
        <w:t>】</w:t>
      </w:r>
      <w:r w:rsidRPr="00393FAC">
        <w:rPr>
          <w:rFonts w:hint="eastAsia"/>
          <w:color w:val="FF0000"/>
          <w:szCs w:val="21"/>
        </w:rPr>
        <w:t>AC</w:t>
      </w:r>
    </w:p>
    <w:p w:rsidR="002F5DBF" w:rsidRPr="00393FAC" w:rsidRDefault="002F5DBF" w:rsidP="00393FAC">
      <w:pPr>
        <w:rPr>
          <w:color w:val="000000" w:themeColor="text1"/>
          <w:szCs w:val="21"/>
        </w:rPr>
      </w:pPr>
    </w:p>
    <w:p w:rsidR="005639CE" w:rsidRPr="00393FAC" w:rsidRDefault="00393FAC" w:rsidP="00393FAC">
      <w:pPr>
        <w:rPr>
          <w:rFonts w:ascii="Times New Roman" w:hAnsi="Times New Roman"/>
          <w:bCs/>
          <w:szCs w:val="21"/>
        </w:rPr>
      </w:pPr>
      <w:r>
        <w:rPr>
          <w:rFonts w:ascii="Times New Roman" w:hAnsi="Times New Roman"/>
          <w:bCs/>
          <w:noProof/>
          <w:szCs w:val="21"/>
        </w:rPr>
        <w:drawing>
          <wp:anchor distT="0" distB="0" distL="114300" distR="114300" simplePos="0" relativeHeight="251657216" behindDoc="1" locked="0" layoutInCell="1" allowOverlap="1">
            <wp:simplePos x="0" y="0"/>
            <wp:positionH relativeFrom="column">
              <wp:posOffset>4004945</wp:posOffset>
            </wp:positionH>
            <wp:positionV relativeFrom="paragraph">
              <wp:posOffset>426085</wp:posOffset>
            </wp:positionV>
            <wp:extent cx="914400" cy="981075"/>
            <wp:effectExtent l="19050" t="0" r="0" b="0"/>
            <wp:wrapTight wrapText="bothSides">
              <wp:wrapPolygon edited="0">
                <wp:start x="-450" y="0"/>
                <wp:lineTo x="-450" y="21390"/>
                <wp:lineTo x="21600" y="21390"/>
                <wp:lineTo x="21600" y="0"/>
                <wp:lineTo x="-450" y="0"/>
              </wp:wrapPolygon>
            </wp:wrapTight>
            <wp:docPr id="8" name="图片 8" descr="W6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W612.TIF"/>
                    <pic:cNvPicPr>
                      <a:picLocks noChangeAspect="1" noChangeArrowheads="1"/>
                    </pic:cNvPicPr>
                  </pic:nvPicPr>
                  <pic:blipFill>
                    <a:blip r:embed="rId94" r:link="rId95" cstate="print">
                      <a:extLst>
                        <a:ext uri="{28A0092B-C50C-407E-A947-70E740481C1C}">
                          <a14:useLocalDpi xmlns:a14="http://schemas.microsoft.com/office/drawing/2010/main" val="0"/>
                        </a:ext>
                      </a:extLst>
                    </a:blip>
                    <a:srcRect/>
                    <a:stretch>
                      <a:fillRect/>
                    </a:stretch>
                  </pic:blipFill>
                  <pic:spPr bwMode="auto">
                    <a:xfrm>
                      <a:off x="0" y="0"/>
                      <a:ext cx="914400" cy="981075"/>
                    </a:xfrm>
                    <a:prstGeom prst="rect">
                      <a:avLst/>
                    </a:prstGeom>
                    <a:noFill/>
                    <a:ln>
                      <a:noFill/>
                    </a:ln>
                  </pic:spPr>
                </pic:pic>
              </a:graphicData>
            </a:graphic>
          </wp:anchor>
        </w:drawing>
      </w:r>
      <w:r w:rsidR="00961298">
        <w:rPr>
          <w:rFonts w:ascii="Times New Roman" w:hAnsi="Times New Roman" w:hint="eastAsia"/>
          <w:bCs/>
          <w:szCs w:val="21"/>
        </w:rPr>
        <w:t>4</w:t>
      </w:r>
      <w:r w:rsidR="005639CE" w:rsidRPr="00393FAC">
        <w:rPr>
          <w:rFonts w:ascii="Times New Roman" w:hAnsi="Times New Roman" w:hint="eastAsia"/>
          <w:bCs/>
          <w:szCs w:val="21"/>
        </w:rPr>
        <w:t>、</w:t>
      </w:r>
      <w:r w:rsidR="005639CE" w:rsidRPr="00393FAC">
        <w:rPr>
          <w:rFonts w:ascii="Times New Roman" w:hAnsi="Times New Roman"/>
          <w:bCs/>
          <w:szCs w:val="21"/>
        </w:rPr>
        <w:t>一轻杆一端固定质量为</w:t>
      </w:r>
      <w:r w:rsidR="005639CE" w:rsidRPr="00393FAC">
        <w:rPr>
          <w:rFonts w:ascii="Times New Roman" w:hAnsi="Times New Roman"/>
          <w:bCs/>
          <w:i/>
          <w:szCs w:val="21"/>
        </w:rPr>
        <w:t>m</w:t>
      </w:r>
      <w:r w:rsidR="005639CE" w:rsidRPr="00393FAC">
        <w:rPr>
          <w:rFonts w:ascii="Times New Roman" w:hAnsi="Times New Roman"/>
          <w:bCs/>
          <w:szCs w:val="21"/>
        </w:rPr>
        <w:t>的小球，以另一端</w:t>
      </w:r>
      <w:r w:rsidR="005639CE" w:rsidRPr="00393FAC">
        <w:rPr>
          <w:rFonts w:ascii="Times New Roman" w:hAnsi="Times New Roman"/>
          <w:bCs/>
          <w:i/>
          <w:szCs w:val="21"/>
        </w:rPr>
        <w:t>O</w:t>
      </w:r>
      <w:r w:rsidR="005639CE" w:rsidRPr="00393FAC">
        <w:rPr>
          <w:rFonts w:ascii="Times New Roman" w:hAnsi="Times New Roman"/>
          <w:bCs/>
          <w:szCs w:val="21"/>
        </w:rPr>
        <w:t>为圆心，</w:t>
      </w:r>
      <w:r w:rsidR="005639CE" w:rsidRPr="00393FAC">
        <w:rPr>
          <w:rFonts w:ascii="Times New Roman" w:hAnsi="Times New Roman" w:cs="Times New Roman"/>
          <w:bCs/>
          <w:szCs w:val="21"/>
        </w:rPr>
        <w:t>使小球在竖直面内做半径为</w:t>
      </w:r>
      <w:r w:rsidR="005639CE" w:rsidRPr="00393FAC">
        <w:rPr>
          <w:rFonts w:ascii="Times New Roman" w:hAnsi="Times New Roman" w:cs="Times New Roman"/>
          <w:bCs/>
          <w:i/>
          <w:szCs w:val="21"/>
        </w:rPr>
        <w:t>R</w:t>
      </w:r>
      <w:r w:rsidR="005639CE" w:rsidRPr="00393FAC">
        <w:rPr>
          <w:rFonts w:ascii="Times New Roman" w:hAnsi="Times New Roman" w:cs="Times New Roman"/>
          <w:bCs/>
          <w:szCs w:val="21"/>
        </w:rPr>
        <w:t>的圆周运动，如图所示，则下列说法正确的是</w:t>
      </w:r>
      <w:r w:rsidR="005639CE" w:rsidRPr="00393FAC">
        <w:rPr>
          <w:rFonts w:ascii="Times New Roman" w:hAnsi="Times New Roman" w:cs="Times New Roman"/>
          <w:bCs/>
          <w:szCs w:val="21"/>
        </w:rPr>
        <w:tab/>
      </w:r>
      <w:r w:rsidR="005639CE" w:rsidRPr="00393FAC">
        <w:rPr>
          <w:rFonts w:ascii="Times New Roman" w:hAnsi="Times New Roman" w:cs="Times New Roman"/>
          <w:bCs/>
          <w:szCs w:val="21"/>
        </w:rPr>
        <w:t>（</w:t>
      </w:r>
      <w:r w:rsidR="005639CE" w:rsidRPr="00393FAC">
        <w:rPr>
          <w:rFonts w:ascii="Times New Roman" w:hAnsi="Times New Roman" w:cs="Times New Roman"/>
          <w:bCs/>
          <w:szCs w:val="21"/>
        </w:rPr>
        <w:tab/>
      </w:r>
      <w:r w:rsidR="005639CE" w:rsidRPr="00393FAC">
        <w:rPr>
          <w:rFonts w:ascii="Times New Roman" w:hAnsi="Times New Roman" w:cs="Times New Roman"/>
          <w:bCs/>
          <w:szCs w:val="21"/>
        </w:rPr>
        <w:tab/>
      </w:r>
      <w:r w:rsidR="005639CE" w:rsidRPr="00393FAC">
        <w:rPr>
          <w:rFonts w:ascii="Times New Roman" w:hAnsi="Times New Roman" w:cs="Times New Roman"/>
          <w:bCs/>
          <w:szCs w:val="21"/>
        </w:rPr>
        <w:t>）</w:t>
      </w:r>
    </w:p>
    <w:p w:rsidR="005639CE" w:rsidRPr="00393FAC" w:rsidRDefault="005639CE" w:rsidP="00393FAC">
      <w:pPr>
        <w:ind w:firstLine="420"/>
        <w:rPr>
          <w:rFonts w:ascii="Times New Roman" w:hAnsi="Times New Roman" w:cs="Times New Roman"/>
          <w:bCs/>
          <w:szCs w:val="21"/>
        </w:rPr>
      </w:pPr>
      <w:r w:rsidRPr="00393FAC">
        <w:rPr>
          <w:rFonts w:ascii="Times New Roman" w:hAnsi="Times New Roman" w:cs="Times New Roman"/>
          <w:bCs/>
          <w:szCs w:val="21"/>
        </w:rPr>
        <w:t>A</w:t>
      </w:r>
      <w:r w:rsidRPr="00393FAC">
        <w:rPr>
          <w:rFonts w:ascii="Times New Roman" w:hAnsi="Times New Roman" w:cs="Times New Roman"/>
          <w:bCs/>
          <w:szCs w:val="21"/>
        </w:rPr>
        <w:t>．小球过最高点时，杆所受到的弹力可以等于零</w:t>
      </w:r>
    </w:p>
    <w:p w:rsidR="00393FAC" w:rsidRDefault="005639CE" w:rsidP="00393FAC">
      <w:pPr>
        <w:ind w:firstLine="420"/>
        <w:rPr>
          <w:rFonts w:ascii="Times New Roman" w:hAnsi="Times New Roman" w:cs="Times New Roman"/>
          <w:bCs/>
          <w:szCs w:val="21"/>
        </w:rPr>
      </w:pPr>
      <w:r w:rsidRPr="00393FAC">
        <w:rPr>
          <w:rFonts w:ascii="Times New Roman" w:hAnsi="Times New Roman" w:cs="Times New Roman"/>
          <w:bCs/>
          <w:szCs w:val="21"/>
        </w:rPr>
        <w:t>B</w:t>
      </w:r>
      <w:r w:rsidRPr="00393FAC">
        <w:rPr>
          <w:rFonts w:ascii="Times New Roman" w:hAnsi="Times New Roman" w:cs="Times New Roman"/>
          <w:bCs/>
          <w:szCs w:val="21"/>
        </w:rPr>
        <w:t>．小球过最高点的最小速度是</w:t>
      </w:r>
      <w:r w:rsidR="00CC696F" w:rsidRPr="00393FAC">
        <w:rPr>
          <w:rFonts w:ascii="Times New Roman" w:hAnsi="Times New Roman" w:cs="Times New Roman"/>
          <w:bCs/>
          <w:szCs w:val="21"/>
        </w:rPr>
        <w:fldChar w:fldCharType="begin"/>
      </w:r>
      <w:r w:rsidRPr="00393FAC">
        <w:rPr>
          <w:rFonts w:ascii="Times New Roman" w:hAnsi="Times New Roman" w:cs="Times New Roman" w:hint="eastAsia"/>
          <w:bCs/>
          <w:szCs w:val="21"/>
        </w:rPr>
        <w:instrText>eq \</w:instrText>
      </w:r>
      <w:r w:rsidRPr="00393FAC">
        <w:rPr>
          <w:rFonts w:ascii="Times New Roman" w:hAnsi="Times New Roman" w:cs="Times New Roman"/>
          <w:bCs/>
          <w:szCs w:val="21"/>
        </w:rPr>
        <w:instrText>r(</w:instrText>
      </w:r>
      <w:r w:rsidRPr="00393FAC">
        <w:rPr>
          <w:rFonts w:ascii="Times New Roman" w:hAnsi="Times New Roman" w:cs="Times New Roman"/>
          <w:bCs/>
          <w:i/>
          <w:szCs w:val="21"/>
        </w:rPr>
        <w:instrText>gR</w:instrText>
      </w:r>
      <w:r w:rsidRPr="00393FAC">
        <w:rPr>
          <w:rFonts w:ascii="Times New Roman" w:hAnsi="Times New Roman" w:cs="Times New Roman"/>
          <w:bCs/>
          <w:szCs w:val="21"/>
        </w:rPr>
        <w:instrText>)</w:instrText>
      </w:r>
      <w:r w:rsidR="00CC696F" w:rsidRPr="00393FAC">
        <w:rPr>
          <w:rFonts w:ascii="Times New Roman" w:hAnsi="Times New Roman" w:cs="Times New Roman"/>
          <w:bCs/>
          <w:szCs w:val="21"/>
        </w:rPr>
        <w:fldChar w:fldCharType="end"/>
      </w:r>
    </w:p>
    <w:p w:rsidR="005639CE" w:rsidRPr="00393FAC" w:rsidRDefault="005639CE" w:rsidP="00393FAC">
      <w:pPr>
        <w:ind w:firstLine="420"/>
        <w:rPr>
          <w:rFonts w:ascii="Times New Roman" w:hAnsi="Times New Roman" w:cs="Times New Roman"/>
          <w:bCs/>
          <w:szCs w:val="21"/>
        </w:rPr>
      </w:pPr>
      <w:r w:rsidRPr="00393FAC">
        <w:rPr>
          <w:rFonts w:ascii="Times New Roman" w:hAnsi="Times New Roman" w:cs="Times New Roman"/>
          <w:bCs/>
          <w:szCs w:val="21"/>
        </w:rPr>
        <w:t>C</w:t>
      </w:r>
      <w:r w:rsidRPr="00393FAC">
        <w:rPr>
          <w:rFonts w:ascii="Times New Roman" w:hAnsi="Times New Roman" w:cs="Times New Roman"/>
          <w:bCs/>
          <w:szCs w:val="21"/>
        </w:rPr>
        <w:t>．小球过最高点时，杆对球的作用力一定随速度增大而增大</w:t>
      </w:r>
    </w:p>
    <w:p w:rsidR="005639CE" w:rsidRPr="00393FAC" w:rsidRDefault="005639CE" w:rsidP="00393FAC">
      <w:pPr>
        <w:ind w:firstLine="420"/>
        <w:rPr>
          <w:rFonts w:ascii="Times New Roman" w:hAnsi="Times New Roman" w:cs="Times New Roman"/>
          <w:bCs/>
          <w:szCs w:val="21"/>
        </w:rPr>
      </w:pPr>
      <w:r w:rsidRPr="00393FAC">
        <w:rPr>
          <w:rFonts w:ascii="Times New Roman" w:hAnsi="Times New Roman" w:cs="Times New Roman"/>
          <w:bCs/>
          <w:szCs w:val="21"/>
        </w:rPr>
        <w:t>D</w:t>
      </w:r>
      <w:r w:rsidRPr="00393FAC">
        <w:rPr>
          <w:rFonts w:ascii="Times New Roman" w:hAnsi="Times New Roman" w:cs="Times New Roman"/>
          <w:bCs/>
          <w:szCs w:val="21"/>
        </w:rPr>
        <w:t>．小球过最高点时，杆对球的作用力一定随速度增大而减小</w:t>
      </w:r>
    </w:p>
    <w:p w:rsidR="005639CE" w:rsidRPr="00393FAC" w:rsidRDefault="005639CE" w:rsidP="00393FAC">
      <w:pPr>
        <w:rPr>
          <w:rFonts w:hAnsi="宋体"/>
          <w:color w:val="FF0000"/>
          <w:szCs w:val="21"/>
        </w:rPr>
      </w:pPr>
      <w:r w:rsidRPr="00393FAC">
        <w:rPr>
          <w:rFonts w:hAnsi="宋体" w:hint="eastAsia"/>
          <w:color w:val="FF0000"/>
          <w:szCs w:val="21"/>
        </w:rPr>
        <w:t>【难度】</w:t>
      </w:r>
      <w:r w:rsidR="007B5D8A" w:rsidRPr="00393FAC">
        <w:rPr>
          <w:rFonts w:hint="eastAsia"/>
          <w:color w:val="FF0000"/>
          <w:szCs w:val="21"/>
        </w:rPr>
        <w:t>★★</w:t>
      </w:r>
    </w:p>
    <w:p w:rsidR="005639CE" w:rsidRPr="00393FAC" w:rsidRDefault="005639CE" w:rsidP="00393FAC">
      <w:pPr>
        <w:rPr>
          <w:color w:val="FF0000"/>
          <w:szCs w:val="21"/>
        </w:rPr>
      </w:pPr>
      <w:r w:rsidRPr="00393FAC">
        <w:rPr>
          <w:rFonts w:hint="eastAsia"/>
          <w:color w:val="FF0000"/>
          <w:szCs w:val="21"/>
        </w:rPr>
        <w:t>【</w:t>
      </w:r>
      <w:r w:rsidRPr="00393FAC">
        <w:rPr>
          <w:color w:val="FF0000"/>
          <w:szCs w:val="21"/>
        </w:rPr>
        <w:t>答案</w:t>
      </w:r>
      <w:r w:rsidRPr="00393FAC">
        <w:rPr>
          <w:rFonts w:hint="eastAsia"/>
          <w:color w:val="FF0000"/>
          <w:szCs w:val="21"/>
        </w:rPr>
        <w:t>】</w:t>
      </w:r>
      <w:r w:rsidRPr="00393FAC">
        <w:rPr>
          <w:rFonts w:hint="eastAsia"/>
          <w:color w:val="FF0000"/>
          <w:szCs w:val="21"/>
        </w:rPr>
        <w:t>A</w:t>
      </w:r>
    </w:p>
    <w:p w:rsidR="00D41FA1" w:rsidRDefault="005639CE" w:rsidP="00393FAC">
      <w:pPr>
        <w:rPr>
          <w:bCs/>
          <w:iCs/>
          <w:color w:val="FF0000"/>
          <w:szCs w:val="21"/>
        </w:rPr>
      </w:pPr>
      <w:r w:rsidRPr="00393FAC">
        <w:rPr>
          <w:rFonts w:hint="eastAsia"/>
          <w:color w:val="FF0000"/>
          <w:szCs w:val="21"/>
        </w:rPr>
        <w:t>【</w:t>
      </w:r>
      <w:r w:rsidRPr="00393FAC">
        <w:rPr>
          <w:color w:val="FF0000"/>
          <w:szCs w:val="21"/>
        </w:rPr>
        <w:t>解析</w:t>
      </w:r>
      <w:r w:rsidRPr="00393FAC">
        <w:rPr>
          <w:rFonts w:hint="eastAsia"/>
          <w:color w:val="FF0000"/>
          <w:szCs w:val="21"/>
        </w:rPr>
        <w:t>】</w:t>
      </w:r>
      <w:r w:rsidRPr="00393FAC">
        <w:rPr>
          <w:bCs/>
          <w:iCs/>
          <w:color w:val="FF0000"/>
          <w:szCs w:val="21"/>
        </w:rPr>
        <w:t>因轻杆既可以提供拉力又可以提供支持力，所以在最高点杆所受弹力可以为零，</w:t>
      </w:r>
      <w:r w:rsidRPr="00393FAC">
        <w:rPr>
          <w:bCs/>
          <w:iCs/>
          <w:color w:val="FF0000"/>
          <w:szCs w:val="21"/>
        </w:rPr>
        <w:t>A</w:t>
      </w:r>
      <w:r w:rsidRPr="00393FAC">
        <w:rPr>
          <w:bCs/>
          <w:iCs/>
          <w:color w:val="FF0000"/>
          <w:szCs w:val="21"/>
        </w:rPr>
        <w:t>对；在最高点弹力也可以与重力等大反向，小球最小速度为零，</w:t>
      </w:r>
      <w:r w:rsidRPr="00393FAC">
        <w:rPr>
          <w:bCs/>
          <w:iCs/>
          <w:color w:val="FF0000"/>
          <w:szCs w:val="21"/>
        </w:rPr>
        <w:t>B</w:t>
      </w:r>
      <w:r w:rsidRPr="00393FAC">
        <w:rPr>
          <w:bCs/>
          <w:iCs/>
          <w:color w:val="FF0000"/>
          <w:szCs w:val="21"/>
        </w:rPr>
        <w:t>错；随着速度增大，杆对球的作用力可以增大也可以减小，</w:t>
      </w:r>
      <w:r w:rsidRPr="00393FAC">
        <w:rPr>
          <w:bCs/>
          <w:iCs/>
          <w:color w:val="FF0000"/>
          <w:szCs w:val="21"/>
        </w:rPr>
        <w:t>C</w:t>
      </w:r>
      <w:r w:rsidRPr="00393FAC">
        <w:rPr>
          <w:bCs/>
          <w:iCs/>
          <w:color w:val="FF0000"/>
          <w:szCs w:val="21"/>
        </w:rPr>
        <w:t>、</w:t>
      </w:r>
      <w:r w:rsidRPr="00393FAC">
        <w:rPr>
          <w:bCs/>
          <w:iCs/>
          <w:color w:val="FF0000"/>
          <w:szCs w:val="21"/>
        </w:rPr>
        <w:t>D</w:t>
      </w:r>
      <w:r w:rsidRPr="00393FAC">
        <w:rPr>
          <w:bCs/>
          <w:iCs/>
          <w:color w:val="FF0000"/>
          <w:szCs w:val="21"/>
        </w:rPr>
        <w:t>错</w:t>
      </w:r>
      <w:r w:rsidRPr="00393FAC">
        <w:rPr>
          <w:rFonts w:hint="eastAsia"/>
          <w:bCs/>
          <w:iCs/>
          <w:color w:val="FF0000"/>
          <w:szCs w:val="21"/>
        </w:rPr>
        <w:t>。</w:t>
      </w:r>
    </w:p>
    <w:p w:rsidR="00393FAC" w:rsidRPr="00393FAC" w:rsidRDefault="00393FAC" w:rsidP="00393FAC">
      <w:pPr>
        <w:rPr>
          <w:bCs/>
          <w:iCs/>
          <w:color w:val="FF0000"/>
          <w:szCs w:val="21"/>
        </w:rPr>
      </w:pPr>
    </w:p>
    <w:p w:rsidR="00961298" w:rsidRPr="003E492F" w:rsidRDefault="003E492F" w:rsidP="00961298">
      <w:pPr>
        <w:rPr>
          <w:color w:val="000000" w:themeColor="text1"/>
          <w:szCs w:val="21"/>
        </w:rPr>
      </w:pPr>
      <w:r>
        <w:rPr>
          <w:rFonts w:hint="eastAsia"/>
          <w:color w:val="000000" w:themeColor="text1"/>
          <w:szCs w:val="21"/>
        </w:rPr>
        <w:t>5</w:t>
      </w:r>
      <w:r>
        <w:rPr>
          <w:rFonts w:hint="eastAsia"/>
          <w:color w:val="000000" w:themeColor="text1"/>
          <w:szCs w:val="21"/>
        </w:rPr>
        <w:t>、</w:t>
      </w:r>
      <w:r w:rsidR="00961298" w:rsidRPr="003E492F">
        <w:rPr>
          <w:color w:val="000000" w:themeColor="text1"/>
          <w:szCs w:val="21"/>
        </w:rPr>
        <w:t>如图甲所示，一长为</w:t>
      </w:r>
      <w:r w:rsidR="00961298" w:rsidRPr="003E492F">
        <w:rPr>
          <w:i/>
          <w:color w:val="000000" w:themeColor="text1"/>
          <w:szCs w:val="21"/>
        </w:rPr>
        <w:t>l</w:t>
      </w:r>
      <w:r w:rsidR="00961298" w:rsidRPr="003E492F">
        <w:rPr>
          <w:color w:val="000000" w:themeColor="text1"/>
          <w:szCs w:val="21"/>
        </w:rPr>
        <w:t>的轻绳，一端穿在过</w:t>
      </w:r>
      <w:r w:rsidR="00961298" w:rsidRPr="003E492F">
        <w:rPr>
          <w:i/>
          <w:color w:val="000000" w:themeColor="text1"/>
          <w:szCs w:val="21"/>
        </w:rPr>
        <w:t>O</w:t>
      </w:r>
      <w:r w:rsidR="00961298" w:rsidRPr="003E492F">
        <w:rPr>
          <w:color w:val="000000" w:themeColor="text1"/>
          <w:szCs w:val="21"/>
        </w:rPr>
        <w:t>点的水平转轴上，另一端固定一质量未知的小球，整个装置绕</w:t>
      </w:r>
      <w:r w:rsidR="00961298" w:rsidRPr="003E492F">
        <w:rPr>
          <w:i/>
          <w:color w:val="000000" w:themeColor="text1"/>
          <w:szCs w:val="21"/>
        </w:rPr>
        <w:t>O</w:t>
      </w:r>
      <w:r w:rsidR="00961298" w:rsidRPr="003E492F">
        <w:rPr>
          <w:color w:val="000000" w:themeColor="text1"/>
          <w:szCs w:val="21"/>
        </w:rPr>
        <w:t>点在竖直面内转动</w:t>
      </w:r>
      <w:r>
        <w:rPr>
          <w:rFonts w:hint="eastAsia"/>
          <w:color w:val="000000" w:themeColor="text1"/>
          <w:szCs w:val="21"/>
        </w:rPr>
        <w:t>。</w:t>
      </w:r>
      <w:r w:rsidR="00961298" w:rsidRPr="003E492F">
        <w:rPr>
          <w:color w:val="000000" w:themeColor="text1"/>
          <w:szCs w:val="21"/>
        </w:rPr>
        <w:t>小球通过最高点时，绳对小球的拉力</w:t>
      </w:r>
      <w:r w:rsidR="00961298" w:rsidRPr="003E492F">
        <w:rPr>
          <w:i/>
          <w:color w:val="000000" w:themeColor="text1"/>
          <w:szCs w:val="21"/>
        </w:rPr>
        <w:t>F</w:t>
      </w:r>
      <w:r w:rsidR="00961298" w:rsidRPr="003E492F">
        <w:rPr>
          <w:color w:val="000000" w:themeColor="text1"/>
          <w:szCs w:val="21"/>
        </w:rPr>
        <w:t>与其速度平方</w:t>
      </w:r>
      <w:r w:rsidR="00961298" w:rsidRPr="003E492F">
        <w:rPr>
          <w:i/>
          <w:color w:val="000000" w:themeColor="text1"/>
          <w:szCs w:val="21"/>
        </w:rPr>
        <w:t>v</w:t>
      </w:r>
      <w:r w:rsidR="00961298" w:rsidRPr="003E492F">
        <w:rPr>
          <w:color w:val="000000" w:themeColor="text1"/>
          <w:szCs w:val="21"/>
          <w:vertAlign w:val="superscript"/>
        </w:rPr>
        <w:t>2</w:t>
      </w:r>
      <w:r w:rsidR="00961298" w:rsidRPr="003E492F">
        <w:rPr>
          <w:color w:val="000000" w:themeColor="text1"/>
          <w:szCs w:val="21"/>
        </w:rPr>
        <w:t>的关系如图乙所示，重力加速度为</w:t>
      </w:r>
      <w:r w:rsidR="00961298" w:rsidRPr="003E492F">
        <w:rPr>
          <w:color w:val="000000" w:themeColor="text1"/>
          <w:szCs w:val="21"/>
        </w:rPr>
        <w:t>g</w:t>
      </w:r>
      <w:r w:rsidR="00961298" w:rsidRPr="003E492F">
        <w:rPr>
          <w:color w:val="000000" w:themeColor="text1"/>
          <w:szCs w:val="21"/>
        </w:rPr>
        <w:t>，下列判断正确的是</w:t>
      </w:r>
      <w:r>
        <w:rPr>
          <w:rFonts w:hint="eastAsia"/>
          <w:color w:val="000000" w:themeColor="text1"/>
          <w:szCs w:val="21"/>
        </w:rPr>
        <w:tab/>
      </w:r>
      <w:r w:rsidR="00961298" w:rsidRPr="003E492F">
        <w:rPr>
          <w:color w:val="000000" w:themeColor="text1"/>
          <w:szCs w:val="21"/>
        </w:rPr>
        <w:t>（</w:t>
      </w:r>
      <w:r>
        <w:rPr>
          <w:rFonts w:hint="eastAsia"/>
          <w:color w:val="000000" w:themeColor="text1"/>
          <w:szCs w:val="21"/>
        </w:rPr>
        <w:tab/>
      </w:r>
      <w:r>
        <w:rPr>
          <w:rFonts w:hint="eastAsia"/>
          <w:color w:val="000000" w:themeColor="text1"/>
          <w:szCs w:val="21"/>
        </w:rPr>
        <w:tab/>
      </w:r>
      <w:r w:rsidR="00961298" w:rsidRPr="003E492F">
        <w:rPr>
          <w:color w:val="000000" w:themeColor="text1"/>
          <w:szCs w:val="21"/>
        </w:rPr>
        <w:t>）</w:t>
      </w:r>
      <w:r>
        <w:rPr>
          <w:rFonts w:hint="eastAsia"/>
          <w:color w:val="000000" w:themeColor="text1"/>
          <w:szCs w:val="21"/>
        </w:rPr>
        <w:t>（多选）</w:t>
      </w:r>
    </w:p>
    <w:p w:rsidR="003E492F" w:rsidRPr="003E492F" w:rsidRDefault="003E492F" w:rsidP="003E492F">
      <w:pPr>
        <w:ind w:leftChars="200" w:left="420"/>
        <w:rPr>
          <w:color w:val="000000" w:themeColor="text1"/>
          <w:szCs w:val="21"/>
        </w:rPr>
      </w:pPr>
      <w:r>
        <w:rPr>
          <w:noProof/>
          <w:color w:val="000000" w:themeColor="text1"/>
          <w:szCs w:val="21"/>
        </w:rPr>
        <w:drawing>
          <wp:anchor distT="0" distB="0" distL="114300" distR="114300" simplePos="0" relativeHeight="251670528" behindDoc="0" locked="0" layoutInCell="1" allowOverlap="1">
            <wp:simplePos x="0" y="0"/>
            <wp:positionH relativeFrom="column">
              <wp:posOffset>4067175</wp:posOffset>
            </wp:positionH>
            <wp:positionV relativeFrom="paragraph">
              <wp:posOffset>13970</wp:posOffset>
            </wp:positionV>
            <wp:extent cx="2438400" cy="1276350"/>
            <wp:effectExtent l="19050" t="0" r="0" b="0"/>
            <wp:wrapSquare wrapText="bothSides"/>
            <wp:docPr id="123" name="图片 123" descr="http://img.jyeoo.net/quiz/images/201603/36/26ad3f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img.jyeoo.net/quiz/images/201603/36/26ad3f4f.png"/>
                    <pic:cNvPicPr>
                      <a:picLocks noChangeAspect="1" noChangeArrowheads="1"/>
                    </pic:cNvPicPr>
                  </pic:nvPicPr>
                  <pic:blipFill>
                    <a:blip r:embed="rId96"/>
                    <a:srcRect/>
                    <a:stretch>
                      <a:fillRect/>
                    </a:stretch>
                  </pic:blipFill>
                  <pic:spPr bwMode="auto">
                    <a:xfrm>
                      <a:off x="0" y="0"/>
                      <a:ext cx="2438400" cy="1276350"/>
                    </a:xfrm>
                    <a:prstGeom prst="rect">
                      <a:avLst/>
                    </a:prstGeom>
                    <a:noFill/>
                    <a:ln w="9525">
                      <a:noFill/>
                      <a:miter lim="800000"/>
                      <a:headEnd/>
                      <a:tailEnd/>
                    </a:ln>
                  </pic:spPr>
                </pic:pic>
              </a:graphicData>
            </a:graphic>
          </wp:anchor>
        </w:drawing>
      </w:r>
      <w:r w:rsidRPr="003E492F">
        <w:rPr>
          <w:color w:val="000000" w:themeColor="text1"/>
          <w:szCs w:val="21"/>
        </w:rPr>
        <w:t>A</w:t>
      </w:r>
      <w:r w:rsidRPr="003E492F">
        <w:rPr>
          <w:color w:val="000000" w:themeColor="text1"/>
          <w:szCs w:val="21"/>
        </w:rPr>
        <w:t>．图象函数表达式为</w:t>
      </w:r>
      <w:r w:rsidRPr="003E492F">
        <w:rPr>
          <w:i/>
          <w:color w:val="000000" w:themeColor="text1"/>
          <w:szCs w:val="21"/>
        </w:rPr>
        <w:t>F</w:t>
      </w:r>
      <w:r w:rsidRPr="003E492F">
        <w:rPr>
          <w:rFonts w:asciiTheme="minorEastAsia" w:hAnsiTheme="minorEastAsia" w:hint="eastAsia"/>
          <w:color w:val="000000" w:themeColor="text1"/>
          <w:szCs w:val="21"/>
        </w:rPr>
        <w:t>＝</w:t>
      </w:r>
      <w:r w:rsidRPr="003E492F">
        <w:rPr>
          <w:i/>
          <w:iCs/>
          <w:color w:val="000000" w:themeColor="text1"/>
          <w:szCs w:val="21"/>
        </w:rPr>
        <w:t>m</w:t>
      </w:r>
      <w:r w:rsidRPr="003E492F">
        <w:rPr>
          <w:iCs/>
          <w:color w:val="000000" w:themeColor="text1"/>
          <w:szCs w:val="21"/>
        </w:rPr>
        <w:fldChar w:fldCharType="begin"/>
      </w:r>
      <w:r w:rsidRPr="003E492F">
        <w:rPr>
          <w:rFonts w:hint="eastAsia"/>
          <w:iCs/>
          <w:color w:val="000000" w:themeColor="text1"/>
          <w:szCs w:val="21"/>
        </w:rPr>
        <w:instrText>eq \f(</w:instrText>
      </w:r>
      <w:r w:rsidRPr="003E492F">
        <w:rPr>
          <w:rFonts w:hint="eastAsia"/>
          <w:i/>
          <w:iCs/>
          <w:color w:val="000000" w:themeColor="text1"/>
          <w:szCs w:val="21"/>
        </w:rPr>
        <w:instrText>v</w:instrText>
      </w:r>
      <w:r w:rsidRPr="003E492F">
        <w:rPr>
          <w:rFonts w:hint="eastAsia"/>
          <w:iCs/>
          <w:color w:val="000000" w:themeColor="text1"/>
          <w:szCs w:val="21"/>
          <w:vertAlign w:val="superscript"/>
        </w:rPr>
        <w:instrText>2</w:instrText>
      </w:r>
      <w:r w:rsidRPr="003E492F">
        <w:rPr>
          <w:rFonts w:hint="eastAsia"/>
          <w:iCs/>
          <w:color w:val="000000" w:themeColor="text1"/>
          <w:szCs w:val="21"/>
        </w:rPr>
        <w:instrText>,</w:instrText>
      </w:r>
      <w:r w:rsidRPr="003E492F">
        <w:rPr>
          <w:rFonts w:hint="eastAsia"/>
          <w:i/>
          <w:iCs/>
          <w:color w:val="000000" w:themeColor="text1"/>
          <w:szCs w:val="21"/>
        </w:rPr>
        <w:instrText>l</w:instrText>
      </w:r>
      <w:r w:rsidRPr="003E492F">
        <w:rPr>
          <w:rFonts w:hint="eastAsia"/>
          <w:iCs/>
          <w:color w:val="000000" w:themeColor="text1"/>
          <w:szCs w:val="21"/>
        </w:rPr>
        <w:instrText>)</w:instrText>
      </w:r>
      <w:r w:rsidRPr="003E492F">
        <w:rPr>
          <w:iCs/>
          <w:color w:val="000000" w:themeColor="text1"/>
          <w:szCs w:val="21"/>
        </w:rPr>
        <w:fldChar w:fldCharType="end"/>
      </w:r>
      <w:r w:rsidRPr="003E492F">
        <w:rPr>
          <w:rFonts w:asciiTheme="minorEastAsia" w:hAnsiTheme="minorEastAsia" w:hint="eastAsia"/>
          <w:color w:val="000000" w:themeColor="text1"/>
          <w:szCs w:val="21"/>
        </w:rPr>
        <w:t>＋</w:t>
      </w:r>
      <w:r w:rsidRPr="003E492F">
        <w:rPr>
          <w:i/>
          <w:iCs/>
          <w:color w:val="000000" w:themeColor="text1"/>
          <w:szCs w:val="21"/>
        </w:rPr>
        <w:t>mg</w:t>
      </w:r>
    </w:p>
    <w:p w:rsidR="003E492F" w:rsidRPr="003E492F" w:rsidRDefault="003E492F" w:rsidP="003E492F">
      <w:pPr>
        <w:ind w:leftChars="200" w:left="420"/>
        <w:rPr>
          <w:color w:val="000000" w:themeColor="text1"/>
          <w:szCs w:val="21"/>
        </w:rPr>
      </w:pPr>
      <w:r w:rsidRPr="003E492F">
        <w:rPr>
          <w:color w:val="000000" w:themeColor="text1"/>
          <w:szCs w:val="21"/>
        </w:rPr>
        <w:t>B</w:t>
      </w:r>
      <w:r w:rsidRPr="003E492F">
        <w:rPr>
          <w:color w:val="000000" w:themeColor="text1"/>
          <w:szCs w:val="21"/>
        </w:rPr>
        <w:t>．重力加速度</w:t>
      </w:r>
      <w:r w:rsidRPr="003E492F">
        <w:rPr>
          <w:i/>
          <w:color w:val="000000" w:themeColor="text1"/>
          <w:szCs w:val="21"/>
        </w:rPr>
        <w:t>g</w:t>
      </w:r>
      <w:r w:rsidRPr="003E492F">
        <w:rPr>
          <w:rFonts w:asciiTheme="minorEastAsia" w:hAnsiTheme="minorEastAsia" w:hint="eastAsia"/>
          <w:color w:val="000000" w:themeColor="text1"/>
          <w:szCs w:val="21"/>
        </w:rPr>
        <w:t>＝</w:t>
      </w:r>
      <w:r w:rsidRPr="003E492F">
        <w:rPr>
          <w:color w:val="000000" w:themeColor="text1"/>
          <w:szCs w:val="21"/>
        </w:rPr>
        <w:fldChar w:fldCharType="begin"/>
      </w:r>
      <w:r w:rsidRPr="003E492F">
        <w:rPr>
          <w:rFonts w:hint="eastAsia"/>
          <w:color w:val="000000" w:themeColor="text1"/>
          <w:szCs w:val="21"/>
        </w:rPr>
        <w:instrText>eq \f(</w:instrText>
      </w:r>
      <w:r w:rsidRPr="003E492F">
        <w:rPr>
          <w:rFonts w:hint="eastAsia"/>
          <w:i/>
          <w:color w:val="000000" w:themeColor="text1"/>
          <w:szCs w:val="21"/>
        </w:rPr>
        <w:instrText>b</w:instrText>
      </w:r>
      <w:r w:rsidRPr="003E492F">
        <w:rPr>
          <w:rFonts w:hint="eastAsia"/>
          <w:color w:val="000000" w:themeColor="text1"/>
          <w:szCs w:val="21"/>
        </w:rPr>
        <w:instrText>,</w:instrText>
      </w:r>
      <w:r w:rsidRPr="003E492F">
        <w:rPr>
          <w:rFonts w:hint="eastAsia"/>
          <w:i/>
          <w:color w:val="000000" w:themeColor="text1"/>
          <w:szCs w:val="21"/>
        </w:rPr>
        <w:instrText>l</w:instrText>
      </w:r>
      <w:r w:rsidRPr="003E492F">
        <w:rPr>
          <w:rFonts w:hint="eastAsia"/>
          <w:color w:val="000000" w:themeColor="text1"/>
          <w:szCs w:val="21"/>
        </w:rPr>
        <w:instrText>)</w:instrText>
      </w:r>
      <w:r w:rsidRPr="003E492F">
        <w:rPr>
          <w:color w:val="000000" w:themeColor="text1"/>
          <w:szCs w:val="21"/>
        </w:rPr>
        <w:fldChar w:fldCharType="end"/>
      </w:r>
    </w:p>
    <w:p w:rsidR="003E492F" w:rsidRPr="003E492F" w:rsidRDefault="003E492F" w:rsidP="003E492F">
      <w:pPr>
        <w:ind w:leftChars="200" w:left="420"/>
        <w:rPr>
          <w:color w:val="000000" w:themeColor="text1"/>
          <w:szCs w:val="21"/>
        </w:rPr>
      </w:pPr>
      <w:r w:rsidRPr="003E492F">
        <w:rPr>
          <w:color w:val="000000" w:themeColor="text1"/>
          <w:szCs w:val="21"/>
        </w:rPr>
        <w:t>C</w:t>
      </w:r>
      <w:r w:rsidRPr="003E492F">
        <w:rPr>
          <w:color w:val="000000" w:themeColor="text1"/>
          <w:szCs w:val="21"/>
        </w:rPr>
        <w:t>．绳长不变，用质量较小的球做实验，得到的图线斜率更大</w:t>
      </w:r>
    </w:p>
    <w:p w:rsidR="00961298" w:rsidRPr="003E492F" w:rsidRDefault="003E492F" w:rsidP="003E492F">
      <w:pPr>
        <w:ind w:leftChars="200" w:left="420"/>
        <w:rPr>
          <w:color w:val="000000" w:themeColor="text1"/>
          <w:szCs w:val="21"/>
        </w:rPr>
      </w:pPr>
      <w:r w:rsidRPr="003E492F">
        <w:rPr>
          <w:color w:val="000000" w:themeColor="text1"/>
          <w:szCs w:val="21"/>
        </w:rPr>
        <w:t>D</w:t>
      </w:r>
      <w:r w:rsidRPr="003E492F">
        <w:rPr>
          <w:color w:val="000000" w:themeColor="text1"/>
          <w:szCs w:val="21"/>
        </w:rPr>
        <w:t>．绳长不变，用质量较小的球做实验，图线</w:t>
      </w:r>
      <w:r w:rsidRPr="003E492F">
        <w:rPr>
          <w:i/>
          <w:color w:val="000000" w:themeColor="text1"/>
          <w:szCs w:val="21"/>
        </w:rPr>
        <w:t>b</w:t>
      </w:r>
      <w:r w:rsidRPr="003E492F">
        <w:rPr>
          <w:color w:val="000000" w:themeColor="text1"/>
          <w:szCs w:val="21"/>
        </w:rPr>
        <w:t>点的位置不变</w:t>
      </w:r>
    </w:p>
    <w:p w:rsidR="003E492F" w:rsidRDefault="003E492F" w:rsidP="003E492F">
      <w:pPr>
        <w:rPr>
          <w:color w:val="FF0000"/>
          <w:szCs w:val="21"/>
        </w:rPr>
      </w:pPr>
      <w:r>
        <w:rPr>
          <w:rFonts w:hint="eastAsia"/>
          <w:color w:val="FF0000"/>
          <w:szCs w:val="21"/>
        </w:rPr>
        <w:t>【难度】</w:t>
      </w:r>
      <w:r w:rsidR="00534E17" w:rsidRPr="00393FAC">
        <w:rPr>
          <w:rFonts w:hint="eastAsia"/>
          <w:color w:val="FF0000"/>
          <w:szCs w:val="21"/>
        </w:rPr>
        <w:t>★★</w:t>
      </w:r>
    </w:p>
    <w:p w:rsidR="003E492F" w:rsidRDefault="003E492F" w:rsidP="003E492F">
      <w:pPr>
        <w:rPr>
          <w:color w:val="FF0000"/>
          <w:szCs w:val="21"/>
        </w:rPr>
      </w:pPr>
      <w:r>
        <w:rPr>
          <w:rFonts w:hint="eastAsia"/>
          <w:color w:val="FF0000"/>
          <w:szCs w:val="21"/>
        </w:rPr>
        <w:t>【答案】</w:t>
      </w:r>
      <w:r>
        <w:rPr>
          <w:rFonts w:hint="eastAsia"/>
          <w:color w:val="FF0000"/>
          <w:szCs w:val="21"/>
        </w:rPr>
        <w:t>BD</w:t>
      </w:r>
    </w:p>
    <w:p w:rsidR="003E492F" w:rsidRPr="00961298" w:rsidRDefault="003E492F" w:rsidP="003E492F">
      <w:pPr>
        <w:rPr>
          <w:color w:val="FF0000"/>
          <w:szCs w:val="21"/>
        </w:rPr>
      </w:pPr>
    </w:p>
    <w:p w:rsidR="005620A6" w:rsidRPr="00393FAC" w:rsidRDefault="00961298" w:rsidP="00393FAC">
      <w:pPr>
        <w:rPr>
          <w:rFonts w:ascii="Times New Roman" w:hAnsi="Times New Roman"/>
          <w:szCs w:val="21"/>
        </w:rPr>
      </w:pPr>
      <w:r>
        <w:rPr>
          <w:rFonts w:ascii="Times New Roman" w:hAnsi="Times New Roman" w:cs="Times New Roman" w:hint="eastAsia"/>
          <w:szCs w:val="21"/>
        </w:rPr>
        <w:t>6</w:t>
      </w:r>
      <w:r w:rsidR="005620A6" w:rsidRPr="00393FAC">
        <w:rPr>
          <w:rFonts w:ascii="Times New Roman" w:hAnsi="Times New Roman" w:cs="Times New Roman" w:hint="eastAsia"/>
          <w:szCs w:val="21"/>
        </w:rPr>
        <w:t>、</w:t>
      </w:r>
      <w:r w:rsidR="005620A6" w:rsidRPr="00393FAC">
        <w:rPr>
          <w:rFonts w:ascii="Times New Roman" w:hAnsi="Times New Roman"/>
          <w:szCs w:val="21"/>
        </w:rPr>
        <w:t>在质量为</w:t>
      </w:r>
      <w:r w:rsidR="005620A6" w:rsidRPr="00393FAC">
        <w:rPr>
          <w:rFonts w:ascii="Times New Roman" w:hAnsi="Times New Roman"/>
          <w:i/>
          <w:szCs w:val="21"/>
        </w:rPr>
        <w:t>M</w:t>
      </w:r>
      <w:r w:rsidR="005620A6" w:rsidRPr="00393FAC">
        <w:rPr>
          <w:rFonts w:ascii="Times New Roman" w:hAnsi="Times New Roman"/>
          <w:szCs w:val="21"/>
        </w:rPr>
        <w:t>的电动机飞轮上，固定着一个质量为</w:t>
      </w:r>
      <w:r w:rsidR="005620A6" w:rsidRPr="00393FAC">
        <w:rPr>
          <w:rFonts w:ascii="Times New Roman" w:hAnsi="Times New Roman"/>
          <w:i/>
          <w:szCs w:val="21"/>
        </w:rPr>
        <w:t>m</w:t>
      </w:r>
      <w:r w:rsidR="005620A6" w:rsidRPr="00393FAC">
        <w:rPr>
          <w:rFonts w:ascii="Times New Roman" w:hAnsi="Times New Roman"/>
          <w:szCs w:val="21"/>
        </w:rPr>
        <w:t>的重物，重物到轴的距离为</w:t>
      </w:r>
      <w:r w:rsidR="005620A6" w:rsidRPr="00393FAC">
        <w:rPr>
          <w:rFonts w:ascii="Times New Roman" w:hAnsi="Times New Roman"/>
          <w:i/>
          <w:szCs w:val="21"/>
        </w:rPr>
        <w:t>R</w:t>
      </w:r>
      <w:r w:rsidR="005620A6" w:rsidRPr="00393FAC">
        <w:rPr>
          <w:rFonts w:ascii="Times New Roman" w:hAnsi="Times New Roman"/>
          <w:szCs w:val="21"/>
        </w:rPr>
        <w:t>，如图所示，为了使电动机不从地面上跳起，电动机飞轮转动的最大角速度不能超过</w:t>
      </w:r>
      <w:r w:rsidR="005620A6" w:rsidRPr="00393FAC">
        <w:rPr>
          <w:rFonts w:ascii="Times New Roman" w:hAnsi="Times New Roman"/>
          <w:szCs w:val="21"/>
        </w:rPr>
        <w:tab/>
      </w:r>
      <w:r w:rsidR="005620A6" w:rsidRPr="00393FAC">
        <w:rPr>
          <w:rFonts w:ascii="Times New Roman" w:hAnsi="Times New Roman"/>
          <w:szCs w:val="21"/>
        </w:rPr>
        <w:t>（</w:t>
      </w:r>
      <w:r w:rsidR="005620A6" w:rsidRPr="00393FAC">
        <w:rPr>
          <w:rFonts w:ascii="Times New Roman" w:hAnsi="Times New Roman"/>
          <w:szCs w:val="21"/>
        </w:rPr>
        <w:tab/>
      </w:r>
      <w:r w:rsidR="005620A6" w:rsidRPr="00393FAC">
        <w:rPr>
          <w:rFonts w:ascii="Times New Roman" w:hAnsi="Times New Roman"/>
          <w:szCs w:val="21"/>
        </w:rPr>
        <w:tab/>
      </w:r>
      <w:r w:rsidR="005620A6" w:rsidRPr="00393FAC">
        <w:rPr>
          <w:rFonts w:ascii="Times New Roman" w:hAnsi="Times New Roman"/>
          <w:szCs w:val="21"/>
        </w:rPr>
        <w:t>）</w:t>
      </w:r>
    </w:p>
    <w:p w:rsidR="00393FAC" w:rsidRDefault="00DC0256" w:rsidP="00393FAC">
      <w:pPr>
        <w:ind w:firstLine="420"/>
        <w:rPr>
          <w:szCs w:val="21"/>
        </w:rPr>
      </w:pPr>
      <w:r>
        <w:rPr>
          <w:noProof/>
          <w:szCs w:val="21"/>
        </w:rPr>
        <w:drawing>
          <wp:anchor distT="0" distB="0" distL="114300" distR="114300" simplePos="0" relativeHeight="251662336" behindDoc="0" locked="0" layoutInCell="1" allowOverlap="1">
            <wp:simplePos x="0" y="0"/>
            <wp:positionH relativeFrom="column">
              <wp:posOffset>4533900</wp:posOffset>
            </wp:positionH>
            <wp:positionV relativeFrom="paragraph">
              <wp:posOffset>102870</wp:posOffset>
            </wp:positionV>
            <wp:extent cx="1020445" cy="914400"/>
            <wp:effectExtent l="19050" t="0" r="8255" b="0"/>
            <wp:wrapSquare wrapText="bothSides"/>
            <wp:docPr id="35860" name="图片 358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97">
                      <a:extLst>
                        <a:ext uri="{28A0092B-C50C-407E-A947-70E740481C1C}">
                          <a14:useLocalDpi xmlns:a14="http://schemas.microsoft.com/office/drawing/2010/main" val="0"/>
                        </a:ext>
                      </a:extLst>
                    </a:blip>
                    <a:stretch>
                      <a:fillRect/>
                    </a:stretch>
                  </pic:blipFill>
                  <pic:spPr bwMode="auto">
                    <a:xfrm>
                      <a:off x="0" y="0"/>
                      <a:ext cx="1020445" cy="914400"/>
                    </a:xfrm>
                    <a:prstGeom prst="rect">
                      <a:avLst/>
                    </a:prstGeom>
                    <a:noFill/>
                    <a:ln>
                      <a:noFill/>
                    </a:ln>
                  </pic:spPr>
                </pic:pic>
              </a:graphicData>
            </a:graphic>
          </wp:anchor>
        </w:drawing>
      </w:r>
      <w:r w:rsidR="005620A6" w:rsidRPr="00393FAC">
        <w:rPr>
          <w:szCs w:val="21"/>
        </w:rPr>
        <w:t>A</w:t>
      </w:r>
      <w:r w:rsidR="005620A6" w:rsidRPr="00393FAC">
        <w:rPr>
          <w:rFonts w:ascii="Times New Roman" w:hAnsi="Times New Roman"/>
          <w:szCs w:val="21"/>
        </w:rPr>
        <w:t>．</w:t>
      </w:r>
      <w:r w:rsidR="005620A6" w:rsidRPr="00393FAC">
        <w:rPr>
          <w:position w:val="-22"/>
          <w:szCs w:val="21"/>
        </w:rPr>
        <w:object w:dxaOrig="820" w:dyaOrig="560">
          <v:shape id="_x0000_i1061" type="#_x0000_t75" style="width:41.25pt;height:27.75pt" o:ole="">
            <v:imagedata r:id="rId98" o:title=""/>
          </v:shape>
          <o:OLEObject Type="Embed" ProgID="Equation.DSMT4" ShapeID="_x0000_i1061" DrawAspect="Content" ObjectID="_1550577499" r:id="rId99"/>
        </w:object>
      </w:r>
      <w:r w:rsidR="005620A6" w:rsidRPr="00393FAC">
        <w:rPr>
          <w:szCs w:val="21"/>
        </w:rPr>
        <w:tab/>
      </w:r>
      <w:r w:rsidR="005620A6" w:rsidRPr="00393FAC">
        <w:rPr>
          <w:szCs w:val="21"/>
        </w:rPr>
        <w:tab/>
      </w:r>
      <w:r w:rsidR="00D1310F" w:rsidRPr="00393FAC">
        <w:rPr>
          <w:szCs w:val="21"/>
        </w:rPr>
        <w:tab/>
      </w:r>
      <w:r w:rsidR="00393FAC">
        <w:rPr>
          <w:rFonts w:hint="eastAsia"/>
          <w:szCs w:val="21"/>
        </w:rPr>
        <w:tab/>
      </w:r>
      <w:r w:rsidR="00393FAC">
        <w:rPr>
          <w:rFonts w:hint="eastAsia"/>
          <w:szCs w:val="21"/>
        </w:rPr>
        <w:tab/>
      </w:r>
      <w:r w:rsidR="00393FAC">
        <w:rPr>
          <w:rFonts w:hint="eastAsia"/>
          <w:szCs w:val="21"/>
        </w:rPr>
        <w:tab/>
      </w:r>
      <w:r w:rsidR="00393FAC">
        <w:rPr>
          <w:rFonts w:hint="eastAsia"/>
          <w:szCs w:val="21"/>
        </w:rPr>
        <w:tab/>
      </w:r>
      <w:r w:rsidR="005620A6" w:rsidRPr="00393FAC">
        <w:rPr>
          <w:szCs w:val="21"/>
        </w:rPr>
        <w:t>B</w:t>
      </w:r>
      <w:r w:rsidR="005620A6" w:rsidRPr="00393FAC">
        <w:rPr>
          <w:rFonts w:ascii="Times New Roman" w:hAnsi="Times New Roman"/>
          <w:szCs w:val="21"/>
        </w:rPr>
        <w:t>．</w:t>
      </w:r>
      <w:r w:rsidR="005620A6" w:rsidRPr="00393FAC">
        <w:rPr>
          <w:position w:val="-24"/>
          <w:szCs w:val="21"/>
        </w:rPr>
        <w:object w:dxaOrig="980" w:dyaOrig="620">
          <v:shape id="_x0000_i1062" type="#_x0000_t75" style="width:48.75pt;height:30.75pt" o:ole="">
            <v:imagedata r:id="rId100" o:title=""/>
          </v:shape>
          <o:OLEObject Type="Embed" ProgID="Equation.DSMT4" ShapeID="_x0000_i1062" DrawAspect="Content" ObjectID="_1550577500" r:id="rId101"/>
        </w:object>
      </w:r>
    </w:p>
    <w:p w:rsidR="005620A6" w:rsidRPr="00393FAC" w:rsidRDefault="005620A6" w:rsidP="00393FAC">
      <w:pPr>
        <w:ind w:firstLine="420"/>
        <w:rPr>
          <w:color w:val="FF0000"/>
          <w:szCs w:val="21"/>
        </w:rPr>
      </w:pPr>
      <w:r w:rsidRPr="00393FAC">
        <w:rPr>
          <w:szCs w:val="21"/>
        </w:rPr>
        <w:t>C</w:t>
      </w:r>
      <w:r w:rsidRPr="00393FAC">
        <w:rPr>
          <w:rFonts w:ascii="Times New Roman" w:hAnsi="Times New Roman"/>
          <w:szCs w:val="21"/>
        </w:rPr>
        <w:t>．</w:t>
      </w:r>
      <w:r w:rsidRPr="00393FAC">
        <w:rPr>
          <w:position w:val="-24"/>
          <w:szCs w:val="21"/>
        </w:rPr>
        <w:object w:dxaOrig="980" w:dyaOrig="620">
          <v:shape id="_x0000_i1063" type="#_x0000_t75" style="width:48.75pt;height:30.75pt" o:ole="">
            <v:imagedata r:id="rId102" o:title=""/>
          </v:shape>
          <o:OLEObject Type="Embed" ProgID="Equation.DSMT4" ShapeID="_x0000_i1063" DrawAspect="Content" ObjectID="_1550577501" r:id="rId103"/>
        </w:object>
      </w:r>
      <w:r w:rsidRPr="00393FAC">
        <w:rPr>
          <w:szCs w:val="21"/>
        </w:rPr>
        <w:tab/>
      </w:r>
      <w:r w:rsidR="00393FAC">
        <w:rPr>
          <w:rFonts w:hint="eastAsia"/>
          <w:szCs w:val="21"/>
        </w:rPr>
        <w:tab/>
      </w:r>
      <w:r w:rsidR="00393FAC">
        <w:rPr>
          <w:rFonts w:hint="eastAsia"/>
          <w:szCs w:val="21"/>
        </w:rPr>
        <w:tab/>
      </w:r>
      <w:r w:rsidR="00393FAC">
        <w:rPr>
          <w:rFonts w:hint="eastAsia"/>
          <w:szCs w:val="21"/>
        </w:rPr>
        <w:tab/>
      </w:r>
      <w:r w:rsidR="00393FAC">
        <w:rPr>
          <w:rFonts w:hint="eastAsia"/>
          <w:szCs w:val="21"/>
        </w:rPr>
        <w:tab/>
      </w:r>
      <w:r w:rsidR="00D1310F" w:rsidRPr="00393FAC">
        <w:rPr>
          <w:szCs w:val="21"/>
        </w:rPr>
        <w:tab/>
      </w:r>
      <w:r w:rsidRPr="00393FAC">
        <w:rPr>
          <w:szCs w:val="21"/>
        </w:rPr>
        <w:t>D</w:t>
      </w:r>
      <w:r w:rsidRPr="00393FAC">
        <w:rPr>
          <w:rFonts w:ascii="Times New Roman" w:hAnsi="Times New Roman"/>
          <w:szCs w:val="21"/>
        </w:rPr>
        <w:t>．</w:t>
      </w:r>
      <w:r w:rsidRPr="00393FAC">
        <w:rPr>
          <w:position w:val="-24"/>
          <w:szCs w:val="21"/>
        </w:rPr>
        <w:object w:dxaOrig="700" w:dyaOrig="620">
          <v:shape id="_x0000_i1064" type="#_x0000_t75" style="width:35.25pt;height:30.75pt" o:ole="">
            <v:imagedata r:id="rId104" o:title=""/>
          </v:shape>
          <o:OLEObject Type="Embed" ProgID="Equation.DSMT4" ShapeID="_x0000_i1064" DrawAspect="Content" ObjectID="_1550577502" r:id="rId105"/>
        </w:object>
      </w:r>
    </w:p>
    <w:p w:rsidR="005620A6" w:rsidRPr="00393FAC" w:rsidRDefault="005620A6" w:rsidP="00393FAC">
      <w:pPr>
        <w:rPr>
          <w:rFonts w:hAnsi="宋体"/>
          <w:color w:val="FF0000"/>
          <w:szCs w:val="21"/>
        </w:rPr>
      </w:pPr>
      <w:r w:rsidRPr="00393FAC">
        <w:rPr>
          <w:rFonts w:hAnsi="宋体" w:hint="eastAsia"/>
          <w:color w:val="FF0000"/>
          <w:szCs w:val="21"/>
        </w:rPr>
        <w:lastRenderedPageBreak/>
        <w:t>【难度】</w:t>
      </w:r>
      <w:r w:rsidR="007B5D8A" w:rsidRPr="00393FAC">
        <w:rPr>
          <w:rFonts w:hint="eastAsia"/>
          <w:color w:val="FF0000"/>
          <w:szCs w:val="21"/>
        </w:rPr>
        <w:t>★★★</w:t>
      </w:r>
    </w:p>
    <w:p w:rsidR="005620A6" w:rsidRPr="00393FAC" w:rsidRDefault="005620A6" w:rsidP="00393FAC">
      <w:pPr>
        <w:rPr>
          <w:color w:val="FF0000"/>
          <w:szCs w:val="21"/>
        </w:rPr>
      </w:pPr>
      <w:r w:rsidRPr="00393FAC">
        <w:rPr>
          <w:rFonts w:hint="eastAsia"/>
          <w:color w:val="FF0000"/>
          <w:szCs w:val="21"/>
        </w:rPr>
        <w:t>【</w:t>
      </w:r>
      <w:r w:rsidRPr="00393FAC">
        <w:rPr>
          <w:color w:val="FF0000"/>
          <w:szCs w:val="21"/>
        </w:rPr>
        <w:t>答案</w:t>
      </w:r>
      <w:r w:rsidRPr="00393FAC">
        <w:rPr>
          <w:rFonts w:hint="eastAsia"/>
          <w:color w:val="FF0000"/>
          <w:szCs w:val="21"/>
        </w:rPr>
        <w:t>】</w:t>
      </w:r>
      <w:r w:rsidRPr="00393FAC">
        <w:rPr>
          <w:rFonts w:hint="eastAsia"/>
          <w:color w:val="FF0000"/>
          <w:szCs w:val="21"/>
        </w:rPr>
        <w:t>B</w:t>
      </w:r>
    </w:p>
    <w:p w:rsidR="005620A6" w:rsidRPr="00393FAC" w:rsidRDefault="005620A6" w:rsidP="00393FAC">
      <w:pPr>
        <w:rPr>
          <w:color w:val="FF0000"/>
          <w:szCs w:val="21"/>
        </w:rPr>
      </w:pPr>
    </w:p>
    <w:p w:rsidR="003E492F" w:rsidRPr="00393FAC" w:rsidRDefault="003E492F" w:rsidP="00393FAC">
      <w:pPr>
        <w:rPr>
          <w:szCs w:val="21"/>
        </w:rPr>
      </w:pPr>
    </w:p>
    <w:p w:rsidR="002F5DBF" w:rsidRPr="00393FAC" w:rsidRDefault="00324CAB" w:rsidP="00393FAC">
      <w:pPr>
        <w:rPr>
          <w:szCs w:val="21"/>
        </w:rPr>
      </w:pPr>
      <w:r w:rsidRPr="00393FAC">
        <w:rPr>
          <w:noProof/>
          <w:szCs w:val="21"/>
        </w:rPr>
        <w:drawing>
          <wp:anchor distT="0" distB="0" distL="114300" distR="114300" simplePos="0" relativeHeight="251654144" behindDoc="0" locked="0" layoutInCell="1" allowOverlap="1">
            <wp:simplePos x="0" y="0"/>
            <wp:positionH relativeFrom="column">
              <wp:posOffset>4366895</wp:posOffset>
            </wp:positionH>
            <wp:positionV relativeFrom="paragraph">
              <wp:posOffset>594995</wp:posOffset>
            </wp:positionV>
            <wp:extent cx="895350" cy="962025"/>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extLst>
                        <a:ext uri="{28A0092B-C50C-407E-A947-70E740481C1C}">
                          <a14:useLocalDpi xmlns:a14="http://schemas.microsoft.com/office/drawing/2010/main" val="0"/>
                        </a:ext>
                      </a:extLst>
                    </a:blip>
                    <a:stretch>
                      <a:fillRect/>
                    </a:stretch>
                  </pic:blipFill>
                  <pic:spPr>
                    <a:xfrm>
                      <a:off x="0" y="0"/>
                      <a:ext cx="895350" cy="962025"/>
                    </a:xfrm>
                    <a:prstGeom prst="rect">
                      <a:avLst/>
                    </a:prstGeom>
                  </pic:spPr>
                </pic:pic>
              </a:graphicData>
            </a:graphic>
          </wp:anchor>
        </w:drawing>
      </w:r>
      <w:r w:rsidR="00534E17">
        <w:rPr>
          <w:szCs w:val="21"/>
        </w:rPr>
        <w:t>7</w:t>
      </w:r>
      <w:r w:rsidR="005620A6" w:rsidRPr="00393FAC">
        <w:rPr>
          <w:rFonts w:hint="eastAsia"/>
          <w:szCs w:val="21"/>
        </w:rPr>
        <w:t>、</w:t>
      </w:r>
      <w:r w:rsidR="002F5DBF" w:rsidRPr="00393FAC">
        <w:rPr>
          <w:rFonts w:hint="eastAsia"/>
          <w:color w:val="000000" w:themeColor="text1"/>
          <w:szCs w:val="21"/>
        </w:rPr>
        <w:t>长</w:t>
      </w:r>
      <w:r w:rsidR="002F5DBF" w:rsidRPr="00393FAC">
        <w:rPr>
          <w:color w:val="000000" w:themeColor="text1"/>
          <w:szCs w:val="21"/>
        </w:rPr>
        <w:t>为</w:t>
      </w:r>
      <w:r w:rsidR="002F5DBF" w:rsidRPr="00393FAC">
        <w:rPr>
          <w:rFonts w:hint="eastAsia"/>
          <w:i/>
          <w:color w:val="000000" w:themeColor="text1"/>
          <w:szCs w:val="21"/>
        </w:rPr>
        <w:t>l</w:t>
      </w:r>
      <w:r w:rsidR="00393FAC" w:rsidRPr="00393FAC">
        <w:rPr>
          <w:rFonts w:hint="eastAsia"/>
          <w:color w:val="000000" w:themeColor="text1"/>
          <w:szCs w:val="21"/>
        </w:rPr>
        <w:t>＝</w:t>
      </w:r>
      <w:r w:rsidR="002F5DBF" w:rsidRPr="00393FAC">
        <w:rPr>
          <w:rFonts w:hint="eastAsia"/>
          <w:color w:val="000000" w:themeColor="text1"/>
          <w:szCs w:val="21"/>
        </w:rPr>
        <w:t>0.5</w:t>
      </w:r>
      <w:r w:rsidR="002F5DBF" w:rsidRPr="00393FAC">
        <w:rPr>
          <w:color w:val="000000" w:themeColor="text1"/>
          <w:szCs w:val="21"/>
        </w:rPr>
        <w:t>m</w:t>
      </w:r>
      <w:r w:rsidR="002F5DBF" w:rsidRPr="00393FAC">
        <w:rPr>
          <w:rFonts w:hint="eastAsia"/>
          <w:color w:val="000000" w:themeColor="text1"/>
          <w:szCs w:val="21"/>
        </w:rPr>
        <w:t>，</w:t>
      </w:r>
      <w:r w:rsidR="002F5DBF" w:rsidRPr="00393FAC">
        <w:rPr>
          <w:color w:val="000000" w:themeColor="text1"/>
          <w:szCs w:val="21"/>
        </w:rPr>
        <w:t>质量可以忽略不计的杆，一端固定</w:t>
      </w:r>
      <w:r w:rsidR="002F5DBF" w:rsidRPr="00393FAC">
        <w:rPr>
          <w:rFonts w:hint="eastAsia"/>
          <w:i/>
          <w:color w:val="000000" w:themeColor="text1"/>
          <w:szCs w:val="21"/>
        </w:rPr>
        <w:t>O</w:t>
      </w:r>
      <w:r w:rsidR="002F5DBF" w:rsidRPr="00393FAC">
        <w:rPr>
          <w:rFonts w:hint="eastAsia"/>
          <w:color w:val="000000" w:themeColor="text1"/>
          <w:szCs w:val="21"/>
        </w:rPr>
        <w:t>点</w:t>
      </w:r>
      <w:r w:rsidR="002F5DBF" w:rsidRPr="00393FAC">
        <w:rPr>
          <w:color w:val="000000" w:themeColor="text1"/>
          <w:szCs w:val="21"/>
        </w:rPr>
        <w:t>，</w:t>
      </w:r>
      <w:r w:rsidR="002F5DBF" w:rsidRPr="00393FAC">
        <w:rPr>
          <w:rFonts w:hint="eastAsia"/>
          <w:color w:val="000000" w:themeColor="text1"/>
          <w:szCs w:val="21"/>
        </w:rPr>
        <w:t>另一端</w:t>
      </w:r>
      <w:r w:rsidR="002F5DBF" w:rsidRPr="00393FAC">
        <w:rPr>
          <w:color w:val="000000" w:themeColor="text1"/>
          <w:szCs w:val="21"/>
        </w:rPr>
        <w:t>连有质量</w:t>
      </w:r>
      <w:r w:rsidR="002F5DBF" w:rsidRPr="00393FAC">
        <w:rPr>
          <w:rFonts w:hint="eastAsia"/>
          <w:i/>
          <w:color w:val="000000" w:themeColor="text1"/>
          <w:szCs w:val="21"/>
        </w:rPr>
        <w:t>m</w:t>
      </w:r>
      <w:r w:rsidR="00393FAC" w:rsidRPr="00393FAC">
        <w:rPr>
          <w:rFonts w:hint="eastAsia"/>
          <w:color w:val="000000" w:themeColor="text1"/>
          <w:szCs w:val="21"/>
        </w:rPr>
        <w:t>＝</w:t>
      </w:r>
      <w:r w:rsidR="002F5DBF" w:rsidRPr="00393FAC">
        <w:rPr>
          <w:rFonts w:hint="eastAsia"/>
          <w:color w:val="000000" w:themeColor="text1"/>
          <w:szCs w:val="21"/>
        </w:rPr>
        <w:t>2</w:t>
      </w:r>
      <w:r w:rsidR="002F5DBF" w:rsidRPr="00393FAC">
        <w:rPr>
          <w:color w:val="000000" w:themeColor="text1"/>
          <w:szCs w:val="21"/>
        </w:rPr>
        <w:t>kg</w:t>
      </w:r>
      <w:r w:rsidR="002F5DBF" w:rsidRPr="00393FAC">
        <w:rPr>
          <w:color w:val="000000" w:themeColor="text1"/>
          <w:szCs w:val="21"/>
        </w:rPr>
        <w:t>的小球，小</w:t>
      </w:r>
      <w:r w:rsidR="002F5DBF" w:rsidRPr="00393FAC">
        <w:rPr>
          <w:rFonts w:hint="eastAsia"/>
          <w:color w:val="000000" w:themeColor="text1"/>
          <w:szCs w:val="21"/>
        </w:rPr>
        <w:t>球</w:t>
      </w:r>
      <w:r w:rsidR="002F5DBF" w:rsidRPr="00393FAC">
        <w:rPr>
          <w:color w:val="000000" w:themeColor="text1"/>
          <w:szCs w:val="21"/>
        </w:rPr>
        <w:t>绕</w:t>
      </w:r>
      <w:r w:rsidR="002F5DBF" w:rsidRPr="00393FAC">
        <w:rPr>
          <w:rFonts w:hint="eastAsia"/>
          <w:i/>
          <w:color w:val="000000" w:themeColor="text1"/>
          <w:szCs w:val="21"/>
        </w:rPr>
        <w:t>O</w:t>
      </w:r>
      <w:r w:rsidR="002F5DBF" w:rsidRPr="00393FAC">
        <w:rPr>
          <w:rFonts w:hint="eastAsia"/>
          <w:color w:val="000000" w:themeColor="text1"/>
          <w:szCs w:val="21"/>
        </w:rPr>
        <w:t>点</w:t>
      </w:r>
      <w:r w:rsidR="002F5DBF" w:rsidRPr="00393FAC">
        <w:rPr>
          <w:color w:val="000000" w:themeColor="text1"/>
          <w:szCs w:val="21"/>
        </w:rPr>
        <w:t>做圆周运动，如图所示，当小球通过最高点时，就下列两种情况讨论杆受到的力多</w:t>
      </w:r>
      <w:r w:rsidR="002F5DBF" w:rsidRPr="00393FAC">
        <w:rPr>
          <w:rFonts w:hint="eastAsia"/>
          <w:color w:val="000000" w:themeColor="text1"/>
          <w:szCs w:val="21"/>
        </w:rPr>
        <w:t>大。</w:t>
      </w:r>
      <w:r w:rsidR="002F5DBF" w:rsidRPr="00393FAC">
        <w:rPr>
          <w:color w:val="000000" w:themeColor="text1"/>
          <w:szCs w:val="21"/>
        </w:rPr>
        <w:t>并说明</w:t>
      </w:r>
      <w:r w:rsidR="002F5DBF" w:rsidRPr="00393FAC">
        <w:rPr>
          <w:rFonts w:hint="eastAsia"/>
          <w:color w:val="000000" w:themeColor="text1"/>
          <w:szCs w:val="21"/>
        </w:rPr>
        <w:t>是</w:t>
      </w:r>
      <w:r w:rsidR="002F5DBF" w:rsidRPr="00393FAC">
        <w:rPr>
          <w:color w:val="000000" w:themeColor="text1"/>
          <w:szCs w:val="21"/>
        </w:rPr>
        <w:t>拉力还是压力。</w:t>
      </w:r>
    </w:p>
    <w:p w:rsidR="002F5DBF" w:rsidRPr="00393FAC" w:rsidRDefault="002F5DBF" w:rsidP="00393FAC">
      <w:pPr>
        <w:rPr>
          <w:color w:val="000000" w:themeColor="text1"/>
          <w:szCs w:val="21"/>
        </w:rPr>
      </w:pPr>
      <w:r w:rsidRPr="00393FAC">
        <w:rPr>
          <w:rFonts w:hint="eastAsia"/>
          <w:color w:val="000000" w:themeColor="text1"/>
          <w:szCs w:val="21"/>
        </w:rPr>
        <w:t>（</w:t>
      </w:r>
      <w:r w:rsidRPr="00393FAC">
        <w:rPr>
          <w:rFonts w:hint="eastAsia"/>
          <w:color w:val="000000" w:themeColor="text1"/>
          <w:szCs w:val="21"/>
        </w:rPr>
        <w:t>1</w:t>
      </w:r>
      <w:r w:rsidRPr="00393FAC">
        <w:rPr>
          <w:color w:val="000000" w:themeColor="text1"/>
          <w:szCs w:val="21"/>
        </w:rPr>
        <w:t>）</w:t>
      </w:r>
      <w:r w:rsidRPr="00393FAC">
        <w:rPr>
          <w:rFonts w:hint="eastAsia"/>
          <w:color w:val="000000" w:themeColor="text1"/>
          <w:szCs w:val="21"/>
        </w:rPr>
        <w:t>在</w:t>
      </w:r>
      <w:r w:rsidRPr="00393FAC">
        <w:rPr>
          <w:color w:val="000000" w:themeColor="text1"/>
          <w:szCs w:val="21"/>
        </w:rPr>
        <w:t>最高点时小球的速度</w:t>
      </w:r>
      <w:r w:rsidRPr="00393FAC">
        <w:rPr>
          <w:rFonts w:hint="eastAsia"/>
          <w:i/>
          <w:color w:val="000000" w:themeColor="text1"/>
          <w:szCs w:val="21"/>
        </w:rPr>
        <w:t>v</w:t>
      </w:r>
      <w:r w:rsidRPr="00393FAC">
        <w:rPr>
          <w:rFonts w:hint="eastAsia"/>
          <w:color w:val="000000" w:themeColor="text1"/>
          <w:szCs w:val="21"/>
          <w:vertAlign w:val="subscript"/>
        </w:rPr>
        <w:t>1</w:t>
      </w:r>
      <w:r w:rsidR="00393FAC" w:rsidRPr="00393FAC">
        <w:rPr>
          <w:color w:val="000000" w:themeColor="text1"/>
          <w:szCs w:val="21"/>
        </w:rPr>
        <w:t>＝</w:t>
      </w:r>
      <w:r w:rsidRPr="00393FAC">
        <w:rPr>
          <w:color w:val="000000" w:themeColor="text1"/>
          <w:szCs w:val="21"/>
        </w:rPr>
        <w:t>1m/s</w:t>
      </w:r>
    </w:p>
    <w:p w:rsidR="002F5DBF" w:rsidRPr="00393FAC" w:rsidRDefault="002F5DBF" w:rsidP="00393FAC">
      <w:pPr>
        <w:rPr>
          <w:noProof/>
          <w:color w:val="000000" w:themeColor="text1"/>
          <w:szCs w:val="21"/>
        </w:rPr>
      </w:pPr>
      <w:r w:rsidRPr="00393FAC">
        <w:rPr>
          <w:rFonts w:hint="eastAsia"/>
          <w:color w:val="000000" w:themeColor="text1"/>
          <w:szCs w:val="21"/>
        </w:rPr>
        <w:t>（</w:t>
      </w:r>
      <w:r w:rsidRPr="00393FAC">
        <w:rPr>
          <w:rFonts w:hint="eastAsia"/>
          <w:color w:val="000000" w:themeColor="text1"/>
          <w:szCs w:val="21"/>
        </w:rPr>
        <w:t>2</w:t>
      </w:r>
      <w:r w:rsidRPr="00393FAC">
        <w:rPr>
          <w:color w:val="000000" w:themeColor="text1"/>
          <w:szCs w:val="21"/>
        </w:rPr>
        <w:t>）</w:t>
      </w:r>
      <w:r w:rsidRPr="00393FAC">
        <w:rPr>
          <w:rFonts w:hint="eastAsia"/>
          <w:color w:val="000000" w:themeColor="text1"/>
          <w:szCs w:val="21"/>
        </w:rPr>
        <w:t>在</w:t>
      </w:r>
      <w:r w:rsidRPr="00393FAC">
        <w:rPr>
          <w:color w:val="000000" w:themeColor="text1"/>
          <w:szCs w:val="21"/>
        </w:rPr>
        <w:t>最高点时小球的速度</w:t>
      </w:r>
      <w:r w:rsidRPr="00393FAC">
        <w:rPr>
          <w:rFonts w:hint="eastAsia"/>
          <w:i/>
          <w:color w:val="000000" w:themeColor="text1"/>
          <w:szCs w:val="21"/>
        </w:rPr>
        <w:t>v</w:t>
      </w:r>
      <w:r w:rsidRPr="00393FAC">
        <w:rPr>
          <w:color w:val="000000" w:themeColor="text1"/>
          <w:szCs w:val="21"/>
          <w:vertAlign w:val="subscript"/>
        </w:rPr>
        <w:t>2</w:t>
      </w:r>
      <w:r w:rsidR="00393FAC" w:rsidRPr="00393FAC">
        <w:rPr>
          <w:color w:val="000000" w:themeColor="text1"/>
          <w:szCs w:val="21"/>
        </w:rPr>
        <w:t>＝</w:t>
      </w:r>
      <w:r w:rsidRPr="00393FAC">
        <w:rPr>
          <w:color w:val="000000" w:themeColor="text1"/>
          <w:szCs w:val="21"/>
        </w:rPr>
        <w:t>4m/s</w:t>
      </w:r>
    </w:p>
    <w:p w:rsidR="002F4AB4" w:rsidRPr="00393FAC" w:rsidRDefault="002F4AB4" w:rsidP="00393FAC">
      <w:pPr>
        <w:rPr>
          <w:rFonts w:hAnsi="宋体"/>
          <w:color w:val="FF0000"/>
          <w:szCs w:val="21"/>
        </w:rPr>
      </w:pPr>
      <w:r w:rsidRPr="00393FAC">
        <w:rPr>
          <w:rFonts w:hAnsi="宋体" w:hint="eastAsia"/>
          <w:color w:val="FF0000"/>
          <w:szCs w:val="21"/>
        </w:rPr>
        <w:t>【难度】</w:t>
      </w:r>
      <w:r w:rsidRPr="00393FAC">
        <w:rPr>
          <w:rFonts w:hint="eastAsia"/>
          <w:color w:val="FF0000"/>
          <w:szCs w:val="21"/>
        </w:rPr>
        <w:t>★★★</w:t>
      </w:r>
    </w:p>
    <w:p w:rsidR="002F4AB4" w:rsidRPr="00393FAC" w:rsidRDefault="002F4AB4" w:rsidP="00393FAC">
      <w:pPr>
        <w:rPr>
          <w:color w:val="FF0000"/>
          <w:szCs w:val="21"/>
        </w:rPr>
      </w:pPr>
      <w:r w:rsidRPr="00393FAC">
        <w:rPr>
          <w:rFonts w:hint="eastAsia"/>
          <w:color w:val="FF0000"/>
          <w:szCs w:val="21"/>
        </w:rPr>
        <w:t>【</w:t>
      </w:r>
      <w:r w:rsidRPr="00393FAC">
        <w:rPr>
          <w:color w:val="FF0000"/>
          <w:szCs w:val="21"/>
        </w:rPr>
        <w:t>答案</w:t>
      </w:r>
      <w:r w:rsidRPr="00393FAC">
        <w:rPr>
          <w:rFonts w:hint="eastAsia"/>
          <w:color w:val="FF0000"/>
          <w:szCs w:val="21"/>
        </w:rPr>
        <w:t>】（</w:t>
      </w:r>
      <w:r w:rsidRPr="00393FAC">
        <w:rPr>
          <w:rFonts w:hint="eastAsia"/>
          <w:color w:val="FF0000"/>
          <w:szCs w:val="21"/>
        </w:rPr>
        <w:t>1</w:t>
      </w:r>
      <w:r w:rsidRPr="00393FAC">
        <w:rPr>
          <w:rFonts w:hint="eastAsia"/>
          <w:color w:val="FF0000"/>
          <w:szCs w:val="21"/>
        </w:rPr>
        <w:t>）</w:t>
      </w:r>
      <w:r w:rsidRPr="00393FAC">
        <w:rPr>
          <w:rFonts w:hint="eastAsia"/>
          <w:color w:val="FF0000"/>
          <w:szCs w:val="21"/>
        </w:rPr>
        <w:t>16N</w:t>
      </w:r>
      <w:r w:rsidR="00DC0256">
        <w:rPr>
          <w:rFonts w:hint="eastAsia"/>
          <w:color w:val="FF0000"/>
          <w:szCs w:val="21"/>
        </w:rPr>
        <w:t>；</w:t>
      </w:r>
      <w:r w:rsidR="00DC0256" w:rsidRPr="00393FAC">
        <w:rPr>
          <w:color w:val="FF0000"/>
          <w:szCs w:val="21"/>
        </w:rPr>
        <w:t>压力作用</w:t>
      </w:r>
      <w:r w:rsidRPr="00393FAC">
        <w:rPr>
          <w:rFonts w:hint="eastAsia"/>
          <w:color w:val="FF0000"/>
          <w:szCs w:val="21"/>
        </w:rPr>
        <w:t>（</w:t>
      </w:r>
      <w:r w:rsidRPr="00393FAC">
        <w:rPr>
          <w:rFonts w:hint="eastAsia"/>
          <w:color w:val="FF0000"/>
          <w:szCs w:val="21"/>
        </w:rPr>
        <w:t>2</w:t>
      </w:r>
      <w:r w:rsidRPr="00393FAC">
        <w:rPr>
          <w:rFonts w:hint="eastAsia"/>
          <w:color w:val="FF0000"/>
          <w:szCs w:val="21"/>
        </w:rPr>
        <w:t>）</w:t>
      </w:r>
      <w:r w:rsidRPr="00393FAC">
        <w:rPr>
          <w:rFonts w:hint="eastAsia"/>
          <w:color w:val="FF0000"/>
          <w:szCs w:val="21"/>
        </w:rPr>
        <w:t>44N</w:t>
      </w:r>
      <w:r w:rsidR="00DC0256">
        <w:rPr>
          <w:rFonts w:hint="eastAsia"/>
          <w:color w:val="FF0000"/>
          <w:szCs w:val="21"/>
        </w:rPr>
        <w:t>；</w:t>
      </w:r>
      <w:r w:rsidR="00DC0256" w:rsidRPr="00393FAC">
        <w:rPr>
          <w:color w:val="FF0000"/>
          <w:szCs w:val="21"/>
        </w:rPr>
        <w:t>拉力作用</w:t>
      </w:r>
    </w:p>
    <w:p w:rsidR="002F5DBF" w:rsidRPr="00393FAC" w:rsidRDefault="002F4AB4" w:rsidP="00393FAC">
      <w:pPr>
        <w:rPr>
          <w:color w:val="FF0000"/>
          <w:szCs w:val="21"/>
        </w:rPr>
      </w:pPr>
      <w:r w:rsidRPr="00393FAC">
        <w:rPr>
          <w:rFonts w:hint="eastAsia"/>
          <w:color w:val="FF0000"/>
          <w:szCs w:val="21"/>
        </w:rPr>
        <w:t>【解析】</w:t>
      </w:r>
      <w:r w:rsidR="002F5DBF" w:rsidRPr="00393FAC">
        <w:rPr>
          <w:rFonts w:hint="eastAsia"/>
          <w:noProof/>
          <w:color w:val="FF0000"/>
          <w:szCs w:val="21"/>
        </w:rPr>
        <w:t>设</w:t>
      </w:r>
      <w:r w:rsidR="002F5DBF" w:rsidRPr="00393FAC">
        <w:rPr>
          <w:noProof/>
          <w:color w:val="FF0000"/>
          <w:szCs w:val="21"/>
        </w:rPr>
        <w:t>小球和杆无相互作用</w:t>
      </w:r>
      <w:r w:rsidR="002F5DBF" w:rsidRPr="00393FAC">
        <w:rPr>
          <w:rFonts w:hint="eastAsia"/>
          <w:noProof/>
          <w:color w:val="FF0000"/>
          <w:szCs w:val="21"/>
        </w:rPr>
        <w:t>时</w:t>
      </w:r>
      <w:r w:rsidR="002F5DBF" w:rsidRPr="00393FAC">
        <w:rPr>
          <w:noProof/>
          <w:color w:val="FF0000"/>
          <w:szCs w:val="21"/>
        </w:rPr>
        <w:t>的临界速度为</w:t>
      </w:r>
      <w:r w:rsidR="002F5DBF" w:rsidRPr="00393FAC">
        <w:rPr>
          <w:rFonts w:hint="eastAsia"/>
          <w:i/>
          <w:noProof/>
          <w:color w:val="FF0000"/>
          <w:szCs w:val="21"/>
        </w:rPr>
        <w:t>v</w:t>
      </w:r>
      <w:r w:rsidR="002F5DBF" w:rsidRPr="00393FAC">
        <w:rPr>
          <w:rFonts w:hint="eastAsia"/>
          <w:noProof/>
          <w:color w:val="FF0000"/>
          <w:szCs w:val="21"/>
          <w:vertAlign w:val="subscript"/>
        </w:rPr>
        <w:t>0</w:t>
      </w:r>
      <w:r w:rsidR="002F5DBF" w:rsidRPr="00393FAC">
        <w:rPr>
          <w:rFonts w:hint="eastAsia"/>
          <w:noProof/>
          <w:color w:val="FF0000"/>
          <w:szCs w:val="21"/>
        </w:rPr>
        <w:t>，</w:t>
      </w:r>
      <w:r w:rsidR="002F5DBF" w:rsidRPr="00393FAC">
        <w:rPr>
          <w:noProof/>
          <w:color w:val="FF0000"/>
          <w:szCs w:val="21"/>
        </w:rPr>
        <w:t>则</w:t>
      </w:r>
      <w:r w:rsidR="002F5DBF" w:rsidRPr="00393FAC">
        <w:rPr>
          <w:color w:val="FF0000"/>
          <w:position w:val="-22"/>
          <w:szCs w:val="21"/>
        </w:rPr>
        <w:object w:dxaOrig="1020" w:dyaOrig="600">
          <v:shape id="_x0000_i1065" type="#_x0000_t75" style="width:51pt;height:30pt" o:ole="">
            <v:imagedata r:id="rId107" o:title=""/>
          </v:shape>
          <o:OLEObject Type="Embed" ProgID="Equation.DSMT4" ShapeID="_x0000_i1065" DrawAspect="Content" ObjectID="_1550577503" r:id="rId108"/>
        </w:object>
      </w:r>
      <w:r w:rsidR="002F5DBF" w:rsidRPr="00393FAC">
        <w:rPr>
          <w:rFonts w:hint="eastAsia"/>
          <w:color w:val="FF0000"/>
          <w:szCs w:val="21"/>
        </w:rPr>
        <w:t>得到</w:t>
      </w:r>
      <w:r w:rsidR="002F5DBF" w:rsidRPr="00393FAC">
        <w:rPr>
          <w:color w:val="FF0000"/>
          <w:position w:val="-12"/>
          <w:szCs w:val="21"/>
        </w:rPr>
        <w:object w:dxaOrig="1280" w:dyaOrig="380">
          <v:shape id="_x0000_i1066" type="#_x0000_t75" style="width:63.75pt;height:18.75pt" o:ole="">
            <v:imagedata r:id="rId109" o:title=""/>
          </v:shape>
          <o:OLEObject Type="Embed" ProgID="Equation.DSMT4" ShapeID="_x0000_i1066" DrawAspect="Content" ObjectID="_1550577504" r:id="rId110"/>
        </w:object>
      </w:r>
      <w:r w:rsidR="002F5DBF" w:rsidRPr="00393FAC">
        <w:rPr>
          <w:color w:val="FF0000"/>
          <w:szCs w:val="21"/>
        </w:rPr>
        <w:t>m/s</w:t>
      </w:r>
    </w:p>
    <w:p w:rsidR="002F5DBF" w:rsidRPr="00393FAC" w:rsidRDefault="002F5DBF" w:rsidP="00393FAC">
      <w:pPr>
        <w:rPr>
          <w:color w:val="FF0000"/>
          <w:szCs w:val="21"/>
        </w:rPr>
      </w:pPr>
      <w:r w:rsidRPr="00393FAC">
        <w:rPr>
          <w:rFonts w:hint="eastAsia"/>
          <w:color w:val="FF0000"/>
          <w:szCs w:val="21"/>
        </w:rPr>
        <w:t>（</w:t>
      </w:r>
      <w:r w:rsidRPr="00393FAC">
        <w:rPr>
          <w:rFonts w:hint="eastAsia"/>
          <w:color w:val="FF0000"/>
          <w:szCs w:val="21"/>
        </w:rPr>
        <w:t>1</w:t>
      </w:r>
      <w:r w:rsidRPr="00393FAC">
        <w:rPr>
          <w:rFonts w:hint="eastAsia"/>
          <w:color w:val="FF0000"/>
          <w:szCs w:val="21"/>
        </w:rPr>
        <w:t>）</w:t>
      </w:r>
      <w:r w:rsidRPr="00393FAC">
        <w:rPr>
          <w:rFonts w:hint="eastAsia"/>
          <w:i/>
          <w:color w:val="FF0000"/>
          <w:szCs w:val="21"/>
        </w:rPr>
        <w:t>v</w:t>
      </w:r>
      <w:r w:rsidRPr="00393FAC">
        <w:rPr>
          <w:color w:val="FF0000"/>
          <w:szCs w:val="21"/>
          <w:vertAlign w:val="subscript"/>
        </w:rPr>
        <w:t>0</w:t>
      </w:r>
      <w:r w:rsidRPr="00393FAC">
        <w:rPr>
          <w:rFonts w:hint="eastAsia"/>
          <w:color w:val="FF0000"/>
          <w:szCs w:val="21"/>
        </w:rPr>
        <w:t>&gt;1</w:t>
      </w:r>
      <w:r w:rsidRPr="00393FAC">
        <w:rPr>
          <w:color w:val="FF0000"/>
          <w:szCs w:val="21"/>
        </w:rPr>
        <w:t>m/s</w:t>
      </w:r>
      <w:r w:rsidRPr="00393FAC">
        <w:rPr>
          <w:rFonts w:hint="eastAsia"/>
          <w:color w:val="FF0000"/>
          <w:szCs w:val="21"/>
        </w:rPr>
        <w:t>，</w:t>
      </w:r>
      <w:r w:rsidRPr="00393FAC">
        <w:rPr>
          <w:color w:val="FF0000"/>
          <w:szCs w:val="21"/>
        </w:rPr>
        <w:t>所以</w:t>
      </w:r>
      <w:r w:rsidRPr="00393FAC">
        <w:rPr>
          <w:rFonts w:hint="eastAsia"/>
          <w:color w:val="FF0000"/>
          <w:szCs w:val="21"/>
        </w:rPr>
        <w:t>小球</w:t>
      </w:r>
      <w:r w:rsidRPr="00393FAC">
        <w:rPr>
          <w:color w:val="FF0000"/>
          <w:szCs w:val="21"/>
        </w:rPr>
        <w:t>对杆产生压力作用</w:t>
      </w:r>
    </w:p>
    <w:p w:rsidR="002F5DBF" w:rsidRPr="00393FAC" w:rsidRDefault="002F5DBF" w:rsidP="00393FAC">
      <w:pPr>
        <w:rPr>
          <w:color w:val="FF0000"/>
          <w:szCs w:val="21"/>
        </w:rPr>
      </w:pPr>
      <w:r w:rsidRPr="00393FAC">
        <w:rPr>
          <w:rFonts w:hint="eastAsia"/>
          <w:color w:val="FF0000"/>
          <w:szCs w:val="21"/>
        </w:rPr>
        <w:t>对</w:t>
      </w:r>
      <w:r w:rsidRPr="00393FAC">
        <w:rPr>
          <w:color w:val="FF0000"/>
          <w:szCs w:val="21"/>
        </w:rPr>
        <w:t>小</w:t>
      </w:r>
      <w:r w:rsidRPr="00393FAC">
        <w:rPr>
          <w:rFonts w:hint="eastAsia"/>
          <w:color w:val="FF0000"/>
          <w:szCs w:val="21"/>
        </w:rPr>
        <w:t>球</w:t>
      </w:r>
      <w:r w:rsidRPr="00393FAC">
        <w:rPr>
          <w:color w:val="FF0000"/>
          <w:szCs w:val="21"/>
        </w:rPr>
        <w:t>受力</w:t>
      </w:r>
      <w:r w:rsidRPr="00393FAC">
        <w:rPr>
          <w:rFonts w:hint="eastAsia"/>
          <w:color w:val="FF0000"/>
          <w:szCs w:val="21"/>
        </w:rPr>
        <w:t>分析</w:t>
      </w:r>
      <w:r w:rsidRPr="00393FAC">
        <w:rPr>
          <w:color w:val="FF0000"/>
          <w:szCs w:val="21"/>
        </w:rPr>
        <w:t>，设</w:t>
      </w:r>
      <w:r w:rsidRPr="00393FAC">
        <w:rPr>
          <w:rFonts w:hint="eastAsia"/>
          <w:color w:val="FF0000"/>
          <w:szCs w:val="21"/>
        </w:rPr>
        <w:t>杆</w:t>
      </w:r>
      <w:r w:rsidRPr="00393FAC">
        <w:rPr>
          <w:color w:val="FF0000"/>
          <w:szCs w:val="21"/>
        </w:rPr>
        <w:t>对</w:t>
      </w:r>
      <w:r w:rsidRPr="00393FAC">
        <w:rPr>
          <w:rFonts w:hint="eastAsia"/>
          <w:color w:val="FF0000"/>
          <w:szCs w:val="21"/>
        </w:rPr>
        <w:t>小球</w:t>
      </w:r>
      <w:r w:rsidRPr="00393FAC">
        <w:rPr>
          <w:color w:val="FF0000"/>
          <w:szCs w:val="21"/>
        </w:rPr>
        <w:t>的支持力</w:t>
      </w:r>
      <w:r w:rsidRPr="00393FAC">
        <w:rPr>
          <w:rFonts w:hint="eastAsia"/>
          <w:color w:val="FF0000"/>
          <w:szCs w:val="21"/>
        </w:rPr>
        <w:t>为</w:t>
      </w:r>
      <w:r w:rsidRPr="00393FAC">
        <w:rPr>
          <w:rFonts w:hint="eastAsia"/>
          <w:i/>
          <w:color w:val="FF0000"/>
          <w:szCs w:val="21"/>
        </w:rPr>
        <w:t>F</w:t>
      </w:r>
      <w:r w:rsidRPr="00393FAC">
        <w:rPr>
          <w:color w:val="FF0000"/>
          <w:szCs w:val="21"/>
          <w:vertAlign w:val="subscript"/>
        </w:rPr>
        <w:t>1</w:t>
      </w:r>
    </w:p>
    <w:p w:rsidR="002F5DBF" w:rsidRPr="00393FAC" w:rsidRDefault="002F5DBF" w:rsidP="00393FAC">
      <w:pPr>
        <w:rPr>
          <w:color w:val="FF0000"/>
          <w:szCs w:val="21"/>
        </w:rPr>
      </w:pPr>
      <w:r w:rsidRPr="00393FAC">
        <w:rPr>
          <w:color w:val="FF0000"/>
          <w:position w:val="-22"/>
          <w:szCs w:val="21"/>
        </w:rPr>
        <w:object w:dxaOrig="1380" w:dyaOrig="600">
          <v:shape id="_x0000_i1067" type="#_x0000_t75" style="width:69pt;height:30pt" o:ole="">
            <v:imagedata r:id="rId111" o:title=""/>
          </v:shape>
          <o:OLEObject Type="Embed" ProgID="Equation.DSMT4" ShapeID="_x0000_i1067" DrawAspect="Content" ObjectID="_1550577505" r:id="rId112"/>
        </w:object>
      </w:r>
      <w:r w:rsidRPr="00393FAC">
        <w:rPr>
          <w:rFonts w:hint="eastAsia"/>
          <w:color w:val="FF0000"/>
          <w:szCs w:val="21"/>
        </w:rPr>
        <w:t>所以</w:t>
      </w:r>
      <w:r w:rsidRPr="00393FAC">
        <w:rPr>
          <w:color w:val="FF0000"/>
          <w:position w:val="-22"/>
          <w:szCs w:val="21"/>
        </w:rPr>
        <w:object w:dxaOrig="1939" w:dyaOrig="600">
          <v:shape id="_x0000_i1068" type="#_x0000_t75" style="width:96.75pt;height:30pt" o:ole="">
            <v:imagedata r:id="rId113" o:title=""/>
          </v:shape>
          <o:OLEObject Type="Embed" ProgID="Equation.DSMT4" ShapeID="_x0000_i1068" DrawAspect="Content" ObjectID="_1550577506" r:id="rId114"/>
        </w:object>
      </w:r>
    </w:p>
    <w:p w:rsidR="002F5DBF" w:rsidRPr="00393FAC" w:rsidRDefault="002F5DBF" w:rsidP="00393FAC">
      <w:pPr>
        <w:rPr>
          <w:color w:val="FF0000"/>
          <w:szCs w:val="21"/>
        </w:rPr>
      </w:pPr>
      <w:r w:rsidRPr="00393FAC">
        <w:rPr>
          <w:rFonts w:hint="eastAsia"/>
          <w:color w:val="FF0000"/>
          <w:szCs w:val="21"/>
        </w:rPr>
        <w:t>根据牛顿</w:t>
      </w:r>
      <w:r w:rsidRPr="00393FAC">
        <w:rPr>
          <w:color w:val="FF0000"/>
          <w:szCs w:val="21"/>
        </w:rPr>
        <w:t>第三定律</w:t>
      </w:r>
      <w:r w:rsidRPr="00393FAC">
        <w:rPr>
          <w:rFonts w:hint="eastAsia"/>
          <w:color w:val="FF0000"/>
          <w:szCs w:val="21"/>
        </w:rPr>
        <w:t>，</w:t>
      </w:r>
      <w:r w:rsidRPr="00393FAC">
        <w:rPr>
          <w:color w:val="FF0000"/>
          <w:szCs w:val="21"/>
        </w:rPr>
        <w:t>小球对杆的压力为</w:t>
      </w:r>
      <w:r w:rsidRPr="00393FAC">
        <w:rPr>
          <w:rFonts w:hint="eastAsia"/>
          <w:color w:val="FF0000"/>
          <w:szCs w:val="21"/>
        </w:rPr>
        <w:t>16N</w:t>
      </w:r>
    </w:p>
    <w:p w:rsidR="002F5DBF" w:rsidRPr="00393FAC" w:rsidRDefault="002F5DBF" w:rsidP="00393FAC">
      <w:pPr>
        <w:rPr>
          <w:color w:val="FF0000"/>
          <w:szCs w:val="21"/>
        </w:rPr>
      </w:pPr>
      <w:r w:rsidRPr="00393FAC">
        <w:rPr>
          <w:rFonts w:hint="eastAsia"/>
          <w:color w:val="FF0000"/>
          <w:szCs w:val="21"/>
        </w:rPr>
        <w:t>（</w:t>
      </w:r>
      <w:r w:rsidRPr="00393FAC">
        <w:rPr>
          <w:rFonts w:hint="eastAsia"/>
          <w:color w:val="FF0000"/>
          <w:szCs w:val="21"/>
        </w:rPr>
        <w:t>2</w:t>
      </w:r>
      <w:r w:rsidRPr="00393FAC">
        <w:rPr>
          <w:rFonts w:hint="eastAsia"/>
          <w:color w:val="FF0000"/>
          <w:szCs w:val="21"/>
        </w:rPr>
        <w:t>）</w:t>
      </w:r>
      <w:r w:rsidRPr="00393FAC">
        <w:rPr>
          <w:rFonts w:hint="eastAsia"/>
          <w:i/>
          <w:color w:val="FF0000"/>
          <w:szCs w:val="21"/>
        </w:rPr>
        <w:t>v</w:t>
      </w:r>
      <w:r w:rsidRPr="00393FAC">
        <w:rPr>
          <w:color w:val="FF0000"/>
          <w:szCs w:val="21"/>
          <w:vertAlign w:val="subscript"/>
        </w:rPr>
        <w:t>0</w:t>
      </w:r>
      <w:r w:rsidRPr="00393FAC">
        <w:rPr>
          <w:color w:val="FF0000"/>
          <w:szCs w:val="21"/>
        </w:rPr>
        <w:t>&lt;4m/s</w:t>
      </w:r>
      <w:r w:rsidRPr="00393FAC">
        <w:rPr>
          <w:rFonts w:hint="eastAsia"/>
          <w:color w:val="FF0000"/>
          <w:szCs w:val="21"/>
        </w:rPr>
        <w:t>，</w:t>
      </w:r>
      <w:r w:rsidRPr="00393FAC">
        <w:rPr>
          <w:color w:val="FF0000"/>
          <w:szCs w:val="21"/>
        </w:rPr>
        <w:t>所以小球对杆产生拉力作用</w:t>
      </w:r>
    </w:p>
    <w:p w:rsidR="002F5DBF" w:rsidRPr="00393FAC" w:rsidRDefault="002F5DBF" w:rsidP="00393FAC">
      <w:pPr>
        <w:rPr>
          <w:color w:val="FF0000"/>
          <w:szCs w:val="21"/>
        </w:rPr>
      </w:pPr>
      <w:r w:rsidRPr="00393FAC">
        <w:rPr>
          <w:rFonts w:hint="eastAsia"/>
          <w:color w:val="FF0000"/>
          <w:szCs w:val="21"/>
        </w:rPr>
        <w:t>对</w:t>
      </w:r>
      <w:r w:rsidRPr="00393FAC">
        <w:rPr>
          <w:color w:val="FF0000"/>
          <w:szCs w:val="21"/>
        </w:rPr>
        <w:t>小球受力分析，设杆对小球的力为</w:t>
      </w:r>
      <w:r w:rsidRPr="00393FAC">
        <w:rPr>
          <w:rFonts w:hint="eastAsia"/>
          <w:i/>
          <w:color w:val="FF0000"/>
          <w:szCs w:val="21"/>
        </w:rPr>
        <w:t>F</w:t>
      </w:r>
      <w:r w:rsidRPr="00393FAC">
        <w:rPr>
          <w:rFonts w:hint="eastAsia"/>
          <w:color w:val="FF0000"/>
          <w:szCs w:val="21"/>
          <w:vertAlign w:val="subscript"/>
        </w:rPr>
        <w:t>2</w:t>
      </w:r>
    </w:p>
    <w:p w:rsidR="002F5DBF" w:rsidRPr="00393FAC" w:rsidRDefault="002F5DBF" w:rsidP="00393FAC">
      <w:pPr>
        <w:rPr>
          <w:color w:val="FF0000"/>
          <w:szCs w:val="21"/>
        </w:rPr>
      </w:pPr>
      <w:r w:rsidRPr="00393FAC">
        <w:rPr>
          <w:color w:val="FF0000"/>
          <w:position w:val="-22"/>
          <w:szCs w:val="21"/>
        </w:rPr>
        <w:object w:dxaOrig="1420" w:dyaOrig="600">
          <v:shape id="_x0000_i1069" type="#_x0000_t75" style="width:71.25pt;height:30pt" o:ole="">
            <v:imagedata r:id="rId115" o:title=""/>
          </v:shape>
          <o:OLEObject Type="Embed" ProgID="Equation.DSMT4" ShapeID="_x0000_i1069" DrawAspect="Content" ObjectID="_1550577507" r:id="rId116"/>
        </w:object>
      </w:r>
      <w:r w:rsidRPr="00393FAC">
        <w:rPr>
          <w:rFonts w:hint="eastAsia"/>
          <w:color w:val="FF0000"/>
          <w:szCs w:val="21"/>
        </w:rPr>
        <w:t>所以</w:t>
      </w:r>
      <w:r w:rsidRPr="00393FAC">
        <w:rPr>
          <w:color w:val="FF0000"/>
          <w:position w:val="-22"/>
          <w:szCs w:val="21"/>
        </w:rPr>
        <w:object w:dxaOrig="2000" w:dyaOrig="600">
          <v:shape id="_x0000_i1070" type="#_x0000_t75" style="width:99.75pt;height:30pt" o:ole="">
            <v:imagedata r:id="rId117" o:title=""/>
          </v:shape>
          <o:OLEObject Type="Embed" ProgID="Equation.DSMT4" ShapeID="_x0000_i1070" DrawAspect="Content" ObjectID="_1550577508" r:id="rId118"/>
        </w:object>
      </w:r>
    </w:p>
    <w:p w:rsidR="002F5DBF" w:rsidRPr="00393FAC" w:rsidRDefault="002F5DBF" w:rsidP="00393FAC">
      <w:pPr>
        <w:rPr>
          <w:color w:val="FF0000"/>
          <w:szCs w:val="21"/>
        </w:rPr>
      </w:pPr>
      <w:r w:rsidRPr="00393FAC">
        <w:rPr>
          <w:rFonts w:hint="eastAsia"/>
          <w:color w:val="FF0000"/>
          <w:szCs w:val="21"/>
        </w:rPr>
        <w:t>根据牛顿</w:t>
      </w:r>
      <w:r w:rsidRPr="00393FAC">
        <w:rPr>
          <w:color w:val="FF0000"/>
          <w:szCs w:val="21"/>
        </w:rPr>
        <w:t>第三定律</w:t>
      </w:r>
      <w:r w:rsidRPr="00393FAC">
        <w:rPr>
          <w:rFonts w:hint="eastAsia"/>
          <w:color w:val="FF0000"/>
          <w:szCs w:val="21"/>
        </w:rPr>
        <w:t>，球对</w:t>
      </w:r>
      <w:r w:rsidRPr="00393FAC">
        <w:rPr>
          <w:color w:val="FF0000"/>
          <w:szCs w:val="21"/>
        </w:rPr>
        <w:t>杆</w:t>
      </w:r>
      <w:r w:rsidRPr="00393FAC">
        <w:rPr>
          <w:rFonts w:hint="eastAsia"/>
          <w:color w:val="FF0000"/>
          <w:szCs w:val="21"/>
        </w:rPr>
        <w:t>的</w:t>
      </w:r>
      <w:r w:rsidRPr="00393FAC">
        <w:rPr>
          <w:color w:val="FF0000"/>
          <w:szCs w:val="21"/>
        </w:rPr>
        <w:t>拉力为</w:t>
      </w:r>
      <w:r w:rsidRPr="00393FAC">
        <w:rPr>
          <w:rFonts w:hint="eastAsia"/>
          <w:color w:val="FF0000"/>
          <w:szCs w:val="21"/>
        </w:rPr>
        <w:t>44N</w:t>
      </w:r>
    </w:p>
    <w:p w:rsidR="002F5DBF" w:rsidRPr="00393FAC" w:rsidRDefault="002F5DBF" w:rsidP="00393FAC">
      <w:pPr>
        <w:rPr>
          <w:noProof/>
          <w:color w:val="FF0000"/>
          <w:szCs w:val="21"/>
        </w:rPr>
      </w:pPr>
    </w:p>
    <w:p w:rsidR="002F5DBF" w:rsidRDefault="002F5DBF" w:rsidP="00393FAC">
      <w:pPr>
        <w:rPr>
          <w:noProof/>
          <w:color w:val="000000" w:themeColor="text1"/>
          <w:szCs w:val="21"/>
        </w:rPr>
      </w:pPr>
    </w:p>
    <w:p w:rsidR="00393FAC" w:rsidRDefault="00393FAC" w:rsidP="00393FAC">
      <w:pPr>
        <w:rPr>
          <w:noProof/>
          <w:color w:val="000000" w:themeColor="text1"/>
          <w:szCs w:val="21"/>
        </w:rPr>
      </w:pPr>
    </w:p>
    <w:p w:rsidR="00393FAC" w:rsidRDefault="00393FAC" w:rsidP="00393FAC">
      <w:pPr>
        <w:rPr>
          <w:noProof/>
          <w:color w:val="000000" w:themeColor="text1"/>
          <w:szCs w:val="21"/>
        </w:rPr>
      </w:pPr>
    </w:p>
    <w:p w:rsidR="00DC0256" w:rsidRDefault="00DC0256" w:rsidP="00393FAC">
      <w:pPr>
        <w:rPr>
          <w:noProof/>
          <w:color w:val="000000" w:themeColor="text1"/>
          <w:szCs w:val="21"/>
        </w:rPr>
      </w:pPr>
    </w:p>
    <w:p w:rsidR="003E492F" w:rsidRDefault="003E492F" w:rsidP="00393FAC">
      <w:pPr>
        <w:rPr>
          <w:noProof/>
          <w:color w:val="000000" w:themeColor="text1"/>
          <w:szCs w:val="21"/>
        </w:rPr>
      </w:pPr>
    </w:p>
    <w:p w:rsidR="005639CE" w:rsidRPr="00393FAC" w:rsidRDefault="00534E17" w:rsidP="00393FAC">
      <w:pPr>
        <w:textAlignment w:val="center"/>
        <w:rPr>
          <w:szCs w:val="21"/>
        </w:rPr>
      </w:pPr>
      <w:r>
        <w:rPr>
          <w:szCs w:val="21"/>
        </w:rPr>
        <w:t>8</w:t>
      </w:r>
      <w:r w:rsidR="002F4AB4" w:rsidRPr="00393FAC">
        <w:rPr>
          <w:rFonts w:hint="eastAsia"/>
          <w:szCs w:val="21"/>
        </w:rPr>
        <w:t>、</w:t>
      </w:r>
      <w:r w:rsidR="005620A6" w:rsidRPr="00393FAC">
        <w:rPr>
          <w:rFonts w:hint="eastAsia"/>
          <w:szCs w:val="21"/>
        </w:rPr>
        <w:t>如图</w:t>
      </w:r>
      <w:r w:rsidR="005620A6" w:rsidRPr="00393FAC">
        <w:rPr>
          <w:szCs w:val="21"/>
        </w:rPr>
        <w:t>所示，轻杆长为</w:t>
      </w:r>
      <w:r w:rsidR="005620A6" w:rsidRPr="00393FAC">
        <w:rPr>
          <w:rFonts w:hint="eastAsia"/>
          <w:szCs w:val="21"/>
        </w:rPr>
        <w:t>3</w:t>
      </w:r>
      <w:r w:rsidR="005620A6" w:rsidRPr="00393FAC">
        <w:rPr>
          <w:rFonts w:hint="eastAsia"/>
          <w:i/>
          <w:szCs w:val="21"/>
        </w:rPr>
        <w:t>L</w:t>
      </w:r>
      <w:r w:rsidR="005620A6" w:rsidRPr="00393FAC">
        <w:rPr>
          <w:rFonts w:hint="eastAsia"/>
          <w:szCs w:val="21"/>
        </w:rPr>
        <w:t>，</w:t>
      </w:r>
      <w:r w:rsidR="005620A6" w:rsidRPr="00393FAC">
        <w:rPr>
          <w:szCs w:val="21"/>
        </w:rPr>
        <w:t>在杆的</w:t>
      </w:r>
      <w:r w:rsidR="005620A6" w:rsidRPr="00393FAC">
        <w:rPr>
          <w:rFonts w:hint="eastAsia"/>
          <w:i/>
          <w:szCs w:val="21"/>
        </w:rPr>
        <w:t>A</w:t>
      </w:r>
      <w:r w:rsidR="005620A6" w:rsidRPr="00393FAC">
        <w:rPr>
          <w:rFonts w:hint="eastAsia"/>
          <w:szCs w:val="21"/>
        </w:rPr>
        <w:t>，</w:t>
      </w:r>
      <w:r w:rsidR="005620A6" w:rsidRPr="00393FAC">
        <w:rPr>
          <w:rFonts w:hint="eastAsia"/>
          <w:i/>
          <w:szCs w:val="21"/>
        </w:rPr>
        <w:t>B</w:t>
      </w:r>
      <w:r w:rsidR="005620A6" w:rsidRPr="00393FAC">
        <w:rPr>
          <w:rFonts w:hint="eastAsia"/>
          <w:szCs w:val="21"/>
        </w:rPr>
        <w:t>的</w:t>
      </w:r>
      <w:r w:rsidR="005620A6" w:rsidRPr="00393FAC">
        <w:rPr>
          <w:szCs w:val="21"/>
        </w:rPr>
        <w:t>两端分别固定质量均为</w:t>
      </w:r>
      <w:r w:rsidR="005620A6" w:rsidRPr="00393FAC">
        <w:rPr>
          <w:i/>
          <w:szCs w:val="21"/>
        </w:rPr>
        <w:t>m</w:t>
      </w:r>
      <w:r w:rsidR="005620A6" w:rsidRPr="00393FAC">
        <w:rPr>
          <w:szCs w:val="21"/>
        </w:rPr>
        <w:t>的</w:t>
      </w:r>
      <w:r w:rsidR="005620A6" w:rsidRPr="00393FAC">
        <w:rPr>
          <w:rFonts w:hint="eastAsia"/>
          <w:szCs w:val="21"/>
        </w:rPr>
        <w:t>球</w:t>
      </w:r>
      <w:r w:rsidR="005620A6" w:rsidRPr="00393FAC">
        <w:rPr>
          <w:rFonts w:hint="eastAsia"/>
          <w:i/>
          <w:szCs w:val="21"/>
        </w:rPr>
        <w:t>A</w:t>
      </w:r>
      <w:r w:rsidR="005620A6" w:rsidRPr="00393FAC">
        <w:rPr>
          <w:rFonts w:hint="eastAsia"/>
          <w:szCs w:val="21"/>
        </w:rPr>
        <w:t>和球</w:t>
      </w:r>
      <w:r w:rsidR="005620A6" w:rsidRPr="00393FAC">
        <w:rPr>
          <w:rFonts w:hint="eastAsia"/>
          <w:i/>
          <w:szCs w:val="21"/>
        </w:rPr>
        <w:t>B</w:t>
      </w:r>
      <w:r w:rsidR="005620A6" w:rsidRPr="00393FAC">
        <w:rPr>
          <w:rFonts w:hint="eastAsia"/>
          <w:szCs w:val="21"/>
        </w:rPr>
        <w:t>，</w:t>
      </w:r>
      <w:r w:rsidR="005620A6" w:rsidRPr="00393FAC">
        <w:rPr>
          <w:szCs w:val="21"/>
        </w:rPr>
        <w:t>杆上距球</w:t>
      </w:r>
      <w:r w:rsidR="005620A6" w:rsidRPr="00393FAC">
        <w:rPr>
          <w:rFonts w:hint="eastAsia"/>
          <w:i/>
          <w:szCs w:val="21"/>
        </w:rPr>
        <w:t>A</w:t>
      </w:r>
      <w:r w:rsidR="005620A6" w:rsidRPr="00393FAC">
        <w:rPr>
          <w:rFonts w:hint="eastAsia"/>
          <w:szCs w:val="21"/>
        </w:rPr>
        <w:t>为</w:t>
      </w:r>
      <w:r w:rsidR="005620A6" w:rsidRPr="00393FAC">
        <w:rPr>
          <w:rFonts w:hint="eastAsia"/>
          <w:i/>
          <w:szCs w:val="21"/>
        </w:rPr>
        <w:t>L</w:t>
      </w:r>
      <w:r w:rsidR="005620A6" w:rsidRPr="00393FAC">
        <w:rPr>
          <w:rFonts w:hint="eastAsia"/>
          <w:szCs w:val="21"/>
        </w:rPr>
        <w:t>处</w:t>
      </w:r>
      <w:r w:rsidR="005620A6" w:rsidRPr="00393FAC">
        <w:rPr>
          <w:szCs w:val="21"/>
        </w:rPr>
        <w:t>的点</w:t>
      </w:r>
      <w:r w:rsidR="005620A6" w:rsidRPr="00393FAC">
        <w:rPr>
          <w:rFonts w:hint="eastAsia"/>
          <w:i/>
          <w:szCs w:val="21"/>
        </w:rPr>
        <w:t>O</w:t>
      </w:r>
      <w:r w:rsidR="005620A6" w:rsidRPr="00393FAC">
        <w:rPr>
          <w:rFonts w:hint="eastAsia"/>
          <w:szCs w:val="21"/>
        </w:rPr>
        <w:t>装在</w:t>
      </w:r>
      <w:r w:rsidR="005620A6" w:rsidRPr="00393FAC">
        <w:rPr>
          <w:szCs w:val="21"/>
        </w:rPr>
        <w:t>光滑的水平转动轴上，杆和球在竖直面内转动，已知球</w:t>
      </w:r>
      <w:r w:rsidR="005620A6" w:rsidRPr="00393FAC">
        <w:rPr>
          <w:rFonts w:hint="eastAsia"/>
          <w:i/>
          <w:szCs w:val="21"/>
        </w:rPr>
        <w:t>B</w:t>
      </w:r>
      <w:r w:rsidR="005620A6" w:rsidRPr="00393FAC">
        <w:rPr>
          <w:rFonts w:hint="eastAsia"/>
          <w:szCs w:val="21"/>
        </w:rPr>
        <w:t>运动</w:t>
      </w:r>
      <w:r w:rsidR="005620A6" w:rsidRPr="00393FAC">
        <w:rPr>
          <w:szCs w:val="21"/>
        </w:rPr>
        <w:t>到最高点时，球</w:t>
      </w:r>
      <w:r w:rsidR="005620A6" w:rsidRPr="00393FAC">
        <w:rPr>
          <w:rFonts w:hint="eastAsia"/>
          <w:i/>
          <w:szCs w:val="21"/>
        </w:rPr>
        <w:t>B</w:t>
      </w:r>
      <w:r w:rsidR="005620A6" w:rsidRPr="00393FAC">
        <w:rPr>
          <w:rFonts w:hint="eastAsia"/>
          <w:szCs w:val="21"/>
        </w:rPr>
        <w:t>对</w:t>
      </w:r>
      <w:r w:rsidR="005620A6" w:rsidRPr="00393FAC">
        <w:rPr>
          <w:szCs w:val="21"/>
        </w:rPr>
        <w:t>杆恰好无作用力。</w:t>
      </w:r>
      <w:r w:rsidR="005620A6" w:rsidRPr="00393FAC">
        <w:rPr>
          <w:rFonts w:hint="eastAsia"/>
          <w:szCs w:val="21"/>
        </w:rPr>
        <w:t>求</w:t>
      </w:r>
      <w:r w:rsidR="005620A6" w:rsidRPr="00393FAC">
        <w:rPr>
          <w:szCs w:val="21"/>
        </w:rPr>
        <w:t>：球</w:t>
      </w:r>
      <w:r w:rsidR="005620A6" w:rsidRPr="00393FAC">
        <w:rPr>
          <w:rFonts w:hint="eastAsia"/>
          <w:i/>
          <w:szCs w:val="21"/>
        </w:rPr>
        <w:t>B</w:t>
      </w:r>
      <w:r w:rsidR="005620A6" w:rsidRPr="00393FAC">
        <w:rPr>
          <w:rFonts w:hint="eastAsia"/>
          <w:szCs w:val="21"/>
        </w:rPr>
        <w:t>在</w:t>
      </w:r>
      <w:r w:rsidR="005620A6" w:rsidRPr="00393FAC">
        <w:rPr>
          <w:szCs w:val="21"/>
        </w:rPr>
        <w:t>最高点时，杆对水平轴的作用力大小</w:t>
      </w:r>
    </w:p>
    <w:p w:rsidR="005620A6" w:rsidRPr="00393FAC" w:rsidRDefault="005561A9" w:rsidP="00393FAC">
      <w:pPr>
        <w:textAlignment w:val="center"/>
        <w:rPr>
          <w:color w:val="FF0000"/>
          <w:szCs w:val="21"/>
        </w:rPr>
      </w:pPr>
      <w:r w:rsidRPr="00393FAC">
        <w:rPr>
          <w:noProof/>
          <w:szCs w:val="21"/>
        </w:rPr>
        <w:drawing>
          <wp:anchor distT="0" distB="0" distL="114300" distR="114300" simplePos="0" relativeHeight="251661312" behindDoc="0" locked="0" layoutInCell="1" allowOverlap="1">
            <wp:simplePos x="0" y="0"/>
            <wp:positionH relativeFrom="column">
              <wp:posOffset>4267200</wp:posOffset>
            </wp:positionH>
            <wp:positionV relativeFrom="paragraph">
              <wp:posOffset>225425</wp:posOffset>
            </wp:positionV>
            <wp:extent cx="923925" cy="990600"/>
            <wp:effectExtent l="0" t="0" r="0" b="0"/>
            <wp:wrapSquare wrapText="bothSides"/>
            <wp:docPr id="29" name="图片 29" descr="https://p.ssl.qhimg.com/t01df4b576f5e6ac8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s://p.ssl.qhimg.com/t01df4b576f5e6ac8f7.jpg"/>
                    <pic:cNvPicPr>
                      <a:picLocks noChangeAspect="1" noChangeArrowheads="1"/>
                    </pic:cNvPicPr>
                  </pic:nvPicPr>
                  <pic:blipFill>
                    <a:blip r:embed="rId119">
                      <a:extLst>
                        <a:ext uri="{BEBA8EAE-BF5A-486C-A8C5-ECC9F3942E4B}">
                          <a14:imgProps xmlns:a14="http://schemas.microsoft.com/office/drawing/2010/main">
                            <a14:imgLayer r:embed="rId63">
                              <a14:imgEffect>
                                <a14:brightnessContrast contrast="48000"/>
                              </a14:imgEffect>
                            </a14:imgLayer>
                          </a14:imgProps>
                        </a:ext>
                        <a:ext uri="{28A0092B-C50C-407E-A947-70E740481C1C}">
                          <a14:useLocalDpi xmlns:a14="http://schemas.microsoft.com/office/drawing/2010/main" val="0"/>
                        </a:ext>
                      </a:extLst>
                    </a:blip>
                    <a:srcRect/>
                    <a:stretch>
                      <a:fillRect/>
                    </a:stretch>
                  </pic:blipFill>
                  <pic:spPr bwMode="auto">
                    <a:xfrm>
                      <a:off x="0" y="0"/>
                      <a:ext cx="923925" cy="990600"/>
                    </a:xfrm>
                    <a:prstGeom prst="rect">
                      <a:avLst/>
                    </a:prstGeom>
                    <a:noFill/>
                    <a:ln>
                      <a:noFill/>
                    </a:ln>
                  </pic:spPr>
                </pic:pic>
              </a:graphicData>
            </a:graphic>
          </wp:anchor>
        </w:drawing>
      </w:r>
    </w:p>
    <w:p w:rsidR="00BD62FD" w:rsidRPr="00393FAC" w:rsidRDefault="00BD62FD" w:rsidP="00393FAC">
      <w:pPr>
        <w:rPr>
          <w:rFonts w:hAnsi="宋体"/>
          <w:color w:val="FF0000"/>
          <w:szCs w:val="21"/>
        </w:rPr>
      </w:pPr>
      <w:r w:rsidRPr="00393FAC">
        <w:rPr>
          <w:rFonts w:hAnsi="宋体" w:hint="eastAsia"/>
          <w:color w:val="FF0000"/>
          <w:szCs w:val="21"/>
        </w:rPr>
        <w:t>【难度】</w:t>
      </w:r>
      <w:r w:rsidRPr="00393FAC">
        <w:rPr>
          <w:rFonts w:hint="eastAsia"/>
          <w:color w:val="FF0000"/>
          <w:szCs w:val="21"/>
        </w:rPr>
        <w:t>★★★</w:t>
      </w:r>
      <w:bookmarkStart w:id="1" w:name="_GoBack"/>
      <w:bookmarkEnd w:id="1"/>
    </w:p>
    <w:p w:rsidR="00BD62FD" w:rsidRPr="00393FAC" w:rsidRDefault="00BD62FD" w:rsidP="00393FAC">
      <w:pPr>
        <w:rPr>
          <w:color w:val="FF0000"/>
          <w:szCs w:val="21"/>
        </w:rPr>
      </w:pPr>
      <w:r w:rsidRPr="00393FAC">
        <w:rPr>
          <w:rFonts w:hint="eastAsia"/>
          <w:color w:val="FF0000"/>
          <w:szCs w:val="21"/>
        </w:rPr>
        <w:t>【</w:t>
      </w:r>
      <w:r w:rsidRPr="00393FAC">
        <w:rPr>
          <w:color w:val="FF0000"/>
          <w:szCs w:val="21"/>
        </w:rPr>
        <w:t>答案</w:t>
      </w:r>
      <w:r w:rsidRPr="00393FAC">
        <w:rPr>
          <w:rFonts w:hint="eastAsia"/>
          <w:color w:val="FF0000"/>
          <w:szCs w:val="21"/>
        </w:rPr>
        <w:t>】</w:t>
      </w:r>
      <w:r w:rsidR="002F4AB4" w:rsidRPr="00393FAC">
        <w:rPr>
          <w:color w:val="FF0000"/>
          <w:szCs w:val="21"/>
        </w:rPr>
        <w:t>1.5</w:t>
      </w:r>
      <w:r w:rsidR="002F4AB4" w:rsidRPr="00393FAC">
        <w:rPr>
          <w:i/>
          <w:color w:val="FF0000"/>
          <w:szCs w:val="21"/>
        </w:rPr>
        <w:t>mg</w:t>
      </w:r>
    </w:p>
    <w:p w:rsidR="00F051D3" w:rsidRPr="00393FAC" w:rsidRDefault="00BD62FD" w:rsidP="00393FAC">
      <w:pPr>
        <w:rPr>
          <w:color w:val="FF0000"/>
          <w:szCs w:val="21"/>
        </w:rPr>
      </w:pPr>
      <w:r w:rsidRPr="00393FAC">
        <w:rPr>
          <w:rFonts w:hint="eastAsia"/>
          <w:color w:val="FF0000"/>
          <w:szCs w:val="21"/>
        </w:rPr>
        <w:t>【解析】球</w:t>
      </w:r>
      <w:r w:rsidRPr="00393FAC">
        <w:rPr>
          <w:rFonts w:hint="eastAsia"/>
          <w:i/>
          <w:color w:val="FF0000"/>
          <w:szCs w:val="21"/>
        </w:rPr>
        <w:t>B</w:t>
      </w:r>
      <w:r w:rsidRPr="00393FAC">
        <w:rPr>
          <w:rFonts w:hint="eastAsia"/>
          <w:color w:val="FF0000"/>
          <w:szCs w:val="21"/>
        </w:rPr>
        <w:t>在</w:t>
      </w:r>
      <w:r w:rsidRPr="00393FAC">
        <w:rPr>
          <w:color w:val="FF0000"/>
          <w:szCs w:val="21"/>
        </w:rPr>
        <w:t>最高点时速度为</w:t>
      </w:r>
      <w:r w:rsidRPr="00393FAC">
        <w:rPr>
          <w:rFonts w:hint="eastAsia"/>
          <w:color w:val="FF0000"/>
          <w:szCs w:val="21"/>
        </w:rPr>
        <w:t>v0</w:t>
      </w:r>
      <w:r w:rsidRPr="00393FAC">
        <w:rPr>
          <w:rFonts w:hint="eastAsia"/>
          <w:color w:val="FF0000"/>
          <w:szCs w:val="21"/>
        </w:rPr>
        <w:t>，</w:t>
      </w:r>
      <w:r w:rsidRPr="00393FAC">
        <w:rPr>
          <w:color w:val="FF0000"/>
          <w:szCs w:val="21"/>
        </w:rPr>
        <w:t>有</w:t>
      </w:r>
      <w:r w:rsidRPr="00393FAC">
        <w:rPr>
          <w:color w:val="FF0000"/>
          <w:position w:val="-22"/>
          <w:szCs w:val="21"/>
        </w:rPr>
        <w:object w:dxaOrig="980" w:dyaOrig="600">
          <v:shape id="_x0000_i1071" type="#_x0000_t75" style="width:48.75pt;height:30pt" o:ole="">
            <v:imagedata r:id="rId120" o:title=""/>
          </v:shape>
          <o:OLEObject Type="Embed" ProgID="Equation.DSMT4" ShapeID="_x0000_i1071" DrawAspect="Content" ObjectID="_1550577509" r:id="rId121"/>
        </w:object>
      </w:r>
      <w:r w:rsidRPr="00393FAC">
        <w:rPr>
          <w:rFonts w:hint="eastAsia"/>
          <w:color w:val="FF0000"/>
          <w:szCs w:val="21"/>
        </w:rPr>
        <w:t>，</w:t>
      </w:r>
      <w:r w:rsidRPr="00393FAC">
        <w:rPr>
          <w:color w:val="FF0000"/>
          <w:szCs w:val="21"/>
        </w:rPr>
        <w:t>得</w:t>
      </w:r>
      <w:r w:rsidRPr="00393FAC">
        <w:rPr>
          <w:color w:val="FF0000"/>
          <w:position w:val="-12"/>
          <w:szCs w:val="21"/>
        </w:rPr>
        <w:object w:dxaOrig="960" w:dyaOrig="380">
          <v:shape id="_x0000_i1072" type="#_x0000_t75" style="width:48pt;height:18.75pt" o:ole="">
            <v:imagedata r:id="rId122" o:title=""/>
          </v:shape>
          <o:OLEObject Type="Embed" ProgID="Equation.DSMT4" ShapeID="_x0000_i1072" DrawAspect="Content" ObjectID="_1550577510" r:id="rId123"/>
        </w:object>
      </w:r>
    </w:p>
    <w:p w:rsidR="00BD62FD" w:rsidRPr="00393FAC" w:rsidRDefault="00BD62FD" w:rsidP="00393FAC">
      <w:pPr>
        <w:rPr>
          <w:color w:val="FF0000"/>
          <w:szCs w:val="21"/>
        </w:rPr>
      </w:pPr>
      <w:r w:rsidRPr="00393FAC">
        <w:rPr>
          <w:rFonts w:hint="eastAsia"/>
          <w:color w:val="FF0000"/>
          <w:szCs w:val="21"/>
        </w:rPr>
        <w:lastRenderedPageBreak/>
        <w:t>此时</w:t>
      </w:r>
      <w:r w:rsidRPr="00393FAC">
        <w:rPr>
          <w:color w:val="FF0000"/>
          <w:szCs w:val="21"/>
        </w:rPr>
        <w:t>，球</w:t>
      </w:r>
      <w:r w:rsidRPr="00393FAC">
        <w:rPr>
          <w:rFonts w:hint="eastAsia"/>
          <w:i/>
          <w:color w:val="FF0000"/>
          <w:szCs w:val="21"/>
        </w:rPr>
        <w:t>A</w:t>
      </w:r>
      <w:r w:rsidRPr="00393FAC">
        <w:rPr>
          <w:rFonts w:hint="eastAsia"/>
          <w:color w:val="FF0000"/>
          <w:szCs w:val="21"/>
        </w:rPr>
        <w:t>的</w:t>
      </w:r>
      <w:r w:rsidRPr="00393FAC">
        <w:rPr>
          <w:color w:val="FF0000"/>
          <w:szCs w:val="21"/>
        </w:rPr>
        <w:t>速度为</w:t>
      </w:r>
      <w:r w:rsidRPr="00393FAC">
        <w:rPr>
          <w:color w:val="FF0000"/>
          <w:position w:val="-22"/>
          <w:szCs w:val="21"/>
        </w:rPr>
        <w:object w:dxaOrig="1020" w:dyaOrig="620">
          <v:shape id="_x0000_i1073" type="#_x0000_t75" style="width:51pt;height:30.75pt" o:ole="">
            <v:imagedata r:id="rId124" o:title=""/>
          </v:shape>
          <o:OLEObject Type="Embed" ProgID="Equation.DSMT4" ShapeID="_x0000_i1073" DrawAspect="Content" ObjectID="_1550577511" r:id="rId125"/>
        </w:object>
      </w:r>
    </w:p>
    <w:p w:rsidR="00BD62FD" w:rsidRPr="00393FAC" w:rsidRDefault="00BD62FD" w:rsidP="00393FAC">
      <w:pPr>
        <w:rPr>
          <w:i/>
          <w:color w:val="FF0000"/>
          <w:szCs w:val="21"/>
          <w:vertAlign w:val="subscript"/>
        </w:rPr>
      </w:pPr>
      <w:r w:rsidRPr="00393FAC">
        <w:rPr>
          <w:rFonts w:hint="eastAsia"/>
          <w:color w:val="FF0000"/>
          <w:szCs w:val="21"/>
        </w:rPr>
        <w:t>设</w:t>
      </w:r>
      <w:r w:rsidRPr="00393FAC">
        <w:rPr>
          <w:color w:val="FF0000"/>
          <w:szCs w:val="21"/>
        </w:rPr>
        <w:t>此时杆对球</w:t>
      </w:r>
      <w:r w:rsidRPr="00393FAC">
        <w:rPr>
          <w:rFonts w:hint="eastAsia"/>
          <w:color w:val="FF0000"/>
          <w:szCs w:val="21"/>
        </w:rPr>
        <w:t>A</w:t>
      </w:r>
      <w:r w:rsidRPr="00393FAC">
        <w:rPr>
          <w:rFonts w:hint="eastAsia"/>
          <w:color w:val="FF0000"/>
          <w:szCs w:val="21"/>
        </w:rPr>
        <w:t>的</w:t>
      </w:r>
      <w:r w:rsidRPr="00393FAC">
        <w:rPr>
          <w:color w:val="FF0000"/>
          <w:szCs w:val="21"/>
        </w:rPr>
        <w:t>作用力为</w:t>
      </w:r>
      <w:r w:rsidRPr="00393FAC">
        <w:rPr>
          <w:rFonts w:hint="eastAsia"/>
          <w:i/>
          <w:color w:val="FF0000"/>
          <w:szCs w:val="21"/>
        </w:rPr>
        <w:t>F</w:t>
      </w:r>
      <w:r w:rsidRPr="00393FAC">
        <w:rPr>
          <w:rFonts w:hint="eastAsia"/>
          <w:i/>
          <w:color w:val="FF0000"/>
          <w:szCs w:val="21"/>
          <w:vertAlign w:val="subscript"/>
        </w:rPr>
        <w:t>A</w:t>
      </w:r>
    </w:p>
    <w:p w:rsidR="00BD62FD" w:rsidRPr="00393FAC" w:rsidRDefault="00BD62FD" w:rsidP="00393FAC">
      <w:pPr>
        <w:rPr>
          <w:color w:val="FF0000"/>
          <w:szCs w:val="21"/>
        </w:rPr>
      </w:pPr>
      <w:r w:rsidRPr="00393FAC">
        <w:rPr>
          <w:color w:val="FF0000"/>
          <w:position w:val="-22"/>
          <w:szCs w:val="21"/>
        </w:rPr>
        <w:object w:dxaOrig="1860" w:dyaOrig="600">
          <v:shape id="_x0000_i1074" type="#_x0000_t75" style="width:93pt;height:30pt" o:ole="">
            <v:imagedata r:id="rId126" o:title=""/>
          </v:shape>
          <o:OLEObject Type="Embed" ProgID="Equation.DSMT4" ShapeID="_x0000_i1074" DrawAspect="Content" ObjectID="_1550577512" r:id="rId127"/>
        </w:object>
      </w:r>
      <w:r w:rsidRPr="00393FAC">
        <w:rPr>
          <w:rFonts w:hint="eastAsia"/>
          <w:color w:val="FF0000"/>
          <w:szCs w:val="21"/>
        </w:rPr>
        <w:t>，</w:t>
      </w:r>
      <w:r w:rsidRPr="00393FAC">
        <w:rPr>
          <w:rFonts w:hint="eastAsia"/>
          <w:i/>
          <w:color w:val="FF0000"/>
          <w:szCs w:val="21"/>
        </w:rPr>
        <w:t>F</w:t>
      </w:r>
      <w:r w:rsidRPr="00393FAC">
        <w:rPr>
          <w:i/>
          <w:color w:val="FF0000"/>
          <w:szCs w:val="21"/>
          <w:vertAlign w:val="subscript"/>
        </w:rPr>
        <w:t>A</w:t>
      </w:r>
      <w:r w:rsidR="00393FAC" w:rsidRPr="00393FAC">
        <w:rPr>
          <w:color w:val="FF0000"/>
          <w:szCs w:val="21"/>
        </w:rPr>
        <w:t>＝</w:t>
      </w:r>
      <w:r w:rsidRPr="00393FAC">
        <w:rPr>
          <w:color w:val="FF0000"/>
          <w:szCs w:val="21"/>
        </w:rPr>
        <w:t>1.5</w:t>
      </w:r>
      <w:r w:rsidRPr="00393FAC">
        <w:rPr>
          <w:i/>
          <w:color w:val="FF0000"/>
          <w:szCs w:val="21"/>
        </w:rPr>
        <w:t>mg</w:t>
      </w:r>
    </w:p>
    <w:p w:rsidR="00BD62FD" w:rsidRPr="00393FAC" w:rsidRDefault="002F4AB4" w:rsidP="00393FAC">
      <w:pPr>
        <w:rPr>
          <w:color w:val="FF0000"/>
          <w:szCs w:val="21"/>
        </w:rPr>
      </w:pPr>
      <w:r w:rsidRPr="00393FAC">
        <w:rPr>
          <w:rFonts w:hint="eastAsia"/>
          <w:i/>
          <w:color w:val="FF0000"/>
          <w:szCs w:val="21"/>
        </w:rPr>
        <w:t>A</w:t>
      </w:r>
      <w:r w:rsidRPr="00393FAC">
        <w:rPr>
          <w:rFonts w:hint="eastAsia"/>
          <w:color w:val="FF0000"/>
          <w:szCs w:val="21"/>
        </w:rPr>
        <w:t>球</w:t>
      </w:r>
      <w:r w:rsidRPr="00393FAC">
        <w:rPr>
          <w:color w:val="FF0000"/>
          <w:szCs w:val="21"/>
        </w:rPr>
        <w:t>队杆的作用力为</w:t>
      </w:r>
      <w:r w:rsidRPr="00393FAC">
        <w:rPr>
          <w:color w:val="FF0000"/>
          <w:position w:val="-10"/>
          <w:szCs w:val="21"/>
        </w:rPr>
        <w:object w:dxaOrig="1060" w:dyaOrig="340">
          <v:shape id="_x0000_i1075" type="#_x0000_t75" style="width:53.25pt;height:17.25pt" o:ole="">
            <v:imagedata r:id="rId128" o:title=""/>
          </v:shape>
          <o:OLEObject Type="Embed" ProgID="Equation.DSMT4" ShapeID="_x0000_i1075" DrawAspect="Content" ObjectID="_1550577513" r:id="rId129"/>
        </w:object>
      </w:r>
    </w:p>
    <w:p w:rsidR="002F4AB4" w:rsidRPr="00393FAC" w:rsidRDefault="002F4AB4" w:rsidP="00393FAC">
      <w:pPr>
        <w:rPr>
          <w:color w:val="FF0000"/>
          <w:szCs w:val="21"/>
        </w:rPr>
      </w:pPr>
      <w:r w:rsidRPr="00393FAC">
        <w:rPr>
          <w:rFonts w:hint="eastAsia"/>
          <w:color w:val="FF0000"/>
          <w:szCs w:val="21"/>
        </w:rPr>
        <w:t>水平轴</w:t>
      </w:r>
      <w:r w:rsidRPr="00393FAC">
        <w:rPr>
          <w:color w:val="FF0000"/>
          <w:szCs w:val="21"/>
        </w:rPr>
        <w:t>对杆的作用力与</w:t>
      </w:r>
      <w:r w:rsidRPr="00393FAC">
        <w:rPr>
          <w:rFonts w:hint="eastAsia"/>
          <w:i/>
          <w:color w:val="FF0000"/>
          <w:szCs w:val="21"/>
        </w:rPr>
        <w:t>A</w:t>
      </w:r>
      <w:r w:rsidRPr="00393FAC">
        <w:rPr>
          <w:rFonts w:hint="eastAsia"/>
          <w:color w:val="FF0000"/>
          <w:szCs w:val="21"/>
        </w:rPr>
        <w:t>球对杆</w:t>
      </w:r>
      <w:r w:rsidRPr="00393FAC">
        <w:rPr>
          <w:color w:val="FF0000"/>
          <w:szCs w:val="21"/>
        </w:rPr>
        <w:t>的作用力平衡，</w:t>
      </w:r>
      <w:r w:rsidRPr="00393FAC">
        <w:rPr>
          <w:rFonts w:hint="eastAsia"/>
          <w:color w:val="FF0000"/>
          <w:szCs w:val="21"/>
        </w:rPr>
        <w:t>再</w:t>
      </w:r>
      <w:r w:rsidRPr="00393FAC">
        <w:rPr>
          <w:color w:val="FF0000"/>
          <w:szCs w:val="21"/>
        </w:rPr>
        <w:t>根据</w:t>
      </w:r>
      <w:r w:rsidRPr="00393FAC">
        <w:rPr>
          <w:rFonts w:hint="eastAsia"/>
          <w:color w:val="FF0000"/>
          <w:szCs w:val="21"/>
        </w:rPr>
        <w:t>牛顿</w:t>
      </w:r>
      <w:r w:rsidRPr="00393FAC">
        <w:rPr>
          <w:color w:val="FF0000"/>
          <w:szCs w:val="21"/>
        </w:rPr>
        <w:t>第三定律知，杆对水平轴的作用力大小为</w:t>
      </w:r>
      <w:r w:rsidRPr="00393FAC">
        <w:rPr>
          <w:rFonts w:hint="eastAsia"/>
          <w:i/>
          <w:color w:val="FF0000"/>
          <w:szCs w:val="21"/>
        </w:rPr>
        <w:t>F</w:t>
      </w:r>
      <w:r w:rsidRPr="00393FAC">
        <w:rPr>
          <w:rFonts w:hint="eastAsia"/>
          <w:color w:val="FF0000"/>
          <w:szCs w:val="21"/>
          <w:vertAlign w:val="subscript"/>
        </w:rPr>
        <w:t>0</w:t>
      </w:r>
      <w:r w:rsidR="00393FAC" w:rsidRPr="00393FAC">
        <w:rPr>
          <w:color w:val="FF0000"/>
          <w:szCs w:val="21"/>
        </w:rPr>
        <w:t>＝</w:t>
      </w:r>
      <w:r w:rsidRPr="00393FAC">
        <w:rPr>
          <w:color w:val="FF0000"/>
          <w:szCs w:val="21"/>
        </w:rPr>
        <w:t>1.5</w:t>
      </w:r>
      <w:r w:rsidRPr="00393FAC">
        <w:rPr>
          <w:i/>
          <w:color w:val="FF0000"/>
          <w:szCs w:val="21"/>
        </w:rPr>
        <w:t>mg</w:t>
      </w:r>
    </w:p>
    <w:sectPr w:rsidR="002F4AB4" w:rsidRPr="00393FAC" w:rsidSect="008A397E">
      <w:headerReference w:type="default" r:id="rId130"/>
      <w:footerReference w:type="default" r:id="rId131"/>
      <w:pgSz w:w="11906" w:h="16838"/>
      <w:pgMar w:top="1701" w:right="1418" w:bottom="1701" w:left="1418" w:header="794" w:footer="873"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D95" w:rsidRDefault="00624D95" w:rsidP="00AA5D1F">
      <w:r>
        <w:separator/>
      </w:r>
    </w:p>
  </w:endnote>
  <w:endnote w:type="continuationSeparator" w:id="0">
    <w:p w:rsidR="00624D95" w:rsidRDefault="00624D95" w:rsidP="00AA5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ourierPS">
    <w:charset w:val="00"/>
    <w:family w:val="modern"/>
    <w:pitch w:val="fixed"/>
    <w:sig w:usb0="00000007"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幼圆">
    <w:panose1 w:val="0201050906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5953292"/>
      <w:docPartObj>
        <w:docPartGallery w:val="Page Numbers (Bottom of Page)"/>
        <w:docPartUnique/>
      </w:docPartObj>
    </w:sdtPr>
    <w:sdtEndPr/>
    <w:sdtContent>
      <w:sdt>
        <w:sdtPr>
          <w:id w:val="860082579"/>
          <w:docPartObj>
            <w:docPartGallery w:val="Page Numbers (Top of Page)"/>
            <w:docPartUnique/>
          </w:docPartObj>
        </w:sdtPr>
        <w:sdtEndPr/>
        <w:sdtContent>
          <w:p w:rsidR="006C170C" w:rsidRDefault="00624D95">
            <w:pPr>
              <w:pStyle w:val="a7"/>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6C170C" w:rsidRPr="009673E9" w:rsidRDefault="006C170C" w:rsidP="00481651">
                        <w:pPr>
                          <w:rPr>
                            <w:rFonts w:ascii="黑体" w:eastAsia="黑体" w:hAnsi="黑体"/>
                          </w:rPr>
                        </w:pPr>
                        <w:r>
                          <w:rPr>
                            <w:rFonts w:ascii="黑体" w:eastAsia="黑体" w:hAnsi="黑体" w:hint="eastAsia"/>
                          </w:rPr>
                          <w:t>竖直平面内的圆周运动</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6C170C" w:rsidRPr="009673E9" w:rsidRDefault="006C170C" w:rsidP="00481651">
                        <w:pPr>
                          <w:rPr>
                            <w:rFonts w:ascii="黑体" w:eastAsia="黑体" w:hAnsi="黑体"/>
                          </w:rPr>
                        </w:pPr>
                        <w:r>
                          <w:rPr>
                            <w:rFonts w:ascii="黑体" w:eastAsia="黑体" w:hAnsi="黑体" w:hint="eastAsia"/>
                          </w:rPr>
                          <w:t>高一物理春季班</w:t>
                        </w:r>
                        <w:r w:rsidRPr="009673E9">
                          <w:rPr>
                            <w:rFonts w:ascii="黑体" w:eastAsia="黑体" w:hAnsi="黑体" w:hint="eastAsia"/>
                          </w:rPr>
                          <w:t>课程</w:t>
                        </w:r>
                      </w:p>
                    </w:txbxContent>
                  </v:textbox>
                </v:shape>
              </w:pict>
            </w:r>
            <w:r w:rsidR="006C170C">
              <w:rPr>
                <w:b/>
                <w:bCs/>
                <w:sz w:val="24"/>
                <w:szCs w:val="24"/>
              </w:rPr>
              <w:fldChar w:fldCharType="begin"/>
            </w:r>
            <w:r w:rsidR="006C170C">
              <w:rPr>
                <w:b/>
                <w:bCs/>
              </w:rPr>
              <w:instrText>PAGE</w:instrText>
            </w:r>
            <w:r w:rsidR="006C170C">
              <w:rPr>
                <w:b/>
                <w:bCs/>
                <w:sz w:val="24"/>
                <w:szCs w:val="24"/>
              </w:rPr>
              <w:fldChar w:fldCharType="separate"/>
            </w:r>
            <w:r w:rsidR="00534E17">
              <w:rPr>
                <w:b/>
                <w:bCs/>
                <w:noProof/>
              </w:rPr>
              <w:t>12</w:t>
            </w:r>
            <w:r w:rsidR="006C170C">
              <w:rPr>
                <w:b/>
                <w:bCs/>
                <w:sz w:val="24"/>
                <w:szCs w:val="24"/>
              </w:rPr>
              <w:fldChar w:fldCharType="end"/>
            </w:r>
            <w:r w:rsidR="006C170C">
              <w:rPr>
                <w:lang w:val="zh-CN"/>
              </w:rPr>
              <w:t xml:space="preserve"> / </w:t>
            </w:r>
            <w:r w:rsidR="006C170C">
              <w:rPr>
                <w:b/>
                <w:bCs/>
                <w:sz w:val="24"/>
                <w:szCs w:val="24"/>
              </w:rPr>
              <w:fldChar w:fldCharType="begin"/>
            </w:r>
            <w:r w:rsidR="006C170C">
              <w:rPr>
                <w:b/>
                <w:bCs/>
              </w:rPr>
              <w:instrText>NUMPAGES</w:instrText>
            </w:r>
            <w:r w:rsidR="006C170C">
              <w:rPr>
                <w:b/>
                <w:bCs/>
                <w:sz w:val="24"/>
                <w:szCs w:val="24"/>
              </w:rPr>
              <w:fldChar w:fldCharType="separate"/>
            </w:r>
            <w:r w:rsidR="00534E17">
              <w:rPr>
                <w:b/>
                <w:bCs/>
                <w:noProof/>
              </w:rPr>
              <w:t>12</w:t>
            </w:r>
            <w:r w:rsidR="006C170C">
              <w:rPr>
                <w:b/>
                <w:bCs/>
                <w:sz w:val="24"/>
                <w:szCs w:val="24"/>
              </w:rPr>
              <w:fldChar w:fldCharType="end"/>
            </w:r>
          </w:p>
        </w:sdtContent>
      </w:sdt>
    </w:sdtContent>
  </w:sdt>
  <w:p w:rsidR="006C170C" w:rsidRPr="00906B73" w:rsidRDefault="006C170C" w:rsidP="0027548D">
    <w:pPr>
      <w:pStyle w:val="a7"/>
      <w:wordWrap w:val="0"/>
      <w:jc w:val="right"/>
      <w:rPr>
        <w:rFonts w:ascii="Arial" w:hAnsi="Arial" w:cs="Arial"/>
        <w:i/>
        <w:color w:val="595959"/>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D95" w:rsidRDefault="00624D95" w:rsidP="00AA5D1F">
      <w:r>
        <w:separator/>
      </w:r>
    </w:p>
  </w:footnote>
  <w:footnote w:type="continuationSeparator" w:id="0">
    <w:p w:rsidR="00624D95" w:rsidRDefault="00624D95" w:rsidP="00AA5D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70C" w:rsidRPr="00691353" w:rsidRDefault="006C170C"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4410" cy="283845"/>
                  </a:xfrm>
                  <a:prstGeom prst="rect">
                    <a:avLst/>
                  </a:prstGeom>
                </pic:spPr>
              </pic:pic>
            </a:graphicData>
          </a:graphic>
        </wp:anchor>
      </w:drawing>
    </w:r>
    <w:r w:rsidR="00624D95">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style="mso-next-textbox:#文本框 4">
            <w:txbxContent>
              <w:p w:rsidR="006C170C" w:rsidRPr="009673E9" w:rsidRDefault="006C170C" w:rsidP="00691353">
                <w:pPr>
                  <w:rPr>
                    <w:rFonts w:ascii="黑体" w:eastAsia="黑体" w:hAnsi="黑体"/>
                  </w:rPr>
                </w:pPr>
                <w:r w:rsidRPr="009673E9">
                  <w:rPr>
                    <w:rFonts w:ascii="黑体" w:eastAsia="黑体" w:hAnsi="黑体" w:hint="eastAsia"/>
                  </w:rPr>
                  <w:t xml:space="preserve">专业 引领 共成长    </w:t>
                </w:r>
              </w:p>
            </w:txbxContent>
          </v:textbox>
        </v:shape>
      </w:pict>
    </w:r>
    <w:r w:rsidR="00624D95">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singleLevel"/>
    <w:tmpl w:val="00000005"/>
    <w:lvl w:ilvl="0">
      <w:start w:val="3"/>
      <w:numFmt w:val="decimal"/>
      <w:suff w:val="nothing"/>
      <w:lvlText w:val="（%1）"/>
      <w:lvlJc w:val="left"/>
    </w:lvl>
  </w:abstractNum>
  <w:abstractNum w:abstractNumId="1" w15:restartNumberingAfterBreak="0">
    <w:nsid w:val="00000008"/>
    <w:multiLevelType w:val="singleLevel"/>
    <w:tmpl w:val="00000008"/>
    <w:lvl w:ilvl="0">
      <w:start w:val="5"/>
      <w:numFmt w:val="decimal"/>
      <w:suff w:val="space"/>
      <w:lvlText w:val="%1、"/>
      <w:lvlJc w:val="left"/>
    </w:lvl>
  </w:abstractNum>
  <w:abstractNum w:abstractNumId="2" w15:restartNumberingAfterBreak="0">
    <w:nsid w:val="00000012"/>
    <w:multiLevelType w:val="singleLevel"/>
    <w:tmpl w:val="00000012"/>
    <w:lvl w:ilvl="0">
      <w:start w:val="10"/>
      <w:numFmt w:val="decimal"/>
      <w:suff w:val="nothing"/>
      <w:lvlText w:val="%1、"/>
      <w:lvlJc w:val="left"/>
    </w:lvl>
  </w:abstractNum>
  <w:abstractNum w:abstractNumId="3" w15:restartNumberingAfterBreak="0">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DB60301"/>
    <w:multiLevelType w:val="hybridMultilevel"/>
    <w:tmpl w:val="F6526752"/>
    <w:lvl w:ilvl="0" w:tplc="9258D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F10A05"/>
    <w:multiLevelType w:val="hybridMultilevel"/>
    <w:tmpl w:val="482E6CA6"/>
    <w:lvl w:ilvl="0" w:tplc="0AB05B20">
      <w:start w:val="1"/>
      <w:numFmt w:val="decimal"/>
      <w:lvlText w:val="【例%1】"/>
      <w:lvlJc w:val="left"/>
      <w:pPr>
        <w:ind w:left="1080" w:hanging="1080"/>
      </w:pPr>
      <w:rPr>
        <w:rFonts w:ascii="Times New Roman" w:eastAsia="宋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9" w15:restartNumberingAfterBreak="0">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0" w15:restartNumberingAfterBreak="0">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0"/>
  </w:num>
  <w:num w:numId="6">
    <w:abstractNumId w:val="3"/>
  </w:num>
  <w:num w:numId="7">
    <w:abstractNumId w:val="0"/>
  </w:num>
  <w:num w:numId="8">
    <w:abstractNumId w:val="2"/>
  </w:num>
  <w:num w:numId="9">
    <w:abstractNumId w:val="1"/>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20"/>
  <w:displayVerticalDrawingGridEvery w:val="0"/>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16B9D"/>
    <w:rsid w:val="00021155"/>
    <w:rsid w:val="000238AF"/>
    <w:rsid w:val="000358AF"/>
    <w:rsid w:val="00042BAA"/>
    <w:rsid w:val="00044A27"/>
    <w:rsid w:val="00051A0B"/>
    <w:rsid w:val="00051A2D"/>
    <w:rsid w:val="0005738D"/>
    <w:rsid w:val="00065904"/>
    <w:rsid w:val="00072F49"/>
    <w:rsid w:val="00075070"/>
    <w:rsid w:val="00084B7B"/>
    <w:rsid w:val="00084EFD"/>
    <w:rsid w:val="00091D78"/>
    <w:rsid w:val="00091DA5"/>
    <w:rsid w:val="000A26CC"/>
    <w:rsid w:val="000A7AE1"/>
    <w:rsid w:val="000B43EC"/>
    <w:rsid w:val="000B5DFC"/>
    <w:rsid w:val="000B5FDF"/>
    <w:rsid w:val="000B62BD"/>
    <w:rsid w:val="000C01D5"/>
    <w:rsid w:val="000C03EC"/>
    <w:rsid w:val="000D3194"/>
    <w:rsid w:val="000D512A"/>
    <w:rsid w:val="000E63BD"/>
    <w:rsid w:val="000F25B5"/>
    <w:rsid w:val="000F40B7"/>
    <w:rsid w:val="000F435C"/>
    <w:rsid w:val="000F6742"/>
    <w:rsid w:val="00112F23"/>
    <w:rsid w:val="001157A1"/>
    <w:rsid w:val="00125E6A"/>
    <w:rsid w:val="001338C8"/>
    <w:rsid w:val="00135804"/>
    <w:rsid w:val="0014059B"/>
    <w:rsid w:val="001408DA"/>
    <w:rsid w:val="0014298B"/>
    <w:rsid w:val="00145B60"/>
    <w:rsid w:val="00150949"/>
    <w:rsid w:val="00151F60"/>
    <w:rsid w:val="001628EB"/>
    <w:rsid w:val="00170BA1"/>
    <w:rsid w:val="00173FE6"/>
    <w:rsid w:val="00182EBA"/>
    <w:rsid w:val="001904FB"/>
    <w:rsid w:val="001924B0"/>
    <w:rsid w:val="001972E2"/>
    <w:rsid w:val="001A3C00"/>
    <w:rsid w:val="001B040D"/>
    <w:rsid w:val="001C2B11"/>
    <w:rsid w:val="001E076C"/>
    <w:rsid w:val="001E55F2"/>
    <w:rsid w:val="001F2BCF"/>
    <w:rsid w:val="00202A05"/>
    <w:rsid w:val="00222F5B"/>
    <w:rsid w:val="00225569"/>
    <w:rsid w:val="002276A5"/>
    <w:rsid w:val="002408F0"/>
    <w:rsid w:val="00250746"/>
    <w:rsid w:val="00272EA6"/>
    <w:rsid w:val="0027548D"/>
    <w:rsid w:val="00281899"/>
    <w:rsid w:val="00292E1B"/>
    <w:rsid w:val="002A11C0"/>
    <w:rsid w:val="002A32E6"/>
    <w:rsid w:val="002B2DD1"/>
    <w:rsid w:val="002C0E64"/>
    <w:rsid w:val="002C3053"/>
    <w:rsid w:val="002D518F"/>
    <w:rsid w:val="002D6713"/>
    <w:rsid w:val="002E018A"/>
    <w:rsid w:val="002E211E"/>
    <w:rsid w:val="002F46A6"/>
    <w:rsid w:val="002F4AB4"/>
    <w:rsid w:val="002F5DBF"/>
    <w:rsid w:val="00302CFB"/>
    <w:rsid w:val="0031036E"/>
    <w:rsid w:val="0031106E"/>
    <w:rsid w:val="0031637B"/>
    <w:rsid w:val="0032246F"/>
    <w:rsid w:val="00324CAB"/>
    <w:rsid w:val="00335AAB"/>
    <w:rsid w:val="00345CA7"/>
    <w:rsid w:val="00355CFE"/>
    <w:rsid w:val="00356796"/>
    <w:rsid w:val="0036103B"/>
    <w:rsid w:val="003758AC"/>
    <w:rsid w:val="00375E79"/>
    <w:rsid w:val="00381701"/>
    <w:rsid w:val="00385F9A"/>
    <w:rsid w:val="0039017F"/>
    <w:rsid w:val="00393FAC"/>
    <w:rsid w:val="00396A45"/>
    <w:rsid w:val="003A776C"/>
    <w:rsid w:val="003A79EA"/>
    <w:rsid w:val="003B11BA"/>
    <w:rsid w:val="003B782C"/>
    <w:rsid w:val="003D3487"/>
    <w:rsid w:val="003E492F"/>
    <w:rsid w:val="003F2D4B"/>
    <w:rsid w:val="00401B21"/>
    <w:rsid w:val="00405668"/>
    <w:rsid w:val="004105AA"/>
    <w:rsid w:val="00414220"/>
    <w:rsid w:val="00422398"/>
    <w:rsid w:val="0044581A"/>
    <w:rsid w:val="004548EB"/>
    <w:rsid w:val="0047182B"/>
    <w:rsid w:val="00473633"/>
    <w:rsid w:val="00477182"/>
    <w:rsid w:val="00481651"/>
    <w:rsid w:val="00481D42"/>
    <w:rsid w:val="0048624F"/>
    <w:rsid w:val="00487A49"/>
    <w:rsid w:val="00492418"/>
    <w:rsid w:val="00493CA4"/>
    <w:rsid w:val="004A1568"/>
    <w:rsid w:val="004B1111"/>
    <w:rsid w:val="004B2B00"/>
    <w:rsid w:val="004B7562"/>
    <w:rsid w:val="004C12E9"/>
    <w:rsid w:val="004C3972"/>
    <w:rsid w:val="004D1287"/>
    <w:rsid w:val="004D68BB"/>
    <w:rsid w:val="004F205D"/>
    <w:rsid w:val="004F3C72"/>
    <w:rsid w:val="00501C9D"/>
    <w:rsid w:val="00502999"/>
    <w:rsid w:val="00507DF3"/>
    <w:rsid w:val="00516332"/>
    <w:rsid w:val="0053068D"/>
    <w:rsid w:val="00534E17"/>
    <w:rsid w:val="00535EC5"/>
    <w:rsid w:val="00541C84"/>
    <w:rsid w:val="0054630C"/>
    <w:rsid w:val="005561A9"/>
    <w:rsid w:val="00561184"/>
    <w:rsid w:val="005620A6"/>
    <w:rsid w:val="005630AA"/>
    <w:rsid w:val="005639CE"/>
    <w:rsid w:val="00564B4B"/>
    <w:rsid w:val="00573101"/>
    <w:rsid w:val="00576312"/>
    <w:rsid w:val="00576C5E"/>
    <w:rsid w:val="0057746C"/>
    <w:rsid w:val="00577DC9"/>
    <w:rsid w:val="00582B55"/>
    <w:rsid w:val="005835DE"/>
    <w:rsid w:val="005870CF"/>
    <w:rsid w:val="00592BCE"/>
    <w:rsid w:val="00597CE2"/>
    <w:rsid w:val="005A32A2"/>
    <w:rsid w:val="005B1C3E"/>
    <w:rsid w:val="005C1550"/>
    <w:rsid w:val="005D6423"/>
    <w:rsid w:val="005E12B7"/>
    <w:rsid w:val="005F06C7"/>
    <w:rsid w:val="00602B74"/>
    <w:rsid w:val="00604145"/>
    <w:rsid w:val="00624D95"/>
    <w:rsid w:val="0063160E"/>
    <w:rsid w:val="00631D3B"/>
    <w:rsid w:val="00633AF2"/>
    <w:rsid w:val="00635867"/>
    <w:rsid w:val="00636C0E"/>
    <w:rsid w:val="00637953"/>
    <w:rsid w:val="00645922"/>
    <w:rsid w:val="00662930"/>
    <w:rsid w:val="00665200"/>
    <w:rsid w:val="0067168E"/>
    <w:rsid w:val="0067548C"/>
    <w:rsid w:val="00686316"/>
    <w:rsid w:val="00687299"/>
    <w:rsid w:val="006876A1"/>
    <w:rsid w:val="00687BED"/>
    <w:rsid w:val="00691353"/>
    <w:rsid w:val="00696A4B"/>
    <w:rsid w:val="006A05AF"/>
    <w:rsid w:val="006A1DCC"/>
    <w:rsid w:val="006A3E8E"/>
    <w:rsid w:val="006A48BE"/>
    <w:rsid w:val="006A6C50"/>
    <w:rsid w:val="006B7B46"/>
    <w:rsid w:val="006C1647"/>
    <w:rsid w:val="006C170C"/>
    <w:rsid w:val="006C2902"/>
    <w:rsid w:val="006C435A"/>
    <w:rsid w:val="006D6CF7"/>
    <w:rsid w:val="006D6D03"/>
    <w:rsid w:val="006D6E93"/>
    <w:rsid w:val="006E1FD1"/>
    <w:rsid w:val="0070607F"/>
    <w:rsid w:val="0070651B"/>
    <w:rsid w:val="007219A7"/>
    <w:rsid w:val="007305CA"/>
    <w:rsid w:val="00734073"/>
    <w:rsid w:val="00736D6D"/>
    <w:rsid w:val="00741B7C"/>
    <w:rsid w:val="007649B2"/>
    <w:rsid w:val="0077402A"/>
    <w:rsid w:val="0078207D"/>
    <w:rsid w:val="00786F2E"/>
    <w:rsid w:val="00794E10"/>
    <w:rsid w:val="007A107E"/>
    <w:rsid w:val="007A1F47"/>
    <w:rsid w:val="007B0633"/>
    <w:rsid w:val="007B0D79"/>
    <w:rsid w:val="007B3EB9"/>
    <w:rsid w:val="007B5D8A"/>
    <w:rsid w:val="007C796C"/>
    <w:rsid w:val="007D37CB"/>
    <w:rsid w:val="007D4CEB"/>
    <w:rsid w:val="007E1442"/>
    <w:rsid w:val="007E14A2"/>
    <w:rsid w:val="007E26B5"/>
    <w:rsid w:val="007E6049"/>
    <w:rsid w:val="007E6B6E"/>
    <w:rsid w:val="007F29DC"/>
    <w:rsid w:val="007F6C05"/>
    <w:rsid w:val="0080171F"/>
    <w:rsid w:val="00807285"/>
    <w:rsid w:val="00814E2D"/>
    <w:rsid w:val="0081667D"/>
    <w:rsid w:val="00822F68"/>
    <w:rsid w:val="00835628"/>
    <w:rsid w:val="008404C6"/>
    <w:rsid w:val="00850C16"/>
    <w:rsid w:val="008532EC"/>
    <w:rsid w:val="00864415"/>
    <w:rsid w:val="008852AA"/>
    <w:rsid w:val="008928DC"/>
    <w:rsid w:val="008A2C57"/>
    <w:rsid w:val="008A397E"/>
    <w:rsid w:val="008B2811"/>
    <w:rsid w:val="008C622D"/>
    <w:rsid w:val="008D1062"/>
    <w:rsid w:val="008E0523"/>
    <w:rsid w:val="008E5474"/>
    <w:rsid w:val="008E6707"/>
    <w:rsid w:val="008E7334"/>
    <w:rsid w:val="008F3BC4"/>
    <w:rsid w:val="008F57BB"/>
    <w:rsid w:val="009024C3"/>
    <w:rsid w:val="00905058"/>
    <w:rsid w:val="00906B73"/>
    <w:rsid w:val="00911DCA"/>
    <w:rsid w:val="00921E78"/>
    <w:rsid w:val="00922C20"/>
    <w:rsid w:val="00923133"/>
    <w:rsid w:val="00924C97"/>
    <w:rsid w:val="00925B62"/>
    <w:rsid w:val="009266F7"/>
    <w:rsid w:val="00933579"/>
    <w:rsid w:val="0094201F"/>
    <w:rsid w:val="009461A2"/>
    <w:rsid w:val="009473BF"/>
    <w:rsid w:val="00951047"/>
    <w:rsid w:val="00961298"/>
    <w:rsid w:val="009673E9"/>
    <w:rsid w:val="00976916"/>
    <w:rsid w:val="00977E13"/>
    <w:rsid w:val="009828BF"/>
    <w:rsid w:val="00996AEC"/>
    <w:rsid w:val="00996F02"/>
    <w:rsid w:val="009B0C13"/>
    <w:rsid w:val="009C3A74"/>
    <w:rsid w:val="009D3B96"/>
    <w:rsid w:val="009D3EF2"/>
    <w:rsid w:val="009D6690"/>
    <w:rsid w:val="009D6FF7"/>
    <w:rsid w:val="009E0715"/>
    <w:rsid w:val="009E6202"/>
    <w:rsid w:val="009F4626"/>
    <w:rsid w:val="009F4AA2"/>
    <w:rsid w:val="009F5DC1"/>
    <w:rsid w:val="00A007BE"/>
    <w:rsid w:val="00A06BE2"/>
    <w:rsid w:val="00A073EC"/>
    <w:rsid w:val="00A119BA"/>
    <w:rsid w:val="00A30BFF"/>
    <w:rsid w:val="00A415A0"/>
    <w:rsid w:val="00A5679F"/>
    <w:rsid w:val="00A67201"/>
    <w:rsid w:val="00A714AC"/>
    <w:rsid w:val="00A75C39"/>
    <w:rsid w:val="00A81ABE"/>
    <w:rsid w:val="00A81D7D"/>
    <w:rsid w:val="00A86E7C"/>
    <w:rsid w:val="00A92E55"/>
    <w:rsid w:val="00A93602"/>
    <w:rsid w:val="00A94941"/>
    <w:rsid w:val="00AA30BA"/>
    <w:rsid w:val="00AA5D1F"/>
    <w:rsid w:val="00AB64F6"/>
    <w:rsid w:val="00AC6EA9"/>
    <w:rsid w:val="00AD0263"/>
    <w:rsid w:val="00AE0FC3"/>
    <w:rsid w:val="00AE52C7"/>
    <w:rsid w:val="00AE5C28"/>
    <w:rsid w:val="00AE77BF"/>
    <w:rsid w:val="00B05B21"/>
    <w:rsid w:val="00B10BB3"/>
    <w:rsid w:val="00B133AF"/>
    <w:rsid w:val="00B269CE"/>
    <w:rsid w:val="00B27397"/>
    <w:rsid w:val="00B27450"/>
    <w:rsid w:val="00B36F7A"/>
    <w:rsid w:val="00B54C67"/>
    <w:rsid w:val="00B60881"/>
    <w:rsid w:val="00B80ECD"/>
    <w:rsid w:val="00B83BB9"/>
    <w:rsid w:val="00B8740F"/>
    <w:rsid w:val="00B87DBA"/>
    <w:rsid w:val="00B95720"/>
    <w:rsid w:val="00BB0255"/>
    <w:rsid w:val="00BB5312"/>
    <w:rsid w:val="00BC5548"/>
    <w:rsid w:val="00BD3E4B"/>
    <w:rsid w:val="00BD62FD"/>
    <w:rsid w:val="00BE3F06"/>
    <w:rsid w:val="00BE3F4B"/>
    <w:rsid w:val="00BE4662"/>
    <w:rsid w:val="00BE73E4"/>
    <w:rsid w:val="00BF0F81"/>
    <w:rsid w:val="00BF3BA4"/>
    <w:rsid w:val="00BF5F66"/>
    <w:rsid w:val="00C008A9"/>
    <w:rsid w:val="00C16A39"/>
    <w:rsid w:val="00C22424"/>
    <w:rsid w:val="00C26233"/>
    <w:rsid w:val="00C3729C"/>
    <w:rsid w:val="00C57851"/>
    <w:rsid w:val="00C62380"/>
    <w:rsid w:val="00C63A24"/>
    <w:rsid w:val="00C710AA"/>
    <w:rsid w:val="00C72000"/>
    <w:rsid w:val="00C866B9"/>
    <w:rsid w:val="00C925A8"/>
    <w:rsid w:val="00CC0131"/>
    <w:rsid w:val="00CC559E"/>
    <w:rsid w:val="00CC696F"/>
    <w:rsid w:val="00CD0F1B"/>
    <w:rsid w:val="00CD1B2C"/>
    <w:rsid w:val="00CD228A"/>
    <w:rsid w:val="00CD23A2"/>
    <w:rsid w:val="00CE4A0F"/>
    <w:rsid w:val="00CE5FD8"/>
    <w:rsid w:val="00CF10F6"/>
    <w:rsid w:val="00D00FB0"/>
    <w:rsid w:val="00D01C2E"/>
    <w:rsid w:val="00D1310F"/>
    <w:rsid w:val="00D2058B"/>
    <w:rsid w:val="00D26C31"/>
    <w:rsid w:val="00D3435B"/>
    <w:rsid w:val="00D3564C"/>
    <w:rsid w:val="00D41FA1"/>
    <w:rsid w:val="00D4327A"/>
    <w:rsid w:val="00D43935"/>
    <w:rsid w:val="00D51663"/>
    <w:rsid w:val="00D6031E"/>
    <w:rsid w:val="00D61E4F"/>
    <w:rsid w:val="00D63753"/>
    <w:rsid w:val="00D64ED9"/>
    <w:rsid w:val="00D73641"/>
    <w:rsid w:val="00D75A3A"/>
    <w:rsid w:val="00D76534"/>
    <w:rsid w:val="00D8080E"/>
    <w:rsid w:val="00DC0256"/>
    <w:rsid w:val="00DE7546"/>
    <w:rsid w:val="00DF0D93"/>
    <w:rsid w:val="00E0418A"/>
    <w:rsid w:val="00E13241"/>
    <w:rsid w:val="00E20F08"/>
    <w:rsid w:val="00E22BE8"/>
    <w:rsid w:val="00E2415D"/>
    <w:rsid w:val="00E265E3"/>
    <w:rsid w:val="00E32403"/>
    <w:rsid w:val="00E34C84"/>
    <w:rsid w:val="00E40621"/>
    <w:rsid w:val="00E65EEC"/>
    <w:rsid w:val="00E67AC5"/>
    <w:rsid w:val="00E67FF6"/>
    <w:rsid w:val="00E76D6A"/>
    <w:rsid w:val="00E77BBE"/>
    <w:rsid w:val="00E8212E"/>
    <w:rsid w:val="00E91FB0"/>
    <w:rsid w:val="00E9545C"/>
    <w:rsid w:val="00EA295E"/>
    <w:rsid w:val="00EA4106"/>
    <w:rsid w:val="00EA5053"/>
    <w:rsid w:val="00EB0317"/>
    <w:rsid w:val="00EB0570"/>
    <w:rsid w:val="00EB62B3"/>
    <w:rsid w:val="00EC1498"/>
    <w:rsid w:val="00ED04C5"/>
    <w:rsid w:val="00ED5B30"/>
    <w:rsid w:val="00ED680B"/>
    <w:rsid w:val="00EE0249"/>
    <w:rsid w:val="00EE1D65"/>
    <w:rsid w:val="00EE4738"/>
    <w:rsid w:val="00EE5186"/>
    <w:rsid w:val="00EF4919"/>
    <w:rsid w:val="00F051D3"/>
    <w:rsid w:val="00F05F30"/>
    <w:rsid w:val="00F0603E"/>
    <w:rsid w:val="00F112FB"/>
    <w:rsid w:val="00F202DF"/>
    <w:rsid w:val="00F2170F"/>
    <w:rsid w:val="00F22492"/>
    <w:rsid w:val="00F238D4"/>
    <w:rsid w:val="00F27E2C"/>
    <w:rsid w:val="00F30354"/>
    <w:rsid w:val="00F310D9"/>
    <w:rsid w:val="00F336C4"/>
    <w:rsid w:val="00F352E6"/>
    <w:rsid w:val="00F36419"/>
    <w:rsid w:val="00F414A3"/>
    <w:rsid w:val="00F52D53"/>
    <w:rsid w:val="00F636C1"/>
    <w:rsid w:val="00F63A2D"/>
    <w:rsid w:val="00F65ACC"/>
    <w:rsid w:val="00F70A3D"/>
    <w:rsid w:val="00F73268"/>
    <w:rsid w:val="00F80ADC"/>
    <w:rsid w:val="00F91668"/>
    <w:rsid w:val="00F9166D"/>
    <w:rsid w:val="00F967A4"/>
    <w:rsid w:val="00FA02E7"/>
    <w:rsid w:val="00FA714F"/>
    <w:rsid w:val="00FB10CC"/>
    <w:rsid w:val="00FB480E"/>
    <w:rsid w:val="00FB5EE1"/>
    <w:rsid w:val="00FB5F9E"/>
    <w:rsid w:val="00FC4A46"/>
    <w:rsid w:val="00FC71F2"/>
    <w:rsid w:val="00FD15FC"/>
    <w:rsid w:val="00FD1E3E"/>
    <w:rsid w:val="00FD3708"/>
    <w:rsid w:val="00FE3085"/>
    <w:rsid w:val="00FE4512"/>
    <w:rsid w:val="00FF09C4"/>
    <w:rsid w:val="00FF49D0"/>
    <w:rsid w:val="00FF73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3"/>
    <o:shapelayout v:ext="edit">
      <o:idmap v:ext="edit" data="1"/>
    </o:shapelayout>
  </w:shapeDefaults>
  <w:decimalSymbol w:val="."/>
  <w:listSeparator w:val=","/>
  <w14:docId w14:val="7C3D527A"/>
  <w15:docId w15:val="{AFC84B92-692B-40C4-B019-3061EE9C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0570"/>
  </w:style>
  <w:style w:type="paragraph" w:styleId="1">
    <w:name w:val="heading 1"/>
    <w:basedOn w:val="a"/>
    <w:next w:val="a"/>
    <w:link w:val="10"/>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0"/>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a4"/>
    <w:unhideWhenUsed/>
    <w:rsid w:val="00DF0D93"/>
    <w:pPr>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A5D1F"/>
    <w:rPr>
      <w:sz w:val="18"/>
      <w:szCs w:val="18"/>
    </w:rPr>
  </w:style>
  <w:style w:type="paragraph" w:styleId="a7">
    <w:name w:val="footer"/>
    <w:basedOn w:val="a"/>
    <w:link w:val="a8"/>
    <w:uiPriority w:val="99"/>
    <w:unhideWhenUsed/>
    <w:rsid w:val="00AA5D1F"/>
    <w:pPr>
      <w:tabs>
        <w:tab w:val="center" w:pos="4153"/>
        <w:tab w:val="right" w:pos="8306"/>
      </w:tabs>
      <w:snapToGrid w:val="0"/>
      <w:jc w:val="left"/>
    </w:pPr>
    <w:rPr>
      <w:sz w:val="18"/>
      <w:szCs w:val="18"/>
    </w:rPr>
  </w:style>
  <w:style w:type="character" w:customStyle="1" w:styleId="a8">
    <w:name w:val="页脚 字符"/>
    <w:basedOn w:val="a0"/>
    <w:link w:val="a7"/>
    <w:uiPriority w:val="99"/>
    <w:rsid w:val="00AA5D1F"/>
    <w:rPr>
      <w:sz w:val="18"/>
      <w:szCs w:val="18"/>
    </w:rPr>
  </w:style>
  <w:style w:type="paragraph" w:styleId="a9">
    <w:name w:val="Balloon Text"/>
    <w:basedOn w:val="a"/>
    <w:link w:val="aa"/>
    <w:uiPriority w:val="99"/>
    <w:unhideWhenUsed/>
    <w:rsid w:val="00AA5D1F"/>
    <w:rPr>
      <w:sz w:val="18"/>
      <w:szCs w:val="18"/>
    </w:rPr>
  </w:style>
  <w:style w:type="character" w:customStyle="1" w:styleId="aa">
    <w:name w:val="批注框文本 字符"/>
    <w:basedOn w:val="a0"/>
    <w:link w:val="a9"/>
    <w:uiPriority w:val="99"/>
    <w:rsid w:val="00AA5D1F"/>
    <w:rPr>
      <w:sz w:val="18"/>
      <w:szCs w:val="18"/>
    </w:rPr>
  </w:style>
  <w:style w:type="character" w:customStyle="1" w:styleId="10">
    <w:name w:val="标题 1 字符"/>
    <w:basedOn w:val="a0"/>
    <w:link w:val="1"/>
    <w:rsid w:val="00E67FF6"/>
    <w:rPr>
      <w:b/>
      <w:bCs/>
      <w:kern w:val="44"/>
      <w:sz w:val="44"/>
      <w:szCs w:val="44"/>
    </w:rPr>
  </w:style>
  <w:style w:type="paragraph" w:styleId="ab">
    <w:name w:val="Title"/>
    <w:basedOn w:val="a"/>
    <w:next w:val="a"/>
    <w:link w:val="ac"/>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ac">
    <w:name w:val="标题 字符"/>
    <w:basedOn w:val="a0"/>
    <w:link w:val="ab"/>
    <w:uiPriority w:val="10"/>
    <w:rsid w:val="00A75C39"/>
    <w:rPr>
      <w:rFonts w:asciiTheme="majorHAnsi" w:eastAsia="宋体" w:hAnsiTheme="majorHAnsi" w:cstheme="majorBidi"/>
      <w:b/>
      <w:bCs/>
      <w:sz w:val="32"/>
      <w:szCs w:val="32"/>
    </w:rPr>
  </w:style>
  <w:style w:type="character" w:styleId="ad">
    <w:name w:val="annotation reference"/>
    <w:uiPriority w:val="99"/>
    <w:rsid w:val="0094201F"/>
    <w:rPr>
      <w:sz w:val="21"/>
      <w:szCs w:val="21"/>
    </w:rPr>
  </w:style>
  <w:style w:type="paragraph" w:styleId="ae">
    <w:name w:val="annotation text"/>
    <w:basedOn w:val="a"/>
    <w:link w:val="af"/>
    <w:uiPriority w:val="99"/>
    <w:rsid w:val="0094201F"/>
    <w:pPr>
      <w:jc w:val="left"/>
    </w:pPr>
    <w:rPr>
      <w:rFonts w:ascii="Times New Roman" w:eastAsia="宋体" w:hAnsi="Times New Roman" w:cs="Times New Roman"/>
      <w:szCs w:val="24"/>
    </w:rPr>
  </w:style>
  <w:style w:type="character" w:customStyle="1" w:styleId="af">
    <w:name w:val="批注文字 字符"/>
    <w:basedOn w:val="a0"/>
    <w:link w:val="ae"/>
    <w:uiPriority w:val="99"/>
    <w:rsid w:val="0094201F"/>
    <w:rPr>
      <w:rFonts w:ascii="Times New Roman" w:eastAsia="宋体" w:hAnsi="Times New Roman" w:cs="Times New Roman"/>
      <w:szCs w:val="24"/>
    </w:rPr>
  </w:style>
  <w:style w:type="character" w:customStyle="1" w:styleId="20">
    <w:name w:val="标题 2 字符"/>
    <w:basedOn w:val="a0"/>
    <w:link w:val="2"/>
    <w:rsid w:val="00D64ED9"/>
    <w:rPr>
      <w:rFonts w:ascii="Arial" w:eastAsia="黑体" w:hAnsi="Arial" w:cs="Times New Roman"/>
      <w:b/>
      <w:bCs/>
      <w:sz w:val="32"/>
      <w:szCs w:val="32"/>
    </w:rPr>
  </w:style>
  <w:style w:type="character" w:styleId="af0">
    <w:name w:val="Strong"/>
    <w:qFormat/>
    <w:rsid w:val="00D64ED9"/>
    <w:rPr>
      <w:b/>
      <w:bCs/>
    </w:rPr>
  </w:style>
  <w:style w:type="character" w:styleId="af1">
    <w:name w:val="Hyperlink"/>
    <w:rsid w:val="00D64ED9"/>
    <w:rPr>
      <w:color w:val="3366CC"/>
      <w:u w:val="single"/>
    </w:rPr>
  </w:style>
  <w:style w:type="character" w:styleId="af2">
    <w:name w:val="page number"/>
    <w:basedOn w:val="a0"/>
    <w:rsid w:val="00D64ED9"/>
  </w:style>
  <w:style w:type="character" w:customStyle="1" w:styleId="headline-content2">
    <w:name w:val="headline-content2"/>
    <w:rsid w:val="00D64ED9"/>
  </w:style>
  <w:style w:type="character" w:customStyle="1" w:styleId="HTML">
    <w:name w:val="HTML 预设格式 字符"/>
    <w:link w:val="HTML0"/>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a4">
    <w:name w:val="普通(网站) 字符"/>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f3">
    <w:name w:val="Body Text Indent"/>
    <w:basedOn w:val="a"/>
    <w:link w:val="af4"/>
    <w:rsid w:val="00D64ED9"/>
    <w:pPr>
      <w:spacing w:after="120"/>
      <w:ind w:leftChars="200" w:left="420"/>
    </w:pPr>
    <w:rPr>
      <w:rFonts w:ascii="Times New Roman" w:eastAsia="宋体" w:hAnsi="Times New Roman" w:cs="Times New Roman"/>
      <w:szCs w:val="20"/>
    </w:rPr>
  </w:style>
  <w:style w:type="character" w:customStyle="1" w:styleId="af4">
    <w:name w:val="正文文本缩进 字符"/>
    <w:basedOn w:val="a0"/>
    <w:link w:val="af3"/>
    <w:rsid w:val="00D64ED9"/>
    <w:rPr>
      <w:rFonts w:ascii="Times New Roman" w:eastAsia="宋体" w:hAnsi="Times New Roman" w:cs="Times New Roman"/>
      <w:szCs w:val="20"/>
    </w:rPr>
  </w:style>
  <w:style w:type="paragraph" w:styleId="21">
    <w:name w:val="Body Text Indent 2"/>
    <w:basedOn w:val="a"/>
    <w:link w:val="22"/>
    <w:rsid w:val="00D64ED9"/>
    <w:pPr>
      <w:spacing w:after="120" w:line="480" w:lineRule="auto"/>
      <w:ind w:leftChars="200" w:left="420"/>
    </w:pPr>
    <w:rPr>
      <w:rFonts w:ascii="Times New Roman" w:eastAsia="宋体" w:hAnsi="Times New Roman" w:cs="Times New Roman"/>
      <w:szCs w:val="20"/>
    </w:rPr>
  </w:style>
  <w:style w:type="character" w:customStyle="1" w:styleId="22">
    <w:name w:val="正文文本缩进 2 字符"/>
    <w:basedOn w:val="a0"/>
    <w:link w:val="21"/>
    <w:rsid w:val="00D64ED9"/>
    <w:rPr>
      <w:rFonts w:ascii="Times New Roman" w:eastAsia="宋体" w:hAnsi="Times New Roman" w:cs="Times New Roman"/>
      <w:szCs w:val="20"/>
    </w:rPr>
  </w:style>
  <w:style w:type="paragraph" w:styleId="3">
    <w:name w:val="Body Text Indent 3"/>
    <w:basedOn w:val="a"/>
    <w:link w:val="30"/>
    <w:rsid w:val="00D64ED9"/>
    <w:pPr>
      <w:ind w:firstLineChars="171" w:firstLine="359"/>
    </w:pPr>
    <w:rPr>
      <w:rFonts w:ascii="Times New Roman" w:eastAsia="仿宋_GB2312" w:hAnsi="Times New Roman" w:cs="Times New Roman"/>
      <w:szCs w:val="24"/>
    </w:rPr>
  </w:style>
  <w:style w:type="character" w:customStyle="1" w:styleId="30">
    <w:name w:val="正文文本缩进 3 字符"/>
    <w:basedOn w:val="a0"/>
    <w:link w:val="3"/>
    <w:rsid w:val="00D64ED9"/>
    <w:rPr>
      <w:rFonts w:ascii="Times New Roman" w:eastAsia="仿宋_GB2312" w:hAnsi="Times New Roman" w:cs="Times New Roman"/>
      <w:szCs w:val="24"/>
    </w:rPr>
  </w:style>
  <w:style w:type="paragraph" w:styleId="af5">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纯文本 Char Char1"/>
    <w:basedOn w:val="a"/>
    <w:link w:val="af6"/>
    <w:qFormat/>
    <w:rsid w:val="00D64ED9"/>
    <w:rPr>
      <w:rFonts w:ascii="宋体" w:eastAsia="宋体" w:hAnsi="Courier New" w:cs="Times New Roman"/>
      <w:szCs w:val="21"/>
    </w:rPr>
  </w:style>
  <w:style w:type="character" w:customStyle="1" w:styleId="af6">
    <w:name w:val="纯文本 字符"/>
    <w:aliases w:val="纯文本 Char Char 字符,普通文字 Char 字符,标题1 字符,Plain Text 字符, Char 字符,Char Char Char 字符,Char Char 字符, Char Char Char 字符,纯文本 Char Char1 Char Char Char 字符,标题1 Char Char Char Char Char 字符,标题1 Char Char Char Char 字符,游数的格式 字符,普通文字 字符,游数的 字符,普通 字符,Plain Te 字符"/>
    <w:basedOn w:val="a0"/>
    <w:link w:val="af5"/>
    <w:qFormat/>
    <w:rsid w:val="00D64ED9"/>
    <w:rPr>
      <w:rFonts w:ascii="宋体" w:eastAsia="宋体" w:hAnsi="Courier New" w:cs="Times New Roman"/>
      <w:szCs w:val="21"/>
    </w:rPr>
  </w:style>
  <w:style w:type="paragraph" w:styleId="HTML0">
    <w:name w:val="HTML Preformatted"/>
    <w:basedOn w:val="a"/>
    <w:link w:val="HTML"/>
    <w:rsid w:val="00D6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spacing w:line="300" w:lineRule="auto"/>
      <w:ind w:firstLineChars="200" w:firstLine="200"/>
    </w:pPr>
    <w:rPr>
      <w:rFonts w:ascii="Verdana" w:eastAsia="宋体" w:hAnsi="Verdana" w:cs="Times New Roman"/>
      <w:kern w:val="0"/>
      <w:szCs w:val="20"/>
      <w:lang w:eastAsia="en-US"/>
    </w:rPr>
  </w:style>
  <w:style w:type="paragraph" w:customStyle="1" w:styleId="Char">
    <w:name w:val="Char"/>
    <w:basedOn w:val="a"/>
    <w:rsid w:val="00D64ED9"/>
    <w:pPr>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spacing w:line="300" w:lineRule="auto"/>
      <w:ind w:firstLineChars="200" w:firstLine="200"/>
    </w:pPr>
    <w:rPr>
      <w:rFonts w:ascii="Verdana" w:eastAsia="宋体" w:hAnsi="Verdana" w:cs="Times New Roman"/>
      <w:kern w:val="0"/>
      <w:szCs w:val="20"/>
      <w:lang w:eastAsia="en-US"/>
    </w:rPr>
  </w:style>
  <w:style w:type="character" w:styleId="af7">
    <w:name w:val="Placeholder Text"/>
    <w:uiPriority w:val="99"/>
    <w:semiHidden/>
    <w:rsid w:val="00D64ED9"/>
    <w:rPr>
      <w:color w:val="808080"/>
    </w:rPr>
  </w:style>
  <w:style w:type="paragraph" w:styleId="af8">
    <w:name w:val="List Paragraph"/>
    <w:basedOn w:val="a"/>
    <w:uiPriority w:val="34"/>
    <w:qFormat/>
    <w:rsid w:val="00D64ED9"/>
    <w:pPr>
      <w:ind w:firstLineChars="200" w:firstLine="420"/>
    </w:pPr>
    <w:rPr>
      <w:rFonts w:ascii="Calibri" w:eastAsia="宋体" w:hAnsi="Calibri" w:cs="Times New Roman"/>
    </w:rPr>
  </w:style>
  <w:style w:type="paragraph" w:styleId="af9">
    <w:name w:val="List"/>
    <w:basedOn w:val="a"/>
    <w:rsid w:val="00D64ED9"/>
    <w:pPr>
      <w:ind w:left="200" w:hangingChars="200" w:hanging="200"/>
    </w:pPr>
    <w:rPr>
      <w:rFonts w:ascii="Times New Roman" w:eastAsia="宋体" w:hAnsi="Times New Roman" w:cs="Times New Roman"/>
      <w:szCs w:val="24"/>
    </w:rPr>
  </w:style>
  <w:style w:type="paragraph" w:styleId="afa">
    <w:name w:val="annotation subject"/>
    <w:basedOn w:val="ae"/>
    <w:next w:val="ae"/>
    <w:link w:val="afb"/>
    <w:uiPriority w:val="99"/>
    <w:semiHidden/>
    <w:unhideWhenUsed/>
    <w:rsid w:val="00D64ED9"/>
    <w:rPr>
      <w:b/>
      <w:bCs/>
      <w:szCs w:val="20"/>
    </w:rPr>
  </w:style>
  <w:style w:type="character" w:customStyle="1" w:styleId="afb">
    <w:name w:val="批注主题 字符"/>
    <w:basedOn w:val="af"/>
    <w:link w:val="afa"/>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 w:type="paragraph" w:customStyle="1" w:styleId="DefaultParagraph">
    <w:name w:val="DefaultParagraph"/>
    <w:rsid w:val="009024C3"/>
    <w:pPr>
      <w:spacing w:line="240" w:lineRule="auto"/>
      <w:jc w:val="left"/>
    </w:pPr>
    <w:rPr>
      <w:rFonts w:ascii="Times New Roman" w:eastAsia="宋体" w:hAnsi="Times New Roman" w:cs="Times New Roman"/>
    </w:rPr>
  </w:style>
  <w:style w:type="table" w:styleId="afc">
    <w:name w:val="Table Grid"/>
    <w:basedOn w:val="a1"/>
    <w:uiPriority w:val="59"/>
    <w:rsid w:val="006652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4528">
      <w:bodyDiv w:val="1"/>
      <w:marLeft w:val="0"/>
      <w:marRight w:val="0"/>
      <w:marTop w:val="0"/>
      <w:marBottom w:val="0"/>
      <w:divBdr>
        <w:top w:val="none" w:sz="0" w:space="0" w:color="auto"/>
        <w:left w:val="none" w:sz="0" w:space="0" w:color="auto"/>
        <w:bottom w:val="none" w:sz="0" w:space="0" w:color="auto"/>
        <w:right w:val="none" w:sz="0" w:space="0" w:color="auto"/>
      </w:divBdr>
    </w:div>
    <w:div w:id="256671479">
      <w:bodyDiv w:val="1"/>
      <w:marLeft w:val="0"/>
      <w:marRight w:val="0"/>
      <w:marTop w:val="0"/>
      <w:marBottom w:val="0"/>
      <w:divBdr>
        <w:top w:val="none" w:sz="0" w:space="0" w:color="auto"/>
        <w:left w:val="none" w:sz="0" w:space="0" w:color="auto"/>
        <w:bottom w:val="none" w:sz="0" w:space="0" w:color="auto"/>
        <w:right w:val="none" w:sz="0" w:space="0" w:color="auto"/>
      </w:divBdr>
    </w:div>
    <w:div w:id="296840206">
      <w:bodyDiv w:val="1"/>
      <w:marLeft w:val="0"/>
      <w:marRight w:val="0"/>
      <w:marTop w:val="0"/>
      <w:marBottom w:val="0"/>
      <w:divBdr>
        <w:top w:val="none" w:sz="0" w:space="0" w:color="auto"/>
        <w:left w:val="none" w:sz="0" w:space="0" w:color="auto"/>
        <w:bottom w:val="none" w:sz="0" w:space="0" w:color="auto"/>
        <w:right w:val="none" w:sz="0" w:space="0" w:color="auto"/>
      </w:divBdr>
    </w:div>
    <w:div w:id="310403327">
      <w:bodyDiv w:val="1"/>
      <w:marLeft w:val="0"/>
      <w:marRight w:val="0"/>
      <w:marTop w:val="0"/>
      <w:marBottom w:val="0"/>
      <w:divBdr>
        <w:top w:val="none" w:sz="0" w:space="0" w:color="auto"/>
        <w:left w:val="none" w:sz="0" w:space="0" w:color="auto"/>
        <w:bottom w:val="none" w:sz="0" w:space="0" w:color="auto"/>
        <w:right w:val="none" w:sz="0" w:space="0" w:color="auto"/>
      </w:divBdr>
    </w:div>
    <w:div w:id="314839676">
      <w:bodyDiv w:val="1"/>
      <w:marLeft w:val="0"/>
      <w:marRight w:val="0"/>
      <w:marTop w:val="0"/>
      <w:marBottom w:val="0"/>
      <w:divBdr>
        <w:top w:val="none" w:sz="0" w:space="0" w:color="auto"/>
        <w:left w:val="none" w:sz="0" w:space="0" w:color="auto"/>
        <w:bottom w:val="none" w:sz="0" w:space="0" w:color="auto"/>
        <w:right w:val="none" w:sz="0" w:space="0" w:color="auto"/>
      </w:divBdr>
    </w:div>
    <w:div w:id="316955590">
      <w:bodyDiv w:val="1"/>
      <w:marLeft w:val="0"/>
      <w:marRight w:val="0"/>
      <w:marTop w:val="0"/>
      <w:marBottom w:val="0"/>
      <w:divBdr>
        <w:top w:val="none" w:sz="0" w:space="0" w:color="auto"/>
        <w:left w:val="none" w:sz="0" w:space="0" w:color="auto"/>
        <w:bottom w:val="none" w:sz="0" w:space="0" w:color="auto"/>
        <w:right w:val="none" w:sz="0" w:space="0" w:color="auto"/>
      </w:divBdr>
    </w:div>
    <w:div w:id="321810454">
      <w:bodyDiv w:val="1"/>
      <w:marLeft w:val="0"/>
      <w:marRight w:val="0"/>
      <w:marTop w:val="0"/>
      <w:marBottom w:val="0"/>
      <w:divBdr>
        <w:top w:val="none" w:sz="0" w:space="0" w:color="auto"/>
        <w:left w:val="none" w:sz="0" w:space="0" w:color="auto"/>
        <w:bottom w:val="none" w:sz="0" w:space="0" w:color="auto"/>
        <w:right w:val="none" w:sz="0" w:space="0" w:color="auto"/>
      </w:divBdr>
    </w:div>
    <w:div w:id="393628121">
      <w:bodyDiv w:val="1"/>
      <w:marLeft w:val="0"/>
      <w:marRight w:val="0"/>
      <w:marTop w:val="0"/>
      <w:marBottom w:val="0"/>
      <w:divBdr>
        <w:top w:val="none" w:sz="0" w:space="0" w:color="auto"/>
        <w:left w:val="none" w:sz="0" w:space="0" w:color="auto"/>
        <w:bottom w:val="none" w:sz="0" w:space="0" w:color="auto"/>
        <w:right w:val="none" w:sz="0" w:space="0" w:color="auto"/>
      </w:divBdr>
    </w:div>
    <w:div w:id="420027899">
      <w:bodyDiv w:val="1"/>
      <w:marLeft w:val="0"/>
      <w:marRight w:val="0"/>
      <w:marTop w:val="0"/>
      <w:marBottom w:val="0"/>
      <w:divBdr>
        <w:top w:val="none" w:sz="0" w:space="0" w:color="auto"/>
        <w:left w:val="none" w:sz="0" w:space="0" w:color="auto"/>
        <w:bottom w:val="none" w:sz="0" w:space="0" w:color="auto"/>
        <w:right w:val="none" w:sz="0" w:space="0" w:color="auto"/>
      </w:divBdr>
    </w:div>
    <w:div w:id="510680535">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1959988760">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037316931">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457334895">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1505793">
      <w:bodyDiv w:val="1"/>
      <w:marLeft w:val="0"/>
      <w:marRight w:val="0"/>
      <w:marTop w:val="0"/>
      <w:marBottom w:val="0"/>
      <w:divBdr>
        <w:top w:val="none" w:sz="0" w:space="0" w:color="auto"/>
        <w:left w:val="none" w:sz="0" w:space="0" w:color="auto"/>
        <w:bottom w:val="none" w:sz="0" w:space="0" w:color="auto"/>
        <w:right w:val="none" w:sz="0" w:space="0" w:color="auto"/>
      </w:divBdr>
    </w:div>
    <w:div w:id="561605186">
      <w:bodyDiv w:val="1"/>
      <w:marLeft w:val="0"/>
      <w:marRight w:val="0"/>
      <w:marTop w:val="0"/>
      <w:marBottom w:val="0"/>
      <w:divBdr>
        <w:top w:val="none" w:sz="0" w:space="0" w:color="auto"/>
        <w:left w:val="none" w:sz="0" w:space="0" w:color="auto"/>
        <w:bottom w:val="none" w:sz="0" w:space="0" w:color="auto"/>
        <w:right w:val="none" w:sz="0" w:space="0" w:color="auto"/>
      </w:divBdr>
    </w:div>
    <w:div w:id="564225094">
      <w:bodyDiv w:val="1"/>
      <w:marLeft w:val="0"/>
      <w:marRight w:val="0"/>
      <w:marTop w:val="0"/>
      <w:marBottom w:val="0"/>
      <w:divBdr>
        <w:top w:val="none" w:sz="0" w:space="0" w:color="auto"/>
        <w:left w:val="none" w:sz="0" w:space="0" w:color="auto"/>
        <w:bottom w:val="none" w:sz="0" w:space="0" w:color="auto"/>
        <w:right w:val="none" w:sz="0" w:space="0" w:color="auto"/>
      </w:divBdr>
    </w:div>
    <w:div w:id="606540877">
      <w:bodyDiv w:val="1"/>
      <w:marLeft w:val="0"/>
      <w:marRight w:val="0"/>
      <w:marTop w:val="0"/>
      <w:marBottom w:val="0"/>
      <w:divBdr>
        <w:top w:val="none" w:sz="0" w:space="0" w:color="auto"/>
        <w:left w:val="none" w:sz="0" w:space="0" w:color="auto"/>
        <w:bottom w:val="none" w:sz="0" w:space="0" w:color="auto"/>
        <w:right w:val="none" w:sz="0" w:space="0" w:color="auto"/>
      </w:divBdr>
    </w:div>
    <w:div w:id="630481044">
      <w:bodyDiv w:val="1"/>
      <w:marLeft w:val="0"/>
      <w:marRight w:val="0"/>
      <w:marTop w:val="0"/>
      <w:marBottom w:val="0"/>
      <w:divBdr>
        <w:top w:val="none" w:sz="0" w:space="0" w:color="auto"/>
        <w:left w:val="none" w:sz="0" w:space="0" w:color="auto"/>
        <w:bottom w:val="none" w:sz="0" w:space="0" w:color="auto"/>
        <w:right w:val="none" w:sz="0" w:space="0" w:color="auto"/>
      </w:divBdr>
    </w:div>
    <w:div w:id="683941703">
      <w:bodyDiv w:val="1"/>
      <w:marLeft w:val="0"/>
      <w:marRight w:val="0"/>
      <w:marTop w:val="0"/>
      <w:marBottom w:val="0"/>
      <w:divBdr>
        <w:top w:val="none" w:sz="0" w:space="0" w:color="auto"/>
        <w:left w:val="none" w:sz="0" w:space="0" w:color="auto"/>
        <w:bottom w:val="none" w:sz="0" w:space="0" w:color="auto"/>
        <w:right w:val="none" w:sz="0" w:space="0" w:color="auto"/>
      </w:divBdr>
    </w:div>
    <w:div w:id="720247779">
      <w:bodyDiv w:val="1"/>
      <w:marLeft w:val="0"/>
      <w:marRight w:val="0"/>
      <w:marTop w:val="0"/>
      <w:marBottom w:val="0"/>
      <w:divBdr>
        <w:top w:val="none" w:sz="0" w:space="0" w:color="auto"/>
        <w:left w:val="none" w:sz="0" w:space="0" w:color="auto"/>
        <w:bottom w:val="none" w:sz="0" w:space="0" w:color="auto"/>
        <w:right w:val="none" w:sz="0" w:space="0" w:color="auto"/>
      </w:divBdr>
    </w:div>
    <w:div w:id="734816334">
      <w:bodyDiv w:val="1"/>
      <w:marLeft w:val="0"/>
      <w:marRight w:val="0"/>
      <w:marTop w:val="0"/>
      <w:marBottom w:val="0"/>
      <w:divBdr>
        <w:top w:val="none" w:sz="0" w:space="0" w:color="auto"/>
        <w:left w:val="none" w:sz="0" w:space="0" w:color="auto"/>
        <w:bottom w:val="none" w:sz="0" w:space="0" w:color="auto"/>
        <w:right w:val="none" w:sz="0" w:space="0" w:color="auto"/>
      </w:divBdr>
    </w:div>
    <w:div w:id="737553133">
      <w:bodyDiv w:val="1"/>
      <w:marLeft w:val="0"/>
      <w:marRight w:val="0"/>
      <w:marTop w:val="0"/>
      <w:marBottom w:val="0"/>
      <w:divBdr>
        <w:top w:val="none" w:sz="0" w:space="0" w:color="auto"/>
        <w:left w:val="none" w:sz="0" w:space="0" w:color="auto"/>
        <w:bottom w:val="none" w:sz="0" w:space="0" w:color="auto"/>
        <w:right w:val="none" w:sz="0" w:space="0" w:color="auto"/>
      </w:divBdr>
    </w:div>
    <w:div w:id="963002189">
      <w:bodyDiv w:val="1"/>
      <w:marLeft w:val="0"/>
      <w:marRight w:val="0"/>
      <w:marTop w:val="0"/>
      <w:marBottom w:val="0"/>
      <w:divBdr>
        <w:top w:val="none" w:sz="0" w:space="0" w:color="auto"/>
        <w:left w:val="none" w:sz="0" w:space="0" w:color="auto"/>
        <w:bottom w:val="none" w:sz="0" w:space="0" w:color="auto"/>
        <w:right w:val="none" w:sz="0" w:space="0" w:color="auto"/>
      </w:divBdr>
    </w:div>
    <w:div w:id="973176246">
      <w:bodyDiv w:val="1"/>
      <w:marLeft w:val="0"/>
      <w:marRight w:val="0"/>
      <w:marTop w:val="0"/>
      <w:marBottom w:val="0"/>
      <w:divBdr>
        <w:top w:val="none" w:sz="0" w:space="0" w:color="auto"/>
        <w:left w:val="none" w:sz="0" w:space="0" w:color="auto"/>
        <w:bottom w:val="none" w:sz="0" w:space="0" w:color="auto"/>
        <w:right w:val="none" w:sz="0" w:space="0" w:color="auto"/>
      </w:divBdr>
    </w:div>
    <w:div w:id="973365658">
      <w:bodyDiv w:val="1"/>
      <w:marLeft w:val="0"/>
      <w:marRight w:val="0"/>
      <w:marTop w:val="0"/>
      <w:marBottom w:val="0"/>
      <w:divBdr>
        <w:top w:val="none" w:sz="0" w:space="0" w:color="auto"/>
        <w:left w:val="none" w:sz="0" w:space="0" w:color="auto"/>
        <w:bottom w:val="none" w:sz="0" w:space="0" w:color="auto"/>
        <w:right w:val="none" w:sz="0" w:space="0" w:color="auto"/>
      </w:divBdr>
    </w:div>
    <w:div w:id="980187595">
      <w:bodyDiv w:val="1"/>
      <w:marLeft w:val="0"/>
      <w:marRight w:val="0"/>
      <w:marTop w:val="0"/>
      <w:marBottom w:val="0"/>
      <w:divBdr>
        <w:top w:val="none" w:sz="0" w:space="0" w:color="auto"/>
        <w:left w:val="none" w:sz="0" w:space="0" w:color="auto"/>
        <w:bottom w:val="none" w:sz="0" w:space="0" w:color="auto"/>
        <w:right w:val="none" w:sz="0" w:space="0" w:color="auto"/>
      </w:divBdr>
    </w:div>
    <w:div w:id="985208052">
      <w:bodyDiv w:val="1"/>
      <w:marLeft w:val="0"/>
      <w:marRight w:val="0"/>
      <w:marTop w:val="0"/>
      <w:marBottom w:val="0"/>
      <w:divBdr>
        <w:top w:val="none" w:sz="0" w:space="0" w:color="auto"/>
        <w:left w:val="none" w:sz="0" w:space="0" w:color="auto"/>
        <w:bottom w:val="none" w:sz="0" w:space="0" w:color="auto"/>
        <w:right w:val="none" w:sz="0" w:space="0" w:color="auto"/>
      </w:divBdr>
    </w:div>
    <w:div w:id="991443900">
      <w:bodyDiv w:val="1"/>
      <w:marLeft w:val="0"/>
      <w:marRight w:val="0"/>
      <w:marTop w:val="0"/>
      <w:marBottom w:val="0"/>
      <w:divBdr>
        <w:top w:val="none" w:sz="0" w:space="0" w:color="auto"/>
        <w:left w:val="none" w:sz="0" w:space="0" w:color="auto"/>
        <w:bottom w:val="none" w:sz="0" w:space="0" w:color="auto"/>
        <w:right w:val="none" w:sz="0" w:space="0" w:color="auto"/>
      </w:divBdr>
    </w:div>
    <w:div w:id="1060515313">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437406220">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129250959">
                              <w:marLeft w:val="0"/>
                              <w:marRight w:val="0"/>
                              <w:marTop w:val="0"/>
                              <w:marBottom w:val="0"/>
                              <w:divBdr>
                                <w:top w:val="none" w:sz="0" w:space="0" w:color="auto"/>
                                <w:left w:val="none" w:sz="0" w:space="0" w:color="auto"/>
                                <w:bottom w:val="none" w:sz="0" w:space="0" w:color="auto"/>
                                <w:right w:val="none" w:sz="0" w:space="0" w:color="auto"/>
                              </w:divBdr>
                            </w:div>
                            <w:div w:id="90965936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263119">
      <w:bodyDiv w:val="1"/>
      <w:marLeft w:val="0"/>
      <w:marRight w:val="0"/>
      <w:marTop w:val="0"/>
      <w:marBottom w:val="0"/>
      <w:divBdr>
        <w:top w:val="none" w:sz="0" w:space="0" w:color="auto"/>
        <w:left w:val="none" w:sz="0" w:space="0" w:color="auto"/>
        <w:bottom w:val="none" w:sz="0" w:space="0" w:color="auto"/>
        <w:right w:val="none" w:sz="0" w:space="0" w:color="auto"/>
      </w:divBdr>
    </w:div>
    <w:div w:id="1093087228">
      <w:bodyDiv w:val="1"/>
      <w:marLeft w:val="0"/>
      <w:marRight w:val="0"/>
      <w:marTop w:val="0"/>
      <w:marBottom w:val="0"/>
      <w:divBdr>
        <w:top w:val="none" w:sz="0" w:space="0" w:color="auto"/>
        <w:left w:val="none" w:sz="0" w:space="0" w:color="auto"/>
        <w:bottom w:val="none" w:sz="0" w:space="0" w:color="auto"/>
        <w:right w:val="none" w:sz="0" w:space="0" w:color="auto"/>
      </w:divBdr>
    </w:div>
    <w:div w:id="1102342461">
      <w:bodyDiv w:val="1"/>
      <w:marLeft w:val="0"/>
      <w:marRight w:val="0"/>
      <w:marTop w:val="0"/>
      <w:marBottom w:val="0"/>
      <w:divBdr>
        <w:top w:val="none" w:sz="0" w:space="0" w:color="auto"/>
        <w:left w:val="none" w:sz="0" w:space="0" w:color="auto"/>
        <w:bottom w:val="none" w:sz="0" w:space="0" w:color="auto"/>
        <w:right w:val="none" w:sz="0" w:space="0" w:color="auto"/>
      </w:divBdr>
    </w:div>
    <w:div w:id="1106118893">
      <w:bodyDiv w:val="1"/>
      <w:marLeft w:val="0"/>
      <w:marRight w:val="0"/>
      <w:marTop w:val="0"/>
      <w:marBottom w:val="0"/>
      <w:divBdr>
        <w:top w:val="none" w:sz="0" w:space="0" w:color="auto"/>
        <w:left w:val="none" w:sz="0" w:space="0" w:color="auto"/>
        <w:bottom w:val="none" w:sz="0" w:space="0" w:color="auto"/>
        <w:right w:val="none" w:sz="0" w:space="0" w:color="auto"/>
      </w:divBdr>
    </w:div>
    <w:div w:id="1176073460">
      <w:bodyDiv w:val="1"/>
      <w:marLeft w:val="0"/>
      <w:marRight w:val="0"/>
      <w:marTop w:val="0"/>
      <w:marBottom w:val="0"/>
      <w:divBdr>
        <w:top w:val="none" w:sz="0" w:space="0" w:color="auto"/>
        <w:left w:val="none" w:sz="0" w:space="0" w:color="auto"/>
        <w:bottom w:val="none" w:sz="0" w:space="0" w:color="auto"/>
        <w:right w:val="none" w:sz="0" w:space="0" w:color="auto"/>
      </w:divBdr>
    </w:div>
    <w:div w:id="1274750858">
      <w:bodyDiv w:val="1"/>
      <w:marLeft w:val="0"/>
      <w:marRight w:val="0"/>
      <w:marTop w:val="0"/>
      <w:marBottom w:val="0"/>
      <w:divBdr>
        <w:top w:val="none" w:sz="0" w:space="0" w:color="auto"/>
        <w:left w:val="none" w:sz="0" w:space="0" w:color="auto"/>
        <w:bottom w:val="none" w:sz="0" w:space="0" w:color="auto"/>
        <w:right w:val="none" w:sz="0" w:space="0" w:color="auto"/>
      </w:divBdr>
    </w:div>
    <w:div w:id="1314986811">
      <w:bodyDiv w:val="1"/>
      <w:marLeft w:val="0"/>
      <w:marRight w:val="0"/>
      <w:marTop w:val="0"/>
      <w:marBottom w:val="0"/>
      <w:divBdr>
        <w:top w:val="none" w:sz="0" w:space="0" w:color="auto"/>
        <w:left w:val="none" w:sz="0" w:space="0" w:color="auto"/>
        <w:bottom w:val="none" w:sz="0" w:space="0" w:color="auto"/>
        <w:right w:val="none" w:sz="0" w:space="0" w:color="auto"/>
      </w:divBdr>
    </w:div>
    <w:div w:id="1340548521">
      <w:bodyDiv w:val="1"/>
      <w:marLeft w:val="0"/>
      <w:marRight w:val="0"/>
      <w:marTop w:val="0"/>
      <w:marBottom w:val="0"/>
      <w:divBdr>
        <w:top w:val="none" w:sz="0" w:space="0" w:color="auto"/>
        <w:left w:val="none" w:sz="0" w:space="0" w:color="auto"/>
        <w:bottom w:val="none" w:sz="0" w:space="0" w:color="auto"/>
        <w:right w:val="none" w:sz="0" w:space="0" w:color="auto"/>
      </w:divBdr>
    </w:div>
    <w:div w:id="1348218984">
      <w:bodyDiv w:val="1"/>
      <w:marLeft w:val="0"/>
      <w:marRight w:val="0"/>
      <w:marTop w:val="0"/>
      <w:marBottom w:val="0"/>
      <w:divBdr>
        <w:top w:val="none" w:sz="0" w:space="0" w:color="auto"/>
        <w:left w:val="none" w:sz="0" w:space="0" w:color="auto"/>
        <w:bottom w:val="none" w:sz="0" w:space="0" w:color="auto"/>
        <w:right w:val="none" w:sz="0" w:space="0" w:color="auto"/>
      </w:divBdr>
    </w:div>
    <w:div w:id="1411542590">
      <w:bodyDiv w:val="1"/>
      <w:marLeft w:val="0"/>
      <w:marRight w:val="0"/>
      <w:marTop w:val="0"/>
      <w:marBottom w:val="0"/>
      <w:divBdr>
        <w:top w:val="none" w:sz="0" w:space="0" w:color="auto"/>
        <w:left w:val="none" w:sz="0" w:space="0" w:color="auto"/>
        <w:bottom w:val="none" w:sz="0" w:space="0" w:color="auto"/>
        <w:right w:val="none" w:sz="0" w:space="0" w:color="auto"/>
      </w:divBdr>
    </w:div>
    <w:div w:id="1424571816">
      <w:bodyDiv w:val="1"/>
      <w:marLeft w:val="0"/>
      <w:marRight w:val="0"/>
      <w:marTop w:val="0"/>
      <w:marBottom w:val="0"/>
      <w:divBdr>
        <w:top w:val="none" w:sz="0" w:space="0" w:color="auto"/>
        <w:left w:val="none" w:sz="0" w:space="0" w:color="auto"/>
        <w:bottom w:val="none" w:sz="0" w:space="0" w:color="auto"/>
        <w:right w:val="none" w:sz="0" w:space="0" w:color="auto"/>
      </w:divBdr>
    </w:div>
    <w:div w:id="1480879811">
      <w:bodyDiv w:val="1"/>
      <w:marLeft w:val="0"/>
      <w:marRight w:val="0"/>
      <w:marTop w:val="0"/>
      <w:marBottom w:val="0"/>
      <w:divBdr>
        <w:top w:val="none" w:sz="0" w:space="0" w:color="auto"/>
        <w:left w:val="none" w:sz="0" w:space="0" w:color="auto"/>
        <w:bottom w:val="none" w:sz="0" w:space="0" w:color="auto"/>
        <w:right w:val="none" w:sz="0" w:space="0" w:color="auto"/>
      </w:divBdr>
    </w:div>
    <w:div w:id="1495686652">
      <w:bodyDiv w:val="1"/>
      <w:marLeft w:val="0"/>
      <w:marRight w:val="0"/>
      <w:marTop w:val="0"/>
      <w:marBottom w:val="0"/>
      <w:divBdr>
        <w:top w:val="none" w:sz="0" w:space="0" w:color="auto"/>
        <w:left w:val="none" w:sz="0" w:space="0" w:color="auto"/>
        <w:bottom w:val="none" w:sz="0" w:space="0" w:color="auto"/>
        <w:right w:val="none" w:sz="0" w:space="0" w:color="auto"/>
      </w:divBdr>
    </w:div>
    <w:div w:id="1547911866">
      <w:bodyDiv w:val="1"/>
      <w:marLeft w:val="0"/>
      <w:marRight w:val="0"/>
      <w:marTop w:val="0"/>
      <w:marBottom w:val="0"/>
      <w:divBdr>
        <w:top w:val="none" w:sz="0" w:space="0" w:color="auto"/>
        <w:left w:val="none" w:sz="0" w:space="0" w:color="auto"/>
        <w:bottom w:val="none" w:sz="0" w:space="0" w:color="auto"/>
        <w:right w:val="none" w:sz="0" w:space="0" w:color="auto"/>
      </w:divBdr>
    </w:div>
    <w:div w:id="1706711550">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1656569219">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628167826">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008953">
      <w:bodyDiv w:val="1"/>
      <w:marLeft w:val="0"/>
      <w:marRight w:val="0"/>
      <w:marTop w:val="0"/>
      <w:marBottom w:val="0"/>
      <w:divBdr>
        <w:top w:val="none" w:sz="0" w:space="0" w:color="auto"/>
        <w:left w:val="none" w:sz="0" w:space="0" w:color="auto"/>
        <w:bottom w:val="none" w:sz="0" w:space="0" w:color="auto"/>
        <w:right w:val="none" w:sz="0" w:space="0" w:color="auto"/>
      </w:divBdr>
    </w:div>
    <w:div w:id="1857428202">
      <w:bodyDiv w:val="1"/>
      <w:marLeft w:val="0"/>
      <w:marRight w:val="0"/>
      <w:marTop w:val="0"/>
      <w:marBottom w:val="0"/>
      <w:divBdr>
        <w:top w:val="none" w:sz="0" w:space="0" w:color="auto"/>
        <w:left w:val="none" w:sz="0" w:space="0" w:color="auto"/>
        <w:bottom w:val="none" w:sz="0" w:space="0" w:color="auto"/>
        <w:right w:val="none" w:sz="0" w:space="0" w:color="auto"/>
      </w:divBdr>
    </w:div>
    <w:div w:id="1870988676">
      <w:bodyDiv w:val="1"/>
      <w:marLeft w:val="0"/>
      <w:marRight w:val="0"/>
      <w:marTop w:val="0"/>
      <w:marBottom w:val="0"/>
      <w:divBdr>
        <w:top w:val="none" w:sz="0" w:space="0" w:color="auto"/>
        <w:left w:val="none" w:sz="0" w:space="0" w:color="auto"/>
        <w:bottom w:val="none" w:sz="0" w:space="0" w:color="auto"/>
        <w:right w:val="none" w:sz="0" w:space="0" w:color="auto"/>
      </w:divBdr>
    </w:div>
    <w:div w:id="1943873609">
      <w:bodyDiv w:val="1"/>
      <w:marLeft w:val="0"/>
      <w:marRight w:val="0"/>
      <w:marTop w:val="0"/>
      <w:marBottom w:val="0"/>
      <w:divBdr>
        <w:top w:val="none" w:sz="0" w:space="0" w:color="auto"/>
        <w:left w:val="none" w:sz="0" w:space="0" w:color="auto"/>
        <w:bottom w:val="none" w:sz="0" w:space="0" w:color="auto"/>
        <w:right w:val="none" w:sz="0" w:space="0" w:color="auto"/>
      </w:divBdr>
    </w:div>
    <w:div w:id="2077320566">
      <w:bodyDiv w:val="1"/>
      <w:marLeft w:val="0"/>
      <w:marRight w:val="0"/>
      <w:marTop w:val="0"/>
      <w:marBottom w:val="0"/>
      <w:divBdr>
        <w:top w:val="none" w:sz="0" w:space="0" w:color="auto"/>
        <w:left w:val="none" w:sz="0" w:space="0" w:color="auto"/>
        <w:bottom w:val="none" w:sz="0" w:space="0" w:color="auto"/>
        <w:right w:val="none" w:sz="0" w:space="0" w:color="auto"/>
      </w:divBdr>
    </w:div>
    <w:div w:id="2104254613">
      <w:bodyDiv w:val="1"/>
      <w:marLeft w:val="0"/>
      <w:marRight w:val="0"/>
      <w:marTop w:val="0"/>
      <w:marBottom w:val="0"/>
      <w:divBdr>
        <w:top w:val="none" w:sz="0" w:space="0" w:color="auto"/>
        <w:left w:val="none" w:sz="0" w:space="0" w:color="auto"/>
        <w:bottom w:val="none" w:sz="0" w:space="0" w:color="auto"/>
        <w:right w:val="none" w:sz="0" w:space="0" w:color="auto"/>
      </w:divBdr>
    </w:div>
    <w:div w:id="2127306762">
      <w:bodyDiv w:val="1"/>
      <w:marLeft w:val="0"/>
      <w:marRight w:val="0"/>
      <w:marTop w:val="0"/>
      <w:marBottom w:val="0"/>
      <w:divBdr>
        <w:top w:val="none" w:sz="0" w:space="0" w:color="auto"/>
        <w:left w:val="none" w:sz="0" w:space="0" w:color="auto"/>
        <w:bottom w:val="none" w:sz="0" w:space="0" w:color="auto"/>
        <w:right w:val="none" w:sz="0" w:space="0" w:color="auto"/>
      </w:divBdr>
    </w:div>
    <w:div w:id="2138209214">
      <w:bodyDiv w:val="1"/>
      <w:marLeft w:val="0"/>
      <w:marRight w:val="0"/>
      <w:marTop w:val="0"/>
      <w:marBottom w:val="0"/>
      <w:divBdr>
        <w:top w:val="none" w:sz="0" w:space="0" w:color="auto"/>
        <w:left w:val="none" w:sz="0" w:space="0" w:color="auto"/>
        <w:bottom w:val="none" w:sz="0" w:space="0" w:color="auto"/>
        <w:right w:val="none" w:sz="0" w:space="0" w:color="auto"/>
      </w:divBdr>
    </w:div>
    <w:div w:id="214061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file:///C:\Documents%20and%20Settings\Administrator\&#26700;&#38754;\&#23506;&#20551;&#29677;&#25945;&#26696;\&#30740;&#21457;&#37096;&#24037;&#20316;&#35268;&#33539;\&#30740;&#21457;&#37096;&#24037;&#20316;&#35268;&#33539;\F18.TIF" TargetMode="External"/><Relationship Id="rId117" Type="http://schemas.openxmlformats.org/officeDocument/2006/relationships/image" Target="media/image65.wmf"/><Relationship Id="rId21" Type="http://schemas.openxmlformats.org/officeDocument/2006/relationships/image" Target="media/image10.png"/><Relationship Id="rId42" Type="http://schemas.openxmlformats.org/officeDocument/2006/relationships/image" Target="media/image23.wmf"/><Relationship Id="rId47" Type="http://schemas.openxmlformats.org/officeDocument/2006/relationships/oleObject" Target="embeddings/oleObject10.bin"/><Relationship Id="rId63" Type="http://schemas.microsoft.com/office/2007/relationships/hdphoto" Target="NULL"/><Relationship Id="rId68" Type="http://schemas.openxmlformats.org/officeDocument/2006/relationships/image" Target="media/image36.png"/><Relationship Id="rId84" Type="http://schemas.openxmlformats.org/officeDocument/2006/relationships/image" Target="media/image46.wmf"/><Relationship Id="rId89" Type="http://schemas.openxmlformats.org/officeDocument/2006/relationships/oleObject" Target="embeddings/oleObject26.bin"/><Relationship Id="rId112" Type="http://schemas.openxmlformats.org/officeDocument/2006/relationships/oleObject" Target="embeddings/oleObject34.bin"/><Relationship Id="rId133" Type="http://schemas.openxmlformats.org/officeDocument/2006/relationships/theme" Target="theme/theme1.xml"/><Relationship Id="rId16" Type="http://schemas.openxmlformats.org/officeDocument/2006/relationships/image" Target="media/image7.png"/><Relationship Id="rId107" Type="http://schemas.openxmlformats.org/officeDocument/2006/relationships/image" Target="media/image60.wmf"/><Relationship Id="rId11" Type="http://schemas.openxmlformats.org/officeDocument/2006/relationships/oleObject" Target="embeddings/oleObject1.bin"/><Relationship Id="rId32" Type="http://schemas.openxmlformats.org/officeDocument/2006/relationships/image" Target="media/image16.jpeg"/><Relationship Id="rId37" Type="http://schemas.openxmlformats.org/officeDocument/2006/relationships/image" Target="file:///G:\My%20QQ%20Files\&#29289;&#29702;&#31532;&#20108;&#31456;&#65288;03&#12290;20&#65289;\&#29289;&#29702;&#31532;&#20108;&#31456;&#12289;&#19977;&#31456;\4-74.TIF" TargetMode="External"/><Relationship Id="rId53" Type="http://schemas.openxmlformats.org/officeDocument/2006/relationships/image" Target="media/image28.wmf"/><Relationship Id="rId58" Type="http://schemas.openxmlformats.org/officeDocument/2006/relationships/oleObject" Target="embeddings/oleObject16.bin"/><Relationship Id="rId74" Type="http://schemas.openxmlformats.org/officeDocument/2006/relationships/oleObject" Target="embeddings/oleObject20.bin"/><Relationship Id="rId79" Type="http://schemas.openxmlformats.org/officeDocument/2006/relationships/image" Target="media/image42.wmf"/><Relationship Id="rId102" Type="http://schemas.openxmlformats.org/officeDocument/2006/relationships/image" Target="media/image57.wmf"/><Relationship Id="rId123" Type="http://schemas.openxmlformats.org/officeDocument/2006/relationships/oleObject" Target="embeddings/oleObject39.bin"/><Relationship Id="rId128" Type="http://schemas.openxmlformats.org/officeDocument/2006/relationships/image" Target="media/image71.wmf"/><Relationship Id="rId5" Type="http://schemas.openxmlformats.org/officeDocument/2006/relationships/webSettings" Target="webSettings.xml"/><Relationship Id="rId90" Type="http://schemas.openxmlformats.org/officeDocument/2006/relationships/image" Target="media/image49.wmf"/><Relationship Id="rId95" Type="http://schemas.openxmlformats.org/officeDocument/2006/relationships/image" Target="file:///C:\Documents%20and%20Settings\Administrator\&#26700;&#38754;\gaoyichunjiban\W612.TIF" TargetMode="External"/><Relationship Id="rId14" Type="http://schemas.openxmlformats.org/officeDocument/2006/relationships/image" Target="media/image5.png"/><Relationship Id="rId22" Type="http://schemas.openxmlformats.org/officeDocument/2006/relationships/oleObject" Target="embeddings/oleObject5.bin"/><Relationship Id="rId27" Type="http://schemas.openxmlformats.org/officeDocument/2006/relationships/image" Target="media/image13.wmf"/><Relationship Id="rId30" Type="http://schemas.openxmlformats.org/officeDocument/2006/relationships/image" Target="file:///E:\&#24352;&#33395;\&#26680;\2015&#35838;&#20214;\&#26680;2015&#183;&#20154;&#25945;&#29289;&#29702;&#35838;&#20214;\A239.TIF" TargetMode="External"/><Relationship Id="rId35" Type="http://schemas.openxmlformats.org/officeDocument/2006/relationships/image" Target="file:///F:\&#26680;\2015&#183;&#19968;&#36718;&#26680;\&#26680;2015&#183;&#19968;&#36718;&#20154;&#25945;&#29289;&#29702;\A237.TIF" TargetMode="External"/><Relationship Id="rId43" Type="http://schemas.openxmlformats.org/officeDocument/2006/relationships/oleObject" Target="embeddings/oleObject8.bin"/><Relationship Id="rId48" Type="http://schemas.openxmlformats.org/officeDocument/2006/relationships/image" Target="media/image26.png"/><Relationship Id="rId56" Type="http://schemas.openxmlformats.org/officeDocument/2006/relationships/oleObject" Target="embeddings/oleObject15.bin"/><Relationship Id="rId64" Type="http://schemas.openxmlformats.org/officeDocument/2006/relationships/image" Target="media/image34.wmf"/><Relationship Id="rId69" Type="http://schemas.openxmlformats.org/officeDocument/2006/relationships/image" Target="media/image37.png"/><Relationship Id="rId77" Type="http://schemas.openxmlformats.org/officeDocument/2006/relationships/image" Target="media/image41.wmf"/><Relationship Id="rId100" Type="http://schemas.openxmlformats.org/officeDocument/2006/relationships/image" Target="media/image56.wmf"/><Relationship Id="rId105" Type="http://schemas.openxmlformats.org/officeDocument/2006/relationships/oleObject" Target="embeddings/oleObject31.bin"/><Relationship Id="rId113" Type="http://schemas.openxmlformats.org/officeDocument/2006/relationships/image" Target="media/image63.wmf"/><Relationship Id="rId118" Type="http://schemas.openxmlformats.org/officeDocument/2006/relationships/oleObject" Target="embeddings/oleObject37.bin"/><Relationship Id="rId126" Type="http://schemas.openxmlformats.org/officeDocument/2006/relationships/image" Target="media/image70.wmf"/><Relationship Id="rId8" Type="http://schemas.openxmlformats.org/officeDocument/2006/relationships/image" Target="media/image1.png"/><Relationship Id="rId51" Type="http://schemas.openxmlformats.org/officeDocument/2006/relationships/oleObject" Target="embeddings/oleObject13.bin"/><Relationship Id="rId72" Type="http://schemas.openxmlformats.org/officeDocument/2006/relationships/image" Target="file:///F:\&#26680;\2015&#183;&#19968;&#36718;&#26680;\&#26680;2015&#183;&#19968;&#36718;&#20154;&#25945;&#29289;&#29702;\W332A.TIF" TargetMode="External"/><Relationship Id="rId80" Type="http://schemas.openxmlformats.org/officeDocument/2006/relationships/oleObject" Target="embeddings/oleObject23.bin"/><Relationship Id="rId85" Type="http://schemas.openxmlformats.org/officeDocument/2006/relationships/oleObject" Target="embeddings/oleObject24.bin"/><Relationship Id="rId93" Type="http://schemas.openxmlformats.org/officeDocument/2006/relationships/image" Target="media/image51.png"/><Relationship Id="rId98" Type="http://schemas.openxmlformats.org/officeDocument/2006/relationships/image" Target="media/image55.wmf"/><Relationship Id="rId121" Type="http://schemas.openxmlformats.org/officeDocument/2006/relationships/oleObject" Target="embeddings/oleObject38.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8.wmf"/><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image" Target="media/image25.wmf"/><Relationship Id="rId59" Type="http://schemas.openxmlformats.org/officeDocument/2006/relationships/image" Target="media/image31.wmf"/><Relationship Id="rId67" Type="http://schemas.openxmlformats.org/officeDocument/2006/relationships/oleObject" Target="embeddings/oleObject19.bin"/><Relationship Id="rId103" Type="http://schemas.openxmlformats.org/officeDocument/2006/relationships/oleObject" Target="embeddings/oleObject30.bin"/><Relationship Id="rId108" Type="http://schemas.openxmlformats.org/officeDocument/2006/relationships/oleObject" Target="embeddings/oleObject32.bin"/><Relationship Id="rId116" Type="http://schemas.openxmlformats.org/officeDocument/2006/relationships/oleObject" Target="embeddings/oleObject36.bin"/><Relationship Id="rId124" Type="http://schemas.openxmlformats.org/officeDocument/2006/relationships/image" Target="media/image69.wmf"/><Relationship Id="rId129" Type="http://schemas.openxmlformats.org/officeDocument/2006/relationships/oleObject" Target="embeddings/oleObject42.bin"/><Relationship Id="rId20" Type="http://schemas.openxmlformats.org/officeDocument/2006/relationships/oleObject" Target="embeddings/oleObject4.bin"/><Relationship Id="rId41" Type="http://schemas.openxmlformats.org/officeDocument/2006/relationships/image" Target="media/image22.png"/><Relationship Id="rId54" Type="http://schemas.openxmlformats.org/officeDocument/2006/relationships/oleObject" Target="embeddings/oleObject14.bin"/><Relationship Id="rId62" Type="http://schemas.openxmlformats.org/officeDocument/2006/relationships/image" Target="media/image33.png"/><Relationship Id="rId70" Type="http://schemas.openxmlformats.org/officeDocument/2006/relationships/image" Target="file:///C:\Users\Air\Desktop\W617.TIF" TargetMode="External"/><Relationship Id="rId75" Type="http://schemas.openxmlformats.org/officeDocument/2006/relationships/image" Target="media/image40.wmf"/><Relationship Id="rId83" Type="http://schemas.openxmlformats.org/officeDocument/2006/relationships/image" Target="media/image45.png"/><Relationship Id="rId88" Type="http://schemas.openxmlformats.org/officeDocument/2006/relationships/image" Target="media/image48.wmf"/><Relationship Id="rId91" Type="http://schemas.openxmlformats.org/officeDocument/2006/relationships/oleObject" Target="embeddings/oleObject27.bin"/><Relationship Id="rId96" Type="http://schemas.openxmlformats.org/officeDocument/2006/relationships/image" Target="media/image53.png"/><Relationship Id="rId111" Type="http://schemas.openxmlformats.org/officeDocument/2006/relationships/image" Target="media/image62.wmf"/><Relationship Id="rId13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oleObject" Target="embeddings/oleObject6.bin"/><Relationship Id="rId28" Type="http://schemas.openxmlformats.org/officeDocument/2006/relationships/oleObject" Target="embeddings/oleObject7.bin"/><Relationship Id="rId36" Type="http://schemas.openxmlformats.org/officeDocument/2006/relationships/image" Target="media/image19.png"/><Relationship Id="rId49" Type="http://schemas.openxmlformats.org/officeDocument/2006/relationships/oleObject" Target="embeddings/oleObject11.bin"/><Relationship Id="rId57" Type="http://schemas.openxmlformats.org/officeDocument/2006/relationships/image" Target="media/image30.wmf"/><Relationship Id="rId106" Type="http://schemas.openxmlformats.org/officeDocument/2006/relationships/image" Target="media/image59.png"/><Relationship Id="rId114" Type="http://schemas.openxmlformats.org/officeDocument/2006/relationships/oleObject" Target="embeddings/oleObject35.bin"/><Relationship Id="rId119" Type="http://schemas.openxmlformats.org/officeDocument/2006/relationships/image" Target="media/image66.png"/><Relationship Id="rId127" Type="http://schemas.openxmlformats.org/officeDocument/2006/relationships/oleObject" Target="embeddings/oleObject41.bin"/><Relationship Id="rId10" Type="http://schemas.openxmlformats.org/officeDocument/2006/relationships/image" Target="media/image3.wmf"/><Relationship Id="rId31" Type="http://schemas.openxmlformats.org/officeDocument/2006/relationships/image" Target="media/image15.png"/><Relationship Id="rId44" Type="http://schemas.openxmlformats.org/officeDocument/2006/relationships/image" Target="media/image24.wmf"/><Relationship Id="rId52" Type="http://schemas.openxmlformats.org/officeDocument/2006/relationships/image" Target="media/image27.png"/><Relationship Id="rId60" Type="http://schemas.openxmlformats.org/officeDocument/2006/relationships/oleObject" Target="embeddings/oleObject17.bin"/><Relationship Id="rId65" Type="http://schemas.openxmlformats.org/officeDocument/2006/relationships/oleObject" Target="embeddings/oleObject18.bin"/><Relationship Id="rId73" Type="http://schemas.openxmlformats.org/officeDocument/2006/relationships/image" Target="media/image39.wmf"/><Relationship Id="rId78" Type="http://schemas.openxmlformats.org/officeDocument/2006/relationships/oleObject" Target="embeddings/oleObject22.bin"/><Relationship Id="rId81" Type="http://schemas.openxmlformats.org/officeDocument/2006/relationships/image" Target="media/image43.png"/><Relationship Id="rId86" Type="http://schemas.openxmlformats.org/officeDocument/2006/relationships/image" Target="media/image47.wmf"/><Relationship Id="rId94" Type="http://schemas.openxmlformats.org/officeDocument/2006/relationships/image" Target="media/image52.png"/><Relationship Id="rId99" Type="http://schemas.openxmlformats.org/officeDocument/2006/relationships/oleObject" Target="embeddings/oleObject28.bin"/><Relationship Id="rId101" Type="http://schemas.openxmlformats.org/officeDocument/2006/relationships/oleObject" Target="embeddings/oleObject29.bin"/><Relationship Id="rId122" Type="http://schemas.openxmlformats.org/officeDocument/2006/relationships/image" Target="media/image68.wmf"/><Relationship Id="rId13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oleObject" Target="embeddings/oleObject3.bin"/><Relationship Id="rId39" Type="http://schemas.openxmlformats.org/officeDocument/2006/relationships/image" Target="file:///F:\&#26680;\2015&#183;&#19968;&#36718;&#26680;\&#26680;2015&#183;&#19968;&#36718;&#20154;&#25945;&#29289;&#29702;\W147-1.tif" TargetMode="External"/><Relationship Id="rId109" Type="http://schemas.openxmlformats.org/officeDocument/2006/relationships/image" Target="media/image61.wmf"/><Relationship Id="rId34" Type="http://schemas.openxmlformats.org/officeDocument/2006/relationships/image" Target="media/image18.png"/><Relationship Id="rId50" Type="http://schemas.openxmlformats.org/officeDocument/2006/relationships/oleObject" Target="embeddings/oleObject12.bin"/><Relationship Id="rId55" Type="http://schemas.openxmlformats.org/officeDocument/2006/relationships/image" Target="media/image29.wmf"/><Relationship Id="rId76" Type="http://schemas.openxmlformats.org/officeDocument/2006/relationships/oleObject" Target="embeddings/oleObject21.bin"/><Relationship Id="rId97" Type="http://schemas.openxmlformats.org/officeDocument/2006/relationships/image" Target="media/image54.png"/><Relationship Id="rId104" Type="http://schemas.openxmlformats.org/officeDocument/2006/relationships/image" Target="media/image58.wmf"/><Relationship Id="rId120" Type="http://schemas.openxmlformats.org/officeDocument/2006/relationships/image" Target="media/image67.wmf"/><Relationship Id="rId125" Type="http://schemas.openxmlformats.org/officeDocument/2006/relationships/oleObject" Target="embeddings/oleObject40.bin"/><Relationship Id="rId7" Type="http://schemas.openxmlformats.org/officeDocument/2006/relationships/endnotes" Target="endnotes.xml"/><Relationship Id="rId71" Type="http://schemas.openxmlformats.org/officeDocument/2006/relationships/image" Target="media/image38.png"/><Relationship Id="rId92" Type="http://schemas.openxmlformats.org/officeDocument/2006/relationships/image" Target="media/image50.png"/><Relationship Id="rId2" Type="http://schemas.openxmlformats.org/officeDocument/2006/relationships/numbering" Target="numbering.xml"/><Relationship Id="rId29" Type="http://schemas.openxmlformats.org/officeDocument/2006/relationships/image" Target="media/image14.png"/><Relationship Id="rId24" Type="http://schemas.openxmlformats.org/officeDocument/2006/relationships/image" Target="media/image11.jpeg"/><Relationship Id="rId40" Type="http://schemas.openxmlformats.org/officeDocument/2006/relationships/image" Target="media/image21.png"/><Relationship Id="rId45" Type="http://schemas.openxmlformats.org/officeDocument/2006/relationships/oleObject" Target="embeddings/oleObject9.bin"/><Relationship Id="rId66" Type="http://schemas.openxmlformats.org/officeDocument/2006/relationships/image" Target="media/image35.wmf"/><Relationship Id="rId87" Type="http://schemas.openxmlformats.org/officeDocument/2006/relationships/oleObject" Target="embeddings/oleObject25.bin"/><Relationship Id="rId110" Type="http://schemas.openxmlformats.org/officeDocument/2006/relationships/oleObject" Target="embeddings/oleObject33.bin"/><Relationship Id="rId115" Type="http://schemas.openxmlformats.org/officeDocument/2006/relationships/image" Target="media/image64.wmf"/><Relationship Id="rId131" Type="http://schemas.openxmlformats.org/officeDocument/2006/relationships/footer" Target="footer1.xml"/><Relationship Id="rId61" Type="http://schemas.openxmlformats.org/officeDocument/2006/relationships/image" Target="media/image32.png"/><Relationship Id="rId82" Type="http://schemas.openxmlformats.org/officeDocument/2006/relationships/image" Target="media/image44.png"/><Relationship Id="rId19" Type="http://schemas.openxmlformats.org/officeDocument/2006/relationships/image" Target="media/image9.wmf"/></Relationships>
</file>

<file path=word/_rels/header1.xml.rels><?xml version="1.0" encoding="UTF-8" standalone="yes"?>
<Relationships xmlns="http://schemas.openxmlformats.org/package/2006/relationships"><Relationship Id="rId1" Type="http://schemas.openxmlformats.org/officeDocument/2006/relationships/image" Target="media/image7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799D9-CD74-4B58-A30B-5AE5C90A0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12</Pages>
  <Words>1214</Words>
  <Characters>6925</Characters>
  <Application>Microsoft Office Word</Application>
  <DocSecurity>0</DocSecurity>
  <Lines>57</Lines>
  <Paragraphs>16</Paragraphs>
  <ScaleCrop>false</ScaleCrop>
  <Company>Sky123.Org</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www</cp:lastModifiedBy>
  <cp:revision>43</cp:revision>
  <cp:lastPrinted>2015-03-06T07:35:00Z</cp:lastPrinted>
  <dcterms:created xsi:type="dcterms:W3CDTF">2017-02-10T08:16:00Z</dcterms:created>
  <dcterms:modified xsi:type="dcterms:W3CDTF">2017-03-09T07:07:00Z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