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1F2BCF" w:rsidRPr="00355CFE" w:rsidRDefault="00E32403" w:rsidP="00476FB1">
      <w:pPr>
        <w:spacing w:line="276" w:lineRule="auto"/>
        <w:jc w:val="center"/>
        <w:rPr>
          <w:rFonts w:ascii="Times New Roman" w:eastAsia="黑体" w:hAnsi="Times New Roman" w:cs="Times New Roman"/>
          <w:sz w:val="36"/>
          <w:szCs w:val="36"/>
        </w:rPr>
      </w:pPr>
      <w:r w:rsidRPr="00355CFE">
        <w:rPr>
          <w:rFonts w:ascii="Times New Roman" w:eastAsia="黑体" w:hAnsi="黑体" w:cs="Times New Roman"/>
          <w:sz w:val="36"/>
          <w:szCs w:val="36"/>
        </w:rPr>
        <w:t>高</w:t>
      </w:r>
      <w:r w:rsidR="00551CCE">
        <w:rPr>
          <w:rFonts w:ascii="Times New Roman" w:eastAsia="黑体" w:hAnsi="黑体" w:cs="Times New Roman" w:hint="eastAsia"/>
          <w:sz w:val="36"/>
          <w:szCs w:val="36"/>
        </w:rPr>
        <w:t>一</w:t>
      </w:r>
      <w:r w:rsidR="00F30354" w:rsidRPr="00355CFE">
        <w:rPr>
          <w:rFonts w:ascii="Times New Roman" w:eastAsia="黑体" w:hAnsi="黑体" w:cs="Times New Roman"/>
          <w:sz w:val="36"/>
          <w:szCs w:val="36"/>
        </w:rPr>
        <w:t>物理</w:t>
      </w:r>
      <w:r w:rsidR="00820D1D">
        <w:rPr>
          <w:rFonts w:ascii="Times New Roman" w:eastAsia="黑体" w:hAnsi="黑体" w:cs="Times New Roman" w:hint="eastAsia"/>
          <w:sz w:val="36"/>
          <w:szCs w:val="36"/>
        </w:rPr>
        <w:t>春季</w:t>
      </w:r>
      <w:r w:rsidR="001F2BCF" w:rsidRPr="00355CFE">
        <w:rPr>
          <w:rFonts w:ascii="Times New Roman" w:eastAsia="黑体" w:hAnsi="黑体"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355CFE" w:rsidTr="007E6049">
        <w:trPr>
          <w:trHeight w:val="454"/>
        </w:trPr>
        <w:tc>
          <w:tcPr>
            <w:tcW w:w="1696" w:type="dxa"/>
            <w:gridSpan w:val="2"/>
            <w:vAlign w:val="center"/>
          </w:tcPr>
          <w:p w:rsidR="001F2BCF" w:rsidRPr="007E039D" w:rsidRDefault="001F2BCF" w:rsidP="00476FB1">
            <w:pPr>
              <w:spacing w:line="276" w:lineRule="auto"/>
              <w:jc w:val="center"/>
              <w:rPr>
                <w:rFonts w:ascii="Times New Roman" w:eastAsia="黑体" w:hAnsi="Times New Roman" w:cs="Times New Roman"/>
                <w:color w:val="000000"/>
                <w:sz w:val="24"/>
              </w:rPr>
            </w:pPr>
            <w:r w:rsidRPr="007E039D">
              <w:rPr>
                <w:rFonts w:ascii="Times New Roman" w:eastAsia="黑体" w:cs="Times New Roman"/>
                <w:sz w:val="24"/>
              </w:rPr>
              <w:t>教师</w:t>
            </w:r>
          </w:p>
        </w:tc>
        <w:tc>
          <w:tcPr>
            <w:tcW w:w="2664" w:type="dxa"/>
            <w:vAlign w:val="center"/>
          </w:tcPr>
          <w:p w:rsidR="001F2BCF" w:rsidRPr="00355CFE" w:rsidRDefault="001F2BCF" w:rsidP="00476FB1">
            <w:pPr>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476FB1">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日期</w:t>
            </w:r>
          </w:p>
        </w:tc>
        <w:tc>
          <w:tcPr>
            <w:tcW w:w="3461" w:type="dxa"/>
            <w:gridSpan w:val="2"/>
            <w:vAlign w:val="center"/>
          </w:tcPr>
          <w:p w:rsidR="001F2BCF" w:rsidRPr="00355CFE" w:rsidRDefault="001F2BCF" w:rsidP="00476FB1">
            <w:pPr>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476FB1">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学生</w:t>
            </w:r>
          </w:p>
        </w:tc>
        <w:tc>
          <w:tcPr>
            <w:tcW w:w="7590" w:type="dxa"/>
            <w:gridSpan w:val="4"/>
            <w:vAlign w:val="center"/>
          </w:tcPr>
          <w:p w:rsidR="001F2BCF" w:rsidRPr="00355CFE" w:rsidRDefault="001F2BCF" w:rsidP="00476FB1">
            <w:pPr>
              <w:spacing w:line="276" w:lineRule="auto"/>
              <w:jc w:val="center"/>
              <w:rPr>
                <w:rFonts w:ascii="Times New Roman" w:hAnsi="Times New Roman" w:cs="Times New Roman"/>
                <w:color w:val="000000"/>
                <w:sz w:val="24"/>
              </w:rPr>
            </w:pPr>
          </w:p>
        </w:tc>
      </w:tr>
      <w:tr w:rsidR="001F2BCF" w:rsidRPr="00355CFE" w:rsidTr="007E6049">
        <w:trPr>
          <w:trHeight w:val="454"/>
        </w:trPr>
        <w:tc>
          <w:tcPr>
            <w:tcW w:w="1696" w:type="dxa"/>
            <w:gridSpan w:val="2"/>
            <w:vAlign w:val="center"/>
          </w:tcPr>
          <w:p w:rsidR="001F2BCF" w:rsidRPr="00355CFE" w:rsidRDefault="001F2BCF" w:rsidP="00476FB1">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课程编号</w:t>
            </w:r>
          </w:p>
        </w:tc>
        <w:tc>
          <w:tcPr>
            <w:tcW w:w="2664" w:type="dxa"/>
            <w:vAlign w:val="center"/>
          </w:tcPr>
          <w:p w:rsidR="001F2BCF" w:rsidRPr="00355CFE" w:rsidRDefault="001F2BCF" w:rsidP="00476FB1">
            <w:pPr>
              <w:spacing w:line="276" w:lineRule="auto"/>
              <w:jc w:val="center"/>
              <w:rPr>
                <w:rFonts w:ascii="Times New Roman" w:hAnsi="Times New Roman" w:cs="Times New Roman"/>
                <w:color w:val="000000"/>
                <w:sz w:val="24"/>
              </w:rPr>
            </w:pPr>
          </w:p>
        </w:tc>
        <w:tc>
          <w:tcPr>
            <w:tcW w:w="1465" w:type="dxa"/>
            <w:vAlign w:val="center"/>
          </w:tcPr>
          <w:p w:rsidR="001F2BCF" w:rsidRPr="00355CFE" w:rsidRDefault="001F2BCF" w:rsidP="00476FB1">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课型</w:t>
            </w:r>
          </w:p>
        </w:tc>
        <w:tc>
          <w:tcPr>
            <w:tcW w:w="3461" w:type="dxa"/>
            <w:gridSpan w:val="2"/>
            <w:vAlign w:val="center"/>
          </w:tcPr>
          <w:p w:rsidR="001F2BCF" w:rsidRPr="00355CFE" w:rsidRDefault="007F29DC" w:rsidP="00476FB1">
            <w:pPr>
              <w:spacing w:line="276" w:lineRule="auto"/>
              <w:jc w:val="center"/>
              <w:rPr>
                <w:rFonts w:ascii="Times New Roman" w:hAnsi="Times New Roman" w:cs="Times New Roman"/>
                <w:color w:val="000000"/>
                <w:sz w:val="24"/>
                <w:szCs w:val="24"/>
              </w:rPr>
            </w:pPr>
            <w:r>
              <w:rPr>
                <w:rFonts w:ascii="Times New Roman" w:hAnsiTheme="minorEastAsia" w:cs="Times New Roman" w:hint="eastAsia"/>
                <w:color w:val="000000"/>
                <w:szCs w:val="24"/>
              </w:rPr>
              <w:t>复习</w:t>
            </w:r>
          </w:p>
        </w:tc>
      </w:tr>
      <w:tr w:rsidR="001F2BCF" w:rsidRPr="00355CFE" w:rsidTr="007E6049">
        <w:trPr>
          <w:trHeight w:val="1011"/>
        </w:trPr>
        <w:tc>
          <w:tcPr>
            <w:tcW w:w="1696" w:type="dxa"/>
            <w:gridSpan w:val="2"/>
            <w:vAlign w:val="center"/>
          </w:tcPr>
          <w:p w:rsidR="001F2BCF" w:rsidRPr="00355CFE" w:rsidRDefault="001F2BCF" w:rsidP="00476FB1">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课题</w:t>
            </w:r>
          </w:p>
        </w:tc>
        <w:tc>
          <w:tcPr>
            <w:tcW w:w="7590" w:type="dxa"/>
            <w:gridSpan w:val="4"/>
            <w:vAlign w:val="center"/>
          </w:tcPr>
          <w:p w:rsidR="001F2BCF" w:rsidRPr="0032246F" w:rsidRDefault="0060722D" w:rsidP="00476FB1">
            <w:pPr>
              <w:spacing w:line="276" w:lineRule="auto"/>
              <w:jc w:val="center"/>
              <w:rPr>
                <w:rFonts w:ascii="Times New Roman" w:eastAsia="黑体" w:hAnsi="Times New Roman" w:cs="Times New Roman"/>
                <w:color w:val="000000"/>
                <w:sz w:val="36"/>
                <w:szCs w:val="36"/>
              </w:rPr>
            </w:pPr>
            <w:r>
              <w:rPr>
                <w:rFonts w:ascii="Times New Roman" w:eastAsia="黑体" w:hAnsi="Times New Roman" w:cs="Times New Roman" w:hint="eastAsia"/>
                <w:color w:val="000000"/>
                <w:sz w:val="36"/>
                <w:szCs w:val="36"/>
              </w:rPr>
              <w:t>期末</w:t>
            </w:r>
            <w:r>
              <w:rPr>
                <w:rFonts w:ascii="Times New Roman" w:eastAsia="黑体" w:hAnsi="Times New Roman" w:cs="Times New Roman"/>
                <w:color w:val="000000"/>
                <w:sz w:val="36"/>
                <w:szCs w:val="36"/>
              </w:rPr>
              <w:t>复习（</w:t>
            </w:r>
            <w:r>
              <w:rPr>
                <w:rFonts w:ascii="Times New Roman" w:eastAsia="黑体" w:hAnsi="Times New Roman" w:cs="Times New Roman" w:hint="eastAsia"/>
                <w:color w:val="000000"/>
                <w:sz w:val="36"/>
                <w:szCs w:val="36"/>
              </w:rPr>
              <w:t>一</w:t>
            </w:r>
            <w:r>
              <w:rPr>
                <w:rFonts w:ascii="Times New Roman" w:eastAsia="黑体" w:hAnsi="Times New Roman" w:cs="Times New Roman"/>
                <w:color w:val="000000"/>
                <w:sz w:val="36"/>
                <w:szCs w:val="36"/>
              </w:rPr>
              <w:t>）</w:t>
            </w:r>
          </w:p>
        </w:tc>
      </w:tr>
      <w:tr w:rsidR="001F2BCF" w:rsidRPr="00355CFE" w:rsidTr="007E6049">
        <w:trPr>
          <w:trHeight w:val="454"/>
        </w:trPr>
        <w:tc>
          <w:tcPr>
            <w:tcW w:w="9286" w:type="dxa"/>
            <w:gridSpan w:val="6"/>
            <w:vAlign w:val="center"/>
          </w:tcPr>
          <w:p w:rsidR="001F2BCF" w:rsidRPr="00355CFE" w:rsidRDefault="001F2BCF" w:rsidP="00476FB1">
            <w:pPr>
              <w:spacing w:line="276" w:lineRule="auto"/>
              <w:jc w:val="center"/>
              <w:rPr>
                <w:rFonts w:ascii="Times New Roman" w:eastAsia="黑体" w:hAnsi="Times New Roman" w:cs="Times New Roman"/>
                <w:color w:val="000000"/>
                <w:sz w:val="24"/>
              </w:rPr>
            </w:pPr>
            <w:bookmarkStart w:id="0" w:name="OLE_LINK5"/>
            <w:r w:rsidRPr="00355CFE">
              <w:rPr>
                <w:rFonts w:ascii="Times New Roman" w:eastAsia="黑体" w:cs="Times New Roman"/>
                <w:color w:val="000000"/>
                <w:sz w:val="24"/>
              </w:rPr>
              <w:t>教学目标</w:t>
            </w:r>
          </w:p>
        </w:tc>
      </w:tr>
      <w:bookmarkEnd w:id="0"/>
      <w:tr w:rsidR="001F2BCF" w:rsidRPr="00355CFE" w:rsidTr="007E6049">
        <w:trPr>
          <w:trHeight w:val="1247"/>
        </w:trPr>
        <w:tc>
          <w:tcPr>
            <w:tcW w:w="9286" w:type="dxa"/>
            <w:gridSpan w:val="6"/>
            <w:shd w:val="clear" w:color="auto" w:fill="auto"/>
            <w:vAlign w:val="center"/>
          </w:tcPr>
          <w:p w:rsidR="00E32403" w:rsidRPr="007E6049" w:rsidRDefault="00E32403" w:rsidP="00476FB1">
            <w:pPr>
              <w:spacing w:line="276" w:lineRule="auto"/>
            </w:pPr>
            <w:r w:rsidRPr="007E6049">
              <w:t>1</w:t>
            </w:r>
            <w:r w:rsidR="00075070" w:rsidRPr="007E6049">
              <w:t>、</w:t>
            </w:r>
            <w:r w:rsidR="0060722D">
              <w:rPr>
                <w:rFonts w:hint="eastAsia"/>
              </w:rPr>
              <w:t>对</w:t>
            </w:r>
            <w:r w:rsidR="0060722D">
              <w:t>期末考试中的概念性考点进行复习</w:t>
            </w:r>
          </w:p>
          <w:p w:rsidR="00E32403" w:rsidRPr="00355CFE" w:rsidRDefault="00E32403" w:rsidP="00476FB1">
            <w:pPr>
              <w:spacing w:line="276" w:lineRule="auto"/>
              <w:rPr>
                <w:rFonts w:eastAsia="黑体"/>
              </w:rPr>
            </w:pPr>
            <w:r w:rsidRPr="007E6049">
              <w:t>2</w:t>
            </w:r>
            <w:r w:rsidRPr="007E6049">
              <w:t>、</w:t>
            </w:r>
            <w:r w:rsidR="0060722D">
              <w:rPr>
                <w:rFonts w:hint="eastAsia"/>
              </w:rPr>
              <w:t>对</w:t>
            </w:r>
            <w:r w:rsidR="0060722D">
              <w:t>常考题型进行巩固</w:t>
            </w:r>
          </w:p>
        </w:tc>
      </w:tr>
      <w:tr w:rsidR="001F2BCF" w:rsidRPr="00355CFE" w:rsidTr="007E6049">
        <w:trPr>
          <w:trHeight w:val="454"/>
        </w:trPr>
        <w:tc>
          <w:tcPr>
            <w:tcW w:w="9286" w:type="dxa"/>
            <w:gridSpan w:val="6"/>
            <w:vAlign w:val="center"/>
          </w:tcPr>
          <w:p w:rsidR="001F2BCF" w:rsidRPr="00355CFE" w:rsidRDefault="001F2BCF" w:rsidP="00476FB1">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教学重点</w:t>
            </w:r>
          </w:p>
        </w:tc>
      </w:tr>
      <w:tr w:rsidR="001F2BCF" w:rsidRPr="00355CFE" w:rsidTr="007E6049">
        <w:trPr>
          <w:trHeight w:val="1247"/>
        </w:trPr>
        <w:tc>
          <w:tcPr>
            <w:tcW w:w="9286" w:type="dxa"/>
            <w:gridSpan w:val="6"/>
            <w:vAlign w:val="center"/>
          </w:tcPr>
          <w:p w:rsidR="00075070" w:rsidRDefault="0060722D" w:rsidP="00476FB1">
            <w:pPr>
              <w:spacing w:line="276" w:lineRule="auto"/>
            </w:pPr>
            <w:r>
              <w:t>1</w:t>
            </w:r>
            <w:r w:rsidR="00075070" w:rsidRPr="007E6049">
              <w:t>、</w:t>
            </w:r>
            <w:r w:rsidR="00013DB3">
              <w:rPr>
                <w:rFonts w:hint="eastAsia"/>
              </w:rPr>
              <w:t>恒力</w:t>
            </w:r>
            <w:r w:rsidR="00013DB3">
              <w:t>所做的功</w:t>
            </w:r>
            <w:r w:rsidR="00013DB3">
              <w:rPr>
                <w:rFonts w:hint="eastAsia"/>
              </w:rPr>
              <w:t>和</w:t>
            </w:r>
            <w:r w:rsidR="00905CB5">
              <w:t>功率</w:t>
            </w:r>
            <w:r w:rsidR="00905CB5">
              <w:rPr>
                <w:rFonts w:hint="eastAsia"/>
              </w:rPr>
              <w:t>的计算</w:t>
            </w:r>
          </w:p>
          <w:p w:rsidR="0060722D" w:rsidRDefault="0060722D" w:rsidP="00476FB1">
            <w:pPr>
              <w:spacing w:line="276" w:lineRule="auto"/>
            </w:pPr>
            <w:r>
              <w:t>2</w:t>
            </w:r>
            <w:r>
              <w:rPr>
                <w:rFonts w:hint="eastAsia"/>
              </w:rPr>
              <w:t>、</w:t>
            </w:r>
            <w:r w:rsidR="00013DB3">
              <w:t>机械能守恒定律</w:t>
            </w:r>
            <w:r w:rsidR="00905CB5">
              <w:rPr>
                <w:rFonts w:hint="eastAsia"/>
              </w:rPr>
              <w:t>的简单应用</w:t>
            </w:r>
          </w:p>
          <w:p w:rsidR="00013DB3" w:rsidRPr="00013DB3" w:rsidRDefault="00013DB3" w:rsidP="00476FB1">
            <w:pPr>
              <w:spacing w:line="276" w:lineRule="auto"/>
            </w:pPr>
            <w:r>
              <w:t>3</w:t>
            </w:r>
            <w:r>
              <w:rPr>
                <w:rFonts w:hint="eastAsia"/>
              </w:rPr>
              <w:t>、玻意耳</w:t>
            </w:r>
            <w:r>
              <w:t>定律和查理定律的应用</w:t>
            </w:r>
          </w:p>
        </w:tc>
      </w:tr>
      <w:tr w:rsidR="001F2BCF" w:rsidRPr="00355CFE" w:rsidTr="007E6049">
        <w:trPr>
          <w:trHeight w:val="454"/>
        </w:trPr>
        <w:tc>
          <w:tcPr>
            <w:tcW w:w="9286" w:type="dxa"/>
            <w:gridSpan w:val="6"/>
            <w:vAlign w:val="center"/>
          </w:tcPr>
          <w:p w:rsidR="001F2BCF" w:rsidRPr="00355CFE" w:rsidRDefault="001F2BCF" w:rsidP="00476FB1">
            <w:pPr>
              <w:spacing w:line="276" w:lineRule="auto"/>
              <w:jc w:val="center"/>
              <w:rPr>
                <w:rFonts w:ascii="Times New Roman" w:hAnsi="Times New Roman" w:cs="Times New Roman"/>
                <w:bCs/>
                <w:color w:val="000000"/>
                <w:kern w:val="0"/>
                <w:sz w:val="24"/>
              </w:rPr>
            </w:pPr>
            <w:r w:rsidRPr="00355CFE">
              <w:rPr>
                <w:rFonts w:ascii="Times New Roman" w:eastAsia="黑体" w:cs="Times New Roman"/>
                <w:color w:val="000000"/>
                <w:sz w:val="24"/>
              </w:rPr>
              <w:t>教学安排</w:t>
            </w:r>
          </w:p>
        </w:tc>
      </w:tr>
      <w:tr w:rsidR="001F2BCF" w:rsidRPr="00355CFE" w:rsidTr="007E6049">
        <w:trPr>
          <w:trHeight w:val="454"/>
        </w:trPr>
        <w:tc>
          <w:tcPr>
            <w:tcW w:w="697" w:type="dxa"/>
            <w:shd w:val="clear" w:color="auto" w:fill="auto"/>
            <w:vAlign w:val="center"/>
          </w:tcPr>
          <w:p w:rsidR="001F2BCF" w:rsidRPr="00355CFE" w:rsidRDefault="001F2BCF" w:rsidP="00476FB1">
            <w:pPr>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355CFE" w:rsidRDefault="001F2BCF" w:rsidP="00476FB1">
            <w:pPr>
              <w:spacing w:line="276" w:lineRule="auto"/>
              <w:jc w:val="center"/>
              <w:rPr>
                <w:rFonts w:ascii="Times New Roman" w:eastAsia="黑体" w:hAnsi="Times New Roman" w:cs="Times New Roman"/>
                <w:color w:val="000000"/>
                <w:sz w:val="24"/>
              </w:rPr>
            </w:pPr>
            <w:proofErr w:type="gramStart"/>
            <w:r w:rsidRPr="00355CFE">
              <w:rPr>
                <w:rFonts w:ascii="Times New Roman" w:eastAsia="黑体" w:cs="Times New Roman"/>
                <w:color w:val="000000"/>
                <w:sz w:val="24"/>
              </w:rPr>
              <w:t>版块</w:t>
            </w:r>
            <w:proofErr w:type="gramEnd"/>
          </w:p>
        </w:tc>
        <w:tc>
          <w:tcPr>
            <w:tcW w:w="2961" w:type="dxa"/>
            <w:vAlign w:val="center"/>
          </w:tcPr>
          <w:p w:rsidR="001F2BCF" w:rsidRPr="00355CFE" w:rsidRDefault="001F2BCF" w:rsidP="00476FB1">
            <w:pPr>
              <w:spacing w:line="276" w:lineRule="auto"/>
              <w:jc w:val="center"/>
              <w:rPr>
                <w:rFonts w:ascii="Times New Roman" w:eastAsia="黑体" w:hAnsi="Times New Roman" w:cs="Times New Roman"/>
                <w:color w:val="000000"/>
                <w:sz w:val="24"/>
              </w:rPr>
            </w:pPr>
            <w:r w:rsidRPr="00355CFE">
              <w:rPr>
                <w:rFonts w:ascii="Times New Roman" w:eastAsia="黑体" w:cs="Times New Roman"/>
                <w:color w:val="000000"/>
                <w:sz w:val="24"/>
              </w:rPr>
              <w:t>时长</w:t>
            </w:r>
            <w:r w:rsidR="00835628" w:rsidRPr="00355CFE">
              <w:rPr>
                <w:rFonts w:ascii="Times New Roman" w:eastAsia="黑体" w:cs="Times New Roman"/>
                <w:color w:val="000000"/>
                <w:sz w:val="24"/>
              </w:rPr>
              <w:t>（分钟）</w:t>
            </w:r>
          </w:p>
        </w:tc>
      </w:tr>
      <w:tr w:rsidR="001F2BCF" w:rsidRPr="00355CFE" w:rsidTr="007E6049">
        <w:trPr>
          <w:trHeight w:val="454"/>
        </w:trPr>
        <w:tc>
          <w:tcPr>
            <w:tcW w:w="697" w:type="dxa"/>
            <w:shd w:val="clear" w:color="auto" w:fill="auto"/>
            <w:vAlign w:val="center"/>
          </w:tcPr>
          <w:p w:rsidR="001F2BCF" w:rsidRPr="00355CFE" w:rsidRDefault="001F2BCF" w:rsidP="00476FB1">
            <w:pPr>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355CFE" w:rsidRDefault="004B10B8" w:rsidP="00476FB1">
            <w:pPr>
              <w:spacing w:line="276" w:lineRule="auto"/>
              <w:jc w:val="left"/>
              <w:rPr>
                <w:rFonts w:ascii="Times New Roman" w:hAnsi="Times New Roman" w:cs="Times New Roman"/>
                <w:color w:val="000000"/>
                <w:szCs w:val="24"/>
              </w:rPr>
            </w:pPr>
            <w:r>
              <w:rPr>
                <w:rFonts w:ascii="Times New Roman" w:hAnsiTheme="minorEastAsia" w:cs="Times New Roman" w:hint="eastAsia"/>
                <w:color w:val="000000"/>
                <w:szCs w:val="24"/>
              </w:rPr>
              <w:t>知识梳理</w:t>
            </w:r>
          </w:p>
        </w:tc>
        <w:tc>
          <w:tcPr>
            <w:tcW w:w="2961" w:type="dxa"/>
            <w:vAlign w:val="center"/>
          </w:tcPr>
          <w:p w:rsidR="001F2BCF" w:rsidRPr="00355CFE" w:rsidRDefault="00835628" w:rsidP="00476FB1">
            <w:pPr>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5</w:t>
            </w:r>
          </w:p>
        </w:tc>
      </w:tr>
      <w:tr w:rsidR="001F2BCF" w:rsidRPr="00355CFE" w:rsidTr="007E6049">
        <w:trPr>
          <w:trHeight w:val="454"/>
        </w:trPr>
        <w:tc>
          <w:tcPr>
            <w:tcW w:w="697" w:type="dxa"/>
            <w:shd w:val="clear" w:color="auto" w:fill="auto"/>
            <w:vAlign w:val="center"/>
          </w:tcPr>
          <w:p w:rsidR="001F2BCF" w:rsidRPr="00355CFE" w:rsidRDefault="001F2BCF" w:rsidP="00476FB1">
            <w:pPr>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355CFE" w:rsidRDefault="00826E8C" w:rsidP="00476FB1">
            <w:pPr>
              <w:spacing w:line="276" w:lineRule="auto"/>
              <w:jc w:val="left"/>
              <w:rPr>
                <w:rFonts w:ascii="Times New Roman" w:hAnsi="Times New Roman" w:cs="Times New Roman"/>
                <w:color w:val="000000"/>
                <w:szCs w:val="24"/>
              </w:rPr>
            </w:pPr>
            <w:r>
              <w:rPr>
                <w:rFonts w:ascii="Times New Roman" w:hAnsiTheme="minorEastAsia" w:cs="Times New Roman"/>
                <w:color w:val="000000"/>
                <w:szCs w:val="24"/>
              </w:rPr>
              <w:t>知识点</w:t>
            </w:r>
            <w:r>
              <w:rPr>
                <w:rFonts w:ascii="Times New Roman" w:hAnsiTheme="minorEastAsia" w:cs="Times New Roman" w:hint="eastAsia"/>
                <w:color w:val="000000"/>
                <w:szCs w:val="24"/>
              </w:rPr>
              <w:t>回顾</w:t>
            </w:r>
          </w:p>
        </w:tc>
        <w:tc>
          <w:tcPr>
            <w:tcW w:w="2961" w:type="dxa"/>
            <w:vAlign w:val="center"/>
          </w:tcPr>
          <w:p w:rsidR="001F2BCF" w:rsidRPr="00355CFE" w:rsidRDefault="00835628" w:rsidP="00476FB1">
            <w:pPr>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45</w:t>
            </w:r>
          </w:p>
        </w:tc>
      </w:tr>
      <w:tr w:rsidR="001F2BCF" w:rsidRPr="00355CFE" w:rsidTr="007E6049">
        <w:trPr>
          <w:trHeight w:val="454"/>
        </w:trPr>
        <w:tc>
          <w:tcPr>
            <w:tcW w:w="697" w:type="dxa"/>
            <w:shd w:val="clear" w:color="auto" w:fill="auto"/>
            <w:vAlign w:val="center"/>
          </w:tcPr>
          <w:p w:rsidR="001F2BCF" w:rsidRPr="00355CFE" w:rsidRDefault="001F2BCF" w:rsidP="00476FB1">
            <w:pPr>
              <w:spacing w:line="276" w:lineRule="auto"/>
              <w:jc w:val="center"/>
              <w:rPr>
                <w:rFonts w:ascii="Times New Roman" w:eastAsia="黑体" w:hAnsi="Times New Roman" w:cs="Times New Roman"/>
                <w:color w:val="000000"/>
                <w:sz w:val="24"/>
                <w:szCs w:val="24"/>
              </w:rPr>
            </w:pPr>
            <w:r w:rsidRPr="00355CFE">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355CFE" w:rsidRDefault="00814E2D" w:rsidP="00476FB1">
            <w:pPr>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课堂练习</w:t>
            </w:r>
          </w:p>
        </w:tc>
        <w:tc>
          <w:tcPr>
            <w:tcW w:w="2961" w:type="dxa"/>
            <w:vAlign w:val="center"/>
          </w:tcPr>
          <w:p w:rsidR="001F2BCF" w:rsidRPr="00355CFE" w:rsidRDefault="00835628" w:rsidP="00476FB1">
            <w:pPr>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60</w:t>
            </w:r>
          </w:p>
        </w:tc>
      </w:tr>
      <w:tr w:rsidR="00E22BE8" w:rsidRPr="00355CFE" w:rsidTr="007E6049">
        <w:trPr>
          <w:trHeight w:val="454"/>
        </w:trPr>
        <w:tc>
          <w:tcPr>
            <w:tcW w:w="697" w:type="dxa"/>
            <w:shd w:val="clear" w:color="auto" w:fill="auto"/>
            <w:vAlign w:val="center"/>
          </w:tcPr>
          <w:p w:rsidR="00E22BE8" w:rsidRPr="00355CFE" w:rsidRDefault="00826E8C" w:rsidP="00476FB1">
            <w:pPr>
              <w:spacing w:line="276" w:lineRule="auto"/>
              <w:jc w:val="center"/>
              <w:rPr>
                <w:rFonts w:ascii="Times New Roman" w:eastAsia="黑体" w:hAnsi="Times New Roman" w:cs="Times New Roman"/>
                <w:color w:val="000000"/>
                <w:sz w:val="24"/>
                <w:szCs w:val="24"/>
              </w:rPr>
            </w:pPr>
            <w:r>
              <w:rPr>
                <w:rFonts w:ascii="Times New Roman" w:eastAsia="黑体" w:hAnsi="Times New Roman" w:cs="Times New Roman"/>
                <w:color w:val="000000"/>
                <w:sz w:val="24"/>
                <w:szCs w:val="24"/>
              </w:rPr>
              <w:t>4</w:t>
            </w:r>
          </w:p>
        </w:tc>
        <w:tc>
          <w:tcPr>
            <w:tcW w:w="5628" w:type="dxa"/>
            <w:gridSpan w:val="4"/>
            <w:shd w:val="clear" w:color="auto" w:fill="auto"/>
            <w:vAlign w:val="center"/>
          </w:tcPr>
          <w:p w:rsidR="00E22BE8" w:rsidRPr="00355CFE" w:rsidRDefault="00814E2D" w:rsidP="00476FB1">
            <w:pPr>
              <w:spacing w:line="276" w:lineRule="auto"/>
              <w:jc w:val="left"/>
              <w:rPr>
                <w:rFonts w:ascii="Times New Roman" w:hAnsi="Times New Roman" w:cs="Times New Roman"/>
                <w:color w:val="000000"/>
                <w:szCs w:val="24"/>
              </w:rPr>
            </w:pPr>
            <w:r w:rsidRPr="00355CFE">
              <w:rPr>
                <w:rFonts w:ascii="Times New Roman" w:hAnsiTheme="minorEastAsia" w:cs="Times New Roman"/>
                <w:color w:val="000000"/>
                <w:szCs w:val="24"/>
              </w:rPr>
              <w:t>回家作业</w:t>
            </w:r>
          </w:p>
        </w:tc>
        <w:tc>
          <w:tcPr>
            <w:tcW w:w="2961" w:type="dxa"/>
            <w:vAlign w:val="center"/>
          </w:tcPr>
          <w:p w:rsidR="00E22BE8" w:rsidRPr="00355CFE" w:rsidRDefault="00CD1B2C" w:rsidP="00476FB1">
            <w:pPr>
              <w:spacing w:line="276" w:lineRule="auto"/>
              <w:jc w:val="center"/>
              <w:rPr>
                <w:rFonts w:ascii="Times New Roman" w:hAnsi="Times New Roman" w:cs="Times New Roman"/>
                <w:color w:val="000000"/>
                <w:szCs w:val="24"/>
              </w:rPr>
            </w:pPr>
            <w:r w:rsidRPr="00355CFE">
              <w:rPr>
                <w:rFonts w:ascii="Times New Roman" w:hAnsi="Times New Roman" w:cs="Times New Roman"/>
                <w:color w:val="000000"/>
                <w:szCs w:val="24"/>
              </w:rPr>
              <w:t>4</w:t>
            </w:r>
            <w:r w:rsidR="00835628" w:rsidRPr="00355CFE">
              <w:rPr>
                <w:rFonts w:ascii="Times New Roman" w:hAnsi="Times New Roman" w:cs="Times New Roman"/>
                <w:color w:val="000000"/>
                <w:szCs w:val="24"/>
              </w:rPr>
              <w:t>0</w:t>
            </w:r>
          </w:p>
        </w:tc>
      </w:tr>
    </w:tbl>
    <w:p w:rsidR="001F2BCF" w:rsidRPr="00381701" w:rsidRDefault="001F2BCF" w:rsidP="00476FB1">
      <w:pPr>
        <w:pStyle w:val="a7"/>
        <w:spacing w:before="0" w:after="0" w:line="276" w:lineRule="auto"/>
        <w:jc w:val="left"/>
        <w:rPr>
          <w:rFonts w:ascii="Times New Roman" w:hAnsi="Times New Roman" w:cs="Times New Roman"/>
          <w:sz w:val="21"/>
          <w:szCs w:val="21"/>
        </w:rPr>
      </w:pPr>
    </w:p>
    <w:p w:rsidR="001F2BCF" w:rsidRPr="00381701" w:rsidRDefault="001F2BCF" w:rsidP="00476FB1">
      <w:pPr>
        <w:spacing w:line="276" w:lineRule="auto"/>
        <w:rPr>
          <w:rFonts w:ascii="Times New Roman" w:hAnsi="Times New Roman" w:cs="Times New Roman"/>
          <w:szCs w:val="21"/>
        </w:rPr>
      </w:pPr>
    </w:p>
    <w:p w:rsidR="00814E2D" w:rsidRPr="00381701" w:rsidRDefault="00814E2D" w:rsidP="00476FB1">
      <w:pPr>
        <w:spacing w:line="276" w:lineRule="auto"/>
        <w:rPr>
          <w:rFonts w:ascii="Times New Roman" w:hAnsi="Times New Roman" w:cs="Times New Roman"/>
          <w:szCs w:val="21"/>
        </w:rPr>
      </w:pPr>
    </w:p>
    <w:p w:rsidR="00814E2D" w:rsidRPr="00381701" w:rsidRDefault="00814E2D" w:rsidP="00476FB1">
      <w:pPr>
        <w:spacing w:line="276" w:lineRule="auto"/>
        <w:rPr>
          <w:rFonts w:ascii="Times New Roman" w:hAnsi="Times New Roman" w:cs="Times New Roman"/>
          <w:szCs w:val="21"/>
        </w:rPr>
      </w:pPr>
    </w:p>
    <w:p w:rsidR="00835628" w:rsidRPr="00381701" w:rsidRDefault="00835628" w:rsidP="00476FB1">
      <w:pPr>
        <w:spacing w:line="276" w:lineRule="auto"/>
        <w:rPr>
          <w:rFonts w:ascii="Times New Roman" w:hAnsi="Times New Roman" w:cs="Times New Roman"/>
          <w:szCs w:val="21"/>
        </w:rPr>
      </w:pPr>
    </w:p>
    <w:p w:rsidR="00835628" w:rsidRDefault="00835628" w:rsidP="00476FB1">
      <w:pPr>
        <w:spacing w:line="276" w:lineRule="auto"/>
        <w:rPr>
          <w:rFonts w:ascii="Times New Roman" w:hAnsi="Times New Roman" w:cs="Times New Roman"/>
          <w:szCs w:val="21"/>
        </w:rPr>
      </w:pPr>
    </w:p>
    <w:p w:rsidR="0078207D" w:rsidRDefault="0078207D" w:rsidP="00476FB1">
      <w:pPr>
        <w:spacing w:line="276" w:lineRule="auto"/>
        <w:rPr>
          <w:rFonts w:ascii="Times New Roman" w:hAnsi="Times New Roman" w:cs="Times New Roman"/>
          <w:szCs w:val="21"/>
        </w:rPr>
      </w:pPr>
    </w:p>
    <w:p w:rsidR="0078207D" w:rsidRPr="00381701" w:rsidRDefault="0078207D" w:rsidP="00476FB1">
      <w:pPr>
        <w:spacing w:line="276" w:lineRule="auto"/>
        <w:rPr>
          <w:rFonts w:ascii="Times New Roman" w:hAnsi="Times New Roman" w:cs="Times New Roman"/>
          <w:szCs w:val="21"/>
        </w:rPr>
      </w:pPr>
    </w:p>
    <w:p w:rsidR="00835628" w:rsidRPr="00381701" w:rsidRDefault="00835628" w:rsidP="00476FB1">
      <w:pPr>
        <w:spacing w:line="276" w:lineRule="auto"/>
        <w:rPr>
          <w:rFonts w:ascii="Times New Roman" w:hAnsi="Times New Roman" w:cs="Times New Roman"/>
          <w:szCs w:val="21"/>
        </w:rPr>
      </w:pPr>
    </w:p>
    <w:p w:rsidR="00835628" w:rsidRPr="00381701" w:rsidRDefault="00835628" w:rsidP="00476FB1">
      <w:pPr>
        <w:spacing w:line="276" w:lineRule="auto"/>
        <w:rPr>
          <w:rFonts w:ascii="Times New Roman" w:hAnsi="Times New Roman" w:cs="Times New Roman"/>
          <w:szCs w:val="21"/>
        </w:rPr>
      </w:pPr>
    </w:p>
    <w:bookmarkStart w:id="1" w:name="_Hlk477425495"/>
    <w:bookmarkEnd w:id="1"/>
    <w:p w:rsidR="00381701" w:rsidRDefault="003304C3" w:rsidP="00476FB1">
      <w:pPr>
        <w:spacing w:line="276" w:lineRule="auto"/>
        <w:jc w:val="center"/>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Group 94" o:spid="_x0000_s1026"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ZDmrEAAAA2wAAAA8AAABkcnMvZG93bnJldi54bWxEj0FrwkAUhO9C/8PyCl5EN1YpIXWVahXq&#10;0bTi9ZF9JiHZtzG7avTXdwWhx2FmvmFmi87U4kKtKy0rGI8iEMSZ1SXnCn5/NsMYhPPIGmvLpOBG&#10;Dhbzl94ME22vvKNL6nMRIOwSVFB43yRSuqwgg25kG+LgHW1r0AfZ5lK3eA1wU8u3KHqXBksOCwU2&#10;tCooq9KzUZAu7b0+3E/7avB1PMR2Uq2260ip/mv3+QHCU+f/w8/2t1YwHcPjS/gBcv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BZDmrEAAAA2w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4669C4" w:rsidRPr="0077402A" w:rsidRDefault="004669C4" w:rsidP="00381701">
                    <w:pPr>
                      <w:jc w:val="center"/>
                      <w:rPr>
                        <w:rFonts w:ascii="黑体" w:eastAsia="黑体" w:hAnsi="黑体"/>
                        <w:sz w:val="36"/>
                        <w:szCs w:val="36"/>
                      </w:rPr>
                    </w:pPr>
                    <w:r>
                      <w:rPr>
                        <w:rFonts w:ascii="黑体" w:eastAsia="黑体" w:hAnsi="黑体"/>
                        <w:sz w:val="36"/>
                        <w:szCs w:val="36"/>
                      </w:rPr>
                      <w:t>期末复</w:t>
                    </w:r>
                    <w:r>
                      <w:rPr>
                        <w:rFonts w:ascii="黑体" w:eastAsia="黑体" w:hAnsi="黑体" w:hint="eastAsia"/>
                        <w:sz w:val="36"/>
                        <w:szCs w:val="36"/>
                      </w:rPr>
                      <w:t>习</w:t>
                    </w:r>
                    <w:r>
                      <w:rPr>
                        <w:rFonts w:ascii="黑体" w:eastAsia="黑体" w:hAnsi="黑体"/>
                        <w:sz w:val="36"/>
                        <w:szCs w:val="36"/>
                      </w:rPr>
                      <w:t>（</w:t>
                    </w:r>
                    <w:r>
                      <w:rPr>
                        <w:rFonts w:ascii="黑体" w:eastAsia="黑体" w:hAnsi="黑体" w:hint="eastAsia"/>
                        <w:sz w:val="36"/>
                        <w:szCs w:val="36"/>
                      </w:rPr>
                      <w:t>一</w:t>
                    </w:r>
                    <w:r>
                      <w:rPr>
                        <w:rFonts w:ascii="黑体" w:eastAsia="黑体" w:hAnsi="黑体"/>
                        <w:sz w:val="36"/>
                        <w:szCs w:val="36"/>
                      </w:rPr>
                      <w:t>）</w:t>
                    </w:r>
                  </w:p>
                </w:txbxContent>
              </v:textbox>
            </v:shape>
            <w10:wrap type="none"/>
            <w10:anchorlock/>
          </v:group>
        </w:pict>
      </w:r>
    </w:p>
    <w:p w:rsidR="00E1022E" w:rsidRDefault="003304C3" w:rsidP="00476FB1">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Group 30" o:spid="_x0000_s1029"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YOATEAAAA2wAAAA8AAABkcnMvZG93bnJldi54bWxEj0FrwkAUhO8F/8PyhF6KbtIWkegqxlIQ&#10;eqoGJLdH9pksZt+G7DZJ/323UOhxmJlvmO1+sq0YqPfGsYJ0mYAgrpw2XCsoLu+LNQgfkDW2jknB&#10;N3nY72YPW8y0G/mThnOoRYSwz1BBE0KXSemrhiz6peuIo3dzvcUQZV9L3eMY4baVz0mykhYNx4UG&#10;Ozo2VN3PX1aBGV7LU1GmyVs+Ptmj0Zx/8FWpx/l02IAINIX/8F/7pBW8rOD3S/wBcvc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DYOAT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4669C4" w:rsidRPr="0014298B" w:rsidRDefault="004669C4">
                    <w:pPr>
                      <w:rPr>
                        <w:rFonts w:ascii="幼圆" w:eastAsia="幼圆"/>
                        <w:b/>
                        <w:sz w:val="24"/>
                        <w:szCs w:val="24"/>
                      </w:rPr>
                    </w:pPr>
                    <w:r>
                      <w:rPr>
                        <w:rFonts w:ascii="幼圆" w:eastAsia="幼圆" w:hint="eastAsia"/>
                        <w:b/>
                        <w:sz w:val="24"/>
                        <w:szCs w:val="24"/>
                      </w:rPr>
                      <w:t>知识</w:t>
                    </w:r>
                    <w:r>
                      <w:rPr>
                        <w:rFonts w:ascii="幼圆" w:eastAsia="幼圆"/>
                        <w:b/>
                        <w:sz w:val="24"/>
                        <w:szCs w:val="24"/>
                      </w:rPr>
                      <w:t>梳理</w:t>
                    </w:r>
                  </w:p>
                </w:txbxContent>
              </v:textbox>
            </v:shape>
            <w10:wrap type="none"/>
            <w10:anchorlock/>
          </v:group>
        </w:pict>
      </w:r>
    </w:p>
    <w:p w:rsidR="00321F5F" w:rsidRPr="00747BFF" w:rsidRDefault="00C353E4" w:rsidP="00476FB1">
      <w:pPr>
        <w:spacing w:line="276" w:lineRule="auto"/>
        <w:jc w:val="center"/>
        <w:rPr>
          <w:rFonts w:ascii="Times New Roman" w:hAnsi="Times New Roman" w:cs="Times New Roman"/>
          <w:szCs w:val="21"/>
        </w:rPr>
      </w:pPr>
      <w:r>
        <w:rPr>
          <w:rFonts w:ascii="Times New Roman" w:hAnsi="Times New Roman" w:cs="Times New Roman"/>
          <w:noProof/>
          <w:szCs w:val="21"/>
        </w:rPr>
        <w:drawing>
          <wp:inline distT="0" distB="0" distL="0" distR="0">
            <wp:extent cx="5667375" cy="310515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5667375" cy="3105150"/>
                    </a:xfrm>
                    <a:prstGeom prst="rect">
                      <a:avLst/>
                    </a:prstGeom>
                    <a:noFill/>
                    <a:ln w="9525">
                      <a:noFill/>
                      <a:miter lim="800000"/>
                      <a:headEnd/>
                      <a:tailEnd/>
                    </a:ln>
                  </pic:spPr>
                </pic:pic>
              </a:graphicData>
            </a:graphic>
          </wp:inline>
        </w:drawing>
      </w:r>
    </w:p>
    <w:p w:rsidR="00E1022E" w:rsidRDefault="00E1022E" w:rsidP="00476FB1">
      <w:pPr>
        <w:spacing w:line="276" w:lineRule="auto"/>
        <w:jc w:val="center"/>
        <w:rPr>
          <w:rFonts w:ascii="Times New Roman" w:hAnsi="Times New Roman" w:cs="Times New Roman"/>
          <w:szCs w:val="21"/>
        </w:rPr>
      </w:pPr>
    </w:p>
    <w:p w:rsidR="008D7F96" w:rsidRDefault="0020283C" w:rsidP="00476FB1">
      <w:pPr>
        <w:spacing w:line="276" w:lineRule="auto"/>
        <w:jc w:val="center"/>
        <w:rPr>
          <w:rFonts w:ascii="Times New Roman" w:hAnsi="Times New Roman" w:cs="Times New Roman"/>
          <w:szCs w:val="21"/>
        </w:rPr>
      </w:pPr>
      <w:r>
        <w:rPr>
          <w:rFonts w:ascii="Times New Roman" w:hAnsi="Times New Roman" w:cs="Times New Roman"/>
          <w:noProof/>
          <w:szCs w:val="21"/>
        </w:rPr>
        <w:drawing>
          <wp:inline distT="0" distB="0" distL="0" distR="0">
            <wp:extent cx="6087325" cy="3476191"/>
            <wp:effectExtent l="19050" t="0" r="8675" b="0"/>
            <wp:docPr id="1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stretch>
                      <a:fillRect/>
                    </a:stretch>
                  </pic:blipFill>
                  <pic:spPr bwMode="auto">
                    <a:xfrm>
                      <a:off x="0" y="0"/>
                      <a:ext cx="6087325" cy="3476191"/>
                    </a:xfrm>
                    <a:prstGeom prst="rect">
                      <a:avLst/>
                    </a:prstGeom>
                    <a:noFill/>
                    <a:ln w="9525">
                      <a:noFill/>
                      <a:miter lim="800000"/>
                      <a:headEnd/>
                      <a:tailEnd/>
                    </a:ln>
                  </pic:spPr>
                </pic:pic>
              </a:graphicData>
            </a:graphic>
          </wp:inline>
        </w:drawing>
      </w:r>
    </w:p>
    <w:p w:rsidR="00354DC9" w:rsidRDefault="00203EEA" w:rsidP="00476FB1">
      <w:pPr>
        <w:spacing w:line="276" w:lineRule="auto"/>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5942858" cy="3419953"/>
            <wp:effectExtent l="19050" t="0" r="742" b="0"/>
            <wp:docPr id="14"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stretch>
                      <a:fillRect/>
                    </a:stretch>
                  </pic:blipFill>
                  <pic:spPr bwMode="auto">
                    <a:xfrm>
                      <a:off x="0" y="0"/>
                      <a:ext cx="5942858" cy="3419953"/>
                    </a:xfrm>
                    <a:prstGeom prst="rect">
                      <a:avLst/>
                    </a:prstGeom>
                    <a:noFill/>
                    <a:ln w="9525">
                      <a:noFill/>
                      <a:miter lim="800000"/>
                      <a:headEnd/>
                      <a:tailEnd/>
                    </a:ln>
                  </pic:spPr>
                </pic:pic>
              </a:graphicData>
            </a:graphic>
          </wp:inline>
        </w:drawing>
      </w:r>
    </w:p>
    <w:p w:rsidR="00203EEA" w:rsidRDefault="006C63DF" w:rsidP="00476FB1">
      <w:pPr>
        <w:spacing w:line="276" w:lineRule="auto"/>
        <w:jc w:val="center"/>
        <w:rPr>
          <w:rFonts w:ascii="Times New Roman" w:hAnsi="Times New Roman" w:cs="Times New Roman"/>
          <w:szCs w:val="21"/>
        </w:rPr>
      </w:pPr>
      <w:r>
        <w:rPr>
          <w:rFonts w:ascii="Times New Roman" w:hAnsi="Times New Roman" w:cs="Times New Roman"/>
          <w:noProof/>
          <w:szCs w:val="21"/>
        </w:rPr>
        <w:drawing>
          <wp:inline distT="0" distB="0" distL="0" distR="0">
            <wp:extent cx="6496957" cy="2781688"/>
            <wp:effectExtent l="19050" t="0" r="0" b="0"/>
            <wp:docPr id="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tretch>
                      <a:fillRect/>
                    </a:stretch>
                  </pic:blipFill>
                  <pic:spPr bwMode="auto">
                    <a:xfrm>
                      <a:off x="0" y="0"/>
                      <a:ext cx="6496957" cy="2781688"/>
                    </a:xfrm>
                    <a:prstGeom prst="rect">
                      <a:avLst/>
                    </a:prstGeom>
                    <a:noFill/>
                    <a:ln w="9525">
                      <a:noFill/>
                      <a:miter lim="800000"/>
                      <a:headEnd/>
                      <a:tailEnd/>
                    </a:ln>
                  </pic:spPr>
                </pic:pic>
              </a:graphicData>
            </a:graphic>
          </wp:inline>
        </w:drawing>
      </w:r>
    </w:p>
    <w:p w:rsidR="00176C78" w:rsidRDefault="00176C78" w:rsidP="00476FB1">
      <w:pPr>
        <w:spacing w:line="276" w:lineRule="auto"/>
        <w:rPr>
          <w:rFonts w:asciiTheme="majorHAnsi" w:hAnsiTheme="majorHAnsi" w:cstheme="majorHAnsi"/>
          <w:noProof/>
          <w:szCs w:val="21"/>
        </w:rPr>
      </w:pPr>
    </w:p>
    <w:p w:rsidR="00E85AB0" w:rsidRDefault="003304C3" w:rsidP="00476FB1">
      <w:pPr>
        <w:spacing w:line="276" w:lineRule="auto"/>
        <w:rPr>
          <w:rFonts w:asciiTheme="majorHAnsi" w:hAnsiTheme="majorHAnsi" w:cstheme="majorHAnsi"/>
          <w:noProof/>
          <w:szCs w:val="21"/>
        </w:rPr>
      </w:pPr>
      <w:r>
        <w:rPr>
          <w:rFonts w:asciiTheme="majorHAnsi" w:hAnsiTheme="majorHAnsi" w:cstheme="majorHAnsi"/>
          <w:noProof/>
          <w:szCs w:val="21"/>
        </w:rPr>
      </w:r>
      <w:r>
        <w:rPr>
          <w:rFonts w:asciiTheme="majorHAnsi" w:hAnsiTheme="majorHAnsi" w:cstheme="majorHAnsi"/>
          <w:noProof/>
          <w:szCs w:val="21"/>
        </w:rPr>
        <w:pict>
          <v:group id="Group 119" o:spid="_x0000_s1032"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3+57FAAAA2wAAAA8AAABkcnMvZG93bnJldi54bWxEj09rwkAUxO9Cv8PyCt50Y5Bio6u0iiAe&#10;Iv4Br4/sM4lm38bsqrGfvlsQehxm5jfMZNaaStypcaVlBYN+BII4s7rkXMFhv+yNQDiPrLGyTAqe&#10;5GA2fetMMNH2wVu673wuAoRdggoK7+tESpcVZND1bU0cvJNtDPogm1zqBh8BbioZR9GHNFhyWCiw&#10;pnlB2WV3Mwpug+GRt2e5eK5Tvfn8ydLr/jtVqvvefo1BeGr9f/jVXmkFcQx/X8IPkN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9/uexQAAANsAAAAPAAAAAAAAAAAAAAAA&#10;AJ8CAABkcnMvZG93bnJldi54bWxQSwUGAAAAAAQABAD3AAAAkQMAAAAA&#10;">
              <v:imagedata r:id="rId14" o:title=""/>
              <v:path arrowok="t"/>
            </v:shape>
            <v:shape id="文本框 58" o:spid="_x0000_s1034"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4669C4" w:rsidRPr="0014298B" w:rsidRDefault="004669C4" w:rsidP="004B10B8">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一、线速度</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匀速圆周运动</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定义</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质点沿圆周运动，在</w:t>
      </w:r>
      <w:r w:rsidRPr="00D86E1E">
        <w:rPr>
          <w:rFonts w:ascii="Times New Roman" w:eastAsiaTheme="majorEastAsia" w:hAnsi="Times New Roman" w:cs="Times New Roman"/>
          <w:szCs w:val="21"/>
        </w:rPr>
        <w:t>_________</w:t>
      </w:r>
      <w:r w:rsidRPr="00D86E1E">
        <w:rPr>
          <w:rFonts w:ascii="Times New Roman" w:eastAsiaTheme="majorEastAsia" w:hAnsiTheme="majorEastAsia" w:cs="Times New Roman"/>
          <w:szCs w:val="21"/>
        </w:rPr>
        <w:t>的时间里通过的</w:t>
      </w:r>
      <w:r w:rsidRPr="00D86E1E">
        <w:rPr>
          <w:rFonts w:ascii="Times New Roman" w:eastAsiaTheme="majorEastAsia" w:hAnsi="Times New Roman" w:cs="Times New Roman"/>
          <w:szCs w:val="21"/>
        </w:rPr>
        <w:t>_</w:t>
      </w:r>
      <w:r>
        <w:rPr>
          <w:rFonts w:ascii="Times New Roman" w:eastAsiaTheme="majorEastAsia" w:hAnsi="Times New Roman" w:cs="Times New Roman" w:hint="eastAsia"/>
          <w:szCs w:val="21"/>
        </w:rPr>
        <w:t>__</w:t>
      </w:r>
      <w:r w:rsidRPr="00D86E1E">
        <w:rPr>
          <w:rFonts w:ascii="Times New Roman" w:eastAsiaTheme="majorEastAsia" w:hAnsi="Times New Roman" w:cs="Times New Roman"/>
          <w:szCs w:val="21"/>
        </w:rPr>
        <w:t>____</w:t>
      </w:r>
      <w:r w:rsidR="00BD67BC">
        <w:rPr>
          <w:rFonts w:ascii="Times New Roman" w:eastAsiaTheme="majorEastAsia" w:hAnsiTheme="majorEastAsia" w:cs="Times New Roman"/>
          <w:szCs w:val="21"/>
        </w:rPr>
        <w:t>都相等的圆周运动</w:t>
      </w:r>
      <w:r w:rsidR="00BD67BC">
        <w:rPr>
          <w:rFonts w:ascii="Times New Roman" w:eastAsiaTheme="majorEastAsia" w:hAnsiTheme="majorEastAsia" w:cs="Times New Roman" w:hint="eastAsia"/>
          <w:szCs w:val="21"/>
        </w:rPr>
        <w:t>（或</w:t>
      </w:r>
      <w:r w:rsidR="00BD67BC">
        <w:rPr>
          <w:rFonts w:ascii="Times New Roman" w:eastAsiaTheme="majorEastAsia" w:hAnsiTheme="majorEastAsia" w:cs="Times New Roman"/>
          <w:szCs w:val="21"/>
        </w:rPr>
        <w:t>做圆周运动的质点的</w:t>
      </w:r>
      <w:r w:rsidR="00BD67BC">
        <w:rPr>
          <w:rFonts w:ascii="Times New Roman" w:eastAsiaTheme="majorEastAsia" w:hAnsiTheme="majorEastAsia" w:cs="Times New Roman"/>
          <w:szCs w:val="21"/>
        </w:rPr>
        <w:lastRenderedPageBreak/>
        <w:t>线速度大小不变的</w:t>
      </w:r>
      <w:r w:rsidR="00BD67BC">
        <w:rPr>
          <w:rFonts w:ascii="Times New Roman" w:eastAsiaTheme="majorEastAsia" w:hAnsiTheme="majorEastAsia" w:cs="Times New Roman" w:hint="eastAsia"/>
          <w:szCs w:val="21"/>
        </w:rPr>
        <w:t>）</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运动特征</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速度的大小为一定值，速度的方向沿圆上一点的</w:t>
      </w:r>
      <w:r w:rsidRPr="00D86E1E">
        <w:rPr>
          <w:rFonts w:ascii="Times New Roman" w:eastAsiaTheme="majorEastAsia" w:hAnsi="Times New Roman" w:cs="Times New Roman"/>
          <w:szCs w:val="21"/>
        </w:rPr>
        <w:t>__</w:t>
      </w:r>
      <w:r>
        <w:rPr>
          <w:rFonts w:ascii="Times New Roman" w:eastAsiaTheme="majorEastAsia" w:hAnsi="Times New Roman" w:cs="Times New Roman" w:hint="eastAsia"/>
          <w:szCs w:val="21"/>
        </w:rPr>
        <w:t>__</w:t>
      </w:r>
      <w:r w:rsidRPr="00D86E1E">
        <w:rPr>
          <w:rFonts w:ascii="Times New Roman" w:eastAsiaTheme="majorEastAsia" w:hAnsi="Times New Roman" w:cs="Times New Roman"/>
          <w:szCs w:val="21"/>
        </w:rPr>
        <w:t>___</w:t>
      </w:r>
      <w:r w:rsidRPr="00D86E1E">
        <w:rPr>
          <w:rFonts w:ascii="Times New Roman" w:eastAsiaTheme="majorEastAsia" w:hAnsiTheme="majorEastAsia" w:cs="Times New Roman"/>
          <w:szCs w:val="21"/>
        </w:rPr>
        <w:t>方向．</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线速度</w:t>
      </w:r>
    </w:p>
    <w:p w:rsidR="00D64317" w:rsidRDefault="00821076" w:rsidP="00476FB1">
      <w:pPr>
        <w:spacing w:line="276" w:lineRule="auto"/>
        <w:rPr>
          <w:rFonts w:ascii="Times New Roman" w:eastAsiaTheme="majorEastAsia" w:hAnsiTheme="majorEastAsia"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大小：</w:t>
      </w:r>
      <w:r w:rsidR="00D64317">
        <w:rPr>
          <w:rFonts w:ascii="Times New Roman" w:eastAsiaTheme="majorEastAsia" w:hAnsiTheme="majorEastAsia" w:cs="Times New Roman" w:hint="eastAsia"/>
          <w:szCs w:val="21"/>
        </w:rPr>
        <w:t>质点经过</w:t>
      </w:r>
      <w:r w:rsidR="00D64317">
        <w:rPr>
          <w:rFonts w:ascii="Times New Roman" w:eastAsiaTheme="majorEastAsia" w:hAnsiTheme="majorEastAsia" w:cs="Times New Roman"/>
          <w:szCs w:val="21"/>
        </w:rPr>
        <w:t>的</w:t>
      </w:r>
      <w:r w:rsidR="00D64317">
        <w:rPr>
          <w:rFonts w:ascii="Times New Roman" w:eastAsiaTheme="majorEastAsia" w:hAnsiTheme="majorEastAsia" w:cs="Times New Roman" w:hint="eastAsia"/>
          <w:szCs w:val="21"/>
        </w:rPr>
        <w:t>_______</w:t>
      </w:r>
      <w:r w:rsidR="00D64317">
        <w:rPr>
          <w:rFonts w:ascii="Times New Roman" w:eastAsiaTheme="majorEastAsia" w:hAnsiTheme="majorEastAsia" w:cs="Times New Roman" w:hint="eastAsia"/>
          <w:szCs w:val="21"/>
        </w:rPr>
        <w:t>与</w:t>
      </w:r>
      <w:r w:rsidR="00D64317">
        <w:rPr>
          <w:rFonts w:ascii="Times New Roman" w:eastAsiaTheme="majorEastAsia" w:hAnsiTheme="majorEastAsia" w:cs="Times New Roman"/>
          <w:szCs w:val="21"/>
        </w:rPr>
        <w:t>所用</w:t>
      </w:r>
      <w:r w:rsidR="00D64317">
        <w:rPr>
          <w:rFonts w:ascii="Times New Roman" w:eastAsiaTheme="majorEastAsia" w:hAnsiTheme="majorEastAsia" w:cs="Times New Roman" w:hint="eastAsia"/>
          <w:szCs w:val="21"/>
        </w:rPr>
        <w:t>_______</w:t>
      </w:r>
      <w:r w:rsidR="00D64317">
        <w:rPr>
          <w:rFonts w:ascii="Times New Roman" w:eastAsiaTheme="majorEastAsia" w:hAnsiTheme="majorEastAsia" w:cs="Times New Roman" w:hint="eastAsia"/>
          <w:szCs w:val="21"/>
        </w:rPr>
        <w:t>之比</w:t>
      </w:r>
    </w:p>
    <w:p w:rsidR="00D64317" w:rsidRDefault="00D64317" w:rsidP="003F134F">
      <w:pPr>
        <w:spacing w:line="276" w:lineRule="auto"/>
        <w:ind w:firstLineChars="250" w:firstLine="525"/>
        <w:rPr>
          <w:rFonts w:ascii="Times New Roman" w:eastAsiaTheme="majorEastAsia" w:hAnsiTheme="majorEastAsia" w:cs="Times New Roman"/>
          <w:szCs w:val="21"/>
        </w:rPr>
      </w:pPr>
      <w:r>
        <w:rPr>
          <w:rFonts w:ascii="Times New Roman" w:eastAsiaTheme="majorEastAsia" w:hAnsiTheme="majorEastAsia" w:cs="Times New Roman" w:hint="eastAsia"/>
          <w:szCs w:val="21"/>
        </w:rPr>
        <w:t>方向</w:t>
      </w:r>
      <w:r>
        <w:rPr>
          <w:rFonts w:ascii="Times New Roman" w:eastAsiaTheme="majorEastAsia" w:hAnsiTheme="majorEastAsia" w:cs="Times New Roman"/>
          <w:szCs w:val="21"/>
        </w:rPr>
        <w:t>：质点做圆周运动时，质点所在圆周</w:t>
      </w:r>
      <w:r>
        <w:rPr>
          <w:rFonts w:ascii="Times New Roman" w:eastAsiaTheme="majorEastAsia" w:hAnsiTheme="majorEastAsia" w:cs="Times New Roman" w:hint="eastAsia"/>
          <w:szCs w:val="21"/>
        </w:rPr>
        <w:t>位置</w:t>
      </w:r>
      <w:r>
        <w:rPr>
          <w:rFonts w:ascii="Times New Roman" w:eastAsiaTheme="majorEastAsia" w:hAnsiTheme="majorEastAsia" w:cs="Times New Roman"/>
          <w:szCs w:val="21"/>
        </w:rPr>
        <w:t>的切线方向</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00AB0FAD">
        <w:rPr>
          <w:rFonts w:ascii="Times New Roman" w:eastAsiaTheme="majorEastAsia" w:hAnsi="Times New Roman" w:cs="Times New Roman" w:hint="eastAsia"/>
          <w:szCs w:val="21"/>
        </w:rPr>
        <w:t>2</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计算公式：</w:t>
      </w:r>
      <w:r w:rsidRPr="00D86E1E">
        <w:rPr>
          <w:rFonts w:ascii="Times New Roman" w:eastAsiaTheme="majorEastAsia" w:hAnsi="Times New Roman" w:cs="Times New Roman"/>
          <w:i/>
          <w:szCs w:val="21"/>
        </w:rPr>
        <w:t>v</w:t>
      </w:r>
      <w:r w:rsidRPr="00D86E1E">
        <w:rPr>
          <w:rFonts w:ascii="Times New Roman" w:eastAsiaTheme="majorEastAsia" w:hAnsiTheme="majorEastAsia" w:cs="Times New Roman"/>
          <w:szCs w:val="21"/>
        </w:rPr>
        <w:t>＝</w:t>
      </w:r>
      <w:r w:rsidR="003304C3"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w:instrText>
      </w:r>
      <w:r w:rsidRPr="00D86E1E">
        <w:rPr>
          <w:rFonts w:ascii="Times New Roman" w:eastAsiaTheme="majorEastAsia" w:hAnsi="Times New Roman" w:cs="Times New Roman"/>
          <w:i/>
          <w:szCs w:val="21"/>
        </w:rPr>
        <w:instrText>s,t</w:instrText>
      </w:r>
      <w:r w:rsidRPr="00D86E1E">
        <w:rPr>
          <w:rFonts w:ascii="Times New Roman" w:eastAsiaTheme="majorEastAsia" w:hAnsi="Times New Roman" w:cs="Times New Roman"/>
          <w:szCs w:val="21"/>
        </w:rPr>
        <w:instrText>)</w:instrText>
      </w:r>
      <w:r w:rsidR="003304C3" w:rsidRPr="00D86E1E">
        <w:rPr>
          <w:rFonts w:ascii="Times New Roman" w:eastAsiaTheme="majorEastAsia" w:hAnsi="Times New Roman" w:cs="Times New Roman"/>
          <w:szCs w:val="21"/>
        </w:rPr>
        <w:fldChar w:fldCharType="end"/>
      </w:r>
    </w:p>
    <w:p w:rsidR="00821076" w:rsidRPr="00D64317" w:rsidRDefault="00821076" w:rsidP="00476FB1">
      <w:pPr>
        <w:spacing w:line="276" w:lineRule="auto"/>
        <w:rPr>
          <w:rFonts w:ascii="Times New Roman" w:eastAsiaTheme="majorEastAsia" w:hAnsi="Times New Roman" w:cs="Times New Roman"/>
          <w:color w:val="FF0000"/>
          <w:szCs w:val="21"/>
        </w:rPr>
      </w:pPr>
      <w:r>
        <w:rPr>
          <w:rFonts w:ascii="Times New Roman" w:eastAsiaTheme="majorEastAsia" w:hAnsi="Times New Roman" w:cs="Times New Roman"/>
          <w:szCs w:val="21"/>
        </w:rPr>
        <w:t>（</w:t>
      </w:r>
      <w:r w:rsidR="00AB0FAD">
        <w:rPr>
          <w:rFonts w:ascii="Times New Roman" w:eastAsiaTheme="majorEastAsia" w:hAnsi="Times New Roman" w:cs="Times New Roman" w:hint="eastAsia"/>
          <w:szCs w:val="21"/>
        </w:rPr>
        <w:t>3</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意义：</w:t>
      </w:r>
      <w:proofErr w:type="gramStart"/>
      <w:r w:rsidRPr="00D86E1E">
        <w:rPr>
          <w:rFonts w:ascii="Times New Roman" w:eastAsiaTheme="majorEastAsia" w:hAnsiTheme="majorEastAsia" w:cs="Times New Roman"/>
          <w:szCs w:val="21"/>
        </w:rPr>
        <w:t>描述做</w:t>
      </w:r>
      <w:proofErr w:type="gramEnd"/>
      <w:r w:rsidRPr="00D86E1E">
        <w:rPr>
          <w:rFonts w:ascii="Times New Roman" w:eastAsiaTheme="majorEastAsia" w:hAnsiTheme="majorEastAsia" w:cs="Times New Roman"/>
          <w:szCs w:val="21"/>
        </w:rPr>
        <w:t>圆周</w:t>
      </w:r>
      <w:r w:rsidRPr="00B36742">
        <w:rPr>
          <w:rFonts w:ascii="Times New Roman" w:eastAsiaTheme="majorEastAsia" w:hAnsiTheme="majorEastAsia" w:cs="Times New Roman"/>
          <w:szCs w:val="21"/>
        </w:rPr>
        <w:t>运动的物体的</w:t>
      </w:r>
      <w:r w:rsidRPr="00B36742">
        <w:rPr>
          <w:rFonts w:ascii="Times New Roman" w:eastAsiaTheme="majorEastAsia" w:hAnsiTheme="majorEastAsia" w:cs="Times New Roman"/>
          <w:bCs/>
          <w:szCs w:val="21"/>
        </w:rPr>
        <w:t>运动</w:t>
      </w:r>
      <w:r w:rsidRPr="00B36742">
        <w:rPr>
          <w:rFonts w:ascii="Times New Roman" w:eastAsiaTheme="majorEastAsia" w:hAnsiTheme="majorEastAsia" w:cs="Times New Roman"/>
          <w:szCs w:val="21"/>
        </w:rPr>
        <w:t>快慢．</w:t>
      </w:r>
    </w:p>
    <w:p w:rsidR="00821076" w:rsidRPr="00D64317" w:rsidRDefault="00821076" w:rsidP="00476FB1">
      <w:pPr>
        <w:spacing w:line="276" w:lineRule="auto"/>
        <w:rPr>
          <w:rFonts w:ascii="Times New Roman" w:eastAsiaTheme="majorEastAsia" w:hAnsi="Times New Roman" w:cs="Times New Roman"/>
          <w:color w:val="FF0000"/>
          <w:szCs w:val="21"/>
        </w:rPr>
      </w:pPr>
      <w:r w:rsidRPr="00D64317">
        <w:rPr>
          <w:rFonts w:ascii="Times New Roman" w:eastAsiaTheme="majorEastAsia" w:hAnsiTheme="majorEastAsia" w:cs="Times New Roman"/>
          <w:bCs/>
          <w:color w:val="FF0000"/>
          <w:szCs w:val="21"/>
        </w:rPr>
        <w:t>【答案】相等；弧长；切线</w:t>
      </w:r>
      <w:r w:rsidRPr="00D64317">
        <w:rPr>
          <w:rFonts w:ascii="Times New Roman" w:eastAsiaTheme="majorEastAsia" w:hAnsiTheme="majorEastAsia" w:cs="Times New Roman" w:hint="eastAsia"/>
          <w:bCs/>
          <w:color w:val="FF0000"/>
          <w:szCs w:val="21"/>
        </w:rPr>
        <w:t>；</w:t>
      </w:r>
      <w:r w:rsidR="00D64317" w:rsidRPr="00D64317">
        <w:rPr>
          <w:rFonts w:ascii="Times New Roman" w:eastAsiaTheme="majorEastAsia" w:hAnsiTheme="majorEastAsia" w:cs="Times New Roman"/>
          <w:color w:val="FF0000"/>
          <w:szCs w:val="21"/>
        </w:rPr>
        <w:t>圆弧长度</w:t>
      </w:r>
      <w:r w:rsidRPr="00D64317">
        <w:rPr>
          <w:rFonts w:ascii="Times New Roman" w:eastAsiaTheme="majorEastAsia" w:hAnsiTheme="majorEastAsia" w:cs="Times New Roman"/>
          <w:bCs/>
          <w:color w:val="FF0000"/>
          <w:szCs w:val="21"/>
        </w:rPr>
        <w:t>；时间</w:t>
      </w:r>
    </w:p>
    <w:p w:rsidR="00114E48" w:rsidRPr="00D64317" w:rsidRDefault="00114E48" w:rsidP="00476FB1">
      <w:pPr>
        <w:spacing w:line="276" w:lineRule="auto"/>
        <w:rPr>
          <w:rFonts w:ascii="Times New Roman" w:eastAsiaTheme="majorEastAsia" w:hAnsi="Times New Roman" w:cs="Times New Roman"/>
          <w:color w:val="FF0000"/>
          <w:szCs w:val="21"/>
        </w:rPr>
      </w:pP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二、角速度</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定义：</w:t>
      </w:r>
      <w:r w:rsidR="004A0592">
        <w:rPr>
          <w:rFonts w:ascii="Times New Roman" w:eastAsiaTheme="majorEastAsia" w:hAnsiTheme="majorEastAsia" w:cs="Times New Roman" w:hint="eastAsia"/>
          <w:szCs w:val="21"/>
        </w:rPr>
        <w:t>当质点</w:t>
      </w:r>
      <w:r w:rsidR="004A0592">
        <w:rPr>
          <w:rFonts w:ascii="Times New Roman" w:eastAsiaTheme="majorEastAsia" w:hAnsiTheme="majorEastAsia" w:cs="Times New Roman"/>
          <w:szCs w:val="21"/>
        </w:rPr>
        <w:t>做圆周运动时，质点所在半径</w:t>
      </w:r>
      <w:r w:rsidRPr="00D86E1E">
        <w:rPr>
          <w:rFonts w:ascii="Times New Roman" w:eastAsiaTheme="majorEastAsia" w:hAnsiTheme="majorEastAsia" w:cs="Times New Roman"/>
          <w:szCs w:val="21"/>
        </w:rPr>
        <w:t>转过的</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跟所用</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的比值叫做角速度．</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计算公式：</w:t>
      </w:r>
      <w:r w:rsidRPr="00D86E1E">
        <w:rPr>
          <w:rFonts w:ascii="Times New Roman" w:eastAsiaTheme="majorEastAsia" w:hAnsi="Times New Roman" w:cs="Times New Roman"/>
          <w:i/>
          <w:szCs w:val="21"/>
        </w:rPr>
        <w:t>ω</w:t>
      </w:r>
      <w:r w:rsidRPr="00D86E1E">
        <w:rPr>
          <w:rFonts w:ascii="Times New Roman" w:eastAsiaTheme="majorEastAsia" w:hAnsiTheme="majorEastAsia" w:cs="Times New Roman"/>
          <w:szCs w:val="21"/>
        </w:rPr>
        <w:t>＝</w:t>
      </w:r>
      <w:r w:rsidR="003304C3"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w:instrText>
      </w:r>
      <w:r w:rsidRPr="00D86E1E">
        <w:rPr>
          <w:rFonts w:ascii="Times New Roman" w:eastAsiaTheme="majorEastAsia" w:hAnsi="Times New Roman" w:cs="Times New Roman"/>
          <w:i/>
          <w:szCs w:val="21"/>
        </w:rPr>
        <w:instrText>φ,t</w:instrText>
      </w:r>
      <w:r w:rsidRPr="00D86E1E">
        <w:rPr>
          <w:rFonts w:ascii="Times New Roman" w:eastAsiaTheme="majorEastAsia" w:hAnsi="Times New Roman" w:cs="Times New Roman"/>
          <w:szCs w:val="21"/>
        </w:rPr>
        <w:instrText>)</w:instrText>
      </w:r>
      <w:r w:rsidR="003304C3" w:rsidRPr="00D86E1E">
        <w:rPr>
          <w:rFonts w:ascii="Times New Roman" w:eastAsiaTheme="majorEastAsia" w:hAnsi="Times New Roman" w:cs="Times New Roman"/>
          <w:szCs w:val="21"/>
        </w:rPr>
        <w:fldChar w:fldCharType="end"/>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3</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单位：国际单位为</w:t>
      </w:r>
      <w:r>
        <w:rPr>
          <w:rFonts w:ascii="Times New Roman" w:eastAsiaTheme="majorEastAsia" w:hAnsi="Times New Roman" w:cs="Times New Roman"/>
          <w:szCs w:val="21"/>
        </w:rPr>
        <w:t>_______</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4</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意义：描述物体圆心</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的快慢．</w:t>
      </w:r>
    </w:p>
    <w:p w:rsidR="00821076" w:rsidRPr="00D86E1E" w:rsidRDefault="00821076" w:rsidP="00476FB1">
      <w:pPr>
        <w:spacing w:line="276" w:lineRule="auto"/>
        <w:rPr>
          <w:rFonts w:ascii="Times New Roman" w:eastAsiaTheme="majorEastAsia" w:hAnsi="Times New Roman" w:cs="Times New Roman"/>
          <w:color w:val="FF0000"/>
          <w:szCs w:val="21"/>
        </w:rPr>
      </w:pPr>
      <w:r w:rsidRPr="00D86E1E">
        <w:rPr>
          <w:rFonts w:ascii="Times New Roman" w:eastAsiaTheme="majorEastAsia" w:hAnsiTheme="majorEastAsia" w:cs="Times New Roman"/>
          <w:bCs/>
          <w:color w:val="FF0000"/>
          <w:szCs w:val="21"/>
        </w:rPr>
        <w:t>【答案】角度；时间；</w:t>
      </w:r>
      <w:proofErr w:type="spellStart"/>
      <w:r w:rsidRPr="00D86E1E">
        <w:rPr>
          <w:rFonts w:ascii="Times New Roman" w:eastAsiaTheme="majorEastAsia" w:hAnsi="Times New Roman" w:cs="Times New Roman"/>
          <w:bCs/>
          <w:color w:val="FF0000"/>
          <w:szCs w:val="21"/>
        </w:rPr>
        <w:t>rad</w:t>
      </w:r>
      <w:proofErr w:type="spellEnd"/>
      <w:r w:rsidRPr="00D86E1E">
        <w:rPr>
          <w:rFonts w:ascii="Times New Roman" w:eastAsiaTheme="majorEastAsia" w:hAnsi="Times New Roman" w:cs="Times New Roman"/>
          <w:bCs/>
          <w:color w:val="FF0000"/>
          <w:szCs w:val="21"/>
        </w:rPr>
        <w:t>/s</w:t>
      </w:r>
      <w:r w:rsidRPr="00D86E1E">
        <w:rPr>
          <w:rFonts w:ascii="Times New Roman" w:eastAsiaTheme="majorEastAsia" w:hAnsiTheme="majorEastAsia" w:cs="Times New Roman"/>
          <w:bCs/>
          <w:color w:val="FF0000"/>
          <w:szCs w:val="21"/>
        </w:rPr>
        <w:t>；转动</w:t>
      </w:r>
    </w:p>
    <w:p w:rsidR="00821076" w:rsidRPr="00D86E1E" w:rsidRDefault="00821076" w:rsidP="00476FB1">
      <w:pPr>
        <w:spacing w:line="276" w:lineRule="auto"/>
        <w:rPr>
          <w:rFonts w:ascii="Times New Roman" w:eastAsiaTheme="majorEastAsia" w:hAnsi="Times New Roman" w:cs="Times New Roman"/>
          <w:szCs w:val="21"/>
        </w:rPr>
      </w:pP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三、周期、频率和转速</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周期</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定义：</w:t>
      </w:r>
      <w:r w:rsidR="00D17F5E">
        <w:rPr>
          <w:rFonts w:ascii="Times New Roman" w:eastAsiaTheme="majorEastAsia" w:hAnsiTheme="majorEastAsia" w:cs="Times New Roman" w:hint="eastAsia"/>
          <w:szCs w:val="21"/>
        </w:rPr>
        <w:t>质点</w:t>
      </w:r>
      <w:r w:rsidRPr="00D86E1E">
        <w:rPr>
          <w:rFonts w:ascii="Times New Roman" w:eastAsiaTheme="majorEastAsia" w:hAnsiTheme="majorEastAsia" w:cs="Times New Roman"/>
          <w:szCs w:val="21"/>
        </w:rPr>
        <w:t>做匀速圆周运动</w:t>
      </w:r>
      <w:r w:rsidR="00D17F5E">
        <w:rPr>
          <w:rFonts w:ascii="Times New Roman" w:eastAsiaTheme="majorEastAsia" w:hAnsiTheme="majorEastAsia" w:cs="Times New Roman" w:hint="eastAsia"/>
          <w:szCs w:val="21"/>
        </w:rPr>
        <w:t>时</w:t>
      </w:r>
      <w:r w:rsidR="00D17F5E">
        <w:rPr>
          <w:rFonts w:ascii="Times New Roman" w:eastAsiaTheme="majorEastAsia" w:hAnsiTheme="majorEastAsia" w:cs="Times New Roman"/>
          <w:szCs w:val="21"/>
        </w:rPr>
        <w:t>，沿着圆周运动</w:t>
      </w:r>
      <w:r w:rsidR="00230D33">
        <w:rPr>
          <w:rFonts w:ascii="Times New Roman" w:eastAsiaTheme="majorEastAsia" w:hAnsiTheme="majorEastAsia" w:cs="Times New Roman" w:hint="eastAsia"/>
          <w:szCs w:val="21"/>
        </w:rPr>
        <w:t>_</w:t>
      </w:r>
      <w:r w:rsidR="00230D33">
        <w:rPr>
          <w:rFonts w:ascii="Times New Roman" w:eastAsiaTheme="majorEastAsia" w:hAnsiTheme="majorEastAsia" w:cs="Times New Roman"/>
          <w:szCs w:val="21"/>
        </w:rPr>
        <w:t>______</w:t>
      </w:r>
      <w:r w:rsidR="00D17F5E">
        <w:rPr>
          <w:rFonts w:ascii="Times New Roman" w:eastAsiaTheme="majorEastAsia" w:hAnsiTheme="majorEastAsia" w:cs="Times New Roman"/>
          <w:szCs w:val="21"/>
        </w:rPr>
        <w:t>所用的</w:t>
      </w:r>
      <w:r w:rsidR="00D17F5E">
        <w:rPr>
          <w:rFonts w:ascii="Times New Roman" w:eastAsiaTheme="majorEastAsia" w:hAnsiTheme="majorEastAsia" w:cs="Times New Roman" w:hint="eastAsia"/>
          <w:szCs w:val="21"/>
        </w:rPr>
        <w:t>时间</w:t>
      </w:r>
      <w:r w:rsidRPr="00D86E1E">
        <w:rPr>
          <w:rFonts w:ascii="Times New Roman" w:eastAsiaTheme="majorEastAsia" w:hAnsiTheme="majorEastAsia" w:cs="Times New Roman"/>
          <w:szCs w:val="21"/>
        </w:rPr>
        <w:t>的叫做周期．</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计算公式：</w:t>
      </w:r>
      <w:r w:rsidRPr="00D86E1E">
        <w:rPr>
          <w:rFonts w:ascii="Times New Roman" w:eastAsiaTheme="majorEastAsia" w:hAnsi="Times New Roman" w:cs="Times New Roman"/>
          <w:i/>
          <w:szCs w:val="21"/>
        </w:rPr>
        <w:t>T</w:t>
      </w:r>
      <w:r w:rsidRPr="00D86E1E">
        <w:rPr>
          <w:rFonts w:ascii="Times New Roman" w:eastAsiaTheme="majorEastAsia" w:hAnsiTheme="majorEastAsia" w:cs="Times New Roman"/>
          <w:szCs w:val="21"/>
        </w:rPr>
        <w:t>＝</w:t>
      </w:r>
      <w:r w:rsidR="003304C3"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\f(2π</w:instrText>
      </w:r>
      <w:r w:rsidRPr="00D86E1E">
        <w:rPr>
          <w:rFonts w:ascii="Times New Roman" w:eastAsiaTheme="majorEastAsia" w:hAnsi="Times New Roman" w:cs="Times New Roman"/>
          <w:i/>
          <w:szCs w:val="21"/>
        </w:rPr>
        <w:instrText>r,v</w:instrText>
      </w:r>
      <w:r w:rsidRPr="00D86E1E">
        <w:rPr>
          <w:rFonts w:ascii="Times New Roman" w:eastAsiaTheme="majorEastAsia" w:hAnsi="Times New Roman" w:cs="Times New Roman"/>
          <w:szCs w:val="21"/>
        </w:rPr>
        <w:instrText>)</w:instrText>
      </w:r>
      <w:r w:rsidR="003304C3" w:rsidRPr="00D86E1E">
        <w:rPr>
          <w:rFonts w:ascii="Times New Roman" w:eastAsiaTheme="majorEastAsia" w:hAnsi="Times New Roman" w:cs="Times New Roman"/>
          <w:szCs w:val="21"/>
        </w:rPr>
        <w:fldChar w:fldCharType="end"/>
      </w:r>
      <w:r w:rsidRPr="00D86E1E">
        <w:rPr>
          <w:rFonts w:ascii="Times New Roman" w:eastAsiaTheme="majorEastAsia" w:hAnsiTheme="majorEastAsia" w:cs="Times New Roman"/>
          <w:szCs w:val="21"/>
        </w:rPr>
        <w:t>＝</w:t>
      </w:r>
      <w:r w:rsidR="003304C3"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\f(2π</w:instrText>
      </w:r>
      <w:r w:rsidRPr="00D86E1E">
        <w:rPr>
          <w:rFonts w:ascii="Times New Roman" w:eastAsiaTheme="majorEastAsia" w:hAnsi="Times New Roman" w:cs="Times New Roman"/>
          <w:i/>
          <w:szCs w:val="21"/>
        </w:rPr>
        <w:instrText>,ω</w:instrText>
      </w:r>
      <w:r w:rsidRPr="00D86E1E">
        <w:rPr>
          <w:rFonts w:ascii="Times New Roman" w:eastAsiaTheme="majorEastAsia" w:hAnsi="Times New Roman" w:cs="Times New Roman"/>
          <w:szCs w:val="21"/>
        </w:rPr>
        <w:instrText>)</w:instrText>
      </w:r>
      <w:r w:rsidR="003304C3" w:rsidRPr="00D86E1E">
        <w:rPr>
          <w:rFonts w:ascii="Times New Roman" w:eastAsiaTheme="majorEastAsia" w:hAnsi="Times New Roman" w:cs="Times New Roman"/>
          <w:szCs w:val="21"/>
        </w:rPr>
        <w:fldChar w:fldCharType="end"/>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3</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单位：国际单位是</w:t>
      </w:r>
      <w:r w:rsidR="00F001C5">
        <w:rPr>
          <w:rFonts w:ascii="Times New Roman" w:eastAsiaTheme="majorEastAsia" w:hAnsi="Times New Roman" w:cs="Times New Roman"/>
          <w:szCs w:val="21"/>
        </w:rPr>
        <w:t>s</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频率</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定义：单位时间内运动重复的次数叫频率．用</w:t>
      </w:r>
      <w:r w:rsidRPr="00D86E1E">
        <w:rPr>
          <w:rFonts w:ascii="Times New Roman" w:eastAsiaTheme="majorEastAsia" w:hAnsi="Times New Roman" w:cs="Times New Roman"/>
          <w:i/>
          <w:szCs w:val="21"/>
        </w:rPr>
        <w:t>f</w:t>
      </w:r>
      <w:r w:rsidRPr="00D86E1E">
        <w:rPr>
          <w:rFonts w:ascii="Times New Roman" w:eastAsiaTheme="majorEastAsia" w:hAnsiTheme="majorEastAsia" w:cs="Times New Roman"/>
          <w:szCs w:val="21"/>
        </w:rPr>
        <w:t>表示．</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大小：</w:t>
      </w:r>
      <w:r w:rsidRPr="00D86E1E">
        <w:rPr>
          <w:rFonts w:ascii="Times New Roman" w:eastAsiaTheme="majorEastAsia" w:hAnsi="Times New Roman" w:cs="Times New Roman"/>
          <w:i/>
          <w:szCs w:val="21"/>
        </w:rPr>
        <w:t>f</w:t>
      </w:r>
      <w:r w:rsidRPr="00D86E1E">
        <w:rPr>
          <w:rFonts w:ascii="Times New Roman" w:eastAsiaTheme="majorEastAsia" w:hAnsiTheme="majorEastAsia" w:cs="Times New Roman"/>
          <w:szCs w:val="21"/>
        </w:rPr>
        <w:t>＝</w:t>
      </w:r>
      <w:r w:rsidR="003304C3"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\f(1</w:instrText>
      </w:r>
      <w:r w:rsidRPr="00D86E1E">
        <w:rPr>
          <w:rFonts w:ascii="Times New Roman" w:eastAsiaTheme="majorEastAsia" w:hAnsi="Times New Roman" w:cs="Times New Roman"/>
          <w:i/>
          <w:szCs w:val="21"/>
        </w:rPr>
        <w:instrText>,T</w:instrText>
      </w:r>
      <w:r w:rsidRPr="00D86E1E">
        <w:rPr>
          <w:rFonts w:ascii="Times New Roman" w:eastAsiaTheme="majorEastAsia" w:hAnsi="Times New Roman" w:cs="Times New Roman"/>
          <w:szCs w:val="21"/>
        </w:rPr>
        <w:instrText>)</w:instrText>
      </w:r>
      <w:r w:rsidR="003304C3" w:rsidRPr="00D86E1E">
        <w:rPr>
          <w:rFonts w:ascii="Times New Roman" w:eastAsiaTheme="majorEastAsia" w:hAnsi="Times New Roman" w:cs="Times New Roman"/>
          <w:szCs w:val="21"/>
        </w:rPr>
        <w:fldChar w:fldCharType="end"/>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3</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单位：国际单位为</w:t>
      </w:r>
      <w:r w:rsidR="00F001C5">
        <w:rPr>
          <w:rFonts w:ascii="Times New Roman" w:eastAsiaTheme="majorEastAsia" w:hAnsi="Times New Roman" w:cs="Times New Roman"/>
          <w:szCs w:val="21"/>
        </w:rPr>
        <w:t>__</w:t>
      </w:r>
      <w:r w:rsidR="00F001C5">
        <w:rPr>
          <w:rFonts w:ascii="Times New Roman" w:eastAsiaTheme="majorEastAsia" w:hAnsi="Times New Roman" w:cs="Times New Roman" w:hint="eastAsia"/>
          <w:szCs w:val="21"/>
        </w:rPr>
        <w:t>___</w:t>
      </w:r>
      <w:r w:rsidR="00F001C5">
        <w:rPr>
          <w:rFonts w:ascii="Times New Roman" w:eastAsiaTheme="majorEastAsia" w:hAnsi="Times New Roman" w:cs="Times New Roman"/>
          <w:szCs w:val="21"/>
        </w:rPr>
        <w:t>__</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3</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转速</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定义：</w:t>
      </w:r>
      <w:r w:rsidR="00F52316">
        <w:rPr>
          <w:rFonts w:ascii="Times New Roman" w:eastAsiaTheme="majorEastAsia" w:hAnsiTheme="majorEastAsia" w:cs="Times New Roman" w:hint="eastAsia"/>
          <w:szCs w:val="21"/>
        </w:rPr>
        <w:t>质点</w:t>
      </w:r>
      <w:r w:rsidRPr="00D86E1E">
        <w:rPr>
          <w:rFonts w:ascii="Times New Roman" w:eastAsiaTheme="majorEastAsia" w:hAnsiTheme="majorEastAsia" w:cs="Times New Roman"/>
          <w:szCs w:val="21"/>
        </w:rPr>
        <w:t>做匀速圆周运动</w:t>
      </w:r>
      <w:r w:rsidR="00F52316">
        <w:rPr>
          <w:rFonts w:ascii="Times New Roman" w:eastAsiaTheme="majorEastAsia" w:hAnsiTheme="majorEastAsia" w:cs="Times New Roman" w:hint="eastAsia"/>
          <w:szCs w:val="21"/>
        </w:rPr>
        <w:t>时</w:t>
      </w:r>
      <w:r w:rsidRPr="00D86E1E">
        <w:rPr>
          <w:rFonts w:ascii="Times New Roman" w:eastAsiaTheme="majorEastAsia" w:hAnsi="Times New Roman" w:cs="Times New Roman"/>
          <w:szCs w:val="21"/>
        </w:rPr>
        <w:t>________</w:t>
      </w:r>
      <w:r w:rsidRPr="00D86E1E">
        <w:rPr>
          <w:rFonts w:ascii="Times New Roman" w:eastAsiaTheme="majorEastAsia" w:hAnsiTheme="majorEastAsia" w:cs="Times New Roman"/>
          <w:szCs w:val="21"/>
        </w:rPr>
        <w:t>称为转速</w:t>
      </w:r>
      <w:r w:rsidRPr="00005F37">
        <w:rPr>
          <w:rFonts w:ascii="Times New Roman" w:eastAsiaTheme="majorEastAsia" w:hAnsi="Times New Roman" w:cs="Times New Roman" w:hint="eastAsia"/>
          <w:szCs w:val="21"/>
        </w:rPr>
        <w:t>，</w:t>
      </w:r>
      <w:r w:rsidRPr="00D86E1E">
        <w:rPr>
          <w:rFonts w:ascii="Times New Roman" w:eastAsiaTheme="majorEastAsia" w:hAnsiTheme="majorEastAsia" w:cs="Times New Roman"/>
          <w:szCs w:val="21"/>
        </w:rPr>
        <w:t>用</w:t>
      </w:r>
      <w:r>
        <w:rPr>
          <w:rFonts w:ascii="Times New Roman" w:eastAsiaTheme="majorEastAsia" w:hAnsi="Times New Roman" w:cs="Times New Roman" w:hint="eastAsia"/>
          <w:i/>
          <w:szCs w:val="21"/>
        </w:rPr>
        <w:t>n</w:t>
      </w:r>
      <w:r w:rsidRPr="00D86E1E">
        <w:rPr>
          <w:rFonts w:ascii="Times New Roman" w:eastAsiaTheme="majorEastAsia" w:hAnsiTheme="majorEastAsia" w:cs="Times New Roman"/>
          <w:szCs w:val="21"/>
        </w:rPr>
        <w:t>表示</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计算公式：</w:t>
      </w:r>
      <w:r w:rsidRPr="00D86E1E">
        <w:rPr>
          <w:rFonts w:ascii="Times New Roman" w:eastAsiaTheme="majorEastAsia" w:hAnsi="Times New Roman" w:cs="Times New Roman"/>
          <w:i/>
          <w:szCs w:val="21"/>
        </w:rPr>
        <w:t>n</w:t>
      </w:r>
      <w:r w:rsidRPr="00D86E1E">
        <w:rPr>
          <w:rFonts w:ascii="Times New Roman" w:eastAsiaTheme="majorEastAsia" w:hAnsiTheme="majorEastAsia" w:cs="Times New Roman"/>
          <w:szCs w:val="21"/>
        </w:rPr>
        <w:t>＝</w:t>
      </w:r>
      <w:r w:rsidR="003304C3"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\f(1</w:instrText>
      </w:r>
      <w:r w:rsidRPr="00D86E1E">
        <w:rPr>
          <w:rFonts w:ascii="Times New Roman" w:eastAsiaTheme="majorEastAsia" w:hAnsi="Times New Roman" w:cs="Times New Roman"/>
          <w:i/>
          <w:szCs w:val="21"/>
        </w:rPr>
        <w:instrText>,T</w:instrText>
      </w:r>
      <w:r w:rsidRPr="00D86E1E">
        <w:rPr>
          <w:rFonts w:ascii="Times New Roman" w:eastAsiaTheme="majorEastAsia" w:hAnsi="Times New Roman" w:cs="Times New Roman"/>
          <w:szCs w:val="21"/>
        </w:rPr>
        <w:instrText>)</w:instrText>
      </w:r>
      <w:r w:rsidR="003304C3" w:rsidRPr="00D86E1E">
        <w:rPr>
          <w:rFonts w:ascii="Times New Roman" w:eastAsiaTheme="majorEastAsia" w:hAnsi="Times New Roman" w:cs="Times New Roman"/>
          <w:szCs w:val="21"/>
        </w:rPr>
        <w:fldChar w:fldCharType="end"/>
      </w:r>
      <w:r w:rsidRPr="00D86E1E">
        <w:rPr>
          <w:rFonts w:ascii="Times New Roman" w:eastAsiaTheme="majorEastAsia" w:hAnsiTheme="majorEastAsia" w:cs="Times New Roman"/>
          <w:szCs w:val="21"/>
        </w:rPr>
        <w:t>＝</w:t>
      </w:r>
      <w:r w:rsidR="003304C3"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w:instrText>
      </w:r>
      <w:r w:rsidRPr="00D86E1E">
        <w:rPr>
          <w:rFonts w:ascii="Times New Roman" w:eastAsiaTheme="majorEastAsia" w:hAnsi="Times New Roman" w:cs="Times New Roman"/>
          <w:i/>
          <w:szCs w:val="21"/>
        </w:rPr>
        <w:instrText>ω,</w:instrText>
      </w:r>
      <w:r w:rsidRPr="00D86E1E">
        <w:rPr>
          <w:rFonts w:ascii="Times New Roman" w:eastAsiaTheme="majorEastAsia" w:hAnsi="Times New Roman" w:cs="Times New Roman"/>
          <w:szCs w:val="21"/>
        </w:rPr>
        <w:instrText>2π)</w:instrText>
      </w:r>
      <w:r w:rsidR="003304C3" w:rsidRPr="00D86E1E">
        <w:rPr>
          <w:rFonts w:ascii="Times New Roman" w:eastAsiaTheme="majorEastAsia" w:hAnsi="Times New Roman" w:cs="Times New Roman"/>
          <w:szCs w:val="21"/>
        </w:rPr>
        <w:fldChar w:fldCharType="end"/>
      </w:r>
      <w:r w:rsidRPr="00D86E1E">
        <w:rPr>
          <w:rFonts w:ascii="Times New Roman" w:eastAsiaTheme="majorEastAsia" w:hAnsiTheme="majorEastAsia" w:cs="Times New Roman"/>
          <w:szCs w:val="21"/>
        </w:rPr>
        <w:t>＝</w:t>
      </w:r>
      <w:r w:rsidR="003304C3"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w:instrText>
      </w:r>
      <w:r w:rsidRPr="00D86E1E">
        <w:rPr>
          <w:rFonts w:ascii="Times New Roman" w:eastAsiaTheme="majorEastAsia" w:hAnsi="Times New Roman" w:cs="Times New Roman"/>
          <w:i/>
          <w:szCs w:val="21"/>
        </w:rPr>
        <w:instrText>v,</w:instrText>
      </w:r>
      <w:r w:rsidRPr="00D86E1E">
        <w:rPr>
          <w:rFonts w:ascii="Times New Roman" w:eastAsiaTheme="majorEastAsia" w:hAnsi="Times New Roman" w:cs="Times New Roman"/>
          <w:szCs w:val="21"/>
        </w:rPr>
        <w:instrText>2π</w:instrText>
      </w:r>
      <w:r w:rsidRPr="00D86E1E">
        <w:rPr>
          <w:rFonts w:ascii="Times New Roman" w:eastAsiaTheme="majorEastAsia" w:hAnsi="Times New Roman" w:cs="Times New Roman"/>
          <w:i/>
          <w:szCs w:val="21"/>
        </w:rPr>
        <w:instrText>r</w:instrText>
      </w:r>
      <w:r w:rsidRPr="00D86E1E">
        <w:rPr>
          <w:rFonts w:ascii="Times New Roman" w:eastAsiaTheme="majorEastAsia" w:hAnsi="Times New Roman" w:cs="Times New Roman"/>
          <w:szCs w:val="21"/>
        </w:rPr>
        <w:instrText>)</w:instrText>
      </w:r>
      <w:r w:rsidR="003304C3" w:rsidRPr="00D86E1E">
        <w:rPr>
          <w:rFonts w:ascii="Times New Roman" w:eastAsiaTheme="majorEastAsia" w:hAnsi="Times New Roman" w:cs="Times New Roman"/>
          <w:szCs w:val="21"/>
        </w:rPr>
        <w:fldChar w:fldCharType="end"/>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3</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单位：国际单位是</w:t>
      </w:r>
      <w:r w:rsidRPr="00D86E1E">
        <w:rPr>
          <w:rFonts w:ascii="Times New Roman" w:eastAsiaTheme="majorEastAsia" w:hAnsi="Times New Roman" w:cs="Times New Roman"/>
          <w:szCs w:val="21"/>
        </w:rPr>
        <w:t>_________.</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四、线速度、角速度、周期的关系</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Pr>
          <w:rFonts w:ascii="Times New Roman" w:eastAsiaTheme="majorEastAsia" w:hAnsiTheme="majorEastAsia" w:cs="Times New Roman" w:hint="eastAsia"/>
          <w:szCs w:val="21"/>
        </w:rPr>
        <w:t>、</w:t>
      </w:r>
      <w:r w:rsidRPr="00D86E1E">
        <w:rPr>
          <w:rFonts w:ascii="Times New Roman" w:eastAsiaTheme="majorEastAsia" w:hAnsi="Times New Roman" w:cs="Times New Roman"/>
          <w:i/>
          <w:szCs w:val="21"/>
        </w:rPr>
        <w:t>v</w:t>
      </w:r>
      <w:r w:rsidRPr="00D86E1E">
        <w:rPr>
          <w:rFonts w:ascii="Times New Roman" w:eastAsiaTheme="majorEastAsia" w:hAnsiTheme="majorEastAsia" w:cs="Times New Roman"/>
          <w:szCs w:val="21"/>
        </w:rPr>
        <w:t>＝</w:t>
      </w:r>
      <w:r w:rsidR="003304C3"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\f(2π</w:instrText>
      </w:r>
      <w:r w:rsidRPr="00D86E1E">
        <w:rPr>
          <w:rFonts w:ascii="Times New Roman" w:eastAsiaTheme="majorEastAsia" w:hAnsi="Times New Roman" w:cs="Times New Roman"/>
          <w:i/>
          <w:szCs w:val="21"/>
        </w:rPr>
        <w:instrText>r,T</w:instrText>
      </w:r>
      <w:r w:rsidRPr="00D86E1E">
        <w:rPr>
          <w:rFonts w:ascii="Times New Roman" w:eastAsiaTheme="majorEastAsia" w:hAnsi="Times New Roman" w:cs="Times New Roman"/>
          <w:szCs w:val="21"/>
        </w:rPr>
        <w:instrText>)</w:instrText>
      </w:r>
      <w:r w:rsidR="003304C3" w:rsidRPr="00D86E1E">
        <w:rPr>
          <w:rFonts w:ascii="Times New Roman" w:eastAsiaTheme="majorEastAsia" w:hAnsi="Times New Roman" w:cs="Times New Roman"/>
          <w:szCs w:val="21"/>
        </w:rPr>
        <w:fldChar w:fldCharType="end"/>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2π</w:t>
      </w:r>
      <w:r w:rsidRPr="00D86E1E">
        <w:rPr>
          <w:rFonts w:ascii="Times New Roman" w:eastAsiaTheme="majorEastAsia" w:hAnsi="Times New Roman" w:cs="Times New Roman"/>
          <w:i/>
          <w:szCs w:val="21"/>
        </w:rPr>
        <w:t>rf</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2π</w:t>
      </w:r>
      <w:r w:rsidRPr="00D86E1E">
        <w:rPr>
          <w:rFonts w:ascii="Times New Roman" w:eastAsiaTheme="majorEastAsia" w:hAnsi="Times New Roman" w:cs="Times New Roman"/>
          <w:i/>
          <w:szCs w:val="21"/>
        </w:rPr>
        <w:t>rn</w:t>
      </w:r>
      <w:r w:rsidRPr="00D86E1E">
        <w:rPr>
          <w:rFonts w:ascii="Times New Roman" w:eastAsiaTheme="majorEastAsia" w:hAnsiTheme="majorEastAsia" w:cs="Times New Roman"/>
          <w:szCs w:val="21"/>
        </w:rPr>
        <w:t>＝</w:t>
      </w:r>
      <w:proofErr w:type="spellStart"/>
      <w:r w:rsidRPr="00D86E1E">
        <w:rPr>
          <w:rFonts w:ascii="Times New Roman" w:eastAsiaTheme="majorEastAsia" w:hAnsi="Times New Roman" w:cs="Times New Roman"/>
          <w:i/>
          <w:szCs w:val="21"/>
        </w:rPr>
        <w:t>ωr</w:t>
      </w:r>
      <w:proofErr w:type="spellEnd"/>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lastRenderedPageBreak/>
        <w:t>2</w:t>
      </w:r>
      <w:r>
        <w:rPr>
          <w:rFonts w:ascii="Times New Roman" w:eastAsiaTheme="majorEastAsia" w:hAnsiTheme="majorEastAsia" w:cs="Times New Roman" w:hint="eastAsia"/>
          <w:szCs w:val="21"/>
        </w:rPr>
        <w:t>、</w:t>
      </w:r>
      <w:r w:rsidRPr="00D86E1E">
        <w:rPr>
          <w:rFonts w:ascii="Times New Roman" w:eastAsiaTheme="majorEastAsia" w:hAnsi="Times New Roman" w:cs="Times New Roman"/>
          <w:i/>
          <w:szCs w:val="21"/>
        </w:rPr>
        <w:t>ω</w:t>
      </w:r>
      <w:r w:rsidRPr="00D86E1E">
        <w:rPr>
          <w:rFonts w:ascii="Times New Roman" w:eastAsiaTheme="majorEastAsia" w:hAnsiTheme="majorEastAsia" w:cs="Times New Roman"/>
          <w:szCs w:val="21"/>
        </w:rPr>
        <w:t>＝</w:t>
      </w:r>
      <w:r w:rsidR="003304C3"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\f(2π</w:instrText>
      </w:r>
      <w:r w:rsidRPr="00D86E1E">
        <w:rPr>
          <w:rFonts w:ascii="Times New Roman" w:eastAsiaTheme="majorEastAsia" w:hAnsi="Times New Roman" w:cs="Times New Roman"/>
          <w:i/>
          <w:szCs w:val="21"/>
        </w:rPr>
        <w:instrText>,T</w:instrText>
      </w:r>
      <w:r w:rsidRPr="00D86E1E">
        <w:rPr>
          <w:rFonts w:ascii="Times New Roman" w:eastAsiaTheme="majorEastAsia" w:hAnsi="Times New Roman" w:cs="Times New Roman"/>
          <w:szCs w:val="21"/>
        </w:rPr>
        <w:instrText>)</w:instrText>
      </w:r>
      <w:r w:rsidR="003304C3" w:rsidRPr="00D86E1E">
        <w:rPr>
          <w:rFonts w:ascii="Times New Roman" w:eastAsiaTheme="majorEastAsia" w:hAnsi="Times New Roman" w:cs="Times New Roman"/>
          <w:szCs w:val="21"/>
        </w:rPr>
        <w:fldChar w:fldCharType="end"/>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2π</w:t>
      </w:r>
      <w:r w:rsidRPr="00D86E1E">
        <w:rPr>
          <w:rFonts w:ascii="Times New Roman" w:eastAsiaTheme="majorEastAsia" w:hAnsi="Times New Roman" w:cs="Times New Roman"/>
          <w:i/>
          <w:szCs w:val="21"/>
        </w:rPr>
        <w:t>f</w:t>
      </w:r>
      <w:r w:rsidRPr="00D86E1E">
        <w:rPr>
          <w:rFonts w:ascii="Times New Roman" w:eastAsiaTheme="majorEastAsia" w:hAnsiTheme="majorEastAsia" w:cs="Times New Roman"/>
          <w:szCs w:val="21"/>
        </w:rPr>
        <w:t>＝</w:t>
      </w:r>
      <w:r w:rsidRPr="00D86E1E">
        <w:rPr>
          <w:rFonts w:ascii="Times New Roman" w:eastAsiaTheme="majorEastAsia" w:hAnsi="Times New Roman" w:cs="Times New Roman"/>
          <w:szCs w:val="21"/>
        </w:rPr>
        <w:t>2π</w:t>
      </w:r>
      <w:r w:rsidRPr="00D86E1E">
        <w:rPr>
          <w:rFonts w:ascii="Times New Roman" w:eastAsiaTheme="majorEastAsia" w:hAnsi="Times New Roman" w:cs="Times New Roman"/>
          <w:i/>
          <w:szCs w:val="21"/>
        </w:rPr>
        <w:t>n</w:t>
      </w:r>
      <w:r w:rsidRPr="00D86E1E">
        <w:rPr>
          <w:rFonts w:ascii="Times New Roman" w:eastAsiaTheme="majorEastAsia" w:hAnsi="Times New Roman" w:cs="Times New Roman"/>
          <w:szCs w:val="21"/>
        </w:rPr>
        <w:t>.</w:t>
      </w:r>
    </w:p>
    <w:p w:rsidR="00821076" w:rsidRPr="00422097" w:rsidRDefault="00821076" w:rsidP="00476FB1">
      <w:pPr>
        <w:spacing w:line="276" w:lineRule="auto"/>
        <w:rPr>
          <w:rFonts w:ascii="Times New Roman" w:eastAsiaTheme="majorEastAsia" w:hAnsi="Times New Roman" w:cs="Times New Roman"/>
          <w:color w:val="FF0000"/>
          <w:szCs w:val="21"/>
        </w:rPr>
      </w:pPr>
      <w:r w:rsidRPr="00422097">
        <w:rPr>
          <w:rFonts w:ascii="Times New Roman" w:eastAsiaTheme="majorEastAsia" w:hAnsiTheme="majorEastAsia" w:cs="Times New Roman"/>
          <w:bCs/>
          <w:color w:val="FF0000"/>
          <w:szCs w:val="21"/>
        </w:rPr>
        <w:t>【答案】一周</w:t>
      </w:r>
      <w:r w:rsidRPr="00422097">
        <w:rPr>
          <w:rFonts w:ascii="Times New Roman" w:eastAsiaTheme="majorEastAsia" w:hAnsiTheme="majorEastAsia" w:cs="Times New Roman"/>
          <w:color w:val="FF0000"/>
          <w:szCs w:val="21"/>
        </w:rPr>
        <w:t>；</w:t>
      </w:r>
      <w:r w:rsidRPr="00F52316">
        <w:rPr>
          <w:rFonts w:ascii="Times New Roman" w:eastAsiaTheme="majorEastAsia" w:hAnsi="Times New Roman" w:cs="Times New Roman"/>
          <w:bCs/>
          <w:color w:val="FF0000"/>
          <w:szCs w:val="21"/>
        </w:rPr>
        <w:t>Hz</w:t>
      </w:r>
      <w:r w:rsidRPr="00F52316">
        <w:rPr>
          <w:rFonts w:ascii="Times New Roman" w:eastAsiaTheme="majorEastAsia" w:hAnsi="Times New Roman" w:cs="Times New Roman" w:hint="eastAsia"/>
          <w:color w:val="FF0000"/>
          <w:szCs w:val="21"/>
        </w:rPr>
        <w:t>；</w:t>
      </w:r>
      <w:r w:rsidR="00F52316" w:rsidRPr="00F52316">
        <w:rPr>
          <w:rFonts w:ascii="Times New Roman" w:eastAsiaTheme="majorEastAsia" w:hAnsi="Times New Roman" w:cs="Times New Roman" w:hint="eastAsia"/>
          <w:color w:val="FF0000"/>
          <w:szCs w:val="21"/>
        </w:rPr>
        <w:t>每秒</w:t>
      </w:r>
      <w:r w:rsidR="00F52316" w:rsidRPr="00F52316">
        <w:rPr>
          <w:rFonts w:ascii="Times New Roman" w:eastAsiaTheme="majorEastAsia" w:hAnsiTheme="majorEastAsia" w:cs="Times New Roman"/>
          <w:color w:val="FF0000"/>
          <w:szCs w:val="21"/>
        </w:rPr>
        <w:t>内的转动圈数</w:t>
      </w:r>
      <w:r w:rsidRPr="00F52316">
        <w:rPr>
          <w:rFonts w:ascii="Times New Roman" w:eastAsiaTheme="majorEastAsia" w:hAnsiTheme="majorEastAsia" w:cs="Times New Roman"/>
          <w:color w:val="FF0000"/>
          <w:szCs w:val="21"/>
        </w:rPr>
        <w:t>；</w:t>
      </w:r>
      <w:r w:rsidRPr="00F52316">
        <w:rPr>
          <w:rFonts w:ascii="Times New Roman" w:eastAsiaTheme="majorEastAsia" w:hAnsiTheme="majorEastAsia" w:cs="Times New Roman"/>
          <w:bCs/>
          <w:color w:val="FF0000"/>
          <w:szCs w:val="21"/>
        </w:rPr>
        <w:t>转</w:t>
      </w:r>
      <w:r w:rsidRPr="00F52316">
        <w:rPr>
          <w:rFonts w:ascii="Times New Roman" w:eastAsiaTheme="majorEastAsia" w:hAnsi="Times New Roman" w:cs="Times New Roman"/>
          <w:bCs/>
          <w:color w:val="FF0000"/>
          <w:szCs w:val="21"/>
        </w:rPr>
        <w:t>/</w:t>
      </w:r>
      <w:r w:rsidRPr="00F52316">
        <w:rPr>
          <w:rFonts w:ascii="Times New Roman" w:eastAsiaTheme="majorEastAsia" w:hAnsiTheme="majorEastAsia" w:cs="Times New Roman"/>
          <w:bCs/>
          <w:color w:val="FF0000"/>
          <w:szCs w:val="21"/>
        </w:rPr>
        <w:t>秒</w:t>
      </w:r>
      <w:r w:rsidRPr="00F52316">
        <w:rPr>
          <w:rFonts w:ascii="Times New Roman" w:eastAsiaTheme="majorEastAsia" w:hAnsiTheme="majorEastAsia" w:cs="Times New Roman" w:hint="eastAsia"/>
          <w:bCs/>
          <w:color w:val="FF0000"/>
          <w:szCs w:val="21"/>
        </w:rPr>
        <w:t>（</w:t>
      </w:r>
      <w:r w:rsidRPr="00F52316">
        <w:rPr>
          <w:rFonts w:ascii="Times New Roman" w:eastAsiaTheme="majorEastAsia" w:hAnsi="Times New Roman" w:cs="Times New Roman"/>
          <w:bCs/>
          <w:color w:val="FF0000"/>
          <w:szCs w:val="21"/>
        </w:rPr>
        <w:t>r/s</w:t>
      </w:r>
      <w:r w:rsidRPr="00F52316">
        <w:rPr>
          <w:rFonts w:ascii="Times New Roman" w:eastAsiaTheme="majorEastAsia" w:hAnsiTheme="majorEastAsia" w:cs="Times New Roman" w:hint="eastAsia"/>
          <w:bCs/>
          <w:color w:val="FF0000"/>
          <w:szCs w:val="21"/>
        </w:rPr>
        <w:t>）</w:t>
      </w:r>
    </w:p>
    <w:p w:rsidR="00821076" w:rsidRPr="00D86E1E" w:rsidRDefault="00821076" w:rsidP="00476FB1">
      <w:pPr>
        <w:spacing w:line="276" w:lineRule="auto"/>
        <w:rPr>
          <w:rFonts w:ascii="Times New Roman" w:eastAsiaTheme="majorEastAsia" w:hAnsi="Times New Roman" w:cs="Times New Roman"/>
          <w:szCs w:val="21"/>
        </w:rPr>
      </w:pP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szCs w:val="21"/>
        </w:rPr>
        <w:t>四</w:t>
      </w:r>
      <w:r w:rsidRPr="00D86E1E">
        <w:rPr>
          <w:rFonts w:ascii="Times New Roman" w:eastAsiaTheme="majorEastAsia" w:hAnsiTheme="majorEastAsia" w:cs="Times New Roman"/>
          <w:szCs w:val="21"/>
        </w:rPr>
        <w:t>、向心力</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定义：</w:t>
      </w:r>
      <w:r w:rsidR="00742A8F">
        <w:rPr>
          <w:rFonts w:ascii="Times New Roman" w:eastAsiaTheme="majorEastAsia" w:hAnsiTheme="majorEastAsia" w:cs="Times New Roman" w:hint="eastAsia"/>
          <w:szCs w:val="21"/>
        </w:rPr>
        <w:t>使质点</w:t>
      </w:r>
      <w:r w:rsidR="00742A8F">
        <w:rPr>
          <w:rFonts w:ascii="Times New Roman" w:eastAsiaTheme="majorEastAsia" w:hAnsiTheme="majorEastAsia" w:cs="Times New Roman"/>
          <w:szCs w:val="21"/>
        </w:rPr>
        <w:t>做匀速圆周运动的力</w:t>
      </w:r>
      <w:r w:rsidR="00742A8F">
        <w:rPr>
          <w:rFonts w:ascii="Times New Roman" w:eastAsiaTheme="majorEastAsia" w:hAnsiTheme="majorEastAsia" w:cs="Times New Roman" w:hint="eastAsia"/>
          <w:szCs w:val="21"/>
        </w:rPr>
        <w:t>叫做</w:t>
      </w:r>
      <w:r w:rsidR="00742A8F">
        <w:rPr>
          <w:rFonts w:ascii="Times New Roman" w:eastAsiaTheme="majorEastAsia" w:hAnsiTheme="majorEastAsia" w:cs="Times New Roman"/>
          <w:szCs w:val="21"/>
        </w:rPr>
        <w:t>向心力</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方向：始终指向圆心，总是与运动方向</w:t>
      </w:r>
      <w:r w:rsidRPr="00D86E1E">
        <w:rPr>
          <w:rFonts w:ascii="Times New Roman" w:eastAsiaTheme="majorEastAsia" w:hAnsi="Times New Roman" w:cs="Times New Roman"/>
          <w:szCs w:val="21"/>
        </w:rPr>
        <w:t>_______</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3</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作用：向心力只改变速度的</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，不改变速度的</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，因此向心力不做功．</w:t>
      </w:r>
    </w:p>
    <w:p w:rsidR="00821076" w:rsidRDefault="00821076" w:rsidP="00476FB1">
      <w:pPr>
        <w:spacing w:line="276" w:lineRule="auto"/>
        <w:rPr>
          <w:rFonts w:ascii="Times New Roman" w:eastAsiaTheme="majorEastAsia" w:hAnsiTheme="majorEastAsia" w:cs="Times New Roman"/>
          <w:szCs w:val="21"/>
        </w:rPr>
      </w:pPr>
      <w:r w:rsidRPr="00D86E1E">
        <w:rPr>
          <w:rFonts w:ascii="Times New Roman" w:eastAsiaTheme="majorEastAsia" w:hAnsi="Times New Roman" w:cs="Times New Roman"/>
          <w:szCs w:val="21"/>
        </w:rPr>
        <w:t>4</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来源：可能是弹力、摩擦力或者物体所受力的</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，做</w:t>
      </w:r>
      <w:r w:rsidRPr="00D86E1E">
        <w:rPr>
          <w:rFonts w:ascii="Times New Roman" w:eastAsiaTheme="majorEastAsia" w:hAnsi="Times New Roman" w:cs="Times New Roman"/>
          <w:szCs w:val="21"/>
        </w:rPr>
        <w:t>_____</w:t>
      </w:r>
      <w:r w:rsidRPr="00D86E1E">
        <w:rPr>
          <w:rFonts w:ascii="Times New Roman" w:eastAsiaTheme="majorEastAsia" w:hAnsiTheme="majorEastAsia" w:cs="Times New Roman"/>
          <w:szCs w:val="21"/>
        </w:rPr>
        <w:t>圆周运动的物体，向心力就是物体受到的</w:t>
      </w:r>
      <w:r w:rsidRPr="00D86E1E">
        <w:rPr>
          <w:rFonts w:ascii="Times New Roman" w:eastAsiaTheme="majorEastAsia" w:hAnsi="Times New Roman" w:cs="Times New Roman"/>
          <w:szCs w:val="21"/>
        </w:rPr>
        <w:t>_______</w:t>
      </w:r>
      <w:r>
        <w:rPr>
          <w:rFonts w:ascii="Times New Roman" w:eastAsiaTheme="majorEastAsia" w:hAnsiTheme="majorEastAsia" w:cs="Times New Roman" w:hint="eastAsia"/>
          <w:szCs w:val="21"/>
        </w:rPr>
        <w:t>。</w:t>
      </w:r>
    </w:p>
    <w:p w:rsidR="003209BD" w:rsidRPr="00D86E1E" w:rsidRDefault="003209BD"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5</w:t>
      </w:r>
      <w:r>
        <w:rPr>
          <w:rFonts w:ascii="Times New Roman" w:eastAsiaTheme="majorEastAsia" w:hAnsiTheme="majorEastAsia" w:cs="Times New Roman" w:hint="eastAsia"/>
          <w:szCs w:val="21"/>
        </w:rPr>
        <w:t>、</w:t>
      </w:r>
      <w:r>
        <w:rPr>
          <w:rFonts w:ascii="Times New Roman" w:eastAsiaTheme="majorEastAsia" w:hAnsiTheme="majorEastAsia" w:cs="Times New Roman"/>
          <w:szCs w:val="21"/>
        </w:rPr>
        <w:t>向心加速</w:t>
      </w:r>
      <w:r>
        <w:rPr>
          <w:rFonts w:ascii="Times New Roman" w:eastAsiaTheme="majorEastAsia" w:hAnsiTheme="majorEastAsia" w:cs="Times New Roman" w:hint="eastAsia"/>
          <w:szCs w:val="21"/>
        </w:rPr>
        <w:t>度</w:t>
      </w:r>
      <w:r>
        <w:rPr>
          <w:rFonts w:ascii="Times New Roman" w:eastAsiaTheme="majorEastAsia" w:hAnsiTheme="majorEastAsia" w:cs="Times New Roman"/>
          <w:szCs w:val="21"/>
        </w:rPr>
        <w:t>：表示做匀速圆周运动的质点速度方向变化的快慢</w:t>
      </w:r>
    </w:p>
    <w:p w:rsidR="00821076" w:rsidRPr="00422097" w:rsidRDefault="00821076" w:rsidP="00476FB1">
      <w:pPr>
        <w:spacing w:line="276" w:lineRule="auto"/>
        <w:rPr>
          <w:rFonts w:ascii="Times New Roman" w:eastAsiaTheme="majorEastAsia" w:hAnsi="Times New Roman" w:cs="Times New Roman"/>
          <w:color w:val="FF0000"/>
          <w:szCs w:val="21"/>
        </w:rPr>
      </w:pPr>
      <w:r w:rsidRPr="00422097">
        <w:rPr>
          <w:rFonts w:ascii="Times New Roman" w:eastAsiaTheme="majorEastAsia" w:hAnsiTheme="majorEastAsia" w:cs="Times New Roman"/>
          <w:bCs/>
          <w:color w:val="FF0000"/>
          <w:szCs w:val="21"/>
        </w:rPr>
        <w:t>【答案】垂直；方向；大小；合力；匀速；合外力</w:t>
      </w:r>
    </w:p>
    <w:p w:rsidR="00821076" w:rsidRPr="00D86E1E" w:rsidRDefault="00821076" w:rsidP="00476FB1">
      <w:pPr>
        <w:spacing w:line="276" w:lineRule="auto"/>
        <w:rPr>
          <w:rFonts w:ascii="Times New Roman" w:eastAsiaTheme="majorEastAsia" w:hAnsi="Times New Roman" w:cs="Times New Roman"/>
          <w:szCs w:val="21"/>
        </w:rPr>
      </w:pP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szCs w:val="21"/>
        </w:rPr>
        <w:t>五</w:t>
      </w:r>
      <w:r w:rsidRPr="00D86E1E">
        <w:rPr>
          <w:rFonts w:ascii="Times New Roman" w:eastAsiaTheme="majorEastAsia" w:hAnsiTheme="majorEastAsia" w:cs="Times New Roman"/>
          <w:szCs w:val="21"/>
        </w:rPr>
        <w:t>、弹簧振子</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1</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机械振动</w:t>
      </w:r>
    </w:p>
    <w:p w:rsidR="00821076" w:rsidRDefault="0030723D" w:rsidP="00476FB1">
      <w:pPr>
        <w:spacing w:line="276" w:lineRule="auto"/>
        <w:rPr>
          <w:rFonts w:ascii="Times New Roman" w:eastAsiaTheme="majorEastAsia" w:hAnsiTheme="majorEastAsia" w:cs="Times New Roman"/>
          <w:bCs/>
          <w:color w:val="000000" w:themeColor="text1"/>
          <w:szCs w:val="21"/>
        </w:rPr>
      </w:pPr>
      <w:r>
        <w:rPr>
          <w:rFonts w:ascii="Times New Roman" w:eastAsiaTheme="majorEastAsia" w:hAnsiTheme="majorEastAsia" w:cs="Times New Roman" w:hint="eastAsia"/>
          <w:szCs w:val="21"/>
        </w:rPr>
        <w:t>（</w:t>
      </w:r>
      <w:r>
        <w:rPr>
          <w:rFonts w:ascii="Times New Roman" w:eastAsiaTheme="majorEastAsia" w:hAnsiTheme="majorEastAsia" w:cs="Times New Roman" w:hint="eastAsia"/>
          <w:szCs w:val="21"/>
        </w:rPr>
        <w:t>1</w:t>
      </w:r>
      <w:r>
        <w:rPr>
          <w:rFonts w:ascii="Times New Roman" w:eastAsiaTheme="majorEastAsia" w:hAnsiTheme="majorEastAsia" w:cs="Times New Roman" w:hint="eastAsia"/>
          <w:szCs w:val="21"/>
        </w:rPr>
        <w:t>）定义</w:t>
      </w:r>
      <w:r>
        <w:rPr>
          <w:rFonts w:ascii="Times New Roman" w:eastAsiaTheme="majorEastAsia" w:hAnsiTheme="majorEastAsia" w:cs="Times New Roman"/>
          <w:szCs w:val="21"/>
        </w:rPr>
        <w:t>：</w:t>
      </w:r>
      <w:r w:rsidR="00E53D9E">
        <w:rPr>
          <w:rFonts w:ascii="Times New Roman" w:eastAsiaTheme="majorEastAsia" w:hAnsiTheme="majorEastAsia" w:cs="Times New Roman" w:hint="eastAsia"/>
          <w:szCs w:val="21"/>
        </w:rPr>
        <w:t>物体</w:t>
      </w:r>
      <w:r w:rsidR="00821076" w:rsidRPr="00D86E1E">
        <w:rPr>
          <w:rFonts w:ascii="Times New Roman" w:eastAsiaTheme="majorEastAsia" w:hAnsiTheme="majorEastAsia" w:cs="Times New Roman"/>
          <w:szCs w:val="21"/>
        </w:rPr>
        <w:t>在</w:t>
      </w:r>
      <w:r w:rsidR="00821076" w:rsidRPr="00D86E1E">
        <w:rPr>
          <w:rFonts w:ascii="Times New Roman" w:eastAsiaTheme="majorEastAsia" w:hAnsi="Times New Roman" w:cs="Times New Roman"/>
          <w:szCs w:val="21"/>
        </w:rPr>
        <w:t>__________</w:t>
      </w:r>
      <w:r w:rsidR="00821076" w:rsidRPr="00D86E1E">
        <w:rPr>
          <w:rFonts w:ascii="Times New Roman" w:eastAsiaTheme="majorEastAsia" w:hAnsiTheme="majorEastAsia" w:cs="Times New Roman"/>
          <w:szCs w:val="21"/>
        </w:rPr>
        <w:t>附近所做的</w:t>
      </w:r>
      <w:r w:rsidR="00821076" w:rsidRPr="00D86E1E">
        <w:rPr>
          <w:rFonts w:ascii="Times New Roman" w:eastAsiaTheme="majorEastAsia" w:hAnsi="Times New Roman" w:cs="Times New Roman"/>
          <w:szCs w:val="21"/>
        </w:rPr>
        <w:t>______</w:t>
      </w:r>
      <w:r w:rsidR="00821076" w:rsidRPr="00D86E1E">
        <w:rPr>
          <w:rFonts w:ascii="Times New Roman" w:eastAsiaTheme="majorEastAsia" w:hAnsiTheme="majorEastAsia" w:cs="Times New Roman"/>
          <w:szCs w:val="21"/>
        </w:rPr>
        <w:t>运动，简</w:t>
      </w:r>
      <w:r w:rsidR="00821076" w:rsidRPr="00DA72F0">
        <w:rPr>
          <w:rFonts w:ascii="Times New Roman" w:eastAsiaTheme="majorEastAsia" w:hAnsiTheme="majorEastAsia" w:cs="Times New Roman"/>
          <w:color w:val="000000" w:themeColor="text1"/>
          <w:szCs w:val="21"/>
        </w:rPr>
        <w:t>称</w:t>
      </w:r>
      <w:r w:rsidR="00821076" w:rsidRPr="00DA72F0">
        <w:rPr>
          <w:rFonts w:ascii="Times New Roman" w:eastAsiaTheme="majorEastAsia" w:hAnsiTheme="majorEastAsia" w:cs="Times New Roman"/>
          <w:bCs/>
          <w:color w:val="000000" w:themeColor="text1"/>
          <w:szCs w:val="21"/>
        </w:rPr>
        <w:t>振动</w:t>
      </w:r>
      <w:r w:rsidR="00821076">
        <w:rPr>
          <w:rFonts w:ascii="Times New Roman" w:eastAsiaTheme="majorEastAsia" w:hAnsiTheme="majorEastAsia" w:cs="Times New Roman" w:hint="eastAsia"/>
          <w:bCs/>
          <w:color w:val="000000" w:themeColor="text1"/>
          <w:szCs w:val="21"/>
        </w:rPr>
        <w:t>。</w:t>
      </w:r>
    </w:p>
    <w:p w:rsidR="0030723D" w:rsidRDefault="0030723D"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2</w:t>
      </w:r>
      <w:r>
        <w:rPr>
          <w:rFonts w:ascii="Times New Roman" w:eastAsiaTheme="majorEastAsia" w:hAnsi="Times New Roman" w:cs="Times New Roman" w:hint="eastAsia"/>
          <w:szCs w:val="21"/>
        </w:rPr>
        <w:t>）条件</w:t>
      </w:r>
      <w:r>
        <w:rPr>
          <w:rFonts w:ascii="Times New Roman" w:eastAsiaTheme="majorEastAsia" w:hAnsi="Times New Roman" w:cs="Times New Roman"/>
          <w:szCs w:val="21"/>
        </w:rPr>
        <w:t>：产生机械振动的条件是</w:t>
      </w:r>
      <w:r>
        <w:rPr>
          <w:rFonts w:ascii="Times New Roman" w:eastAsiaTheme="majorEastAsia" w:hAnsi="Times New Roman" w:cs="Times New Roman" w:hint="eastAsia"/>
          <w:szCs w:val="21"/>
        </w:rPr>
        <w:t>存在</w:t>
      </w:r>
      <w:r>
        <w:rPr>
          <w:rFonts w:ascii="Times New Roman" w:eastAsiaTheme="majorEastAsia" w:hAnsi="Times New Roman" w:cs="Times New Roman"/>
          <w:szCs w:val="21"/>
        </w:rPr>
        <w:t>指向平衡位置的回复力</w:t>
      </w:r>
    </w:p>
    <w:p w:rsidR="00D2425F" w:rsidRPr="0030723D" w:rsidRDefault="00D2425F"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3</w:t>
      </w:r>
      <w:r>
        <w:rPr>
          <w:rFonts w:ascii="Times New Roman" w:eastAsiaTheme="majorEastAsia" w:hAnsi="Times New Roman" w:cs="Times New Roman" w:hint="eastAsia"/>
          <w:szCs w:val="21"/>
        </w:rPr>
        <w:t>）全振动</w:t>
      </w:r>
      <w:r>
        <w:rPr>
          <w:rFonts w:ascii="Times New Roman" w:eastAsiaTheme="majorEastAsia" w:hAnsi="Times New Roman" w:cs="Times New Roman"/>
          <w:szCs w:val="21"/>
        </w:rPr>
        <w:t>：做振动的质点从某一位置出发</w:t>
      </w:r>
      <w:r w:rsidR="001B0B0B">
        <w:rPr>
          <w:rFonts w:ascii="Times New Roman" w:eastAsiaTheme="majorEastAsia" w:hAnsi="Times New Roman" w:cs="Times New Roman" w:hint="eastAsia"/>
          <w:szCs w:val="21"/>
        </w:rPr>
        <w:t>________</w:t>
      </w:r>
      <w:r>
        <w:rPr>
          <w:rFonts w:ascii="Times New Roman" w:eastAsiaTheme="majorEastAsia" w:hAnsi="Times New Roman" w:cs="Times New Roman"/>
          <w:szCs w:val="21"/>
        </w:rPr>
        <w:t>回到该位置，并保持与出发时</w:t>
      </w:r>
      <w:r w:rsidR="00AA75FE">
        <w:rPr>
          <w:rFonts w:ascii="Times New Roman" w:eastAsiaTheme="majorEastAsia" w:hAnsi="Times New Roman" w:cs="Times New Roman" w:hint="eastAsia"/>
          <w:szCs w:val="21"/>
        </w:rPr>
        <w:t>_______</w:t>
      </w:r>
      <w:r>
        <w:rPr>
          <w:rFonts w:ascii="Times New Roman" w:eastAsiaTheme="majorEastAsia" w:hAnsi="Times New Roman" w:cs="Times New Roman"/>
          <w:szCs w:val="21"/>
        </w:rPr>
        <w:t>的过程叫做一次全振动</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2</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振子模型</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如果球与杆之间的摩擦可以</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，且弹簧的质量与小球的质量相比也可以</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，则该装置为弹簧振子．</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3</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弹簧振子的位移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88"/>
        <w:gridCol w:w="1943"/>
        <w:gridCol w:w="706"/>
        <w:gridCol w:w="752"/>
        <w:gridCol w:w="752"/>
        <w:gridCol w:w="706"/>
      </w:tblGrid>
      <w:tr w:rsidR="00821076" w:rsidRPr="00D86E1E" w:rsidTr="00C353E4">
        <w:trPr>
          <w:trHeight w:val="617"/>
          <w:jc w:val="center"/>
        </w:trPr>
        <w:tc>
          <w:tcPr>
            <w:tcW w:w="2288" w:type="dxa"/>
            <w:vMerge w:val="restart"/>
          </w:tcPr>
          <w:p w:rsidR="00821076" w:rsidRPr="00087A9A" w:rsidRDefault="00821076" w:rsidP="00476FB1">
            <w:pPr>
              <w:spacing w:line="276" w:lineRule="auto"/>
            </w:pPr>
            <w:r w:rsidRPr="00D86E1E">
              <w:rPr>
                <w:rFonts w:ascii="Times New Roman" w:eastAsiaTheme="majorEastAsia" w:hAnsi="Times New Roman" w:cs="Times New Roman"/>
                <w:noProof/>
                <w:szCs w:val="21"/>
              </w:rPr>
              <w:drawing>
                <wp:inline distT="0" distB="0" distL="0" distR="0">
                  <wp:extent cx="1296622" cy="949150"/>
                  <wp:effectExtent l="19050" t="0" r="0" b="0"/>
                  <wp:docPr id="15" name="图片 32" descr="G:\2014.8.21学苑方正\3高中新课标 物理选修3-4高二 人教版 学生+教师-mps 1-330好\1-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2014.8.21学苑方正\3高中新课标 物理选修3-4高二 人教版 学生+教师-mps 1-330好\1-1-3.TIF"/>
                          <pic:cNvPicPr>
                            <a:picLocks noChangeAspect="1" noChangeArrowheads="1"/>
                          </pic:cNvPicPr>
                        </pic:nvPicPr>
                        <pic:blipFill>
                          <a:blip r:embed="rId15" r:link="rId16"/>
                          <a:stretch>
                            <a:fillRect/>
                          </a:stretch>
                        </pic:blipFill>
                        <pic:spPr bwMode="auto">
                          <a:xfrm>
                            <a:off x="0" y="0"/>
                            <a:ext cx="1296622" cy="949150"/>
                          </a:xfrm>
                          <a:prstGeom prst="rect">
                            <a:avLst/>
                          </a:prstGeom>
                          <a:noFill/>
                          <a:ln w="9525">
                            <a:noFill/>
                            <a:miter lim="800000"/>
                            <a:headEnd/>
                            <a:tailEnd/>
                          </a:ln>
                        </pic:spPr>
                      </pic:pic>
                    </a:graphicData>
                  </a:graphic>
                </wp:inline>
              </w:drawing>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振子的运动</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imes New Roman" w:cs="Times New Roman"/>
                <w:i/>
                <w:szCs w:val="21"/>
              </w:rPr>
              <w:t>A</w:t>
            </w:r>
            <w:r w:rsidRPr="00D86E1E">
              <w:rPr>
                <w:rFonts w:ascii="Times New Roman" w:eastAsiaTheme="majorEastAsia" w:hAnsi="Times New Roman" w:cs="Times New Roman"/>
                <w:szCs w:val="21"/>
              </w:rPr>
              <w:t>→</w:t>
            </w:r>
            <w:r w:rsidRPr="00D86E1E">
              <w:rPr>
                <w:rFonts w:ascii="Times New Roman" w:eastAsiaTheme="majorEastAsia" w:hAnsi="Times New Roman" w:cs="Times New Roman"/>
                <w:i/>
                <w:szCs w:val="21"/>
              </w:rPr>
              <w:t>O</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imes New Roman" w:cs="Times New Roman"/>
                <w:i/>
                <w:szCs w:val="21"/>
              </w:rPr>
              <w:t>O</w:t>
            </w:r>
            <w:r w:rsidRPr="00D86E1E">
              <w:rPr>
                <w:rFonts w:ascii="Times New Roman" w:eastAsiaTheme="majorEastAsia" w:hAnsi="Times New Roman" w:cs="Times New Roman"/>
                <w:szCs w:val="21"/>
              </w:rPr>
              <w:t>→</w:t>
            </w:r>
            <w:r w:rsidRPr="00D86E1E">
              <w:rPr>
                <w:rFonts w:ascii="Times New Roman" w:eastAsiaTheme="majorEastAsia" w:hAnsi="Times New Roman" w:cs="Times New Roman"/>
                <w:i/>
                <w:szCs w:val="21"/>
              </w:rPr>
              <w:t>A</w:t>
            </w:r>
            <w:r w:rsidRPr="00D86E1E">
              <w:rPr>
                <w:rFonts w:ascii="Times New Roman" w:eastAsiaTheme="majorEastAsia" w:hAnsi="Times New Roman" w:cs="Times New Roman"/>
                <w:szCs w:val="21"/>
              </w:rPr>
              <w:t>′</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imes New Roman" w:cs="Times New Roman"/>
                <w:i/>
                <w:szCs w:val="21"/>
              </w:rPr>
              <w:t>A</w:t>
            </w:r>
            <w:r w:rsidRPr="00D86E1E">
              <w:rPr>
                <w:rFonts w:ascii="Times New Roman" w:eastAsiaTheme="majorEastAsia" w:hAnsi="Times New Roman" w:cs="Times New Roman"/>
                <w:szCs w:val="21"/>
              </w:rPr>
              <w:t>′→</w:t>
            </w:r>
            <w:r w:rsidRPr="00D86E1E">
              <w:rPr>
                <w:rFonts w:ascii="Times New Roman" w:eastAsiaTheme="majorEastAsia" w:hAnsi="Times New Roman" w:cs="Times New Roman"/>
                <w:i/>
                <w:szCs w:val="21"/>
              </w:rPr>
              <w:t>O</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i/>
                <w:szCs w:val="21"/>
              </w:rPr>
              <w:t>O</w:t>
            </w:r>
            <w:r w:rsidRPr="00D86E1E">
              <w:rPr>
                <w:rFonts w:ascii="Times New Roman" w:eastAsiaTheme="majorEastAsia" w:hAnsi="Times New Roman" w:cs="Times New Roman"/>
                <w:szCs w:val="21"/>
              </w:rPr>
              <w:t>→</w:t>
            </w:r>
            <w:r w:rsidRPr="00D86E1E">
              <w:rPr>
                <w:rFonts w:ascii="Times New Roman" w:eastAsiaTheme="majorEastAsia" w:hAnsi="Times New Roman" w:cs="Times New Roman"/>
                <w:i/>
                <w:szCs w:val="21"/>
              </w:rPr>
              <w:t>A</w:t>
            </w:r>
          </w:p>
        </w:tc>
      </w:tr>
      <w:tr w:rsidR="00821076" w:rsidRPr="00D86E1E" w:rsidTr="00C353E4">
        <w:trPr>
          <w:trHeight w:val="617"/>
          <w:jc w:val="center"/>
        </w:trPr>
        <w:tc>
          <w:tcPr>
            <w:tcW w:w="2288" w:type="dxa"/>
            <w:vMerge/>
          </w:tcPr>
          <w:p w:rsidR="00821076" w:rsidRPr="00D86E1E" w:rsidRDefault="00821076" w:rsidP="00476FB1">
            <w:pPr>
              <w:spacing w:line="276" w:lineRule="auto"/>
              <w:rPr>
                <w:rFonts w:ascii="Times New Roman" w:eastAsiaTheme="majorEastAsia" w:hAnsi="Times New Roman" w:cs="Times New Roman"/>
                <w:szCs w:val="21"/>
              </w:rPr>
            </w:pP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对</w:t>
            </w:r>
            <w:r w:rsidRPr="00D86E1E">
              <w:rPr>
                <w:rFonts w:ascii="Times New Roman" w:eastAsiaTheme="majorEastAsia" w:hAnsi="Times New Roman" w:cs="Times New Roman"/>
                <w:i/>
                <w:szCs w:val="21"/>
              </w:rPr>
              <w:t>O</w:t>
            </w:r>
            <w:r w:rsidRPr="00D86E1E">
              <w:rPr>
                <w:rFonts w:ascii="Times New Roman" w:eastAsiaTheme="majorEastAsia" w:hAnsiTheme="majorEastAsia" w:cs="Times New Roman"/>
                <w:szCs w:val="21"/>
              </w:rPr>
              <w:t>点位移的方向</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向右</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向左</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向左</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向右</w:t>
            </w:r>
          </w:p>
        </w:tc>
      </w:tr>
      <w:tr w:rsidR="00821076" w:rsidRPr="00D86E1E" w:rsidTr="00C353E4">
        <w:trPr>
          <w:trHeight w:val="618"/>
          <w:jc w:val="center"/>
        </w:trPr>
        <w:tc>
          <w:tcPr>
            <w:tcW w:w="2288" w:type="dxa"/>
            <w:vMerge/>
          </w:tcPr>
          <w:p w:rsidR="00821076" w:rsidRPr="00D86E1E" w:rsidRDefault="00821076" w:rsidP="00476FB1">
            <w:pPr>
              <w:spacing w:line="276" w:lineRule="auto"/>
              <w:rPr>
                <w:rFonts w:ascii="Times New Roman" w:eastAsiaTheme="majorEastAsia" w:hAnsi="Times New Roman" w:cs="Times New Roman"/>
                <w:szCs w:val="21"/>
              </w:rPr>
            </w:pP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对</w:t>
            </w:r>
            <w:r w:rsidRPr="00D86E1E">
              <w:rPr>
                <w:rFonts w:ascii="Times New Roman" w:eastAsiaTheme="majorEastAsia" w:hAnsi="Times New Roman" w:cs="Times New Roman"/>
                <w:i/>
                <w:szCs w:val="21"/>
              </w:rPr>
              <w:t>O</w:t>
            </w:r>
            <w:r w:rsidRPr="00D86E1E">
              <w:rPr>
                <w:rFonts w:ascii="Times New Roman" w:eastAsiaTheme="majorEastAsia" w:hAnsiTheme="majorEastAsia" w:cs="Times New Roman"/>
                <w:szCs w:val="21"/>
              </w:rPr>
              <w:t>点位移的大小</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减小</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增大</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减小</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增大</w:t>
            </w:r>
          </w:p>
        </w:tc>
      </w:tr>
    </w:tbl>
    <w:p w:rsidR="00821076" w:rsidRPr="00422097" w:rsidRDefault="00821076" w:rsidP="00476FB1">
      <w:pPr>
        <w:spacing w:line="276" w:lineRule="auto"/>
        <w:rPr>
          <w:rFonts w:ascii="Times New Roman" w:eastAsiaTheme="majorEastAsia" w:hAnsi="Times New Roman" w:cs="Times New Roman"/>
          <w:color w:val="FF0000"/>
          <w:szCs w:val="21"/>
        </w:rPr>
      </w:pPr>
      <w:r w:rsidRPr="00422097">
        <w:rPr>
          <w:rFonts w:ascii="Times New Roman" w:eastAsiaTheme="majorEastAsia" w:hAnsiTheme="majorEastAsia" w:cs="Times New Roman"/>
          <w:bCs/>
          <w:color w:val="FF0000"/>
          <w:szCs w:val="21"/>
        </w:rPr>
        <w:t>【答案】</w:t>
      </w:r>
      <w:r w:rsidR="002F5944">
        <w:rPr>
          <w:rFonts w:ascii="Times New Roman" w:eastAsiaTheme="majorEastAsia" w:hAnsiTheme="majorEastAsia" w:cs="Times New Roman" w:hint="eastAsia"/>
          <w:bCs/>
          <w:color w:val="FF0000"/>
          <w:szCs w:val="21"/>
        </w:rPr>
        <w:t>某一中</w:t>
      </w:r>
      <w:r w:rsidR="002F5944" w:rsidRPr="00922806">
        <w:rPr>
          <w:rFonts w:ascii="Times New Roman" w:eastAsiaTheme="majorEastAsia" w:hAnsiTheme="majorEastAsia" w:cs="Times New Roman" w:hint="eastAsia"/>
          <w:bCs/>
          <w:color w:val="FF0000"/>
          <w:szCs w:val="21"/>
        </w:rPr>
        <w:t>心</w:t>
      </w:r>
      <w:r w:rsidRPr="00922806">
        <w:rPr>
          <w:rFonts w:ascii="Times New Roman" w:eastAsiaTheme="majorEastAsia" w:hAnsiTheme="majorEastAsia" w:cs="Times New Roman"/>
          <w:bCs/>
          <w:color w:val="FF0000"/>
          <w:szCs w:val="21"/>
        </w:rPr>
        <w:t>位置；往复；</w:t>
      </w:r>
      <w:r w:rsidR="001B0B0B" w:rsidRPr="00922806">
        <w:rPr>
          <w:rFonts w:ascii="Times New Roman" w:eastAsiaTheme="majorEastAsia" w:hAnsi="Times New Roman" w:cs="Times New Roman"/>
          <w:color w:val="FF0000"/>
          <w:szCs w:val="21"/>
        </w:rPr>
        <w:t>第一次</w:t>
      </w:r>
      <w:r w:rsidR="001B0B0B" w:rsidRPr="00922806">
        <w:rPr>
          <w:rFonts w:ascii="Times New Roman" w:eastAsiaTheme="majorEastAsia" w:hAnsi="Times New Roman" w:cs="Times New Roman" w:hint="eastAsia"/>
          <w:color w:val="FF0000"/>
          <w:szCs w:val="21"/>
        </w:rPr>
        <w:t>,</w:t>
      </w:r>
      <w:r w:rsidR="00AA75FE" w:rsidRPr="00AA75FE">
        <w:rPr>
          <w:rFonts w:ascii="Times New Roman" w:eastAsiaTheme="majorEastAsia" w:hAnsi="Times New Roman" w:cs="Times New Roman"/>
          <w:color w:val="FF0000"/>
          <w:szCs w:val="21"/>
        </w:rPr>
        <w:t>相同</w:t>
      </w:r>
      <w:r w:rsidR="00AA75FE" w:rsidRPr="00AA75FE">
        <w:rPr>
          <w:rFonts w:ascii="Times New Roman" w:eastAsiaTheme="majorEastAsia" w:hAnsi="Times New Roman" w:cs="Times New Roman" w:hint="eastAsia"/>
          <w:color w:val="FF0000"/>
          <w:szCs w:val="21"/>
        </w:rPr>
        <w:t>运动</w:t>
      </w:r>
      <w:r w:rsidR="00AA75FE" w:rsidRPr="00AA75FE">
        <w:rPr>
          <w:rFonts w:ascii="Times New Roman" w:eastAsiaTheme="majorEastAsia" w:hAnsi="Times New Roman" w:cs="Times New Roman"/>
          <w:color w:val="FF0000"/>
          <w:szCs w:val="21"/>
        </w:rPr>
        <w:t>方向</w:t>
      </w:r>
      <w:r w:rsidR="00AA75FE" w:rsidRPr="00AA75FE">
        <w:rPr>
          <w:rFonts w:ascii="Times New Roman" w:eastAsiaTheme="majorEastAsia" w:hAnsi="Times New Roman" w:cs="Times New Roman" w:hint="eastAsia"/>
          <w:color w:val="FF0000"/>
          <w:szCs w:val="21"/>
        </w:rPr>
        <w:t>，</w:t>
      </w:r>
      <w:r w:rsidRPr="00AA75FE">
        <w:rPr>
          <w:rFonts w:ascii="Times New Roman" w:eastAsiaTheme="majorEastAsia" w:hAnsiTheme="majorEastAsia" w:cs="Times New Roman"/>
          <w:bCs/>
          <w:color w:val="FF0000"/>
          <w:szCs w:val="21"/>
        </w:rPr>
        <w:t>忽略；忽略</w:t>
      </w:r>
    </w:p>
    <w:p w:rsidR="00821076" w:rsidRPr="00D93518" w:rsidRDefault="00821076" w:rsidP="00476FB1">
      <w:pPr>
        <w:spacing w:line="276" w:lineRule="auto"/>
        <w:rPr>
          <w:rFonts w:ascii="Times New Roman" w:eastAsiaTheme="majorEastAsia" w:hAnsi="Times New Roman" w:cs="Times New Roman"/>
          <w:szCs w:val="21"/>
        </w:rPr>
      </w:pP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szCs w:val="21"/>
        </w:rPr>
        <w:t>六</w:t>
      </w:r>
      <w:r w:rsidRPr="00D86E1E">
        <w:rPr>
          <w:rFonts w:ascii="Times New Roman" w:eastAsiaTheme="majorEastAsia" w:hAnsiTheme="majorEastAsia" w:cs="Times New Roman"/>
          <w:szCs w:val="21"/>
        </w:rPr>
        <w:t>、机械波</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形成：</w:t>
      </w:r>
      <w:r w:rsidRPr="00D86E1E">
        <w:rPr>
          <w:rFonts w:ascii="Times New Roman" w:eastAsiaTheme="majorEastAsia" w:hAnsi="Times New Roman" w:cs="Times New Roman"/>
          <w:szCs w:val="21"/>
        </w:rPr>
        <w:t>____________</w:t>
      </w:r>
      <w:r w:rsidRPr="00D86E1E">
        <w:rPr>
          <w:rFonts w:ascii="Times New Roman" w:eastAsiaTheme="majorEastAsia" w:hAnsiTheme="majorEastAsia" w:cs="Times New Roman"/>
          <w:szCs w:val="21"/>
        </w:rPr>
        <w:t>在介质中</w:t>
      </w:r>
      <w:r w:rsidR="008C7577">
        <w:rPr>
          <w:rFonts w:ascii="Times New Roman" w:eastAsiaTheme="majorEastAsia" w:hAnsiTheme="majorEastAsia" w:cs="Times New Roman" w:hint="eastAsia"/>
          <w:szCs w:val="21"/>
        </w:rPr>
        <w:t>由近及远</w:t>
      </w:r>
      <w:r w:rsidR="008C7577">
        <w:rPr>
          <w:rFonts w:ascii="Times New Roman" w:eastAsiaTheme="majorEastAsia" w:hAnsiTheme="majorEastAsia" w:cs="Times New Roman"/>
          <w:szCs w:val="21"/>
        </w:rPr>
        <w:t>的</w:t>
      </w:r>
      <w:r w:rsidRPr="00D86E1E">
        <w:rPr>
          <w:rFonts w:ascii="Times New Roman" w:eastAsiaTheme="majorEastAsia" w:hAnsiTheme="majorEastAsia" w:cs="Times New Roman"/>
          <w:szCs w:val="21"/>
        </w:rPr>
        <w:t>传播，形成机械波．</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产生条件</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要有</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w:t>
      </w:r>
      <w:r w:rsidR="007B408C">
        <w:rPr>
          <w:rFonts w:ascii="Times New Roman" w:eastAsiaTheme="majorEastAsia" w:hAnsiTheme="majorEastAsia" w:cs="Times New Roman" w:hint="eastAsia"/>
          <w:szCs w:val="21"/>
        </w:rPr>
        <w:t>（产生</w:t>
      </w:r>
      <w:r w:rsidR="007B408C">
        <w:rPr>
          <w:rFonts w:ascii="Times New Roman" w:eastAsiaTheme="majorEastAsia" w:hAnsiTheme="majorEastAsia" w:cs="Times New Roman"/>
          <w:szCs w:val="21"/>
        </w:rPr>
        <w:t>机械振动的物体</w:t>
      </w:r>
      <w:r w:rsidR="007B408C">
        <w:rPr>
          <w:rFonts w:ascii="Times New Roman" w:eastAsiaTheme="majorEastAsia" w:hAnsiTheme="majorEastAsia" w:cs="Times New Roman" w:hint="eastAsia"/>
          <w:szCs w:val="21"/>
        </w:rPr>
        <w:t>）</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要有传播振动的</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w:t>
      </w:r>
      <w:r w:rsidR="007B408C">
        <w:rPr>
          <w:rFonts w:ascii="Times New Roman" w:eastAsiaTheme="majorEastAsia" w:hAnsiTheme="majorEastAsia" w:cs="Times New Roman" w:hint="eastAsia"/>
          <w:szCs w:val="21"/>
        </w:rPr>
        <w:t>（传播</w:t>
      </w:r>
      <w:r w:rsidR="007B408C">
        <w:rPr>
          <w:rFonts w:ascii="Times New Roman" w:eastAsiaTheme="majorEastAsia" w:hAnsiTheme="majorEastAsia" w:cs="Times New Roman"/>
          <w:szCs w:val="21"/>
        </w:rPr>
        <w:t>机械振动的物质</w:t>
      </w:r>
      <w:r w:rsidR="007B408C">
        <w:rPr>
          <w:rFonts w:ascii="Times New Roman" w:eastAsiaTheme="majorEastAsia" w:hAnsiTheme="majorEastAsia" w:cs="Times New Roman" w:hint="eastAsia"/>
          <w:szCs w:val="21"/>
        </w:rPr>
        <w:t>）</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3</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机械波的实质</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传播振动这种运动</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w:t>
      </w:r>
    </w:p>
    <w:p w:rsidR="00821076" w:rsidRDefault="00821076" w:rsidP="00476FB1">
      <w:pPr>
        <w:spacing w:line="276" w:lineRule="auto"/>
        <w:rPr>
          <w:rFonts w:ascii="Times New Roman" w:eastAsiaTheme="majorEastAsia" w:hAnsiTheme="majorEastAsia" w:cs="Times New Roman"/>
          <w:szCs w:val="21"/>
        </w:rPr>
      </w:pPr>
      <w:r>
        <w:rPr>
          <w:rFonts w:ascii="Times New Roman" w:eastAsiaTheme="majorEastAsia" w:hAnsi="Times New Roman" w:cs="Times New Roman"/>
          <w:szCs w:val="21"/>
        </w:rPr>
        <w:lastRenderedPageBreak/>
        <w:t>（</w:t>
      </w:r>
      <w:r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传递能量的一种</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．依靠介质中各个质点间的相互作用力而使各相邻质点依次做机械振动来传递波源的能量．</w:t>
      </w:r>
    </w:p>
    <w:p w:rsidR="00FE3C08" w:rsidRPr="00D86E1E" w:rsidRDefault="00FE3C08" w:rsidP="00476FB1">
      <w:pPr>
        <w:spacing w:line="276" w:lineRule="auto"/>
        <w:rPr>
          <w:rFonts w:ascii="Times New Roman" w:eastAsiaTheme="majorEastAsia" w:hAnsi="Times New Roman" w:cs="Times New Roman"/>
          <w:szCs w:val="21"/>
        </w:rPr>
      </w:pP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4</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机械波可分为横波和纵波两类，比较如下：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6"/>
        <w:gridCol w:w="2480"/>
        <w:gridCol w:w="3698"/>
        <w:gridCol w:w="2542"/>
      </w:tblGrid>
      <w:tr w:rsidR="00821076" w:rsidRPr="00D86E1E" w:rsidTr="00C353E4">
        <w:trPr>
          <w:jc w:val="center"/>
        </w:trPr>
        <w:tc>
          <w:tcPr>
            <w:tcW w:w="0" w:type="auto"/>
            <w:vAlign w:val="center"/>
          </w:tcPr>
          <w:p w:rsidR="00821076" w:rsidRPr="00D86E1E" w:rsidRDefault="00821076" w:rsidP="00476FB1">
            <w:pPr>
              <w:spacing w:line="276" w:lineRule="auto"/>
              <w:rPr>
                <w:rFonts w:ascii="Times New Roman" w:eastAsiaTheme="majorEastAsia" w:hAnsi="Times New Roman" w:cs="Times New Roman"/>
                <w:i/>
                <w:szCs w:val="21"/>
              </w:rPr>
            </w:pPr>
          </w:p>
        </w:tc>
        <w:tc>
          <w:tcPr>
            <w:tcW w:w="2480" w:type="dxa"/>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定义</w:t>
            </w:r>
          </w:p>
        </w:tc>
        <w:tc>
          <w:tcPr>
            <w:tcW w:w="3698" w:type="dxa"/>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标识性物理量</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实物波形</w:t>
            </w:r>
          </w:p>
        </w:tc>
      </w:tr>
      <w:tr w:rsidR="00821076" w:rsidRPr="00D86E1E" w:rsidTr="00C353E4">
        <w:trPr>
          <w:jc w:val="center"/>
        </w:trPr>
        <w:tc>
          <w:tcPr>
            <w:tcW w:w="0" w:type="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横波</w:t>
            </w:r>
          </w:p>
        </w:tc>
        <w:tc>
          <w:tcPr>
            <w:tcW w:w="2480" w:type="dxa"/>
            <w:shd w:val="clear" w:color="auto" w:fill="auto"/>
            <w:vAlign w:val="center"/>
          </w:tcPr>
          <w:p w:rsidR="00821076" w:rsidRPr="00D86E1E" w:rsidRDefault="00821076" w:rsidP="00476FB1">
            <w:pPr>
              <w:spacing w:line="276" w:lineRule="auto"/>
              <w:rPr>
                <w:rFonts w:ascii="Times New Roman" w:eastAsiaTheme="majorEastAsia" w:hAnsi="Times New Roman" w:cs="Times New Roman"/>
                <w:i/>
                <w:szCs w:val="21"/>
              </w:rPr>
            </w:pPr>
            <w:r w:rsidRPr="00D86E1E">
              <w:rPr>
                <w:rFonts w:ascii="Times New Roman" w:eastAsiaTheme="majorEastAsia" w:hAnsiTheme="majorEastAsia" w:cs="Times New Roman"/>
                <w:szCs w:val="21"/>
              </w:rPr>
              <w:t>质点的振动方向和波的传播方向相互垂直的波</w:t>
            </w:r>
          </w:p>
        </w:tc>
        <w:tc>
          <w:tcPr>
            <w:tcW w:w="3698" w:type="dxa"/>
            <w:shd w:val="clear" w:color="auto" w:fill="auto"/>
            <w:vAlign w:val="center"/>
          </w:tcPr>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①波峰：横波中，凸起的</w:t>
            </w:r>
            <w:r w:rsidRPr="00D86E1E">
              <w:rPr>
                <w:rFonts w:ascii="Times New Roman" w:eastAsiaTheme="majorEastAsia" w:hAnsiTheme="majorEastAsia" w:cs="Times New Roman"/>
                <w:bCs/>
                <w:szCs w:val="21"/>
              </w:rPr>
              <w:t>最高</w:t>
            </w:r>
            <w:r w:rsidRPr="00D86E1E">
              <w:rPr>
                <w:rFonts w:ascii="Times New Roman" w:eastAsiaTheme="majorEastAsia" w:hAnsiTheme="majorEastAsia" w:cs="Times New Roman"/>
                <w:szCs w:val="21"/>
              </w:rPr>
              <w:t>处</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②波谷：横波中，凹下的</w:t>
            </w:r>
            <w:r w:rsidRPr="00D86E1E">
              <w:rPr>
                <w:rFonts w:ascii="Times New Roman" w:eastAsiaTheme="majorEastAsia" w:hAnsiTheme="majorEastAsia" w:cs="Times New Roman"/>
                <w:bCs/>
                <w:szCs w:val="21"/>
              </w:rPr>
              <w:t>最低</w:t>
            </w:r>
            <w:r w:rsidRPr="00D86E1E">
              <w:rPr>
                <w:rFonts w:ascii="Times New Roman" w:eastAsiaTheme="majorEastAsia" w:hAnsiTheme="majorEastAsia" w:cs="Times New Roman"/>
                <w:szCs w:val="21"/>
              </w:rPr>
              <w:t>处</w:t>
            </w:r>
          </w:p>
        </w:tc>
        <w:tc>
          <w:tcPr>
            <w:tcW w:w="0" w:type="auto"/>
            <w:shd w:val="clear" w:color="auto" w:fill="auto"/>
            <w:vAlign w:val="center"/>
          </w:tcPr>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noProof/>
                <w:szCs w:val="21"/>
              </w:rPr>
              <w:drawing>
                <wp:inline distT="0" distB="0" distL="0" distR="0">
                  <wp:extent cx="1406655" cy="665989"/>
                  <wp:effectExtent l="19050" t="0" r="3045" b="0"/>
                  <wp:docPr id="5" name="图片 5" descr="G:\2014.8.21学苑方正\3高中新课标 物理选修3-4高二 人教版 学生+教师-mps 1-330好\2-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2014.8.21学苑方正\3高中新课标 物理选修3-4高二 人教版 学生+教师-mps 1-330好\2-1-3.TIF"/>
                          <pic:cNvPicPr>
                            <a:picLocks noChangeAspect="1" noChangeArrowheads="1"/>
                          </pic:cNvPicPr>
                        </pic:nvPicPr>
                        <pic:blipFill>
                          <a:blip r:embed="rId17" r:link="rId18"/>
                          <a:stretch>
                            <a:fillRect/>
                          </a:stretch>
                        </pic:blipFill>
                        <pic:spPr bwMode="auto">
                          <a:xfrm>
                            <a:off x="0" y="0"/>
                            <a:ext cx="1406655" cy="665989"/>
                          </a:xfrm>
                          <a:prstGeom prst="rect">
                            <a:avLst/>
                          </a:prstGeom>
                          <a:noFill/>
                          <a:ln w="9525">
                            <a:noFill/>
                            <a:miter lim="800000"/>
                            <a:headEnd/>
                            <a:tailEnd/>
                          </a:ln>
                        </pic:spPr>
                      </pic:pic>
                    </a:graphicData>
                  </a:graphic>
                </wp:inline>
              </w:drawing>
            </w:r>
          </w:p>
        </w:tc>
      </w:tr>
      <w:tr w:rsidR="00821076" w:rsidRPr="00D86E1E" w:rsidTr="00C353E4">
        <w:trPr>
          <w:jc w:val="center"/>
        </w:trPr>
        <w:tc>
          <w:tcPr>
            <w:tcW w:w="0" w:type="auto"/>
            <w:vAlign w:val="center"/>
          </w:tcPr>
          <w:p w:rsidR="00821076" w:rsidRPr="00D86E1E" w:rsidRDefault="00821076" w:rsidP="00476FB1">
            <w:pPr>
              <w:pStyle w:val="ae"/>
              <w:spacing w:line="276" w:lineRule="auto"/>
              <w:jc w:val="left"/>
              <w:rPr>
                <w:rFonts w:ascii="Times New Roman" w:eastAsiaTheme="majorEastAsia" w:hAnsi="Times New Roman"/>
                <w:i/>
              </w:rPr>
            </w:pPr>
            <w:r w:rsidRPr="00D86E1E">
              <w:rPr>
                <w:rFonts w:ascii="Times New Roman" w:eastAsiaTheme="majorEastAsia" w:hAnsiTheme="majorEastAsia"/>
              </w:rPr>
              <w:t>纵波</w:t>
            </w:r>
          </w:p>
        </w:tc>
        <w:tc>
          <w:tcPr>
            <w:tcW w:w="2480" w:type="dxa"/>
            <w:shd w:val="clear" w:color="auto" w:fill="auto"/>
            <w:vAlign w:val="center"/>
          </w:tcPr>
          <w:p w:rsidR="00821076" w:rsidRPr="00D86E1E" w:rsidRDefault="00821076" w:rsidP="00476FB1">
            <w:pPr>
              <w:pStyle w:val="ae"/>
              <w:spacing w:line="276" w:lineRule="auto"/>
              <w:jc w:val="left"/>
              <w:rPr>
                <w:rFonts w:ascii="Times New Roman" w:eastAsiaTheme="majorEastAsia" w:hAnsi="Times New Roman"/>
                <w:i/>
              </w:rPr>
            </w:pPr>
            <w:r w:rsidRPr="00D86E1E">
              <w:rPr>
                <w:rFonts w:ascii="Times New Roman" w:eastAsiaTheme="majorEastAsia" w:hAnsiTheme="majorEastAsia"/>
              </w:rPr>
              <w:t>质点的振动方向和波的传播方向在同一直线上的波</w:t>
            </w:r>
          </w:p>
        </w:tc>
        <w:tc>
          <w:tcPr>
            <w:tcW w:w="3698" w:type="dxa"/>
            <w:shd w:val="clear" w:color="auto" w:fill="auto"/>
            <w:vAlign w:val="center"/>
          </w:tcPr>
          <w:p w:rsidR="00821076" w:rsidRPr="00D86E1E" w:rsidRDefault="00821076" w:rsidP="00476FB1">
            <w:pPr>
              <w:pStyle w:val="ae"/>
              <w:spacing w:line="276" w:lineRule="auto"/>
              <w:jc w:val="left"/>
              <w:rPr>
                <w:rFonts w:ascii="Times New Roman" w:eastAsiaTheme="majorEastAsia" w:hAnsi="Times New Roman"/>
              </w:rPr>
            </w:pPr>
            <w:r w:rsidRPr="00D86E1E">
              <w:rPr>
                <w:rFonts w:ascii="Times New Roman" w:eastAsiaTheme="majorEastAsia" w:hAnsiTheme="majorEastAsia"/>
              </w:rPr>
              <w:t>①密部：纵波中，质点分布</w:t>
            </w:r>
            <w:r w:rsidRPr="00D86E1E">
              <w:rPr>
                <w:rFonts w:ascii="Times New Roman" w:eastAsiaTheme="majorEastAsia" w:hAnsiTheme="majorEastAsia"/>
                <w:bCs/>
              </w:rPr>
              <w:t>最密</w:t>
            </w:r>
            <w:r w:rsidRPr="00D86E1E">
              <w:rPr>
                <w:rFonts w:ascii="Times New Roman" w:eastAsiaTheme="majorEastAsia" w:hAnsiTheme="majorEastAsia"/>
              </w:rPr>
              <w:t>的位置</w:t>
            </w:r>
          </w:p>
          <w:p w:rsidR="00821076" w:rsidRPr="00D86E1E" w:rsidRDefault="00821076" w:rsidP="00476FB1">
            <w:pPr>
              <w:pStyle w:val="ae"/>
              <w:spacing w:line="276" w:lineRule="auto"/>
              <w:jc w:val="left"/>
              <w:rPr>
                <w:rFonts w:ascii="Times New Roman" w:eastAsiaTheme="majorEastAsia" w:hAnsi="Times New Roman"/>
              </w:rPr>
            </w:pPr>
            <w:r w:rsidRPr="00D86E1E">
              <w:rPr>
                <w:rFonts w:ascii="Times New Roman" w:eastAsiaTheme="majorEastAsia" w:hAnsiTheme="majorEastAsia"/>
              </w:rPr>
              <w:t>②疏部：纵波中，质点分布</w:t>
            </w:r>
            <w:proofErr w:type="gramStart"/>
            <w:r w:rsidRPr="00D86E1E">
              <w:rPr>
                <w:rFonts w:ascii="Times New Roman" w:eastAsiaTheme="majorEastAsia" w:hAnsiTheme="majorEastAsia"/>
                <w:bCs/>
              </w:rPr>
              <w:t>最</w:t>
            </w:r>
            <w:proofErr w:type="gramEnd"/>
            <w:r w:rsidRPr="00D86E1E">
              <w:rPr>
                <w:rFonts w:ascii="Times New Roman" w:eastAsiaTheme="majorEastAsia" w:hAnsiTheme="majorEastAsia"/>
                <w:bCs/>
              </w:rPr>
              <w:t>疏</w:t>
            </w:r>
            <w:r w:rsidRPr="00D86E1E">
              <w:rPr>
                <w:rFonts w:ascii="Times New Roman" w:eastAsiaTheme="majorEastAsia" w:hAnsiTheme="majorEastAsia"/>
              </w:rPr>
              <w:t>的位置</w:t>
            </w:r>
          </w:p>
        </w:tc>
        <w:tc>
          <w:tcPr>
            <w:tcW w:w="0" w:type="auto"/>
            <w:shd w:val="clear" w:color="auto" w:fill="auto"/>
            <w:vAlign w:val="center"/>
          </w:tcPr>
          <w:p w:rsidR="00821076" w:rsidRPr="00D86E1E" w:rsidRDefault="003304C3" w:rsidP="00476FB1">
            <w:pPr>
              <w:pStyle w:val="ae"/>
              <w:spacing w:line="276" w:lineRule="auto"/>
              <w:jc w:val="left"/>
              <w:rPr>
                <w:rFonts w:ascii="Times New Roman" w:eastAsiaTheme="majorEastAsia" w:hAnsi="Times New Roman"/>
              </w:rPr>
            </w:pPr>
            <w:r w:rsidRPr="00D86E1E">
              <w:rPr>
                <w:rFonts w:ascii="Times New Roman" w:eastAsiaTheme="majorEastAsia" w:hAnsi="Times New Roman"/>
              </w:rPr>
              <w:fldChar w:fldCharType="begin"/>
            </w:r>
            <w:r w:rsidR="00821076" w:rsidRPr="00D86E1E">
              <w:rPr>
                <w:rFonts w:ascii="Times New Roman" w:eastAsiaTheme="majorEastAsia" w:hAnsi="Times New Roman"/>
              </w:rPr>
              <w:instrText xml:space="preserve"> INCLUDEPICTURE  "C:\\Documents and Settings\\Administrator\\</w:instrText>
            </w:r>
            <w:r w:rsidR="00821076" w:rsidRPr="00D86E1E">
              <w:rPr>
                <w:rFonts w:ascii="Times New Roman" w:eastAsiaTheme="majorEastAsia" w:hAnsiTheme="majorEastAsia"/>
              </w:rPr>
              <w:instrText>桌面</w:instrText>
            </w:r>
            <w:r w:rsidR="00821076" w:rsidRPr="00D86E1E">
              <w:rPr>
                <w:rFonts w:ascii="Times New Roman" w:eastAsiaTheme="majorEastAsia" w:hAnsi="Times New Roman"/>
              </w:rPr>
              <w:instrText xml:space="preserve">\\2-1-4.TIF" \* MERGEFORMATINET </w:instrText>
            </w:r>
            <w:r w:rsidRPr="00D86E1E">
              <w:rPr>
                <w:rFonts w:ascii="Times New Roman" w:eastAsiaTheme="majorEastAsia" w:hAnsi="Times New Roman"/>
              </w:rPr>
              <w:fldChar w:fldCharType="separate"/>
            </w:r>
            <w:r w:rsidRPr="00D86E1E">
              <w:rPr>
                <w:rFonts w:ascii="Times New Roman" w:eastAsiaTheme="majorEastAsia" w:hAnsi="Times New Roman"/>
              </w:rPr>
              <w:fldChar w:fldCharType="begin"/>
            </w:r>
            <w:r w:rsidR="00821076" w:rsidRPr="00D86E1E">
              <w:rPr>
                <w:rFonts w:ascii="Times New Roman" w:eastAsiaTheme="majorEastAsia" w:hAnsi="Times New Roman"/>
              </w:rPr>
              <w:instrText xml:space="preserve"> INCLUDEPICTURE  "C:\\Documents and Settings\\Administrator\\</w:instrText>
            </w:r>
            <w:r w:rsidR="00821076" w:rsidRPr="00D86E1E">
              <w:rPr>
                <w:rFonts w:ascii="Times New Roman" w:eastAsiaTheme="majorEastAsia" w:hAnsiTheme="majorEastAsia"/>
              </w:rPr>
              <w:instrText>桌面</w:instrText>
            </w:r>
            <w:r w:rsidR="00821076" w:rsidRPr="00D86E1E">
              <w:rPr>
                <w:rFonts w:ascii="Times New Roman" w:eastAsiaTheme="majorEastAsia" w:hAnsi="Times New Roman"/>
              </w:rPr>
              <w:instrText xml:space="preserve">\\2-1-4.TIF" \* MERGEFORMATINET </w:instrText>
            </w:r>
            <w:r w:rsidRPr="00D86E1E">
              <w:rPr>
                <w:rFonts w:ascii="Times New Roman" w:eastAsiaTheme="majorEastAsia" w:hAnsi="Times New Roman"/>
              </w:rPr>
              <w:fldChar w:fldCharType="separate"/>
            </w:r>
            <w:r>
              <w:rPr>
                <w:rFonts w:ascii="Times New Roman" w:eastAsiaTheme="majorEastAsia" w:hAnsi="Times New Roman"/>
              </w:rPr>
              <w:fldChar w:fldCharType="begin"/>
            </w:r>
            <w:r w:rsidR="00821076">
              <w:rPr>
                <w:rFonts w:ascii="Times New Roman" w:eastAsiaTheme="majorEastAsia" w:hAnsi="Times New Roman" w:hint="eastAsia"/>
              </w:rPr>
              <w:instrText>INCLUDEPICTURE  "C:\\Documents and Settings\\Administrator\\</w:instrText>
            </w:r>
            <w:r w:rsidR="00821076">
              <w:rPr>
                <w:rFonts w:ascii="Times New Roman" w:eastAsiaTheme="majorEastAsia" w:hAnsi="Times New Roman" w:hint="eastAsia"/>
              </w:rPr>
              <w:instrText>桌面</w:instrText>
            </w:r>
            <w:r w:rsidR="00821076">
              <w:rPr>
                <w:rFonts w:ascii="Times New Roman" w:eastAsiaTheme="majorEastAsia" w:hAnsi="Times New Roman" w:hint="eastAsia"/>
              </w:rPr>
              <w:instrText>\\2-1-4.TIF" \* MERGEFORMATINET</w:instrText>
            </w:r>
            <w:r>
              <w:rPr>
                <w:rFonts w:ascii="Times New Roman" w:eastAsiaTheme="majorEastAsia" w:hAnsi="Times New Roman"/>
              </w:rPr>
              <w:fldChar w:fldCharType="separate"/>
            </w:r>
            <w:r>
              <w:rPr>
                <w:rFonts w:ascii="Times New Roman" w:eastAsiaTheme="majorEastAsia" w:hAnsi="Times New Roman"/>
              </w:rPr>
              <w:fldChar w:fldCharType="begin"/>
            </w:r>
            <w:r w:rsidR="00821076">
              <w:rPr>
                <w:rFonts w:ascii="Times New Roman" w:eastAsiaTheme="majorEastAsia" w:hAnsi="Times New Roman" w:hint="eastAsia"/>
              </w:rPr>
              <w:instrText>INCLUDEPICTURE  "C:\\Documents and Settings\\Administrator\\</w:instrText>
            </w:r>
            <w:r w:rsidR="00821076">
              <w:rPr>
                <w:rFonts w:ascii="Times New Roman" w:eastAsiaTheme="majorEastAsia" w:hAnsi="Times New Roman" w:hint="eastAsia"/>
              </w:rPr>
              <w:instrText>桌面</w:instrText>
            </w:r>
            <w:r w:rsidR="00821076">
              <w:rPr>
                <w:rFonts w:ascii="Times New Roman" w:eastAsiaTheme="majorEastAsia" w:hAnsi="Times New Roman" w:hint="eastAsia"/>
              </w:rPr>
              <w:instrText>\\2-1-4.TIF" \* MERGEFORMATINET</w:instrText>
            </w:r>
            <w:r>
              <w:rPr>
                <w:rFonts w:ascii="Times New Roman" w:eastAsiaTheme="majorEastAsia" w:hAnsi="Times New Roman"/>
              </w:rPr>
              <w:fldChar w:fldCharType="separate"/>
            </w:r>
            <w:r>
              <w:rPr>
                <w:rFonts w:ascii="Times New Roman" w:eastAsiaTheme="majorEastAsia" w:hAnsi="Times New Roman"/>
              </w:rPr>
              <w:fldChar w:fldCharType="begin"/>
            </w:r>
            <w:r w:rsidR="00821076">
              <w:rPr>
                <w:rFonts w:ascii="Times New Roman" w:eastAsiaTheme="majorEastAsia" w:hAnsi="Times New Roman" w:hint="eastAsia"/>
              </w:rPr>
              <w:instrText>INCLUDEPICTURE  "C:\\Documents and Settings\\Administrator\\</w:instrText>
            </w:r>
            <w:r w:rsidR="00821076">
              <w:rPr>
                <w:rFonts w:ascii="Times New Roman" w:eastAsiaTheme="majorEastAsia" w:hAnsi="Times New Roman" w:hint="eastAsia"/>
              </w:rPr>
              <w:instrText>桌面</w:instrText>
            </w:r>
            <w:r w:rsidR="00821076">
              <w:rPr>
                <w:rFonts w:ascii="Times New Roman" w:eastAsiaTheme="majorEastAsia" w:hAnsi="Times New Roman" w:hint="eastAsia"/>
              </w:rPr>
              <w:instrText>\\</w:instrText>
            </w:r>
            <w:r w:rsidR="00821076">
              <w:rPr>
                <w:rFonts w:ascii="Times New Roman" w:eastAsiaTheme="majorEastAsia" w:hAnsi="Times New Roman" w:hint="eastAsia"/>
              </w:rPr>
              <w:instrText>春季班</w:instrText>
            </w:r>
            <w:r w:rsidR="00821076">
              <w:rPr>
                <w:rFonts w:ascii="Times New Roman" w:eastAsiaTheme="majorEastAsia" w:hAnsi="Times New Roman" w:hint="eastAsia"/>
              </w:rPr>
              <w:instrText>2017\\</w:instrText>
            </w:r>
            <w:r w:rsidR="00821076">
              <w:rPr>
                <w:rFonts w:ascii="Times New Roman" w:eastAsiaTheme="majorEastAsia" w:hAnsi="Times New Roman" w:hint="eastAsia"/>
              </w:rPr>
              <w:instrText>高一</w:instrText>
            </w:r>
            <w:r w:rsidR="00821076">
              <w:rPr>
                <w:rFonts w:ascii="Times New Roman" w:eastAsiaTheme="majorEastAsia" w:hAnsi="Times New Roman" w:hint="eastAsia"/>
              </w:rPr>
              <w:instrText>\\2-1-4.TIF" \* MERGEFORMATINET</w:instrText>
            </w:r>
            <w:r>
              <w:rPr>
                <w:rFonts w:ascii="Times New Roman" w:eastAsiaTheme="majorEastAsia" w:hAnsi="Times New Roman"/>
              </w:rPr>
              <w:fldChar w:fldCharType="separate"/>
            </w:r>
            <w:r>
              <w:rPr>
                <w:rFonts w:ascii="Times New Roman" w:eastAsiaTheme="majorEastAsia" w:hAnsi="Times New Roman"/>
              </w:rPr>
              <w:fldChar w:fldCharType="begin"/>
            </w:r>
            <w:r w:rsidR="00821076">
              <w:rPr>
                <w:rFonts w:ascii="Times New Roman" w:eastAsiaTheme="majorEastAsia" w:hAnsi="Times New Roman" w:hint="eastAsia"/>
              </w:rPr>
              <w:instrText>INCLUDEPICTURE  "D:\\</w:instrText>
            </w:r>
            <w:r w:rsidR="00821076">
              <w:rPr>
                <w:rFonts w:ascii="Times New Roman" w:eastAsiaTheme="majorEastAsia" w:hAnsi="Times New Roman" w:hint="eastAsia"/>
              </w:rPr>
              <w:instrText>昂立</w:instrText>
            </w:r>
            <w:r w:rsidR="00821076">
              <w:rPr>
                <w:rFonts w:ascii="Times New Roman" w:eastAsiaTheme="majorEastAsia" w:hAnsi="Times New Roman" w:hint="eastAsia"/>
              </w:rPr>
              <w:instrText>\\</w:instrText>
            </w:r>
            <w:r w:rsidR="00821076">
              <w:rPr>
                <w:rFonts w:ascii="Times New Roman" w:eastAsiaTheme="majorEastAsia" w:hAnsi="Times New Roman" w:hint="eastAsia"/>
              </w:rPr>
              <w:instrText>整套教案</w:instrText>
            </w:r>
            <w:r w:rsidR="00821076">
              <w:rPr>
                <w:rFonts w:ascii="Times New Roman" w:eastAsiaTheme="majorEastAsia" w:hAnsi="Times New Roman" w:hint="eastAsia"/>
              </w:rPr>
              <w:instrText>\\</w:instrText>
            </w:r>
            <w:r w:rsidR="00821076">
              <w:rPr>
                <w:rFonts w:ascii="Times New Roman" w:eastAsiaTheme="majorEastAsia" w:hAnsi="Times New Roman" w:hint="eastAsia"/>
              </w:rPr>
              <w:instrText>春季班</w:instrText>
            </w:r>
            <w:r w:rsidR="00821076">
              <w:rPr>
                <w:rFonts w:ascii="Times New Roman" w:eastAsiaTheme="majorEastAsia" w:hAnsi="Times New Roman" w:hint="eastAsia"/>
              </w:rPr>
              <w:instrText>2017\\</w:instrText>
            </w:r>
            <w:r w:rsidR="00821076">
              <w:rPr>
                <w:rFonts w:ascii="Times New Roman" w:eastAsiaTheme="majorEastAsia" w:hAnsi="Times New Roman" w:hint="eastAsia"/>
              </w:rPr>
              <w:instrText>高一</w:instrText>
            </w:r>
            <w:r w:rsidR="00821076">
              <w:rPr>
                <w:rFonts w:ascii="Times New Roman" w:eastAsiaTheme="majorEastAsia" w:hAnsi="Times New Roman" w:hint="eastAsia"/>
              </w:rPr>
              <w:instrText>\\2-1-4.TIF" \* MERGEFORMATINET</w:instrText>
            </w:r>
            <w:r>
              <w:rPr>
                <w:rFonts w:ascii="Times New Roman" w:eastAsiaTheme="majorEastAsia" w:hAnsi="Times New Roman"/>
              </w:rPr>
              <w:fldChar w:fldCharType="separate"/>
            </w:r>
            <w:r>
              <w:rPr>
                <w:rFonts w:ascii="Times New Roman" w:eastAsiaTheme="majorEastAsia" w:hAnsi="Times New Roman"/>
              </w:rPr>
              <w:fldChar w:fldCharType="begin"/>
            </w:r>
            <w:r w:rsidR="002B36E9">
              <w:rPr>
                <w:rFonts w:ascii="Times New Roman" w:eastAsiaTheme="majorEastAsia" w:hAnsi="Times New Roman" w:hint="eastAsia"/>
              </w:rPr>
              <w:instrText>INCLUDEPICTURE  "D:\\</w:instrText>
            </w:r>
            <w:r w:rsidR="002B36E9">
              <w:rPr>
                <w:rFonts w:ascii="Times New Roman" w:eastAsiaTheme="majorEastAsia" w:hAnsi="Times New Roman" w:hint="eastAsia"/>
              </w:rPr>
              <w:instrText>昂立</w:instrText>
            </w:r>
            <w:r w:rsidR="002B36E9">
              <w:rPr>
                <w:rFonts w:ascii="Times New Roman" w:eastAsiaTheme="majorEastAsia" w:hAnsi="Times New Roman" w:hint="eastAsia"/>
              </w:rPr>
              <w:instrText>\\</w:instrText>
            </w:r>
            <w:r w:rsidR="002B36E9">
              <w:rPr>
                <w:rFonts w:ascii="Times New Roman" w:eastAsiaTheme="majorEastAsia" w:hAnsi="Times New Roman" w:hint="eastAsia"/>
              </w:rPr>
              <w:instrText>整套教案</w:instrText>
            </w:r>
            <w:r w:rsidR="002B36E9">
              <w:rPr>
                <w:rFonts w:ascii="Times New Roman" w:eastAsiaTheme="majorEastAsia" w:hAnsi="Times New Roman" w:hint="eastAsia"/>
              </w:rPr>
              <w:instrText>\\</w:instrText>
            </w:r>
            <w:r w:rsidR="002B36E9">
              <w:rPr>
                <w:rFonts w:ascii="Times New Roman" w:eastAsiaTheme="majorEastAsia" w:hAnsi="Times New Roman" w:hint="eastAsia"/>
              </w:rPr>
              <w:instrText>春季班</w:instrText>
            </w:r>
            <w:r w:rsidR="002B36E9">
              <w:rPr>
                <w:rFonts w:ascii="Times New Roman" w:eastAsiaTheme="majorEastAsia" w:hAnsi="Times New Roman" w:hint="eastAsia"/>
              </w:rPr>
              <w:instrText>2017\\</w:instrText>
            </w:r>
            <w:r w:rsidR="002B36E9">
              <w:rPr>
                <w:rFonts w:ascii="Times New Roman" w:eastAsiaTheme="majorEastAsia" w:hAnsi="Times New Roman" w:hint="eastAsia"/>
              </w:rPr>
              <w:instrText>高一</w:instrText>
            </w:r>
            <w:r w:rsidR="002B36E9">
              <w:rPr>
                <w:rFonts w:ascii="Times New Roman" w:eastAsiaTheme="majorEastAsia" w:hAnsi="Times New Roman" w:hint="eastAsia"/>
              </w:rPr>
              <w:instrText>\\2-1-4.TIF" \* MERGEFORMATINET</w:instrText>
            </w:r>
            <w:r>
              <w:rPr>
                <w:rFonts w:ascii="Times New Roman" w:eastAsiaTheme="majorEastAsia" w:hAnsi="Times New Roman"/>
              </w:rPr>
              <w:fldChar w:fldCharType="separate"/>
            </w:r>
            <w:r>
              <w:rPr>
                <w:rFonts w:ascii="Times New Roman" w:eastAsiaTheme="majorEastAsia" w:hAnsi="Times New Roman"/>
              </w:rPr>
              <w:fldChar w:fldCharType="begin"/>
            </w:r>
            <w:r w:rsidR="009901DC">
              <w:rPr>
                <w:rFonts w:ascii="Times New Roman" w:eastAsiaTheme="majorEastAsia" w:hAnsi="Times New Roman" w:hint="eastAsia"/>
              </w:rPr>
              <w:instrText>INCLUDEPICTURE  "C:\\Documents and Settings\\Administrator\\</w:instrText>
            </w:r>
            <w:r w:rsidR="009901DC">
              <w:rPr>
                <w:rFonts w:ascii="Times New Roman" w:eastAsiaTheme="majorEastAsia" w:hAnsi="Times New Roman" w:hint="eastAsia"/>
              </w:rPr>
              <w:instrText>桌面</w:instrText>
            </w:r>
            <w:r w:rsidR="009901DC">
              <w:rPr>
                <w:rFonts w:ascii="Times New Roman" w:eastAsiaTheme="majorEastAsia" w:hAnsi="Times New Roman" w:hint="eastAsia"/>
              </w:rPr>
              <w:instrText>\\</w:instrText>
            </w:r>
            <w:r w:rsidR="009901DC">
              <w:rPr>
                <w:rFonts w:ascii="Times New Roman" w:eastAsiaTheme="majorEastAsia" w:hAnsi="Times New Roman" w:hint="eastAsia"/>
              </w:rPr>
              <w:instrText>老师的教案</w:instrText>
            </w:r>
            <w:r w:rsidR="009901DC">
              <w:rPr>
                <w:rFonts w:ascii="Times New Roman" w:eastAsiaTheme="majorEastAsia" w:hAnsi="Times New Roman" w:hint="eastAsia"/>
              </w:rPr>
              <w:instrText>\\</w:instrText>
            </w:r>
            <w:r w:rsidR="009901DC">
              <w:rPr>
                <w:rFonts w:ascii="Times New Roman" w:eastAsiaTheme="majorEastAsia" w:hAnsi="Times New Roman" w:hint="eastAsia"/>
              </w:rPr>
              <w:instrText>初稿春季班教案</w:instrText>
            </w:r>
            <w:r w:rsidR="009901DC">
              <w:rPr>
                <w:rFonts w:ascii="Times New Roman" w:eastAsiaTheme="majorEastAsia" w:hAnsi="Times New Roman" w:hint="eastAsia"/>
              </w:rPr>
              <w:instrText>2017</w:instrText>
            </w:r>
            <w:r w:rsidR="009901DC">
              <w:rPr>
                <w:rFonts w:ascii="Times New Roman" w:eastAsiaTheme="majorEastAsia" w:hAnsi="Times New Roman" w:hint="eastAsia"/>
              </w:rPr>
              <w:instrText>（新）</w:instrText>
            </w:r>
            <w:r w:rsidR="009901DC">
              <w:rPr>
                <w:rFonts w:ascii="Times New Roman" w:eastAsiaTheme="majorEastAsia" w:hAnsi="Times New Roman" w:hint="eastAsia"/>
              </w:rPr>
              <w:instrText>\\</w:instrText>
            </w:r>
            <w:r w:rsidR="009901DC">
              <w:rPr>
                <w:rFonts w:ascii="Times New Roman" w:eastAsiaTheme="majorEastAsia" w:hAnsi="Times New Roman" w:hint="eastAsia"/>
              </w:rPr>
              <w:instrText>春季班</w:instrText>
            </w:r>
            <w:r w:rsidR="009901DC">
              <w:rPr>
                <w:rFonts w:ascii="Times New Roman" w:eastAsiaTheme="majorEastAsia" w:hAnsi="Times New Roman" w:hint="eastAsia"/>
              </w:rPr>
              <w:instrText>2017\\</w:instrText>
            </w:r>
            <w:r w:rsidR="009901DC">
              <w:rPr>
                <w:rFonts w:ascii="Times New Roman" w:eastAsiaTheme="majorEastAsia" w:hAnsi="Times New Roman" w:hint="eastAsia"/>
              </w:rPr>
              <w:instrText>高一</w:instrText>
            </w:r>
            <w:r w:rsidR="009901DC">
              <w:rPr>
                <w:rFonts w:ascii="Times New Roman" w:eastAsiaTheme="majorEastAsia" w:hAnsi="Times New Roman" w:hint="eastAsia"/>
              </w:rPr>
              <w:instrText>\\2-1-4.TIF" \* MERGEFORMATINET</w:instrText>
            </w:r>
            <w:r>
              <w:rPr>
                <w:rFonts w:ascii="Times New Roman" w:eastAsiaTheme="majorEastAsia" w:hAnsi="Times New Roman"/>
              </w:rPr>
              <w:fldChar w:fldCharType="separate"/>
            </w:r>
            <w:r>
              <w:rPr>
                <w:rFonts w:ascii="Times New Roman" w:eastAsiaTheme="majorEastAsia" w:hAnsi="Times New Roman"/>
              </w:rPr>
              <w:fldChar w:fldCharType="begin"/>
            </w:r>
            <w:r w:rsidR="005669C1">
              <w:rPr>
                <w:rFonts w:ascii="Times New Roman" w:eastAsiaTheme="majorEastAsia" w:hAnsi="Times New Roman" w:hint="eastAsia"/>
              </w:rPr>
              <w:instrText>INCLUDEPICTURE  "C:\\Documents and Settings\\Administrator\\</w:instrText>
            </w:r>
            <w:r w:rsidR="005669C1">
              <w:rPr>
                <w:rFonts w:ascii="Times New Roman" w:eastAsiaTheme="majorEastAsia" w:hAnsi="Times New Roman" w:hint="eastAsia"/>
              </w:rPr>
              <w:instrText>桌面</w:instrText>
            </w:r>
            <w:r w:rsidR="005669C1">
              <w:rPr>
                <w:rFonts w:ascii="Times New Roman" w:eastAsiaTheme="majorEastAsia" w:hAnsi="Times New Roman" w:hint="eastAsia"/>
              </w:rPr>
              <w:instrText>\\</w:instrText>
            </w:r>
            <w:r w:rsidR="005669C1">
              <w:rPr>
                <w:rFonts w:ascii="Times New Roman" w:eastAsiaTheme="majorEastAsia" w:hAnsi="Times New Roman" w:hint="eastAsia"/>
              </w:rPr>
              <w:instrText>老师的教案</w:instrText>
            </w:r>
            <w:r w:rsidR="005669C1">
              <w:rPr>
                <w:rFonts w:ascii="Times New Roman" w:eastAsiaTheme="majorEastAsia" w:hAnsi="Times New Roman" w:hint="eastAsia"/>
              </w:rPr>
              <w:instrText>\\</w:instrText>
            </w:r>
            <w:r w:rsidR="005669C1">
              <w:rPr>
                <w:rFonts w:ascii="Times New Roman" w:eastAsiaTheme="majorEastAsia" w:hAnsi="Times New Roman" w:hint="eastAsia"/>
              </w:rPr>
              <w:instrText>初稿春季班教案</w:instrText>
            </w:r>
            <w:r w:rsidR="005669C1">
              <w:rPr>
                <w:rFonts w:ascii="Times New Roman" w:eastAsiaTheme="majorEastAsia" w:hAnsi="Times New Roman" w:hint="eastAsia"/>
              </w:rPr>
              <w:instrText>2017</w:instrText>
            </w:r>
            <w:r w:rsidR="005669C1">
              <w:rPr>
                <w:rFonts w:ascii="Times New Roman" w:eastAsiaTheme="majorEastAsia" w:hAnsi="Times New Roman" w:hint="eastAsia"/>
              </w:rPr>
              <w:instrText>（新）</w:instrText>
            </w:r>
            <w:r w:rsidR="005669C1">
              <w:rPr>
                <w:rFonts w:ascii="Times New Roman" w:eastAsiaTheme="majorEastAsia" w:hAnsi="Times New Roman" w:hint="eastAsia"/>
              </w:rPr>
              <w:instrText>\\</w:instrText>
            </w:r>
            <w:r w:rsidR="005669C1">
              <w:rPr>
                <w:rFonts w:ascii="Times New Roman" w:eastAsiaTheme="majorEastAsia" w:hAnsi="Times New Roman" w:hint="eastAsia"/>
              </w:rPr>
              <w:instrText>春季班</w:instrText>
            </w:r>
            <w:r w:rsidR="005669C1">
              <w:rPr>
                <w:rFonts w:ascii="Times New Roman" w:eastAsiaTheme="majorEastAsia" w:hAnsi="Times New Roman" w:hint="eastAsia"/>
              </w:rPr>
              <w:instrText>2017\\</w:instrText>
            </w:r>
            <w:r w:rsidR="005669C1">
              <w:rPr>
                <w:rFonts w:ascii="Times New Roman" w:eastAsiaTheme="majorEastAsia" w:hAnsi="Times New Roman" w:hint="eastAsia"/>
              </w:rPr>
              <w:instrText>高一</w:instrText>
            </w:r>
            <w:r w:rsidR="005669C1">
              <w:rPr>
                <w:rFonts w:ascii="Times New Roman" w:eastAsiaTheme="majorEastAsia" w:hAnsi="Times New Roman" w:hint="eastAsia"/>
              </w:rPr>
              <w:instrText>\\2-1-4.TIF" \* MERGEFORMATINET</w:instrText>
            </w:r>
            <w:r>
              <w:rPr>
                <w:rFonts w:ascii="Times New Roman" w:eastAsiaTheme="majorEastAsia" w:hAnsi="Times New Roman"/>
              </w:rPr>
              <w:fldChar w:fldCharType="separate"/>
            </w:r>
            <w:r>
              <w:rPr>
                <w:rFonts w:ascii="Times New Roman" w:eastAsiaTheme="majorEastAsia" w:hAnsi="Times New Roman"/>
              </w:rPr>
              <w:fldChar w:fldCharType="begin"/>
            </w:r>
            <w:r w:rsidR="00772A51">
              <w:rPr>
                <w:rFonts w:ascii="Times New Roman" w:eastAsiaTheme="majorEastAsia" w:hAnsi="Times New Roman" w:hint="eastAsia"/>
              </w:rPr>
              <w:instrText>INCLUDEPICTURE  "C:\\Documents and Settings\\Administrator\\</w:instrText>
            </w:r>
            <w:r w:rsidR="00772A51">
              <w:rPr>
                <w:rFonts w:ascii="Times New Roman" w:eastAsiaTheme="majorEastAsia" w:hAnsi="Times New Roman" w:hint="eastAsia"/>
              </w:rPr>
              <w:instrText>桌面</w:instrText>
            </w:r>
            <w:r w:rsidR="00772A51">
              <w:rPr>
                <w:rFonts w:ascii="Times New Roman" w:eastAsiaTheme="majorEastAsia" w:hAnsi="Times New Roman" w:hint="eastAsia"/>
              </w:rPr>
              <w:instrText>\\</w:instrText>
            </w:r>
            <w:r w:rsidR="00772A51">
              <w:rPr>
                <w:rFonts w:ascii="Times New Roman" w:eastAsiaTheme="majorEastAsia" w:hAnsi="Times New Roman" w:hint="eastAsia"/>
              </w:rPr>
              <w:instrText>老师的教案</w:instrText>
            </w:r>
            <w:r w:rsidR="00772A51">
              <w:rPr>
                <w:rFonts w:ascii="Times New Roman" w:eastAsiaTheme="majorEastAsia" w:hAnsi="Times New Roman" w:hint="eastAsia"/>
              </w:rPr>
              <w:instrText>\\</w:instrText>
            </w:r>
            <w:r w:rsidR="00772A51">
              <w:rPr>
                <w:rFonts w:ascii="Times New Roman" w:eastAsiaTheme="majorEastAsia" w:hAnsi="Times New Roman" w:hint="eastAsia"/>
              </w:rPr>
              <w:instrText>初稿春季班教案</w:instrText>
            </w:r>
            <w:r w:rsidR="00772A51">
              <w:rPr>
                <w:rFonts w:ascii="Times New Roman" w:eastAsiaTheme="majorEastAsia" w:hAnsi="Times New Roman" w:hint="eastAsia"/>
              </w:rPr>
              <w:instrText>2017</w:instrText>
            </w:r>
            <w:r w:rsidR="00772A51">
              <w:rPr>
                <w:rFonts w:ascii="Times New Roman" w:eastAsiaTheme="majorEastAsia" w:hAnsi="Times New Roman" w:hint="eastAsia"/>
              </w:rPr>
              <w:instrText>（新）</w:instrText>
            </w:r>
            <w:r w:rsidR="00772A51">
              <w:rPr>
                <w:rFonts w:ascii="Times New Roman" w:eastAsiaTheme="majorEastAsia" w:hAnsi="Times New Roman" w:hint="eastAsia"/>
              </w:rPr>
              <w:instrText>\\</w:instrText>
            </w:r>
            <w:r w:rsidR="00772A51">
              <w:rPr>
                <w:rFonts w:ascii="Times New Roman" w:eastAsiaTheme="majorEastAsia" w:hAnsi="Times New Roman" w:hint="eastAsia"/>
              </w:rPr>
              <w:instrText>春季班</w:instrText>
            </w:r>
            <w:r w:rsidR="00772A51">
              <w:rPr>
                <w:rFonts w:ascii="Times New Roman" w:eastAsiaTheme="majorEastAsia" w:hAnsi="Times New Roman" w:hint="eastAsia"/>
              </w:rPr>
              <w:instrText>2017\\</w:instrText>
            </w:r>
            <w:r w:rsidR="00772A51">
              <w:rPr>
                <w:rFonts w:ascii="Times New Roman" w:eastAsiaTheme="majorEastAsia" w:hAnsi="Times New Roman" w:hint="eastAsia"/>
              </w:rPr>
              <w:instrText>高一</w:instrText>
            </w:r>
            <w:r w:rsidR="00772A51">
              <w:rPr>
                <w:rFonts w:ascii="Times New Roman" w:eastAsiaTheme="majorEastAsia" w:hAnsi="Times New Roman" w:hint="eastAsia"/>
              </w:rPr>
              <w:instrText>\\2-1-4.TIF" \* MERGEFORMATINET</w:instrText>
            </w:r>
            <w:r>
              <w:rPr>
                <w:rFonts w:ascii="Times New Roman" w:eastAsiaTheme="majorEastAsia" w:hAnsi="Times New Roman"/>
              </w:rPr>
              <w:fldChar w:fldCharType="separate"/>
            </w:r>
            <w:r>
              <w:rPr>
                <w:rFonts w:ascii="Times New Roman" w:eastAsiaTheme="majorEastAsia" w:hAnsi="Times New Roman"/>
              </w:rPr>
              <w:fldChar w:fldCharType="begin"/>
            </w:r>
            <w:r w:rsidR="00350626">
              <w:rPr>
                <w:rFonts w:ascii="Times New Roman" w:eastAsiaTheme="majorEastAsia" w:hAnsi="Times New Roman" w:hint="eastAsia"/>
              </w:rPr>
              <w:instrText>INCLUDEPICTURE  "C:\\Documents and Settings\\Administrator\\</w:instrText>
            </w:r>
            <w:r w:rsidR="00350626">
              <w:rPr>
                <w:rFonts w:ascii="Times New Roman" w:eastAsiaTheme="majorEastAsia" w:hAnsi="Times New Roman" w:hint="eastAsia"/>
              </w:rPr>
              <w:instrText>桌面</w:instrText>
            </w:r>
            <w:r w:rsidR="00350626">
              <w:rPr>
                <w:rFonts w:ascii="Times New Roman" w:eastAsiaTheme="majorEastAsia" w:hAnsi="Times New Roman" w:hint="eastAsia"/>
              </w:rPr>
              <w:instrText>\\</w:instrText>
            </w:r>
            <w:r w:rsidR="00350626">
              <w:rPr>
                <w:rFonts w:ascii="Times New Roman" w:eastAsiaTheme="majorEastAsia" w:hAnsi="Times New Roman" w:hint="eastAsia"/>
              </w:rPr>
              <w:instrText>老师的教案</w:instrText>
            </w:r>
            <w:r w:rsidR="00350626">
              <w:rPr>
                <w:rFonts w:ascii="Times New Roman" w:eastAsiaTheme="majorEastAsia" w:hAnsi="Times New Roman" w:hint="eastAsia"/>
              </w:rPr>
              <w:instrText>\\</w:instrText>
            </w:r>
            <w:r w:rsidR="00350626">
              <w:rPr>
                <w:rFonts w:ascii="Times New Roman" w:eastAsiaTheme="majorEastAsia" w:hAnsi="Times New Roman" w:hint="eastAsia"/>
              </w:rPr>
              <w:instrText>初稿春季班教案</w:instrText>
            </w:r>
            <w:r w:rsidR="00350626">
              <w:rPr>
                <w:rFonts w:ascii="Times New Roman" w:eastAsiaTheme="majorEastAsia" w:hAnsi="Times New Roman" w:hint="eastAsia"/>
              </w:rPr>
              <w:instrText>2017</w:instrText>
            </w:r>
            <w:r w:rsidR="00350626">
              <w:rPr>
                <w:rFonts w:ascii="Times New Roman" w:eastAsiaTheme="majorEastAsia" w:hAnsi="Times New Roman" w:hint="eastAsia"/>
              </w:rPr>
              <w:instrText>（新）</w:instrText>
            </w:r>
            <w:r w:rsidR="00350626">
              <w:rPr>
                <w:rFonts w:ascii="Times New Roman" w:eastAsiaTheme="majorEastAsia" w:hAnsi="Times New Roman" w:hint="eastAsia"/>
              </w:rPr>
              <w:instrText>\\</w:instrText>
            </w:r>
            <w:r w:rsidR="00350626">
              <w:rPr>
                <w:rFonts w:ascii="Times New Roman" w:eastAsiaTheme="majorEastAsia" w:hAnsi="Times New Roman" w:hint="eastAsia"/>
              </w:rPr>
              <w:instrText>春季班</w:instrText>
            </w:r>
            <w:r w:rsidR="00350626">
              <w:rPr>
                <w:rFonts w:ascii="Times New Roman" w:eastAsiaTheme="majorEastAsia" w:hAnsi="Times New Roman" w:hint="eastAsia"/>
              </w:rPr>
              <w:instrText>2017\\</w:instrText>
            </w:r>
            <w:r w:rsidR="00350626">
              <w:rPr>
                <w:rFonts w:ascii="Times New Roman" w:eastAsiaTheme="majorEastAsia" w:hAnsi="Times New Roman" w:hint="eastAsia"/>
              </w:rPr>
              <w:instrText>高一</w:instrText>
            </w:r>
            <w:r w:rsidR="00350626">
              <w:rPr>
                <w:rFonts w:ascii="Times New Roman" w:eastAsiaTheme="majorEastAsia" w:hAnsi="Times New Roman" w:hint="eastAsia"/>
              </w:rPr>
              <w:instrText>\\2-1-4.TIF" \* MERGEFORMATINET</w:instrText>
            </w:r>
            <w:r>
              <w:rPr>
                <w:rFonts w:ascii="Times New Roman" w:eastAsiaTheme="majorEastAsia" w:hAnsi="Times New Roman"/>
              </w:rPr>
              <w:fldChar w:fldCharType="separate"/>
            </w:r>
            <w:r>
              <w:rPr>
                <w:rFonts w:ascii="Times New Roman" w:eastAsiaTheme="majorEastAsia" w:hAnsi="Times New Roman"/>
              </w:rPr>
              <w:fldChar w:fldCharType="begin"/>
            </w:r>
            <w:r w:rsidR="00603D01">
              <w:rPr>
                <w:rFonts w:ascii="Times New Roman" w:eastAsiaTheme="majorEastAsia" w:hAnsi="Times New Roman" w:hint="eastAsia"/>
              </w:rPr>
              <w:instrText>INCLUDEPICTURE  "C:\\Documents and Settings\\Administrator\\</w:instrText>
            </w:r>
            <w:r w:rsidR="00603D01">
              <w:rPr>
                <w:rFonts w:ascii="Times New Roman" w:eastAsiaTheme="majorEastAsia" w:hAnsi="Times New Roman" w:hint="eastAsia"/>
              </w:rPr>
              <w:instrText>桌面</w:instrText>
            </w:r>
            <w:r w:rsidR="00603D01">
              <w:rPr>
                <w:rFonts w:ascii="Times New Roman" w:eastAsiaTheme="majorEastAsia" w:hAnsi="Times New Roman" w:hint="eastAsia"/>
              </w:rPr>
              <w:instrText>\\</w:instrText>
            </w:r>
            <w:r w:rsidR="00603D01">
              <w:rPr>
                <w:rFonts w:ascii="Times New Roman" w:eastAsiaTheme="majorEastAsia" w:hAnsi="Times New Roman" w:hint="eastAsia"/>
              </w:rPr>
              <w:instrText>老师的教案</w:instrText>
            </w:r>
            <w:r w:rsidR="00603D01">
              <w:rPr>
                <w:rFonts w:ascii="Times New Roman" w:eastAsiaTheme="majorEastAsia" w:hAnsi="Times New Roman" w:hint="eastAsia"/>
              </w:rPr>
              <w:instrText>\\</w:instrText>
            </w:r>
            <w:r w:rsidR="00603D01">
              <w:rPr>
                <w:rFonts w:ascii="Times New Roman" w:eastAsiaTheme="majorEastAsia" w:hAnsi="Times New Roman" w:hint="eastAsia"/>
              </w:rPr>
              <w:instrText>初稿春季班教案</w:instrText>
            </w:r>
            <w:r w:rsidR="00603D01">
              <w:rPr>
                <w:rFonts w:ascii="Times New Roman" w:eastAsiaTheme="majorEastAsia" w:hAnsi="Times New Roman" w:hint="eastAsia"/>
              </w:rPr>
              <w:instrText>2017</w:instrText>
            </w:r>
            <w:r w:rsidR="00603D01">
              <w:rPr>
                <w:rFonts w:ascii="Times New Roman" w:eastAsiaTheme="majorEastAsia" w:hAnsi="Times New Roman" w:hint="eastAsia"/>
              </w:rPr>
              <w:instrText>（新）</w:instrText>
            </w:r>
            <w:r w:rsidR="00603D01">
              <w:rPr>
                <w:rFonts w:ascii="Times New Roman" w:eastAsiaTheme="majorEastAsia" w:hAnsi="Times New Roman" w:hint="eastAsia"/>
              </w:rPr>
              <w:instrText>\\</w:instrText>
            </w:r>
            <w:r w:rsidR="00603D01">
              <w:rPr>
                <w:rFonts w:ascii="Times New Roman" w:eastAsiaTheme="majorEastAsia" w:hAnsi="Times New Roman" w:hint="eastAsia"/>
              </w:rPr>
              <w:instrText>春季班</w:instrText>
            </w:r>
            <w:r w:rsidR="00603D01">
              <w:rPr>
                <w:rFonts w:ascii="Times New Roman" w:eastAsiaTheme="majorEastAsia" w:hAnsi="Times New Roman" w:hint="eastAsia"/>
              </w:rPr>
              <w:instrText>2017\\</w:instrText>
            </w:r>
            <w:r w:rsidR="00603D01">
              <w:rPr>
                <w:rFonts w:ascii="Times New Roman" w:eastAsiaTheme="majorEastAsia" w:hAnsi="Times New Roman" w:hint="eastAsia"/>
              </w:rPr>
              <w:instrText>高一</w:instrText>
            </w:r>
            <w:r w:rsidR="00603D01">
              <w:rPr>
                <w:rFonts w:ascii="Times New Roman" w:eastAsiaTheme="majorEastAsia" w:hAnsi="Times New Roman" w:hint="eastAsia"/>
              </w:rPr>
              <w:instrText>\\2-1-4.TIF" \* MERGEFORMATINET</w:instrText>
            </w:r>
            <w:r>
              <w:rPr>
                <w:rFonts w:ascii="Times New Roman" w:eastAsiaTheme="majorEastAsia" w:hAnsi="Times New Roman"/>
              </w:rPr>
              <w:fldChar w:fldCharType="separate"/>
            </w:r>
            <w:r>
              <w:rPr>
                <w:rFonts w:ascii="Times New Roman" w:eastAsiaTheme="majorEastAsia" w:hAnsi="Times New Roman"/>
              </w:rPr>
              <w:fldChar w:fldCharType="begin"/>
            </w:r>
            <w:r w:rsidR="007127F2">
              <w:rPr>
                <w:rFonts w:ascii="Times New Roman" w:eastAsiaTheme="majorEastAsia" w:hAnsi="Times New Roman" w:hint="eastAsia"/>
              </w:rPr>
              <w:instrText>INCLUDEPICTURE  "C:\\Documents and Settings\\Administrator\\</w:instrText>
            </w:r>
            <w:r w:rsidR="007127F2">
              <w:rPr>
                <w:rFonts w:ascii="Times New Roman" w:eastAsiaTheme="majorEastAsia" w:hAnsi="Times New Roman" w:hint="eastAsia"/>
              </w:rPr>
              <w:instrText>桌面</w:instrText>
            </w:r>
            <w:r w:rsidR="007127F2">
              <w:rPr>
                <w:rFonts w:ascii="Times New Roman" w:eastAsiaTheme="majorEastAsia" w:hAnsi="Times New Roman" w:hint="eastAsia"/>
              </w:rPr>
              <w:instrText>\\</w:instrText>
            </w:r>
            <w:r w:rsidR="007127F2">
              <w:rPr>
                <w:rFonts w:ascii="Times New Roman" w:eastAsiaTheme="majorEastAsia" w:hAnsi="Times New Roman" w:hint="eastAsia"/>
              </w:rPr>
              <w:instrText>老师的教案</w:instrText>
            </w:r>
            <w:r w:rsidR="007127F2">
              <w:rPr>
                <w:rFonts w:ascii="Times New Roman" w:eastAsiaTheme="majorEastAsia" w:hAnsi="Times New Roman" w:hint="eastAsia"/>
              </w:rPr>
              <w:instrText>\\</w:instrText>
            </w:r>
            <w:r w:rsidR="007127F2">
              <w:rPr>
                <w:rFonts w:ascii="Times New Roman" w:eastAsiaTheme="majorEastAsia" w:hAnsi="Times New Roman" w:hint="eastAsia"/>
              </w:rPr>
              <w:instrText>初稿春季班教案</w:instrText>
            </w:r>
            <w:r w:rsidR="007127F2">
              <w:rPr>
                <w:rFonts w:ascii="Times New Roman" w:eastAsiaTheme="majorEastAsia" w:hAnsi="Times New Roman" w:hint="eastAsia"/>
              </w:rPr>
              <w:instrText>2017</w:instrText>
            </w:r>
            <w:r w:rsidR="007127F2">
              <w:rPr>
                <w:rFonts w:ascii="Times New Roman" w:eastAsiaTheme="majorEastAsia" w:hAnsi="Times New Roman" w:hint="eastAsia"/>
              </w:rPr>
              <w:instrText>（新）</w:instrText>
            </w:r>
            <w:r w:rsidR="007127F2">
              <w:rPr>
                <w:rFonts w:ascii="Times New Roman" w:eastAsiaTheme="majorEastAsia" w:hAnsi="Times New Roman" w:hint="eastAsia"/>
              </w:rPr>
              <w:instrText>\\</w:instrText>
            </w:r>
            <w:r w:rsidR="007127F2">
              <w:rPr>
                <w:rFonts w:ascii="Times New Roman" w:eastAsiaTheme="majorEastAsia" w:hAnsi="Times New Roman" w:hint="eastAsia"/>
              </w:rPr>
              <w:instrText>春季班</w:instrText>
            </w:r>
            <w:r w:rsidR="007127F2">
              <w:rPr>
                <w:rFonts w:ascii="Times New Roman" w:eastAsiaTheme="majorEastAsia" w:hAnsi="Times New Roman" w:hint="eastAsia"/>
              </w:rPr>
              <w:instrText>2017\\</w:instrText>
            </w:r>
            <w:r w:rsidR="007127F2">
              <w:rPr>
                <w:rFonts w:ascii="Times New Roman" w:eastAsiaTheme="majorEastAsia" w:hAnsi="Times New Roman" w:hint="eastAsia"/>
              </w:rPr>
              <w:instrText>高一</w:instrText>
            </w:r>
            <w:r w:rsidR="007127F2">
              <w:rPr>
                <w:rFonts w:ascii="Times New Roman" w:eastAsiaTheme="majorEastAsia" w:hAnsi="Times New Roman" w:hint="eastAsia"/>
              </w:rPr>
              <w:instrText>\\2-1-4.TIF" \* MERGEFORMATINET</w:instrText>
            </w:r>
            <w:r>
              <w:rPr>
                <w:rFonts w:ascii="Times New Roman" w:eastAsiaTheme="majorEastAsia" w:hAnsi="Times New Roman"/>
              </w:rPr>
              <w:fldChar w:fldCharType="separate"/>
            </w:r>
            <w:r>
              <w:rPr>
                <w:rFonts w:ascii="Times New Roman" w:eastAsiaTheme="majorEastAsia" w:hAnsi="Times New Roman"/>
              </w:rPr>
              <w:fldChar w:fldCharType="begin"/>
            </w:r>
            <w:r w:rsidR="00BD67BC">
              <w:rPr>
                <w:rFonts w:ascii="Times New Roman" w:eastAsiaTheme="majorEastAsia" w:hAnsi="Times New Roman" w:hint="eastAsia"/>
              </w:rPr>
              <w:instrText>INCLUDEPICTURE  "D:\\</w:instrText>
            </w:r>
            <w:r w:rsidR="00BD67BC">
              <w:rPr>
                <w:rFonts w:ascii="Times New Roman" w:eastAsiaTheme="majorEastAsia" w:hAnsi="Times New Roman" w:hint="eastAsia"/>
              </w:rPr>
              <w:instrText>春季班</w:instrText>
            </w:r>
            <w:r w:rsidR="00BD67BC">
              <w:rPr>
                <w:rFonts w:ascii="Times New Roman" w:eastAsiaTheme="majorEastAsia" w:hAnsi="Times New Roman" w:hint="eastAsia"/>
              </w:rPr>
              <w:instrText>2017\\</w:instrText>
            </w:r>
            <w:r w:rsidR="00BD67BC">
              <w:rPr>
                <w:rFonts w:ascii="Times New Roman" w:eastAsiaTheme="majorEastAsia" w:hAnsi="Times New Roman" w:hint="eastAsia"/>
              </w:rPr>
              <w:instrText>高一</w:instrText>
            </w:r>
            <w:r w:rsidR="00BD67BC">
              <w:rPr>
                <w:rFonts w:ascii="Times New Roman" w:eastAsiaTheme="majorEastAsia" w:hAnsi="Times New Roman" w:hint="eastAsia"/>
              </w:rPr>
              <w:instrText>\\2-1-4.TIF" \* MERGEFORMATINET</w:instrText>
            </w:r>
            <w:r>
              <w:rPr>
                <w:rFonts w:ascii="Times New Roman" w:eastAsiaTheme="majorEastAsia" w:hAnsi="Times New Roman"/>
              </w:rPr>
              <w:fldChar w:fldCharType="separate"/>
            </w:r>
            <w:r>
              <w:rPr>
                <w:rFonts w:ascii="Times New Roman" w:eastAsiaTheme="majorEastAsia" w:hAnsi="Times New Roman"/>
              </w:rPr>
              <w:fldChar w:fldCharType="begin"/>
            </w:r>
            <w:r w:rsidR="004669C4">
              <w:rPr>
                <w:rFonts w:ascii="Times New Roman" w:eastAsiaTheme="majorEastAsia" w:hAnsi="Times New Roman" w:hint="eastAsia"/>
              </w:rPr>
              <w:instrText>INCLUDEPICTURE  "D:\\</w:instrText>
            </w:r>
            <w:r w:rsidR="004669C4">
              <w:rPr>
                <w:rFonts w:ascii="Times New Roman" w:eastAsiaTheme="majorEastAsia" w:hAnsi="Times New Roman" w:hint="eastAsia"/>
              </w:rPr>
              <w:instrText>春季班</w:instrText>
            </w:r>
            <w:r w:rsidR="004669C4">
              <w:rPr>
                <w:rFonts w:ascii="Times New Roman" w:eastAsiaTheme="majorEastAsia" w:hAnsi="Times New Roman" w:hint="eastAsia"/>
              </w:rPr>
              <w:instrText>2017\\</w:instrText>
            </w:r>
            <w:r w:rsidR="004669C4">
              <w:rPr>
                <w:rFonts w:ascii="Times New Roman" w:eastAsiaTheme="majorEastAsia" w:hAnsi="Times New Roman" w:hint="eastAsia"/>
              </w:rPr>
              <w:instrText>高一</w:instrText>
            </w:r>
            <w:r w:rsidR="004669C4">
              <w:rPr>
                <w:rFonts w:ascii="Times New Roman" w:eastAsiaTheme="majorEastAsia" w:hAnsi="Times New Roman" w:hint="eastAsia"/>
              </w:rPr>
              <w:instrText>\\2-1-4.TIF" \* MERGEFORMATINET</w:instrText>
            </w:r>
            <w:r>
              <w:rPr>
                <w:rFonts w:ascii="Times New Roman" w:eastAsiaTheme="majorEastAsia" w:hAnsi="Times New Roman"/>
              </w:rPr>
              <w:fldChar w:fldCharType="separate"/>
            </w:r>
            <w:r>
              <w:rPr>
                <w:rFonts w:ascii="Times New Roman" w:eastAsiaTheme="majorEastAsia" w:hAnsi="Times New Roman"/>
              </w:rPr>
              <w:fldChar w:fldCharType="begin"/>
            </w:r>
            <w:r w:rsidR="00C57BC9">
              <w:rPr>
                <w:rFonts w:ascii="Times New Roman" w:eastAsiaTheme="majorEastAsia" w:hAnsi="Times New Roman"/>
              </w:rPr>
              <w:instrText xml:space="preserve"> </w:instrText>
            </w:r>
            <w:r w:rsidR="00C57BC9">
              <w:rPr>
                <w:rFonts w:ascii="Times New Roman" w:eastAsiaTheme="majorEastAsia" w:hAnsi="Times New Roman" w:hint="eastAsia"/>
              </w:rPr>
              <w:instrText>INCLUDEPICTURE  "C:\\Documents and Settings\\Administrator\\</w:instrText>
            </w:r>
            <w:r w:rsidR="00C57BC9">
              <w:rPr>
                <w:rFonts w:ascii="Times New Roman" w:eastAsiaTheme="majorEastAsia" w:hAnsi="Times New Roman" w:hint="eastAsia"/>
              </w:rPr>
              <w:instrText>桌面</w:instrText>
            </w:r>
            <w:r w:rsidR="00C57BC9">
              <w:rPr>
                <w:rFonts w:ascii="Times New Roman" w:eastAsiaTheme="majorEastAsia" w:hAnsi="Times New Roman" w:hint="eastAsia"/>
              </w:rPr>
              <w:instrText>\\</w:instrText>
            </w:r>
            <w:r w:rsidR="00C57BC9">
              <w:rPr>
                <w:rFonts w:ascii="Times New Roman" w:eastAsiaTheme="majorEastAsia" w:hAnsi="Times New Roman" w:hint="eastAsia"/>
              </w:rPr>
              <w:instrText>春季班教案</w:instrText>
            </w:r>
            <w:r w:rsidR="00C57BC9">
              <w:rPr>
                <w:rFonts w:ascii="Times New Roman" w:eastAsiaTheme="majorEastAsia" w:hAnsi="Times New Roman" w:hint="eastAsia"/>
              </w:rPr>
              <w:instrText>2017</w:instrText>
            </w:r>
            <w:r w:rsidR="00C57BC9">
              <w:rPr>
                <w:rFonts w:ascii="Times New Roman" w:eastAsiaTheme="majorEastAsia" w:hAnsi="Times New Roman" w:hint="eastAsia"/>
              </w:rPr>
              <w:instrText>第三批修改后</w:instrText>
            </w:r>
            <w:r w:rsidR="00C57BC9">
              <w:rPr>
                <w:rFonts w:ascii="Times New Roman" w:eastAsiaTheme="majorEastAsia" w:hAnsi="Times New Roman" w:hint="eastAsia"/>
              </w:rPr>
              <w:instrText>\\</w:instrText>
            </w:r>
            <w:r w:rsidR="00C57BC9">
              <w:rPr>
                <w:rFonts w:ascii="Times New Roman" w:eastAsiaTheme="majorEastAsia" w:hAnsi="Times New Roman" w:hint="eastAsia"/>
              </w:rPr>
              <w:instrText>春季班</w:instrText>
            </w:r>
            <w:r w:rsidR="00C57BC9">
              <w:rPr>
                <w:rFonts w:ascii="Times New Roman" w:eastAsiaTheme="majorEastAsia" w:hAnsi="Times New Roman" w:hint="eastAsia"/>
              </w:rPr>
              <w:instrText>2017\\</w:instrText>
            </w:r>
            <w:r w:rsidR="00C57BC9">
              <w:rPr>
                <w:rFonts w:ascii="Times New Roman" w:eastAsiaTheme="majorEastAsia" w:hAnsi="Times New Roman" w:hint="eastAsia"/>
              </w:rPr>
              <w:instrText>高一</w:instrText>
            </w:r>
            <w:r w:rsidR="00C57BC9">
              <w:rPr>
                <w:rFonts w:ascii="Times New Roman" w:eastAsiaTheme="majorEastAsia" w:hAnsi="Times New Roman" w:hint="eastAsia"/>
              </w:rPr>
              <w:instrText>\\2-1-4.TIF" \* MERGEFORMATINET</w:instrText>
            </w:r>
            <w:r w:rsidR="00C57BC9">
              <w:rPr>
                <w:rFonts w:ascii="Times New Roman" w:eastAsiaTheme="majorEastAsia" w:hAnsi="Times New Roman"/>
              </w:rPr>
              <w:instrText xml:space="preserve"> </w:instrText>
            </w:r>
            <w:r>
              <w:rPr>
                <w:rFonts w:ascii="Times New Roman" w:eastAsiaTheme="majorEastAsia" w:hAnsi="Times New Roman"/>
              </w:rPr>
              <w:fldChar w:fldCharType="separate"/>
            </w:r>
            <w:r>
              <w:rPr>
                <w:rFonts w:ascii="Times New Roman" w:eastAsiaTheme="majorEastAsia" w:hAnsi="Times New Roman"/>
              </w:rPr>
              <w:fldChar w:fldCharType="begin"/>
            </w:r>
            <w:r>
              <w:rPr>
                <w:rFonts w:ascii="Times New Roman" w:eastAsiaTheme="majorEastAsia" w:hAnsi="Times New Roman"/>
              </w:rPr>
              <w:instrText xml:space="preserve"> </w:instrText>
            </w:r>
            <w:r>
              <w:rPr>
                <w:rFonts w:ascii="Times New Roman" w:eastAsiaTheme="majorEastAsia" w:hAnsi="Times New Roman" w:hint="eastAsia"/>
              </w:rPr>
              <w:instrText>INCLUDEPICTURE  "H:\\2017</w:instrText>
            </w:r>
            <w:r>
              <w:rPr>
                <w:rFonts w:ascii="Times New Roman" w:eastAsiaTheme="majorEastAsia" w:hAnsi="Times New Roman" w:hint="eastAsia"/>
              </w:rPr>
              <w:instrText>春季班</w:instrText>
            </w:r>
            <w:r>
              <w:rPr>
                <w:rFonts w:ascii="Times New Roman" w:eastAsiaTheme="majorEastAsia" w:hAnsi="Times New Roman" w:hint="eastAsia"/>
              </w:rPr>
              <w:instrText xml:space="preserve"> </w:instrText>
            </w:r>
            <w:r>
              <w:rPr>
                <w:rFonts w:ascii="Times New Roman" w:eastAsiaTheme="majorEastAsia" w:hAnsi="Times New Roman" w:hint="eastAsia"/>
              </w:rPr>
              <w:instrText>物理</w:instrText>
            </w:r>
            <w:r>
              <w:rPr>
                <w:rFonts w:ascii="Times New Roman" w:eastAsiaTheme="majorEastAsia" w:hAnsi="Times New Roman" w:hint="eastAsia"/>
              </w:rPr>
              <w:instrText>\\</w:instrText>
            </w:r>
            <w:r>
              <w:rPr>
                <w:rFonts w:ascii="Times New Roman" w:eastAsiaTheme="majorEastAsia" w:hAnsi="Times New Roman" w:hint="eastAsia"/>
              </w:rPr>
              <w:instrText>高中物理春季班</w:instrText>
            </w:r>
            <w:r>
              <w:rPr>
                <w:rFonts w:ascii="Times New Roman" w:eastAsiaTheme="majorEastAsia" w:hAnsi="Times New Roman" w:hint="eastAsia"/>
              </w:rPr>
              <w:instrText xml:space="preserve"> 2017\\</w:instrText>
            </w:r>
            <w:r>
              <w:rPr>
                <w:rFonts w:ascii="Times New Roman" w:eastAsiaTheme="majorEastAsia" w:hAnsi="Times New Roman" w:hint="eastAsia"/>
              </w:rPr>
              <w:instrText>春季班</w:instrText>
            </w:r>
            <w:r>
              <w:rPr>
                <w:rFonts w:ascii="Times New Roman" w:eastAsiaTheme="majorEastAsia" w:hAnsi="Times New Roman" w:hint="eastAsia"/>
              </w:rPr>
              <w:instrText>2017\\</w:instrText>
            </w:r>
            <w:r>
              <w:rPr>
                <w:rFonts w:ascii="Times New Roman" w:eastAsiaTheme="majorEastAsia" w:hAnsi="Times New Roman" w:hint="eastAsia"/>
              </w:rPr>
              <w:instrText>高一</w:instrText>
            </w:r>
            <w:r>
              <w:rPr>
                <w:rFonts w:ascii="Times New Roman" w:eastAsiaTheme="majorEastAsia" w:hAnsi="Times New Roman" w:hint="eastAsia"/>
              </w:rPr>
              <w:instrText>\\2-1-4.TIF" \* MERGEFORMATINET</w:instrText>
            </w:r>
            <w:r>
              <w:rPr>
                <w:rFonts w:ascii="Times New Roman" w:eastAsiaTheme="majorEastAsia" w:hAnsi="Times New Roman"/>
              </w:rPr>
              <w:instrText xml:space="preserve"> </w:instrText>
            </w:r>
            <w:r>
              <w:rPr>
                <w:rFonts w:ascii="Times New Roman" w:eastAsiaTheme="majorEastAsia" w:hAnsi="Times New Roman"/>
              </w:rPr>
              <w:fldChar w:fldCharType="separate"/>
            </w:r>
            <w:r w:rsidRPr="003304C3">
              <w:rPr>
                <w:rFonts w:ascii="Times New Roman" w:eastAsiaTheme="majorEastAsia" w:hAnsi="Times New Roman"/>
              </w:rPr>
              <w:pict>
                <v:shape id="_x0000_i1028" type="#_x0000_t75" style="width:116.25pt;height:42.75pt">
                  <v:imagedata r:id="rId19" r:href="rId20"/>
                  <o:lock v:ext="edit" aspectratio="f"/>
                </v:shape>
              </w:pict>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Pr>
                <w:rFonts w:ascii="Times New Roman" w:eastAsiaTheme="majorEastAsia" w:hAnsi="Times New Roman"/>
              </w:rPr>
              <w:fldChar w:fldCharType="end"/>
            </w:r>
            <w:r w:rsidRPr="00D86E1E">
              <w:rPr>
                <w:rFonts w:ascii="Times New Roman" w:eastAsiaTheme="majorEastAsia" w:hAnsi="Times New Roman"/>
              </w:rPr>
              <w:fldChar w:fldCharType="end"/>
            </w:r>
            <w:r w:rsidRPr="00D86E1E">
              <w:rPr>
                <w:rFonts w:ascii="Times New Roman" w:eastAsiaTheme="majorEastAsia" w:hAnsi="Times New Roman"/>
              </w:rPr>
              <w:fldChar w:fldCharType="end"/>
            </w:r>
          </w:p>
        </w:tc>
      </w:tr>
    </w:tbl>
    <w:p w:rsidR="00821076" w:rsidRPr="00D93518" w:rsidRDefault="00821076" w:rsidP="00476FB1">
      <w:pPr>
        <w:spacing w:line="276" w:lineRule="auto"/>
        <w:rPr>
          <w:rFonts w:ascii="Times New Roman" w:eastAsiaTheme="majorEastAsia" w:hAnsi="Times New Roman" w:cs="Times New Roman"/>
          <w:color w:val="FF0000"/>
          <w:szCs w:val="21"/>
        </w:rPr>
      </w:pPr>
      <w:r>
        <w:rPr>
          <w:rFonts w:ascii="Times New Roman" w:eastAsiaTheme="majorEastAsia" w:hAnsiTheme="majorEastAsia" w:cs="Times New Roman" w:hint="eastAsia"/>
          <w:bCs/>
          <w:color w:val="FF0000"/>
          <w:szCs w:val="21"/>
        </w:rPr>
        <w:t>【难度】</w:t>
      </w:r>
      <w:r w:rsidRPr="00D93518">
        <w:rPr>
          <w:rFonts w:ascii="Times New Roman" w:eastAsiaTheme="majorEastAsia" w:hAnsiTheme="majorEastAsia" w:cs="Times New Roman"/>
          <w:bCs/>
          <w:color w:val="FF0000"/>
          <w:szCs w:val="21"/>
        </w:rPr>
        <w:t>机械振动</w:t>
      </w:r>
      <w:r w:rsidRPr="00D93518">
        <w:rPr>
          <w:rFonts w:ascii="Times New Roman" w:eastAsiaTheme="majorEastAsia" w:hAnsiTheme="majorEastAsia" w:cs="Times New Roman"/>
          <w:color w:val="FF0000"/>
          <w:szCs w:val="21"/>
        </w:rPr>
        <w:t>；</w:t>
      </w:r>
      <w:r w:rsidRPr="00D93518">
        <w:rPr>
          <w:rFonts w:ascii="Times New Roman" w:eastAsiaTheme="majorEastAsia" w:hAnsiTheme="majorEastAsia" w:cs="Times New Roman"/>
          <w:bCs/>
          <w:color w:val="FF0000"/>
          <w:szCs w:val="21"/>
        </w:rPr>
        <w:t>波源；介质；形式；方式</w:t>
      </w:r>
    </w:p>
    <w:p w:rsidR="00821076" w:rsidRDefault="00821076" w:rsidP="00476FB1">
      <w:pPr>
        <w:spacing w:line="276" w:lineRule="auto"/>
        <w:rPr>
          <w:rFonts w:ascii="Times New Roman" w:eastAsiaTheme="majorEastAsia" w:hAnsi="Times New Roman" w:cs="Times New Roman"/>
          <w:szCs w:val="21"/>
        </w:rPr>
      </w:pP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七、描述机械波的物理量</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1</w:t>
      </w:r>
      <w:r w:rsidRPr="00D86E1E">
        <w:rPr>
          <w:rFonts w:ascii="Times New Roman" w:eastAsiaTheme="majorEastAsia" w:hAnsiTheme="majorEastAsia" w:cs="Times New Roman"/>
          <w:szCs w:val="21"/>
        </w:rPr>
        <w:t>、波长</w:t>
      </w:r>
      <w:r>
        <w:rPr>
          <w:rFonts w:ascii="Times New Roman" w:eastAsiaTheme="majorEastAsia" w:hAnsi="Times New Roman" w:cs="Times New Roman"/>
          <w:szCs w:val="21"/>
        </w:rPr>
        <w:t>（</w:t>
      </w:r>
      <w:r w:rsidRPr="0054098D">
        <w:rPr>
          <w:rFonts w:ascii="Times New Roman" w:eastAsiaTheme="majorEastAsia" w:hAnsi="Times New Roman" w:cs="Times New Roman"/>
          <w:i/>
          <w:szCs w:val="21"/>
        </w:rPr>
        <w:t>λ</w:t>
      </w:r>
      <w:r>
        <w:rPr>
          <w:rFonts w:ascii="Times New Roman" w:eastAsiaTheme="majorEastAsia" w:hAnsi="Times New Roman" w:cs="Times New Roman"/>
          <w:szCs w:val="21"/>
        </w:rPr>
        <w:t>）</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1</w:t>
      </w:r>
      <w:r>
        <w:rPr>
          <w:rFonts w:ascii="Times New Roman" w:eastAsiaTheme="majorEastAsia" w:hAnsi="Times New Roman" w:cs="Times New Roman" w:hint="eastAsia"/>
          <w:szCs w:val="21"/>
        </w:rPr>
        <w:t>）</w:t>
      </w:r>
      <w:r w:rsidRPr="00D86E1E">
        <w:rPr>
          <w:rFonts w:ascii="Times New Roman" w:eastAsiaTheme="majorEastAsia" w:hAnsiTheme="majorEastAsia" w:cs="Times New Roman"/>
          <w:szCs w:val="21"/>
        </w:rPr>
        <w:t>定义</w:t>
      </w:r>
    </w:p>
    <w:p w:rsidR="00821076" w:rsidRPr="00D86E1E" w:rsidRDefault="00230420"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在</w:t>
      </w:r>
      <w:r>
        <w:rPr>
          <w:rFonts w:ascii="Times New Roman" w:eastAsiaTheme="majorEastAsia" w:hAnsiTheme="majorEastAsia" w:cs="Times New Roman"/>
          <w:szCs w:val="21"/>
        </w:rPr>
        <w:t>一列波中，</w:t>
      </w:r>
      <w:r>
        <w:rPr>
          <w:rFonts w:ascii="Times New Roman" w:eastAsiaTheme="majorEastAsia" w:hAnsiTheme="majorEastAsia" w:cs="Times New Roman" w:hint="eastAsia"/>
          <w:szCs w:val="21"/>
        </w:rPr>
        <w:t>偏离</w:t>
      </w:r>
      <w:r>
        <w:rPr>
          <w:rFonts w:ascii="Times New Roman" w:eastAsiaTheme="majorEastAsia" w:hAnsiTheme="majorEastAsia" w:cs="Times New Roman"/>
          <w:szCs w:val="21"/>
        </w:rPr>
        <w:t>平衡位置</w:t>
      </w:r>
      <w:r>
        <w:rPr>
          <w:rFonts w:ascii="Times New Roman" w:eastAsiaTheme="majorEastAsia" w:hAnsiTheme="majorEastAsia" w:cs="Times New Roman" w:hint="eastAsia"/>
          <w:szCs w:val="21"/>
        </w:rPr>
        <w:t>____</w:t>
      </w:r>
      <w:r>
        <w:rPr>
          <w:rFonts w:ascii="Times New Roman" w:eastAsiaTheme="majorEastAsia" w:hAnsiTheme="majorEastAsia" w:cs="Times New Roman" w:hint="eastAsia"/>
          <w:szCs w:val="21"/>
        </w:rPr>
        <w:t>、</w:t>
      </w:r>
      <w:r>
        <w:rPr>
          <w:rFonts w:ascii="Times New Roman" w:eastAsiaTheme="majorEastAsia" w:hAnsiTheme="majorEastAsia" w:cs="Times New Roman" w:hint="eastAsia"/>
          <w:szCs w:val="21"/>
        </w:rPr>
        <w:t>________</w:t>
      </w:r>
      <w:r>
        <w:rPr>
          <w:rFonts w:ascii="Times New Roman" w:eastAsiaTheme="majorEastAsia" w:hAnsiTheme="majorEastAsia" w:cs="Times New Roman"/>
          <w:szCs w:val="21"/>
        </w:rPr>
        <w:t>总是</w:t>
      </w:r>
      <w:r>
        <w:rPr>
          <w:rFonts w:ascii="Times New Roman" w:eastAsiaTheme="majorEastAsia" w:hAnsiTheme="majorEastAsia" w:cs="Times New Roman" w:hint="eastAsia"/>
          <w:szCs w:val="21"/>
        </w:rPr>
        <w:t>相同</w:t>
      </w:r>
      <w:r>
        <w:rPr>
          <w:rFonts w:ascii="Times New Roman" w:eastAsiaTheme="majorEastAsia" w:hAnsiTheme="majorEastAsia" w:cs="Times New Roman"/>
          <w:szCs w:val="21"/>
        </w:rPr>
        <w:t>的两个相邻质点</w:t>
      </w:r>
      <w:r>
        <w:rPr>
          <w:rFonts w:ascii="Times New Roman" w:eastAsiaTheme="majorEastAsia" w:hAnsiTheme="majorEastAsia" w:cs="Times New Roman" w:hint="eastAsia"/>
          <w:szCs w:val="21"/>
        </w:rPr>
        <w:t>间</w:t>
      </w:r>
      <w:r>
        <w:rPr>
          <w:rFonts w:ascii="Times New Roman" w:eastAsiaTheme="majorEastAsia" w:hAnsiTheme="majorEastAsia" w:cs="Times New Roman"/>
          <w:szCs w:val="21"/>
        </w:rPr>
        <w:t>的</w:t>
      </w:r>
      <w:r>
        <w:rPr>
          <w:rFonts w:ascii="Times New Roman" w:eastAsiaTheme="majorEastAsia" w:hAnsiTheme="majorEastAsia" w:cs="Times New Roman" w:hint="eastAsia"/>
          <w:szCs w:val="21"/>
        </w:rPr>
        <w:t>距离</w:t>
      </w:r>
      <w:r w:rsidR="00821076" w:rsidRPr="00D86E1E">
        <w:rPr>
          <w:rFonts w:ascii="Times New Roman" w:eastAsiaTheme="majorEastAsia" w:hAnsiTheme="majorEastAsia" w:cs="Times New Roman"/>
          <w:szCs w:val="21"/>
        </w:rPr>
        <w:t>．通常用</w:t>
      </w:r>
      <w:r w:rsidR="00821076" w:rsidRPr="0054098D">
        <w:rPr>
          <w:rFonts w:ascii="Times New Roman" w:eastAsiaTheme="majorEastAsia" w:hAnsi="Times New Roman" w:cs="Times New Roman"/>
          <w:bCs/>
          <w:i/>
          <w:iCs/>
          <w:szCs w:val="21"/>
        </w:rPr>
        <w:t>λ</w:t>
      </w:r>
      <w:r w:rsidR="00821076" w:rsidRPr="00D86E1E">
        <w:rPr>
          <w:rFonts w:ascii="Times New Roman" w:eastAsiaTheme="majorEastAsia" w:hAnsiTheme="majorEastAsia" w:cs="Times New Roman"/>
          <w:szCs w:val="21"/>
        </w:rPr>
        <w:t>表示．</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2</w:t>
      </w:r>
      <w:r>
        <w:rPr>
          <w:rFonts w:ascii="Times New Roman" w:eastAsiaTheme="majorEastAsia" w:hAnsi="Times New Roman" w:cs="Times New Roman" w:hint="eastAsia"/>
          <w:szCs w:val="21"/>
        </w:rPr>
        <w:t>）</w:t>
      </w:r>
      <w:r w:rsidRPr="00D86E1E">
        <w:rPr>
          <w:rFonts w:ascii="Times New Roman" w:eastAsiaTheme="majorEastAsia" w:hAnsiTheme="majorEastAsia" w:cs="Times New Roman"/>
          <w:szCs w:val="21"/>
        </w:rPr>
        <w:t>特征</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在简</w:t>
      </w:r>
      <w:proofErr w:type="gramStart"/>
      <w:r w:rsidRPr="00D86E1E">
        <w:rPr>
          <w:rFonts w:ascii="Times New Roman" w:eastAsiaTheme="majorEastAsia" w:hAnsiTheme="majorEastAsia" w:cs="Times New Roman"/>
          <w:szCs w:val="21"/>
        </w:rPr>
        <w:t>谐</w:t>
      </w:r>
      <w:proofErr w:type="gramEnd"/>
      <w:r w:rsidRPr="00D86E1E">
        <w:rPr>
          <w:rFonts w:ascii="Times New Roman" w:eastAsiaTheme="majorEastAsia" w:hAnsiTheme="majorEastAsia" w:cs="Times New Roman"/>
          <w:szCs w:val="21"/>
        </w:rPr>
        <w:t>横波中，两个</w:t>
      </w:r>
      <w:r w:rsidRPr="00D86E1E">
        <w:rPr>
          <w:rFonts w:ascii="Times New Roman" w:eastAsiaTheme="majorEastAsia" w:hAnsi="Times New Roman" w:cs="Times New Roman"/>
          <w:szCs w:val="21"/>
        </w:rPr>
        <w:t>__________</w:t>
      </w:r>
      <w:r w:rsidRPr="00D86E1E">
        <w:rPr>
          <w:rFonts w:ascii="Times New Roman" w:eastAsiaTheme="majorEastAsia" w:hAnsiTheme="majorEastAsia" w:cs="Times New Roman"/>
          <w:szCs w:val="21"/>
        </w:rPr>
        <w:t>或两个</w:t>
      </w:r>
      <w:r w:rsidRPr="00D86E1E">
        <w:rPr>
          <w:rFonts w:ascii="Times New Roman" w:eastAsiaTheme="majorEastAsia" w:hAnsi="Times New Roman" w:cs="Times New Roman"/>
          <w:szCs w:val="21"/>
        </w:rPr>
        <w:t>__________</w:t>
      </w:r>
      <w:r w:rsidRPr="00D86E1E">
        <w:rPr>
          <w:rFonts w:ascii="Times New Roman" w:eastAsiaTheme="majorEastAsia" w:hAnsiTheme="majorEastAsia" w:cs="Times New Roman"/>
          <w:szCs w:val="21"/>
        </w:rPr>
        <w:t>之间的距离等于波长</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2</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周期</w:t>
      </w:r>
      <w:r>
        <w:rPr>
          <w:rFonts w:ascii="Times New Roman" w:eastAsiaTheme="majorEastAsia" w:hAnsi="Times New Roman" w:cs="Times New Roman"/>
          <w:szCs w:val="21"/>
        </w:rPr>
        <w:t>（</w:t>
      </w:r>
      <w:r w:rsidRPr="00D86E1E">
        <w:rPr>
          <w:rFonts w:ascii="Times New Roman" w:eastAsiaTheme="majorEastAsia" w:hAnsi="Times New Roman" w:cs="Times New Roman"/>
          <w:i/>
          <w:szCs w:val="21"/>
        </w:rPr>
        <w:t>T</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和频率</w:t>
      </w:r>
      <w:r>
        <w:rPr>
          <w:rFonts w:ascii="Times New Roman" w:eastAsiaTheme="majorEastAsia" w:hAnsi="Times New Roman" w:cs="Times New Roman"/>
          <w:szCs w:val="21"/>
        </w:rPr>
        <w:t>（</w:t>
      </w:r>
      <w:r w:rsidRPr="00D86E1E">
        <w:rPr>
          <w:rFonts w:ascii="Times New Roman" w:eastAsiaTheme="majorEastAsia" w:hAnsi="Times New Roman" w:cs="Times New Roman"/>
          <w:i/>
          <w:szCs w:val="21"/>
        </w:rPr>
        <w:t>f</w:t>
      </w:r>
      <w:r>
        <w:rPr>
          <w:rFonts w:ascii="Times New Roman" w:eastAsiaTheme="majorEastAsia" w:hAnsi="Times New Roman" w:cs="Times New Roman"/>
          <w:szCs w:val="21"/>
        </w:rPr>
        <w:t>）</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sidR="00EB4EB0">
        <w:rPr>
          <w:rFonts w:ascii="Times New Roman" w:eastAsiaTheme="majorEastAsia" w:hAnsi="Times New Roman" w:cs="Times New Roman"/>
          <w:szCs w:val="21"/>
        </w:rPr>
        <w:t>1</w:t>
      </w:r>
      <w:r>
        <w:rPr>
          <w:rFonts w:ascii="Times New Roman" w:eastAsiaTheme="majorEastAsia" w:hAnsi="Times New Roman" w:cs="Times New Roman" w:hint="eastAsia"/>
          <w:szCs w:val="21"/>
        </w:rPr>
        <w:t>）</w:t>
      </w:r>
      <w:r w:rsidRPr="00D86E1E">
        <w:rPr>
          <w:rFonts w:ascii="Times New Roman" w:eastAsiaTheme="majorEastAsia" w:hAnsiTheme="majorEastAsia" w:cs="Times New Roman"/>
          <w:szCs w:val="21"/>
        </w:rPr>
        <w:t>规律</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在波动中，各个质点的振动周期</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或频率</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是</w:t>
      </w:r>
      <w:r w:rsidRPr="00D86E1E">
        <w:rPr>
          <w:rFonts w:ascii="Times New Roman" w:eastAsiaTheme="majorEastAsia" w:hAnsi="Times New Roman" w:cs="Times New Roman"/>
          <w:szCs w:val="21"/>
        </w:rPr>
        <w:t>_______</w:t>
      </w:r>
      <w:r w:rsidRPr="00D86E1E">
        <w:rPr>
          <w:rFonts w:ascii="Times New Roman" w:eastAsiaTheme="majorEastAsia" w:hAnsiTheme="majorEastAsia" w:cs="Times New Roman"/>
          <w:szCs w:val="21"/>
        </w:rPr>
        <w:t>的，它们都等于</w:t>
      </w:r>
      <w:r w:rsidRPr="00D86E1E">
        <w:rPr>
          <w:rFonts w:ascii="Times New Roman" w:eastAsiaTheme="majorEastAsia" w:hAnsi="Times New Roman" w:cs="Times New Roman"/>
          <w:szCs w:val="21"/>
        </w:rPr>
        <w:t>_______</w:t>
      </w:r>
      <w:r w:rsidRPr="00D86E1E">
        <w:rPr>
          <w:rFonts w:ascii="Times New Roman" w:eastAsiaTheme="majorEastAsia" w:hAnsiTheme="majorEastAsia" w:cs="Times New Roman"/>
          <w:szCs w:val="21"/>
        </w:rPr>
        <w:t>的振动周期</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或频率</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sidR="00EB4EB0">
        <w:rPr>
          <w:rFonts w:ascii="Times New Roman" w:eastAsiaTheme="majorEastAsia" w:hAnsi="Times New Roman" w:cs="Times New Roman"/>
          <w:szCs w:val="21"/>
        </w:rPr>
        <w:t>2</w:t>
      </w:r>
      <w:r>
        <w:rPr>
          <w:rFonts w:ascii="Times New Roman" w:eastAsiaTheme="majorEastAsia" w:hAnsi="Times New Roman" w:cs="Times New Roman" w:hint="eastAsia"/>
          <w:szCs w:val="21"/>
        </w:rPr>
        <w:t>）</w:t>
      </w:r>
      <w:r w:rsidRPr="00D86E1E">
        <w:rPr>
          <w:rFonts w:ascii="Times New Roman" w:eastAsiaTheme="majorEastAsia" w:hAnsiTheme="majorEastAsia" w:cs="Times New Roman"/>
          <w:szCs w:val="21"/>
        </w:rPr>
        <w:t>关系</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周期</w:t>
      </w:r>
      <w:r w:rsidRPr="00D86E1E">
        <w:rPr>
          <w:rFonts w:ascii="Times New Roman" w:eastAsiaTheme="majorEastAsia" w:hAnsi="Times New Roman" w:cs="Times New Roman"/>
          <w:i/>
          <w:szCs w:val="21"/>
        </w:rPr>
        <w:t>T</w:t>
      </w:r>
      <w:r w:rsidRPr="00D86E1E">
        <w:rPr>
          <w:rFonts w:ascii="Times New Roman" w:eastAsiaTheme="majorEastAsia" w:hAnsiTheme="majorEastAsia" w:cs="Times New Roman"/>
          <w:szCs w:val="21"/>
        </w:rPr>
        <w:t>和频率</w:t>
      </w:r>
      <w:r w:rsidRPr="00D86E1E">
        <w:rPr>
          <w:rFonts w:ascii="Times New Roman" w:eastAsiaTheme="majorEastAsia" w:hAnsi="Times New Roman" w:cs="Times New Roman"/>
          <w:i/>
          <w:szCs w:val="21"/>
        </w:rPr>
        <w:t>f</w:t>
      </w:r>
      <w:r w:rsidRPr="00D86E1E">
        <w:rPr>
          <w:rFonts w:ascii="Times New Roman" w:eastAsiaTheme="majorEastAsia" w:hAnsiTheme="majorEastAsia" w:cs="Times New Roman"/>
          <w:szCs w:val="21"/>
        </w:rPr>
        <w:t>互为倒数，即</w:t>
      </w:r>
      <w:r w:rsidRPr="00D86E1E">
        <w:rPr>
          <w:rFonts w:ascii="Times New Roman" w:eastAsiaTheme="majorEastAsia" w:hAnsi="Times New Roman" w:cs="Times New Roman"/>
          <w:i/>
          <w:szCs w:val="21"/>
        </w:rPr>
        <w:t>f</w:t>
      </w:r>
      <w:r w:rsidRPr="00D86E1E">
        <w:rPr>
          <w:rFonts w:ascii="Times New Roman" w:eastAsiaTheme="majorEastAsia" w:hAnsiTheme="majorEastAsia" w:cs="Times New Roman"/>
          <w:szCs w:val="21"/>
        </w:rPr>
        <w:t>＝</w:t>
      </w:r>
      <w:r w:rsidR="003304C3" w:rsidRPr="00D86E1E">
        <w:rPr>
          <w:rFonts w:ascii="Times New Roman" w:eastAsiaTheme="majorEastAsia" w:hAnsi="Times New Roman" w:cs="Times New Roman"/>
          <w:szCs w:val="21"/>
        </w:rPr>
        <w:fldChar w:fldCharType="begin"/>
      </w:r>
      <w:r w:rsidRPr="00D86E1E">
        <w:rPr>
          <w:rFonts w:ascii="Times New Roman" w:eastAsiaTheme="majorEastAsia" w:hAnsi="Times New Roman" w:cs="Times New Roman"/>
          <w:szCs w:val="21"/>
        </w:rPr>
        <w:instrText>eq \f(1</w:instrText>
      </w:r>
      <w:r w:rsidRPr="00D86E1E">
        <w:rPr>
          <w:rFonts w:ascii="Times New Roman" w:eastAsiaTheme="majorEastAsia" w:hAnsi="Times New Roman" w:cs="Times New Roman"/>
          <w:i/>
          <w:szCs w:val="21"/>
        </w:rPr>
        <w:instrText>,T</w:instrText>
      </w:r>
      <w:r w:rsidRPr="00D86E1E">
        <w:rPr>
          <w:rFonts w:ascii="Times New Roman" w:eastAsiaTheme="majorEastAsia" w:hAnsi="Times New Roman" w:cs="Times New Roman"/>
          <w:szCs w:val="21"/>
        </w:rPr>
        <w:instrText>)</w:instrText>
      </w:r>
      <w:r w:rsidR="003304C3" w:rsidRPr="00D86E1E">
        <w:rPr>
          <w:rFonts w:ascii="Times New Roman" w:eastAsiaTheme="majorEastAsia" w:hAnsi="Times New Roman" w:cs="Times New Roman"/>
          <w:szCs w:val="21"/>
        </w:rPr>
        <w:fldChar w:fldCharType="end"/>
      </w:r>
      <w:r w:rsidRPr="00D86E1E">
        <w:rPr>
          <w:rFonts w:ascii="Times New Roman" w:eastAsiaTheme="majorEastAsia" w:hAnsi="Times New Roman" w:cs="Times New Roman"/>
          <w:szCs w:val="21"/>
        </w:rPr>
        <w:t>.</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sidR="00B84776">
        <w:rPr>
          <w:rFonts w:ascii="Times New Roman" w:eastAsiaTheme="majorEastAsia" w:hAnsi="Times New Roman" w:cs="Times New Roman"/>
          <w:szCs w:val="21"/>
        </w:rPr>
        <w:t>3</w:t>
      </w:r>
      <w:r>
        <w:rPr>
          <w:rFonts w:ascii="Times New Roman" w:eastAsiaTheme="majorEastAsia" w:hAnsi="Times New Roman" w:cs="Times New Roman" w:hint="eastAsia"/>
          <w:szCs w:val="21"/>
        </w:rPr>
        <w:t>）</w:t>
      </w:r>
      <w:r w:rsidRPr="00D86E1E">
        <w:rPr>
          <w:rFonts w:ascii="Times New Roman" w:eastAsiaTheme="majorEastAsia" w:hAnsiTheme="majorEastAsia" w:cs="Times New Roman"/>
          <w:szCs w:val="21"/>
        </w:rPr>
        <w:t>时空关系</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在一个周期的时间内，振动在介质中传播的距离等于</w:t>
      </w:r>
      <w:r w:rsidRPr="00D86E1E">
        <w:rPr>
          <w:rFonts w:ascii="Times New Roman" w:eastAsiaTheme="majorEastAsia" w:hAnsi="Times New Roman" w:cs="Times New Roman"/>
          <w:szCs w:val="21"/>
        </w:rPr>
        <w:t>___________</w:t>
      </w:r>
      <w:r w:rsidRPr="00D86E1E">
        <w:rPr>
          <w:rFonts w:ascii="Times New Roman" w:eastAsiaTheme="majorEastAsia" w:hAnsiTheme="majorEastAsia" w:cs="Times New Roman"/>
          <w:szCs w:val="21"/>
        </w:rPr>
        <w:t>．</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heme="majorEastAsia" w:cs="Times New Roman"/>
          <w:szCs w:val="21"/>
        </w:rPr>
        <w:t>一个波长</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3</w:t>
      </w:r>
      <w:r w:rsidRPr="00D86E1E">
        <w:rPr>
          <w:rFonts w:ascii="Times New Roman" w:eastAsiaTheme="majorEastAsia" w:hAnsiTheme="majorEastAsia" w:cs="Times New Roman"/>
          <w:szCs w:val="21"/>
        </w:rPr>
        <w:t>、波速</w:t>
      </w:r>
      <w:r>
        <w:rPr>
          <w:rFonts w:ascii="Times New Roman" w:eastAsiaTheme="majorEastAsia" w:hAnsi="Times New Roman" w:cs="Times New Roman"/>
          <w:szCs w:val="21"/>
        </w:rPr>
        <w:t>（</w:t>
      </w:r>
      <w:r w:rsidRPr="00D86E1E">
        <w:rPr>
          <w:rFonts w:ascii="Times New Roman" w:eastAsiaTheme="majorEastAsia" w:hAnsi="Times New Roman" w:cs="Times New Roman"/>
          <w:i/>
          <w:szCs w:val="21"/>
        </w:rPr>
        <w:t>v</w:t>
      </w:r>
      <w:r>
        <w:rPr>
          <w:rFonts w:ascii="Times New Roman" w:eastAsiaTheme="majorEastAsia" w:hAnsi="Times New Roman" w:cs="Times New Roman"/>
          <w:szCs w:val="21"/>
        </w:rPr>
        <w:t>）</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w:t>
      </w:r>
      <w:r>
        <w:rPr>
          <w:rFonts w:ascii="Times New Roman" w:eastAsiaTheme="majorEastAsia" w:hAnsi="Times New Roman" w:cs="Times New Roman" w:hint="eastAsia"/>
          <w:szCs w:val="21"/>
        </w:rPr>
        <w:t>1</w:t>
      </w:r>
      <w:r>
        <w:rPr>
          <w:rFonts w:ascii="Times New Roman" w:eastAsiaTheme="majorEastAsia" w:hAnsi="Times New Roman" w:cs="Times New Roman" w:hint="eastAsia"/>
          <w:szCs w:val="21"/>
        </w:rPr>
        <w:t>）</w:t>
      </w:r>
      <w:r w:rsidRPr="00D86E1E">
        <w:rPr>
          <w:rFonts w:ascii="Times New Roman" w:eastAsiaTheme="majorEastAsia" w:hAnsiTheme="majorEastAsia" w:cs="Times New Roman"/>
          <w:szCs w:val="21"/>
        </w:rPr>
        <w:t>定义</w:t>
      </w:r>
      <w:r w:rsidR="00982F7E">
        <w:rPr>
          <w:rFonts w:ascii="Times New Roman" w:eastAsiaTheme="majorEastAsia" w:hAnsi="Times New Roman" w:cs="Times New Roman" w:hint="eastAsia"/>
          <w:szCs w:val="21"/>
        </w:rPr>
        <w:t>：</w:t>
      </w:r>
      <w:r w:rsidR="00982F7E">
        <w:rPr>
          <w:rFonts w:ascii="Times New Roman" w:eastAsiaTheme="majorEastAsia" w:hAnsiTheme="majorEastAsia" w:cs="Times New Roman" w:hint="eastAsia"/>
          <w:szCs w:val="21"/>
        </w:rPr>
        <w:t>单位时间内</w:t>
      </w:r>
      <w:r w:rsidR="00982F7E">
        <w:rPr>
          <w:rFonts w:ascii="Times New Roman" w:eastAsiaTheme="majorEastAsia" w:hAnsiTheme="majorEastAsia" w:cs="Times New Roman"/>
          <w:szCs w:val="21"/>
        </w:rPr>
        <w:t>波在介质中传播的距离</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w:t>
      </w:r>
      <w:r>
        <w:rPr>
          <w:rFonts w:ascii="Times New Roman" w:eastAsiaTheme="majorEastAsia" w:hAnsiTheme="majorEastAsia" w:cs="Times New Roman" w:hint="eastAsia"/>
          <w:szCs w:val="21"/>
        </w:rPr>
        <w:t>2</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公式</w:t>
      </w:r>
      <w:r w:rsidRPr="006C63DF">
        <w:rPr>
          <w:rFonts w:ascii="Times New Roman" w:eastAsiaTheme="majorEastAsia" w:hAnsi="Times New Roman" w:cs="Times New Roman"/>
          <w:i/>
          <w:szCs w:val="21"/>
        </w:rPr>
        <w:t>v</w:t>
      </w:r>
      <w:r w:rsidR="00476FB1">
        <w:rPr>
          <w:rFonts w:ascii="Times New Roman" w:eastAsiaTheme="majorEastAsia" w:hAnsi="Times New Roman" w:cs="Times New Roman"/>
          <w:szCs w:val="21"/>
        </w:rPr>
        <w:t>＝</w:t>
      </w:r>
      <w:r w:rsidRPr="00D86E1E">
        <w:rPr>
          <w:rFonts w:ascii="Times New Roman" w:eastAsiaTheme="majorEastAsia" w:hAnsi="Times New Roman" w:cs="Times New Roman"/>
          <w:i/>
          <w:szCs w:val="21"/>
        </w:rPr>
        <w:t>_______</w:t>
      </w:r>
      <w:r w:rsidR="00476FB1">
        <w:rPr>
          <w:rFonts w:ascii="Times New Roman" w:eastAsiaTheme="majorEastAsia" w:hAnsi="Times New Roman" w:cs="Times New Roman"/>
          <w:szCs w:val="21"/>
        </w:rPr>
        <w:t>＝</w:t>
      </w:r>
      <w:r w:rsidRPr="00D86E1E">
        <w:rPr>
          <w:rFonts w:ascii="Times New Roman" w:eastAsiaTheme="majorEastAsia" w:hAnsi="Times New Roman" w:cs="Times New Roman"/>
          <w:szCs w:val="21"/>
        </w:rPr>
        <w:t>________</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hint="eastAsia"/>
          <w:szCs w:val="21"/>
        </w:rPr>
        <w:t>（</w:t>
      </w:r>
      <w:r>
        <w:rPr>
          <w:rFonts w:ascii="Times New Roman" w:eastAsiaTheme="majorEastAsia" w:hAnsiTheme="majorEastAsia" w:cs="Times New Roman" w:hint="eastAsia"/>
          <w:szCs w:val="21"/>
        </w:rPr>
        <w:t>3</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机械波在介质中的传播速度由</w:t>
      </w:r>
      <w:r w:rsidRPr="00D86E1E">
        <w:rPr>
          <w:rFonts w:ascii="Times New Roman" w:eastAsiaTheme="majorEastAsia" w:hAnsi="Times New Roman" w:cs="Times New Roman"/>
          <w:szCs w:val="21"/>
        </w:rPr>
        <w:t>___________</w:t>
      </w:r>
      <w:r w:rsidRPr="00D86E1E">
        <w:rPr>
          <w:rFonts w:ascii="Times New Roman" w:eastAsiaTheme="majorEastAsia" w:hAnsiTheme="majorEastAsia" w:cs="Times New Roman"/>
          <w:szCs w:val="21"/>
        </w:rPr>
        <w:t>的性质决定，在不同的介质中，波速一般</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w:t>
      </w:r>
    </w:p>
    <w:p w:rsidR="00821076" w:rsidRPr="00D86E1E" w:rsidRDefault="00821076" w:rsidP="00476FB1">
      <w:pPr>
        <w:spacing w:line="276" w:lineRule="auto"/>
        <w:rPr>
          <w:rFonts w:ascii="Times New Roman" w:eastAsiaTheme="majorEastAsia" w:hAnsi="Times New Roman" w:cs="Times New Roman"/>
          <w:szCs w:val="21"/>
        </w:rPr>
      </w:pPr>
      <w:r w:rsidRPr="00BF03DF">
        <w:rPr>
          <w:rFonts w:ascii="Times New Roman" w:eastAsiaTheme="majorEastAsia" w:hAnsiTheme="majorEastAsia" w:cs="Times New Roman" w:hint="eastAsia"/>
          <w:bCs/>
          <w:color w:val="FF0000"/>
          <w:szCs w:val="21"/>
        </w:rPr>
        <w:t>【答案】</w:t>
      </w:r>
      <w:r w:rsidR="00230420" w:rsidRPr="00BF03DF">
        <w:rPr>
          <w:rFonts w:ascii="Times New Roman" w:eastAsiaTheme="majorEastAsia" w:hAnsiTheme="majorEastAsia" w:cs="Times New Roman"/>
          <w:color w:val="FF0000"/>
          <w:szCs w:val="21"/>
        </w:rPr>
        <w:t>位移</w:t>
      </w:r>
      <w:r w:rsidR="00230420" w:rsidRPr="00BF03DF">
        <w:rPr>
          <w:rFonts w:ascii="Times New Roman" w:eastAsiaTheme="majorEastAsia" w:hAnsiTheme="majorEastAsia" w:cs="Times New Roman" w:hint="eastAsia"/>
          <w:color w:val="FF0000"/>
          <w:szCs w:val="21"/>
        </w:rPr>
        <w:t>、</w:t>
      </w:r>
      <w:r w:rsidR="00230420" w:rsidRPr="00BF03DF">
        <w:rPr>
          <w:rFonts w:ascii="Times New Roman" w:eastAsiaTheme="majorEastAsia" w:hAnsiTheme="majorEastAsia" w:cs="Times New Roman"/>
          <w:color w:val="FF0000"/>
          <w:szCs w:val="21"/>
        </w:rPr>
        <w:t>速度</w:t>
      </w:r>
      <w:r w:rsidR="00BF03DF" w:rsidRPr="00BF03DF">
        <w:rPr>
          <w:rFonts w:ascii="Times New Roman" w:eastAsiaTheme="majorEastAsia" w:hAnsiTheme="majorEastAsia" w:cs="Times New Roman" w:hint="eastAsia"/>
          <w:color w:val="FF0000"/>
          <w:szCs w:val="21"/>
        </w:rPr>
        <w:t>；</w:t>
      </w:r>
      <w:r w:rsidRPr="00BF03DF">
        <w:rPr>
          <w:rFonts w:ascii="Times New Roman" w:eastAsiaTheme="majorEastAsia" w:hAnsiTheme="majorEastAsia" w:cs="Times New Roman"/>
          <w:bCs/>
          <w:color w:val="FF0000"/>
          <w:szCs w:val="21"/>
        </w:rPr>
        <w:t>相邻波峰；</w:t>
      </w:r>
      <w:r w:rsidRPr="00EF61D5">
        <w:rPr>
          <w:rFonts w:ascii="Times New Roman" w:eastAsiaTheme="majorEastAsia" w:hAnsiTheme="majorEastAsia" w:cs="Times New Roman"/>
          <w:bCs/>
          <w:color w:val="FF0000"/>
          <w:szCs w:val="21"/>
        </w:rPr>
        <w:t>相邻波谷</w:t>
      </w:r>
      <w:r w:rsidRPr="00EF61D5">
        <w:rPr>
          <w:rFonts w:ascii="Times New Roman" w:eastAsiaTheme="majorEastAsia" w:hAnsiTheme="majorEastAsia" w:cs="Times New Roman" w:hint="eastAsia"/>
          <w:bCs/>
          <w:color w:val="FF0000"/>
          <w:szCs w:val="21"/>
        </w:rPr>
        <w:t>；</w:t>
      </w:r>
      <w:r w:rsidRPr="00EF61D5">
        <w:rPr>
          <w:rFonts w:ascii="Times New Roman" w:eastAsiaTheme="majorEastAsia" w:hAnsiTheme="majorEastAsia" w:cs="Times New Roman"/>
          <w:bCs/>
          <w:color w:val="FF0000"/>
          <w:szCs w:val="21"/>
        </w:rPr>
        <w:t>相同；波源</w:t>
      </w:r>
      <w:r w:rsidRPr="00EF61D5">
        <w:rPr>
          <w:rFonts w:ascii="Times New Roman" w:eastAsiaTheme="majorEastAsia" w:hAnsiTheme="majorEastAsia" w:cs="Times New Roman" w:hint="eastAsia"/>
          <w:bCs/>
          <w:color w:val="FF0000"/>
          <w:szCs w:val="21"/>
        </w:rPr>
        <w:t>；</w:t>
      </w:r>
      <w:r w:rsidR="00EB4EB0">
        <w:rPr>
          <w:rFonts w:ascii="Times New Roman" w:eastAsiaTheme="majorEastAsia" w:hAnsiTheme="majorEastAsia" w:cs="Times New Roman" w:hint="eastAsia"/>
          <w:bCs/>
          <w:color w:val="FF0000"/>
          <w:szCs w:val="21"/>
        </w:rPr>
        <w:t>一个</w:t>
      </w:r>
      <w:r w:rsidR="00EB4EB0">
        <w:rPr>
          <w:rFonts w:ascii="Times New Roman" w:eastAsiaTheme="majorEastAsia" w:hAnsiTheme="majorEastAsia" w:cs="Times New Roman"/>
          <w:bCs/>
          <w:color w:val="FF0000"/>
          <w:szCs w:val="21"/>
        </w:rPr>
        <w:t>波长</w:t>
      </w:r>
      <w:r w:rsidRPr="00EF61D5">
        <w:rPr>
          <w:rFonts w:ascii="Times New Roman" w:eastAsiaTheme="majorEastAsia" w:hAnsiTheme="majorEastAsia" w:cs="Times New Roman"/>
          <w:color w:val="FF0000"/>
          <w:szCs w:val="21"/>
        </w:rPr>
        <w:t>；</w:t>
      </w:r>
      <w:r w:rsidR="003304C3" w:rsidRPr="00EF61D5">
        <w:rPr>
          <w:rFonts w:ascii="Times New Roman" w:eastAsiaTheme="majorEastAsia" w:hAnsi="Times New Roman" w:cs="Times New Roman"/>
          <w:color w:val="FF0000"/>
          <w:szCs w:val="21"/>
        </w:rPr>
        <w:fldChar w:fldCharType="begin"/>
      </w:r>
      <w:r w:rsidRPr="00EF61D5">
        <w:rPr>
          <w:rFonts w:ascii="Times New Roman" w:eastAsiaTheme="majorEastAsia" w:hAnsi="Times New Roman" w:cs="Times New Roman"/>
          <w:color w:val="FF0000"/>
          <w:szCs w:val="21"/>
        </w:rPr>
        <w:instrText>eq \f(</w:instrText>
      </w:r>
      <w:r w:rsidRPr="00EF61D5">
        <w:rPr>
          <w:rFonts w:ascii="Times New Roman" w:eastAsiaTheme="majorEastAsia" w:hAnsi="Times New Roman" w:cs="Times New Roman"/>
          <w:i/>
          <w:color w:val="FF0000"/>
          <w:szCs w:val="21"/>
        </w:rPr>
        <w:instrText>λ</w:instrText>
      </w:r>
      <w:r w:rsidRPr="00EF61D5">
        <w:rPr>
          <w:rFonts w:ascii="Times New Roman" w:eastAsiaTheme="majorEastAsia" w:hAnsi="Times New Roman" w:cs="Times New Roman"/>
          <w:color w:val="FF0000"/>
          <w:szCs w:val="21"/>
        </w:rPr>
        <w:instrText>,</w:instrText>
      </w:r>
      <w:r w:rsidRPr="00EF61D5">
        <w:rPr>
          <w:rFonts w:ascii="Times New Roman" w:eastAsiaTheme="majorEastAsia" w:hAnsi="Times New Roman" w:cs="Times New Roman"/>
          <w:i/>
          <w:color w:val="FF0000"/>
          <w:szCs w:val="21"/>
        </w:rPr>
        <w:instrText>T</w:instrText>
      </w:r>
      <w:r w:rsidRPr="00EF61D5">
        <w:rPr>
          <w:rFonts w:ascii="Times New Roman" w:eastAsiaTheme="majorEastAsia" w:hAnsi="Times New Roman" w:cs="Times New Roman"/>
          <w:color w:val="FF0000"/>
          <w:szCs w:val="21"/>
        </w:rPr>
        <w:instrText>)</w:instrText>
      </w:r>
      <w:r w:rsidR="003304C3" w:rsidRPr="00EF61D5">
        <w:rPr>
          <w:rFonts w:ascii="Times New Roman" w:eastAsiaTheme="majorEastAsia" w:hAnsi="Times New Roman" w:cs="Times New Roman"/>
          <w:color w:val="FF0000"/>
          <w:szCs w:val="21"/>
        </w:rPr>
        <w:fldChar w:fldCharType="end"/>
      </w:r>
      <w:r w:rsidRPr="00EF61D5">
        <w:rPr>
          <w:rFonts w:ascii="Times New Roman" w:eastAsiaTheme="majorEastAsia" w:hAnsiTheme="majorEastAsia" w:cs="Times New Roman"/>
          <w:color w:val="FF0000"/>
          <w:szCs w:val="21"/>
        </w:rPr>
        <w:t>；</w:t>
      </w:r>
      <w:proofErr w:type="spellStart"/>
      <w:r w:rsidRPr="0054098D">
        <w:rPr>
          <w:rFonts w:ascii="Times New Roman" w:eastAsiaTheme="majorEastAsia" w:hAnsi="Times New Roman" w:cs="Times New Roman"/>
          <w:i/>
          <w:color w:val="FF0000"/>
          <w:szCs w:val="21"/>
        </w:rPr>
        <w:t>λ</w:t>
      </w:r>
      <w:r w:rsidRPr="00EF61D5">
        <w:rPr>
          <w:rFonts w:ascii="Times New Roman" w:eastAsiaTheme="majorEastAsia" w:hAnsi="Times New Roman" w:cs="Times New Roman"/>
          <w:i/>
          <w:color w:val="FF0000"/>
          <w:szCs w:val="21"/>
        </w:rPr>
        <w:t>f</w:t>
      </w:r>
      <w:proofErr w:type="spellEnd"/>
      <w:r w:rsidRPr="00EF61D5">
        <w:rPr>
          <w:rFonts w:ascii="Times New Roman" w:eastAsiaTheme="majorEastAsia" w:hAnsiTheme="majorEastAsia" w:cs="Times New Roman"/>
          <w:color w:val="FF0000"/>
          <w:szCs w:val="21"/>
        </w:rPr>
        <w:t>；</w:t>
      </w:r>
      <w:r w:rsidRPr="00EF61D5">
        <w:rPr>
          <w:rFonts w:ascii="Times New Roman" w:eastAsiaTheme="majorEastAsia" w:hAnsiTheme="majorEastAsia" w:cs="Times New Roman"/>
          <w:bCs/>
          <w:color w:val="FF0000"/>
          <w:szCs w:val="21"/>
        </w:rPr>
        <w:t>介质本身</w:t>
      </w:r>
      <w:r w:rsidRPr="00EF61D5">
        <w:rPr>
          <w:rFonts w:ascii="Times New Roman" w:eastAsiaTheme="majorEastAsia" w:hAnsiTheme="majorEastAsia" w:cs="Times New Roman"/>
          <w:color w:val="FF0000"/>
          <w:szCs w:val="21"/>
        </w:rPr>
        <w:t>；</w:t>
      </w:r>
      <w:r w:rsidRPr="00EF61D5">
        <w:rPr>
          <w:rFonts w:ascii="Times New Roman" w:eastAsiaTheme="majorEastAsia" w:hAnsiTheme="majorEastAsia" w:cs="Times New Roman"/>
          <w:bCs/>
          <w:color w:val="FF0000"/>
          <w:szCs w:val="21"/>
        </w:rPr>
        <w:t>不同</w:t>
      </w:r>
    </w:p>
    <w:p w:rsidR="00821076" w:rsidRPr="00D86E1E" w:rsidRDefault="00821076" w:rsidP="00476FB1">
      <w:pPr>
        <w:spacing w:line="276" w:lineRule="auto"/>
        <w:rPr>
          <w:rFonts w:ascii="Times New Roman" w:eastAsiaTheme="majorEastAsia" w:hAnsi="Times New Roman" w:cs="Times New Roman"/>
          <w:szCs w:val="21"/>
        </w:rPr>
      </w:pP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szCs w:val="21"/>
        </w:rPr>
        <w:t>八</w:t>
      </w:r>
      <w:r w:rsidRPr="00D86E1E">
        <w:rPr>
          <w:rFonts w:ascii="Times New Roman" w:eastAsiaTheme="majorEastAsia" w:hAnsiTheme="majorEastAsia" w:cs="Times New Roman"/>
          <w:szCs w:val="21"/>
        </w:rPr>
        <w:t>、波的衍射</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1</w:t>
      </w:r>
      <w:r>
        <w:rPr>
          <w:rFonts w:ascii="Times New Roman" w:eastAsiaTheme="majorEastAsia" w:hAnsi="Times New Roman" w:cs="Times New Roman" w:hint="eastAsia"/>
          <w:szCs w:val="21"/>
        </w:rPr>
        <w:t>、</w:t>
      </w:r>
      <w:r w:rsidR="00AB0FAD">
        <w:rPr>
          <w:rFonts w:ascii="Times New Roman" w:eastAsiaTheme="majorEastAsia" w:hAnsiTheme="majorEastAsia" w:cs="Times New Roman"/>
          <w:szCs w:val="21"/>
        </w:rPr>
        <w:t>定义：波绕过障碍物继续传播的现象</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lastRenderedPageBreak/>
        <w:t>2</w:t>
      </w:r>
      <w:r>
        <w:rPr>
          <w:rFonts w:ascii="Times New Roman" w:eastAsiaTheme="majorEastAsia" w:hAnsi="Times New Roman" w:cs="Times New Roman" w:hint="eastAsia"/>
          <w:szCs w:val="21"/>
        </w:rPr>
        <w:t>、</w:t>
      </w:r>
      <w:r w:rsidRPr="00D86E1E">
        <w:rPr>
          <w:rFonts w:ascii="Times New Roman" w:eastAsiaTheme="majorEastAsia" w:hAnsiTheme="majorEastAsia" w:cs="Times New Roman"/>
          <w:szCs w:val="21"/>
        </w:rPr>
        <w:t>发生明显衍射的条件</w:t>
      </w:r>
      <w:r w:rsidR="00AB0FAD">
        <w:rPr>
          <w:rFonts w:ascii="Times New Roman" w:eastAsiaTheme="majorEastAsia" w:hAnsi="Times New Roman" w:cs="Times New Roman" w:hint="eastAsia"/>
          <w:szCs w:val="21"/>
        </w:rPr>
        <w:t>：</w:t>
      </w:r>
      <w:r w:rsidRPr="00D86E1E">
        <w:rPr>
          <w:rFonts w:ascii="Times New Roman" w:eastAsiaTheme="majorEastAsia" w:hAnsiTheme="majorEastAsia" w:cs="Times New Roman"/>
          <w:szCs w:val="21"/>
        </w:rPr>
        <w:t>缝、孔的宽度或障碍物的尺寸跟波长</w:t>
      </w:r>
      <w:r w:rsidRPr="00D86E1E">
        <w:rPr>
          <w:rFonts w:ascii="Times New Roman" w:eastAsiaTheme="majorEastAsia" w:hAnsi="Times New Roman" w:cs="Times New Roman"/>
          <w:szCs w:val="21"/>
        </w:rPr>
        <w:t>___________</w:t>
      </w:r>
      <w:r w:rsidRPr="00D86E1E">
        <w:rPr>
          <w:rFonts w:ascii="Times New Roman" w:eastAsiaTheme="majorEastAsia" w:hAnsiTheme="majorEastAsia" w:cs="Times New Roman"/>
          <w:szCs w:val="21"/>
        </w:rPr>
        <w:t>，或者</w:t>
      </w:r>
      <w:r w:rsidRPr="00D86E1E">
        <w:rPr>
          <w:rFonts w:ascii="Times New Roman" w:eastAsiaTheme="majorEastAsia" w:hAnsi="Times New Roman" w:cs="Times New Roman"/>
          <w:szCs w:val="21"/>
        </w:rPr>
        <w:t>______________</w:t>
      </w:r>
      <w:r w:rsidRPr="00D86E1E">
        <w:rPr>
          <w:rFonts w:ascii="Times New Roman" w:eastAsiaTheme="majorEastAsia" w:hAnsiTheme="majorEastAsia" w:cs="Times New Roman"/>
          <w:szCs w:val="21"/>
        </w:rPr>
        <w:t>．</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hint="eastAsia"/>
          <w:szCs w:val="21"/>
        </w:rPr>
        <w:t>3</w:t>
      </w:r>
      <w:r>
        <w:rPr>
          <w:rFonts w:ascii="Times New Roman" w:eastAsiaTheme="majorEastAsia" w:hAnsi="Times New Roman" w:cs="Times New Roman" w:hint="eastAsia"/>
          <w:szCs w:val="21"/>
        </w:rPr>
        <w:t>、</w:t>
      </w:r>
      <w:r w:rsidRPr="00EF61D5">
        <w:rPr>
          <w:rFonts w:ascii="Times New Roman" w:eastAsiaTheme="majorEastAsia" w:hAnsiTheme="majorEastAsia" w:cs="Times New Roman"/>
          <w:bCs/>
          <w:color w:val="000000" w:themeColor="text1"/>
          <w:szCs w:val="21"/>
        </w:rPr>
        <w:t>一切波</w:t>
      </w:r>
      <w:r w:rsidRPr="00EF61D5">
        <w:rPr>
          <w:rFonts w:ascii="Times New Roman" w:eastAsiaTheme="majorEastAsia" w:hAnsiTheme="majorEastAsia" w:cs="Times New Roman"/>
          <w:color w:val="000000" w:themeColor="text1"/>
          <w:szCs w:val="21"/>
        </w:rPr>
        <w:t>都</w:t>
      </w:r>
      <w:r w:rsidRPr="00D86E1E">
        <w:rPr>
          <w:rFonts w:ascii="Times New Roman" w:eastAsiaTheme="majorEastAsia" w:hAnsiTheme="majorEastAsia" w:cs="Times New Roman"/>
          <w:szCs w:val="21"/>
        </w:rPr>
        <w:t>能发生衍射，衍射是波特有的现象．</w:t>
      </w:r>
    </w:p>
    <w:p w:rsidR="00821076" w:rsidRPr="00D93518" w:rsidRDefault="00821076" w:rsidP="00476FB1">
      <w:pPr>
        <w:spacing w:line="276" w:lineRule="auto"/>
        <w:rPr>
          <w:rFonts w:ascii="Times New Roman" w:eastAsiaTheme="majorEastAsia" w:hAnsi="Times New Roman" w:cs="Times New Roman"/>
          <w:color w:val="FF0000"/>
          <w:szCs w:val="21"/>
        </w:rPr>
      </w:pPr>
      <w:r>
        <w:rPr>
          <w:rFonts w:ascii="Times New Roman" w:eastAsiaTheme="majorEastAsia" w:hAnsiTheme="majorEastAsia" w:cs="Times New Roman" w:hint="eastAsia"/>
          <w:bCs/>
          <w:color w:val="FF0000"/>
          <w:szCs w:val="21"/>
        </w:rPr>
        <w:t>【答案】</w:t>
      </w:r>
      <w:r w:rsidRPr="00D93518">
        <w:rPr>
          <w:rFonts w:ascii="Times New Roman" w:eastAsiaTheme="majorEastAsia" w:hAnsiTheme="majorEastAsia" w:cs="Times New Roman"/>
          <w:bCs/>
          <w:color w:val="FF0000"/>
          <w:szCs w:val="21"/>
        </w:rPr>
        <w:t>相差不多</w:t>
      </w:r>
      <w:r w:rsidRPr="00D93518">
        <w:rPr>
          <w:rFonts w:ascii="Times New Roman" w:eastAsiaTheme="majorEastAsia" w:hAnsiTheme="majorEastAsia" w:cs="Times New Roman"/>
          <w:color w:val="FF0000"/>
          <w:szCs w:val="21"/>
        </w:rPr>
        <w:t>；</w:t>
      </w:r>
      <w:r w:rsidRPr="00D93518">
        <w:rPr>
          <w:rFonts w:ascii="Times New Roman" w:eastAsiaTheme="majorEastAsia" w:hAnsiTheme="majorEastAsia" w:cs="Times New Roman"/>
          <w:bCs/>
          <w:color w:val="FF0000"/>
          <w:szCs w:val="21"/>
        </w:rPr>
        <w:t>比波长更小</w:t>
      </w:r>
    </w:p>
    <w:p w:rsidR="00821076" w:rsidRPr="00D86E1E" w:rsidRDefault="00821076" w:rsidP="00476FB1">
      <w:pPr>
        <w:spacing w:line="276" w:lineRule="auto"/>
        <w:rPr>
          <w:rFonts w:ascii="Times New Roman" w:eastAsiaTheme="majorEastAsia" w:hAnsi="Times New Roman" w:cs="Times New Roman"/>
          <w:szCs w:val="21"/>
        </w:rPr>
      </w:pP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heme="majorEastAsia" w:cs="Times New Roman"/>
          <w:szCs w:val="21"/>
        </w:rPr>
        <w:t>九</w:t>
      </w:r>
      <w:r w:rsidRPr="00D86E1E">
        <w:rPr>
          <w:rFonts w:ascii="Times New Roman" w:eastAsiaTheme="majorEastAsia" w:hAnsiTheme="majorEastAsia" w:cs="Times New Roman"/>
          <w:szCs w:val="21"/>
        </w:rPr>
        <w:t>、波的叠加原理</w:t>
      </w:r>
      <w:r>
        <w:rPr>
          <w:rFonts w:ascii="Times New Roman" w:eastAsiaTheme="majorEastAsia" w:hAnsiTheme="majorEastAsia" w:cs="Times New Roman" w:hint="eastAsia"/>
          <w:szCs w:val="21"/>
        </w:rPr>
        <w:t>、</w:t>
      </w:r>
      <w:r>
        <w:rPr>
          <w:rFonts w:ascii="Times New Roman" w:eastAsiaTheme="majorEastAsia" w:hAnsiTheme="majorEastAsia" w:cs="Times New Roman"/>
          <w:szCs w:val="21"/>
        </w:rPr>
        <w:t>干涉</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1</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波的独立传播：几列波相遇时能够</w:t>
      </w:r>
      <w:r w:rsidRPr="00D86E1E">
        <w:rPr>
          <w:rFonts w:ascii="Times New Roman" w:eastAsiaTheme="majorEastAsia" w:hAnsiTheme="majorEastAsia" w:cs="Times New Roman"/>
          <w:bCs/>
          <w:szCs w:val="21"/>
        </w:rPr>
        <w:t>保持</w:t>
      </w:r>
      <w:r w:rsidRPr="00D86E1E">
        <w:rPr>
          <w:rFonts w:ascii="Times New Roman" w:eastAsiaTheme="majorEastAsia" w:hAnsiTheme="majorEastAsia" w:cs="Times New Roman"/>
          <w:szCs w:val="21"/>
        </w:rPr>
        <w:t>各自的</w:t>
      </w:r>
      <w:r w:rsidRPr="00D86E1E">
        <w:rPr>
          <w:rFonts w:ascii="Times New Roman" w:eastAsiaTheme="majorEastAsia" w:hAnsi="Times New Roman" w:cs="Times New Roman"/>
          <w:szCs w:val="21"/>
        </w:rPr>
        <w:t>__________</w:t>
      </w:r>
      <w:r w:rsidRPr="00D86E1E">
        <w:rPr>
          <w:rFonts w:ascii="Times New Roman" w:eastAsiaTheme="majorEastAsia" w:hAnsiTheme="majorEastAsia" w:cs="Times New Roman"/>
          <w:szCs w:val="21"/>
        </w:rPr>
        <w:t>，继续传播．即各自的波长、频率等</w:t>
      </w:r>
      <w:r w:rsidRPr="00D86E1E">
        <w:rPr>
          <w:rFonts w:ascii="Times New Roman" w:eastAsiaTheme="majorEastAsia" w:hAnsi="Times New Roman" w:cs="Times New Roman"/>
          <w:szCs w:val="21"/>
        </w:rPr>
        <w:t>__________</w:t>
      </w:r>
      <w:r w:rsidRPr="00D86E1E">
        <w:rPr>
          <w:rFonts w:ascii="Times New Roman" w:eastAsiaTheme="majorEastAsia" w:hAnsiTheme="majorEastAsia" w:cs="Times New Roman"/>
          <w:szCs w:val="21"/>
        </w:rPr>
        <w:t>．</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2</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波的叠加：在几列波重叠的区域里，介质的质</w:t>
      </w:r>
      <w:r w:rsidRPr="00087A9A">
        <w:rPr>
          <w:rFonts w:ascii="Times New Roman" w:eastAsiaTheme="majorEastAsia" w:hAnsiTheme="majorEastAsia" w:cs="Times New Roman"/>
          <w:color w:val="000000" w:themeColor="text1"/>
          <w:szCs w:val="21"/>
        </w:rPr>
        <w:t>点</w:t>
      </w:r>
      <w:r w:rsidRPr="00087A9A">
        <w:rPr>
          <w:rFonts w:ascii="Times New Roman" w:eastAsiaTheme="majorEastAsia" w:hAnsiTheme="majorEastAsia" w:cs="Times New Roman"/>
          <w:bCs/>
          <w:color w:val="000000" w:themeColor="text1"/>
          <w:szCs w:val="21"/>
        </w:rPr>
        <w:t>同时</w:t>
      </w:r>
      <w:r w:rsidRPr="00087A9A">
        <w:rPr>
          <w:rFonts w:ascii="Times New Roman" w:eastAsiaTheme="majorEastAsia" w:hAnsiTheme="majorEastAsia" w:cs="Times New Roman"/>
          <w:color w:val="000000" w:themeColor="text1"/>
          <w:szCs w:val="21"/>
        </w:rPr>
        <w:t>参</w:t>
      </w:r>
      <w:r w:rsidRPr="00D86E1E">
        <w:rPr>
          <w:rFonts w:ascii="Times New Roman" w:eastAsiaTheme="majorEastAsia" w:hAnsiTheme="majorEastAsia" w:cs="Times New Roman"/>
          <w:szCs w:val="21"/>
        </w:rPr>
        <w:t>与这几列</w:t>
      </w:r>
      <w:proofErr w:type="gramStart"/>
      <w:r w:rsidRPr="00D86E1E">
        <w:rPr>
          <w:rFonts w:ascii="Times New Roman" w:eastAsiaTheme="majorEastAsia" w:hAnsiTheme="majorEastAsia" w:cs="Times New Roman"/>
          <w:szCs w:val="21"/>
        </w:rPr>
        <w:t>波引起</w:t>
      </w:r>
      <w:proofErr w:type="gramEnd"/>
      <w:r w:rsidRPr="00D86E1E">
        <w:rPr>
          <w:rFonts w:ascii="Times New Roman" w:eastAsiaTheme="majorEastAsia" w:hAnsiTheme="majorEastAsia" w:cs="Times New Roman"/>
          <w:szCs w:val="21"/>
        </w:rPr>
        <w:t>的振动，质点的位移等于这几列波单独传播时引起的</w:t>
      </w:r>
      <w:r w:rsidRPr="00087A9A">
        <w:rPr>
          <w:rFonts w:ascii="Times New Roman" w:eastAsiaTheme="majorEastAsia" w:hAnsiTheme="majorEastAsia" w:cs="Times New Roman"/>
          <w:color w:val="000000" w:themeColor="text1"/>
          <w:szCs w:val="21"/>
        </w:rPr>
        <w:t>位移的</w:t>
      </w:r>
      <w:r w:rsidRPr="00087A9A">
        <w:rPr>
          <w:rFonts w:ascii="Times New Roman" w:eastAsiaTheme="majorEastAsia" w:hAnsiTheme="majorEastAsia" w:cs="Times New Roman"/>
          <w:bCs/>
          <w:color w:val="000000" w:themeColor="text1"/>
          <w:szCs w:val="21"/>
        </w:rPr>
        <w:t>矢量</w:t>
      </w:r>
      <w:proofErr w:type="gramStart"/>
      <w:r w:rsidRPr="00087A9A">
        <w:rPr>
          <w:rFonts w:ascii="Times New Roman" w:eastAsiaTheme="majorEastAsia" w:hAnsiTheme="majorEastAsia" w:cs="Times New Roman"/>
          <w:bCs/>
          <w:color w:val="000000" w:themeColor="text1"/>
          <w:szCs w:val="21"/>
        </w:rPr>
        <w:t>和</w:t>
      </w:r>
      <w:proofErr w:type="gramEnd"/>
      <w:r w:rsidRPr="00087A9A">
        <w:rPr>
          <w:rFonts w:ascii="Times New Roman" w:eastAsiaTheme="majorEastAsia" w:hAnsi="Times New Roman" w:cs="Times New Roman" w:hint="eastAsia"/>
          <w:color w:val="000000" w:themeColor="text1"/>
          <w:szCs w:val="21"/>
        </w:rPr>
        <w:t>。</w:t>
      </w:r>
    </w:p>
    <w:p w:rsidR="00821076" w:rsidRPr="00D86E1E" w:rsidRDefault="00821076" w:rsidP="00476FB1">
      <w:pPr>
        <w:spacing w:line="276" w:lineRule="auto"/>
        <w:rPr>
          <w:rFonts w:ascii="Times New Roman" w:eastAsiaTheme="majorEastAsia" w:hAnsi="Times New Roman" w:cs="Times New Roman"/>
          <w:szCs w:val="21"/>
        </w:rPr>
      </w:pPr>
      <w:r w:rsidRPr="00D86E1E">
        <w:rPr>
          <w:rFonts w:ascii="Times New Roman" w:eastAsiaTheme="majorEastAsia" w:hAnsi="Times New Roman" w:cs="Times New Roman"/>
          <w:szCs w:val="21"/>
        </w:rPr>
        <w:t>3</w:t>
      </w:r>
      <w:r>
        <w:rPr>
          <w:rFonts w:ascii="Times New Roman" w:eastAsiaTheme="majorEastAsia" w:hAnsiTheme="majorEastAsia" w:cs="Times New Roman" w:hint="eastAsia"/>
          <w:szCs w:val="21"/>
        </w:rPr>
        <w:t>、</w:t>
      </w:r>
      <w:r w:rsidRPr="00D86E1E">
        <w:rPr>
          <w:rFonts w:ascii="Times New Roman" w:eastAsiaTheme="majorEastAsia" w:hAnsiTheme="majorEastAsia" w:cs="Times New Roman"/>
          <w:szCs w:val="21"/>
        </w:rPr>
        <w:t>波的干涉</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1</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定义：</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相同的两列波叠加时，某些区域的振幅</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、某些区域的振幅</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的现象．</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2</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干涉的必要条件：两列波的</w:t>
      </w:r>
      <w:r w:rsidRPr="00D86E1E">
        <w:rPr>
          <w:rFonts w:ascii="Times New Roman" w:eastAsiaTheme="majorEastAsia" w:hAnsi="Times New Roman" w:cs="Times New Roman"/>
          <w:szCs w:val="21"/>
        </w:rPr>
        <w:t>______</w:t>
      </w:r>
      <w:r w:rsidRPr="00D86E1E">
        <w:rPr>
          <w:rFonts w:ascii="Times New Roman" w:eastAsiaTheme="majorEastAsia" w:hAnsiTheme="majorEastAsia" w:cs="Times New Roman"/>
          <w:szCs w:val="21"/>
        </w:rPr>
        <w:t>必须相同。</w:t>
      </w:r>
    </w:p>
    <w:p w:rsidR="00821076" w:rsidRPr="00D86E1E" w:rsidRDefault="00821076" w:rsidP="00476FB1">
      <w:pPr>
        <w:spacing w:line="276" w:lineRule="auto"/>
        <w:rPr>
          <w:rFonts w:ascii="Times New Roman" w:eastAsiaTheme="majorEastAsia" w:hAnsi="Times New Roman" w:cs="Times New Roman"/>
          <w:szCs w:val="21"/>
        </w:rPr>
      </w:pPr>
      <w:r>
        <w:rPr>
          <w:rFonts w:ascii="Times New Roman" w:eastAsiaTheme="majorEastAsia" w:hAnsi="Times New Roman" w:cs="Times New Roman"/>
          <w:szCs w:val="21"/>
        </w:rPr>
        <w:t>（</w:t>
      </w:r>
      <w:r w:rsidRPr="00D86E1E">
        <w:rPr>
          <w:rFonts w:ascii="Times New Roman" w:eastAsiaTheme="majorEastAsia" w:hAnsi="Times New Roman" w:cs="Times New Roman"/>
          <w:szCs w:val="21"/>
        </w:rPr>
        <w:t>3</w:t>
      </w:r>
      <w:r>
        <w:rPr>
          <w:rFonts w:ascii="Times New Roman" w:eastAsiaTheme="majorEastAsia" w:hAnsi="Times New Roman" w:cs="Times New Roman"/>
          <w:szCs w:val="21"/>
        </w:rPr>
        <w:t>）</w:t>
      </w:r>
      <w:r w:rsidRPr="00D86E1E">
        <w:rPr>
          <w:rFonts w:ascii="Times New Roman" w:eastAsiaTheme="majorEastAsia" w:hAnsiTheme="majorEastAsia" w:cs="Times New Roman"/>
          <w:szCs w:val="21"/>
        </w:rPr>
        <w:t>干涉是波特有的现象．</w:t>
      </w:r>
    </w:p>
    <w:p w:rsidR="00821076" w:rsidRDefault="00821076" w:rsidP="00476FB1">
      <w:pPr>
        <w:spacing w:line="276" w:lineRule="auto"/>
        <w:rPr>
          <w:rFonts w:ascii="Times New Roman" w:eastAsiaTheme="majorEastAsia" w:hAnsiTheme="majorEastAsia" w:cs="Times New Roman"/>
          <w:bCs/>
          <w:color w:val="FF0000"/>
          <w:szCs w:val="21"/>
        </w:rPr>
      </w:pPr>
      <w:r w:rsidRPr="00EF61D5">
        <w:rPr>
          <w:rFonts w:ascii="Times New Roman" w:eastAsiaTheme="majorEastAsia" w:hAnsiTheme="majorEastAsia" w:cs="Times New Roman"/>
          <w:bCs/>
          <w:color w:val="FF0000"/>
          <w:szCs w:val="21"/>
        </w:rPr>
        <w:t>【答案】运动状态</w:t>
      </w:r>
      <w:r w:rsidRPr="00EF61D5">
        <w:rPr>
          <w:rFonts w:ascii="Times New Roman" w:eastAsiaTheme="majorEastAsia" w:hAnsiTheme="majorEastAsia" w:cs="Times New Roman"/>
          <w:color w:val="FF0000"/>
          <w:szCs w:val="21"/>
        </w:rPr>
        <w:t>；</w:t>
      </w:r>
      <w:r w:rsidRPr="00EF61D5">
        <w:rPr>
          <w:rFonts w:ascii="Times New Roman" w:eastAsiaTheme="majorEastAsia" w:hAnsiTheme="majorEastAsia" w:cs="Times New Roman"/>
          <w:bCs/>
          <w:color w:val="FF0000"/>
          <w:szCs w:val="21"/>
        </w:rPr>
        <w:t>保持不变</w:t>
      </w:r>
      <w:r w:rsidRPr="00EF61D5">
        <w:rPr>
          <w:rFonts w:ascii="Times New Roman" w:eastAsiaTheme="majorEastAsia" w:hAnsiTheme="majorEastAsia" w:cs="Times New Roman"/>
          <w:color w:val="FF0000"/>
          <w:szCs w:val="21"/>
        </w:rPr>
        <w:t>；</w:t>
      </w:r>
      <w:r w:rsidRPr="00EF61D5">
        <w:rPr>
          <w:rFonts w:ascii="Times New Roman" w:eastAsiaTheme="majorEastAsia" w:hAnsiTheme="majorEastAsia" w:cs="Times New Roman"/>
          <w:bCs/>
          <w:color w:val="FF0000"/>
          <w:szCs w:val="21"/>
        </w:rPr>
        <w:t>频率</w:t>
      </w:r>
      <w:r w:rsidRPr="00EF61D5">
        <w:rPr>
          <w:rFonts w:ascii="Times New Roman" w:eastAsiaTheme="majorEastAsia" w:hAnsiTheme="majorEastAsia" w:cs="Times New Roman"/>
          <w:color w:val="FF0000"/>
          <w:szCs w:val="21"/>
        </w:rPr>
        <w:t>；</w:t>
      </w:r>
      <w:r w:rsidRPr="00EF61D5">
        <w:rPr>
          <w:rFonts w:ascii="Times New Roman" w:eastAsiaTheme="majorEastAsia" w:hAnsiTheme="majorEastAsia" w:cs="Times New Roman"/>
          <w:bCs/>
          <w:color w:val="FF0000"/>
          <w:szCs w:val="21"/>
        </w:rPr>
        <w:t>加强</w:t>
      </w:r>
      <w:r w:rsidRPr="00EF61D5">
        <w:rPr>
          <w:rFonts w:ascii="Times New Roman" w:eastAsiaTheme="majorEastAsia" w:hAnsiTheme="majorEastAsia" w:cs="Times New Roman"/>
          <w:color w:val="FF0000"/>
          <w:szCs w:val="21"/>
        </w:rPr>
        <w:t>；</w:t>
      </w:r>
      <w:r w:rsidRPr="00EF61D5">
        <w:rPr>
          <w:rFonts w:ascii="Times New Roman" w:eastAsiaTheme="majorEastAsia" w:hAnsiTheme="majorEastAsia" w:cs="Times New Roman"/>
          <w:bCs/>
          <w:color w:val="FF0000"/>
          <w:szCs w:val="21"/>
        </w:rPr>
        <w:t>减小</w:t>
      </w:r>
      <w:r w:rsidRPr="00EF61D5">
        <w:rPr>
          <w:rFonts w:ascii="Times New Roman" w:eastAsiaTheme="majorEastAsia" w:hAnsiTheme="majorEastAsia" w:cs="Times New Roman"/>
          <w:color w:val="FF0000"/>
          <w:szCs w:val="21"/>
        </w:rPr>
        <w:t>；</w:t>
      </w:r>
      <w:r w:rsidRPr="00EF61D5">
        <w:rPr>
          <w:rFonts w:ascii="Times New Roman" w:eastAsiaTheme="majorEastAsia" w:hAnsiTheme="majorEastAsia" w:cs="Times New Roman"/>
          <w:bCs/>
          <w:color w:val="FF0000"/>
          <w:szCs w:val="21"/>
        </w:rPr>
        <w:t>频率</w:t>
      </w:r>
    </w:p>
    <w:p w:rsidR="00821076" w:rsidRPr="00821076" w:rsidRDefault="00821076" w:rsidP="00476FB1">
      <w:pPr>
        <w:spacing w:line="276" w:lineRule="auto"/>
        <w:rPr>
          <w:rFonts w:asciiTheme="majorHAnsi" w:hAnsiTheme="majorHAnsi" w:cstheme="majorHAnsi"/>
          <w:szCs w:val="21"/>
        </w:rPr>
      </w:pPr>
    </w:p>
    <w:p w:rsidR="004E3A0E" w:rsidRPr="006D6C7A" w:rsidRDefault="00821076" w:rsidP="00476FB1">
      <w:pPr>
        <w:spacing w:line="276" w:lineRule="auto"/>
        <w:rPr>
          <w:bCs/>
          <w:szCs w:val="21"/>
        </w:rPr>
      </w:pPr>
      <w:r>
        <w:rPr>
          <w:rFonts w:hint="eastAsia"/>
          <w:bCs/>
          <w:szCs w:val="21"/>
        </w:rPr>
        <w:t>十</w:t>
      </w:r>
      <w:r w:rsidR="004E3A0E" w:rsidRPr="006D6C7A">
        <w:rPr>
          <w:bCs/>
          <w:szCs w:val="21"/>
        </w:rPr>
        <w:t>、功</w:t>
      </w:r>
    </w:p>
    <w:p w:rsidR="004E3A0E" w:rsidRPr="006D6C7A" w:rsidRDefault="004E3A0E" w:rsidP="00476FB1">
      <w:pPr>
        <w:spacing w:line="276" w:lineRule="auto"/>
        <w:rPr>
          <w:szCs w:val="21"/>
        </w:rPr>
      </w:pPr>
      <w:r w:rsidRPr="006D6C7A">
        <w:rPr>
          <w:bCs/>
          <w:szCs w:val="21"/>
        </w:rPr>
        <w:t>1</w:t>
      </w:r>
      <w:r w:rsidRPr="006D6C7A">
        <w:rPr>
          <w:bCs/>
          <w:szCs w:val="21"/>
        </w:rPr>
        <w:t>、定义：如果作用于某物体的恒力大小为</w:t>
      </w:r>
      <w:r w:rsidRPr="00A80096">
        <w:rPr>
          <w:bCs/>
          <w:i/>
          <w:iCs/>
          <w:szCs w:val="21"/>
        </w:rPr>
        <w:t>F</w:t>
      </w:r>
      <w:r w:rsidRPr="006D6C7A">
        <w:rPr>
          <w:bCs/>
          <w:szCs w:val="21"/>
        </w:rPr>
        <w:t>，该物体沿</w:t>
      </w:r>
      <w:r w:rsidRPr="006D6C7A">
        <w:rPr>
          <w:bCs/>
          <w:szCs w:val="21"/>
        </w:rPr>
        <w:t>________</w:t>
      </w:r>
      <w:r w:rsidRPr="006D6C7A">
        <w:rPr>
          <w:bCs/>
          <w:szCs w:val="21"/>
        </w:rPr>
        <w:t>运动，经过位移</w:t>
      </w:r>
      <w:r w:rsidRPr="006D6C7A">
        <w:rPr>
          <w:bCs/>
          <w:i/>
          <w:iCs/>
          <w:szCs w:val="21"/>
        </w:rPr>
        <w:t>s</w:t>
      </w:r>
      <w:r w:rsidRPr="006D6C7A">
        <w:rPr>
          <w:bCs/>
          <w:szCs w:val="21"/>
        </w:rPr>
        <w:t>，则</w:t>
      </w:r>
      <w:r w:rsidRPr="00A80096">
        <w:rPr>
          <w:bCs/>
          <w:i/>
          <w:iCs/>
          <w:szCs w:val="21"/>
        </w:rPr>
        <w:t>F</w:t>
      </w:r>
      <w:r w:rsidRPr="006D6C7A">
        <w:rPr>
          <w:bCs/>
          <w:szCs w:val="21"/>
        </w:rPr>
        <w:t>与</w:t>
      </w:r>
      <w:r w:rsidRPr="006D6C7A">
        <w:rPr>
          <w:bCs/>
          <w:i/>
          <w:iCs/>
          <w:szCs w:val="21"/>
        </w:rPr>
        <w:t>s</w:t>
      </w:r>
      <w:r w:rsidRPr="006D6C7A">
        <w:rPr>
          <w:bCs/>
          <w:szCs w:val="21"/>
        </w:rPr>
        <w:t>的乘积叫做恒力</w:t>
      </w:r>
      <w:r w:rsidRPr="00A80096">
        <w:rPr>
          <w:bCs/>
          <w:i/>
          <w:iCs/>
          <w:szCs w:val="21"/>
        </w:rPr>
        <w:t>F</w:t>
      </w:r>
      <w:r w:rsidRPr="006D6C7A">
        <w:rPr>
          <w:bCs/>
          <w:szCs w:val="21"/>
        </w:rPr>
        <w:t>物体做的功，简称功．</w:t>
      </w:r>
    </w:p>
    <w:p w:rsidR="004E3A0E" w:rsidRPr="006D6C7A" w:rsidRDefault="004E3A0E" w:rsidP="00476FB1">
      <w:pPr>
        <w:spacing w:line="276" w:lineRule="auto"/>
        <w:rPr>
          <w:szCs w:val="21"/>
        </w:rPr>
      </w:pPr>
      <w:r w:rsidRPr="006D6C7A">
        <w:rPr>
          <w:bCs/>
          <w:szCs w:val="21"/>
        </w:rPr>
        <w:t>2</w:t>
      </w:r>
      <w:r w:rsidRPr="006D6C7A">
        <w:rPr>
          <w:bCs/>
          <w:szCs w:val="21"/>
        </w:rPr>
        <w:t>、公式：</w:t>
      </w:r>
      <w:r w:rsidRPr="00A80096">
        <w:rPr>
          <w:bCs/>
          <w:i/>
          <w:iCs/>
          <w:szCs w:val="21"/>
        </w:rPr>
        <w:t>W</w:t>
      </w:r>
      <w:r w:rsidRPr="006D6C7A">
        <w:rPr>
          <w:bCs/>
          <w:szCs w:val="21"/>
        </w:rPr>
        <w:t>＝</w:t>
      </w:r>
      <w:r w:rsidRPr="006D6C7A">
        <w:rPr>
          <w:bCs/>
          <w:szCs w:val="21"/>
        </w:rPr>
        <w:t>________</w:t>
      </w:r>
      <w:r w:rsidRPr="006D6C7A">
        <w:rPr>
          <w:szCs w:val="21"/>
        </w:rPr>
        <w:t>，</w:t>
      </w:r>
      <w:r w:rsidRPr="006D6C7A">
        <w:rPr>
          <w:bCs/>
          <w:szCs w:val="21"/>
        </w:rPr>
        <w:t>单位：</w:t>
      </w:r>
      <w:r w:rsidRPr="006D6C7A">
        <w:rPr>
          <w:bCs/>
          <w:szCs w:val="21"/>
        </w:rPr>
        <w:t>________</w:t>
      </w:r>
    </w:p>
    <w:p w:rsidR="004E3A0E" w:rsidRPr="006D6C7A" w:rsidRDefault="004E3A0E" w:rsidP="00476FB1">
      <w:pPr>
        <w:spacing w:line="276" w:lineRule="auto"/>
        <w:rPr>
          <w:szCs w:val="21"/>
        </w:rPr>
      </w:pPr>
      <w:r w:rsidRPr="006D6C7A">
        <w:rPr>
          <w:bCs/>
          <w:szCs w:val="21"/>
        </w:rPr>
        <w:t>3</w:t>
      </w:r>
      <w:r w:rsidRPr="006D6C7A">
        <w:rPr>
          <w:bCs/>
          <w:szCs w:val="21"/>
        </w:rPr>
        <w:t>、功的正负的意义：功是</w:t>
      </w:r>
      <w:r w:rsidRPr="006D6C7A">
        <w:rPr>
          <w:bCs/>
          <w:szCs w:val="21"/>
        </w:rPr>
        <w:t>________</w:t>
      </w:r>
      <w:r w:rsidRPr="006D6C7A">
        <w:rPr>
          <w:bCs/>
          <w:szCs w:val="21"/>
        </w:rPr>
        <w:t>量，但有正负之分，正功表示动力对物体做功，负功表示</w:t>
      </w:r>
      <w:r w:rsidRPr="006D6C7A">
        <w:rPr>
          <w:bCs/>
          <w:szCs w:val="21"/>
        </w:rPr>
        <w:t>________</w:t>
      </w:r>
      <w:r w:rsidRPr="006D6C7A">
        <w:rPr>
          <w:bCs/>
          <w:szCs w:val="21"/>
        </w:rPr>
        <w:t>对物体做功．</w:t>
      </w:r>
    </w:p>
    <w:p w:rsidR="004E3A0E" w:rsidRPr="006D6C7A" w:rsidRDefault="004E3A0E" w:rsidP="00476FB1">
      <w:pPr>
        <w:spacing w:line="276" w:lineRule="auto"/>
        <w:rPr>
          <w:color w:val="FF0000"/>
          <w:szCs w:val="21"/>
        </w:rPr>
      </w:pPr>
      <w:r w:rsidRPr="006D6C7A">
        <w:rPr>
          <w:color w:val="FF0000"/>
          <w:szCs w:val="21"/>
        </w:rPr>
        <w:t>【答案】力的方向；</w:t>
      </w:r>
      <w:proofErr w:type="spellStart"/>
      <w:r w:rsidRPr="00A80096">
        <w:rPr>
          <w:i/>
          <w:color w:val="FF0000"/>
          <w:szCs w:val="21"/>
        </w:rPr>
        <w:t>F</w:t>
      </w:r>
      <w:r w:rsidRPr="006D6C7A">
        <w:rPr>
          <w:color w:val="FF0000"/>
          <w:szCs w:val="21"/>
        </w:rPr>
        <w:t>scos</w:t>
      </w:r>
      <w:r w:rsidRPr="006D6C7A">
        <w:rPr>
          <w:i/>
          <w:color w:val="FF0000"/>
          <w:szCs w:val="21"/>
        </w:rPr>
        <w:t>α</w:t>
      </w:r>
      <w:proofErr w:type="spellEnd"/>
      <w:r w:rsidRPr="006D6C7A">
        <w:rPr>
          <w:color w:val="FF0000"/>
          <w:szCs w:val="21"/>
        </w:rPr>
        <w:t>；焦耳；标；阻力</w:t>
      </w:r>
    </w:p>
    <w:p w:rsidR="00AB0FAD" w:rsidRDefault="00AB0FAD" w:rsidP="00476FB1">
      <w:pPr>
        <w:spacing w:line="276" w:lineRule="auto"/>
        <w:rPr>
          <w:bCs/>
          <w:szCs w:val="21"/>
        </w:rPr>
      </w:pPr>
    </w:p>
    <w:p w:rsidR="004E3A0E" w:rsidRPr="006D6C7A" w:rsidRDefault="00821076" w:rsidP="00476FB1">
      <w:pPr>
        <w:spacing w:line="276" w:lineRule="auto"/>
        <w:rPr>
          <w:bCs/>
          <w:szCs w:val="21"/>
        </w:rPr>
      </w:pPr>
      <w:r>
        <w:rPr>
          <w:rFonts w:hint="eastAsia"/>
          <w:bCs/>
          <w:szCs w:val="21"/>
        </w:rPr>
        <w:t>十一</w:t>
      </w:r>
      <w:r w:rsidR="004E3A0E" w:rsidRPr="006D6C7A">
        <w:rPr>
          <w:bCs/>
          <w:szCs w:val="21"/>
        </w:rPr>
        <w:t>、功率</w:t>
      </w:r>
    </w:p>
    <w:p w:rsidR="004E3A0E" w:rsidRPr="006D6C7A" w:rsidRDefault="004E3A0E" w:rsidP="00476FB1">
      <w:pPr>
        <w:spacing w:line="276" w:lineRule="auto"/>
        <w:rPr>
          <w:szCs w:val="21"/>
        </w:rPr>
      </w:pPr>
      <w:r w:rsidRPr="006D6C7A">
        <w:rPr>
          <w:bCs/>
          <w:szCs w:val="21"/>
        </w:rPr>
        <w:t>1</w:t>
      </w:r>
      <w:r w:rsidRPr="006D6C7A">
        <w:rPr>
          <w:bCs/>
          <w:szCs w:val="21"/>
        </w:rPr>
        <w:t>、定义：功跟完成这些功</w:t>
      </w:r>
      <w:r w:rsidR="003F134F">
        <w:rPr>
          <w:rFonts w:hint="eastAsia"/>
          <w:bCs/>
          <w:szCs w:val="21"/>
        </w:rPr>
        <w:t>与</w:t>
      </w:r>
      <w:r w:rsidRPr="006D6C7A">
        <w:rPr>
          <w:bCs/>
          <w:szCs w:val="21"/>
        </w:rPr>
        <w:t>所用</w:t>
      </w:r>
      <w:r w:rsidRPr="006D6C7A">
        <w:rPr>
          <w:bCs/>
          <w:szCs w:val="21"/>
        </w:rPr>
        <w:t>________</w:t>
      </w:r>
      <w:r w:rsidRPr="006D6C7A">
        <w:rPr>
          <w:bCs/>
          <w:szCs w:val="21"/>
        </w:rPr>
        <w:t>的比值．</w:t>
      </w:r>
    </w:p>
    <w:p w:rsidR="00C17EBC" w:rsidRPr="00FC743D" w:rsidRDefault="004E3A0E" w:rsidP="00476FB1">
      <w:pPr>
        <w:spacing w:line="276" w:lineRule="auto"/>
        <w:rPr>
          <w:bCs/>
          <w:szCs w:val="21"/>
        </w:rPr>
      </w:pPr>
      <w:r w:rsidRPr="006D6C7A">
        <w:rPr>
          <w:bCs/>
          <w:szCs w:val="21"/>
        </w:rPr>
        <w:t>2</w:t>
      </w:r>
      <w:r w:rsidRPr="006D6C7A">
        <w:rPr>
          <w:bCs/>
          <w:szCs w:val="21"/>
        </w:rPr>
        <w:t>、物理意义：功率表示做功的</w:t>
      </w:r>
      <w:r w:rsidRPr="006D6C7A">
        <w:rPr>
          <w:bCs/>
          <w:szCs w:val="21"/>
        </w:rPr>
        <w:t>________</w:t>
      </w:r>
      <w:r w:rsidRPr="006D6C7A">
        <w:rPr>
          <w:bCs/>
          <w:szCs w:val="21"/>
        </w:rPr>
        <w:t>，是</w:t>
      </w:r>
      <w:r w:rsidRPr="006D6C7A">
        <w:rPr>
          <w:bCs/>
          <w:szCs w:val="21"/>
        </w:rPr>
        <w:t>________</w:t>
      </w:r>
      <w:r w:rsidRPr="006D6C7A">
        <w:rPr>
          <w:bCs/>
          <w:szCs w:val="21"/>
        </w:rPr>
        <w:t>量</w:t>
      </w:r>
    </w:p>
    <w:p w:rsidR="004E3A0E" w:rsidRPr="006D6C7A" w:rsidRDefault="00FC743D" w:rsidP="00476FB1">
      <w:pPr>
        <w:spacing w:line="276" w:lineRule="auto"/>
        <w:rPr>
          <w:szCs w:val="21"/>
        </w:rPr>
      </w:pPr>
      <w:r>
        <w:rPr>
          <w:bCs/>
          <w:szCs w:val="21"/>
        </w:rPr>
        <w:t>3</w:t>
      </w:r>
      <w:r w:rsidR="004E3A0E" w:rsidRPr="006D6C7A">
        <w:rPr>
          <w:bCs/>
          <w:szCs w:val="21"/>
        </w:rPr>
        <w:t>、计算式</w:t>
      </w:r>
    </w:p>
    <w:p w:rsidR="004E3A0E" w:rsidRPr="006D6C7A" w:rsidRDefault="004E3A0E" w:rsidP="00476FB1">
      <w:pPr>
        <w:spacing w:line="276" w:lineRule="auto"/>
        <w:rPr>
          <w:szCs w:val="21"/>
        </w:rPr>
      </w:pPr>
      <w:r w:rsidRPr="006D6C7A">
        <w:rPr>
          <w:bCs/>
          <w:szCs w:val="21"/>
        </w:rPr>
        <w:t>（</w:t>
      </w:r>
      <w:r w:rsidRPr="006D6C7A">
        <w:rPr>
          <w:bCs/>
          <w:szCs w:val="21"/>
        </w:rPr>
        <w:t>1</w:t>
      </w:r>
      <w:r w:rsidRPr="006D6C7A">
        <w:rPr>
          <w:bCs/>
          <w:szCs w:val="21"/>
        </w:rPr>
        <w:t>）</w:t>
      </w:r>
      <w:r w:rsidRPr="006D6C7A">
        <w:rPr>
          <w:bCs/>
          <w:i/>
          <w:iCs/>
          <w:position w:val="-22"/>
          <w:szCs w:val="21"/>
        </w:rPr>
        <w:object w:dxaOrig="639" w:dyaOrig="559">
          <v:shape id="_x0000_i1029" type="#_x0000_t75" style="width:32.25pt;height:27.75pt" o:ole="">
            <v:imagedata r:id="rId21" o:title=""/>
          </v:shape>
          <o:OLEObject Type="Embed" ProgID="Equation.DSMT4" ShapeID="_x0000_i1029" DrawAspect="Content" ObjectID="_1557900759" r:id="rId22"/>
        </w:object>
      </w:r>
      <w:r w:rsidRPr="006D6C7A">
        <w:rPr>
          <w:bCs/>
          <w:szCs w:val="21"/>
        </w:rPr>
        <w:t>，</w:t>
      </w:r>
      <w:r w:rsidRPr="003500EB">
        <w:rPr>
          <w:bCs/>
          <w:i/>
          <w:iCs/>
          <w:szCs w:val="21"/>
        </w:rPr>
        <w:t>P</w:t>
      </w:r>
      <w:r w:rsidRPr="006D6C7A">
        <w:rPr>
          <w:bCs/>
          <w:szCs w:val="21"/>
        </w:rPr>
        <w:t>为时间</w:t>
      </w:r>
      <w:r w:rsidRPr="00A80096">
        <w:rPr>
          <w:bCs/>
          <w:i/>
          <w:iCs/>
          <w:szCs w:val="21"/>
        </w:rPr>
        <w:t>t</w:t>
      </w:r>
      <w:r w:rsidRPr="006D6C7A">
        <w:rPr>
          <w:bCs/>
          <w:szCs w:val="21"/>
        </w:rPr>
        <w:t>内的</w:t>
      </w:r>
      <w:r w:rsidRPr="006D6C7A">
        <w:rPr>
          <w:bCs/>
          <w:szCs w:val="21"/>
        </w:rPr>
        <w:t>________</w:t>
      </w:r>
    </w:p>
    <w:p w:rsidR="004E3A0E" w:rsidRPr="006D6C7A" w:rsidRDefault="004E3A0E" w:rsidP="00476FB1">
      <w:pPr>
        <w:spacing w:line="276" w:lineRule="auto"/>
        <w:rPr>
          <w:szCs w:val="21"/>
        </w:rPr>
      </w:pPr>
      <w:r w:rsidRPr="006D6C7A">
        <w:rPr>
          <w:szCs w:val="21"/>
        </w:rPr>
        <w:t>（</w:t>
      </w:r>
      <w:r w:rsidRPr="006D6C7A">
        <w:rPr>
          <w:szCs w:val="21"/>
        </w:rPr>
        <w:t>2</w:t>
      </w:r>
      <w:r w:rsidRPr="006D6C7A">
        <w:rPr>
          <w:szCs w:val="21"/>
        </w:rPr>
        <w:t>）</w:t>
      </w:r>
      <w:r w:rsidRPr="003500EB">
        <w:rPr>
          <w:i/>
          <w:szCs w:val="21"/>
        </w:rPr>
        <w:t>P</w:t>
      </w:r>
      <w:r>
        <w:rPr>
          <w:szCs w:val="21"/>
        </w:rPr>
        <w:t>＝</w:t>
      </w:r>
      <w:proofErr w:type="spellStart"/>
      <w:r w:rsidRPr="00A80096">
        <w:rPr>
          <w:i/>
          <w:szCs w:val="21"/>
        </w:rPr>
        <w:t>Fv</w:t>
      </w:r>
      <w:r w:rsidRPr="006D6C7A">
        <w:rPr>
          <w:szCs w:val="21"/>
        </w:rPr>
        <w:t>cos</w:t>
      </w:r>
      <w:r w:rsidRPr="006D6C7A">
        <w:rPr>
          <w:i/>
          <w:szCs w:val="21"/>
        </w:rPr>
        <w:t>α</w:t>
      </w:r>
      <w:proofErr w:type="spellEnd"/>
      <w:r w:rsidRPr="006D6C7A">
        <w:rPr>
          <w:szCs w:val="21"/>
        </w:rPr>
        <w:t>，</w:t>
      </w:r>
      <w:r w:rsidRPr="00A80096">
        <w:rPr>
          <w:i/>
          <w:szCs w:val="21"/>
        </w:rPr>
        <w:t>v</w:t>
      </w:r>
      <w:r w:rsidRPr="006D6C7A">
        <w:rPr>
          <w:szCs w:val="21"/>
        </w:rPr>
        <w:t>为平均速度时，</w:t>
      </w:r>
      <w:r w:rsidRPr="003500EB">
        <w:rPr>
          <w:i/>
          <w:szCs w:val="21"/>
        </w:rPr>
        <w:t>P</w:t>
      </w:r>
      <w:r w:rsidRPr="006D6C7A">
        <w:rPr>
          <w:szCs w:val="21"/>
        </w:rPr>
        <w:t>为</w:t>
      </w:r>
      <w:r w:rsidRPr="006D6C7A">
        <w:rPr>
          <w:bCs/>
          <w:szCs w:val="21"/>
        </w:rPr>
        <w:t>________</w:t>
      </w:r>
      <w:r w:rsidRPr="006D6C7A">
        <w:rPr>
          <w:szCs w:val="21"/>
        </w:rPr>
        <w:t>；</w:t>
      </w:r>
      <w:r w:rsidRPr="00A80096">
        <w:rPr>
          <w:i/>
          <w:szCs w:val="21"/>
        </w:rPr>
        <w:t>v</w:t>
      </w:r>
      <w:r w:rsidRPr="006D6C7A">
        <w:rPr>
          <w:szCs w:val="21"/>
        </w:rPr>
        <w:t>为瞬时速度时，</w:t>
      </w:r>
      <w:r w:rsidRPr="003500EB">
        <w:rPr>
          <w:i/>
          <w:szCs w:val="21"/>
        </w:rPr>
        <w:t>P</w:t>
      </w:r>
      <w:r w:rsidRPr="006D6C7A">
        <w:rPr>
          <w:szCs w:val="21"/>
        </w:rPr>
        <w:t>为</w:t>
      </w:r>
      <w:r w:rsidRPr="006D6C7A">
        <w:rPr>
          <w:bCs/>
          <w:szCs w:val="21"/>
        </w:rPr>
        <w:t>________</w:t>
      </w:r>
    </w:p>
    <w:p w:rsidR="004E3A0E" w:rsidRPr="006D6C7A" w:rsidRDefault="004E3A0E" w:rsidP="00476FB1">
      <w:pPr>
        <w:spacing w:line="276" w:lineRule="auto"/>
        <w:rPr>
          <w:szCs w:val="21"/>
        </w:rPr>
      </w:pPr>
      <w:r w:rsidRPr="006D6C7A">
        <w:rPr>
          <w:bCs/>
          <w:szCs w:val="21"/>
        </w:rPr>
        <w:t>4</w:t>
      </w:r>
      <w:r w:rsidRPr="006D6C7A">
        <w:rPr>
          <w:bCs/>
          <w:szCs w:val="21"/>
        </w:rPr>
        <w:t>、额定功率：机械正常工作时的</w:t>
      </w:r>
      <w:r w:rsidRPr="006D6C7A">
        <w:rPr>
          <w:bCs/>
          <w:szCs w:val="21"/>
        </w:rPr>
        <w:t>________</w:t>
      </w:r>
      <w:r w:rsidRPr="006D6C7A">
        <w:rPr>
          <w:bCs/>
          <w:szCs w:val="21"/>
        </w:rPr>
        <w:t>功率．一般在机械的铭牌上标明．</w:t>
      </w:r>
    </w:p>
    <w:p w:rsidR="004E3A0E" w:rsidRPr="006D6C7A" w:rsidRDefault="004E3A0E" w:rsidP="00476FB1">
      <w:pPr>
        <w:spacing w:line="276" w:lineRule="auto"/>
        <w:rPr>
          <w:szCs w:val="21"/>
        </w:rPr>
      </w:pPr>
      <w:r w:rsidRPr="006D6C7A">
        <w:rPr>
          <w:bCs/>
          <w:szCs w:val="21"/>
        </w:rPr>
        <w:t>5</w:t>
      </w:r>
      <w:r w:rsidRPr="006D6C7A">
        <w:rPr>
          <w:bCs/>
          <w:szCs w:val="21"/>
        </w:rPr>
        <w:t>、实际功率：机械</w:t>
      </w:r>
      <w:r w:rsidRPr="006D6C7A">
        <w:rPr>
          <w:bCs/>
          <w:szCs w:val="21"/>
        </w:rPr>
        <w:t>________</w:t>
      </w:r>
      <w:r w:rsidRPr="006D6C7A">
        <w:rPr>
          <w:bCs/>
          <w:szCs w:val="21"/>
        </w:rPr>
        <w:t>工作时输出的功率，要求小于等于额定功率．</w:t>
      </w:r>
    </w:p>
    <w:p w:rsidR="00907494" w:rsidRPr="00AB0FAD" w:rsidRDefault="00821076" w:rsidP="00476FB1">
      <w:pPr>
        <w:spacing w:line="276" w:lineRule="auto"/>
        <w:jc w:val="left"/>
        <w:rPr>
          <w:szCs w:val="21"/>
        </w:rPr>
      </w:pPr>
      <w:r>
        <w:rPr>
          <w:rFonts w:hint="eastAsia"/>
          <w:szCs w:val="21"/>
        </w:rPr>
        <w:t>6</w:t>
      </w:r>
      <w:r w:rsidR="00AD6B73">
        <w:rPr>
          <w:rFonts w:hint="eastAsia"/>
          <w:szCs w:val="21"/>
        </w:rPr>
        <w:t>、</w:t>
      </w:r>
      <w:r w:rsidR="00AD6B73">
        <w:rPr>
          <w:szCs w:val="21"/>
        </w:rPr>
        <w:t>汽车启动</w:t>
      </w:r>
      <w:r w:rsidR="00AB0FAD">
        <w:rPr>
          <w:rFonts w:hint="eastAsia"/>
          <w:szCs w:val="21"/>
        </w:rPr>
        <w:t>的两种方式：</w:t>
      </w:r>
      <w:r w:rsidR="00AB0FAD">
        <w:rPr>
          <w:rFonts w:hint="eastAsia"/>
          <w:szCs w:val="21"/>
        </w:rPr>
        <w:t>_________</w:t>
      </w:r>
      <w:r w:rsidR="00AB0FAD">
        <w:rPr>
          <w:rFonts w:hint="eastAsia"/>
          <w:szCs w:val="21"/>
        </w:rPr>
        <w:t>和</w:t>
      </w:r>
      <w:r w:rsidR="00AB0FAD">
        <w:rPr>
          <w:rFonts w:hint="eastAsia"/>
          <w:szCs w:val="21"/>
        </w:rPr>
        <w:t>__________</w:t>
      </w:r>
      <w:r w:rsidR="00AB0FAD">
        <w:rPr>
          <w:rFonts w:hint="eastAsia"/>
          <w:szCs w:val="21"/>
        </w:rPr>
        <w:t>启动</w:t>
      </w:r>
    </w:p>
    <w:p w:rsidR="00AB0FAD" w:rsidRPr="00821076" w:rsidRDefault="00AB0FAD" w:rsidP="00AB0FAD">
      <w:pPr>
        <w:spacing w:line="276" w:lineRule="auto"/>
        <w:rPr>
          <w:color w:val="FF0000"/>
          <w:szCs w:val="21"/>
        </w:rPr>
      </w:pPr>
      <w:r w:rsidRPr="006D6C7A">
        <w:rPr>
          <w:color w:val="FF0000"/>
          <w:szCs w:val="21"/>
        </w:rPr>
        <w:t>【答案】时间；</w:t>
      </w:r>
      <w:r>
        <w:rPr>
          <w:rFonts w:hint="eastAsia"/>
          <w:color w:val="FF0000"/>
          <w:szCs w:val="21"/>
        </w:rPr>
        <w:t>快慢</w:t>
      </w:r>
      <w:r>
        <w:rPr>
          <w:color w:val="FF0000"/>
          <w:szCs w:val="21"/>
        </w:rPr>
        <w:t>，标</w:t>
      </w:r>
      <w:r>
        <w:rPr>
          <w:rFonts w:hint="eastAsia"/>
          <w:color w:val="FF0000"/>
          <w:szCs w:val="21"/>
        </w:rPr>
        <w:t>，</w:t>
      </w:r>
      <w:r w:rsidRPr="006D6C7A">
        <w:rPr>
          <w:color w:val="FF0000"/>
          <w:szCs w:val="21"/>
        </w:rPr>
        <w:t>平均功率；平均功率；瞬时功率；最大输出；实际</w:t>
      </w:r>
      <w:r>
        <w:rPr>
          <w:rFonts w:hint="eastAsia"/>
          <w:color w:val="FF0000"/>
          <w:szCs w:val="21"/>
        </w:rPr>
        <w:t>；恒定功率；恒定牵引力</w:t>
      </w:r>
    </w:p>
    <w:p w:rsidR="00821076" w:rsidRDefault="00821076" w:rsidP="00476FB1">
      <w:pPr>
        <w:spacing w:line="276" w:lineRule="auto"/>
        <w:jc w:val="left"/>
      </w:pPr>
    </w:p>
    <w:p w:rsidR="003F45D6" w:rsidRPr="00AB0FAD" w:rsidRDefault="003F45D6" w:rsidP="00476FB1">
      <w:pPr>
        <w:spacing w:line="276" w:lineRule="auto"/>
        <w:jc w:val="left"/>
      </w:pPr>
    </w:p>
    <w:p w:rsidR="009363F5" w:rsidRPr="005E4CA6" w:rsidRDefault="00821076" w:rsidP="00476FB1">
      <w:pPr>
        <w:spacing w:line="276" w:lineRule="auto"/>
        <w:rPr>
          <w:szCs w:val="21"/>
        </w:rPr>
      </w:pPr>
      <w:r>
        <w:rPr>
          <w:rFonts w:hint="eastAsia"/>
          <w:szCs w:val="21"/>
        </w:rPr>
        <w:lastRenderedPageBreak/>
        <w:t>十二</w:t>
      </w:r>
      <w:r w:rsidR="009363F5" w:rsidRPr="005E4CA6">
        <w:rPr>
          <w:szCs w:val="21"/>
        </w:rPr>
        <w:t>、</w:t>
      </w:r>
      <w:r w:rsidR="00710AB4">
        <w:rPr>
          <w:rFonts w:hint="eastAsia"/>
          <w:szCs w:val="21"/>
        </w:rPr>
        <w:t>动能、重力</w:t>
      </w:r>
      <w:r w:rsidR="009363F5" w:rsidRPr="005E4CA6">
        <w:rPr>
          <w:szCs w:val="21"/>
        </w:rPr>
        <w:t>势能</w:t>
      </w:r>
    </w:p>
    <w:p w:rsidR="009363F5" w:rsidRPr="005E4CA6" w:rsidRDefault="009363F5" w:rsidP="00476FB1">
      <w:pPr>
        <w:spacing w:line="276" w:lineRule="auto"/>
        <w:rPr>
          <w:szCs w:val="21"/>
        </w:rPr>
      </w:pPr>
      <w:r w:rsidRPr="005E4CA6">
        <w:rPr>
          <w:szCs w:val="21"/>
        </w:rPr>
        <w:t>1</w:t>
      </w:r>
      <w:r w:rsidRPr="005E4CA6">
        <w:rPr>
          <w:szCs w:val="21"/>
        </w:rPr>
        <w:t>、物体由于</w:t>
      </w:r>
      <w:r w:rsidR="00AB0FAD">
        <w:rPr>
          <w:szCs w:val="21"/>
        </w:rPr>
        <w:t>____</w:t>
      </w:r>
      <w:r w:rsidRPr="005E4CA6">
        <w:rPr>
          <w:szCs w:val="21"/>
        </w:rPr>
        <w:t>____</w:t>
      </w:r>
      <w:r w:rsidRPr="005E4CA6">
        <w:rPr>
          <w:szCs w:val="21"/>
        </w:rPr>
        <w:t>而具有的能量叫做动能。物体的动能跟物体的</w:t>
      </w:r>
      <w:r w:rsidR="00AB0FAD">
        <w:rPr>
          <w:szCs w:val="21"/>
        </w:rPr>
        <w:t>_____</w:t>
      </w:r>
      <w:r w:rsidRPr="005E4CA6">
        <w:rPr>
          <w:szCs w:val="21"/>
        </w:rPr>
        <w:t>___</w:t>
      </w:r>
      <w:r w:rsidRPr="005E4CA6">
        <w:rPr>
          <w:szCs w:val="21"/>
        </w:rPr>
        <w:t>和</w:t>
      </w:r>
      <w:r w:rsidR="00AB0FAD">
        <w:rPr>
          <w:szCs w:val="21"/>
        </w:rPr>
        <w:t>_____</w:t>
      </w:r>
      <w:r w:rsidRPr="005E4CA6">
        <w:rPr>
          <w:szCs w:val="21"/>
        </w:rPr>
        <w:t>___</w:t>
      </w:r>
      <w:r w:rsidRPr="005E4CA6">
        <w:rPr>
          <w:szCs w:val="21"/>
        </w:rPr>
        <w:t>都有关系。动能用</w:t>
      </w:r>
      <w:proofErr w:type="spellStart"/>
      <w:r w:rsidRPr="00457E4C">
        <w:rPr>
          <w:i/>
          <w:szCs w:val="21"/>
        </w:rPr>
        <w:t>E</w:t>
      </w:r>
      <w:r w:rsidRPr="00457E4C">
        <w:rPr>
          <w:i/>
          <w:szCs w:val="21"/>
          <w:vertAlign w:val="subscript"/>
        </w:rPr>
        <w:t>k</w:t>
      </w:r>
      <w:proofErr w:type="spellEnd"/>
      <w:r w:rsidRPr="005E4CA6">
        <w:rPr>
          <w:szCs w:val="21"/>
        </w:rPr>
        <w:t>来表示，即</w:t>
      </w:r>
      <w:r w:rsidR="00AB0FAD">
        <w:rPr>
          <w:szCs w:val="21"/>
        </w:rPr>
        <w:t>________</w:t>
      </w:r>
      <w:r w:rsidRPr="005E4CA6">
        <w:rPr>
          <w:szCs w:val="21"/>
        </w:rPr>
        <w:t>__</w:t>
      </w:r>
      <w:r w:rsidRPr="005E4CA6">
        <w:rPr>
          <w:szCs w:val="21"/>
        </w:rPr>
        <w:t>。</w:t>
      </w:r>
    </w:p>
    <w:p w:rsidR="00710AB4" w:rsidRDefault="0018379E" w:rsidP="00476FB1">
      <w:pPr>
        <w:spacing w:line="276" w:lineRule="auto"/>
        <w:rPr>
          <w:szCs w:val="21"/>
        </w:rPr>
      </w:pPr>
      <w:r>
        <w:rPr>
          <w:rFonts w:hint="eastAsia"/>
          <w:szCs w:val="21"/>
        </w:rPr>
        <w:t>2</w:t>
      </w:r>
      <w:r w:rsidR="009363F5" w:rsidRPr="005E4CA6">
        <w:rPr>
          <w:szCs w:val="21"/>
        </w:rPr>
        <w:t>、物体由于</w:t>
      </w:r>
      <w:r w:rsidR="00FE43F9">
        <w:rPr>
          <w:rFonts w:hint="eastAsia"/>
          <w:szCs w:val="21"/>
        </w:rPr>
        <w:t>______</w:t>
      </w:r>
      <w:r w:rsidR="009363F5" w:rsidRPr="005E4CA6">
        <w:rPr>
          <w:szCs w:val="21"/>
        </w:rPr>
        <w:t>而具有的能量叫做重力势能。重力势能用</w:t>
      </w:r>
      <w:proofErr w:type="spellStart"/>
      <w:r w:rsidR="009363F5" w:rsidRPr="00CC4398">
        <w:rPr>
          <w:i/>
          <w:iCs/>
          <w:szCs w:val="21"/>
        </w:rPr>
        <w:t>E</w:t>
      </w:r>
      <w:r w:rsidR="009363F5" w:rsidRPr="00F57590">
        <w:rPr>
          <w:i/>
          <w:iCs/>
          <w:szCs w:val="21"/>
          <w:vertAlign w:val="subscript"/>
        </w:rPr>
        <w:t>p</w:t>
      </w:r>
      <w:proofErr w:type="spellEnd"/>
      <w:r w:rsidR="009363F5" w:rsidRPr="005E4CA6">
        <w:rPr>
          <w:szCs w:val="21"/>
        </w:rPr>
        <w:t>来表示，表达式</w:t>
      </w:r>
      <w:r w:rsidR="009363F5" w:rsidRPr="005E4CA6">
        <w:rPr>
          <w:szCs w:val="21"/>
        </w:rPr>
        <w:t>________</w:t>
      </w:r>
      <w:r w:rsidR="009363F5" w:rsidRPr="005E4CA6">
        <w:rPr>
          <w:szCs w:val="21"/>
        </w:rPr>
        <w:t>。</w:t>
      </w:r>
    </w:p>
    <w:p w:rsidR="009363F5" w:rsidRPr="005E4CA6" w:rsidRDefault="0018379E" w:rsidP="00476FB1">
      <w:pPr>
        <w:spacing w:line="276" w:lineRule="auto"/>
        <w:rPr>
          <w:szCs w:val="21"/>
        </w:rPr>
      </w:pPr>
      <w:r>
        <w:rPr>
          <w:rFonts w:hint="eastAsia"/>
          <w:szCs w:val="21"/>
        </w:rPr>
        <w:t>3</w:t>
      </w:r>
      <w:r w:rsidR="009363F5" w:rsidRPr="005E4CA6">
        <w:rPr>
          <w:szCs w:val="21"/>
        </w:rPr>
        <w:t>、重力做正功时，重力势能</w:t>
      </w:r>
      <w:r w:rsidR="009363F5" w:rsidRPr="005E4CA6">
        <w:rPr>
          <w:szCs w:val="21"/>
        </w:rPr>
        <w:t>___________</w:t>
      </w:r>
      <w:r w:rsidR="00710AB4">
        <w:rPr>
          <w:rFonts w:hint="eastAsia"/>
          <w:szCs w:val="21"/>
        </w:rPr>
        <w:t>（选填“增大”或“减少”）</w:t>
      </w:r>
      <w:r w:rsidR="009363F5" w:rsidRPr="005E4CA6">
        <w:rPr>
          <w:szCs w:val="21"/>
        </w:rPr>
        <w:t>，</w:t>
      </w:r>
      <w:r w:rsidR="009363F5" w:rsidRPr="005E4CA6">
        <w:rPr>
          <w:szCs w:val="21"/>
        </w:rPr>
        <w:t>___________</w:t>
      </w:r>
      <w:r w:rsidR="009363F5" w:rsidRPr="005E4CA6">
        <w:rPr>
          <w:szCs w:val="21"/>
        </w:rPr>
        <w:t>的重力势能等于</w:t>
      </w:r>
      <w:r w:rsidR="009363F5" w:rsidRPr="005E4CA6">
        <w:rPr>
          <w:szCs w:val="21"/>
        </w:rPr>
        <w:t>___________</w:t>
      </w:r>
      <w:r w:rsidR="009363F5" w:rsidRPr="005E4CA6">
        <w:rPr>
          <w:szCs w:val="21"/>
        </w:rPr>
        <w:t>所做的功；物体克服重力做功</w:t>
      </w:r>
      <w:r w:rsidR="009363F5" w:rsidRPr="00990B78">
        <w:rPr>
          <w:szCs w:val="21"/>
        </w:rPr>
        <w:t>（</w:t>
      </w:r>
      <w:r w:rsidR="009363F5" w:rsidRPr="005E4CA6">
        <w:rPr>
          <w:szCs w:val="21"/>
        </w:rPr>
        <w:t>重力做负功</w:t>
      </w:r>
      <w:r w:rsidR="009363F5" w:rsidRPr="00990B78">
        <w:rPr>
          <w:szCs w:val="21"/>
        </w:rPr>
        <w:t>）</w:t>
      </w:r>
      <w:r w:rsidR="009363F5" w:rsidRPr="005E4CA6">
        <w:rPr>
          <w:szCs w:val="21"/>
        </w:rPr>
        <w:t>时，重力势能</w:t>
      </w:r>
      <w:r w:rsidR="009363F5" w:rsidRPr="005E4CA6">
        <w:rPr>
          <w:szCs w:val="21"/>
        </w:rPr>
        <w:t>___________</w:t>
      </w:r>
      <w:r w:rsidR="00710AB4">
        <w:rPr>
          <w:rFonts w:hint="eastAsia"/>
          <w:szCs w:val="21"/>
        </w:rPr>
        <w:t>（选填“增大”或“减少”）</w:t>
      </w:r>
      <w:r w:rsidR="009363F5" w:rsidRPr="005E4CA6">
        <w:rPr>
          <w:szCs w:val="21"/>
        </w:rPr>
        <w:t>，</w:t>
      </w:r>
      <w:r w:rsidR="009363F5" w:rsidRPr="005E4CA6">
        <w:rPr>
          <w:szCs w:val="21"/>
        </w:rPr>
        <w:t>___________</w:t>
      </w:r>
      <w:r w:rsidR="009363F5" w:rsidRPr="005E4CA6">
        <w:rPr>
          <w:szCs w:val="21"/>
        </w:rPr>
        <w:t>的重力势能等于</w:t>
      </w:r>
      <w:r w:rsidR="009363F5" w:rsidRPr="005E4CA6">
        <w:rPr>
          <w:szCs w:val="21"/>
        </w:rPr>
        <w:t>___________</w:t>
      </w:r>
      <w:r w:rsidR="009363F5" w:rsidRPr="005E4CA6">
        <w:rPr>
          <w:szCs w:val="21"/>
        </w:rPr>
        <w:t>所做的功。重力所做的功只跟初、末位置的</w:t>
      </w:r>
      <w:r w:rsidR="009363F5" w:rsidRPr="005E4CA6">
        <w:rPr>
          <w:szCs w:val="21"/>
        </w:rPr>
        <w:t>___________</w:t>
      </w:r>
      <w:r w:rsidR="009363F5" w:rsidRPr="005E4CA6">
        <w:rPr>
          <w:szCs w:val="21"/>
        </w:rPr>
        <w:t>有关，跟物体运动的</w:t>
      </w:r>
      <w:r w:rsidR="009363F5" w:rsidRPr="005E4CA6">
        <w:rPr>
          <w:szCs w:val="21"/>
        </w:rPr>
        <w:t>___________</w:t>
      </w:r>
      <w:r w:rsidR="009363F5" w:rsidRPr="005E4CA6">
        <w:rPr>
          <w:szCs w:val="21"/>
        </w:rPr>
        <w:t>无关。</w:t>
      </w:r>
    </w:p>
    <w:p w:rsidR="0018379E" w:rsidRDefault="009363F5" w:rsidP="00476FB1">
      <w:pPr>
        <w:spacing w:line="276" w:lineRule="auto"/>
        <w:rPr>
          <w:color w:val="FF0000"/>
          <w:szCs w:val="21"/>
        </w:rPr>
      </w:pPr>
      <w:r w:rsidRPr="005E4CA6">
        <w:rPr>
          <w:color w:val="FF0000"/>
          <w:szCs w:val="21"/>
        </w:rPr>
        <w:t>【答案】</w:t>
      </w:r>
      <w:r w:rsidR="0018379E" w:rsidRPr="005E4CA6">
        <w:rPr>
          <w:color w:val="FF0000"/>
          <w:szCs w:val="21"/>
        </w:rPr>
        <w:t>运动；质量；速度；</w:t>
      </w:r>
      <w:r w:rsidR="0018379E" w:rsidRPr="005E4CA6">
        <w:rPr>
          <w:color w:val="FF0000"/>
          <w:position w:val="-22"/>
          <w:szCs w:val="21"/>
        </w:rPr>
        <w:object w:dxaOrig="999" w:dyaOrig="559">
          <v:shape id="对象 1" o:spid="_x0000_i1030" type="#_x0000_t75" style="width:49.5pt;height:27.75pt" o:ole="">
            <v:imagedata r:id="rId23" o:title=""/>
          </v:shape>
          <o:OLEObject Type="Embed" ProgID="Equation.DSMT4" ShapeID="对象 1" DrawAspect="Content" ObjectID="_1557900760" r:id="rId24"/>
        </w:object>
      </w:r>
      <w:r w:rsidR="0018379E" w:rsidRPr="005E4CA6">
        <w:rPr>
          <w:color w:val="FF0000"/>
          <w:szCs w:val="21"/>
        </w:rPr>
        <w:t>；标；焦耳</w:t>
      </w:r>
    </w:p>
    <w:p w:rsidR="009363F5" w:rsidRPr="00A50846" w:rsidRDefault="00FE43F9" w:rsidP="00476FB1">
      <w:pPr>
        <w:spacing w:line="276" w:lineRule="auto"/>
        <w:rPr>
          <w:color w:val="FF0000"/>
          <w:szCs w:val="21"/>
        </w:rPr>
      </w:pPr>
      <w:r>
        <w:rPr>
          <w:rFonts w:hint="eastAsia"/>
          <w:color w:val="FF0000"/>
          <w:szCs w:val="21"/>
        </w:rPr>
        <w:t>被举高</w:t>
      </w:r>
      <w:r>
        <w:rPr>
          <w:color w:val="FF0000"/>
          <w:szCs w:val="21"/>
        </w:rPr>
        <w:t>，</w:t>
      </w:r>
      <w:proofErr w:type="spellStart"/>
      <w:r w:rsidR="009363F5" w:rsidRPr="00CC4398">
        <w:rPr>
          <w:i/>
          <w:iCs/>
          <w:color w:val="FF0000"/>
          <w:szCs w:val="21"/>
        </w:rPr>
        <w:t>E</w:t>
      </w:r>
      <w:r w:rsidR="009363F5" w:rsidRPr="00F57590">
        <w:rPr>
          <w:i/>
          <w:iCs/>
          <w:color w:val="FF0000"/>
          <w:szCs w:val="21"/>
          <w:vertAlign w:val="subscript"/>
        </w:rPr>
        <w:t>p</w:t>
      </w:r>
      <w:proofErr w:type="spellEnd"/>
      <w:r w:rsidR="009363F5" w:rsidRPr="005E4CA6">
        <w:rPr>
          <w:iCs/>
          <w:color w:val="FF0000"/>
          <w:szCs w:val="21"/>
        </w:rPr>
        <w:t>＝</w:t>
      </w:r>
      <w:proofErr w:type="spellStart"/>
      <w:r w:rsidR="009363F5" w:rsidRPr="005E4CA6">
        <w:rPr>
          <w:i/>
          <w:iCs/>
          <w:color w:val="FF0000"/>
          <w:szCs w:val="21"/>
        </w:rPr>
        <w:t>mgh</w:t>
      </w:r>
      <w:proofErr w:type="spellEnd"/>
      <w:r w:rsidR="009363F5" w:rsidRPr="005E4CA6">
        <w:rPr>
          <w:color w:val="FF0000"/>
          <w:szCs w:val="21"/>
        </w:rPr>
        <w:t>；减少；减少；重力；增加；克服力；高度差；路径</w:t>
      </w:r>
    </w:p>
    <w:p w:rsidR="00710AB4" w:rsidRDefault="00710AB4" w:rsidP="00476FB1">
      <w:pPr>
        <w:spacing w:line="276" w:lineRule="auto"/>
        <w:rPr>
          <w:szCs w:val="21"/>
        </w:rPr>
      </w:pPr>
    </w:p>
    <w:p w:rsidR="009363F5" w:rsidRPr="005E4CA6" w:rsidRDefault="00821076" w:rsidP="00476FB1">
      <w:pPr>
        <w:spacing w:line="276" w:lineRule="auto"/>
        <w:rPr>
          <w:szCs w:val="21"/>
        </w:rPr>
      </w:pPr>
      <w:r>
        <w:rPr>
          <w:rFonts w:hint="eastAsia"/>
          <w:szCs w:val="21"/>
        </w:rPr>
        <w:t>十</w:t>
      </w:r>
      <w:r w:rsidR="0018379E">
        <w:rPr>
          <w:rFonts w:hint="eastAsia"/>
          <w:szCs w:val="21"/>
        </w:rPr>
        <w:t>三</w:t>
      </w:r>
      <w:r w:rsidR="009363F5" w:rsidRPr="005E4CA6">
        <w:rPr>
          <w:szCs w:val="21"/>
        </w:rPr>
        <w:t>、机械能及守恒定律</w:t>
      </w:r>
    </w:p>
    <w:p w:rsidR="009363F5" w:rsidRPr="005E4CA6" w:rsidRDefault="009363F5" w:rsidP="00476FB1">
      <w:pPr>
        <w:spacing w:line="276" w:lineRule="auto"/>
        <w:rPr>
          <w:szCs w:val="21"/>
          <w:u w:val="single"/>
        </w:rPr>
      </w:pPr>
      <w:r w:rsidRPr="005E4CA6">
        <w:rPr>
          <w:szCs w:val="21"/>
        </w:rPr>
        <w:t>1</w:t>
      </w:r>
      <w:r w:rsidRPr="005E4CA6">
        <w:rPr>
          <w:szCs w:val="21"/>
        </w:rPr>
        <w:t>、动能和势能统称机械能，即</w:t>
      </w:r>
      <w:r w:rsidRPr="005E4CA6">
        <w:rPr>
          <w:i/>
          <w:szCs w:val="21"/>
        </w:rPr>
        <w:t>E</w:t>
      </w:r>
      <w:r w:rsidRPr="005E4CA6">
        <w:rPr>
          <w:szCs w:val="21"/>
        </w:rPr>
        <w:t>＝</w:t>
      </w:r>
      <w:r w:rsidRPr="005E4CA6">
        <w:rPr>
          <w:szCs w:val="21"/>
        </w:rPr>
        <w:t>___________</w:t>
      </w:r>
    </w:p>
    <w:p w:rsidR="009363F5" w:rsidRPr="005E4CA6" w:rsidRDefault="009363F5" w:rsidP="00476FB1">
      <w:pPr>
        <w:spacing w:line="276" w:lineRule="auto"/>
        <w:rPr>
          <w:szCs w:val="21"/>
        </w:rPr>
      </w:pPr>
      <w:r w:rsidRPr="005E4CA6">
        <w:rPr>
          <w:szCs w:val="21"/>
        </w:rPr>
        <w:t>2</w:t>
      </w:r>
      <w:r w:rsidRPr="005E4CA6">
        <w:rPr>
          <w:szCs w:val="21"/>
        </w:rPr>
        <w:t>、在只有</w:t>
      </w:r>
      <w:r w:rsidRPr="005E4CA6">
        <w:rPr>
          <w:szCs w:val="21"/>
        </w:rPr>
        <w:t>___________</w:t>
      </w:r>
      <w:r w:rsidRPr="005E4CA6">
        <w:rPr>
          <w:szCs w:val="21"/>
        </w:rPr>
        <w:t>的情况下，物体的动能和重力</w:t>
      </w:r>
      <w:r w:rsidRPr="00990B78">
        <w:rPr>
          <w:szCs w:val="21"/>
        </w:rPr>
        <w:t>（</w:t>
      </w:r>
      <w:r w:rsidRPr="005E4CA6">
        <w:rPr>
          <w:szCs w:val="21"/>
        </w:rPr>
        <w:t>弹性</w:t>
      </w:r>
      <w:r w:rsidRPr="00990B78">
        <w:rPr>
          <w:szCs w:val="21"/>
        </w:rPr>
        <w:t>）</w:t>
      </w:r>
      <w:r w:rsidRPr="005E4CA6">
        <w:rPr>
          <w:szCs w:val="21"/>
        </w:rPr>
        <w:t>势能发生相互</w:t>
      </w:r>
      <w:r w:rsidRPr="005E4CA6">
        <w:rPr>
          <w:szCs w:val="21"/>
        </w:rPr>
        <w:t>___________</w:t>
      </w:r>
      <w:r w:rsidRPr="005E4CA6">
        <w:rPr>
          <w:szCs w:val="21"/>
        </w:rPr>
        <w:t>，但</w:t>
      </w:r>
      <w:r w:rsidRPr="005E4CA6">
        <w:rPr>
          <w:szCs w:val="21"/>
        </w:rPr>
        <w:t>___________</w:t>
      </w:r>
      <w:r w:rsidRPr="005E4CA6">
        <w:rPr>
          <w:szCs w:val="21"/>
        </w:rPr>
        <w:t>的总量保持不变，这个结论叫做机械能守恒定律。</w:t>
      </w:r>
    </w:p>
    <w:p w:rsidR="009363F5" w:rsidRPr="005E4CA6" w:rsidRDefault="009363F5" w:rsidP="00476FB1">
      <w:pPr>
        <w:spacing w:line="276" w:lineRule="auto"/>
        <w:rPr>
          <w:color w:val="FF0000"/>
          <w:szCs w:val="21"/>
        </w:rPr>
      </w:pPr>
      <w:r w:rsidRPr="005E4CA6">
        <w:rPr>
          <w:color w:val="FF0000"/>
          <w:szCs w:val="21"/>
        </w:rPr>
        <w:t>【答案】</w:t>
      </w:r>
      <w:proofErr w:type="spellStart"/>
      <w:r w:rsidRPr="00457E4C">
        <w:rPr>
          <w:i/>
          <w:color w:val="FF0000"/>
          <w:szCs w:val="21"/>
        </w:rPr>
        <w:t>E</w:t>
      </w:r>
      <w:r w:rsidRPr="00457E4C">
        <w:rPr>
          <w:i/>
          <w:color w:val="FF0000"/>
          <w:szCs w:val="21"/>
          <w:vertAlign w:val="subscript"/>
        </w:rPr>
        <w:t>k</w:t>
      </w:r>
      <w:proofErr w:type="spellEnd"/>
      <w:r w:rsidRPr="005E4CA6">
        <w:rPr>
          <w:color w:val="FF0000"/>
          <w:szCs w:val="21"/>
        </w:rPr>
        <w:t>＋</w:t>
      </w:r>
      <w:proofErr w:type="spellStart"/>
      <w:r w:rsidRPr="00CC4398">
        <w:rPr>
          <w:i/>
          <w:color w:val="FF0000"/>
          <w:szCs w:val="21"/>
        </w:rPr>
        <w:t>E</w:t>
      </w:r>
      <w:r w:rsidRPr="00F57590">
        <w:rPr>
          <w:i/>
          <w:color w:val="FF0000"/>
          <w:szCs w:val="21"/>
          <w:vertAlign w:val="subscript"/>
        </w:rPr>
        <w:t>p</w:t>
      </w:r>
      <w:proofErr w:type="spellEnd"/>
      <w:r w:rsidRPr="005E4CA6">
        <w:rPr>
          <w:color w:val="FF0000"/>
          <w:szCs w:val="21"/>
        </w:rPr>
        <w:t>；重力</w:t>
      </w:r>
      <w:r w:rsidRPr="00990B78">
        <w:rPr>
          <w:color w:val="FF0000"/>
          <w:szCs w:val="21"/>
        </w:rPr>
        <w:t>（</w:t>
      </w:r>
      <w:r w:rsidRPr="005E4CA6">
        <w:rPr>
          <w:color w:val="FF0000"/>
          <w:szCs w:val="21"/>
        </w:rPr>
        <w:t>弹性力</w:t>
      </w:r>
      <w:r w:rsidRPr="00990B78">
        <w:rPr>
          <w:color w:val="FF0000"/>
          <w:szCs w:val="21"/>
        </w:rPr>
        <w:t>）</w:t>
      </w:r>
      <w:r w:rsidRPr="005E4CA6">
        <w:rPr>
          <w:color w:val="FF0000"/>
          <w:szCs w:val="21"/>
        </w:rPr>
        <w:t>；转化；机械能</w:t>
      </w:r>
    </w:p>
    <w:p w:rsidR="009872E0" w:rsidRPr="00714F3B" w:rsidRDefault="009872E0" w:rsidP="00476FB1">
      <w:pPr>
        <w:adjustRightInd w:val="0"/>
        <w:snapToGrid w:val="0"/>
        <w:spacing w:line="276" w:lineRule="auto"/>
        <w:rPr>
          <w:rFonts w:cstheme="minorHAnsi"/>
          <w:kern w:val="0"/>
          <w:szCs w:val="21"/>
        </w:rPr>
      </w:pPr>
    </w:p>
    <w:p w:rsidR="00AA2A80" w:rsidRPr="00434AE8" w:rsidRDefault="00821076" w:rsidP="00476FB1">
      <w:pPr>
        <w:spacing w:line="276" w:lineRule="auto"/>
        <w:rPr>
          <w:rFonts w:cstheme="minorHAnsi"/>
          <w:color w:val="000000" w:themeColor="text1"/>
          <w:szCs w:val="21"/>
        </w:rPr>
      </w:pPr>
      <w:r w:rsidRPr="00434AE8">
        <w:rPr>
          <w:rFonts w:cstheme="minorHAnsi" w:hint="eastAsia"/>
          <w:color w:val="000000" w:themeColor="text1"/>
          <w:szCs w:val="21"/>
        </w:rPr>
        <w:t>十</w:t>
      </w:r>
      <w:r w:rsidR="0018379E" w:rsidRPr="00434AE8">
        <w:rPr>
          <w:rFonts w:cstheme="minorHAnsi" w:hint="eastAsia"/>
          <w:color w:val="000000" w:themeColor="text1"/>
          <w:szCs w:val="21"/>
        </w:rPr>
        <w:t>四、</w:t>
      </w:r>
      <w:r w:rsidR="00AA2A80" w:rsidRPr="00434AE8">
        <w:rPr>
          <w:rFonts w:cstheme="minorHAnsi"/>
          <w:color w:val="000000" w:themeColor="text1"/>
          <w:szCs w:val="21"/>
        </w:rPr>
        <w:t>气体的</w:t>
      </w:r>
      <w:r w:rsidR="0018379E" w:rsidRPr="00434AE8">
        <w:rPr>
          <w:rFonts w:cstheme="minorHAnsi" w:hint="eastAsia"/>
          <w:color w:val="000000" w:themeColor="text1"/>
          <w:szCs w:val="21"/>
        </w:rPr>
        <w:t>状态参量</w:t>
      </w:r>
    </w:p>
    <w:p w:rsidR="00AA2A80" w:rsidRPr="00434AE8" w:rsidRDefault="00AA2A80" w:rsidP="00476FB1">
      <w:pPr>
        <w:spacing w:line="276" w:lineRule="auto"/>
        <w:rPr>
          <w:rFonts w:cstheme="minorHAnsi"/>
          <w:color w:val="000000" w:themeColor="text1"/>
          <w:szCs w:val="21"/>
        </w:rPr>
      </w:pPr>
      <w:r w:rsidRPr="00434AE8">
        <w:rPr>
          <w:rFonts w:cstheme="minorHAnsi"/>
          <w:color w:val="000000" w:themeColor="text1"/>
          <w:szCs w:val="21"/>
        </w:rPr>
        <w:t>1</w:t>
      </w:r>
      <w:r w:rsidRPr="00434AE8">
        <w:rPr>
          <w:rFonts w:cstheme="minorHAnsi"/>
          <w:color w:val="000000" w:themeColor="text1"/>
          <w:szCs w:val="21"/>
        </w:rPr>
        <w:t>、体积</w:t>
      </w:r>
      <w:r w:rsidRPr="00F57590">
        <w:rPr>
          <w:rFonts w:cstheme="minorHAnsi"/>
          <w:i/>
          <w:color w:val="000000" w:themeColor="text1"/>
          <w:szCs w:val="21"/>
        </w:rPr>
        <w:t>V</w:t>
      </w:r>
      <w:r w:rsidRPr="00434AE8">
        <w:rPr>
          <w:rFonts w:cstheme="minorHAnsi"/>
          <w:color w:val="000000" w:themeColor="text1"/>
          <w:szCs w:val="21"/>
        </w:rPr>
        <w:t>—</w:t>
      </w:r>
      <w:r w:rsidRPr="00434AE8">
        <w:rPr>
          <w:rFonts w:cstheme="minorHAnsi"/>
          <w:color w:val="000000" w:themeColor="text1"/>
          <w:szCs w:val="21"/>
        </w:rPr>
        <w:t>几何参量：</w:t>
      </w:r>
      <w:r w:rsidR="0018379E" w:rsidRPr="00434AE8">
        <w:rPr>
          <w:rFonts w:cstheme="minorHAnsi"/>
          <w:color w:val="000000" w:themeColor="text1"/>
          <w:szCs w:val="21"/>
        </w:rPr>
        <w:t>气体分子所能达到的空间范围</w:t>
      </w:r>
      <w:r w:rsidRPr="00434AE8">
        <w:rPr>
          <w:rFonts w:cstheme="minorHAnsi"/>
          <w:color w:val="000000" w:themeColor="text1"/>
          <w:szCs w:val="21"/>
        </w:rPr>
        <w:t>；国际单位</w:t>
      </w:r>
      <w:r w:rsidRPr="00434AE8">
        <w:rPr>
          <w:rFonts w:cstheme="minorHAnsi"/>
          <w:color w:val="000000" w:themeColor="text1"/>
          <w:szCs w:val="21"/>
        </w:rPr>
        <w:t>m</w:t>
      </w:r>
      <w:r w:rsidRPr="00434AE8">
        <w:rPr>
          <w:rFonts w:cstheme="minorHAnsi"/>
          <w:color w:val="000000" w:themeColor="text1"/>
          <w:szCs w:val="21"/>
          <w:vertAlign w:val="superscript"/>
        </w:rPr>
        <w:t>3</w:t>
      </w:r>
    </w:p>
    <w:p w:rsidR="00FE43F9" w:rsidRPr="00434AE8" w:rsidRDefault="00AA2A80" w:rsidP="00476FB1">
      <w:pPr>
        <w:spacing w:line="276" w:lineRule="auto"/>
        <w:rPr>
          <w:rFonts w:cstheme="minorHAnsi"/>
          <w:color w:val="000000" w:themeColor="text1"/>
          <w:szCs w:val="21"/>
        </w:rPr>
      </w:pPr>
      <w:r w:rsidRPr="00434AE8">
        <w:rPr>
          <w:rFonts w:cstheme="minorHAnsi"/>
          <w:color w:val="000000" w:themeColor="text1"/>
          <w:szCs w:val="21"/>
        </w:rPr>
        <w:t>2</w:t>
      </w:r>
      <w:r w:rsidRPr="00434AE8">
        <w:rPr>
          <w:rFonts w:cstheme="minorHAnsi"/>
          <w:color w:val="000000" w:themeColor="text1"/>
          <w:szCs w:val="21"/>
        </w:rPr>
        <w:t>、温度</w:t>
      </w:r>
      <w:r w:rsidRPr="00434AE8">
        <w:rPr>
          <w:rFonts w:cstheme="minorHAnsi"/>
          <w:color w:val="000000" w:themeColor="text1"/>
          <w:szCs w:val="21"/>
        </w:rPr>
        <w:t>—</w:t>
      </w:r>
      <w:r w:rsidRPr="00434AE8">
        <w:rPr>
          <w:rFonts w:cstheme="minorHAnsi"/>
          <w:color w:val="000000" w:themeColor="text1"/>
          <w:szCs w:val="21"/>
        </w:rPr>
        <w:t>热学参量：</w:t>
      </w:r>
      <w:r w:rsidR="0018379E" w:rsidRPr="00434AE8">
        <w:rPr>
          <w:rFonts w:cstheme="minorHAnsi"/>
          <w:color w:val="000000" w:themeColor="text1"/>
          <w:szCs w:val="21"/>
        </w:rPr>
        <w:t>表示物体冷热程度的物理量，是物体分子</w:t>
      </w:r>
      <w:r w:rsidR="00434AE8">
        <w:rPr>
          <w:rFonts w:cstheme="minorHAnsi" w:hint="eastAsia"/>
          <w:color w:val="C00000"/>
          <w:szCs w:val="21"/>
        </w:rPr>
        <w:t>____________</w:t>
      </w:r>
      <w:r w:rsidR="0018379E" w:rsidRPr="00434AE8">
        <w:rPr>
          <w:rFonts w:cstheme="minorHAnsi"/>
          <w:color w:val="000000" w:themeColor="text1"/>
          <w:szCs w:val="21"/>
        </w:rPr>
        <w:t>的标志</w:t>
      </w:r>
      <w:r w:rsidR="0018379E" w:rsidRPr="00434AE8">
        <w:rPr>
          <w:rFonts w:cstheme="minorHAnsi" w:hint="eastAsia"/>
          <w:color w:val="000000" w:themeColor="text1"/>
          <w:szCs w:val="21"/>
        </w:rPr>
        <w:t>。</w:t>
      </w:r>
    </w:p>
    <w:p w:rsidR="00AA2A80" w:rsidRPr="00434AE8" w:rsidRDefault="00AA2A80" w:rsidP="00476FB1">
      <w:pPr>
        <w:spacing w:line="276" w:lineRule="auto"/>
        <w:rPr>
          <w:rFonts w:cstheme="minorHAnsi"/>
          <w:color w:val="000000" w:themeColor="text1"/>
          <w:szCs w:val="21"/>
        </w:rPr>
      </w:pPr>
      <w:r w:rsidRPr="00434AE8">
        <w:rPr>
          <w:rFonts w:cstheme="minorHAnsi"/>
          <w:color w:val="000000" w:themeColor="text1"/>
          <w:kern w:val="0"/>
          <w:szCs w:val="21"/>
        </w:rPr>
        <w:t>热力学温标，规定</w:t>
      </w:r>
      <w:r w:rsidR="00434AE8">
        <w:rPr>
          <w:rFonts w:cstheme="minorHAnsi" w:hint="eastAsia"/>
          <w:color w:val="C00000"/>
          <w:kern w:val="0"/>
          <w:szCs w:val="21"/>
        </w:rPr>
        <w:t>________</w:t>
      </w:r>
      <w:r w:rsidRPr="00434AE8">
        <w:rPr>
          <w:rFonts w:cstheme="minorHAnsi"/>
          <w:color w:val="000000" w:themeColor="text1"/>
          <w:kern w:val="0"/>
          <w:szCs w:val="21"/>
        </w:rPr>
        <w:t>为</w:t>
      </w:r>
      <w:r w:rsidR="0018379E" w:rsidRPr="00434AE8">
        <w:rPr>
          <w:rFonts w:cstheme="minorHAnsi" w:hint="eastAsia"/>
          <w:color w:val="000000" w:themeColor="text1"/>
          <w:kern w:val="0"/>
          <w:szCs w:val="21"/>
        </w:rPr>
        <w:t>0K</w:t>
      </w:r>
      <w:r w:rsidRPr="00434AE8">
        <w:rPr>
          <w:rFonts w:cstheme="minorHAnsi"/>
          <w:color w:val="000000" w:themeColor="text1"/>
          <w:kern w:val="0"/>
          <w:szCs w:val="21"/>
        </w:rPr>
        <w:t>，用</w:t>
      </w:r>
      <w:r w:rsidRPr="00434AE8">
        <w:rPr>
          <w:rFonts w:cstheme="minorHAnsi"/>
          <w:color w:val="000000" w:themeColor="text1"/>
          <w:kern w:val="0"/>
          <w:szCs w:val="21"/>
        </w:rPr>
        <w:t>T</w:t>
      </w:r>
      <w:r w:rsidRPr="00434AE8">
        <w:rPr>
          <w:rFonts w:cstheme="minorHAnsi"/>
          <w:color w:val="000000" w:themeColor="text1"/>
          <w:kern w:val="0"/>
          <w:szCs w:val="21"/>
        </w:rPr>
        <w:t>表示，</w:t>
      </w:r>
      <w:r w:rsidRPr="00434AE8">
        <w:rPr>
          <w:rFonts w:cstheme="minorHAnsi"/>
          <w:color w:val="000000" w:themeColor="text1"/>
          <w:szCs w:val="21"/>
        </w:rPr>
        <w:t>国际单位是</w:t>
      </w:r>
      <w:r w:rsidRPr="00434AE8">
        <w:rPr>
          <w:rFonts w:cstheme="minorHAnsi"/>
          <w:color w:val="000000" w:themeColor="text1"/>
          <w:szCs w:val="21"/>
        </w:rPr>
        <w:t>K</w:t>
      </w:r>
      <w:r w:rsidRPr="00434AE8">
        <w:rPr>
          <w:rFonts w:cstheme="minorHAnsi"/>
          <w:color w:val="000000" w:themeColor="text1"/>
          <w:szCs w:val="21"/>
        </w:rPr>
        <w:t>；</w:t>
      </w:r>
    </w:p>
    <w:p w:rsidR="00AA2A80" w:rsidRPr="00434AE8" w:rsidRDefault="00AA2A80" w:rsidP="00476FB1">
      <w:pPr>
        <w:spacing w:line="276" w:lineRule="auto"/>
        <w:rPr>
          <w:rFonts w:cstheme="minorHAnsi"/>
          <w:color w:val="000000" w:themeColor="text1"/>
          <w:szCs w:val="21"/>
        </w:rPr>
      </w:pPr>
      <w:r w:rsidRPr="00434AE8">
        <w:rPr>
          <w:rFonts w:cstheme="minorHAnsi"/>
          <w:color w:val="000000" w:themeColor="text1"/>
          <w:szCs w:val="21"/>
        </w:rPr>
        <w:t>3</w:t>
      </w:r>
      <w:r w:rsidRPr="00434AE8">
        <w:rPr>
          <w:rFonts w:cstheme="minorHAnsi"/>
          <w:color w:val="000000" w:themeColor="text1"/>
          <w:szCs w:val="21"/>
        </w:rPr>
        <w:t>、压强</w:t>
      </w:r>
      <w:r w:rsidRPr="00434AE8">
        <w:rPr>
          <w:rFonts w:cstheme="minorHAnsi"/>
          <w:i/>
          <w:color w:val="000000" w:themeColor="text1"/>
          <w:szCs w:val="21"/>
        </w:rPr>
        <w:t>P</w:t>
      </w:r>
      <w:r w:rsidRPr="00434AE8">
        <w:rPr>
          <w:rFonts w:cstheme="minorHAnsi"/>
          <w:color w:val="000000" w:themeColor="text1"/>
          <w:szCs w:val="21"/>
        </w:rPr>
        <w:t>—</w:t>
      </w:r>
      <w:r w:rsidRPr="00434AE8">
        <w:rPr>
          <w:rFonts w:cstheme="minorHAnsi"/>
          <w:color w:val="000000" w:themeColor="text1"/>
          <w:szCs w:val="21"/>
        </w:rPr>
        <w:t>力学参量：</w:t>
      </w:r>
    </w:p>
    <w:p w:rsidR="00AA2A80" w:rsidRPr="00434AE8" w:rsidRDefault="00AA2A80" w:rsidP="00476FB1">
      <w:pPr>
        <w:spacing w:line="276" w:lineRule="auto"/>
        <w:rPr>
          <w:rFonts w:cstheme="minorHAnsi"/>
          <w:color w:val="000000" w:themeColor="text1"/>
          <w:szCs w:val="21"/>
        </w:rPr>
      </w:pPr>
      <w:r w:rsidRPr="00434AE8">
        <w:rPr>
          <w:rFonts w:cstheme="minorHAnsi"/>
          <w:color w:val="000000" w:themeColor="text1"/>
          <w:szCs w:val="21"/>
        </w:rPr>
        <w:t>（</w:t>
      </w:r>
      <w:r w:rsidRPr="00434AE8">
        <w:rPr>
          <w:rFonts w:cstheme="minorHAnsi"/>
          <w:color w:val="000000" w:themeColor="text1"/>
          <w:szCs w:val="21"/>
        </w:rPr>
        <w:t>1</w:t>
      </w:r>
      <w:r w:rsidRPr="00434AE8">
        <w:rPr>
          <w:rFonts w:cstheme="minorHAnsi"/>
          <w:color w:val="000000" w:themeColor="text1"/>
          <w:szCs w:val="21"/>
        </w:rPr>
        <w:t>）产生原因：</w:t>
      </w:r>
      <w:r w:rsidR="00434AE8">
        <w:rPr>
          <w:rFonts w:cstheme="minorHAnsi" w:hint="eastAsia"/>
          <w:color w:val="C00000"/>
          <w:szCs w:val="21"/>
        </w:rPr>
        <w:t>____________________________</w:t>
      </w:r>
    </w:p>
    <w:p w:rsidR="00AA2A80" w:rsidRPr="00434AE8" w:rsidRDefault="00AA2A80" w:rsidP="00476FB1">
      <w:pPr>
        <w:spacing w:line="276" w:lineRule="auto"/>
        <w:rPr>
          <w:rFonts w:cstheme="minorHAnsi"/>
          <w:color w:val="000000" w:themeColor="text1"/>
          <w:szCs w:val="21"/>
        </w:rPr>
      </w:pPr>
      <w:r w:rsidRPr="00434AE8">
        <w:rPr>
          <w:rFonts w:cstheme="minorHAnsi"/>
          <w:color w:val="000000" w:themeColor="text1"/>
          <w:szCs w:val="21"/>
        </w:rPr>
        <w:t>（</w:t>
      </w:r>
      <w:r w:rsidRPr="00434AE8">
        <w:rPr>
          <w:rFonts w:cstheme="minorHAnsi"/>
          <w:color w:val="000000" w:themeColor="text1"/>
          <w:szCs w:val="21"/>
        </w:rPr>
        <w:t>2</w:t>
      </w:r>
      <w:r w:rsidRPr="00434AE8">
        <w:rPr>
          <w:rFonts w:cstheme="minorHAnsi"/>
          <w:color w:val="000000" w:themeColor="text1"/>
          <w:szCs w:val="21"/>
        </w:rPr>
        <w:t>）定义：容器</w:t>
      </w:r>
      <w:proofErr w:type="gramStart"/>
      <w:r w:rsidRPr="00434AE8">
        <w:rPr>
          <w:rFonts w:cstheme="minorHAnsi"/>
          <w:color w:val="000000" w:themeColor="text1"/>
          <w:szCs w:val="21"/>
        </w:rPr>
        <w:t>壁单位</w:t>
      </w:r>
      <w:proofErr w:type="gramEnd"/>
      <w:r w:rsidRPr="00434AE8">
        <w:rPr>
          <w:rFonts w:cstheme="minorHAnsi"/>
          <w:color w:val="000000" w:themeColor="text1"/>
          <w:szCs w:val="21"/>
        </w:rPr>
        <w:t>面积上所受的压力就是气体的压强。国际单位</w:t>
      </w:r>
      <w:r w:rsidRPr="00434AE8">
        <w:rPr>
          <w:rFonts w:cstheme="minorHAnsi"/>
          <w:color w:val="000000" w:themeColor="text1"/>
          <w:szCs w:val="21"/>
        </w:rPr>
        <w:t>Pa</w:t>
      </w:r>
    </w:p>
    <w:p w:rsidR="00AA2A80" w:rsidRPr="00434AE8" w:rsidRDefault="00AA2A80" w:rsidP="00476FB1">
      <w:pPr>
        <w:spacing w:line="276" w:lineRule="auto"/>
        <w:rPr>
          <w:rFonts w:cstheme="minorHAnsi"/>
          <w:color w:val="000000" w:themeColor="text1"/>
          <w:szCs w:val="21"/>
        </w:rPr>
      </w:pPr>
      <w:r w:rsidRPr="00434AE8">
        <w:rPr>
          <w:rFonts w:cstheme="minorHAnsi"/>
          <w:color w:val="000000" w:themeColor="text1"/>
          <w:szCs w:val="21"/>
        </w:rPr>
        <w:t>常用标准大气压（</w:t>
      </w:r>
      <w:proofErr w:type="spellStart"/>
      <w:r w:rsidRPr="00434AE8">
        <w:rPr>
          <w:rFonts w:cstheme="minorHAnsi"/>
          <w:color w:val="000000" w:themeColor="text1"/>
          <w:szCs w:val="21"/>
        </w:rPr>
        <w:t>atm</w:t>
      </w:r>
      <w:proofErr w:type="spellEnd"/>
      <w:r w:rsidRPr="00434AE8">
        <w:rPr>
          <w:rFonts w:cstheme="minorHAnsi"/>
          <w:color w:val="000000" w:themeColor="text1"/>
          <w:szCs w:val="21"/>
        </w:rPr>
        <w:t>）、厘米汞柱（</w:t>
      </w:r>
      <w:proofErr w:type="spellStart"/>
      <w:r w:rsidRPr="00434AE8">
        <w:rPr>
          <w:rFonts w:cstheme="minorHAnsi"/>
          <w:color w:val="000000" w:themeColor="text1"/>
          <w:szCs w:val="21"/>
        </w:rPr>
        <w:t>cmHg</w:t>
      </w:r>
      <w:proofErr w:type="spellEnd"/>
      <w:r w:rsidRPr="00434AE8">
        <w:rPr>
          <w:rFonts w:cstheme="minorHAnsi"/>
          <w:color w:val="000000" w:themeColor="text1"/>
          <w:szCs w:val="21"/>
        </w:rPr>
        <w:t>）；</w:t>
      </w:r>
      <w:r w:rsidRPr="00434AE8">
        <w:rPr>
          <w:rFonts w:cstheme="minorHAnsi"/>
          <w:color w:val="000000" w:themeColor="text1"/>
          <w:szCs w:val="21"/>
        </w:rPr>
        <w:t>1atm</w:t>
      </w:r>
      <w:r w:rsidR="00476FB1" w:rsidRPr="00434AE8">
        <w:rPr>
          <w:rFonts w:cstheme="minorHAnsi"/>
          <w:color w:val="000000" w:themeColor="text1"/>
          <w:szCs w:val="21"/>
        </w:rPr>
        <w:t>＝</w:t>
      </w:r>
      <w:r w:rsidRPr="00434AE8">
        <w:rPr>
          <w:rFonts w:cstheme="minorHAnsi"/>
          <w:color w:val="000000" w:themeColor="text1"/>
          <w:szCs w:val="21"/>
        </w:rPr>
        <w:t>76cmHg</w:t>
      </w:r>
      <w:r w:rsidR="00476FB1" w:rsidRPr="00434AE8">
        <w:rPr>
          <w:rFonts w:cstheme="minorHAnsi"/>
          <w:color w:val="000000" w:themeColor="text1"/>
          <w:szCs w:val="21"/>
        </w:rPr>
        <w:t>＝</w:t>
      </w:r>
      <w:r w:rsidRPr="00434AE8">
        <w:rPr>
          <w:rFonts w:cstheme="minorHAnsi"/>
          <w:color w:val="000000" w:themeColor="text1"/>
          <w:szCs w:val="21"/>
        </w:rPr>
        <w:t>1.013×10</w:t>
      </w:r>
      <w:r w:rsidRPr="00434AE8">
        <w:rPr>
          <w:rFonts w:cstheme="minorHAnsi"/>
          <w:color w:val="000000" w:themeColor="text1"/>
          <w:szCs w:val="21"/>
          <w:vertAlign w:val="superscript"/>
        </w:rPr>
        <w:t>5</w:t>
      </w:r>
      <w:r w:rsidRPr="00434AE8">
        <w:rPr>
          <w:rFonts w:cstheme="minorHAnsi"/>
          <w:color w:val="000000" w:themeColor="text1"/>
          <w:szCs w:val="21"/>
        </w:rPr>
        <w:t>Pa</w:t>
      </w:r>
    </w:p>
    <w:p w:rsidR="00434AE8" w:rsidRPr="009D0E18" w:rsidRDefault="00434AE8" w:rsidP="00434AE8">
      <w:pPr>
        <w:rPr>
          <w:color w:val="FF0000"/>
        </w:rPr>
      </w:pPr>
      <w:r w:rsidRPr="009D0E18">
        <w:rPr>
          <w:rFonts w:cstheme="minorHAnsi" w:hint="eastAsia"/>
          <w:color w:val="FF0000"/>
          <w:szCs w:val="21"/>
        </w:rPr>
        <w:t>【答案】</w:t>
      </w:r>
      <w:r w:rsidRPr="009D0E18">
        <w:rPr>
          <w:rFonts w:cstheme="minorHAnsi"/>
          <w:color w:val="FF0000"/>
          <w:szCs w:val="21"/>
        </w:rPr>
        <w:t>平均动能</w:t>
      </w:r>
      <w:r w:rsidRPr="009D0E18">
        <w:rPr>
          <w:rFonts w:hint="eastAsia"/>
          <w:color w:val="FF0000"/>
        </w:rPr>
        <w:t>；</w:t>
      </w:r>
      <w:r w:rsidRPr="009D0E18">
        <w:rPr>
          <w:rFonts w:cstheme="minorHAnsi"/>
          <w:color w:val="FF0000"/>
          <w:kern w:val="0"/>
          <w:szCs w:val="21"/>
        </w:rPr>
        <w:t>－</w:t>
      </w:r>
      <w:r w:rsidRPr="009D0E18">
        <w:rPr>
          <w:rFonts w:cstheme="minorHAnsi"/>
          <w:color w:val="FF0000"/>
          <w:kern w:val="0"/>
          <w:szCs w:val="21"/>
        </w:rPr>
        <w:t>273</w:t>
      </w:r>
      <w:r w:rsidRPr="009D0E18">
        <w:rPr>
          <w:rFonts w:cstheme="minorHAnsi" w:hint="eastAsia"/>
          <w:color w:val="FF0000"/>
          <w:kern w:val="0"/>
          <w:szCs w:val="21"/>
        </w:rPr>
        <w:t>.</w:t>
      </w:r>
      <w:r w:rsidRPr="009D0E18">
        <w:rPr>
          <w:rFonts w:cstheme="minorHAnsi"/>
          <w:color w:val="FF0000"/>
          <w:kern w:val="0"/>
          <w:szCs w:val="21"/>
        </w:rPr>
        <w:t>15</w:t>
      </w:r>
      <w:r w:rsidRPr="009D0E18">
        <w:rPr>
          <w:rFonts w:cstheme="minorHAnsi"/>
          <w:color w:val="FF0000"/>
          <w:szCs w:val="21"/>
        </w:rPr>
        <w:t>°</w:t>
      </w:r>
      <w:r w:rsidRPr="009D0E18">
        <w:rPr>
          <w:rFonts w:cstheme="minorHAnsi"/>
          <w:color w:val="FF0000"/>
          <w:kern w:val="0"/>
          <w:szCs w:val="21"/>
        </w:rPr>
        <w:t>C</w:t>
      </w:r>
      <w:r w:rsidRPr="009D0E18">
        <w:rPr>
          <w:rFonts w:hint="eastAsia"/>
          <w:color w:val="FF0000"/>
        </w:rPr>
        <w:t>；</w:t>
      </w:r>
      <w:r w:rsidRPr="009D0E18">
        <w:rPr>
          <w:rFonts w:cstheme="minorHAnsi"/>
          <w:color w:val="FF0000"/>
          <w:szCs w:val="21"/>
        </w:rPr>
        <w:t>气体分子与容器壁的频繁碰撞</w:t>
      </w:r>
      <w:r w:rsidRPr="009D0E18">
        <w:rPr>
          <w:rFonts w:cstheme="minorHAnsi" w:hint="eastAsia"/>
          <w:color w:val="FF0000"/>
          <w:szCs w:val="21"/>
        </w:rPr>
        <w:t>而</w:t>
      </w:r>
      <w:r w:rsidRPr="009D0E18">
        <w:rPr>
          <w:rFonts w:cstheme="minorHAnsi"/>
          <w:color w:val="FF0000"/>
          <w:szCs w:val="21"/>
        </w:rPr>
        <w:t>产生的</w:t>
      </w:r>
    </w:p>
    <w:p w:rsidR="00434AE8" w:rsidRPr="00434AE8" w:rsidRDefault="00434AE8" w:rsidP="00476FB1">
      <w:pPr>
        <w:spacing w:line="276" w:lineRule="auto"/>
        <w:rPr>
          <w:rFonts w:cstheme="minorHAnsi"/>
          <w:color w:val="FF0000"/>
          <w:szCs w:val="21"/>
        </w:rPr>
      </w:pPr>
    </w:p>
    <w:p w:rsidR="00AC5CE8" w:rsidRPr="000B5A16" w:rsidRDefault="00821076" w:rsidP="00476FB1">
      <w:pPr>
        <w:spacing w:line="276" w:lineRule="auto"/>
        <w:rPr>
          <w:rFonts w:cstheme="minorHAnsi"/>
          <w:szCs w:val="21"/>
        </w:rPr>
      </w:pPr>
      <w:r>
        <w:rPr>
          <w:rFonts w:cstheme="minorHAnsi" w:hint="eastAsia"/>
          <w:szCs w:val="21"/>
        </w:rPr>
        <w:t>十</w:t>
      </w:r>
      <w:r w:rsidR="0018379E">
        <w:rPr>
          <w:rFonts w:cstheme="minorHAnsi" w:hint="eastAsia"/>
          <w:szCs w:val="21"/>
        </w:rPr>
        <w:t>五</w:t>
      </w:r>
      <w:r w:rsidR="005074B9">
        <w:rPr>
          <w:rFonts w:cstheme="minorHAnsi" w:hint="eastAsia"/>
          <w:szCs w:val="21"/>
        </w:rPr>
        <w:t>、</w:t>
      </w:r>
      <w:r w:rsidR="005074B9">
        <w:rPr>
          <w:rFonts w:cstheme="minorHAnsi"/>
          <w:szCs w:val="21"/>
        </w:rPr>
        <w:t>气体</w:t>
      </w:r>
      <w:r w:rsidR="0018379E">
        <w:rPr>
          <w:rFonts w:cstheme="minorHAnsi" w:hint="eastAsia"/>
          <w:szCs w:val="21"/>
        </w:rPr>
        <w:t>实验</w:t>
      </w:r>
      <w:r w:rsidR="005074B9">
        <w:rPr>
          <w:rFonts w:cstheme="minorHAnsi"/>
          <w:szCs w:val="21"/>
        </w:rPr>
        <w:t>定律</w:t>
      </w:r>
      <w:r w:rsidR="00AC5CE8">
        <w:rPr>
          <w:rFonts w:cstheme="minorHAnsi"/>
          <w:szCs w:val="21"/>
        </w:rPr>
        <w:t>：</w:t>
      </w:r>
    </w:p>
    <w:p w:rsidR="00434AE8" w:rsidRDefault="0054252E" w:rsidP="00434AE8">
      <w:pPr>
        <w:spacing w:line="276"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、等温变化</w:t>
      </w:r>
    </w:p>
    <w:p w:rsidR="00434AE8" w:rsidRDefault="0054252E" w:rsidP="00434AE8">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00434AE8" w:rsidRPr="00434AE8">
        <w:rPr>
          <w:rFonts w:ascii="Times New Roman" w:hAnsi="Times New Roman" w:cs="Times New Roman" w:hint="eastAsia"/>
          <w:szCs w:val="21"/>
        </w:rPr>
        <w:t>玻意耳定律</w:t>
      </w:r>
      <w:r w:rsidR="00434AE8">
        <w:rPr>
          <w:rFonts w:ascii="Times New Roman" w:hAnsi="Times New Roman" w:cs="Times New Roman" w:hint="eastAsia"/>
          <w:szCs w:val="21"/>
        </w:rPr>
        <w:t>：</w:t>
      </w:r>
      <w:r w:rsidR="00434AE8">
        <w:rPr>
          <w:rFonts w:ascii="Times New Roman" w:hAnsi="Times New Roman" w:cs="Times New Roman" w:hint="eastAsia"/>
          <w:szCs w:val="21"/>
        </w:rPr>
        <w:t>_______________________________________________</w:t>
      </w:r>
      <w:r w:rsidR="00434AE8">
        <w:rPr>
          <w:rFonts w:ascii="Times New Roman" w:hAnsi="Times New Roman" w:cs="Times New Roman"/>
          <w:szCs w:val="21"/>
        </w:rPr>
        <w:t>，</w:t>
      </w:r>
    </w:p>
    <w:p w:rsidR="00434AE8" w:rsidRPr="00821076" w:rsidRDefault="002E1F93" w:rsidP="00434AE8">
      <w:pPr>
        <w:spacing w:line="276" w:lineRule="auto"/>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60800" behindDoc="0" locked="0" layoutInCell="1" allowOverlap="1">
            <wp:simplePos x="0" y="0"/>
            <wp:positionH relativeFrom="column">
              <wp:posOffset>4023995</wp:posOffset>
            </wp:positionH>
            <wp:positionV relativeFrom="paragraph">
              <wp:posOffset>300990</wp:posOffset>
            </wp:positionV>
            <wp:extent cx="1114425" cy="962025"/>
            <wp:effectExtent l="19050" t="0" r="9525" b="0"/>
            <wp:wrapSquare wrapText="bothSides"/>
            <wp:docPr id="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14425" cy="962025"/>
                    </a:xfrm>
                    <a:prstGeom prst="rect">
                      <a:avLst/>
                    </a:prstGeom>
                  </pic:spPr>
                </pic:pic>
              </a:graphicData>
            </a:graphic>
          </wp:anchor>
        </w:drawing>
      </w:r>
      <w:r w:rsidR="00434AE8">
        <w:rPr>
          <w:rFonts w:ascii="Times New Roman" w:hAnsi="Times New Roman" w:cs="Times New Roman" w:hint="eastAsia"/>
          <w:szCs w:val="21"/>
        </w:rPr>
        <w:t>公式：</w:t>
      </w:r>
      <w:r w:rsidR="00434AE8" w:rsidRPr="00C8208F">
        <w:rPr>
          <w:rFonts w:asciiTheme="majorHAnsi" w:hAnsiTheme="majorHAnsi" w:cstheme="majorHAnsi"/>
          <w:position w:val="-26"/>
          <w:szCs w:val="21"/>
        </w:rPr>
        <w:object w:dxaOrig="720" w:dyaOrig="600">
          <v:shape id="_x0000_i1031" type="#_x0000_t75" style="width:36pt;height:30pt" o:ole="">
            <v:imagedata r:id="rId26" o:title=""/>
          </v:shape>
          <o:OLEObject Type="Embed" ProgID="Equation.DSMT4" ShapeID="_x0000_i1031" DrawAspect="Content" ObjectID="_1557900761" r:id="rId27"/>
        </w:object>
      </w:r>
      <w:r w:rsidR="00434AE8" w:rsidRPr="00C8208F">
        <w:rPr>
          <w:rFonts w:asciiTheme="majorHAnsi" w:hAnsiTheme="minorEastAsia" w:cstheme="majorHAnsi"/>
          <w:szCs w:val="21"/>
        </w:rPr>
        <w:t>或</w:t>
      </w:r>
      <w:r w:rsidR="00434AE8" w:rsidRPr="00C8208F">
        <w:rPr>
          <w:rFonts w:asciiTheme="majorHAnsi" w:hAnsiTheme="majorHAnsi" w:cstheme="majorHAnsi"/>
          <w:i/>
          <w:szCs w:val="21"/>
        </w:rPr>
        <w:t>P</w:t>
      </w:r>
      <w:r w:rsidR="00434AE8" w:rsidRPr="00C8208F">
        <w:rPr>
          <w:rFonts w:asciiTheme="majorHAnsi" w:hAnsiTheme="majorHAnsi" w:cstheme="majorHAnsi"/>
          <w:szCs w:val="21"/>
          <w:vertAlign w:val="subscript"/>
        </w:rPr>
        <w:t>1</w:t>
      </w:r>
      <w:r w:rsidR="00434AE8" w:rsidRPr="00F57590">
        <w:rPr>
          <w:rFonts w:asciiTheme="majorHAnsi" w:hAnsiTheme="majorHAnsi" w:cstheme="majorHAnsi"/>
          <w:i/>
          <w:szCs w:val="21"/>
        </w:rPr>
        <w:t>V</w:t>
      </w:r>
      <w:r w:rsidR="00434AE8" w:rsidRPr="00C8208F">
        <w:rPr>
          <w:rFonts w:asciiTheme="majorHAnsi" w:hAnsiTheme="majorHAnsi" w:cstheme="majorHAnsi"/>
          <w:szCs w:val="21"/>
          <w:vertAlign w:val="subscript"/>
        </w:rPr>
        <w:t>1</w:t>
      </w:r>
      <w:r w:rsidR="00434AE8" w:rsidRPr="00A34FE1">
        <w:rPr>
          <w:rFonts w:asciiTheme="majorHAnsi" w:hAnsiTheme="majorHAnsi" w:cstheme="majorHAnsi"/>
          <w:szCs w:val="21"/>
        </w:rPr>
        <w:t>＝</w:t>
      </w:r>
      <w:r w:rsidR="00434AE8" w:rsidRPr="00C8208F">
        <w:rPr>
          <w:rFonts w:asciiTheme="majorHAnsi" w:hAnsiTheme="majorHAnsi" w:cstheme="majorHAnsi"/>
          <w:i/>
          <w:szCs w:val="21"/>
        </w:rPr>
        <w:t>P</w:t>
      </w:r>
      <w:r w:rsidR="00434AE8" w:rsidRPr="00C8208F">
        <w:rPr>
          <w:rFonts w:asciiTheme="majorHAnsi" w:hAnsiTheme="majorHAnsi" w:cstheme="majorHAnsi"/>
          <w:szCs w:val="21"/>
          <w:vertAlign w:val="subscript"/>
        </w:rPr>
        <w:t>2</w:t>
      </w:r>
      <w:r w:rsidR="00434AE8" w:rsidRPr="00F57590">
        <w:rPr>
          <w:rFonts w:asciiTheme="majorHAnsi" w:hAnsiTheme="majorHAnsi" w:cstheme="majorHAnsi"/>
          <w:i/>
          <w:szCs w:val="21"/>
        </w:rPr>
        <w:t>V</w:t>
      </w:r>
      <w:r w:rsidR="00434AE8" w:rsidRPr="00C8208F">
        <w:rPr>
          <w:rFonts w:asciiTheme="majorHAnsi" w:hAnsiTheme="majorHAnsi" w:cstheme="majorHAnsi"/>
          <w:szCs w:val="21"/>
          <w:vertAlign w:val="subscript"/>
        </w:rPr>
        <w:t>2</w:t>
      </w:r>
    </w:p>
    <w:p w:rsidR="00434AE8" w:rsidRPr="009D0E18" w:rsidRDefault="00434AE8" w:rsidP="00434AE8">
      <w:pPr>
        <w:spacing w:line="276" w:lineRule="auto"/>
        <w:rPr>
          <w:rFonts w:ascii="Times New Roman" w:hAnsi="Times New Roman" w:cs="Times New Roman"/>
          <w:color w:val="FF0000"/>
          <w:szCs w:val="21"/>
        </w:rPr>
      </w:pPr>
      <w:r w:rsidRPr="009D0E18">
        <w:rPr>
          <w:color w:val="FF0000"/>
          <w:szCs w:val="21"/>
        </w:rPr>
        <w:t>【答案】</w:t>
      </w:r>
      <w:r w:rsidRPr="009D0E18">
        <w:rPr>
          <w:rFonts w:asciiTheme="majorHAnsi" w:hAnsiTheme="minorEastAsia" w:cstheme="majorHAnsi"/>
          <w:color w:val="FF0000"/>
          <w:szCs w:val="21"/>
        </w:rPr>
        <w:t>一定质量的气体在温度不变时，它的压强与体积成反比</w:t>
      </w:r>
    </w:p>
    <w:p w:rsidR="00434AE8" w:rsidRPr="00614A8E" w:rsidRDefault="0054252E" w:rsidP="00434AE8">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sidR="00434AE8" w:rsidRPr="00614A8E">
        <w:rPr>
          <w:rFonts w:ascii="Times New Roman" w:hAnsi="Times New Roman" w:cs="Times New Roman"/>
          <w:szCs w:val="21"/>
        </w:rPr>
        <w:t>在</w:t>
      </w:r>
      <w:r w:rsidR="00434AE8" w:rsidRPr="00614A8E">
        <w:rPr>
          <w:rFonts w:ascii="Times New Roman" w:hAnsi="Times New Roman" w:cs="Times New Roman"/>
          <w:i/>
          <w:szCs w:val="21"/>
        </w:rPr>
        <w:t>P</w:t>
      </w:r>
      <w:r w:rsidR="00434AE8">
        <w:rPr>
          <w:rFonts w:ascii="Times New Roman" w:hAnsi="Times New Roman" w:cs="Times New Roman"/>
          <w:szCs w:val="21"/>
        </w:rPr>
        <w:t>－</w:t>
      </w:r>
      <w:r w:rsidR="00434AE8" w:rsidRPr="00F57590">
        <w:rPr>
          <w:rFonts w:ascii="Times New Roman" w:hAnsi="Times New Roman" w:cs="Times New Roman"/>
          <w:i/>
          <w:szCs w:val="21"/>
        </w:rPr>
        <w:t>V</w:t>
      </w:r>
      <w:r w:rsidR="00434AE8" w:rsidRPr="00614A8E">
        <w:rPr>
          <w:rFonts w:ascii="Times New Roman" w:hAnsi="Times New Roman" w:cs="Times New Roman"/>
          <w:szCs w:val="21"/>
        </w:rPr>
        <w:t>图中的等温线是一条双曲线，</w:t>
      </w:r>
    </w:p>
    <w:p w:rsidR="00434AE8" w:rsidRPr="00614A8E" w:rsidRDefault="0054252E" w:rsidP="00434AE8">
      <w:pPr>
        <w:spacing w:line="276" w:lineRule="auto"/>
        <w:rPr>
          <w:rFonts w:ascii="Times New Roman" w:hAnsi="Times New Roman" w:cs="Times New Roman"/>
          <w:szCs w:val="21"/>
        </w:rPr>
      </w:pPr>
      <w:r w:rsidRPr="0054252E">
        <w:rPr>
          <w:rFonts w:asciiTheme="minorEastAsia" w:hAnsiTheme="minorEastAsia" w:cs="Times New Roman" w:hint="eastAsia"/>
          <w:szCs w:val="21"/>
        </w:rPr>
        <w:t>①</w:t>
      </w:r>
      <w:r w:rsidR="00434AE8" w:rsidRPr="00614A8E">
        <w:rPr>
          <w:rFonts w:ascii="Times New Roman" w:hAnsi="Times New Roman" w:cs="Times New Roman"/>
          <w:i/>
          <w:szCs w:val="21"/>
        </w:rPr>
        <w:t>T</w:t>
      </w:r>
      <w:r w:rsidR="00434AE8" w:rsidRPr="00614A8E">
        <w:rPr>
          <w:rFonts w:ascii="Times New Roman" w:hAnsi="Times New Roman" w:cs="Times New Roman"/>
          <w:i/>
          <w:szCs w:val="21"/>
          <w:vertAlign w:val="subscript"/>
        </w:rPr>
        <w:t>A</w:t>
      </w:r>
      <w:r w:rsidR="00434AE8">
        <w:rPr>
          <w:rFonts w:ascii="Times New Roman" w:hAnsi="Times New Roman" w:cs="Times New Roman"/>
          <w:szCs w:val="21"/>
        </w:rPr>
        <w:t>___</w:t>
      </w:r>
      <w:r w:rsidR="002E1F93">
        <w:rPr>
          <w:rFonts w:ascii="Times New Roman" w:hAnsi="Times New Roman" w:cs="Times New Roman" w:hint="eastAsia"/>
          <w:szCs w:val="21"/>
        </w:rPr>
        <w:t>__</w:t>
      </w:r>
      <w:r w:rsidR="00434AE8">
        <w:rPr>
          <w:rFonts w:ascii="Times New Roman" w:hAnsi="Times New Roman" w:cs="Times New Roman"/>
          <w:szCs w:val="21"/>
        </w:rPr>
        <w:t>__</w:t>
      </w:r>
      <w:r w:rsidR="00434AE8" w:rsidRPr="00614A8E">
        <w:rPr>
          <w:rFonts w:ascii="Times New Roman" w:hAnsi="Times New Roman" w:cs="Times New Roman"/>
          <w:i/>
          <w:szCs w:val="21"/>
        </w:rPr>
        <w:t>T</w:t>
      </w:r>
      <w:r w:rsidR="00434AE8" w:rsidRPr="00614A8E">
        <w:rPr>
          <w:rFonts w:ascii="Times New Roman" w:hAnsi="Times New Roman" w:cs="Times New Roman"/>
          <w:i/>
          <w:szCs w:val="21"/>
          <w:vertAlign w:val="subscript"/>
        </w:rPr>
        <w:t>B</w:t>
      </w:r>
      <w:r w:rsidR="002E1F93" w:rsidRPr="0018379E">
        <w:rPr>
          <w:rFonts w:ascii="Times New Roman" w:hAnsi="Times New Roman" w:cs="Times New Roman" w:hint="eastAsia"/>
          <w:szCs w:val="21"/>
        </w:rPr>
        <w:t>（</w:t>
      </w:r>
      <w:r w:rsidR="002E1F93">
        <w:rPr>
          <w:rFonts w:ascii="Times New Roman" w:hAnsi="Times New Roman" w:cs="Times New Roman" w:hint="eastAsia"/>
          <w:szCs w:val="21"/>
        </w:rPr>
        <w:t>选填“大于”、“等于”或“小于”</w:t>
      </w:r>
      <w:r w:rsidR="002E1F93" w:rsidRPr="0018379E">
        <w:rPr>
          <w:rFonts w:ascii="Times New Roman" w:hAnsi="Times New Roman" w:cs="Times New Roman" w:hint="eastAsia"/>
          <w:szCs w:val="21"/>
        </w:rPr>
        <w:t>）</w:t>
      </w:r>
    </w:p>
    <w:p w:rsidR="00434AE8" w:rsidRPr="00614A8E" w:rsidRDefault="0054252E" w:rsidP="00434AE8">
      <w:pPr>
        <w:spacing w:line="276" w:lineRule="auto"/>
        <w:rPr>
          <w:rFonts w:ascii="Times New Roman" w:hAnsi="Times New Roman" w:cs="Times New Roman"/>
          <w:szCs w:val="21"/>
        </w:rPr>
      </w:pPr>
      <w:r w:rsidRPr="0054252E">
        <w:rPr>
          <w:rFonts w:asciiTheme="minorEastAsia" w:hAnsiTheme="minorEastAsia" w:cs="Times New Roman" w:hint="eastAsia"/>
          <w:szCs w:val="21"/>
        </w:rPr>
        <w:t>②</w:t>
      </w:r>
      <w:proofErr w:type="spellStart"/>
      <w:r w:rsidR="00434AE8" w:rsidRPr="00614A8E">
        <w:rPr>
          <w:rFonts w:ascii="Times New Roman" w:hAnsi="Times New Roman" w:cs="Times New Roman"/>
          <w:i/>
          <w:szCs w:val="21"/>
        </w:rPr>
        <w:t>T</w:t>
      </w:r>
      <w:r w:rsidR="00434AE8" w:rsidRPr="00614A8E">
        <w:rPr>
          <w:rFonts w:ascii="Times New Roman" w:hAnsi="Times New Roman" w:cs="Times New Roman"/>
          <w:i/>
          <w:szCs w:val="21"/>
          <w:vertAlign w:val="subscript"/>
        </w:rPr>
        <w:t>a</w:t>
      </w:r>
      <w:r w:rsidR="00434AE8">
        <w:rPr>
          <w:rFonts w:ascii="Times New Roman" w:hAnsi="Times New Roman" w:cs="Times New Roman"/>
          <w:szCs w:val="21"/>
        </w:rPr>
        <w:t>_______</w:t>
      </w:r>
      <w:r w:rsidR="00434AE8" w:rsidRPr="00614A8E">
        <w:rPr>
          <w:rFonts w:ascii="Times New Roman" w:hAnsi="Times New Roman" w:cs="Times New Roman"/>
          <w:i/>
          <w:szCs w:val="21"/>
        </w:rPr>
        <w:t>T</w:t>
      </w:r>
      <w:r w:rsidR="00434AE8" w:rsidRPr="00614A8E">
        <w:rPr>
          <w:rFonts w:ascii="Times New Roman" w:hAnsi="Times New Roman" w:cs="Times New Roman"/>
          <w:i/>
          <w:szCs w:val="21"/>
          <w:vertAlign w:val="subscript"/>
        </w:rPr>
        <w:t>b</w:t>
      </w:r>
      <w:proofErr w:type="spellEnd"/>
    </w:p>
    <w:p w:rsidR="002E1F93" w:rsidRPr="002E1F93" w:rsidRDefault="00434AE8" w:rsidP="00434AE8">
      <w:pPr>
        <w:spacing w:line="276" w:lineRule="auto"/>
        <w:rPr>
          <w:rFonts w:ascii="Times New Roman" w:hAnsi="Times New Roman" w:cs="Times New Roman"/>
          <w:color w:val="FF0000"/>
          <w:szCs w:val="21"/>
        </w:rPr>
      </w:pPr>
      <w:r w:rsidRPr="00464492">
        <w:rPr>
          <w:color w:val="FF0000"/>
          <w:szCs w:val="21"/>
        </w:rPr>
        <w:t>【答案】</w:t>
      </w:r>
      <w:r w:rsidR="002E1F93" w:rsidRPr="002E1F93">
        <w:rPr>
          <w:rFonts w:ascii="Times New Roman" w:hAnsi="Times New Roman" w:cs="Times New Roman" w:hint="eastAsia"/>
          <w:color w:val="FF0000"/>
          <w:szCs w:val="21"/>
        </w:rPr>
        <w:t>等于</w:t>
      </w:r>
      <w:r w:rsidR="002E1F93">
        <w:rPr>
          <w:rFonts w:ascii="Times New Roman" w:hAnsi="Times New Roman" w:cs="Times New Roman" w:hint="eastAsia"/>
          <w:color w:val="FF0000"/>
          <w:szCs w:val="21"/>
        </w:rPr>
        <w:t>；</w:t>
      </w:r>
      <w:r w:rsidR="002E1F93" w:rsidRPr="002E1F93">
        <w:rPr>
          <w:rFonts w:ascii="Times New Roman" w:hAnsi="Times New Roman" w:cs="Times New Roman" w:hint="eastAsia"/>
          <w:color w:val="FF0000"/>
          <w:szCs w:val="21"/>
        </w:rPr>
        <w:t>大于</w:t>
      </w:r>
    </w:p>
    <w:p w:rsidR="00434AE8" w:rsidRPr="00614A8E" w:rsidRDefault="00DC6B1D" w:rsidP="00434AE8">
      <w:pPr>
        <w:spacing w:line="276" w:lineRule="auto"/>
        <w:rPr>
          <w:rFonts w:ascii="Times New Roman" w:hAnsi="Times New Roman" w:cs="Times New Roman"/>
          <w:szCs w:val="21"/>
        </w:rPr>
      </w:pPr>
      <w:r>
        <w:rPr>
          <w:noProof/>
          <w:color w:val="FF0000"/>
          <w:szCs w:val="21"/>
        </w:rPr>
        <w:lastRenderedPageBreak/>
        <w:drawing>
          <wp:anchor distT="0" distB="0" distL="114300" distR="114300" simplePos="0" relativeHeight="251647488" behindDoc="0" locked="0" layoutInCell="1" allowOverlap="1">
            <wp:simplePos x="0" y="0"/>
            <wp:positionH relativeFrom="column">
              <wp:posOffset>3867150</wp:posOffset>
            </wp:positionH>
            <wp:positionV relativeFrom="paragraph">
              <wp:posOffset>96520</wp:posOffset>
            </wp:positionV>
            <wp:extent cx="1381125" cy="1038225"/>
            <wp:effectExtent l="19050" t="0" r="9525" b="0"/>
            <wp:wrapSquare wrapText="bothSides"/>
            <wp:docPr id="1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81125" cy="1038225"/>
                    </a:xfrm>
                    <a:prstGeom prst="rect">
                      <a:avLst/>
                    </a:prstGeom>
                  </pic:spPr>
                </pic:pic>
              </a:graphicData>
            </a:graphic>
          </wp:anchor>
        </w:drawing>
      </w:r>
      <w:r w:rsidR="0054252E">
        <w:rPr>
          <w:rFonts w:ascii="Times New Roman" w:hAnsi="Times New Roman" w:cs="Times New Roman" w:hint="eastAsia"/>
          <w:szCs w:val="21"/>
        </w:rPr>
        <w:t>（</w:t>
      </w:r>
      <w:r w:rsidR="0054252E">
        <w:rPr>
          <w:rFonts w:ascii="Times New Roman" w:hAnsi="Times New Roman" w:cs="Times New Roman" w:hint="eastAsia"/>
          <w:szCs w:val="21"/>
        </w:rPr>
        <w:t>3</w:t>
      </w:r>
      <w:r w:rsidR="0054252E">
        <w:rPr>
          <w:rFonts w:ascii="Times New Roman" w:hAnsi="Times New Roman" w:cs="Times New Roman" w:hint="eastAsia"/>
          <w:szCs w:val="21"/>
        </w:rPr>
        <w:t>）</w:t>
      </w:r>
      <w:r w:rsidR="00434AE8" w:rsidRPr="00614A8E">
        <w:rPr>
          <w:rFonts w:ascii="Times New Roman" w:hAnsi="Times New Roman" w:cs="Times New Roman"/>
          <w:szCs w:val="21"/>
        </w:rPr>
        <w:t>在</w:t>
      </w:r>
      <w:r w:rsidR="00434AE8" w:rsidRPr="00614A8E">
        <w:rPr>
          <w:rFonts w:ascii="Times New Roman" w:hAnsi="Times New Roman" w:cs="Times New Roman"/>
          <w:i/>
          <w:szCs w:val="21"/>
        </w:rPr>
        <w:t>P</w:t>
      </w:r>
      <w:r w:rsidR="00434AE8">
        <w:rPr>
          <w:rFonts w:ascii="Times New Roman" w:hAnsi="Times New Roman" w:cs="Times New Roman"/>
          <w:szCs w:val="21"/>
        </w:rPr>
        <w:t>－</w:t>
      </w:r>
      <w:r w:rsidR="00434AE8" w:rsidRPr="00614A8E">
        <w:rPr>
          <w:rFonts w:ascii="Times New Roman" w:hAnsi="Times New Roman" w:cs="Times New Roman"/>
          <w:szCs w:val="21"/>
        </w:rPr>
        <w:t>1/</w:t>
      </w:r>
      <w:r w:rsidR="00434AE8" w:rsidRPr="00F57590">
        <w:rPr>
          <w:rFonts w:ascii="Times New Roman" w:hAnsi="Times New Roman" w:cs="Times New Roman"/>
          <w:i/>
          <w:szCs w:val="21"/>
        </w:rPr>
        <w:t>V</w:t>
      </w:r>
      <w:r w:rsidR="00434AE8" w:rsidRPr="00614A8E">
        <w:rPr>
          <w:rFonts w:ascii="Times New Roman" w:hAnsi="Times New Roman" w:cs="Times New Roman"/>
          <w:szCs w:val="21"/>
        </w:rPr>
        <w:t>图中的等温线是一条过原点的直线</w:t>
      </w:r>
    </w:p>
    <w:p w:rsidR="00434AE8" w:rsidRPr="00614A8E" w:rsidRDefault="0054252E" w:rsidP="00434AE8">
      <w:pPr>
        <w:spacing w:line="276" w:lineRule="auto"/>
        <w:rPr>
          <w:rFonts w:ascii="Times New Roman" w:hAnsi="Times New Roman" w:cs="Times New Roman"/>
          <w:szCs w:val="21"/>
        </w:rPr>
      </w:pPr>
      <w:r w:rsidRPr="0054252E">
        <w:rPr>
          <w:rFonts w:asciiTheme="minorEastAsia" w:hAnsiTheme="minorEastAsia" w:cs="Times New Roman" w:hint="eastAsia"/>
          <w:szCs w:val="21"/>
        </w:rPr>
        <w:t>①</w:t>
      </w:r>
      <w:r w:rsidR="00434AE8" w:rsidRPr="00614A8E">
        <w:rPr>
          <w:rFonts w:ascii="Times New Roman" w:hAnsi="Times New Roman" w:cs="Times New Roman"/>
          <w:i/>
          <w:szCs w:val="21"/>
        </w:rPr>
        <w:t>T</w:t>
      </w:r>
      <w:r w:rsidR="00434AE8" w:rsidRPr="00614A8E">
        <w:rPr>
          <w:rFonts w:ascii="Times New Roman" w:hAnsi="Times New Roman" w:cs="Times New Roman"/>
          <w:i/>
          <w:szCs w:val="21"/>
          <w:vertAlign w:val="subscript"/>
        </w:rPr>
        <w:t>A</w:t>
      </w:r>
      <w:r w:rsidR="002E1F93">
        <w:rPr>
          <w:rFonts w:ascii="Times New Roman" w:hAnsi="Times New Roman" w:cs="Times New Roman"/>
          <w:szCs w:val="21"/>
        </w:rPr>
        <w:t>____</w:t>
      </w:r>
      <w:r w:rsidR="002E1F93" w:rsidRPr="002E1F93">
        <w:rPr>
          <w:rFonts w:ascii="Times New Roman" w:hAnsi="Times New Roman" w:cs="Times New Roman" w:hint="eastAsia"/>
          <w:szCs w:val="21"/>
        </w:rPr>
        <w:t>_</w:t>
      </w:r>
      <w:r w:rsidR="00434AE8" w:rsidRPr="002E1F93">
        <w:rPr>
          <w:rFonts w:ascii="Times New Roman" w:hAnsi="Times New Roman" w:cs="Times New Roman"/>
          <w:szCs w:val="21"/>
        </w:rPr>
        <w:t>__</w:t>
      </w:r>
      <w:r w:rsidR="00434AE8" w:rsidRPr="00614A8E">
        <w:rPr>
          <w:rFonts w:ascii="Times New Roman" w:hAnsi="Times New Roman" w:cs="Times New Roman"/>
          <w:i/>
          <w:szCs w:val="21"/>
        </w:rPr>
        <w:t>T</w:t>
      </w:r>
      <w:r w:rsidR="00434AE8" w:rsidRPr="00614A8E">
        <w:rPr>
          <w:rFonts w:ascii="Times New Roman" w:hAnsi="Times New Roman" w:cs="Times New Roman"/>
          <w:i/>
          <w:szCs w:val="21"/>
          <w:vertAlign w:val="subscript"/>
        </w:rPr>
        <w:t>B</w:t>
      </w:r>
    </w:p>
    <w:p w:rsidR="00434AE8" w:rsidRPr="00614A8E" w:rsidRDefault="00B67792" w:rsidP="00434AE8">
      <w:pPr>
        <w:spacing w:line="276" w:lineRule="auto"/>
        <w:rPr>
          <w:rFonts w:ascii="Times New Roman" w:hAnsi="Times New Roman" w:cs="Times New Roman"/>
          <w:szCs w:val="21"/>
        </w:rPr>
      </w:pPr>
      <w:r w:rsidRPr="0054252E">
        <w:rPr>
          <w:rFonts w:asciiTheme="minorEastAsia" w:hAnsiTheme="minorEastAsia" w:cs="Times New Roman" w:hint="eastAsia"/>
          <w:szCs w:val="21"/>
        </w:rPr>
        <w:t>②</w:t>
      </w:r>
      <w:proofErr w:type="spellStart"/>
      <w:r w:rsidR="00434AE8" w:rsidRPr="00614A8E">
        <w:rPr>
          <w:rFonts w:ascii="Times New Roman" w:hAnsi="Times New Roman" w:cs="Times New Roman"/>
          <w:i/>
          <w:szCs w:val="21"/>
        </w:rPr>
        <w:t>T</w:t>
      </w:r>
      <w:r w:rsidR="00434AE8" w:rsidRPr="00614A8E">
        <w:rPr>
          <w:rFonts w:ascii="Times New Roman" w:hAnsi="Times New Roman" w:cs="Times New Roman"/>
          <w:i/>
          <w:szCs w:val="21"/>
          <w:vertAlign w:val="subscript"/>
        </w:rPr>
        <w:t>a</w:t>
      </w:r>
      <w:r w:rsidR="002E1F93">
        <w:rPr>
          <w:rFonts w:ascii="Times New Roman" w:hAnsi="Times New Roman" w:cs="Times New Roman"/>
          <w:szCs w:val="21"/>
        </w:rPr>
        <w:t>____</w:t>
      </w:r>
      <w:r w:rsidR="00434AE8" w:rsidRPr="002E1F93">
        <w:rPr>
          <w:rFonts w:ascii="Times New Roman" w:hAnsi="Times New Roman" w:cs="Times New Roman"/>
          <w:szCs w:val="21"/>
        </w:rPr>
        <w:t>___</w:t>
      </w:r>
      <w:r w:rsidR="00434AE8" w:rsidRPr="00614A8E">
        <w:rPr>
          <w:rFonts w:ascii="Times New Roman" w:hAnsi="Times New Roman" w:cs="Times New Roman"/>
          <w:i/>
          <w:szCs w:val="21"/>
        </w:rPr>
        <w:t>T</w:t>
      </w:r>
      <w:r w:rsidR="00434AE8" w:rsidRPr="00614A8E">
        <w:rPr>
          <w:rFonts w:ascii="Times New Roman" w:hAnsi="Times New Roman" w:cs="Times New Roman"/>
          <w:i/>
          <w:szCs w:val="21"/>
          <w:vertAlign w:val="subscript"/>
        </w:rPr>
        <w:t>b</w:t>
      </w:r>
      <w:proofErr w:type="spellEnd"/>
    </w:p>
    <w:p w:rsidR="00434AE8" w:rsidRPr="005074B9" w:rsidRDefault="00434AE8" w:rsidP="00434AE8">
      <w:pPr>
        <w:spacing w:line="276" w:lineRule="auto"/>
        <w:rPr>
          <w:rFonts w:ascii="Times New Roman" w:hAnsi="Times New Roman" w:cs="Times New Roman"/>
          <w:color w:val="FF0000"/>
          <w:szCs w:val="21"/>
        </w:rPr>
      </w:pPr>
      <w:r w:rsidRPr="00464492">
        <w:rPr>
          <w:color w:val="FF0000"/>
          <w:szCs w:val="21"/>
        </w:rPr>
        <w:t>【答案】</w:t>
      </w:r>
      <w:r w:rsidR="002E1F93" w:rsidRPr="002E1F93">
        <w:rPr>
          <w:rFonts w:ascii="Times New Roman" w:hAnsi="Times New Roman" w:cs="Times New Roman" w:hint="eastAsia"/>
          <w:color w:val="FF0000"/>
          <w:szCs w:val="21"/>
        </w:rPr>
        <w:t>等于</w:t>
      </w:r>
      <w:r w:rsidR="002E1F93">
        <w:rPr>
          <w:rFonts w:ascii="Times New Roman" w:hAnsi="Times New Roman" w:cs="Times New Roman" w:hint="eastAsia"/>
          <w:color w:val="FF0000"/>
          <w:szCs w:val="21"/>
        </w:rPr>
        <w:t>；</w:t>
      </w:r>
      <w:r w:rsidR="002E1F93" w:rsidRPr="002E1F93">
        <w:rPr>
          <w:rFonts w:ascii="Times New Roman" w:hAnsi="Times New Roman" w:cs="Times New Roman" w:hint="eastAsia"/>
          <w:color w:val="FF0000"/>
          <w:szCs w:val="21"/>
        </w:rPr>
        <w:t>大于</w:t>
      </w:r>
    </w:p>
    <w:p w:rsidR="00434AE8" w:rsidRDefault="00434AE8" w:rsidP="00434AE8">
      <w:pPr>
        <w:spacing w:line="276" w:lineRule="auto"/>
        <w:rPr>
          <w:rFonts w:asciiTheme="majorHAnsi" w:eastAsia="宋体" w:hAnsiTheme="majorHAnsi" w:cstheme="majorHAnsi"/>
          <w:color w:val="FF0000"/>
          <w:szCs w:val="21"/>
        </w:rPr>
      </w:pPr>
    </w:p>
    <w:p w:rsidR="0054252E" w:rsidRPr="00E81A08" w:rsidRDefault="00B67792" w:rsidP="00434AE8">
      <w:pPr>
        <w:spacing w:line="276" w:lineRule="auto"/>
        <w:rPr>
          <w:rFonts w:asciiTheme="majorHAnsi" w:eastAsia="宋体" w:hAnsiTheme="majorHAnsi" w:cstheme="majorHAnsi"/>
          <w:szCs w:val="21"/>
        </w:rPr>
      </w:pPr>
      <w:r w:rsidRPr="00E81A08">
        <w:rPr>
          <w:rFonts w:asciiTheme="majorHAnsi" w:eastAsia="宋体" w:hAnsiTheme="majorHAnsi" w:cstheme="majorHAnsi" w:hint="eastAsia"/>
          <w:szCs w:val="21"/>
        </w:rPr>
        <w:t>2</w:t>
      </w:r>
      <w:r w:rsidRPr="00E81A08">
        <w:rPr>
          <w:rFonts w:asciiTheme="majorHAnsi" w:eastAsia="宋体" w:hAnsiTheme="majorHAnsi" w:cstheme="majorHAnsi" w:hint="eastAsia"/>
          <w:szCs w:val="21"/>
        </w:rPr>
        <w:t>、等容变化</w:t>
      </w:r>
    </w:p>
    <w:p w:rsidR="0018379E" w:rsidRDefault="00B67792" w:rsidP="00476FB1">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000B5A16">
        <w:rPr>
          <w:rFonts w:ascii="Times New Roman" w:hAnsi="Times New Roman" w:cs="Times New Roman"/>
          <w:szCs w:val="21"/>
        </w:rPr>
        <w:t>查理定律</w:t>
      </w:r>
      <w:r w:rsidR="00821076">
        <w:rPr>
          <w:rFonts w:ascii="Times New Roman" w:hAnsi="Times New Roman" w:cs="Times New Roman" w:hint="eastAsia"/>
          <w:szCs w:val="21"/>
        </w:rPr>
        <w:t>：</w:t>
      </w:r>
      <w:r w:rsidR="00821076">
        <w:rPr>
          <w:rFonts w:ascii="Times New Roman" w:hAnsi="Times New Roman" w:cs="Times New Roman" w:hint="eastAsia"/>
          <w:szCs w:val="21"/>
        </w:rPr>
        <w:t>_______________________________________________</w:t>
      </w:r>
      <w:r w:rsidR="000B5A16">
        <w:rPr>
          <w:rFonts w:ascii="Times New Roman" w:hAnsi="Times New Roman" w:cs="Times New Roman"/>
          <w:szCs w:val="21"/>
        </w:rPr>
        <w:t>，</w:t>
      </w:r>
    </w:p>
    <w:p w:rsidR="000B5A16" w:rsidRPr="00821076" w:rsidRDefault="0018379E" w:rsidP="00476FB1">
      <w:pPr>
        <w:spacing w:line="276" w:lineRule="auto"/>
        <w:rPr>
          <w:rFonts w:ascii="Times New Roman" w:hAnsi="Times New Roman" w:cs="Times New Roman"/>
          <w:szCs w:val="21"/>
        </w:rPr>
      </w:pPr>
      <w:r>
        <w:rPr>
          <w:rFonts w:ascii="Times New Roman" w:hAnsi="Times New Roman" w:cs="Times New Roman" w:hint="eastAsia"/>
          <w:szCs w:val="21"/>
        </w:rPr>
        <w:t>公式：</w:t>
      </w:r>
      <w:r w:rsidR="00821076" w:rsidRPr="00A233E8">
        <w:rPr>
          <w:position w:val="-26"/>
        </w:rPr>
        <w:object w:dxaOrig="700" w:dyaOrig="600">
          <v:shape id="_x0000_i1032" type="#_x0000_t75" style="width:35.25pt;height:30pt" o:ole="">
            <v:imagedata r:id="rId29" o:title=""/>
          </v:shape>
          <o:OLEObject Type="Embed" ProgID="Equation.DSMT4" ShapeID="_x0000_i1032" DrawAspect="Content" ObjectID="_1557900762" r:id="rId30"/>
        </w:object>
      </w:r>
    </w:p>
    <w:p w:rsidR="000B5A16" w:rsidRDefault="000B5A16" w:rsidP="00476FB1">
      <w:pPr>
        <w:spacing w:line="276" w:lineRule="auto"/>
        <w:rPr>
          <w:rFonts w:ascii="Times New Roman" w:hAnsi="Times New Roman" w:cs="Times New Roman"/>
          <w:szCs w:val="21"/>
        </w:rPr>
      </w:pPr>
      <w:r>
        <w:rPr>
          <w:rFonts w:hint="eastAsia"/>
        </w:rPr>
        <w:t>推论</w:t>
      </w:r>
      <w:r>
        <w:t>：</w:t>
      </w:r>
      <w:r w:rsidRPr="00A233E8">
        <w:rPr>
          <w:position w:val="-26"/>
        </w:rPr>
        <w:object w:dxaOrig="1280" w:dyaOrig="600">
          <v:shape id="_x0000_i1033" type="#_x0000_t75" style="width:63.75pt;height:30pt" o:ole="">
            <v:imagedata r:id="rId31" o:title=""/>
          </v:shape>
          <o:OLEObject Type="Embed" ProgID="Equation.DSMT4" ShapeID="_x0000_i1033" DrawAspect="Content" ObjectID="_1557900763" r:id="rId32"/>
        </w:object>
      </w:r>
    </w:p>
    <w:p w:rsidR="000B5A16" w:rsidRDefault="00821076" w:rsidP="00476FB1">
      <w:pPr>
        <w:spacing w:line="276" w:lineRule="auto"/>
        <w:rPr>
          <w:rFonts w:ascii="Times New Roman" w:hAnsi="Times New Roman" w:cs="Times New Roman"/>
          <w:color w:val="FF0000"/>
          <w:szCs w:val="21"/>
        </w:rPr>
      </w:pPr>
      <w:r w:rsidRPr="005E4CA6">
        <w:rPr>
          <w:color w:val="FF0000"/>
          <w:szCs w:val="21"/>
        </w:rPr>
        <w:t>【答案】</w:t>
      </w:r>
      <w:r w:rsidRPr="00821076">
        <w:rPr>
          <w:rFonts w:ascii="Times New Roman" w:hAnsi="Times New Roman" w:cs="Times New Roman" w:hint="eastAsia"/>
          <w:color w:val="FF0000"/>
          <w:szCs w:val="21"/>
        </w:rPr>
        <w:t>一定</w:t>
      </w:r>
      <w:r w:rsidRPr="00821076">
        <w:rPr>
          <w:rFonts w:ascii="Times New Roman" w:hAnsi="Times New Roman" w:cs="Times New Roman"/>
          <w:color w:val="FF0000"/>
          <w:szCs w:val="21"/>
        </w:rPr>
        <w:t>质量的气体在体积不变时，它的压强与热力学温度成正比</w:t>
      </w:r>
      <w:r w:rsidR="0018379E">
        <w:rPr>
          <w:rFonts w:ascii="Times New Roman" w:hAnsi="Times New Roman" w:cs="Times New Roman" w:hint="eastAsia"/>
          <w:color w:val="FF0000"/>
          <w:szCs w:val="21"/>
        </w:rPr>
        <w:t>。</w:t>
      </w:r>
    </w:p>
    <w:p w:rsidR="00093357" w:rsidRPr="00821076" w:rsidRDefault="00093357" w:rsidP="00476FB1">
      <w:pPr>
        <w:spacing w:line="276" w:lineRule="auto"/>
        <w:rPr>
          <w:rFonts w:ascii="Times New Roman" w:hAnsi="Times New Roman" w:cs="Times New Roman"/>
          <w:color w:val="FF0000"/>
          <w:szCs w:val="21"/>
        </w:rPr>
      </w:pPr>
    </w:p>
    <w:p w:rsidR="000B5A16" w:rsidRDefault="00B67792" w:rsidP="00476FB1">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sidR="0018379E">
        <w:rPr>
          <w:rFonts w:ascii="Times New Roman" w:hAnsi="Times New Roman" w:cs="Times New Roman" w:hint="eastAsia"/>
          <w:szCs w:val="21"/>
        </w:rPr>
        <w:t>摄氏温标下的查理定律</w:t>
      </w:r>
    </w:p>
    <w:p w:rsidR="0018379E" w:rsidRDefault="00821076" w:rsidP="00476FB1">
      <w:pPr>
        <w:spacing w:line="276" w:lineRule="auto"/>
        <w:rPr>
          <w:rFonts w:ascii="Times New Roman" w:hAnsi="Times New Roman" w:cs="Times New Roman"/>
          <w:szCs w:val="21"/>
        </w:rPr>
      </w:pPr>
      <w:r>
        <w:rPr>
          <w:rFonts w:ascii="Times New Roman" w:hAnsi="Times New Roman" w:cs="Times New Roman" w:hint="eastAsia"/>
          <w:szCs w:val="21"/>
        </w:rPr>
        <w:t>____________________________________________________________________</w:t>
      </w:r>
      <w:r w:rsidR="000B5A16">
        <w:rPr>
          <w:rFonts w:ascii="Times New Roman" w:hAnsi="Times New Roman" w:cs="Times New Roman" w:hint="eastAsia"/>
          <w:szCs w:val="21"/>
        </w:rPr>
        <w:t>，</w:t>
      </w:r>
    </w:p>
    <w:p w:rsidR="000B5A16" w:rsidRPr="00732DEA" w:rsidRDefault="0018379E" w:rsidP="00476FB1">
      <w:pPr>
        <w:spacing w:line="276" w:lineRule="auto"/>
      </w:pPr>
      <w:r>
        <w:rPr>
          <w:rFonts w:ascii="Times New Roman" w:hAnsi="Times New Roman" w:cs="Times New Roman" w:hint="eastAsia"/>
          <w:szCs w:val="21"/>
        </w:rPr>
        <w:t>公式：</w:t>
      </w:r>
      <w:r w:rsidR="000B5A16" w:rsidRPr="00A233E8">
        <w:rPr>
          <w:position w:val="-22"/>
        </w:rPr>
        <w:object w:dxaOrig="1340" w:dyaOrig="560">
          <v:shape id="_x0000_i1034" type="#_x0000_t75" style="width:66.75pt;height:27.75pt" o:ole="">
            <v:imagedata r:id="rId33" o:title=""/>
          </v:shape>
          <o:OLEObject Type="Embed" ProgID="Equation.DSMT4" ShapeID="_x0000_i1034" DrawAspect="Content" ObjectID="_1557900764" r:id="rId34"/>
        </w:object>
      </w:r>
      <w:r w:rsidR="000B5A16">
        <w:rPr>
          <w:rFonts w:hint="eastAsia"/>
        </w:rPr>
        <w:t>或</w:t>
      </w:r>
      <w:r w:rsidR="000B5A16" w:rsidRPr="00A233E8">
        <w:rPr>
          <w:position w:val="-22"/>
        </w:rPr>
        <w:object w:dxaOrig="2500" w:dyaOrig="560">
          <v:shape id="_x0000_i1035" type="#_x0000_t75" style="width:125.25pt;height:27.75pt" o:ole="">
            <v:imagedata r:id="rId35" o:title=""/>
          </v:shape>
          <o:OLEObject Type="Embed" ProgID="Equation.DSMT4" ShapeID="_x0000_i1035" DrawAspect="Content" ObjectID="_1557900765" r:id="rId36"/>
        </w:object>
      </w:r>
      <w:r w:rsidRPr="0018379E">
        <w:rPr>
          <w:rFonts w:ascii="Times New Roman" w:hAnsi="Times New Roman" w:cs="Times New Roman" w:hint="eastAsia"/>
          <w:color w:val="000000" w:themeColor="text1"/>
        </w:rPr>
        <w:t>这里</w:t>
      </w:r>
      <w:r w:rsidR="000B5A16" w:rsidRPr="00302F58">
        <w:rPr>
          <w:rFonts w:ascii="Times New Roman" w:hAnsi="Times New Roman" w:cs="Times New Roman" w:hint="eastAsia"/>
          <w:i/>
          <w:color w:val="000000" w:themeColor="text1"/>
        </w:rPr>
        <w:t>P</w:t>
      </w:r>
      <w:r w:rsidR="000B5A16" w:rsidRPr="0018379E">
        <w:rPr>
          <w:rFonts w:ascii="Times New Roman" w:hAnsi="Times New Roman" w:cs="Times New Roman" w:hint="eastAsia"/>
          <w:color w:val="000000" w:themeColor="text1"/>
          <w:vertAlign w:val="subscript"/>
        </w:rPr>
        <w:t>0</w:t>
      </w:r>
      <w:r w:rsidR="000B5A16">
        <w:rPr>
          <w:rFonts w:ascii="Times New Roman" w:hAnsi="Times New Roman" w:cs="Times New Roman" w:hint="eastAsia"/>
          <w:color w:val="000000" w:themeColor="text1"/>
        </w:rPr>
        <w:t>为</w:t>
      </w:r>
      <w:r w:rsidR="000B5A16" w:rsidRPr="00302F58">
        <w:rPr>
          <w:rFonts w:hint="eastAsia"/>
        </w:rPr>
        <w:t>0</w:t>
      </w:r>
      <w:r w:rsidR="000B5A16" w:rsidRPr="00320108">
        <w:rPr>
          <w:rFonts w:ascii="Times New Roman" w:hAnsi="Times New Roman" w:cs="Times New Roman"/>
          <w:color w:val="000000" w:themeColor="text1"/>
        </w:rPr>
        <w:t>°C</w:t>
      </w:r>
      <w:r w:rsidR="000B5A16">
        <w:rPr>
          <w:rFonts w:ascii="Times New Roman" w:hAnsi="Times New Roman" w:cs="Times New Roman" w:hint="eastAsia"/>
          <w:color w:val="000000" w:themeColor="text1"/>
        </w:rPr>
        <w:t>时气体</w:t>
      </w:r>
      <w:r w:rsidR="000B5A16">
        <w:rPr>
          <w:rFonts w:ascii="Times New Roman" w:hAnsi="Times New Roman" w:cs="Times New Roman"/>
          <w:color w:val="000000" w:themeColor="text1"/>
        </w:rPr>
        <w:t>的压强</w:t>
      </w:r>
    </w:p>
    <w:p w:rsidR="005074B9" w:rsidRDefault="00821076" w:rsidP="00476FB1">
      <w:pPr>
        <w:spacing w:line="276" w:lineRule="auto"/>
        <w:rPr>
          <w:rFonts w:ascii="Times New Roman" w:hAnsi="Times New Roman" w:cs="Times New Roman"/>
          <w:color w:val="FF0000"/>
          <w:szCs w:val="21"/>
        </w:rPr>
      </w:pPr>
      <w:r w:rsidRPr="005E4CA6">
        <w:rPr>
          <w:color w:val="FF0000"/>
          <w:szCs w:val="21"/>
        </w:rPr>
        <w:t>【答案】</w:t>
      </w:r>
      <w:r w:rsidRPr="00732DEA">
        <w:rPr>
          <w:rFonts w:ascii="Times New Roman" w:hAnsi="Times New Roman" w:cs="Times New Roman" w:hint="eastAsia"/>
          <w:color w:val="FF0000"/>
          <w:szCs w:val="21"/>
        </w:rPr>
        <w:t>一定</w:t>
      </w:r>
      <w:r w:rsidRPr="00732DEA">
        <w:rPr>
          <w:rFonts w:ascii="Times New Roman" w:hAnsi="Times New Roman" w:cs="Times New Roman"/>
          <w:color w:val="FF0000"/>
          <w:szCs w:val="21"/>
        </w:rPr>
        <w:t>质量的气体，在体积不变的情况下，温度每升高（</w:t>
      </w:r>
      <w:r w:rsidRPr="00732DEA">
        <w:rPr>
          <w:rFonts w:ascii="Times New Roman" w:hAnsi="Times New Roman" w:cs="Times New Roman" w:hint="eastAsia"/>
          <w:color w:val="FF0000"/>
          <w:szCs w:val="21"/>
        </w:rPr>
        <w:t>或</w:t>
      </w:r>
      <w:r w:rsidRPr="00732DEA">
        <w:rPr>
          <w:rFonts w:ascii="Times New Roman" w:hAnsi="Times New Roman" w:cs="Times New Roman"/>
          <w:color w:val="FF0000"/>
          <w:szCs w:val="21"/>
        </w:rPr>
        <w:t>降低）</w:t>
      </w:r>
      <w:r w:rsidRPr="00732DEA">
        <w:rPr>
          <w:rFonts w:ascii="Times New Roman" w:hAnsi="Times New Roman" w:cs="Times New Roman" w:hint="eastAsia"/>
          <w:color w:val="FF0000"/>
          <w:szCs w:val="21"/>
        </w:rPr>
        <w:t>1</w:t>
      </w:r>
      <w:r w:rsidRPr="00732DEA">
        <w:rPr>
          <w:rFonts w:ascii="Times New Roman" w:hAnsi="Times New Roman" w:cs="Times New Roman"/>
          <w:color w:val="FF0000"/>
        </w:rPr>
        <w:t>°C</w:t>
      </w:r>
      <w:r w:rsidRPr="00732DEA">
        <w:rPr>
          <w:rFonts w:ascii="Times New Roman" w:hAnsi="Times New Roman" w:cs="Times New Roman" w:hint="eastAsia"/>
          <w:color w:val="FF0000"/>
        </w:rPr>
        <w:t>，</w:t>
      </w:r>
      <w:r w:rsidRPr="00732DEA">
        <w:rPr>
          <w:rFonts w:ascii="Times New Roman" w:hAnsi="Times New Roman" w:cs="Times New Roman"/>
          <w:color w:val="FF0000"/>
        </w:rPr>
        <w:t>增加或减小的压强等于它在</w:t>
      </w:r>
      <w:r w:rsidRPr="00732DEA">
        <w:rPr>
          <w:rFonts w:ascii="Times New Roman" w:hAnsi="Times New Roman" w:cs="Times New Roman" w:hint="eastAsia"/>
          <w:color w:val="FF0000"/>
        </w:rPr>
        <w:t>0</w:t>
      </w:r>
      <w:r w:rsidRPr="00732DEA">
        <w:rPr>
          <w:rFonts w:ascii="Times New Roman" w:hAnsi="Times New Roman" w:cs="Times New Roman"/>
          <w:color w:val="FF0000"/>
        </w:rPr>
        <w:t>°C</w:t>
      </w:r>
      <w:r w:rsidRPr="00732DEA">
        <w:rPr>
          <w:rFonts w:ascii="Times New Roman" w:hAnsi="Times New Roman" w:cs="Times New Roman" w:hint="eastAsia"/>
          <w:color w:val="FF0000"/>
          <w:szCs w:val="21"/>
        </w:rPr>
        <w:t>的</w:t>
      </w:r>
      <w:r w:rsidRPr="00732DEA">
        <w:rPr>
          <w:rFonts w:ascii="Times New Roman" w:hAnsi="Times New Roman" w:cs="Times New Roman"/>
          <w:color w:val="FF0000"/>
          <w:szCs w:val="21"/>
        </w:rPr>
        <w:t>压强</w:t>
      </w:r>
      <w:r w:rsidRPr="00732DEA">
        <w:rPr>
          <w:rFonts w:ascii="Times New Roman" w:hAnsi="Times New Roman" w:cs="Times New Roman" w:hint="eastAsia"/>
          <w:color w:val="FF0000"/>
          <w:szCs w:val="21"/>
        </w:rPr>
        <w:t>的</w:t>
      </w:r>
      <w:r w:rsidRPr="00732DEA">
        <w:rPr>
          <w:rFonts w:ascii="Times New Roman" w:hAnsi="Times New Roman" w:cs="Times New Roman" w:hint="eastAsia"/>
          <w:color w:val="FF0000"/>
          <w:szCs w:val="21"/>
        </w:rPr>
        <w:t>1/273</w:t>
      </w:r>
    </w:p>
    <w:p w:rsidR="00093357" w:rsidRDefault="00093357" w:rsidP="00476FB1">
      <w:pPr>
        <w:spacing w:line="276" w:lineRule="auto"/>
        <w:rPr>
          <w:rFonts w:ascii="Times New Roman" w:hAnsi="Times New Roman" w:cs="Times New Roman"/>
          <w:color w:val="FF0000"/>
          <w:szCs w:val="21"/>
        </w:rPr>
      </w:pPr>
    </w:p>
    <w:p w:rsidR="000B5A16" w:rsidRDefault="00B67792" w:rsidP="00476FB1">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w:t>
      </w:r>
      <w:r w:rsidR="000B5A16">
        <w:rPr>
          <w:rFonts w:ascii="Times New Roman" w:hAnsi="Times New Roman" w:cs="Times New Roman" w:hint="eastAsia"/>
          <w:szCs w:val="21"/>
        </w:rPr>
        <w:t>等</w:t>
      </w:r>
      <w:r w:rsidR="000B5A16">
        <w:rPr>
          <w:rFonts w:ascii="Times New Roman" w:hAnsi="Times New Roman" w:cs="Times New Roman"/>
          <w:szCs w:val="21"/>
        </w:rPr>
        <w:t>容线</w:t>
      </w:r>
    </w:p>
    <w:p w:rsidR="000B5A16" w:rsidRDefault="0018379E" w:rsidP="00476FB1">
      <w:pPr>
        <w:spacing w:line="276" w:lineRule="auto"/>
        <w:rPr>
          <w:rFonts w:ascii="Times New Roman" w:hAnsi="Times New Roman" w:cs="Times New Roman"/>
          <w:szCs w:val="21"/>
        </w:rPr>
      </w:pPr>
      <w:r>
        <w:rPr>
          <w:rFonts w:ascii="Times New Roman" w:hAnsi="Times New Roman" w:cs="Times New Roman" w:hint="eastAsia"/>
          <w:noProof/>
          <w:szCs w:val="21"/>
        </w:rPr>
        <w:drawing>
          <wp:anchor distT="0" distB="0" distL="114300" distR="114300" simplePos="0" relativeHeight="251655680" behindDoc="0" locked="0" layoutInCell="1" allowOverlap="1">
            <wp:simplePos x="0" y="0"/>
            <wp:positionH relativeFrom="column">
              <wp:posOffset>4004945</wp:posOffset>
            </wp:positionH>
            <wp:positionV relativeFrom="paragraph">
              <wp:posOffset>102235</wp:posOffset>
            </wp:positionV>
            <wp:extent cx="1133475" cy="885825"/>
            <wp:effectExtent l="19050" t="0" r="9525"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33475" cy="885825"/>
                    </a:xfrm>
                    <a:prstGeom prst="rect">
                      <a:avLst/>
                    </a:prstGeom>
                  </pic:spPr>
                </pic:pic>
              </a:graphicData>
            </a:graphic>
          </wp:anchor>
        </w:drawing>
      </w:r>
      <w:r w:rsidR="000B5A16">
        <w:rPr>
          <w:rFonts w:ascii="Times New Roman" w:hAnsi="Times New Roman" w:cs="Times New Roman" w:hint="eastAsia"/>
          <w:szCs w:val="21"/>
        </w:rPr>
        <w:t>（</w:t>
      </w:r>
      <w:r w:rsidR="000B5A16">
        <w:rPr>
          <w:rFonts w:ascii="Times New Roman" w:hAnsi="Times New Roman" w:cs="Times New Roman" w:hint="eastAsia"/>
          <w:szCs w:val="21"/>
        </w:rPr>
        <w:t>1</w:t>
      </w:r>
      <w:r w:rsidR="000B5A16">
        <w:rPr>
          <w:rFonts w:ascii="Times New Roman" w:hAnsi="Times New Roman" w:cs="Times New Roman" w:hint="eastAsia"/>
          <w:szCs w:val="21"/>
        </w:rPr>
        <w:t>）</w:t>
      </w:r>
      <w:r w:rsidR="000B5A16">
        <w:rPr>
          <w:rFonts w:ascii="Times New Roman" w:hAnsi="Times New Roman" w:cs="Times New Roman"/>
          <w:szCs w:val="21"/>
        </w:rPr>
        <w:t>在</w:t>
      </w:r>
      <w:r w:rsidR="000B5A16">
        <w:rPr>
          <w:rFonts w:ascii="Times New Roman" w:hAnsi="Times New Roman" w:cs="Times New Roman" w:hint="eastAsia"/>
          <w:szCs w:val="21"/>
        </w:rPr>
        <w:t>等容过程中，</w:t>
      </w:r>
      <w:r w:rsidR="000B5A16">
        <w:rPr>
          <w:rFonts w:ascii="Times New Roman" w:hAnsi="Times New Roman" w:cs="Times New Roman"/>
          <w:szCs w:val="21"/>
        </w:rPr>
        <w:t>气体的压强与热力学温标</w:t>
      </w:r>
      <w:r w:rsidR="00FF570B">
        <w:rPr>
          <w:rFonts w:ascii="Times New Roman" w:hAnsi="Times New Roman" w:cs="Times New Roman" w:hint="eastAsia"/>
          <w:szCs w:val="21"/>
        </w:rPr>
        <w:t>呈</w:t>
      </w:r>
      <w:r>
        <w:rPr>
          <w:rFonts w:ascii="Times New Roman" w:hAnsi="Times New Roman" w:cs="Times New Roman" w:hint="eastAsia"/>
          <w:szCs w:val="21"/>
        </w:rPr>
        <w:t>线性</w:t>
      </w:r>
      <w:r w:rsidR="000B5A16">
        <w:rPr>
          <w:rFonts w:ascii="Times New Roman" w:hAnsi="Times New Roman" w:cs="Times New Roman"/>
          <w:szCs w:val="21"/>
        </w:rPr>
        <w:t>关系</w:t>
      </w:r>
    </w:p>
    <w:p w:rsidR="000B5A16" w:rsidRDefault="000B5A16" w:rsidP="00476FB1">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sidRPr="00F57590">
        <w:rPr>
          <w:rFonts w:ascii="Times New Roman" w:hAnsi="Times New Roman" w:cs="Times New Roman" w:hint="eastAsia"/>
          <w:i/>
          <w:szCs w:val="21"/>
        </w:rPr>
        <w:t>V</w:t>
      </w:r>
      <w:r w:rsidRPr="00534340">
        <w:rPr>
          <w:rFonts w:ascii="Times New Roman" w:hAnsi="Times New Roman" w:cs="Times New Roman" w:hint="eastAsia"/>
          <w:i/>
          <w:szCs w:val="21"/>
          <w:vertAlign w:val="subscript"/>
        </w:rPr>
        <w:t>A</w:t>
      </w:r>
      <w:r w:rsidR="00FF570B">
        <w:rPr>
          <w:rFonts w:ascii="Times New Roman" w:hAnsi="Times New Roman" w:cs="Times New Roman"/>
          <w:i/>
          <w:szCs w:val="21"/>
        </w:rPr>
        <w:t>______</w:t>
      </w:r>
      <w:r w:rsidRPr="00F57590">
        <w:rPr>
          <w:rFonts w:ascii="Times New Roman" w:hAnsi="Times New Roman" w:cs="Times New Roman" w:hint="eastAsia"/>
          <w:i/>
          <w:szCs w:val="21"/>
        </w:rPr>
        <w:t>V</w:t>
      </w:r>
      <w:r w:rsidRPr="00534340">
        <w:rPr>
          <w:rFonts w:ascii="Times New Roman" w:hAnsi="Times New Roman" w:cs="Times New Roman" w:hint="eastAsia"/>
          <w:i/>
          <w:szCs w:val="21"/>
          <w:vertAlign w:val="subscript"/>
        </w:rPr>
        <w:t>B</w:t>
      </w:r>
      <w:r w:rsidR="0018379E" w:rsidRPr="0018379E">
        <w:rPr>
          <w:rFonts w:ascii="Times New Roman" w:hAnsi="Times New Roman" w:cs="Times New Roman" w:hint="eastAsia"/>
          <w:szCs w:val="21"/>
        </w:rPr>
        <w:t>（</w:t>
      </w:r>
      <w:r w:rsidR="0018379E">
        <w:rPr>
          <w:rFonts w:ascii="Times New Roman" w:hAnsi="Times New Roman" w:cs="Times New Roman" w:hint="eastAsia"/>
          <w:szCs w:val="21"/>
        </w:rPr>
        <w:t>选填“大于”、“等于”或“小于”</w:t>
      </w:r>
      <w:r w:rsidR="0018379E" w:rsidRPr="0018379E">
        <w:rPr>
          <w:rFonts w:ascii="Times New Roman" w:hAnsi="Times New Roman" w:cs="Times New Roman" w:hint="eastAsia"/>
          <w:szCs w:val="21"/>
        </w:rPr>
        <w:t>）</w:t>
      </w:r>
    </w:p>
    <w:p w:rsidR="000B5A16" w:rsidRDefault="000B5A16" w:rsidP="00476FB1">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w:t>
      </w:r>
      <w:proofErr w:type="spellStart"/>
      <w:r w:rsidRPr="00F57590">
        <w:rPr>
          <w:rFonts w:ascii="Times New Roman" w:hAnsi="Times New Roman" w:cs="Times New Roman" w:hint="eastAsia"/>
          <w:i/>
          <w:szCs w:val="21"/>
        </w:rPr>
        <w:t>V</w:t>
      </w:r>
      <w:r w:rsidRPr="00534340">
        <w:rPr>
          <w:rFonts w:ascii="Times New Roman" w:hAnsi="Times New Roman" w:cs="Times New Roman" w:hint="eastAsia"/>
          <w:i/>
          <w:szCs w:val="21"/>
          <w:vertAlign w:val="subscript"/>
        </w:rPr>
        <w:t>a</w:t>
      </w:r>
      <w:r w:rsidR="00FF570B" w:rsidRPr="00E81A08">
        <w:rPr>
          <w:rFonts w:hint="eastAsia"/>
        </w:rPr>
        <w:t>___</w:t>
      </w:r>
      <w:r w:rsidR="0018379E" w:rsidRPr="00E81A08">
        <w:rPr>
          <w:rFonts w:hint="eastAsia"/>
        </w:rPr>
        <w:t>__</w:t>
      </w:r>
      <w:r w:rsidR="00FF570B" w:rsidRPr="00E81A08">
        <w:rPr>
          <w:rFonts w:hint="eastAsia"/>
        </w:rPr>
        <w:t>_</w:t>
      </w:r>
      <w:r w:rsidRPr="00F57590">
        <w:rPr>
          <w:rFonts w:ascii="Times New Roman" w:hAnsi="Times New Roman" w:cs="Times New Roman" w:hint="eastAsia"/>
          <w:i/>
          <w:szCs w:val="21"/>
        </w:rPr>
        <w:t>V</w:t>
      </w:r>
      <w:r w:rsidRPr="00534340">
        <w:rPr>
          <w:rFonts w:ascii="Times New Roman" w:hAnsi="Times New Roman" w:cs="Times New Roman" w:hint="eastAsia"/>
          <w:i/>
          <w:szCs w:val="21"/>
          <w:vertAlign w:val="subscript"/>
        </w:rPr>
        <w:t>b</w:t>
      </w:r>
      <w:proofErr w:type="spellEnd"/>
    </w:p>
    <w:p w:rsidR="000B5A16" w:rsidRPr="00FF570B" w:rsidRDefault="00FF570B" w:rsidP="00476FB1">
      <w:pPr>
        <w:spacing w:line="276" w:lineRule="auto"/>
        <w:rPr>
          <w:rFonts w:ascii="Times New Roman" w:hAnsi="Times New Roman" w:cs="Times New Roman"/>
          <w:color w:val="FF0000"/>
          <w:szCs w:val="21"/>
        </w:rPr>
      </w:pPr>
      <w:r w:rsidRPr="00FF570B">
        <w:rPr>
          <w:color w:val="FF0000"/>
          <w:szCs w:val="21"/>
        </w:rPr>
        <w:t>【答案】</w:t>
      </w:r>
      <w:r w:rsidR="00434AE8">
        <w:rPr>
          <w:rFonts w:ascii="Times New Roman" w:hAnsi="Times New Roman" w:cs="Times New Roman" w:hint="eastAsia"/>
          <w:color w:val="FF0000"/>
          <w:szCs w:val="21"/>
        </w:rPr>
        <w:t>等于；小于</w:t>
      </w:r>
    </w:p>
    <w:p w:rsidR="0018379E" w:rsidRDefault="0018379E" w:rsidP="00476FB1">
      <w:pPr>
        <w:spacing w:line="276" w:lineRule="auto"/>
        <w:rPr>
          <w:rFonts w:ascii="Times New Roman" w:hAnsi="Times New Roman" w:cs="Times New Roman"/>
          <w:szCs w:val="21"/>
        </w:rPr>
      </w:pPr>
    </w:p>
    <w:p w:rsidR="00411477" w:rsidRDefault="003304C3" w:rsidP="00476FB1">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Group 31" o:spid="_x0000_s1035" style="width:126.3pt;height:48.75pt;mso-position-horizontal-relative:char;mso-position-vertical-relative:line" coordorigin="1320,7946" coordsize="2526,975">
            <v:shape id="图片 57" o:spid="_x0000_s1036"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skrvDAAAA2wAAAA8AAABkcnMvZG93bnJldi54bWxET01rwkAQvRf8D8sI3urGIq1NsxGrCMVD&#10;RC30OmTHJJqdjdlVo7++Wyh4m8f7nGTamVpcqHWVZQWjYQSCOLe64kLB9275PAHhPLLG2jIpuJGD&#10;adp7SjDW9sobumx9IUIIuxgVlN43sZQuL8mgG9qGOHB72xr0AbaF1C1eQ7ip5UsUvUqDFYeGEhua&#10;l5Qft2ej4Dwa//DmIBe3VabX7/c8O+0+M6UG/W72AcJT5x/if/eXDvPf4O+XcIBM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ySu8MAAADbAAAADwAAAAAAAAAAAAAAAACf&#10;AgAAZHJzL2Rvd25yZXYueG1sUEsFBgAAAAAEAAQA9wAAAI8DAAAAAA==&#10;">
              <v:imagedata r:id="rId14" o:title=""/>
              <v:path arrowok="t"/>
            </v:shape>
            <v:shape id="文本框 58" o:spid="_x0000_s1037" type="#_x0000_t202" style="position:absolute;left:2145;top:8351;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4669C4" w:rsidRPr="0014298B" w:rsidRDefault="004669C4">
                    <w:pPr>
                      <w:rPr>
                        <w:rFonts w:ascii="幼圆" w:eastAsia="幼圆"/>
                        <w:b/>
                        <w:sz w:val="24"/>
                        <w:szCs w:val="24"/>
                      </w:rPr>
                    </w:pPr>
                    <w:r>
                      <w:rPr>
                        <w:rFonts w:ascii="幼圆" w:eastAsia="幼圆" w:hint="eastAsia"/>
                        <w:b/>
                        <w:sz w:val="24"/>
                        <w:szCs w:val="24"/>
                      </w:rPr>
                      <w:t>课堂</w:t>
                    </w:r>
                    <w:r>
                      <w:rPr>
                        <w:rFonts w:ascii="幼圆" w:eastAsia="幼圆"/>
                        <w:b/>
                        <w:sz w:val="24"/>
                        <w:szCs w:val="24"/>
                      </w:rPr>
                      <w:t>练习</w:t>
                    </w:r>
                  </w:p>
                </w:txbxContent>
              </v:textbox>
            </v:shape>
            <w10:wrap type="none"/>
            <w10:anchorlock/>
          </v:group>
        </w:pict>
      </w:r>
    </w:p>
    <w:p w:rsidR="00D07F42" w:rsidRPr="00BC3C2D" w:rsidRDefault="00BC3C2D" w:rsidP="003304C3">
      <w:pPr>
        <w:spacing w:beforeLines="25" w:afterLines="25" w:line="276" w:lineRule="auto"/>
        <w:ind w:left="307" w:hangingChars="146" w:hanging="307"/>
      </w:pPr>
      <w:r>
        <w:t>1</w:t>
      </w:r>
      <w:r w:rsidR="00C50402" w:rsidRPr="00434DB5">
        <w:rPr>
          <w:rFonts w:ascii="Times New Roman" w:eastAsiaTheme="majorEastAsia" w:hAnsi="Times New Roman" w:cstheme="majorHAnsi" w:hint="eastAsia"/>
          <w:szCs w:val="21"/>
          <w:lang w:val="es-PY"/>
        </w:rPr>
        <w:t>、</w:t>
      </w:r>
      <w:r w:rsidR="00D07F42" w:rsidRPr="00BC3C2D">
        <w:rPr>
          <w:rFonts w:hint="eastAsia"/>
        </w:rPr>
        <w:t>做匀速圆周运动的物体</w:t>
      </w:r>
      <w:r w:rsidR="00651555">
        <w:rPr>
          <w:rFonts w:hint="eastAsia"/>
        </w:rPr>
        <w:tab/>
      </w:r>
      <w:r w:rsidR="00D07F42" w:rsidRPr="00BC3C2D">
        <w:rPr>
          <w:rFonts w:hint="eastAsia"/>
        </w:rPr>
        <w:t>（</w:t>
      </w:r>
      <w:r w:rsidR="00651555">
        <w:rPr>
          <w:rFonts w:hint="eastAsia"/>
        </w:rPr>
        <w:tab/>
      </w:r>
      <w:r w:rsidR="00651555">
        <w:rPr>
          <w:rFonts w:hint="eastAsia"/>
        </w:rPr>
        <w:tab/>
      </w:r>
      <w:r w:rsidR="00D07F42" w:rsidRPr="00BC3C2D">
        <w:rPr>
          <w:rFonts w:hint="eastAsia"/>
        </w:rPr>
        <w:t>）</w:t>
      </w:r>
    </w:p>
    <w:p w:rsidR="002F4003" w:rsidRDefault="00D07F42" w:rsidP="0018379E">
      <w:pPr>
        <w:spacing w:line="276" w:lineRule="auto"/>
        <w:ind w:leftChars="200" w:left="420"/>
      </w:pPr>
      <w:r w:rsidRPr="00BC3C2D">
        <w:t>A</w:t>
      </w:r>
      <w:r w:rsidRPr="00BC3C2D">
        <w:rPr>
          <w:rFonts w:hint="eastAsia"/>
        </w:rPr>
        <w:t>．一定是受力平衡的</w:t>
      </w:r>
    </w:p>
    <w:p w:rsidR="00D07F42" w:rsidRPr="00BC3C2D" w:rsidRDefault="00D07F42" w:rsidP="0018379E">
      <w:pPr>
        <w:spacing w:line="276" w:lineRule="auto"/>
        <w:ind w:leftChars="200" w:left="420"/>
        <w:rPr>
          <w:lang w:val="es-PY"/>
        </w:rPr>
      </w:pPr>
      <w:r w:rsidRPr="00BC3C2D">
        <w:t>B</w:t>
      </w:r>
      <w:r w:rsidRPr="00BC3C2D">
        <w:rPr>
          <w:rFonts w:hint="eastAsia"/>
        </w:rPr>
        <w:t>．一定是受力不平衡的</w:t>
      </w:r>
    </w:p>
    <w:p w:rsidR="002F4003" w:rsidRDefault="00D07F42" w:rsidP="0018379E">
      <w:pPr>
        <w:spacing w:line="276" w:lineRule="auto"/>
        <w:ind w:leftChars="200" w:left="420"/>
      </w:pPr>
      <w:r w:rsidRPr="00434DB5">
        <w:t>C</w:t>
      </w:r>
      <w:r w:rsidRPr="00434DB5">
        <w:rPr>
          <w:rFonts w:hint="eastAsia"/>
        </w:rPr>
        <w:t>．视情况而定，有可能平衡，有可能不平衡</w:t>
      </w:r>
    </w:p>
    <w:p w:rsidR="00D07F42" w:rsidRDefault="00D07F42" w:rsidP="0018379E">
      <w:pPr>
        <w:spacing w:line="276" w:lineRule="auto"/>
        <w:ind w:leftChars="200" w:left="420"/>
      </w:pPr>
      <w:r w:rsidRPr="00434DB5">
        <w:t>D</w:t>
      </w:r>
      <w:r w:rsidRPr="00434DB5">
        <w:rPr>
          <w:rFonts w:hint="eastAsia"/>
        </w:rPr>
        <w:t>．所受的向心力一定与其他外力平衡</w:t>
      </w:r>
    </w:p>
    <w:p w:rsidR="00E3788E" w:rsidRDefault="00E3788E"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0C6CCD" w:rsidRPr="005074B9" w:rsidRDefault="00E3788E"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AE7143">
        <w:rPr>
          <w:rFonts w:asciiTheme="majorHAnsi" w:eastAsiaTheme="majorEastAsia" w:hAnsiTheme="majorEastAsia" w:cstheme="majorHAnsi" w:hint="eastAsia"/>
          <w:color w:val="FF0000"/>
          <w:szCs w:val="21"/>
        </w:rPr>
        <w:t>B</w:t>
      </w:r>
    </w:p>
    <w:p w:rsidR="00565ED3" w:rsidRDefault="00565ED3" w:rsidP="00476FB1">
      <w:pPr>
        <w:spacing w:line="276" w:lineRule="auto"/>
        <w:rPr>
          <w:rFonts w:ascii="Times New Roman" w:eastAsiaTheme="majorEastAsia" w:hAnsi="Times New Roman" w:cstheme="majorHAnsi"/>
          <w:szCs w:val="21"/>
          <w:lang w:val="es-PY"/>
        </w:rPr>
      </w:pPr>
    </w:p>
    <w:p w:rsidR="00D07F42" w:rsidRPr="00434DB5" w:rsidRDefault="00BC3C2D" w:rsidP="00476FB1">
      <w:pPr>
        <w:spacing w:line="276" w:lineRule="auto"/>
        <w:rPr>
          <w:rFonts w:ascii="Times New Roman" w:eastAsiaTheme="majorEastAsia" w:hAnsi="Times New Roman" w:cstheme="majorHAnsi"/>
          <w:szCs w:val="21"/>
          <w:lang w:val="es-PY"/>
        </w:rPr>
      </w:pPr>
      <w:r w:rsidRPr="00434DB5">
        <w:rPr>
          <w:rFonts w:ascii="Times New Roman" w:eastAsiaTheme="majorEastAsia" w:hAnsi="Times New Roman" w:cstheme="majorHAnsi" w:hint="eastAsia"/>
          <w:szCs w:val="21"/>
          <w:lang w:val="es-PY"/>
        </w:rPr>
        <w:lastRenderedPageBreak/>
        <w:t>2</w:t>
      </w:r>
      <w:r w:rsidRPr="00434DB5">
        <w:rPr>
          <w:rFonts w:ascii="Times New Roman" w:eastAsiaTheme="majorEastAsia" w:hAnsi="Times New Roman" w:cstheme="majorHAnsi" w:hint="eastAsia"/>
          <w:szCs w:val="21"/>
          <w:lang w:val="es-PY"/>
        </w:rPr>
        <w:t>、</w:t>
      </w:r>
      <w:r w:rsidRPr="00434DB5">
        <w:rPr>
          <w:rFonts w:ascii="Times New Roman" w:eastAsiaTheme="majorEastAsia" w:hAnsi="Times New Roman" w:cstheme="majorHAnsi"/>
          <w:szCs w:val="21"/>
          <w:lang w:val="es-PY"/>
        </w:rPr>
        <w:t>物体做下列几种运动，</w:t>
      </w:r>
      <w:r w:rsidRPr="00434DB5">
        <w:rPr>
          <w:rFonts w:ascii="Times New Roman" w:eastAsiaTheme="majorEastAsia" w:hAnsi="Times New Roman" w:cstheme="majorHAnsi" w:hint="eastAsia"/>
          <w:szCs w:val="21"/>
          <w:lang w:val="es-PY"/>
        </w:rPr>
        <w:t>其中</w:t>
      </w:r>
      <w:r w:rsidRPr="00434DB5">
        <w:rPr>
          <w:rFonts w:ascii="Times New Roman" w:eastAsiaTheme="majorEastAsia" w:hAnsi="Times New Roman" w:cstheme="majorHAnsi"/>
          <w:szCs w:val="21"/>
          <w:lang w:val="es-PY"/>
        </w:rPr>
        <w:t>物体的机械能守恒的是</w:t>
      </w:r>
      <w:r w:rsidRPr="00434DB5">
        <w:rPr>
          <w:rFonts w:ascii="Times New Roman" w:eastAsiaTheme="majorEastAsia" w:hAnsi="Times New Roman" w:cstheme="majorHAnsi"/>
          <w:szCs w:val="21"/>
          <w:lang w:val="es-PY"/>
        </w:rPr>
        <w:tab/>
      </w:r>
      <w:r w:rsidRPr="00434DB5">
        <w:rPr>
          <w:rFonts w:ascii="Times New Roman" w:eastAsiaTheme="majorEastAsia" w:hAnsi="Times New Roman" w:cstheme="majorHAnsi" w:hint="eastAsia"/>
          <w:szCs w:val="21"/>
          <w:lang w:val="es-PY"/>
        </w:rPr>
        <w:t>（</w:t>
      </w:r>
      <w:r w:rsidRPr="00434DB5">
        <w:rPr>
          <w:rFonts w:ascii="Times New Roman" w:eastAsiaTheme="majorEastAsia" w:hAnsi="Times New Roman" w:cstheme="majorHAnsi"/>
          <w:szCs w:val="21"/>
          <w:lang w:val="es-PY"/>
        </w:rPr>
        <w:tab/>
      </w:r>
      <w:r w:rsidRPr="00434DB5">
        <w:rPr>
          <w:rFonts w:ascii="Times New Roman" w:eastAsiaTheme="majorEastAsia" w:hAnsi="Times New Roman" w:cstheme="majorHAnsi"/>
          <w:szCs w:val="21"/>
          <w:lang w:val="es-PY"/>
        </w:rPr>
        <w:tab/>
      </w:r>
      <w:r w:rsidRPr="00434DB5">
        <w:rPr>
          <w:rFonts w:ascii="Times New Roman" w:eastAsiaTheme="majorEastAsia" w:hAnsi="Times New Roman" w:cstheme="majorHAnsi" w:hint="eastAsia"/>
          <w:szCs w:val="21"/>
          <w:lang w:val="es-PY"/>
        </w:rPr>
        <w:t>）</w:t>
      </w:r>
    </w:p>
    <w:p w:rsidR="00BC3C2D" w:rsidRPr="00434DB5" w:rsidRDefault="00BC3C2D" w:rsidP="00476FB1">
      <w:pPr>
        <w:spacing w:line="276" w:lineRule="auto"/>
        <w:ind w:firstLine="420"/>
        <w:rPr>
          <w:rFonts w:ascii="Times New Roman" w:eastAsiaTheme="majorEastAsia" w:hAnsi="Times New Roman" w:cstheme="majorHAnsi"/>
          <w:szCs w:val="21"/>
          <w:lang w:val="es-PY"/>
        </w:rPr>
      </w:pPr>
      <w:r w:rsidRPr="00434DB5">
        <w:rPr>
          <w:rFonts w:ascii="Times New Roman" w:eastAsiaTheme="majorEastAsia" w:hAnsi="Times New Roman" w:cstheme="majorHAnsi" w:hint="eastAsia"/>
          <w:szCs w:val="21"/>
          <w:lang w:val="es-PY"/>
        </w:rPr>
        <w:t>A</w:t>
      </w:r>
      <w:r w:rsidR="00C50402" w:rsidRPr="00BC3C2D">
        <w:rPr>
          <w:rFonts w:hint="eastAsia"/>
        </w:rPr>
        <w:t>．</w:t>
      </w:r>
      <w:r w:rsidRPr="00434DB5">
        <w:rPr>
          <w:rFonts w:ascii="Times New Roman" w:eastAsiaTheme="majorEastAsia" w:hAnsi="Times New Roman" w:cstheme="majorHAnsi" w:hint="eastAsia"/>
          <w:szCs w:val="21"/>
          <w:lang w:val="es-PY"/>
        </w:rPr>
        <w:t>自由</w:t>
      </w:r>
      <w:r w:rsidRPr="00434DB5">
        <w:rPr>
          <w:rFonts w:ascii="Times New Roman" w:eastAsiaTheme="majorEastAsia" w:hAnsi="Times New Roman" w:cstheme="majorHAnsi"/>
          <w:szCs w:val="21"/>
          <w:lang w:val="es-PY"/>
        </w:rPr>
        <w:t>落体</w:t>
      </w:r>
      <w:r w:rsidRPr="00434DB5">
        <w:rPr>
          <w:rFonts w:ascii="Times New Roman" w:eastAsiaTheme="majorEastAsia" w:hAnsi="Times New Roman" w:cstheme="majorHAnsi" w:hint="eastAsia"/>
          <w:szCs w:val="21"/>
          <w:lang w:val="es-PY"/>
        </w:rPr>
        <w:t>运动</w:t>
      </w:r>
    </w:p>
    <w:p w:rsidR="00BC3C2D" w:rsidRPr="00434DB5" w:rsidRDefault="00BC3C2D" w:rsidP="00476FB1">
      <w:pPr>
        <w:spacing w:line="276" w:lineRule="auto"/>
        <w:ind w:firstLine="420"/>
        <w:rPr>
          <w:rFonts w:ascii="Times New Roman" w:eastAsiaTheme="majorEastAsia" w:hAnsi="Times New Roman" w:cstheme="majorHAnsi"/>
          <w:szCs w:val="21"/>
          <w:lang w:val="es-PY"/>
        </w:rPr>
      </w:pPr>
      <w:r w:rsidRPr="00434DB5">
        <w:rPr>
          <w:rFonts w:ascii="Times New Roman" w:eastAsiaTheme="majorEastAsia" w:hAnsi="Times New Roman" w:cstheme="majorHAnsi" w:hint="eastAsia"/>
          <w:szCs w:val="21"/>
          <w:lang w:val="es-PY"/>
        </w:rPr>
        <w:t>B</w:t>
      </w:r>
      <w:r w:rsidR="00C50402" w:rsidRPr="00BC3C2D">
        <w:rPr>
          <w:rFonts w:hint="eastAsia"/>
        </w:rPr>
        <w:t>．</w:t>
      </w:r>
      <w:r w:rsidRPr="00434DB5">
        <w:rPr>
          <w:rFonts w:ascii="Times New Roman" w:eastAsiaTheme="majorEastAsia" w:hAnsi="Times New Roman" w:cstheme="majorHAnsi" w:hint="eastAsia"/>
          <w:szCs w:val="21"/>
          <w:lang w:val="es-PY"/>
        </w:rPr>
        <w:t>竖直</w:t>
      </w:r>
      <w:r w:rsidRPr="00434DB5">
        <w:rPr>
          <w:rFonts w:ascii="Times New Roman" w:eastAsiaTheme="majorEastAsia" w:hAnsi="Times New Roman" w:cstheme="majorHAnsi"/>
          <w:szCs w:val="21"/>
          <w:lang w:val="es-PY"/>
        </w:rPr>
        <w:t>方向上做匀速直线运动</w:t>
      </w:r>
    </w:p>
    <w:p w:rsidR="00BC3C2D" w:rsidRPr="00434DB5" w:rsidRDefault="00BC3C2D" w:rsidP="00476FB1">
      <w:pPr>
        <w:spacing w:line="276" w:lineRule="auto"/>
        <w:ind w:left="420"/>
        <w:rPr>
          <w:rFonts w:ascii="Times New Roman" w:eastAsiaTheme="majorEastAsia" w:hAnsi="Times New Roman" w:cstheme="majorHAnsi"/>
          <w:szCs w:val="21"/>
          <w:lang w:val="es-PY"/>
        </w:rPr>
      </w:pPr>
      <w:r w:rsidRPr="00434DB5">
        <w:rPr>
          <w:rFonts w:ascii="Times New Roman" w:eastAsiaTheme="majorEastAsia" w:hAnsi="Times New Roman" w:cstheme="majorHAnsi" w:hint="eastAsia"/>
          <w:szCs w:val="21"/>
          <w:lang w:val="es-PY"/>
        </w:rPr>
        <w:t>C</w:t>
      </w:r>
      <w:r w:rsidR="00C50402" w:rsidRPr="00BC3C2D">
        <w:rPr>
          <w:rFonts w:hint="eastAsia"/>
        </w:rPr>
        <w:t>．</w:t>
      </w:r>
      <w:r w:rsidRPr="00434DB5">
        <w:rPr>
          <w:rFonts w:ascii="Times New Roman" w:eastAsiaTheme="majorEastAsia" w:hAnsi="Times New Roman" w:cstheme="majorHAnsi" w:hint="eastAsia"/>
          <w:szCs w:val="21"/>
          <w:lang w:val="es-PY"/>
        </w:rPr>
        <w:t>水平</w:t>
      </w:r>
      <w:r w:rsidRPr="00434DB5">
        <w:rPr>
          <w:rFonts w:ascii="Times New Roman" w:eastAsiaTheme="majorEastAsia" w:hAnsi="Times New Roman" w:cstheme="majorHAnsi"/>
          <w:szCs w:val="21"/>
          <w:lang w:val="es-PY"/>
        </w:rPr>
        <w:t>方向上做匀变速直线运动</w:t>
      </w:r>
    </w:p>
    <w:p w:rsidR="00BC3C2D" w:rsidRDefault="00BC3C2D" w:rsidP="00476FB1">
      <w:pPr>
        <w:spacing w:line="276" w:lineRule="auto"/>
        <w:ind w:firstLine="420"/>
        <w:rPr>
          <w:rFonts w:ascii="Times New Roman" w:eastAsiaTheme="majorEastAsia" w:hAnsi="Times New Roman" w:cstheme="majorHAnsi"/>
          <w:szCs w:val="21"/>
          <w:lang w:val="es-PY"/>
        </w:rPr>
      </w:pPr>
      <w:r w:rsidRPr="00434DB5">
        <w:rPr>
          <w:rFonts w:ascii="Times New Roman" w:eastAsiaTheme="majorEastAsia" w:hAnsi="Times New Roman" w:cstheme="majorHAnsi" w:hint="eastAsia"/>
          <w:szCs w:val="21"/>
          <w:lang w:val="es-PY"/>
        </w:rPr>
        <w:t>D</w:t>
      </w:r>
      <w:r w:rsidR="00C50402" w:rsidRPr="00BC3C2D">
        <w:rPr>
          <w:rFonts w:hint="eastAsia"/>
        </w:rPr>
        <w:t>．</w:t>
      </w:r>
      <w:r w:rsidRPr="00434DB5">
        <w:rPr>
          <w:rFonts w:ascii="Times New Roman" w:eastAsiaTheme="majorEastAsia" w:hAnsi="Times New Roman" w:cstheme="majorHAnsi" w:hint="eastAsia"/>
          <w:szCs w:val="21"/>
          <w:lang w:val="es-PY"/>
        </w:rPr>
        <w:t>竖直</w:t>
      </w:r>
      <w:r w:rsidRPr="00434DB5">
        <w:rPr>
          <w:rFonts w:ascii="Times New Roman" w:eastAsiaTheme="majorEastAsia" w:hAnsi="Times New Roman" w:cstheme="majorHAnsi"/>
          <w:szCs w:val="21"/>
          <w:lang w:val="es-PY"/>
        </w:rPr>
        <w:t>平面做匀速圆周运动</w:t>
      </w:r>
    </w:p>
    <w:p w:rsidR="00E3788E" w:rsidRDefault="00E3788E"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E3788E" w:rsidRDefault="00E3788E"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DA6C7C">
        <w:rPr>
          <w:rFonts w:asciiTheme="majorHAnsi" w:eastAsiaTheme="majorEastAsia" w:hAnsiTheme="majorEastAsia" w:cstheme="majorHAnsi" w:hint="eastAsia"/>
          <w:color w:val="FF0000"/>
          <w:szCs w:val="21"/>
        </w:rPr>
        <w:t>A</w:t>
      </w:r>
    </w:p>
    <w:p w:rsidR="00C50402" w:rsidRPr="00434DB5" w:rsidRDefault="00C50402" w:rsidP="00476FB1">
      <w:pPr>
        <w:spacing w:line="276" w:lineRule="auto"/>
        <w:rPr>
          <w:rFonts w:ascii="Times New Roman" w:eastAsiaTheme="majorEastAsia" w:hAnsi="Times New Roman" w:cstheme="majorHAnsi"/>
          <w:szCs w:val="21"/>
          <w:lang w:val="es-PY"/>
        </w:rPr>
      </w:pPr>
    </w:p>
    <w:p w:rsidR="00CB5C3A" w:rsidRPr="00434DB5" w:rsidRDefault="00C50402" w:rsidP="00476FB1">
      <w:pPr>
        <w:spacing w:line="276" w:lineRule="auto"/>
        <w:rPr>
          <w:rFonts w:ascii="Times New Roman" w:eastAsiaTheme="majorEastAsia" w:hAnsi="Times New Roman" w:cstheme="majorHAnsi"/>
          <w:szCs w:val="21"/>
          <w:lang w:val="es-PY"/>
        </w:rPr>
      </w:pPr>
      <w:r>
        <w:rPr>
          <w:rFonts w:ascii="Times New Roman" w:eastAsiaTheme="majorEastAsia" w:hAnsi="Times New Roman" w:cstheme="majorHAnsi" w:hint="eastAsia"/>
          <w:szCs w:val="21"/>
          <w:lang w:val="es-PY"/>
        </w:rPr>
        <w:t>3</w:t>
      </w:r>
      <w:r w:rsidRPr="00434DB5">
        <w:rPr>
          <w:rFonts w:ascii="Times New Roman" w:eastAsiaTheme="majorEastAsia" w:hAnsi="Times New Roman" w:cstheme="majorHAnsi" w:hint="eastAsia"/>
          <w:szCs w:val="21"/>
          <w:lang w:val="es-PY"/>
        </w:rPr>
        <w:t>、</w:t>
      </w:r>
      <w:r w:rsidR="00CB5C3A" w:rsidRPr="00434DB5">
        <w:rPr>
          <w:rFonts w:ascii="Times New Roman" w:eastAsiaTheme="majorEastAsia" w:hAnsi="Times New Roman" w:cstheme="majorHAnsi" w:hint="eastAsia"/>
          <w:szCs w:val="21"/>
          <w:lang w:val="es-PY"/>
        </w:rPr>
        <w:t>关于功率</w:t>
      </w:r>
      <w:r w:rsidR="00CB5C3A" w:rsidRPr="00434DB5">
        <w:rPr>
          <w:rFonts w:ascii="Times New Roman" w:eastAsiaTheme="majorEastAsia" w:hAnsi="Times New Roman" w:cstheme="majorHAnsi"/>
          <w:szCs w:val="21"/>
          <w:lang w:val="es-PY"/>
        </w:rPr>
        <w:t>的讨论，下列说法中正确的是</w:t>
      </w:r>
      <w:r w:rsidR="00CB5C3A" w:rsidRPr="00434DB5">
        <w:rPr>
          <w:rFonts w:ascii="Times New Roman" w:eastAsiaTheme="majorEastAsia" w:hAnsi="Times New Roman" w:cstheme="majorHAnsi"/>
          <w:szCs w:val="21"/>
          <w:lang w:val="es-PY"/>
        </w:rPr>
        <w:tab/>
      </w:r>
      <w:r w:rsidR="00CB5C3A" w:rsidRPr="00434DB5">
        <w:rPr>
          <w:rFonts w:ascii="Times New Roman" w:eastAsiaTheme="majorEastAsia" w:hAnsi="Times New Roman" w:cstheme="majorHAnsi" w:hint="eastAsia"/>
          <w:szCs w:val="21"/>
          <w:lang w:val="es-PY"/>
        </w:rPr>
        <w:t>（</w:t>
      </w:r>
      <w:r w:rsidR="00CB5C3A" w:rsidRPr="00434DB5">
        <w:rPr>
          <w:rFonts w:ascii="Times New Roman" w:eastAsiaTheme="majorEastAsia" w:hAnsi="Times New Roman" w:cstheme="majorHAnsi"/>
          <w:szCs w:val="21"/>
          <w:lang w:val="es-PY"/>
        </w:rPr>
        <w:tab/>
      </w:r>
      <w:r w:rsidR="00CB5C3A" w:rsidRPr="00434DB5">
        <w:rPr>
          <w:rFonts w:ascii="Times New Roman" w:eastAsiaTheme="majorEastAsia" w:hAnsi="Times New Roman" w:cstheme="majorHAnsi"/>
          <w:szCs w:val="21"/>
          <w:lang w:val="es-PY"/>
        </w:rPr>
        <w:tab/>
      </w:r>
      <w:r w:rsidR="00CB5C3A" w:rsidRPr="00434DB5">
        <w:rPr>
          <w:rFonts w:ascii="Times New Roman" w:eastAsiaTheme="majorEastAsia" w:hAnsi="Times New Roman" w:cstheme="majorHAnsi" w:hint="eastAsia"/>
          <w:szCs w:val="21"/>
          <w:lang w:val="es-PY"/>
        </w:rPr>
        <w:t>）</w:t>
      </w:r>
    </w:p>
    <w:p w:rsidR="00CB5C3A" w:rsidRPr="00434DB5" w:rsidRDefault="00CB5C3A" w:rsidP="00476FB1">
      <w:pPr>
        <w:spacing w:line="276" w:lineRule="auto"/>
        <w:ind w:firstLine="420"/>
        <w:rPr>
          <w:rFonts w:ascii="Times New Roman" w:eastAsiaTheme="majorEastAsia" w:hAnsi="Times New Roman" w:cstheme="majorHAnsi"/>
          <w:szCs w:val="21"/>
          <w:lang w:val="es-PY"/>
        </w:rPr>
      </w:pPr>
      <w:r w:rsidRPr="00434DB5">
        <w:rPr>
          <w:rFonts w:ascii="Times New Roman" w:eastAsiaTheme="majorEastAsia" w:hAnsi="Times New Roman" w:cstheme="majorHAnsi" w:hint="eastAsia"/>
          <w:szCs w:val="21"/>
          <w:lang w:val="es-PY"/>
        </w:rPr>
        <w:t>A</w:t>
      </w:r>
      <w:r w:rsidR="00C50402" w:rsidRPr="00C50402">
        <w:rPr>
          <w:rFonts w:hint="eastAsia"/>
          <w:lang w:val="es-PY"/>
        </w:rPr>
        <w:t>．</w:t>
      </w:r>
      <w:r w:rsidRPr="00434DB5">
        <w:rPr>
          <w:rFonts w:ascii="Times New Roman" w:eastAsiaTheme="majorEastAsia" w:hAnsi="Times New Roman" w:cstheme="majorHAnsi" w:hint="eastAsia"/>
          <w:szCs w:val="21"/>
          <w:lang w:val="es-PY"/>
        </w:rPr>
        <w:t>根据</w:t>
      </w:r>
      <w:r w:rsidRPr="00434DB5">
        <w:rPr>
          <w:position w:val="-22"/>
        </w:rPr>
        <w:object w:dxaOrig="639" w:dyaOrig="560">
          <v:shape id="_x0000_i1037" type="#_x0000_t75" style="width:32.25pt;height:27.75pt" o:ole="">
            <v:imagedata r:id="rId38" o:title=""/>
          </v:shape>
          <o:OLEObject Type="Embed" ProgID="Equation.DSMT4" ShapeID="_x0000_i1037" DrawAspect="Content" ObjectID="_1557900766" r:id="rId39"/>
        </w:object>
      </w:r>
      <w:r w:rsidRPr="00434DB5">
        <w:rPr>
          <w:rFonts w:hint="eastAsia"/>
        </w:rPr>
        <w:t>可知</w:t>
      </w:r>
      <w:r w:rsidRPr="00434DB5">
        <w:rPr>
          <w:lang w:val="es-PY"/>
        </w:rPr>
        <w:t>，</w:t>
      </w:r>
      <w:r w:rsidRPr="00434DB5">
        <w:t>做功越大的机器</w:t>
      </w:r>
      <w:r w:rsidRPr="00434DB5">
        <w:rPr>
          <w:lang w:val="es-PY"/>
        </w:rPr>
        <w:t>，</w:t>
      </w:r>
      <w:r w:rsidRPr="00434DB5">
        <w:t>其功率一定</w:t>
      </w:r>
      <w:r w:rsidRPr="00434DB5">
        <w:rPr>
          <w:rFonts w:hint="eastAsia"/>
        </w:rPr>
        <w:t>越大</w:t>
      </w:r>
    </w:p>
    <w:p w:rsidR="00CB5C3A" w:rsidRPr="00434DB5" w:rsidRDefault="00CB5C3A" w:rsidP="00476FB1">
      <w:pPr>
        <w:spacing w:line="276" w:lineRule="auto"/>
        <w:ind w:firstLine="420"/>
        <w:rPr>
          <w:rFonts w:ascii="Times New Roman" w:eastAsiaTheme="majorEastAsia" w:hAnsi="Times New Roman" w:cstheme="majorHAnsi"/>
          <w:szCs w:val="21"/>
          <w:lang w:val="es-PY"/>
        </w:rPr>
      </w:pPr>
      <w:r w:rsidRPr="00434DB5">
        <w:rPr>
          <w:rFonts w:ascii="Times New Roman" w:eastAsiaTheme="majorEastAsia" w:hAnsi="Times New Roman" w:cstheme="majorHAnsi" w:hint="eastAsia"/>
          <w:szCs w:val="21"/>
          <w:lang w:val="es-PY"/>
        </w:rPr>
        <w:t>B</w:t>
      </w:r>
      <w:r w:rsidR="00C50402" w:rsidRPr="00BC3C2D">
        <w:rPr>
          <w:rFonts w:hint="eastAsia"/>
        </w:rPr>
        <w:t>．</w:t>
      </w:r>
      <w:r w:rsidRPr="00434DB5">
        <w:rPr>
          <w:rFonts w:ascii="Times New Roman" w:eastAsiaTheme="majorEastAsia" w:hAnsi="Times New Roman" w:cstheme="majorHAnsi" w:hint="eastAsia"/>
          <w:szCs w:val="21"/>
          <w:lang w:val="es-PY"/>
        </w:rPr>
        <w:t>根据</w:t>
      </w:r>
      <w:r w:rsidRPr="00434DB5">
        <w:rPr>
          <w:position w:val="-22"/>
        </w:rPr>
        <w:object w:dxaOrig="639" w:dyaOrig="560">
          <v:shape id="_x0000_i1038" type="#_x0000_t75" style="width:32.25pt;height:27.75pt" o:ole="">
            <v:imagedata r:id="rId38" o:title=""/>
          </v:shape>
          <o:OLEObject Type="Embed" ProgID="Equation.DSMT4" ShapeID="_x0000_i1038" DrawAspect="Content" ObjectID="_1557900767" r:id="rId40"/>
        </w:object>
      </w:r>
      <w:r w:rsidRPr="00434DB5">
        <w:rPr>
          <w:rFonts w:hint="eastAsia"/>
        </w:rPr>
        <w:t>可知</w:t>
      </w:r>
      <w:r w:rsidRPr="00434DB5">
        <w:t>，</w:t>
      </w:r>
      <w:r w:rsidR="00F233FE">
        <w:rPr>
          <w:rFonts w:hint="eastAsia"/>
        </w:rPr>
        <w:t>只要</w:t>
      </w:r>
      <w:r w:rsidR="00F233FE">
        <w:t>知道</w:t>
      </w:r>
      <w:r w:rsidR="00F233FE" w:rsidRPr="00F30AFF">
        <w:rPr>
          <w:rFonts w:hint="eastAsia"/>
          <w:i/>
        </w:rPr>
        <w:t>W</w:t>
      </w:r>
      <w:r w:rsidR="00F233FE">
        <w:rPr>
          <w:rFonts w:hint="eastAsia"/>
        </w:rPr>
        <w:t>和</w:t>
      </w:r>
      <w:r w:rsidR="00F233FE" w:rsidRPr="00F30AFF">
        <w:rPr>
          <w:rFonts w:hint="eastAsia"/>
          <w:i/>
        </w:rPr>
        <w:t>t</w:t>
      </w:r>
      <w:r w:rsidR="00F233FE">
        <w:rPr>
          <w:rFonts w:hint="eastAsia"/>
        </w:rPr>
        <w:t>就</w:t>
      </w:r>
      <w:r w:rsidR="00F233FE">
        <w:t>可求出任意时刻的功率</w:t>
      </w:r>
    </w:p>
    <w:p w:rsidR="00CB5C3A" w:rsidRPr="00434DB5" w:rsidRDefault="00CB5C3A" w:rsidP="00476FB1">
      <w:pPr>
        <w:spacing w:line="276" w:lineRule="auto"/>
        <w:ind w:firstLine="420"/>
        <w:rPr>
          <w:rFonts w:ascii="Times New Roman" w:eastAsiaTheme="majorEastAsia" w:hAnsi="Times New Roman" w:cstheme="majorHAnsi"/>
          <w:szCs w:val="21"/>
          <w:lang w:val="es-PY"/>
        </w:rPr>
      </w:pPr>
      <w:r w:rsidRPr="00434DB5">
        <w:rPr>
          <w:rFonts w:ascii="Times New Roman" w:eastAsiaTheme="majorEastAsia" w:hAnsi="Times New Roman" w:cstheme="majorHAnsi" w:hint="eastAsia"/>
          <w:szCs w:val="21"/>
          <w:lang w:val="es-PY"/>
        </w:rPr>
        <w:t>C</w:t>
      </w:r>
      <w:r w:rsidR="00C50402" w:rsidRPr="00BC3C2D">
        <w:rPr>
          <w:rFonts w:hint="eastAsia"/>
        </w:rPr>
        <w:t>．</w:t>
      </w:r>
      <w:r w:rsidRPr="00434DB5">
        <w:rPr>
          <w:rFonts w:ascii="Times New Roman" w:eastAsiaTheme="majorEastAsia" w:hAnsi="Times New Roman" w:cstheme="majorHAnsi" w:hint="eastAsia"/>
          <w:szCs w:val="21"/>
          <w:lang w:val="es-PY"/>
        </w:rPr>
        <w:t>根据</w:t>
      </w:r>
      <w:r w:rsidRPr="00123A31">
        <w:rPr>
          <w:rFonts w:ascii="Times New Roman" w:eastAsiaTheme="majorEastAsia" w:hAnsi="Times New Roman" w:cstheme="majorHAnsi" w:hint="eastAsia"/>
          <w:i/>
          <w:szCs w:val="21"/>
          <w:lang w:val="es-PY"/>
        </w:rPr>
        <w:t>P</w:t>
      </w:r>
      <w:r w:rsidR="00476FB1">
        <w:rPr>
          <w:rFonts w:ascii="Times New Roman" w:eastAsiaTheme="majorEastAsia" w:hAnsi="Times New Roman" w:cstheme="majorHAnsi" w:hint="eastAsia"/>
          <w:i/>
          <w:szCs w:val="21"/>
          <w:lang w:val="es-PY"/>
        </w:rPr>
        <w:t>＝</w:t>
      </w:r>
      <w:r w:rsidRPr="00123A31">
        <w:rPr>
          <w:rFonts w:ascii="Times New Roman" w:eastAsiaTheme="majorEastAsia" w:hAnsi="Times New Roman" w:cstheme="majorHAnsi" w:hint="eastAsia"/>
          <w:i/>
          <w:szCs w:val="21"/>
          <w:lang w:val="es-PY"/>
        </w:rPr>
        <w:t>F</w:t>
      </w:r>
      <w:r w:rsidRPr="00123A31">
        <w:rPr>
          <w:rFonts w:ascii="Times New Roman" w:eastAsiaTheme="majorEastAsia" w:hAnsi="Times New Roman" w:cstheme="majorHAnsi"/>
          <w:i/>
          <w:szCs w:val="21"/>
          <w:lang w:val="es-PY"/>
        </w:rPr>
        <w:t>v</w:t>
      </w:r>
      <w:r w:rsidRPr="00434DB5">
        <w:rPr>
          <w:rFonts w:ascii="Times New Roman" w:eastAsiaTheme="majorEastAsia" w:hAnsi="Times New Roman" w:cstheme="majorHAnsi" w:hint="eastAsia"/>
          <w:szCs w:val="21"/>
          <w:lang w:val="es-PY"/>
        </w:rPr>
        <w:t>可知</w:t>
      </w:r>
      <w:r w:rsidRPr="00434DB5">
        <w:rPr>
          <w:rFonts w:ascii="Times New Roman" w:eastAsiaTheme="majorEastAsia" w:hAnsi="Times New Roman" w:cstheme="majorHAnsi"/>
          <w:szCs w:val="21"/>
          <w:lang w:val="es-PY"/>
        </w:rPr>
        <w:t>，机器运动速度</w:t>
      </w:r>
      <w:r w:rsidRPr="00434DB5">
        <w:rPr>
          <w:rFonts w:ascii="Times New Roman" w:eastAsiaTheme="majorEastAsia" w:hAnsi="Times New Roman" w:cstheme="majorHAnsi" w:hint="eastAsia"/>
          <w:szCs w:val="21"/>
          <w:lang w:val="es-PY"/>
        </w:rPr>
        <w:t>增大</w:t>
      </w:r>
      <w:r w:rsidRPr="00434DB5">
        <w:rPr>
          <w:rFonts w:ascii="Times New Roman" w:eastAsiaTheme="majorEastAsia" w:hAnsi="Times New Roman" w:cstheme="majorHAnsi"/>
          <w:szCs w:val="21"/>
          <w:lang w:val="es-PY"/>
        </w:rPr>
        <w:t>发动机功率一定随之增大</w:t>
      </w:r>
    </w:p>
    <w:p w:rsidR="00CB5C3A" w:rsidRDefault="00CB5C3A" w:rsidP="00476FB1">
      <w:pPr>
        <w:spacing w:line="276" w:lineRule="auto"/>
        <w:ind w:firstLine="420"/>
        <w:rPr>
          <w:rFonts w:ascii="Times New Roman" w:eastAsiaTheme="majorEastAsia" w:hAnsi="Times New Roman" w:cstheme="majorHAnsi"/>
          <w:szCs w:val="21"/>
          <w:lang w:val="es-PY"/>
        </w:rPr>
      </w:pPr>
      <w:r w:rsidRPr="00434DB5">
        <w:rPr>
          <w:rFonts w:ascii="Times New Roman" w:eastAsiaTheme="majorEastAsia" w:hAnsi="Times New Roman" w:cstheme="majorHAnsi" w:hint="eastAsia"/>
          <w:szCs w:val="21"/>
          <w:lang w:val="es-PY"/>
        </w:rPr>
        <w:t>D</w:t>
      </w:r>
      <w:r w:rsidR="00C50402" w:rsidRPr="00BC3C2D">
        <w:rPr>
          <w:rFonts w:hint="eastAsia"/>
        </w:rPr>
        <w:t>．</w:t>
      </w:r>
      <w:r w:rsidRPr="00434DB5">
        <w:rPr>
          <w:rFonts w:ascii="Times New Roman" w:eastAsiaTheme="majorEastAsia" w:hAnsi="Times New Roman" w:cstheme="majorHAnsi" w:hint="eastAsia"/>
          <w:szCs w:val="21"/>
          <w:lang w:val="es-PY"/>
        </w:rPr>
        <w:t>根据</w:t>
      </w:r>
      <w:r w:rsidRPr="00123A31">
        <w:rPr>
          <w:rFonts w:ascii="Times New Roman" w:eastAsiaTheme="majorEastAsia" w:hAnsi="Times New Roman" w:cstheme="majorHAnsi" w:hint="eastAsia"/>
          <w:i/>
          <w:szCs w:val="21"/>
          <w:lang w:val="es-PY"/>
        </w:rPr>
        <w:t>P</w:t>
      </w:r>
      <w:r w:rsidR="00476FB1">
        <w:rPr>
          <w:rFonts w:ascii="Times New Roman" w:eastAsiaTheme="majorEastAsia" w:hAnsi="Times New Roman" w:cstheme="majorHAnsi" w:hint="eastAsia"/>
          <w:i/>
          <w:szCs w:val="21"/>
          <w:lang w:val="es-PY"/>
        </w:rPr>
        <w:t>＝</w:t>
      </w:r>
      <w:r w:rsidRPr="00123A31">
        <w:rPr>
          <w:rFonts w:ascii="Times New Roman" w:eastAsiaTheme="majorEastAsia" w:hAnsi="Times New Roman" w:cstheme="majorHAnsi" w:hint="eastAsia"/>
          <w:i/>
          <w:szCs w:val="21"/>
          <w:lang w:val="es-PY"/>
        </w:rPr>
        <w:t>F</w:t>
      </w:r>
      <w:r w:rsidRPr="00123A31">
        <w:rPr>
          <w:rFonts w:ascii="Times New Roman" w:eastAsiaTheme="majorEastAsia" w:hAnsi="Times New Roman" w:cstheme="majorHAnsi"/>
          <w:i/>
          <w:szCs w:val="21"/>
          <w:lang w:val="es-PY"/>
        </w:rPr>
        <w:t>v</w:t>
      </w:r>
      <w:r w:rsidRPr="00434DB5">
        <w:rPr>
          <w:rFonts w:ascii="Times New Roman" w:eastAsiaTheme="majorEastAsia" w:hAnsi="Times New Roman" w:cstheme="majorHAnsi"/>
          <w:szCs w:val="21"/>
          <w:lang w:val="es-PY"/>
        </w:rPr>
        <w:t>可知，当发动机功率保持一定时，牵引力与运动速度成反比</w:t>
      </w:r>
    </w:p>
    <w:p w:rsidR="00E3788E" w:rsidRDefault="00E3788E"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E3788E" w:rsidRDefault="00E3788E"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115546">
        <w:rPr>
          <w:rFonts w:asciiTheme="majorHAnsi" w:eastAsiaTheme="majorEastAsia" w:hAnsiTheme="majorEastAsia" w:cstheme="majorHAnsi" w:hint="eastAsia"/>
          <w:color w:val="FF0000"/>
          <w:szCs w:val="21"/>
        </w:rPr>
        <w:t>D</w:t>
      </w:r>
    </w:p>
    <w:p w:rsidR="00115546" w:rsidRDefault="00115546" w:rsidP="00476FB1">
      <w:pPr>
        <w:spacing w:line="276" w:lineRule="auto"/>
        <w:rPr>
          <w:rFonts w:asciiTheme="majorHAnsi" w:eastAsiaTheme="majorEastAsia" w:hAnsiTheme="majorEastAsia" w:cstheme="majorHAnsi"/>
          <w:color w:val="FF0000"/>
          <w:szCs w:val="21"/>
        </w:rPr>
      </w:pPr>
    </w:p>
    <w:p w:rsidR="00BA4406" w:rsidRDefault="00993C4C" w:rsidP="00476FB1">
      <w:pPr>
        <w:spacing w:line="276" w:lineRule="auto"/>
        <w:rPr>
          <w:rFonts w:ascii="Times New Roman" w:eastAsiaTheme="majorEastAsia" w:hAnsi="Times New Roman" w:cstheme="majorHAnsi"/>
          <w:szCs w:val="21"/>
        </w:rPr>
      </w:pPr>
      <w:r>
        <w:rPr>
          <w:rFonts w:ascii="Times New Roman" w:eastAsiaTheme="majorEastAsia" w:hAnsi="Times New Roman" w:cstheme="majorHAnsi"/>
          <w:noProof/>
          <w:szCs w:val="21"/>
        </w:rPr>
        <w:drawing>
          <wp:anchor distT="0" distB="0" distL="114300" distR="114300" simplePos="0" relativeHeight="251656704" behindDoc="0" locked="0" layoutInCell="1" allowOverlap="1">
            <wp:simplePos x="0" y="0"/>
            <wp:positionH relativeFrom="column">
              <wp:posOffset>4000500</wp:posOffset>
            </wp:positionH>
            <wp:positionV relativeFrom="paragraph">
              <wp:posOffset>439420</wp:posOffset>
            </wp:positionV>
            <wp:extent cx="1190625" cy="1000125"/>
            <wp:effectExtent l="19050" t="0" r="9525" b="0"/>
            <wp:wrapSquare wrapText="bothSides"/>
            <wp:docPr id="44" name="图片 44" descr="http://gzwl.cooco.net.cn/files/down/test/2008/07/15/12/200807151226403454157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gzwl.cooco.net.cn/files/down/test/2008/07/15/12/20080715122640345415704-0.jpg"/>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0625" cy="1000125"/>
                    </a:xfrm>
                    <a:prstGeom prst="rect">
                      <a:avLst/>
                    </a:prstGeom>
                    <a:noFill/>
                    <a:ln>
                      <a:noFill/>
                    </a:ln>
                  </pic:spPr>
                </pic:pic>
              </a:graphicData>
            </a:graphic>
          </wp:anchor>
        </w:drawing>
      </w:r>
      <w:r w:rsidR="00BA4406">
        <w:rPr>
          <w:rFonts w:ascii="Times New Roman" w:eastAsiaTheme="majorEastAsia" w:hAnsi="Times New Roman" w:cstheme="majorHAnsi"/>
          <w:szCs w:val="21"/>
        </w:rPr>
        <w:t>4</w:t>
      </w:r>
      <w:r w:rsidR="00BA4406">
        <w:rPr>
          <w:rFonts w:ascii="Times New Roman" w:eastAsiaTheme="majorEastAsia" w:hAnsi="Times New Roman" w:cstheme="majorHAnsi" w:hint="eastAsia"/>
          <w:szCs w:val="21"/>
        </w:rPr>
        <w:t>、已知</w:t>
      </w:r>
      <w:r w:rsidR="00BA4406">
        <w:rPr>
          <w:rFonts w:ascii="Times New Roman" w:eastAsiaTheme="majorEastAsia" w:hAnsi="Times New Roman" w:cstheme="majorHAnsi"/>
          <w:szCs w:val="21"/>
        </w:rPr>
        <w:t>理想气体的内能与温度成正比。</w:t>
      </w:r>
      <w:r w:rsidR="00BA4406">
        <w:rPr>
          <w:rFonts w:ascii="Times New Roman" w:eastAsiaTheme="majorEastAsia" w:hAnsi="Times New Roman" w:cstheme="majorHAnsi" w:hint="eastAsia"/>
          <w:szCs w:val="21"/>
        </w:rPr>
        <w:t>如图</w:t>
      </w:r>
      <w:r w:rsidR="00BA4406">
        <w:rPr>
          <w:rFonts w:ascii="Times New Roman" w:eastAsiaTheme="majorEastAsia" w:hAnsi="Times New Roman" w:cstheme="majorHAnsi"/>
          <w:szCs w:val="21"/>
        </w:rPr>
        <w:t>所示</w:t>
      </w:r>
      <w:r w:rsidR="00BA4406">
        <w:rPr>
          <w:rFonts w:ascii="Times New Roman" w:eastAsiaTheme="majorEastAsia" w:hAnsi="Times New Roman" w:cstheme="majorHAnsi" w:hint="eastAsia"/>
          <w:szCs w:val="21"/>
        </w:rPr>
        <w:t>的</w:t>
      </w:r>
      <w:r w:rsidR="00BA4406">
        <w:rPr>
          <w:rFonts w:ascii="Times New Roman" w:eastAsiaTheme="majorEastAsia" w:hAnsi="Times New Roman" w:cstheme="majorHAnsi"/>
          <w:szCs w:val="21"/>
        </w:rPr>
        <w:t>实线时气缸内一定质量的理想气体由状态</w:t>
      </w:r>
      <w:r w:rsidR="00BA4406">
        <w:rPr>
          <w:rFonts w:ascii="Times New Roman" w:eastAsiaTheme="majorEastAsia" w:hAnsi="Times New Roman" w:cstheme="majorHAnsi" w:hint="eastAsia"/>
          <w:szCs w:val="21"/>
        </w:rPr>
        <w:t>1</w:t>
      </w:r>
      <w:r w:rsidR="00BA4406">
        <w:rPr>
          <w:rFonts w:ascii="Times New Roman" w:eastAsiaTheme="majorEastAsia" w:hAnsi="Times New Roman" w:cstheme="majorHAnsi" w:hint="eastAsia"/>
          <w:szCs w:val="21"/>
        </w:rPr>
        <w:t>到</w:t>
      </w:r>
      <w:r w:rsidR="00BA4406">
        <w:rPr>
          <w:rFonts w:ascii="Times New Roman" w:eastAsiaTheme="majorEastAsia" w:hAnsi="Times New Roman" w:cstheme="majorHAnsi"/>
          <w:szCs w:val="21"/>
        </w:rPr>
        <w:t>状态</w:t>
      </w:r>
      <w:r w:rsidR="00BA4406">
        <w:rPr>
          <w:rFonts w:ascii="Times New Roman" w:eastAsiaTheme="majorEastAsia" w:hAnsi="Times New Roman" w:cstheme="majorHAnsi" w:hint="eastAsia"/>
          <w:szCs w:val="21"/>
        </w:rPr>
        <w:t>2</w:t>
      </w:r>
      <w:r w:rsidR="00BA4406">
        <w:rPr>
          <w:rFonts w:ascii="Times New Roman" w:eastAsiaTheme="majorEastAsia" w:hAnsi="Times New Roman" w:cstheme="majorHAnsi" w:hint="eastAsia"/>
          <w:szCs w:val="21"/>
        </w:rPr>
        <w:t>的</w:t>
      </w:r>
      <w:r w:rsidR="00BA4406">
        <w:rPr>
          <w:rFonts w:ascii="Times New Roman" w:eastAsiaTheme="majorEastAsia" w:hAnsi="Times New Roman" w:cstheme="majorHAnsi"/>
          <w:szCs w:val="21"/>
        </w:rPr>
        <w:t>变化曲线，则在整个过程中气缸内气体的内能</w:t>
      </w:r>
      <w:r w:rsidR="00BA4406">
        <w:rPr>
          <w:rFonts w:ascii="Times New Roman" w:eastAsiaTheme="majorEastAsia" w:hAnsi="Times New Roman" w:cstheme="majorHAnsi"/>
          <w:szCs w:val="21"/>
        </w:rPr>
        <w:tab/>
      </w:r>
      <w:r w:rsidR="00BA4406">
        <w:rPr>
          <w:rFonts w:ascii="Times New Roman" w:eastAsiaTheme="majorEastAsia" w:hAnsi="Times New Roman" w:cstheme="majorHAnsi" w:hint="eastAsia"/>
          <w:szCs w:val="21"/>
        </w:rPr>
        <w:t>（</w:t>
      </w:r>
      <w:r w:rsidR="00BA4406">
        <w:rPr>
          <w:rFonts w:ascii="Times New Roman" w:eastAsiaTheme="majorEastAsia" w:hAnsi="Times New Roman" w:cstheme="majorHAnsi"/>
          <w:szCs w:val="21"/>
        </w:rPr>
        <w:tab/>
      </w:r>
      <w:r w:rsidR="00BA4406">
        <w:rPr>
          <w:rFonts w:ascii="Times New Roman" w:eastAsiaTheme="majorEastAsia" w:hAnsi="Times New Roman" w:cstheme="majorHAnsi"/>
          <w:szCs w:val="21"/>
        </w:rPr>
        <w:tab/>
      </w:r>
      <w:r w:rsidR="00BA4406">
        <w:rPr>
          <w:rFonts w:ascii="Times New Roman" w:eastAsiaTheme="majorEastAsia" w:hAnsi="Times New Roman" w:cstheme="majorHAnsi" w:hint="eastAsia"/>
          <w:szCs w:val="21"/>
        </w:rPr>
        <w:t>）</w:t>
      </w:r>
    </w:p>
    <w:p w:rsidR="00BA4406" w:rsidRDefault="00BA4406" w:rsidP="00476FB1">
      <w:pPr>
        <w:spacing w:line="276" w:lineRule="auto"/>
        <w:ind w:firstLine="420"/>
        <w:rPr>
          <w:rFonts w:ascii="Times New Roman" w:eastAsiaTheme="majorEastAsia" w:hAnsi="Times New Roman" w:cstheme="majorHAnsi"/>
          <w:szCs w:val="21"/>
        </w:rPr>
      </w:pPr>
      <w:r>
        <w:rPr>
          <w:rFonts w:ascii="Times New Roman" w:eastAsiaTheme="majorEastAsia" w:hAnsi="Times New Roman" w:cstheme="majorHAnsi" w:hint="eastAsia"/>
          <w:szCs w:val="21"/>
        </w:rPr>
        <w:t>A</w:t>
      </w:r>
      <w:r w:rsidRPr="00C50402">
        <w:rPr>
          <w:rFonts w:hint="eastAsia"/>
          <w:lang w:val="es-PY"/>
        </w:rPr>
        <w:t>．</w:t>
      </w:r>
      <w:r>
        <w:rPr>
          <w:rFonts w:ascii="Times New Roman" w:eastAsiaTheme="majorEastAsia" w:hAnsi="Times New Roman" w:cstheme="majorHAnsi" w:hint="eastAsia"/>
          <w:szCs w:val="21"/>
        </w:rPr>
        <w:t>先</w:t>
      </w:r>
      <w:r>
        <w:rPr>
          <w:rFonts w:ascii="Times New Roman" w:eastAsiaTheme="majorEastAsia" w:hAnsi="Times New Roman" w:cstheme="majorHAnsi"/>
          <w:szCs w:val="21"/>
        </w:rPr>
        <w:t>增大后减小</w:t>
      </w:r>
      <w:r>
        <w:rPr>
          <w:rFonts w:ascii="Times New Roman" w:eastAsiaTheme="majorEastAsia" w:hAnsi="Times New Roman" w:cstheme="majorHAnsi"/>
          <w:szCs w:val="21"/>
        </w:rPr>
        <w:tab/>
      </w:r>
      <w:r>
        <w:rPr>
          <w:rFonts w:ascii="Times New Roman" w:eastAsiaTheme="majorEastAsia" w:hAnsi="Times New Roman" w:cstheme="majorHAnsi"/>
          <w:szCs w:val="21"/>
        </w:rPr>
        <w:tab/>
      </w:r>
      <w:r w:rsidR="0013686A">
        <w:rPr>
          <w:rFonts w:ascii="Times New Roman" w:eastAsiaTheme="majorEastAsia" w:hAnsi="Times New Roman" w:cstheme="majorHAnsi" w:hint="eastAsia"/>
          <w:szCs w:val="21"/>
        </w:rPr>
        <w:tab/>
      </w:r>
      <w:r w:rsidR="00C0385A">
        <w:rPr>
          <w:rFonts w:ascii="Times New Roman" w:eastAsiaTheme="majorEastAsia" w:hAnsi="Times New Roman" w:cstheme="majorHAnsi"/>
          <w:szCs w:val="21"/>
        </w:rPr>
        <w:tab/>
      </w:r>
      <w:r w:rsidR="00C0385A">
        <w:rPr>
          <w:rFonts w:ascii="Times New Roman" w:eastAsiaTheme="majorEastAsia" w:hAnsi="Times New Roman" w:cstheme="majorHAnsi"/>
          <w:szCs w:val="21"/>
        </w:rPr>
        <w:tab/>
      </w:r>
      <w:r w:rsidR="00C0385A">
        <w:rPr>
          <w:rFonts w:ascii="Times New Roman" w:eastAsiaTheme="majorEastAsia" w:hAnsi="Times New Roman" w:cstheme="majorHAnsi"/>
          <w:szCs w:val="21"/>
        </w:rPr>
        <w:tab/>
      </w:r>
      <w:r>
        <w:rPr>
          <w:rFonts w:ascii="Times New Roman" w:eastAsiaTheme="majorEastAsia" w:hAnsi="Times New Roman" w:cstheme="majorHAnsi" w:hint="eastAsia"/>
          <w:szCs w:val="21"/>
        </w:rPr>
        <w:t>B</w:t>
      </w:r>
      <w:r w:rsidRPr="00C50402">
        <w:rPr>
          <w:rFonts w:hint="eastAsia"/>
          <w:lang w:val="es-PY"/>
        </w:rPr>
        <w:t>．</w:t>
      </w:r>
      <w:r w:rsidR="006724EC">
        <w:rPr>
          <w:rFonts w:ascii="Times New Roman" w:eastAsiaTheme="majorEastAsia" w:hAnsi="Times New Roman" w:cstheme="majorHAnsi" w:hint="eastAsia"/>
          <w:szCs w:val="21"/>
        </w:rPr>
        <w:t>先减小后增大</w:t>
      </w:r>
    </w:p>
    <w:p w:rsidR="00BA4406" w:rsidRDefault="00BA4406" w:rsidP="00476FB1">
      <w:pPr>
        <w:spacing w:line="276" w:lineRule="auto"/>
        <w:ind w:firstLine="420"/>
        <w:rPr>
          <w:rFonts w:ascii="Times New Roman" w:eastAsiaTheme="majorEastAsia" w:hAnsi="Times New Roman" w:cstheme="majorHAnsi"/>
          <w:szCs w:val="21"/>
        </w:rPr>
      </w:pPr>
      <w:r>
        <w:rPr>
          <w:rFonts w:ascii="Times New Roman" w:eastAsiaTheme="majorEastAsia" w:hAnsi="Times New Roman" w:cstheme="majorHAnsi" w:hint="eastAsia"/>
          <w:szCs w:val="21"/>
        </w:rPr>
        <w:t>C</w:t>
      </w:r>
      <w:r w:rsidRPr="00C50402">
        <w:rPr>
          <w:rFonts w:hint="eastAsia"/>
          <w:lang w:val="es-PY"/>
        </w:rPr>
        <w:t>．</w:t>
      </w:r>
      <w:r w:rsidR="008705C4">
        <w:rPr>
          <w:rFonts w:ascii="Times New Roman" w:eastAsiaTheme="majorEastAsia" w:hAnsi="Times New Roman" w:cstheme="majorHAnsi" w:hint="eastAsia"/>
          <w:szCs w:val="21"/>
        </w:rPr>
        <w:t>一直增大</w:t>
      </w:r>
      <w:r>
        <w:rPr>
          <w:rFonts w:ascii="Times New Roman" w:eastAsiaTheme="majorEastAsia" w:hAnsi="Times New Roman" w:cstheme="majorHAnsi"/>
          <w:szCs w:val="21"/>
        </w:rPr>
        <w:tab/>
      </w:r>
      <w:r>
        <w:rPr>
          <w:rFonts w:ascii="Times New Roman" w:eastAsiaTheme="majorEastAsia" w:hAnsi="Times New Roman" w:cstheme="majorHAnsi"/>
          <w:szCs w:val="21"/>
        </w:rPr>
        <w:tab/>
      </w:r>
      <w:r>
        <w:rPr>
          <w:rFonts w:ascii="Times New Roman" w:eastAsiaTheme="majorEastAsia" w:hAnsi="Times New Roman" w:cstheme="majorHAnsi"/>
          <w:szCs w:val="21"/>
        </w:rPr>
        <w:tab/>
      </w:r>
      <w:r w:rsidR="0013686A">
        <w:rPr>
          <w:rFonts w:ascii="Times New Roman" w:eastAsiaTheme="majorEastAsia" w:hAnsi="Times New Roman" w:cstheme="majorHAnsi" w:hint="eastAsia"/>
          <w:szCs w:val="21"/>
        </w:rPr>
        <w:tab/>
      </w:r>
      <w:r w:rsidR="00C0385A">
        <w:rPr>
          <w:rFonts w:ascii="Times New Roman" w:eastAsiaTheme="majorEastAsia" w:hAnsi="Times New Roman" w:cstheme="majorHAnsi"/>
          <w:szCs w:val="21"/>
        </w:rPr>
        <w:tab/>
      </w:r>
      <w:r w:rsidR="00C0385A">
        <w:rPr>
          <w:rFonts w:ascii="Times New Roman" w:eastAsiaTheme="majorEastAsia" w:hAnsi="Times New Roman" w:cstheme="majorHAnsi"/>
          <w:szCs w:val="21"/>
        </w:rPr>
        <w:tab/>
      </w:r>
      <w:r w:rsidR="00C0385A">
        <w:rPr>
          <w:rFonts w:ascii="Times New Roman" w:eastAsiaTheme="majorEastAsia" w:hAnsi="Times New Roman" w:cstheme="majorHAnsi"/>
          <w:szCs w:val="21"/>
        </w:rPr>
        <w:tab/>
      </w:r>
      <w:r>
        <w:rPr>
          <w:rFonts w:ascii="Times New Roman" w:eastAsiaTheme="majorEastAsia" w:hAnsi="Times New Roman" w:cstheme="majorHAnsi" w:hint="eastAsia"/>
          <w:szCs w:val="21"/>
        </w:rPr>
        <w:t>D</w:t>
      </w:r>
      <w:r w:rsidRPr="00C50402">
        <w:rPr>
          <w:rFonts w:hint="eastAsia"/>
          <w:lang w:val="es-PY"/>
        </w:rPr>
        <w:t>．</w:t>
      </w:r>
      <w:r>
        <w:rPr>
          <w:rFonts w:hint="eastAsia"/>
        </w:rPr>
        <w:t>保持</w:t>
      </w:r>
      <w:r>
        <w:t>不变</w:t>
      </w:r>
    </w:p>
    <w:p w:rsidR="00BA4406" w:rsidRDefault="00BA4406"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C73D73" w:rsidRDefault="00BA4406"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0628CC">
        <w:rPr>
          <w:rFonts w:asciiTheme="majorHAnsi" w:eastAsiaTheme="majorEastAsia" w:hAnsiTheme="majorEastAsia" w:cstheme="majorHAnsi" w:hint="eastAsia"/>
          <w:color w:val="FF0000"/>
          <w:szCs w:val="21"/>
        </w:rPr>
        <w:t>B</w:t>
      </w:r>
    </w:p>
    <w:p w:rsidR="00C0385A" w:rsidRPr="00F72F42" w:rsidRDefault="00C0385A" w:rsidP="00476FB1">
      <w:pPr>
        <w:spacing w:line="276" w:lineRule="auto"/>
        <w:rPr>
          <w:rFonts w:asciiTheme="majorHAnsi" w:eastAsiaTheme="majorEastAsia" w:hAnsiTheme="majorEastAsia" w:cstheme="majorHAnsi"/>
          <w:color w:val="FF0000"/>
          <w:szCs w:val="21"/>
        </w:rPr>
      </w:pPr>
    </w:p>
    <w:p w:rsidR="00C73D73" w:rsidRDefault="00E81A08" w:rsidP="00476FB1">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1824" behindDoc="0" locked="0" layoutInCell="1" allowOverlap="1">
            <wp:simplePos x="0" y="0"/>
            <wp:positionH relativeFrom="column">
              <wp:posOffset>4004945</wp:posOffset>
            </wp:positionH>
            <wp:positionV relativeFrom="paragraph">
              <wp:posOffset>654050</wp:posOffset>
            </wp:positionV>
            <wp:extent cx="1352550" cy="962025"/>
            <wp:effectExtent l="19050" t="0" r="0" b="0"/>
            <wp:wrapSquare wrapText="bothSides"/>
            <wp:docPr id="1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srcRect/>
                    <a:stretch>
                      <a:fillRect/>
                    </a:stretch>
                  </pic:blipFill>
                  <pic:spPr bwMode="auto">
                    <a:xfrm>
                      <a:off x="0" y="0"/>
                      <a:ext cx="1352550" cy="962025"/>
                    </a:xfrm>
                    <a:prstGeom prst="rect">
                      <a:avLst/>
                    </a:prstGeom>
                    <a:noFill/>
                    <a:ln w="9525">
                      <a:noFill/>
                      <a:miter lim="800000"/>
                      <a:headEnd/>
                      <a:tailEnd/>
                    </a:ln>
                  </pic:spPr>
                </pic:pic>
              </a:graphicData>
            </a:graphic>
          </wp:anchor>
        </w:drawing>
      </w:r>
      <w:r w:rsidR="003C24D4">
        <w:rPr>
          <w:rFonts w:ascii="Times New Roman" w:hAnsi="Times New Roman" w:cs="Times New Roman"/>
          <w:szCs w:val="21"/>
        </w:rPr>
        <w:t>5</w:t>
      </w:r>
      <w:r w:rsidR="00C73D73">
        <w:rPr>
          <w:rFonts w:ascii="Times New Roman" w:hAnsi="Times New Roman" w:cs="Times New Roman" w:hint="eastAsia"/>
          <w:szCs w:val="21"/>
        </w:rPr>
        <w:t>、如图</w:t>
      </w:r>
      <w:r w:rsidR="00C73D73">
        <w:rPr>
          <w:rFonts w:ascii="Times New Roman" w:hAnsi="Times New Roman" w:cs="Times New Roman"/>
          <w:szCs w:val="21"/>
        </w:rPr>
        <w:t>所示是一个固定在地面上的光滑斜面，长为</w:t>
      </w:r>
      <w:r w:rsidR="00C73D73" w:rsidRPr="00F57590">
        <w:rPr>
          <w:rFonts w:ascii="Times New Roman" w:hAnsi="Times New Roman" w:cs="Times New Roman" w:hint="eastAsia"/>
          <w:i/>
          <w:szCs w:val="21"/>
        </w:rPr>
        <w:t>L</w:t>
      </w:r>
      <w:r w:rsidR="00C73D73">
        <w:rPr>
          <w:rFonts w:ascii="Times New Roman" w:hAnsi="Times New Roman" w:cs="Times New Roman" w:hint="eastAsia"/>
          <w:szCs w:val="21"/>
        </w:rPr>
        <w:t>，</w:t>
      </w:r>
      <w:r w:rsidR="00C73D73">
        <w:rPr>
          <w:rFonts w:ascii="Times New Roman" w:hAnsi="Times New Roman" w:cs="Times New Roman"/>
          <w:szCs w:val="21"/>
        </w:rPr>
        <w:t>倾角为</w:t>
      </w:r>
      <w:r w:rsidR="00EC013F">
        <w:rPr>
          <w:rFonts w:cstheme="minorHAnsi" w:hint="eastAsia"/>
          <w:kern w:val="0"/>
          <w:szCs w:val="21"/>
        </w:rPr>
        <w:t>30</w:t>
      </w:r>
      <w:r w:rsidR="00EC013F" w:rsidRPr="00714F3B">
        <w:rPr>
          <w:rFonts w:cstheme="minorHAnsi"/>
          <w:szCs w:val="21"/>
        </w:rPr>
        <w:t>°</w:t>
      </w:r>
      <w:r w:rsidR="00C73D73">
        <w:rPr>
          <w:rFonts w:ascii="Times New Roman" w:hAnsi="Times New Roman" w:cs="Times New Roman"/>
          <w:szCs w:val="21"/>
        </w:rPr>
        <w:t>，质量</w:t>
      </w:r>
      <w:r w:rsidR="00C73D73">
        <w:rPr>
          <w:rFonts w:ascii="Times New Roman" w:hAnsi="Times New Roman" w:cs="Times New Roman" w:hint="eastAsia"/>
          <w:szCs w:val="21"/>
        </w:rPr>
        <w:t>为</w:t>
      </w:r>
      <w:r w:rsidR="00C73D73" w:rsidRPr="006462A7">
        <w:rPr>
          <w:rFonts w:ascii="Times New Roman" w:hAnsi="Times New Roman" w:cs="Times New Roman" w:hint="eastAsia"/>
          <w:i/>
          <w:szCs w:val="21"/>
        </w:rPr>
        <w:t>m</w:t>
      </w:r>
      <w:r w:rsidR="00C73D73">
        <w:rPr>
          <w:rFonts w:ascii="Times New Roman" w:hAnsi="Times New Roman" w:cs="Times New Roman" w:hint="eastAsia"/>
          <w:szCs w:val="21"/>
        </w:rPr>
        <w:t>的</w:t>
      </w:r>
      <w:r w:rsidR="00C73D73">
        <w:rPr>
          <w:rFonts w:ascii="Times New Roman" w:hAnsi="Times New Roman" w:cs="Times New Roman"/>
          <w:szCs w:val="21"/>
        </w:rPr>
        <w:t>小物块从斜面顶端自由下滑，当它</w:t>
      </w:r>
      <w:r w:rsidR="00C73D73">
        <w:rPr>
          <w:rFonts w:ascii="Times New Roman" w:hAnsi="Times New Roman" w:cs="Times New Roman" w:hint="eastAsia"/>
          <w:szCs w:val="21"/>
        </w:rPr>
        <w:t>滑过</w:t>
      </w:r>
      <w:r w:rsidR="00C73D73">
        <w:rPr>
          <w:rFonts w:ascii="Times New Roman" w:hAnsi="Times New Roman" w:cs="Times New Roman" w:hint="eastAsia"/>
          <w:szCs w:val="21"/>
        </w:rPr>
        <w:t>2</w:t>
      </w:r>
      <w:r w:rsidR="00C73D73" w:rsidRPr="00F57590">
        <w:rPr>
          <w:rFonts w:ascii="Times New Roman" w:hAnsi="Times New Roman" w:cs="Times New Roman" w:hint="eastAsia"/>
          <w:i/>
          <w:szCs w:val="21"/>
        </w:rPr>
        <w:t>L</w:t>
      </w:r>
      <w:r w:rsidR="00C73D73">
        <w:rPr>
          <w:rFonts w:ascii="Times New Roman" w:hAnsi="Times New Roman" w:cs="Times New Roman" w:hint="eastAsia"/>
          <w:szCs w:val="21"/>
        </w:rPr>
        <w:t>/3</w:t>
      </w:r>
      <w:r w:rsidR="00C73D73">
        <w:rPr>
          <w:rFonts w:ascii="Times New Roman" w:hAnsi="Times New Roman" w:cs="Times New Roman" w:hint="eastAsia"/>
          <w:szCs w:val="21"/>
        </w:rPr>
        <w:t>时</w:t>
      </w:r>
      <w:r w:rsidR="00C73D73">
        <w:rPr>
          <w:rFonts w:ascii="Times New Roman" w:hAnsi="Times New Roman" w:cs="Times New Roman"/>
          <w:szCs w:val="21"/>
        </w:rPr>
        <w:t>，若以地面为零势能</w:t>
      </w:r>
      <w:r w:rsidR="00C73D73">
        <w:rPr>
          <w:rFonts w:ascii="Times New Roman" w:hAnsi="Times New Roman" w:cs="Times New Roman" w:hint="eastAsia"/>
          <w:szCs w:val="21"/>
        </w:rPr>
        <w:t>参考平面</w:t>
      </w:r>
      <w:r w:rsidR="00C73D73">
        <w:rPr>
          <w:rFonts w:ascii="Times New Roman" w:hAnsi="Times New Roman" w:cs="Times New Roman"/>
          <w:szCs w:val="21"/>
        </w:rPr>
        <w:t>，它的</w:t>
      </w:r>
      <w:r w:rsidR="00C73D73">
        <w:rPr>
          <w:rFonts w:ascii="Times New Roman" w:hAnsi="Times New Roman" w:cs="Times New Roman" w:hint="eastAsia"/>
          <w:szCs w:val="21"/>
        </w:rPr>
        <w:t>重力</w:t>
      </w:r>
      <w:r w:rsidR="00C73D73">
        <w:rPr>
          <w:rFonts w:ascii="Times New Roman" w:hAnsi="Times New Roman" w:cs="Times New Roman"/>
          <w:szCs w:val="21"/>
        </w:rPr>
        <w:t>势能、</w:t>
      </w:r>
      <w:r w:rsidR="00C73D73">
        <w:rPr>
          <w:rFonts w:ascii="Times New Roman" w:hAnsi="Times New Roman" w:cs="Times New Roman" w:hint="eastAsia"/>
          <w:szCs w:val="21"/>
        </w:rPr>
        <w:t>动能</w:t>
      </w:r>
      <w:r w:rsidR="00C73D73">
        <w:rPr>
          <w:rFonts w:ascii="Times New Roman" w:hAnsi="Times New Roman" w:cs="Times New Roman"/>
          <w:szCs w:val="21"/>
        </w:rPr>
        <w:t>和机械能分别为</w:t>
      </w:r>
      <w:r w:rsidR="00C73D73">
        <w:rPr>
          <w:rFonts w:ascii="Times New Roman" w:hAnsi="Times New Roman" w:cs="Times New Roman" w:hint="eastAsia"/>
          <w:szCs w:val="21"/>
        </w:rPr>
        <w:tab/>
      </w:r>
      <w:r w:rsidR="00C73D73">
        <w:rPr>
          <w:rFonts w:ascii="Times New Roman" w:hAnsi="Times New Roman" w:cs="Times New Roman" w:hint="eastAsia"/>
          <w:szCs w:val="21"/>
        </w:rPr>
        <w:t>（</w:t>
      </w:r>
      <w:r w:rsidR="00C73D73">
        <w:rPr>
          <w:rFonts w:ascii="Times New Roman" w:hAnsi="Times New Roman" w:cs="Times New Roman"/>
          <w:szCs w:val="21"/>
        </w:rPr>
        <w:tab/>
      </w:r>
      <w:r w:rsidR="00C73D73">
        <w:rPr>
          <w:rFonts w:ascii="Times New Roman" w:hAnsi="Times New Roman" w:cs="Times New Roman"/>
          <w:szCs w:val="21"/>
        </w:rPr>
        <w:tab/>
      </w:r>
      <w:r w:rsidR="00C73D73">
        <w:rPr>
          <w:rFonts w:ascii="Times New Roman" w:hAnsi="Times New Roman" w:cs="Times New Roman" w:hint="eastAsia"/>
          <w:szCs w:val="21"/>
        </w:rPr>
        <w:t>）</w:t>
      </w:r>
    </w:p>
    <w:p w:rsidR="00C73D73" w:rsidRDefault="00C73D73" w:rsidP="00476FB1">
      <w:pPr>
        <w:spacing w:line="276" w:lineRule="auto"/>
        <w:ind w:firstLine="420"/>
        <w:rPr>
          <w:rFonts w:ascii="Times New Roman" w:hAnsi="Times New Roman" w:cs="Times New Roman"/>
          <w:szCs w:val="21"/>
        </w:rPr>
      </w:pPr>
      <w:r>
        <w:rPr>
          <w:rFonts w:ascii="Times New Roman" w:hAnsi="Times New Roman" w:cs="Times New Roman" w:hint="eastAsia"/>
          <w:szCs w:val="21"/>
        </w:rPr>
        <w:t>A</w:t>
      </w:r>
      <w:r w:rsidRPr="00BC3C2D">
        <w:rPr>
          <w:rFonts w:hint="eastAsia"/>
        </w:rPr>
        <w:t>．</w:t>
      </w:r>
      <w:proofErr w:type="spellStart"/>
      <w:r w:rsidRPr="00D83869">
        <w:rPr>
          <w:rFonts w:ascii="Times New Roman" w:hAnsi="Times New Roman" w:cs="Times New Roman"/>
          <w:i/>
          <w:szCs w:val="21"/>
        </w:rPr>
        <w:t>mg</w:t>
      </w:r>
      <w:r w:rsidRPr="00F57590">
        <w:rPr>
          <w:rFonts w:ascii="Times New Roman" w:hAnsi="Times New Roman" w:cs="Times New Roman"/>
          <w:i/>
          <w:szCs w:val="21"/>
        </w:rPr>
        <w:t>L</w:t>
      </w:r>
      <w:proofErr w:type="spellEnd"/>
      <w:r>
        <w:rPr>
          <w:rFonts w:ascii="Times New Roman" w:hAnsi="Times New Roman" w:cs="Times New Roman"/>
          <w:szCs w:val="21"/>
        </w:rPr>
        <w:t>/3</w:t>
      </w:r>
      <w:r>
        <w:rPr>
          <w:rFonts w:ascii="Times New Roman" w:hAnsi="Times New Roman" w:cs="Times New Roman" w:hint="eastAsia"/>
          <w:szCs w:val="21"/>
        </w:rPr>
        <w:t>、</w:t>
      </w:r>
      <w:r>
        <w:rPr>
          <w:rFonts w:ascii="Times New Roman" w:hAnsi="Times New Roman" w:cs="Times New Roman" w:hint="eastAsia"/>
          <w:szCs w:val="21"/>
        </w:rPr>
        <w:t>2</w:t>
      </w:r>
      <w:r w:rsidRPr="00D83869">
        <w:rPr>
          <w:rFonts w:ascii="Times New Roman" w:hAnsi="Times New Roman" w:cs="Times New Roman"/>
          <w:i/>
          <w:szCs w:val="21"/>
        </w:rPr>
        <w:t>mg</w:t>
      </w:r>
      <w:r w:rsidRPr="00F57590">
        <w:rPr>
          <w:rFonts w:ascii="Times New Roman" w:hAnsi="Times New Roman" w:cs="Times New Roman"/>
          <w:i/>
          <w:szCs w:val="21"/>
        </w:rPr>
        <w:t>L</w:t>
      </w:r>
      <w:r>
        <w:rPr>
          <w:rFonts w:ascii="Times New Roman" w:hAnsi="Times New Roman" w:cs="Times New Roman"/>
          <w:szCs w:val="21"/>
        </w:rPr>
        <w:t>/3</w:t>
      </w:r>
      <w:r>
        <w:rPr>
          <w:rFonts w:ascii="Times New Roman" w:hAnsi="Times New Roman" w:cs="Times New Roman" w:hint="eastAsia"/>
          <w:szCs w:val="21"/>
        </w:rPr>
        <w:t>、</w:t>
      </w:r>
      <w:proofErr w:type="spellStart"/>
      <w:r w:rsidRPr="00D83869">
        <w:rPr>
          <w:rFonts w:ascii="Times New Roman" w:hAnsi="Times New Roman" w:cs="Times New Roman"/>
          <w:i/>
          <w:szCs w:val="21"/>
        </w:rPr>
        <w:t>mg</w:t>
      </w:r>
      <w:r w:rsidRPr="00F57590">
        <w:rPr>
          <w:rFonts w:ascii="Times New Roman" w:hAnsi="Times New Roman" w:cs="Times New Roman"/>
          <w:i/>
          <w:szCs w:val="21"/>
        </w:rPr>
        <w:t>L</w:t>
      </w:r>
      <w:proofErr w:type="spellEnd"/>
    </w:p>
    <w:p w:rsidR="00C73D73" w:rsidRDefault="00C73D73" w:rsidP="00476FB1">
      <w:pPr>
        <w:spacing w:line="276" w:lineRule="auto"/>
        <w:ind w:firstLine="420"/>
        <w:rPr>
          <w:rFonts w:ascii="Times New Roman" w:hAnsi="Times New Roman" w:cs="Times New Roman"/>
          <w:szCs w:val="21"/>
        </w:rPr>
      </w:pPr>
      <w:r>
        <w:rPr>
          <w:rFonts w:ascii="Times New Roman" w:hAnsi="Times New Roman" w:cs="Times New Roman" w:hint="eastAsia"/>
          <w:szCs w:val="21"/>
        </w:rPr>
        <w:t>B</w:t>
      </w:r>
      <w:r w:rsidRPr="00BC3C2D">
        <w:rPr>
          <w:rFonts w:hint="eastAsia"/>
        </w:rPr>
        <w:t>．</w:t>
      </w:r>
      <w:proofErr w:type="spellStart"/>
      <w:r w:rsidRPr="00D83869">
        <w:rPr>
          <w:rFonts w:ascii="Times New Roman" w:hAnsi="Times New Roman" w:cs="Times New Roman"/>
          <w:i/>
          <w:szCs w:val="21"/>
        </w:rPr>
        <w:t>mg</w:t>
      </w:r>
      <w:r w:rsidRPr="00F57590">
        <w:rPr>
          <w:rFonts w:ascii="Times New Roman" w:hAnsi="Times New Roman" w:cs="Times New Roman"/>
          <w:i/>
          <w:szCs w:val="21"/>
        </w:rPr>
        <w:t>L</w:t>
      </w:r>
      <w:proofErr w:type="spellEnd"/>
      <w:r w:rsidRPr="00C604CB">
        <w:rPr>
          <w:rFonts w:ascii="Times New Roman" w:hAnsi="Times New Roman" w:cs="Times New Roman" w:hint="eastAsia"/>
          <w:szCs w:val="21"/>
        </w:rPr>
        <w:t>/6</w:t>
      </w:r>
      <w:r>
        <w:rPr>
          <w:rFonts w:ascii="Times New Roman" w:hAnsi="Times New Roman" w:cs="Times New Roman" w:hint="eastAsia"/>
          <w:szCs w:val="21"/>
        </w:rPr>
        <w:t>、</w:t>
      </w:r>
      <w:proofErr w:type="spellStart"/>
      <w:r w:rsidRPr="00D83869">
        <w:rPr>
          <w:rFonts w:ascii="Times New Roman" w:hAnsi="Times New Roman" w:cs="Times New Roman"/>
          <w:i/>
          <w:szCs w:val="21"/>
        </w:rPr>
        <w:t>mg</w:t>
      </w:r>
      <w:r w:rsidRPr="00F57590">
        <w:rPr>
          <w:rFonts w:ascii="Times New Roman" w:hAnsi="Times New Roman" w:cs="Times New Roman"/>
          <w:i/>
          <w:szCs w:val="21"/>
        </w:rPr>
        <w:t>L</w:t>
      </w:r>
      <w:proofErr w:type="spellEnd"/>
      <w:r>
        <w:rPr>
          <w:rFonts w:ascii="Times New Roman" w:hAnsi="Times New Roman" w:cs="Times New Roman"/>
          <w:szCs w:val="21"/>
        </w:rPr>
        <w:t>/3</w:t>
      </w:r>
      <w:r>
        <w:rPr>
          <w:rFonts w:ascii="Times New Roman" w:hAnsi="Times New Roman" w:cs="Times New Roman" w:hint="eastAsia"/>
          <w:szCs w:val="21"/>
        </w:rPr>
        <w:t>、</w:t>
      </w:r>
      <w:proofErr w:type="spellStart"/>
      <w:r w:rsidRPr="00D83869">
        <w:rPr>
          <w:rFonts w:ascii="Times New Roman" w:hAnsi="Times New Roman" w:cs="Times New Roman"/>
          <w:i/>
          <w:szCs w:val="21"/>
        </w:rPr>
        <w:t>mg</w:t>
      </w:r>
      <w:r w:rsidRPr="00F57590">
        <w:rPr>
          <w:rFonts w:ascii="Times New Roman" w:hAnsi="Times New Roman" w:cs="Times New Roman"/>
          <w:i/>
          <w:szCs w:val="21"/>
        </w:rPr>
        <w:t>L</w:t>
      </w:r>
      <w:proofErr w:type="spellEnd"/>
      <w:r>
        <w:rPr>
          <w:rFonts w:ascii="Times New Roman" w:hAnsi="Times New Roman" w:cs="Times New Roman"/>
          <w:szCs w:val="21"/>
        </w:rPr>
        <w:t>/2</w:t>
      </w:r>
    </w:p>
    <w:p w:rsidR="00C73D73" w:rsidRPr="00C604CB" w:rsidRDefault="00C73D73" w:rsidP="00476FB1">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sidRPr="00BC3C2D">
        <w:rPr>
          <w:rFonts w:hint="eastAsia"/>
        </w:rPr>
        <w:t>．</w:t>
      </w:r>
      <w:r>
        <w:rPr>
          <w:rFonts w:ascii="Times New Roman" w:hAnsi="Times New Roman" w:cs="Times New Roman" w:hint="eastAsia"/>
          <w:szCs w:val="21"/>
        </w:rPr>
        <w:t>2</w:t>
      </w:r>
      <w:r w:rsidRPr="00D83869">
        <w:rPr>
          <w:rFonts w:ascii="Times New Roman" w:hAnsi="Times New Roman" w:cs="Times New Roman"/>
          <w:i/>
          <w:szCs w:val="21"/>
        </w:rPr>
        <w:t>mg</w:t>
      </w:r>
      <w:r w:rsidRPr="00F57590">
        <w:rPr>
          <w:rFonts w:ascii="Times New Roman" w:hAnsi="Times New Roman" w:cs="Times New Roman"/>
          <w:i/>
          <w:szCs w:val="21"/>
        </w:rPr>
        <w:t>L</w:t>
      </w:r>
      <w:r>
        <w:rPr>
          <w:rFonts w:ascii="Times New Roman" w:hAnsi="Times New Roman" w:cs="Times New Roman"/>
          <w:szCs w:val="21"/>
        </w:rPr>
        <w:t>/3</w:t>
      </w:r>
      <w:r>
        <w:rPr>
          <w:rFonts w:ascii="Times New Roman" w:hAnsi="Times New Roman" w:cs="Times New Roman" w:hint="eastAsia"/>
          <w:szCs w:val="21"/>
        </w:rPr>
        <w:t>、</w:t>
      </w:r>
      <w:proofErr w:type="spellStart"/>
      <w:r w:rsidRPr="00D83869">
        <w:rPr>
          <w:rFonts w:ascii="Times New Roman" w:hAnsi="Times New Roman" w:cs="Times New Roman"/>
          <w:i/>
          <w:szCs w:val="21"/>
        </w:rPr>
        <w:t>mg</w:t>
      </w:r>
      <w:r w:rsidRPr="00F57590">
        <w:rPr>
          <w:rFonts w:ascii="Times New Roman" w:hAnsi="Times New Roman" w:cs="Times New Roman"/>
          <w:i/>
          <w:szCs w:val="21"/>
        </w:rPr>
        <w:t>L</w:t>
      </w:r>
      <w:proofErr w:type="spellEnd"/>
      <w:r>
        <w:rPr>
          <w:rFonts w:ascii="Times New Roman" w:hAnsi="Times New Roman" w:cs="Times New Roman"/>
          <w:szCs w:val="21"/>
        </w:rPr>
        <w:t>/3</w:t>
      </w:r>
      <w:r>
        <w:rPr>
          <w:rFonts w:ascii="Times New Roman" w:hAnsi="Times New Roman" w:cs="Times New Roman" w:hint="eastAsia"/>
          <w:szCs w:val="21"/>
        </w:rPr>
        <w:t>、</w:t>
      </w:r>
      <w:proofErr w:type="spellStart"/>
      <w:r w:rsidRPr="00D83869">
        <w:rPr>
          <w:rFonts w:ascii="Times New Roman" w:hAnsi="Times New Roman" w:cs="Times New Roman"/>
          <w:i/>
          <w:szCs w:val="21"/>
        </w:rPr>
        <w:t>mg</w:t>
      </w:r>
      <w:r w:rsidRPr="00F57590">
        <w:rPr>
          <w:rFonts w:ascii="Times New Roman" w:hAnsi="Times New Roman" w:cs="Times New Roman"/>
          <w:i/>
          <w:szCs w:val="21"/>
        </w:rPr>
        <w:t>L</w:t>
      </w:r>
      <w:proofErr w:type="spellEnd"/>
    </w:p>
    <w:p w:rsidR="00C73D73" w:rsidRPr="00F233FE" w:rsidRDefault="00C73D73" w:rsidP="00476FB1">
      <w:pPr>
        <w:spacing w:line="276" w:lineRule="auto"/>
        <w:ind w:firstLine="420"/>
        <w:rPr>
          <w:rFonts w:ascii="Times New Roman" w:hAnsi="Times New Roman" w:cs="Times New Roman"/>
          <w:szCs w:val="21"/>
        </w:rPr>
      </w:pPr>
      <w:r>
        <w:rPr>
          <w:rFonts w:ascii="Times New Roman" w:hAnsi="Times New Roman" w:cs="Times New Roman" w:hint="eastAsia"/>
          <w:szCs w:val="21"/>
        </w:rPr>
        <w:t>D</w:t>
      </w:r>
      <w:r w:rsidRPr="00C604CB">
        <w:rPr>
          <w:rFonts w:hint="eastAsia"/>
        </w:rPr>
        <w:t>．</w:t>
      </w:r>
      <w:proofErr w:type="spellStart"/>
      <w:r w:rsidRPr="00D83869">
        <w:rPr>
          <w:rFonts w:ascii="Times New Roman" w:hAnsi="Times New Roman" w:cs="Times New Roman"/>
          <w:i/>
          <w:szCs w:val="21"/>
        </w:rPr>
        <w:t>mg</w:t>
      </w:r>
      <w:r w:rsidRPr="00F57590">
        <w:rPr>
          <w:rFonts w:ascii="Times New Roman" w:hAnsi="Times New Roman" w:cs="Times New Roman"/>
          <w:i/>
          <w:szCs w:val="21"/>
        </w:rPr>
        <w:t>L</w:t>
      </w:r>
      <w:proofErr w:type="spellEnd"/>
      <w:r>
        <w:rPr>
          <w:rFonts w:ascii="Times New Roman" w:hAnsi="Times New Roman" w:cs="Times New Roman"/>
          <w:szCs w:val="21"/>
        </w:rPr>
        <w:t>/3</w:t>
      </w:r>
      <w:r>
        <w:rPr>
          <w:rFonts w:ascii="Times New Roman" w:hAnsi="Times New Roman" w:cs="Times New Roman" w:hint="eastAsia"/>
          <w:szCs w:val="21"/>
        </w:rPr>
        <w:t>、</w:t>
      </w:r>
      <w:proofErr w:type="spellStart"/>
      <w:r w:rsidRPr="00D83869">
        <w:rPr>
          <w:rFonts w:ascii="Times New Roman" w:hAnsi="Times New Roman" w:cs="Times New Roman"/>
          <w:i/>
          <w:szCs w:val="21"/>
        </w:rPr>
        <w:t>mg</w:t>
      </w:r>
      <w:r w:rsidRPr="00F57590">
        <w:rPr>
          <w:rFonts w:ascii="Times New Roman" w:hAnsi="Times New Roman" w:cs="Times New Roman"/>
          <w:i/>
          <w:szCs w:val="21"/>
        </w:rPr>
        <w:t>L</w:t>
      </w:r>
      <w:proofErr w:type="spellEnd"/>
      <w:r w:rsidRPr="00C604CB">
        <w:rPr>
          <w:rFonts w:ascii="Times New Roman" w:hAnsi="Times New Roman" w:cs="Times New Roman" w:hint="eastAsia"/>
          <w:szCs w:val="21"/>
        </w:rPr>
        <w:t>/6</w:t>
      </w:r>
      <w:r>
        <w:rPr>
          <w:rFonts w:ascii="Times New Roman" w:hAnsi="Times New Roman" w:cs="Times New Roman" w:hint="eastAsia"/>
          <w:szCs w:val="21"/>
        </w:rPr>
        <w:t>、</w:t>
      </w:r>
      <w:proofErr w:type="spellStart"/>
      <w:r w:rsidRPr="00D83869">
        <w:rPr>
          <w:rFonts w:ascii="Times New Roman" w:hAnsi="Times New Roman" w:cs="Times New Roman"/>
          <w:i/>
          <w:szCs w:val="21"/>
        </w:rPr>
        <w:t>mg</w:t>
      </w:r>
      <w:r w:rsidRPr="00F57590">
        <w:rPr>
          <w:rFonts w:ascii="Times New Roman" w:hAnsi="Times New Roman" w:cs="Times New Roman"/>
          <w:i/>
          <w:szCs w:val="21"/>
        </w:rPr>
        <w:t>L</w:t>
      </w:r>
      <w:proofErr w:type="spellEnd"/>
      <w:r w:rsidRPr="00C604CB">
        <w:rPr>
          <w:rFonts w:ascii="Times New Roman" w:hAnsi="Times New Roman" w:cs="Times New Roman" w:hint="eastAsia"/>
          <w:szCs w:val="21"/>
        </w:rPr>
        <w:t>/6</w:t>
      </w:r>
    </w:p>
    <w:p w:rsidR="00E3788E" w:rsidRDefault="00E3788E"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D264EA">
        <w:rPr>
          <w:rFonts w:asciiTheme="majorEastAsia" w:eastAsiaTheme="majorEastAsia" w:hAnsiTheme="majorEastAsia" w:cstheme="majorHAnsi"/>
          <w:color w:val="FF0000"/>
          <w:szCs w:val="21"/>
        </w:rPr>
        <w:t>★★</w:t>
      </w:r>
    </w:p>
    <w:p w:rsidR="00414B3B" w:rsidRPr="00E3788E" w:rsidRDefault="00E3788E"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3E1B87">
        <w:rPr>
          <w:rFonts w:asciiTheme="majorHAnsi" w:eastAsiaTheme="majorEastAsia" w:hAnsiTheme="majorEastAsia" w:cstheme="majorHAnsi" w:hint="eastAsia"/>
          <w:color w:val="FF0000"/>
          <w:szCs w:val="21"/>
        </w:rPr>
        <w:t>B</w:t>
      </w:r>
    </w:p>
    <w:p w:rsidR="00941565" w:rsidRDefault="00941565" w:rsidP="00476FB1">
      <w:pPr>
        <w:spacing w:line="276" w:lineRule="auto"/>
        <w:rPr>
          <w:rFonts w:asciiTheme="majorHAnsi" w:eastAsiaTheme="majorEastAsia" w:hAnsiTheme="majorEastAsia" w:cstheme="majorHAnsi"/>
          <w:color w:val="FF0000"/>
          <w:szCs w:val="21"/>
        </w:rPr>
      </w:pPr>
    </w:p>
    <w:p w:rsidR="00093357" w:rsidRDefault="00093357" w:rsidP="00476FB1">
      <w:pPr>
        <w:spacing w:line="276" w:lineRule="auto"/>
        <w:rPr>
          <w:rFonts w:asciiTheme="majorHAnsi" w:eastAsiaTheme="majorEastAsia" w:hAnsiTheme="majorEastAsia" w:cstheme="majorHAnsi"/>
          <w:color w:val="FF0000"/>
          <w:szCs w:val="21"/>
        </w:rPr>
      </w:pPr>
    </w:p>
    <w:p w:rsidR="00093357" w:rsidRDefault="00093357" w:rsidP="00476FB1">
      <w:pPr>
        <w:spacing w:line="276" w:lineRule="auto"/>
        <w:rPr>
          <w:rFonts w:asciiTheme="majorHAnsi" w:eastAsiaTheme="majorEastAsia" w:hAnsiTheme="majorEastAsia" w:cstheme="majorHAnsi"/>
          <w:color w:val="FF0000"/>
          <w:szCs w:val="21"/>
        </w:rPr>
      </w:pPr>
    </w:p>
    <w:p w:rsidR="00093357" w:rsidRDefault="00093357" w:rsidP="00476FB1">
      <w:pPr>
        <w:spacing w:line="276" w:lineRule="auto"/>
        <w:rPr>
          <w:rFonts w:asciiTheme="majorHAnsi" w:eastAsiaTheme="majorEastAsia" w:hAnsiTheme="majorEastAsia" w:cstheme="majorHAnsi"/>
          <w:color w:val="FF0000"/>
          <w:szCs w:val="21"/>
        </w:rPr>
      </w:pPr>
    </w:p>
    <w:p w:rsidR="00941565" w:rsidRDefault="00E81A08" w:rsidP="00476FB1">
      <w:pPr>
        <w:spacing w:line="276" w:lineRule="auto"/>
        <w:rPr>
          <w:rFonts w:cstheme="minorHAnsi"/>
          <w:szCs w:val="21"/>
        </w:rPr>
      </w:pPr>
      <w:r>
        <w:rPr>
          <w:rFonts w:cstheme="minorHAnsi" w:hint="eastAsia"/>
          <w:noProof/>
          <w:szCs w:val="21"/>
        </w:rPr>
        <w:lastRenderedPageBreak/>
        <w:drawing>
          <wp:anchor distT="0" distB="0" distL="114300" distR="114300" simplePos="0" relativeHeight="251654656" behindDoc="0" locked="0" layoutInCell="1" allowOverlap="1">
            <wp:simplePos x="0" y="0"/>
            <wp:positionH relativeFrom="column">
              <wp:posOffset>4281170</wp:posOffset>
            </wp:positionH>
            <wp:positionV relativeFrom="paragraph">
              <wp:posOffset>455930</wp:posOffset>
            </wp:positionV>
            <wp:extent cx="962025" cy="933450"/>
            <wp:effectExtent l="19050" t="0" r="9525" b="0"/>
            <wp:wrapSquare wrapText="bothSides"/>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62025" cy="933450"/>
                    </a:xfrm>
                    <a:prstGeom prst="rect">
                      <a:avLst/>
                    </a:prstGeom>
                  </pic:spPr>
                </pic:pic>
              </a:graphicData>
            </a:graphic>
          </wp:anchor>
        </w:drawing>
      </w:r>
      <w:r w:rsidR="00941565">
        <w:rPr>
          <w:rFonts w:cstheme="minorHAnsi" w:hint="eastAsia"/>
          <w:szCs w:val="21"/>
        </w:rPr>
        <w:t>6</w:t>
      </w:r>
      <w:r w:rsidR="00941565">
        <w:rPr>
          <w:rFonts w:cstheme="minorHAnsi" w:hint="eastAsia"/>
          <w:szCs w:val="21"/>
        </w:rPr>
        <w:t>、如图</w:t>
      </w:r>
      <w:r w:rsidR="00941565">
        <w:rPr>
          <w:rFonts w:cstheme="minorHAnsi"/>
          <w:szCs w:val="21"/>
        </w:rPr>
        <w:t>所示，光滑的斜劈放在水平面上，斜面上用固定的竖直板挡住一个光滑</w:t>
      </w:r>
      <w:r w:rsidR="00941565">
        <w:rPr>
          <w:rFonts w:cstheme="minorHAnsi" w:hint="eastAsia"/>
          <w:szCs w:val="21"/>
        </w:rPr>
        <w:t>球</w:t>
      </w:r>
      <w:r w:rsidR="00941565">
        <w:rPr>
          <w:rFonts w:cstheme="minorHAnsi"/>
          <w:szCs w:val="21"/>
        </w:rPr>
        <w:t>，当整个装置沿水平面以速度</w:t>
      </w:r>
      <w:r w:rsidR="00941565" w:rsidRPr="00EE028C">
        <w:rPr>
          <w:rFonts w:cstheme="minorHAnsi" w:hint="eastAsia"/>
          <w:i/>
          <w:szCs w:val="21"/>
        </w:rPr>
        <w:t>v</w:t>
      </w:r>
      <w:r w:rsidR="00941565">
        <w:rPr>
          <w:rFonts w:cstheme="minorHAnsi" w:hint="eastAsia"/>
          <w:szCs w:val="21"/>
        </w:rPr>
        <w:t>匀速</w:t>
      </w:r>
      <w:r w:rsidR="00941565">
        <w:rPr>
          <w:rFonts w:cstheme="minorHAnsi"/>
          <w:szCs w:val="21"/>
        </w:rPr>
        <w:t>运动时</w:t>
      </w:r>
      <w:r w:rsidR="00941565">
        <w:rPr>
          <w:rFonts w:cstheme="minorHAnsi" w:hint="eastAsia"/>
          <w:szCs w:val="21"/>
        </w:rPr>
        <w:t>，</w:t>
      </w:r>
      <w:r w:rsidR="00941565">
        <w:rPr>
          <w:rFonts w:cstheme="minorHAnsi"/>
          <w:szCs w:val="21"/>
        </w:rPr>
        <w:t>以下说法中正确的是</w:t>
      </w:r>
      <w:r w:rsidR="00941565">
        <w:rPr>
          <w:rFonts w:cstheme="minorHAnsi"/>
          <w:szCs w:val="21"/>
        </w:rPr>
        <w:tab/>
      </w:r>
      <w:r w:rsidR="00941565">
        <w:rPr>
          <w:rFonts w:cstheme="minorHAnsi" w:hint="eastAsia"/>
          <w:szCs w:val="21"/>
        </w:rPr>
        <w:t>（</w:t>
      </w:r>
      <w:r w:rsidR="00941565">
        <w:rPr>
          <w:rFonts w:cstheme="minorHAnsi"/>
          <w:szCs w:val="21"/>
        </w:rPr>
        <w:tab/>
      </w:r>
      <w:r w:rsidR="00941565">
        <w:rPr>
          <w:rFonts w:cstheme="minorHAnsi"/>
          <w:szCs w:val="21"/>
        </w:rPr>
        <w:tab/>
      </w:r>
      <w:r w:rsidR="00941565">
        <w:rPr>
          <w:rFonts w:cstheme="minorHAnsi" w:hint="eastAsia"/>
          <w:szCs w:val="21"/>
        </w:rPr>
        <w:t>）</w:t>
      </w:r>
    </w:p>
    <w:p w:rsidR="00941565" w:rsidRDefault="00941565" w:rsidP="00476FB1">
      <w:pPr>
        <w:spacing w:line="276" w:lineRule="auto"/>
        <w:ind w:firstLine="420"/>
        <w:rPr>
          <w:rFonts w:cstheme="minorHAnsi"/>
          <w:szCs w:val="21"/>
        </w:rPr>
      </w:pPr>
      <w:r>
        <w:rPr>
          <w:rFonts w:cstheme="minorHAnsi" w:hint="eastAsia"/>
          <w:szCs w:val="21"/>
        </w:rPr>
        <w:t>A</w:t>
      </w:r>
      <w:r w:rsidRPr="00BC3C2D">
        <w:rPr>
          <w:rFonts w:hint="eastAsia"/>
        </w:rPr>
        <w:t>．</w:t>
      </w:r>
      <w:r>
        <w:rPr>
          <w:rFonts w:cstheme="minorHAnsi" w:hint="eastAsia"/>
          <w:szCs w:val="21"/>
        </w:rPr>
        <w:t>小球</w:t>
      </w:r>
      <w:r>
        <w:rPr>
          <w:rFonts w:cstheme="minorHAnsi"/>
          <w:szCs w:val="21"/>
        </w:rPr>
        <w:t>重力不做功</w:t>
      </w:r>
    </w:p>
    <w:p w:rsidR="00941565" w:rsidRDefault="00941565" w:rsidP="00476FB1">
      <w:pPr>
        <w:spacing w:line="276" w:lineRule="auto"/>
        <w:ind w:firstLine="420"/>
        <w:rPr>
          <w:rFonts w:cstheme="minorHAnsi"/>
          <w:szCs w:val="21"/>
        </w:rPr>
      </w:pPr>
      <w:r>
        <w:rPr>
          <w:rFonts w:cstheme="minorHAnsi" w:hint="eastAsia"/>
          <w:szCs w:val="21"/>
        </w:rPr>
        <w:t>B</w:t>
      </w:r>
      <w:r w:rsidRPr="00BC3C2D">
        <w:rPr>
          <w:rFonts w:hint="eastAsia"/>
        </w:rPr>
        <w:t>．</w:t>
      </w:r>
      <w:r>
        <w:rPr>
          <w:rFonts w:cstheme="minorHAnsi" w:hint="eastAsia"/>
          <w:szCs w:val="21"/>
        </w:rPr>
        <w:t>斜面</w:t>
      </w:r>
      <w:r>
        <w:rPr>
          <w:rFonts w:cstheme="minorHAnsi"/>
          <w:szCs w:val="21"/>
        </w:rPr>
        <w:t>对球的弹力不做功</w:t>
      </w:r>
    </w:p>
    <w:p w:rsidR="00941565" w:rsidRDefault="00941565" w:rsidP="00476FB1">
      <w:pPr>
        <w:spacing w:line="276" w:lineRule="auto"/>
        <w:ind w:firstLine="420"/>
        <w:rPr>
          <w:rFonts w:cstheme="minorHAnsi"/>
          <w:szCs w:val="21"/>
        </w:rPr>
      </w:pPr>
      <w:r>
        <w:rPr>
          <w:rFonts w:cstheme="minorHAnsi" w:hint="eastAsia"/>
          <w:szCs w:val="21"/>
        </w:rPr>
        <w:t>C</w:t>
      </w:r>
      <w:r w:rsidRPr="00BC3C2D">
        <w:rPr>
          <w:rFonts w:hint="eastAsia"/>
        </w:rPr>
        <w:t>．</w:t>
      </w:r>
      <w:r>
        <w:rPr>
          <w:rFonts w:cstheme="minorHAnsi" w:hint="eastAsia"/>
          <w:szCs w:val="21"/>
        </w:rPr>
        <w:t>挡板</w:t>
      </w:r>
      <w:r>
        <w:rPr>
          <w:rFonts w:cstheme="minorHAnsi"/>
          <w:szCs w:val="21"/>
        </w:rPr>
        <w:t>对球的弹力不做功</w:t>
      </w:r>
    </w:p>
    <w:p w:rsidR="00941565" w:rsidRPr="00123A31" w:rsidRDefault="00941565" w:rsidP="00476FB1">
      <w:pPr>
        <w:spacing w:line="276" w:lineRule="auto"/>
        <w:ind w:firstLine="420"/>
        <w:rPr>
          <w:rFonts w:cstheme="minorHAnsi"/>
          <w:szCs w:val="21"/>
        </w:rPr>
      </w:pPr>
      <w:r>
        <w:rPr>
          <w:rFonts w:cstheme="minorHAnsi" w:hint="eastAsia"/>
          <w:szCs w:val="21"/>
        </w:rPr>
        <w:t>D</w:t>
      </w:r>
      <w:r w:rsidRPr="00BC3C2D">
        <w:rPr>
          <w:rFonts w:hint="eastAsia"/>
        </w:rPr>
        <w:t>．</w:t>
      </w:r>
      <w:r>
        <w:rPr>
          <w:rFonts w:cstheme="minorHAnsi" w:hint="eastAsia"/>
          <w:szCs w:val="21"/>
        </w:rPr>
        <w:t>小球</w:t>
      </w:r>
      <w:r>
        <w:rPr>
          <w:rFonts w:cstheme="minorHAnsi"/>
          <w:szCs w:val="21"/>
        </w:rPr>
        <w:t>所受合</w:t>
      </w:r>
      <w:r>
        <w:rPr>
          <w:rFonts w:cstheme="minorHAnsi" w:hint="eastAsia"/>
          <w:szCs w:val="21"/>
        </w:rPr>
        <w:t>外</w:t>
      </w:r>
      <w:r>
        <w:rPr>
          <w:rFonts w:cstheme="minorHAnsi"/>
          <w:szCs w:val="21"/>
        </w:rPr>
        <w:t>力做正功</w:t>
      </w:r>
    </w:p>
    <w:p w:rsidR="009825E8" w:rsidRDefault="009825E8"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D264EA">
        <w:rPr>
          <w:rFonts w:asciiTheme="majorEastAsia" w:eastAsiaTheme="majorEastAsia" w:hAnsiTheme="majorEastAsia" w:cstheme="majorHAnsi"/>
          <w:color w:val="FF0000"/>
          <w:szCs w:val="21"/>
        </w:rPr>
        <w:t>★★</w:t>
      </w:r>
    </w:p>
    <w:p w:rsidR="00941565" w:rsidRPr="001476BB" w:rsidRDefault="009825E8"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EE028C">
        <w:rPr>
          <w:rFonts w:asciiTheme="majorHAnsi" w:eastAsiaTheme="majorEastAsia" w:hAnsiTheme="majorEastAsia" w:cstheme="majorHAnsi" w:hint="eastAsia"/>
          <w:color w:val="FF0000"/>
          <w:szCs w:val="21"/>
        </w:rPr>
        <w:t>A</w:t>
      </w:r>
    </w:p>
    <w:p w:rsidR="00941565" w:rsidRPr="00041B2D" w:rsidRDefault="00941565" w:rsidP="00476FB1">
      <w:pPr>
        <w:spacing w:line="276" w:lineRule="auto"/>
        <w:rPr>
          <w:rFonts w:ascii="Times New Roman" w:eastAsiaTheme="majorEastAsia" w:hAnsi="Times New Roman" w:cstheme="majorHAnsi"/>
          <w:szCs w:val="21"/>
        </w:rPr>
      </w:pPr>
    </w:p>
    <w:p w:rsidR="00941565" w:rsidRPr="00941565" w:rsidRDefault="00041B2D" w:rsidP="00476FB1">
      <w:pPr>
        <w:spacing w:line="276" w:lineRule="auto"/>
        <w:rPr>
          <w:rFonts w:ascii="Times New Roman" w:eastAsiaTheme="majorEastAsia" w:hAnsi="Times New Roman" w:cstheme="majorHAnsi"/>
          <w:szCs w:val="21"/>
        </w:rPr>
      </w:pPr>
      <w:r>
        <w:rPr>
          <w:rFonts w:ascii="Times New Roman" w:eastAsiaTheme="majorEastAsia" w:hAnsi="Times New Roman" w:cstheme="majorHAnsi" w:hint="eastAsia"/>
          <w:szCs w:val="21"/>
        </w:rPr>
        <w:t>7</w:t>
      </w:r>
      <w:r>
        <w:rPr>
          <w:rFonts w:ascii="Times New Roman" w:eastAsiaTheme="majorEastAsia" w:hAnsi="Times New Roman" w:cstheme="majorHAnsi" w:hint="eastAsia"/>
          <w:szCs w:val="21"/>
        </w:rPr>
        <w:t>、</w:t>
      </w:r>
      <w:r w:rsidR="00941565">
        <w:rPr>
          <w:rFonts w:ascii="Times New Roman" w:eastAsiaTheme="majorEastAsia" w:hAnsi="Times New Roman" w:cstheme="majorHAnsi" w:hint="eastAsia"/>
          <w:szCs w:val="21"/>
        </w:rPr>
        <w:t>汽车</w:t>
      </w:r>
      <w:r w:rsidR="00941565">
        <w:rPr>
          <w:rFonts w:ascii="Times New Roman" w:eastAsiaTheme="majorEastAsia" w:hAnsi="Times New Roman" w:cstheme="majorHAnsi"/>
          <w:szCs w:val="21"/>
        </w:rPr>
        <w:t>在平直公路上行驶时，在一段时间内，发动机以恒定</w:t>
      </w:r>
      <w:r w:rsidR="00941565">
        <w:rPr>
          <w:rFonts w:ascii="Times New Roman" w:eastAsiaTheme="majorEastAsia" w:hAnsi="Times New Roman" w:cstheme="majorHAnsi" w:hint="eastAsia"/>
          <w:szCs w:val="21"/>
        </w:rPr>
        <w:t>功率</w:t>
      </w:r>
      <w:r w:rsidR="00941565">
        <w:rPr>
          <w:rFonts w:ascii="Times New Roman" w:eastAsiaTheme="majorEastAsia" w:hAnsi="Times New Roman" w:cstheme="majorHAnsi"/>
          <w:szCs w:val="21"/>
        </w:rPr>
        <w:t>工作，则下列各</w:t>
      </w:r>
      <w:r w:rsidR="00941565" w:rsidRPr="003B73B1">
        <w:rPr>
          <w:rFonts w:ascii="Times New Roman" w:eastAsiaTheme="majorEastAsia" w:hAnsi="Times New Roman" w:cstheme="majorHAnsi"/>
          <w:i/>
          <w:szCs w:val="21"/>
        </w:rPr>
        <w:t>v</w:t>
      </w:r>
      <w:r w:rsidR="00476FB1">
        <w:rPr>
          <w:rFonts w:ascii="Times New Roman" w:eastAsiaTheme="majorEastAsia" w:hAnsi="Times New Roman" w:cstheme="majorHAnsi"/>
          <w:i/>
          <w:szCs w:val="21"/>
        </w:rPr>
        <w:t>－</w:t>
      </w:r>
      <w:r w:rsidR="00941565" w:rsidRPr="003B73B1">
        <w:rPr>
          <w:rFonts w:ascii="Times New Roman" w:eastAsiaTheme="majorEastAsia" w:hAnsi="Times New Roman" w:cstheme="majorHAnsi"/>
          <w:i/>
          <w:szCs w:val="21"/>
        </w:rPr>
        <w:t>t</w:t>
      </w:r>
      <w:r w:rsidR="00941565">
        <w:rPr>
          <w:rFonts w:ascii="Times New Roman" w:eastAsiaTheme="majorEastAsia" w:hAnsi="Times New Roman" w:cstheme="majorHAnsi"/>
          <w:szCs w:val="21"/>
        </w:rPr>
        <w:t>图像中，可能正确反映汽车运动情况的是</w:t>
      </w:r>
      <w:r w:rsidR="00941565">
        <w:rPr>
          <w:rFonts w:ascii="Times New Roman" w:eastAsiaTheme="majorEastAsia" w:hAnsi="Times New Roman" w:cstheme="majorHAnsi"/>
          <w:szCs w:val="21"/>
        </w:rPr>
        <w:tab/>
      </w:r>
      <w:r w:rsidR="00941565">
        <w:rPr>
          <w:rFonts w:ascii="Times New Roman" w:eastAsiaTheme="majorEastAsia" w:hAnsi="Times New Roman" w:cstheme="majorHAnsi" w:hint="eastAsia"/>
          <w:szCs w:val="21"/>
        </w:rPr>
        <w:t>（</w:t>
      </w:r>
      <w:r w:rsidR="00941565">
        <w:rPr>
          <w:rFonts w:ascii="Times New Roman" w:eastAsiaTheme="majorEastAsia" w:hAnsi="Times New Roman" w:cstheme="majorHAnsi"/>
          <w:szCs w:val="21"/>
        </w:rPr>
        <w:tab/>
      </w:r>
      <w:r w:rsidR="00941565">
        <w:rPr>
          <w:rFonts w:ascii="Times New Roman" w:eastAsiaTheme="majorEastAsia" w:hAnsi="Times New Roman" w:cstheme="majorHAnsi"/>
          <w:szCs w:val="21"/>
        </w:rPr>
        <w:tab/>
      </w:r>
      <w:r w:rsidR="00941565">
        <w:rPr>
          <w:rFonts w:ascii="Times New Roman" w:eastAsiaTheme="majorEastAsia" w:hAnsi="Times New Roman" w:cstheme="majorHAnsi" w:hint="eastAsia"/>
          <w:szCs w:val="21"/>
        </w:rPr>
        <w:t>）</w:t>
      </w:r>
    </w:p>
    <w:p w:rsidR="00941565" w:rsidRDefault="00941565" w:rsidP="00476FB1">
      <w:pPr>
        <w:spacing w:line="276" w:lineRule="auto"/>
        <w:jc w:val="center"/>
        <w:rPr>
          <w:rFonts w:ascii="Times New Roman" w:eastAsiaTheme="majorEastAsia" w:hAnsi="Times New Roman" w:cstheme="majorHAnsi"/>
          <w:szCs w:val="21"/>
        </w:rPr>
      </w:pPr>
      <w:r>
        <w:rPr>
          <w:noProof/>
        </w:rPr>
        <w:drawing>
          <wp:inline distT="0" distB="0" distL="0" distR="0">
            <wp:extent cx="5172797" cy="1305107"/>
            <wp:effectExtent l="19050" t="0" r="8803"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72797" cy="1305107"/>
                    </a:xfrm>
                    <a:prstGeom prst="rect">
                      <a:avLst/>
                    </a:prstGeom>
                  </pic:spPr>
                </pic:pic>
              </a:graphicData>
            </a:graphic>
          </wp:inline>
        </w:drawing>
      </w:r>
    </w:p>
    <w:p w:rsidR="00941565" w:rsidRDefault="00941565" w:rsidP="00476FB1">
      <w:pPr>
        <w:spacing w:line="276" w:lineRule="auto"/>
        <w:ind w:firstLine="420"/>
        <w:jc w:val="left"/>
        <w:rPr>
          <w:rFonts w:ascii="宋体" w:eastAsia="宋体" w:hAnsi="宋体" w:cstheme="majorHAnsi"/>
          <w:szCs w:val="21"/>
        </w:rPr>
      </w:pPr>
      <w:r>
        <w:rPr>
          <w:rFonts w:ascii="Times New Roman" w:eastAsiaTheme="majorEastAsia" w:hAnsi="Times New Roman" w:cstheme="majorHAnsi" w:hint="eastAsia"/>
          <w:szCs w:val="21"/>
        </w:rPr>
        <w:t>A</w:t>
      </w:r>
      <w:r w:rsidR="001A0B64" w:rsidRPr="00BC3C2D">
        <w:rPr>
          <w:rFonts w:hint="eastAsia"/>
        </w:rPr>
        <w:t>．</w:t>
      </w:r>
      <w:r>
        <w:rPr>
          <w:rFonts w:ascii="宋体" w:eastAsia="宋体" w:hAnsi="宋体" w:cstheme="majorHAnsi" w:hint="eastAsia"/>
          <w:szCs w:val="21"/>
        </w:rPr>
        <w:t>①②</w:t>
      </w:r>
      <w:r w:rsidR="001A0B64">
        <w:rPr>
          <w:rFonts w:ascii="宋体" w:eastAsia="宋体" w:hAnsi="宋体" w:cstheme="majorHAnsi"/>
          <w:szCs w:val="21"/>
        </w:rPr>
        <w:tab/>
      </w:r>
      <w:r w:rsidR="001A0B64">
        <w:rPr>
          <w:rFonts w:ascii="宋体" w:eastAsia="宋体" w:hAnsi="宋体" w:cstheme="majorHAnsi"/>
          <w:szCs w:val="21"/>
        </w:rPr>
        <w:tab/>
      </w:r>
      <w:r w:rsidR="001A0B64">
        <w:rPr>
          <w:rFonts w:ascii="宋体" w:eastAsia="宋体" w:hAnsi="宋体" w:cstheme="majorHAnsi"/>
          <w:szCs w:val="21"/>
        </w:rPr>
        <w:tab/>
      </w:r>
      <w:r w:rsidR="001A0B64">
        <w:rPr>
          <w:rFonts w:ascii="宋体" w:eastAsia="宋体" w:hAnsi="宋体" w:cstheme="majorHAnsi"/>
          <w:szCs w:val="21"/>
        </w:rPr>
        <w:tab/>
      </w:r>
      <w:r>
        <w:rPr>
          <w:rFonts w:ascii="Times New Roman" w:eastAsiaTheme="majorEastAsia" w:hAnsi="Times New Roman" w:cstheme="majorHAnsi"/>
          <w:szCs w:val="21"/>
        </w:rPr>
        <w:t>B</w:t>
      </w:r>
      <w:r w:rsidR="001A0B64" w:rsidRPr="00BC3C2D">
        <w:rPr>
          <w:rFonts w:hint="eastAsia"/>
        </w:rPr>
        <w:t>．</w:t>
      </w:r>
      <w:r>
        <w:rPr>
          <w:rFonts w:ascii="宋体" w:eastAsia="宋体" w:hAnsi="宋体" w:cstheme="majorHAnsi" w:hint="eastAsia"/>
          <w:szCs w:val="21"/>
        </w:rPr>
        <w:t>①③</w:t>
      </w:r>
      <w:r w:rsidR="001A0B64">
        <w:rPr>
          <w:rFonts w:ascii="宋体" w:eastAsia="宋体" w:hAnsi="宋体" w:cstheme="majorHAnsi"/>
          <w:szCs w:val="21"/>
        </w:rPr>
        <w:tab/>
      </w:r>
      <w:r w:rsidR="001A0B64">
        <w:rPr>
          <w:rFonts w:ascii="宋体" w:eastAsia="宋体" w:hAnsi="宋体" w:cstheme="majorHAnsi"/>
          <w:szCs w:val="21"/>
        </w:rPr>
        <w:tab/>
      </w:r>
      <w:r w:rsidR="001A0B64">
        <w:rPr>
          <w:rFonts w:ascii="宋体" w:eastAsia="宋体" w:hAnsi="宋体" w:cstheme="majorHAnsi"/>
          <w:szCs w:val="21"/>
        </w:rPr>
        <w:tab/>
      </w:r>
      <w:r w:rsidR="001A0B64">
        <w:rPr>
          <w:rFonts w:ascii="宋体" w:eastAsia="宋体" w:hAnsi="宋体" w:cstheme="majorHAnsi"/>
          <w:szCs w:val="21"/>
        </w:rPr>
        <w:tab/>
      </w:r>
      <w:r>
        <w:rPr>
          <w:rFonts w:ascii="Times New Roman" w:eastAsiaTheme="majorEastAsia" w:hAnsi="Times New Roman" w:cstheme="majorHAnsi"/>
          <w:szCs w:val="21"/>
        </w:rPr>
        <w:t>C</w:t>
      </w:r>
      <w:r w:rsidR="001A0B64" w:rsidRPr="00BC3C2D">
        <w:rPr>
          <w:rFonts w:hint="eastAsia"/>
        </w:rPr>
        <w:t>．</w:t>
      </w:r>
      <w:r>
        <w:rPr>
          <w:rFonts w:ascii="宋体" w:eastAsia="宋体" w:hAnsi="宋体" w:cstheme="majorHAnsi" w:hint="eastAsia"/>
          <w:szCs w:val="21"/>
        </w:rPr>
        <w:t>④②</w:t>
      </w:r>
      <w:r w:rsidR="008705C4">
        <w:rPr>
          <w:rFonts w:ascii="宋体" w:eastAsia="宋体" w:hAnsi="宋体" w:cstheme="majorHAnsi"/>
          <w:szCs w:val="21"/>
        </w:rPr>
        <w:tab/>
      </w:r>
      <w:r w:rsidR="008705C4">
        <w:rPr>
          <w:rFonts w:ascii="宋体" w:eastAsia="宋体" w:hAnsi="宋体" w:cstheme="majorHAnsi"/>
          <w:szCs w:val="21"/>
        </w:rPr>
        <w:tab/>
      </w:r>
      <w:r w:rsidR="008705C4">
        <w:rPr>
          <w:rFonts w:ascii="宋体" w:eastAsia="宋体" w:hAnsi="宋体" w:cstheme="majorHAnsi"/>
          <w:szCs w:val="21"/>
        </w:rPr>
        <w:tab/>
      </w:r>
      <w:r w:rsidR="001A0B64">
        <w:rPr>
          <w:rFonts w:ascii="宋体" w:eastAsia="宋体" w:hAnsi="宋体" w:cstheme="majorHAnsi"/>
          <w:szCs w:val="21"/>
        </w:rPr>
        <w:tab/>
      </w:r>
      <w:r>
        <w:rPr>
          <w:rFonts w:ascii="Times New Roman" w:eastAsiaTheme="majorEastAsia" w:hAnsi="Times New Roman" w:cstheme="majorHAnsi"/>
          <w:szCs w:val="21"/>
        </w:rPr>
        <w:t>D</w:t>
      </w:r>
      <w:r w:rsidR="001A0B64" w:rsidRPr="00BC3C2D">
        <w:rPr>
          <w:rFonts w:hint="eastAsia"/>
        </w:rPr>
        <w:t>．</w:t>
      </w:r>
      <w:r>
        <w:rPr>
          <w:rFonts w:ascii="宋体" w:eastAsia="宋体" w:hAnsi="宋体" w:cstheme="majorHAnsi" w:hint="eastAsia"/>
          <w:szCs w:val="21"/>
        </w:rPr>
        <w:t>③④</w:t>
      </w:r>
    </w:p>
    <w:p w:rsidR="009825E8" w:rsidRDefault="009825E8"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D264EA">
        <w:rPr>
          <w:rFonts w:asciiTheme="majorEastAsia" w:eastAsiaTheme="majorEastAsia" w:hAnsiTheme="majorEastAsia" w:cstheme="majorHAnsi"/>
          <w:color w:val="FF0000"/>
          <w:szCs w:val="21"/>
        </w:rPr>
        <w:t>★★</w:t>
      </w:r>
    </w:p>
    <w:p w:rsidR="009825E8" w:rsidRDefault="009825E8"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0727DD">
        <w:rPr>
          <w:rFonts w:asciiTheme="majorHAnsi" w:eastAsiaTheme="majorEastAsia" w:hAnsiTheme="majorEastAsia" w:cstheme="majorHAnsi" w:hint="eastAsia"/>
          <w:color w:val="FF0000"/>
          <w:szCs w:val="21"/>
        </w:rPr>
        <w:t>C</w:t>
      </w:r>
    </w:p>
    <w:p w:rsidR="004E2630" w:rsidRDefault="004E2630" w:rsidP="00476FB1">
      <w:pPr>
        <w:spacing w:line="276" w:lineRule="auto"/>
        <w:rPr>
          <w:rFonts w:asciiTheme="majorHAnsi" w:eastAsiaTheme="majorEastAsia" w:hAnsiTheme="majorEastAsia" w:cstheme="majorHAnsi"/>
          <w:color w:val="FF0000"/>
          <w:szCs w:val="21"/>
        </w:rPr>
      </w:pPr>
    </w:p>
    <w:p w:rsidR="00BA4406" w:rsidRDefault="002F4003" w:rsidP="00476FB1">
      <w:pPr>
        <w:spacing w:line="276" w:lineRule="auto"/>
        <w:rPr>
          <w:rFonts w:ascii="Times New Roman" w:hAnsi="Times New Roman" w:cs="Times New Roman"/>
          <w:szCs w:val="21"/>
        </w:rPr>
      </w:pPr>
      <w:r>
        <w:rPr>
          <w:noProof/>
        </w:rPr>
        <w:drawing>
          <wp:anchor distT="0" distB="0" distL="114300" distR="114300" simplePos="0" relativeHeight="251651584" behindDoc="0" locked="0" layoutInCell="1" allowOverlap="1">
            <wp:simplePos x="0" y="0"/>
            <wp:positionH relativeFrom="column">
              <wp:posOffset>4566920</wp:posOffset>
            </wp:positionH>
            <wp:positionV relativeFrom="paragraph">
              <wp:posOffset>340995</wp:posOffset>
            </wp:positionV>
            <wp:extent cx="695325" cy="781050"/>
            <wp:effectExtent l="1905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781050"/>
                    </a:xfrm>
                    <a:prstGeom prst="rect">
                      <a:avLst/>
                    </a:prstGeom>
                  </pic:spPr>
                </pic:pic>
              </a:graphicData>
            </a:graphic>
          </wp:anchor>
        </w:drawing>
      </w:r>
      <w:r w:rsidR="00EC72F9">
        <w:rPr>
          <w:rFonts w:ascii="Times New Roman" w:hAnsi="Times New Roman" w:cs="Times New Roman" w:hint="eastAsia"/>
          <w:szCs w:val="21"/>
        </w:rPr>
        <w:t>8</w:t>
      </w:r>
      <w:r w:rsidR="00EC72F9">
        <w:rPr>
          <w:rFonts w:ascii="Times New Roman" w:hAnsi="Times New Roman" w:cs="Times New Roman" w:hint="eastAsia"/>
          <w:szCs w:val="21"/>
        </w:rPr>
        <w:t>、</w:t>
      </w:r>
      <w:r w:rsidR="00BA4406">
        <w:rPr>
          <w:rFonts w:ascii="Times New Roman" w:hAnsi="Times New Roman" w:cs="Times New Roman" w:hint="eastAsia"/>
          <w:szCs w:val="21"/>
        </w:rPr>
        <w:t>两端开口的</w:t>
      </w:r>
      <w:r w:rsidR="00BA4406" w:rsidRPr="004E2630">
        <w:rPr>
          <w:rFonts w:ascii="Times New Roman" w:hAnsi="Times New Roman" w:cs="Times New Roman" w:hint="eastAsia"/>
          <w:i/>
          <w:szCs w:val="21"/>
        </w:rPr>
        <w:t>U</w:t>
      </w:r>
      <w:r w:rsidR="00BA4406">
        <w:rPr>
          <w:rFonts w:ascii="Times New Roman" w:hAnsi="Times New Roman" w:cs="Times New Roman" w:hint="eastAsia"/>
          <w:szCs w:val="21"/>
        </w:rPr>
        <w:t>形管中装有水银，</w:t>
      </w:r>
      <w:r w:rsidR="00BA4406">
        <w:rPr>
          <w:rFonts w:ascii="Times New Roman" w:hAnsi="Times New Roman" w:cs="Times New Roman"/>
          <w:szCs w:val="21"/>
        </w:rPr>
        <w:t>在</w:t>
      </w:r>
      <w:r w:rsidR="00BA4406">
        <w:rPr>
          <w:rFonts w:ascii="Times New Roman" w:hAnsi="Times New Roman" w:cs="Times New Roman" w:hint="eastAsia"/>
          <w:szCs w:val="21"/>
        </w:rPr>
        <w:t>右管中用水银封闭着一段空气，</w:t>
      </w:r>
      <w:r w:rsidR="00BA4406">
        <w:rPr>
          <w:rFonts w:ascii="Times New Roman" w:hAnsi="Times New Roman" w:cs="Times New Roman"/>
          <w:szCs w:val="21"/>
        </w:rPr>
        <w:t>要</w:t>
      </w:r>
      <w:r w:rsidR="00BA4406">
        <w:rPr>
          <w:rFonts w:ascii="Times New Roman" w:hAnsi="Times New Roman" w:cs="Times New Roman" w:hint="eastAsia"/>
          <w:szCs w:val="21"/>
        </w:rPr>
        <w:t>使两管中水银面的高度差</w:t>
      </w:r>
      <w:r w:rsidR="00BA4406" w:rsidRPr="004E2630">
        <w:rPr>
          <w:rFonts w:ascii="Times New Roman" w:hAnsi="Times New Roman" w:cs="Times New Roman" w:hint="eastAsia"/>
          <w:i/>
          <w:szCs w:val="21"/>
        </w:rPr>
        <w:t>h</w:t>
      </w:r>
      <w:r w:rsidR="00BA4406">
        <w:rPr>
          <w:rFonts w:ascii="Times New Roman" w:hAnsi="Times New Roman" w:cs="Times New Roman" w:hint="eastAsia"/>
          <w:szCs w:val="21"/>
        </w:rPr>
        <w:t>增大，</w:t>
      </w:r>
      <w:r w:rsidR="00BA4406">
        <w:rPr>
          <w:rFonts w:ascii="Times New Roman" w:hAnsi="Times New Roman" w:cs="Times New Roman"/>
          <w:szCs w:val="21"/>
        </w:rPr>
        <w:t>应该</w:t>
      </w:r>
      <w:r w:rsidR="00BA4406">
        <w:rPr>
          <w:rFonts w:ascii="Times New Roman" w:hAnsi="Times New Roman" w:cs="Times New Roman"/>
          <w:szCs w:val="21"/>
        </w:rPr>
        <w:tab/>
      </w:r>
      <w:r w:rsidR="00BA4406">
        <w:rPr>
          <w:rFonts w:ascii="Times New Roman" w:hAnsi="Times New Roman" w:cs="Times New Roman" w:hint="eastAsia"/>
          <w:szCs w:val="21"/>
        </w:rPr>
        <w:t>（</w:t>
      </w:r>
      <w:r w:rsidR="00BA4406">
        <w:rPr>
          <w:rFonts w:ascii="Times New Roman" w:hAnsi="Times New Roman" w:cs="Times New Roman"/>
          <w:szCs w:val="21"/>
        </w:rPr>
        <w:tab/>
      </w:r>
      <w:r w:rsidR="00BA4406">
        <w:rPr>
          <w:rFonts w:ascii="Times New Roman" w:hAnsi="Times New Roman" w:cs="Times New Roman"/>
          <w:szCs w:val="21"/>
        </w:rPr>
        <w:tab/>
      </w:r>
      <w:r w:rsidR="00BA4406">
        <w:rPr>
          <w:rFonts w:ascii="Times New Roman" w:hAnsi="Times New Roman" w:cs="Times New Roman" w:hint="eastAsia"/>
          <w:szCs w:val="21"/>
        </w:rPr>
        <w:t>）</w:t>
      </w:r>
    </w:p>
    <w:p w:rsidR="00BA4406" w:rsidRDefault="00BA4406" w:rsidP="00476FB1">
      <w:pPr>
        <w:spacing w:line="276" w:lineRule="auto"/>
        <w:ind w:firstLine="420"/>
        <w:rPr>
          <w:rFonts w:ascii="Times New Roman" w:hAnsi="Times New Roman" w:cs="Times New Roman"/>
          <w:szCs w:val="21"/>
        </w:rPr>
      </w:pPr>
      <w:r>
        <w:rPr>
          <w:rFonts w:ascii="Times New Roman" w:hAnsi="Times New Roman" w:cs="Times New Roman" w:hint="eastAsia"/>
          <w:szCs w:val="21"/>
        </w:rPr>
        <w:t>A</w:t>
      </w:r>
      <w:r w:rsidRPr="00BC3C2D">
        <w:rPr>
          <w:rFonts w:hint="eastAsia"/>
        </w:rPr>
        <w:t>．</w:t>
      </w:r>
      <w:r>
        <w:rPr>
          <w:rFonts w:ascii="Times New Roman" w:hAnsi="Times New Roman" w:cs="Times New Roman" w:hint="eastAsia"/>
          <w:szCs w:val="21"/>
        </w:rPr>
        <w:t>从右管口滴入水银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002F4003">
        <w:rPr>
          <w:rFonts w:ascii="Times New Roman" w:hAnsi="Times New Roman" w:cs="Times New Roman"/>
          <w:szCs w:val="21"/>
        </w:rPr>
        <w:tab/>
      </w:r>
      <w:r>
        <w:rPr>
          <w:rFonts w:ascii="Times New Roman" w:hAnsi="Times New Roman" w:cs="Times New Roman" w:hint="eastAsia"/>
          <w:szCs w:val="21"/>
        </w:rPr>
        <w:t>B</w:t>
      </w:r>
      <w:r w:rsidRPr="00BC3C2D">
        <w:rPr>
          <w:rFonts w:hint="eastAsia"/>
        </w:rPr>
        <w:t>．</w:t>
      </w:r>
      <w:r>
        <w:rPr>
          <w:rFonts w:ascii="Times New Roman" w:hAnsi="Times New Roman" w:cs="Times New Roman" w:hint="eastAsia"/>
          <w:szCs w:val="21"/>
        </w:rPr>
        <w:t>从左管口滴入水银</w:t>
      </w:r>
    </w:p>
    <w:p w:rsidR="00BA4406" w:rsidRPr="004E2630" w:rsidRDefault="00BA4406" w:rsidP="00476FB1">
      <w:pPr>
        <w:spacing w:line="276" w:lineRule="auto"/>
        <w:ind w:firstLine="420"/>
        <w:rPr>
          <w:rFonts w:ascii="Times New Roman" w:hAnsi="Times New Roman" w:cs="Times New Roman"/>
          <w:szCs w:val="21"/>
        </w:rPr>
      </w:pPr>
      <w:r>
        <w:rPr>
          <w:rFonts w:ascii="Times New Roman" w:hAnsi="Times New Roman" w:cs="Times New Roman" w:hint="eastAsia"/>
          <w:szCs w:val="21"/>
        </w:rPr>
        <w:t>C</w:t>
      </w:r>
      <w:r w:rsidRPr="00BC3C2D">
        <w:rPr>
          <w:rFonts w:hint="eastAsia"/>
        </w:rPr>
        <w:t>．</w:t>
      </w:r>
      <w:r>
        <w:rPr>
          <w:rFonts w:ascii="Times New Roman" w:hAnsi="Times New Roman" w:cs="Times New Roman" w:hint="eastAsia"/>
          <w:szCs w:val="21"/>
        </w:rPr>
        <w:t>使气体升温</w:t>
      </w:r>
      <w:r w:rsidR="008705C4">
        <w:rPr>
          <w:rFonts w:ascii="Times New Roman" w:hAnsi="Times New Roman" w:cs="Times New Roman"/>
          <w:szCs w:val="21"/>
        </w:rPr>
        <w:tab/>
      </w:r>
      <w:r w:rsidR="008705C4">
        <w:rPr>
          <w:rFonts w:ascii="Times New Roman" w:hAnsi="Times New Roman" w:cs="Times New Roman"/>
          <w:szCs w:val="21"/>
        </w:rPr>
        <w:tab/>
      </w:r>
      <w:r w:rsidR="008705C4">
        <w:rPr>
          <w:rFonts w:ascii="Times New Roman" w:hAnsi="Times New Roman" w:cs="Times New Roman"/>
          <w:szCs w:val="21"/>
        </w:rPr>
        <w:tab/>
      </w:r>
      <w:r w:rsidR="008705C4">
        <w:rPr>
          <w:rFonts w:ascii="Times New Roman" w:hAnsi="Times New Roman" w:cs="Times New Roman"/>
          <w:szCs w:val="21"/>
        </w:rPr>
        <w:tab/>
      </w:r>
      <w:r w:rsidR="002F4003">
        <w:rPr>
          <w:rFonts w:ascii="Times New Roman" w:hAnsi="Times New Roman" w:cs="Times New Roman"/>
          <w:szCs w:val="21"/>
        </w:rPr>
        <w:tab/>
      </w:r>
      <w:r w:rsidR="002F4003">
        <w:rPr>
          <w:rFonts w:ascii="Times New Roman" w:hAnsi="Times New Roman" w:cs="Times New Roman"/>
          <w:szCs w:val="21"/>
        </w:rPr>
        <w:tab/>
      </w:r>
      <w:r>
        <w:rPr>
          <w:rFonts w:ascii="Times New Roman" w:hAnsi="Times New Roman" w:cs="Times New Roman" w:hint="eastAsia"/>
          <w:szCs w:val="21"/>
        </w:rPr>
        <w:t>D</w:t>
      </w:r>
      <w:r w:rsidRPr="00BC3C2D">
        <w:rPr>
          <w:rFonts w:hint="eastAsia"/>
        </w:rPr>
        <w:t>．</w:t>
      </w:r>
      <w:r>
        <w:rPr>
          <w:rFonts w:ascii="Times New Roman" w:hAnsi="Times New Roman" w:cs="Times New Roman" w:hint="eastAsia"/>
          <w:szCs w:val="21"/>
        </w:rPr>
        <w:t>使气体降温</w:t>
      </w:r>
    </w:p>
    <w:p w:rsidR="00E93646" w:rsidRDefault="00E93646"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D264EA">
        <w:rPr>
          <w:rFonts w:asciiTheme="majorEastAsia" w:eastAsiaTheme="majorEastAsia" w:hAnsiTheme="majorEastAsia" w:cstheme="majorHAnsi"/>
          <w:color w:val="FF0000"/>
          <w:szCs w:val="21"/>
        </w:rPr>
        <w:t>★★</w:t>
      </w:r>
    </w:p>
    <w:p w:rsidR="00E93646" w:rsidRDefault="00E93646"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7D077B">
        <w:rPr>
          <w:rFonts w:asciiTheme="majorHAnsi" w:eastAsiaTheme="majorEastAsia" w:hAnsiTheme="majorEastAsia" w:cstheme="majorHAnsi" w:hint="eastAsia"/>
          <w:color w:val="FF0000"/>
          <w:szCs w:val="21"/>
        </w:rPr>
        <w:t>A</w:t>
      </w:r>
    </w:p>
    <w:p w:rsidR="00D646BA" w:rsidRDefault="00D646BA" w:rsidP="00476FB1">
      <w:pPr>
        <w:spacing w:line="276" w:lineRule="auto"/>
        <w:rPr>
          <w:rFonts w:asciiTheme="majorHAnsi" w:eastAsiaTheme="majorEastAsia" w:hAnsiTheme="majorEastAsia" w:cstheme="majorHAnsi"/>
          <w:color w:val="FF0000"/>
          <w:szCs w:val="21"/>
        </w:rPr>
      </w:pPr>
    </w:p>
    <w:p w:rsidR="00006EE4" w:rsidRPr="00BD41B1" w:rsidRDefault="00777504" w:rsidP="00476FB1">
      <w:pPr>
        <w:spacing w:line="276" w:lineRule="auto"/>
      </w:pPr>
      <w:r>
        <w:rPr>
          <w:rFonts w:hint="eastAsia"/>
        </w:rPr>
        <w:t>9</w:t>
      </w:r>
      <w:r>
        <w:rPr>
          <w:rFonts w:hint="eastAsia"/>
        </w:rPr>
        <w:t>、</w:t>
      </w:r>
      <w:r w:rsidR="00006EE4" w:rsidRPr="00BD41B1">
        <w:rPr>
          <w:rFonts w:hint="eastAsia"/>
        </w:rPr>
        <w:t>如图所示，劈</w:t>
      </w:r>
      <w:r w:rsidR="00006EE4" w:rsidRPr="00BD41B1">
        <w:rPr>
          <w:i/>
        </w:rPr>
        <w:t>a</w:t>
      </w:r>
      <w:r w:rsidR="00006EE4" w:rsidRPr="00BD41B1">
        <w:rPr>
          <w:rFonts w:hint="eastAsia"/>
        </w:rPr>
        <w:t>放在光滑水平桌面上，物体</w:t>
      </w:r>
      <w:r w:rsidR="00006EE4" w:rsidRPr="00BD41B1">
        <w:rPr>
          <w:i/>
        </w:rPr>
        <w:t>b</w:t>
      </w:r>
      <w:r w:rsidR="00006EE4" w:rsidRPr="00BD41B1">
        <w:rPr>
          <w:rFonts w:hint="eastAsia"/>
        </w:rPr>
        <w:t>放在劈</w:t>
      </w:r>
      <w:r w:rsidR="00006EE4" w:rsidRPr="00BD41B1">
        <w:rPr>
          <w:i/>
        </w:rPr>
        <w:t>a</w:t>
      </w:r>
      <w:r w:rsidR="00006EE4" w:rsidRPr="00BD41B1">
        <w:rPr>
          <w:rFonts w:hint="eastAsia"/>
        </w:rPr>
        <w:t>的光滑斜面顶端，</w:t>
      </w:r>
      <w:r w:rsidR="00006EE4" w:rsidRPr="00BD41B1">
        <w:rPr>
          <w:i/>
        </w:rPr>
        <w:t>b</w:t>
      </w:r>
      <w:r w:rsidR="00006EE4" w:rsidRPr="00BD41B1">
        <w:rPr>
          <w:rFonts w:hint="eastAsia"/>
        </w:rPr>
        <w:t>由静止开始沿斜面自由滑下的过程中，</w:t>
      </w:r>
      <w:r w:rsidR="00006EE4" w:rsidRPr="00BD41B1">
        <w:rPr>
          <w:i/>
        </w:rPr>
        <w:t>a</w:t>
      </w:r>
      <w:r w:rsidR="00006EE4" w:rsidRPr="00BD41B1">
        <w:rPr>
          <w:rFonts w:hint="eastAsia"/>
        </w:rPr>
        <w:t>对</w:t>
      </w:r>
      <w:r w:rsidR="00006EE4" w:rsidRPr="00BD41B1">
        <w:rPr>
          <w:i/>
        </w:rPr>
        <w:t>b</w:t>
      </w:r>
      <w:r w:rsidR="00006EE4" w:rsidRPr="00BD41B1">
        <w:rPr>
          <w:rFonts w:hint="eastAsia"/>
        </w:rPr>
        <w:t>做的功为</w:t>
      </w:r>
      <w:r w:rsidR="00006EE4" w:rsidRPr="00BD41B1">
        <w:rPr>
          <w:i/>
        </w:rPr>
        <w:t>W</w:t>
      </w:r>
      <w:r w:rsidR="00006EE4" w:rsidRPr="00BD41B1">
        <w:rPr>
          <w:vertAlign w:val="subscript"/>
        </w:rPr>
        <w:t>1</w:t>
      </w:r>
      <w:r w:rsidR="00006EE4" w:rsidRPr="00BD41B1">
        <w:rPr>
          <w:rFonts w:hint="eastAsia"/>
        </w:rPr>
        <w:t>，</w:t>
      </w:r>
      <w:r w:rsidR="00006EE4" w:rsidRPr="00BD41B1">
        <w:rPr>
          <w:i/>
        </w:rPr>
        <w:t>b</w:t>
      </w:r>
      <w:r w:rsidR="00006EE4" w:rsidRPr="00BD41B1">
        <w:rPr>
          <w:rFonts w:hint="eastAsia"/>
        </w:rPr>
        <w:t>对</w:t>
      </w:r>
      <w:r w:rsidR="00006EE4" w:rsidRPr="00BD41B1">
        <w:rPr>
          <w:i/>
        </w:rPr>
        <w:t>a</w:t>
      </w:r>
      <w:r w:rsidR="00006EE4" w:rsidRPr="00BD41B1">
        <w:rPr>
          <w:rFonts w:hint="eastAsia"/>
        </w:rPr>
        <w:t>做的功为</w:t>
      </w:r>
      <w:r w:rsidR="00006EE4" w:rsidRPr="00BD41B1">
        <w:rPr>
          <w:i/>
        </w:rPr>
        <w:t>W</w:t>
      </w:r>
      <w:r w:rsidR="00006EE4" w:rsidRPr="00BD41B1">
        <w:rPr>
          <w:vertAlign w:val="subscript"/>
        </w:rPr>
        <w:t>2</w:t>
      </w:r>
      <w:r w:rsidR="00006EE4" w:rsidRPr="00BD41B1">
        <w:rPr>
          <w:rFonts w:hint="eastAsia"/>
        </w:rPr>
        <w:t>，则下列关系中正确的是</w:t>
      </w:r>
      <w:r w:rsidR="00E81A08">
        <w:rPr>
          <w:rFonts w:hint="eastAsia"/>
        </w:rPr>
        <w:tab/>
      </w:r>
      <w:r w:rsidR="00006EE4" w:rsidRPr="00BD41B1">
        <w:rPr>
          <w:rFonts w:hAnsi="宋体" w:hint="eastAsia"/>
        </w:rPr>
        <w:t>（</w:t>
      </w:r>
      <w:r w:rsidR="00E81A08">
        <w:rPr>
          <w:rFonts w:hAnsi="宋体" w:hint="eastAsia"/>
        </w:rPr>
        <w:tab/>
      </w:r>
      <w:r w:rsidR="00E81A08">
        <w:rPr>
          <w:rFonts w:hAnsi="宋体" w:hint="eastAsia"/>
        </w:rPr>
        <w:tab/>
      </w:r>
      <w:r w:rsidR="00006EE4" w:rsidRPr="00BD41B1">
        <w:rPr>
          <w:rFonts w:hAnsi="宋体" w:hint="eastAsia"/>
        </w:rPr>
        <w:t>）</w:t>
      </w:r>
    </w:p>
    <w:p w:rsidR="00532ECA" w:rsidRDefault="00006EE4" w:rsidP="00476FB1">
      <w:pPr>
        <w:spacing w:line="276" w:lineRule="auto"/>
        <w:ind w:firstLine="435"/>
      </w:pPr>
      <w:r w:rsidRPr="00BD41B1">
        <w:t>A</w:t>
      </w:r>
      <w:r w:rsidRPr="00BD41B1">
        <w:rPr>
          <w:rFonts w:hint="eastAsia"/>
        </w:rPr>
        <w:t>．</w:t>
      </w:r>
      <w:r w:rsidRPr="00BD41B1">
        <w:rPr>
          <w:i/>
        </w:rPr>
        <w:t>W</w:t>
      </w:r>
      <w:r w:rsidRPr="00BD41B1">
        <w:rPr>
          <w:vertAlign w:val="subscript"/>
        </w:rPr>
        <w:t>1</w:t>
      </w:r>
      <w:r w:rsidR="00476FB1">
        <w:t>＝</w:t>
      </w:r>
      <w:r w:rsidRPr="00BD41B1">
        <w:t>0</w:t>
      </w:r>
      <w:r w:rsidRPr="00BD41B1">
        <w:rPr>
          <w:rFonts w:hint="eastAsia"/>
        </w:rPr>
        <w:t>，</w:t>
      </w:r>
      <w:r w:rsidRPr="00BD41B1">
        <w:rPr>
          <w:i/>
        </w:rPr>
        <w:t>W</w:t>
      </w:r>
      <w:r w:rsidRPr="00BD41B1">
        <w:rPr>
          <w:vertAlign w:val="subscript"/>
        </w:rPr>
        <w:t>2</w:t>
      </w:r>
      <w:r w:rsidR="00476FB1">
        <w:t>＝</w:t>
      </w:r>
      <w:r w:rsidRPr="00BD41B1">
        <w:t>0</w:t>
      </w:r>
    </w:p>
    <w:p w:rsidR="00006EE4" w:rsidRPr="00BD41B1" w:rsidRDefault="00E81A08" w:rsidP="00476FB1">
      <w:pPr>
        <w:spacing w:line="276" w:lineRule="auto"/>
        <w:ind w:firstLine="435"/>
      </w:pPr>
      <w:r>
        <w:rPr>
          <w:noProof/>
        </w:rPr>
        <w:drawing>
          <wp:anchor distT="0" distB="0" distL="114300" distR="114300" simplePos="0" relativeHeight="251662848" behindDoc="0" locked="0" layoutInCell="1" allowOverlap="1">
            <wp:simplePos x="0" y="0"/>
            <wp:positionH relativeFrom="column">
              <wp:posOffset>4067175</wp:posOffset>
            </wp:positionH>
            <wp:positionV relativeFrom="paragraph">
              <wp:posOffset>99060</wp:posOffset>
            </wp:positionV>
            <wp:extent cx="923925" cy="581025"/>
            <wp:effectExtent l="19050" t="0" r="9525" b="0"/>
            <wp:wrapSquare wrapText="bothSides"/>
            <wp:docPr id="18" name="图片 47" descr="http://daan.1010pic.com/pic2/upload/papers/20140825/201408250009376351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daan.1010pic.com/pic2/upload/papers/20140825/201408250009376351960.jpg"/>
                    <pic:cNvPicPr>
                      <a:picLocks noChangeAspect="1" noChangeArrowheads="1"/>
                    </pic:cNvPicPr>
                  </pic:nvPicPr>
                  <pic:blipFill>
                    <a:blip r:embed="rId46"/>
                    <a:srcRect/>
                    <a:stretch>
                      <a:fillRect/>
                    </a:stretch>
                  </pic:blipFill>
                  <pic:spPr bwMode="auto">
                    <a:xfrm>
                      <a:off x="0" y="0"/>
                      <a:ext cx="923925" cy="581025"/>
                    </a:xfrm>
                    <a:prstGeom prst="rect">
                      <a:avLst/>
                    </a:prstGeom>
                    <a:noFill/>
                    <a:ln w="9525">
                      <a:noFill/>
                      <a:miter lim="800000"/>
                      <a:headEnd/>
                      <a:tailEnd/>
                    </a:ln>
                  </pic:spPr>
                </pic:pic>
              </a:graphicData>
            </a:graphic>
          </wp:anchor>
        </w:drawing>
      </w:r>
      <w:r w:rsidR="00006EE4" w:rsidRPr="00BD41B1">
        <w:t>B</w:t>
      </w:r>
      <w:r w:rsidR="00006EE4" w:rsidRPr="00BD41B1">
        <w:rPr>
          <w:rFonts w:hint="eastAsia"/>
        </w:rPr>
        <w:t>．</w:t>
      </w:r>
      <w:r w:rsidR="00006EE4" w:rsidRPr="00BD41B1">
        <w:rPr>
          <w:i/>
        </w:rPr>
        <w:t>W</w:t>
      </w:r>
      <w:r w:rsidR="00006EE4" w:rsidRPr="00BD41B1">
        <w:rPr>
          <w:vertAlign w:val="subscript"/>
        </w:rPr>
        <w:t>1</w:t>
      </w:r>
      <w:r w:rsidR="00006EE4" w:rsidRPr="00BD41B1">
        <w:rPr>
          <w:rFonts w:hint="eastAsia"/>
        </w:rPr>
        <w:t>＞</w:t>
      </w:r>
      <w:r w:rsidR="00006EE4" w:rsidRPr="00BD41B1">
        <w:t>0</w:t>
      </w:r>
      <w:r w:rsidR="00006EE4" w:rsidRPr="00BD41B1">
        <w:rPr>
          <w:rFonts w:hint="eastAsia"/>
        </w:rPr>
        <w:t>，</w:t>
      </w:r>
      <w:r w:rsidR="00006EE4" w:rsidRPr="00BD41B1">
        <w:rPr>
          <w:i/>
        </w:rPr>
        <w:t>W</w:t>
      </w:r>
      <w:r w:rsidR="00006EE4" w:rsidRPr="00BD41B1">
        <w:rPr>
          <w:vertAlign w:val="subscript"/>
        </w:rPr>
        <w:t>2</w:t>
      </w:r>
      <w:r w:rsidR="00006EE4" w:rsidRPr="00BD41B1">
        <w:rPr>
          <w:rFonts w:hint="eastAsia"/>
        </w:rPr>
        <w:t>＞</w:t>
      </w:r>
      <w:r w:rsidR="00006EE4" w:rsidRPr="00BD41B1">
        <w:t>0</w:t>
      </w:r>
    </w:p>
    <w:p w:rsidR="00532ECA" w:rsidRDefault="00006EE4" w:rsidP="00476FB1">
      <w:pPr>
        <w:spacing w:line="276" w:lineRule="auto"/>
        <w:ind w:firstLine="435"/>
      </w:pPr>
      <w:r>
        <w:t>C</w:t>
      </w:r>
      <w:r>
        <w:rPr>
          <w:rFonts w:hint="eastAsia"/>
        </w:rPr>
        <w:t>．</w:t>
      </w:r>
      <w:r>
        <w:rPr>
          <w:i/>
        </w:rPr>
        <w:t>W</w:t>
      </w:r>
      <w:r>
        <w:rPr>
          <w:vertAlign w:val="subscript"/>
        </w:rPr>
        <w:t>1</w:t>
      </w:r>
      <w:r>
        <w:rPr>
          <w:rFonts w:hint="eastAsia"/>
        </w:rPr>
        <w:t>＜</w:t>
      </w:r>
      <w:r>
        <w:t>0</w:t>
      </w:r>
      <w:r>
        <w:rPr>
          <w:rFonts w:hint="eastAsia"/>
        </w:rPr>
        <w:t>，</w:t>
      </w:r>
      <w:r>
        <w:rPr>
          <w:i/>
        </w:rPr>
        <w:t>W</w:t>
      </w:r>
      <w:r>
        <w:rPr>
          <w:vertAlign w:val="subscript"/>
        </w:rPr>
        <w:t>2</w:t>
      </w:r>
      <w:r>
        <w:rPr>
          <w:rFonts w:hint="eastAsia"/>
        </w:rPr>
        <w:t>＞</w:t>
      </w:r>
      <w:r>
        <w:t>0</w:t>
      </w:r>
    </w:p>
    <w:p w:rsidR="00006EE4" w:rsidRDefault="00006EE4" w:rsidP="00476FB1">
      <w:pPr>
        <w:spacing w:line="276" w:lineRule="auto"/>
        <w:ind w:firstLine="435"/>
      </w:pPr>
      <w:r>
        <w:t>D</w:t>
      </w:r>
      <w:r>
        <w:rPr>
          <w:rFonts w:hint="eastAsia"/>
        </w:rPr>
        <w:t>．</w:t>
      </w:r>
      <w:r>
        <w:rPr>
          <w:i/>
        </w:rPr>
        <w:t>W</w:t>
      </w:r>
      <w:r>
        <w:rPr>
          <w:vertAlign w:val="subscript"/>
        </w:rPr>
        <w:t>1</w:t>
      </w:r>
      <w:r>
        <w:rPr>
          <w:rFonts w:hint="eastAsia"/>
        </w:rPr>
        <w:t>＞</w:t>
      </w:r>
      <w:r>
        <w:t>0</w:t>
      </w:r>
      <w:r>
        <w:rPr>
          <w:rFonts w:hint="eastAsia"/>
        </w:rPr>
        <w:t>，</w:t>
      </w:r>
      <w:r>
        <w:rPr>
          <w:i/>
        </w:rPr>
        <w:t>W</w:t>
      </w:r>
      <w:r>
        <w:rPr>
          <w:vertAlign w:val="subscript"/>
        </w:rPr>
        <w:t>2</w:t>
      </w:r>
      <w:r>
        <w:rPr>
          <w:rFonts w:hint="eastAsia"/>
        </w:rPr>
        <w:t>＜</w:t>
      </w:r>
      <w:r>
        <w:t>0</w:t>
      </w:r>
    </w:p>
    <w:p w:rsidR="00A306B8" w:rsidRDefault="00A306B8"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D264EA">
        <w:rPr>
          <w:rFonts w:asciiTheme="majorEastAsia" w:eastAsiaTheme="majorEastAsia" w:hAnsiTheme="majorEastAsia" w:cstheme="majorHAnsi"/>
          <w:color w:val="FF0000"/>
          <w:szCs w:val="21"/>
        </w:rPr>
        <w:t>★★★</w:t>
      </w:r>
    </w:p>
    <w:p w:rsidR="00A306B8" w:rsidRDefault="00A306B8"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Pr>
          <w:rFonts w:asciiTheme="majorHAnsi" w:eastAsiaTheme="majorEastAsia" w:hAnsiTheme="majorEastAsia" w:cstheme="majorHAnsi" w:hint="eastAsia"/>
          <w:color w:val="FF0000"/>
          <w:szCs w:val="21"/>
        </w:rPr>
        <w:t>C</w:t>
      </w:r>
    </w:p>
    <w:p w:rsidR="00CE0952" w:rsidRDefault="00CE0952" w:rsidP="00476FB1">
      <w:pPr>
        <w:spacing w:line="276" w:lineRule="auto"/>
        <w:rPr>
          <w:rFonts w:asciiTheme="majorHAnsi" w:eastAsiaTheme="majorEastAsia" w:hAnsiTheme="majorEastAsia" w:cstheme="majorHAnsi"/>
          <w:color w:val="FF0000"/>
          <w:szCs w:val="21"/>
        </w:rPr>
      </w:pPr>
    </w:p>
    <w:p w:rsidR="00006EE4" w:rsidRPr="00214C9A" w:rsidRDefault="00CE0952" w:rsidP="00476FB1">
      <w:pPr>
        <w:spacing w:line="276" w:lineRule="auto"/>
        <w:rPr>
          <w:rFonts w:asciiTheme="majorHAnsi" w:eastAsiaTheme="majorEastAsia" w:hAnsiTheme="majorEastAsia" w:cstheme="majorHAnsi"/>
          <w:color w:val="000000" w:themeColor="text1"/>
          <w:szCs w:val="21"/>
        </w:rPr>
      </w:pPr>
      <w:r>
        <w:rPr>
          <w:rFonts w:asciiTheme="majorHAnsi" w:eastAsiaTheme="majorEastAsia" w:hAnsiTheme="majorEastAsia" w:cstheme="majorHAnsi" w:hint="eastAsia"/>
          <w:color w:val="000000" w:themeColor="text1"/>
          <w:szCs w:val="21"/>
        </w:rPr>
        <w:lastRenderedPageBreak/>
        <w:t>10</w:t>
      </w:r>
      <w:r>
        <w:rPr>
          <w:rFonts w:asciiTheme="majorHAnsi" w:eastAsiaTheme="majorEastAsia" w:hAnsiTheme="majorEastAsia" w:cstheme="majorHAnsi" w:hint="eastAsia"/>
          <w:color w:val="000000" w:themeColor="text1"/>
          <w:szCs w:val="21"/>
        </w:rPr>
        <w:t>、</w:t>
      </w:r>
      <w:r w:rsidR="00495FA8" w:rsidRPr="00214C9A">
        <w:rPr>
          <w:rFonts w:asciiTheme="majorHAnsi" w:eastAsiaTheme="majorEastAsia" w:hAnsiTheme="majorEastAsia" w:cstheme="majorHAnsi" w:hint="eastAsia"/>
          <w:color w:val="000000" w:themeColor="text1"/>
          <w:szCs w:val="21"/>
        </w:rPr>
        <w:t>在</w:t>
      </w:r>
      <w:r w:rsidR="00495FA8" w:rsidRPr="00214C9A">
        <w:rPr>
          <w:rFonts w:asciiTheme="majorHAnsi" w:eastAsiaTheme="majorEastAsia" w:hAnsiTheme="majorEastAsia" w:cstheme="majorHAnsi"/>
          <w:color w:val="000000" w:themeColor="text1"/>
          <w:szCs w:val="21"/>
        </w:rPr>
        <w:t>下列情况下，不计阻力，能使单摆周期变小</w:t>
      </w:r>
      <w:r w:rsidR="00F01940" w:rsidRPr="00214C9A">
        <w:rPr>
          <w:rFonts w:asciiTheme="majorHAnsi" w:eastAsiaTheme="majorEastAsia" w:hAnsiTheme="majorEastAsia" w:cstheme="majorHAnsi" w:hint="eastAsia"/>
          <w:color w:val="000000" w:themeColor="text1"/>
          <w:szCs w:val="21"/>
        </w:rPr>
        <w:t>的</w:t>
      </w:r>
      <w:r w:rsidR="00F01940" w:rsidRPr="00214C9A">
        <w:rPr>
          <w:rFonts w:asciiTheme="majorHAnsi" w:eastAsiaTheme="majorEastAsia" w:hAnsiTheme="majorEastAsia" w:cstheme="majorHAnsi"/>
          <w:color w:val="000000" w:themeColor="text1"/>
          <w:szCs w:val="21"/>
        </w:rPr>
        <w:t>是</w:t>
      </w:r>
      <w:r w:rsidR="00F01940" w:rsidRPr="00214C9A">
        <w:rPr>
          <w:rFonts w:asciiTheme="majorHAnsi" w:eastAsiaTheme="majorEastAsia" w:hAnsiTheme="majorEastAsia" w:cstheme="majorHAnsi"/>
          <w:color w:val="000000" w:themeColor="text1"/>
          <w:szCs w:val="21"/>
        </w:rPr>
        <w:tab/>
      </w:r>
      <w:r w:rsidR="00F01940" w:rsidRPr="00214C9A">
        <w:rPr>
          <w:rFonts w:asciiTheme="majorHAnsi" w:eastAsiaTheme="majorEastAsia" w:hAnsiTheme="majorEastAsia" w:cstheme="majorHAnsi" w:hint="eastAsia"/>
          <w:color w:val="000000" w:themeColor="text1"/>
          <w:szCs w:val="21"/>
        </w:rPr>
        <w:t>（</w:t>
      </w:r>
      <w:r w:rsidR="00F01940" w:rsidRPr="00214C9A">
        <w:rPr>
          <w:rFonts w:asciiTheme="majorHAnsi" w:eastAsiaTheme="majorEastAsia" w:hAnsiTheme="majorEastAsia" w:cstheme="majorHAnsi"/>
          <w:color w:val="000000" w:themeColor="text1"/>
          <w:szCs w:val="21"/>
        </w:rPr>
        <w:tab/>
      </w:r>
      <w:r w:rsidR="00F01940" w:rsidRPr="00214C9A">
        <w:rPr>
          <w:rFonts w:asciiTheme="majorHAnsi" w:eastAsiaTheme="majorEastAsia" w:hAnsiTheme="majorEastAsia" w:cstheme="majorHAnsi"/>
          <w:color w:val="000000" w:themeColor="text1"/>
          <w:szCs w:val="21"/>
        </w:rPr>
        <w:tab/>
      </w:r>
      <w:r w:rsidR="00F01940" w:rsidRPr="00214C9A">
        <w:rPr>
          <w:rFonts w:asciiTheme="majorHAnsi" w:eastAsiaTheme="majorEastAsia" w:hAnsiTheme="majorEastAsia" w:cstheme="majorHAnsi" w:hint="eastAsia"/>
          <w:color w:val="000000" w:themeColor="text1"/>
          <w:szCs w:val="21"/>
        </w:rPr>
        <w:t>）</w:t>
      </w:r>
    </w:p>
    <w:p w:rsidR="00214C9A" w:rsidRPr="00214C9A" w:rsidRDefault="00214C9A" w:rsidP="00214C9A">
      <w:pPr>
        <w:spacing w:line="276" w:lineRule="auto"/>
        <w:ind w:firstLine="420"/>
        <w:rPr>
          <w:rFonts w:asciiTheme="majorHAnsi" w:eastAsiaTheme="majorEastAsia" w:hAnsiTheme="majorEastAsia" w:cstheme="majorHAnsi"/>
          <w:color w:val="000000" w:themeColor="text1"/>
          <w:szCs w:val="21"/>
        </w:rPr>
      </w:pPr>
      <w:r w:rsidRPr="00214C9A">
        <w:rPr>
          <w:rFonts w:asciiTheme="majorHAnsi" w:eastAsiaTheme="majorEastAsia" w:hAnsiTheme="majorEastAsia" w:cstheme="majorHAnsi" w:hint="eastAsia"/>
          <w:color w:val="000000" w:themeColor="text1"/>
          <w:szCs w:val="21"/>
        </w:rPr>
        <w:t>A</w:t>
      </w:r>
      <w:r w:rsidRPr="00BD41B1">
        <w:rPr>
          <w:rFonts w:hint="eastAsia"/>
        </w:rPr>
        <w:t>．</w:t>
      </w:r>
      <w:r w:rsidR="00710E4F">
        <w:rPr>
          <w:rFonts w:hint="eastAsia"/>
        </w:rPr>
        <w:t>将</w:t>
      </w:r>
      <w:r w:rsidR="00710E4F">
        <w:t>摆球质量减半，而摆</w:t>
      </w:r>
      <w:r w:rsidR="00710E4F">
        <w:rPr>
          <w:rFonts w:hint="eastAsia"/>
        </w:rPr>
        <w:t>长</w:t>
      </w:r>
      <w:r w:rsidR="00710E4F">
        <w:t>不变</w:t>
      </w:r>
    </w:p>
    <w:p w:rsidR="00214C9A" w:rsidRPr="00214C9A" w:rsidRDefault="00214C9A" w:rsidP="00214C9A">
      <w:pPr>
        <w:spacing w:line="276" w:lineRule="auto"/>
        <w:ind w:firstLine="420"/>
        <w:rPr>
          <w:rFonts w:asciiTheme="majorHAnsi" w:eastAsiaTheme="majorEastAsia" w:hAnsiTheme="majorEastAsia" w:cstheme="majorHAnsi"/>
          <w:color w:val="000000" w:themeColor="text1"/>
          <w:szCs w:val="21"/>
        </w:rPr>
      </w:pPr>
      <w:r w:rsidRPr="00214C9A">
        <w:rPr>
          <w:rFonts w:asciiTheme="majorHAnsi" w:eastAsiaTheme="majorEastAsia" w:hAnsiTheme="majorEastAsia" w:cstheme="majorHAnsi"/>
          <w:color w:val="000000" w:themeColor="text1"/>
          <w:szCs w:val="21"/>
        </w:rPr>
        <w:t>B</w:t>
      </w:r>
      <w:r w:rsidRPr="00BD41B1">
        <w:rPr>
          <w:rFonts w:hint="eastAsia"/>
        </w:rPr>
        <w:t>．</w:t>
      </w:r>
      <w:r w:rsidR="00710E4F">
        <w:rPr>
          <w:rFonts w:hint="eastAsia"/>
        </w:rPr>
        <w:t>将</w:t>
      </w:r>
      <w:r w:rsidR="00710E4F">
        <w:t>单摆由地面移到高山</w:t>
      </w:r>
    </w:p>
    <w:p w:rsidR="00214C9A" w:rsidRPr="00214C9A" w:rsidRDefault="00214C9A" w:rsidP="00214C9A">
      <w:pPr>
        <w:spacing w:line="276" w:lineRule="auto"/>
        <w:ind w:firstLine="420"/>
        <w:rPr>
          <w:rFonts w:asciiTheme="majorHAnsi" w:eastAsiaTheme="majorEastAsia" w:hAnsiTheme="majorEastAsia" w:cstheme="majorHAnsi"/>
          <w:color w:val="000000" w:themeColor="text1"/>
          <w:szCs w:val="21"/>
        </w:rPr>
      </w:pPr>
      <w:r w:rsidRPr="00214C9A">
        <w:rPr>
          <w:rFonts w:asciiTheme="majorHAnsi" w:eastAsiaTheme="majorEastAsia" w:hAnsiTheme="majorEastAsia" w:cstheme="majorHAnsi"/>
          <w:color w:val="000000" w:themeColor="text1"/>
          <w:szCs w:val="21"/>
        </w:rPr>
        <w:t>C</w:t>
      </w:r>
      <w:r w:rsidRPr="00BD41B1">
        <w:rPr>
          <w:rFonts w:hint="eastAsia"/>
        </w:rPr>
        <w:t>．</w:t>
      </w:r>
      <w:r w:rsidR="00710E4F">
        <w:rPr>
          <w:rFonts w:hint="eastAsia"/>
        </w:rPr>
        <w:t>将</w:t>
      </w:r>
      <w:r w:rsidR="00710E4F">
        <w:t>单摆从赤道移到两极</w:t>
      </w:r>
    </w:p>
    <w:p w:rsidR="00F01940" w:rsidRDefault="00214C9A" w:rsidP="00214C9A">
      <w:pPr>
        <w:spacing w:line="276" w:lineRule="auto"/>
        <w:ind w:firstLine="420"/>
      </w:pPr>
      <w:r w:rsidRPr="00214C9A">
        <w:rPr>
          <w:rFonts w:asciiTheme="majorHAnsi" w:eastAsiaTheme="majorEastAsia" w:hAnsiTheme="majorEastAsia" w:cstheme="majorHAnsi"/>
          <w:color w:val="000000" w:themeColor="text1"/>
          <w:szCs w:val="21"/>
        </w:rPr>
        <w:t>D</w:t>
      </w:r>
      <w:r w:rsidRPr="00BD41B1">
        <w:rPr>
          <w:rFonts w:hint="eastAsia"/>
        </w:rPr>
        <w:t>．</w:t>
      </w:r>
      <w:r w:rsidR="00710E4F">
        <w:rPr>
          <w:rFonts w:hint="eastAsia"/>
        </w:rPr>
        <w:t>摆线</w:t>
      </w:r>
      <w:r w:rsidR="00710E4F">
        <w:t>长度不变，换</w:t>
      </w:r>
      <w:proofErr w:type="gramStart"/>
      <w:r w:rsidR="00710E4F">
        <w:t>一</w:t>
      </w:r>
      <w:proofErr w:type="gramEnd"/>
      <w:r w:rsidR="00710E4F">
        <w:t>半径稍大的摆球</w:t>
      </w:r>
    </w:p>
    <w:p w:rsidR="00CE0952" w:rsidRDefault="00CE0952" w:rsidP="00CE0952">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CE0952" w:rsidRDefault="00CE0952" w:rsidP="00CE0952">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15011C">
        <w:rPr>
          <w:rFonts w:asciiTheme="majorHAnsi" w:eastAsiaTheme="majorEastAsia" w:hAnsiTheme="majorEastAsia" w:cstheme="majorHAnsi" w:hint="eastAsia"/>
          <w:color w:val="FF0000"/>
          <w:szCs w:val="21"/>
        </w:rPr>
        <w:t>C</w:t>
      </w:r>
    </w:p>
    <w:p w:rsidR="00CE0952" w:rsidRPr="00CE0952" w:rsidRDefault="00CE0952" w:rsidP="003F134F">
      <w:pPr>
        <w:spacing w:line="276" w:lineRule="auto"/>
        <w:rPr>
          <w:rFonts w:asciiTheme="majorHAnsi" w:eastAsiaTheme="majorEastAsia" w:hAnsiTheme="majorEastAsia" w:cstheme="majorHAnsi"/>
          <w:color w:val="000000" w:themeColor="text1"/>
          <w:szCs w:val="21"/>
        </w:rPr>
      </w:pPr>
    </w:p>
    <w:p w:rsidR="00C4712D" w:rsidRDefault="004669C4" w:rsidP="00476FB1">
      <w:pPr>
        <w:spacing w:line="276" w:lineRule="auto"/>
        <w:rPr>
          <w:rFonts w:asciiTheme="majorHAnsi" w:eastAsiaTheme="majorEastAsia" w:hAnsiTheme="majorEastAsia" w:cstheme="majorHAnsi"/>
          <w:color w:val="000000" w:themeColor="text1"/>
          <w:szCs w:val="21"/>
        </w:rPr>
      </w:pPr>
      <w:r>
        <w:rPr>
          <w:rFonts w:asciiTheme="majorHAnsi" w:eastAsiaTheme="majorEastAsia" w:hAnsiTheme="majorEastAsia" w:cstheme="majorHAnsi" w:hint="eastAsia"/>
          <w:color w:val="000000" w:themeColor="text1"/>
          <w:szCs w:val="21"/>
        </w:rPr>
        <w:t>11</w:t>
      </w:r>
      <w:r>
        <w:rPr>
          <w:rFonts w:asciiTheme="majorHAnsi" w:eastAsiaTheme="majorEastAsia" w:hAnsiTheme="majorEastAsia" w:cstheme="majorHAnsi" w:hint="eastAsia"/>
          <w:color w:val="000000" w:themeColor="text1"/>
          <w:szCs w:val="21"/>
        </w:rPr>
        <w:t>、</w:t>
      </w:r>
      <w:r w:rsidR="00C4712D">
        <w:rPr>
          <w:rFonts w:asciiTheme="majorHAnsi" w:eastAsiaTheme="majorEastAsia" w:hAnsiTheme="majorEastAsia" w:cstheme="majorHAnsi" w:hint="eastAsia"/>
          <w:color w:val="000000" w:themeColor="text1"/>
          <w:szCs w:val="21"/>
        </w:rPr>
        <w:t>两列</w:t>
      </w:r>
      <w:r w:rsidR="00C4712D">
        <w:rPr>
          <w:rFonts w:asciiTheme="majorHAnsi" w:eastAsiaTheme="majorEastAsia" w:hAnsiTheme="majorEastAsia" w:cstheme="majorHAnsi"/>
          <w:color w:val="000000" w:themeColor="text1"/>
          <w:szCs w:val="21"/>
        </w:rPr>
        <w:t>振幅、波长相同的</w:t>
      </w:r>
      <w:r w:rsidR="00C4712D">
        <w:rPr>
          <w:rFonts w:asciiTheme="majorHAnsi" w:eastAsiaTheme="majorEastAsia" w:hAnsiTheme="majorEastAsia" w:cstheme="majorHAnsi" w:hint="eastAsia"/>
          <w:color w:val="000000" w:themeColor="text1"/>
          <w:szCs w:val="21"/>
        </w:rPr>
        <w:t>简</w:t>
      </w:r>
      <w:proofErr w:type="gramStart"/>
      <w:r w:rsidR="00C4712D">
        <w:rPr>
          <w:rFonts w:asciiTheme="majorHAnsi" w:eastAsiaTheme="majorEastAsia" w:hAnsiTheme="majorEastAsia" w:cstheme="majorHAnsi" w:hint="eastAsia"/>
          <w:color w:val="000000" w:themeColor="text1"/>
          <w:szCs w:val="21"/>
        </w:rPr>
        <w:t>谐</w:t>
      </w:r>
      <w:proofErr w:type="gramEnd"/>
      <w:r w:rsidR="00C4712D">
        <w:rPr>
          <w:rFonts w:asciiTheme="majorHAnsi" w:eastAsiaTheme="majorEastAsia" w:hAnsiTheme="majorEastAsia" w:cstheme="majorHAnsi" w:hint="eastAsia"/>
          <w:color w:val="000000" w:themeColor="text1"/>
          <w:szCs w:val="21"/>
        </w:rPr>
        <w:t>横波</w:t>
      </w:r>
      <w:r w:rsidR="00C4712D">
        <w:rPr>
          <w:rFonts w:asciiTheme="majorHAnsi" w:eastAsiaTheme="majorEastAsia" w:hAnsiTheme="majorEastAsia" w:cstheme="majorHAnsi"/>
          <w:color w:val="000000" w:themeColor="text1"/>
          <w:szCs w:val="21"/>
        </w:rPr>
        <w:t>，以相同的速率沿相反方向在同一介质中传播。如图</w:t>
      </w:r>
      <w:r w:rsidR="00C4712D">
        <w:rPr>
          <w:rFonts w:asciiTheme="majorHAnsi" w:eastAsiaTheme="majorEastAsia" w:hAnsiTheme="majorEastAsia" w:cstheme="majorHAnsi" w:hint="eastAsia"/>
          <w:color w:val="000000" w:themeColor="text1"/>
          <w:szCs w:val="21"/>
        </w:rPr>
        <w:t>所示</w:t>
      </w:r>
      <w:r w:rsidR="00C4712D">
        <w:rPr>
          <w:rFonts w:asciiTheme="majorHAnsi" w:eastAsiaTheme="majorEastAsia" w:hAnsiTheme="majorEastAsia" w:cstheme="majorHAnsi"/>
          <w:color w:val="000000" w:themeColor="text1"/>
          <w:szCs w:val="21"/>
        </w:rPr>
        <w:t>为某一时刻的波形图，其中实</w:t>
      </w:r>
      <w:r w:rsidR="00C4712D">
        <w:rPr>
          <w:rFonts w:asciiTheme="majorHAnsi" w:eastAsiaTheme="majorEastAsia" w:hAnsiTheme="majorEastAsia" w:cstheme="majorHAnsi" w:hint="eastAsia"/>
          <w:color w:val="000000" w:themeColor="text1"/>
          <w:szCs w:val="21"/>
        </w:rPr>
        <w:t>线</w:t>
      </w:r>
      <w:r w:rsidR="00C4712D">
        <w:rPr>
          <w:rFonts w:asciiTheme="majorHAnsi" w:eastAsiaTheme="majorEastAsia" w:hAnsiTheme="majorEastAsia" w:cstheme="majorHAnsi"/>
          <w:color w:val="000000" w:themeColor="text1"/>
          <w:szCs w:val="21"/>
        </w:rPr>
        <w:t>为向右传播的波，</w:t>
      </w:r>
      <w:r w:rsidR="00C4712D">
        <w:rPr>
          <w:rFonts w:asciiTheme="majorHAnsi" w:eastAsiaTheme="majorEastAsia" w:hAnsiTheme="majorEastAsia" w:cstheme="majorHAnsi" w:hint="eastAsia"/>
          <w:color w:val="000000" w:themeColor="text1"/>
          <w:szCs w:val="21"/>
        </w:rPr>
        <w:t>虚线</w:t>
      </w:r>
      <w:r w:rsidR="00C4712D">
        <w:rPr>
          <w:rFonts w:asciiTheme="majorHAnsi" w:eastAsiaTheme="majorEastAsia" w:hAnsiTheme="majorEastAsia" w:cstheme="majorHAnsi"/>
          <w:color w:val="000000" w:themeColor="text1"/>
          <w:szCs w:val="21"/>
        </w:rPr>
        <w:t>为向左传播的波，</w:t>
      </w:r>
      <w:r w:rsidR="00C4712D" w:rsidRPr="00C4712D">
        <w:rPr>
          <w:rFonts w:asciiTheme="majorHAnsi" w:eastAsiaTheme="majorEastAsia" w:hAnsiTheme="majorEastAsia" w:cstheme="majorHAnsi" w:hint="eastAsia"/>
          <w:i/>
          <w:color w:val="000000" w:themeColor="text1"/>
          <w:szCs w:val="21"/>
        </w:rPr>
        <w:t>a</w:t>
      </w:r>
      <w:r w:rsidR="00C4712D">
        <w:rPr>
          <w:rFonts w:asciiTheme="majorHAnsi" w:eastAsiaTheme="majorEastAsia" w:hAnsiTheme="majorEastAsia" w:cstheme="majorHAnsi" w:hint="eastAsia"/>
          <w:color w:val="000000" w:themeColor="text1"/>
          <w:szCs w:val="21"/>
        </w:rPr>
        <w:t>、</w:t>
      </w:r>
      <w:r w:rsidR="00C4712D" w:rsidRPr="00C4712D">
        <w:rPr>
          <w:rFonts w:asciiTheme="majorHAnsi" w:eastAsiaTheme="majorEastAsia" w:hAnsiTheme="majorEastAsia" w:cstheme="majorHAnsi" w:hint="eastAsia"/>
          <w:i/>
          <w:color w:val="000000" w:themeColor="text1"/>
          <w:szCs w:val="21"/>
        </w:rPr>
        <w:t>b</w:t>
      </w:r>
      <w:r w:rsidR="00C4712D">
        <w:rPr>
          <w:rFonts w:asciiTheme="majorHAnsi" w:eastAsiaTheme="majorEastAsia" w:hAnsiTheme="majorEastAsia" w:cstheme="majorHAnsi" w:hint="eastAsia"/>
          <w:i/>
          <w:color w:val="000000" w:themeColor="text1"/>
          <w:szCs w:val="21"/>
        </w:rPr>
        <w:t>、</w:t>
      </w:r>
      <w:r w:rsidR="00C4712D" w:rsidRPr="00C4712D">
        <w:rPr>
          <w:rFonts w:asciiTheme="majorHAnsi" w:eastAsiaTheme="majorEastAsia" w:hAnsiTheme="majorEastAsia" w:cstheme="majorHAnsi" w:hint="eastAsia"/>
          <w:i/>
          <w:color w:val="000000" w:themeColor="text1"/>
          <w:szCs w:val="21"/>
        </w:rPr>
        <w:t>c</w:t>
      </w:r>
      <w:r w:rsidR="00C4712D">
        <w:rPr>
          <w:rFonts w:asciiTheme="majorHAnsi" w:eastAsiaTheme="majorEastAsia" w:hAnsiTheme="majorEastAsia" w:cstheme="majorHAnsi" w:hint="eastAsia"/>
          <w:i/>
          <w:color w:val="000000" w:themeColor="text1"/>
          <w:szCs w:val="21"/>
        </w:rPr>
        <w:t>、</w:t>
      </w:r>
      <w:r w:rsidR="00C4712D" w:rsidRPr="00C4712D">
        <w:rPr>
          <w:rFonts w:asciiTheme="majorHAnsi" w:eastAsiaTheme="majorEastAsia" w:hAnsiTheme="majorEastAsia" w:cstheme="majorHAnsi" w:hint="eastAsia"/>
          <w:i/>
          <w:color w:val="000000" w:themeColor="text1"/>
          <w:szCs w:val="21"/>
        </w:rPr>
        <w:t>d</w:t>
      </w:r>
      <w:r w:rsidR="00C4712D">
        <w:rPr>
          <w:rFonts w:asciiTheme="majorHAnsi" w:eastAsiaTheme="majorEastAsia" w:hAnsiTheme="majorEastAsia" w:cstheme="majorHAnsi" w:hint="eastAsia"/>
          <w:color w:val="000000" w:themeColor="text1"/>
          <w:szCs w:val="21"/>
        </w:rPr>
        <w:t>和</w:t>
      </w:r>
      <w:r w:rsidR="00C4712D" w:rsidRPr="00C4712D">
        <w:rPr>
          <w:rFonts w:asciiTheme="majorHAnsi" w:eastAsiaTheme="majorEastAsia" w:hAnsiTheme="majorEastAsia" w:cstheme="majorHAnsi"/>
          <w:i/>
          <w:color w:val="000000" w:themeColor="text1"/>
          <w:szCs w:val="21"/>
        </w:rPr>
        <w:t>e</w:t>
      </w:r>
      <w:r w:rsidR="00C4712D">
        <w:rPr>
          <w:rFonts w:asciiTheme="majorHAnsi" w:eastAsiaTheme="majorEastAsia" w:hAnsiTheme="majorEastAsia" w:cstheme="majorHAnsi"/>
          <w:color w:val="000000" w:themeColor="text1"/>
          <w:szCs w:val="21"/>
        </w:rPr>
        <w:t>为五个等距离的质点。在</w:t>
      </w:r>
      <w:r w:rsidR="00C4712D">
        <w:rPr>
          <w:rFonts w:asciiTheme="majorHAnsi" w:eastAsiaTheme="majorEastAsia" w:hAnsiTheme="majorEastAsia" w:cstheme="majorHAnsi" w:hint="eastAsia"/>
          <w:color w:val="000000" w:themeColor="text1"/>
          <w:szCs w:val="21"/>
        </w:rPr>
        <w:t>两列</w:t>
      </w:r>
      <w:r w:rsidR="00C4712D">
        <w:rPr>
          <w:rFonts w:asciiTheme="majorHAnsi" w:eastAsiaTheme="majorEastAsia" w:hAnsiTheme="majorEastAsia" w:cstheme="majorHAnsi"/>
          <w:color w:val="000000" w:themeColor="text1"/>
          <w:szCs w:val="21"/>
        </w:rPr>
        <w:t>波传播过程中，下列说法中正确的是</w:t>
      </w:r>
      <w:r w:rsidR="00C4712D">
        <w:rPr>
          <w:rFonts w:asciiTheme="majorHAnsi" w:eastAsiaTheme="majorEastAsia" w:hAnsiTheme="majorEastAsia" w:cstheme="majorHAnsi"/>
          <w:color w:val="000000" w:themeColor="text1"/>
          <w:szCs w:val="21"/>
        </w:rPr>
        <w:tab/>
      </w:r>
      <w:r w:rsidR="00C4712D">
        <w:rPr>
          <w:rFonts w:asciiTheme="majorHAnsi" w:eastAsiaTheme="majorEastAsia" w:hAnsiTheme="majorEastAsia" w:cstheme="majorHAnsi" w:hint="eastAsia"/>
          <w:color w:val="000000" w:themeColor="text1"/>
          <w:szCs w:val="21"/>
        </w:rPr>
        <w:t>（</w:t>
      </w:r>
      <w:r w:rsidR="00C4712D">
        <w:rPr>
          <w:rFonts w:asciiTheme="majorHAnsi" w:eastAsiaTheme="majorEastAsia" w:hAnsiTheme="majorEastAsia" w:cstheme="majorHAnsi"/>
          <w:color w:val="000000" w:themeColor="text1"/>
          <w:szCs w:val="21"/>
        </w:rPr>
        <w:tab/>
      </w:r>
      <w:r w:rsidR="00C4712D">
        <w:rPr>
          <w:rFonts w:asciiTheme="majorHAnsi" w:eastAsiaTheme="majorEastAsia" w:hAnsiTheme="majorEastAsia" w:cstheme="majorHAnsi"/>
          <w:color w:val="000000" w:themeColor="text1"/>
          <w:szCs w:val="21"/>
        </w:rPr>
        <w:tab/>
      </w:r>
      <w:r w:rsidR="00C4712D">
        <w:rPr>
          <w:rFonts w:asciiTheme="majorHAnsi" w:eastAsiaTheme="majorEastAsia" w:hAnsiTheme="majorEastAsia" w:cstheme="majorHAnsi" w:hint="eastAsia"/>
          <w:color w:val="000000" w:themeColor="text1"/>
          <w:szCs w:val="21"/>
        </w:rPr>
        <w:t>）</w:t>
      </w:r>
    </w:p>
    <w:p w:rsidR="00074A72" w:rsidRDefault="00BA4847" w:rsidP="003F134F">
      <w:pPr>
        <w:spacing w:line="276" w:lineRule="auto"/>
        <w:ind w:leftChars="200" w:left="420"/>
      </w:pPr>
      <w:r>
        <w:rPr>
          <w:noProof/>
        </w:rPr>
        <w:drawing>
          <wp:anchor distT="0" distB="0" distL="114300" distR="114300" simplePos="0" relativeHeight="251652608" behindDoc="0" locked="0" layoutInCell="1" allowOverlap="1">
            <wp:simplePos x="0" y="0"/>
            <wp:positionH relativeFrom="column">
              <wp:posOffset>4200525</wp:posOffset>
            </wp:positionH>
            <wp:positionV relativeFrom="paragraph">
              <wp:posOffset>109220</wp:posOffset>
            </wp:positionV>
            <wp:extent cx="914400" cy="83820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14400" cy="838200"/>
                    </a:xfrm>
                    <a:prstGeom prst="rect">
                      <a:avLst/>
                    </a:prstGeom>
                  </pic:spPr>
                </pic:pic>
              </a:graphicData>
            </a:graphic>
          </wp:anchor>
        </w:drawing>
      </w:r>
      <w:r w:rsidR="00074A72">
        <w:rPr>
          <w:rFonts w:asciiTheme="majorHAnsi" w:eastAsiaTheme="majorEastAsia" w:hAnsiTheme="majorEastAsia" w:cstheme="majorHAnsi" w:hint="eastAsia"/>
          <w:color w:val="000000" w:themeColor="text1"/>
          <w:szCs w:val="21"/>
        </w:rPr>
        <w:t>A</w:t>
      </w:r>
      <w:r w:rsidR="00074A72" w:rsidRPr="00BD41B1">
        <w:rPr>
          <w:rFonts w:hint="eastAsia"/>
        </w:rPr>
        <w:t>．</w:t>
      </w:r>
      <w:r w:rsidR="00DF4F18">
        <w:rPr>
          <w:rFonts w:hint="eastAsia"/>
        </w:rPr>
        <w:t>质点</w:t>
      </w:r>
      <w:r w:rsidR="00DF4F18" w:rsidRPr="00C4712D">
        <w:rPr>
          <w:rFonts w:asciiTheme="majorHAnsi" w:eastAsiaTheme="majorEastAsia" w:hAnsiTheme="majorEastAsia" w:cstheme="majorHAnsi" w:hint="eastAsia"/>
          <w:i/>
          <w:color w:val="000000" w:themeColor="text1"/>
          <w:szCs w:val="21"/>
        </w:rPr>
        <w:t>a</w:t>
      </w:r>
      <w:r w:rsidR="00DF4F18">
        <w:rPr>
          <w:rFonts w:asciiTheme="majorHAnsi" w:eastAsiaTheme="majorEastAsia" w:hAnsiTheme="majorEastAsia" w:cstheme="majorHAnsi" w:hint="eastAsia"/>
          <w:color w:val="000000" w:themeColor="text1"/>
          <w:szCs w:val="21"/>
        </w:rPr>
        <w:t>、</w:t>
      </w:r>
      <w:r w:rsidR="00DF4F18" w:rsidRPr="00C4712D">
        <w:rPr>
          <w:rFonts w:asciiTheme="majorHAnsi" w:eastAsiaTheme="majorEastAsia" w:hAnsiTheme="majorEastAsia" w:cstheme="majorHAnsi" w:hint="eastAsia"/>
          <w:i/>
          <w:color w:val="000000" w:themeColor="text1"/>
          <w:szCs w:val="21"/>
        </w:rPr>
        <w:t>b</w:t>
      </w:r>
      <w:r w:rsidR="00DF4F18">
        <w:rPr>
          <w:rFonts w:asciiTheme="majorHAnsi" w:eastAsiaTheme="majorEastAsia" w:hAnsiTheme="majorEastAsia" w:cstheme="majorHAnsi" w:hint="eastAsia"/>
          <w:i/>
          <w:color w:val="000000" w:themeColor="text1"/>
          <w:szCs w:val="21"/>
        </w:rPr>
        <w:t>、</w:t>
      </w:r>
      <w:r w:rsidR="00DF4F18" w:rsidRPr="00C4712D">
        <w:rPr>
          <w:rFonts w:asciiTheme="majorHAnsi" w:eastAsiaTheme="majorEastAsia" w:hAnsiTheme="majorEastAsia" w:cstheme="majorHAnsi" w:hint="eastAsia"/>
          <w:i/>
          <w:color w:val="000000" w:themeColor="text1"/>
          <w:szCs w:val="21"/>
        </w:rPr>
        <w:t>c</w:t>
      </w:r>
      <w:r w:rsidR="00DF4F18">
        <w:rPr>
          <w:rFonts w:asciiTheme="majorHAnsi" w:eastAsiaTheme="majorEastAsia" w:hAnsiTheme="majorEastAsia" w:cstheme="majorHAnsi" w:hint="eastAsia"/>
          <w:i/>
          <w:color w:val="000000" w:themeColor="text1"/>
          <w:szCs w:val="21"/>
        </w:rPr>
        <w:t>、</w:t>
      </w:r>
      <w:r w:rsidR="00DF4F18" w:rsidRPr="00C4712D">
        <w:rPr>
          <w:rFonts w:asciiTheme="majorHAnsi" w:eastAsiaTheme="majorEastAsia" w:hAnsiTheme="majorEastAsia" w:cstheme="majorHAnsi" w:hint="eastAsia"/>
          <w:i/>
          <w:color w:val="000000" w:themeColor="text1"/>
          <w:szCs w:val="21"/>
        </w:rPr>
        <w:t>d</w:t>
      </w:r>
      <w:r w:rsidR="00DF4F18">
        <w:rPr>
          <w:rFonts w:asciiTheme="majorHAnsi" w:eastAsiaTheme="majorEastAsia" w:hAnsiTheme="majorEastAsia" w:cstheme="majorHAnsi" w:hint="eastAsia"/>
          <w:color w:val="000000" w:themeColor="text1"/>
          <w:szCs w:val="21"/>
        </w:rPr>
        <w:t>和</w:t>
      </w:r>
      <w:r w:rsidR="00DF4F18" w:rsidRPr="00C4712D">
        <w:rPr>
          <w:rFonts w:asciiTheme="majorHAnsi" w:eastAsiaTheme="majorEastAsia" w:hAnsiTheme="majorEastAsia" w:cstheme="majorHAnsi"/>
          <w:i/>
          <w:color w:val="000000" w:themeColor="text1"/>
          <w:szCs w:val="21"/>
        </w:rPr>
        <w:t>e</w:t>
      </w:r>
      <w:r w:rsidR="00DF4F18">
        <w:rPr>
          <w:rFonts w:hint="eastAsia"/>
        </w:rPr>
        <w:t>始终</w:t>
      </w:r>
      <w:r w:rsidR="00DF4F18">
        <w:t>静止不动</w:t>
      </w:r>
    </w:p>
    <w:p w:rsidR="00074A72" w:rsidRDefault="00074A72" w:rsidP="003F134F">
      <w:pPr>
        <w:spacing w:line="276" w:lineRule="auto"/>
        <w:ind w:leftChars="200" w:left="420"/>
      </w:pPr>
      <w:r>
        <w:rPr>
          <w:rFonts w:asciiTheme="majorHAnsi" w:eastAsiaTheme="majorEastAsia" w:hAnsiTheme="majorEastAsia" w:cstheme="majorHAnsi" w:hint="eastAsia"/>
          <w:color w:val="000000" w:themeColor="text1"/>
          <w:szCs w:val="21"/>
        </w:rPr>
        <w:t>B</w:t>
      </w:r>
      <w:r w:rsidRPr="00BD41B1">
        <w:rPr>
          <w:rFonts w:hint="eastAsia"/>
        </w:rPr>
        <w:t>．</w:t>
      </w:r>
      <w:r w:rsidR="00DF4F18">
        <w:rPr>
          <w:rFonts w:hint="eastAsia"/>
        </w:rPr>
        <w:t>质点</w:t>
      </w:r>
      <w:r w:rsidR="00DF4F18" w:rsidRPr="00DF4F18">
        <w:rPr>
          <w:rFonts w:hint="eastAsia"/>
          <w:i/>
        </w:rPr>
        <w:t>b</w:t>
      </w:r>
      <w:r w:rsidR="00DF4F18">
        <w:rPr>
          <w:rFonts w:hint="eastAsia"/>
        </w:rPr>
        <w:t>、</w:t>
      </w:r>
      <w:r w:rsidR="00DF4F18" w:rsidRPr="00DF4F18">
        <w:rPr>
          <w:i/>
        </w:rPr>
        <w:t>d</w:t>
      </w:r>
      <w:r w:rsidR="00DF4F18">
        <w:t>始终静止不动</w:t>
      </w:r>
    </w:p>
    <w:p w:rsidR="00074A72" w:rsidRDefault="00074A72" w:rsidP="003F134F">
      <w:pPr>
        <w:spacing w:line="276" w:lineRule="auto"/>
        <w:ind w:leftChars="200" w:left="420"/>
      </w:pPr>
      <w:r>
        <w:rPr>
          <w:rFonts w:asciiTheme="majorHAnsi" w:eastAsiaTheme="majorEastAsia" w:hAnsiTheme="majorEastAsia" w:cstheme="majorHAnsi" w:hint="eastAsia"/>
          <w:color w:val="000000" w:themeColor="text1"/>
          <w:szCs w:val="21"/>
        </w:rPr>
        <w:t>C</w:t>
      </w:r>
      <w:r w:rsidRPr="00BD41B1">
        <w:rPr>
          <w:rFonts w:hint="eastAsia"/>
        </w:rPr>
        <w:t>．</w:t>
      </w:r>
      <w:r w:rsidR="00DF4F18">
        <w:rPr>
          <w:rFonts w:hint="eastAsia"/>
        </w:rPr>
        <w:t>质点</w:t>
      </w:r>
      <w:r w:rsidR="00DF4F18" w:rsidRPr="00DF4F18">
        <w:rPr>
          <w:rFonts w:hint="eastAsia"/>
          <w:i/>
        </w:rPr>
        <w:t>a</w:t>
      </w:r>
      <w:r w:rsidR="00DF4F18">
        <w:rPr>
          <w:rFonts w:hint="eastAsia"/>
        </w:rPr>
        <w:t>、</w:t>
      </w:r>
      <w:r w:rsidR="00DF4F18" w:rsidRPr="00DF4F18">
        <w:rPr>
          <w:rFonts w:hint="eastAsia"/>
          <w:i/>
        </w:rPr>
        <w:t>c</w:t>
      </w:r>
      <w:r w:rsidR="00DF4F18">
        <w:rPr>
          <w:rFonts w:hint="eastAsia"/>
        </w:rPr>
        <w:t>、</w:t>
      </w:r>
      <w:r w:rsidR="00DF4F18" w:rsidRPr="00DF4F18">
        <w:rPr>
          <w:rFonts w:hint="eastAsia"/>
          <w:i/>
        </w:rPr>
        <w:t>e</w:t>
      </w:r>
      <w:r w:rsidR="00DF4F18">
        <w:rPr>
          <w:rFonts w:hint="eastAsia"/>
        </w:rPr>
        <w:t>始终</w:t>
      </w:r>
      <w:r w:rsidR="00DF4F18">
        <w:t>静止不动</w:t>
      </w:r>
    </w:p>
    <w:p w:rsidR="00C4712D" w:rsidRDefault="00074A72" w:rsidP="003F134F">
      <w:pPr>
        <w:spacing w:line="276" w:lineRule="auto"/>
        <w:ind w:leftChars="200" w:left="420"/>
        <w:rPr>
          <w:rFonts w:asciiTheme="majorHAnsi" w:eastAsiaTheme="majorEastAsia" w:hAnsiTheme="majorEastAsia" w:cstheme="majorHAnsi"/>
          <w:color w:val="000000" w:themeColor="text1"/>
          <w:szCs w:val="21"/>
        </w:rPr>
      </w:pPr>
      <w:r>
        <w:rPr>
          <w:rFonts w:asciiTheme="majorHAnsi" w:eastAsiaTheme="majorEastAsia" w:hAnsiTheme="majorEastAsia" w:cstheme="majorHAnsi" w:hint="eastAsia"/>
          <w:color w:val="000000" w:themeColor="text1"/>
          <w:szCs w:val="21"/>
        </w:rPr>
        <w:t>D</w:t>
      </w:r>
      <w:r w:rsidRPr="00BD41B1">
        <w:rPr>
          <w:rFonts w:hint="eastAsia"/>
        </w:rPr>
        <w:t>．</w:t>
      </w:r>
      <w:r w:rsidR="00DF4F18">
        <w:rPr>
          <w:rFonts w:hint="eastAsia"/>
        </w:rPr>
        <w:t>质点</w:t>
      </w:r>
      <w:r w:rsidR="00DF4F18" w:rsidRPr="00DF4F18">
        <w:rPr>
          <w:i/>
        </w:rPr>
        <w:t>a</w:t>
      </w:r>
      <w:r w:rsidR="00DF4F18">
        <w:rPr>
          <w:rFonts w:hint="eastAsia"/>
        </w:rPr>
        <w:t>、</w:t>
      </w:r>
      <w:r w:rsidR="00DF4F18" w:rsidRPr="00DF4F18">
        <w:rPr>
          <w:i/>
        </w:rPr>
        <w:t>c</w:t>
      </w:r>
      <w:r w:rsidR="00DF4F18">
        <w:rPr>
          <w:rFonts w:hint="eastAsia"/>
        </w:rPr>
        <w:t>、</w:t>
      </w:r>
      <w:r w:rsidR="00DF4F18" w:rsidRPr="00DF4F18">
        <w:rPr>
          <w:i/>
        </w:rPr>
        <w:t>e</w:t>
      </w:r>
      <w:r w:rsidR="00DF4F18">
        <w:t>以振幅</w:t>
      </w:r>
      <w:r w:rsidR="00DF4F18">
        <w:rPr>
          <w:rFonts w:hint="eastAsia"/>
        </w:rPr>
        <w:t>2</w:t>
      </w:r>
      <w:r w:rsidR="00DF4F18" w:rsidRPr="00DF4F18">
        <w:rPr>
          <w:rFonts w:hint="eastAsia"/>
          <w:i/>
        </w:rPr>
        <w:t>A</w:t>
      </w:r>
      <w:r w:rsidR="00DF4F18">
        <w:rPr>
          <w:rFonts w:hint="eastAsia"/>
        </w:rPr>
        <w:t>做简谐</w:t>
      </w:r>
      <w:r w:rsidR="00DF4F18">
        <w:t>振动</w:t>
      </w:r>
    </w:p>
    <w:p w:rsidR="00BD72E5" w:rsidRDefault="00BD72E5" w:rsidP="00BD72E5">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BD72E5" w:rsidRDefault="00BD72E5" w:rsidP="00BD72E5">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15011C">
        <w:rPr>
          <w:rFonts w:asciiTheme="majorHAnsi" w:eastAsiaTheme="majorEastAsia" w:hAnsiTheme="majorEastAsia" w:cstheme="majorHAnsi" w:hint="eastAsia"/>
          <w:color w:val="FF0000"/>
          <w:szCs w:val="21"/>
        </w:rPr>
        <w:t>BD</w:t>
      </w:r>
    </w:p>
    <w:p w:rsidR="00C4712D" w:rsidRDefault="00C4712D" w:rsidP="00476FB1">
      <w:pPr>
        <w:spacing w:line="276" w:lineRule="auto"/>
        <w:rPr>
          <w:rFonts w:asciiTheme="majorHAnsi" w:eastAsiaTheme="majorEastAsia" w:hAnsiTheme="majorEastAsia" w:cstheme="majorHAnsi"/>
          <w:color w:val="000000" w:themeColor="text1"/>
          <w:szCs w:val="21"/>
        </w:rPr>
      </w:pPr>
    </w:p>
    <w:p w:rsidR="0065722C" w:rsidRDefault="00344E99" w:rsidP="00476FB1">
      <w:pPr>
        <w:spacing w:line="276" w:lineRule="auto"/>
      </w:pPr>
      <w:r w:rsidRPr="0093615A">
        <w:rPr>
          <w:rFonts w:asciiTheme="majorHAnsi" w:eastAsiaTheme="majorEastAsia" w:hAnsiTheme="majorEastAsia" w:cstheme="majorHAnsi" w:hint="eastAsia"/>
          <w:color w:val="000000" w:themeColor="text1"/>
          <w:szCs w:val="21"/>
        </w:rPr>
        <w:t>1</w:t>
      </w:r>
      <w:r w:rsidR="00093357">
        <w:rPr>
          <w:rFonts w:asciiTheme="majorHAnsi" w:eastAsiaTheme="majorEastAsia" w:hAnsiTheme="majorEastAsia" w:cstheme="majorHAnsi"/>
          <w:color w:val="000000" w:themeColor="text1"/>
          <w:szCs w:val="21"/>
        </w:rPr>
        <w:t>2</w:t>
      </w:r>
      <w:r w:rsidR="0065722C" w:rsidRPr="0093615A">
        <w:rPr>
          <w:rFonts w:asciiTheme="majorHAnsi" w:eastAsiaTheme="majorEastAsia" w:hAnsiTheme="majorEastAsia" w:cstheme="majorHAnsi" w:hint="eastAsia"/>
          <w:color w:val="000000" w:themeColor="text1"/>
          <w:szCs w:val="21"/>
        </w:rPr>
        <w:t>、</w:t>
      </w:r>
      <w:r w:rsidR="00A13F0F">
        <w:t>_______</w:t>
      </w:r>
      <w:r w:rsidR="00A13F0F">
        <w:rPr>
          <w:rFonts w:hint="eastAsia"/>
        </w:rPr>
        <w:t>在</w:t>
      </w:r>
      <w:r w:rsidR="00A13F0F">
        <w:rPr>
          <w:rFonts w:hint="eastAsia"/>
        </w:rPr>
        <w:t>________</w:t>
      </w:r>
      <w:r w:rsidR="00A13F0F">
        <w:rPr>
          <w:rFonts w:hint="eastAsia"/>
        </w:rPr>
        <w:t>中</w:t>
      </w:r>
      <w:r w:rsidR="00A13F0F">
        <w:t>由近及远向外传播就形成了机械波，形成了机械波的两个必要条件是：</w:t>
      </w:r>
      <w:r w:rsidR="00A13F0F">
        <w:rPr>
          <w:rFonts w:hint="eastAsia"/>
        </w:rPr>
        <w:t>______</w:t>
      </w:r>
      <w:r w:rsidR="00A13F0F">
        <w:rPr>
          <w:rFonts w:hint="eastAsia"/>
        </w:rPr>
        <w:t>和</w:t>
      </w:r>
      <w:r w:rsidR="00A13F0F">
        <w:rPr>
          <w:rFonts w:hint="eastAsia"/>
        </w:rPr>
        <w:t>_______</w:t>
      </w:r>
    </w:p>
    <w:p w:rsidR="001476BB" w:rsidRDefault="001476BB"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1476BB" w:rsidRPr="000C6CCD" w:rsidRDefault="001476BB"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657780">
        <w:rPr>
          <w:rFonts w:asciiTheme="majorHAnsi" w:eastAsiaTheme="majorEastAsia" w:hAnsiTheme="majorEastAsia" w:cstheme="majorHAnsi" w:hint="eastAsia"/>
          <w:color w:val="FF0000"/>
          <w:szCs w:val="21"/>
        </w:rPr>
        <w:t>机械</w:t>
      </w:r>
      <w:r w:rsidR="00657780">
        <w:rPr>
          <w:rFonts w:asciiTheme="majorHAnsi" w:eastAsiaTheme="majorEastAsia" w:hAnsiTheme="majorEastAsia" w:cstheme="majorHAnsi"/>
          <w:color w:val="FF0000"/>
          <w:szCs w:val="21"/>
        </w:rPr>
        <w:t>振动</w:t>
      </w:r>
      <w:r w:rsidR="008705C4">
        <w:rPr>
          <w:rFonts w:asciiTheme="majorHAnsi" w:eastAsiaTheme="majorEastAsia" w:hAnsiTheme="majorEastAsia" w:cstheme="majorHAnsi" w:hint="eastAsia"/>
          <w:color w:val="FF0000"/>
          <w:szCs w:val="21"/>
        </w:rPr>
        <w:t>；</w:t>
      </w:r>
      <w:r w:rsidR="00657780">
        <w:rPr>
          <w:rFonts w:asciiTheme="majorHAnsi" w:eastAsiaTheme="majorEastAsia" w:hAnsiTheme="majorEastAsia" w:cstheme="majorHAnsi"/>
          <w:color w:val="FF0000"/>
          <w:szCs w:val="21"/>
        </w:rPr>
        <w:t>介质</w:t>
      </w:r>
      <w:r w:rsidR="008705C4">
        <w:rPr>
          <w:rFonts w:asciiTheme="majorHAnsi" w:eastAsiaTheme="majorEastAsia" w:hAnsiTheme="majorEastAsia" w:cstheme="majorHAnsi" w:hint="eastAsia"/>
          <w:color w:val="FF0000"/>
          <w:szCs w:val="21"/>
        </w:rPr>
        <w:t>；</w:t>
      </w:r>
      <w:r w:rsidR="00657780">
        <w:rPr>
          <w:rFonts w:asciiTheme="majorHAnsi" w:eastAsiaTheme="majorEastAsia" w:hAnsiTheme="majorEastAsia" w:cstheme="majorHAnsi"/>
          <w:color w:val="FF0000"/>
          <w:szCs w:val="21"/>
        </w:rPr>
        <w:t>波源</w:t>
      </w:r>
      <w:r w:rsidR="008705C4">
        <w:rPr>
          <w:rFonts w:asciiTheme="majorHAnsi" w:eastAsiaTheme="majorEastAsia" w:hAnsiTheme="majorEastAsia" w:cstheme="majorHAnsi" w:hint="eastAsia"/>
          <w:color w:val="FF0000"/>
          <w:szCs w:val="21"/>
        </w:rPr>
        <w:t>；</w:t>
      </w:r>
      <w:r w:rsidR="00657780">
        <w:rPr>
          <w:rFonts w:asciiTheme="majorHAnsi" w:eastAsiaTheme="majorEastAsia" w:hAnsiTheme="majorEastAsia" w:cstheme="majorHAnsi"/>
          <w:color w:val="FF0000"/>
          <w:szCs w:val="21"/>
        </w:rPr>
        <w:t>介质</w:t>
      </w:r>
    </w:p>
    <w:p w:rsidR="001476BB" w:rsidRDefault="001476BB" w:rsidP="00476FB1">
      <w:pPr>
        <w:spacing w:line="276" w:lineRule="auto"/>
      </w:pPr>
    </w:p>
    <w:p w:rsidR="009825E8" w:rsidRDefault="00E81A08" w:rsidP="00476FB1">
      <w:pPr>
        <w:spacing w:line="276" w:lineRule="auto"/>
        <w:jc w:val="left"/>
      </w:pPr>
      <w:r>
        <w:rPr>
          <w:rFonts w:hint="eastAsia"/>
        </w:rPr>
        <w:t>1</w:t>
      </w:r>
      <w:r w:rsidR="00093357">
        <w:t>3</w:t>
      </w:r>
      <w:r w:rsidR="0065722C">
        <w:rPr>
          <w:rFonts w:hint="eastAsia"/>
        </w:rPr>
        <w:t>、</w:t>
      </w:r>
      <w:r w:rsidR="00A13F0F">
        <w:rPr>
          <w:rFonts w:hint="eastAsia"/>
        </w:rPr>
        <w:t>质量</w:t>
      </w:r>
      <w:r w:rsidR="00A13F0F">
        <w:t>为</w:t>
      </w:r>
      <w:r w:rsidR="00A13F0F">
        <w:rPr>
          <w:rFonts w:hint="eastAsia"/>
        </w:rPr>
        <w:t>5</w:t>
      </w:r>
      <w:r w:rsidR="00A13F0F">
        <w:t>kg</w:t>
      </w:r>
      <w:r w:rsidR="00A13F0F">
        <w:t>的钢球，从离地面</w:t>
      </w:r>
      <w:r w:rsidR="00A13F0F">
        <w:rPr>
          <w:rFonts w:hint="eastAsia"/>
        </w:rPr>
        <w:t>100m</w:t>
      </w:r>
      <w:r w:rsidR="00A13F0F">
        <w:rPr>
          <w:rFonts w:hint="eastAsia"/>
        </w:rPr>
        <w:t>高处</w:t>
      </w:r>
      <w:r w:rsidR="00A13F0F">
        <w:t>自由下落</w:t>
      </w:r>
      <w:r w:rsidR="00A13F0F">
        <w:t>1s</w:t>
      </w:r>
      <w:r w:rsidR="00A13F0F">
        <w:t>，</w:t>
      </w:r>
      <w:r w:rsidR="00A13F0F">
        <w:rPr>
          <w:rFonts w:hint="eastAsia"/>
        </w:rPr>
        <w:t>1</w:t>
      </w:r>
      <w:r w:rsidR="00A13F0F">
        <w:t>s</w:t>
      </w:r>
      <w:r w:rsidR="00A13F0F">
        <w:t>内钢球重力势能减少</w:t>
      </w:r>
      <w:r w:rsidR="00A13F0F">
        <w:rPr>
          <w:rFonts w:hint="eastAsia"/>
        </w:rPr>
        <w:t>了</w:t>
      </w:r>
      <w:r w:rsidR="00A13F0F">
        <w:rPr>
          <w:rFonts w:hint="eastAsia"/>
        </w:rPr>
        <w:t>______J</w:t>
      </w:r>
      <w:r w:rsidR="00A13F0F">
        <w:rPr>
          <w:rFonts w:hint="eastAsia"/>
        </w:rPr>
        <w:t>（选</w:t>
      </w:r>
      <w:r w:rsidR="00A13F0F">
        <w:t>地面为</w:t>
      </w:r>
      <w:r w:rsidR="00DC6B1D">
        <w:rPr>
          <w:rFonts w:hint="eastAsia"/>
        </w:rPr>
        <w:t>零势能</w:t>
      </w:r>
      <w:r w:rsidR="00DC6B1D">
        <w:t>面</w:t>
      </w:r>
      <w:r w:rsidR="00A13F0F">
        <w:rPr>
          <w:rFonts w:hint="eastAsia"/>
        </w:rPr>
        <w:t>），</w:t>
      </w:r>
      <w:r w:rsidR="00A13F0F">
        <w:rPr>
          <w:rFonts w:hint="eastAsia"/>
        </w:rPr>
        <w:t>1</w:t>
      </w:r>
      <w:r w:rsidR="00A13F0F">
        <w:t>s</w:t>
      </w:r>
      <w:r w:rsidR="00A13F0F">
        <w:t>末钢球的重力</w:t>
      </w:r>
      <w:r w:rsidR="00657780">
        <w:rPr>
          <w:rFonts w:hint="eastAsia"/>
        </w:rPr>
        <w:t>势能</w:t>
      </w:r>
      <w:r w:rsidR="00A13F0F">
        <w:t>为</w:t>
      </w:r>
      <w:r w:rsidR="00A13F0F">
        <w:rPr>
          <w:rFonts w:hint="eastAsia"/>
        </w:rPr>
        <w:t>______J</w:t>
      </w:r>
      <w:r w:rsidR="00A13F0F">
        <w:rPr>
          <w:rFonts w:hint="eastAsia"/>
        </w:rPr>
        <w:t>，</w:t>
      </w:r>
      <w:r w:rsidR="00A13F0F">
        <w:t>如果选取</w:t>
      </w:r>
      <w:r w:rsidR="00A13F0F">
        <w:rPr>
          <w:rFonts w:hint="eastAsia"/>
        </w:rPr>
        <w:t>地面</w:t>
      </w:r>
      <w:r w:rsidR="00A13F0F">
        <w:t>上</w:t>
      </w:r>
      <w:r w:rsidR="00A13F0F">
        <w:rPr>
          <w:rFonts w:hint="eastAsia"/>
        </w:rPr>
        <w:t>1m</w:t>
      </w:r>
      <w:r w:rsidR="00A13F0F">
        <w:rPr>
          <w:rFonts w:hint="eastAsia"/>
        </w:rPr>
        <w:t>处</w:t>
      </w:r>
      <w:r w:rsidR="00A13F0F">
        <w:t>的平面为</w:t>
      </w:r>
      <w:r w:rsidR="00DC6B1D">
        <w:rPr>
          <w:rFonts w:hint="eastAsia"/>
        </w:rPr>
        <w:t>零势能</w:t>
      </w:r>
      <w:r w:rsidR="00DC6B1D">
        <w:t>面</w:t>
      </w:r>
      <w:r w:rsidR="00A13F0F">
        <w:t>，</w:t>
      </w:r>
      <w:r w:rsidR="00A13F0F">
        <w:rPr>
          <w:rFonts w:hint="eastAsia"/>
        </w:rPr>
        <w:t>1</w:t>
      </w:r>
      <w:r w:rsidR="00A13F0F">
        <w:t>s</w:t>
      </w:r>
      <w:r w:rsidR="00A13F0F">
        <w:t>末它的重力势能为</w:t>
      </w:r>
      <w:r w:rsidR="00A13F0F">
        <w:rPr>
          <w:rFonts w:hint="eastAsia"/>
        </w:rPr>
        <w:t>_____</w:t>
      </w:r>
      <w:r w:rsidR="00001EED">
        <w:t>J</w:t>
      </w:r>
    </w:p>
    <w:p w:rsidR="001476BB" w:rsidRDefault="001476BB"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1476BB" w:rsidRPr="00093357" w:rsidRDefault="001476BB" w:rsidP="00093357">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657780">
        <w:rPr>
          <w:rFonts w:asciiTheme="majorHAnsi" w:eastAsiaTheme="majorEastAsia" w:hAnsiTheme="majorEastAsia" w:cstheme="majorHAnsi" w:hint="eastAsia"/>
          <w:color w:val="FF0000"/>
          <w:szCs w:val="21"/>
        </w:rPr>
        <w:t>250J</w:t>
      </w:r>
      <w:r w:rsidR="008705C4">
        <w:rPr>
          <w:rFonts w:asciiTheme="majorHAnsi" w:eastAsiaTheme="majorEastAsia" w:hAnsiTheme="majorEastAsia" w:cstheme="majorHAnsi" w:hint="eastAsia"/>
          <w:color w:val="FF0000"/>
          <w:szCs w:val="21"/>
        </w:rPr>
        <w:t>；</w:t>
      </w:r>
      <w:r w:rsidR="00025536">
        <w:rPr>
          <w:rFonts w:asciiTheme="majorHAnsi" w:eastAsiaTheme="majorEastAsia" w:hAnsiTheme="majorEastAsia" w:cstheme="majorHAnsi"/>
          <w:color w:val="FF0000"/>
          <w:szCs w:val="21"/>
        </w:rPr>
        <w:t>4750J</w:t>
      </w:r>
      <w:r w:rsidR="008705C4">
        <w:rPr>
          <w:rFonts w:asciiTheme="majorHAnsi" w:eastAsiaTheme="majorEastAsia" w:hAnsiTheme="majorEastAsia" w:cstheme="majorHAnsi" w:hint="eastAsia"/>
          <w:color w:val="FF0000"/>
          <w:szCs w:val="21"/>
        </w:rPr>
        <w:t>；</w:t>
      </w:r>
      <w:r w:rsidR="00001EED">
        <w:rPr>
          <w:rFonts w:asciiTheme="majorHAnsi" w:eastAsiaTheme="majorEastAsia" w:hAnsiTheme="majorEastAsia" w:cstheme="majorHAnsi"/>
          <w:color w:val="FF0000"/>
          <w:szCs w:val="21"/>
        </w:rPr>
        <w:t>4700J</w:t>
      </w:r>
    </w:p>
    <w:p w:rsidR="008A2C02" w:rsidRPr="00BA4406" w:rsidRDefault="00BA4406" w:rsidP="00476FB1">
      <w:pPr>
        <w:spacing w:line="276" w:lineRule="auto"/>
        <w:jc w:val="left"/>
        <w:rPr>
          <w:rFonts w:ascii="Times New Roman" w:eastAsiaTheme="majorEastAsia" w:hAnsi="Times New Roman" w:cstheme="majorHAnsi"/>
          <w:szCs w:val="21"/>
        </w:rPr>
      </w:pPr>
      <w:r>
        <w:rPr>
          <w:noProof/>
        </w:rPr>
        <w:drawing>
          <wp:anchor distT="0" distB="0" distL="114300" distR="114300" simplePos="0" relativeHeight="251646464" behindDoc="0" locked="0" layoutInCell="1" allowOverlap="1">
            <wp:simplePos x="0" y="0"/>
            <wp:positionH relativeFrom="column">
              <wp:posOffset>2933700</wp:posOffset>
            </wp:positionH>
            <wp:positionV relativeFrom="paragraph">
              <wp:posOffset>402590</wp:posOffset>
            </wp:positionV>
            <wp:extent cx="2486025" cy="904875"/>
            <wp:effectExtent l="0" t="0" r="9525" b="952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86025" cy="904875"/>
                    </a:xfrm>
                    <a:prstGeom prst="rect">
                      <a:avLst/>
                    </a:prstGeom>
                  </pic:spPr>
                </pic:pic>
              </a:graphicData>
            </a:graphic>
          </wp:anchor>
        </w:drawing>
      </w:r>
      <w:r>
        <w:rPr>
          <w:rFonts w:cstheme="minorHAnsi" w:hint="eastAsia"/>
          <w:kern w:val="0"/>
          <w:szCs w:val="21"/>
        </w:rPr>
        <w:t>1</w:t>
      </w:r>
      <w:r w:rsidR="00093357">
        <w:rPr>
          <w:rFonts w:cstheme="minorHAnsi"/>
          <w:kern w:val="0"/>
          <w:szCs w:val="21"/>
        </w:rPr>
        <w:t>4</w:t>
      </w:r>
      <w:r>
        <w:rPr>
          <w:rFonts w:cstheme="minorHAnsi" w:hint="eastAsia"/>
          <w:kern w:val="0"/>
          <w:szCs w:val="21"/>
        </w:rPr>
        <w:t>、</w:t>
      </w:r>
      <w:r w:rsidR="008A2C02">
        <w:rPr>
          <w:rFonts w:cstheme="minorHAnsi" w:hint="eastAsia"/>
          <w:kern w:val="0"/>
          <w:szCs w:val="21"/>
        </w:rPr>
        <w:t>一列简</w:t>
      </w:r>
      <w:proofErr w:type="gramStart"/>
      <w:r w:rsidR="008A2C02">
        <w:rPr>
          <w:rFonts w:cstheme="minorHAnsi" w:hint="eastAsia"/>
          <w:kern w:val="0"/>
          <w:szCs w:val="21"/>
        </w:rPr>
        <w:t>谐</w:t>
      </w:r>
      <w:proofErr w:type="gramEnd"/>
      <w:r w:rsidR="008A2C02">
        <w:rPr>
          <w:rFonts w:cstheme="minorHAnsi"/>
          <w:kern w:val="0"/>
          <w:szCs w:val="21"/>
        </w:rPr>
        <w:t>横波沿水平方向向右传播，当波源振动两个周期时的波形如图所示，试画出在过</w:t>
      </w:r>
      <w:r w:rsidR="008A2C02" w:rsidRPr="00444D3F">
        <w:rPr>
          <w:position w:val="-22"/>
        </w:rPr>
        <w:object w:dxaOrig="240" w:dyaOrig="560">
          <v:shape id="_x0000_i1039" type="#_x0000_t75" style="width:12pt;height:27.75pt" o:ole="">
            <v:imagedata r:id="rId49" o:title=""/>
          </v:shape>
          <o:OLEObject Type="Embed" ProgID="Equation.DSMT4" ShapeID="_x0000_i1039" DrawAspect="Content" ObjectID="_1557900768" r:id="rId50"/>
        </w:object>
      </w:r>
      <w:r w:rsidR="008A2C02">
        <w:rPr>
          <w:rFonts w:hint="eastAsia"/>
        </w:rPr>
        <w:t>和</w:t>
      </w:r>
      <w:r w:rsidR="008A2C02" w:rsidRPr="00444D3F">
        <w:rPr>
          <w:position w:val="-22"/>
        </w:rPr>
        <w:object w:dxaOrig="340" w:dyaOrig="560">
          <v:shape id="_x0000_i1040" type="#_x0000_t75" style="width:17.25pt;height:27.75pt" o:ole="">
            <v:imagedata r:id="rId51" o:title=""/>
          </v:shape>
          <o:OLEObject Type="Embed" ProgID="Equation.DSMT4" ShapeID="_x0000_i1040" DrawAspect="Content" ObjectID="_1557900769" r:id="rId52"/>
        </w:object>
      </w:r>
      <w:r w:rsidR="008A2C02">
        <w:rPr>
          <w:rFonts w:hint="eastAsia"/>
        </w:rPr>
        <w:t>后</w:t>
      </w:r>
      <w:r w:rsidR="008A2C02">
        <w:t>该波的波形（</w:t>
      </w:r>
      <w:r w:rsidR="008A2C02" w:rsidRPr="00BA4406">
        <w:rPr>
          <w:rFonts w:hint="eastAsia"/>
          <w:i/>
        </w:rPr>
        <w:t>T</w:t>
      </w:r>
      <w:r w:rsidR="008A2C02">
        <w:rPr>
          <w:rFonts w:hint="eastAsia"/>
        </w:rPr>
        <w:t>为</w:t>
      </w:r>
      <w:r w:rsidR="008A2C02">
        <w:t>波源的振动周期）</w:t>
      </w:r>
    </w:p>
    <w:p w:rsidR="008705C4" w:rsidRDefault="008705C4" w:rsidP="00476FB1">
      <w:pPr>
        <w:spacing w:line="276" w:lineRule="auto"/>
        <w:rPr>
          <w:rFonts w:cstheme="minorHAnsi"/>
          <w:szCs w:val="21"/>
        </w:rPr>
      </w:pPr>
    </w:p>
    <w:p w:rsidR="001476BB" w:rsidRDefault="00093357" w:rsidP="00476FB1">
      <w:pPr>
        <w:spacing w:line="276" w:lineRule="auto"/>
        <w:rPr>
          <w:rFonts w:asciiTheme="majorEastAsia" w:eastAsiaTheme="majorEastAsia" w:hAnsiTheme="majorEastAsia" w:cstheme="majorHAnsi"/>
          <w:color w:val="FF0000"/>
          <w:szCs w:val="21"/>
        </w:rPr>
      </w:pPr>
      <w:r>
        <w:rPr>
          <w:noProof/>
        </w:rPr>
        <w:drawing>
          <wp:anchor distT="0" distB="0" distL="114300" distR="114300" simplePos="0" relativeHeight="251645440" behindDoc="0" locked="0" layoutInCell="1" allowOverlap="1">
            <wp:simplePos x="0" y="0"/>
            <wp:positionH relativeFrom="column">
              <wp:posOffset>3067050</wp:posOffset>
            </wp:positionH>
            <wp:positionV relativeFrom="paragraph">
              <wp:posOffset>57785</wp:posOffset>
            </wp:positionV>
            <wp:extent cx="2447925" cy="1009650"/>
            <wp:effectExtent l="19050" t="0" r="952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47925" cy="1009650"/>
                    </a:xfrm>
                    <a:prstGeom prst="rect">
                      <a:avLst/>
                    </a:prstGeom>
                  </pic:spPr>
                </pic:pic>
              </a:graphicData>
            </a:graphic>
          </wp:anchor>
        </w:drawing>
      </w:r>
      <w:r w:rsidR="001476BB">
        <w:rPr>
          <w:rFonts w:asciiTheme="majorHAnsi" w:eastAsiaTheme="majorEastAsia" w:hAnsiTheme="majorEastAsia" w:cstheme="majorHAnsi"/>
          <w:color w:val="FF0000"/>
          <w:szCs w:val="21"/>
        </w:rPr>
        <w:t>【难度】</w:t>
      </w:r>
      <w:r w:rsidR="00294AF9">
        <w:rPr>
          <w:rFonts w:asciiTheme="majorEastAsia" w:eastAsiaTheme="majorEastAsia" w:hAnsiTheme="majorEastAsia" w:cstheme="majorHAnsi"/>
          <w:color w:val="FF0000"/>
          <w:szCs w:val="21"/>
        </w:rPr>
        <w:t>★★</w:t>
      </w:r>
    </w:p>
    <w:p w:rsidR="006E2CAC" w:rsidRPr="006E2CAC" w:rsidRDefault="00093357" w:rsidP="00476FB1">
      <w:pPr>
        <w:spacing w:line="276" w:lineRule="auto"/>
        <w:rPr>
          <w:rFonts w:asciiTheme="majorHAnsi" w:eastAsiaTheme="majorEastAsia" w:hAnsiTheme="majorEastAsia" w:cstheme="majorHAnsi"/>
          <w:color w:val="FF0000"/>
          <w:szCs w:val="21"/>
        </w:rPr>
      </w:pPr>
      <w:r>
        <w:rPr>
          <w:rFonts w:cstheme="minorHAnsi"/>
          <w:noProof/>
          <w:szCs w:val="21"/>
        </w:rPr>
        <w:drawing>
          <wp:anchor distT="0" distB="0" distL="114300" distR="114300" simplePos="0" relativeHeight="251644416" behindDoc="0" locked="0" layoutInCell="1" allowOverlap="1">
            <wp:simplePos x="0" y="0"/>
            <wp:positionH relativeFrom="column">
              <wp:posOffset>533400</wp:posOffset>
            </wp:positionH>
            <wp:positionV relativeFrom="paragraph">
              <wp:posOffset>71755</wp:posOffset>
            </wp:positionV>
            <wp:extent cx="2200275" cy="942975"/>
            <wp:effectExtent l="19050" t="0" r="952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0275" cy="942975"/>
                    </a:xfrm>
                    <a:prstGeom prst="rect">
                      <a:avLst/>
                    </a:prstGeom>
                  </pic:spPr>
                </pic:pic>
              </a:graphicData>
            </a:graphic>
          </wp:anchor>
        </w:drawing>
      </w:r>
      <w:r w:rsidR="006E2CAC">
        <w:rPr>
          <w:rFonts w:asciiTheme="majorHAnsi" w:eastAsiaTheme="majorEastAsia" w:hAnsiTheme="majorEastAsia" w:cstheme="majorHAnsi"/>
          <w:color w:val="FF0000"/>
          <w:szCs w:val="21"/>
        </w:rPr>
        <w:t>【答案】</w:t>
      </w:r>
    </w:p>
    <w:p w:rsidR="00BA4406" w:rsidRDefault="00BA4406" w:rsidP="00476FB1">
      <w:pPr>
        <w:spacing w:line="276" w:lineRule="auto"/>
        <w:rPr>
          <w:rFonts w:cstheme="minorHAnsi"/>
          <w:szCs w:val="21"/>
        </w:rPr>
      </w:pPr>
    </w:p>
    <w:p w:rsidR="00476FB1" w:rsidRDefault="00476FB1" w:rsidP="00476FB1">
      <w:pPr>
        <w:spacing w:line="276" w:lineRule="auto"/>
        <w:jc w:val="left"/>
        <w:rPr>
          <w:rFonts w:cstheme="minorHAnsi"/>
          <w:kern w:val="0"/>
          <w:szCs w:val="21"/>
        </w:rPr>
      </w:pPr>
    </w:p>
    <w:p w:rsidR="00CA1DE2" w:rsidRDefault="00902EF1" w:rsidP="00476FB1">
      <w:pPr>
        <w:spacing w:line="276" w:lineRule="auto"/>
        <w:jc w:val="left"/>
      </w:pPr>
      <w:r>
        <w:lastRenderedPageBreak/>
        <w:t>1</w:t>
      </w:r>
      <w:r w:rsidR="00346A6E">
        <w:t>5</w:t>
      </w:r>
      <w:r>
        <w:rPr>
          <w:rFonts w:hint="eastAsia"/>
        </w:rPr>
        <w:t>、一定质量</w:t>
      </w:r>
      <w:r>
        <w:t>的气体，在保持体积不变的情况下，</w:t>
      </w:r>
      <w:r>
        <w:rPr>
          <w:rFonts w:hint="eastAsia"/>
        </w:rPr>
        <w:t>使</w:t>
      </w:r>
      <w:r>
        <w:t>其温度升高，</w:t>
      </w:r>
    </w:p>
    <w:p w:rsidR="001476BB" w:rsidRDefault="00CA1DE2" w:rsidP="00476FB1">
      <w:pPr>
        <w:spacing w:line="276" w:lineRule="auto"/>
        <w:jc w:val="left"/>
        <w:rPr>
          <w:rFonts w:cstheme="minorHAnsi"/>
          <w:kern w:val="0"/>
          <w:szCs w:val="21"/>
        </w:rPr>
      </w:pPr>
      <w:r>
        <w:rPr>
          <w:rFonts w:hint="eastAsia"/>
        </w:rPr>
        <w:t>（</w:t>
      </w:r>
      <w:r>
        <w:rPr>
          <w:rFonts w:hint="eastAsia"/>
        </w:rPr>
        <w:t>1</w:t>
      </w:r>
      <w:r>
        <w:rPr>
          <w:rFonts w:hint="eastAsia"/>
        </w:rPr>
        <w:t>）</w:t>
      </w:r>
      <w:r w:rsidR="00902EF1">
        <w:t>已知温度每升高</w:t>
      </w:r>
      <w:r w:rsidR="00902EF1">
        <w:rPr>
          <w:rFonts w:hint="eastAsia"/>
        </w:rPr>
        <w:t>1</w:t>
      </w:r>
      <w:r w:rsidR="00902EF1" w:rsidRPr="00714F3B">
        <w:rPr>
          <w:rFonts w:cstheme="minorHAnsi"/>
          <w:szCs w:val="21"/>
        </w:rPr>
        <w:t>°</w:t>
      </w:r>
      <w:r w:rsidR="00902EF1" w:rsidRPr="00714F3B">
        <w:rPr>
          <w:rFonts w:cstheme="minorHAnsi"/>
          <w:kern w:val="0"/>
          <w:szCs w:val="21"/>
        </w:rPr>
        <w:t>C</w:t>
      </w:r>
      <w:r w:rsidR="00902EF1">
        <w:rPr>
          <w:rFonts w:cstheme="minorHAnsi" w:hint="eastAsia"/>
          <w:kern w:val="0"/>
          <w:szCs w:val="21"/>
        </w:rPr>
        <w:t>，</w:t>
      </w:r>
      <w:r w:rsidR="00902EF1">
        <w:rPr>
          <w:rFonts w:cstheme="minorHAnsi"/>
          <w:kern w:val="0"/>
          <w:szCs w:val="21"/>
        </w:rPr>
        <w:t>其压强比它的初始压强增加</w:t>
      </w:r>
      <w:r w:rsidR="00902EF1" w:rsidRPr="00444D3F">
        <w:rPr>
          <w:position w:val="-22"/>
        </w:rPr>
        <w:object w:dxaOrig="420" w:dyaOrig="560">
          <v:shape id="_x0000_i1041" type="#_x0000_t75" style="width:21pt;height:27.75pt" o:ole="">
            <v:imagedata r:id="rId55" o:title=""/>
          </v:shape>
          <o:OLEObject Type="Embed" ProgID="Equation.DSMT4" ShapeID="_x0000_i1041" DrawAspect="Content" ObjectID="_1557900770" r:id="rId56"/>
        </w:object>
      </w:r>
      <w:r w:rsidR="00902EF1">
        <w:rPr>
          <w:rFonts w:hint="eastAsia"/>
        </w:rPr>
        <w:t>，</w:t>
      </w:r>
      <w:r w:rsidR="00902EF1">
        <w:t>则气体的初始温度为</w:t>
      </w:r>
      <w:r w:rsidR="00902EF1">
        <w:rPr>
          <w:rFonts w:hint="eastAsia"/>
        </w:rPr>
        <w:t>_____</w:t>
      </w:r>
      <w:r w:rsidR="00902EF1" w:rsidRPr="00714F3B">
        <w:rPr>
          <w:rFonts w:cstheme="minorHAnsi"/>
          <w:szCs w:val="21"/>
        </w:rPr>
        <w:t>°</w:t>
      </w:r>
      <w:r w:rsidR="00902EF1" w:rsidRPr="00714F3B">
        <w:rPr>
          <w:rFonts w:cstheme="minorHAnsi"/>
          <w:kern w:val="0"/>
          <w:szCs w:val="21"/>
        </w:rPr>
        <w:t>C</w:t>
      </w:r>
    </w:p>
    <w:p w:rsidR="00CA1DE2" w:rsidRDefault="00CA1DE2" w:rsidP="00476FB1">
      <w:pPr>
        <w:spacing w:line="276" w:lineRule="auto"/>
        <w:jc w:val="left"/>
        <w:rPr>
          <w:rFonts w:cstheme="minorHAnsi"/>
          <w:kern w:val="0"/>
          <w:szCs w:val="21"/>
        </w:rPr>
      </w:pPr>
      <w:r>
        <w:rPr>
          <w:rFonts w:cstheme="minorHAnsi" w:hint="eastAsia"/>
          <w:kern w:val="0"/>
          <w:szCs w:val="21"/>
        </w:rPr>
        <w:t>（</w:t>
      </w:r>
      <w:r>
        <w:rPr>
          <w:rFonts w:cstheme="minorHAnsi" w:hint="eastAsia"/>
          <w:kern w:val="0"/>
          <w:szCs w:val="21"/>
        </w:rPr>
        <w:t>2</w:t>
      </w:r>
      <w:r>
        <w:rPr>
          <w:rFonts w:cstheme="minorHAnsi" w:hint="eastAsia"/>
          <w:kern w:val="0"/>
          <w:szCs w:val="21"/>
        </w:rPr>
        <w:t>）当</w:t>
      </w:r>
      <w:r>
        <w:rPr>
          <w:rFonts w:cstheme="minorHAnsi"/>
          <w:kern w:val="0"/>
          <w:szCs w:val="21"/>
        </w:rPr>
        <w:t>温度从</w:t>
      </w:r>
      <w:r>
        <w:rPr>
          <w:rFonts w:cstheme="minorHAnsi" w:hint="eastAsia"/>
          <w:kern w:val="0"/>
          <w:szCs w:val="21"/>
        </w:rPr>
        <w:t>0</w:t>
      </w:r>
      <w:r w:rsidRPr="00714F3B">
        <w:rPr>
          <w:rFonts w:cstheme="minorHAnsi"/>
          <w:szCs w:val="21"/>
        </w:rPr>
        <w:t>°</w:t>
      </w:r>
      <w:r w:rsidRPr="00714F3B">
        <w:rPr>
          <w:rFonts w:cstheme="minorHAnsi"/>
          <w:kern w:val="0"/>
          <w:szCs w:val="21"/>
        </w:rPr>
        <w:t>C</w:t>
      </w:r>
      <w:r>
        <w:rPr>
          <w:rFonts w:cstheme="minorHAnsi" w:hint="eastAsia"/>
          <w:kern w:val="0"/>
          <w:szCs w:val="21"/>
        </w:rPr>
        <w:t>升高</w:t>
      </w:r>
      <w:r>
        <w:rPr>
          <w:rFonts w:cstheme="minorHAnsi"/>
          <w:kern w:val="0"/>
          <w:szCs w:val="21"/>
        </w:rPr>
        <w:t>到</w:t>
      </w:r>
      <w:r>
        <w:rPr>
          <w:rFonts w:cstheme="minorHAnsi" w:hint="eastAsia"/>
          <w:kern w:val="0"/>
          <w:szCs w:val="21"/>
        </w:rPr>
        <w:t>4</w:t>
      </w:r>
      <w:r w:rsidRPr="00714F3B">
        <w:rPr>
          <w:rFonts w:cstheme="minorHAnsi"/>
          <w:szCs w:val="21"/>
        </w:rPr>
        <w:t>°</w:t>
      </w:r>
      <w:r w:rsidRPr="00714F3B">
        <w:rPr>
          <w:rFonts w:cstheme="minorHAnsi"/>
          <w:kern w:val="0"/>
          <w:szCs w:val="21"/>
        </w:rPr>
        <w:t>C</w:t>
      </w:r>
      <w:r>
        <w:rPr>
          <w:rFonts w:cstheme="minorHAnsi" w:hint="eastAsia"/>
          <w:kern w:val="0"/>
          <w:szCs w:val="21"/>
        </w:rPr>
        <w:t>时</w:t>
      </w:r>
      <w:r>
        <w:rPr>
          <w:rFonts w:cstheme="minorHAnsi"/>
          <w:kern w:val="0"/>
          <w:szCs w:val="21"/>
        </w:rPr>
        <w:t>，它增加的压强是它在</w:t>
      </w:r>
      <w:r>
        <w:rPr>
          <w:rFonts w:cstheme="minorHAnsi" w:hint="eastAsia"/>
          <w:kern w:val="0"/>
          <w:szCs w:val="21"/>
        </w:rPr>
        <w:t>0</w:t>
      </w:r>
      <w:r w:rsidRPr="00714F3B">
        <w:rPr>
          <w:rFonts w:cstheme="minorHAnsi"/>
          <w:szCs w:val="21"/>
        </w:rPr>
        <w:t>°</w:t>
      </w:r>
      <w:r w:rsidRPr="00714F3B">
        <w:rPr>
          <w:rFonts w:cstheme="minorHAnsi"/>
          <w:kern w:val="0"/>
          <w:szCs w:val="21"/>
        </w:rPr>
        <w:t>C</w:t>
      </w:r>
      <w:r>
        <w:rPr>
          <w:rFonts w:cstheme="minorHAnsi" w:hint="eastAsia"/>
          <w:kern w:val="0"/>
          <w:szCs w:val="21"/>
        </w:rPr>
        <w:t>时</w:t>
      </w:r>
      <w:r>
        <w:rPr>
          <w:rFonts w:cstheme="minorHAnsi"/>
          <w:kern w:val="0"/>
          <w:szCs w:val="21"/>
        </w:rPr>
        <w:t>压强的</w:t>
      </w:r>
      <w:r>
        <w:rPr>
          <w:rFonts w:cstheme="minorHAnsi" w:hint="eastAsia"/>
          <w:kern w:val="0"/>
          <w:szCs w:val="21"/>
        </w:rPr>
        <w:t>______</w:t>
      </w:r>
      <w:proofErr w:type="gramStart"/>
      <w:r>
        <w:rPr>
          <w:rFonts w:cstheme="minorHAnsi" w:hint="eastAsia"/>
          <w:kern w:val="0"/>
          <w:szCs w:val="21"/>
        </w:rPr>
        <w:t>倍</w:t>
      </w:r>
      <w:proofErr w:type="gramEnd"/>
      <w:r>
        <w:rPr>
          <w:rFonts w:cstheme="minorHAnsi"/>
          <w:kern w:val="0"/>
          <w:szCs w:val="21"/>
        </w:rPr>
        <w:t>，</w:t>
      </w:r>
      <w:r>
        <w:rPr>
          <w:rFonts w:cstheme="minorHAnsi" w:hint="eastAsia"/>
          <w:kern w:val="0"/>
          <w:szCs w:val="21"/>
        </w:rPr>
        <w:t>当</w:t>
      </w:r>
      <w:r>
        <w:rPr>
          <w:rFonts w:cstheme="minorHAnsi"/>
          <w:kern w:val="0"/>
          <w:szCs w:val="21"/>
        </w:rPr>
        <w:t>温度从</w:t>
      </w:r>
      <w:r>
        <w:rPr>
          <w:rFonts w:cstheme="minorHAnsi" w:hint="eastAsia"/>
          <w:kern w:val="0"/>
          <w:szCs w:val="21"/>
        </w:rPr>
        <w:t>4</w:t>
      </w:r>
      <w:r w:rsidRPr="00714F3B">
        <w:rPr>
          <w:rFonts w:cstheme="minorHAnsi"/>
          <w:szCs w:val="21"/>
        </w:rPr>
        <w:t>°</w:t>
      </w:r>
      <w:r w:rsidRPr="00714F3B">
        <w:rPr>
          <w:rFonts w:cstheme="minorHAnsi"/>
          <w:kern w:val="0"/>
          <w:szCs w:val="21"/>
        </w:rPr>
        <w:t>C</w:t>
      </w:r>
      <w:r>
        <w:rPr>
          <w:rFonts w:cstheme="minorHAnsi" w:hint="eastAsia"/>
          <w:kern w:val="0"/>
          <w:szCs w:val="21"/>
        </w:rPr>
        <w:t>升高</w:t>
      </w:r>
      <w:r>
        <w:rPr>
          <w:rFonts w:cstheme="minorHAnsi"/>
          <w:kern w:val="0"/>
          <w:szCs w:val="21"/>
        </w:rPr>
        <w:t>到</w:t>
      </w:r>
      <w:r>
        <w:rPr>
          <w:rFonts w:cstheme="minorHAnsi" w:hint="eastAsia"/>
          <w:kern w:val="0"/>
          <w:szCs w:val="21"/>
        </w:rPr>
        <w:t>95</w:t>
      </w:r>
      <w:r w:rsidRPr="00714F3B">
        <w:rPr>
          <w:rFonts w:cstheme="minorHAnsi"/>
          <w:szCs w:val="21"/>
        </w:rPr>
        <w:t>°</w:t>
      </w:r>
      <w:r w:rsidRPr="00714F3B">
        <w:rPr>
          <w:rFonts w:cstheme="minorHAnsi"/>
          <w:kern w:val="0"/>
          <w:szCs w:val="21"/>
        </w:rPr>
        <w:t>C</w:t>
      </w:r>
      <w:r>
        <w:rPr>
          <w:rFonts w:cstheme="minorHAnsi" w:hint="eastAsia"/>
          <w:kern w:val="0"/>
          <w:szCs w:val="21"/>
        </w:rPr>
        <w:t>时</w:t>
      </w:r>
      <w:r>
        <w:rPr>
          <w:rFonts w:cstheme="minorHAnsi"/>
          <w:kern w:val="0"/>
          <w:szCs w:val="21"/>
        </w:rPr>
        <w:t>，它增加的压强是它在</w:t>
      </w:r>
      <w:r>
        <w:rPr>
          <w:rFonts w:cstheme="minorHAnsi" w:hint="eastAsia"/>
          <w:kern w:val="0"/>
          <w:szCs w:val="21"/>
        </w:rPr>
        <w:t>0</w:t>
      </w:r>
      <w:r w:rsidRPr="00714F3B">
        <w:rPr>
          <w:rFonts w:cstheme="minorHAnsi"/>
          <w:szCs w:val="21"/>
        </w:rPr>
        <w:t>°</w:t>
      </w:r>
      <w:r w:rsidRPr="00714F3B">
        <w:rPr>
          <w:rFonts w:cstheme="minorHAnsi"/>
          <w:kern w:val="0"/>
          <w:szCs w:val="21"/>
        </w:rPr>
        <w:t>C</w:t>
      </w:r>
      <w:r>
        <w:rPr>
          <w:rFonts w:cstheme="minorHAnsi" w:hint="eastAsia"/>
          <w:kern w:val="0"/>
          <w:szCs w:val="21"/>
        </w:rPr>
        <w:t>时</w:t>
      </w:r>
      <w:r>
        <w:rPr>
          <w:rFonts w:cstheme="minorHAnsi"/>
          <w:kern w:val="0"/>
          <w:szCs w:val="21"/>
        </w:rPr>
        <w:t>压强的</w:t>
      </w:r>
      <w:r>
        <w:rPr>
          <w:rFonts w:cstheme="minorHAnsi" w:hint="eastAsia"/>
          <w:kern w:val="0"/>
          <w:szCs w:val="21"/>
        </w:rPr>
        <w:t>_____</w:t>
      </w:r>
      <w:proofErr w:type="gramStart"/>
      <w:r>
        <w:rPr>
          <w:rFonts w:cstheme="minorHAnsi" w:hint="eastAsia"/>
          <w:kern w:val="0"/>
          <w:szCs w:val="21"/>
        </w:rPr>
        <w:t>倍</w:t>
      </w:r>
      <w:proofErr w:type="gramEnd"/>
      <w:r>
        <w:rPr>
          <w:rFonts w:cstheme="minorHAnsi"/>
          <w:kern w:val="0"/>
          <w:szCs w:val="21"/>
        </w:rPr>
        <w:t>，是它</w:t>
      </w:r>
      <w:r>
        <w:rPr>
          <w:rFonts w:cstheme="minorHAnsi" w:hint="eastAsia"/>
          <w:kern w:val="0"/>
          <w:szCs w:val="21"/>
        </w:rPr>
        <w:t>在</w:t>
      </w:r>
      <w:r>
        <w:rPr>
          <w:rFonts w:cstheme="minorHAnsi" w:hint="eastAsia"/>
          <w:kern w:val="0"/>
          <w:szCs w:val="21"/>
        </w:rPr>
        <w:t>4</w:t>
      </w:r>
      <w:r w:rsidRPr="00714F3B">
        <w:rPr>
          <w:rFonts w:cstheme="minorHAnsi"/>
          <w:szCs w:val="21"/>
        </w:rPr>
        <w:t>°</w:t>
      </w:r>
      <w:r w:rsidRPr="00714F3B">
        <w:rPr>
          <w:rFonts w:cstheme="minorHAnsi"/>
          <w:kern w:val="0"/>
          <w:szCs w:val="21"/>
        </w:rPr>
        <w:t>C</w:t>
      </w:r>
      <w:r>
        <w:rPr>
          <w:rFonts w:cstheme="minorHAnsi" w:hint="eastAsia"/>
          <w:kern w:val="0"/>
          <w:szCs w:val="21"/>
        </w:rPr>
        <w:t>时</w:t>
      </w:r>
      <w:r>
        <w:rPr>
          <w:rFonts w:cstheme="minorHAnsi"/>
          <w:kern w:val="0"/>
          <w:szCs w:val="21"/>
        </w:rPr>
        <w:t>压强的</w:t>
      </w:r>
      <w:r>
        <w:rPr>
          <w:rFonts w:cstheme="minorHAnsi" w:hint="eastAsia"/>
          <w:kern w:val="0"/>
          <w:szCs w:val="21"/>
        </w:rPr>
        <w:t>_____</w:t>
      </w:r>
      <w:r>
        <w:rPr>
          <w:rFonts w:cstheme="minorHAnsi" w:hint="eastAsia"/>
          <w:kern w:val="0"/>
          <w:szCs w:val="21"/>
        </w:rPr>
        <w:t>倍</w:t>
      </w:r>
    </w:p>
    <w:p w:rsidR="001A21B1" w:rsidRDefault="001476BB" w:rsidP="00476FB1">
      <w:pPr>
        <w:spacing w:line="276" w:lineRule="auto"/>
        <w:rPr>
          <w:noProof/>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r w:rsidR="00294AF9">
        <w:rPr>
          <w:rFonts w:asciiTheme="majorEastAsia" w:eastAsiaTheme="majorEastAsia" w:hAnsiTheme="majorEastAsia" w:cstheme="majorHAnsi"/>
          <w:color w:val="FF0000"/>
          <w:szCs w:val="21"/>
        </w:rPr>
        <w:t>★★</w:t>
      </w:r>
    </w:p>
    <w:p w:rsidR="001476BB" w:rsidRDefault="001476BB" w:rsidP="00476FB1">
      <w:pPr>
        <w:spacing w:line="276" w:lineRule="auto"/>
        <w:rPr>
          <w:color w:val="FF0000"/>
        </w:rPr>
      </w:pPr>
      <w:r w:rsidRPr="007C0A95">
        <w:rPr>
          <w:rFonts w:asciiTheme="majorHAnsi" w:eastAsiaTheme="majorEastAsia" w:hAnsiTheme="majorEastAsia" w:cstheme="majorHAnsi"/>
          <w:color w:val="FF0000"/>
          <w:szCs w:val="21"/>
        </w:rPr>
        <w:t>【答案】</w:t>
      </w:r>
      <w:r w:rsidR="00476FB1" w:rsidRPr="007C0A95">
        <w:rPr>
          <w:rFonts w:asciiTheme="majorHAnsi" w:eastAsiaTheme="majorEastAsia" w:hAnsiTheme="majorEastAsia" w:cstheme="majorHAnsi" w:hint="eastAsia"/>
          <w:color w:val="FF0000"/>
          <w:szCs w:val="21"/>
        </w:rPr>
        <w:t>－</w:t>
      </w:r>
      <w:r w:rsidR="00891DE6" w:rsidRPr="007C0A95">
        <w:rPr>
          <w:rFonts w:asciiTheme="majorHAnsi" w:eastAsiaTheme="majorEastAsia" w:hAnsiTheme="majorEastAsia" w:cstheme="majorHAnsi"/>
          <w:color w:val="FF0000"/>
          <w:szCs w:val="21"/>
        </w:rPr>
        <w:t>23</w:t>
      </w:r>
      <w:r w:rsidR="00891DE6" w:rsidRPr="007C0A95">
        <w:rPr>
          <w:rFonts w:cstheme="minorHAnsi"/>
          <w:color w:val="FF0000"/>
          <w:szCs w:val="21"/>
        </w:rPr>
        <w:t>°</w:t>
      </w:r>
      <w:r w:rsidR="00891DE6" w:rsidRPr="007C0A95">
        <w:rPr>
          <w:rFonts w:cstheme="minorHAnsi"/>
          <w:color w:val="FF0000"/>
          <w:kern w:val="0"/>
          <w:szCs w:val="21"/>
        </w:rPr>
        <w:t>C</w:t>
      </w:r>
      <w:r w:rsidR="007C0A95" w:rsidRPr="007C0A95">
        <w:rPr>
          <w:rFonts w:cstheme="minorHAnsi" w:hint="eastAsia"/>
          <w:color w:val="FF0000"/>
          <w:kern w:val="0"/>
          <w:szCs w:val="21"/>
        </w:rPr>
        <w:t>；</w:t>
      </w:r>
      <w:r w:rsidR="00132E7E" w:rsidRPr="007C0A95">
        <w:rPr>
          <w:color w:val="FF0000"/>
          <w:position w:val="-22"/>
        </w:rPr>
        <w:object w:dxaOrig="420" w:dyaOrig="560">
          <v:shape id="_x0000_i1042" type="#_x0000_t75" style="width:21pt;height:27.75pt" o:ole="">
            <v:imagedata r:id="rId57" o:title=""/>
          </v:shape>
          <o:OLEObject Type="Embed" ProgID="Equation.DSMT4" ShapeID="_x0000_i1042" DrawAspect="Content" ObjectID="_1557900771" r:id="rId58"/>
        </w:object>
      </w:r>
      <w:r w:rsidR="007C0A95" w:rsidRPr="007C0A95">
        <w:rPr>
          <w:rFonts w:hint="eastAsia"/>
          <w:color w:val="FF0000"/>
        </w:rPr>
        <w:t>；</w:t>
      </w:r>
      <w:r w:rsidR="00132E7E" w:rsidRPr="007C0A95">
        <w:rPr>
          <w:color w:val="FF0000"/>
          <w:position w:val="-22"/>
        </w:rPr>
        <w:object w:dxaOrig="200" w:dyaOrig="560">
          <v:shape id="_x0000_i1043" type="#_x0000_t75" style="width:9.75pt;height:27.75pt" o:ole="">
            <v:imagedata r:id="rId59" o:title=""/>
          </v:shape>
          <o:OLEObject Type="Embed" ProgID="Equation.DSMT4" ShapeID="_x0000_i1043" DrawAspect="Content" ObjectID="_1557900772" r:id="rId60"/>
        </w:object>
      </w:r>
      <w:r w:rsidR="007C0A95" w:rsidRPr="007C0A95">
        <w:rPr>
          <w:rFonts w:hint="eastAsia"/>
          <w:color w:val="FF0000"/>
        </w:rPr>
        <w:t>；</w:t>
      </w:r>
      <w:r w:rsidR="00132E7E" w:rsidRPr="007C0A95">
        <w:rPr>
          <w:color w:val="FF0000"/>
          <w:position w:val="-22"/>
        </w:rPr>
        <w:object w:dxaOrig="420" w:dyaOrig="560">
          <v:shape id="_x0000_i1044" type="#_x0000_t75" style="width:21pt;height:27.75pt" o:ole="">
            <v:imagedata r:id="rId61" o:title=""/>
          </v:shape>
          <o:OLEObject Type="Embed" ProgID="Equation.DSMT4" ShapeID="_x0000_i1044" DrawAspect="Content" ObjectID="_1557900773" r:id="rId62"/>
        </w:object>
      </w:r>
    </w:p>
    <w:p w:rsidR="00346A6E" w:rsidRPr="00714036" w:rsidRDefault="00346A6E" w:rsidP="00476FB1">
      <w:pPr>
        <w:spacing w:line="276" w:lineRule="auto"/>
        <w:rPr>
          <w:rFonts w:asciiTheme="majorHAnsi" w:eastAsiaTheme="majorEastAsia" w:hAnsiTheme="majorEastAsia" w:cstheme="majorHAnsi"/>
          <w:color w:val="000000" w:themeColor="text1"/>
          <w:szCs w:val="21"/>
        </w:rPr>
      </w:pPr>
    </w:p>
    <w:p w:rsidR="00346A6E" w:rsidRDefault="00346A6E" w:rsidP="00476FB1">
      <w:pPr>
        <w:spacing w:line="276" w:lineRule="auto"/>
        <w:jc w:val="left"/>
        <w:rPr>
          <w:rFonts w:cstheme="minorHAnsi"/>
          <w:kern w:val="0"/>
          <w:szCs w:val="21"/>
        </w:rPr>
      </w:pPr>
    </w:p>
    <w:p w:rsidR="00316FA9" w:rsidRDefault="00E81A08" w:rsidP="00476FB1">
      <w:pPr>
        <w:spacing w:line="276" w:lineRule="auto"/>
        <w:rPr>
          <w:rFonts w:cstheme="minorHAnsi"/>
          <w:szCs w:val="21"/>
        </w:rPr>
      </w:pPr>
      <w:r>
        <w:rPr>
          <w:rFonts w:cstheme="minorHAnsi" w:hint="eastAsia"/>
          <w:szCs w:val="21"/>
        </w:rPr>
        <w:t>1</w:t>
      </w:r>
      <w:r w:rsidR="00BD4252">
        <w:rPr>
          <w:rFonts w:cstheme="minorHAnsi"/>
          <w:szCs w:val="21"/>
        </w:rPr>
        <w:t>6</w:t>
      </w:r>
      <w:r w:rsidR="0065722C">
        <w:rPr>
          <w:rFonts w:cstheme="minorHAnsi" w:hint="eastAsia"/>
          <w:szCs w:val="21"/>
        </w:rPr>
        <w:t>、</w:t>
      </w:r>
      <w:r w:rsidR="00EE2E88">
        <w:rPr>
          <w:rFonts w:cstheme="minorHAnsi" w:hint="eastAsia"/>
          <w:szCs w:val="21"/>
        </w:rPr>
        <w:t>在</w:t>
      </w:r>
      <w:r w:rsidR="00EE2E88">
        <w:rPr>
          <w:rFonts w:cstheme="minorHAnsi"/>
          <w:szCs w:val="21"/>
        </w:rPr>
        <w:t>温度不变的情况下，把一根长为</w:t>
      </w:r>
      <w:r w:rsidR="00EE2E88">
        <w:rPr>
          <w:rFonts w:cstheme="minorHAnsi" w:hint="eastAsia"/>
          <w:szCs w:val="21"/>
        </w:rPr>
        <w:t>100</w:t>
      </w:r>
      <w:r w:rsidR="00EE2E88">
        <w:rPr>
          <w:rFonts w:cstheme="minorHAnsi"/>
          <w:szCs w:val="21"/>
        </w:rPr>
        <w:t>cm</w:t>
      </w:r>
      <w:r w:rsidR="00EE2E88">
        <w:rPr>
          <w:rFonts w:cstheme="minorHAnsi"/>
          <w:szCs w:val="21"/>
        </w:rPr>
        <w:t>、上端封闭的玻璃管竖直插入水银</w:t>
      </w:r>
      <w:r w:rsidR="00EE2E88">
        <w:rPr>
          <w:rFonts w:cstheme="minorHAnsi" w:hint="eastAsia"/>
          <w:szCs w:val="21"/>
        </w:rPr>
        <w:t>槽</w:t>
      </w:r>
      <w:r w:rsidR="00EE2E88">
        <w:rPr>
          <w:rFonts w:cstheme="minorHAnsi"/>
          <w:szCs w:val="21"/>
        </w:rPr>
        <w:t>中，插入后</w:t>
      </w:r>
      <w:r w:rsidR="00EE2E88">
        <w:rPr>
          <w:rFonts w:cstheme="minorHAnsi" w:hint="eastAsia"/>
          <w:szCs w:val="21"/>
        </w:rPr>
        <w:t>管口</w:t>
      </w:r>
      <w:r w:rsidR="00EE2E88">
        <w:rPr>
          <w:rFonts w:cstheme="minorHAnsi"/>
          <w:szCs w:val="21"/>
        </w:rPr>
        <w:t>到槽内水银面的距离</w:t>
      </w:r>
      <w:r w:rsidR="00EE2E88">
        <w:rPr>
          <w:rFonts w:cstheme="minorHAnsi" w:hint="eastAsia"/>
          <w:szCs w:val="21"/>
        </w:rPr>
        <w:t>是</w:t>
      </w:r>
      <w:r w:rsidR="00EE2E88">
        <w:rPr>
          <w:rFonts w:cstheme="minorHAnsi"/>
          <w:szCs w:val="21"/>
        </w:rPr>
        <w:t>管长的一半，若大气压强为</w:t>
      </w:r>
      <w:r w:rsidR="00EE2E88">
        <w:rPr>
          <w:rFonts w:cstheme="minorHAnsi" w:hint="eastAsia"/>
          <w:szCs w:val="21"/>
        </w:rPr>
        <w:t>7</w:t>
      </w:r>
      <w:r w:rsidR="00EE2E88">
        <w:rPr>
          <w:rFonts w:cstheme="minorHAnsi"/>
          <w:szCs w:val="21"/>
        </w:rPr>
        <w:t>5cmHg</w:t>
      </w:r>
      <w:r w:rsidR="00EE2E88">
        <w:rPr>
          <w:rFonts w:cstheme="minorHAnsi"/>
          <w:szCs w:val="21"/>
        </w:rPr>
        <w:t>，求水银进入管内的长度</w:t>
      </w:r>
    </w:p>
    <w:p w:rsidR="001476BB" w:rsidRDefault="001476BB"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773BDF">
        <w:rPr>
          <w:rFonts w:asciiTheme="majorEastAsia" w:eastAsiaTheme="majorEastAsia" w:hAnsiTheme="majorEastAsia" w:cstheme="majorHAnsi"/>
          <w:color w:val="FF0000"/>
          <w:szCs w:val="21"/>
        </w:rPr>
        <w:t>★★★</w:t>
      </w:r>
    </w:p>
    <w:p w:rsidR="001476BB" w:rsidRPr="00E3788E" w:rsidRDefault="001476BB"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3E4B7B">
        <w:rPr>
          <w:rFonts w:asciiTheme="majorHAnsi" w:eastAsiaTheme="majorEastAsia" w:hAnsiTheme="majorEastAsia" w:cstheme="majorHAnsi" w:hint="eastAsia"/>
          <w:color w:val="FF0000"/>
          <w:szCs w:val="21"/>
        </w:rPr>
        <w:t>25</w:t>
      </w:r>
      <w:r w:rsidR="003E4B7B">
        <w:rPr>
          <w:rFonts w:asciiTheme="majorHAnsi" w:eastAsiaTheme="majorEastAsia" w:hAnsiTheme="majorEastAsia" w:cstheme="majorHAnsi"/>
          <w:color w:val="FF0000"/>
          <w:szCs w:val="21"/>
        </w:rPr>
        <w:t>cm</w:t>
      </w:r>
    </w:p>
    <w:p w:rsidR="00EC013F" w:rsidRDefault="00EC013F" w:rsidP="00476FB1">
      <w:pPr>
        <w:spacing w:line="276" w:lineRule="auto"/>
      </w:pPr>
    </w:p>
    <w:p w:rsidR="00346A6E" w:rsidRDefault="00346A6E" w:rsidP="00476FB1">
      <w:pPr>
        <w:spacing w:line="276" w:lineRule="auto"/>
      </w:pPr>
    </w:p>
    <w:p w:rsidR="00346A6E" w:rsidRDefault="00346A6E" w:rsidP="00476FB1">
      <w:pPr>
        <w:spacing w:line="276" w:lineRule="auto"/>
      </w:pPr>
    </w:p>
    <w:p w:rsidR="00346A6E" w:rsidRDefault="00346A6E" w:rsidP="00476FB1">
      <w:pPr>
        <w:spacing w:line="276" w:lineRule="auto"/>
      </w:pPr>
    </w:p>
    <w:p w:rsidR="001476BB" w:rsidRPr="001476BB" w:rsidRDefault="00247E09" w:rsidP="00476FB1">
      <w:pPr>
        <w:spacing w:line="276" w:lineRule="auto"/>
      </w:pPr>
      <w:r>
        <w:rPr>
          <w:rFonts w:hint="eastAsia"/>
        </w:rPr>
        <w:t>1</w:t>
      </w:r>
      <w:r w:rsidR="00BD4252">
        <w:t>7</w:t>
      </w:r>
      <w:r>
        <w:rPr>
          <w:rFonts w:hint="eastAsia"/>
        </w:rPr>
        <w:t>、</w:t>
      </w:r>
      <w:r w:rsidR="001476BB" w:rsidRPr="001476BB">
        <w:t>修建高层建筑时常用的塔式起重机。在起重机将质量</w:t>
      </w:r>
      <w:r w:rsidR="001476BB" w:rsidRPr="00773BDF">
        <w:rPr>
          <w:rFonts w:hint="eastAsia"/>
          <w:i/>
        </w:rPr>
        <w:t>m</w:t>
      </w:r>
      <w:r w:rsidR="00476FB1">
        <w:t>＝</w:t>
      </w:r>
      <w:r w:rsidR="001476BB" w:rsidRPr="001476BB">
        <w:t>5000kg</w:t>
      </w:r>
      <w:r w:rsidR="001476BB" w:rsidRPr="001476BB">
        <w:t>的重物竖直吊起的过程中，重物由静止开始做匀加速直线运动，加速度</w:t>
      </w:r>
      <w:r w:rsidR="001476BB" w:rsidRPr="00EC013F">
        <w:rPr>
          <w:i/>
        </w:rPr>
        <w:t>a</w:t>
      </w:r>
      <w:r w:rsidR="00476FB1">
        <w:t>＝</w:t>
      </w:r>
      <w:r w:rsidR="001476BB" w:rsidRPr="001476BB">
        <w:t>0.2m/s</w:t>
      </w:r>
      <w:r w:rsidR="001476BB" w:rsidRPr="001476BB">
        <w:rPr>
          <w:vertAlign w:val="superscript"/>
        </w:rPr>
        <w:t>2</w:t>
      </w:r>
      <w:r w:rsidR="001476BB" w:rsidRPr="001476BB">
        <w:rPr>
          <w:rFonts w:hint="eastAsia"/>
        </w:rPr>
        <w:t>，</w:t>
      </w:r>
      <w:r w:rsidR="001476BB" w:rsidRPr="001476BB">
        <w:t>当起重机输出功率达到其允许的最大值</w:t>
      </w:r>
      <w:r w:rsidR="001476BB" w:rsidRPr="001476BB">
        <w:rPr>
          <w:rFonts w:hint="eastAsia"/>
        </w:rPr>
        <w:t>时</w:t>
      </w:r>
      <w:r w:rsidR="003F6CAB">
        <w:t>，保持该功率</w:t>
      </w:r>
      <w:r w:rsidR="003F6CAB">
        <w:rPr>
          <w:rFonts w:hint="eastAsia"/>
        </w:rPr>
        <w:t>直到</w:t>
      </w:r>
      <w:r w:rsidR="001476BB" w:rsidRPr="001476BB">
        <w:t>重物做</w:t>
      </w:r>
      <w:proofErr w:type="spellStart"/>
      <w:r w:rsidR="001476BB" w:rsidRPr="002E7FAC">
        <w:rPr>
          <w:rFonts w:hint="eastAsia"/>
          <w:i/>
        </w:rPr>
        <w:t>v</w:t>
      </w:r>
      <w:r w:rsidR="001476BB" w:rsidRPr="002E7FAC">
        <w:rPr>
          <w:i/>
          <w:vertAlign w:val="subscript"/>
        </w:rPr>
        <w:t>max</w:t>
      </w:r>
      <w:proofErr w:type="spellEnd"/>
      <w:r w:rsidR="00476FB1">
        <w:t>＝</w:t>
      </w:r>
      <w:r w:rsidR="001476BB" w:rsidRPr="001476BB">
        <w:t>1.02m</w:t>
      </w:r>
      <w:r w:rsidR="001476BB" w:rsidRPr="001476BB">
        <w:rPr>
          <w:rFonts w:hint="eastAsia"/>
        </w:rPr>
        <w:t>/s</w:t>
      </w:r>
      <w:r w:rsidR="001476BB" w:rsidRPr="001476BB">
        <w:rPr>
          <w:rFonts w:hint="eastAsia"/>
        </w:rPr>
        <w:t>的</w:t>
      </w:r>
      <w:r w:rsidR="003F6CAB">
        <w:t>匀速运动</w:t>
      </w:r>
      <w:r w:rsidR="001476BB" w:rsidRPr="001476BB">
        <w:t>，求</w:t>
      </w:r>
    </w:p>
    <w:p w:rsidR="001476BB" w:rsidRPr="001476BB" w:rsidRDefault="001476BB" w:rsidP="00476FB1">
      <w:pPr>
        <w:spacing w:line="276" w:lineRule="auto"/>
      </w:pPr>
      <w:r w:rsidRPr="001476BB">
        <w:rPr>
          <w:rFonts w:hint="eastAsia"/>
        </w:rPr>
        <w:t>（</w:t>
      </w:r>
      <w:r w:rsidRPr="001476BB">
        <w:rPr>
          <w:rFonts w:hint="eastAsia"/>
        </w:rPr>
        <w:t>1</w:t>
      </w:r>
      <w:r w:rsidRPr="001476BB">
        <w:rPr>
          <w:rFonts w:hint="eastAsia"/>
        </w:rPr>
        <w:t>）起重机</w:t>
      </w:r>
      <w:r w:rsidRPr="001476BB">
        <w:t>允许输出的最大功率</w:t>
      </w:r>
    </w:p>
    <w:p w:rsidR="001476BB" w:rsidRPr="001476BB" w:rsidRDefault="001476BB" w:rsidP="00476FB1">
      <w:pPr>
        <w:spacing w:line="276" w:lineRule="auto"/>
      </w:pPr>
      <w:r w:rsidRPr="001476BB">
        <w:rPr>
          <w:rFonts w:hint="eastAsia"/>
        </w:rPr>
        <w:t>（</w:t>
      </w:r>
      <w:r w:rsidRPr="001476BB">
        <w:rPr>
          <w:rFonts w:hint="eastAsia"/>
        </w:rPr>
        <w:t>2</w:t>
      </w:r>
      <w:r w:rsidRPr="001476BB">
        <w:rPr>
          <w:rFonts w:hint="eastAsia"/>
        </w:rPr>
        <w:t>）重物</w:t>
      </w:r>
      <w:r w:rsidRPr="001476BB">
        <w:t>做匀加速直线运动所经历的</w:t>
      </w:r>
      <w:r w:rsidRPr="001476BB">
        <w:rPr>
          <w:rFonts w:hint="eastAsia"/>
        </w:rPr>
        <w:t>时间</w:t>
      </w:r>
      <w:r w:rsidRPr="001476BB">
        <w:t>和起重机在第</w:t>
      </w:r>
      <w:r w:rsidRPr="001476BB">
        <w:rPr>
          <w:rFonts w:hint="eastAsia"/>
        </w:rPr>
        <w:t>2</w:t>
      </w:r>
      <w:r w:rsidRPr="001476BB">
        <w:t>s</w:t>
      </w:r>
      <w:r w:rsidRPr="001476BB">
        <w:t>末输出的功率</w:t>
      </w:r>
    </w:p>
    <w:p w:rsidR="001476BB" w:rsidRPr="003F6CAB" w:rsidRDefault="001476BB" w:rsidP="00476FB1">
      <w:pPr>
        <w:spacing w:line="276" w:lineRule="auto"/>
        <w:rPr>
          <w:rFonts w:asciiTheme="majorHAnsi" w:eastAsiaTheme="majorEastAsia" w:hAnsiTheme="majorHAnsi" w:cstheme="majorHAnsi"/>
          <w:color w:val="FF0000"/>
          <w:szCs w:val="21"/>
        </w:rPr>
      </w:pPr>
      <w:r w:rsidRPr="003F6CAB">
        <w:rPr>
          <w:rFonts w:asciiTheme="majorHAnsi" w:eastAsiaTheme="majorEastAsia" w:hAnsiTheme="majorEastAsia" w:cstheme="majorHAnsi"/>
          <w:color w:val="FF0000"/>
          <w:szCs w:val="21"/>
        </w:rPr>
        <w:t>【难度】</w:t>
      </w:r>
      <w:r w:rsidR="00773BDF" w:rsidRPr="003F6CAB">
        <w:rPr>
          <w:rFonts w:asciiTheme="majorEastAsia" w:eastAsiaTheme="majorEastAsia" w:hAnsiTheme="majorEastAsia" w:cstheme="majorHAnsi"/>
          <w:color w:val="FF0000"/>
          <w:szCs w:val="21"/>
        </w:rPr>
        <w:t>★★★</w:t>
      </w:r>
    </w:p>
    <w:p w:rsidR="001476BB" w:rsidRPr="003F6CAB" w:rsidRDefault="001476BB" w:rsidP="00476FB1">
      <w:pPr>
        <w:spacing w:line="276" w:lineRule="auto"/>
        <w:rPr>
          <w:rFonts w:asciiTheme="majorHAnsi" w:eastAsiaTheme="majorEastAsia" w:hAnsiTheme="majorHAnsi" w:cstheme="majorHAnsi"/>
          <w:color w:val="FF0000"/>
          <w:szCs w:val="21"/>
        </w:rPr>
      </w:pPr>
      <w:r w:rsidRPr="003F6CAB">
        <w:rPr>
          <w:rFonts w:asciiTheme="majorHAnsi" w:eastAsiaTheme="majorEastAsia" w:hAnsiTheme="majorHAnsi" w:cstheme="majorHAnsi"/>
          <w:color w:val="FF0000"/>
          <w:szCs w:val="21"/>
        </w:rPr>
        <w:t>【答案】</w:t>
      </w:r>
      <w:r w:rsidR="003F6CAB" w:rsidRPr="003F6CAB">
        <w:rPr>
          <w:rFonts w:asciiTheme="majorHAnsi" w:eastAsiaTheme="majorEastAsia" w:hAnsiTheme="majorHAnsi" w:cstheme="majorHAnsi" w:hint="eastAsia"/>
          <w:color w:val="FF0000"/>
          <w:szCs w:val="21"/>
        </w:rPr>
        <w:t>（</w:t>
      </w:r>
      <w:r w:rsidR="003F6CAB" w:rsidRPr="003F6CAB">
        <w:rPr>
          <w:rFonts w:asciiTheme="majorHAnsi" w:eastAsiaTheme="majorEastAsia" w:hAnsiTheme="majorHAnsi" w:cstheme="majorHAnsi" w:hint="eastAsia"/>
          <w:color w:val="FF0000"/>
          <w:szCs w:val="21"/>
        </w:rPr>
        <w:t>1</w:t>
      </w:r>
      <w:r w:rsidR="003F6CAB" w:rsidRPr="003F6CAB">
        <w:rPr>
          <w:rFonts w:asciiTheme="majorHAnsi" w:eastAsiaTheme="majorEastAsia" w:hAnsiTheme="majorHAnsi" w:cstheme="majorHAnsi" w:hint="eastAsia"/>
          <w:color w:val="FF0000"/>
          <w:szCs w:val="21"/>
        </w:rPr>
        <w:t>）</w:t>
      </w:r>
      <w:r w:rsidR="003F6CAB" w:rsidRPr="003F6CAB">
        <w:rPr>
          <w:rFonts w:asciiTheme="majorHAnsi" w:eastAsiaTheme="majorEastAsia" w:hAnsiTheme="majorHAnsi" w:cstheme="majorHAnsi"/>
          <w:color w:val="FF0000"/>
          <w:szCs w:val="21"/>
        </w:rPr>
        <w:t>5.1×10</w:t>
      </w:r>
      <w:r w:rsidR="003F6CAB" w:rsidRPr="003F6CAB">
        <w:rPr>
          <w:rFonts w:asciiTheme="majorHAnsi" w:eastAsiaTheme="majorEastAsia" w:hAnsiTheme="majorHAnsi" w:cstheme="majorHAnsi"/>
          <w:color w:val="FF0000"/>
          <w:szCs w:val="21"/>
          <w:vertAlign w:val="superscript"/>
        </w:rPr>
        <w:t>4</w:t>
      </w:r>
      <w:r w:rsidR="003F6CAB" w:rsidRPr="003F6CAB">
        <w:rPr>
          <w:rFonts w:asciiTheme="majorHAnsi" w:eastAsiaTheme="majorEastAsia" w:hAnsiTheme="majorHAnsi" w:cstheme="majorHAnsi"/>
          <w:color w:val="FF0000"/>
          <w:szCs w:val="21"/>
        </w:rPr>
        <w:t>W</w:t>
      </w:r>
      <w:r w:rsidR="003F6CAB" w:rsidRPr="003F6CAB">
        <w:rPr>
          <w:rFonts w:asciiTheme="majorHAnsi" w:cstheme="majorHAnsi" w:hint="eastAsia"/>
          <w:color w:val="FF0000"/>
        </w:rPr>
        <w:t>（</w:t>
      </w:r>
      <w:r w:rsidR="003F6CAB" w:rsidRPr="003F6CAB">
        <w:rPr>
          <w:rFonts w:asciiTheme="majorHAnsi" w:cstheme="majorHAnsi" w:hint="eastAsia"/>
          <w:color w:val="FF0000"/>
        </w:rPr>
        <w:t>2</w:t>
      </w:r>
      <w:r w:rsidR="003F6CAB" w:rsidRPr="003F6CAB">
        <w:rPr>
          <w:rFonts w:asciiTheme="majorHAnsi" w:cstheme="majorHAnsi" w:hint="eastAsia"/>
          <w:color w:val="FF0000"/>
        </w:rPr>
        <w:t>）</w:t>
      </w:r>
      <w:r w:rsidR="00E81A08" w:rsidRPr="003F6CAB">
        <w:rPr>
          <w:rFonts w:asciiTheme="majorHAnsi" w:hAnsiTheme="majorHAnsi" w:cstheme="majorHAnsi"/>
          <w:color w:val="FF0000"/>
        </w:rPr>
        <w:t>5s</w:t>
      </w:r>
      <w:r w:rsidR="003F6CAB" w:rsidRPr="003F6CAB">
        <w:rPr>
          <w:rFonts w:asciiTheme="majorHAnsi" w:cstheme="majorHAnsi"/>
          <w:color w:val="FF0000"/>
        </w:rPr>
        <w:t>；</w:t>
      </w:r>
      <w:r w:rsidR="003F6CAB" w:rsidRPr="003F6CAB">
        <w:rPr>
          <w:rFonts w:asciiTheme="majorHAnsi" w:hAnsiTheme="majorHAnsi" w:cstheme="majorHAnsi"/>
          <w:color w:val="FF0000"/>
        </w:rPr>
        <w:t>2.04</w:t>
      </w:r>
      <w:r w:rsidR="003F6CAB" w:rsidRPr="003F6CAB">
        <w:rPr>
          <w:rFonts w:asciiTheme="majorHAnsi" w:eastAsiaTheme="majorEastAsia" w:hAnsiTheme="majorHAnsi" w:cstheme="majorHAnsi"/>
          <w:color w:val="FF0000"/>
          <w:szCs w:val="21"/>
        </w:rPr>
        <w:t>×10</w:t>
      </w:r>
      <w:r w:rsidR="003F6CAB" w:rsidRPr="003F6CAB">
        <w:rPr>
          <w:rFonts w:asciiTheme="majorHAnsi" w:eastAsiaTheme="majorEastAsia" w:hAnsiTheme="majorHAnsi" w:cstheme="majorHAnsi"/>
          <w:color w:val="FF0000"/>
          <w:szCs w:val="21"/>
          <w:vertAlign w:val="superscript"/>
        </w:rPr>
        <w:t>4</w:t>
      </w:r>
      <w:r w:rsidR="003F6CAB" w:rsidRPr="003F6CAB">
        <w:rPr>
          <w:rFonts w:asciiTheme="majorHAnsi" w:eastAsiaTheme="majorEastAsia" w:hAnsiTheme="majorHAnsi" w:cstheme="majorHAnsi"/>
          <w:color w:val="FF0000"/>
          <w:szCs w:val="21"/>
        </w:rPr>
        <w:t>W</w:t>
      </w:r>
    </w:p>
    <w:p w:rsidR="001476BB" w:rsidRPr="001476BB" w:rsidRDefault="001476BB" w:rsidP="00476FB1">
      <w:pPr>
        <w:spacing w:line="276" w:lineRule="auto"/>
        <w:rPr>
          <w:color w:val="FF0000"/>
        </w:rPr>
      </w:pPr>
    </w:p>
    <w:p w:rsidR="008C7AD5" w:rsidRDefault="008C7AD5" w:rsidP="00476FB1">
      <w:pPr>
        <w:spacing w:line="276" w:lineRule="auto"/>
        <w:rPr>
          <w:rFonts w:asciiTheme="majorHAnsi" w:hAnsiTheme="majorHAnsi" w:cstheme="majorHAnsi"/>
          <w:kern w:val="0"/>
          <w:szCs w:val="21"/>
        </w:rPr>
      </w:pPr>
    </w:p>
    <w:p w:rsidR="00332538" w:rsidRDefault="00332538" w:rsidP="00476FB1">
      <w:pPr>
        <w:spacing w:line="276" w:lineRule="auto"/>
        <w:rPr>
          <w:rFonts w:asciiTheme="majorHAnsi" w:hAnsiTheme="majorHAnsi" w:cstheme="majorHAnsi"/>
          <w:kern w:val="0"/>
          <w:szCs w:val="21"/>
        </w:rPr>
      </w:pPr>
    </w:p>
    <w:p w:rsidR="00332538" w:rsidRDefault="00332538" w:rsidP="00476FB1">
      <w:pPr>
        <w:spacing w:line="276" w:lineRule="auto"/>
        <w:rPr>
          <w:rFonts w:asciiTheme="majorHAnsi" w:hAnsiTheme="majorHAnsi" w:cstheme="majorHAnsi"/>
          <w:kern w:val="0"/>
          <w:szCs w:val="21"/>
        </w:rPr>
      </w:pPr>
    </w:p>
    <w:p w:rsidR="00D73641" w:rsidRDefault="003304C3" w:rsidP="00476FB1">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Group 125" o:spid="_x0000_s1041" style="width:127.05pt;height:49.5pt;mso-position-horizontal-relative:char;mso-position-vertical-relative:line" coordorigin="1849,10974" coordsize="2541,990">
            <v:shape id="图片 60" o:spid="_x0000_s1042"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az/jEAAAA2wAAAA8AAABkcnMvZG93bnJldi54bWxEj0FrwkAQhe8F/8Mygre6qZQiqatYQegl&#10;2NoeehyyYzaanQ3ZNYn++s6h0NsM781736w2o29UT12sAxt4mmegiMtga64MfH/tH5egYkK22AQm&#10;AzeKsFlPHlaY2zDwJ/XHVCkJ4ZijAZdSm2sdS0ce4zy0xKKdQucxydpV2nY4SLhv9CLLXrTHmqXB&#10;YUs7R+XlePUGdsvz2/XnfHEfz4O9u74o6KALY2bTcfsKKtGY/s1/1+9W8IVefpEB9P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vaz/jEAAAA2wAAAA8AAAAAAAAAAAAAAAAA&#10;nwIAAGRycy9kb3ducmV2LnhtbFBLBQYAAAAABAAEAPcAAACQAwAAAAA=&#10;">
              <v:imagedata r:id="rId63" o:title=""/>
              <v:path arrowok="t"/>
            </v:shape>
            <v:shape id="文本框 61" o:spid="_x0000_s1043"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4669C4" w:rsidRPr="0014298B" w:rsidRDefault="004669C4" w:rsidP="001B7FFE">
                    <w:pPr>
                      <w:rPr>
                        <w:rFonts w:ascii="幼圆" w:eastAsia="幼圆"/>
                        <w:b/>
                        <w:sz w:val="24"/>
                        <w:szCs w:val="24"/>
                      </w:rPr>
                    </w:pPr>
                    <w:r>
                      <w:rPr>
                        <w:rFonts w:ascii="幼圆" w:eastAsia="幼圆" w:hint="eastAsia"/>
                        <w:b/>
                        <w:sz w:val="24"/>
                        <w:szCs w:val="24"/>
                      </w:rPr>
                      <w:t>回家作业</w:t>
                    </w:r>
                  </w:p>
                </w:txbxContent>
              </v:textbox>
            </v:shape>
            <w10:wrap type="none"/>
            <w10:anchorlock/>
          </v:group>
        </w:pict>
      </w:r>
    </w:p>
    <w:p w:rsidR="0047751E" w:rsidRDefault="00817B71" w:rsidP="00476FB1">
      <w:pPr>
        <w:spacing w:line="276" w:lineRule="auto"/>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w:t>
      </w:r>
      <w:proofErr w:type="gramStart"/>
      <w:r w:rsidR="0047751E">
        <w:rPr>
          <w:rFonts w:ascii="Times New Roman" w:hAnsi="Times New Roman" w:cs="Times New Roman" w:hint="eastAsia"/>
          <w:szCs w:val="21"/>
        </w:rPr>
        <w:t>一</w:t>
      </w:r>
      <w:proofErr w:type="gramEnd"/>
      <w:r w:rsidR="0047751E">
        <w:rPr>
          <w:rFonts w:ascii="Times New Roman" w:hAnsi="Times New Roman" w:cs="Times New Roman" w:hint="eastAsia"/>
          <w:szCs w:val="21"/>
        </w:rPr>
        <w:t>质点</w:t>
      </w:r>
      <w:r w:rsidR="0047751E">
        <w:rPr>
          <w:rFonts w:ascii="Times New Roman" w:hAnsi="Times New Roman" w:cs="Times New Roman"/>
          <w:szCs w:val="21"/>
        </w:rPr>
        <w:t>做匀速圆周运动，下列说法中正确的是</w:t>
      </w:r>
      <w:r w:rsidR="0047751E">
        <w:rPr>
          <w:rFonts w:ascii="Times New Roman" w:hAnsi="Times New Roman" w:cs="Times New Roman"/>
          <w:szCs w:val="21"/>
        </w:rPr>
        <w:tab/>
      </w:r>
      <w:r w:rsidR="0047751E">
        <w:rPr>
          <w:rFonts w:ascii="Times New Roman" w:hAnsi="Times New Roman" w:cs="Times New Roman" w:hint="eastAsia"/>
          <w:szCs w:val="21"/>
        </w:rPr>
        <w:t>（</w:t>
      </w:r>
      <w:r w:rsidR="0047751E">
        <w:rPr>
          <w:rFonts w:ascii="Times New Roman" w:hAnsi="Times New Roman" w:cs="Times New Roman" w:hint="eastAsia"/>
          <w:szCs w:val="21"/>
        </w:rPr>
        <w:tab/>
      </w:r>
      <w:r w:rsidR="0047751E">
        <w:rPr>
          <w:rFonts w:ascii="Times New Roman" w:hAnsi="Times New Roman" w:cs="Times New Roman"/>
          <w:szCs w:val="21"/>
        </w:rPr>
        <w:tab/>
      </w:r>
      <w:r w:rsidR="0047751E">
        <w:rPr>
          <w:rFonts w:ascii="Times New Roman" w:hAnsi="Times New Roman" w:cs="Times New Roman" w:hint="eastAsia"/>
          <w:szCs w:val="21"/>
        </w:rPr>
        <w:t>）</w:t>
      </w:r>
    </w:p>
    <w:p w:rsidR="0047751E" w:rsidRDefault="0047751E" w:rsidP="008705C4">
      <w:pPr>
        <w:spacing w:line="276" w:lineRule="auto"/>
        <w:ind w:leftChars="200" w:left="420"/>
        <w:rPr>
          <w:rFonts w:ascii="Times New Roman" w:hAnsi="Times New Roman" w:cs="Times New Roman"/>
          <w:szCs w:val="21"/>
        </w:rPr>
      </w:pPr>
      <w:r>
        <w:rPr>
          <w:rFonts w:ascii="Times New Roman" w:hAnsi="Times New Roman" w:cs="Times New Roman" w:hint="eastAsia"/>
          <w:szCs w:val="21"/>
        </w:rPr>
        <w:t>A</w:t>
      </w:r>
      <w:r w:rsidR="009825E8" w:rsidRPr="00BC3C2D">
        <w:rPr>
          <w:rFonts w:hint="eastAsia"/>
        </w:rPr>
        <w:t>．</w:t>
      </w:r>
      <w:r>
        <w:rPr>
          <w:rFonts w:ascii="Times New Roman" w:hAnsi="Times New Roman" w:cs="Times New Roman" w:hint="eastAsia"/>
          <w:szCs w:val="21"/>
        </w:rPr>
        <w:t>质点</w:t>
      </w:r>
      <w:r>
        <w:rPr>
          <w:rFonts w:ascii="Times New Roman" w:hAnsi="Times New Roman" w:cs="Times New Roman"/>
          <w:szCs w:val="21"/>
        </w:rPr>
        <w:t>的重力势能一定保持不变</w:t>
      </w:r>
      <w:r w:rsidR="008705C4">
        <w:rPr>
          <w:rFonts w:ascii="Times New Roman" w:hAnsi="Times New Roman" w:cs="Times New Roman" w:hint="eastAsia"/>
          <w:szCs w:val="21"/>
        </w:rPr>
        <w:tab/>
      </w:r>
      <w:r w:rsidR="008705C4">
        <w:rPr>
          <w:rFonts w:ascii="Times New Roman" w:hAnsi="Times New Roman" w:cs="Times New Roman" w:hint="eastAsia"/>
          <w:szCs w:val="21"/>
        </w:rPr>
        <w:tab/>
      </w:r>
      <w:r>
        <w:rPr>
          <w:rFonts w:ascii="Times New Roman" w:hAnsi="Times New Roman" w:cs="Times New Roman" w:hint="eastAsia"/>
          <w:szCs w:val="21"/>
        </w:rPr>
        <w:t>B</w:t>
      </w:r>
      <w:r w:rsidR="009825E8" w:rsidRPr="00BC3C2D">
        <w:rPr>
          <w:rFonts w:hint="eastAsia"/>
        </w:rPr>
        <w:t>．</w:t>
      </w:r>
      <w:r>
        <w:rPr>
          <w:rFonts w:ascii="Times New Roman" w:hAnsi="Times New Roman" w:cs="Times New Roman" w:hint="eastAsia"/>
          <w:szCs w:val="21"/>
        </w:rPr>
        <w:t>质点</w:t>
      </w:r>
      <w:r>
        <w:rPr>
          <w:rFonts w:ascii="Times New Roman" w:hAnsi="Times New Roman" w:cs="Times New Roman"/>
          <w:szCs w:val="21"/>
        </w:rPr>
        <w:t>的机械能一定守恒</w:t>
      </w:r>
    </w:p>
    <w:p w:rsidR="0047751E" w:rsidRDefault="0047751E" w:rsidP="008705C4">
      <w:pPr>
        <w:spacing w:line="276" w:lineRule="auto"/>
        <w:ind w:leftChars="200" w:left="420"/>
        <w:rPr>
          <w:rFonts w:ascii="Times New Roman" w:hAnsi="Times New Roman" w:cs="Times New Roman"/>
          <w:szCs w:val="21"/>
        </w:rPr>
      </w:pPr>
      <w:r>
        <w:rPr>
          <w:rFonts w:ascii="Times New Roman" w:hAnsi="Times New Roman" w:cs="Times New Roman" w:hint="eastAsia"/>
          <w:szCs w:val="21"/>
        </w:rPr>
        <w:t>C</w:t>
      </w:r>
      <w:r w:rsidR="009825E8" w:rsidRPr="00BC3C2D">
        <w:rPr>
          <w:rFonts w:hint="eastAsia"/>
        </w:rPr>
        <w:t>．</w:t>
      </w:r>
      <w:r>
        <w:rPr>
          <w:rFonts w:ascii="Times New Roman" w:hAnsi="Times New Roman" w:cs="Times New Roman" w:hint="eastAsia"/>
          <w:szCs w:val="21"/>
        </w:rPr>
        <w:t>一定无</w:t>
      </w:r>
      <w:r>
        <w:rPr>
          <w:rFonts w:ascii="Times New Roman" w:hAnsi="Times New Roman" w:cs="Times New Roman"/>
          <w:szCs w:val="21"/>
        </w:rPr>
        <w:t>外力</w:t>
      </w:r>
      <w:r>
        <w:rPr>
          <w:rFonts w:ascii="Times New Roman" w:hAnsi="Times New Roman" w:cs="Times New Roman" w:hint="eastAsia"/>
          <w:szCs w:val="21"/>
        </w:rPr>
        <w:t>对</w:t>
      </w:r>
      <w:r>
        <w:rPr>
          <w:rFonts w:ascii="Times New Roman" w:hAnsi="Times New Roman" w:cs="Times New Roman"/>
          <w:szCs w:val="21"/>
        </w:rPr>
        <w:t>质点做功</w:t>
      </w:r>
      <w:r w:rsidR="008705C4">
        <w:rPr>
          <w:rFonts w:ascii="Times New Roman" w:hAnsi="Times New Roman" w:cs="Times New Roman" w:hint="eastAsia"/>
          <w:szCs w:val="21"/>
        </w:rPr>
        <w:tab/>
      </w:r>
      <w:r w:rsidR="008705C4">
        <w:rPr>
          <w:rFonts w:ascii="Times New Roman" w:hAnsi="Times New Roman" w:cs="Times New Roman" w:hint="eastAsia"/>
          <w:szCs w:val="21"/>
        </w:rPr>
        <w:tab/>
      </w:r>
      <w:r w:rsidR="008705C4">
        <w:rPr>
          <w:rFonts w:ascii="Times New Roman" w:hAnsi="Times New Roman" w:cs="Times New Roman" w:hint="eastAsia"/>
          <w:szCs w:val="21"/>
        </w:rPr>
        <w:tab/>
      </w:r>
      <w:r w:rsidR="008705C4">
        <w:rPr>
          <w:rFonts w:ascii="Times New Roman" w:hAnsi="Times New Roman" w:cs="Times New Roman" w:hint="eastAsia"/>
          <w:szCs w:val="21"/>
        </w:rPr>
        <w:tab/>
      </w:r>
      <w:r>
        <w:rPr>
          <w:rFonts w:ascii="Times New Roman" w:hAnsi="Times New Roman" w:cs="Times New Roman" w:hint="eastAsia"/>
          <w:szCs w:val="21"/>
        </w:rPr>
        <w:t>D</w:t>
      </w:r>
      <w:r w:rsidR="009825E8" w:rsidRPr="00BC3C2D">
        <w:rPr>
          <w:rFonts w:hint="eastAsia"/>
        </w:rPr>
        <w:t>．</w:t>
      </w:r>
      <w:r>
        <w:rPr>
          <w:rFonts w:ascii="Times New Roman" w:hAnsi="Times New Roman" w:cs="Times New Roman" w:hint="eastAsia"/>
          <w:szCs w:val="21"/>
        </w:rPr>
        <w:t>向心力</w:t>
      </w:r>
      <w:r>
        <w:rPr>
          <w:rFonts w:ascii="Times New Roman" w:hAnsi="Times New Roman" w:cs="Times New Roman"/>
          <w:szCs w:val="21"/>
        </w:rPr>
        <w:t>对质点做功一定为零</w:t>
      </w:r>
    </w:p>
    <w:p w:rsidR="00920E0C" w:rsidRDefault="00920E0C"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920E0C" w:rsidRDefault="00920E0C"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EC013F">
        <w:rPr>
          <w:rFonts w:asciiTheme="majorHAnsi" w:eastAsiaTheme="majorEastAsia" w:hAnsiTheme="majorEastAsia" w:cstheme="majorHAnsi" w:hint="eastAsia"/>
          <w:color w:val="FF0000"/>
          <w:szCs w:val="21"/>
        </w:rPr>
        <w:t>D</w:t>
      </w:r>
    </w:p>
    <w:p w:rsidR="009F1BDA" w:rsidRPr="00E3788E" w:rsidRDefault="009F1BDA" w:rsidP="00476FB1">
      <w:pPr>
        <w:spacing w:line="276" w:lineRule="auto"/>
        <w:rPr>
          <w:rFonts w:asciiTheme="majorHAnsi" w:eastAsiaTheme="majorEastAsia" w:hAnsiTheme="majorEastAsia" w:cstheme="majorHAnsi"/>
          <w:color w:val="FF0000"/>
          <w:szCs w:val="21"/>
        </w:rPr>
      </w:pPr>
    </w:p>
    <w:p w:rsidR="00F233FE" w:rsidRDefault="00817B71" w:rsidP="00476FB1">
      <w:pPr>
        <w:spacing w:line="276" w:lineRule="auto"/>
        <w:rPr>
          <w:rFonts w:cstheme="minorHAnsi"/>
          <w:szCs w:val="21"/>
        </w:rPr>
      </w:pPr>
      <w:r>
        <w:rPr>
          <w:rFonts w:ascii="Times New Roman" w:hAnsi="Times New Roman" w:cs="Times New Roman" w:hint="eastAsia"/>
          <w:szCs w:val="21"/>
        </w:rPr>
        <w:t>2</w:t>
      </w:r>
      <w:r>
        <w:rPr>
          <w:rFonts w:ascii="Times New Roman" w:hAnsi="Times New Roman" w:cs="Times New Roman" w:hint="eastAsia"/>
          <w:szCs w:val="21"/>
        </w:rPr>
        <w:t>、</w:t>
      </w:r>
      <w:r w:rsidR="00F233FE">
        <w:rPr>
          <w:rFonts w:cstheme="minorHAnsi" w:hint="eastAsia"/>
          <w:szCs w:val="21"/>
        </w:rPr>
        <w:t>某</w:t>
      </w:r>
      <w:r w:rsidR="00F233FE">
        <w:rPr>
          <w:rFonts w:cstheme="minorHAnsi"/>
          <w:szCs w:val="21"/>
        </w:rPr>
        <w:t>汽车</w:t>
      </w:r>
      <w:r w:rsidR="00F233FE">
        <w:rPr>
          <w:rFonts w:cstheme="minorHAnsi" w:hint="eastAsia"/>
          <w:szCs w:val="21"/>
        </w:rPr>
        <w:t>在</w:t>
      </w:r>
      <w:r w:rsidR="00F233FE">
        <w:rPr>
          <w:rFonts w:cstheme="minorHAnsi"/>
          <w:szCs w:val="21"/>
        </w:rPr>
        <w:t>启动阶段做匀加速直线运动，则</w:t>
      </w:r>
      <w:r w:rsidR="00F233FE">
        <w:rPr>
          <w:rFonts w:cstheme="minorHAnsi" w:hint="eastAsia"/>
          <w:szCs w:val="21"/>
        </w:rPr>
        <w:t>在</w:t>
      </w:r>
      <w:r w:rsidR="00F233FE">
        <w:rPr>
          <w:rFonts w:cstheme="minorHAnsi"/>
          <w:szCs w:val="21"/>
        </w:rPr>
        <w:t>启动阶段（</w:t>
      </w:r>
      <w:r w:rsidR="00F233FE">
        <w:rPr>
          <w:rFonts w:cstheme="minorHAnsi"/>
          <w:szCs w:val="21"/>
        </w:rPr>
        <w:tab/>
      </w:r>
      <w:r w:rsidR="00F233FE">
        <w:rPr>
          <w:rFonts w:cstheme="minorHAnsi"/>
          <w:szCs w:val="21"/>
        </w:rPr>
        <w:tab/>
      </w:r>
      <w:r w:rsidR="00F233FE">
        <w:rPr>
          <w:rFonts w:cstheme="minorHAnsi"/>
          <w:szCs w:val="21"/>
        </w:rPr>
        <w:t>）</w:t>
      </w:r>
    </w:p>
    <w:p w:rsidR="00F233FE" w:rsidRDefault="00F233FE" w:rsidP="008705C4">
      <w:pPr>
        <w:spacing w:line="276" w:lineRule="auto"/>
        <w:ind w:firstLine="420"/>
        <w:rPr>
          <w:rFonts w:cstheme="minorHAnsi"/>
          <w:szCs w:val="21"/>
        </w:rPr>
      </w:pPr>
      <w:r>
        <w:rPr>
          <w:rFonts w:cstheme="minorHAnsi" w:hint="eastAsia"/>
          <w:szCs w:val="21"/>
        </w:rPr>
        <w:t>A</w:t>
      </w:r>
      <w:r w:rsidR="00AD29F1" w:rsidRPr="00BC3C2D">
        <w:rPr>
          <w:rFonts w:hint="eastAsia"/>
        </w:rPr>
        <w:t>．</w:t>
      </w:r>
      <w:r>
        <w:rPr>
          <w:rFonts w:cstheme="minorHAnsi" w:hint="eastAsia"/>
          <w:szCs w:val="21"/>
        </w:rPr>
        <w:t>汽车</w:t>
      </w:r>
      <w:r>
        <w:rPr>
          <w:rFonts w:cstheme="minorHAnsi"/>
          <w:szCs w:val="21"/>
        </w:rPr>
        <w:t>的速度增大，发动机功率不变</w:t>
      </w:r>
      <w:r w:rsidR="008705C4">
        <w:rPr>
          <w:rFonts w:cstheme="minorHAnsi" w:hint="eastAsia"/>
          <w:szCs w:val="21"/>
        </w:rPr>
        <w:tab/>
      </w:r>
      <w:r>
        <w:rPr>
          <w:rFonts w:cstheme="minorHAnsi" w:hint="eastAsia"/>
          <w:szCs w:val="21"/>
        </w:rPr>
        <w:t>B</w:t>
      </w:r>
      <w:r w:rsidR="00AD29F1" w:rsidRPr="00BC3C2D">
        <w:rPr>
          <w:rFonts w:hint="eastAsia"/>
        </w:rPr>
        <w:t>．</w:t>
      </w:r>
      <w:r>
        <w:rPr>
          <w:rFonts w:cstheme="minorHAnsi" w:hint="eastAsia"/>
          <w:szCs w:val="21"/>
        </w:rPr>
        <w:t>发动机</w:t>
      </w:r>
      <w:r>
        <w:rPr>
          <w:rFonts w:cstheme="minorHAnsi"/>
          <w:szCs w:val="21"/>
        </w:rPr>
        <w:t>牵引力增</w:t>
      </w:r>
      <w:r>
        <w:rPr>
          <w:rFonts w:cstheme="minorHAnsi" w:hint="eastAsia"/>
          <w:szCs w:val="21"/>
        </w:rPr>
        <w:t>大</w:t>
      </w:r>
      <w:r>
        <w:rPr>
          <w:rFonts w:cstheme="minorHAnsi"/>
          <w:szCs w:val="21"/>
        </w:rPr>
        <w:t>，功率增大</w:t>
      </w:r>
    </w:p>
    <w:p w:rsidR="00920E0C" w:rsidRDefault="00F233FE" w:rsidP="008705C4">
      <w:pPr>
        <w:spacing w:line="276" w:lineRule="auto"/>
        <w:ind w:firstLine="420"/>
        <w:rPr>
          <w:rFonts w:cstheme="minorHAnsi"/>
          <w:szCs w:val="21"/>
        </w:rPr>
      </w:pPr>
      <w:r>
        <w:rPr>
          <w:rFonts w:cstheme="minorHAnsi" w:hint="eastAsia"/>
          <w:szCs w:val="21"/>
        </w:rPr>
        <w:t>C</w:t>
      </w:r>
      <w:r w:rsidR="00AD29F1" w:rsidRPr="00BC3C2D">
        <w:rPr>
          <w:rFonts w:hint="eastAsia"/>
        </w:rPr>
        <w:t>．</w:t>
      </w:r>
      <w:r>
        <w:rPr>
          <w:rFonts w:cstheme="minorHAnsi" w:hint="eastAsia"/>
          <w:szCs w:val="21"/>
        </w:rPr>
        <w:t>发动机</w:t>
      </w:r>
      <w:r>
        <w:rPr>
          <w:rFonts w:cstheme="minorHAnsi"/>
          <w:szCs w:val="21"/>
        </w:rPr>
        <w:t>牵引力不变，功率不变</w:t>
      </w:r>
      <w:r w:rsidR="008705C4">
        <w:rPr>
          <w:rFonts w:cstheme="minorHAnsi" w:hint="eastAsia"/>
          <w:szCs w:val="21"/>
        </w:rPr>
        <w:tab/>
      </w:r>
      <w:r w:rsidR="008705C4">
        <w:rPr>
          <w:rFonts w:cstheme="minorHAnsi" w:hint="eastAsia"/>
          <w:szCs w:val="21"/>
        </w:rPr>
        <w:tab/>
      </w:r>
      <w:r>
        <w:rPr>
          <w:rFonts w:cstheme="minorHAnsi" w:hint="eastAsia"/>
          <w:szCs w:val="21"/>
        </w:rPr>
        <w:t>D</w:t>
      </w:r>
      <w:r w:rsidR="00AD29F1" w:rsidRPr="00BC3C2D">
        <w:rPr>
          <w:rFonts w:hint="eastAsia"/>
        </w:rPr>
        <w:t>．</w:t>
      </w:r>
      <w:r>
        <w:rPr>
          <w:rFonts w:cstheme="minorHAnsi" w:hint="eastAsia"/>
          <w:szCs w:val="21"/>
        </w:rPr>
        <w:t>发动机</w:t>
      </w:r>
      <w:r>
        <w:rPr>
          <w:rFonts w:cstheme="minorHAnsi"/>
          <w:szCs w:val="21"/>
        </w:rPr>
        <w:t>牵引力不变，功率增大</w:t>
      </w:r>
    </w:p>
    <w:p w:rsidR="00920E0C" w:rsidRDefault="00920E0C"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EC013F" w:rsidRDefault="00920E0C"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EC013F">
        <w:rPr>
          <w:rFonts w:asciiTheme="majorHAnsi" w:eastAsiaTheme="majorEastAsia" w:hAnsiTheme="majorEastAsia" w:cstheme="majorHAnsi" w:hint="eastAsia"/>
          <w:color w:val="FF0000"/>
          <w:szCs w:val="21"/>
        </w:rPr>
        <w:t>D</w:t>
      </w:r>
    </w:p>
    <w:p w:rsidR="003F6CAB" w:rsidRDefault="003F6CAB" w:rsidP="00476FB1">
      <w:pPr>
        <w:spacing w:line="276" w:lineRule="auto"/>
        <w:rPr>
          <w:rFonts w:asciiTheme="majorHAnsi" w:eastAsiaTheme="majorEastAsia" w:hAnsiTheme="majorEastAsia" w:cstheme="majorHAnsi"/>
          <w:color w:val="FF0000"/>
          <w:szCs w:val="21"/>
        </w:rPr>
      </w:pPr>
    </w:p>
    <w:p w:rsidR="00817B71" w:rsidRDefault="003F6CAB" w:rsidP="00476FB1">
      <w:pPr>
        <w:spacing w:line="276" w:lineRule="auto"/>
      </w:pPr>
      <w:r>
        <w:rPr>
          <w:rFonts w:hint="eastAsia"/>
        </w:rPr>
        <w:t>3</w:t>
      </w:r>
      <w:r w:rsidR="00817B71">
        <w:rPr>
          <w:rFonts w:hint="eastAsia"/>
        </w:rPr>
        <w:t>、质量</w:t>
      </w:r>
      <w:r w:rsidR="00817B71">
        <w:t>为</w:t>
      </w:r>
      <w:r w:rsidR="00817B71" w:rsidRPr="001F7919">
        <w:rPr>
          <w:rFonts w:hint="eastAsia"/>
          <w:i/>
        </w:rPr>
        <w:t>m</w:t>
      </w:r>
      <w:r w:rsidR="00817B71">
        <w:rPr>
          <w:rFonts w:hint="eastAsia"/>
        </w:rPr>
        <w:t>的</w:t>
      </w:r>
      <w:r w:rsidR="00817B71">
        <w:t>物体在地面上沿斜向上方以初速度</w:t>
      </w:r>
      <w:r w:rsidR="00817B71" w:rsidRPr="001F7919">
        <w:rPr>
          <w:rFonts w:hint="eastAsia"/>
          <w:i/>
        </w:rPr>
        <w:t>v</w:t>
      </w:r>
      <w:r w:rsidR="00817B71" w:rsidRPr="001F7919">
        <w:rPr>
          <w:rFonts w:hint="eastAsia"/>
          <w:vertAlign w:val="subscript"/>
        </w:rPr>
        <w:t>0</w:t>
      </w:r>
      <w:r w:rsidR="00817B71">
        <w:rPr>
          <w:rFonts w:hint="eastAsia"/>
        </w:rPr>
        <w:t>抛出</w:t>
      </w:r>
      <w:r w:rsidR="00817B71">
        <w:t>后，能达到的最大高度为</w:t>
      </w:r>
      <w:r w:rsidR="00817B71" w:rsidRPr="001F7919">
        <w:rPr>
          <w:rFonts w:hint="eastAsia"/>
          <w:i/>
        </w:rPr>
        <w:t>H</w:t>
      </w:r>
      <w:r w:rsidR="00817B71">
        <w:rPr>
          <w:rFonts w:hint="eastAsia"/>
        </w:rPr>
        <w:t>，</w:t>
      </w:r>
      <w:r w:rsidR="00817B71">
        <w:t>当它将要落到</w:t>
      </w:r>
      <w:r w:rsidR="00817B71">
        <w:rPr>
          <w:rFonts w:hint="eastAsia"/>
        </w:rPr>
        <w:t>离</w:t>
      </w:r>
      <w:r w:rsidR="00817B71">
        <w:t>地面高度为</w:t>
      </w:r>
      <w:r w:rsidR="00817B71" w:rsidRPr="001F7919">
        <w:rPr>
          <w:rFonts w:hint="eastAsia"/>
          <w:i/>
        </w:rPr>
        <w:t>h</w:t>
      </w:r>
      <w:r w:rsidR="00817B71">
        <w:rPr>
          <w:rFonts w:hint="eastAsia"/>
        </w:rPr>
        <w:t>的</w:t>
      </w:r>
      <w:r w:rsidR="00817B71">
        <w:t>平台上时，下列判断正确</w:t>
      </w:r>
      <w:r w:rsidR="00817B71">
        <w:rPr>
          <w:rFonts w:hint="eastAsia"/>
        </w:rPr>
        <w:t>的</w:t>
      </w:r>
      <w:r w:rsidR="00817B71">
        <w:t>是</w:t>
      </w:r>
      <w:r w:rsidR="00817B71">
        <w:tab/>
      </w:r>
      <w:r w:rsidR="00817B71">
        <w:rPr>
          <w:rFonts w:hint="eastAsia"/>
        </w:rPr>
        <w:t>（</w:t>
      </w:r>
      <w:r w:rsidR="00817B71">
        <w:tab/>
      </w:r>
      <w:r w:rsidR="00817B71">
        <w:tab/>
      </w:r>
      <w:r w:rsidR="00817B71">
        <w:rPr>
          <w:rFonts w:hint="eastAsia"/>
        </w:rPr>
        <w:t>）</w:t>
      </w:r>
      <w:r w:rsidR="003F134F">
        <w:rPr>
          <w:rFonts w:hint="eastAsia"/>
        </w:rPr>
        <w:t>（多选）</w:t>
      </w:r>
    </w:p>
    <w:p w:rsidR="00817B71" w:rsidRDefault="008705C4" w:rsidP="008705C4">
      <w:pPr>
        <w:spacing w:line="276" w:lineRule="auto"/>
        <w:ind w:firstLine="420"/>
      </w:pPr>
      <w:r>
        <w:rPr>
          <w:rFonts w:hint="eastAsia"/>
          <w:noProof/>
        </w:rPr>
        <w:drawing>
          <wp:anchor distT="0" distB="0" distL="114300" distR="114300" simplePos="0" relativeHeight="251657728" behindDoc="0" locked="0" layoutInCell="1" allowOverlap="1">
            <wp:simplePos x="0" y="0"/>
            <wp:positionH relativeFrom="column">
              <wp:posOffset>4533900</wp:posOffset>
            </wp:positionH>
            <wp:positionV relativeFrom="paragraph">
              <wp:posOffset>53975</wp:posOffset>
            </wp:positionV>
            <wp:extent cx="1238250" cy="714375"/>
            <wp:effectExtent l="19050" t="0" r="0" b="0"/>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38250" cy="714375"/>
                    </a:xfrm>
                    <a:prstGeom prst="rect">
                      <a:avLst/>
                    </a:prstGeom>
                  </pic:spPr>
                </pic:pic>
              </a:graphicData>
            </a:graphic>
          </wp:anchor>
        </w:drawing>
      </w:r>
      <w:r w:rsidR="00817B71">
        <w:rPr>
          <w:rFonts w:hint="eastAsia"/>
        </w:rPr>
        <w:t>A</w:t>
      </w:r>
      <w:r w:rsidR="00817B71" w:rsidRPr="00BC3C2D">
        <w:rPr>
          <w:rFonts w:hint="eastAsia"/>
        </w:rPr>
        <w:t>．</w:t>
      </w:r>
      <w:r w:rsidR="00817B71">
        <w:rPr>
          <w:rFonts w:hint="eastAsia"/>
        </w:rPr>
        <w:t>它</w:t>
      </w:r>
      <w:r w:rsidR="00817B71">
        <w:t>的总机械能为</w:t>
      </w:r>
      <w:r w:rsidR="00817B71" w:rsidRPr="009E7423">
        <w:rPr>
          <w:position w:val="-22"/>
        </w:rPr>
        <w:object w:dxaOrig="620" w:dyaOrig="560">
          <v:shape id="_x0000_i1046" type="#_x0000_t75" style="width:30.75pt;height:27.75pt" o:ole="">
            <v:imagedata r:id="rId65" o:title=""/>
          </v:shape>
          <o:OLEObject Type="Embed" ProgID="Equation.DSMT4" ShapeID="_x0000_i1046" DrawAspect="Content" ObjectID="_1557900774" r:id="rId66"/>
        </w:object>
      </w:r>
      <w:r w:rsidRPr="008705C4">
        <w:rPr>
          <w:rFonts w:hint="eastAsia"/>
        </w:rPr>
        <w:tab/>
      </w:r>
      <w:r w:rsidRPr="008705C4">
        <w:rPr>
          <w:rFonts w:hint="eastAsia"/>
        </w:rPr>
        <w:tab/>
      </w:r>
      <w:r w:rsidRPr="008705C4">
        <w:rPr>
          <w:rFonts w:hint="eastAsia"/>
        </w:rPr>
        <w:tab/>
      </w:r>
      <w:r w:rsidRPr="008705C4">
        <w:rPr>
          <w:rFonts w:hint="eastAsia"/>
        </w:rPr>
        <w:tab/>
      </w:r>
      <w:r w:rsidR="00817B71">
        <w:rPr>
          <w:rFonts w:hint="eastAsia"/>
        </w:rPr>
        <w:t>B</w:t>
      </w:r>
      <w:r w:rsidR="00817B71" w:rsidRPr="00BC3C2D">
        <w:rPr>
          <w:rFonts w:hint="eastAsia"/>
        </w:rPr>
        <w:t>．</w:t>
      </w:r>
      <w:r w:rsidR="00817B71">
        <w:rPr>
          <w:rFonts w:hint="eastAsia"/>
        </w:rPr>
        <w:t>它</w:t>
      </w:r>
      <w:r w:rsidR="00817B71">
        <w:t>的总机械能为</w:t>
      </w:r>
      <w:proofErr w:type="spellStart"/>
      <w:r w:rsidR="00817B71" w:rsidRPr="00BD6AAF">
        <w:rPr>
          <w:rFonts w:hint="eastAsia"/>
          <w:i/>
        </w:rPr>
        <w:t>mg</w:t>
      </w:r>
      <w:r w:rsidR="00817B71" w:rsidRPr="00BD6AAF">
        <w:rPr>
          <w:i/>
        </w:rPr>
        <w:t>H</w:t>
      </w:r>
      <w:proofErr w:type="spellEnd"/>
    </w:p>
    <w:p w:rsidR="00817B71" w:rsidRPr="00652592" w:rsidRDefault="00817B71" w:rsidP="008705C4">
      <w:pPr>
        <w:spacing w:line="276" w:lineRule="auto"/>
        <w:ind w:firstLine="420"/>
      </w:pPr>
      <w:r>
        <w:rPr>
          <w:rFonts w:hint="eastAsia"/>
        </w:rPr>
        <w:t>C</w:t>
      </w:r>
      <w:r w:rsidRPr="00BC3C2D">
        <w:rPr>
          <w:rFonts w:hint="eastAsia"/>
        </w:rPr>
        <w:t>．</w:t>
      </w:r>
      <w:r>
        <w:rPr>
          <w:rFonts w:hint="eastAsia"/>
        </w:rPr>
        <w:t>它</w:t>
      </w:r>
      <w:r>
        <w:t>的</w:t>
      </w:r>
      <w:r>
        <w:rPr>
          <w:rFonts w:hint="eastAsia"/>
        </w:rPr>
        <w:t>动能</w:t>
      </w:r>
      <w:r>
        <w:t>为</w:t>
      </w:r>
      <w:r w:rsidRPr="00BD6AAF">
        <w:rPr>
          <w:rFonts w:hint="eastAsia"/>
          <w:i/>
        </w:rPr>
        <w:t>mg</w:t>
      </w:r>
      <w:r>
        <w:rPr>
          <w:rFonts w:hint="eastAsia"/>
        </w:rPr>
        <w:t>（</w:t>
      </w:r>
      <w:r w:rsidRPr="00BD6AAF">
        <w:rPr>
          <w:rFonts w:hint="eastAsia"/>
          <w:i/>
        </w:rPr>
        <w:t>H</w:t>
      </w:r>
      <w:r w:rsidR="00476FB1">
        <w:rPr>
          <w:rFonts w:hint="eastAsia"/>
          <w:i/>
        </w:rPr>
        <w:t>－</w:t>
      </w:r>
      <w:r w:rsidRPr="00BD6AAF">
        <w:rPr>
          <w:rFonts w:hint="eastAsia"/>
          <w:i/>
        </w:rPr>
        <w:t>h</w:t>
      </w:r>
      <w:r>
        <w:rPr>
          <w:rFonts w:hint="eastAsia"/>
        </w:rPr>
        <w:t>）</w:t>
      </w:r>
      <w:r w:rsidR="008705C4">
        <w:rPr>
          <w:rFonts w:hint="eastAsia"/>
        </w:rPr>
        <w:tab/>
      </w:r>
      <w:r w:rsidR="008705C4">
        <w:rPr>
          <w:rFonts w:hint="eastAsia"/>
        </w:rPr>
        <w:tab/>
      </w:r>
      <w:r w:rsidR="008705C4">
        <w:rPr>
          <w:rFonts w:hint="eastAsia"/>
        </w:rPr>
        <w:tab/>
      </w:r>
      <w:r>
        <w:rPr>
          <w:rFonts w:hint="eastAsia"/>
        </w:rPr>
        <w:t>D</w:t>
      </w:r>
      <w:r w:rsidRPr="00BC3C2D">
        <w:rPr>
          <w:rFonts w:hint="eastAsia"/>
        </w:rPr>
        <w:t>．</w:t>
      </w:r>
      <w:r>
        <w:rPr>
          <w:rFonts w:hint="eastAsia"/>
        </w:rPr>
        <w:t>它</w:t>
      </w:r>
      <w:r>
        <w:t>的动能为</w:t>
      </w:r>
      <w:r w:rsidRPr="009E7423">
        <w:rPr>
          <w:position w:val="-22"/>
        </w:rPr>
        <w:object w:dxaOrig="1200" w:dyaOrig="560">
          <v:shape id="_x0000_i1047" type="#_x0000_t75" style="width:60pt;height:27.75pt" o:ole="">
            <v:imagedata r:id="rId67" o:title=""/>
          </v:shape>
          <o:OLEObject Type="Embed" ProgID="Equation.DSMT4" ShapeID="_x0000_i1047" DrawAspect="Content" ObjectID="_1557900775" r:id="rId68"/>
        </w:object>
      </w:r>
    </w:p>
    <w:p w:rsidR="00817B71" w:rsidRDefault="00817B71"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00D03F28">
        <w:rPr>
          <w:rFonts w:asciiTheme="majorEastAsia" w:eastAsiaTheme="majorEastAsia" w:hAnsiTheme="majorEastAsia" w:cstheme="majorHAnsi"/>
          <w:color w:val="FF0000"/>
          <w:szCs w:val="21"/>
        </w:rPr>
        <w:t>★★</w:t>
      </w:r>
    </w:p>
    <w:p w:rsidR="00817B71" w:rsidRPr="00E3788E" w:rsidRDefault="00817B71"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251ED1">
        <w:rPr>
          <w:rFonts w:asciiTheme="majorHAnsi" w:eastAsiaTheme="majorEastAsia" w:hAnsiTheme="majorEastAsia" w:cstheme="majorHAnsi" w:hint="eastAsia"/>
          <w:color w:val="FF0000"/>
          <w:szCs w:val="21"/>
        </w:rPr>
        <w:t>A</w:t>
      </w:r>
      <w:r w:rsidR="00D03F28">
        <w:rPr>
          <w:rFonts w:asciiTheme="majorHAnsi" w:eastAsiaTheme="majorEastAsia" w:hAnsiTheme="majorEastAsia" w:cstheme="majorHAnsi" w:hint="eastAsia"/>
          <w:color w:val="FF0000"/>
          <w:szCs w:val="21"/>
        </w:rPr>
        <w:t>D</w:t>
      </w:r>
    </w:p>
    <w:p w:rsidR="00B77D47" w:rsidRPr="005922F8" w:rsidRDefault="00B77D47" w:rsidP="00476FB1">
      <w:pPr>
        <w:spacing w:line="276" w:lineRule="auto"/>
        <w:rPr>
          <w:rFonts w:asciiTheme="majorHAnsi" w:eastAsiaTheme="majorEastAsia" w:hAnsiTheme="majorEastAsia" w:cstheme="majorHAnsi"/>
          <w:color w:val="000000" w:themeColor="text1"/>
          <w:szCs w:val="21"/>
        </w:rPr>
      </w:pPr>
    </w:p>
    <w:p w:rsidR="00874AC5" w:rsidRPr="005922F8" w:rsidRDefault="008705C4" w:rsidP="00476FB1">
      <w:pPr>
        <w:spacing w:line="276" w:lineRule="auto"/>
        <w:rPr>
          <w:rFonts w:ascii="Times New Roman" w:hAnsi="Times New Roman" w:cs="Times New Roman"/>
          <w:color w:val="000000" w:themeColor="text1"/>
        </w:rPr>
      </w:pPr>
      <w:r>
        <w:rPr>
          <w:rFonts w:asciiTheme="majorHAnsi" w:eastAsiaTheme="majorEastAsia" w:hAnsiTheme="majorEastAsia" w:cstheme="majorHAnsi" w:hint="eastAsia"/>
          <w:color w:val="000000" w:themeColor="text1"/>
          <w:szCs w:val="21"/>
        </w:rPr>
        <w:t>4</w:t>
      </w:r>
      <w:r w:rsidR="00A762EC" w:rsidRPr="005922F8">
        <w:rPr>
          <w:rFonts w:asciiTheme="majorHAnsi" w:eastAsiaTheme="majorEastAsia" w:hAnsiTheme="majorEastAsia" w:cstheme="majorHAnsi" w:hint="eastAsia"/>
          <w:color w:val="000000" w:themeColor="text1"/>
          <w:szCs w:val="21"/>
        </w:rPr>
        <w:t>、</w:t>
      </w:r>
      <w:r w:rsidR="00B77D47" w:rsidRPr="005922F8">
        <w:rPr>
          <w:rFonts w:asciiTheme="majorHAnsi" w:eastAsiaTheme="majorEastAsia" w:hAnsiTheme="majorEastAsia" w:cstheme="majorHAnsi" w:hint="eastAsia"/>
          <w:color w:val="000000" w:themeColor="text1"/>
          <w:szCs w:val="21"/>
        </w:rPr>
        <w:t>质量为</w:t>
      </w:r>
      <w:r w:rsidR="00B77D47" w:rsidRPr="005922F8">
        <w:rPr>
          <w:rFonts w:asciiTheme="majorHAnsi" w:eastAsiaTheme="majorEastAsia" w:hAnsiTheme="majorEastAsia" w:cstheme="majorHAnsi" w:hint="eastAsia"/>
          <w:i/>
          <w:color w:val="000000" w:themeColor="text1"/>
          <w:szCs w:val="21"/>
        </w:rPr>
        <w:t>m</w:t>
      </w:r>
      <w:r w:rsidR="00B77D47" w:rsidRPr="005922F8">
        <w:rPr>
          <w:rFonts w:asciiTheme="majorHAnsi" w:eastAsiaTheme="majorEastAsia" w:hAnsiTheme="majorEastAsia" w:cstheme="majorHAnsi" w:hint="eastAsia"/>
          <w:color w:val="000000" w:themeColor="text1"/>
          <w:szCs w:val="21"/>
        </w:rPr>
        <w:t>的</w:t>
      </w:r>
      <w:r w:rsidR="00B77D47" w:rsidRPr="005922F8">
        <w:rPr>
          <w:rFonts w:asciiTheme="majorHAnsi" w:eastAsiaTheme="majorEastAsia" w:hAnsiTheme="majorEastAsia" w:cstheme="majorHAnsi"/>
          <w:color w:val="000000" w:themeColor="text1"/>
          <w:szCs w:val="21"/>
        </w:rPr>
        <w:t>物体在水平推力</w:t>
      </w:r>
      <w:r w:rsidR="00B77D47" w:rsidRPr="005922F8">
        <w:rPr>
          <w:rFonts w:asciiTheme="majorHAnsi" w:eastAsiaTheme="majorEastAsia" w:hAnsiTheme="majorEastAsia" w:cstheme="majorHAnsi" w:hint="eastAsia"/>
          <w:i/>
          <w:color w:val="000000" w:themeColor="text1"/>
          <w:szCs w:val="21"/>
        </w:rPr>
        <w:t>F</w:t>
      </w:r>
      <w:r w:rsidR="00B77D47" w:rsidRPr="005922F8">
        <w:rPr>
          <w:rFonts w:asciiTheme="majorHAnsi" w:eastAsiaTheme="majorEastAsia" w:hAnsiTheme="majorEastAsia" w:cstheme="majorHAnsi" w:hint="eastAsia"/>
          <w:color w:val="000000" w:themeColor="text1"/>
          <w:szCs w:val="21"/>
        </w:rPr>
        <w:t>的作用</w:t>
      </w:r>
      <w:r w:rsidR="00B77D47" w:rsidRPr="005922F8">
        <w:rPr>
          <w:rFonts w:asciiTheme="majorHAnsi" w:eastAsiaTheme="majorEastAsia" w:hAnsiTheme="majorEastAsia" w:cstheme="majorHAnsi"/>
          <w:color w:val="000000" w:themeColor="text1"/>
          <w:szCs w:val="21"/>
        </w:rPr>
        <w:t>下，沿倾</w:t>
      </w:r>
      <w:r w:rsidR="00B77D47" w:rsidRPr="005922F8">
        <w:rPr>
          <w:rFonts w:asciiTheme="majorHAnsi" w:eastAsiaTheme="majorEastAsia" w:hAnsiTheme="majorEastAsia" w:cstheme="majorHAnsi" w:hint="eastAsia"/>
          <w:color w:val="000000" w:themeColor="text1"/>
          <w:szCs w:val="21"/>
        </w:rPr>
        <w:t>角</w:t>
      </w:r>
      <w:r w:rsidR="00B77D47" w:rsidRPr="005922F8">
        <w:rPr>
          <w:rFonts w:asciiTheme="majorHAnsi" w:eastAsiaTheme="majorEastAsia" w:hAnsiTheme="majorEastAsia" w:cstheme="majorHAnsi"/>
          <w:color w:val="000000" w:themeColor="text1"/>
          <w:szCs w:val="21"/>
        </w:rPr>
        <w:t>为</w:t>
      </w:r>
      <w:r w:rsidR="00B77D47" w:rsidRPr="005922F8">
        <w:rPr>
          <w:rFonts w:ascii="Times New Roman" w:hAnsi="Times New Roman" w:cs="Times New Roman"/>
          <w:i/>
          <w:color w:val="000000" w:themeColor="text1"/>
          <w:szCs w:val="21"/>
        </w:rPr>
        <w:t>θ</w:t>
      </w:r>
      <w:r w:rsidR="00874AC5" w:rsidRPr="005922F8">
        <w:rPr>
          <w:rFonts w:ascii="Times New Roman" w:hAnsi="Times New Roman" w:cs="Times New Roman" w:hint="eastAsia"/>
          <w:color w:val="000000" w:themeColor="text1"/>
          <w:szCs w:val="21"/>
        </w:rPr>
        <w:t>的</w:t>
      </w:r>
      <w:r w:rsidR="00874AC5" w:rsidRPr="005922F8">
        <w:rPr>
          <w:rFonts w:ascii="Times New Roman" w:hAnsi="Times New Roman" w:cs="Times New Roman"/>
          <w:color w:val="000000" w:themeColor="text1"/>
          <w:szCs w:val="21"/>
        </w:rPr>
        <w:t>斜面移动了一段距离</w:t>
      </w:r>
      <w:r w:rsidR="00874AC5" w:rsidRPr="00F57590">
        <w:rPr>
          <w:rFonts w:ascii="Times New Roman" w:hAnsi="Times New Roman" w:cs="Times New Roman" w:hint="eastAsia"/>
          <w:i/>
          <w:color w:val="000000" w:themeColor="text1"/>
          <w:szCs w:val="21"/>
        </w:rPr>
        <w:t>L</w:t>
      </w:r>
      <w:r w:rsidR="00874AC5" w:rsidRPr="005922F8">
        <w:rPr>
          <w:rFonts w:ascii="Times New Roman" w:hAnsi="Times New Roman" w:cs="Times New Roman" w:hint="eastAsia"/>
          <w:color w:val="000000" w:themeColor="text1"/>
          <w:szCs w:val="21"/>
        </w:rPr>
        <w:t>，</w:t>
      </w:r>
      <w:r w:rsidR="00874AC5" w:rsidRPr="005922F8">
        <w:rPr>
          <w:rFonts w:ascii="Times New Roman" w:hAnsi="Times New Roman" w:cs="Times New Roman"/>
          <w:color w:val="000000" w:themeColor="text1"/>
          <w:szCs w:val="21"/>
        </w:rPr>
        <w:t>物体与斜面的摩擦系数为</w:t>
      </w:r>
      <w:r w:rsidR="00874AC5" w:rsidRPr="005922F8">
        <w:rPr>
          <w:rFonts w:ascii="Times New Roman" w:hAnsi="Times New Roman" w:cs="Times New Roman"/>
          <w:i/>
          <w:color w:val="000000" w:themeColor="text1"/>
        </w:rPr>
        <w:t>μ</w:t>
      </w:r>
      <w:r w:rsidR="00874AC5" w:rsidRPr="005922F8">
        <w:rPr>
          <w:rFonts w:ascii="Times New Roman" w:hAnsi="Times New Roman" w:cs="Times New Roman" w:hint="eastAsia"/>
          <w:color w:val="000000" w:themeColor="text1"/>
        </w:rPr>
        <w:t>，</w:t>
      </w:r>
      <w:r w:rsidR="00874AC5" w:rsidRPr="005922F8">
        <w:rPr>
          <w:rFonts w:ascii="Times New Roman" w:hAnsi="Times New Roman" w:cs="Times New Roman"/>
          <w:color w:val="000000" w:themeColor="text1"/>
        </w:rPr>
        <w:t>则推力</w:t>
      </w:r>
      <w:r w:rsidR="00874AC5" w:rsidRPr="005922F8">
        <w:rPr>
          <w:rFonts w:ascii="Times New Roman" w:hAnsi="Times New Roman" w:cs="Times New Roman" w:hint="eastAsia"/>
          <w:i/>
          <w:color w:val="000000" w:themeColor="text1"/>
        </w:rPr>
        <w:t>F</w:t>
      </w:r>
      <w:r w:rsidR="00874AC5" w:rsidRPr="005922F8">
        <w:rPr>
          <w:rFonts w:ascii="Times New Roman" w:hAnsi="Times New Roman" w:cs="Times New Roman" w:hint="eastAsia"/>
          <w:color w:val="000000" w:themeColor="text1"/>
        </w:rPr>
        <w:t>所做</w:t>
      </w:r>
      <w:r w:rsidR="00874AC5" w:rsidRPr="005922F8">
        <w:rPr>
          <w:rFonts w:ascii="Times New Roman" w:hAnsi="Times New Roman" w:cs="Times New Roman"/>
          <w:color w:val="000000" w:themeColor="text1"/>
        </w:rPr>
        <w:t>的功为</w:t>
      </w:r>
      <w:r w:rsidR="00874AC5" w:rsidRPr="005922F8">
        <w:rPr>
          <w:rFonts w:ascii="Times New Roman" w:hAnsi="Times New Roman" w:cs="Times New Roman"/>
          <w:color w:val="000000" w:themeColor="text1"/>
        </w:rPr>
        <w:tab/>
      </w:r>
      <w:r w:rsidR="00874AC5" w:rsidRPr="005922F8">
        <w:rPr>
          <w:rFonts w:ascii="Times New Roman" w:hAnsi="Times New Roman" w:cs="Times New Roman" w:hint="eastAsia"/>
          <w:color w:val="000000" w:themeColor="text1"/>
        </w:rPr>
        <w:t>（</w:t>
      </w:r>
      <w:r w:rsidR="00874AC5" w:rsidRPr="005922F8">
        <w:rPr>
          <w:rFonts w:ascii="Times New Roman" w:hAnsi="Times New Roman" w:cs="Times New Roman"/>
          <w:color w:val="000000" w:themeColor="text1"/>
        </w:rPr>
        <w:tab/>
      </w:r>
      <w:r w:rsidR="00874AC5" w:rsidRPr="005922F8">
        <w:rPr>
          <w:rFonts w:ascii="Times New Roman" w:hAnsi="Times New Roman" w:cs="Times New Roman"/>
          <w:color w:val="000000" w:themeColor="text1"/>
        </w:rPr>
        <w:tab/>
      </w:r>
      <w:r w:rsidR="00874AC5" w:rsidRPr="005922F8">
        <w:rPr>
          <w:rFonts w:ascii="Times New Roman" w:hAnsi="Times New Roman" w:cs="Times New Roman" w:hint="eastAsia"/>
          <w:color w:val="000000" w:themeColor="text1"/>
        </w:rPr>
        <w:t>）</w:t>
      </w:r>
    </w:p>
    <w:p w:rsidR="00874AC5" w:rsidRPr="008705C4" w:rsidRDefault="00874AC5" w:rsidP="008705C4">
      <w:pPr>
        <w:spacing w:line="276" w:lineRule="auto"/>
        <w:ind w:leftChars="200" w:left="420"/>
        <w:rPr>
          <w:rFonts w:ascii="Times New Roman" w:hAnsi="Times New Roman" w:cs="Times New Roman"/>
          <w:i/>
          <w:color w:val="000000" w:themeColor="text1"/>
          <w:szCs w:val="21"/>
        </w:rPr>
      </w:pPr>
      <w:r w:rsidRPr="005922F8">
        <w:rPr>
          <w:noProof/>
          <w:color w:val="000000" w:themeColor="text1"/>
        </w:rPr>
        <w:drawing>
          <wp:anchor distT="0" distB="0" distL="114300" distR="114300" simplePos="0" relativeHeight="251650560" behindDoc="0" locked="0" layoutInCell="1" allowOverlap="1">
            <wp:simplePos x="0" y="0"/>
            <wp:positionH relativeFrom="column">
              <wp:posOffset>4400550</wp:posOffset>
            </wp:positionH>
            <wp:positionV relativeFrom="paragraph">
              <wp:posOffset>10160</wp:posOffset>
            </wp:positionV>
            <wp:extent cx="1133475" cy="828675"/>
            <wp:effectExtent l="19050" t="0" r="9525"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33475" cy="828675"/>
                    </a:xfrm>
                    <a:prstGeom prst="rect">
                      <a:avLst/>
                    </a:prstGeom>
                  </pic:spPr>
                </pic:pic>
              </a:graphicData>
            </a:graphic>
          </wp:anchor>
        </w:drawing>
      </w:r>
      <w:r w:rsidRPr="005922F8">
        <w:rPr>
          <w:rFonts w:ascii="Times New Roman" w:hAnsi="Times New Roman" w:cs="Times New Roman" w:hint="eastAsia"/>
          <w:color w:val="000000" w:themeColor="text1"/>
        </w:rPr>
        <w:t>A</w:t>
      </w:r>
      <w:r w:rsidR="005914A2" w:rsidRPr="005922F8">
        <w:rPr>
          <w:rFonts w:hint="eastAsia"/>
          <w:color w:val="000000" w:themeColor="text1"/>
        </w:rPr>
        <w:t>．</w:t>
      </w:r>
      <w:proofErr w:type="spellStart"/>
      <w:r w:rsidRPr="005922F8">
        <w:rPr>
          <w:rFonts w:ascii="Times New Roman" w:hAnsi="Times New Roman" w:cs="Times New Roman"/>
          <w:i/>
          <w:color w:val="000000" w:themeColor="text1"/>
        </w:rPr>
        <w:t>F</w:t>
      </w:r>
      <w:r w:rsidRPr="00F57590">
        <w:rPr>
          <w:rFonts w:ascii="Times New Roman" w:hAnsi="Times New Roman" w:cs="Times New Roman"/>
          <w:i/>
          <w:color w:val="000000" w:themeColor="text1"/>
        </w:rPr>
        <w:t>L</w:t>
      </w:r>
      <w:r w:rsidRPr="005922F8">
        <w:rPr>
          <w:rFonts w:ascii="Times New Roman" w:hAnsi="Times New Roman" w:cs="Times New Roman"/>
          <w:color w:val="000000" w:themeColor="text1"/>
        </w:rPr>
        <w:t>cos</w:t>
      </w:r>
      <w:r w:rsidRPr="005922F8">
        <w:rPr>
          <w:rFonts w:ascii="Times New Roman" w:hAnsi="Times New Roman" w:cs="Times New Roman"/>
          <w:i/>
          <w:color w:val="000000" w:themeColor="text1"/>
          <w:szCs w:val="21"/>
        </w:rPr>
        <w:t>θ</w:t>
      </w:r>
      <w:proofErr w:type="spellEnd"/>
      <w:r w:rsidR="008705C4">
        <w:rPr>
          <w:rFonts w:ascii="Times New Roman" w:hAnsi="Times New Roman" w:cs="Times New Roman" w:hint="eastAsia"/>
          <w:i/>
          <w:color w:val="000000" w:themeColor="text1"/>
          <w:szCs w:val="21"/>
        </w:rPr>
        <w:tab/>
      </w:r>
      <w:r w:rsidR="008705C4">
        <w:rPr>
          <w:rFonts w:ascii="Times New Roman" w:hAnsi="Times New Roman" w:cs="Times New Roman" w:hint="eastAsia"/>
          <w:i/>
          <w:color w:val="000000" w:themeColor="text1"/>
          <w:szCs w:val="21"/>
        </w:rPr>
        <w:tab/>
      </w:r>
      <w:r w:rsidR="008705C4">
        <w:rPr>
          <w:rFonts w:ascii="Times New Roman" w:hAnsi="Times New Roman" w:cs="Times New Roman" w:hint="eastAsia"/>
          <w:i/>
          <w:color w:val="000000" w:themeColor="text1"/>
          <w:szCs w:val="21"/>
        </w:rPr>
        <w:tab/>
      </w:r>
      <w:r w:rsidR="008705C4">
        <w:rPr>
          <w:rFonts w:ascii="Times New Roman" w:hAnsi="Times New Roman" w:cs="Times New Roman" w:hint="eastAsia"/>
          <w:i/>
          <w:color w:val="000000" w:themeColor="text1"/>
          <w:szCs w:val="21"/>
        </w:rPr>
        <w:tab/>
      </w:r>
      <w:r w:rsidR="008705C4">
        <w:rPr>
          <w:rFonts w:ascii="Times New Roman" w:hAnsi="Times New Roman" w:cs="Times New Roman" w:hint="eastAsia"/>
          <w:i/>
          <w:color w:val="000000" w:themeColor="text1"/>
          <w:szCs w:val="21"/>
        </w:rPr>
        <w:tab/>
      </w:r>
      <w:r w:rsidR="008705C4">
        <w:rPr>
          <w:rFonts w:ascii="Times New Roman" w:hAnsi="Times New Roman" w:cs="Times New Roman" w:hint="eastAsia"/>
          <w:i/>
          <w:color w:val="000000" w:themeColor="text1"/>
          <w:szCs w:val="21"/>
        </w:rPr>
        <w:tab/>
      </w:r>
      <w:r w:rsidR="008705C4">
        <w:rPr>
          <w:rFonts w:ascii="Times New Roman" w:hAnsi="Times New Roman" w:cs="Times New Roman" w:hint="eastAsia"/>
          <w:i/>
          <w:color w:val="000000" w:themeColor="text1"/>
          <w:szCs w:val="21"/>
        </w:rPr>
        <w:tab/>
      </w:r>
      <w:r>
        <w:rPr>
          <w:rFonts w:ascii="Times New Roman" w:hAnsi="Times New Roman" w:cs="Times New Roman" w:hint="eastAsia"/>
        </w:rPr>
        <w:t>B</w:t>
      </w:r>
      <w:r w:rsidR="005914A2" w:rsidRPr="00BC3C2D">
        <w:rPr>
          <w:rFonts w:hint="eastAsia"/>
        </w:rPr>
        <w:t>．</w:t>
      </w:r>
      <w:proofErr w:type="spellStart"/>
      <w:r w:rsidRPr="00874AC5">
        <w:rPr>
          <w:rFonts w:ascii="Times New Roman" w:hAnsi="Times New Roman" w:cs="Times New Roman"/>
          <w:i/>
        </w:rPr>
        <w:t>F</w:t>
      </w:r>
      <w:r w:rsidRPr="00F57590">
        <w:rPr>
          <w:rFonts w:ascii="Times New Roman" w:hAnsi="Times New Roman" w:cs="Times New Roman"/>
          <w:i/>
        </w:rPr>
        <w:t>L</w:t>
      </w:r>
      <w:r>
        <w:rPr>
          <w:rFonts w:ascii="Times New Roman" w:hAnsi="Times New Roman" w:cs="Times New Roman"/>
        </w:rPr>
        <w:t>sin</w:t>
      </w:r>
      <w:r w:rsidRPr="00985F99">
        <w:rPr>
          <w:rFonts w:ascii="Times New Roman" w:hAnsi="Times New Roman" w:cs="Times New Roman"/>
          <w:i/>
          <w:szCs w:val="21"/>
        </w:rPr>
        <w:t>θ</w:t>
      </w:r>
      <w:proofErr w:type="spellEnd"/>
    </w:p>
    <w:p w:rsidR="00B77D47" w:rsidRPr="008705C4" w:rsidRDefault="00874AC5" w:rsidP="008705C4">
      <w:pPr>
        <w:spacing w:line="276" w:lineRule="auto"/>
        <w:ind w:leftChars="200" w:left="420"/>
        <w:rPr>
          <w:rFonts w:ascii="Times New Roman" w:hAnsi="Times New Roman" w:cs="Times New Roman"/>
        </w:rPr>
      </w:pPr>
      <w:r>
        <w:rPr>
          <w:rFonts w:ascii="Times New Roman" w:hAnsi="Times New Roman" w:cs="Times New Roman" w:hint="eastAsia"/>
        </w:rPr>
        <w:t>C</w:t>
      </w:r>
      <w:r w:rsidR="005914A2" w:rsidRPr="00BC3C2D">
        <w:rPr>
          <w:rFonts w:hint="eastAsia"/>
        </w:rPr>
        <w:t>．</w:t>
      </w:r>
      <w:proofErr w:type="spellStart"/>
      <w:r w:rsidRPr="004E1AD8">
        <w:rPr>
          <w:rFonts w:ascii="Times New Roman" w:hAnsi="Times New Roman" w:cs="Times New Roman"/>
          <w:i/>
        </w:rPr>
        <w:t>μ</w:t>
      </w:r>
      <w:r>
        <w:rPr>
          <w:rFonts w:ascii="Times New Roman" w:hAnsi="Times New Roman" w:cs="Times New Roman"/>
          <w:i/>
        </w:rPr>
        <w:t>mg</w:t>
      </w:r>
      <w:r w:rsidRPr="00F57590">
        <w:rPr>
          <w:rFonts w:ascii="Times New Roman" w:hAnsi="Times New Roman" w:cs="Times New Roman"/>
          <w:i/>
        </w:rPr>
        <w:t>L</w:t>
      </w:r>
      <w:r>
        <w:rPr>
          <w:rFonts w:ascii="Times New Roman" w:hAnsi="Times New Roman" w:cs="Times New Roman"/>
        </w:rPr>
        <w:t>cos</w:t>
      </w:r>
      <w:r w:rsidRPr="00985F99">
        <w:rPr>
          <w:rFonts w:ascii="Times New Roman" w:hAnsi="Times New Roman" w:cs="Times New Roman"/>
          <w:i/>
          <w:szCs w:val="21"/>
        </w:rPr>
        <w:t>θ</w:t>
      </w:r>
      <w:proofErr w:type="spellEnd"/>
      <w:r w:rsidR="008705C4">
        <w:rPr>
          <w:rFonts w:ascii="Times New Roman" w:hAnsi="Times New Roman" w:cs="Times New Roman" w:hint="eastAsia"/>
          <w:i/>
          <w:szCs w:val="21"/>
        </w:rPr>
        <w:tab/>
      </w:r>
      <w:r w:rsidR="008705C4">
        <w:rPr>
          <w:rFonts w:ascii="Times New Roman" w:hAnsi="Times New Roman" w:cs="Times New Roman" w:hint="eastAsia"/>
          <w:i/>
          <w:szCs w:val="21"/>
        </w:rPr>
        <w:tab/>
      </w:r>
      <w:r w:rsidR="008705C4">
        <w:rPr>
          <w:rFonts w:ascii="Times New Roman" w:hAnsi="Times New Roman" w:cs="Times New Roman" w:hint="eastAsia"/>
          <w:i/>
          <w:szCs w:val="21"/>
        </w:rPr>
        <w:tab/>
      </w:r>
      <w:r w:rsidR="008705C4">
        <w:rPr>
          <w:rFonts w:ascii="Times New Roman" w:hAnsi="Times New Roman" w:cs="Times New Roman" w:hint="eastAsia"/>
          <w:i/>
          <w:szCs w:val="21"/>
        </w:rPr>
        <w:tab/>
      </w:r>
      <w:r w:rsidR="008705C4">
        <w:rPr>
          <w:rFonts w:ascii="Times New Roman" w:hAnsi="Times New Roman" w:cs="Times New Roman" w:hint="eastAsia"/>
          <w:i/>
          <w:szCs w:val="21"/>
        </w:rPr>
        <w:tab/>
      </w:r>
      <w:r w:rsidR="008705C4">
        <w:rPr>
          <w:rFonts w:ascii="Times New Roman" w:hAnsi="Times New Roman" w:cs="Times New Roman" w:hint="eastAsia"/>
          <w:i/>
          <w:szCs w:val="21"/>
        </w:rPr>
        <w:tab/>
      </w:r>
      <w:r w:rsidR="008705C4">
        <w:rPr>
          <w:rFonts w:ascii="Times New Roman" w:hAnsi="Times New Roman" w:cs="Times New Roman" w:hint="eastAsia"/>
          <w:i/>
          <w:szCs w:val="21"/>
        </w:rPr>
        <w:tab/>
      </w:r>
      <w:r>
        <w:rPr>
          <w:rFonts w:ascii="Times New Roman" w:hAnsi="Times New Roman" w:cs="Times New Roman" w:hint="eastAsia"/>
        </w:rPr>
        <w:t>D</w:t>
      </w:r>
      <w:r w:rsidR="005914A2" w:rsidRPr="00BC3C2D">
        <w:rPr>
          <w:rFonts w:hint="eastAsia"/>
        </w:rPr>
        <w:t>．</w:t>
      </w:r>
      <w:r>
        <w:rPr>
          <w:rFonts w:ascii="Times New Roman" w:hAnsi="Times New Roman" w:cs="Times New Roman" w:hint="eastAsia"/>
        </w:rPr>
        <w:t>（</w:t>
      </w:r>
      <w:proofErr w:type="spellStart"/>
      <w:r w:rsidRPr="004E1AD8">
        <w:rPr>
          <w:rFonts w:ascii="Times New Roman" w:hAnsi="Times New Roman" w:cs="Times New Roman"/>
          <w:i/>
        </w:rPr>
        <w:t>μ</w:t>
      </w:r>
      <w:r>
        <w:rPr>
          <w:rFonts w:ascii="Times New Roman" w:hAnsi="Times New Roman" w:cs="Times New Roman"/>
          <w:i/>
        </w:rPr>
        <w:t>mg</w:t>
      </w:r>
      <w:r>
        <w:rPr>
          <w:rFonts w:ascii="Times New Roman" w:hAnsi="Times New Roman" w:cs="Times New Roman"/>
        </w:rPr>
        <w:t>cos</w:t>
      </w:r>
      <w:r w:rsidRPr="00985F99">
        <w:rPr>
          <w:rFonts w:ascii="Times New Roman" w:hAnsi="Times New Roman" w:cs="Times New Roman"/>
          <w:i/>
          <w:szCs w:val="21"/>
        </w:rPr>
        <w:t>θ</w:t>
      </w:r>
      <w:proofErr w:type="spellEnd"/>
      <w:r w:rsidR="00476FB1">
        <w:rPr>
          <w:rFonts w:ascii="Times New Roman" w:hAnsi="Times New Roman" w:cs="Times New Roman"/>
          <w:szCs w:val="21"/>
        </w:rPr>
        <w:t>＋</w:t>
      </w:r>
      <w:proofErr w:type="spellStart"/>
      <w:r w:rsidR="007266BA" w:rsidRPr="004E1AD8">
        <w:rPr>
          <w:rFonts w:ascii="Times New Roman" w:hAnsi="Times New Roman" w:cs="Times New Roman"/>
          <w:i/>
        </w:rPr>
        <w:t>μ</w:t>
      </w:r>
      <w:r w:rsidR="007266BA">
        <w:rPr>
          <w:rFonts w:ascii="Times New Roman" w:hAnsi="Times New Roman" w:cs="Times New Roman"/>
          <w:i/>
        </w:rPr>
        <w:t>mg</w:t>
      </w:r>
      <w:r w:rsidR="007266BA">
        <w:rPr>
          <w:rFonts w:ascii="Times New Roman" w:hAnsi="Times New Roman" w:cs="Times New Roman"/>
        </w:rPr>
        <w:t>sin</w:t>
      </w:r>
      <w:r w:rsidR="007266BA" w:rsidRPr="00985F99">
        <w:rPr>
          <w:rFonts w:ascii="Times New Roman" w:hAnsi="Times New Roman" w:cs="Times New Roman"/>
          <w:i/>
          <w:szCs w:val="21"/>
        </w:rPr>
        <w:t>θ</w:t>
      </w:r>
      <w:proofErr w:type="spellEnd"/>
      <w:r w:rsidR="00B24A7A">
        <w:rPr>
          <w:rFonts w:ascii="Times New Roman" w:hAnsi="Times New Roman" w:cs="Times New Roman" w:hint="eastAsia"/>
        </w:rPr>
        <w:t>）</w:t>
      </w:r>
      <w:r w:rsidR="00207BC4" w:rsidRPr="00F57590">
        <w:rPr>
          <w:rFonts w:ascii="Times New Roman" w:hAnsi="Times New Roman" w:cs="Times New Roman"/>
          <w:i/>
        </w:rPr>
        <w:t>L</w:t>
      </w:r>
    </w:p>
    <w:p w:rsidR="005922F8" w:rsidRDefault="005922F8"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5922F8" w:rsidRDefault="005922F8"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EA4FE0">
        <w:rPr>
          <w:rFonts w:asciiTheme="majorHAnsi" w:eastAsiaTheme="majorEastAsia" w:hAnsiTheme="majorEastAsia" w:cstheme="majorHAnsi"/>
          <w:color w:val="FF0000"/>
          <w:szCs w:val="21"/>
        </w:rPr>
        <w:t>A</w:t>
      </w:r>
    </w:p>
    <w:p w:rsidR="005914A2" w:rsidRDefault="005914A2" w:rsidP="00476FB1">
      <w:pPr>
        <w:spacing w:line="276" w:lineRule="auto"/>
        <w:rPr>
          <w:rFonts w:ascii="Times New Roman" w:hAnsi="Times New Roman" w:cs="Times New Roman"/>
          <w:i/>
        </w:rPr>
      </w:pPr>
    </w:p>
    <w:p w:rsidR="005914A2" w:rsidRDefault="008705C4" w:rsidP="00476FB1">
      <w:pPr>
        <w:spacing w:line="276" w:lineRule="auto"/>
        <w:rPr>
          <w:rFonts w:cstheme="minorHAnsi"/>
          <w:szCs w:val="21"/>
        </w:rPr>
      </w:pPr>
      <w:r>
        <w:rPr>
          <w:rFonts w:cstheme="minorHAnsi" w:hint="eastAsia"/>
          <w:szCs w:val="21"/>
        </w:rPr>
        <w:t>5</w:t>
      </w:r>
      <w:r w:rsidR="005914A2">
        <w:rPr>
          <w:rFonts w:cstheme="minorHAnsi" w:hint="eastAsia"/>
          <w:szCs w:val="21"/>
        </w:rPr>
        <w:t>、某汽车</w:t>
      </w:r>
      <w:r w:rsidR="005914A2">
        <w:rPr>
          <w:rFonts w:cstheme="minorHAnsi"/>
          <w:szCs w:val="21"/>
        </w:rPr>
        <w:t>以额定功率在水平路面上行驶，空载时的最大速度为</w:t>
      </w:r>
      <w:r w:rsidR="005914A2" w:rsidRPr="00B218A6">
        <w:rPr>
          <w:rFonts w:cstheme="minorHAnsi" w:hint="eastAsia"/>
          <w:i/>
          <w:szCs w:val="21"/>
        </w:rPr>
        <w:t>v</w:t>
      </w:r>
      <w:r w:rsidR="005914A2" w:rsidRPr="00B218A6">
        <w:rPr>
          <w:rFonts w:cstheme="minorHAnsi"/>
          <w:szCs w:val="21"/>
          <w:vertAlign w:val="subscript"/>
        </w:rPr>
        <w:t>1</w:t>
      </w:r>
      <w:r w:rsidR="005914A2">
        <w:rPr>
          <w:rFonts w:cstheme="minorHAnsi"/>
          <w:szCs w:val="21"/>
        </w:rPr>
        <w:t>，装满货物后的最大速度为</w:t>
      </w:r>
      <w:r w:rsidR="005914A2" w:rsidRPr="00B218A6">
        <w:rPr>
          <w:rFonts w:cstheme="minorHAnsi" w:hint="eastAsia"/>
          <w:i/>
          <w:szCs w:val="21"/>
        </w:rPr>
        <w:t>v</w:t>
      </w:r>
      <w:r w:rsidR="005914A2" w:rsidRPr="00B218A6">
        <w:rPr>
          <w:rFonts w:cstheme="minorHAnsi" w:hint="eastAsia"/>
          <w:szCs w:val="21"/>
          <w:vertAlign w:val="subscript"/>
        </w:rPr>
        <w:t>2</w:t>
      </w:r>
      <w:r w:rsidR="005914A2">
        <w:rPr>
          <w:rFonts w:cstheme="minorHAnsi" w:hint="eastAsia"/>
          <w:szCs w:val="21"/>
        </w:rPr>
        <w:t>，</w:t>
      </w:r>
      <w:r w:rsidR="005914A2">
        <w:rPr>
          <w:rFonts w:cstheme="minorHAnsi"/>
          <w:szCs w:val="21"/>
        </w:rPr>
        <w:t>已知汽车空载时的质量为</w:t>
      </w:r>
      <w:r w:rsidR="005914A2" w:rsidRPr="00B218A6">
        <w:rPr>
          <w:rFonts w:cstheme="minorHAnsi" w:hint="eastAsia"/>
          <w:i/>
          <w:szCs w:val="21"/>
        </w:rPr>
        <w:t>m</w:t>
      </w:r>
      <w:r w:rsidR="005914A2" w:rsidRPr="00B218A6">
        <w:rPr>
          <w:rFonts w:cstheme="minorHAnsi" w:hint="eastAsia"/>
          <w:szCs w:val="21"/>
          <w:vertAlign w:val="subscript"/>
        </w:rPr>
        <w:t>0</w:t>
      </w:r>
      <w:r w:rsidR="005914A2">
        <w:rPr>
          <w:rFonts w:cstheme="minorHAnsi" w:hint="eastAsia"/>
          <w:szCs w:val="21"/>
        </w:rPr>
        <w:t>，</w:t>
      </w:r>
      <w:r w:rsidR="005914A2">
        <w:rPr>
          <w:rFonts w:cstheme="minorHAnsi"/>
          <w:szCs w:val="21"/>
        </w:rPr>
        <w:t>汽车所受阻力跟车重成正比，则汽车满载货物的质量是</w:t>
      </w:r>
      <w:r w:rsidR="005914A2">
        <w:rPr>
          <w:rFonts w:cstheme="minorHAnsi"/>
          <w:szCs w:val="21"/>
        </w:rPr>
        <w:tab/>
      </w:r>
      <w:r w:rsidR="005914A2">
        <w:rPr>
          <w:rFonts w:cstheme="minorHAnsi" w:hint="eastAsia"/>
          <w:szCs w:val="21"/>
        </w:rPr>
        <w:t>（</w:t>
      </w:r>
      <w:r w:rsidR="005914A2">
        <w:rPr>
          <w:rFonts w:cstheme="minorHAnsi"/>
          <w:szCs w:val="21"/>
        </w:rPr>
        <w:tab/>
      </w:r>
      <w:r w:rsidR="005914A2">
        <w:rPr>
          <w:rFonts w:cstheme="minorHAnsi"/>
          <w:szCs w:val="21"/>
        </w:rPr>
        <w:tab/>
      </w:r>
      <w:r w:rsidR="005914A2">
        <w:rPr>
          <w:rFonts w:cstheme="minorHAnsi" w:hint="eastAsia"/>
          <w:szCs w:val="21"/>
        </w:rPr>
        <w:t>）</w:t>
      </w:r>
    </w:p>
    <w:p w:rsidR="005914A2" w:rsidRDefault="005914A2" w:rsidP="00476FB1">
      <w:pPr>
        <w:spacing w:line="276" w:lineRule="auto"/>
        <w:ind w:firstLine="420"/>
      </w:pPr>
      <w:r>
        <w:rPr>
          <w:rFonts w:cstheme="minorHAnsi" w:hint="eastAsia"/>
          <w:szCs w:val="21"/>
        </w:rPr>
        <w:t>A</w:t>
      </w:r>
      <w:r w:rsidRPr="00BC3C2D">
        <w:rPr>
          <w:rFonts w:hint="eastAsia"/>
        </w:rPr>
        <w:t>．</w:t>
      </w:r>
      <w:r w:rsidRPr="00444D3F">
        <w:rPr>
          <w:position w:val="-26"/>
        </w:rPr>
        <w:object w:dxaOrig="859" w:dyaOrig="600">
          <v:shape id="_x0000_i1048" type="#_x0000_t75" style="width:42.75pt;height:30pt" o:ole="">
            <v:imagedata r:id="rId70" o:title=""/>
          </v:shape>
          <o:OLEObject Type="Embed" ProgID="Equation.DSMT4" ShapeID="_x0000_i1048" DrawAspect="Content" ObjectID="_1557900776" r:id="rId71"/>
        </w:object>
      </w:r>
      <w:r>
        <w:rPr>
          <w:rFonts w:cstheme="minorHAnsi"/>
          <w:szCs w:val="21"/>
        </w:rPr>
        <w:tab/>
      </w:r>
      <w:r>
        <w:rPr>
          <w:rFonts w:cstheme="minorHAnsi"/>
          <w:szCs w:val="21"/>
        </w:rPr>
        <w:tab/>
      </w:r>
      <w:r w:rsidR="002F4003">
        <w:rPr>
          <w:rFonts w:cstheme="minorHAnsi"/>
          <w:szCs w:val="21"/>
        </w:rPr>
        <w:tab/>
      </w:r>
      <w:r>
        <w:rPr>
          <w:rFonts w:cstheme="minorHAnsi" w:hint="eastAsia"/>
          <w:szCs w:val="21"/>
        </w:rPr>
        <w:t>B</w:t>
      </w:r>
      <w:r w:rsidRPr="00BC3C2D">
        <w:rPr>
          <w:rFonts w:hint="eastAsia"/>
        </w:rPr>
        <w:t>．</w:t>
      </w:r>
      <w:r w:rsidRPr="00444D3F">
        <w:rPr>
          <w:position w:val="-26"/>
        </w:rPr>
        <w:object w:dxaOrig="520" w:dyaOrig="600">
          <v:shape id="_x0000_i1049" type="#_x0000_t75" style="width:26.25pt;height:30pt" o:ole="">
            <v:imagedata r:id="rId72" o:title=""/>
          </v:shape>
          <o:OLEObject Type="Embed" ProgID="Equation.DSMT4" ShapeID="_x0000_i1049" DrawAspect="Content" ObjectID="_1557900777" r:id="rId73"/>
        </w:object>
      </w:r>
      <w:r>
        <w:rPr>
          <w:rFonts w:cstheme="minorHAnsi"/>
          <w:szCs w:val="21"/>
        </w:rPr>
        <w:tab/>
      </w:r>
      <w:r>
        <w:rPr>
          <w:rFonts w:cstheme="minorHAnsi"/>
          <w:szCs w:val="21"/>
        </w:rPr>
        <w:tab/>
      </w:r>
      <w:r w:rsidR="002F4003">
        <w:rPr>
          <w:rFonts w:cstheme="minorHAnsi"/>
          <w:szCs w:val="21"/>
        </w:rPr>
        <w:tab/>
      </w:r>
      <w:r>
        <w:rPr>
          <w:rFonts w:cstheme="minorHAnsi" w:hint="eastAsia"/>
          <w:szCs w:val="21"/>
        </w:rPr>
        <w:t>C</w:t>
      </w:r>
      <w:r w:rsidRPr="00BC3C2D">
        <w:rPr>
          <w:rFonts w:hint="eastAsia"/>
        </w:rPr>
        <w:t>．</w:t>
      </w:r>
      <w:r w:rsidRPr="00444D3F">
        <w:rPr>
          <w:position w:val="-26"/>
        </w:rPr>
        <w:object w:dxaOrig="859" w:dyaOrig="600">
          <v:shape id="_x0000_i1050" type="#_x0000_t75" style="width:42.75pt;height:30pt" o:ole="">
            <v:imagedata r:id="rId74" o:title=""/>
          </v:shape>
          <o:OLEObject Type="Embed" ProgID="Equation.DSMT4" ShapeID="_x0000_i1050" DrawAspect="Content" ObjectID="_1557900778" r:id="rId75"/>
        </w:object>
      </w:r>
      <w:r>
        <w:rPr>
          <w:rFonts w:cstheme="minorHAnsi"/>
          <w:szCs w:val="21"/>
        </w:rPr>
        <w:tab/>
      </w:r>
      <w:r>
        <w:rPr>
          <w:rFonts w:cstheme="minorHAnsi"/>
          <w:szCs w:val="21"/>
        </w:rPr>
        <w:tab/>
      </w:r>
      <w:r w:rsidR="002F4003">
        <w:rPr>
          <w:rFonts w:cstheme="minorHAnsi"/>
          <w:szCs w:val="21"/>
        </w:rPr>
        <w:tab/>
      </w:r>
      <w:r>
        <w:rPr>
          <w:rFonts w:cstheme="minorHAnsi" w:hint="eastAsia"/>
          <w:szCs w:val="21"/>
        </w:rPr>
        <w:t>D</w:t>
      </w:r>
      <w:r w:rsidRPr="00BC3C2D">
        <w:rPr>
          <w:rFonts w:hint="eastAsia"/>
        </w:rPr>
        <w:t>．</w:t>
      </w:r>
      <w:r w:rsidRPr="00444D3F">
        <w:rPr>
          <w:position w:val="-26"/>
        </w:rPr>
        <w:object w:dxaOrig="859" w:dyaOrig="600">
          <v:shape id="_x0000_i1051" type="#_x0000_t75" style="width:42.75pt;height:30pt" o:ole="">
            <v:imagedata r:id="rId76" o:title=""/>
          </v:shape>
          <o:OLEObject Type="Embed" ProgID="Equation.DSMT4" ShapeID="_x0000_i1051" DrawAspect="Content" ObjectID="_1557900779" r:id="rId77"/>
        </w:object>
      </w:r>
    </w:p>
    <w:p w:rsidR="005914A2" w:rsidRDefault="005914A2"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sidRPr="007C0A95">
        <w:rPr>
          <w:rFonts w:asciiTheme="majorHAnsi" w:eastAsiaTheme="majorEastAsia" w:hAnsiTheme="majorEastAsia" w:cstheme="majorHAnsi"/>
          <w:color w:val="FF0000"/>
          <w:szCs w:val="21"/>
        </w:rPr>
        <w:t>】</w:t>
      </w:r>
      <w:r w:rsidR="009423E8" w:rsidRPr="007C0A95">
        <w:rPr>
          <w:rFonts w:asciiTheme="majorEastAsia" w:eastAsiaTheme="majorEastAsia" w:hAnsiTheme="majorEastAsia" w:cstheme="majorHAnsi"/>
          <w:color w:val="FF0000"/>
          <w:szCs w:val="21"/>
        </w:rPr>
        <w:t>★★★</w:t>
      </w:r>
    </w:p>
    <w:p w:rsidR="005914A2" w:rsidRDefault="005914A2"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Pr>
          <w:rFonts w:asciiTheme="majorHAnsi" w:eastAsiaTheme="majorEastAsia" w:hAnsiTheme="majorEastAsia" w:cstheme="majorHAnsi" w:hint="eastAsia"/>
          <w:color w:val="FF0000"/>
          <w:szCs w:val="21"/>
        </w:rPr>
        <w:t>C</w:t>
      </w:r>
    </w:p>
    <w:p w:rsidR="0041411E" w:rsidRDefault="0041411E" w:rsidP="00476FB1">
      <w:pPr>
        <w:spacing w:line="276" w:lineRule="auto"/>
        <w:rPr>
          <w:rFonts w:ascii="Times New Roman" w:hAnsi="Times New Roman" w:cs="Times New Roman"/>
        </w:rPr>
      </w:pPr>
    </w:p>
    <w:p w:rsidR="00874AC5" w:rsidRDefault="008705C4" w:rsidP="00476FB1">
      <w:pPr>
        <w:spacing w:line="276" w:lineRule="auto"/>
        <w:rPr>
          <w:rFonts w:ascii="Times New Roman" w:hAnsi="Times New Roman" w:cs="Times New Roman"/>
        </w:rPr>
      </w:pPr>
      <w:r>
        <w:rPr>
          <w:rFonts w:ascii="Times New Roman" w:hAnsi="Times New Roman" w:cs="Times New Roman" w:hint="eastAsia"/>
        </w:rPr>
        <w:t>6</w:t>
      </w:r>
      <w:r w:rsidR="0041411E">
        <w:rPr>
          <w:rFonts w:ascii="Times New Roman" w:hAnsi="Times New Roman" w:cs="Times New Roman" w:hint="eastAsia"/>
        </w:rPr>
        <w:t>、如图所示</w:t>
      </w:r>
      <w:r w:rsidR="0041411E">
        <w:rPr>
          <w:rFonts w:ascii="Times New Roman" w:hAnsi="Times New Roman" w:cs="Times New Roman"/>
        </w:rPr>
        <w:t>为</w:t>
      </w:r>
      <w:r w:rsidR="0041411E">
        <w:rPr>
          <w:rFonts w:ascii="Times New Roman" w:hAnsi="Times New Roman" w:cs="Times New Roman" w:hint="eastAsia"/>
        </w:rPr>
        <w:t>沿</w:t>
      </w:r>
      <w:r w:rsidR="0041411E" w:rsidRPr="00416639">
        <w:rPr>
          <w:rFonts w:ascii="Times New Roman" w:hAnsi="Times New Roman" w:cs="Times New Roman" w:hint="eastAsia"/>
          <w:i/>
        </w:rPr>
        <w:t>x</w:t>
      </w:r>
      <w:r w:rsidR="0041411E">
        <w:rPr>
          <w:rFonts w:ascii="Times New Roman" w:hAnsi="Times New Roman" w:cs="Times New Roman" w:hint="eastAsia"/>
        </w:rPr>
        <w:t>轴</w:t>
      </w:r>
      <w:r w:rsidR="0041411E">
        <w:rPr>
          <w:rFonts w:ascii="Times New Roman" w:hAnsi="Times New Roman" w:cs="Times New Roman"/>
        </w:rPr>
        <w:t>正方向传播的简</w:t>
      </w:r>
      <w:proofErr w:type="gramStart"/>
      <w:r w:rsidR="0041411E">
        <w:rPr>
          <w:rFonts w:ascii="Times New Roman" w:hAnsi="Times New Roman" w:cs="Times New Roman"/>
        </w:rPr>
        <w:t>谐</w:t>
      </w:r>
      <w:proofErr w:type="gramEnd"/>
      <w:r w:rsidR="0041411E">
        <w:rPr>
          <w:rFonts w:ascii="Times New Roman" w:hAnsi="Times New Roman" w:cs="Times New Roman"/>
        </w:rPr>
        <w:t>横波，</w:t>
      </w:r>
      <w:r w:rsidR="0041411E" w:rsidRPr="00416639">
        <w:rPr>
          <w:rFonts w:ascii="Times New Roman" w:hAnsi="Times New Roman" w:cs="Times New Roman"/>
          <w:i/>
        </w:rPr>
        <w:t>t</w:t>
      </w:r>
      <w:r w:rsidR="00476FB1">
        <w:rPr>
          <w:rFonts w:ascii="Times New Roman" w:hAnsi="Times New Roman" w:cs="Times New Roman"/>
        </w:rPr>
        <w:t>＝</w:t>
      </w:r>
      <w:r w:rsidR="0041411E">
        <w:rPr>
          <w:rFonts w:ascii="Times New Roman" w:hAnsi="Times New Roman" w:cs="Times New Roman"/>
        </w:rPr>
        <w:t>0</w:t>
      </w:r>
      <w:r w:rsidR="0041411E">
        <w:rPr>
          <w:rFonts w:ascii="Times New Roman" w:hAnsi="Times New Roman" w:cs="Times New Roman" w:hint="eastAsia"/>
        </w:rPr>
        <w:t>时刻</w:t>
      </w:r>
      <w:r w:rsidR="0041411E">
        <w:rPr>
          <w:rFonts w:ascii="Times New Roman" w:hAnsi="Times New Roman" w:cs="Times New Roman"/>
        </w:rPr>
        <w:t>的波形如图实</w:t>
      </w:r>
      <w:r w:rsidR="0041411E">
        <w:rPr>
          <w:rFonts w:ascii="Times New Roman" w:hAnsi="Times New Roman" w:cs="Times New Roman" w:hint="eastAsia"/>
        </w:rPr>
        <w:t>线</w:t>
      </w:r>
      <w:r w:rsidR="0041411E">
        <w:rPr>
          <w:rFonts w:ascii="Times New Roman" w:hAnsi="Times New Roman" w:cs="Times New Roman"/>
        </w:rPr>
        <w:t>所示，</w:t>
      </w:r>
      <w:r w:rsidR="0041411E" w:rsidRPr="00416639">
        <w:rPr>
          <w:rFonts w:ascii="Times New Roman" w:hAnsi="Times New Roman" w:cs="Times New Roman"/>
          <w:i/>
        </w:rPr>
        <w:t>t</w:t>
      </w:r>
      <w:r w:rsidR="00476FB1">
        <w:rPr>
          <w:rFonts w:ascii="Times New Roman" w:hAnsi="Times New Roman" w:cs="Times New Roman"/>
        </w:rPr>
        <w:t>＝</w:t>
      </w:r>
      <w:r w:rsidR="0041411E">
        <w:rPr>
          <w:rFonts w:ascii="Times New Roman" w:hAnsi="Times New Roman" w:cs="Times New Roman"/>
        </w:rPr>
        <w:t>0.2s</w:t>
      </w:r>
      <w:r w:rsidR="0041411E">
        <w:rPr>
          <w:rFonts w:ascii="Times New Roman" w:hAnsi="Times New Roman" w:cs="Times New Roman" w:hint="eastAsia"/>
        </w:rPr>
        <w:t>时刻</w:t>
      </w:r>
      <w:r w:rsidR="0041411E">
        <w:rPr>
          <w:rFonts w:ascii="Times New Roman" w:hAnsi="Times New Roman" w:cs="Times New Roman"/>
        </w:rPr>
        <w:t>的波形如图虚线所示，则</w:t>
      </w:r>
      <w:r w:rsidR="0041411E">
        <w:rPr>
          <w:rFonts w:ascii="Times New Roman" w:hAnsi="Times New Roman" w:cs="Times New Roman"/>
        </w:rPr>
        <w:tab/>
      </w:r>
      <w:r w:rsidR="0041411E">
        <w:rPr>
          <w:rFonts w:ascii="Times New Roman" w:hAnsi="Times New Roman" w:cs="Times New Roman" w:hint="eastAsia"/>
        </w:rPr>
        <w:t>（</w:t>
      </w:r>
      <w:r w:rsidR="0041411E">
        <w:rPr>
          <w:rFonts w:ascii="Times New Roman" w:hAnsi="Times New Roman" w:cs="Times New Roman"/>
        </w:rPr>
        <w:tab/>
      </w:r>
      <w:r w:rsidR="0041411E">
        <w:rPr>
          <w:rFonts w:ascii="Times New Roman" w:hAnsi="Times New Roman" w:cs="Times New Roman"/>
        </w:rPr>
        <w:tab/>
      </w:r>
      <w:r w:rsidR="0041411E">
        <w:rPr>
          <w:rFonts w:ascii="Times New Roman" w:hAnsi="Times New Roman" w:cs="Times New Roman" w:hint="eastAsia"/>
        </w:rPr>
        <w:t>）</w:t>
      </w:r>
    </w:p>
    <w:p w:rsidR="0041411E" w:rsidRDefault="003F6CAB" w:rsidP="00476FB1">
      <w:pPr>
        <w:spacing w:line="276" w:lineRule="auto"/>
        <w:ind w:firstLine="420"/>
        <w:rPr>
          <w:rFonts w:ascii="Times New Roman" w:hAnsi="Times New Roman" w:cs="Times New Roman"/>
        </w:rPr>
      </w:pPr>
      <w:r>
        <w:rPr>
          <w:rFonts w:ascii="Times New Roman" w:hAnsi="Times New Roman" w:cs="Times New Roman" w:hint="eastAsia"/>
          <w:noProof/>
        </w:rPr>
        <w:drawing>
          <wp:anchor distT="0" distB="0" distL="114300" distR="114300" simplePos="0" relativeHeight="251663872" behindDoc="0" locked="0" layoutInCell="1" allowOverlap="1">
            <wp:simplePos x="0" y="0"/>
            <wp:positionH relativeFrom="column">
              <wp:posOffset>3400425</wp:posOffset>
            </wp:positionH>
            <wp:positionV relativeFrom="paragraph">
              <wp:posOffset>178435</wp:posOffset>
            </wp:positionV>
            <wp:extent cx="1562100" cy="666750"/>
            <wp:effectExtent l="19050" t="0" r="0" b="0"/>
            <wp:wrapSquare wrapText="bothSides"/>
            <wp:docPr id="60" name="图片 60" descr="http://pic2.mofangge.com/upload/papers/20130925/201309251858594002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pic2.mofangge.com/upload/papers/20130925/201309251858594002932.png"/>
                    <pic:cNvPicPr>
                      <a:picLocks noChangeAspect="1" noChangeArrowheads="1"/>
                    </pic:cNvPicPr>
                  </pic:nvPicPr>
                  <pic:blipFill>
                    <a:blip r:embed="rId78"/>
                    <a:srcRect/>
                    <a:stretch>
                      <a:fillRect/>
                    </a:stretch>
                  </pic:blipFill>
                  <pic:spPr bwMode="auto">
                    <a:xfrm>
                      <a:off x="0" y="0"/>
                      <a:ext cx="1562100" cy="666750"/>
                    </a:xfrm>
                    <a:prstGeom prst="rect">
                      <a:avLst/>
                    </a:prstGeom>
                    <a:noFill/>
                    <a:ln w="9525">
                      <a:noFill/>
                      <a:miter lim="800000"/>
                      <a:headEnd/>
                      <a:tailEnd/>
                    </a:ln>
                  </pic:spPr>
                </pic:pic>
              </a:graphicData>
            </a:graphic>
          </wp:anchor>
        </w:drawing>
      </w:r>
      <w:r w:rsidR="0041411E">
        <w:rPr>
          <w:rFonts w:ascii="Times New Roman" w:hAnsi="Times New Roman" w:cs="Times New Roman" w:hint="eastAsia"/>
        </w:rPr>
        <w:t>A</w:t>
      </w:r>
      <w:r w:rsidR="005922F8" w:rsidRPr="005922F8">
        <w:rPr>
          <w:rFonts w:hint="eastAsia"/>
          <w:color w:val="000000" w:themeColor="text1"/>
        </w:rPr>
        <w:t>．</w:t>
      </w:r>
      <w:r w:rsidR="0041411E">
        <w:rPr>
          <w:rFonts w:ascii="Times New Roman" w:hAnsi="Times New Roman" w:cs="Times New Roman" w:hint="eastAsia"/>
        </w:rPr>
        <w:t>质点</w:t>
      </w:r>
      <w:r w:rsidR="0041411E" w:rsidRPr="00416639">
        <w:rPr>
          <w:rFonts w:ascii="Times New Roman" w:hAnsi="Times New Roman" w:cs="Times New Roman" w:hint="eastAsia"/>
          <w:i/>
        </w:rPr>
        <w:t>P</w:t>
      </w:r>
      <w:r w:rsidR="0041411E">
        <w:rPr>
          <w:rFonts w:ascii="Times New Roman" w:hAnsi="Times New Roman" w:cs="Times New Roman" w:hint="eastAsia"/>
        </w:rPr>
        <w:t>的</w:t>
      </w:r>
      <w:r w:rsidR="0041411E">
        <w:rPr>
          <w:rFonts w:ascii="Times New Roman" w:hAnsi="Times New Roman" w:cs="Times New Roman"/>
        </w:rPr>
        <w:t>运动方向向右</w:t>
      </w:r>
    </w:p>
    <w:p w:rsidR="0041411E" w:rsidRDefault="0041411E" w:rsidP="00476FB1">
      <w:pPr>
        <w:spacing w:line="276" w:lineRule="auto"/>
        <w:ind w:left="420"/>
        <w:rPr>
          <w:rFonts w:ascii="Times New Roman" w:hAnsi="Times New Roman" w:cs="Times New Roman"/>
        </w:rPr>
      </w:pPr>
      <w:r>
        <w:rPr>
          <w:rFonts w:ascii="Times New Roman" w:hAnsi="Times New Roman" w:cs="Times New Roman" w:hint="eastAsia"/>
        </w:rPr>
        <w:t>B</w:t>
      </w:r>
      <w:r w:rsidR="005922F8" w:rsidRPr="005922F8">
        <w:rPr>
          <w:rFonts w:hint="eastAsia"/>
          <w:color w:val="000000" w:themeColor="text1"/>
        </w:rPr>
        <w:t>．</w:t>
      </w:r>
      <w:r>
        <w:rPr>
          <w:rFonts w:ascii="Times New Roman" w:hAnsi="Times New Roman" w:cs="Times New Roman" w:hint="eastAsia"/>
        </w:rPr>
        <w:t>波</w:t>
      </w:r>
      <w:r>
        <w:rPr>
          <w:rFonts w:ascii="Times New Roman" w:hAnsi="Times New Roman" w:cs="Times New Roman"/>
        </w:rPr>
        <w:t>的周期可能为</w:t>
      </w:r>
      <w:r>
        <w:rPr>
          <w:rFonts w:ascii="Times New Roman" w:hAnsi="Times New Roman" w:cs="Times New Roman" w:hint="eastAsia"/>
        </w:rPr>
        <w:t>0.27s</w:t>
      </w:r>
    </w:p>
    <w:p w:rsidR="0041411E" w:rsidRDefault="0041411E" w:rsidP="00476FB1">
      <w:pPr>
        <w:spacing w:line="276" w:lineRule="auto"/>
        <w:ind w:firstLine="420"/>
        <w:rPr>
          <w:rFonts w:ascii="Times New Roman" w:hAnsi="Times New Roman" w:cs="Times New Roman"/>
        </w:rPr>
      </w:pPr>
      <w:r>
        <w:rPr>
          <w:rFonts w:ascii="Times New Roman" w:hAnsi="Times New Roman" w:cs="Times New Roman" w:hint="eastAsia"/>
        </w:rPr>
        <w:t>C</w:t>
      </w:r>
      <w:r w:rsidR="005922F8" w:rsidRPr="005922F8">
        <w:rPr>
          <w:rFonts w:hint="eastAsia"/>
          <w:color w:val="000000" w:themeColor="text1"/>
        </w:rPr>
        <w:t>．</w:t>
      </w:r>
      <w:r>
        <w:rPr>
          <w:rFonts w:ascii="Times New Roman" w:hAnsi="Times New Roman" w:cs="Times New Roman" w:hint="eastAsia"/>
        </w:rPr>
        <w:t>波的频率</w:t>
      </w:r>
      <w:r>
        <w:rPr>
          <w:rFonts w:ascii="Times New Roman" w:hAnsi="Times New Roman" w:cs="Times New Roman"/>
        </w:rPr>
        <w:t>可能为</w:t>
      </w:r>
      <w:r>
        <w:rPr>
          <w:rFonts w:ascii="Times New Roman" w:hAnsi="Times New Roman" w:cs="Times New Roman" w:hint="eastAsia"/>
        </w:rPr>
        <w:t>1.25Hz</w:t>
      </w:r>
    </w:p>
    <w:p w:rsidR="0041411E" w:rsidRDefault="0041411E" w:rsidP="00476FB1">
      <w:pPr>
        <w:spacing w:line="276" w:lineRule="auto"/>
        <w:ind w:firstLine="420"/>
        <w:rPr>
          <w:rFonts w:ascii="Times New Roman" w:hAnsi="Times New Roman" w:cs="Times New Roman"/>
        </w:rPr>
      </w:pPr>
      <w:r>
        <w:rPr>
          <w:rFonts w:ascii="Times New Roman" w:hAnsi="Times New Roman" w:cs="Times New Roman" w:hint="eastAsia"/>
        </w:rPr>
        <w:t>D</w:t>
      </w:r>
      <w:r w:rsidR="005922F8" w:rsidRPr="005922F8">
        <w:rPr>
          <w:rFonts w:hint="eastAsia"/>
          <w:color w:val="000000" w:themeColor="text1"/>
        </w:rPr>
        <w:t>．</w:t>
      </w:r>
      <w:r>
        <w:rPr>
          <w:rFonts w:ascii="Times New Roman" w:hAnsi="Times New Roman" w:cs="Times New Roman" w:hint="eastAsia"/>
        </w:rPr>
        <w:t>波</w:t>
      </w:r>
      <w:r>
        <w:rPr>
          <w:rFonts w:ascii="Times New Roman" w:hAnsi="Times New Roman" w:cs="Times New Roman"/>
        </w:rPr>
        <w:t>的传播速度可能为</w:t>
      </w:r>
      <w:r>
        <w:rPr>
          <w:rFonts w:ascii="Times New Roman" w:hAnsi="Times New Roman" w:cs="Times New Roman" w:hint="eastAsia"/>
        </w:rPr>
        <w:t>20</w:t>
      </w:r>
      <w:r>
        <w:rPr>
          <w:rFonts w:ascii="Times New Roman" w:hAnsi="Times New Roman" w:cs="Times New Roman"/>
        </w:rPr>
        <w:t>m/s</w:t>
      </w:r>
    </w:p>
    <w:p w:rsidR="00416639" w:rsidRDefault="00416639"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416639" w:rsidRDefault="00416639"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DD40A8">
        <w:rPr>
          <w:rFonts w:asciiTheme="majorHAnsi" w:eastAsiaTheme="majorEastAsia" w:hAnsiTheme="majorEastAsia" w:cstheme="majorHAnsi" w:hint="eastAsia"/>
          <w:color w:val="FF0000"/>
          <w:szCs w:val="21"/>
        </w:rPr>
        <w:t>C</w:t>
      </w:r>
    </w:p>
    <w:p w:rsidR="0041411E" w:rsidRDefault="0041411E" w:rsidP="00476FB1">
      <w:pPr>
        <w:spacing w:line="276" w:lineRule="auto"/>
        <w:rPr>
          <w:rFonts w:ascii="Times New Roman" w:hAnsi="Times New Roman" w:cs="Times New Roman"/>
        </w:rPr>
      </w:pPr>
    </w:p>
    <w:p w:rsidR="00A762EC" w:rsidRDefault="006024F9" w:rsidP="00476FB1">
      <w:pPr>
        <w:spacing w:line="276" w:lineRule="auto"/>
        <w:rPr>
          <w:rFonts w:cstheme="minorHAnsi"/>
          <w:szCs w:val="21"/>
        </w:rPr>
      </w:pPr>
      <w:r>
        <w:rPr>
          <w:noProof/>
        </w:rPr>
        <w:drawing>
          <wp:anchor distT="0" distB="0" distL="114300" distR="114300" simplePos="0" relativeHeight="251659776" behindDoc="0" locked="0" layoutInCell="1" allowOverlap="1">
            <wp:simplePos x="0" y="0"/>
            <wp:positionH relativeFrom="column">
              <wp:posOffset>4662170</wp:posOffset>
            </wp:positionH>
            <wp:positionV relativeFrom="paragraph">
              <wp:posOffset>337185</wp:posOffset>
            </wp:positionV>
            <wp:extent cx="666750" cy="990600"/>
            <wp:effectExtent l="1905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6750" cy="990600"/>
                    </a:xfrm>
                    <a:prstGeom prst="rect">
                      <a:avLst/>
                    </a:prstGeom>
                  </pic:spPr>
                </pic:pic>
              </a:graphicData>
            </a:graphic>
          </wp:anchor>
        </w:drawing>
      </w:r>
      <w:r w:rsidR="008705C4">
        <w:rPr>
          <w:rFonts w:ascii="Times New Roman" w:hAnsi="Times New Roman" w:cs="Times New Roman" w:hint="eastAsia"/>
        </w:rPr>
        <w:t>7</w:t>
      </w:r>
      <w:r w:rsidR="0041411E">
        <w:rPr>
          <w:rFonts w:ascii="Times New Roman" w:hAnsi="Times New Roman" w:cs="Times New Roman" w:hint="eastAsia"/>
        </w:rPr>
        <w:t>、</w:t>
      </w:r>
      <w:r w:rsidR="00A762EC">
        <w:rPr>
          <w:rFonts w:cstheme="minorHAnsi" w:hint="eastAsia"/>
          <w:szCs w:val="21"/>
        </w:rPr>
        <w:t>一个</w:t>
      </w:r>
      <w:r w:rsidR="00A762EC">
        <w:rPr>
          <w:rFonts w:cstheme="minorHAnsi"/>
          <w:szCs w:val="21"/>
        </w:rPr>
        <w:t>物体从</w:t>
      </w:r>
      <w:r w:rsidR="00A762EC" w:rsidRPr="00DC3D43">
        <w:rPr>
          <w:rFonts w:cstheme="minorHAnsi" w:hint="eastAsia"/>
          <w:i/>
          <w:szCs w:val="21"/>
        </w:rPr>
        <w:t>O</w:t>
      </w:r>
      <w:r w:rsidR="00A762EC">
        <w:rPr>
          <w:rFonts w:cstheme="minorHAnsi" w:hint="eastAsia"/>
          <w:szCs w:val="21"/>
        </w:rPr>
        <w:t>处</w:t>
      </w:r>
      <w:r w:rsidR="007C0A95">
        <w:rPr>
          <w:rFonts w:cstheme="minorHAnsi"/>
          <w:szCs w:val="21"/>
        </w:rPr>
        <w:t>自由下落，</w:t>
      </w:r>
      <w:r w:rsidR="007C0A95">
        <w:rPr>
          <w:rFonts w:cstheme="minorHAnsi" w:hint="eastAsia"/>
          <w:szCs w:val="21"/>
        </w:rPr>
        <w:t>途经</w:t>
      </w:r>
      <w:r w:rsidR="00A762EC" w:rsidRPr="00DC3D43">
        <w:rPr>
          <w:rFonts w:cstheme="minorHAnsi" w:hint="eastAsia"/>
          <w:i/>
          <w:szCs w:val="21"/>
        </w:rPr>
        <w:t>A</w:t>
      </w:r>
      <w:r w:rsidR="00965F05">
        <w:rPr>
          <w:rFonts w:cstheme="minorHAnsi" w:hint="eastAsia"/>
          <w:szCs w:val="21"/>
        </w:rPr>
        <w:t>、</w:t>
      </w:r>
      <w:r w:rsidR="00A762EC" w:rsidRPr="00DC3D43">
        <w:rPr>
          <w:rFonts w:cstheme="minorHAnsi" w:hint="eastAsia"/>
          <w:i/>
          <w:szCs w:val="21"/>
        </w:rPr>
        <w:t>B</w:t>
      </w:r>
      <w:r w:rsidR="00A762EC">
        <w:rPr>
          <w:rFonts w:cstheme="minorHAnsi" w:hint="eastAsia"/>
          <w:szCs w:val="21"/>
        </w:rPr>
        <w:t>两点</w:t>
      </w:r>
      <w:r w:rsidR="00A762EC">
        <w:rPr>
          <w:rFonts w:cstheme="minorHAnsi"/>
          <w:szCs w:val="21"/>
        </w:rPr>
        <w:t>，如</w:t>
      </w:r>
      <w:r w:rsidR="001D7AE0">
        <w:rPr>
          <w:rFonts w:cstheme="minorHAnsi" w:hint="eastAsia"/>
          <w:szCs w:val="21"/>
        </w:rPr>
        <w:t>图</w:t>
      </w:r>
      <w:r w:rsidR="00A762EC">
        <w:rPr>
          <w:rFonts w:cstheme="minorHAnsi"/>
          <w:szCs w:val="21"/>
        </w:rPr>
        <w:t>所示，已知</w:t>
      </w:r>
      <w:r w:rsidR="00A762EC" w:rsidRPr="00DC3D43">
        <w:rPr>
          <w:rFonts w:cstheme="minorHAnsi" w:hint="eastAsia"/>
          <w:i/>
          <w:szCs w:val="21"/>
        </w:rPr>
        <w:t>OA</w:t>
      </w:r>
      <w:r w:rsidR="00A762EC">
        <w:rPr>
          <w:rFonts w:cstheme="minorHAnsi" w:hint="eastAsia"/>
          <w:szCs w:val="21"/>
        </w:rPr>
        <w:t>：</w:t>
      </w:r>
      <w:r w:rsidR="00A762EC" w:rsidRPr="00DC3D43">
        <w:rPr>
          <w:rFonts w:cstheme="minorHAnsi" w:hint="eastAsia"/>
          <w:i/>
          <w:szCs w:val="21"/>
        </w:rPr>
        <w:t>AB</w:t>
      </w:r>
      <w:r w:rsidR="00476FB1">
        <w:rPr>
          <w:rFonts w:cstheme="minorHAnsi"/>
          <w:szCs w:val="21"/>
        </w:rPr>
        <w:t>＝</w:t>
      </w:r>
      <w:r w:rsidR="00A762EC">
        <w:rPr>
          <w:rFonts w:cstheme="minorHAnsi"/>
          <w:szCs w:val="21"/>
        </w:rPr>
        <w:t>1</w:t>
      </w:r>
      <w:r w:rsidR="00A762EC">
        <w:rPr>
          <w:rFonts w:cstheme="minorHAnsi" w:hint="eastAsia"/>
          <w:szCs w:val="21"/>
        </w:rPr>
        <w:t>:2</w:t>
      </w:r>
      <w:r w:rsidR="00A762EC">
        <w:rPr>
          <w:rFonts w:cstheme="minorHAnsi" w:hint="eastAsia"/>
          <w:szCs w:val="21"/>
        </w:rPr>
        <w:t>，</w:t>
      </w:r>
      <w:r w:rsidR="00A762EC">
        <w:rPr>
          <w:rFonts w:cstheme="minorHAnsi"/>
          <w:szCs w:val="21"/>
        </w:rPr>
        <w:t>物体经过</w:t>
      </w:r>
      <w:r w:rsidR="00A762EC" w:rsidRPr="00DC3D43">
        <w:rPr>
          <w:rFonts w:cstheme="minorHAnsi" w:hint="eastAsia"/>
          <w:i/>
          <w:szCs w:val="21"/>
        </w:rPr>
        <w:t>A</w:t>
      </w:r>
      <w:r w:rsidR="00A762EC">
        <w:rPr>
          <w:rFonts w:cstheme="minorHAnsi" w:hint="eastAsia"/>
          <w:szCs w:val="21"/>
        </w:rPr>
        <w:t>点</w:t>
      </w:r>
      <w:r w:rsidR="00A762EC">
        <w:rPr>
          <w:rFonts w:cstheme="minorHAnsi"/>
          <w:szCs w:val="21"/>
        </w:rPr>
        <w:t>时的动能时</w:t>
      </w:r>
      <w:r w:rsidR="00A762EC">
        <w:rPr>
          <w:rFonts w:cstheme="minorHAnsi" w:hint="eastAsia"/>
          <w:szCs w:val="21"/>
        </w:rPr>
        <w:t>40J</w:t>
      </w:r>
      <w:r w:rsidR="00A762EC">
        <w:rPr>
          <w:rFonts w:cstheme="minorHAnsi" w:hint="eastAsia"/>
          <w:szCs w:val="21"/>
        </w:rPr>
        <w:t>，</w:t>
      </w:r>
      <w:r w:rsidR="00A762EC">
        <w:rPr>
          <w:rFonts w:cstheme="minorHAnsi"/>
          <w:szCs w:val="21"/>
        </w:rPr>
        <w:t>那么，物体经过</w:t>
      </w:r>
      <w:r w:rsidR="00A762EC" w:rsidRPr="00DC3D43">
        <w:rPr>
          <w:rFonts w:cstheme="minorHAnsi" w:hint="eastAsia"/>
          <w:i/>
          <w:szCs w:val="21"/>
        </w:rPr>
        <w:t>B</w:t>
      </w:r>
      <w:r w:rsidR="00A762EC">
        <w:rPr>
          <w:rFonts w:cstheme="minorHAnsi" w:hint="eastAsia"/>
          <w:szCs w:val="21"/>
        </w:rPr>
        <w:t>点时</w:t>
      </w:r>
      <w:r w:rsidR="00A762EC">
        <w:rPr>
          <w:rFonts w:cstheme="minorHAnsi"/>
          <w:szCs w:val="21"/>
        </w:rPr>
        <w:t>的</w:t>
      </w:r>
      <w:r w:rsidR="00A762EC">
        <w:rPr>
          <w:rFonts w:cstheme="minorHAnsi" w:hint="eastAsia"/>
          <w:szCs w:val="21"/>
        </w:rPr>
        <w:t>动能是</w:t>
      </w:r>
      <w:r w:rsidR="00A762EC">
        <w:rPr>
          <w:rFonts w:cstheme="minorHAnsi" w:hint="eastAsia"/>
          <w:szCs w:val="21"/>
        </w:rPr>
        <w:t>______J</w:t>
      </w:r>
    </w:p>
    <w:p w:rsidR="00BF06A8" w:rsidRDefault="00BF06A8"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BF06A8" w:rsidRDefault="00BF06A8"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7C0A95">
        <w:rPr>
          <w:rFonts w:asciiTheme="majorHAnsi" w:eastAsiaTheme="majorEastAsia" w:hAnsiTheme="majorEastAsia" w:cstheme="majorHAnsi" w:hint="eastAsia"/>
          <w:color w:val="FF0000"/>
          <w:szCs w:val="21"/>
        </w:rPr>
        <w:t>120</w:t>
      </w:r>
    </w:p>
    <w:p w:rsidR="00817B71" w:rsidRDefault="00817B71" w:rsidP="00476FB1">
      <w:pPr>
        <w:spacing w:line="276" w:lineRule="auto"/>
        <w:rPr>
          <w:rFonts w:ascii="Times New Roman" w:hAnsi="Times New Roman" w:cs="Times New Roman"/>
        </w:rPr>
      </w:pPr>
    </w:p>
    <w:p w:rsidR="008028DD" w:rsidRPr="00A762EC" w:rsidRDefault="008028DD" w:rsidP="00476FB1">
      <w:pPr>
        <w:spacing w:line="276" w:lineRule="auto"/>
        <w:rPr>
          <w:rFonts w:ascii="Times New Roman" w:hAnsi="Times New Roman" w:cs="Times New Roman"/>
        </w:rPr>
      </w:pPr>
    </w:p>
    <w:p w:rsidR="003B394A" w:rsidRPr="002A73DE" w:rsidRDefault="00DE2918" w:rsidP="00476FB1">
      <w:pPr>
        <w:spacing w:line="276" w:lineRule="auto"/>
        <w:rPr>
          <w:rFonts w:ascii="Times New Roman" w:hAnsi="Times New Roman" w:cs="Times New Roman"/>
        </w:rPr>
      </w:pPr>
      <w:r>
        <w:rPr>
          <w:noProof/>
        </w:rPr>
        <w:drawing>
          <wp:anchor distT="0" distB="0" distL="114300" distR="114300" simplePos="0" relativeHeight="251653632" behindDoc="0" locked="0" layoutInCell="1" allowOverlap="1">
            <wp:simplePos x="0" y="0"/>
            <wp:positionH relativeFrom="column">
              <wp:posOffset>4072255</wp:posOffset>
            </wp:positionH>
            <wp:positionV relativeFrom="paragraph">
              <wp:posOffset>493395</wp:posOffset>
            </wp:positionV>
            <wp:extent cx="1257300" cy="97155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57300" cy="971550"/>
                    </a:xfrm>
                    <a:prstGeom prst="rect">
                      <a:avLst/>
                    </a:prstGeom>
                  </pic:spPr>
                </pic:pic>
              </a:graphicData>
            </a:graphic>
          </wp:anchor>
        </w:drawing>
      </w:r>
      <w:r w:rsidR="008705C4">
        <w:rPr>
          <w:rFonts w:ascii="Times New Roman" w:hAnsi="Times New Roman" w:cs="Times New Roman" w:hint="eastAsia"/>
        </w:rPr>
        <w:t>8</w:t>
      </w:r>
      <w:r w:rsidR="0041411E">
        <w:rPr>
          <w:rFonts w:ascii="Times New Roman" w:hAnsi="Times New Roman" w:cs="Times New Roman" w:hint="eastAsia"/>
        </w:rPr>
        <w:t>、</w:t>
      </w:r>
      <w:r w:rsidR="00807689">
        <w:rPr>
          <w:rFonts w:ascii="Times New Roman" w:hAnsi="Times New Roman" w:cs="Times New Roman" w:hint="eastAsia"/>
        </w:rPr>
        <w:t>在平直</w:t>
      </w:r>
      <w:r w:rsidR="00807689">
        <w:rPr>
          <w:rFonts w:ascii="Times New Roman" w:hAnsi="Times New Roman" w:cs="Times New Roman"/>
        </w:rPr>
        <w:t>公路上</w:t>
      </w:r>
      <w:r w:rsidR="00807689">
        <w:rPr>
          <w:rFonts w:ascii="Times New Roman" w:hAnsi="Times New Roman" w:cs="Times New Roman" w:hint="eastAsia"/>
        </w:rPr>
        <w:t>汽车</w:t>
      </w:r>
      <w:r w:rsidR="00807689">
        <w:rPr>
          <w:rFonts w:ascii="Times New Roman" w:hAnsi="Times New Roman" w:cs="Times New Roman"/>
        </w:rPr>
        <w:t>由静止启动，经</w:t>
      </w:r>
      <w:r w:rsidR="00807689">
        <w:rPr>
          <w:rFonts w:ascii="Times New Roman" w:hAnsi="Times New Roman" w:cs="Times New Roman" w:hint="eastAsia"/>
        </w:rPr>
        <w:t>时间</w:t>
      </w:r>
      <w:r w:rsidR="00807689" w:rsidRPr="00833DD6">
        <w:rPr>
          <w:rFonts w:ascii="Times New Roman" w:hAnsi="Times New Roman" w:cs="Times New Roman" w:hint="eastAsia"/>
          <w:i/>
        </w:rPr>
        <w:t>t</w:t>
      </w:r>
      <w:r w:rsidR="00807689" w:rsidRPr="00833DD6">
        <w:rPr>
          <w:rFonts w:ascii="Times New Roman" w:hAnsi="Times New Roman" w:cs="Times New Roman" w:hint="eastAsia"/>
          <w:vertAlign w:val="subscript"/>
        </w:rPr>
        <w:t>1</w:t>
      </w:r>
      <w:r w:rsidR="00807689">
        <w:rPr>
          <w:rFonts w:ascii="Times New Roman" w:hAnsi="Times New Roman" w:cs="Times New Roman" w:hint="eastAsia"/>
        </w:rPr>
        <w:t>速度达</w:t>
      </w:r>
      <w:r w:rsidR="00807689" w:rsidRPr="00833DD6">
        <w:rPr>
          <w:rFonts w:ascii="Times New Roman" w:hAnsi="Times New Roman" w:cs="Times New Roman" w:hint="eastAsia"/>
          <w:i/>
        </w:rPr>
        <w:t>v</w:t>
      </w:r>
      <w:r w:rsidR="00807689" w:rsidRPr="00833DD6">
        <w:rPr>
          <w:rFonts w:ascii="Times New Roman" w:hAnsi="Times New Roman" w:cs="Times New Roman" w:hint="eastAsia"/>
          <w:vertAlign w:val="subscript"/>
        </w:rPr>
        <w:t>1</w:t>
      </w:r>
      <w:r w:rsidR="00807689">
        <w:rPr>
          <w:rFonts w:ascii="Times New Roman" w:hAnsi="Times New Roman" w:cs="Times New Roman" w:hint="eastAsia"/>
        </w:rPr>
        <w:t>，</w:t>
      </w:r>
      <w:r w:rsidR="00807689">
        <w:rPr>
          <w:rFonts w:ascii="Times New Roman" w:hAnsi="Times New Roman" w:cs="Times New Roman"/>
        </w:rPr>
        <w:t>这时关闭发动机让汽车滑行，直至停止。其</w:t>
      </w:r>
      <w:r w:rsidR="00807689">
        <w:rPr>
          <w:rFonts w:ascii="Times New Roman" w:hAnsi="Times New Roman" w:cs="Times New Roman" w:hint="eastAsia"/>
        </w:rPr>
        <w:t>速度</w:t>
      </w:r>
      <w:r w:rsidR="00807689">
        <w:rPr>
          <w:rFonts w:ascii="Times New Roman" w:hAnsi="Times New Roman" w:cs="Times New Roman"/>
        </w:rPr>
        <w:t>图线如图所示，设运动过程中汽车牵引力做的功为</w:t>
      </w:r>
      <w:r w:rsidR="00807689" w:rsidRPr="00833DD6">
        <w:rPr>
          <w:rFonts w:ascii="Times New Roman" w:hAnsi="Times New Roman" w:cs="Times New Roman" w:hint="eastAsia"/>
          <w:i/>
        </w:rPr>
        <w:t>W</w:t>
      </w:r>
      <w:r w:rsidR="00807689" w:rsidRPr="00833DD6">
        <w:rPr>
          <w:rFonts w:ascii="Times New Roman" w:hAnsi="Times New Roman" w:cs="Times New Roman" w:hint="eastAsia"/>
          <w:vertAlign w:val="subscript"/>
        </w:rPr>
        <w:t>1</w:t>
      </w:r>
      <w:r w:rsidR="00807689">
        <w:rPr>
          <w:rFonts w:ascii="Times New Roman" w:hAnsi="Times New Roman" w:cs="Times New Roman" w:hint="eastAsia"/>
        </w:rPr>
        <w:t>，</w:t>
      </w:r>
      <w:r w:rsidR="00807689">
        <w:rPr>
          <w:rFonts w:ascii="Times New Roman" w:hAnsi="Times New Roman" w:cs="Times New Roman"/>
        </w:rPr>
        <w:t>克服阻力</w:t>
      </w:r>
      <w:r w:rsidR="00807689">
        <w:rPr>
          <w:rFonts w:ascii="Times New Roman" w:hAnsi="Times New Roman" w:cs="Times New Roman" w:hint="eastAsia"/>
        </w:rPr>
        <w:t>做的</w:t>
      </w:r>
      <w:r w:rsidR="00807689">
        <w:rPr>
          <w:rFonts w:ascii="Times New Roman" w:hAnsi="Times New Roman" w:cs="Times New Roman"/>
        </w:rPr>
        <w:t>功为</w:t>
      </w:r>
      <w:r w:rsidR="00807689" w:rsidRPr="00833DD6">
        <w:rPr>
          <w:rFonts w:ascii="Times New Roman" w:hAnsi="Times New Roman" w:cs="Times New Roman" w:hint="eastAsia"/>
          <w:i/>
        </w:rPr>
        <w:t>W</w:t>
      </w:r>
      <w:r w:rsidR="00807689" w:rsidRPr="00833DD6">
        <w:rPr>
          <w:rFonts w:ascii="Times New Roman" w:hAnsi="Times New Roman" w:cs="Times New Roman" w:hint="eastAsia"/>
          <w:vertAlign w:val="subscript"/>
        </w:rPr>
        <w:t>2</w:t>
      </w:r>
      <w:r w:rsidR="00807689">
        <w:rPr>
          <w:rFonts w:ascii="Times New Roman" w:hAnsi="Times New Roman" w:cs="Times New Roman" w:hint="eastAsia"/>
        </w:rPr>
        <w:t>，</w:t>
      </w:r>
      <w:r w:rsidR="00807689">
        <w:rPr>
          <w:rFonts w:ascii="Times New Roman" w:hAnsi="Times New Roman" w:cs="Times New Roman"/>
        </w:rPr>
        <w:t>则</w:t>
      </w:r>
      <w:r w:rsidR="00807689" w:rsidRPr="00833DD6">
        <w:rPr>
          <w:rFonts w:ascii="Times New Roman" w:hAnsi="Times New Roman" w:cs="Times New Roman" w:hint="eastAsia"/>
          <w:i/>
        </w:rPr>
        <w:t>W</w:t>
      </w:r>
      <w:r w:rsidR="00807689" w:rsidRPr="00833DD6">
        <w:rPr>
          <w:rFonts w:ascii="Times New Roman" w:hAnsi="Times New Roman" w:cs="Times New Roman" w:hint="eastAsia"/>
          <w:vertAlign w:val="subscript"/>
        </w:rPr>
        <w:t>1</w:t>
      </w:r>
      <w:r w:rsidR="00807689">
        <w:rPr>
          <w:rFonts w:ascii="Times New Roman" w:hAnsi="Times New Roman" w:cs="Times New Roman" w:hint="eastAsia"/>
        </w:rPr>
        <w:t>：</w:t>
      </w:r>
      <w:r w:rsidR="00807689" w:rsidRPr="00833DD6">
        <w:rPr>
          <w:rFonts w:ascii="Times New Roman" w:hAnsi="Times New Roman" w:cs="Times New Roman" w:hint="eastAsia"/>
          <w:i/>
        </w:rPr>
        <w:t>W</w:t>
      </w:r>
      <w:r w:rsidR="00807689" w:rsidRPr="00833DD6">
        <w:rPr>
          <w:rFonts w:ascii="Times New Roman" w:hAnsi="Times New Roman" w:cs="Times New Roman" w:hint="eastAsia"/>
          <w:vertAlign w:val="subscript"/>
        </w:rPr>
        <w:t>2</w:t>
      </w:r>
      <w:r w:rsidR="00476FB1">
        <w:rPr>
          <w:rFonts w:ascii="Times New Roman" w:hAnsi="Times New Roman" w:cs="Times New Roman"/>
        </w:rPr>
        <w:t>＝</w:t>
      </w:r>
      <w:r w:rsidR="00807689">
        <w:rPr>
          <w:rFonts w:ascii="Times New Roman" w:hAnsi="Times New Roman" w:cs="Times New Roman"/>
        </w:rPr>
        <w:t>________</w:t>
      </w:r>
      <w:r w:rsidR="007C0A95">
        <w:rPr>
          <w:rFonts w:ascii="Times New Roman" w:hAnsi="Times New Roman" w:cs="Times New Roman"/>
        </w:rPr>
        <w:t>（</w:t>
      </w:r>
      <w:r w:rsidR="003F134F">
        <w:rPr>
          <w:rFonts w:ascii="Times New Roman" w:hAnsi="Times New Roman" w:cs="Times New Roman" w:hint="eastAsia"/>
        </w:rPr>
        <w:t>已知</w:t>
      </w:r>
      <w:r w:rsidR="00B06CAF" w:rsidRPr="00B06CAF">
        <w:rPr>
          <w:rFonts w:ascii="Times New Roman" w:hAnsi="Times New Roman" w:cs="Times New Roman" w:hint="eastAsia"/>
          <w:i/>
        </w:rPr>
        <w:t>t</w:t>
      </w:r>
      <w:r w:rsidR="00B06CAF" w:rsidRPr="00B06CAF">
        <w:rPr>
          <w:rFonts w:ascii="Times New Roman" w:hAnsi="Times New Roman" w:cs="Times New Roman" w:hint="eastAsia"/>
          <w:vertAlign w:val="subscript"/>
        </w:rPr>
        <w:t>2</w:t>
      </w:r>
      <w:r w:rsidR="00476FB1">
        <w:rPr>
          <w:rFonts w:ascii="Times New Roman" w:hAnsi="Times New Roman" w:cs="Times New Roman" w:hint="eastAsia"/>
        </w:rPr>
        <w:t>＝</w:t>
      </w:r>
      <w:r w:rsidR="00C74989">
        <w:rPr>
          <w:rFonts w:ascii="Times New Roman" w:hAnsi="Times New Roman" w:cs="Times New Roman"/>
        </w:rPr>
        <w:t>4</w:t>
      </w:r>
      <w:r w:rsidR="00B06CAF" w:rsidRPr="00B06CAF">
        <w:rPr>
          <w:rFonts w:ascii="Times New Roman" w:hAnsi="Times New Roman" w:cs="Times New Roman" w:hint="eastAsia"/>
          <w:i/>
        </w:rPr>
        <w:t>t</w:t>
      </w:r>
      <w:r w:rsidR="00B06CAF" w:rsidRPr="00B06CAF">
        <w:rPr>
          <w:rFonts w:ascii="Times New Roman" w:hAnsi="Times New Roman" w:cs="Times New Roman" w:hint="eastAsia"/>
          <w:vertAlign w:val="subscript"/>
        </w:rPr>
        <w:t>1</w:t>
      </w:r>
      <w:r w:rsidR="007C0A95">
        <w:rPr>
          <w:rFonts w:ascii="Times New Roman" w:hAnsi="Times New Roman" w:cs="Times New Roman"/>
        </w:rPr>
        <w:t>）</w:t>
      </w:r>
    </w:p>
    <w:p w:rsidR="003D3C39" w:rsidRDefault="003D3C39"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3D3C39" w:rsidRPr="002A73DE" w:rsidRDefault="003D3C39" w:rsidP="00476FB1">
      <w:pPr>
        <w:spacing w:line="276" w:lineRule="auto"/>
        <w:rPr>
          <w:rFonts w:asciiTheme="majorHAnsi" w:eastAsiaTheme="majorEastAsia" w:hAnsiTheme="majorEastAsia" w:cstheme="majorHAnsi"/>
          <w:color w:val="FF0000"/>
          <w:szCs w:val="21"/>
        </w:rPr>
      </w:pPr>
      <w:r w:rsidRPr="002A73DE">
        <w:rPr>
          <w:rFonts w:asciiTheme="majorHAnsi" w:eastAsiaTheme="majorEastAsia" w:hAnsiTheme="majorEastAsia" w:cstheme="majorHAnsi"/>
          <w:color w:val="FF0000"/>
          <w:szCs w:val="21"/>
        </w:rPr>
        <w:t>【答案】</w:t>
      </w:r>
      <w:r w:rsidRPr="002A73DE">
        <w:rPr>
          <w:rFonts w:asciiTheme="majorHAnsi" w:eastAsiaTheme="majorEastAsia" w:hAnsiTheme="majorEastAsia" w:cstheme="majorHAnsi"/>
          <w:color w:val="FF0000"/>
          <w:szCs w:val="21"/>
        </w:rPr>
        <w:t>1:1</w:t>
      </w:r>
    </w:p>
    <w:p w:rsidR="002A73DE" w:rsidRDefault="002A73DE" w:rsidP="00476FB1">
      <w:pPr>
        <w:spacing w:line="276" w:lineRule="auto"/>
        <w:rPr>
          <w:rFonts w:ascii="Times New Roman" w:hAnsi="Times New Roman" w:cs="Times New Roman"/>
          <w:color w:val="FF0000"/>
        </w:rPr>
      </w:pPr>
    </w:p>
    <w:p w:rsidR="003F6CAB" w:rsidRPr="002A73DE" w:rsidRDefault="003F6CAB" w:rsidP="00476FB1">
      <w:pPr>
        <w:spacing w:line="276" w:lineRule="auto"/>
        <w:rPr>
          <w:rFonts w:ascii="Times New Roman" w:hAnsi="Times New Roman" w:cs="Times New Roman"/>
          <w:color w:val="FF0000"/>
        </w:rPr>
      </w:pPr>
    </w:p>
    <w:p w:rsidR="007C0A95" w:rsidRDefault="007C0A95" w:rsidP="00476FB1">
      <w:pPr>
        <w:spacing w:line="276" w:lineRule="auto"/>
        <w:rPr>
          <w:rFonts w:ascii="Times New Roman" w:hAnsi="Times New Roman" w:cs="Times New Roman"/>
        </w:rPr>
      </w:pPr>
    </w:p>
    <w:p w:rsidR="001476BB" w:rsidRDefault="00BD4252" w:rsidP="00476FB1">
      <w:pPr>
        <w:spacing w:line="276" w:lineRule="auto"/>
        <w:rPr>
          <w:rFonts w:ascii="Times New Roman" w:hAnsi="Times New Roman" w:cs="Times New Roman"/>
        </w:rPr>
      </w:pPr>
      <w:r>
        <w:rPr>
          <w:rFonts w:ascii="Times New Roman" w:hAnsi="Times New Roman" w:cs="Times New Roman"/>
          <w:noProof/>
        </w:rPr>
        <w:drawing>
          <wp:anchor distT="0" distB="0" distL="114300" distR="114300" simplePos="0" relativeHeight="251649536" behindDoc="0" locked="0" layoutInCell="1" allowOverlap="1">
            <wp:simplePos x="0" y="0"/>
            <wp:positionH relativeFrom="column">
              <wp:posOffset>3900170</wp:posOffset>
            </wp:positionH>
            <wp:positionV relativeFrom="paragraph">
              <wp:posOffset>739140</wp:posOffset>
            </wp:positionV>
            <wp:extent cx="1428750" cy="1152525"/>
            <wp:effectExtent l="1905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14:imgLayer r:embed="rId82">
                              <a14:imgEffect>
                                <a14:sharpenSoften amount="89000"/>
                              </a14:imgEffect>
                              <a14:imgEffect>
                                <a14:saturation sat="66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28750" cy="1152525"/>
                    </a:xfrm>
                    <a:prstGeom prst="rect">
                      <a:avLst/>
                    </a:prstGeom>
                  </pic:spPr>
                </pic:pic>
              </a:graphicData>
            </a:graphic>
          </wp:anchor>
        </w:drawing>
      </w:r>
      <w:r w:rsidR="008705C4">
        <w:rPr>
          <w:rFonts w:ascii="Times New Roman" w:hAnsi="Times New Roman" w:cs="Times New Roman" w:hint="eastAsia"/>
        </w:rPr>
        <w:t>9</w:t>
      </w:r>
      <w:r w:rsidR="0041411E">
        <w:rPr>
          <w:rFonts w:ascii="Times New Roman" w:hAnsi="Times New Roman" w:cs="Times New Roman" w:hint="eastAsia"/>
        </w:rPr>
        <w:t>、</w:t>
      </w:r>
      <w:r w:rsidR="00A762EC">
        <w:rPr>
          <w:rFonts w:ascii="Times New Roman" w:hAnsi="Times New Roman" w:cs="Times New Roman" w:hint="eastAsia"/>
        </w:rPr>
        <w:t>如图</w:t>
      </w:r>
      <w:r w:rsidR="00A762EC">
        <w:rPr>
          <w:rFonts w:ascii="Times New Roman" w:hAnsi="Times New Roman" w:cs="Times New Roman"/>
        </w:rPr>
        <w:t>所示是研究一定质量的气体做等容变化的实验装置，</w:t>
      </w:r>
      <w:r w:rsidR="00A762EC" w:rsidRPr="00DC3D43">
        <w:rPr>
          <w:rFonts w:ascii="Times New Roman" w:hAnsi="Times New Roman" w:cs="Times New Roman" w:hint="eastAsia"/>
          <w:i/>
        </w:rPr>
        <w:t>A</w:t>
      </w:r>
      <w:r w:rsidR="00DC3D43">
        <w:rPr>
          <w:rFonts w:ascii="Times New Roman" w:hAnsi="Times New Roman" w:cs="Times New Roman" w:hint="eastAsia"/>
        </w:rPr>
        <w:t>、</w:t>
      </w:r>
      <w:r w:rsidR="00A762EC" w:rsidRPr="00DC3D43">
        <w:rPr>
          <w:rFonts w:ascii="Times New Roman" w:hAnsi="Times New Roman" w:cs="Times New Roman" w:hint="eastAsia"/>
          <w:i/>
        </w:rPr>
        <w:t>B</w:t>
      </w:r>
      <w:r w:rsidR="00A762EC">
        <w:rPr>
          <w:rFonts w:ascii="Times New Roman" w:hAnsi="Times New Roman" w:cs="Times New Roman" w:hint="eastAsia"/>
        </w:rPr>
        <w:t>两管</w:t>
      </w:r>
      <w:r w:rsidR="00A762EC">
        <w:rPr>
          <w:rFonts w:ascii="Times New Roman" w:hAnsi="Times New Roman" w:cs="Times New Roman"/>
        </w:rPr>
        <w:t>的下端用橡皮管相连。在</w:t>
      </w:r>
      <w:r w:rsidR="00A762EC">
        <w:rPr>
          <w:rFonts w:ascii="Times New Roman" w:hAnsi="Times New Roman" w:cs="Times New Roman" w:hint="eastAsia"/>
        </w:rPr>
        <w:t>室温</w:t>
      </w:r>
      <w:r w:rsidR="00421774">
        <w:rPr>
          <w:rFonts w:ascii="Times New Roman" w:hAnsi="Times New Roman" w:cs="Times New Roman" w:hint="eastAsia"/>
        </w:rPr>
        <w:t>2</w:t>
      </w:r>
      <w:r w:rsidR="00421774">
        <w:rPr>
          <w:rFonts w:ascii="Times New Roman" w:hAnsi="Times New Roman" w:cs="Times New Roman"/>
        </w:rPr>
        <w:t>7</w:t>
      </w:r>
      <w:r w:rsidR="00421774" w:rsidRPr="00714F3B">
        <w:rPr>
          <w:rFonts w:cstheme="minorHAnsi"/>
          <w:szCs w:val="21"/>
        </w:rPr>
        <w:t>°</w:t>
      </w:r>
      <w:r w:rsidR="00421774" w:rsidRPr="00714F3B">
        <w:rPr>
          <w:rFonts w:cstheme="minorHAnsi"/>
          <w:kern w:val="0"/>
          <w:szCs w:val="21"/>
        </w:rPr>
        <w:t>C</w:t>
      </w:r>
      <w:r w:rsidR="00421774">
        <w:rPr>
          <w:rFonts w:cstheme="minorHAnsi" w:hint="eastAsia"/>
          <w:kern w:val="0"/>
          <w:szCs w:val="21"/>
        </w:rPr>
        <w:t>，</w:t>
      </w:r>
      <w:r w:rsidR="00421774">
        <w:rPr>
          <w:rFonts w:cstheme="minorHAnsi"/>
          <w:kern w:val="0"/>
          <w:szCs w:val="21"/>
        </w:rPr>
        <w:t>外界大气压为</w:t>
      </w:r>
      <w:r w:rsidR="00421774">
        <w:rPr>
          <w:rFonts w:cstheme="minorHAnsi" w:hint="eastAsia"/>
          <w:kern w:val="0"/>
          <w:szCs w:val="21"/>
        </w:rPr>
        <w:t>75</w:t>
      </w:r>
      <w:r w:rsidR="00421774">
        <w:rPr>
          <w:rFonts w:cstheme="minorHAnsi"/>
          <w:kern w:val="0"/>
          <w:szCs w:val="21"/>
        </w:rPr>
        <w:t>cmHg</w:t>
      </w:r>
      <w:r w:rsidR="00A762EC">
        <w:rPr>
          <w:rFonts w:ascii="Times New Roman" w:hAnsi="Times New Roman" w:cs="Times New Roman"/>
        </w:rPr>
        <w:t>，</w:t>
      </w:r>
      <w:r w:rsidR="00A762EC" w:rsidRPr="00DC3D43">
        <w:rPr>
          <w:rFonts w:ascii="Times New Roman" w:hAnsi="Times New Roman" w:cs="Times New Roman" w:hint="eastAsia"/>
          <w:i/>
        </w:rPr>
        <w:t>A</w:t>
      </w:r>
      <w:r w:rsidR="00A762EC">
        <w:rPr>
          <w:rFonts w:ascii="Times New Roman" w:hAnsi="Times New Roman" w:cs="Times New Roman" w:hint="eastAsia"/>
        </w:rPr>
        <w:t>管中</w:t>
      </w:r>
      <w:r w:rsidR="00A762EC">
        <w:rPr>
          <w:rFonts w:ascii="Times New Roman" w:hAnsi="Times New Roman" w:cs="Times New Roman"/>
        </w:rPr>
        <w:t>的水银面比</w:t>
      </w:r>
      <w:r w:rsidR="00A762EC" w:rsidRPr="00DC3D43">
        <w:rPr>
          <w:rFonts w:ascii="Times New Roman" w:hAnsi="Times New Roman" w:cs="Times New Roman" w:hint="eastAsia"/>
          <w:i/>
        </w:rPr>
        <w:t>B</w:t>
      </w:r>
      <w:r w:rsidR="00A762EC">
        <w:rPr>
          <w:rFonts w:ascii="Times New Roman" w:hAnsi="Times New Roman" w:cs="Times New Roman" w:hint="eastAsia"/>
        </w:rPr>
        <w:t>管</w:t>
      </w:r>
      <w:r w:rsidR="00A762EC">
        <w:rPr>
          <w:rFonts w:ascii="Times New Roman" w:hAnsi="Times New Roman" w:cs="Times New Roman"/>
        </w:rPr>
        <w:t>中的水银面高</w:t>
      </w:r>
      <w:r w:rsidR="00421774">
        <w:rPr>
          <w:rFonts w:ascii="Times New Roman" w:hAnsi="Times New Roman" w:cs="Times New Roman" w:hint="eastAsia"/>
        </w:rPr>
        <w:t>5cm</w:t>
      </w:r>
      <w:r w:rsidR="00A762EC">
        <w:rPr>
          <w:rFonts w:ascii="Times New Roman" w:hAnsi="Times New Roman" w:cs="Times New Roman"/>
        </w:rPr>
        <w:t>。现</w:t>
      </w:r>
      <w:r w:rsidR="00A762EC">
        <w:rPr>
          <w:rFonts w:ascii="Times New Roman" w:hAnsi="Times New Roman" w:cs="Times New Roman" w:hint="eastAsia"/>
        </w:rPr>
        <w:t>将</w:t>
      </w:r>
      <w:r w:rsidR="00A762EC">
        <w:rPr>
          <w:rFonts w:ascii="Times New Roman" w:hAnsi="Times New Roman" w:cs="Times New Roman"/>
        </w:rPr>
        <w:t>烧瓶放进盛有热水的容器中</w:t>
      </w:r>
      <w:r w:rsidR="00582C34">
        <w:rPr>
          <w:rFonts w:ascii="Times New Roman" w:hAnsi="Times New Roman" w:cs="Times New Roman" w:hint="eastAsia"/>
        </w:rPr>
        <w:t>，</w:t>
      </w:r>
      <w:r w:rsidR="00582C34">
        <w:rPr>
          <w:rFonts w:ascii="Times New Roman" w:hAnsi="Times New Roman" w:cs="Times New Roman"/>
        </w:rPr>
        <w:t>使气体温度</w:t>
      </w:r>
      <w:r w:rsidR="00582C34">
        <w:rPr>
          <w:rFonts w:ascii="Times New Roman" w:hAnsi="Times New Roman" w:cs="Times New Roman" w:hint="eastAsia"/>
        </w:rPr>
        <w:t>升高</w:t>
      </w:r>
      <w:bookmarkStart w:id="2" w:name="_GoBack"/>
      <w:bookmarkEnd w:id="2"/>
      <w:r w:rsidR="006264C8">
        <w:rPr>
          <w:rFonts w:ascii="Times New Roman" w:hAnsi="Times New Roman" w:cs="Times New Roman" w:hint="eastAsia"/>
        </w:rPr>
        <w:t>30</w:t>
      </w:r>
      <w:r w:rsidR="006264C8" w:rsidRPr="00714F3B">
        <w:rPr>
          <w:rFonts w:cstheme="minorHAnsi"/>
          <w:szCs w:val="21"/>
        </w:rPr>
        <w:t>°</w:t>
      </w:r>
      <w:r w:rsidR="006264C8" w:rsidRPr="00714F3B">
        <w:rPr>
          <w:rFonts w:cstheme="minorHAnsi"/>
          <w:kern w:val="0"/>
          <w:szCs w:val="21"/>
        </w:rPr>
        <w:t>C</w:t>
      </w:r>
      <w:r w:rsidR="00A762EC">
        <w:rPr>
          <w:rFonts w:ascii="Times New Roman" w:hAnsi="Times New Roman" w:cs="Times New Roman"/>
        </w:rPr>
        <w:t>，为使</w:t>
      </w:r>
      <w:r w:rsidR="00A762EC" w:rsidRPr="00B332A1">
        <w:rPr>
          <w:rFonts w:ascii="Times New Roman" w:hAnsi="Times New Roman" w:cs="Times New Roman" w:hint="eastAsia"/>
          <w:i/>
        </w:rPr>
        <w:t>B</w:t>
      </w:r>
      <w:r w:rsidR="00A762EC">
        <w:rPr>
          <w:rFonts w:ascii="Times New Roman" w:hAnsi="Times New Roman" w:cs="Times New Roman" w:hint="eastAsia"/>
        </w:rPr>
        <w:t>管</w:t>
      </w:r>
      <w:r w:rsidR="00A762EC">
        <w:rPr>
          <w:rFonts w:ascii="Times New Roman" w:hAnsi="Times New Roman" w:cs="Times New Roman"/>
        </w:rPr>
        <w:t>中的水银面保持</w:t>
      </w:r>
      <w:r w:rsidR="00A762EC">
        <w:rPr>
          <w:rFonts w:ascii="Times New Roman" w:hAnsi="Times New Roman" w:cs="Times New Roman" w:hint="eastAsia"/>
        </w:rPr>
        <w:t>原来</w:t>
      </w:r>
      <w:r w:rsidR="00A762EC">
        <w:rPr>
          <w:rFonts w:ascii="Times New Roman" w:hAnsi="Times New Roman" w:cs="Times New Roman"/>
        </w:rPr>
        <w:t>的位置，应将</w:t>
      </w:r>
      <w:r w:rsidR="00A762EC" w:rsidRPr="00DC3D43">
        <w:rPr>
          <w:rFonts w:ascii="Times New Roman" w:hAnsi="Times New Roman" w:cs="Times New Roman" w:hint="eastAsia"/>
          <w:i/>
        </w:rPr>
        <w:t>A</w:t>
      </w:r>
      <w:r w:rsidR="00A762EC">
        <w:rPr>
          <w:rFonts w:ascii="Times New Roman" w:hAnsi="Times New Roman" w:cs="Times New Roman" w:hint="eastAsia"/>
        </w:rPr>
        <w:t>管</w:t>
      </w:r>
      <w:r w:rsidR="00A762EC">
        <w:rPr>
          <w:rFonts w:ascii="Times New Roman" w:hAnsi="Times New Roman" w:cs="Times New Roman"/>
        </w:rPr>
        <w:t>向</w:t>
      </w:r>
      <w:r w:rsidR="00A762EC">
        <w:rPr>
          <w:rFonts w:ascii="Times New Roman" w:hAnsi="Times New Roman" w:cs="Times New Roman" w:hint="eastAsia"/>
        </w:rPr>
        <w:t>_______</w:t>
      </w:r>
      <w:r w:rsidR="00A762EC">
        <w:rPr>
          <w:rFonts w:ascii="Times New Roman" w:hAnsi="Times New Roman" w:cs="Times New Roman" w:hint="eastAsia"/>
        </w:rPr>
        <w:t>移动</w:t>
      </w:r>
      <w:r w:rsidR="00A762EC">
        <w:rPr>
          <w:rFonts w:ascii="Times New Roman" w:hAnsi="Times New Roman" w:cs="Times New Roman"/>
        </w:rPr>
        <w:t>，这时</w:t>
      </w:r>
      <w:r w:rsidR="00A762EC" w:rsidRPr="00DC3D43">
        <w:rPr>
          <w:rFonts w:ascii="Times New Roman" w:hAnsi="Times New Roman" w:cs="Times New Roman" w:hint="eastAsia"/>
          <w:i/>
        </w:rPr>
        <w:t>A</w:t>
      </w:r>
      <w:r w:rsidR="00DC3D43">
        <w:rPr>
          <w:rFonts w:ascii="Times New Roman" w:hAnsi="Times New Roman" w:cs="Times New Roman" w:hint="eastAsia"/>
        </w:rPr>
        <w:t>、</w:t>
      </w:r>
      <w:r w:rsidR="00A762EC" w:rsidRPr="00DC3D43">
        <w:rPr>
          <w:rFonts w:ascii="Times New Roman" w:hAnsi="Times New Roman" w:cs="Times New Roman" w:hint="eastAsia"/>
          <w:i/>
        </w:rPr>
        <w:t>B</w:t>
      </w:r>
      <w:r w:rsidR="00A762EC">
        <w:rPr>
          <w:rFonts w:ascii="Times New Roman" w:hAnsi="Times New Roman" w:cs="Times New Roman" w:hint="eastAsia"/>
        </w:rPr>
        <w:t>两管</w:t>
      </w:r>
      <w:r w:rsidR="00A762EC">
        <w:rPr>
          <w:rFonts w:ascii="Times New Roman" w:hAnsi="Times New Roman" w:cs="Times New Roman"/>
        </w:rPr>
        <w:t>中的水银面高度差</w:t>
      </w:r>
      <w:r w:rsidR="00CE1A99">
        <w:rPr>
          <w:rFonts w:ascii="Times New Roman" w:hAnsi="Times New Roman" w:cs="Times New Roman" w:hint="eastAsia"/>
        </w:rPr>
        <w:t>为</w:t>
      </w:r>
      <w:r w:rsidR="00A762EC">
        <w:rPr>
          <w:rFonts w:ascii="Times New Roman" w:hAnsi="Times New Roman" w:cs="Times New Roman" w:hint="eastAsia"/>
        </w:rPr>
        <w:t>___</w:t>
      </w:r>
      <w:r w:rsidR="00CE1A99">
        <w:rPr>
          <w:rFonts w:ascii="Times New Roman" w:hAnsi="Times New Roman" w:cs="Times New Roman"/>
        </w:rPr>
        <w:t>______</w:t>
      </w:r>
      <w:r w:rsidR="00A762EC">
        <w:rPr>
          <w:rFonts w:ascii="Times New Roman" w:hAnsi="Times New Roman" w:cs="Times New Roman" w:hint="eastAsia"/>
        </w:rPr>
        <w:t>_</w:t>
      </w:r>
    </w:p>
    <w:p w:rsidR="00411174" w:rsidRDefault="00411174" w:rsidP="00476FB1">
      <w:pPr>
        <w:spacing w:line="276" w:lineRule="auto"/>
        <w:rPr>
          <w:rFonts w:ascii="Times New Roman" w:hAnsi="Times New Roman" w:cs="Times New Roman"/>
        </w:rPr>
      </w:pPr>
    </w:p>
    <w:p w:rsidR="00A003C7" w:rsidRDefault="00A003C7" w:rsidP="00476FB1">
      <w:pPr>
        <w:spacing w:line="276" w:lineRule="auto"/>
        <w:rPr>
          <w:rFonts w:ascii="Times New Roman" w:hAnsi="Times New Roman" w:cs="Times New Roman"/>
        </w:rPr>
      </w:pPr>
    </w:p>
    <w:p w:rsidR="00BD4252" w:rsidRDefault="00BD4252" w:rsidP="00476FB1">
      <w:pPr>
        <w:spacing w:line="276" w:lineRule="auto"/>
        <w:rPr>
          <w:rFonts w:ascii="Times New Roman" w:hAnsi="Times New Roman" w:cs="Times New Roman"/>
        </w:rPr>
      </w:pPr>
    </w:p>
    <w:p w:rsidR="008F29E1" w:rsidRDefault="008F29E1"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8F29E1" w:rsidRDefault="008F29E1"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240C8A">
        <w:rPr>
          <w:rFonts w:asciiTheme="majorHAnsi" w:eastAsiaTheme="majorEastAsia" w:hAnsiTheme="majorEastAsia" w:cstheme="majorHAnsi" w:hint="eastAsia"/>
          <w:color w:val="FF0000"/>
          <w:szCs w:val="21"/>
        </w:rPr>
        <w:t>上</w:t>
      </w:r>
      <w:r w:rsidR="00F57590">
        <w:rPr>
          <w:rFonts w:asciiTheme="majorHAnsi" w:eastAsiaTheme="majorEastAsia" w:hAnsiTheme="majorEastAsia" w:cstheme="majorHAnsi" w:hint="eastAsia"/>
          <w:color w:val="FF0000"/>
          <w:szCs w:val="21"/>
        </w:rPr>
        <w:t>；</w:t>
      </w:r>
      <w:r w:rsidR="00364468">
        <w:rPr>
          <w:rFonts w:asciiTheme="majorHAnsi" w:eastAsiaTheme="majorEastAsia" w:hAnsiTheme="majorEastAsia" w:cstheme="majorHAnsi"/>
          <w:color w:val="FF0000"/>
          <w:szCs w:val="21"/>
        </w:rPr>
        <w:t>13cm</w:t>
      </w:r>
    </w:p>
    <w:p w:rsidR="0041411E" w:rsidRPr="002A47FE" w:rsidRDefault="00332AEC" w:rsidP="00476FB1">
      <w:pPr>
        <w:spacing w:line="276" w:lineRule="auto"/>
        <w:rPr>
          <w:rFonts w:ascii="Times New Roman" w:hAnsi="Times New Roman" w:cs="Times New Roman"/>
        </w:rPr>
      </w:pPr>
      <w:r>
        <w:rPr>
          <w:rFonts w:asciiTheme="majorHAnsi" w:eastAsiaTheme="majorEastAsia" w:hAnsiTheme="majorEastAsia" w:cstheme="majorHAnsi"/>
          <w:color w:val="FF0000"/>
          <w:szCs w:val="21"/>
        </w:rPr>
        <w:t>【</w:t>
      </w:r>
      <w:r w:rsidR="002A73DE">
        <w:rPr>
          <w:rFonts w:asciiTheme="majorHAnsi" w:eastAsiaTheme="majorEastAsia" w:hAnsiTheme="majorEastAsia" w:cstheme="majorHAnsi" w:hint="eastAsia"/>
          <w:color w:val="FF0000"/>
          <w:szCs w:val="21"/>
        </w:rPr>
        <w:t>解析</w:t>
      </w:r>
      <w:r>
        <w:rPr>
          <w:rFonts w:asciiTheme="majorHAnsi" w:eastAsiaTheme="majorEastAsia" w:hAnsiTheme="majorEastAsia" w:cstheme="majorHAnsi"/>
          <w:color w:val="FF0000"/>
          <w:szCs w:val="21"/>
        </w:rPr>
        <w:t>】</w:t>
      </w:r>
      <w:r w:rsidR="00E533A0" w:rsidRPr="00A003C7">
        <w:rPr>
          <w:rFonts w:ascii="Times New Roman" w:hAnsi="Times New Roman" w:cs="Times New Roman" w:hint="eastAsia"/>
          <w:color w:val="FF0000"/>
        </w:rPr>
        <w:t>将</w:t>
      </w:r>
      <w:r w:rsidR="00E533A0" w:rsidRPr="00A003C7">
        <w:rPr>
          <w:rFonts w:ascii="Times New Roman" w:hAnsi="Times New Roman" w:cs="Times New Roman"/>
          <w:color w:val="FF0000"/>
        </w:rPr>
        <w:t>烧瓶侵入热水中</w:t>
      </w:r>
      <w:r w:rsidR="00E533A0" w:rsidRPr="00A003C7">
        <w:rPr>
          <w:rFonts w:ascii="Times New Roman" w:hAnsi="Times New Roman" w:cs="Times New Roman" w:hint="eastAsia"/>
          <w:color w:val="FF0000"/>
        </w:rPr>
        <w:t>时</w:t>
      </w:r>
      <w:r w:rsidR="00E533A0" w:rsidRPr="00A003C7">
        <w:rPr>
          <w:rFonts w:ascii="Times New Roman" w:hAnsi="Times New Roman" w:cs="Times New Roman"/>
          <w:color w:val="FF0000"/>
        </w:rPr>
        <w:t>，气体的温度升高，由于气体的体积不变，所以气体的压强变大，应将</w:t>
      </w:r>
      <w:r w:rsidR="00E533A0" w:rsidRPr="00A003C7">
        <w:rPr>
          <w:rFonts w:ascii="Times New Roman" w:hAnsi="Times New Roman" w:cs="Times New Roman" w:hint="eastAsia"/>
          <w:i/>
          <w:color w:val="FF0000"/>
        </w:rPr>
        <w:t>A</w:t>
      </w:r>
      <w:r w:rsidR="00E533A0" w:rsidRPr="00A003C7">
        <w:rPr>
          <w:rFonts w:ascii="Times New Roman" w:hAnsi="Times New Roman" w:cs="Times New Roman" w:hint="eastAsia"/>
          <w:color w:val="FF0000"/>
        </w:rPr>
        <w:t>管</w:t>
      </w:r>
      <w:r w:rsidR="00E533A0" w:rsidRPr="00A003C7">
        <w:rPr>
          <w:rFonts w:ascii="Times New Roman" w:hAnsi="Times New Roman" w:cs="Times New Roman"/>
          <w:color w:val="FF0000"/>
        </w:rPr>
        <w:t>上移</w:t>
      </w:r>
    </w:p>
    <w:p w:rsidR="00E533A0" w:rsidRPr="00A003C7" w:rsidRDefault="00E533A0" w:rsidP="00476FB1">
      <w:pPr>
        <w:spacing w:line="276" w:lineRule="auto"/>
        <w:rPr>
          <w:rFonts w:ascii="Times New Roman" w:hAnsi="Times New Roman" w:cs="Times New Roman"/>
          <w:color w:val="FF0000"/>
        </w:rPr>
      </w:pPr>
      <w:r w:rsidRPr="00A003C7">
        <w:rPr>
          <w:rFonts w:ascii="Times New Roman" w:hAnsi="Times New Roman" w:cs="Times New Roman" w:hint="eastAsia"/>
          <w:color w:val="FF0000"/>
        </w:rPr>
        <w:t>开始</w:t>
      </w:r>
      <w:r w:rsidRPr="00A003C7">
        <w:rPr>
          <w:rFonts w:ascii="Times New Roman" w:hAnsi="Times New Roman" w:cs="Times New Roman"/>
          <w:color w:val="FF0000"/>
        </w:rPr>
        <w:t>时</w:t>
      </w:r>
      <w:r w:rsidRPr="00A003C7">
        <w:rPr>
          <w:rFonts w:ascii="Times New Roman" w:hAnsi="Times New Roman" w:cs="Times New Roman" w:hint="eastAsia"/>
          <w:i/>
          <w:color w:val="FF0000"/>
        </w:rPr>
        <w:t>P</w:t>
      </w:r>
      <w:r w:rsidRPr="00A003C7">
        <w:rPr>
          <w:rFonts w:ascii="Times New Roman" w:hAnsi="Times New Roman" w:cs="Times New Roman" w:hint="eastAsia"/>
          <w:color w:val="FF0000"/>
          <w:vertAlign w:val="subscript"/>
        </w:rPr>
        <w:t>1</w:t>
      </w:r>
      <w:r w:rsidR="00476FB1">
        <w:rPr>
          <w:rFonts w:ascii="Times New Roman" w:hAnsi="Times New Roman" w:cs="Times New Roman"/>
          <w:color w:val="FF0000"/>
        </w:rPr>
        <w:t>＝</w:t>
      </w:r>
      <w:r w:rsidRPr="00A003C7">
        <w:rPr>
          <w:rFonts w:ascii="Times New Roman" w:hAnsi="Times New Roman" w:cs="Times New Roman"/>
          <w:color w:val="FF0000"/>
        </w:rPr>
        <w:t>80cmHg</w:t>
      </w:r>
      <w:r w:rsidR="003A7C50" w:rsidRPr="00A003C7">
        <w:rPr>
          <w:rFonts w:ascii="Times New Roman" w:hAnsi="Times New Roman" w:cs="Times New Roman" w:hint="eastAsia"/>
          <w:color w:val="FF0000"/>
        </w:rPr>
        <w:t>，</w:t>
      </w:r>
      <w:r w:rsidR="003A7C50" w:rsidRPr="00A003C7">
        <w:rPr>
          <w:rFonts w:ascii="Times New Roman" w:hAnsi="Times New Roman" w:cs="Times New Roman"/>
          <w:color w:val="FF0000"/>
        </w:rPr>
        <w:t>温度</w:t>
      </w:r>
      <w:r w:rsidR="003A7C50" w:rsidRPr="00A003C7">
        <w:rPr>
          <w:rFonts w:ascii="Times New Roman" w:hAnsi="Times New Roman" w:cs="Times New Roman" w:hint="eastAsia"/>
          <w:i/>
          <w:color w:val="FF0000"/>
        </w:rPr>
        <w:t>T</w:t>
      </w:r>
      <w:r w:rsidR="003A7C50" w:rsidRPr="00A003C7">
        <w:rPr>
          <w:rFonts w:ascii="Times New Roman" w:hAnsi="Times New Roman" w:cs="Times New Roman" w:hint="eastAsia"/>
          <w:color w:val="FF0000"/>
          <w:vertAlign w:val="subscript"/>
        </w:rPr>
        <w:t>1</w:t>
      </w:r>
      <w:r w:rsidR="00476FB1">
        <w:rPr>
          <w:rFonts w:ascii="Times New Roman" w:hAnsi="Times New Roman" w:cs="Times New Roman"/>
          <w:color w:val="FF0000"/>
        </w:rPr>
        <w:t>＝</w:t>
      </w:r>
      <w:r w:rsidR="003A7C50" w:rsidRPr="00A003C7">
        <w:rPr>
          <w:rFonts w:ascii="Times New Roman" w:hAnsi="Times New Roman" w:cs="Times New Roman"/>
          <w:color w:val="FF0000"/>
        </w:rPr>
        <w:t>273</w:t>
      </w:r>
      <w:r w:rsidR="00476FB1">
        <w:rPr>
          <w:rFonts w:ascii="Times New Roman" w:hAnsi="Times New Roman" w:cs="Times New Roman"/>
          <w:color w:val="FF0000"/>
        </w:rPr>
        <w:t>＋</w:t>
      </w:r>
      <w:r w:rsidR="003A7C50" w:rsidRPr="00A003C7">
        <w:rPr>
          <w:rFonts w:ascii="Times New Roman" w:hAnsi="Times New Roman" w:cs="Times New Roman"/>
          <w:color w:val="FF0000"/>
        </w:rPr>
        <w:t>27</w:t>
      </w:r>
      <w:r w:rsidR="00476FB1">
        <w:rPr>
          <w:rFonts w:ascii="Times New Roman" w:hAnsi="Times New Roman" w:cs="Times New Roman"/>
          <w:color w:val="FF0000"/>
        </w:rPr>
        <w:t>＝</w:t>
      </w:r>
      <w:r w:rsidR="003A7C50" w:rsidRPr="00A003C7">
        <w:rPr>
          <w:rFonts w:ascii="Times New Roman" w:hAnsi="Times New Roman" w:cs="Times New Roman"/>
          <w:color w:val="FF0000"/>
        </w:rPr>
        <w:t>300K</w:t>
      </w:r>
    </w:p>
    <w:p w:rsidR="003A7C50" w:rsidRPr="00A003C7" w:rsidRDefault="00A22ABD" w:rsidP="00476FB1">
      <w:pPr>
        <w:spacing w:line="276" w:lineRule="auto"/>
        <w:rPr>
          <w:rFonts w:ascii="Times New Roman" w:hAnsi="Times New Roman" w:cs="Times New Roman"/>
          <w:color w:val="FF0000"/>
        </w:rPr>
      </w:pPr>
      <w:r w:rsidRPr="00A003C7">
        <w:rPr>
          <w:rFonts w:ascii="Times New Roman" w:hAnsi="Times New Roman" w:cs="Times New Roman" w:hint="eastAsia"/>
          <w:color w:val="FF0000"/>
        </w:rPr>
        <w:t>末</w:t>
      </w:r>
      <w:r w:rsidRPr="00A003C7">
        <w:rPr>
          <w:rFonts w:ascii="Times New Roman" w:hAnsi="Times New Roman" w:cs="Times New Roman"/>
          <w:color w:val="FF0000"/>
        </w:rPr>
        <w:t>状态的压强</w:t>
      </w:r>
      <w:r w:rsidRPr="00A003C7">
        <w:rPr>
          <w:rFonts w:ascii="Times New Roman" w:hAnsi="Times New Roman" w:cs="Times New Roman" w:hint="eastAsia"/>
          <w:i/>
          <w:color w:val="FF0000"/>
        </w:rPr>
        <w:t>P</w:t>
      </w:r>
      <w:r w:rsidRPr="00A003C7">
        <w:rPr>
          <w:rFonts w:ascii="Times New Roman" w:hAnsi="Times New Roman" w:cs="Times New Roman" w:hint="eastAsia"/>
          <w:color w:val="FF0000"/>
          <w:vertAlign w:val="subscript"/>
        </w:rPr>
        <w:t>2</w:t>
      </w:r>
      <w:r w:rsidR="00476FB1">
        <w:rPr>
          <w:rFonts w:ascii="Times New Roman" w:hAnsi="Times New Roman" w:cs="Times New Roman" w:hint="eastAsia"/>
          <w:color w:val="FF0000"/>
        </w:rPr>
        <w:t>＝</w:t>
      </w:r>
      <w:r w:rsidRPr="00F57590">
        <w:rPr>
          <w:rFonts w:ascii="Times New Roman" w:hAnsi="Times New Roman" w:cs="Times New Roman" w:hint="eastAsia"/>
          <w:i/>
          <w:color w:val="FF0000"/>
        </w:rPr>
        <w:t>P</w:t>
      </w:r>
      <w:r w:rsidRPr="00F57590">
        <w:rPr>
          <w:rFonts w:ascii="Times New Roman" w:hAnsi="Times New Roman" w:cs="Times New Roman" w:hint="eastAsia"/>
          <w:color w:val="FF0000"/>
          <w:vertAlign w:val="subscript"/>
        </w:rPr>
        <w:t>0</w:t>
      </w:r>
      <w:r w:rsidR="00476FB1">
        <w:rPr>
          <w:rFonts w:ascii="Times New Roman" w:hAnsi="Times New Roman" w:cs="Times New Roman" w:hint="eastAsia"/>
          <w:color w:val="FF0000"/>
        </w:rPr>
        <w:t>＋</w:t>
      </w:r>
      <w:r w:rsidRPr="00F57590">
        <w:rPr>
          <w:rFonts w:ascii="Times New Roman" w:hAnsi="Times New Roman" w:cs="Times New Roman"/>
          <w:i/>
          <w:color w:val="FF0000"/>
        </w:rPr>
        <w:t>H</w:t>
      </w:r>
      <w:r w:rsidR="00F047A9" w:rsidRPr="00A003C7">
        <w:rPr>
          <w:rFonts w:ascii="Times New Roman" w:hAnsi="Times New Roman" w:cs="Times New Roman" w:hint="eastAsia"/>
          <w:color w:val="FF0000"/>
        </w:rPr>
        <w:t>温度</w:t>
      </w:r>
      <w:r w:rsidR="00F047A9" w:rsidRPr="00A003C7">
        <w:rPr>
          <w:rFonts w:ascii="Times New Roman" w:hAnsi="Times New Roman" w:cs="Times New Roman" w:hint="eastAsia"/>
          <w:i/>
          <w:color w:val="FF0000"/>
        </w:rPr>
        <w:t>T</w:t>
      </w:r>
      <w:r w:rsidR="00F047A9" w:rsidRPr="00A003C7">
        <w:rPr>
          <w:rFonts w:ascii="Times New Roman" w:hAnsi="Times New Roman" w:cs="Times New Roman" w:hint="eastAsia"/>
          <w:color w:val="FF0000"/>
          <w:vertAlign w:val="subscript"/>
        </w:rPr>
        <w:t>2</w:t>
      </w:r>
      <w:r w:rsidR="00476FB1">
        <w:rPr>
          <w:rFonts w:ascii="Times New Roman" w:hAnsi="Times New Roman" w:cs="Times New Roman"/>
          <w:color w:val="FF0000"/>
        </w:rPr>
        <w:t>＝</w:t>
      </w:r>
      <w:r w:rsidR="00F047A9" w:rsidRPr="00A003C7">
        <w:rPr>
          <w:rFonts w:ascii="Times New Roman" w:hAnsi="Times New Roman" w:cs="Times New Roman"/>
          <w:color w:val="FF0000"/>
        </w:rPr>
        <w:t>330K</w:t>
      </w:r>
    </w:p>
    <w:p w:rsidR="00BD4252" w:rsidRPr="00BD4252" w:rsidRDefault="002A47FE" w:rsidP="00476FB1">
      <w:pPr>
        <w:spacing w:line="276" w:lineRule="auto"/>
        <w:rPr>
          <w:color w:val="FF0000"/>
        </w:rPr>
      </w:pPr>
      <w:r w:rsidRPr="00A003C7">
        <w:rPr>
          <w:color w:val="FF0000"/>
          <w:position w:val="-26"/>
        </w:rPr>
        <w:object w:dxaOrig="700" w:dyaOrig="600">
          <v:shape id="_x0000_i1052" type="#_x0000_t75" style="width:35.25pt;height:30pt" o:ole="">
            <v:imagedata r:id="rId83" o:title=""/>
          </v:shape>
          <o:OLEObject Type="Embed" ProgID="Equation.DSMT4" ShapeID="_x0000_i1052" DrawAspect="Content" ObjectID="_1557900780" r:id="rId84"/>
        </w:object>
      </w:r>
      <w:r w:rsidR="00411174" w:rsidRPr="00A003C7">
        <w:rPr>
          <w:rFonts w:hint="eastAsia"/>
          <w:color w:val="FF0000"/>
        </w:rPr>
        <w:t>解得</w:t>
      </w:r>
      <w:r w:rsidR="00411174" w:rsidRPr="00A003C7">
        <w:rPr>
          <w:rFonts w:hint="eastAsia"/>
          <w:i/>
          <w:color w:val="FF0000"/>
        </w:rPr>
        <w:t>H</w:t>
      </w:r>
      <w:r w:rsidR="00476FB1">
        <w:rPr>
          <w:rFonts w:hint="eastAsia"/>
          <w:color w:val="FF0000"/>
        </w:rPr>
        <w:t>＝</w:t>
      </w:r>
      <w:r w:rsidR="00411174" w:rsidRPr="00A003C7">
        <w:rPr>
          <w:rFonts w:hint="eastAsia"/>
          <w:color w:val="FF0000"/>
        </w:rPr>
        <w:t>13</w:t>
      </w:r>
      <w:r w:rsidR="00411174" w:rsidRPr="00A003C7">
        <w:rPr>
          <w:color w:val="FF0000"/>
        </w:rPr>
        <w:t>cm</w:t>
      </w:r>
    </w:p>
    <w:p w:rsidR="003F134F" w:rsidRDefault="003F134F" w:rsidP="00BD4252">
      <w:pPr>
        <w:spacing w:line="276" w:lineRule="auto"/>
        <w:jc w:val="left"/>
        <w:rPr>
          <w:rFonts w:cstheme="minorHAnsi"/>
          <w:kern w:val="0"/>
          <w:szCs w:val="21"/>
        </w:rPr>
      </w:pPr>
    </w:p>
    <w:p w:rsidR="00BD4252" w:rsidRDefault="00BD4252" w:rsidP="00BD4252">
      <w:pPr>
        <w:spacing w:line="276" w:lineRule="auto"/>
        <w:jc w:val="left"/>
        <w:rPr>
          <w:rFonts w:cstheme="minorHAnsi"/>
          <w:kern w:val="0"/>
          <w:szCs w:val="21"/>
          <w:vertAlign w:val="subscript"/>
        </w:rPr>
      </w:pPr>
      <w:r>
        <w:rPr>
          <w:rFonts w:cstheme="minorHAnsi" w:hint="eastAsia"/>
          <w:kern w:val="0"/>
          <w:szCs w:val="21"/>
        </w:rPr>
        <w:t>1</w:t>
      </w:r>
      <w:r>
        <w:rPr>
          <w:rFonts w:cstheme="minorHAnsi"/>
          <w:kern w:val="0"/>
          <w:szCs w:val="21"/>
        </w:rPr>
        <w:t>0</w:t>
      </w:r>
      <w:r>
        <w:rPr>
          <w:rFonts w:cstheme="minorHAnsi" w:hint="eastAsia"/>
          <w:kern w:val="0"/>
          <w:szCs w:val="21"/>
        </w:rPr>
        <w:t>、图</w:t>
      </w:r>
      <w:r>
        <w:rPr>
          <w:rFonts w:cstheme="minorHAnsi"/>
          <w:kern w:val="0"/>
          <w:szCs w:val="21"/>
        </w:rPr>
        <w:t>为</w:t>
      </w:r>
      <w:r w:rsidRPr="00991773">
        <w:rPr>
          <w:rFonts w:cstheme="minorHAnsi" w:hint="eastAsia"/>
          <w:i/>
          <w:kern w:val="0"/>
          <w:szCs w:val="21"/>
        </w:rPr>
        <w:t>A</w:t>
      </w:r>
      <w:r>
        <w:rPr>
          <w:rFonts w:cstheme="minorHAnsi" w:hint="eastAsia"/>
          <w:kern w:val="0"/>
          <w:szCs w:val="21"/>
        </w:rPr>
        <w:t>、</w:t>
      </w:r>
      <w:r w:rsidRPr="00991773">
        <w:rPr>
          <w:rFonts w:cstheme="minorHAnsi" w:hint="eastAsia"/>
          <w:i/>
          <w:kern w:val="0"/>
          <w:szCs w:val="21"/>
        </w:rPr>
        <w:t>B</w:t>
      </w:r>
      <w:r>
        <w:rPr>
          <w:rFonts w:cstheme="minorHAnsi" w:hint="eastAsia"/>
          <w:kern w:val="0"/>
          <w:szCs w:val="21"/>
        </w:rPr>
        <w:t>两单摆</w:t>
      </w:r>
      <w:r>
        <w:rPr>
          <w:rFonts w:cstheme="minorHAnsi"/>
          <w:kern w:val="0"/>
          <w:szCs w:val="21"/>
        </w:rPr>
        <w:t>做</w:t>
      </w:r>
      <w:r>
        <w:rPr>
          <w:rFonts w:cstheme="minorHAnsi" w:hint="eastAsia"/>
          <w:kern w:val="0"/>
          <w:szCs w:val="21"/>
        </w:rPr>
        <w:t>简谐运动</w:t>
      </w:r>
      <w:r>
        <w:rPr>
          <w:rFonts w:cstheme="minorHAnsi"/>
          <w:kern w:val="0"/>
          <w:szCs w:val="21"/>
        </w:rPr>
        <w:t>的图线，试求</w:t>
      </w:r>
      <w:r w:rsidRPr="00991773">
        <w:rPr>
          <w:rFonts w:cstheme="minorHAnsi" w:hint="eastAsia"/>
          <w:i/>
          <w:kern w:val="0"/>
          <w:szCs w:val="21"/>
        </w:rPr>
        <w:t>A</w:t>
      </w:r>
      <w:r>
        <w:rPr>
          <w:rFonts w:cstheme="minorHAnsi" w:hint="eastAsia"/>
          <w:kern w:val="0"/>
          <w:szCs w:val="21"/>
        </w:rPr>
        <w:t>、</w:t>
      </w:r>
      <w:r w:rsidRPr="00991773">
        <w:rPr>
          <w:rFonts w:cstheme="minorHAnsi" w:hint="eastAsia"/>
          <w:i/>
          <w:kern w:val="0"/>
          <w:szCs w:val="21"/>
        </w:rPr>
        <w:t>B</w:t>
      </w:r>
      <w:r>
        <w:rPr>
          <w:rFonts w:cstheme="minorHAnsi" w:hint="eastAsia"/>
          <w:kern w:val="0"/>
          <w:szCs w:val="21"/>
        </w:rPr>
        <w:t>两</w:t>
      </w:r>
      <w:r>
        <w:rPr>
          <w:rFonts w:cstheme="minorHAnsi"/>
          <w:kern w:val="0"/>
          <w:szCs w:val="21"/>
        </w:rPr>
        <w:t>单摆的摆长之比</w:t>
      </w:r>
      <w:r w:rsidRPr="00710E4F">
        <w:rPr>
          <w:rFonts w:cstheme="minorHAnsi"/>
          <w:i/>
          <w:kern w:val="0"/>
          <w:szCs w:val="21"/>
        </w:rPr>
        <w:t>L</w:t>
      </w:r>
      <w:r w:rsidRPr="00710E4F">
        <w:rPr>
          <w:rFonts w:cstheme="minorHAnsi"/>
          <w:kern w:val="0"/>
          <w:szCs w:val="21"/>
          <w:vertAlign w:val="subscript"/>
        </w:rPr>
        <w:t>1</w:t>
      </w:r>
      <w:r>
        <w:rPr>
          <w:rFonts w:cstheme="minorHAnsi" w:hint="eastAsia"/>
          <w:kern w:val="0"/>
          <w:szCs w:val="21"/>
        </w:rPr>
        <w:t>：</w:t>
      </w:r>
      <w:r w:rsidRPr="00710E4F">
        <w:rPr>
          <w:rFonts w:cstheme="minorHAnsi"/>
          <w:i/>
          <w:kern w:val="0"/>
          <w:szCs w:val="21"/>
        </w:rPr>
        <w:t>L</w:t>
      </w:r>
      <w:r w:rsidRPr="00710E4F">
        <w:rPr>
          <w:rFonts w:cstheme="minorHAnsi"/>
          <w:kern w:val="0"/>
          <w:szCs w:val="21"/>
          <w:vertAlign w:val="subscript"/>
        </w:rPr>
        <w:t>2</w:t>
      </w:r>
    </w:p>
    <w:p w:rsidR="00BD4252" w:rsidRDefault="00BD4252" w:rsidP="00BD4252">
      <w:pPr>
        <w:spacing w:line="276" w:lineRule="auto"/>
        <w:rPr>
          <w:noProof/>
        </w:rPr>
      </w:pPr>
      <w:r>
        <w:rPr>
          <w:noProof/>
        </w:rPr>
        <w:drawing>
          <wp:anchor distT="0" distB="0" distL="114300" distR="114300" simplePos="0" relativeHeight="251665920" behindDoc="0" locked="0" layoutInCell="1" allowOverlap="1">
            <wp:simplePos x="0" y="0"/>
            <wp:positionH relativeFrom="column">
              <wp:posOffset>3995420</wp:posOffset>
            </wp:positionH>
            <wp:positionV relativeFrom="paragraph">
              <wp:posOffset>29845</wp:posOffset>
            </wp:positionV>
            <wp:extent cx="1543050" cy="1304925"/>
            <wp:effectExtent l="1905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43050" cy="1304925"/>
                    </a:xfrm>
                    <a:prstGeom prst="rect">
                      <a:avLst/>
                    </a:prstGeom>
                  </pic:spPr>
                </pic:pic>
              </a:graphicData>
            </a:graphic>
          </wp:anchor>
        </w:drawing>
      </w: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BD4252" w:rsidRDefault="00BD4252" w:rsidP="00BD4252">
      <w:pPr>
        <w:spacing w:line="276" w:lineRule="auto"/>
        <w:jc w:val="left"/>
        <w:rPr>
          <w:rFonts w:cstheme="minorHAnsi"/>
          <w:kern w:val="0"/>
          <w:szCs w:val="21"/>
        </w:rPr>
      </w:pPr>
      <w:r w:rsidRPr="007C0A95">
        <w:rPr>
          <w:rFonts w:asciiTheme="majorHAnsi" w:eastAsiaTheme="majorEastAsia" w:hAnsiTheme="majorEastAsia" w:cstheme="majorHAnsi"/>
          <w:color w:val="FF0000"/>
          <w:szCs w:val="21"/>
        </w:rPr>
        <w:t>【答案】</w:t>
      </w:r>
      <w:r>
        <w:rPr>
          <w:rFonts w:asciiTheme="majorHAnsi" w:eastAsiaTheme="majorEastAsia" w:hAnsiTheme="majorEastAsia" w:cstheme="majorHAnsi" w:hint="eastAsia"/>
          <w:color w:val="FF0000"/>
          <w:szCs w:val="21"/>
        </w:rPr>
        <w:t>1</w:t>
      </w:r>
      <w:r>
        <w:rPr>
          <w:rFonts w:asciiTheme="majorHAnsi" w:eastAsiaTheme="majorEastAsia" w:hAnsiTheme="majorEastAsia" w:cstheme="majorHAnsi"/>
          <w:color w:val="FF0000"/>
          <w:szCs w:val="21"/>
        </w:rPr>
        <w:t>6</w:t>
      </w:r>
      <w:r>
        <w:rPr>
          <w:rFonts w:asciiTheme="majorHAnsi" w:eastAsiaTheme="majorEastAsia" w:hAnsiTheme="majorEastAsia" w:cstheme="majorHAnsi" w:hint="eastAsia"/>
          <w:color w:val="FF0000"/>
          <w:szCs w:val="21"/>
        </w:rPr>
        <w:t>：</w:t>
      </w:r>
      <w:r>
        <w:rPr>
          <w:rFonts w:asciiTheme="majorHAnsi" w:eastAsiaTheme="majorEastAsia" w:hAnsiTheme="majorEastAsia" w:cstheme="majorHAnsi"/>
          <w:color w:val="FF0000"/>
          <w:szCs w:val="21"/>
        </w:rPr>
        <w:t>9</w:t>
      </w:r>
    </w:p>
    <w:p w:rsidR="00BD4252" w:rsidRDefault="00BD4252" w:rsidP="00BD4252">
      <w:pPr>
        <w:spacing w:line="276" w:lineRule="auto"/>
        <w:jc w:val="left"/>
        <w:rPr>
          <w:rFonts w:cstheme="minorHAnsi"/>
          <w:kern w:val="0"/>
          <w:szCs w:val="21"/>
        </w:rPr>
      </w:pPr>
    </w:p>
    <w:p w:rsidR="00BD4252" w:rsidRDefault="00BD4252" w:rsidP="00BD4252">
      <w:pPr>
        <w:spacing w:line="276" w:lineRule="auto"/>
        <w:jc w:val="left"/>
        <w:rPr>
          <w:rFonts w:cstheme="minorHAnsi"/>
          <w:kern w:val="0"/>
          <w:szCs w:val="21"/>
        </w:rPr>
      </w:pPr>
    </w:p>
    <w:p w:rsidR="00BD4252" w:rsidRDefault="00BD4252" w:rsidP="00BD4252">
      <w:pPr>
        <w:spacing w:line="276" w:lineRule="auto"/>
        <w:jc w:val="left"/>
        <w:rPr>
          <w:rFonts w:cstheme="minorHAnsi"/>
          <w:kern w:val="0"/>
          <w:szCs w:val="21"/>
        </w:rPr>
      </w:pPr>
    </w:p>
    <w:p w:rsidR="00BD4252" w:rsidRDefault="00BD4252" w:rsidP="00BD4252">
      <w:pPr>
        <w:spacing w:line="276" w:lineRule="auto"/>
        <w:jc w:val="left"/>
        <w:rPr>
          <w:rFonts w:cstheme="minorHAnsi"/>
          <w:kern w:val="0"/>
          <w:szCs w:val="21"/>
        </w:rPr>
      </w:pPr>
    </w:p>
    <w:p w:rsidR="0041411E" w:rsidRPr="00BD4252" w:rsidRDefault="0041411E" w:rsidP="00476FB1">
      <w:pPr>
        <w:spacing w:line="276" w:lineRule="auto"/>
        <w:rPr>
          <w:rFonts w:ascii="Times New Roman" w:hAnsi="Times New Roman" w:cs="Times New Roman"/>
        </w:rPr>
      </w:pPr>
    </w:p>
    <w:p w:rsidR="008D4991" w:rsidRDefault="008D4991" w:rsidP="00476FB1">
      <w:pPr>
        <w:spacing w:line="276" w:lineRule="auto"/>
      </w:pPr>
      <w:r>
        <w:rPr>
          <w:noProof/>
        </w:rPr>
        <w:drawing>
          <wp:anchor distT="0" distB="0" distL="114300" distR="114300" simplePos="0" relativeHeight="251658752" behindDoc="0" locked="0" layoutInCell="1" allowOverlap="1">
            <wp:simplePos x="0" y="0"/>
            <wp:positionH relativeFrom="column">
              <wp:posOffset>4019550</wp:posOffset>
            </wp:positionH>
            <wp:positionV relativeFrom="paragraph">
              <wp:posOffset>367665</wp:posOffset>
            </wp:positionV>
            <wp:extent cx="1295400" cy="1028700"/>
            <wp:effectExtent l="0" t="0" r="0" b="0"/>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95400" cy="1028700"/>
                    </a:xfrm>
                    <a:prstGeom prst="rect">
                      <a:avLst/>
                    </a:prstGeom>
                  </pic:spPr>
                </pic:pic>
              </a:graphicData>
            </a:graphic>
          </wp:anchor>
        </w:drawing>
      </w:r>
      <w:r w:rsidR="008705C4">
        <w:rPr>
          <w:rFonts w:hint="eastAsia"/>
        </w:rPr>
        <w:t>1</w:t>
      </w:r>
      <w:r w:rsidR="00BD4252">
        <w:t>1</w:t>
      </w:r>
      <w:r>
        <w:rPr>
          <w:rFonts w:hint="eastAsia"/>
        </w:rPr>
        <w:t>、光滑</w:t>
      </w:r>
      <w:r>
        <w:t>的水平轨道与光滑半圆形轨道相切，圆轨道半径</w:t>
      </w:r>
      <w:r w:rsidRPr="00332AEC">
        <w:rPr>
          <w:rFonts w:hint="eastAsia"/>
          <w:i/>
        </w:rPr>
        <w:t>R</w:t>
      </w:r>
      <w:r w:rsidR="00476FB1">
        <w:t>＝</w:t>
      </w:r>
      <w:r>
        <w:t>0.4m</w:t>
      </w:r>
      <w:r>
        <w:rPr>
          <w:rFonts w:hint="eastAsia"/>
        </w:rPr>
        <w:t>。</w:t>
      </w:r>
      <w:r>
        <w:t>一个</w:t>
      </w:r>
      <w:r>
        <w:rPr>
          <w:rFonts w:hint="eastAsia"/>
        </w:rPr>
        <w:t>小球</w:t>
      </w:r>
      <w:r w:rsidR="004F7515">
        <w:t>放在水平轨道上，现给小</w:t>
      </w:r>
      <w:r w:rsidR="004F7515">
        <w:rPr>
          <w:rFonts w:hint="eastAsia"/>
        </w:rPr>
        <w:t>球</w:t>
      </w:r>
      <w:r>
        <w:t>一个</w:t>
      </w:r>
      <w:r w:rsidRPr="0085749A">
        <w:rPr>
          <w:rFonts w:hint="eastAsia"/>
          <w:i/>
        </w:rPr>
        <w:t>v</w:t>
      </w:r>
      <w:r w:rsidRPr="0085749A">
        <w:rPr>
          <w:rFonts w:hint="eastAsia"/>
          <w:vertAlign w:val="subscript"/>
        </w:rPr>
        <w:t>0</w:t>
      </w:r>
      <w:r w:rsidR="00476FB1">
        <w:t>＝</w:t>
      </w:r>
      <w:r>
        <w:t>5m/s</w:t>
      </w:r>
      <w:r>
        <w:rPr>
          <w:rFonts w:hint="eastAsia"/>
        </w:rPr>
        <w:t>的</w:t>
      </w:r>
      <w:r>
        <w:t>初速度，求：</w:t>
      </w:r>
    </w:p>
    <w:p w:rsidR="008D4991" w:rsidRDefault="008D4991" w:rsidP="00476FB1">
      <w:pPr>
        <w:spacing w:line="276" w:lineRule="auto"/>
      </w:pPr>
      <w:r>
        <w:rPr>
          <w:rFonts w:hint="eastAsia"/>
        </w:rPr>
        <w:t>（</w:t>
      </w:r>
      <w:r>
        <w:rPr>
          <w:rFonts w:hint="eastAsia"/>
        </w:rPr>
        <w:t>1</w:t>
      </w:r>
      <w:r>
        <w:rPr>
          <w:rFonts w:hint="eastAsia"/>
        </w:rPr>
        <w:t>）小球</w:t>
      </w:r>
      <w:r>
        <w:t>从</w:t>
      </w:r>
      <w:r w:rsidRPr="00332AEC">
        <w:rPr>
          <w:rFonts w:hint="eastAsia"/>
          <w:i/>
        </w:rPr>
        <w:t>C</w:t>
      </w:r>
      <w:r>
        <w:rPr>
          <w:rFonts w:hint="eastAsia"/>
        </w:rPr>
        <w:t>点</w:t>
      </w:r>
      <w:r>
        <w:t>飞出时的速度</w:t>
      </w:r>
      <w:r>
        <w:rPr>
          <w:rFonts w:hint="eastAsia"/>
        </w:rPr>
        <w:t>？</w:t>
      </w:r>
    </w:p>
    <w:p w:rsidR="008D4991" w:rsidRDefault="008D4991" w:rsidP="00476FB1">
      <w:pPr>
        <w:spacing w:line="276" w:lineRule="auto"/>
      </w:pPr>
      <w:r>
        <w:rPr>
          <w:rFonts w:hint="eastAsia"/>
        </w:rPr>
        <w:t>（</w:t>
      </w:r>
      <w:r>
        <w:rPr>
          <w:rFonts w:hint="eastAsia"/>
        </w:rPr>
        <w:t>2</w:t>
      </w:r>
      <w:r>
        <w:rPr>
          <w:rFonts w:hint="eastAsia"/>
        </w:rPr>
        <w:t>）小球</w:t>
      </w:r>
      <w:r>
        <w:t>到达</w:t>
      </w:r>
      <w:r w:rsidRPr="00332AEC">
        <w:rPr>
          <w:rFonts w:hint="eastAsia"/>
          <w:i/>
        </w:rPr>
        <w:t>C</w:t>
      </w:r>
      <w:r>
        <w:rPr>
          <w:rFonts w:hint="eastAsia"/>
        </w:rPr>
        <w:t>点</w:t>
      </w:r>
      <w:r>
        <w:t>时，对轨道的作用力</w:t>
      </w:r>
      <w:r>
        <w:rPr>
          <w:rFonts w:hint="eastAsia"/>
        </w:rPr>
        <w:t>是</w:t>
      </w:r>
      <w:r>
        <w:t>小</w:t>
      </w:r>
      <w:r>
        <w:rPr>
          <w:rFonts w:hint="eastAsia"/>
        </w:rPr>
        <w:t>球</w:t>
      </w:r>
      <w:r>
        <w:t>重力的几倍？</w:t>
      </w:r>
    </w:p>
    <w:p w:rsidR="008D4991" w:rsidRDefault="008D4991" w:rsidP="00476FB1">
      <w:pPr>
        <w:spacing w:line="276" w:lineRule="auto"/>
      </w:pPr>
      <w:r>
        <w:rPr>
          <w:rFonts w:hint="eastAsia"/>
        </w:rPr>
        <w:t>（</w:t>
      </w:r>
      <w:r>
        <w:rPr>
          <w:rFonts w:hint="eastAsia"/>
        </w:rPr>
        <w:t>3</w:t>
      </w:r>
      <w:r>
        <w:rPr>
          <w:rFonts w:hint="eastAsia"/>
        </w:rPr>
        <w:t>）落地</w:t>
      </w:r>
      <w:r>
        <w:t>时速度</w:t>
      </w:r>
      <w:r>
        <w:rPr>
          <w:rFonts w:hint="eastAsia"/>
        </w:rPr>
        <w:t>有</w:t>
      </w:r>
      <w:r>
        <w:t>多大？</w:t>
      </w:r>
    </w:p>
    <w:p w:rsidR="00744E59" w:rsidRDefault="00744E59" w:rsidP="00476FB1">
      <w:pPr>
        <w:spacing w:line="276" w:lineRule="auto"/>
        <w:rPr>
          <w:rFonts w:asciiTheme="majorHAnsi" w:eastAsiaTheme="majorEastAsia" w:hAnsiTheme="majorHAnsi" w:cstheme="majorHAnsi"/>
          <w:color w:val="FF0000"/>
          <w:szCs w:val="21"/>
        </w:rPr>
      </w:pPr>
      <w:r>
        <w:rPr>
          <w:rFonts w:asciiTheme="majorHAnsi" w:eastAsiaTheme="majorEastAsia" w:hAnsiTheme="majorEastAsia" w:cstheme="majorHAnsi"/>
          <w:color w:val="FF0000"/>
          <w:szCs w:val="21"/>
        </w:rPr>
        <w:t>【难度】</w:t>
      </w:r>
      <w:r>
        <w:rPr>
          <w:rFonts w:asciiTheme="majorEastAsia" w:eastAsiaTheme="majorEastAsia" w:hAnsiTheme="majorEastAsia" w:cstheme="majorHAnsi"/>
          <w:color w:val="FF0000"/>
          <w:szCs w:val="21"/>
        </w:rPr>
        <w:t>★★★</w:t>
      </w:r>
    </w:p>
    <w:p w:rsidR="00744E59" w:rsidRDefault="00744E59" w:rsidP="00476FB1">
      <w:pPr>
        <w:spacing w:line="276" w:lineRule="auto"/>
        <w:rPr>
          <w:rFonts w:asciiTheme="majorHAnsi" w:eastAsiaTheme="majorEastAsia" w:hAnsiTheme="majorEastAsia" w:cstheme="majorHAnsi"/>
          <w:color w:val="FF0000"/>
          <w:szCs w:val="21"/>
        </w:rPr>
      </w:pPr>
      <w:r>
        <w:rPr>
          <w:rFonts w:asciiTheme="majorHAnsi" w:eastAsiaTheme="majorEastAsia" w:hAnsiTheme="majorEastAsia" w:cstheme="majorHAnsi"/>
          <w:color w:val="FF0000"/>
          <w:szCs w:val="21"/>
        </w:rPr>
        <w:t>【答案】</w:t>
      </w:r>
      <w:r w:rsidR="00332538">
        <w:rPr>
          <w:rFonts w:asciiTheme="majorHAnsi" w:eastAsiaTheme="majorEastAsia" w:hAnsiTheme="majorEastAsia" w:cstheme="majorHAnsi" w:hint="eastAsia"/>
          <w:color w:val="FF0000"/>
          <w:szCs w:val="21"/>
        </w:rPr>
        <w:t>（</w:t>
      </w:r>
      <w:r w:rsidR="00332538">
        <w:rPr>
          <w:rFonts w:asciiTheme="majorHAnsi" w:eastAsiaTheme="majorEastAsia" w:hAnsiTheme="majorEastAsia" w:cstheme="majorHAnsi" w:hint="eastAsia"/>
          <w:color w:val="FF0000"/>
          <w:szCs w:val="21"/>
        </w:rPr>
        <w:t>1</w:t>
      </w:r>
      <w:r w:rsidR="00332538">
        <w:rPr>
          <w:rFonts w:asciiTheme="majorHAnsi" w:eastAsiaTheme="majorEastAsia" w:hAnsiTheme="majorEastAsia" w:cstheme="majorHAnsi" w:hint="eastAsia"/>
          <w:color w:val="FF0000"/>
          <w:szCs w:val="21"/>
        </w:rPr>
        <w:t>）</w:t>
      </w:r>
      <w:r w:rsidR="004F7515">
        <w:rPr>
          <w:rFonts w:asciiTheme="majorHAnsi" w:eastAsiaTheme="majorEastAsia" w:hAnsiTheme="majorEastAsia" w:cstheme="majorHAnsi" w:hint="eastAsia"/>
          <w:color w:val="FF0000"/>
          <w:szCs w:val="21"/>
        </w:rPr>
        <w:t>3</w:t>
      </w:r>
      <w:r w:rsidR="004F7515">
        <w:rPr>
          <w:rFonts w:asciiTheme="majorHAnsi" w:eastAsiaTheme="majorEastAsia" w:hAnsiTheme="majorEastAsia" w:cstheme="majorHAnsi"/>
          <w:color w:val="FF0000"/>
          <w:szCs w:val="21"/>
        </w:rPr>
        <w:t>m/s</w:t>
      </w:r>
      <w:r w:rsidR="00332538">
        <w:rPr>
          <w:rFonts w:asciiTheme="majorHAnsi" w:eastAsiaTheme="majorEastAsia" w:hAnsiTheme="majorEastAsia" w:cstheme="majorHAnsi" w:hint="eastAsia"/>
          <w:color w:val="FF0000"/>
          <w:szCs w:val="21"/>
        </w:rPr>
        <w:t>（</w:t>
      </w:r>
      <w:r w:rsidR="00332538">
        <w:rPr>
          <w:rFonts w:asciiTheme="majorHAnsi" w:eastAsiaTheme="majorEastAsia" w:hAnsiTheme="majorEastAsia" w:cstheme="majorHAnsi" w:hint="eastAsia"/>
          <w:color w:val="FF0000"/>
          <w:szCs w:val="21"/>
        </w:rPr>
        <w:t>2</w:t>
      </w:r>
      <w:r w:rsidR="00332538">
        <w:rPr>
          <w:rFonts w:asciiTheme="majorHAnsi" w:eastAsiaTheme="majorEastAsia" w:hAnsiTheme="majorEastAsia" w:cstheme="majorHAnsi" w:hint="eastAsia"/>
          <w:color w:val="FF0000"/>
          <w:szCs w:val="21"/>
        </w:rPr>
        <w:t>）</w:t>
      </w:r>
      <w:r w:rsidR="004F7515">
        <w:rPr>
          <w:rFonts w:asciiTheme="majorHAnsi" w:eastAsiaTheme="majorEastAsia" w:hAnsiTheme="majorEastAsia" w:cstheme="majorHAnsi" w:hint="eastAsia"/>
          <w:color w:val="FF0000"/>
          <w:szCs w:val="21"/>
        </w:rPr>
        <w:t>1.25</w:t>
      </w:r>
      <w:r w:rsidR="004F7515">
        <w:rPr>
          <w:rFonts w:asciiTheme="majorHAnsi" w:eastAsiaTheme="majorEastAsia" w:hAnsiTheme="majorEastAsia" w:cstheme="majorHAnsi" w:hint="eastAsia"/>
          <w:color w:val="FF0000"/>
          <w:szCs w:val="21"/>
        </w:rPr>
        <w:t>倍</w:t>
      </w:r>
      <w:r w:rsidR="00332538">
        <w:rPr>
          <w:rFonts w:asciiTheme="majorHAnsi" w:eastAsiaTheme="majorEastAsia" w:hAnsiTheme="majorEastAsia" w:cstheme="majorHAnsi" w:hint="eastAsia"/>
          <w:color w:val="FF0000"/>
          <w:szCs w:val="21"/>
        </w:rPr>
        <w:t>（</w:t>
      </w:r>
      <w:r w:rsidR="00332538">
        <w:rPr>
          <w:rFonts w:asciiTheme="majorHAnsi" w:eastAsiaTheme="majorEastAsia" w:hAnsiTheme="majorEastAsia" w:cstheme="majorHAnsi" w:hint="eastAsia"/>
          <w:color w:val="FF0000"/>
          <w:szCs w:val="21"/>
        </w:rPr>
        <w:t>3</w:t>
      </w:r>
      <w:r w:rsidR="00332538">
        <w:rPr>
          <w:rFonts w:asciiTheme="majorHAnsi" w:eastAsiaTheme="majorEastAsia" w:hAnsiTheme="majorEastAsia" w:cstheme="majorHAnsi" w:hint="eastAsia"/>
          <w:color w:val="FF0000"/>
          <w:szCs w:val="21"/>
        </w:rPr>
        <w:t>）</w:t>
      </w:r>
      <w:r w:rsidR="004F7515">
        <w:rPr>
          <w:rFonts w:asciiTheme="majorHAnsi" w:eastAsiaTheme="majorEastAsia" w:hAnsiTheme="majorEastAsia" w:cstheme="majorHAnsi" w:hint="eastAsia"/>
          <w:color w:val="FF0000"/>
          <w:szCs w:val="21"/>
        </w:rPr>
        <w:t>5</w:t>
      </w:r>
      <w:r w:rsidR="004F7515">
        <w:rPr>
          <w:rFonts w:asciiTheme="majorHAnsi" w:eastAsiaTheme="majorEastAsia" w:hAnsiTheme="majorEastAsia" w:cstheme="majorHAnsi"/>
          <w:color w:val="FF0000"/>
          <w:szCs w:val="21"/>
        </w:rPr>
        <w:t>m/s</w:t>
      </w:r>
    </w:p>
    <w:p w:rsidR="003C70E1" w:rsidRPr="002B1F1B" w:rsidRDefault="003C70E1" w:rsidP="00476FB1">
      <w:pPr>
        <w:spacing w:line="276" w:lineRule="auto"/>
        <w:rPr>
          <w:rFonts w:asciiTheme="majorHAnsi" w:eastAsiaTheme="majorEastAsia" w:hAnsiTheme="majorEastAsia" w:cstheme="majorHAnsi"/>
          <w:color w:val="FF0000"/>
          <w:szCs w:val="21"/>
        </w:rPr>
      </w:pPr>
      <w:r w:rsidRPr="002B1F1B">
        <w:rPr>
          <w:rFonts w:asciiTheme="majorHAnsi" w:eastAsiaTheme="majorEastAsia" w:hAnsiTheme="majorEastAsia" w:cstheme="majorHAnsi"/>
          <w:color w:val="FF0000"/>
          <w:szCs w:val="21"/>
        </w:rPr>
        <w:t>【</w:t>
      </w:r>
      <w:r w:rsidRPr="002B1F1B">
        <w:rPr>
          <w:rFonts w:asciiTheme="majorHAnsi" w:eastAsiaTheme="majorEastAsia" w:hAnsiTheme="majorEastAsia" w:cstheme="majorHAnsi" w:hint="eastAsia"/>
          <w:color w:val="FF0000"/>
          <w:szCs w:val="21"/>
        </w:rPr>
        <w:t>解析</w:t>
      </w:r>
      <w:r w:rsidRPr="002B1F1B">
        <w:rPr>
          <w:rFonts w:asciiTheme="majorHAnsi" w:eastAsiaTheme="majorEastAsia" w:hAnsiTheme="majorEastAsia" w:cstheme="majorHAnsi"/>
          <w:color w:val="FF0000"/>
          <w:szCs w:val="21"/>
        </w:rPr>
        <w:t>】</w:t>
      </w:r>
      <w:r w:rsidR="009C536B" w:rsidRPr="002B1F1B">
        <w:rPr>
          <w:rFonts w:asciiTheme="majorHAnsi" w:eastAsiaTheme="majorEastAsia" w:hAnsiTheme="majorEastAsia" w:cstheme="majorHAnsi" w:hint="eastAsia"/>
          <w:color w:val="FF0000"/>
          <w:szCs w:val="21"/>
        </w:rPr>
        <w:t>（</w:t>
      </w:r>
      <w:r w:rsidR="009C536B" w:rsidRPr="002B1F1B">
        <w:rPr>
          <w:rFonts w:asciiTheme="majorHAnsi" w:eastAsiaTheme="majorEastAsia" w:hAnsiTheme="majorEastAsia" w:cstheme="majorHAnsi" w:hint="eastAsia"/>
          <w:color w:val="FF0000"/>
          <w:szCs w:val="21"/>
        </w:rPr>
        <w:t>1</w:t>
      </w:r>
      <w:r w:rsidR="009C536B" w:rsidRPr="002B1F1B">
        <w:rPr>
          <w:rFonts w:asciiTheme="majorHAnsi" w:eastAsiaTheme="majorEastAsia" w:hAnsiTheme="majorEastAsia" w:cstheme="majorHAnsi" w:hint="eastAsia"/>
          <w:color w:val="FF0000"/>
          <w:szCs w:val="21"/>
        </w:rPr>
        <w:t>）从</w:t>
      </w:r>
      <w:r w:rsidR="009C536B" w:rsidRPr="002B1F1B">
        <w:rPr>
          <w:rFonts w:asciiTheme="majorHAnsi" w:eastAsiaTheme="majorEastAsia" w:hAnsiTheme="majorEastAsia" w:cstheme="majorHAnsi" w:hint="eastAsia"/>
          <w:i/>
          <w:color w:val="FF0000"/>
          <w:szCs w:val="21"/>
        </w:rPr>
        <w:t>B</w:t>
      </w:r>
      <w:r w:rsidR="009C536B" w:rsidRPr="002B1F1B">
        <w:rPr>
          <w:rFonts w:asciiTheme="majorHAnsi" w:eastAsiaTheme="majorEastAsia" w:hAnsiTheme="majorEastAsia" w:cstheme="majorHAnsi" w:hint="eastAsia"/>
          <w:color w:val="FF0000"/>
          <w:szCs w:val="21"/>
        </w:rPr>
        <w:t>到</w:t>
      </w:r>
      <w:r w:rsidR="009C536B" w:rsidRPr="002B1F1B">
        <w:rPr>
          <w:rFonts w:asciiTheme="majorHAnsi" w:eastAsiaTheme="majorEastAsia" w:hAnsiTheme="majorEastAsia" w:cstheme="majorHAnsi" w:hint="eastAsia"/>
          <w:i/>
          <w:color w:val="FF0000"/>
          <w:szCs w:val="21"/>
        </w:rPr>
        <w:t>C</w:t>
      </w:r>
      <w:r w:rsidR="009C536B" w:rsidRPr="002B1F1B">
        <w:rPr>
          <w:rFonts w:asciiTheme="majorHAnsi" w:eastAsiaTheme="majorEastAsia" w:hAnsiTheme="majorEastAsia" w:cstheme="majorHAnsi" w:hint="eastAsia"/>
          <w:color w:val="FF0000"/>
          <w:szCs w:val="21"/>
        </w:rPr>
        <w:t>，</w:t>
      </w:r>
      <w:r w:rsidR="009C536B" w:rsidRPr="002B1F1B">
        <w:rPr>
          <w:rFonts w:asciiTheme="majorHAnsi" w:eastAsiaTheme="majorEastAsia" w:hAnsiTheme="majorEastAsia" w:cstheme="majorHAnsi"/>
          <w:color w:val="FF0000"/>
          <w:szCs w:val="21"/>
        </w:rPr>
        <w:t>机械能守恒</w:t>
      </w:r>
      <w:r w:rsidR="00934EEF" w:rsidRPr="002B1F1B">
        <w:rPr>
          <w:rFonts w:asciiTheme="majorHAnsi" w:eastAsiaTheme="majorEastAsia" w:hAnsiTheme="majorEastAsia" w:cstheme="majorHAnsi" w:hint="eastAsia"/>
          <w:color w:val="FF0000"/>
          <w:szCs w:val="21"/>
        </w:rPr>
        <w:t>，</w:t>
      </w:r>
      <w:r w:rsidR="00934EEF" w:rsidRPr="002B1F1B">
        <w:rPr>
          <w:color w:val="FF0000"/>
          <w:position w:val="-22"/>
        </w:rPr>
        <w:object w:dxaOrig="2020" w:dyaOrig="560">
          <v:shape id="_x0000_i1053" type="#_x0000_t75" style="width:101.25pt;height:27.75pt" o:ole="">
            <v:imagedata r:id="rId87" o:title=""/>
          </v:shape>
          <o:OLEObject Type="Embed" ProgID="Equation.DSMT4" ShapeID="_x0000_i1053" DrawAspect="Content" ObjectID="_1557900781" r:id="rId88"/>
        </w:object>
      </w:r>
      <w:r w:rsidR="00934EEF" w:rsidRPr="002B1F1B">
        <w:rPr>
          <w:rFonts w:hint="eastAsia"/>
          <w:color w:val="FF0000"/>
        </w:rPr>
        <w:t>，</w:t>
      </w:r>
      <w:r w:rsidR="00934EEF" w:rsidRPr="002B1F1B">
        <w:rPr>
          <w:color w:val="FF0000"/>
        </w:rPr>
        <w:t>解得</w:t>
      </w:r>
      <w:proofErr w:type="spellStart"/>
      <w:r w:rsidR="00934EEF" w:rsidRPr="002B1F1B">
        <w:rPr>
          <w:rFonts w:hint="eastAsia"/>
          <w:i/>
          <w:color w:val="FF0000"/>
        </w:rPr>
        <w:t>v</w:t>
      </w:r>
      <w:r w:rsidR="00934EEF" w:rsidRPr="002B1F1B">
        <w:rPr>
          <w:i/>
          <w:color w:val="FF0000"/>
          <w:vertAlign w:val="subscript"/>
        </w:rPr>
        <w:t>C</w:t>
      </w:r>
      <w:proofErr w:type="spellEnd"/>
      <w:r w:rsidR="00476FB1">
        <w:rPr>
          <w:color w:val="FF0000"/>
        </w:rPr>
        <w:t>＝</w:t>
      </w:r>
      <w:r w:rsidR="00934EEF" w:rsidRPr="002B1F1B">
        <w:rPr>
          <w:color w:val="FF0000"/>
        </w:rPr>
        <w:t>3m/s</w:t>
      </w:r>
    </w:p>
    <w:p w:rsidR="0041411E" w:rsidRPr="002B1F1B" w:rsidRDefault="00FE6D23" w:rsidP="00476FB1">
      <w:pPr>
        <w:spacing w:line="276" w:lineRule="auto"/>
        <w:rPr>
          <w:color w:val="FF0000"/>
        </w:rPr>
      </w:pPr>
      <w:r w:rsidRPr="002B1F1B">
        <w:rPr>
          <w:rFonts w:hint="eastAsia"/>
          <w:color w:val="FF0000"/>
        </w:rPr>
        <w:t>（</w:t>
      </w:r>
      <w:r w:rsidRPr="002B1F1B">
        <w:rPr>
          <w:rFonts w:hint="eastAsia"/>
          <w:color w:val="FF0000"/>
        </w:rPr>
        <w:t>2</w:t>
      </w:r>
      <w:r w:rsidRPr="002B1F1B">
        <w:rPr>
          <w:rFonts w:hint="eastAsia"/>
          <w:color w:val="FF0000"/>
        </w:rPr>
        <w:t>）</w:t>
      </w:r>
      <w:r w:rsidR="007964B1" w:rsidRPr="002B1F1B">
        <w:rPr>
          <w:rFonts w:hint="eastAsia"/>
          <w:color w:val="FF0000"/>
        </w:rPr>
        <w:t>设</w:t>
      </w:r>
      <w:r w:rsidR="007964B1" w:rsidRPr="002B1F1B">
        <w:rPr>
          <w:rFonts w:hint="eastAsia"/>
          <w:i/>
          <w:color w:val="FF0000"/>
        </w:rPr>
        <w:t>C</w:t>
      </w:r>
      <w:r w:rsidR="007964B1" w:rsidRPr="002B1F1B">
        <w:rPr>
          <w:rFonts w:hint="eastAsia"/>
          <w:color w:val="FF0000"/>
        </w:rPr>
        <w:t>点</w:t>
      </w:r>
      <w:r w:rsidR="007964B1" w:rsidRPr="002B1F1B">
        <w:rPr>
          <w:color w:val="FF0000"/>
        </w:rPr>
        <w:t>对球的压力为</w:t>
      </w:r>
      <w:r w:rsidR="007964B1" w:rsidRPr="00AA270B">
        <w:rPr>
          <w:rFonts w:hint="eastAsia"/>
          <w:i/>
          <w:color w:val="FF0000"/>
        </w:rPr>
        <w:t>N</w:t>
      </w:r>
      <w:r w:rsidR="007964B1" w:rsidRPr="002B1F1B">
        <w:rPr>
          <w:rFonts w:hint="eastAsia"/>
          <w:color w:val="FF0000"/>
        </w:rPr>
        <w:t>，小球</w:t>
      </w:r>
      <w:r w:rsidR="001729A0" w:rsidRPr="002B1F1B">
        <w:rPr>
          <w:rFonts w:hint="eastAsia"/>
          <w:color w:val="FF0000"/>
        </w:rPr>
        <w:t>通过</w:t>
      </w:r>
      <w:r w:rsidR="001729A0" w:rsidRPr="002B1F1B">
        <w:rPr>
          <w:rFonts w:hint="eastAsia"/>
          <w:i/>
          <w:color w:val="FF0000"/>
        </w:rPr>
        <w:t>C</w:t>
      </w:r>
      <w:r w:rsidR="001729A0" w:rsidRPr="002B1F1B">
        <w:rPr>
          <w:rFonts w:hint="eastAsia"/>
          <w:color w:val="FF0000"/>
        </w:rPr>
        <w:t>点</w:t>
      </w:r>
      <w:r w:rsidR="001729A0" w:rsidRPr="002B1F1B">
        <w:rPr>
          <w:color w:val="FF0000"/>
        </w:rPr>
        <w:t>受支持力和重力</w:t>
      </w:r>
      <w:r w:rsidR="00FF0F2D" w:rsidRPr="002B1F1B">
        <w:rPr>
          <w:rFonts w:hint="eastAsia"/>
          <w:color w:val="FF0000"/>
        </w:rPr>
        <w:t>的</w:t>
      </w:r>
      <w:r w:rsidR="00FF0F2D" w:rsidRPr="002B1F1B">
        <w:rPr>
          <w:color w:val="FF0000"/>
        </w:rPr>
        <w:t>合力提供向心力，根据牛顿第二定律</w:t>
      </w:r>
      <w:r w:rsidR="00FF0F2D" w:rsidRPr="002B1F1B">
        <w:rPr>
          <w:color w:val="FF0000"/>
          <w:position w:val="-22"/>
        </w:rPr>
        <w:object w:dxaOrig="1340" w:dyaOrig="600">
          <v:shape id="_x0000_i1054" type="#_x0000_t75" style="width:66.75pt;height:30pt" o:ole="">
            <v:imagedata r:id="rId89" o:title=""/>
          </v:shape>
          <o:OLEObject Type="Embed" ProgID="Equation.DSMT4" ShapeID="_x0000_i1054" DrawAspect="Content" ObjectID="_1557900782" r:id="rId90"/>
        </w:object>
      </w:r>
      <w:r w:rsidR="00FF0F2D" w:rsidRPr="002B1F1B">
        <w:rPr>
          <w:rFonts w:hint="eastAsia"/>
          <w:color w:val="FF0000"/>
        </w:rPr>
        <w:t>，</w:t>
      </w:r>
      <w:r w:rsidR="00FF0F2D" w:rsidRPr="002B1F1B">
        <w:rPr>
          <w:color w:val="FF0000"/>
        </w:rPr>
        <w:t>解得</w:t>
      </w:r>
      <w:r w:rsidR="00FF0F2D" w:rsidRPr="002B1F1B">
        <w:rPr>
          <w:rFonts w:hint="eastAsia"/>
          <w:i/>
          <w:color w:val="FF0000"/>
        </w:rPr>
        <w:t>N</w:t>
      </w:r>
      <w:r w:rsidR="00476FB1">
        <w:rPr>
          <w:rFonts w:hint="eastAsia"/>
          <w:i/>
          <w:color w:val="FF0000"/>
        </w:rPr>
        <w:t>＝</w:t>
      </w:r>
      <w:r w:rsidR="00FF0F2D" w:rsidRPr="002B1F1B">
        <w:rPr>
          <w:rFonts w:hint="eastAsia"/>
          <w:color w:val="FF0000"/>
        </w:rPr>
        <w:t>12.5</w:t>
      </w:r>
      <w:r w:rsidR="00332538">
        <w:rPr>
          <w:rFonts w:hint="eastAsia"/>
          <w:i/>
          <w:color w:val="FF0000"/>
        </w:rPr>
        <w:t>m</w:t>
      </w:r>
      <w:r w:rsidR="004F7515" w:rsidRPr="002B1F1B">
        <w:rPr>
          <w:rFonts w:hint="eastAsia"/>
          <w:color w:val="FF0000"/>
        </w:rPr>
        <w:t>，</w:t>
      </w:r>
      <w:r w:rsidR="004F7515" w:rsidRPr="002B1F1B">
        <w:rPr>
          <w:color w:val="FF0000"/>
        </w:rPr>
        <w:t>即</w:t>
      </w:r>
      <w:r w:rsidR="004F7515" w:rsidRPr="002B1F1B">
        <w:rPr>
          <w:rFonts w:hint="eastAsia"/>
          <w:color w:val="FF0000"/>
        </w:rPr>
        <w:t>球对</w:t>
      </w:r>
      <w:r w:rsidR="004F7515" w:rsidRPr="002B1F1B">
        <w:rPr>
          <w:rFonts w:hint="eastAsia"/>
          <w:i/>
          <w:color w:val="FF0000"/>
        </w:rPr>
        <w:t>C</w:t>
      </w:r>
      <w:r w:rsidR="004F7515" w:rsidRPr="002B1F1B">
        <w:rPr>
          <w:rFonts w:hint="eastAsia"/>
          <w:color w:val="FF0000"/>
        </w:rPr>
        <w:t>点</w:t>
      </w:r>
      <w:r w:rsidR="004F7515" w:rsidRPr="002B1F1B">
        <w:rPr>
          <w:color w:val="FF0000"/>
        </w:rPr>
        <w:t>的压力时重力的</w:t>
      </w:r>
      <w:r w:rsidR="004F7515" w:rsidRPr="002B1F1B">
        <w:rPr>
          <w:rFonts w:hint="eastAsia"/>
          <w:color w:val="FF0000"/>
        </w:rPr>
        <w:t>1.25</w:t>
      </w:r>
      <w:r w:rsidR="004F7515" w:rsidRPr="002B1F1B">
        <w:rPr>
          <w:rFonts w:hint="eastAsia"/>
          <w:color w:val="FF0000"/>
        </w:rPr>
        <w:t>倍</w:t>
      </w:r>
    </w:p>
    <w:p w:rsidR="008705C4" w:rsidRPr="00BD4252" w:rsidRDefault="004F7515" w:rsidP="00476FB1">
      <w:pPr>
        <w:spacing w:line="276" w:lineRule="auto"/>
        <w:rPr>
          <w:color w:val="FF0000"/>
        </w:rPr>
      </w:pPr>
      <w:r w:rsidRPr="002B1F1B">
        <w:rPr>
          <w:rFonts w:hint="eastAsia"/>
          <w:color w:val="FF0000"/>
        </w:rPr>
        <w:t>（</w:t>
      </w:r>
      <w:r w:rsidRPr="002B1F1B">
        <w:rPr>
          <w:rFonts w:hint="eastAsia"/>
          <w:color w:val="FF0000"/>
        </w:rPr>
        <w:t>3</w:t>
      </w:r>
      <w:r w:rsidRPr="002B1F1B">
        <w:rPr>
          <w:rFonts w:hint="eastAsia"/>
          <w:color w:val="FF0000"/>
        </w:rPr>
        <w:t>）整个</w:t>
      </w:r>
      <w:r w:rsidRPr="002B1F1B">
        <w:rPr>
          <w:color w:val="FF0000"/>
        </w:rPr>
        <w:t>过程机械能守恒，落地</w:t>
      </w:r>
      <w:r w:rsidRPr="002B1F1B">
        <w:rPr>
          <w:rFonts w:hint="eastAsia"/>
          <w:color w:val="FF0000"/>
        </w:rPr>
        <w:t>时</w:t>
      </w:r>
      <w:r w:rsidRPr="002B1F1B">
        <w:rPr>
          <w:color w:val="FF0000"/>
        </w:rPr>
        <w:t>速度仍</w:t>
      </w:r>
      <w:r w:rsidR="00562FF0" w:rsidRPr="002B1F1B">
        <w:rPr>
          <w:rFonts w:hint="eastAsia"/>
          <w:color w:val="FF0000"/>
        </w:rPr>
        <w:t>为</w:t>
      </w:r>
      <w:r w:rsidRPr="002B1F1B">
        <w:rPr>
          <w:rFonts w:hint="eastAsia"/>
          <w:color w:val="FF0000"/>
        </w:rPr>
        <w:t>5</w:t>
      </w:r>
      <w:r w:rsidR="00BD4252">
        <w:rPr>
          <w:color w:val="FF0000"/>
        </w:rPr>
        <w:t>m/s</w:t>
      </w:r>
    </w:p>
    <w:p w:rsidR="008705C4" w:rsidRDefault="008705C4" w:rsidP="00476FB1">
      <w:pPr>
        <w:spacing w:line="276" w:lineRule="auto"/>
        <w:rPr>
          <w:rFonts w:cstheme="minorHAnsi"/>
          <w:szCs w:val="21"/>
        </w:rPr>
      </w:pPr>
    </w:p>
    <w:p w:rsidR="0065722C" w:rsidRDefault="008705C4" w:rsidP="00476FB1">
      <w:pPr>
        <w:spacing w:line="276" w:lineRule="auto"/>
        <w:rPr>
          <w:rFonts w:cstheme="minorHAnsi"/>
          <w:szCs w:val="21"/>
        </w:rPr>
      </w:pPr>
      <w:r>
        <w:rPr>
          <w:rFonts w:cstheme="minorHAnsi" w:hint="eastAsia"/>
          <w:szCs w:val="21"/>
        </w:rPr>
        <w:t>1</w:t>
      </w:r>
      <w:r w:rsidR="00BD4252">
        <w:rPr>
          <w:rFonts w:cstheme="minorHAnsi"/>
          <w:szCs w:val="21"/>
        </w:rPr>
        <w:t>2</w:t>
      </w:r>
      <w:r w:rsidR="0041411E">
        <w:rPr>
          <w:rFonts w:cstheme="minorHAnsi" w:hint="eastAsia"/>
          <w:szCs w:val="21"/>
        </w:rPr>
        <w:t>、</w:t>
      </w:r>
      <w:r w:rsidR="0065722C">
        <w:rPr>
          <w:rFonts w:cstheme="minorHAnsi" w:hint="eastAsia"/>
          <w:szCs w:val="21"/>
        </w:rPr>
        <w:t>粗细均匀</w:t>
      </w:r>
      <w:r w:rsidR="0065722C">
        <w:rPr>
          <w:rFonts w:cstheme="minorHAnsi"/>
          <w:szCs w:val="21"/>
        </w:rPr>
        <w:t>的</w:t>
      </w:r>
      <w:r w:rsidR="0065722C" w:rsidRPr="00AA270B">
        <w:rPr>
          <w:rFonts w:cstheme="minorHAnsi" w:hint="eastAsia"/>
          <w:i/>
          <w:szCs w:val="21"/>
        </w:rPr>
        <w:t>U</w:t>
      </w:r>
      <w:r w:rsidR="0065722C">
        <w:rPr>
          <w:rFonts w:cstheme="minorHAnsi" w:hint="eastAsia"/>
          <w:szCs w:val="21"/>
        </w:rPr>
        <w:t>形</w:t>
      </w:r>
      <w:r w:rsidR="0065722C">
        <w:rPr>
          <w:rFonts w:cstheme="minorHAnsi"/>
          <w:szCs w:val="21"/>
        </w:rPr>
        <w:t>管的封闭端有一段长</w:t>
      </w:r>
      <w:r w:rsidR="00C81BAA" w:rsidRPr="00F57590">
        <w:rPr>
          <w:rFonts w:cstheme="minorHAnsi" w:hint="eastAsia"/>
          <w:i/>
          <w:szCs w:val="21"/>
        </w:rPr>
        <w:t>L</w:t>
      </w:r>
      <w:r w:rsidR="00C81BAA" w:rsidRPr="00F57590">
        <w:rPr>
          <w:rFonts w:cstheme="minorHAnsi" w:hint="eastAsia"/>
          <w:szCs w:val="21"/>
          <w:vertAlign w:val="subscript"/>
        </w:rPr>
        <w:t>1</w:t>
      </w:r>
      <w:r w:rsidR="00F57590">
        <w:rPr>
          <w:rFonts w:cstheme="minorHAnsi" w:hint="eastAsia"/>
          <w:szCs w:val="21"/>
        </w:rPr>
        <w:t>＝</w:t>
      </w:r>
      <w:r w:rsidR="0065722C">
        <w:rPr>
          <w:rFonts w:cstheme="minorHAnsi" w:hint="eastAsia"/>
          <w:szCs w:val="21"/>
        </w:rPr>
        <w:t>40</w:t>
      </w:r>
      <w:r w:rsidR="0065722C">
        <w:rPr>
          <w:rFonts w:cstheme="minorHAnsi"/>
          <w:szCs w:val="21"/>
        </w:rPr>
        <w:t>cm</w:t>
      </w:r>
      <w:r w:rsidR="0065722C">
        <w:rPr>
          <w:rFonts w:cstheme="minorHAnsi"/>
          <w:szCs w:val="21"/>
        </w:rPr>
        <w:t>的空气柱。左右两边水银柱的高度差</w:t>
      </w:r>
      <w:r w:rsidR="00C81BAA" w:rsidRPr="00F57590">
        <w:rPr>
          <w:rFonts w:cstheme="minorHAnsi" w:hint="eastAsia"/>
          <w:i/>
          <w:szCs w:val="21"/>
        </w:rPr>
        <w:t>h</w:t>
      </w:r>
      <w:r w:rsidR="00F57590">
        <w:rPr>
          <w:rFonts w:cstheme="minorHAnsi" w:hint="eastAsia"/>
          <w:szCs w:val="21"/>
        </w:rPr>
        <w:t>＝</w:t>
      </w:r>
      <w:r w:rsidR="0065722C">
        <w:rPr>
          <w:rFonts w:cstheme="minorHAnsi" w:hint="eastAsia"/>
          <w:szCs w:val="21"/>
        </w:rPr>
        <w:t>1</w:t>
      </w:r>
      <w:r w:rsidR="0065722C">
        <w:rPr>
          <w:rFonts w:cstheme="minorHAnsi"/>
          <w:szCs w:val="21"/>
        </w:rPr>
        <w:t>9cm</w:t>
      </w:r>
      <w:r w:rsidR="0065722C">
        <w:rPr>
          <w:rFonts w:cstheme="minorHAnsi" w:hint="eastAsia"/>
          <w:szCs w:val="21"/>
        </w:rPr>
        <w:t>，</w:t>
      </w:r>
      <w:r w:rsidR="0065722C">
        <w:rPr>
          <w:rFonts w:cstheme="minorHAnsi"/>
          <w:szCs w:val="21"/>
        </w:rPr>
        <w:t>如果外界大气压</w:t>
      </w:r>
      <w:r w:rsidR="00E6600B" w:rsidRPr="00AA270B">
        <w:rPr>
          <w:rFonts w:cstheme="minorHAnsi" w:hint="eastAsia"/>
          <w:i/>
          <w:szCs w:val="21"/>
        </w:rPr>
        <w:t>p</w:t>
      </w:r>
      <w:r w:rsidR="00E6600B" w:rsidRPr="00AA270B">
        <w:rPr>
          <w:rFonts w:cstheme="minorHAnsi" w:hint="eastAsia"/>
          <w:szCs w:val="21"/>
          <w:vertAlign w:val="subscript"/>
        </w:rPr>
        <w:t>0</w:t>
      </w:r>
      <w:r w:rsidR="0065722C">
        <w:rPr>
          <w:rFonts w:cstheme="minorHAnsi"/>
          <w:szCs w:val="21"/>
        </w:rPr>
        <w:t>是</w:t>
      </w:r>
      <w:r w:rsidR="0065722C">
        <w:rPr>
          <w:rFonts w:cstheme="minorHAnsi" w:hint="eastAsia"/>
          <w:szCs w:val="21"/>
        </w:rPr>
        <w:t>76cm</w:t>
      </w:r>
      <w:r w:rsidR="0065722C">
        <w:rPr>
          <w:rFonts w:cstheme="minorHAnsi"/>
          <w:szCs w:val="21"/>
        </w:rPr>
        <w:t>Hg</w:t>
      </w:r>
      <w:r w:rsidR="0065722C">
        <w:rPr>
          <w:rFonts w:cstheme="minorHAnsi" w:hint="eastAsia"/>
          <w:szCs w:val="21"/>
        </w:rPr>
        <w:t>，</w:t>
      </w:r>
      <w:r w:rsidR="0065722C">
        <w:rPr>
          <w:rFonts w:cstheme="minorHAnsi"/>
          <w:szCs w:val="21"/>
        </w:rPr>
        <w:t>为使两边水银面一样高，应</w:t>
      </w:r>
      <w:r w:rsidR="0065722C">
        <w:rPr>
          <w:rFonts w:cstheme="minorHAnsi" w:hint="eastAsia"/>
          <w:szCs w:val="21"/>
        </w:rPr>
        <w:t>在</w:t>
      </w:r>
      <w:r w:rsidR="0065722C">
        <w:rPr>
          <w:rFonts w:cstheme="minorHAnsi"/>
          <w:szCs w:val="21"/>
        </w:rPr>
        <w:t>开口端再灌入多</w:t>
      </w:r>
      <w:r w:rsidR="0065722C">
        <w:rPr>
          <w:rFonts w:cstheme="minorHAnsi" w:hint="eastAsia"/>
          <w:szCs w:val="21"/>
        </w:rPr>
        <w:t>长</w:t>
      </w:r>
      <w:r w:rsidR="0065722C">
        <w:rPr>
          <w:rFonts w:cstheme="minorHAnsi"/>
          <w:szCs w:val="21"/>
        </w:rPr>
        <w:t>的水银柱</w:t>
      </w:r>
      <w:r w:rsidR="00C81BAA">
        <w:rPr>
          <w:rFonts w:cstheme="minorHAnsi" w:hint="eastAsia"/>
          <w:szCs w:val="21"/>
        </w:rPr>
        <w:t>？</w:t>
      </w:r>
    </w:p>
    <w:p w:rsidR="00C81BAA" w:rsidRDefault="00C81BAA" w:rsidP="00476FB1">
      <w:pPr>
        <w:spacing w:line="276" w:lineRule="auto"/>
        <w:rPr>
          <w:rFonts w:cstheme="minorHAnsi"/>
          <w:szCs w:val="21"/>
        </w:rPr>
      </w:pPr>
      <w:r>
        <w:rPr>
          <w:noProof/>
        </w:rPr>
        <w:drawing>
          <wp:anchor distT="0" distB="0" distL="114300" distR="114300" simplePos="0" relativeHeight="251664896" behindDoc="0" locked="0" layoutInCell="1" allowOverlap="1">
            <wp:simplePos x="0" y="0"/>
            <wp:positionH relativeFrom="column">
              <wp:posOffset>4467225</wp:posOffset>
            </wp:positionH>
            <wp:positionV relativeFrom="paragraph">
              <wp:posOffset>113030</wp:posOffset>
            </wp:positionV>
            <wp:extent cx="838200" cy="962025"/>
            <wp:effectExtent l="19050" t="0" r="0" b="0"/>
            <wp:wrapSquare wrapText="bothSides"/>
            <wp:docPr id="10" name="图片 44" descr="http://pic2.mofangge.com/upload/papers/20140825/201408250040168017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pic2.mofangge.com/upload/papers/20140825/201408250040168017258.jpg"/>
                    <pic:cNvPicPr>
                      <a:picLocks noChangeAspect="1" noChangeArrowheads="1"/>
                    </pic:cNvPicPr>
                  </pic:nvPicPr>
                  <pic:blipFill>
                    <a:blip r:embed="rId91"/>
                    <a:srcRect/>
                    <a:stretch>
                      <a:fillRect/>
                    </a:stretch>
                  </pic:blipFill>
                  <pic:spPr bwMode="auto">
                    <a:xfrm>
                      <a:off x="0" y="0"/>
                      <a:ext cx="838200" cy="962025"/>
                    </a:xfrm>
                    <a:prstGeom prst="rect">
                      <a:avLst/>
                    </a:prstGeom>
                    <a:noFill/>
                    <a:ln w="9525">
                      <a:noFill/>
                      <a:miter lim="800000"/>
                      <a:headEnd/>
                      <a:tailEnd/>
                    </a:ln>
                  </pic:spPr>
                </pic:pic>
              </a:graphicData>
            </a:graphic>
          </wp:anchor>
        </w:drawing>
      </w:r>
    </w:p>
    <w:p w:rsidR="00C81BAA" w:rsidRDefault="00C81BAA" w:rsidP="00476FB1">
      <w:pPr>
        <w:spacing w:line="276" w:lineRule="auto"/>
        <w:rPr>
          <w:rFonts w:cstheme="minorHAnsi"/>
          <w:szCs w:val="21"/>
        </w:rPr>
      </w:pPr>
    </w:p>
    <w:p w:rsidR="00C81BAA" w:rsidRPr="00F57590" w:rsidRDefault="00C81BAA" w:rsidP="00476FB1">
      <w:pPr>
        <w:spacing w:line="276" w:lineRule="auto"/>
        <w:rPr>
          <w:rFonts w:cstheme="minorHAnsi"/>
          <w:color w:val="FF0000"/>
          <w:szCs w:val="21"/>
        </w:rPr>
      </w:pPr>
      <w:r w:rsidRPr="00F57590">
        <w:rPr>
          <w:rFonts w:cstheme="minorHAnsi" w:hint="eastAsia"/>
          <w:color w:val="FF0000"/>
          <w:szCs w:val="21"/>
        </w:rPr>
        <w:t>【难度】★★</w:t>
      </w:r>
    </w:p>
    <w:p w:rsidR="00C81BAA" w:rsidRPr="00F57590" w:rsidRDefault="00C81BAA" w:rsidP="00476FB1">
      <w:pPr>
        <w:spacing w:line="276" w:lineRule="auto"/>
        <w:rPr>
          <w:rFonts w:cstheme="minorHAnsi"/>
          <w:color w:val="FF0000"/>
          <w:szCs w:val="21"/>
        </w:rPr>
      </w:pPr>
      <w:r w:rsidRPr="00F57590">
        <w:rPr>
          <w:rFonts w:cstheme="minorHAnsi" w:hint="eastAsia"/>
          <w:color w:val="FF0000"/>
          <w:szCs w:val="21"/>
        </w:rPr>
        <w:t>【答案】</w:t>
      </w:r>
      <w:r w:rsidRPr="00F57590">
        <w:rPr>
          <w:rFonts w:cstheme="minorHAnsi" w:hint="eastAsia"/>
          <w:color w:val="FF0000"/>
          <w:szCs w:val="21"/>
        </w:rPr>
        <w:t>39cm</w:t>
      </w:r>
    </w:p>
    <w:p w:rsidR="00C81BAA" w:rsidRPr="00F57590" w:rsidRDefault="00C81BAA" w:rsidP="00476FB1">
      <w:pPr>
        <w:spacing w:line="276" w:lineRule="auto"/>
        <w:rPr>
          <w:rFonts w:cstheme="minorHAnsi"/>
          <w:color w:val="FF0000"/>
          <w:szCs w:val="21"/>
        </w:rPr>
      </w:pPr>
      <w:r w:rsidRPr="00F57590">
        <w:rPr>
          <w:rFonts w:cstheme="minorHAnsi" w:hint="eastAsia"/>
          <w:color w:val="FF0000"/>
          <w:szCs w:val="21"/>
        </w:rPr>
        <w:t>【解析】对封闭端内的空气</w:t>
      </w:r>
      <w:proofErr w:type="gramStart"/>
      <w:r w:rsidRPr="00F57590">
        <w:rPr>
          <w:rFonts w:cstheme="minorHAnsi" w:hint="eastAsia"/>
          <w:color w:val="FF0000"/>
          <w:szCs w:val="21"/>
        </w:rPr>
        <w:t>柱应用</w:t>
      </w:r>
      <w:proofErr w:type="gramEnd"/>
      <w:r w:rsidRPr="00F57590">
        <w:rPr>
          <w:rFonts w:cstheme="minorHAnsi" w:hint="eastAsia"/>
          <w:color w:val="FF0000"/>
          <w:szCs w:val="21"/>
        </w:rPr>
        <w:t>玻意耳定律：</w:t>
      </w:r>
      <w:r w:rsidR="00F57590" w:rsidRPr="00F57590">
        <w:rPr>
          <w:rFonts w:cstheme="minorHAnsi" w:hint="eastAsia"/>
          <w:i/>
          <w:color w:val="FF0000"/>
          <w:szCs w:val="21"/>
        </w:rPr>
        <w:t>p</w:t>
      </w:r>
      <w:r w:rsidRPr="00F57590">
        <w:rPr>
          <w:rFonts w:cstheme="minorHAnsi" w:hint="eastAsia"/>
          <w:color w:val="FF0000"/>
          <w:szCs w:val="21"/>
          <w:vertAlign w:val="subscript"/>
        </w:rPr>
        <w:t>1</w:t>
      </w:r>
      <w:r w:rsidRPr="00F57590">
        <w:rPr>
          <w:rFonts w:cstheme="minorHAnsi" w:hint="eastAsia"/>
          <w:i/>
          <w:color w:val="FF0000"/>
          <w:szCs w:val="21"/>
        </w:rPr>
        <w:t>V</w:t>
      </w:r>
      <w:r w:rsidRPr="00F57590">
        <w:rPr>
          <w:rFonts w:cstheme="minorHAnsi" w:hint="eastAsia"/>
          <w:color w:val="FF0000"/>
          <w:szCs w:val="21"/>
          <w:vertAlign w:val="subscript"/>
        </w:rPr>
        <w:t>1</w:t>
      </w:r>
      <w:r w:rsidRPr="00F57590">
        <w:rPr>
          <w:rFonts w:cstheme="minorHAnsi" w:hint="eastAsia"/>
          <w:color w:val="FF0000"/>
          <w:szCs w:val="21"/>
        </w:rPr>
        <w:t>＝</w:t>
      </w:r>
      <w:r w:rsidR="00F57590" w:rsidRPr="00F57590">
        <w:rPr>
          <w:rFonts w:cstheme="minorHAnsi" w:hint="eastAsia"/>
          <w:i/>
          <w:color w:val="FF0000"/>
          <w:szCs w:val="21"/>
        </w:rPr>
        <w:t>p</w:t>
      </w:r>
      <w:r w:rsidRPr="00F57590">
        <w:rPr>
          <w:rFonts w:cstheme="minorHAnsi" w:hint="eastAsia"/>
          <w:color w:val="FF0000"/>
          <w:szCs w:val="21"/>
          <w:vertAlign w:val="subscript"/>
        </w:rPr>
        <w:t>2</w:t>
      </w:r>
      <w:r w:rsidRPr="00F57590">
        <w:rPr>
          <w:rFonts w:cstheme="minorHAnsi" w:hint="eastAsia"/>
          <w:i/>
          <w:color w:val="FF0000"/>
          <w:szCs w:val="21"/>
        </w:rPr>
        <w:t>V</w:t>
      </w:r>
      <w:r w:rsidRPr="00F57590">
        <w:rPr>
          <w:rFonts w:cstheme="minorHAnsi" w:hint="eastAsia"/>
          <w:color w:val="FF0000"/>
          <w:szCs w:val="21"/>
          <w:vertAlign w:val="subscript"/>
        </w:rPr>
        <w:t>2</w:t>
      </w:r>
    </w:p>
    <w:p w:rsidR="00C81BAA" w:rsidRPr="00F57590" w:rsidRDefault="00C81BAA" w:rsidP="00476FB1">
      <w:pPr>
        <w:spacing w:line="276" w:lineRule="auto"/>
        <w:rPr>
          <w:rFonts w:cstheme="minorHAnsi"/>
          <w:color w:val="FF0000"/>
          <w:szCs w:val="21"/>
        </w:rPr>
      </w:pPr>
      <w:r w:rsidRPr="00F57590">
        <w:rPr>
          <w:rFonts w:cstheme="minorHAnsi" w:hint="eastAsia"/>
          <w:color w:val="FF0000"/>
          <w:szCs w:val="21"/>
        </w:rPr>
        <w:t>初状态</w:t>
      </w:r>
      <w:r w:rsidR="00F57590" w:rsidRPr="00F57590">
        <w:rPr>
          <w:rFonts w:cstheme="minorHAnsi" w:hint="eastAsia"/>
          <w:i/>
          <w:color w:val="FF0000"/>
          <w:szCs w:val="21"/>
        </w:rPr>
        <w:t>p</w:t>
      </w:r>
      <w:r w:rsidRPr="00F57590">
        <w:rPr>
          <w:rFonts w:cstheme="minorHAnsi" w:hint="eastAsia"/>
          <w:color w:val="FF0000"/>
          <w:szCs w:val="21"/>
          <w:vertAlign w:val="subscript"/>
        </w:rPr>
        <w:t>1</w:t>
      </w:r>
      <w:r w:rsidRPr="00F57590">
        <w:rPr>
          <w:rFonts w:cstheme="minorHAnsi" w:hint="eastAsia"/>
          <w:color w:val="FF0000"/>
          <w:szCs w:val="21"/>
        </w:rPr>
        <w:t>＝</w:t>
      </w:r>
      <w:r w:rsidRPr="00F57590">
        <w:rPr>
          <w:rFonts w:cstheme="minorHAnsi" w:hint="eastAsia"/>
          <w:color w:val="FF0000"/>
          <w:szCs w:val="21"/>
        </w:rPr>
        <w:t>76</w:t>
      </w:r>
      <w:r w:rsidRPr="00F57590">
        <w:rPr>
          <w:rFonts w:cstheme="minorHAnsi" w:hint="eastAsia"/>
          <w:color w:val="FF0000"/>
          <w:szCs w:val="21"/>
        </w:rPr>
        <w:t>－</w:t>
      </w:r>
      <w:r w:rsidRPr="00F57590">
        <w:rPr>
          <w:rFonts w:cstheme="minorHAnsi" w:hint="eastAsia"/>
          <w:color w:val="FF0000"/>
          <w:szCs w:val="21"/>
        </w:rPr>
        <w:t>19</w:t>
      </w:r>
      <w:r w:rsidRPr="00F57590">
        <w:rPr>
          <w:rFonts w:cstheme="minorHAnsi" w:hint="eastAsia"/>
          <w:color w:val="FF0000"/>
          <w:szCs w:val="21"/>
        </w:rPr>
        <w:t>＝</w:t>
      </w:r>
      <w:r w:rsidRPr="00F57590">
        <w:rPr>
          <w:rFonts w:cstheme="minorHAnsi" w:hint="eastAsia"/>
          <w:color w:val="FF0000"/>
          <w:szCs w:val="21"/>
        </w:rPr>
        <w:t>57cmHg</w:t>
      </w:r>
      <w:r w:rsidRPr="00F57590">
        <w:rPr>
          <w:rFonts w:cstheme="minorHAnsi" w:hint="eastAsia"/>
          <w:color w:val="FF0000"/>
          <w:szCs w:val="21"/>
        </w:rPr>
        <w:t>；</w:t>
      </w:r>
      <w:r w:rsidRPr="00F57590">
        <w:rPr>
          <w:rFonts w:cstheme="minorHAnsi" w:hint="eastAsia"/>
          <w:i/>
          <w:color w:val="FF0000"/>
          <w:szCs w:val="21"/>
        </w:rPr>
        <w:t>V</w:t>
      </w:r>
      <w:r w:rsidRPr="00F57590">
        <w:rPr>
          <w:rFonts w:cstheme="minorHAnsi" w:hint="eastAsia"/>
          <w:color w:val="FF0000"/>
          <w:szCs w:val="21"/>
          <w:vertAlign w:val="subscript"/>
        </w:rPr>
        <w:t>1</w:t>
      </w:r>
      <w:r w:rsidRPr="00F57590">
        <w:rPr>
          <w:rFonts w:cstheme="minorHAnsi" w:hint="eastAsia"/>
          <w:color w:val="FF0000"/>
          <w:szCs w:val="21"/>
        </w:rPr>
        <w:t>＝</w:t>
      </w:r>
      <w:r w:rsidRPr="00F57590">
        <w:rPr>
          <w:rFonts w:cstheme="minorHAnsi" w:hint="eastAsia"/>
          <w:i/>
          <w:color w:val="FF0000"/>
          <w:szCs w:val="21"/>
        </w:rPr>
        <w:t>L</w:t>
      </w:r>
      <w:r w:rsidRPr="00F57590">
        <w:rPr>
          <w:rFonts w:cstheme="minorHAnsi" w:hint="eastAsia"/>
          <w:color w:val="FF0000"/>
          <w:szCs w:val="21"/>
          <w:vertAlign w:val="subscript"/>
        </w:rPr>
        <w:t>1</w:t>
      </w:r>
      <w:r w:rsidRPr="00F57590">
        <w:rPr>
          <w:rFonts w:cstheme="minorHAnsi" w:hint="eastAsia"/>
          <w:i/>
          <w:color w:val="FF0000"/>
          <w:szCs w:val="21"/>
        </w:rPr>
        <w:t>S</w:t>
      </w:r>
      <w:r w:rsidRPr="00F57590">
        <w:rPr>
          <w:rFonts w:cstheme="minorHAnsi" w:hint="eastAsia"/>
          <w:color w:val="FF0000"/>
          <w:szCs w:val="21"/>
        </w:rPr>
        <w:t>＝</w:t>
      </w:r>
      <w:r w:rsidRPr="00F57590">
        <w:rPr>
          <w:rFonts w:cstheme="minorHAnsi" w:hint="eastAsia"/>
          <w:color w:val="FF0000"/>
          <w:szCs w:val="21"/>
        </w:rPr>
        <w:t>40</w:t>
      </w:r>
      <w:r w:rsidRPr="00F57590">
        <w:rPr>
          <w:rFonts w:cstheme="minorHAnsi" w:hint="eastAsia"/>
          <w:i/>
          <w:color w:val="FF0000"/>
          <w:szCs w:val="21"/>
        </w:rPr>
        <w:t>S</w:t>
      </w:r>
    </w:p>
    <w:p w:rsidR="00C81BAA" w:rsidRPr="00F57590" w:rsidRDefault="00C81BAA" w:rsidP="00476FB1">
      <w:pPr>
        <w:spacing w:line="276" w:lineRule="auto"/>
        <w:rPr>
          <w:rFonts w:cstheme="minorHAnsi"/>
          <w:color w:val="FF0000"/>
          <w:szCs w:val="21"/>
        </w:rPr>
      </w:pPr>
      <w:r w:rsidRPr="00F57590">
        <w:rPr>
          <w:rFonts w:cstheme="minorHAnsi" w:hint="eastAsia"/>
          <w:color w:val="FF0000"/>
          <w:szCs w:val="21"/>
        </w:rPr>
        <w:t>末状态</w:t>
      </w:r>
      <w:r w:rsidR="00F57590" w:rsidRPr="00F57590">
        <w:rPr>
          <w:rFonts w:cstheme="minorHAnsi" w:hint="eastAsia"/>
          <w:i/>
          <w:color w:val="FF0000"/>
          <w:szCs w:val="21"/>
        </w:rPr>
        <w:t>p</w:t>
      </w:r>
      <w:r w:rsidRPr="00F57590">
        <w:rPr>
          <w:rFonts w:cstheme="minorHAnsi" w:hint="eastAsia"/>
          <w:color w:val="FF0000"/>
          <w:szCs w:val="21"/>
          <w:vertAlign w:val="subscript"/>
        </w:rPr>
        <w:t>2</w:t>
      </w:r>
      <w:r w:rsidRPr="00F57590">
        <w:rPr>
          <w:rFonts w:cstheme="minorHAnsi" w:hint="eastAsia"/>
          <w:color w:val="FF0000"/>
          <w:szCs w:val="21"/>
        </w:rPr>
        <w:t>＝</w:t>
      </w:r>
      <w:r w:rsidRPr="00F57590">
        <w:rPr>
          <w:rFonts w:cstheme="minorHAnsi" w:hint="eastAsia"/>
          <w:color w:val="FF0000"/>
          <w:szCs w:val="21"/>
        </w:rPr>
        <w:t>76cmHg</w:t>
      </w:r>
      <w:r w:rsidRPr="00F57590">
        <w:rPr>
          <w:rFonts w:cstheme="minorHAnsi" w:hint="eastAsia"/>
          <w:color w:val="FF0000"/>
          <w:szCs w:val="21"/>
        </w:rPr>
        <w:t>；</w:t>
      </w:r>
      <w:r w:rsidRPr="00F57590">
        <w:rPr>
          <w:rFonts w:cstheme="minorHAnsi" w:hint="eastAsia"/>
          <w:i/>
          <w:color w:val="FF0000"/>
          <w:szCs w:val="21"/>
        </w:rPr>
        <w:t>V</w:t>
      </w:r>
      <w:r w:rsidRPr="00F57590">
        <w:rPr>
          <w:rFonts w:cstheme="minorHAnsi" w:hint="eastAsia"/>
          <w:color w:val="FF0000"/>
          <w:szCs w:val="21"/>
          <w:vertAlign w:val="subscript"/>
        </w:rPr>
        <w:t>2</w:t>
      </w:r>
      <w:r w:rsidRPr="00F57590">
        <w:rPr>
          <w:rFonts w:cstheme="minorHAnsi" w:hint="eastAsia"/>
          <w:color w:val="FF0000"/>
          <w:szCs w:val="21"/>
        </w:rPr>
        <w:t>＝</w:t>
      </w:r>
      <w:r w:rsidRPr="00F57590">
        <w:rPr>
          <w:rFonts w:cstheme="minorHAnsi" w:hint="eastAsia"/>
          <w:i/>
          <w:color w:val="FF0000"/>
          <w:szCs w:val="21"/>
        </w:rPr>
        <w:t>L</w:t>
      </w:r>
      <w:r w:rsidRPr="00F57590">
        <w:rPr>
          <w:rFonts w:cstheme="minorHAnsi" w:hint="eastAsia"/>
          <w:color w:val="FF0000"/>
          <w:szCs w:val="21"/>
          <w:vertAlign w:val="subscript"/>
        </w:rPr>
        <w:t>2</w:t>
      </w:r>
      <w:r w:rsidRPr="00F57590">
        <w:rPr>
          <w:rFonts w:cstheme="minorHAnsi" w:hint="eastAsia"/>
          <w:i/>
          <w:color w:val="FF0000"/>
          <w:szCs w:val="21"/>
        </w:rPr>
        <w:t>S</w:t>
      </w:r>
    </w:p>
    <w:p w:rsidR="00C81BAA" w:rsidRPr="00F57590" w:rsidRDefault="00C81BAA" w:rsidP="00476FB1">
      <w:pPr>
        <w:spacing w:line="276" w:lineRule="auto"/>
        <w:rPr>
          <w:rFonts w:cstheme="minorHAnsi"/>
          <w:color w:val="FF0000"/>
          <w:szCs w:val="21"/>
        </w:rPr>
      </w:pPr>
      <w:r w:rsidRPr="00F57590">
        <w:rPr>
          <w:rFonts w:cstheme="minorHAnsi" w:hint="eastAsia"/>
          <w:color w:val="FF0000"/>
          <w:szCs w:val="21"/>
        </w:rPr>
        <w:t>解得</w:t>
      </w:r>
      <w:r w:rsidRPr="00F57590">
        <w:rPr>
          <w:rFonts w:cstheme="minorHAnsi" w:hint="eastAsia"/>
          <w:i/>
          <w:color w:val="FF0000"/>
          <w:szCs w:val="21"/>
        </w:rPr>
        <w:t>L</w:t>
      </w:r>
      <w:r w:rsidRPr="00F57590">
        <w:rPr>
          <w:rFonts w:cstheme="minorHAnsi" w:hint="eastAsia"/>
          <w:color w:val="FF0000"/>
          <w:szCs w:val="21"/>
          <w:vertAlign w:val="subscript"/>
        </w:rPr>
        <w:t>2</w:t>
      </w:r>
      <w:r w:rsidR="00F57590">
        <w:rPr>
          <w:rFonts w:cstheme="minorHAnsi" w:hint="eastAsia"/>
          <w:color w:val="FF0000"/>
          <w:szCs w:val="21"/>
        </w:rPr>
        <w:t>＝</w:t>
      </w:r>
      <w:r w:rsidRPr="00F57590">
        <w:rPr>
          <w:rFonts w:cstheme="minorHAnsi" w:hint="eastAsia"/>
          <w:color w:val="FF0000"/>
          <w:szCs w:val="21"/>
        </w:rPr>
        <w:t>30cm</w:t>
      </w:r>
      <w:r w:rsidR="00F57590" w:rsidRPr="00F57590">
        <w:rPr>
          <w:rFonts w:cstheme="minorHAnsi" w:hint="eastAsia"/>
          <w:color w:val="FF0000"/>
          <w:szCs w:val="21"/>
        </w:rPr>
        <w:t>，</w:t>
      </w:r>
      <w:r w:rsidRPr="00F57590">
        <w:rPr>
          <w:rFonts w:cstheme="minorHAnsi" w:hint="eastAsia"/>
          <w:color w:val="FF0000"/>
          <w:szCs w:val="21"/>
        </w:rPr>
        <w:t>即封闭端水银柱上升</w:t>
      </w:r>
      <w:r w:rsidRPr="00F57590">
        <w:rPr>
          <w:rFonts w:cstheme="minorHAnsi" w:hint="eastAsia"/>
          <w:color w:val="FF0000"/>
          <w:szCs w:val="21"/>
        </w:rPr>
        <w:t>10cm</w:t>
      </w:r>
    </w:p>
    <w:p w:rsidR="00C81BAA" w:rsidRPr="00F57590" w:rsidRDefault="00C81BAA" w:rsidP="00476FB1">
      <w:pPr>
        <w:spacing w:line="276" w:lineRule="auto"/>
        <w:rPr>
          <w:rFonts w:cstheme="minorHAnsi"/>
          <w:color w:val="FF0000"/>
          <w:szCs w:val="21"/>
        </w:rPr>
      </w:pPr>
      <w:r w:rsidRPr="00F57590">
        <w:rPr>
          <w:rFonts w:cstheme="minorHAnsi" w:hint="eastAsia"/>
          <w:color w:val="FF0000"/>
          <w:szCs w:val="21"/>
        </w:rPr>
        <w:t>最终两边水银面一样高，所以在开口端再灌入</w:t>
      </w:r>
      <w:r w:rsidRPr="00F57590">
        <w:rPr>
          <w:rFonts w:cstheme="minorHAnsi" w:hint="eastAsia"/>
          <w:color w:val="FF0000"/>
          <w:szCs w:val="21"/>
        </w:rPr>
        <w:t>10</w:t>
      </w:r>
      <w:r w:rsidR="00F57590" w:rsidRPr="00F57590">
        <w:rPr>
          <w:rFonts w:asciiTheme="minorEastAsia" w:hAnsiTheme="minorEastAsia" w:cstheme="minorHAnsi" w:hint="eastAsia"/>
          <w:color w:val="FF0000"/>
          <w:szCs w:val="21"/>
        </w:rPr>
        <w:t>＋</w:t>
      </w:r>
      <w:r w:rsidRPr="00F57590">
        <w:rPr>
          <w:rFonts w:cstheme="minorHAnsi" w:hint="eastAsia"/>
          <w:color w:val="FF0000"/>
          <w:szCs w:val="21"/>
        </w:rPr>
        <w:t>19</w:t>
      </w:r>
      <w:r w:rsidR="00F57590" w:rsidRPr="00F57590">
        <w:rPr>
          <w:rFonts w:asciiTheme="minorEastAsia" w:hAnsiTheme="minorEastAsia" w:cstheme="minorHAnsi" w:hint="eastAsia"/>
          <w:color w:val="FF0000"/>
          <w:szCs w:val="21"/>
        </w:rPr>
        <w:t>＋</w:t>
      </w:r>
      <w:r w:rsidRPr="00F57590">
        <w:rPr>
          <w:rFonts w:cstheme="minorHAnsi" w:hint="eastAsia"/>
          <w:color w:val="FF0000"/>
          <w:szCs w:val="21"/>
        </w:rPr>
        <w:t>10</w:t>
      </w:r>
      <w:r w:rsidRPr="00F57590">
        <w:rPr>
          <w:rFonts w:cstheme="minorHAnsi" w:hint="eastAsia"/>
          <w:color w:val="FF0000"/>
          <w:szCs w:val="21"/>
        </w:rPr>
        <w:t>＝</w:t>
      </w:r>
      <w:r w:rsidRPr="00F57590">
        <w:rPr>
          <w:rFonts w:cstheme="minorHAnsi" w:hint="eastAsia"/>
          <w:color w:val="FF0000"/>
          <w:szCs w:val="21"/>
        </w:rPr>
        <w:t>39cm</w:t>
      </w:r>
    </w:p>
    <w:p w:rsidR="00D37194" w:rsidRPr="00D37194" w:rsidRDefault="00D37194" w:rsidP="00476FB1">
      <w:pPr>
        <w:spacing w:line="276" w:lineRule="auto"/>
        <w:rPr>
          <w:rFonts w:ascii="Times New Roman" w:hAnsi="Times New Roman" w:cs="Times New Roman"/>
          <w:szCs w:val="21"/>
        </w:rPr>
      </w:pPr>
    </w:p>
    <w:sectPr w:rsidR="00D37194" w:rsidRPr="00D37194" w:rsidSect="00EC013F">
      <w:headerReference w:type="default" r:id="rId92"/>
      <w:footerReference w:type="default" r:id="rId93"/>
      <w:pgSz w:w="11906" w:h="16838" w:code="9"/>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11A" w:rsidRDefault="00B0011A" w:rsidP="00AA5D1F">
      <w:r>
        <w:separator/>
      </w:r>
    </w:p>
  </w:endnote>
  <w:endnote w:type="continuationSeparator" w:id="1">
    <w:p w:rsidR="00B0011A" w:rsidRDefault="00B0011A" w:rsidP="00AA5D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panose1 w:val="0206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4669C4" w:rsidRDefault="003304C3">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" fillcolor="white [3201]" stroked="f" strokeweight=".5pt">
                  <v:path arrowok="t"/>
                  <v:textbox>
                    <w:txbxContent>
                      <w:p w:rsidR="004669C4" w:rsidRPr="009673E9" w:rsidRDefault="004669C4" w:rsidP="00481651">
                        <w:pPr>
                          <w:rPr>
                            <w:rFonts w:ascii="黑体" w:eastAsia="黑体" w:hAnsi="黑体"/>
                          </w:rPr>
                        </w:pPr>
                        <w:r>
                          <w:rPr>
                            <w:rFonts w:ascii="黑体" w:eastAsia="黑体" w:hAnsi="黑体"/>
                          </w:rPr>
                          <w:t>期末复习（</w:t>
                        </w:r>
                        <w:proofErr w:type="gramStart"/>
                        <w:r>
                          <w:rPr>
                            <w:rFonts w:ascii="黑体" w:eastAsia="黑体" w:hAnsi="黑体" w:hint="eastAsia"/>
                          </w:rPr>
                          <w:t>一</w:t>
                        </w:r>
                        <w:proofErr w:type="gramEnd"/>
                        <w:r>
                          <w:rPr>
                            <w:rFonts w:ascii="黑体" w:eastAsia="黑体" w:hAnsi="黑体"/>
                          </w:rPr>
                          <w:t>）</w:t>
                        </w:r>
                        <w:r>
                          <w:rPr>
                            <w:rFonts w:ascii="黑体" w:eastAsia="黑体" w:hAnsi="黑体" w:hint="eastAsia"/>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" adj="19634" fillcolor="#bfbfbf [2412]" stroked="f" strokeweight=".5pt">
                  <v:path arrowok="t"/>
                  <v:textbox>
                    <w:txbxContent>
                      <w:p w:rsidR="004669C4" w:rsidRPr="009673E9" w:rsidRDefault="004669C4" w:rsidP="00481651">
                        <w:pPr>
                          <w:rPr>
                            <w:rFonts w:ascii="黑体" w:eastAsia="黑体" w:hAnsi="黑体"/>
                          </w:rPr>
                        </w:pPr>
                        <w:r>
                          <w:rPr>
                            <w:rFonts w:ascii="黑体" w:eastAsia="黑体" w:hAnsi="黑体" w:hint="eastAsia"/>
                          </w:rPr>
                          <w:t>高一物理秋季班</w:t>
                        </w:r>
                        <w:r w:rsidRPr="009673E9">
                          <w:rPr>
                            <w:rFonts w:ascii="黑体" w:eastAsia="黑体" w:hAnsi="黑体" w:hint="eastAsia"/>
                          </w:rPr>
                          <w:t>课程</w:t>
                        </w:r>
                      </w:p>
                    </w:txbxContent>
                  </v:textbox>
                </v:shape>
              </w:pict>
            </w:r>
            <w:r>
              <w:rPr>
                <w:b/>
                <w:bCs/>
                <w:sz w:val="24"/>
                <w:szCs w:val="24"/>
              </w:rPr>
              <w:fldChar w:fldCharType="begin"/>
            </w:r>
            <w:r w:rsidR="004669C4">
              <w:rPr>
                <w:b/>
                <w:bCs/>
              </w:rPr>
              <w:instrText>PAGE</w:instrText>
            </w:r>
            <w:r>
              <w:rPr>
                <w:b/>
                <w:bCs/>
                <w:sz w:val="24"/>
                <w:szCs w:val="24"/>
              </w:rPr>
              <w:fldChar w:fldCharType="separate"/>
            </w:r>
            <w:r w:rsidR="007539B4">
              <w:rPr>
                <w:b/>
                <w:bCs/>
                <w:noProof/>
              </w:rPr>
              <w:t>16</w:t>
            </w:r>
            <w:r>
              <w:rPr>
                <w:b/>
                <w:bCs/>
                <w:sz w:val="24"/>
                <w:szCs w:val="24"/>
              </w:rPr>
              <w:fldChar w:fldCharType="end"/>
            </w:r>
            <w:r w:rsidR="004669C4">
              <w:rPr>
                <w:lang w:val="zh-CN"/>
              </w:rPr>
              <w:t xml:space="preserve"> </w:t>
            </w:r>
            <w:r w:rsidR="004669C4">
              <w:rPr>
                <w:lang w:val="zh-CN"/>
              </w:rPr>
              <w:t xml:space="preserve">/ </w:t>
            </w:r>
            <w:r>
              <w:rPr>
                <w:b/>
                <w:bCs/>
                <w:sz w:val="24"/>
                <w:szCs w:val="24"/>
              </w:rPr>
              <w:fldChar w:fldCharType="begin"/>
            </w:r>
            <w:r w:rsidR="004669C4">
              <w:rPr>
                <w:b/>
                <w:bCs/>
              </w:rPr>
              <w:instrText>NUMPAGES</w:instrText>
            </w:r>
            <w:r>
              <w:rPr>
                <w:b/>
                <w:bCs/>
                <w:sz w:val="24"/>
                <w:szCs w:val="24"/>
              </w:rPr>
              <w:fldChar w:fldCharType="separate"/>
            </w:r>
            <w:r w:rsidR="007539B4">
              <w:rPr>
                <w:b/>
                <w:bCs/>
                <w:noProof/>
              </w:rPr>
              <w:t>16</w:t>
            </w:r>
            <w:r>
              <w:rPr>
                <w:b/>
                <w:bCs/>
                <w:sz w:val="24"/>
                <w:szCs w:val="24"/>
              </w:rPr>
              <w:fldChar w:fldCharType="end"/>
            </w:r>
          </w:p>
        </w:sdtContent>
      </w:sdt>
    </w:sdtContent>
  </w:sdt>
  <w:p w:rsidR="004669C4" w:rsidRPr="00906B73" w:rsidRDefault="004669C4"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11A" w:rsidRDefault="00B0011A" w:rsidP="00AA5D1F">
      <w:r>
        <w:separator/>
      </w:r>
    </w:p>
  </w:footnote>
  <w:footnote w:type="continuationSeparator" w:id="1">
    <w:p w:rsidR="00B0011A" w:rsidRDefault="00B0011A"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9C4" w:rsidRPr="00691353" w:rsidRDefault="004669C4"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7216"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94410" cy="283845"/>
                  </a:xfrm>
                  <a:prstGeom prst="rect">
                    <a:avLst/>
                  </a:prstGeom>
                </pic:spPr>
              </pic:pic>
            </a:graphicData>
          </a:graphic>
        </wp:anchor>
      </w:drawing>
    </w:r>
    <w:r w:rsidR="003304C3" w:rsidRPr="003304C3">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98.45pt;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" fillcolor="white [3201]" stroked="f" strokeweight=".5pt">
          <v:path arrowok="t"/>
          <v:textbox>
            <w:txbxContent>
              <w:p w:rsidR="004669C4" w:rsidRPr="009673E9" w:rsidRDefault="004669C4"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3304C3" w:rsidRPr="003304C3">
      <w:rPr>
        <w:noProof/>
        <w:color w:val="595959"/>
      </w:rPr>
      <w:pict>
        <v:line id="直接连接符 1" o:spid="_x0000_s2051" style="position:absolute;left:0;text-align:left;z-index:251661312;visibility:visible;mso-wrap-distance-top:-3e-5mm;mso-wrap-distance-bottom:-3e-5mm;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" strokecolor="#595959" strokeweight=".5pt">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7A15122"/>
    <w:multiLevelType w:val="hybridMultilevel"/>
    <w:tmpl w:val="0CE8634E"/>
    <w:lvl w:ilvl="0" w:tplc="02527C02">
      <w:start w:val="1"/>
      <w:numFmt w:val="decimal"/>
      <w:suff w:val="nothing"/>
      <w:lvlText w:val="%1．"/>
      <w:lvlJc w:val="left"/>
      <w:pPr>
        <w:ind w:left="0" w:firstLine="0"/>
      </w:pPr>
      <w:rPr>
        <w:i w:val="0"/>
        <w:sz w:val="21"/>
        <w:szCs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10A65CC0"/>
    <w:multiLevelType w:val="hybridMultilevel"/>
    <w:tmpl w:val="268C0D96"/>
    <w:lvl w:ilvl="0" w:tplc="21529D0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F828A6"/>
    <w:multiLevelType w:val="hybridMultilevel"/>
    <w:tmpl w:val="C210574C"/>
    <w:lvl w:ilvl="0" w:tplc="3AFE9020">
      <w:start w:val="1"/>
      <w:numFmt w:val="decimal"/>
      <w:suff w:val="nothing"/>
      <w:lvlText w:val="%1．"/>
      <w:lvlJc w:val="left"/>
      <w:pPr>
        <w:ind w:left="0" w:firstLine="0"/>
      </w:pPr>
      <w:rPr>
        <w:b w:val="0"/>
        <w:vertAlign w:val="baseli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1871595C"/>
    <w:multiLevelType w:val="hybridMultilevel"/>
    <w:tmpl w:val="E79A9F80"/>
    <w:lvl w:ilvl="0" w:tplc="57E8FAC0">
      <w:start w:val="1"/>
      <w:numFmt w:val="decimal"/>
      <w:suff w:val="nothing"/>
      <w:lvlText w:val="%1．"/>
      <w:lvlJc w:val="left"/>
      <w:pPr>
        <w:ind w:left="0" w:firstLine="0"/>
      </w:pPr>
      <w:rPr>
        <w:rFonts w:ascii="Times New Roman" w:hAnsi="Times New Roman" w:cs="Times New Roman" w:hint="default"/>
        <w:color w:val="000000" w:themeColor="text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20B56C75"/>
    <w:multiLevelType w:val="hybridMultilevel"/>
    <w:tmpl w:val="8730DCA6"/>
    <w:lvl w:ilvl="0" w:tplc="C932FAD0">
      <w:start w:val="1"/>
      <w:numFmt w:val="decimal"/>
      <w:lvlText w:val="%1、"/>
      <w:lvlJc w:val="left"/>
      <w:pPr>
        <w:ind w:left="360" w:hanging="360"/>
      </w:pPr>
      <w:rPr>
        <w:rFonts w:cstheme="minorHAnsi"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184039"/>
    <w:multiLevelType w:val="hybridMultilevel"/>
    <w:tmpl w:val="E1308C7A"/>
    <w:lvl w:ilvl="0" w:tplc="BA7A5B4A">
      <w:start w:val="1"/>
      <w:numFmt w:val="decimal"/>
      <w:suff w:val="nothing"/>
      <w:lvlText w:val="%1．"/>
      <w:lvlJc w:val="left"/>
      <w:pPr>
        <w:ind w:left="0" w:firstLine="0"/>
      </w:pPr>
      <w:rPr>
        <w:sz w:val="21"/>
        <w:szCs w:val="21"/>
        <w:vertAlign w:val="baseli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42630F05"/>
    <w:multiLevelType w:val="hybridMultilevel"/>
    <w:tmpl w:val="568CBFA0"/>
    <w:lvl w:ilvl="0" w:tplc="8D9E65F2">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AA555CF"/>
    <w:multiLevelType w:val="hybridMultilevel"/>
    <w:tmpl w:val="FC8419E2"/>
    <w:lvl w:ilvl="0" w:tplc="C228F0F8">
      <w:start w:val="1"/>
      <w:numFmt w:val="decimalEnclosedCircle"/>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188524"/>
    <w:multiLevelType w:val="singleLevel"/>
    <w:tmpl w:val="57188524"/>
    <w:lvl w:ilvl="0">
      <w:start w:val="3"/>
      <w:numFmt w:val="decimal"/>
      <w:suff w:val="nothing"/>
      <w:lvlText w:val="（%1）"/>
      <w:lvlJc w:val="left"/>
      <w:pPr>
        <w:ind w:left="0" w:firstLine="0"/>
      </w:pPr>
    </w:lvl>
  </w:abstractNum>
  <w:abstractNum w:abstractNumId="14">
    <w:nsid w:val="58070E2C"/>
    <w:multiLevelType w:val="singleLevel"/>
    <w:tmpl w:val="58070E2C"/>
    <w:lvl w:ilvl="0">
      <w:start w:val="2"/>
      <w:numFmt w:val="decimal"/>
      <w:suff w:val="nothing"/>
      <w:lvlText w:val="%1、"/>
      <w:lvlJc w:val="left"/>
      <w:pPr>
        <w:ind w:left="0" w:firstLine="0"/>
      </w:pPr>
    </w:lvl>
  </w:abstractNum>
  <w:abstractNum w:abstractNumId="15">
    <w:nsid w:val="58070EC9"/>
    <w:multiLevelType w:val="singleLevel"/>
    <w:tmpl w:val="58070EC9"/>
    <w:lvl w:ilvl="0">
      <w:start w:val="2"/>
      <w:numFmt w:val="chineseCounting"/>
      <w:suff w:val="nothing"/>
      <w:lvlText w:val="%1、"/>
      <w:lvlJc w:val="left"/>
      <w:pPr>
        <w:ind w:left="0" w:firstLine="0"/>
      </w:pPr>
    </w:lvl>
  </w:abstractNum>
  <w:abstractNum w:abstractNumId="16">
    <w:nsid w:val="58070F85"/>
    <w:multiLevelType w:val="singleLevel"/>
    <w:tmpl w:val="28943568"/>
    <w:lvl w:ilvl="0">
      <w:start w:val="1"/>
      <w:numFmt w:val="decimal"/>
      <w:suff w:val="nothing"/>
      <w:lvlText w:val="%1．"/>
      <w:lvlJc w:val="left"/>
      <w:pPr>
        <w:ind w:left="0" w:firstLine="0"/>
      </w:pPr>
      <w:rPr>
        <w:color w:val="000000" w:themeColor="text1"/>
      </w:rPr>
    </w:lvl>
  </w:abstractNum>
  <w:abstractNum w:abstractNumId="17">
    <w:nsid w:val="584EBB58"/>
    <w:multiLevelType w:val="singleLevel"/>
    <w:tmpl w:val="584EBB58"/>
    <w:lvl w:ilvl="0">
      <w:start w:val="1"/>
      <w:numFmt w:val="chineseCounting"/>
      <w:suff w:val="nothing"/>
      <w:lvlText w:val="%1、"/>
      <w:lvlJc w:val="left"/>
    </w:lvl>
  </w:abstractNum>
  <w:abstractNum w:abstractNumId="18">
    <w:nsid w:val="584EBBFE"/>
    <w:multiLevelType w:val="singleLevel"/>
    <w:tmpl w:val="584EBBFE"/>
    <w:lvl w:ilvl="0">
      <w:start w:val="1"/>
      <w:numFmt w:val="decimal"/>
      <w:suff w:val="nothing"/>
      <w:lvlText w:val="%1、"/>
      <w:lvlJc w:val="left"/>
    </w:lvl>
  </w:abstractNum>
  <w:abstractNum w:abstractNumId="19">
    <w:nsid w:val="584ECACA"/>
    <w:multiLevelType w:val="singleLevel"/>
    <w:tmpl w:val="584ECACA"/>
    <w:lvl w:ilvl="0">
      <w:start w:val="3"/>
      <w:numFmt w:val="decimal"/>
      <w:suff w:val="nothing"/>
      <w:lvlText w:val="%1、"/>
      <w:lvlJc w:val="left"/>
    </w:lvl>
  </w:abstractNum>
  <w:abstractNum w:abstractNumId="20">
    <w:nsid w:val="584ECD2E"/>
    <w:multiLevelType w:val="singleLevel"/>
    <w:tmpl w:val="584ECD2E"/>
    <w:lvl w:ilvl="0">
      <w:start w:val="3"/>
      <w:numFmt w:val="decimal"/>
      <w:suff w:val="nothing"/>
      <w:lvlText w:val="%1、"/>
      <w:lvlJc w:val="left"/>
    </w:lvl>
  </w:abstractNum>
  <w:abstractNum w:abstractNumId="21">
    <w:nsid w:val="5B5E6951"/>
    <w:multiLevelType w:val="hybridMultilevel"/>
    <w:tmpl w:val="FBA6A40C"/>
    <w:lvl w:ilvl="0" w:tplc="A8042E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DF25CD0"/>
    <w:multiLevelType w:val="hybridMultilevel"/>
    <w:tmpl w:val="D25A8482"/>
    <w:lvl w:ilvl="0" w:tplc="AE50E2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895BE1"/>
    <w:multiLevelType w:val="hybridMultilevel"/>
    <w:tmpl w:val="D48A397C"/>
    <w:lvl w:ilvl="0" w:tplc="C4D01CBA">
      <w:start w:val="1"/>
      <w:numFmt w:val="decimal"/>
      <w:suff w:val="nothing"/>
      <w:lvlText w:val="%1．"/>
      <w:lvlJc w:val="left"/>
      <w:pPr>
        <w:ind w:left="0" w:firstLine="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6F97511E"/>
    <w:multiLevelType w:val="multilevel"/>
    <w:tmpl w:val="6F97511E"/>
    <w:lvl w:ilvl="0">
      <w:start w:val="1"/>
      <w:numFmt w:val="decimal"/>
      <w:suff w:val="nothing"/>
      <w:lvlText w:val="%1．"/>
      <w:lvlJc w:val="left"/>
      <w:pPr>
        <w:ind w:left="0" w:firstLine="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6">
    <w:nsid w:val="76241892"/>
    <w:multiLevelType w:val="hybridMultilevel"/>
    <w:tmpl w:val="0744F430"/>
    <w:lvl w:ilvl="0" w:tplc="8BA6EB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6561884"/>
    <w:multiLevelType w:val="hybridMultilevel"/>
    <w:tmpl w:val="6B9826F8"/>
    <w:lvl w:ilvl="0" w:tplc="96D4EB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29">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30">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4"/>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30"/>
  </w:num>
  <w:num w:numId="6">
    <w:abstractNumId w:val="4"/>
  </w:num>
  <w:num w:numId="7">
    <w:abstractNumId w:val="0"/>
  </w:num>
  <w:num w:numId="8">
    <w:abstractNumId w:val="2"/>
  </w:num>
  <w:num w:numId="9">
    <w:abstractNumId w:val="1"/>
  </w:num>
  <w:num w:numId="10">
    <w:abstractNumId w:val="12"/>
  </w:num>
  <w:num w:numId="11">
    <w:abstractNumId w:val="21"/>
  </w:num>
  <w:num w:numId="12">
    <w:abstractNumId w:val="27"/>
  </w:num>
  <w:num w:numId="13">
    <w:abstractNumId w:val="5"/>
  </w:num>
  <w:num w:numId="14">
    <w:abstractNumId w:val="26"/>
  </w:num>
  <w:num w:numId="15">
    <w:abstractNumId w:val="22"/>
  </w:num>
  <w:num w:numId="16">
    <w:abstractNumId w:val="14"/>
    <w:lvlOverride w:ilvl="0">
      <w:startOverride w:val="2"/>
    </w:lvlOverride>
  </w:num>
  <w:num w:numId="17">
    <w:abstractNumId w:val="15"/>
    <w:lvlOverride w:ilvl="0">
      <w:startOverride w:val="2"/>
    </w:lvlOverride>
  </w:num>
  <w:num w:numId="18">
    <w:abstractNumId w:val="16"/>
    <w:lvlOverride w:ilvl="0">
      <w:startOverride w:val="1"/>
    </w:lvlOverride>
  </w:num>
  <w:num w:numId="19">
    <w:abstractNumId w:val="8"/>
  </w:num>
  <w:num w:numId="20">
    <w:abstractNumId w:val="17"/>
  </w:num>
  <w:num w:numId="21">
    <w:abstractNumId w:val="18"/>
  </w:num>
  <w:num w:numId="22">
    <w:abstractNumId w:val="19"/>
  </w:num>
  <w:num w:numId="23">
    <w:abstractNumId w:val="20"/>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3"/>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HorizontalSpacing w:val="105"/>
  <w:drawingGridVerticalSpacing w:val="156"/>
  <w:displayHorizontalDrawingGridEvery w:val="20"/>
  <w:displayVerticalDrawingGridEvery w:val="0"/>
  <w:characterSpacingControl w:val="compressPunctuation"/>
  <w:hdrShapeDefaults>
    <o:shapedefaults v:ext="edit" spidmax="2055" fillcolor="white" strokecolor="none [3213]">
      <v:fill color="white"/>
      <v:stroke color="none [3213]"/>
      <o:colormru v:ext="edit" colors="#cce8cf"/>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1EED"/>
    <w:rsid w:val="000023A9"/>
    <w:rsid w:val="00004561"/>
    <w:rsid w:val="00006EE4"/>
    <w:rsid w:val="0000787E"/>
    <w:rsid w:val="00010DE6"/>
    <w:rsid w:val="00013DB3"/>
    <w:rsid w:val="000157F3"/>
    <w:rsid w:val="00016B9D"/>
    <w:rsid w:val="00016F37"/>
    <w:rsid w:val="00020335"/>
    <w:rsid w:val="00020EEA"/>
    <w:rsid w:val="00022F61"/>
    <w:rsid w:val="000238AF"/>
    <w:rsid w:val="00023F04"/>
    <w:rsid w:val="00025536"/>
    <w:rsid w:val="00025F4A"/>
    <w:rsid w:val="00031A5C"/>
    <w:rsid w:val="00033638"/>
    <w:rsid w:val="00035035"/>
    <w:rsid w:val="000358AF"/>
    <w:rsid w:val="000416BE"/>
    <w:rsid w:val="00041B2D"/>
    <w:rsid w:val="00041F6C"/>
    <w:rsid w:val="00042BAA"/>
    <w:rsid w:val="00042F52"/>
    <w:rsid w:val="00043865"/>
    <w:rsid w:val="00050C44"/>
    <w:rsid w:val="000515D7"/>
    <w:rsid w:val="00051A2D"/>
    <w:rsid w:val="00052E7A"/>
    <w:rsid w:val="00054189"/>
    <w:rsid w:val="00055C06"/>
    <w:rsid w:val="00056FB6"/>
    <w:rsid w:val="000628CC"/>
    <w:rsid w:val="00066CC4"/>
    <w:rsid w:val="00071E02"/>
    <w:rsid w:val="000727DD"/>
    <w:rsid w:val="00073089"/>
    <w:rsid w:val="000742E4"/>
    <w:rsid w:val="00074A72"/>
    <w:rsid w:val="00075070"/>
    <w:rsid w:val="000816DC"/>
    <w:rsid w:val="000831A4"/>
    <w:rsid w:val="00084EFD"/>
    <w:rsid w:val="00093357"/>
    <w:rsid w:val="00094639"/>
    <w:rsid w:val="000A0032"/>
    <w:rsid w:val="000A26CC"/>
    <w:rsid w:val="000A7AE1"/>
    <w:rsid w:val="000B2FDC"/>
    <w:rsid w:val="000B3C92"/>
    <w:rsid w:val="000B5A16"/>
    <w:rsid w:val="000B5DFC"/>
    <w:rsid w:val="000B62BD"/>
    <w:rsid w:val="000C01D5"/>
    <w:rsid w:val="000C6CCD"/>
    <w:rsid w:val="000D0127"/>
    <w:rsid w:val="000D26BE"/>
    <w:rsid w:val="000D3194"/>
    <w:rsid w:val="000D336C"/>
    <w:rsid w:val="000D72BF"/>
    <w:rsid w:val="000E6C37"/>
    <w:rsid w:val="000F161A"/>
    <w:rsid w:val="000F6058"/>
    <w:rsid w:val="00114E48"/>
    <w:rsid w:val="00115417"/>
    <w:rsid w:val="00115546"/>
    <w:rsid w:val="00123A31"/>
    <w:rsid w:val="00124ACF"/>
    <w:rsid w:val="00125926"/>
    <w:rsid w:val="00125E6A"/>
    <w:rsid w:val="001265C5"/>
    <w:rsid w:val="00127E1E"/>
    <w:rsid w:val="00130778"/>
    <w:rsid w:val="00130FE0"/>
    <w:rsid w:val="00132E7E"/>
    <w:rsid w:val="001350FE"/>
    <w:rsid w:val="00135804"/>
    <w:rsid w:val="00135FD3"/>
    <w:rsid w:val="0013686A"/>
    <w:rsid w:val="0014059B"/>
    <w:rsid w:val="0014298B"/>
    <w:rsid w:val="00144C87"/>
    <w:rsid w:val="00145B60"/>
    <w:rsid w:val="00145FA1"/>
    <w:rsid w:val="00146A51"/>
    <w:rsid w:val="00146F0D"/>
    <w:rsid w:val="001475DC"/>
    <w:rsid w:val="001476BB"/>
    <w:rsid w:val="0015011C"/>
    <w:rsid w:val="00151544"/>
    <w:rsid w:val="00151F60"/>
    <w:rsid w:val="001529EB"/>
    <w:rsid w:val="001566ED"/>
    <w:rsid w:val="001628EB"/>
    <w:rsid w:val="00163922"/>
    <w:rsid w:val="00163F2B"/>
    <w:rsid w:val="001652F5"/>
    <w:rsid w:val="00165850"/>
    <w:rsid w:val="001675A1"/>
    <w:rsid w:val="00171B55"/>
    <w:rsid w:val="001729A0"/>
    <w:rsid w:val="00172CCA"/>
    <w:rsid w:val="001745AF"/>
    <w:rsid w:val="00176C78"/>
    <w:rsid w:val="001812EF"/>
    <w:rsid w:val="0018379E"/>
    <w:rsid w:val="001904FB"/>
    <w:rsid w:val="0019193E"/>
    <w:rsid w:val="001924B0"/>
    <w:rsid w:val="001972E2"/>
    <w:rsid w:val="001A0B64"/>
    <w:rsid w:val="001A21B1"/>
    <w:rsid w:val="001A299B"/>
    <w:rsid w:val="001A53B7"/>
    <w:rsid w:val="001B0B0B"/>
    <w:rsid w:val="001B19E9"/>
    <w:rsid w:val="001B2093"/>
    <w:rsid w:val="001B3375"/>
    <w:rsid w:val="001B76D8"/>
    <w:rsid w:val="001B7FFE"/>
    <w:rsid w:val="001C1245"/>
    <w:rsid w:val="001C66AE"/>
    <w:rsid w:val="001D0ED8"/>
    <w:rsid w:val="001D1E5C"/>
    <w:rsid w:val="001D43C1"/>
    <w:rsid w:val="001D5648"/>
    <w:rsid w:val="001D6B5D"/>
    <w:rsid w:val="001D7AE0"/>
    <w:rsid w:val="001E162D"/>
    <w:rsid w:val="001E2ED9"/>
    <w:rsid w:val="001E3DFA"/>
    <w:rsid w:val="001E40D0"/>
    <w:rsid w:val="001E4BD0"/>
    <w:rsid w:val="001E7708"/>
    <w:rsid w:val="001F12A9"/>
    <w:rsid w:val="001F18C7"/>
    <w:rsid w:val="001F2BCF"/>
    <w:rsid w:val="001F54D7"/>
    <w:rsid w:val="001F7919"/>
    <w:rsid w:val="0020283C"/>
    <w:rsid w:val="00203B70"/>
    <w:rsid w:val="00203EEA"/>
    <w:rsid w:val="00203FFD"/>
    <w:rsid w:val="00204760"/>
    <w:rsid w:val="00207BC4"/>
    <w:rsid w:val="00211C48"/>
    <w:rsid w:val="00214C9A"/>
    <w:rsid w:val="00217339"/>
    <w:rsid w:val="00220C72"/>
    <w:rsid w:val="00221FCF"/>
    <w:rsid w:val="00222505"/>
    <w:rsid w:val="00222F5B"/>
    <w:rsid w:val="00225569"/>
    <w:rsid w:val="00225BFB"/>
    <w:rsid w:val="002268D0"/>
    <w:rsid w:val="002276A5"/>
    <w:rsid w:val="00230420"/>
    <w:rsid w:val="002304DC"/>
    <w:rsid w:val="00230D33"/>
    <w:rsid w:val="002324D6"/>
    <w:rsid w:val="00236498"/>
    <w:rsid w:val="002365D9"/>
    <w:rsid w:val="0024045C"/>
    <w:rsid w:val="00240C8A"/>
    <w:rsid w:val="00240F17"/>
    <w:rsid w:val="002445AD"/>
    <w:rsid w:val="00247E09"/>
    <w:rsid w:val="00250047"/>
    <w:rsid w:val="00251ED1"/>
    <w:rsid w:val="00252438"/>
    <w:rsid w:val="00255FE2"/>
    <w:rsid w:val="0025712C"/>
    <w:rsid w:val="002635D7"/>
    <w:rsid w:val="00265110"/>
    <w:rsid w:val="00265EBB"/>
    <w:rsid w:val="00267F91"/>
    <w:rsid w:val="00270616"/>
    <w:rsid w:val="00275038"/>
    <w:rsid w:val="0027548D"/>
    <w:rsid w:val="0029422D"/>
    <w:rsid w:val="00294AF9"/>
    <w:rsid w:val="002952F3"/>
    <w:rsid w:val="002A11C0"/>
    <w:rsid w:val="002A47FE"/>
    <w:rsid w:val="002A73DE"/>
    <w:rsid w:val="002B1785"/>
    <w:rsid w:val="002B1F1B"/>
    <w:rsid w:val="002B36E9"/>
    <w:rsid w:val="002B7248"/>
    <w:rsid w:val="002C2A88"/>
    <w:rsid w:val="002C3CA7"/>
    <w:rsid w:val="002C5E48"/>
    <w:rsid w:val="002C68CF"/>
    <w:rsid w:val="002D0ABD"/>
    <w:rsid w:val="002D313E"/>
    <w:rsid w:val="002D326C"/>
    <w:rsid w:val="002D3981"/>
    <w:rsid w:val="002D5BB3"/>
    <w:rsid w:val="002E1F93"/>
    <w:rsid w:val="002E730E"/>
    <w:rsid w:val="002E7598"/>
    <w:rsid w:val="002E7FAC"/>
    <w:rsid w:val="002F13A8"/>
    <w:rsid w:val="002F26AE"/>
    <w:rsid w:val="002F4003"/>
    <w:rsid w:val="002F46A6"/>
    <w:rsid w:val="002F5944"/>
    <w:rsid w:val="002F6BAD"/>
    <w:rsid w:val="0030723D"/>
    <w:rsid w:val="0031023E"/>
    <w:rsid w:val="0031036E"/>
    <w:rsid w:val="00310573"/>
    <w:rsid w:val="003108C3"/>
    <w:rsid w:val="0031360D"/>
    <w:rsid w:val="00316FA9"/>
    <w:rsid w:val="00317854"/>
    <w:rsid w:val="003209BD"/>
    <w:rsid w:val="00321163"/>
    <w:rsid w:val="00321F5F"/>
    <w:rsid w:val="0032246F"/>
    <w:rsid w:val="00322797"/>
    <w:rsid w:val="0032483A"/>
    <w:rsid w:val="003304C3"/>
    <w:rsid w:val="00331B10"/>
    <w:rsid w:val="00331B7A"/>
    <w:rsid w:val="00332538"/>
    <w:rsid w:val="00332A7E"/>
    <w:rsid w:val="00332AEC"/>
    <w:rsid w:val="003342B7"/>
    <w:rsid w:val="003369DC"/>
    <w:rsid w:val="00344E99"/>
    <w:rsid w:val="00345CA7"/>
    <w:rsid w:val="00346A6E"/>
    <w:rsid w:val="00346C23"/>
    <w:rsid w:val="00347206"/>
    <w:rsid w:val="0034740F"/>
    <w:rsid w:val="003505E1"/>
    <w:rsid w:val="00350626"/>
    <w:rsid w:val="00350683"/>
    <w:rsid w:val="00354648"/>
    <w:rsid w:val="00354DC9"/>
    <w:rsid w:val="00355CFE"/>
    <w:rsid w:val="003566A4"/>
    <w:rsid w:val="003610EA"/>
    <w:rsid w:val="00364468"/>
    <w:rsid w:val="0036488B"/>
    <w:rsid w:val="0036774E"/>
    <w:rsid w:val="003758AC"/>
    <w:rsid w:val="00375E79"/>
    <w:rsid w:val="003760E6"/>
    <w:rsid w:val="003777F1"/>
    <w:rsid w:val="00380600"/>
    <w:rsid w:val="00381701"/>
    <w:rsid w:val="00384265"/>
    <w:rsid w:val="00385F9A"/>
    <w:rsid w:val="00387ABA"/>
    <w:rsid w:val="00387F27"/>
    <w:rsid w:val="003926D0"/>
    <w:rsid w:val="003949E8"/>
    <w:rsid w:val="00394C7B"/>
    <w:rsid w:val="003A00E9"/>
    <w:rsid w:val="003A4652"/>
    <w:rsid w:val="003A776C"/>
    <w:rsid w:val="003A7C50"/>
    <w:rsid w:val="003B11BA"/>
    <w:rsid w:val="003B394A"/>
    <w:rsid w:val="003B3AEE"/>
    <w:rsid w:val="003B609F"/>
    <w:rsid w:val="003B73B1"/>
    <w:rsid w:val="003C24D4"/>
    <w:rsid w:val="003C27F1"/>
    <w:rsid w:val="003C70E1"/>
    <w:rsid w:val="003C7384"/>
    <w:rsid w:val="003D01E9"/>
    <w:rsid w:val="003D24AC"/>
    <w:rsid w:val="003D3C39"/>
    <w:rsid w:val="003E1485"/>
    <w:rsid w:val="003E1B87"/>
    <w:rsid w:val="003E4885"/>
    <w:rsid w:val="003E4B7B"/>
    <w:rsid w:val="003E5335"/>
    <w:rsid w:val="003F134F"/>
    <w:rsid w:val="003F45D6"/>
    <w:rsid w:val="003F5069"/>
    <w:rsid w:val="003F6CAB"/>
    <w:rsid w:val="003F7F17"/>
    <w:rsid w:val="00401B21"/>
    <w:rsid w:val="00404A8D"/>
    <w:rsid w:val="00411174"/>
    <w:rsid w:val="00411477"/>
    <w:rsid w:val="0041411E"/>
    <w:rsid w:val="00414B3B"/>
    <w:rsid w:val="00414F37"/>
    <w:rsid w:val="00416639"/>
    <w:rsid w:val="00420AAE"/>
    <w:rsid w:val="00421774"/>
    <w:rsid w:val="00434AE8"/>
    <w:rsid w:val="00434DB5"/>
    <w:rsid w:val="00436FF8"/>
    <w:rsid w:val="004449FB"/>
    <w:rsid w:val="0044581A"/>
    <w:rsid w:val="0045132C"/>
    <w:rsid w:val="00451633"/>
    <w:rsid w:val="00452660"/>
    <w:rsid w:val="004548EB"/>
    <w:rsid w:val="00454946"/>
    <w:rsid w:val="0046010B"/>
    <w:rsid w:val="00460F33"/>
    <w:rsid w:val="00462F8E"/>
    <w:rsid w:val="00463AC4"/>
    <w:rsid w:val="00464492"/>
    <w:rsid w:val="004669C4"/>
    <w:rsid w:val="00473633"/>
    <w:rsid w:val="00476FB1"/>
    <w:rsid w:val="0047751E"/>
    <w:rsid w:val="004809E5"/>
    <w:rsid w:val="00481651"/>
    <w:rsid w:val="00481D42"/>
    <w:rsid w:val="004843C9"/>
    <w:rsid w:val="00491FAC"/>
    <w:rsid w:val="00492418"/>
    <w:rsid w:val="00492A19"/>
    <w:rsid w:val="004943A3"/>
    <w:rsid w:val="00495FA8"/>
    <w:rsid w:val="004A0592"/>
    <w:rsid w:val="004A0838"/>
    <w:rsid w:val="004A1568"/>
    <w:rsid w:val="004A606A"/>
    <w:rsid w:val="004B10B8"/>
    <w:rsid w:val="004B17F1"/>
    <w:rsid w:val="004B3904"/>
    <w:rsid w:val="004B6834"/>
    <w:rsid w:val="004C0E38"/>
    <w:rsid w:val="004C373D"/>
    <w:rsid w:val="004C7B25"/>
    <w:rsid w:val="004D0F24"/>
    <w:rsid w:val="004D1287"/>
    <w:rsid w:val="004D49BA"/>
    <w:rsid w:val="004D49DB"/>
    <w:rsid w:val="004D4AD4"/>
    <w:rsid w:val="004D68BB"/>
    <w:rsid w:val="004D6CE4"/>
    <w:rsid w:val="004D7B4C"/>
    <w:rsid w:val="004E0DF8"/>
    <w:rsid w:val="004E14DA"/>
    <w:rsid w:val="004E2630"/>
    <w:rsid w:val="004E3A0E"/>
    <w:rsid w:val="004E608D"/>
    <w:rsid w:val="004F2E53"/>
    <w:rsid w:val="004F3C72"/>
    <w:rsid w:val="004F41BE"/>
    <w:rsid w:val="004F4235"/>
    <w:rsid w:val="004F7515"/>
    <w:rsid w:val="005018CC"/>
    <w:rsid w:val="00502999"/>
    <w:rsid w:val="005074B9"/>
    <w:rsid w:val="00507DF3"/>
    <w:rsid w:val="00516B70"/>
    <w:rsid w:val="005178E5"/>
    <w:rsid w:val="00520D2B"/>
    <w:rsid w:val="00532ECA"/>
    <w:rsid w:val="005345EA"/>
    <w:rsid w:val="005359CE"/>
    <w:rsid w:val="00541C84"/>
    <w:rsid w:val="0054252E"/>
    <w:rsid w:val="005430F3"/>
    <w:rsid w:val="00551CCE"/>
    <w:rsid w:val="00551F88"/>
    <w:rsid w:val="005541AB"/>
    <w:rsid w:val="0055771C"/>
    <w:rsid w:val="005615EF"/>
    <w:rsid w:val="00562FF0"/>
    <w:rsid w:val="00565ED3"/>
    <w:rsid w:val="005665C5"/>
    <w:rsid w:val="005669C1"/>
    <w:rsid w:val="00573101"/>
    <w:rsid w:val="00576312"/>
    <w:rsid w:val="00582C34"/>
    <w:rsid w:val="005833B9"/>
    <w:rsid w:val="005835DE"/>
    <w:rsid w:val="0058397F"/>
    <w:rsid w:val="0058530D"/>
    <w:rsid w:val="005858EE"/>
    <w:rsid w:val="005914A2"/>
    <w:rsid w:val="005922F8"/>
    <w:rsid w:val="0059444F"/>
    <w:rsid w:val="005A17D4"/>
    <w:rsid w:val="005A1815"/>
    <w:rsid w:val="005A7939"/>
    <w:rsid w:val="005B4777"/>
    <w:rsid w:val="005B7230"/>
    <w:rsid w:val="005B7F57"/>
    <w:rsid w:val="005C191B"/>
    <w:rsid w:val="005D2A5B"/>
    <w:rsid w:val="005E12B7"/>
    <w:rsid w:val="005E5498"/>
    <w:rsid w:val="005E5CCD"/>
    <w:rsid w:val="005E7014"/>
    <w:rsid w:val="005F053A"/>
    <w:rsid w:val="005F07A7"/>
    <w:rsid w:val="005F22E0"/>
    <w:rsid w:val="005F3819"/>
    <w:rsid w:val="005F5786"/>
    <w:rsid w:val="005F5C18"/>
    <w:rsid w:val="005F6338"/>
    <w:rsid w:val="006024F9"/>
    <w:rsid w:val="00603D01"/>
    <w:rsid w:val="00604145"/>
    <w:rsid w:val="00607112"/>
    <w:rsid w:val="0060722D"/>
    <w:rsid w:val="00607BBF"/>
    <w:rsid w:val="00613D87"/>
    <w:rsid w:val="00614A8B"/>
    <w:rsid w:val="006157F0"/>
    <w:rsid w:val="00616859"/>
    <w:rsid w:val="00620FDB"/>
    <w:rsid w:val="00621318"/>
    <w:rsid w:val="00625077"/>
    <w:rsid w:val="006264C8"/>
    <w:rsid w:val="006309F7"/>
    <w:rsid w:val="00631417"/>
    <w:rsid w:val="0063160E"/>
    <w:rsid w:val="00632355"/>
    <w:rsid w:val="00633AF2"/>
    <w:rsid w:val="00640DEA"/>
    <w:rsid w:val="00641E78"/>
    <w:rsid w:val="006462A7"/>
    <w:rsid w:val="00650A3F"/>
    <w:rsid w:val="00650BC4"/>
    <w:rsid w:val="00651555"/>
    <w:rsid w:val="00652592"/>
    <w:rsid w:val="00654692"/>
    <w:rsid w:val="00656442"/>
    <w:rsid w:val="0065722C"/>
    <w:rsid w:val="00657780"/>
    <w:rsid w:val="0066114E"/>
    <w:rsid w:val="00661EE7"/>
    <w:rsid w:val="00665B7C"/>
    <w:rsid w:val="006724EC"/>
    <w:rsid w:val="00673D8E"/>
    <w:rsid w:val="0067522D"/>
    <w:rsid w:val="00675A1D"/>
    <w:rsid w:val="006760DF"/>
    <w:rsid w:val="00687BED"/>
    <w:rsid w:val="006911C6"/>
    <w:rsid w:val="00691353"/>
    <w:rsid w:val="006A014D"/>
    <w:rsid w:val="006A3BD1"/>
    <w:rsid w:val="006A3E8E"/>
    <w:rsid w:val="006A4225"/>
    <w:rsid w:val="006A4355"/>
    <w:rsid w:val="006A5951"/>
    <w:rsid w:val="006B0906"/>
    <w:rsid w:val="006B12E5"/>
    <w:rsid w:val="006B7B46"/>
    <w:rsid w:val="006C1647"/>
    <w:rsid w:val="006C1CB9"/>
    <w:rsid w:val="006C3ECB"/>
    <w:rsid w:val="006C63DF"/>
    <w:rsid w:val="006C663F"/>
    <w:rsid w:val="006D0200"/>
    <w:rsid w:val="006D525C"/>
    <w:rsid w:val="006D6E93"/>
    <w:rsid w:val="006E0278"/>
    <w:rsid w:val="006E0BA9"/>
    <w:rsid w:val="006E1FD1"/>
    <w:rsid w:val="006E2CAC"/>
    <w:rsid w:val="006E47D2"/>
    <w:rsid w:val="006E4C1E"/>
    <w:rsid w:val="0070376F"/>
    <w:rsid w:val="00710AB4"/>
    <w:rsid w:val="00710E4F"/>
    <w:rsid w:val="00711BDB"/>
    <w:rsid w:val="00711ED6"/>
    <w:rsid w:val="007127F2"/>
    <w:rsid w:val="00714036"/>
    <w:rsid w:val="007202CB"/>
    <w:rsid w:val="00720C47"/>
    <w:rsid w:val="007266BA"/>
    <w:rsid w:val="00732DEA"/>
    <w:rsid w:val="00735F2B"/>
    <w:rsid w:val="00736CEA"/>
    <w:rsid w:val="00736E7D"/>
    <w:rsid w:val="00740402"/>
    <w:rsid w:val="00740C74"/>
    <w:rsid w:val="007413EE"/>
    <w:rsid w:val="00742A8F"/>
    <w:rsid w:val="007436D3"/>
    <w:rsid w:val="00743840"/>
    <w:rsid w:val="00743E63"/>
    <w:rsid w:val="00744E59"/>
    <w:rsid w:val="007478AD"/>
    <w:rsid w:val="00747BFF"/>
    <w:rsid w:val="007502D9"/>
    <w:rsid w:val="00750513"/>
    <w:rsid w:val="007539B4"/>
    <w:rsid w:val="007540D4"/>
    <w:rsid w:val="0075740F"/>
    <w:rsid w:val="007602D5"/>
    <w:rsid w:val="00764C28"/>
    <w:rsid w:val="00765F91"/>
    <w:rsid w:val="00772A51"/>
    <w:rsid w:val="00773BDF"/>
    <w:rsid w:val="0077402A"/>
    <w:rsid w:val="00777504"/>
    <w:rsid w:val="0078207D"/>
    <w:rsid w:val="00782471"/>
    <w:rsid w:val="007842A7"/>
    <w:rsid w:val="007850A3"/>
    <w:rsid w:val="00786F2E"/>
    <w:rsid w:val="00793307"/>
    <w:rsid w:val="007964B1"/>
    <w:rsid w:val="00797AF6"/>
    <w:rsid w:val="007A107E"/>
    <w:rsid w:val="007B0633"/>
    <w:rsid w:val="007B1098"/>
    <w:rsid w:val="007B2202"/>
    <w:rsid w:val="007B2CCB"/>
    <w:rsid w:val="007B408C"/>
    <w:rsid w:val="007B5BC6"/>
    <w:rsid w:val="007B7841"/>
    <w:rsid w:val="007C0A95"/>
    <w:rsid w:val="007C27FA"/>
    <w:rsid w:val="007C36FA"/>
    <w:rsid w:val="007C6426"/>
    <w:rsid w:val="007D03C6"/>
    <w:rsid w:val="007D077B"/>
    <w:rsid w:val="007D3733"/>
    <w:rsid w:val="007D376D"/>
    <w:rsid w:val="007D456F"/>
    <w:rsid w:val="007E039D"/>
    <w:rsid w:val="007E0AB1"/>
    <w:rsid w:val="007E1442"/>
    <w:rsid w:val="007E3822"/>
    <w:rsid w:val="007E6049"/>
    <w:rsid w:val="007F0DF9"/>
    <w:rsid w:val="007F1C03"/>
    <w:rsid w:val="007F29DC"/>
    <w:rsid w:val="007F3319"/>
    <w:rsid w:val="007F65C7"/>
    <w:rsid w:val="007F6B43"/>
    <w:rsid w:val="008028DD"/>
    <w:rsid w:val="008028F3"/>
    <w:rsid w:val="008029AA"/>
    <w:rsid w:val="00803888"/>
    <w:rsid w:val="0080399C"/>
    <w:rsid w:val="008074D7"/>
    <w:rsid w:val="00807689"/>
    <w:rsid w:val="00814128"/>
    <w:rsid w:val="00814E2D"/>
    <w:rsid w:val="008150E5"/>
    <w:rsid w:val="00815911"/>
    <w:rsid w:val="008160A1"/>
    <w:rsid w:val="0081774B"/>
    <w:rsid w:val="00817B71"/>
    <w:rsid w:val="00820D1D"/>
    <w:rsid w:val="00821076"/>
    <w:rsid w:val="0082291A"/>
    <w:rsid w:val="00822925"/>
    <w:rsid w:val="00825DF0"/>
    <w:rsid w:val="00826E8C"/>
    <w:rsid w:val="00830789"/>
    <w:rsid w:val="008327C7"/>
    <w:rsid w:val="00833DD6"/>
    <w:rsid w:val="00835628"/>
    <w:rsid w:val="00836352"/>
    <w:rsid w:val="00841A4D"/>
    <w:rsid w:val="00845B2C"/>
    <w:rsid w:val="00850C16"/>
    <w:rsid w:val="00855E88"/>
    <w:rsid w:val="00856DD9"/>
    <w:rsid w:val="0085749A"/>
    <w:rsid w:val="00860035"/>
    <w:rsid w:val="008602A9"/>
    <w:rsid w:val="00863726"/>
    <w:rsid w:val="008705C4"/>
    <w:rsid w:val="00872615"/>
    <w:rsid w:val="008740DA"/>
    <w:rsid w:val="00874AC5"/>
    <w:rsid w:val="00874EAA"/>
    <w:rsid w:val="00876039"/>
    <w:rsid w:val="00881000"/>
    <w:rsid w:val="008852AA"/>
    <w:rsid w:val="00890E25"/>
    <w:rsid w:val="0089161E"/>
    <w:rsid w:val="008917A1"/>
    <w:rsid w:val="00891DE6"/>
    <w:rsid w:val="00892027"/>
    <w:rsid w:val="008928DC"/>
    <w:rsid w:val="00893D53"/>
    <w:rsid w:val="0089473D"/>
    <w:rsid w:val="008A2C02"/>
    <w:rsid w:val="008A47DC"/>
    <w:rsid w:val="008A6184"/>
    <w:rsid w:val="008B1E9E"/>
    <w:rsid w:val="008B2811"/>
    <w:rsid w:val="008B7352"/>
    <w:rsid w:val="008C1B48"/>
    <w:rsid w:val="008C54D2"/>
    <w:rsid w:val="008C7577"/>
    <w:rsid w:val="008C7AD5"/>
    <w:rsid w:val="008D0D0F"/>
    <w:rsid w:val="008D1062"/>
    <w:rsid w:val="008D17B8"/>
    <w:rsid w:val="008D3B20"/>
    <w:rsid w:val="008D4991"/>
    <w:rsid w:val="008D7788"/>
    <w:rsid w:val="008D7F96"/>
    <w:rsid w:val="008E00A6"/>
    <w:rsid w:val="008E2A86"/>
    <w:rsid w:val="008E3522"/>
    <w:rsid w:val="008E5471"/>
    <w:rsid w:val="008F29E1"/>
    <w:rsid w:val="008F29FE"/>
    <w:rsid w:val="008F2A19"/>
    <w:rsid w:val="00902EF1"/>
    <w:rsid w:val="00903D19"/>
    <w:rsid w:val="00904194"/>
    <w:rsid w:val="00904B1B"/>
    <w:rsid w:val="00905CB5"/>
    <w:rsid w:val="00906B73"/>
    <w:rsid w:val="00907494"/>
    <w:rsid w:val="00913F82"/>
    <w:rsid w:val="009208B4"/>
    <w:rsid w:val="00920E0C"/>
    <w:rsid w:val="00922806"/>
    <w:rsid w:val="00922C20"/>
    <w:rsid w:val="00923133"/>
    <w:rsid w:val="009232B7"/>
    <w:rsid w:val="00923F0F"/>
    <w:rsid w:val="0092754C"/>
    <w:rsid w:val="00933570"/>
    <w:rsid w:val="00934EEF"/>
    <w:rsid w:val="009350FD"/>
    <w:rsid w:val="0093615A"/>
    <w:rsid w:val="009363F5"/>
    <w:rsid w:val="009406B2"/>
    <w:rsid w:val="00941565"/>
    <w:rsid w:val="0094201F"/>
    <w:rsid w:val="009423E8"/>
    <w:rsid w:val="00942427"/>
    <w:rsid w:val="00942A4E"/>
    <w:rsid w:val="00946D67"/>
    <w:rsid w:val="00953FBA"/>
    <w:rsid w:val="0095557E"/>
    <w:rsid w:val="00956D41"/>
    <w:rsid w:val="0096317C"/>
    <w:rsid w:val="00964E09"/>
    <w:rsid w:val="00965F05"/>
    <w:rsid w:val="009673E9"/>
    <w:rsid w:val="00974168"/>
    <w:rsid w:val="009766A7"/>
    <w:rsid w:val="00977E13"/>
    <w:rsid w:val="009810C1"/>
    <w:rsid w:val="009825E8"/>
    <w:rsid w:val="009826F4"/>
    <w:rsid w:val="00982F7E"/>
    <w:rsid w:val="009851EC"/>
    <w:rsid w:val="00986101"/>
    <w:rsid w:val="0098673D"/>
    <w:rsid w:val="009872E0"/>
    <w:rsid w:val="009901DC"/>
    <w:rsid w:val="00991773"/>
    <w:rsid w:val="00993C4C"/>
    <w:rsid w:val="00995AD9"/>
    <w:rsid w:val="009A129B"/>
    <w:rsid w:val="009A3278"/>
    <w:rsid w:val="009A3385"/>
    <w:rsid w:val="009B2192"/>
    <w:rsid w:val="009B5731"/>
    <w:rsid w:val="009B6250"/>
    <w:rsid w:val="009C0E4D"/>
    <w:rsid w:val="009C1E98"/>
    <w:rsid w:val="009C2BFF"/>
    <w:rsid w:val="009C536B"/>
    <w:rsid w:val="009D0E18"/>
    <w:rsid w:val="009D3B96"/>
    <w:rsid w:val="009D3EF2"/>
    <w:rsid w:val="009D6690"/>
    <w:rsid w:val="009E5A6A"/>
    <w:rsid w:val="009E6202"/>
    <w:rsid w:val="009E730A"/>
    <w:rsid w:val="009F1BDA"/>
    <w:rsid w:val="009F6D22"/>
    <w:rsid w:val="00A003C7"/>
    <w:rsid w:val="00A007BE"/>
    <w:rsid w:val="00A00B8C"/>
    <w:rsid w:val="00A0367B"/>
    <w:rsid w:val="00A073EC"/>
    <w:rsid w:val="00A10A9A"/>
    <w:rsid w:val="00A11708"/>
    <w:rsid w:val="00A11B42"/>
    <w:rsid w:val="00A13F08"/>
    <w:rsid w:val="00A13F0F"/>
    <w:rsid w:val="00A15449"/>
    <w:rsid w:val="00A204AF"/>
    <w:rsid w:val="00A220AD"/>
    <w:rsid w:val="00A22ABD"/>
    <w:rsid w:val="00A23D25"/>
    <w:rsid w:val="00A306B8"/>
    <w:rsid w:val="00A35FDA"/>
    <w:rsid w:val="00A42212"/>
    <w:rsid w:val="00A42D44"/>
    <w:rsid w:val="00A456F9"/>
    <w:rsid w:val="00A50846"/>
    <w:rsid w:val="00A56FF2"/>
    <w:rsid w:val="00A632CB"/>
    <w:rsid w:val="00A646B3"/>
    <w:rsid w:val="00A71600"/>
    <w:rsid w:val="00A74C4C"/>
    <w:rsid w:val="00A75C39"/>
    <w:rsid w:val="00A762EC"/>
    <w:rsid w:val="00A8040D"/>
    <w:rsid w:val="00A81ABE"/>
    <w:rsid w:val="00A81D7D"/>
    <w:rsid w:val="00A82D4A"/>
    <w:rsid w:val="00A86E7C"/>
    <w:rsid w:val="00A87548"/>
    <w:rsid w:val="00A92E55"/>
    <w:rsid w:val="00A93602"/>
    <w:rsid w:val="00AA0F00"/>
    <w:rsid w:val="00AA270B"/>
    <w:rsid w:val="00AA2A80"/>
    <w:rsid w:val="00AA5D1F"/>
    <w:rsid w:val="00AA75FE"/>
    <w:rsid w:val="00AB0DF0"/>
    <w:rsid w:val="00AB0FAD"/>
    <w:rsid w:val="00AB287A"/>
    <w:rsid w:val="00AB64F6"/>
    <w:rsid w:val="00AC0340"/>
    <w:rsid w:val="00AC31B7"/>
    <w:rsid w:val="00AC5CE8"/>
    <w:rsid w:val="00AC7322"/>
    <w:rsid w:val="00AC75E5"/>
    <w:rsid w:val="00AD1A68"/>
    <w:rsid w:val="00AD29F1"/>
    <w:rsid w:val="00AD3F78"/>
    <w:rsid w:val="00AD5697"/>
    <w:rsid w:val="00AD6B73"/>
    <w:rsid w:val="00AE0FC3"/>
    <w:rsid w:val="00AE5C28"/>
    <w:rsid w:val="00AE7143"/>
    <w:rsid w:val="00AE77BF"/>
    <w:rsid w:val="00AF23D0"/>
    <w:rsid w:val="00AF34DA"/>
    <w:rsid w:val="00AF5367"/>
    <w:rsid w:val="00B0011A"/>
    <w:rsid w:val="00B054F2"/>
    <w:rsid w:val="00B0586B"/>
    <w:rsid w:val="00B05E33"/>
    <w:rsid w:val="00B06CAF"/>
    <w:rsid w:val="00B0745D"/>
    <w:rsid w:val="00B07A92"/>
    <w:rsid w:val="00B2182B"/>
    <w:rsid w:val="00B218A6"/>
    <w:rsid w:val="00B24A7A"/>
    <w:rsid w:val="00B26277"/>
    <w:rsid w:val="00B26F92"/>
    <w:rsid w:val="00B27191"/>
    <w:rsid w:val="00B31BB6"/>
    <w:rsid w:val="00B32A3E"/>
    <w:rsid w:val="00B332A1"/>
    <w:rsid w:val="00B37EBF"/>
    <w:rsid w:val="00B40E5C"/>
    <w:rsid w:val="00B42B91"/>
    <w:rsid w:val="00B4442A"/>
    <w:rsid w:val="00B50D51"/>
    <w:rsid w:val="00B53590"/>
    <w:rsid w:val="00B5483B"/>
    <w:rsid w:val="00B54C67"/>
    <w:rsid w:val="00B54E08"/>
    <w:rsid w:val="00B551BC"/>
    <w:rsid w:val="00B5649F"/>
    <w:rsid w:val="00B5771C"/>
    <w:rsid w:val="00B60881"/>
    <w:rsid w:val="00B61968"/>
    <w:rsid w:val="00B62AB8"/>
    <w:rsid w:val="00B67792"/>
    <w:rsid w:val="00B75BF8"/>
    <w:rsid w:val="00B76341"/>
    <w:rsid w:val="00B76454"/>
    <w:rsid w:val="00B76DBD"/>
    <w:rsid w:val="00B77D47"/>
    <w:rsid w:val="00B84776"/>
    <w:rsid w:val="00B85B76"/>
    <w:rsid w:val="00B85EC2"/>
    <w:rsid w:val="00B86093"/>
    <w:rsid w:val="00B8740F"/>
    <w:rsid w:val="00B87DBA"/>
    <w:rsid w:val="00B903BC"/>
    <w:rsid w:val="00B904BD"/>
    <w:rsid w:val="00B9198F"/>
    <w:rsid w:val="00B92C2D"/>
    <w:rsid w:val="00B93BBF"/>
    <w:rsid w:val="00B95720"/>
    <w:rsid w:val="00BA0CA1"/>
    <w:rsid w:val="00BA4406"/>
    <w:rsid w:val="00BA4847"/>
    <w:rsid w:val="00BB0255"/>
    <w:rsid w:val="00BB19CF"/>
    <w:rsid w:val="00BB1A49"/>
    <w:rsid w:val="00BB243B"/>
    <w:rsid w:val="00BB3BFE"/>
    <w:rsid w:val="00BB5312"/>
    <w:rsid w:val="00BB6285"/>
    <w:rsid w:val="00BB7975"/>
    <w:rsid w:val="00BC1D06"/>
    <w:rsid w:val="00BC3C2D"/>
    <w:rsid w:val="00BC5F1C"/>
    <w:rsid w:val="00BC6EDD"/>
    <w:rsid w:val="00BC7BD3"/>
    <w:rsid w:val="00BD3B5A"/>
    <w:rsid w:val="00BD3E4B"/>
    <w:rsid w:val="00BD41B1"/>
    <w:rsid w:val="00BD4252"/>
    <w:rsid w:val="00BD6718"/>
    <w:rsid w:val="00BD67BC"/>
    <w:rsid w:val="00BD6AAF"/>
    <w:rsid w:val="00BD72E5"/>
    <w:rsid w:val="00BE13CE"/>
    <w:rsid w:val="00BE201E"/>
    <w:rsid w:val="00BE3722"/>
    <w:rsid w:val="00BE3F4B"/>
    <w:rsid w:val="00BE4662"/>
    <w:rsid w:val="00BE72EF"/>
    <w:rsid w:val="00BF03DF"/>
    <w:rsid w:val="00BF06A8"/>
    <w:rsid w:val="00BF2E45"/>
    <w:rsid w:val="00BF3E9D"/>
    <w:rsid w:val="00BF7508"/>
    <w:rsid w:val="00C007CF"/>
    <w:rsid w:val="00C0385A"/>
    <w:rsid w:val="00C06B81"/>
    <w:rsid w:val="00C07104"/>
    <w:rsid w:val="00C104CB"/>
    <w:rsid w:val="00C1663D"/>
    <w:rsid w:val="00C17EBC"/>
    <w:rsid w:val="00C32D9E"/>
    <w:rsid w:val="00C353E4"/>
    <w:rsid w:val="00C3550D"/>
    <w:rsid w:val="00C408FA"/>
    <w:rsid w:val="00C44259"/>
    <w:rsid w:val="00C45760"/>
    <w:rsid w:val="00C4712D"/>
    <w:rsid w:val="00C477D0"/>
    <w:rsid w:val="00C50402"/>
    <w:rsid w:val="00C51422"/>
    <w:rsid w:val="00C528E9"/>
    <w:rsid w:val="00C52DF6"/>
    <w:rsid w:val="00C57BC9"/>
    <w:rsid w:val="00C604CB"/>
    <w:rsid w:val="00C70757"/>
    <w:rsid w:val="00C71A14"/>
    <w:rsid w:val="00C73D73"/>
    <w:rsid w:val="00C74989"/>
    <w:rsid w:val="00C77C01"/>
    <w:rsid w:val="00C81BAA"/>
    <w:rsid w:val="00C82C25"/>
    <w:rsid w:val="00C925A8"/>
    <w:rsid w:val="00C9524E"/>
    <w:rsid w:val="00CA0312"/>
    <w:rsid w:val="00CA1DE2"/>
    <w:rsid w:val="00CA1F50"/>
    <w:rsid w:val="00CA1FEF"/>
    <w:rsid w:val="00CA5DA6"/>
    <w:rsid w:val="00CB4E00"/>
    <w:rsid w:val="00CB5C3A"/>
    <w:rsid w:val="00CB7491"/>
    <w:rsid w:val="00CB7C8C"/>
    <w:rsid w:val="00CC0131"/>
    <w:rsid w:val="00CC190F"/>
    <w:rsid w:val="00CC292F"/>
    <w:rsid w:val="00CC2FEA"/>
    <w:rsid w:val="00CD084D"/>
    <w:rsid w:val="00CD1B2C"/>
    <w:rsid w:val="00CD23A2"/>
    <w:rsid w:val="00CD2D8F"/>
    <w:rsid w:val="00CD329E"/>
    <w:rsid w:val="00CD41B3"/>
    <w:rsid w:val="00CE0952"/>
    <w:rsid w:val="00CE1A99"/>
    <w:rsid w:val="00CE48AA"/>
    <w:rsid w:val="00CF47AA"/>
    <w:rsid w:val="00CF567F"/>
    <w:rsid w:val="00D017C7"/>
    <w:rsid w:val="00D02E20"/>
    <w:rsid w:val="00D03F28"/>
    <w:rsid w:val="00D06E36"/>
    <w:rsid w:val="00D07F42"/>
    <w:rsid w:val="00D10921"/>
    <w:rsid w:val="00D14A41"/>
    <w:rsid w:val="00D16023"/>
    <w:rsid w:val="00D17F5E"/>
    <w:rsid w:val="00D2058B"/>
    <w:rsid w:val="00D2425F"/>
    <w:rsid w:val="00D252F5"/>
    <w:rsid w:val="00D264EA"/>
    <w:rsid w:val="00D26C31"/>
    <w:rsid w:val="00D2786B"/>
    <w:rsid w:val="00D32223"/>
    <w:rsid w:val="00D331C7"/>
    <w:rsid w:val="00D334B4"/>
    <w:rsid w:val="00D33E5C"/>
    <w:rsid w:val="00D343CB"/>
    <w:rsid w:val="00D37194"/>
    <w:rsid w:val="00D41E37"/>
    <w:rsid w:val="00D4327A"/>
    <w:rsid w:val="00D43935"/>
    <w:rsid w:val="00D46598"/>
    <w:rsid w:val="00D47A26"/>
    <w:rsid w:val="00D55793"/>
    <w:rsid w:val="00D60A8C"/>
    <w:rsid w:val="00D629D3"/>
    <w:rsid w:val="00D64317"/>
    <w:rsid w:val="00D646BA"/>
    <w:rsid w:val="00D64ED9"/>
    <w:rsid w:val="00D72727"/>
    <w:rsid w:val="00D73641"/>
    <w:rsid w:val="00D761C3"/>
    <w:rsid w:val="00D800CB"/>
    <w:rsid w:val="00D824A2"/>
    <w:rsid w:val="00D82F0D"/>
    <w:rsid w:val="00D8320F"/>
    <w:rsid w:val="00D83869"/>
    <w:rsid w:val="00D85BA5"/>
    <w:rsid w:val="00D905EF"/>
    <w:rsid w:val="00D90C1E"/>
    <w:rsid w:val="00D93B16"/>
    <w:rsid w:val="00D93B2E"/>
    <w:rsid w:val="00DA23C0"/>
    <w:rsid w:val="00DA2590"/>
    <w:rsid w:val="00DA3270"/>
    <w:rsid w:val="00DA4624"/>
    <w:rsid w:val="00DA66CB"/>
    <w:rsid w:val="00DA6C7C"/>
    <w:rsid w:val="00DB2220"/>
    <w:rsid w:val="00DB6F82"/>
    <w:rsid w:val="00DC0B14"/>
    <w:rsid w:val="00DC3D43"/>
    <w:rsid w:val="00DC6B1D"/>
    <w:rsid w:val="00DC77C7"/>
    <w:rsid w:val="00DD40A8"/>
    <w:rsid w:val="00DD7E09"/>
    <w:rsid w:val="00DE0755"/>
    <w:rsid w:val="00DE2918"/>
    <w:rsid w:val="00DE30B8"/>
    <w:rsid w:val="00DE4456"/>
    <w:rsid w:val="00DE73F6"/>
    <w:rsid w:val="00DE7E11"/>
    <w:rsid w:val="00DF08FD"/>
    <w:rsid w:val="00DF0D93"/>
    <w:rsid w:val="00DF4F18"/>
    <w:rsid w:val="00DF5377"/>
    <w:rsid w:val="00DF5D5C"/>
    <w:rsid w:val="00E0070B"/>
    <w:rsid w:val="00E0174C"/>
    <w:rsid w:val="00E03584"/>
    <w:rsid w:val="00E0418A"/>
    <w:rsid w:val="00E07307"/>
    <w:rsid w:val="00E1022E"/>
    <w:rsid w:val="00E125D5"/>
    <w:rsid w:val="00E13241"/>
    <w:rsid w:val="00E1356D"/>
    <w:rsid w:val="00E1531A"/>
    <w:rsid w:val="00E16CC3"/>
    <w:rsid w:val="00E20070"/>
    <w:rsid w:val="00E20195"/>
    <w:rsid w:val="00E21023"/>
    <w:rsid w:val="00E221B9"/>
    <w:rsid w:val="00E22BE8"/>
    <w:rsid w:val="00E32403"/>
    <w:rsid w:val="00E344AD"/>
    <w:rsid w:val="00E3788E"/>
    <w:rsid w:val="00E4043A"/>
    <w:rsid w:val="00E44B8F"/>
    <w:rsid w:val="00E45715"/>
    <w:rsid w:val="00E476A9"/>
    <w:rsid w:val="00E533A0"/>
    <w:rsid w:val="00E53D9E"/>
    <w:rsid w:val="00E60642"/>
    <w:rsid w:val="00E61EA2"/>
    <w:rsid w:val="00E65903"/>
    <w:rsid w:val="00E6600B"/>
    <w:rsid w:val="00E67997"/>
    <w:rsid w:val="00E67FF6"/>
    <w:rsid w:val="00E70E40"/>
    <w:rsid w:val="00E769F8"/>
    <w:rsid w:val="00E810E1"/>
    <w:rsid w:val="00E81A08"/>
    <w:rsid w:val="00E85AB0"/>
    <w:rsid w:val="00E91773"/>
    <w:rsid w:val="00E91FB0"/>
    <w:rsid w:val="00E93614"/>
    <w:rsid w:val="00E93646"/>
    <w:rsid w:val="00E966AD"/>
    <w:rsid w:val="00EA192A"/>
    <w:rsid w:val="00EA4B56"/>
    <w:rsid w:val="00EA4FE0"/>
    <w:rsid w:val="00EA5287"/>
    <w:rsid w:val="00EA7912"/>
    <w:rsid w:val="00EB0570"/>
    <w:rsid w:val="00EB24E6"/>
    <w:rsid w:val="00EB2A8E"/>
    <w:rsid w:val="00EB4EB0"/>
    <w:rsid w:val="00EC013F"/>
    <w:rsid w:val="00EC462D"/>
    <w:rsid w:val="00EC477B"/>
    <w:rsid w:val="00EC4D40"/>
    <w:rsid w:val="00EC72F9"/>
    <w:rsid w:val="00ED4917"/>
    <w:rsid w:val="00ED5B30"/>
    <w:rsid w:val="00EE028C"/>
    <w:rsid w:val="00EE1D65"/>
    <w:rsid w:val="00EE1D71"/>
    <w:rsid w:val="00EE2E88"/>
    <w:rsid w:val="00EE5C19"/>
    <w:rsid w:val="00EE76A9"/>
    <w:rsid w:val="00EF1D53"/>
    <w:rsid w:val="00EF2016"/>
    <w:rsid w:val="00EF2808"/>
    <w:rsid w:val="00EF3BD6"/>
    <w:rsid w:val="00EF7C5E"/>
    <w:rsid w:val="00F001C5"/>
    <w:rsid w:val="00F01425"/>
    <w:rsid w:val="00F01940"/>
    <w:rsid w:val="00F02836"/>
    <w:rsid w:val="00F047A9"/>
    <w:rsid w:val="00F04C80"/>
    <w:rsid w:val="00F05F30"/>
    <w:rsid w:val="00F16027"/>
    <w:rsid w:val="00F163E2"/>
    <w:rsid w:val="00F202DF"/>
    <w:rsid w:val="00F233FE"/>
    <w:rsid w:val="00F238D4"/>
    <w:rsid w:val="00F258FA"/>
    <w:rsid w:val="00F25927"/>
    <w:rsid w:val="00F30354"/>
    <w:rsid w:val="00F30AFF"/>
    <w:rsid w:val="00F318C3"/>
    <w:rsid w:val="00F32D66"/>
    <w:rsid w:val="00F367DC"/>
    <w:rsid w:val="00F40696"/>
    <w:rsid w:val="00F41563"/>
    <w:rsid w:val="00F52316"/>
    <w:rsid w:val="00F5749B"/>
    <w:rsid w:val="00F57590"/>
    <w:rsid w:val="00F61081"/>
    <w:rsid w:val="00F635A7"/>
    <w:rsid w:val="00F636C1"/>
    <w:rsid w:val="00F63A2D"/>
    <w:rsid w:val="00F67C79"/>
    <w:rsid w:val="00F70A3D"/>
    <w:rsid w:val="00F716FF"/>
    <w:rsid w:val="00F72F42"/>
    <w:rsid w:val="00F760F8"/>
    <w:rsid w:val="00F80ADC"/>
    <w:rsid w:val="00F80FA8"/>
    <w:rsid w:val="00F83864"/>
    <w:rsid w:val="00F870DC"/>
    <w:rsid w:val="00F9166D"/>
    <w:rsid w:val="00F944C5"/>
    <w:rsid w:val="00FA02E7"/>
    <w:rsid w:val="00FC38EC"/>
    <w:rsid w:val="00FC434D"/>
    <w:rsid w:val="00FC4D9B"/>
    <w:rsid w:val="00FC71F2"/>
    <w:rsid w:val="00FC743D"/>
    <w:rsid w:val="00FC7FD7"/>
    <w:rsid w:val="00FD1CE1"/>
    <w:rsid w:val="00FD673B"/>
    <w:rsid w:val="00FE3C08"/>
    <w:rsid w:val="00FE43F9"/>
    <w:rsid w:val="00FE6D23"/>
    <w:rsid w:val="00FE7BFC"/>
    <w:rsid w:val="00FF09C4"/>
    <w:rsid w:val="00FF0ECF"/>
    <w:rsid w:val="00FF0F2D"/>
    <w:rsid w:val="00FF57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fillcolor="white" strokecolor="none [3213]">
      <v:fill color="white"/>
      <v:stroke color="none [3213]"/>
      <o:colormru v:ext="edit" colors="#cce8c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qFormat/>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paragraph" w:styleId="af3">
    <w:name w:val="Body Text"/>
    <w:basedOn w:val="a"/>
    <w:link w:val="Char9"/>
    <w:uiPriority w:val="99"/>
    <w:semiHidden/>
    <w:unhideWhenUsed/>
    <w:rsid w:val="009810C1"/>
    <w:pPr>
      <w:spacing w:after="120"/>
    </w:pPr>
  </w:style>
  <w:style w:type="character" w:customStyle="1" w:styleId="Char9">
    <w:name w:val="正文文本 Char"/>
    <w:basedOn w:val="a0"/>
    <w:link w:val="af3"/>
    <w:uiPriority w:val="99"/>
    <w:semiHidden/>
    <w:rsid w:val="009810C1"/>
  </w:style>
  <w:style w:type="paragraph" w:customStyle="1" w:styleId="0">
    <w:name w:val="正文_0"/>
    <w:qFormat/>
    <w:rsid w:val="003610EA"/>
    <w:pPr>
      <w:widowControl w:val="0"/>
      <w:jc w:val="both"/>
    </w:pPr>
    <w:rPr>
      <w:rFonts w:ascii="Calibri" w:eastAsia="宋体" w:hAnsi="Calibri" w:cs="Times New Roman"/>
    </w:rPr>
  </w:style>
</w:styles>
</file>

<file path=word/webSettings.xml><?xml version="1.0" encoding="utf-8"?>
<w:webSettings xmlns:r="http://schemas.openxmlformats.org/officeDocument/2006/relationships" xmlns:w="http://schemas.openxmlformats.org/wordprocessingml/2006/main">
  <w:divs>
    <w:div w:id="74792666">
      <w:bodyDiv w:val="1"/>
      <w:marLeft w:val="0"/>
      <w:marRight w:val="0"/>
      <w:marTop w:val="0"/>
      <w:marBottom w:val="0"/>
      <w:divBdr>
        <w:top w:val="none" w:sz="0" w:space="0" w:color="auto"/>
        <w:left w:val="none" w:sz="0" w:space="0" w:color="auto"/>
        <w:bottom w:val="none" w:sz="0" w:space="0" w:color="auto"/>
        <w:right w:val="none" w:sz="0" w:space="0" w:color="auto"/>
      </w:divBdr>
    </w:div>
    <w:div w:id="248739215">
      <w:bodyDiv w:val="1"/>
      <w:marLeft w:val="0"/>
      <w:marRight w:val="0"/>
      <w:marTop w:val="0"/>
      <w:marBottom w:val="0"/>
      <w:divBdr>
        <w:top w:val="none" w:sz="0" w:space="0" w:color="auto"/>
        <w:left w:val="none" w:sz="0" w:space="0" w:color="auto"/>
        <w:bottom w:val="none" w:sz="0" w:space="0" w:color="auto"/>
        <w:right w:val="none" w:sz="0" w:space="0" w:color="auto"/>
      </w:divBdr>
    </w:div>
    <w:div w:id="269970818">
      <w:bodyDiv w:val="1"/>
      <w:marLeft w:val="0"/>
      <w:marRight w:val="0"/>
      <w:marTop w:val="0"/>
      <w:marBottom w:val="0"/>
      <w:divBdr>
        <w:top w:val="none" w:sz="0" w:space="0" w:color="auto"/>
        <w:left w:val="none" w:sz="0" w:space="0" w:color="auto"/>
        <w:bottom w:val="none" w:sz="0" w:space="0" w:color="auto"/>
        <w:right w:val="none" w:sz="0" w:space="0" w:color="auto"/>
      </w:divBdr>
    </w:div>
    <w:div w:id="292711557">
      <w:bodyDiv w:val="1"/>
      <w:marLeft w:val="0"/>
      <w:marRight w:val="0"/>
      <w:marTop w:val="0"/>
      <w:marBottom w:val="0"/>
      <w:divBdr>
        <w:top w:val="none" w:sz="0" w:space="0" w:color="auto"/>
        <w:left w:val="none" w:sz="0" w:space="0" w:color="auto"/>
        <w:bottom w:val="none" w:sz="0" w:space="0" w:color="auto"/>
        <w:right w:val="none" w:sz="0" w:space="0" w:color="auto"/>
      </w:divBdr>
    </w:div>
    <w:div w:id="360593149">
      <w:bodyDiv w:val="1"/>
      <w:marLeft w:val="0"/>
      <w:marRight w:val="0"/>
      <w:marTop w:val="0"/>
      <w:marBottom w:val="0"/>
      <w:divBdr>
        <w:top w:val="none" w:sz="0" w:space="0" w:color="auto"/>
        <w:left w:val="none" w:sz="0" w:space="0" w:color="auto"/>
        <w:bottom w:val="none" w:sz="0" w:space="0" w:color="auto"/>
        <w:right w:val="none" w:sz="0" w:space="0" w:color="auto"/>
      </w:divBdr>
    </w:div>
    <w:div w:id="394276583">
      <w:bodyDiv w:val="1"/>
      <w:marLeft w:val="0"/>
      <w:marRight w:val="0"/>
      <w:marTop w:val="0"/>
      <w:marBottom w:val="0"/>
      <w:divBdr>
        <w:top w:val="none" w:sz="0" w:space="0" w:color="auto"/>
        <w:left w:val="none" w:sz="0" w:space="0" w:color="auto"/>
        <w:bottom w:val="none" w:sz="0" w:space="0" w:color="auto"/>
        <w:right w:val="none" w:sz="0" w:space="0" w:color="auto"/>
      </w:divBdr>
    </w:div>
    <w:div w:id="504899497">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718487">
      <w:bodyDiv w:val="1"/>
      <w:marLeft w:val="0"/>
      <w:marRight w:val="0"/>
      <w:marTop w:val="0"/>
      <w:marBottom w:val="0"/>
      <w:divBdr>
        <w:top w:val="none" w:sz="0" w:space="0" w:color="auto"/>
        <w:left w:val="none" w:sz="0" w:space="0" w:color="auto"/>
        <w:bottom w:val="none" w:sz="0" w:space="0" w:color="auto"/>
        <w:right w:val="none" w:sz="0" w:space="0" w:color="auto"/>
      </w:divBdr>
    </w:div>
    <w:div w:id="570316337">
      <w:bodyDiv w:val="1"/>
      <w:marLeft w:val="0"/>
      <w:marRight w:val="0"/>
      <w:marTop w:val="0"/>
      <w:marBottom w:val="0"/>
      <w:divBdr>
        <w:top w:val="none" w:sz="0" w:space="0" w:color="auto"/>
        <w:left w:val="none" w:sz="0" w:space="0" w:color="auto"/>
        <w:bottom w:val="none" w:sz="0" w:space="0" w:color="auto"/>
        <w:right w:val="none" w:sz="0" w:space="0" w:color="auto"/>
      </w:divBdr>
    </w:div>
    <w:div w:id="606743163">
      <w:bodyDiv w:val="1"/>
      <w:marLeft w:val="0"/>
      <w:marRight w:val="0"/>
      <w:marTop w:val="0"/>
      <w:marBottom w:val="0"/>
      <w:divBdr>
        <w:top w:val="none" w:sz="0" w:space="0" w:color="auto"/>
        <w:left w:val="none" w:sz="0" w:space="0" w:color="auto"/>
        <w:bottom w:val="none" w:sz="0" w:space="0" w:color="auto"/>
        <w:right w:val="none" w:sz="0" w:space="0" w:color="auto"/>
      </w:divBdr>
    </w:div>
    <w:div w:id="646475969">
      <w:bodyDiv w:val="1"/>
      <w:marLeft w:val="0"/>
      <w:marRight w:val="0"/>
      <w:marTop w:val="0"/>
      <w:marBottom w:val="0"/>
      <w:divBdr>
        <w:top w:val="none" w:sz="0" w:space="0" w:color="auto"/>
        <w:left w:val="none" w:sz="0" w:space="0" w:color="auto"/>
        <w:bottom w:val="none" w:sz="0" w:space="0" w:color="auto"/>
        <w:right w:val="none" w:sz="0" w:space="0" w:color="auto"/>
      </w:divBdr>
    </w:div>
    <w:div w:id="678433337">
      <w:bodyDiv w:val="1"/>
      <w:marLeft w:val="0"/>
      <w:marRight w:val="0"/>
      <w:marTop w:val="0"/>
      <w:marBottom w:val="0"/>
      <w:divBdr>
        <w:top w:val="none" w:sz="0" w:space="0" w:color="auto"/>
        <w:left w:val="none" w:sz="0" w:space="0" w:color="auto"/>
        <w:bottom w:val="none" w:sz="0" w:space="0" w:color="auto"/>
        <w:right w:val="none" w:sz="0" w:space="0" w:color="auto"/>
      </w:divBdr>
    </w:div>
    <w:div w:id="917640235">
      <w:bodyDiv w:val="1"/>
      <w:marLeft w:val="0"/>
      <w:marRight w:val="0"/>
      <w:marTop w:val="0"/>
      <w:marBottom w:val="0"/>
      <w:divBdr>
        <w:top w:val="none" w:sz="0" w:space="0" w:color="auto"/>
        <w:left w:val="none" w:sz="0" w:space="0" w:color="auto"/>
        <w:bottom w:val="none" w:sz="0" w:space="0" w:color="auto"/>
        <w:right w:val="none" w:sz="0" w:space="0" w:color="auto"/>
      </w:divBdr>
    </w:div>
    <w:div w:id="945888520">
      <w:bodyDiv w:val="1"/>
      <w:marLeft w:val="0"/>
      <w:marRight w:val="0"/>
      <w:marTop w:val="0"/>
      <w:marBottom w:val="0"/>
      <w:divBdr>
        <w:top w:val="none" w:sz="0" w:space="0" w:color="auto"/>
        <w:left w:val="none" w:sz="0" w:space="0" w:color="auto"/>
        <w:bottom w:val="none" w:sz="0" w:space="0" w:color="auto"/>
        <w:right w:val="none" w:sz="0" w:space="0" w:color="auto"/>
      </w:divBdr>
    </w:div>
    <w:div w:id="961838888">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518524">
      <w:bodyDiv w:val="1"/>
      <w:marLeft w:val="0"/>
      <w:marRight w:val="0"/>
      <w:marTop w:val="0"/>
      <w:marBottom w:val="0"/>
      <w:divBdr>
        <w:top w:val="none" w:sz="0" w:space="0" w:color="auto"/>
        <w:left w:val="none" w:sz="0" w:space="0" w:color="auto"/>
        <w:bottom w:val="none" w:sz="0" w:space="0" w:color="auto"/>
        <w:right w:val="none" w:sz="0" w:space="0" w:color="auto"/>
      </w:divBdr>
    </w:div>
    <w:div w:id="1116413787">
      <w:bodyDiv w:val="1"/>
      <w:marLeft w:val="0"/>
      <w:marRight w:val="0"/>
      <w:marTop w:val="0"/>
      <w:marBottom w:val="0"/>
      <w:divBdr>
        <w:top w:val="none" w:sz="0" w:space="0" w:color="auto"/>
        <w:left w:val="none" w:sz="0" w:space="0" w:color="auto"/>
        <w:bottom w:val="none" w:sz="0" w:space="0" w:color="auto"/>
        <w:right w:val="none" w:sz="0" w:space="0" w:color="auto"/>
      </w:divBdr>
    </w:div>
    <w:div w:id="1124235136">
      <w:bodyDiv w:val="1"/>
      <w:marLeft w:val="0"/>
      <w:marRight w:val="0"/>
      <w:marTop w:val="0"/>
      <w:marBottom w:val="0"/>
      <w:divBdr>
        <w:top w:val="none" w:sz="0" w:space="0" w:color="auto"/>
        <w:left w:val="none" w:sz="0" w:space="0" w:color="auto"/>
        <w:bottom w:val="none" w:sz="0" w:space="0" w:color="auto"/>
        <w:right w:val="none" w:sz="0" w:space="0" w:color="auto"/>
      </w:divBdr>
    </w:div>
    <w:div w:id="1136949413">
      <w:bodyDiv w:val="1"/>
      <w:marLeft w:val="0"/>
      <w:marRight w:val="0"/>
      <w:marTop w:val="0"/>
      <w:marBottom w:val="0"/>
      <w:divBdr>
        <w:top w:val="none" w:sz="0" w:space="0" w:color="auto"/>
        <w:left w:val="none" w:sz="0" w:space="0" w:color="auto"/>
        <w:bottom w:val="none" w:sz="0" w:space="0" w:color="auto"/>
        <w:right w:val="none" w:sz="0" w:space="0" w:color="auto"/>
      </w:divBdr>
    </w:div>
    <w:div w:id="1150713592">
      <w:bodyDiv w:val="1"/>
      <w:marLeft w:val="0"/>
      <w:marRight w:val="0"/>
      <w:marTop w:val="0"/>
      <w:marBottom w:val="0"/>
      <w:divBdr>
        <w:top w:val="none" w:sz="0" w:space="0" w:color="auto"/>
        <w:left w:val="none" w:sz="0" w:space="0" w:color="auto"/>
        <w:bottom w:val="none" w:sz="0" w:space="0" w:color="auto"/>
        <w:right w:val="none" w:sz="0" w:space="0" w:color="auto"/>
      </w:divBdr>
    </w:div>
    <w:div w:id="1330137552">
      <w:bodyDiv w:val="1"/>
      <w:marLeft w:val="0"/>
      <w:marRight w:val="0"/>
      <w:marTop w:val="0"/>
      <w:marBottom w:val="0"/>
      <w:divBdr>
        <w:top w:val="none" w:sz="0" w:space="0" w:color="auto"/>
        <w:left w:val="none" w:sz="0" w:space="0" w:color="auto"/>
        <w:bottom w:val="none" w:sz="0" w:space="0" w:color="auto"/>
        <w:right w:val="none" w:sz="0" w:space="0" w:color="auto"/>
      </w:divBdr>
    </w:div>
    <w:div w:id="1331830502">
      <w:bodyDiv w:val="1"/>
      <w:marLeft w:val="0"/>
      <w:marRight w:val="0"/>
      <w:marTop w:val="0"/>
      <w:marBottom w:val="0"/>
      <w:divBdr>
        <w:top w:val="none" w:sz="0" w:space="0" w:color="auto"/>
        <w:left w:val="none" w:sz="0" w:space="0" w:color="auto"/>
        <w:bottom w:val="none" w:sz="0" w:space="0" w:color="auto"/>
        <w:right w:val="none" w:sz="0" w:space="0" w:color="auto"/>
      </w:divBdr>
    </w:div>
    <w:div w:id="1452279636">
      <w:bodyDiv w:val="1"/>
      <w:marLeft w:val="0"/>
      <w:marRight w:val="0"/>
      <w:marTop w:val="0"/>
      <w:marBottom w:val="0"/>
      <w:divBdr>
        <w:top w:val="none" w:sz="0" w:space="0" w:color="auto"/>
        <w:left w:val="none" w:sz="0" w:space="0" w:color="auto"/>
        <w:bottom w:val="none" w:sz="0" w:space="0" w:color="auto"/>
        <w:right w:val="none" w:sz="0" w:space="0" w:color="auto"/>
      </w:divBdr>
    </w:div>
    <w:div w:id="1544250467">
      <w:bodyDiv w:val="1"/>
      <w:marLeft w:val="0"/>
      <w:marRight w:val="0"/>
      <w:marTop w:val="0"/>
      <w:marBottom w:val="0"/>
      <w:divBdr>
        <w:top w:val="none" w:sz="0" w:space="0" w:color="auto"/>
        <w:left w:val="none" w:sz="0" w:space="0" w:color="auto"/>
        <w:bottom w:val="none" w:sz="0" w:space="0" w:color="auto"/>
        <w:right w:val="none" w:sz="0" w:space="0" w:color="auto"/>
      </w:divBdr>
    </w:div>
    <w:div w:id="1552762117">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679910">
      <w:bodyDiv w:val="1"/>
      <w:marLeft w:val="0"/>
      <w:marRight w:val="0"/>
      <w:marTop w:val="0"/>
      <w:marBottom w:val="0"/>
      <w:divBdr>
        <w:top w:val="none" w:sz="0" w:space="0" w:color="auto"/>
        <w:left w:val="none" w:sz="0" w:space="0" w:color="auto"/>
        <w:bottom w:val="none" w:sz="0" w:space="0" w:color="auto"/>
        <w:right w:val="none" w:sz="0" w:space="0" w:color="auto"/>
      </w:divBdr>
    </w:div>
    <w:div w:id="2028484535">
      <w:bodyDiv w:val="1"/>
      <w:marLeft w:val="0"/>
      <w:marRight w:val="0"/>
      <w:marTop w:val="0"/>
      <w:marBottom w:val="0"/>
      <w:divBdr>
        <w:top w:val="none" w:sz="0" w:space="0" w:color="auto"/>
        <w:left w:val="none" w:sz="0" w:space="0" w:color="auto"/>
        <w:bottom w:val="none" w:sz="0" w:space="0" w:color="auto"/>
        <w:right w:val="none" w:sz="0" w:space="0" w:color="auto"/>
      </w:divBdr>
    </w:div>
    <w:div w:id="21408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file:///G:\2014.8.21&#23398;&#33489;&#26041;&#27491;\3&#39640;&#20013;&#26032;&#35838;&#26631;%20&#29289;&#29702;&#36873;&#20462;3-4&#39640;&#20108;%20&#20154;&#25945;&#29256;%20&#23398;&#29983;+&#25945;&#24072;-mps%201-330&#22909;\2-1-3.TIF" TargetMode="External"/><Relationship Id="rId26" Type="http://schemas.openxmlformats.org/officeDocument/2006/relationships/image" Target="media/image14.wmf"/><Relationship Id="rId39" Type="http://schemas.openxmlformats.org/officeDocument/2006/relationships/oleObject" Target="embeddings/oleObject8.bin"/><Relationship Id="rId21" Type="http://schemas.openxmlformats.org/officeDocument/2006/relationships/image" Target="media/image11.wmf"/><Relationship Id="rId34" Type="http://schemas.openxmlformats.org/officeDocument/2006/relationships/oleObject" Target="embeddings/oleObject6.bin"/><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oleObject" Target="embeddings/oleObject10.bin"/><Relationship Id="rId55" Type="http://schemas.openxmlformats.org/officeDocument/2006/relationships/image" Target="media/image34.wmf"/><Relationship Id="rId63" Type="http://schemas.openxmlformats.org/officeDocument/2006/relationships/image" Target="media/image38.png"/><Relationship Id="rId68" Type="http://schemas.openxmlformats.org/officeDocument/2006/relationships/oleObject" Target="embeddings/oleObject17.bin"/><Relationship Id="rId76" Type="http://schemas.openxmlformats.org/officeDocument/2006/relationships/image" Target="media/image46.wmf"/><Relationship Id="rId84" Type="http://schemas.openxmlformats.org/officeDocument/2006/relationships/oleObject" Target="embeddings/oleObject22.bin"/><Relationship Id="rId89" Type="http://schemas.openxmlformats.org/officeDocument/2006/relationships/image" Target="media/image55.wmf"/><Relationship Id="rId7" Type="http://schemas.openxmlformats.org/officeDocument/2006/relationships/endnotes" Target="endnotes.xml"/><Relationship Id="rId71" Type="http://schemas.openxmlformats.org/officeDocument/2006/relationships/oleObject" Target="embeddings/oleObject18.bin"/><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file:///G:\2014.8.21&#23398;&#33489;&#26041;&#27491;\3&#39640;&#20013;&#26032;&#35838;&#26631;%20&#29289;&#29702;&#36873;&#20462;3-4&#39640;&#20108;%20&#20154;&#25945;&#29256;%20&#23398;&#29983;+&#25945;&#24072;-mps%201-330&#22909;\1-1-3.TIF" TargetMode="External"/><Relationship Id="rId29" Type="http://schemas.openxmlformats.org/officeDocument/2006/relationships/image" Target="media/image16.wmf"/><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oleObject" Target="embeddings/oleObject5.bin"/><Relationship Id="rId37" Type="http://schemas.openxmlformats.org/officeDocument/2006/relationships/image" Target="media/image20.png"/><Relationship Id="rId40" Type="http://schemas.openxmlformats.org/officeDocument/2006/relationships/oleObject" Target="embeddings/oleObject9.bin"/><Relationship Id="rId45" Type="http://schemas.openxmlformats.org/officeDocument/2006/relationships/image" Target="media/image26.png"/><Relationship Id="rId53" Type="http://schemas.openxmlformats.org/officeDocument/2006/relationships/image" Target="media/image32.png"/><Relationship Id="rId58" Type="http://schemas.openxmlformats.org/officeDocument/2006/relationships/oleObject" Target="embeddings/oleObject13.bin"/><Relationship Id="rId66" Type="http://schemas.openxmlformats.org/officeDocument/2006/relationships/oleObject" Target="embeddings/oleObject16.bin"/><Relationship Id="rId74" Type="http://schemas.openxmlformats.org/officeDocument/2006/relationships/image" Target="media/image45.wmf"/><Relationship Id="rId79" Type="http://schemas.openxmlformats.org/officeDocument/2006/relationships/image" Target="media/image48.png"/><Relationship Id="rId87" Type="http://schemas.openxmlformats.org/officeDocument/2006/relationships/image" Target="media/image54.wmf"/><Relationship Id="rId5" Type="http://schemas.openxmlformats.org/officeDocument/2006/relationships/webSettings" Target="webSettings.xml"/><Relationship Id="rId61" Type="http://schemas.openxmlformats.org/officeDocument/2006/relationships/image" Target="media/image37.wmf"/><Relationship Id="rId82" Type="http://schemas.microsoft.com/office/2007/relationships/hdphoto" Target="media/hdphoto1.wdp"/><Relationship Id="rId90" Type="http://schemas.openxmlformats.org/officeDocument/2006/relationships/oleObject" Target="embeddings/oleObject24.bin"/><Relationship Id="rId95"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oleObject" Target="embeddings/oleObject4.bin"/><Relationship Id="rId35" Type="http://schemas.openxmlformats.org/officeDocument/2006/relationships/image" Target="media/image19.wmf"/><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oleObject" Target="embeddings/oleObject12.bin"/><Relationship Id="rId64" Type="http://schemas.openxmlformats.org/officeDocument/2006/relationships/image" Target="media/image39.png"/><Relationship Id="rId69" Type="http://schemas.openxmlformats.org/officeDocument/2006/relationships/image" Target="media/image42.png"/><Relationship Id="rId77" Type="http://schemas.openxmlformats.org/officeDocument/2006/relationships/oleObject" Target="embeddings/oleObject21.bin"/><Relationship Id="rId8" Type="http://schemas.openxmlformats.org/officeDocument/2006/relationships/image" Target="media/image1.png"/><Relationship Id="rId51" Type="http://schemas.openxmlformats.org/officeDocument/2006/relationships/image" Target="media/image31.wmf"/><Relationship Id="rId72" Type="http://schemas.openxmlformats.org/officeDocument/2006/relationships/image" Target="media/image44.wmf"/><Relationship Id="rId80" Type="http://schemas.openxmlformats.org/officeDocument/2006/relationships/image" Target="media/image49.png"/><Relationship Id="rId85" Type="http://schemas.openxmlformats.org/officeDocument/2006/relationships/image" Target="media/image52.png"/><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8.wmf"/><Relationship Id="rId38" Type="http://schemas.openxmlformats.org/officeDocument/2006/relationships/image" Target="media/image21.wmf"/><Relationship Id="rId46" Type="http://schemas.openxmlformats.org/officeDocument/2006/relationships/image" Target="media/image27.jpeg"/><Relationship Id="rId59" Type="http://schemas.openxmlformats.org/officeDocument/2006/relationships/image" Target="media/image36.wmf"/><Relationship Id="rId67" Type="http://schemas.openxmlformats.org/officeDocument/2006/relationships/image" Target="media/image41.wmf"/><Relationship Id="rId20" Type="http://schemas.openxmlformats.org/officeDocument/2006/relationships/image" Target="../&#26149;&#23395;&#29677;2017/&#39640;&#19968;/2-1-4.TIF" TargetMode="External"/><Relationship Id="rId41" Type="http://schemas.openxmlformats.org/officeDocument/2006/relationships/image" Target="media/image22.jpeg"/><Relationship Id="rId54" Type="http://schemas.openxmlformats.org/officeDocument/2006/relationships/image" Target="media/image33.png"/><Relationship Id="rId62" Type="http://schemas.openxmlformats.org/officeDocument/2006/relationships/oleObject" Target="embeddings/oleObject15.bin"/><Relationship Id="rId70" Type="http://schemas.openxmlformats.org/officeDocument/2006/relationships/image" Target="media/image43.wmf"/><Relationship Id="rId75" Type="http://schemas.openxmlformats.org/officeDocument/2006/relationships/oleObject" Target="embeddings/oleObject20.bin"/><Relationship Id="rId83" Type="http://schemas.openxmlformats.org/officeDocument/2006/relationships/image" Target="media/image51.wmf"/><Relationship Id="rId88" Type="http://schemas.openxmlformats.org/officeDocument/2006/relationships/oleObject" Target="embeddings/oleObject23.bin"/><Relationship Id="rId91" Type="http://schemas.openxmlformats.org/officeDocument/2006/relationships/image" Target="media/image56.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wmf"/><Relationship Id="rId28" Type="http://schemas.openxmlformats.org/officeDocument/2006/relationships/image" Target="media/image15.png"/><Relationship Id="rId36" Type="http://schemas.openxmlformats.org/officeDocument/2006/relationships/oleObject" Target="embeddings/oleObject7.bin"/><Relationship Id="rId49" Type="http://schemas.openxmlformats.org/officeDocument/2006/relationships/image" Target="media/image30.wmf"/><Relationship Id="rId57" Type="http://schemas.openxmlformats.org/officeDocument/2006/relationships/image" Target="media/image35.wmf"/><Relationship Id="rId10" Type="http://schemas.openxmlformats.org/officeDocument/2006/relationships/image" Target="media/image3.png"/><Relationship Id="rId31" Type="http://schemas.openxmlformats.org/officeDocument/2006/relationships/image" Target="media/image17.wmf"/><Relationship Id="rId44" Type="http://schemas.openxmlformats.org/officeDocument/2006/relationships/image" Target="media/image25.png"/><Relationship Id="rId52" Type="http://schemas.openxmlformats.org/officeDocument/2006/relationships/oleObject" Target="embeddings/oleObject11.bin"/><Relationship Id="rId60" Type="http://schemas.openxmlformats.org/officeDocument/2006/relationships/oleObject" Target="embeddings/oleObject14.bin"/><Relationship Id="rId65" Type="http://schemas.openxmlformats.org/officeDocument/2006/relationships/image" Target="media/image40.wmf"/><Relationship Id="rId73" Type="http://schemas.openxmlformats.org/officeDocument/2006/relationships/oleObject" Target="embeddings/oleObject19.bin"/><Relationship Id="rId78" Type="http://schemas.openxmlformats.org/officeDocument/2006/relationships/image" Target="media/image47.png"/><Relationship Id="rId81" Type="http://schemas.openxmlformats.org/officeDocument/2006/relationships/image" Target="media/image50.png"/><Relationship Id="rId86" Type="http://schemas.openxmlformats.org/officeDocument/2006/relationships/image" Target="media/image53.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7.jpeg"/></Relationships>
</file>

<file path=word/theme/theme1.xml><?xml version="1.0" encoding="utf-8"?>
<a:theme xmlns:a="http://schemas.openxmlformats.org/drawingml/2006/main" name="Office 主题​​">
  <a:themeElements>
    <a:clrScheme name="蓝绿">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97CC0-40B4-433B-B6F4-62F23707A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4534</TotalTime>
  <Pages>16</Pages>
  <Words>1709</Words>
  <Characters>9746</Characters>
  <Application>Microsoft Office Word</Application>
  <DocSecurity>0</DocSecurity>
  <Lines>81</Lines>
  <Paragraphs>22</Paragraphs>
  <ScaleCrop>false</ScaleCrop>
  <Company>Sky123.Org</Company>
  <LinksUpToDate>false</LinksUpToDate>
  <CharactersWithSpaces>11433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mihoo1</dc:creator>
  <cp:keywords/>
  <dc:description/>
  <cp:lastModifiedBy>admin</cp:lastModifiedBy>
  <cp:revision>109</cp:revision>
  <cp:lastPrinted>2015-03-06T07:35:00Z</cp:lastPrinted>
  <dcterms:created xsi:type="dcterms:W3CDTF">2016-03-31T01:27:00Z</dcterms:created>
  <dcterms:modified xsi:type="dcterms:W3CDTF">2017-06-02T01:26:00Z</dcterms:modified>
</cp:coreProperties>
</file>