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BCF" w:rsidRPr="00355CFE" w:rsidRDefault="0047182B" w:rsidP="008B3F13">
      <w:pPr>
        <w:jc w:val="center"/>
        <w:rPr>
          <w:rFonts w:ascii="Times New Roman" w:eastAsia="黑体" w:hAnsi="Times New Roman" w:cs="Times New Roman"/>
          <w:sz w:val="36"/>
          <w:szCs w:val="36"/>
        </w:rPr>
      </w:pPr>
      <w:r>
        <w:rPr>
          <w:rFonts w:ascii="Times New Roman" w:eastAsia="黑体" w:hAnsi="黑体" w:cs="Times New Roman"/>
          <w:sz w:val="36"/>
          <w:szCs w:val="36"/>
        </w:rPr>
        <w:t>高</w:t>
      </w:r>
      <w:r>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E2142B">
        <w:rPr>
          <w:rFonts w:ascii="Times New Roman" w:eastAsia="黑体" w:hAnsi="黑体" w:cs="Times New Roman" w:hint="eastAsia"/>
          <w:sz w:val="36"/>
          <w:szCs w:val="36"/>
        </w:rPr>
        <w:t>春</w:t>
      </w:r>
      <w:r w:rsidR="00AD0263">
        <w:rPr>
          <w:rFonts w:ascii="Times New Roman" w:eastAsia="黑体" w:hAnsi="黑体" w:cs="Times New Roman" w:hint="eastAsia"/>
          <w:sz w:val="36"/>
          <w:szCs w:val="36"/>
        </w:rPr>
        <w:t>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8B3F13">
            <w:pPr>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8B3F13">
            <w:pPr>
              <w:jc w:val="center"/>
              <w:rPr>
                <w:rFonts w:ascii="Times New Roman" w:hAnsi="Times New Roman" w:cs="Times New Roman"/>
                <w:color w:val="000000"/>
                <w:sz w:val="24"/>
              </w:rPr>
            </w:pPr>
          </w:p>
        </w:tc>
        <w:tc>
          <w:tcPr>
            <w:tcW w:w="1465" w:type="dxa"/>
            <w:vAlign w:val="center"/>
          </w:tcPr>
          <w:p w:rsidR="001F2BCF" w:rsidRPr="00355CFE" w:rsidRDefault="001F2BCF" w:rsidP="008B3F13">
            <w:pPr>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8B3F13">
            <w:pPr>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8B3F13">
            <w:pPr>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8B3F13">
            <w:pPr>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8B3F13">
            <w:pPr>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8B3F13">
            <w:pPr>
              <w:jc w:val="center"/>
              <w:rPr>
                <w:rFonts w:ascii="Times New Roman" w:hAnsi="Times New Roman" w:cs="Times New Roman"/>
                <w:color w:val="000000"/>
                <w:sz w:val="24"/>
              </w:rPr>
            </w:pPr>
          </w:p>
        </w:tc>
        <w:tc>
          <w:tcPr>
            <w:tcW w:w="1465" w:type="dxa"/>
            <w:vAlign w:val="center"/>
          </w:tcPr>
          <w:p w:rsidR="001F2BCF" w:rsidRPr="00355CFE" w:rsidRDefault="001F2BCF" w:rsidP="008B3F13">
            <w:pPr>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8B3F13">
            <w:pPr>
              <w:jc w:val="center"/>
              <w:rPr>
                <w:rFonts w:ascii="Times New Roman" w:hAnsi="Times New Roman" w:cs="Times New Roman"/>
                <w:color w:val="000000"/>
                <w:sz w:val="24"/>
                <w:szCs w:val="24"/>
              </w:rPr>
            </w:pPr>
            <w:r>
              <w:rPr>
                <w:rFonts w:ascii="Times New Roman" w:hAnsiTheme="minorEastAsia" w:cs="Times New Roman" w:hint="eastAsia"/>
                <w:color w:val="000000"/>
                <w:szCs w:val="24"/>
              </w:rPr>
              <w:t>新课</w:t>
            </w:r>
          </w:p>
        </w:tc>
      </w:tr>
      <w:tr w:rsidR="001F2BCF" w:rsidRPr="00355CFE" w:rsidTr="007E6049">
        <w:trPr>
          <w:trHeight w:val="1011"/>
        </w:trPr>
        <w:tc>
          <w:tcPr>
            <w:tcW w:w="1696" w:type="dxa"/>
            <w:gridSpan w:val="2"/>
            <w:vAlign w:val="center"/>
          </w:tcPr>
          <w:p w:rsidR="001F2BCF" w:rsidRPr="00355CFE" w:rsidRDefault="001F2BCF" w:rsidP="008B3F13">
            <w:pPr>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E2142B" w:rsidP="008B3F13">
            <w:pPr>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向心力、向心加速度</w:t>
            </w:r>
          </w:p>
        </w:tc>
      </w:tr>
      <w:tr w:rsidR="001F2BCF" w:rsidRPr="00355CFE" w:rsidTr="007E6049">
        <w:trPr>
          <w:trHeight w:val="454"/>
        </w:trPr>
        <w:tc>
          <w:tcPr>
            <w:tcW w:w="9286" w:type="dxa"/>
            <w:gridSpan w:val="6"/>
            <w:vAlign w:val="center"/>
          </w:tcPr>
          <w:p w:rsidR="001F2BCF" w:rsidRPr="00355CFE" w:rsidRDefault="001F2BCF" w:rsidP="008B3F13">
            <w:pPr>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1157A1" w:rsidRDefault="00E32403" w:rsidP="008B3F13">
            <w:r w:rsidRPr="007E6049">
              <w:t>1</w:t>
            </w:r>
            <w:r w:rsidR="00075070" w:rsidRPr="007E6049">
              <w:t>、</w:t>
            </w:r>
            <w:r w:rsidR="00E2142B">
              <w:t>理解</w:t>
            </w:r>
            <w:r w:rsidR="00E2142B">
              <w:rPr>
                <w:rFonts w:hint="eastAsia"/>
              </w:rPr>
              <w:t>向心力和向心加速度</w:t>
            </w:r>
            <w:r w:rsidR="001157A1" w:rsidRPr="001157A1">
              <w:t>内容、表达式及性质</w:t>
            </w:r>
            <w:r w:rsidR="001157A1">
              <w:rPr>
                <w:rFonts w:hint="eastAsia"/>
              </w:rPr>
              <w:t>；</w:t>
            </w:r>
          </w:p>
          <w:p w:rsidR="00E32403" w:rsidRPr="001157A1" w:rsidRDefault="00E32403" w:rsidP="005B34D2">
            <w:r w:rsidRPr="007E6049">
              <w:t>2</w:t>
            </w:r>
            <w:r w:rsidRPr="007E6049">
              <w:t>、</w:t>
            </w:r>
            <w:r w:rsidR="005B34D2">
              <w:rPr>
                <w:rFonts w:hint="eastAsia"/>
              </w:rPr>
              <w:t>掌握</w:t>
            </w:r>
            <w:r w:rsidR="00E2142B">
              <w:rPr>
                <w:rFonts w:hint="eastAsia"/>
              </w:rPr>
              <w:t>向心力和向心加速度</w:t>
            </w:r>
            <w:r w:rsidR="005B34D2">
              <w:rPr>
                <w:rFonts w:hint="eastAsia"/>
              </w:rPr>
              <w:t>简单应用</w:t>
            </w:r>
          </w:p>
        </w:tc>
      </w:tr>
      <w:tr w:rsidR="001F2BCF" w:rsidRPr="00355CFE" w:rsidTr="007E6049">
        <w:trPr>
          <w:trHeight w:val="454"/>
        </w:trPr>
        <w:tc>
          <w:tcPr>
            <w:tcW w:w="9286" w:type="dxa"/>
            <w:gridSpan w:val="6"/>
            <w:vAlign w:val="center"/>
          </w:tcPr>
          <w:p w:rsidR="001F2BCF" w:rsidRPr="00355CFE" w:rsidRDefault="001F2BCF" w:rsidP="008B3F13">
            <w:pPr>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E931A0" w:rsidRDefault="00075070" w:rsidP="005B34D2">
            <w:pPr>
              <w:widowControl w:val="0"/>
            </w:pPr>
            <w:r w:rsidRPr="007E6049">
              <w:t>2</w:t>
            </w:r>
            <w:r w:rsidRPr="007E6049">
              <w:t>、</w:t>
            </w:r>
            <w:r w:rsidR="00E931A0">
              <w:rPr>
                <w:rFonts w:hint="eastAsia"/>
              </w:rPr>
              <w:t>掌握向心力与向心加速度的公式运用</w:t>
            </w:r>
          </w:p>
        </w:tc>
      </w:tr>
      <w:tr w:rsidR="001F2BCF" w:rsidRPr="00355CFE" w:rsidTr="007E6049">
        <w:trPr>
          <w:trHeight w:val="454"/>
        </w:trPr>
        <w:tc>
          <w:tcPr>
            <w:tcW w:w="9286" w:type="dxa"/>
            <w:gridSpan w:val="6"/>
            <w:vAlign w:val="center"/>
          </w:tcPr>
          <w:p w:rsidR="001F2BCF" w:rsidRPr="00355CFE" w:rsidRDefault="001F2BCF" w:rsidP="008B3F13">
            <w:pPr>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8B3F13">
            <w:pPr>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8B3F13">
            <w:pPr>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8B3F13">
            <w:pPr>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8B3F13">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B232D9" w:rsidP="008B3F13">
            <w:pPr>
              <w:jc w:val="left"/>
              <w:rPr>
                <w:rFonts w:ascii="Times New Roman" w:hAnsi="Times New Roman" w:cs="Times New Roman"/>
                <w:color w:val="000000"/>
                <w:szCs w:val="24"/>
              </w:rPr>
            </w:pPr>
            <w:r>
              <w:rPr>
                <w:rFonts w:ascii="Times New Roman" w:hAnsiTheme="minorEastAsia" w:cs="Times New Roman" w:hint="eastAsia"/>
                <w:color w:val="000000"/>
                <w:szCs w:val="24"/>
              </w:rPr>
              <w:t>新课</w:t>
            </w:r>
            <w:r>
              <w:rPr>
                <w:rFonts w:ascii="Times New Roman" w:hAnsiTheme="minorEastAsia" w:cs="Times New Roman"/>
                <w:color w:val="000000"/>
                <w:szCs w:val="24"/>
              </w:rPr>
              <w:t>引入</w:t>
            </w:r>
          </w:p>
        </w:tc>
        <w:tc>
          <w:tcPr>
            <w:tcW w:w="2961" w:type="dxa"/>
            <w:vAlign w:val="center"/>
          </w:tcPr>
          <w:p w:rsidR="001F2BCF" w:rsidRPr="00355CFE" w:rsidRDefault="00835628" w:rsidP="008B3F13">
            <w:pPr>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8B3F13">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8B3F13">
            <w:pPr>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8B3F13">
            <w:pPr>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8B3F13">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8B3F13">
            <w:pPr>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8B3F13">
            <w:pPr>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8B3F13">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8B3F13">
            <w:pPr>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8B3F13">
            <w:pPr>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8B3F13">
            <w:pPr>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8B3F13">
            <w:pPr>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8B3F13">
            <w:pPr>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5B34D2" w:rsidRDefault="001F2BCF" w:rsidP="005B34D2">
      <w:pPr>
        <w:pStyle w:val="ab"/>
        <w:spacing w:before="0" w:after="0"/>
        <w:jc w:val="left"/>
        <w:rPr>
          <w:rFonts w:ascii="Times New Roman" w:hAnsi="Times New Roman" w:cs="Times New Roman"/>
          <w:sz w:val="21"/>
          <w:szCs w:val="21"/>
        </w:rPr>
      </w:pPr>
    </w:p>
    <w:p w:rsidR="001F2BCF" w:rsidRPr="005B34D2" w:rsidRDefault="001F2BCF" w:rsidP="005B34D2">
      <w:pPr>
        <w:rPr>
          <w:rFonts w:ascii="Times New Roman" w:hAnsi="Times New Roman" w:cs="Times New Roman"/>
          <w:szCs w:val="21"/>
        </w:rPr>
      </w:pPr>
    </w:p>
    <w:p w:rsidR="00814E2D" w:rsidRPr="005B34D2" w:rsidRDefault="00814E2D" w:rsidP="005B34D2">
      <w:pPr>
        <w:rPr>
          <w:rFonts w:ascii="Times New Roman" w:hAnsi="Times New Roman" w:cs="Times New Roman"/>
          <w:szCs w:val="21"/>
        </w:rPr>
      </w:pPr>
    </w:p>
    <w:p w:rsidR="00814E2D" w:rsidRPr="005B34D2" w:rsidRDefault="00814E2D" w:rsidP="005B34D2">
      <w:pPr>
        <w:rPr>
          <w:rFonts w:ascii="Times New Roman" w:hAnsi="Times New Roman" w:cs="Times New Roman"/>
          <w:szCs w:val="21"/>
        </w:rPr>
      </w:pPr>
    </w:p>
    <w:p w:rsidR="00835628" w:rsidRPr="005B34D2" w:rsidRDefault="00835628" w:rsidP="005B34D2">
      <w:pPr>
        <w:rPr>
          <w:rFonts w:ascii="Times New Roman" w:hAnsi="Times New Roman" w:cs="Times New Roman"/>
          <w:szCs w:val="21"/>
        </w:rPr>
      </w:pPr>
    </w:p>
    <w:p w:rsidR="00835628" w:rsidRPr="005B34D2" w:rsidRDefault="00835628" w:rsidP="005B34D2">
      <w:pPr>
        <w:rPr>
          <w:rFonts w:ascii="Times New Roman" w:hAnsi="Times New Roman" w:cs="Times New Roman"/>
          <w:szCs w:val="21"/>
        </w:rPr>
      </w:pPr>
    </w:p>
    <w:p w:rsidR="0078207D" w:rsidRPr="005B34D2" w:rsidRDefault="0078207D" w:rsidP="005B34D2">
      <w:pPr>
        <w:rPr>
          <w:rFonts w:ascii="Times New Roman" w:hAnsi="Times New Roman" w:cs="Times New Roman"/>
          <w:szCs w:val="21"/>
        </w:rPr>
      </w:pPr>
    </w:p>
    <w:p w:rsidR="0078207D" w:rsidRPr="005B34D2" w:rsidRDefault="0078207D" w:rsidP="005B34D2">
      <w:pPr>
        <w:rPr>
          <w:rFonts w:ascii="Times New Roman" w:hAnsi="Times New Roman" w:cs="Times New Roman"/>
          <w:szCs w:val="21"/>
        </w:rPr>
      </w:pPr>
    </w:p>
    <w:p w:rsidR="00835628" w:rsidRPr="005B34D2" w:rsidRDefault="00835628" w:rsidP="005B34D2">
      <w:pPr>
        <w:rPr>
          <w:rFonts w:ascii="Times New Roman" w:hAnsi="Times New Roman" w:cs="Times New Roman"/>
          <w:szCs w:val="21"/>
        </w:rPr>
      </w:pPr>
    </w:p>
    <w:p w:rsidR="004D68BB" w:rsidRPr="005B34D2" w:rsidRDefault="004D68BB" w:rsidP="005B34D2">
      <w:pPr>
        <w:rPr>
          <w:rFonts w:ascii="Times New Roman" w:hAnsi="Times New Roman" w:cs="Times New Roman"/>
          <w:szCs w:val="21"/>
        </w:rPr>
      </w:pPr>
    </w:p>
    <w:p w:rsidR="00F80ADC" w:rsidRPr="005B34D2" w:rsidRDefault="002E0B51" w:rsidP="005B34D2">
      <w:pPr>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2E0B51" w:rsidRPr="0077402A" w:rsidRDefault="002E0B51" w:rsidP="00381701">
                    <w:pPr>
                      <w:jc w:val="center"/>
                      <w:rPr>
                        <w:rFonts w:ascii="黑体" w:eastAsia="黑体" w:hAnsi="黑体"/>
                        <w:sz w:val="36"/>
                        <w:szCs w:val="36"/>
                      </w:rPr>
                    </w:pPr>
                    <w:r>
                      <w:rPr>
                        <w:rFonts w:ascii="黑体" w:eastAsia="黑体" w:hAnsi="黑体" w:hint="eastAsia"/>
                        <w:sz w:val="36"/>
                        <w:szCs w:val="36"/>
                      </w:rPr>
                      <w:t>向心力、向心加速度</w:t>
                    </w:r>
                  </w:p>
                </w:txbxContent>
              </v:textbox>
            </v:shape>
            <w10:wrap type="none"/>
            <w10:anchorlock/>
          </v:group>
        </w:pict>
      </w:r>
    </w:p>
    <w:p w:rsidR="00381701" w:rsidRPr="005B34D2" w:rsidRDefault="00381701" w:rsidP="005B34D2">
      <w:pPr>
        <w:rPr>
          <w:rFonts w:ascii="Times New Roman" w:hAnsi="Times New Roman" w:cs="Times New Roman"/>
          <w:szCs w:val="21"/>
        </w:rPr>
      </w:pPr>
    </w:p>
    <w:p w:rsidR="00502999" w:rsidRPr="005B34D2" w:rsidRDefault="002E0B51" w:rsidP="005B34D2">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2E0B51" w:rsidRPr="0014298B" w:rsidRDefault="002E0B51">
                    <w:pPr>
                      <w:rPr>
                        <w:rFonts w:ascii="幼圆" w:eastAsia="幼圆"/>
                        <w:b/>
                        <w:sz w:val="24"/>
                        <w:szCs w:val="24"/>
                      </w:rPr>
                    </w:pPr>
                    <w:r>
                      <w:rPr>
                        <w:rFonts w:ascii="幼圆" w:eastAsia="幼圆" w:hint="eastAsia"/>
                        <w:b/>
                        <w:sz w:val="24"/>
                        <w:szCs w:val="24"/>
                      </w:rPr>
                      <w:t>新课导入</w:t>
                    </w:r>
                  </w:p>
                </w:txbxContent>
              </v:textbox>
            </v:shape>
            <w10:wrap type="none"/>
            <w10:anchorlock/>
          </v:group>
        </w:pict>
      </w:r>
    </w:p>
    <w:p w:rsidR="008E0523" w:rsidRPr="005B34D2" w:rsidRDefault="00BD0525" w:rsidP="005B34D2">
      <w:pPr>
        <w:jc w:val="center"/>
        <w:rPr>
          <w:rFonts w:ascii="Times New Roman" w:hAnsi="Times New Roman" w:cs="Times New Roman"/>
          <w:szCs w:val="21"/>
        </w:rPr>
      </w:pPr>
      <w:r w:rsidRPr="005B34D2">
        <w:rPr>
          <w:rFonts w:hAnsi="宋体" w:hint="eastAsia"/>
          <w:noProof/>
          <w:color w:val="FF0000"/>
          <w:szCs w:val="21"/>
        </w:rPr>
        <w:drawing>
          <wp:inline distT="0" distB="0" distL="0" distR="0">
            <wp:extent cx="1808798" cy="1888808"/>
            <wp:effectExtent l="19050" t="0" r="952" b="0"/>
            <wp:docPr id="3" name="图片 3" descr="775193aa5fc014124a58361d7c3bff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775193aa5fc014124a58361d7c3bff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8798" cy="1888808"/>
                    </a:xfrm>
                    <a:prstGeom prst="rect">
                      <a:avLst/>
                    </a:prstGeom>
                    <a:noFill/>
                    <a:ln>
                      <a:noFill/>
                    </a:ln>
                  </pic:spPr>
                </pic:pic>
              </a:graphicData>
            </a:graphic>
          </wp:inline>
        </w:drawing>
      </w:r>
      <w:r w:rsidR="00627760" w:rsidRPr="005B34D2">
        <w:rPr>
          <w:rFonts w:hAnsi="宋体"/>
          <w:noProof/>
          <w:color w:val="FF0000"/>
          <w:szCs w:val="21"/>
        </w:rPr>
        <w:drawing>
          <wp:inline distT="0" distB="0" distL="0" distR="0">
            <wp:extent cx="2438400" cy="1871472"/>
            <wp:effectExtent l="19050" t="0" r="0" b="0"/>
            <wp:docPr id="35848" name="图片 35848" descr="6c2261825da3f9fc2f5c3c8b19f81f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6c2261825da3f9fc2f5c3c8b19f81f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871472"/>
                    </a:xfrm>
                    <a:prstGeom prst="rect">
                      <a:avLst/>
                    </a:prstGeom>
                    <a:noFill/>
                    <a:ln>
                      <a:noFill/>
                    </a:ln>
                  </pic:spPr>
                </pic:pic>
              </a:graphicData>
            </a:graphic>
          </wp:inline>
        </w:drawing>
      </w:r>
    </w:p>
    <w:p w:rsidR="008E0523" w:rsidRPr="005B34D2" w:rsidRDefault="00BD0525" w:rsidP="005B34D2">
      <w:pPr>
        <w:rPr>
          <w:rFonts w:ascii="Times New Roman" w:hAnsi="Times New Roman" w:cs="Times New Roman"/>
          <w:szCs w:val="21"/>
        </w:rPr>
      </w:pPr>
      <w:r w:rsidRPr="005B34D2">
        <w:rPr>
          <w:rFonts w:ascii="Times New Roman" w:hAnsi="Times New Roman" w:cs="Times New Roman" w:hint="eastAsia"/>
          <w:szCs w:val="21"/>
        </w:rPr>
        <w:t>思考：</w:t>
      </w:r>
      <w:r w:rsidR="00855180" w:rsidRPr="005B34D2">
        <w:rPr>
          <w:rFonts w:ascii="Times New Roman" w:hAnsi="Times New Roman" w:cs="Times New Roman" w:hint="eastAsia"/>
          <w:szCs w:val="21"/>
        </w:rPr>
        <w:t>1</w:t>
      </w:r>
      <w:r w:rsidR="00855180" w:rsidRPr="005B34D2">
        <w:rPr>
          <w:rFonts w:ascii="Times New Roman" w:hAnsi="Times New Roman" w:cs="Times New Roman" w:hint="eastAsia"/>
          <w:szCs w:val="21"/>
        </w:rPr>
        <w:t>、</w:t>
      </w:r>
      <w:r w:rsidRPr="005B34D2">
        <w:rPr>
          <w:rFonts w:ascii="Times New Roman" w:hAnsi="Times New Roman" w:cs="Times New Roman" w:hint="eastAsia"/>
          <w:szCs w:val="21"/>
        </w:rPr>
        <w:t>为什么水不会撒出来？</w:t>
      </w:r>
    </w:p>
    <w:p w:rsidR="00627760" w:rsidRPr="005B34D2" w:rsidRDefault="00855180" w:rsidP="005B34D2">
      <w:pPr>
        <w:widowControl w:val="0"/>
        <w:rPr>
          <w:rFonts w:hAnsi="宋体"/>
          <w:szCs w:val="21"/>
        </w:rPr>
      </w:pPr>
      <w:r w:rsidRPr="005B34D2">
        <w:rPr>
          <w:rFonts w:hAnsi="宋体" w:hint="eastAsia"/>
          <w:szCs w:val="21"/>
        </w:rPr>
        <w:t>2</w:t>
      </w:r>
      <w:r w:rsidRPr="005B34D2">
        <w:rPr>
          <w:rFonts w:hAnsi="宋体" w:hint="eastAsia"/>
          <w:szCs w:val="21"/>
        </w:rPr>
        <w:t>、</w:t>
      </w:r>
      <w:r w:rsidR="00627760" w:rsidRPr="005B34D2">
        <w:rPr>
          <w:rFonts w:hAnsi="宋体" w:hint="eastAsia"/>
          <w:szCs w:val="21"/>
        </w:rPr>
        <w:t>右图中的汽车为什么可以倒挂在轨道上？</w:t>
      </w:r>
    </w:p>
    <w:p w:rsidR="00627760" w:rsidRPr="005B34D2" w:rsidRDefault="00627760" w:rsidP="005B34D2">
      <w:pPr>
        <w:rPr>
          <w:rFonts w:ascii="Times New Roman" w:hAnsi="Times New Roman" w:cs="Times New Roman"/>
          <w:szCs w:val="21"/>
        </w:rPr>
      </w:pPr>
    </w:p>
    <w:p w:rsidR="003B11BA" w:rsidRPr="005B34D2" w:rsidRDefault="002E0B51" w:rsidP="005B34D2">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2"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2E0B51" w:rsidRPr="0014298B" w:rsidRDefault="002E0B51">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5B34D2" w:rsidRDefault="002E0B51" w:rsidP="005B34D2">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2E0B51" w:rsidRPr="00AB64F6" w:rsidRDefault="002E0B51"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向心力与向心加速度</w:t>
                    </w:r>
                  </w:p>
                </w:txbxContent>
              </v:textbox>
            </v:shape>
            <w10:wrap type="none"/>
            <w10:anchorlock/>
          </v:group>
        </w:pict>
      </w:r>
    </w:p>
    <w:p w:rsidR="00BD0525" w:rsidRPr="005B34D2" w:rsidRDefault="00151BEE" w:rsidP="005B34D2">
      <w:pPr>
        <w:pStyle w:val="af5"/>
        <w:jc w:val="left"/>
        <w:rPr>
          <w:rFonts w:ascii="Times New Roman" w:hAnsi="Times New Roman"/>
          <w:b/>
        </w:rPr>
      </w:pPr>
      <w:r w:rsidRPr="005B34D2">
        <w:rPr>
          <w:rFonts w:ascii="Times New Roman" w:hAnsi="Times New Roman" w:hint="eastAsia"/>
          <w:b/>
        </w:rPr>
        <w:t>一、</w:t>
      </w:r>
      <w:r w:rsidR="00BD0525" w:rsidRPr="005B34D2">
        <w:rPr>
          <w:rFonts w:ascii="Times New Roman" w:hAnsi="Times New Roman" w:hint="eastAsia"/>
          <w:b/>
        </w:rPr>
        <w:t>向心力</w:t>
      </w:r>
    </w:p>
    <w:p w:rsidR="00BD0525" w:rsidRPr="005B34D2" w:rsidRDefault="00BD0525" w:rsidP="005B34D2">
      <w:pPr>
        <w:pStyle w:val="af5"/>
        <w:jc w:val="left"/>
        <w:rPr>
          <w:rFonts w:ascii="Times New Roman" w:hAnsi="Times New Roman"/>
        </w:rPr>
      </w:pPr>
      <w:r w:rsidRPr="005B34D2">
        <w:rPr>
          <w:rFonts w:ascii="Times New Roman" w:hAnsi="Times New Roman" w:hint="eastAsia"/>
        </w:rPr>
        <w:t>1</w:t>
      </w:r>
      <w:r w:rsidRPr="005B34D2">
        <w:rPr>
          <w:rFonts w:ascii="Times New Roman" w:hAnsi="Times New Roman" w:hint="eastAsia"/>
        </w:rPr>
        <w:t>、概念：做圆周运动的物体受到的始终指向圆心的合力，叫做向心力。</w:t>
      </w:r>
    </w:p>
    <w:p w:rsidR="00BD0525" w:rsidRPr="005B34D2" w:rsidRDefault="00BD0525" w:rsidP="005B34D2">
      <w:pPr>
        <w:pStyle w:val="af5"/>
        <w:jc w:val="left"/>
        <w:rPr>
          <w:rFonts w:ascii="Times New Roman" w:hAnsi="Times New Roman"/>
        </w:rPr>
      </w:pPr>
      <w:r w:rsidRPr="005B34D2">
        <w:rPr>
          <w:rFonts w:ascii="Times New Roman" w:hAnsi="Times New Roman" w:hint="eastAsia"/>
        </w:rPr>
        <w:t>向心力是根据力的作用效果命名的，不是一种新的性质的力。</w:t>
      </w:r>
    </w:p>
    <w:p w:rsidR="00BD0525" w:rsidRPr="005B34D2" w:rsidRDefault="00BD0525" w:rsidP="005B34D2">
      <w:pPr>
        <w:pStyle w:val="af5"/>
        <w:jc w:val="left"/>
        <w:rPr>
          <w:rFonts w:ascii="Times New Roman" w:hAnsi="Times New Roman"/>
        </w:rPr>
      </w:pPr>
      <w:r w:rsidRPr="005B34D2">
        <w:rPr>
          <w:rFonts w:ascii="Times New Roman" w:hAnsi="Times New Roman" w:hint="eastAsia"/>
        </w:rPr>
        <w:t>2</w:t>
      </w:r>
      <w:r w:rsidRPr="005B34D2">
        <w:rPr>
          <w:rFonts w:ascii="Times New Roman" w:hAnsi="Times New Roman" w:hint="eastAsia"/>
        </w:rPr>
        <w:t>、作用效果：只改变运动物体的速度方向，不改变速度大小。</w:t>
      </w:r>
    </w:p>
    <w:p w:rsidR="00BD0525" w:rsidRPr="005B34D2" w:rsidRDefault="00BD0525" w:rsidP="005B34D2">
      <w:pPr>
        <w:pStyle w:val="af5"/>
        <w:jc w:val="left"/>
        <w:rPr>
          <w:rFonts w:ascii="Times New Roman" w:hAnsi="Times New Roman"/>
        </w:rPr>
      </w:pPr>
      <w:r w:rsidRPr="005B34D2">
        <w:rPr>
          <w:rFonts w:ascii="Times New Roman" w:hAnsi="Times New Roman" w:hint="eastAsia"/>
        </w:rPr>
        <w:t>向心力指向圆心，而物体运动的方向沿切线方向，物体在运动方向不受力，速度大小不会改变，所以向心力的作用只是改变速度的方向，不改变速度的大小。</w:t>
      </w:r>
    </w:p>
    <w:p w:rsidR="00BD0525" w:rsidRPr="005B34D2" w:rsidRDefault="00BD0525" w:rsidP="005B34D2">
      <w:pPr>
        <w:pStyle w:val="af5"/>
        <w:jc w:val="left"/>
        <w:rPr>
          <w:rFonts w:ascii="Times New Roman" w:hAnsi="Times New Roman"/>
        </w:rPr>
      </w:pPr>
      <w:r w:rsidRPr="005B34D2">
        <w:rPr>
          <w:rFonts w:ascii="Times New Roman" w:hAnsi="Times New Roman" w:hint="eastAsia"/>
        </w:rPr>
        <w:t>3</w:t>
      </w:r>
      <w:r w:rsidRPr="005B34D2">
        <w:rPr>
          <w:rFonts w:ascii="Times New Roman" w:hAnsi="Times New Roman" w:hint="eastAsia"/>
        </w:rPr>
        <w:t>、大小：向心力的大小与物体质量</w:t>
      </w:r>
      <w:r w:rsidRPr="005B34D2">
        <w:rPr>
          <w:rFonts w:ascii="Times New Roman" w:hAnsi="Times New Roman" w:hint="eastAsia"/>
          <w:i/>
        </w:rPr>
        <w:t>m</w:t>
      </w:r>
      <w:r w:rsidRPr="005B34D2">
        <w:rPr>
          <w:rFonts w:ascii="Times New Roman" w:hAnsi="Times New Roman" w:hint="eastAsia"/>
        </w:rPr>
        <w:t>、圆周半径</w:t>
      </w:r>
      <w:r w:rsidRPr="005B34D2">
        <w:rPr>
          <w:rFonts w:ascii="Times New Roman" w:hAnsi="Times New Roman" w:hint="eastAsia"/>
          <w:i/>
        </w:rPr>
        <w:t>r</w:t>
      </w:r>
      <w:r w:rsidRPr="005B34D2">
        <w:rPr>
          <w:rFonts w:ascii="Times New Roman" w:hAnsi="Times New Roman" w:hint="eastAsia"/>
        </w:rPr>
        <w:t>和角速度</w:t>
      </w:r>
      <w:r w:rsidRPr="005B34D2">
        <w:rPr>
          <w:rFonts w:ascii="Times New Roman" w:hAnsi="Times New Roman" w:hint="eastAsia"/>
          <w:i/>
        </w:rPr>
        <w:t>ω</w:t>
      </w:r>
      <w:r w:rsidRPr="005B34D2">
        <w:rPr>
          <w:rFonts w:ascii="Times New Roman" w:hAnsi="Times New Roman" w:hint="eastAsia"/>
        </w:rPr>
        <w:t>都有关系。</w:t>
      </w:r>
    </w:p>
    <w:p w:rsidR="00BD0525" w:rsidRPr="005B34D2" w:rsidRDefault="00BD0525" w:rsidP="005B34D2">
      <w:pPr>
        <w:pStyle w:val="af5"/>
        <w:jc w:val="left"/>
        <w:textAlignment w:val="center"/>
        <w:rPr>
          <w:rFonts w:ascii="Times New Roman" w:hAnsi="Times New Roman"/>
        </w:rPr>
      </w:pPr>
      <w:r w:rsidRPr="005B34D2">
        <w:rPr>
          <w:rFonts w:ascii="Times New Roman" w:hAnsi="Times New Roman" w:hint="eastAsia"/>
        </w:rPr>
        <w:t>通过控制变量法、定量测数据等，可以得到匀速圆周运动所需的向心力大小为：</w:t>
      </w:r>
      <w:r w:rsidR="0081085B" w:rsidRPr="005B34D2">
        <w:rPr>
          <w:rFonts w:ascii="Times New Roman" w:hAnsi="Times New Roman" w:hint="eastAsia"/>
        </w:rPr>
        <w:object w:dxaOrig="920" w:dyaOrig="300">
          <v:shape id="_x0000_i1029" type="#_x0000_t75" style="width:45pt;height:15pt" o:ole="">
            <v:imagedata r:id="rId14" o:title=""/>
          </v:shape>
          <o:OLEObject Type="Embed" ProgID="Equation.DSMT4" ShapeID="_x0000_i1029" DrawAspect="Content" ObjectID="_1550576701" r:id="rId15"/>
        </w:object>
      </w:r>
    </w:p>
    <w:p w:rsidR="00BD0525" w:rsidRPr="005B34D2" w:rsidRDefault="00BD0525" w:rsidP="005B34D2">
      <w:pPr>
        <w:pStyle w:val="af5"/>
        <w:jc w:val="left"/>
        <w:textAlignment w:val="center"/>
        <w:rPr>
          <w:rFonts w:ascii="Times New Roman" w:hAnsi="Times New Roman"/>
        </w:rPr>
      </w:pPr>
      <w:r w:rsidRPr="005B34D2">
        <w:rPr>
          <w:rFonts w:ascii="Times New Roman" w:hAnsi="Times New Roman" w:hint="eastAsia"/>
        </w:rPr>
        <w:t>根据线速度和角速度的关系</w:t>
      </w:r>
      <w:r w:rsidRPr="005B34D2">
        <w:rPr>
          <w:rFonts w:asciiTheme="minorHAnsi" w:hAnsiTheme="minorHAnsi" w:cstheme="minorHAnsi"/>
          <w:i/>
        </w:rPr>
        <w:t>v</w:t>
      </w:r>
      <w:r w:rsidR="005B34D2">
        <w:rPr>
          <w:rFonts w:asciiTheme="minorHAnsi" w:hAnsiTheme="minorHAnsi" w:cstheme="minorHAnsi"/>
        </w:rPr>
        <w:t>＝</w:t>
      </w:r>
      <w:r w:rsidRPr="005B34D2">
        <w:rPr>
          <w:rFonts w:asciiTheme="minorHAnsi" w:hAnsiTheme="minorHAnsi" w:cstheme="minorHAnsi"/>
          <w:i/>
        </w:rPr>
        <w:t>rω</w:t>
      </w:r>
      <w:r w:rsidRPr="005B34D2">
        <w:rPr>
          <w:rFonts w:ascii="Times New Roman" w:hAnsi="Times New Roman" w:hint="eastAsia"/>
        </w:rPr>
        <w:t>可得，向心力大小跟线速度的关系为：</w:t>
      </w:r>
      <w:r w:rsidR="008228A7" w:rsidRPr="005B34D2">
        <w:rPr>
          <w:rFonts w:ascii="Times New Roman" w:hAnsi="Times New Roman" w:hint="eastAsia"/>
        </w:rPr>
        <w:object w:dxaOrig="820" w:dyaOrig="580">
          <v:shape id="_x0000_i1030" type="#_x0000_t75" style="width:40.5pt;height:29.25pt" o:ole="">
            <v:imagedata r:id="rId16" o:title=""/>
          </v:shape>
          <o:OLEObject Type="Embed" ProgID="Equation.DSMT4" ShapeID="_x0000_i1030" DrawAspect="Content" ObjectID="_1550576702" r:id="rId17"/>
        </w:object>
      </w:r>
    </w:p>
    <w:p w:rsidR="00031B8B" w:rsidRPr="005B34D2" w:rsidRDefault="00031B8B" w:rsidP="005B34D2">
      <w:pPr>
        <w:pStyle w:val="af5"/>
        <w:jc w:val="left"/>
        <w:textAlignment w:val="center"/>
        <w:rPr>
          <w:rFonts w:ascii="Times New Roman" w:hAnsi="Times New Roman"/>
        </w:rPr>
      </w:pPr>
      <w:r w:rsidRPr="005B34D2">
        <w:rPr>
          <w:rFonts w:ascii="Times New Roman" w:hAnsi="Times New Roman"/>
        </w:rPr>
        <w:t>4</w:t>
      </w:r>
      <w:r w:rsidRPr="005B34D2">
        <w:rPr>
          <w:rFonts w:ascii="Times New Roman" w:hAnsi="Times New Roman" w:hint="eastAsia"/>
        </w:rPr>
        <w:t>、</w:t>
      </w:r>
      <w:r w:rsidRPr="005B34D2">
        <w:rPr>
          <w:rFonts w:ascii="Times New Roman" w:hAnsi="Times New Roman"/>
        </w:rPr>
        <w:t>做匀速圆周运动的物体，</w:t>
      </w:r>
      <w:r w:rsidRPr="005B34D2">
        <w:rPr>
          <w:rFonts w:ascii="Times New Roman" w:hAnsi="Times New Roman" w:hint="eastAsia"/>
        </w:rPr>
        <w:t>它</w:t>
      </w:r>
      <w:r w:rsidRPr="005B34D2">
        <w:rPr>
          <w:rFonts w:ascii="Times New Roman" w:hAnsi="Times New Roman"/>
        </w:rPr>
        <w:t>所受的合力全部用来提供向心力</w:t>
      </w:r>
    </w:p>
    <w:p w:rsidR="00151BEE" w:rsidRPr="005B34D2" w:rsidRDefault="00151BEE" w:rsidP="005B34D2">
      <w:pPr>
        <w:pStyle w:val="af5"/>
        <w:jc w:val="left"/>
        <w:rPr>
          <w:rFonts w:ascii="Times New Roman" w:hAnsi="Times New Roman"/>
        </w:rPr>
      </w:pPr>
    </w:p>
    <w:p w:rsidR="00BD0525" w:rsidRPr="005B34D2" w:rsidRDefault="00151BEE" w:rsidP="005B34D2">
      <w:pPr>
        <w:pStyle w:val="af5"/>
        <w:jc w:val="left"/>
        <w:rPr>
          <w:rFonts w:asciiTheme="majorHAnsi" w:hAnsiTheme="majorHAnsi" w:cstheme="majorHAnsi"/>
        </w:rPr>
      </w:pPr>
      <w:r w:rsidRPr="005B34D2">
        <w:rPr>
          <w:rFonts w:asciiTheme="majorHAnsi" w:hAnsi="Times New Roman" w:cstheme="majorHAnsi"/>
        </w:rPr>
        <w:t>二、</w:t>
      </w:r>
      <w:r w:rsidR="00BD0525" w:rsidRPr="005B34D2">
        <w:rPr>
          <w:rFonts w:asciiTheme="majorHAnsi" w:hAnsi="Times New Roman" w:cstheme="majorHAnsi"/>
        </w:rPr>
        <w:t>向心加速度</w:t>
      </w:r>
    </w:p>
    <w:p w:rsidR="00BD0525" w:rsidRPr="005B34D2" w:rsidRDefault="00151BEE" w:rsidP="005B34D2">
      <w:pPr>
        <w:pStyle w:val="af5"/>
        <w:jc w:val="left"/>
        <w:rPr>
          <w:rFonts w:asciiTheme="majorHAnsi" w:hAnsiTheme="majorHAnsi" w:cstheme="majorHAnsi"/>
        </w:rPr>
      </w:pPr>
      <w:r w:rsidRPr="005B34D2">
        <w:rPr>
          <w:rFonts w:asciiTheme="majorHAnsi" w:hAnsiTheme="majorHAnsi" w:cstheme="majorHAnsi"/>
        </w:rPr>
        <w:t>1</w:t>
      </w:r>
      <w:r w:rsidRPr="005B34D2">
        <w:rPr>
          <w:rFonts w:asciiTheme="majorHAnsi" w:hAnsi="Times New Roman" w:cstheme="majorHAnsi"/>
        </w:rPr>
        <w:t>、</w:t>
      </w:r>
      <w:r w:rsidR="00BD0525" w:rsidRPr="005B34D2">
        <w:rPr>
          <w:rFonts w:asciiTheme="majorHAnsi" w:hAnsi="Times New Roman" w:cstheme="majorHAnsi"/>
        </w:rPr>
        <w:t>概念：做匀速圆周运动物体的沿半径指向圆心的加速度，叫做向心加速度。</w:t>
      </w:r>
    </w:p>
    <w:p w:rsidR="00BD0525" w:rsidRPr="005B34D2" w:rsidRDefault="00151BEE" w:rsidP="005B34D2">
      <w:pPr>
        <w:pStyle w:val="af5"/>
        <w:jc w:val="left"/>
        <w:rPr>
          <w:rFonts w:asciiTheme="majorHAnsi" w:hAnsiTheme="majorHAnsi" w:cstheme="majorHAnsi"/>
        </w:rPr>
      </w:pPr>
      <w:r w:rsidRPr="005B34D2">
        <w:rPr>
          <w:rFonts w:asciiTheme="majorHAnsi" w:hAnsiTheme="majorHAnsi" w:cstheme="majorHAnsi"/>
        </w:rPr>
        <w:t>2</w:t>
      </w:r>
      <w:r w:rsidRPr="005B34D2">
        <w:rPr>
          <w:rFonts w:asciiTheme="majorHAnsi" w:hAnsi="Times New Roman" w:cstheme="majorHAnsi"/>
        </w:rPr>
        <w:t>、</w:t>
      </w:r>
      <w:r w:rsidR="00BD0525" w:rsidRPr="005B34D2">
        <w:rPr>
          <w:rFonts w:asciiTheme="majorHAnsi" w:hAnsi="Times New Roman" w:cstheme="majorHAnsi"/>
        </w:rPr>
        <w:t>方向：做匀速圆周运动的物体，在向心力</w:t>
      </w:r>
      <w:r w:rsidR="00BD0525" w:rsidRPr="005B34D2">
        <w:rPr>
          <w:rFonts w:asciiTheme="majorHAnsi" w:hAnsiTheme="majorHAnsi" w:cstheme="majorHAnsi"/>
          <w:i/>
        </w:rPr>
        <w:t>F</w:t>
      </w:r>
      <w:r w:rsidR="00BD0525" w:rsidRPr="005B34D2">
        <w:rPr>
          <w:rFonts w:asciiTheme="majorHAnsi" w:hAnsi="Times New Roman" w:cstheme="majorHAnsi"/>
        </w:rPr>
        <w:t>的作用下必然要产生一个加速度，据牛顿运动定律得到，这个加速度的方向与向心力的方向相同，始终沿半径指向圆心。</w:t>
      </w:r>
    </w:p>
    <w:p w:rsidR="00BD0525" w:rsidRPr="005B34D2" w:rsidRDefault="00151BEE" w:rsidP="005B34D2">
      <w:pPr>
        <w:pStyle w:val="af5"/>
        <w:jc w:val="left"/>
        <w:rPr>
          <w:rFonts w:asciiTheme="majorHAnsi" w:hAnsiTheme="majorHAnsi" w:cstheme="majorHAnsi"/>
        </w:rPr>
      </w:pPr>
      <w:r w:rsidRPr="005B34D2">
        <w:rPr>
          <w:rFonts w:asciiTheme="majorHAnsi" w:hAnsiTheme="majorHAnsi" w:cstheme="majorHAnsi"/>
        </w:rPr>
        <w:t>3</w:t>
      </w:r>
      <w:r w:rsidRPr="005B34D2">
        <w:rPr>
          <w:rFonts w:asciiTheme="majorHAnsi" w:hAnsi="Times New Roman" w:cstheme="majorHAnsi"/>
        </w:rPr>
        <w:t>、</w:t>
      </w:r>
      <w:r w:rsidR="00BD0525" w:rsidRPr="005B34D2">
        <w:rPr>
          <w:rFonts w:asciiTheme="majorHAnsi" w:hAnsi="Times New Roman" w:cstheme="majorHAnsi"/>
        </w:rPr>
        <w:t>大小：</w:t>
      </w:r>
      <w:r w:rsidR="0081085B" w:rsidRPr="005B34D2">
        <w:rPr>
          <w:rFonts w:asciiTheme="majorHAnsi" w:hAnsiTheme="majorHAnsi" w:cstheme="majorHAnsi"/>
          <w:position w:val="-22"/>
        </w:rPr>
        <w:object w:dxaOrig="1160" w:dyaOrig="580">
          <v:shape id="_x0000_i1031" type="#_x0000_t75" style="width:57.75pt;height:29.25pt" o:ole="">
            <v:imagedata r:id="rId18" o:title=""/>
          </v:shape>
          <o:OLEObject Type="Embed" ProgID="Equation.DSMT4" ShapeID="_x0000_i1031" DrawAspect="Content" ObjectID="_1550576703" r:id="rId19"/>
        </w:object>
      </w:r>
    </w:p>
    <w:p w:rsidR="003B09D0" w:rsidRPr="005B34D2" w:rsidRDefault="00151BEE" w:rsidP="005B34D2">
      <w:pPr>
        <w:pStyle w:val="af5"/>
        <w:jc w:val="left"/>
      </w:pPr>
      <w:r w:rsidRPr="005B34D2">
        <w:rPr>
          <w:rFonts w:asciiTheme="majorHAnsi" w:hAnsiTheme="majorHAnsi" w:cstheme="majorHAnsi"/>
        </w:rPr>
        <w:t>4</w:t>
      </w:r>
      <w:r w:rsidRPr="005B34D2">
        <w:rPr>
          <w:rFonts w:asciiTheme="majorHAnsi" w:hAnsiTheme="majorHAnsi" w:cstheme="majorHAnsi"/>
        </w:rPr>
        <w:t>、</w:t>
      </w:r>
      <w:r w:rsidR="007C24AB" w:rsidRPr="005B34D2">
        <w:rPr>
          <w:rFonts w:asciiTheme="majorHAnsi" w:hAnsiTheme="majorHAnsi" w:cstheme="majorHAnsi"/>
        </w:rPr>
        <w:t>物理意义</w:t>
      </w:r>
      <w:r w:rsidR="007C24AB" w:rsidRPr="005B34D2">
        <w:t>：描述</w:t>
      </w:r>
      <w:r w:rsidR="007C24AB" w:rsidRPr="005B34D2">
        <w:rPr>
          <w:rFonts w:hint="eastAsia"/>
        </w:rPr>
        <w:t>速度</w:t>
      </w:r>
      <w:r w:rsidR="007C24AB" w:rsidRPr="005B34D2">
        <w:t>方向改变快</w:t>
      </w:r>
      <w:r w:rsidR="007C24AB" w:rsidRPr="005B34D2">
        <w:rPr>
          <w:rFonts w:hint="eastAsia"/>
        </w:rPr>
        <w:t>慢</w:t>
      </w:r>
      <w:r w:rsidR="007C24AB" w:rsidRPr="005B34D2">
        <w:t>的物理量</w:t>
      </w:r>
    </w:p>
    <w:p w:rsidR="00151BEE" w:rsidRPr="005B34D2" w:rsidRDefault="00151BEE" w:rsidP="005B34D2">
      <w:pPr>
        <w:rPr>
          <w:rFonts w:ascii="Times New Roman" w:hAnsi="Times New Roman" w:cs="Times New Roman"/>
          <w:szCs w:val="21"/>
        </w:rPr>
      </w:pPr>
    </w:p>
    <w:p w:rsidR="003B09D0" w:rsidRPr="005B34D2" w:rsidRDefault="009E26F0" w:rsidP="005B34D2">
      <w:pPr>
        <w:rPr>
          <w:szCs w:val="21"/>
        </w:rPr>
      </w:pPr>
      <w:r w:rsidRPr="005B34D2">
        <w:rPr>
          <w:rFonts w:ascii="Times New Roman" w:hAnsi="Times New Roman" w:cs="Times New Roman" w:hint="eastAsia"/>
          <w:szCs w:val="21"/>
        </w:rPr>
        <w:t>【例</w:t>
      </w:r>
      <w:r w:rsidR="00855180" w:rsidRPr="005B34D2">
        <w:rPr>
          <w:rFonts w:ascii="Times New Roman" w:hAnsi="Times New Roman" w:cs="Times New Roman" w:hint="eastAsia"/>
          <w:szCs w:val="21"/>
        </w:rPr>
        <w:t>1</w:t>
      </w:r>
      <w:r w:rsidRPr="005B34D2">
        <w:rPr>
          <w:rFonts w:ascii="Times New Roman" w:hAnsi="Times New Roman" w:cs="Times New Roman" w:hint="eastAsia"/>
          <w:szCs w:val="21"/>
        </w:rPr>
        <w:t>】</w:t>
      </w:r>
      <w:r w:rsidR="003B09D0" w:rsidRPr="005B34D2">
        <w:rPr>
          <w:rFonts w:hint="eastAsia"/>
          <w:szCs w:val="21"/>
        </w:rPr>
        <w:t>关于</w:t>
      </w:r>
      <w:r w:rsidR="003B09D0" w:rsidRPr="005B34D2">
        <w:rPr>
          <w:szCs w:val="21"/>
        </w:rPr>
        <w:t>向心力</w:t>
      </w:r>
      <w:r w:rsidR="003B09D0" w:rsidRPr="005B34D2">
        <w:rPr>
          <w:rFonts w:hint="eastAsia"/>
          <w:szCs w:val="21"/>
        </w:rPr>
        <w:t>下列</w:t>
      </w:r>
      <w:r w:rsidR="003B09D0" w:rsidRPr="005B34D2">
        <w:rPr>
          <w:szCs w:val="21"/>
        </w:rPr>
        <w:t>说法正确的是</w:t>
      </w:r>
      <w:r w:rsidR="003B09D0" w:rsidRPr="005B34D2">
        <w:rPr>
          <w:szCs w:val="21"/>
        </w:rPr>
        <w:tab/>
      </w:r>
      <w:r w:rsidR="003B09D0" w:rsidRPr="005B34D2">
        <w:rPr>
          <w:rFonts w:hint="eastAsia"/>
          <w:szCs w:val="21"/>
        </w:rPr>
        <w:t>（</w:t>
      </w:r>
      <w:r w:rsidR="003B09D0" w:rsidRPr="005B34D2">
        <w:rPr>
          <w:szCs w:val="21"/>
        </w:rPr>
        <w:tab/>
      </w:r>
      <w:r w:rsidR="003B09D0" w:rsidRPr="005B34D2">
        <w:rPr>
          <w:szCs w:val="21"/>
        </w:rPr>
        <w:tab/>
      </w:r>
      <w:r w:rsidR="003B09D0" w:rsidRPr="005B34D2">
        <w:rPr>
          <w:rFonts w:hint="eastAsia"/>
          <w:szCs w:val="21"/>
        </w:rPr>
        <w:t>）（多选）</w:t>
      </w:r>
    </w:p>
    <w:p w:rsidR="003B09D0" w:rsidRPr="005B34D2" w:rsidRDefault="003B09D0" w:rsidP="005B34D2">
      <w:pPr>
        <w:ind w:firstLine="420"/>
        <w:rPr>
          <w:szCs w:val="21"/>
        </w:rPr>
      </w:pPr>
      <w:r w:rsidRPr="005B34D2">
        <w:rPr>
          <w:rFonts w:hint="eastAsia"/>
          <w:szCs w:val="21"/>
        </w:rPr>
        <w:t>A</w:t>
      </w:r>
      <w:r w:rsidRPr="005B34D2">
        <w:rPr>
          <w:rFonts w:ascii="Times New Roman" w:hAnsi="Times New Roman" w:hint="eastAsia"/>
          <w:bCs/>
          <w:szCs w:val="21"/>
        </w:rPr>
        <w:t>．</w:t>
      </w:r>
      <w:r w:rsidRPr="005B34D2">
        <w:rPr>
          <w:rFonts w:hint="eastAsia"/>
          <w:szCs w:val="21"/>
        </w:rPr>
        <w:t>向心力</w:t>
      </w:r>
      <w:r w:rsidRPr="005B34D2">
        <w:rPr>
          <w:szCs w:val="21"/>
        </w:rPr>
        <w:t>不是根据力的效果来命名的，而是根据力的性质来命名</w:t>
      </w:r>
    </w:p>
    <w:p w:rsidR="003B09D0" w:rsidRPr="005B34D2" w:rsidRDefault="003B09D0" w:rsidP="005B34D2">
      <w:pPr>
        <w:ind w:firstLine="420"/>
        <w:rPr>
          <w:szCs w:val="21"/>
        </w:rPr>
      </w:pPr>
      <w:r w:rsidRPr="005B34D2">
        <w:rPr>
          <w:rFonts w:hint="eastAsia"/>
          <w:szCs w:val="21"/>
        </w:rPr>
        <w:t>B</w:t>
      </w:r>
      <w:r w:rsidRPr="005B34D2">
        <w:rPr>
          <w:rFonts w:ascii="Times New Roman" w:hAnsi="Times New Roman" w:hint="eastAsia"/>
          <w:bCs/>
          <w:szCs w:val="21"/>
        </w:rPr>
        <w:t>．</w:t>
      </w:r>
      <w:r w:rsidRPr="005B34D2">
        <w:rPr>
          <w:rFonts w:hint="eastAsia"/>
          <w:szCs w:val="21"/>
        </w:rPr>
        <w:t>重力</w:t>
      </w:r>
      <w:r w:rsidRPr="005B34D2">
        <w:rPr>
          <w:szCs w:val="21"/>
        </w:rPr>
        <w:t>、摩擦力、绳子拉力或者它们的合力可以用来提供向心力</w:t>
      </w:r>
    </w:p>
    <w:p w:rsidR="003B09D0" w:rsidRPr="005B34D2" w:rsidRDefault="003B09D0" w:rsidP="005B34D2">
      <w:pPr>
        <w:ind w:firstLine="420"/>
        <w:rPr>
          <w:szCs w:val="21"/>
        </w:rPr>
      </w:pPr>
      <w:r w:rsidRPr="005B34D2">
        <w:rPr>
          <w:rFonts w:hint="eastAsia"/>
          <w:szCs w:val="21"/>
        </w:rPr>
        <w:t>C</w:t>
      </w:r>
      <w:r w:rsidRPr="005B34D2">
        <w:rPr>
          <w:rFonts w:ascii="Times New Roman" w:hAnsi="Times New Roman" w:hint="eastAsia"/>
          <w:bCs/>
          <w:szCs w:val="21"/>
        </w:rPr>
        <w:t>．</w:t>
      </w:r>
      <w:r w:rsidRPr="005B34D2">
        <w:rPr>
          <w:rFonts w:hint="eastAsia"/>
          <w:szCs w:val="21"/>
        </w:rPr>
        <w:t>向心力始终</w:t>
      </w:r>
      <w:r w:rsidRPr="005B34D2">
        <w:rPr>
          <w:szCs w:val="21"/>
        </w:rPr>
        <w:t>与做匀速圆周运动物体的瞬时速度方向垂直</w:t>
      </w:r>
    </w:p>
    <w:p w:rsidR="003B09D0" w:rsidRPr="005B34D2" w:rsidRDefault="003B09D0" w:rsidP="005B34D2">
      <w:pPr>
        <w:ind w:firstLine="420"/>
        <w:rPr>
          <w:szCs w:val="21"/>
        </w:rPr>
      </w:pPr>
      <w:r w:rsidRPr="005B34D2">
        <w:rPr>
          <w:rFonts w:hint="eastAsia"/>
          <w:szCs w:val="21"/>
        </w:rPr>
        <w:t>D</w:t>
      </w:r>
      <w:r w:rsidRPr="005B34D2">
        <w:rPr>
          <w:rFonts w:ascii="Times New Roman" w:hAnsi="Times New Roman" w:hint="eastAsia"/>
          <w:bCs/>
          <w:szCs w:val="21"/>
        </w:rPr>
        <w:t>．</w:t>
      </w:r>
      <w:r w:rsidRPr="005B34D2">
        <w:rPr>
          <w:rFonts w:hint="eastAsia"/>
          <w:szCs w:val="21"/>
        </w:rPr>
        <w:t>向心力</w:t>
      </w:r>
      <w:r w:rsidRPr="005B34D2">
        <w:rPr>
          <w:szCs w:val="21"/>
        </w:rPr>
        <w:t>对做圆周运动物体的速度大小的变化没有影响</w:t>
      </w:r>
    </w:p>
    <w:p w:rsidR="003B09D0" w:rsidRPr="005B34D2" w:rsidRDefault="003B09D0" w:rsidP="005B34D2">
      <w:pPr>
        <w:rPr>
          <w:rFonts w:hAnsi="宋体"/>
          <w:color w:val="FF0000"/>
          <w:szCs w:val="21"/>
        </w:rPr>
      </w:pPr>
      <w:r w:rsidRPr="005B34D2">
        <w:rPr>
          <w:rFonts w:hAnsi="宋体" w:hint="eastAsia"/>
          <w:color w:val="FF0000"/>
          <w:szCs w:val="21"/>
        </w:rPr>
        <w:t>【难度】</w:t>
      </w:r>
      <w:r w:rsidR="00E83633" w:rsidRPr="005B34D2">
        <w:rPr>
          <w:rFonts w:hint="eastAsia"/>
          <w:color w:val="FF0000"/>
          <w:szCs w:val="21"/>
        </w:rPr>
        <w:t>★</w:t>
      </w:r>
    </w:p>
    <w:p w:rsidR="003B09D0" w:rsidRPr="005B34D2" w:rsidRDefault="003B09D0" w:rsidP="005B34D2">
      <w:pPr>
        <w:rPr>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BC</w:t>
      </w:r>
      <w:r w:rsidRPr="005B34D2">
        <w:rPr>
          <w:color w:val="FF0000"/>
          <w:szCs w:val="21"/>
        </w:rPr>
        <w:t>D</w:t>
      </w:r>
    </w:p>
    <w:p w:rsidR="00D87675" w:rsidRPr="005B34D2" w:rsidRDefault="00D87675" w:rsidP="005B34D2">
      <w:pPr>
        <w:rPr>
          <w:rFonts w:cstheme="minorHAnsi"/>
          <w:color w:val="FF0000"/>
          <w:szCs w:val="21"/>
        </w:rPr>
      </w:pPr>
    </w:p>
    <w:p w:rsidR="007C24AB" w:rsidRPr="005B34D2" w:rsidRDefault="002E0B51" w:rsidP="005B34D2">
      <w:pPr>
        <w:rPr>
          <w:rFonts w:ascii="Times New Roman" w:hAnsi="Times New Roman"/>
          <w:szCs w:val="21"/>
        </w:rPr>
      </w:pPr>
      <w:r>
        <w:rPr>
          <w:rFonts w:ascii="Times New Roman" w:hAnsi="Times New Roman"/>
          <w:szCs w:val="21"/>
        </w:rPr>
        <w:pict>
          <v:group id="Group 92" o:spid="_x0000_s1196" alt="" style="position:absolute;left:0;text-align:left;margin-left:341.8pt;margin-top:26.55pt;width:81.55pt;height:66.75pt;z-index:251667968" coordsize="1631,1335">
            <v:oval id="Oval 93" o:spid="_x0000_s1197" style="position:absolute;top:330;width:1620;height:735"/>
            <v:line id="Line 94" o:spid="_x0000_s1198" style="position:absolute;flip:y" from="810,0" to="810,690">
              <v:stroke dashstyle="longDashDot"/>
            </v:line>
            <v:line id="Line 95" o:spid="_x0000_s1199" style="position:absolute" from="810,1140" to="810,1335">
              <v:stroke dashstyle="longDashDot"/>
            </v:lin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96" o:spid="_x0000_s1200" type="#_x0000_t16" style="position:absolute;left:1200;top:630;width:195;height:195"/>
            <v:shape id="FreeForm 97" o:spid="_x0000_s1201" style="position:absolute;left:670;top:83;width:280;height:118;mso-wrap-style:square" coordsize="280,118" path="m58,c29,31,,63,5,82v5,19,54,25,83,30c117,117,151,118,178,112v27,-6,59,-25,75,-37c269,63,280,48,275,37,270,26,246,16,223,7e" filled="f">
              <v:stroke endarrow="block" endarrowwidth="narrow" endarrowlength="short"/>
              <v:path arrowok="t"/>
            </v:shape>
            <v:shape id="Text Box 98" o:spid="_x0000_s1202" type="#_x0000_t202" style="position:absolute;left:461;top:482;width:660;height:645" filled="f" stroked="f">
              <v:textbox>
                <w:txbxContent>
                  <w:p w:rsidR="002E0B51" w:rsidRDefault="002E0B51" w:rsidP="007C24AB">
                    <w:pPr>
                      <w:rPr>
                        <w:i/>
                        <w:iCs/>
                      </w:rPr>
                    </w:pPr>
                    <w:r>
                      <w:rPr>
                        <w:rFonts w:hint="eastAsia"/>
                        <w:i/>
                        <w:iCs/>
                      </w:rPr>
                      <w:t>O</w:t>
                    </w:r>
                  </w:p>
                </w:txbxContent>
              </v:textbox>
            </v:shape>
            <v:shape id="Text Box 99" o:spid="_x0000_s1203" type="#_x0000_t202" style="position:absolute;left:971;top:332;width:660;height:645" filled="f" stroked="f">
              <v:textbox>
                <w:txbxContent>
                  <w:p w:rsidR="002E0B51" w:rsidRDefault="002E0B51" w:rsidP="007C24AB">
                    <w:pPr>
                      <w:rPr>
                        <w:i/>
                        <w:iCs/>
                      </w:rPr>
                    </w:pPr>
                    <w:r>
                      <w:rPr>
                        <w:rFonts w:hint="eastAsia"/>
                        <w:i/>
                        <w:iCs/>
                      </w:rPr>
                      <w:t>A</w:t>
                    </w:r>
                  </w:p>
                </w:txbxContent>
              </v:textbox>
            </v:shape>
            <w10:wrap type="square"/>
          </v:group>
        </w:pict>
      </w:r>
      <w:r w:rsidR="007C24AB" w:rsidRPr="005B34D2">
        <w:rPr>
          <w:rFonts w:ascii="Times New Roman" w:hAnsi="Times New Roman" w:cs="Times New Roman" w:hint="eastAsia"/>
          <w:szCs w:val="21"/>
        </w:rPr>
        <w:t>【例</w:t>
      </w:r>
      <w:r w:rsidR="00855180" w:rsidRPr="005B34D2">
        <w:rPr>
          <w:rFonts w:ascii="Times New Roman" w:hAnsi="Times New Roman" w:cs="Times New Roman"/>
          <w:szCs w:val="21"/>
        </w:rPr>
        <w:t>2</w:t>
      </w:r>
      <w:r w:rsidR="007C24AB" w:rsidRPr="005B34D2">
        <w:rPr>
          <w:rFonts w:ascii="Times New Roman" w:hAnsi="Times New Roman" w:cs="Times New Roman" w:hint="eastAsia"/>
          <w:szCs w:val="21"/>
        </w:rPr>
        <w:t>】</w:t>
      </w:r>
      <w:r w:rsidR="007C24AB" w:rsidRPr="005B34D2">
        <w:rPr>
          <w:rFonts w:ascii="Times New Roman" w:hAnsi="Times New Roman" w:hint="eastAsia"/>
          <w:szCs w:val="21"/>
        </w:rPr>
        <w:t>小物块</w:t>
      </w:r>
      <w:r w:rsidR="007C24AB" w:rsidRPr="005B34D2">
        <w:rPr>
          <w:rFonts w:ascii="Times New Roman" w:hAnsi="Times New Roman" w:hint="eastAsia"/>
          <w:szCs w:val="21"/>
        </w:rPr>
        <w:t>A</w:t>
      </w:r>
      <w:r w:rsidR="007C24AB" w:rsidRPr="005B34D2">
        <w:rPr>
          <w:rFonts w:ascii="Times New Roman" w:hAnsi="Times New Roman" w:hint="eastAsia"/>
          <w:szCs w:val="21"/>
        </w:rPr>
        <w:t>与圆盘始终保持相对静止，跟着圆盘一起做匀速圆周运动，则下列关于</w:t>
      </w:r>
      <w:r w:rsidR="007C24AB" w:rsidRPr="005B34D2">
        <w:rPr>
          <w:rFonts w:ascii="Times New Roman" w:hAnsi="Times New Roman" w:hint="eastAsia"/>
          <w:szCs w:val="21"/>
        </w:rPr>
        <w:t>A</w:t>
      </w:r>
      <w:r w:rsidR="007C24AB" w:rsidRPr="005B34D2">
        <w:rPr>
          <w:rFonts w:ascii="Times New Roman" w:hAnsi="Times New Roman" w:hint="eastAsia"/>
          <w:szCs w:val="21"/>
        </w:rPr>
        <w:t>的受力情况的说法中正确的是</w:t>
      </w:r>
      <w:r w:rsidR="007C24AB" w:rsidRPr="005B34D2">
        <w:rPr>
          <w:rFonts w:ascii="Times New Roman" w:hAnsi="Times New Roman"/>
          <w:szCs w:val="21"/>
        </w:rPr>
        <w:tab/>
      </w:r>
      <w:r w:rsidR="007C24AB" w:rsidRPr="005B34D2">
        <w:rPr>
          <w:rFonts w:ascii="Times New Roman" w:hAnsi="Times New Roman" w:hint="eastAsia"/>
          <w:szCs w:val="21"/>
        </w:rPr>
        <w:t>（</w:t>
      </w:r>
      <w:r w:rsidR="007C24AB" w:rsidRPr="005B34D2">
        <w:rPr>
          <w:rFonts w:ascii="Times New Roman" w:hAnsi="Times New Roman"/>
          <w:szCs w:val="21"/>
        </w:rPr>
        <w:tab/>
      </w:r>
      <w:r w:rsidR="007C24AB" w:rsidRPr="005B34D2">
        <w:rPr>
          <w:rFonts w:ascii="Times New Roman" w:hAnsi="Times New Roman"/>
          <w:szCs w:val="21"/>
        </w:rPr>
        <w:tab/>
      </w:r>
      <w:r w:rsidR="007C24AB" w:rsidRPr="005B34D2">
        <w:rPr>
          <w:rFonts w:ascii="Times New Roman" w:hAnsi="Times New Roman" w:hint="eastAsia"/>
          <w:szCs w:val="21"/>
        </w:rPr>
        <w:t>）</w:t>
      </w:r>
    </w:p>
    <w:p w:rsidR="007C24AB" w:rsidRPr="005B34D2" w:rsidRDefault="007C24AB" w:rsidP="005B34D2">
      <w:pPr>
        <w:ind w:firstLine="420"/>
        <w:rPr>
          <w:rFonts w:ascii="Times New Roman" w:hAnsi="Times New Roman"/>
          <w:szCs w:val="21"/>
        </w:rPr>
      </w:pPr>
      <w:r w:rsidRPr="005B34D2">
        <w:rPr>
          <w:rFonts w:ascii="Times New Roman" w:hAnsi="Times New Roman" w:hint="eastAsia"/>
          <w:szCs w:val="21"/>
        </w:rPr>
        <w:t>A</w:t>
      </w:r>
      <w:r w:rsidRPr="005B34D2">
        <w:rPr>
          <w:rFonts w:ascii="Times New Roman" w:hAnsi="Times New Roman" w:hint="eastAsia"/>
          <w:szCs w:val="21"/>
        </w:rPr>
        <w:t>．受重力、支持力</w:t>
      </w:r>
    </w:p>
    <w:p w:rsidR="007C24AB" w:rsidRPr="005B34D2" w:rsidRDefault="007C24AB" w:rsidP="005B34D2">
      <w:pPr>
        <w:ind w:firstLine="420"/>
        <w:rPr>
          <w:rFonts w:ascii="Times New Roman" w:hAnsi="Times New Roman"/>
          <w:szCs w:val="21"/>
        </w:rPr>
      </w:pPr>
      <w:r w:rsidRPr="005B34D2">
        <w:rPr>
          <w:rFonts w:ascii="Times New Roman" w:hAnsi="Times New Roman" w:hint="eastAsia"/>
          <w:szCs w:val="21"/>
        </w:rPr>
        <w:t>B</w:t>
      </w:r>
      <w:r w:rsidRPr="005B34D2">
        <w:rPr>
          <w:rFonts w:ascii="Times New Roman" w:hAnsi="Times New Roman" w:hint="eastAsia"/>
          <w:szCs w:val="21"/>
        </w:rPr>
        <w:t>．受重力、支持力和指向圆心的摩擦力</w:t>
      </w:r>
    </w:p>
    <w:p w:rsidR="007C24AB" w:rsidRPr="005B34D2" w:rsidRDefault="007C24AB" w:rsidP="005B34D2">
      <w:pPr>
        <w:ind w:firstLine="420"/>
        <w:rPr>
          <w:rFonts w:ascii="Times New Roman" w:hAnsi="Times New Roman"/>
          <w:szCs w:val="21"/>
        </w:rPr>
      </w:pPr>
      <w:r w:rsidRPr="005B34D2">
        <w:rPr>
          <w:rFonts w:ascii="Times New Roman" w:hAnsi="Times New Roman" w:hint="eastAsia"/>
          <w:szCs w:val="21"/>
        </w:rPr>
        <w:t>C</w:t>
      </w:r>
      <w:r w:rsidRPr="005B34D2">
        <w:rPr>
          <w:rFonts w:ascii="Times New Roman" w:hAnsi="Times New Roman" w:hint="eastAsia"/>
          <w:szCs w:val="21"/>
        </w:rPr>
        <w:t>．受重力、支持力、摩擦力和向心力</w:t>
      </w:r>
    </w:p>
    <w:p w:rsidR="007C24AB" w:rsidRPr="005B34D2" w:rsidRDefault="007C24AB" w:rsidP="005B34D2">
      <w:pPr>
        <w:ind w:firstLine="420"/>
        <w:rPr>
          <w:rFonts w:ascii="Times New Roman" w:hAnsi="Times New Roman" w:cs="Times New Roman"/>
          <w:szCs w:val="21"/>
        </w:rPr>
      </w:pPr>
      <w:r w:rsidRPr="005B34D2">
        <w:rPr>
          <w:rFonts w:ascii="Times New Roman" w:hAnsi="Times New Roman" w:hint="eastAsia"/>
          <w:szCs w:val="21"/>
        </w:rPr>
        <w:t>D</w:t>
      </w:r>
      <w:r w:rsidRPr="005B34D2">
        <w:rPr>
          <w:rFonts w:ascii="Times New Roman" w:hAnsi="Times New Roman" w:hint="eastAsia"/>
          <w:szCs w:val="21"/>
        </w:rPr>
        <w:t>．受重力、支持力和与运动方向相同的摩擦力</w:t>
      </w:r>
    </w:p>
    <w:p w:rsidR="007C24AB" w:rsidRPr="005B34D2" w:rsidRDefault="007C24AB"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7C24AB" w:rsidRPr="005B34D2" w:rsidRDefault="007C24AB"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B</w:t>
      </w:r>
    </w:p>
    <w:p w:rsidR="00174F88" w:rsidRPr="005B34D2" w:rsidRDefault="00174F88" w:rsidP="005B34D2">
      <w:pPr>
        <w:rPr>
          <w:color w:val="FF0000"/>
          <w:szCs w:val="21"/>
        </w:rPr>
      </w:pPr>
    </w:p>
    <w:p w:rsidR="00855180" w:rsidRPr="005B34D2" w:rsidRDefault="00855180" w:rsidP="005B34D2">
      <w:pPr>
        <w:rPr>
          <w:szCs w:val="21"/>
        </w:rPr>
      </w:pPr>
      <w:r w:rsidRPr="005B34D2">
        <w:rPr>
          <w:rFonts w:ascii="Times New Roman" w:hAnsi="Times New Roman" w:cs="Times New Roman" w:hint="eastAsia"/>
          <w:szCs w:val="21"/>
        </w:rPr>
        <w:t>【例</w:t>
      </w:r>
      <w:r w:rsidRPr="005B34D2">
        <w:rPr>
          <w:rFonts w:ascii="Times New Roman" w:hAnsi="Times New Roman" w:cs="Times New Roman"/>
          <w:szCs w:val="21"/>
        </w:rPr>
        <w:t>3</w:t>
      </w:r>
      <w:r w:rsidRPr="005B34D2">
        <w:rPr>
          <w:rFonts w:ascii="Times New Roman" w:hAnsi="Times New Roman" w:cs="Times New Roman" w:hint="eastAsia"/>
          <w:szCs w:val="21"/>
        </w:rPr>
        <w:t>】</w:t>
      </w:r>
      <w:r w:rsidRPr="005B34D2">
        <w:rPr>
          <w:rFonts w:hint="eastAsia"/>
          <w:szCs w:val="21"/>
        </w:rPr>
        <w:t>由于</w:t>
      </w:r>
      <w:r w:rsidRPr="005B34D2">
        <w:rPr>
          <w:szCs w:val="21"/>
        </w:rPr>
        <w:t>地球的自转，地球表面上各点均做</w:t>
      </w:r>
      <w:r w:rsidRPr="005B34D2">
        <w:rPr>
          <w:rFonts w:hint="eastAsia"/>
          <w:szCs w:val="21"/>
        </w:rPr>
        <w:t>匀速圆周</w:t>
      </w:r>
      <w:r w:rsidRPr="005B34D2">
        <w:rPr>
          <w:szCs w:val="21"/>
        </w:rPr>
        <w:t>运动，则下列说法中正确的是</w:t>
      </w:r>
      <w:r w:rsidRPr="005B34D2">
        <w:rPr>
          <w:szCs w:val="21"/>
        </w:rPr>
        <w:tab/>
      </w:r>
      <w:r w:rsidRPr="005B34D2">
        <w:rPr>
          <w:rFonts w:hint="eastAsia"/>
          <w:szCs w:val="21"/>
        </w:rPr>
        <w:t>（</w:t>
      </w:r>
      <w:r w:rsidRPr="005B34D2">
        <w:rPr>
          <w:szCs w:val="21"/>
        </w:rPr>
        <w:tab/>
      </w:r>
      <w:r w:rsidRPr="005B34D2">
        <w:rPr>
          <w:szCs w:val="21"/>
        </w:rPr>
        <w:tab/>
      </w:r>
      <w:r w:rsidRPr="005B34D2">
        <w:rPr>
          <w:rFonts w:hint="eastAsia"/>
          <w:szCs w:val="21"/>
        </w:rPr>
        <w:t>）</w:t>
      </w:r>
    </w:p>
    <w:p w:rsidR="00855180" w:rsidRPr="005B34D2" w:rsidRDefault="00855180" w:rsidP="005B34D2">
      <w:pPr>
        <w:ind w:firstLine="420"/>
        <w:rPr>
          <w:szCs w:val="21"/>
        </w:rPr>
      </w:pPr>
      <w:r w:rsidRPr="005B34D2">
        <w:rPr>
          <w:rFonts w:hint="eastAsia"/>
          <w:szCs w:val="21"/>
        </w:rPr>
        <w:t>A</w:t>
      </w:r>
      <w:r w:rsidRPr="005B34D2">
        <w:rPr>
          <w:rFonts w:ascii="Times New Roman" w:hAnsi="Times New Roman" w:hint="eastAsia"/>
          <w:bCs/>
          <w:szCs w:val="21"/>
        </w:rPr>
        <w:t>．</w:t>
      </w:r>
      <w:r w:rsidRPr="005B34D2">
        <w:rPr>
          <w:rFonts w:hint="eastAsia"/>
          <w:szCs w:val="21"/>
        </w:rPr>
        <w:t>地球</w:t>
      </w:r>
      <w:r w:rsidRPr="005B34D2">
        <w:rPr>
          <w:szCs w:val="21"/>
        </w:rPr>
        <w:t>表面各处具有相同大小的线速度</w:t>
      </w:r>
    </w:p>
    <w:p w:rsidR="00855180" w:rsidRPr="005B34D2" w:rsidRDefault="00855180" w:rsidP="005B34D2">
      <w:pPr>
        <w:ind w:firstLine="420"/>
        <w:rPr>
          <w:szCs w:val="21"/>
        </w:rPr>
      </w:pPr>
      <w:r w:rsidRPr="005B34D2">
        <w:rPr>
          <w:rFonts w:hint="eastAsia"/>
          <w:szCs w:val="21"/>
        </w:rPr>
        <w:t>B</w:t>
      </w:r>
      <w:r w:rsidRPr="005B34D2">
        <w:rPr>
          <w:rFonts w:ascii="Times New Roman" w:hAnsi="Times New Roman" w:hint="eastAsia"/>
          <w:bCs/>
          <w:szCs w:val="21"/>
        </w:rPr>
        <w:t>．</w:t>
      </w:r>
      <w:r w:rsidRPr="005B34D2">
        <w:rPr>
          <w:rFonts w:hint="eastAsia"/>
          <w:szCs w:val="21"/>
        </w:rPr>
        <w:t>地球</w:t>
      </w:r>
      <w:r w:rsidRPr="005B34D2">
        <w:rPr>
          <w:szCs w:val="21"/>
        </w:rPr>
        <w:t>表面各处具有相同大小的角速度</w:t>
      </w:r>
    </w:p>
    <w:p w:rsidR="00855180" w:rsidRPr="005B34D2" w:rsidRDefault="00855180" w:rsidP="005B34D2">
      <w:pPr>
        <w:ind w:firstLine="420"/>
        <w:rPr>
          <w:szCs w:val="21"/>
        </w:rPr>
      </w:pPr>
      <w:r w:rsidRPr="005B34D2">
        <w:rPr>
          <w:rFonts w:hint="eastAsia"/>
          <w:szCs w:val="21"/>
        </w:rPr>
        <w:t>C</w:t>
      </w:r>
      <w:r w:rsidRPr="005B34D2">
        <w:rPr>
          <w:rFonts w:ascii="Times New Roman" w:hAnsi="Times New Roman" w:hint="eastAsia"/>
          <w:bCs/>
          <w:szCs w:val="21"/>
        </w:rPr>
        <w:t>．</w:t>
      </w:r>
      <w:r w:rsidRPr="005B34D2">
        <w:rPr>
          <w:rFonts w:hint="eastAsia"/>
          <w:szCs w:val="21"/>
        </w:rPr>
        <w:t>地球</w:t>
      </w:r>
      <w:r w:rsidRPr="005B34D2">
        <w:rPr>
          <w:szCs w:val="21"/>
        </w:rPr>
        <w:t>表面各处具有相同大小的</w:t>
      </w:r>
      <w:r w:rsidRPr="005B34D2">
        <w:rPr>
          <w:rFonts w:hint="eastAsia"/>
          <w:szCs w:val="21"/>
        </w:rPr>
        <w:t>向心</w:t>
      </w:r>
      <w:r w:rsidRPr="005B34D2">
        <w:rPr>
          <w:szCs w:val="21"/>
        </w:rPr>
        <w:t>加速度</w:t>
      </w:r>
    </w:p>
    <w:p w:rsidR="00855180" w:rsidRPr="005B34D2" w:rsidRDefault="00855180" w:rsidP="005B34D2">
      <w:pPr>
        <w:ind w:firstLine="420"/>
        <w:rPr>
          <w:szCs w:val="21"/>
        </w:rPr>
      </w:pPr>
      <w:r w:rsidRPr="005B34D2">
        <w:rPr>
          <w:rFonts w:hint="eastAsia"/>
          <w:szCs w:val="21"/>
        </w:rPr>
        <w:t>D</w:t>
      </w:r>
      <w:r w:rsidRPr="005B34D2">
        <w:rPr>
          <w:rFonts w:ascii="Times New Roman" w:hAnsi="Times New Roman" w:hint="eastAsia"/>
          <w:bCs/>
          <w:szCs w:val="21"/>
        </w:rPr>
        <w:t>．</w:t>
      </w:r>
      <w:r w:rsidRPr="005B34D2">
        <w:rPr>
          <w:rFonts w:hint="eastAsia"/>
          <w:szCs w:val="21"/>
        </w:rPr>
        <w:t>地球</w:t>
      </w:r>
      <w:r w:rsidRPr="005B34D2">
        <w:rPr>
          <w:szCs w:val="21"/>
        </w:rPr>
        <w:t>表面各处</w:t>
      </w:r>
      <w:r w:rsidRPr="005B34D2">
        <w:rPr>
          <w:rFonts w:hint="eastAsia"/>
          <w:szCs w:val="21"/>
        </w:rPr>
        <w:t>的</w:t>
      </w:r>
      <w:r w:rsidRPr="005B34D2">
        <w:rPr>
          <w:szCs w:val="21"/>
        </w:rPr>
        <w:t>向心加速度方向都指向地球地心</w:t>
      </w:r>
    </w:p>
    <w:p w:rsidR="00855180" w:rsidRPr="005B34D2" w:rsidRDefault="00855180"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855180" w:rsidRPr="005B34D2" w:rsidRDefault="00855180"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0081085B" w:rsidRPr="005B34D2">
        <w:rPr>
          <w:color w:val="FF0000"/>
          <w:szCs w:val="21"/>
        </w:rPr>
        <w:t>B</w:t>
      </w:r>
    </w:p>
    <w:p w:rsidR="0081085B" w:rsidRDefault="0081085B" w:rsidP="005B34D2">
      <w:pPr>
        <w:rPr>
          <w:szCs w:val="21"/>
        </w:rPr>
      </w:pPr>
    </w:p>
    <w:p w:rsidR="005B34D2" w:rsidRDefault="005B34D2" w:rsidP="005B34D2">
      <w:pPr>
        <w:rPr>
          <w:szCs w:val="21"/>
        </w:rPr>
      </w:pPr>
    </w:p>
    <w:p w:rsidR="005B34D2" w:rsidRDefault="005B34D2" w:rsidP="005B34D2">
      <w:pPr>
        <w:rPr>
          <w:szCs w:val="21"/>
        </w:rPr>
      </w:pPr>
    </w:p>
    <w:p w:rsidR="005B34D2" w:rsidRPr="005B34D2" w:rsidRDefault="005B34D2" w:rsidP="005B34D2">
      <w:pPr>
        <w:rPr>
          <w:rFonts w:hint="eastAsia"/>
          <w:szCs w:val="21"/>
        </w:rPr>
      </w:pPr>
    </w:p>
    <w:p w:rsidR="00855180" w:rsidRPr="005B34D2" w:rsidRDefault="00855180" w:rsidP="005B34D2">
      <w:pPr>
        <w:rPr>
          <w:szCs w:val="21"/>
        </w:rPr>
      </w:pPr>
      <w:r w:rsidRPr="005B34D2">
        <w:rPr>
          <w:rFonts w:ascii="Times New Roman" w:hAnsi="Times New Roman" w:cs="Times New Roman" w:hint="eastAsia"/>
          <w:szCs w:val="21"/>
        </w:rPr>
        <w:lastRenderedPageBreak/>
        <w:t>【例</w:t>
      </w:r>
      <w:r w:rsidRPr="005B34D2">
        <w:rPr>
          <w:rFonts w:ascii="Times New Roman" w:hAnsi="Times New Roman" w:cs="Times New Roman"/>
          <w:szCs w:val="21"/>
        </w:rPr>
        <w:t>4</w:t>
      </w:r>
      <w:r w:rsidRPr="005B34D2">
        <w:rPr>
          <w:rFonts w:ascii="Times New Roman" w:hAnsi="Times New Roman" w:cs="Times New Roman" w:hint="eastAsia"/>
          <w:szCs w:val="21"/>
        </w:rPr>
        <w:t>】</w:t>
      </w:r>
      <w:r w:rsidRPr="005B34D2">
        <w:rPr>
          <w:rFonts w:hint="eastAsia"/>
          <w:szCs w:val="21"/>
        </w:rPr>
        <w:t>一个</w:t>
      </w:r>
      <w:r w:rsidRPr="005B34D2">
        <w:rPr>
          <w:szCs w:val="21"/>
        </w:rPr>
        <w:t>质量一定的物体在做匀速圆周运</w:t>
      </w:r>
      <w:r w:rsidRPr="005B34D2">
        <w:rPr>
          <w:rFonts w:hint="eastAsia"/>
          <w:szCs w:val="21"/>
        </w:rPr>
        <w:t>动</w:t>
      </w:r>
      <w:r w:rsidRPr="005B34D2">
        <w:rPr>
          <w:szCs w:val="21"/>
        </w:rPr>
        <w:t>时，若它所需的向心力增为原来的</w:t>
      </w:r>
      <w:r w:rsidRPr="005B34D2">
        <w:rPr>
          <w:rFonts w:hint="eastAsia"/>
          <w:szCs w:val="21"/>
        </w:rPr>
        <w:t>8</w:t>
      </w:r>
      <w:r w:rsidRPr="005B34D2">
        <w:rPr>
          <w:rFonts w:hint="eastAsia"/>
          <w:szCs w:val="21"/>
        </w:rPr>
        <w:t>倍</w:t>
      </w:r>
      <w:r w:rsidRPr="005B34D2">
        <w:rPr>
          <w:szCs w:val="21"/>
        </w:rPr>
        <w:t>，则下列情况中可能的是</w:t>
      </w:r>
      <w:r w:rsidRPr="005B34D2">
        <w:rPr>
          <w:szCs w:val="21"/>
        </w:rPr>
        <w:tab/>
      </w:r>
      <w:r w:rsidRPr="005B34D2">
        <w:rPr>
          <w:rFonts w:hint="eastAsia"/>
          <w:szCs w:val="21"/>
        </w:rPr>
        <w:t>（</w:t>
      </w:r>
      <w:r w:rsidRPr="005B34D2">
        <w:rPr>
          <w:szCs w:val="21"/>
        </w:rPr>
        <w:tab/>
      </w:r>
      <w:r w:rsidRPr="005B34D2">
        <w:rPr>
          <w:szCs w:val="21"/>
        </w:rPr>
        <w:tab/>
      </w:r>
      <w:r w:rsidRPr="005B34D2">
        <w:rPr>
          <w:rFonts w:hint="eastAsia"/>
          <w:szCs w:val="21"/>
        </w:rPr>
        <w:t>）</w:t>
      </w:r>
      <w:r w:rsidR="00D607F3">
        <w:rPr>
          <w:rFonts w:hint="eastAsia"/>
          <w:szCs w:val="21"/>
        </w:rPr>
        <w:t>（多选）</w:t>
      </w:r>
    </w:p>
    <w:p w:rsidR="00855180" w:rsidRPr="005B34D2" w:rsidRDefault="00855180" w:rsidP="005B34D2">
      <w:pPr>
        <w:ind w:firstLine="420"/>
        <w:rPr>
          <w:szCs w:val="21"/>
        </w:rPr>
      </w:pPr>
      <w:r w:rsidRPr="005B34D2">
        <w:rPr>
          <w:rFonts w:hint="eastAsia"/>
          <w:szCs w:val="21"/>
        </w:rPr>
        <w:t>A</w:t>
      </w:r>
      <w:r w:rsidRPr="005B34D2">
        <w:rPr>
          <w:rFonts w:ascii="Times New Roman" w:hAnsi="Times New Roman" w:hint="eastAsia"/>
          <w:bCs/>
          <w:szCs w:val="21"/>
        </w:rPr>
        <w:t>．</w:t>
      </w:r>
      <w:r w:rsidRPr="005B34D2">
        <w:rPr>
          <w:rFonts w:hint="eastAsia"/>
          <w:szCs w:val="21"/>
        </w:rPr>
        <w:t>线速度</w:t>
      </w:r>
      <w:r w:rsidRPr="005B34D2">
        <w:rPr>
          <w:szCs w:val="21"/>
        </w:rPr>
        <w:t>和</w:t>
      </w:r>
      <w:r w:rsidRPr="005B34D2">
        <w:rPr>
          <w:rFonts w:hint="eastAsia"/>
          <w:szCs w:val="21"/>
        </w:rPr>
        <w:t>圆</w:t>
      </w:r>
      <w:r w:rsidRPr="005B34D2">
        <w:rPr>
          <w:szCs w:val="21"/>
        </w:rPr>
        <w:t>半径都加倍</w:t>
      </w:r>
      <w:r w:rsidR="00174F88" w:rsidRPr="005B34D2">
        <w:rPr>
          <w:szCs w:val="21"/>
        </w:rPr>
        <w:tab/>
      </w:r>
      <w:r w:rsidR="00174F88" w:rsidRPr="005B34D2">
        <w:rPr>
          <w:szCs w:val="21"/>
        </w:rPr>
        <w:tab/>
      </w:r>
      <w:r w:rsidR="00174F88" w:rsidRPr="005B34D2">
        <w:rPr>
          <w:szCs w:val="21"/>
        </w:rPr>
        <w:tab/>
      </w:r>
      <w:r w:rsidR="0081085B" w:rsidRPr="005B34D2">
        <w:rPr>
          <w:szCs w:val="21"/>
        </w:rPr>
        <w:tab/>
      </w:r>
      <w:r w:rsidRPr="005B34D2">
        <w:rPr>
          <w:rFonts w:hint="eastAsia"/>
          <w:szCs w:val="21"/>
        </w:rPr>
        <w:t>B</w:t>
      </w:r>
      <w:r w:rsidRPr="005B34D2">
        <w:rPr>
          <w:rFonts w:ascii="Times New Roman" w:hAnsi="Times New Roman" w:hint="eastAsia"/>
          <w:bCs/>
          <w:szCs w:val="21"/>
        </w:rPr>
        <w:t>．</w:t>
      </w:r>
      <w:r w:rsidRPr="005B34D2">
        <w:rPr>
          <w:rFonts w:hint="eastAsia"/>
          <w:szCs w:val="21"/>
        </w:rPr>
        <w:t>角速度</w:t>
      </w:r>
      <w:r w:rsidRPr="005B34D2">
        <w:rPr>
          <w:szCs w:val="21"/>
        </w:rPr>
        <w:t>和圆半径都加倍</w:t>
      </w:r>
    </w:p>
    <w:p w:rsidR="00855180" w:rsidRPr="005B34D2" w:rsidRDefault="00855180" w:rsidP="005B34D2">
      <w:pPr>
        <w:ind w:firstLine="420"/>
        <w:rPr>
          <w:szCs w:val="21"/>
        </w:rPr>
      </w:pPr>
      <w:r w:rsidRPr="005B34D2">
        <w:rPr>
          <w:rFonts w:hint="eastAsia"/>
          <w:szCs w:val="21"/>
        </w:rPr>
        <w:t>C</w:t>
      </w:r>
      <w:r w:rsidRPr="005B34D2">
        <w:rPr>
          <w:rFonts w:ascii="Times New Roman" w:hAnsi="Times New Roman" w:hint="eastAsia"/>
          <w:bCs/>
          <w:szCs w:val="21"/>
        </w:rPr>
        <w:t>．</w:t>
      </w:r>
      <w:r w:rsidRPr="005B34D2">
        <w:rPr>
          <w:rFonts w:hint="eastAsia"/>
          <w:szCs w:val="21"/>
        </w:rPr>
        <w:t>周期</w:t>
      </w:r>
      <w:r w:rsidRPr="005B34D2">
        <w:rPr>
          <w:szCs w:val="21"/>
        </w:rPr>
        <w:t>和</w:t>
      </w:r>
      <w:r w:rsidRPr="005B34D2">
        <w:rPr>
          <w:rFonts w:hint="eastAsia"/>
          <w:szCs w:val="21"/>
        </w:rPr>
        <w:t>圆</w:t>
      </w:r>
      <w:r w:rsidRPr="005B34D2">
        <w:rPr>
          <w:szCs w:val="21"/>
        </w:rPr>
        <w:t>半径都加倍</w:t>
      </w:r>
      <w:r w:rsidR="00174F88" w:rsidRPr="005B34D2">
        <w:rPr>
          <w:szCs w:val="21"/>
        </w:rPr>
        <w:tab/>
      </w:r>
      <w:r w:rsidR="00174F88" w:rsidRPr="005B34D2">
        <w:rPr>
          <w:szCs w:val="21"/>
        </w:rPr>
        <w:tab/>
      </w:r>
      <w:r w:rsidR="00174F88" w:rsidRPr="005B34D2">
        <w:rPr>
          <w:szCs w:val="21"/>
        </w:rPr>
        <w:tab/>
      </w:r>
      <w:r w:rsidR="0081085B" w:rsidRPr="005B34D2">
        <w:rPr>
          <w:szCs w:val="21"/>
        </w:rPr>
        <w:tab/>
      </w:r>
      <w:r w:rsidRPr="005B34D2">
        <w:rPr>
          <w:rFonts w:hint="eastAsia"/>
          <w:szCs w:val="21"/>
        </w:rPr>
        <w:t>D</w:t>
      </w:r>
      <w:r w:rsidRPr="005B34D2">
        <w:rPr>
          <w:rFonts w:ascii="Times New Roman" w:hAnsi="Times New Roman" w:hint="eastAsia"/>
          <w:bCs/>
          <w:szCs w:val="21"/>
        </w:rPr>
        <w:t>．</w:t>
      </w:r>
      <w:r w:rsidRPr="005B34D2">
        <w:rPr>
          <w:rFonts w:hint="eastAsia"/>
          <w:szCs w:val="21"/>
        </w:rPr>
        <w:t>频率</w:t>
      </w:r>
      <w:r w:rsidRPr="005B34D2">
        <w:rPr>
          <w:szCs w:val="21"/>
        </w:rPr>
        <w:t>和圆半径都加倍</w:t>
      </w:r>
    </w:p>
    <w:p w:rsidR="00855180" w:rsidRPr="005B34D2" w:rsidRDefault="00855180"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217DB0" w:rsidRPr="005B34D2" w:rsidRDefault="00855180" w:rsidP="005B34D2">
      <w:pPr>
        <w:rPr>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B</w:t>
      </w:r>
      <w:r w:rsidR="00D607F3">
        <w:rPr>
          <w:color w:val="FF0000"/>
          <w:szCs w:val="21"/>
        </w:rPr>
        <w:t>D</w:t>
      </w:r>
    </w:p>
    <w:p w:rsidR="00151BEE" w:rsidRPr="005B34D2" w:rsidRDefault="00151BEE" w:rsidP="005B34D2">
      <w:pPr>
        <w:rPr>
          <w:rFonts w:cstheme="minorHAnsi"/>
          <w:szCs w:val="21"/>
        </w:rPr>
      </w:pPr>
    </w:p>
    <w:p w:rsidR="006876A1" w:rsidRPr="005B34D2" w:rsidRDefault="00736D6D" w:rsidP="005B34D2">
      <w:pPr>
        <w:rPr>
          <w:rFonts w:cstheme="minorHAnsi"/>
          <w:szCs w:val="21"/>
        </w:rPr>
      </w:pPr>
      <w:r w:rsidRPr="005B34D2">
        <w:rPr>
          <w:rFonts w:cstheme="minorHAnsi"/>
          <w:szCs w:val="21"/>
        </w:rPr>
        <w:t>【例</w:t>
      </w:r>
      <w:r w:rsidR="009E26F0" w:rsidRPr="005B34D2">
        <w:rPr>
          <w:rFonts w:cstheme="minorHAnsi"/>
          <w:szCs w:val="21"/>
        </w:rPr>
        <w:t>5</w:t>
      </w:r>
      <w:r w:rsidRPr="005B34D2">
        <w:rPr>
          <w:rFonts w:cstheme="minorHAnsi"/>
          <w:szCs w:val="21"/>
        </w:rPr>
        <w:t>】</w:t>
      </w:r>
      <w:r w:rsidR="003763E5" w:rsidRPr="005B34D2">
        <w:rPr>
          <w:rFonts w:cstheme="minorHAnsi" w:hint="eastAsia"/>
          <w:szCs w:val="21"/>
        </w:rPr>
        <w:t>甲</w:t>
      </w:r>
      <w:r w:rsidR="003763E5" w:rsidRPr="005B34D2">
        <w:rPr>
          <w:rFonts w:cstheme="minorHAnsi"/>
          <w:szCs w:val="21"/>
        </w:rPr>
        <w:t>乙两个质点绕同一圆心做匀速圆周运动，甲的圆周半径是乙的</w:t>
      </w:r>
      <w:r w:rsidR="003763E5" w:rsidRPr="005B34D2">
        <w:rPr>
          <w:rFonts w:cstheme="minorHAnsi" w:hint="eastAsia"/>
          <w:szCs w:val="21"/>
        </w:rPr>
        <w:t>3/4</w:t>
      </w:r>
      <w:r w:rsidR="003763E5" w:rsidRPr="005B34D2">
        <w:rPr>
          <w:rFonts w:cstheme="minorHAnsi" w:hint="eastAsia"/>
          <w:szCs w:val="21"/>
        </w:rPr>
        <w:t>。</w:t>
      </w:r>
      <w:r w:rsidR="003763E5" w:rsidRPr="005B34D2">
        <w:rPr>
          <w:rFonts w:cstheme="minorHAnsi"/>
          <w:szCs w:val="21"/>
        </w:rPr>
        <w:t>当</w:t>
      </w:r>
      <w:r w:rsidR="003763E5" w:rsidRPr="005B34D2">
        <w:rPr>
          <w:rFonts w:cstheme="minorHAnsi" w:hint="eastAsia"/>
          <w:szCs w:val="21"/>
        </w:rPr>
        <w:t>甲</w:t>
      </w:r>
      <w:r w:rsidR="003763E5" w:rsidRPr="005B34D2">
        <w:rPr>
          <w:rFonts w:cstheme="minorHAnsi"/>
          <w:szCs w:val="21"/>
        </w:rPr>
        <w:t>运动</w:t>
      </w:r>
      <w:r w:rsidR="003763E5" w:rsidRPr="005B34D2">
        <w:rPr>
          <w:rFonts w:cstheme="minorHAnsi" w:hint="eastAsia"/>
          <w:szCs w:val="21"/>
        </w:rPr>
        <w:t>60</w:t>
      </w:r>
      <w:r w:rsidR="003763E5" w:rsidRPr="005B34D2">
        <w:rPr>
          <w:rFonts w:cstheme="minorHAnsi" w:hint="eastAsia"/>
          <w:szCs w:val="21"/>
        </w:rPr>
        <w:t>周</w:t>
      </w:r>
      <w:r w:rsidR="003763E5" w:rsidRPr="005B34D2">
        <w:rPr>
          <w:rFonts w:cstheme="minorHAnsi"/>
          <w:szCs w:val="21"/>
        </w:rPr>
        <w:t>时，乙运动</w:t>
      </w:r>
      <w:r w:rsidR="003763E5" w:rsidRPr="005B34D2">
        <w:rPr>
          <w:rFonts w:cstheme="minorHAnsi" w:hint="eastAsia"/>
          <w:szCs w:val="21"/>
        </w:rPr>
        <w:t>45</w:t>
      </w:r>
      <w:r w:rsidR="003763E5" w:rsidRPr="005B34D2">
        <w:rPr>
          <w:rFonts w:cstheme="minorHAnsi" w:hint="eastAsia"/>
          <w:szCs w:val="21"/>
        </w:rPr>
        <w:t>周</w:t>
      </w:r>
      <w:r w:rsidR="003763E5" w:rsidRPr="005B34D2">
        <w:rPr>
          <w:rFonts w:cstheme="minorHAnsi"/>
          <w:szCs w:val="21"/>
        </w:rPr>
        <w:t>，那么，甲、乙两质点的向心加速度之比是</w:t>
      </w:r>
      <w:r w:rsidR="003763E5" w:rsidRPr="005B34D2">
        <w:rPr>
          <w:rFonts w:cstheme="minorHAnsi"/>
          <w:szCs w:val="21"/>
        </w:rPr>
        <w:tab/>
      </w:r>
      <w:r w:rsidR="003763E5" w:rsidRPr="005B34D2">
        <w:rPr>
          <w:rFonts w:cstheme="minorHAnsi" w:hint="eastAsia"/>
          <w:szCs w:val="21"/>
        </w:rPr>
        <w:t>（</w:t>
      </w:r>
      <w:r w:rsidR="003763E5" w:rsidRPr="005B34D2">
        <w:rPr>
          <w:rFonts w:cstheme="minorHAnsi"/>
          <w:szCs w:val="21"/>
        </w:rPr>
        <w:tab/>
      </w:r>
      <w:r w:rsidR="003763E5" w:rsidRPr="005B34D2">
        <w:rPr>
          <w:rFonts w:cstheme="minorHAnsi"/>
          <w:szCs w:val="21"/>
        </w:rPr>
        <w:tab/>
      </w:r>
      <w:r w:rsidR="003763E5" w:rsidRPr="005B34D2">
        <w:rPr>
          <w:rFonts w:cstheme="minorHAnsi" w:hint="eastAsia"/>
          <w:szCs w:val="21"/>
        </w:rPr>
        <w:t>）</w:t>
      </w:r>
    </w:p>
    <w:p w:rsidR="003763E5" w:rsidRPr="005B34D2" w:rsidRDefault="003763E5" w:rsidP="005B34D2">
      <w:pPr>
        <w:ind w:firstLine="420"/>
        <w:rPr>
          <w:rFonts w:cstheme="minorHAnsi"/>
          <w:szCs w:val="21"/>
        </w:rPr>
      </w:pPr>
      <w:r w:rsidRPr="005B34D2">
        <w:rPr>
          <w:rFonts w:cstheme="minorHAnsi" w:hint="eastAsia"/>
          <w:szCs w:val="21"/>
        </w:rPr>
        <w:t>A</w:t>
      </w:r>
      <w:r w:rsidRPr="005B34D2">
        <w:rPr>
          <w:rFonts w:ascii="Times New Roman" w:hAnsi="Times New Roman" w:hint="eastAsia"/>
          <w:bCs/>
          <w:szCs w:val="21"/>
        </w:rPr>
        <w:t>．</w:t>
      </w:r>
      <w:r w:rsidRPr="005B34D2">
        <w:rPr>
          <w:rFonts w:ascii="Times New Roman" w:hAnsi="Times New Roman" w:hint="eastAsia"/>
          <w:bCs/>
          <w:szCs w:val="21"/>
        </w:rPr>
        <w:t>4:3</w:t>
      </w:r>
      <w:r w:rsidRPr="005B34D2">
        <w:rPr>
          <w:rFonts w:ascii="Times New Roman" w:hAnsi="Times New Roman"/>
          <w:bCs/>
          <w:szCs w:val="21"/>
        </w:rPr>
        <w:tab/>
      </w:r>
      <w:r w:rsidRPr="005B34D2">
        <w:rPr>
          <w:rFonts w:ascii="Times New Roman" w:hAnsi="Times New Roman"/>
          <w:bCs/>
          <w:szCs w:val="21"/>
        </w:rPr>
        <w:tab/>
      </w:r>
      <w:r w:rsidRPr="005B34D2">
        <w:rPr>
          <w:rFonts w:ascii="Times New Roman" w:hAnsi="Times New Roman"/>
          <w:bCs/>
          <w:szCs w:val="21"/>
        </w:rPr>
        <w:tab/>
      </w:r>
      <w:r w:rsidRPr="005B34D2">
        <w:rPr>
          <w:rFonts w:ascii="Times New Roman" w:hAnsi="Times New Roman"/>
          <w:bCs/>
          <w:szCs w:val="21"/>
        </w:rPr>
        <w:tab/>
      </w:r>
      <w:r w:rsidRPr="005B34D2">
        <w:rPr>
          <w:rFonts w:cstheme="minorHAnsi" w:hint="eastAsia"/>
          <w:szCs w:val="21"/>
        </w:rPr>
        <w:t>B</w:t>
      </w:r>
      <w:r w:rsidRPr="005B34D2">
        <w:rPr>
          <w:rFonts w:ascii="Times New Roman" w:hAnsi="Times New Roman" w:hint="eastAsia"/>
          <w:bCs/>
          <w:szCs w:val="21"/>
        </w:rPr>
        <w:t>．</w:t>
      </w:r>
      <w:r w:rsidRPr="005B34D2">
        <w:rPr>
          <w:rFonts w:ascii="Times New Roman" w:hAnsi="Times New Roman" w:hint="eastAsia"/>
          <w:bCs/>
          <w:szCs w:val="21"/>
        </w:rPr>
        <w:t>3:4</w:t>
      </w:r>
      <w:r w:rsidRPr="005B34D2">
        <w:rPr>
          <w:rFonts w:ascii="Times New Roman" w:hAnsi="Times New Roman"/>
          <w:bCs/>
          <w:szCs w:val="21"/>
        </w:rPr>
        <w:tab/>
      </w:r>
      <w:r w:rsidRPr="005B34D2">
        <w:rPr>
          <w:rFonts w:ascii="Times New Roman" w:hAnsi="Times New Roman"/>
          <w:bCs/>
          <w:szCs w:val="21"/>
        </w:rPr>
        <w:tab/>
      </w:r>
      <w:r w:rsidRPr="005B34D2">
        <w:rPr>
          <w:rFonts w:ascii="Times New Roman" w:hAnsi="Times New Roman"/>
          <w:bCs/>
          <w:szCs w:val="21"/>
        </w:rPr>
        <w:tab/>
      </w:r>
      <w:r w:rsidRPr="005B34D2">
        <w:rPr>
          <w:rFonts w:ascii="Times New Roman" w:hAnsi="Times New Roman"/>
          <w:bCs/>
          <w:szCs w:val="21"/>
        </w:rPr>
        <w:tab/>
      </w:r>
      <w:r w:rsidRPr="005B34D2">
        <w:rPr>
          <w:rFonts w:cstheme="minorHAnsi" w:hint="eastAsia"/>
          <w:szCs w:val="21"/>
        </w:rPr>
        <w:t>C</w:t>
      </w:r>
      <w:r w:rsidRPr="005B34D2">
        <w:rPr>
          <w:rFonts w:ascii="Times New Roman" w:hAnsi="Times New Roman" w:hint="eastAsia"/>
          <w:bCs/>
          <w:szCs w:val="21"/>
        </w:rPr>
        <w:t>．</w:t>
      </w:r>
      <w:r w:rsidRPr="005B34D2">
        <w:rPr>
          <w:rFonts w:cstheme="minorHAnsi"/>
          <w:szCs w:val="21"/>
        </w:rPr>
        <w:t>1</w:t>
      </w:r>
      <w:r w:rsidRPr="005B34D2">
        <w:rPr>
          <w:rFonts w:cstheme="minorHAnsi" w:hint="eastAsia"/>
          <w:szCs w:val="21"/>
        </w:rPr>
        <w:t>:1</w:t>
      </w:r>
      <w:r w:rsidRPr="005B34D2">
        <w:rPr>
          <w:rFonts w:cstheme="minorHAnsi"/>
          <w:szCs w:val="21"/>
        </w:rPr>
        <w:tab/>
      </w:r>
      <w:r w:rsidRPr="005B34D2">
        <w:rPr>
          <w:rFonts w:cstheme="minorHAnsi"/>
          <w:szCs w:val="21"/>
        </w:rPr>
        <w:tab/>
      </w:r>
      <w:r w:rsidRPr="005B34D2">
        <w:rPr>
          <w:rFonts w:cstheme="minorHAnsi"/>
          <w:szCs w:val="21"/>
        </w:rPr>
        <w:tab/>
      </w:r>
      <w:r w:rsidRPr="005B34D2">
        <w:rPr>
          <w:rFonts w:cstheme="minorHAnsi"/>
          <w:szCs w:val="21"/>
        </w:rPr>
        <w:tab/>
      </w:r>
      <w:r w:rsidRPr="005B34D2">
        <w:rPr>
          <w:rFonts w:cstheme="minorHAnsi" w:hint="eastAsia"/>
          <w:szCs w:val="21"/>
        </w:rPr>
        <w:t>D</w:t>
      </w:r>
      <w:r w:rsidRPr="005B34D2">
        <w:rPr>
          <w:rFonts w:ascii="Times New Roman" w:hAnsi="Times New Roman" w:hint="eastAsia"/>
          <w:bCs/>
          <w:szCs w:val="21"/>
        </w:rPr>
        <w:t>．</w:t>
      </w:r>
      <w:r w:rsidRPr="005B34D2">
        <w:rPr>
          <w:rFonts w:ascii="Times New Roman" w:hAnsi="Times New Roman" w:hint="eastAsia"/>
          <w:bCs/>
          <w:szCs w:val="21"/>
        </w:rPr>
        <w:t>9:16</w:t>
      </w:r>
    </w:p>
    <w:p w:rsidR="00B83BB9" w:rsidRPr="005B34D2" w:rsidRDefault="00B83BB9"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r w:rsidR="003763E5" w:rsidRPr="005B34D2">
        <w:rPr>
          <w:rFonts w:hint="eastAsia"/>
          <w:color w:val="FF0000"/>
          <w:szCs w:val="21"/>
        </w:rPr>
        <w:t>★</w:t>
      </w:r>
    </w:p>
    <w:p w:rsidR="003B09D0" w:rsidRPr="005B34D2" w:rsidRDefault="00B83BB9"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00AD4A81" w:rsidRPr="005B34D2">
        <w:rPr>
          <w:rFonts w:hint="eastAsia"/>
          <w:color w:val="FF0000"/>
          <w:szCs w:val="21"/>
        </w:rPr>
        <w:t>A</w:t>
      </w:r>
    </w:p>
    <w:p w:rsidR="00AD4A81" w:rsidRPr="005B34D2" w:rsidRDefault="00AD4A81" w:rsidP="005B34D2">
      <w:pPr>
        <w:rPr>
          <w:color w:val="FF0000"/>
          <w:szCs w:val="21"/>
        </w:rPr>
      </w:pPr>
    </w:p>
    <w:p w:rsidR="003B09D0" w:rsidRPr="005B34D2" w:rsidRDefault="002E0B51" w:rsidP="005B34D2">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0"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2E0B51" w:rsidRPr="0014298B" w:rsidRDefault="002E0B51"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3B09D0" w:rsidRPr="005B34D2" w:rsidRDefault="003B09D0" w:rsidP="005B34D2">
      <w:pPr>
        <w:rPr>
          <w:szCs w:val="21"/>
        </w:rPr>
      </w:pPr>
      <w:r w:rsidRPr="005B34D2">
        <w:rPr>
          <w:rFonts w:hint="eastAsia"/>
          <w:szCs w:val="21"/>
        </w:rPr>
        <w:t>1</w:t>
      </w:r>
      <w:r w:rsidRPr="005B34D2">
        <w:rPr>
          <w:rFonts w:hint="eastAsia"/>
          <w:szCs w:val="21"/>
        </w:rPr>
        <w:t>、下列</w:t>
      </w:r>
      <w:r w:rsidRPr="005B34D2">
        <w:rPr>
          <w:szCs w:val="21"/>
        </w:rPr>
        <w:t>说法</w:t>
      </w:r>
      <w:r w:rsidRPr="005B34D2">
        <w:rPr>
          <w:rFonts w:hint="eastAsia"/>
          <w:szCs w:val="21"/>
        </w:rPr>
        <w:t>正确的</w:t>
      </w:r>
      <w:r w:rsidRPr="005B34D2">
        <w:rPr>
          <w:szCs w:val="21"/>
        </w:rPr>
        <w:t>是</w:t>
      </w:r>
      <w:r w:rsidRPr="005B34D2">
        <w:rPr>
          <w:szCs w:val="21"/>
        </w:rPr>
        <w:tab/>
      </w:r>
      <w:r w:rsidRPr="005B34D2">
        <w:rPr>
          <w:rFonts w:hint="eastAsia"/>
          <w:szCs w:val="21"/>
        </w:rPr>
        <w:t>（</w:t>
      </w:r>
      <w:r w:rsidRPr="005B34D2">
        <w:rPr>
          <w:szCs w:val="21"/>
        </w:rPr>
        <w:tab/>
      </w:r>
      <w:r w:rsidRPr="005B34D2">
        <w:rPr>
          <w:szCs w:val="21"/>
        </w:rPr>
        <w:tab/>
      </w:r>
      <w:r w:rsidRPr="005B34D2">
        <w:rPr>
          <w:rFonts w:hint="eastAsia"/>
          <w:szCs w:val="21"/>
        </w:rPr>
        <w:t>）</w:t>
      </w:r>
      <w:r w:rsidR="00D97810" w:rsidRPr="005B34D2">
        <w:rPr>
          <w:rFonts w:hint="eastAsia"/>
          <w:szCs w:val="21"/>
        </w:rPr>
        <w:t>（多选）</w:t>
      </w:r>
    </w:p>
    <w:p w:rsidR="003B09D0" w:rsidRPr="005B34D2" w:rsidRDefault="003B09D0" w:rsidP="005B34D2">
      <w:pPr>
        <w:ind w:leftChars="200" w:left="420"/>
        <w:rPr>
          <w:szCs w:val="21"/>
        </w:rPr>
      </w:pPr>
      <w:r w:rsidRPr="005B34D2">
        <w:rPr>
          <w:rFonts w:cstheme="minorHAnsi"/>
          <w:szCs w:val="21"/>
        </w:rPr>
        <w:t>A</w:t>
      </w:r>
      <w:r w:rsidRPr="005B34D2">
        <w:rPr>
          <w:rFonts w:cstheme="minorHAnsi"/>
          <w:szCs w:val="21"/>
        </w:rPr>
        <w:t>．</w:t>
      </w:r>
      <w:r w:rsidRPr="005B34D2">
        <w:rPr>
          <w:rFonts w:hint="eastAsia"/>
          <w:szCs w:val="21"/>
        </w:rPr>
        <w:t>因为</w:t>
      </w:r>
      <w:r w:rsidRPr="005B34D2">
        <w:rPr>
          <w:szCs w:val="21"/>
        </w:rPr>
        <w:t>物体做圆周运动，所以才产生向心力</w:t>
      </w:r>
    </w:p>
    <w:p w:rsidR="003B09D0" w:rsidRPr="005B34D2" w:rsidRDefault="003B09D0" w:rsidP="005B34D2">
      <w:pPr>
        <w:ind w:leftChars="200" w:left="420"/>
        <w:rPr>
          <w:szCs w:val="21"/>
        </w:rPr>
      </w:pPr>
      <w:r w:rsidRPr="005B34D2">
        <w:rPr>
          <w:rFonts w:cstheme="minorHAnsi"/>
          <w:szCs w:val="21"/>
        </w:rPr>
        <w:t>B</w:t>
      </w:r>
      <w:r w:rsidRPr="005B34D2">
        <w:rPr>
          <w:rFonts w:cstheme="minorHAnsi"/>
          <w:szCs w:val="21"/>
        </w:rPr>
        <w:t>．</w:t>
      </w:r>
      <w:r w:rsidRPr="005B34D2">
        <w:rPr>
          <w:rFonts w:hint="eastAsia"/>
          <w:szCs w:val="21"/>
        </w:rPr>
        <w:t>因为有</w:t>
      </w:r>
      <w:r w:rsidRPr="005B34D2">
        <w:rPr>
          <w:szCs w:val="21"/>
        </w:rPr>
        <w:t>向心力存在，所以才</w:t>
      </w:r>
      <w:r w:rsidRPr="005B34D2">
        <w:rPr>
          <w:rFonts w:hint="eastAsia"/>
          <w:szCs w:val="21"/>
        </w:rPr>
        <w:t>迫使</w:t>
      </w:r>
      <w:r w:rsidRPr="005B34D2">
        <w:rPr>
          <w:szCs w:val="21"/>
        </w:rPr>
        <w:t>物体不断改变运动方向而做圆周运动</w:t>
      </w:r>
    </w:p>
    <w:p w:rsidR="003B09D0" w:rsidRPr="005B34D2" w:rsidRDefault="003B09D0" w:rsidP="005B34D2">
      <w:pPr>
        <w:ind w:leftChars="200" w:left="420"/>
        <w:rPr>
          <w:szCs w:val="21"/>
        </w:rPr>
      </w:pPr>
      <w:r w:rsidRPr="005B34D2">
        <w:rPr>
          <w:rFonts w:cstheme="minorHAnsi"/>
          <w:szCs w:val="21"/>
        </w:rPr>
        <w:t>C</w:t>
      </w:r>
      <w:r w:rsidRPr="005B34D2">
        <w:rPr>
          <w:rFonts w:cstheme="minorHAnsi"/>
          <w:szCs w:val="21"/>
        </w:rPr>
        <w:t>．</w:t>
      </w:r>
      <w:r w:rsidRPr="005B34D2">
        <w:rPr>
          <w:position w:val="-6"/>
          <w:szCs w:val="21"/>
        </w:rPr>
        <w:object w:dxaOrig="920" w:dyaOrig="300">
          <v:shape id="_x0000_i1033" type="#_x0000_t75" style="width:45.75pt;height:15pt" o:ole="">
            <v:imagedata r:id="rId21" o:title=""/>
          </v:shape>
          <o:OLEObject Type="Embed" ProgID="Equation.DSMT4" ShapeID="_x0000_i1033" DrawAspect="Content" ObjectID="_1550576704" r:id="rId22"/>
        </w:object>
      </w:r>
      <w:r w:rsidRPr="005B34D2">
        <w:rPr>
          <w:rFonts w:hint="eastAsia"/>
          <w:szCs w:val="21"/>
        </w:rPr>
        <w:t>可知：</w:t>
      </w:r>
      <w:r w:rsidRPr="005B34D2">
        <w:rPr>
          <w:szCs w:val="21"/>
        </w:rPr>
        <w:t>向心力与运动半径成正比</w:t>
      </w:r>
    </w:p>
    <w:p w:rsidR="003B09D0" w:rsidRPr="005B34D2" w:rsidRDefault="003B09D0" w:rsidP="005B34D2">
      <w:pPr>
        <w:ind w:leftChars="200" w:left="420"/>
        <w:rPr>
          <w:szCs w:val="21"/>
        </w:rPr>
      </w:pPr>
      <w:r w:rsidRPr="005B34D2">
        <w:rPr>
          <w:rFonts w:cstheme="minorHAnsi"/>
          <w:szCs w:val="21"/>
        </w:rPr>
        <w:t>D</w:t>
      </w:r>
      <w:r w:rsidRPr="005B34D2">
        <w:rPr>
          <w:rFonts w:cstheme="minorHAnsi"/>
          <w:szCs w:val="21"/>
        </w:rPr>
        <w:t>．</w:t>
      </w:r>
      <w:r w:rsidRPr="005B34D2">
        <w:rPr>
          <w:rFonts w:hint="eastAsia"/>
          <w:szCs w:val="21"/>
        </w:rPr>
        <w:t>质量</w:t>
      </w:r>
      <w:r w:rsidRPr="005B34D2">
        <w:rPr>
          <w:szCs w:val="21"/>
        </w:rPr>
        <w:t>一定的物体做匀速圆周</w:t>
      </w:r>
      <w:r w:rsidR="002E0B51">
        <w:rPr>
          <w:rFonts w:hint="eastAsia"/>
          <w:szCs w:val="21"/>
        </w:rPr>
        <w:t>运动</w:t>
      </w:r>
      <w:r w:rsidRPr="005B34D2">
        <w:rPr>
          <w:szCs w:val="21"/>
        </w:rPr>
        <w:t>，它所需的向心力跟线速度与角速度的乘积成正比</w:t>
      </w:r>
    </w:p>
    <w:p w:rsidR="003B09D0" w:rsidRPr="005B34D2" w:rsidRDefault="003B09D0"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3B09D0" w:rsidRPr="005B34D2" w:rsidRDefault="003B09D0"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BD</w:t>
      </w:r>
    </w:p>
    <w:p w:rsidR="00010A89" w:rsidRPr="005B34D2" w:rsidRDefault="00010A89" w:rsidP="005B34D2">
      <w:pPr>
        <w:rPr>
          <w:szCs w:val="21"/>
        </w:rPr>
      </w:pPr>
    </w:p>
    <w:p w:rsidR="003B09D0" w:rsidRPr="005B34D2" w:rsidRDefault="003B09D0" w:rsidP="005B34D2">
      <w:pPr>
        <w:rPr>
          <w:szCs w:val="21"/>
        </w:rPr>
      </w:pPr>
      <w:r w:rsidRPr="005B34D2">
        <w:rPr>
          <w:rFonts w:hint="eastAsia"/>
          <w:szCs w:val="21"/>
        </w:rPr>
        <w:t>2</w:t>
      </w:r>
      <w:r w:rsidRPr="005B34D2">
        <w:rPr>
          <w:rFonts w:hint="eastAsia"/>
          <w:szCs w:val="21"/>
        </w:rPr>
        <w:t>、物体</w:t>
      </w:r>
      <w:r w:rsidRPr="005B34D2">
        <w:rPr>
          <w:szCs w:val="21"/>
        </w:rPr>
        <w:t>做匀速圆周运动的条件</w:t>
      </w:r>
      <w:r w:rsidRPr="005B34D2">
        <w:rPr>
          <w:rFonts w:hint="eastAsia"/>
          <w:szCs w:val="21"/>
        </w:rPr>
        <w:t>是</w:t>
      </w:r>
      <w:r w:rsidRPr="005B34D2">
        <w:rPr>
          <w:szCs w:val="21"/>
        </w:rPr>
        <w:tab/>
      </w:r>
      <w:r w:rsidRPr="005B34D2">
        <w:rPr>
          <w:rFonts w:hint="eastAsia"/>
          <w:szCs w:val="21"/>
        </w:rPr>
        <w:t>（</w:t>
      </w:r>
      <w:r w:rsidRPr="005B34D2">
        <w:rPr>
          <w:szCs w:val="21"/>
        </w:rPr>
        <w:tab/>
      </w:r>
      <w:r w:rsidRPr="005B34D2">
        <w:rPr>
          <w:szCs w:val="21"/>
        </w:rPr>
        <w:tab/>
      </w:r>
      <w:r w:rsidRPr="005B34D2">
        <w:rPr>
          <w:rFonts w:hint="eastAsia"/>
          <w:szCs w:val="21"/>
        </w:rPr>
        <w:t>）</w:t>
      </w:r>
    </w:p>
    <w:p w:rsidR="003B09D0" w:rsidRPr="005B34D2" w:rsidRDefault="003B09D0" w:rsidP="005B34D2">
      <w:pPr>
        <w:ind w:leftChars="200" w:left="420"/>
        <w:rPr>
          <w:szCs w:val="21"/>
        </w:rPr>
      </w:pPr>
      <w:r w:rsidRPr="005B34D2">
        <w:rPr>
          <w:rFonts w:hint="eastAsia"/>
          <w:szCs w:val="21"/>
        </w:rPr>
        <w:t>A</w:t>
      </w:r>
      <w:r w:rsidRPr="005B34D2">
        <w:rPr>
          <w:rFonts w:ascii="Times New Roman" w:hAnsi="Times New Roman" w:hint="eastAsia"/>
          <w:bCs/>
          <w:szCs w:val="21"/>
        </w:rPr>
        <w:t>．</w:t>
      </w:r>
      <w:r w:rsidRPr="005B34D2">
        <w:rPr>
          <w:rFonts w:hint="eastAsia"/>
          <w:szCs w:val="21"/>
        </w:rPr>
        <w:t>物体</w:t>
      </w:r>
      <w:r w:rsidRPr="005B34D2">
        <w:rPr>
          <w:szCs w:val="21"/>
        </w:rPr>
        <w:t>有一定的初速度，且受到一个始终和初速度垂直的恒力作用</w:t>
      </w:r>
    </w:p>
    <w:p w:rsidR="003B09D0" w:rsidRPr="005B34D2" w:rsidRDefault="003B09D0" w:rsidP="005B34D2">
      <w:pPr>
        <w:ind w:leftChars="200" w:left="420"/>
        <w:rPr>
          <w:szCs w:val="21"/>
        </w:rPr>
      </w:pPr>
      <w:r w:rsidRPr="005B34D2">
        <w:rPr>
          <w:rFonts w:hint="eastAsia"/>
          <w:szCs w:val="21"/>
        </w:rPr>
        <w:t>B</w:t>
      </w:r>
      <w:r w:rsidRPr="005B34D2">
        <w:rPr>
          <w:rFonts w:ascii="Times New Roman" w:hAnsi="Times New Roman" w:hint="eastAsia"/>
          <w:bCs/>
          <w:szCs w:val="21"/>
        </w:rPr>
        <w:t>．</w:t>
      </w:r>
      <w:r w:rsidRPr="005B34D2">
        <w:rPr>
          <w:rFonts w:hint="eastAsia"/>
          <w:szCs w:val="21"/>
        </w:rPr>
        <w:t>物体</w:t>
      </w:r>
      <w:r w:rsidRPr="005B34D2">
        <w:rPr>
          <w:szCs w:val="21"/>
        </w:rPr>
        <w:t>有一定的初速度，且受到一个</w:t>
      </w:r>
      <w:r w:rsidRPr="005B34D2">
        <w:rPr>
          <w:rFonts w:hint="eastAsia"/>
          <w:szCs w:val="21"/>
        </w:rPr>
        <w:t>大小</w:t>
      </w:r>
      <w:r w:rsidRPr="005B34D2">
        <w:rPr>
          <w:szCs w:val="21"/>
        </w:rPr>
        <w:t>不变，方向变化的力的</w:t>
      </w:r>
      <w:r w:rsidRPr="005B34D2">
        <w:rPr>
          <w:rFonts w:hint="eastAsia"/>
          <w:szCs w:val="21"/>
        </w:rPr>
        <w:t>作用</w:t>
      </w:r>
    </w:p>
    <w:p w:rsidR="003B09D0" w:rsidRPr="005B34D2" w:rsidRDefault="003B09D0" w:rsidP="005B34D2">
      <w:pPr>
        <w:ind w:leftChars="200" w:left="420"/>
        <w:rPr>
          <w:szCs w:val="21"/>
        </w:rPr>
      </w:pPr>
      <w:r w:rsidRPr="005B34D2">
        <w:rPr>
          <w:rFonts w:hint="eastAsia"/>
          <w:szCs w:val="21"/>
        </w:rPr>
        <w:t>C</w:t>
      </w:r>
      <w:r w:rsidRPr="005B34D2">
        <w:rPr>
          <w:rFonts w:ascii="Times New Roman" w:hAnsi="Times New Roman" w:hint="eastAsia"/>
          <w:bCs/>
          <w:szCs w:val="21"/>
        </w:rPr>
        <w:t>．</w:t>
      </w:r>
      <w:r w:rsidRPr="005B34D2">
        <w:rPr>
          <w:rFonts w:hint="eastAsia"/>
          <w:szCs w:val="21"/>
        </w:rPr>
        <w:t>物体</w:t>
      </w:r>
      <w:r w:rsidRPr="005B34D2">
        <w:rPr>
          <w:szCs w:val="21"/>
        </w:rPr>
        <w:t>有一定的初速度，且受到一个方向始终指向圆心的力的作用</w:t>
      </w:r>
    </w:p>
    <w:p w:rsidR="003B09D0" w:rsidRPr="005B34D2" w:rsidRDefault="003B09D0" w:rsidP="005B34D2">
      <w:pPr>
        <w:ind w:leftChars="200" w:left="420"/>
        <w:rPr>
          <w:szCs w:val="21"/>
        </w:rPr>
      </w:pPr>
      <w:r w:rsidRPr="005B34D2">
        <w:rPr>
          <w:rFonts w:hint="eastAsia"/>
          <w:szCs w:val="21"/>
        </w:rPr>
        <w:t>D</w:t>
      </w:r>
      <w:r w:rsidRPr="005B34D2">
        <w:rPr>
          <w:rFonts w:ascii="Times New Roman" w:hAnsi="Times New Roman" w:hint="eastAsia"/>
          <w:bCs/>
          <w:szCs w:val="21"/>
        </w:rPr>
        <w:t>．</w:t>
      </w:r>
      <w:r w:rsidRPr="005B34D2">
        <w:rPr>
          <w:rFonts w:hint="eastAsia"/>
          <w:szCs w:val="21"/>
        </w:rPr>
        <w:t>物体</w:t>
      </w:r>
      <w:r w:rsidRPr="005B34D2">
        <w:rPr>
          <w:szCs w:val="21"/>
        </w:rPr>
        <w:t>有一定的初速度，且受到一个大小不变方向始终跟速度垂直的</w:t>
      </w:r>
      <w:r w:rsidRPr="005B34D2">
        <w:rPr>
          <w:rFonts w:hint="eastAsia"/>
          <w:szCs w:val="21"/>
        </w:rPr>
        <w:t>力</w:t>
      </w:r>
      <w:r w:rsidRPr="005B34D2">
        <w:rPr>
          <w:szCs w:val="21"/>
        </w:rPr>
        <w:t>的作用</w:t>
      </w:r>
    </w:p>
    <w:p w:rsidR="003B09D0" w:rsidRPr="005B34D2" w:rsidRDefault="003B09D0"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1A345B" w:rsidRPr="005B34D2" w:rsidRDefault="003B09D0"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D</w:t>
      </w:r>
    </w:p>
    <w:p w:rsidR="00010A89" w:rsidRDefault="00010A89" w:rsidP="005B34D2">
      <w:pPr>
        <w:rPr>
          <w:color w:val="FF0000"/>
          <w:szCs w:val="21"/>
        </w:rPr>
      </w:pPr>
    </w:p>
    <w:p w:rsidR="005B34D2" w:rsidRDefault="005B34D2" w:rsidP="005B34D2">
      <w:pPr>
        <w:rPr>
          <w:color w:val="FF0000"/>
          <w:szCs w:val="21"/>
        </w:rPr>
      </w:pPr>
    </w:p>
    <w:p w:rsidR="005B34D2" w:rsidRDefault="005B34D2" w:rsidP="005B34D2">
      <w:pPr>
        <w:rPr>
          <w:color w:val="FF0000"/>
          <w:szCs w:val="21"/>
        </w:rPr>
      </w:pPr>
    </w:p>
    <w:p w:rsidR="005B34D2" w:rsidRDefault="005B34D2" w:rsidP="005B34D2">
      <w:pPr>
        <w:rPr>
          <w:color w:val="FF0000"/>
          <w:szCs w:val="21"/>
        </w:rPr>
      </w:pPr>
    </w:p>
    <w:p w:rsidR="005B34D2" w:rsidRDefault="005B34D2" w:rsidP="005B34D2">
      <w:pPr>
        <w:rPr>
          <w:color w:val="FF0000"/>
          <w:szCs w:val="21"/>
        </w:rPr>
      </w:pPr>
    </w:p>
    <w:p w:rsidR="005B34D2" w:rsidRPr="005B34D2" w:rsidRDefault="005B34D2" w:rsidP="005B34D2">
      <w:pPr>
        <w:rPr>
          <w:color w:val="FF0000"/>
          <w:szCs w:val="21"/>
        </w:rPr>
      </w:pPr>
    </w:p>
    <w:p w:rsidR="003B09D0" w:rsidRPr="005B34D2" w:rsidRDefault="003B09D0" w:rsidP="005B34D2">
      <w:pPr>
        <w:rPr>
          <w:szCs w:val="21"/>
        </w:rPr>
      </w:pPr>
      <w:r w:rsidRPr="005B34D2">
        <w:rPr>
          <w:rFonts w:hint="eastAsia"/>
          <w:szCs w:val="21"/>
        </w:rPr>
        <w:lastRenderedPageBreak/>
        <w:t>3</w:t>
      </w:r>
      <w:r w:rsidRPr="005B34D2">
        <w:rPr>
          <w:rFonts w:hint="eastAsia"/>
          <w:szCs w:val="21"/>
        </w:rPr>
        <w:t>、有一</w:t>
      </w:r>
      <w:r w:rsidRPr="005B34D2">
        <w:rPr>
          <w:szCs w:val="21"/>
        </w:rPr>
        <w:t>半径为</w:t>
      </w:r>
      <w:r w:rsidRPr="005B34D2">
        <w:rPr>
          <w:rFonts w:hint="eastAsia"/>
          <w:i/>
          <w:szCs w:val="21"/>
        </w:rPr>
        <w:t>R</w:t>
      </w:r>
      <w:r w:rsidRPr="005B34D2">
        <w:rPr>
          <w:rFonts w:hint="eastAsia"/>
          <w:szCs w:val="21"/>
        </w:rPr>
        <w:t>的</w:t>
      </w:r>
      <w:r w:rsidRPr="005B34D2">
        <w:rPr>
          <w:szCs w:val="21"/>
        </w:rPr>
        <w:t>水平圆盘，在盘上固定</w:t>
      </w:r>
      <w:r w:rsidRPr="005B34D2">
        <w:rPr>
          <w:rFonts w:hint="eastAsia"/>
          <w:szCs w:val="21"/>
        </w:rPr>
        <w:t>一</w:t>
      </w:r>
      <w:r w:rsidRPr="005B34D2">
        <w:rPr>
          <w:szCs w:val="21"/>
        </w:rPr>
        <w:t>质量为</w:t>
      </w:r>
      <w:r w:rsidRPr="005B34D2">
        <w:rPr>
          <w:rFonts w:hint="eastAsia"/>
          <w:i/>
          <w:szCs w:val="21"/>
        </w:rPr>
        <w:t>m</w:t>
      </w:r>
      <w:r w:rsidRPr="005B34D2">
        <w:rPr>
          <w:rFonts w:hint="eastAsia"/>
          <w:szCs w:val="21"/>
        </w:rPr>
        <w:t>的</w:t>
      </w:r>
      <w:r w:rsidRPr="005B34D2">
        <w:rPr>
          <w:szCs w:val="21"/>
        </w:rPr>
        <w:t>物体，物体离转轴的距离为</w:t>
      </w:r>
      <w:r w:rsidRPr="005B34D2">
        <w:rPr>
          <w:rFonts w:hint="eastAsia"/>
          <w:i/>
          <w:szCs w:val="21"/>
        </w:rPr>
        <w:t>R</w:t>
      </w:r>
      <w:r w:rsidRPr="005B34D2">
        <w:rPr>
          <w:rFonts w:hint="eastAsia"/>
          <w:szCs w:val="21"/>
        </w:rPr>
        <w:t>，</w:t>
      </w:r>
      <w:r w:rsidRPr="005B34D2">
        <w:rPr>
          <w:szCs w:val="21"/>
        </w:rPr>
        <w:t>物体随圆盘绕圆心以角速度</w:t>
      </w:r>
      <w:r w:rsidRPr="005B34D2">
        <w:rPr>
          <w:position w:val="-6"/>
          <w:szCs w:val="21"/>
        </w:rPr>
        <w:object w:dxaOrig="220" w:dyaOrig="200">
          <v:shape id="_x0000_i1034" type="#_x0000_t75" style="width:11.25pt;height:9.75pt" o:ole="">
            <v:imagedata r:id="rId23" o:title=""/>
          </v:shape>
          <o:OLEObject Type="Embed" ProgID="Equation.DSMT4" ShapeID="_x0000_i1034" DrawAspect="Content" ObjectID="_1550576705" r:id="rId24"/>
        </w:object>
      </w:r>
      <w:r w:rsidRPr="005B34D2">
        <w:rPr>
          <w:rFonts w:hint="eastAsia"/>
          <w:szCs w:val="21"/>
        </w:rPr>
        <w:t>做</w:t>
      </w:r>
      <w:r w:rsidRPr="005B34D2">
        <w:rPr>
          <w:szCs w:val="21"/>
        </w:rPr>
        <w:t>匀速圆周运动，此时物体的线速度点大小为</w:t>
      </w:r>
      <w:r w:rsidRPr="005B34D2">
        <w:rPr>
          <w:rFonts w:hint="eastAsia"/>
          <w:i/>
          <w:szCs w:val="21"/>
        </w:rPr>
        <w:t>v</w:t>
      </w:r>
      <w:r w:rsidRPr="005B34D2">
        <w:rPr>
          <w:rFonts w:hint="eastAsia"/>
          <w:szCs w:val="21"/>
        </w:rPr>
        <w:t>，</w:t>
      </w:r>
      <w:r w:rsidRPr="005B34D2">
        <w:rPr>
          <w:szCs w:val="21"/>
        </w:rPr>
        <w:t>则物体所受的向心力大小为</w:t>
      </w:r>
      <w:r w:rsidRPr="005B34D2">
        <w:rPr>
          <w:szCs w:val="21"/>
        </w:rPr>
        <w:tab/>
      </w:r>
      <w:r w:rsidRPr="005B34D2">
        <w:rPr>
          <w:rFonts w:hint="eastAsia"/>
          <w:szCs w:val="21"/>
        </w:rPr>
        <w:t>（</w:t>
      </w:r>
      <w:r w:rsidRPr="005B34D2">
        <w:rPr>
          <w:szCs w:val="21"/>
        </w:rPr>
        <w:tab/>
      </w:r>
      <w:r w:rsidRPr="005B34D2">
        <w:rPr>
          <w:szCs w:val="21"/>
        </w:rPr>
        <w:tab/>
      </w:r>
      <w:r w:rsidRPr="005B34D2">
        <w:rPr>
          <w:rFonts w:hint="eastAsia"/>
          <w:szCs w:val="21"/>
        </w:rPr>
        <w:t>）</w:t>
      </w:r>
      <w:r w:rsidR="005B34D2" w:rsidRPr="005B34D2">
        <w:rPr>
          <w:rFonts w:hint="eastAsia"/>
          <w:szCs w:val="21"/>
        </w:rPr>
        <w:t>（多选）</w:t>
      </w:r>
    </w:p>
    <w:p w:rsidR="003B09D0" w:rsidRPr="005B34D2" w:rsidRDefault="003B09D0" w:rsidP="005B34D2">
      <w:pPr>
        <w:ind w:firstLine="420"/>
        <w:rPr>
          <w:szCs w:val="21"/>
        </w:rPr>
      </w:pPr>
      <w:r w:rsidRPr="005B34D2">
        <w:rPr>
          <w:rFonts w:hint="eastAsia"/>
          <w:szCs w:val="21"/>
        </w:rPr>
        <w:t>A</w:t>
      </w:r>
      <w:r w:rsidRPr="005B34D2">
        <w:rPr>
          <w:rFonts w:ascii="Times New Roman" w:hAnsi="Times New Roman" w:hint="eastAsia"/>
          <w:bCs/>
          <w:szCs w:val="21"/>
        </w:rPr>
        <w:t>．</w:t>
      </w:r>
      <w:r w:rsidRPr="005B34D2">
        <w:rPr>
          <w:position w:val="-22"/>
          <w:szCs w:val="21"/>
        </w:rPr>
        <w:object w:dxaOrig="440" w:dyaOrig="580">
          <v:shape id="_x0000_i1035" type="#_x0000_t75" style="width:21.75pt;height:29.25pt" o:ole="">
            <v:imagedata r:id="rId25" o:title=""/>
          </v:shape>
          <o:OLEObject Type="Embed" ProgID="Equation.DSMT4" ShapeID="_x0000_i1035" DrawAspect="Content" ObjectID="_1550576706" r:id="rId26"/>
        </w:object>
      </w:r>
      <w:r w:rsidRPr="005B34D2">
        <w:rPr>
          <w:szCs w:val="21"/>
        </w:rPr>
        <w:tab/>
      </w:r>
      <w:r w:rsidRPr="005B34D2">
        <w:rPr>
          <w:szCs w:val="21"/>
        </w:rPr>
        <w:tab/>
      </w:r>
      <w:r w:rsidRPr="005B34D2">
        <w:rPr>
          <w:szCs w:val="21"/>
        </w:rPr>
        <w:tab/>
      </w:r>
      <w:r w:rsidR="003763E5" w:rsidRPr="005B34D2">
        <w:rPr>
          <w:szCs w:val="21"/>
        </w:rPr>
        <w:tab/>
      </w:r>
      <w:r w:rsidRPr="005B34D2">
        <w:rPr>
          <w:rFonts w:hint="eastAsia"/>
          <w:szCs w:val="21"/>
        </w:rPr>
        <w:t>B</w:t>
      </w:r>
      <w:r w:rsidRPr="005B34D2">
        <w:rPr>
          <w:rFonts w:ascii="Times New Roman" w:hAnsi="Times New Roman" w:hint="eastAsia"/>
          <w:bCs/>
          <w:szCs w:val="21"/>
        </w:rPr>
        <w:t>．</w:t>
      </w:r>
      <w:r w:rsidRPr="005B34D2">
        <w:rPr>
          <w:position w:val="-22"/>
          <w:szCs w:val="21"/>
        </w:rPr>
        <w:object w:dxaOrig="920" w:dyaOrig="580">
          <v:shape id="_x0000_i1036" type="#_x0000_t75" style="width:45.75pt;height:29.25pt" o:ole="">
            <v:imagedata r:id="rId27" o:title=""/>
          </v:shape>
          <o:OLEObject Type="Embed" ProgID="Equation.DSMT4" ShapeID="_x0000_i1036" DrawAspect="Content" ObjectID="_1550576707" r:id="rId28"/>
        </w:object>
      </w:r>
      <w:r w:rsidRPr="005B34D2">
        <w:rPr>
          <w:szCs w:val="21"/>
        </w:rPr>
        <w:tab/>
      </w:r>
      <w:r w:rsidRPr="005B34D2">
        <w:rPr>
          <w:szCs w:val="21"/>
        </w:rPr>
        <w:tab/>
      </w:r>
      <w:r w:rsidRPr="005B34D2">
        <w:rPr>
          <w:rFonts w:hint="eastAsia"/>
          <w:szCs w:val="21"/>
        </w:rPr>
        <w:t>C</w:t>
      </w:r>
      <w:r w:rsidRPr="005B34D2">
        <w:rPr>
          <w:rFonts w:ascii="Times New Roman" w:hAnsi="Times New Roman" w:hint="eastAsia"/>
          <w:bCs/>
          <w:szCs w:val="21"/>
        </w:rPr>
        <w:t>．</w:t>
      </w:r>
      <w:r w:rsidRPr="005B34D2">
        <w:rPr>
          <w:position w:val="-6"/>
          <w:szCs w:val="21"/>
        </w:rPr>
        <w:object w:dxaOrig="460" w:dyaOrig="200">
          <v:shape id="_x0000_i1037" type="#_x0000_t75" style="width:23.25pt;height:9.75pt" o:ole="">
            <v:imagedata r:id="rId29" o:title=""/>
          </v:shape>
          <o:OLEObject Type="Embed" ProgID="Equation.DSMT4" ShapeID="_x0000_i1037" DrawAspect="Content" ObjectID="_1550576708" r:id="rId30"/>
        </w:object>
      </w:r>
      <w:r w:rsidRPr="005B34D2">
        <w:rPr>
          <w:szCs w:val="21"/>
        </w:rPr>
        <w:tab/>
      </w:r>
      <w:r w:rsidRPr="005B34D2">
        <w:rPr>
          <w:szCs w:val="21"/>
        </w:rPr>
        <w:tab/>
      </w:r>
      <w:r w:rsidRPr="005B34D2">
        <w:rPr>
          <w:szCs w:val="21"/>
        </w:rPr>
        <w:tab/>
      </w:r>
      <w:r w:rsidR="003763E5" w:rsidRPr="005B34D2">
        <w:rPr>
          <w:szCs w:val="21"/>
        </w:rPr>
        <w:tab/>
      </w:r>
      <w:r w:rsidRPr="005B34D2">
        <w:rPr>
          <w:rFonts w:hint="eastAsia"/>
          <w:szCs w:val="21"/>
        </w:rPr>
        <w:t>D</w:t>
      </w:r>
      <w:r w:rsidRPr="005B34D2">
        <w:rPr>
          <w:rFonts w:ascii="Times New Roman" w:hAnsi="Times New Roman" w:hint="eastAsia"/>
          <w:bCs/>
          <w:szCs w:val="21"/>
        </w:rPr>
        <w:t>．</w:t>
      </w:r>
      <w:r w:rsidRPr="005B34D2">
        <w:rPr>
          <w:position w:val="-6"/>
          <w:szCs w:val="21"/>
        </w:rPr>
        <w:object w:dxaOrig="600" w:dyaOrig="300">
          <v:shape id="_x0000_i1038" type="#_x0000_t75" style="width:30pt;height:15pt" o:ole="">
            <v:imagedata r:id="rId31" o:title=""/>
          </v:shape>
          <o:OLEObject Type="Embed" ProgID="Equation.DSMT4" ShapeID="_x0000_i1038" DrawAspect="Content" ObjectID="_1550576709" r:id="rId32"/>
        </w:object>
      </w:r>
    </w:p>
    <w:p w:rsidR="003B09D0" w:rsidRPr="005B34D2" w:rsidRDefault="003B09D0"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2C78DC" w:rsidRPr="005B34D2" w:rsidRDefault="003B09D0"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ACD</w:t>
      </w:r>
    </w:p>
    <w:p w:rsidR="00151BEE" w:rsidRPr="005B34D2" w:rsidRDefault="00151BEE" w:rsidP="005B34D2">
      <w:pPr>
        <w:adjustRightInd w:val="0"/>
        <w:rPr>
          <w:rFonts w:cstheme="minorHAnsi"/>
          <w:szCs w:val="21"/>
        </w:rPr>
      </w:pPr>
    </w:p>
    <w:p w:rsidR="002C78DC" w:rsidRPr="005B34D2" w:rsidRDefault="00151BEE" w:rsidP="005B34D2">
      <w:pPr>
        <w:adjustRightInd w:val="0"/>
        <w:rPr>
          <w:rFonts w:cstheme="minorHAnsi"/>
          <w:szCs w:val="21"/>
        </w:rPr>
      </w:pPr>
      <w:r w:rsidRPr="005B34D2">
        <w:rPr>
          <w:rFonts w:cstheme="minorHAnsi" w:hint="eastAsia"/>
          <w:szCs w:val="21"/>
        </w:rPr>
        <w:t>4</w:t>
      </w:r>
      <w:r w:rsidRPr="005B34D2">
        <w:rPr>
          <w:rFonts w:cstheme="minorHAnsi" w:hint="eastAsia"/>
          <w:szCs w:val="21"/>
        </w:rPr>
        <w:t>、</w:t>
      </w:r>
      <w:r w:rsidR="002C78DC" w:rsidRPr="005B34D2">
        <w:rPr>
          <w:rFonts w:cstheme="minorHAnsi"/>
          <w:szCs w:val="21"/>
        </w:rPr>
        <w:t>如图所示，正在匀速转动的水平转盘上固定有三个可视为质点的小物块</w:t>
      </w:r>
      <w:r w:rsidR="002C78DC" w:rsidRPr="005B34D2">
        <w:rPr>
          <w:rFonts w:cstheme="minorHAnsi"/>
          <w:i/>
          <w:szCs w:val="21"/>
        </w:rPr>
        <w:t>A</w:t>
      </w:r>
      <w:r w:rsidR="002C78DC" w:rsidRPr="005B34D2">
        <w:rPr>
          <w:rFonts w:cstheme="minorHAnsi"/>
          <w:szCs w:val="21"/>
        </w:rPr>
        <w:t>、</w:t>
      </w:r>
      <w:r w:rsidR="002C78DC" w:rsidRPr="005B34D2">
        <w:rPr>
          <w:rFonts w:cstheme="minorHAnsi"/>
          <w:i/>
          <w:szCs w:val="21"/>
        </w:rPr>
        <w:t>B</w:t>
      </w:r>
      <w:r w:rsidR="002C78DC" w:rsidRPr="005B34D2">
        <w:rPr>
          <w:rFonts w:cstheme="minorHAnsi"/>
          <w:szCs w:val="21"/>
        </w:rPr>
        <w:t>、</w:t>
      </w:r>
      <w:r w:rsidR="002C78DC" w:rsidRPr="005B34D2">
        <w:rPr>
          <w:rFonts w:cstheme="minorHAnsi"/>
          <w:i/>
          <w:szCs w:val="21"/>
        </w:rPr>
        <w:t>C</w:t>
      </w:r>
      <w:r w:rsidR="002C78DC" w:rsidRPr="005B34D2">
        <w:rPr>
          <w:rFonts w:cstheme="minorHAnsi"/>
          <w:szCs w:val="21"/>
        </w:rPr>
        <w:t>，它们的质量关系为</w:t>
      </w:r>
      <w:r w:rsidR="002C78DC" w:rsidRPr="005B34D2">
        <w:rPr>
          <w:rFonts w:cstheme="minorHAnsi"/>
          <w:i/>
          <w:szCs w:val="21"/>
        </w:rPr>
        <w:t>m</w:t>
      </w:r>
      <w:r w:rsidR="002C78DC" w:rsidRPr="005B34D2">
        <w:rPr>
          <w:rFonts w:cstheme="minorHAnsi"/>
          <w:i/>
          <w:szCs w:val="21"/>
          <w:vertAlign w:val="subscript"/>
        </w:rPr>
        <w:t>A</w:t>
      </w:r>
      <w:r w:rsidR="005B34D2">
        <w:rPr>
          <w:rFonts w:cstheme="minorHAnsi"/>
          <w:szCs w:val="21"/>
        </w:rPr>
        <w:t>＝</w:t>
      </w:r>
      <w:r w:rsidR="002C78DC" w:rsidRPr="005B34D2">
        <w:rPr>
          <w:rFonts w:cstheme="minorHAnsi"/>
          <w:szCs w:val="21"/>
        </w:rPr>
        <w:t>2</w:t>
      </w:r>
      <w:r w:rsidR="002C78DC" w:rsidRPr="005B34D2">
        <w:rPr>
          <w:rFonts w:cstheme="minorHAnsi"/>
          <w:i/>
          <w:szCs w:val="21"/>
        </w:rPr>
        <w:t>m</w:t>
      </w:r>
      <w:r w:rsidR="002C78DC" w:rsidRPr="005B34D2">
        <w:rPr>
          <w:rFonts w:cstheme="minorHAnsi"/>
          <w:i/>
          <w:szCs w:val="21"/>
          <w:vertAlign w:val="subscript"/>
        </w:rPr>
        <w:t>B</w:t>
      </w:r>
      <w:r w:rsidR="005B34D2">
        <w:rPr>
          <w:rFonts w:cstheme="minorHAnsi"/>
          <w:szCs w:val="21"/>
        </w:rPr>
        <w:t>＝</w:t>
      </w:r>
      <w:r w:rsidR="002C78DC" w:rsidRPr="005B34D2">
        <w:rPr>
          <w:rFonts w:cstheme="minorHAnsi"/>
          <w:szCs w:val="21"/>
        </w:rPr>
        <w:t>2</w:t>
      </w:r>
      <w:r w:rsidR="002C78DC" w:rsidRPr="005B34D2">
        <w:rPr>
          <w:rFonts w:cstheme="minorHAnsi"/>
          <w:i/>
          <w:szCs w:val="21"/>
        </w:rPr>
        <w:t>m</w:t>
      </w:r>
      <w:r w:rsidR="002C78DC" w:rsidRPr="005B34D2">
        <w:rPr>
          <w:rFonts w:cstheme="minorHAnsi"/>
          <w:i/>
          <w:szCs w:val="21"/>
          <w:vertAlign w:val="subscript"/>
        </w:rPr>
        <w:t>C</w:t>
      </w:r>
      <w:r w:rsidR="002C78DC" w:rsidRPr="005B34D2">
        <w:rPr>
          <w:rFonts w:cstheme="minorHAnsi"/>
          <w:szCs w:val="21"/>
        </w:rPr>
        <w:t>，到轴</w:t>
      </w:r>
      <w:r w:rsidR="002C78DC" w:rsidRPr="005B34D2">
        <w:rPr>
          <w:rFonts w:cstheme="minorHAnsi"/>
          <w:i/>
          <w:szCs w:val="21"/>
        </w:rPr>
        <w:t>O</w:t>
      </w:r>
      <w:r w:rsidR="002C78DC" w:rsidRPr="005B34D2">
        <w:rPr>
          <w:rFonts w:cstheme="minorHAnsi"/>
          <w:szCs w:val="21"/>
        </w:rPr>
        <w:t>的距离关系为</w:t>
      </w:r>
      <w:r w:rsidR="002C78DC" w:rsidRPr="005B34D2">
        <w:rPr>
          <w:rFonts w:cstheme="minorHAnsi"/>
          <w:i/>
          <w:szCs w:val="21"/>
        </w:rPr>
        <w:t>r</w:t>
      </w:r>
      <w:r w:rsidR="002C78DC" w:rsidRPr="005B34D2">
        <w:rPr>
          <w:rFonts w:cstheme="minorHAnsi"/>
          <w:i/>
          <w:szCs w:val="21"/>
          <w:vertAlign w:val="subscript"/>
        </w:rPr>
        <w:t>C</w:t>
      </w:r>
      <w:r w:rsidR="005B34D2">
        <w:rPr>
          <w:rFonts w:cstheme="minorHAnsi"/>
          <w:szCs w:val="21"/>
        </w:rPr>
        <w:t>＝</w:t>
      </w:r>
      <w:r w:rsidR="002C78DC" w:rsidRPr="005B34D2">
        <w:rPr>
          <w:rFonts w:cstheme="minorHAnsi"/>
          <w:szCs w:val="21"/>
        </w:rPr>
        <w:t>2</w:t>
      </w:r>
      <w:r w:rsidR="002C78DC" w:rsidRPr="005B34D2">
        <w:rPr>
          <w:rFonts w:cstheme="minorHAnsi"/>
          <w:i/>
          <w:szCs w:val="21"/>
        </w:rPr>
        <w:t>r</w:t>
      </w:r>
      <w:r w:rsidR="002C78DC" w:rsidRPr="005B34D2">
        <w:rPr>
          <w:rFonts w:cstheme="minorHAnsi"/>
          <w:i/>
          <w:szCs w:val="21"/>
          <w:vertAlign w:val="subscript"/>
        </w:rPr>
        <w:t>A</w:t>
      </w:r>
      <w:r w:rsidR="005B34D2">
        <w:rPr>
          <w:rFonts w:cstheme="minorHAnsi"/>
          <w:szCs w:val="21"/>
        </w:rPr>
        <w:t>＝</w:t>
      </w:r>
      <w:r w:rsidR="002C78DC" w:rsidRPr="005B34D2">
        <w:rPr>
          <w:rFonts w:cstheme="minorHAnsi"/>
          <w:szCs w:val="21"/>
        </w:rPr>
        <w:t>2</w:t>
      </w:r>
      <w:r w:rsidR="002C78DC" w:rsidRPr="005B34D2">
        <w:rPr>
          <w:rFonts w:cstheme="minorHAnsi"/>
          <w:i/>
          <w:szCs w:val="21"/>
        </w:rPr>
        <w:t>r</w:t>
      </w:r>
      <w:r w:rsidR="002C78DC" w:rsidRPr="005B34D2">
        <w:rPr>
          <w:rFonts w:cstheme="minorHAnsi"/>
          <w:i/>
          <w:szCs w:val="21"/>
          <w:vertAlign w:val="subscript"/>
        </w:rPr>
        <w:t>B</w:t>
      </w:r>
      <w:r w:rsidR="002C78DC" w:rsidRPr="005B34D2">
        <w:rPr>
          <w:rFonts w:cstheme="minorHAnsi"/>
          <w:szCs w:val="21"/>
        </w:rPr>
        <w:t>。下列说法中正确的是</w:t>
      </w:r>
      <w:r w:rsidR="001A345B" w:rsidRPr="005B34D2">
        <w:rPr>
          <w:rFonts w:cstheme="minorHAnsi"/>
          <w:szCs w:val="21"/>
        </w:rPr>
        <w:tab/>
      </w:r>
      <w:r w:rsidR="002C78DC" w:rsidRPr="005B34D2">
        <w:rPr>
          <w:rFonts w:cstheme="minorHAnsi"/>
          <w:color w:val="000000"/>
          <w:szCs w:val="21"/>
        </w:rPr>
        <w:t>（</w:t>
      </w:r>
      <w:r w:rsidR="001A345B" w:rsidRPr="005B34D2">
        <w:rPr>
          <w:rFonts w:cstheme="minorHAnsi"/>
          <w:color w:val="000000"/>
          <w:szCs w:val="21"/>
        </w:rPr>
        <w:tab/>
      </w:r>
      <w:r w:rsidR="001A345B" w:rsidRPr="005B34D2">
        <w:rPr>
          <w:rFonts w:cstheme="minorHAnsi"/>
          <w:color w:val="000000"/>
          <w:szCs w:val="21"/>
        </w:rPr>
        <w:tab/>
      </w:r>
      <w:r w:rsidR="002C78DC" w:rsidRPr="005B34D2">
        <w:rPr>
          <w:rFonts w:cstheme="minorHAnsi"/>
          <w:color w:val="000000"/>
          <w:szCs w:val="21"/>
        </w:rPr>
        <w:t>）</w:t>
      </w:r>
    </w:p>
    <w:p w:rsidR="002C78DC" w:rsidRPr="005B34D2" w:rsidRDefault="002C78DC" w:rsidP="005B34D2">
      <w:pPr>
        <w:adjustRightInd w:val="0"/>
        <w:ind w:firstLine="420"/>
        <w:rPr>
          <w:rFonts w:cstheme="minorHAnsi"/>
          <w:szCs w:val="21"/>
        </w:rPr>
      </w:pPr>
      <w:r w:rsidRPr="005B34D2">
        <w:rPr>
          <w:rFonts w:cstheme="minorHAnsi"/>
          <w:szCs w:val="21"/>
        </w:rPr>
        <w:t>A</w:t>
      </w:r>
      <w:r w:rsidRPr="005B34D2">
        <w:rPr>
          <w:rFonts w:cstheme="minorHAnsi"/>
          <w:szCs w:val="21"/>
        </w:rPr>
        <w:t>．</w:t>
      </w:r>
      <w:r w:rsidRPr="005B34D2">
        <w:rPr>
          <w:rFonts w:cstheme="minorHAnsi"/>
          <w:i/>
          <w:szCs w:val="21"/>
        </w:rPr>
        <w:t>B</w:t>
      </w:r>
      <w:r w:rsidRPr="005B34D2">
        <w:rPr>
          <w:rFonts w:cstheme="minorHAnsi"/>
          <w:szCs w:val="21"/>
        </w:rPr>
        <w:t>的角速度比</w:t>
      </w:r>
      <w:r w:rsidRPr="005B34D2">
        <w:rPr>
          <w:rFonts w:cstheme="minorHAnsi"/>
          <w:i/>
          <w:szCs w:val="21"/>
        </w:rPr>
        <w:t>C</w:t>
      </w:r>
      <w:r w:rsidRPr="005B34D2">
        <w:rPr>
          <w:rFonts w:cstheme="minorHAnsi"/>
          <w:szCs w:val="21"/>
        </w:rPr>
        <w:t>小</w:t>
      </w:r>
      <w:r w:rsidRPr="005B34D2">
        <w:rPr>
          <w:rFonts w:cstheme="minorHAnsi"/>
          <w:szCs w:val="21"/>
        </w:rPr>
        <w:tab/>
      </w:r>
      <w:r w:rsidRPr="005B34D2">
        <w:rPr>
          <w:rFonts w:cstheme="minorHAnsi"/>
          <w:szCs w:val="21"/>
        </w:rPr>
        <w:tab/>
      </w:r>
      <w:r w:rsidRPr="005B34D2">
        <w:rPr>
          <w:rFonts w:cstheme="minorHAnsi"/>
          <w:szCs w:val="21"/>
        </w:rPr>
        <w:tab/>
      </w:r>
      <w:r w:rsidRPr="005B34D2">
        <w:rPr>
          <w:rFonts w:cstheme="minorHAnsi"/>
          <w:szCs w:val="21"/>
        </w:rPr>
        <w:tab/>
      </w:r>
      <w:r w:rsidR="003763E5" w:rsidRPr="005B34D2">
        <w:rPr>
          <w:rFonts w:cstheme="minorHAnsi"/>
          <w:szCs w:val="21"/>
        </w:rPr>
        <w:tab/>
      </w:r>
      <w:r w:rsidRPr="005B34D2">
        <w:rPr>
          <w:rFonts w:cstheme="minorHAnsi"/>
          <w:szCs w:val="21"/>
        </w:rPr>
        <w:t>B</w:t>
      </w:r>
      <w:r w:rsidRPr="005B34D2">
        <w:rPr>
          <w:rFonts w:cstheme="minorHAnsi"/>
          <w:szCs w:val="21"/>
        </w:rPr>
        <w:t>．</w:t>
      </w:r>
      <w:r w:rsidRPr="005B34D2">
        <w:rPr>
          <w:rFonts w:cstheme="minorHAnsi"/>
          <w:i/>
          <w:szCs w:val="21"/>
        </w:rPr>
        <w:t>A</w:t>
      </w:r>
      <w:r w:rsidRPr="005B34D2">
        <w:rPr>
          <w:rFonts w:cstheme="minorHAnsi"/>
          <w:szCs w:val="21"/>
        </w:rPr>
        <w:t>的线速度比</w:t>
      </w:r>
      <w:r w:rsidRPr="005B34D2">
        <w:rPr>
          <w:rFonts w:cstheme="minorHAnsi"/>
          <w:i/>
          <w:szCs w:val="21"/>
        </w:rPr>
        <w:t>C</w:t>
      </w:r>
      <w:r w:rsidRPr="005B34D2">
        <w:rPr>
          <w:rFonts w:cstheme="minorHAnsi"/>
          <w:szCs w:val="21"/>
        </w:rPr>
        <w:t>大</w:t>
      </w:r>
    </w:p>
    <w:p w:rsidR="002C78DC" w:rsidRPr="005B34D2" w:rsidRDefault="002C78DC" w:rsidP="005B34D2">
      <w:pPr>
        <w:adjustRightInd w:val="0"/>
        <w:ind w:firstLine="420"/>
        <w:rPr>
          <w:rFonts w:cstheme="minorHAnsi"/>
          <w:szCs w:val="21"/>
        </w:rPr>
      </w:pPr>
      <w:r w:rsidRPr="005B34D2">
        <w:rPr>
          <w:rFonts w:cstheme="minorHAnsi"/>
          <w:szCs w:val="21"/>
        </w:rPr>
        <w:t>C</w:t>
      </w:r>
      <w:r w:rsidRPr="005B34D2">
        <w:rPr>
          <w:rFonts w:cstheme="minorHAnsi"/>
          <w:szCs w:val="21"/>
        </w:rPr>
        <w:t>．</w:t>
      </w:r>
      <w:r w:rsidRPr="005B34D2">
        <w:rPr>
          <w:rFonts w:cstheme="minorHAnsi"/>
          <w:i/>
          <w:szCs w:val="21"/>
        </w:rPr>
        <w:t>B</w:t>
      </w:r>
      <w:r w:rsidRPr="005B34D2">
        <w:rPr>
          <w:rFonts w:cstheme="minorHAnsi"/>
          <w:szCs w:val="21"/>
        </w:rPr>
        <w:t>受到的向心力比</w:t>
      </w:r>
      <w:r w:rsidRPr="005B34D2">
        <w:rPr>
          <w:rFonts w:cstheme="minorHAnsi"/>
          <w:i/>
          <w:szCs w:val="21"/>
        </w:rPr>
        <w:t>C</w:t>
      </w:r>
      <w:r w:rsidRPr="005B34D2">
        <w:rPr>
          <w:rFonts w:cstheme="minorHAnsi"/>
          <w:szCs w:val="21"/>
        </w:rPr>
        <w:t>小</w:t>
      </w:r>
      <w:r w:rsidRPr="005B34D2">
        <w:rPr>
          <w:rFonts w:cstheme="minorHAnsi"/>
          <w:szCs w:val="21"/>
        </w:rPr>
        <w:tab/>
      </w:r>
      <w:r w:rsidRPr="005B34D2">
        <w:rPr>
          <w:rFonts w:cstheme="minorHAnsi"/>
          <w:szCs w:val="21"/>
        </w:rPr>
        <w:tab/>
      </w:r>
      <w:r w:rsidRPr="005B34D2">
        <w:rPr>
          <w:rFonts w:cstheme="minorHAnsi"/>
          <w:szCs w:val="21"/>
        </w:rPr>
        <w:tab/>
      </w:r>
      <w:r w:rsidR="003763E5" w:rsidRPr="005B34D2">
        <w:rPr>
          <w:rFonts w:cstheme="minorHAnsi"/>
          <w:szCs w:val="21"/>
        </w:rPr>
        <w:tab/>
      </w:r>
      <w:r w:rsidRPr="005B34D2">
        <w:rPr>
          <w:rFonts w:cstheme="minorHAnsi"/>
          <w:szCs w:val="21"/>
        </w:rPr>
        <w:t>D</w:t>
      </w:r>
      <w:r w:rsidRPr="005B34D2">
        <w:rPr>
          <w:rFonts w:cstheme="minorHAnsi"/>
          <w:szCs w:val="21"/>
        </w:rPr>
        <w:t>．</w:t>
      </w:r>
      <w:r w:rsidRPr="005B34D2">
        <w:rPr>
          <w:rFonts w:cstheme="minorHAnsi"/>
          <w:i/>
          <w:szCs w:val="21"/>
        </w:rPr>
        <w:t>A</w:t>
      </w:r>
      <w:r w:rsidRPr="005B34D2">
        <w:rPr>
          <w:rFonts w:cstheme="minorHAnsi"/>
          <w:szCs w:val="21"/>
        </w:rPr>
        <w:t>的向心加速度比</w:t>
      </w:r>
      <w:r w:rsidRPr="005B34D2">
        <w:rPr>
          <w:rFonts w:cstheme="minorHAnsi"/>
          <w:i/>
          <w:szCs w:val="21"/>
        </w:rPr>
        <w:t>B</w:t>
      </w:r>
      <w:r w:rsidRPr="005B34D2">
        <w:rPr>
          <w:rFonts w:cstheme="minorHAnsi"/>
          <w:szCs w:val="21"/>
        </w:rPr>
        <w:t>大</w:t>
      </w:r>
    </w:p>
    <w:p w:rsidR="00C06921" w:rsidRPr="005B34D2" w:rsidRDefault="003763E5" w:rsidP="005B34D2">
      <w:pPr>
        <w:rPr>
          <w:color w:val="FF0000"/>
          <w:szCs w:val="21"/>
        </w:rPr>
      </w:pPr>
      <w:r w:rsidRPr="005B34D2">
        <w:rPr>
          <w:noProof/>
          <w:szCs w:val="21"/>
        </w:rPr>
        <w:drawing>
          <wp:anchor distT="0" distB="0" distL="114300" distR="114300" simplePos="0" relativeHeight="251651584" behindDoc="0" locked="0" layoutInCell="1" allowOverlap="1">
            <wp:simplePos x="0" y="0"/>
            <wp:positionH relativeFrom="column">
              <wp:posOffset>4264025</wp:posOffset>
            </wp:positionH>
            <wp:positionV relativeFrom="paragraph">
              <wp:posOffset>47625</wp:posOffset>
            </wp:positionV>
            <wp:extent cx="1028700" cy="90487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28700" cy="904875"/>
                    </a:xfrm>
                    <a:prstGeom prst="rect">
                      <a:avLst/>
                    </a:prstGeom>
                  </pic:spPr>
                </pic:pic>
              </a:graphicData>
            </a:graphic>
          </wp:anchor>
        </w:drawing>
      </w:r>
      <w:r w:rsidR="00C82392" w:rsidRPr="005B34D2">
        <w:rPr>
          <w:rFonts w:hAnsi="宋体" w:hint="eastAsia"/>
          <w:color w:val="FF0000"/>
          <w:szCs w:val="21"/>
        </w:rPr>
        <w:t>【难度】</w:t>
      </w:r>
      <w:r w:rsidR="00C82392" w:rsidRPr="005B34D2">
        <w:rPr>
          <w:rFonts w:hint="eastAsia"/>
          <w:color w:val="FF0000"/>
          <w:szCs w:val="21"/>
        </w:rPr>
        <w:t>★★</w:t>
      </w:r>
    </w:p>
    <w:p w:rsidR="002C78DC" w:rsidRPr="005B34D2" w:rsidRDefault="00C82392"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C</w:t>
      </w:r>
    </w:p>
    <w:p w:rsidR="00C06921" w:rsidRPr="005B34D2" w:rsidRDefault="00C06921" w:rsidP="005B34D2">
      <w:pPr>
        <w:rPr>
          <w:color w:val="FF0000"/>
          <w:szCs w:val="21"/>
        </w:rPr>
      </w:pPr>
    </w:p>
    <w:p w:rsidR="00C06921" w:rsidRPr="005B34D2" w:rsidRDefault="00C06921" w:rsidP="005B34D2">
      <w:pPr>
        <w:rPr>
          <w:color w:val="FF0000"/>
          <w:szCs w:val="21"/>
        </w:rPr>
      </w:pPr>
    </w:p>
    <w:p w:rsidR="00C06921" w:rsidRPr="005B34D2" w:rsidRDefault="00C06921" w:rsidP="005B34D2">
      <w:pPr>
        <w:rPr>
          <w:color w:val="FF0000"/>
          <w:szCs w:val="21"/>
        </w:rPr>
      </w:pPr>
    </w:p>
    <w:p w:rsidR="009E26F0" w:rsidRPr="005B34D2" w:rsidRDefault="00C82392" w:rsidP="005B34D2">
      <w:pPr>
        <w:jc w:val="left"/>
        <w:rPr>
          <w:rFonts w:eastAsia="宋体" w:cstheme="minorHAnsi"/>
          <w:szCs w:val="21"/>
        </w:rPr>
      </w:pPr>
      <w:r w:rsidRPr="005B34D2">
        <w:rPr>
          <w:rFonts w:ascii="Times New Roman" w:hAnsi="Times New Roman" w:cs="Times New Roman"/>
          <w:szCs w:val="21"/>
        </w:rPr>
        <w:t>5</w:t>
      </w:r>
      <w:r w:rsidRPr="005B34D2">
        <w:rPr>
          <w:rFonts w:ascii="Times New Roman" w:hAnsi="Times New Roman" w:cs="Times New Roman" w:hint="eastAsia"/>
          <w:szCs w:val="21"/>
        </w:rPr>
        <w:t>、</w:t>
      </w:r>
      <w:r w:rsidR="009E26F0" w:rsidRPr="005B34D2">
        <w:rPr>
          <w:rFonts w:eastAsia="宋体" w:cstheme="minorHAnsi" w:hint="eastAsia"/>
          <w:color w:val="000000"/>
          <w:szCs w:val="21"/>
        </w:rPr>
        <w:t>如图所示，甲、乙两球作匀速圆周运动，向心加速度随半径变化。由图像可以知道（</w:t>
      </w:r>
      <w:r w:rsidR="009E26F0" w:rsidRPr="005B34D2">
        <w:rPr>
          <w:rFonts w:eastAsia="宋体" w:cstheme="minorHAnsi"/>
          <w:color w:val="000000"/>
          <w:szCs w:val="21"/>
        </w:rPr>
        <w:tab/>
      </w:r>
      <w:r w:rsidR="009E26F0" w:rsidRPr="005B34D2">
        <w:rPr>
          <w:rFonts w:eastAsia="宋体" w:cstheme="minorHAnsi"/>
          <w:color w:val="000000"/>
          <w:szCs w:val="21"/>
        </w:rPr>
        <w:tab/>
      </w:r>
      <w:r w:rsidR="009E26F0" w:rsidRPr="005B34D2">
        <w:rPr>
          <w:rFonts w:eastAsia="宋体" w:cstheme="minorHAnsi" w:hint="eastAsia"/>
          <w:color w:val="000000"/>
          <w:szCs w:val="21"/>
        </w:rPr>
        <w:t>）（多选）</w:t>
      </w:r>
    </w:p>
    <w:p w:rsidR="009E26F0" w:rsidRPr="005B34D2" w:rsidRDefault="009E26F0" w:rsidP="005B34D2">
      <w:pPr>
        <w:adjustRightInd w:val="0"/>
        <w:ind w:leftChars="200" w:left="420"/>
        <w:rPr>
          <w:rFonts w:eastAsia="宋体" w:cstheme="minorHAnsi"/>
          <w:color w:val="000000"/>
          <w:szCs w:val="21"/>
        </w:rPr>
      </w:pPr>
      <w:r w:rsidRPr="005B34D2">
        <w:rPr>
          <w:noProof/>
          <w:szCs w:val="21"/>
        </w:rPr>
        <w:drawing>
          <wp:anchor distT="0" distB="0" distL="114300" distR="114300" simplePos="0" relativeHeight="251650560" behindDoc="1" locked="0" layoutInCell="1" allowOverlap="1">
            <wp:simplePos x="0" y="0"/>
            <wp:positionH relativeFrom="column">
              <wp:posOffset>4500880</wp:posOffset>
            </wp:positionH>
            <wp:positionV relativeFrom="paragraph">
              <wp:posOffset>149860</wp:posOffset>
            </wp:positionV>
            <wp:extent cx="930910" cy="866775"/>
            <wp:effectExtent l="0" t="0" r="0" b="0"/>
            <wp:wrapTight wrapText="bothSides">
              <wp:wrapPolygon edited="0">
                <wp:start x="0" y="0"/>
                <wp:lineTo x="0" y="21363"/>
                <wp:lineTo x="21217" y="21363"/>
                <wp:lineTo x="2121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30910" cy="866775"/>
                    </a:xfrm>
                    <a:prstGeom prst="rect">
                      <a:avLst/>
                    </a:prstGeom>
                    <a:noFill/>
                  </pic:spPr>
                </pic:pic>
              </a:graphicData>
            </a:graphic>
          </wp:anchor>
        </w:drawing>
      </w:r>
      <w:r w:rsidRPr="005B34D2">
        <w:rPr>
          <w:rFonts w:eastAsia="宋体" w:cstheme="minorHAnsi"/>
          <w:color w:val="000000"/>
          <w:szCs w:val="21"/>
        </w:rPr>
        <w:t>A</w:t>
      </w:r>
      <w:r w:rsidRPr="005B34D2">
        <w:rPr>
          <w:rFonts w:eastAsia="宋体" w:cstheme="minorHAnsi" w:hint="eastAsia"/>
          <w:color w:val="000000"/>
          <w:szCs w:val="21"/>
        </w:rPr>
        <w:t>．甲球运动时，线速度大小保持不变</w:t>
      </w:r>
    </w:p>
    <w:p w:rsidR="009E26F0" w:rsidRPr="005B34D2" w:rsidRDefault="009E26F0" w:rsidP="005B34D2">
      <w:pPr>
        <w:adjustRightInd w:val="0"/>
        <w:ind w:leftChars="200" w:left="420"/>
        <w:rPr>
          <w:rFonts w:eastAsia="宋体" w:cstheme="minorHAnsi"/>
          <w:color w:val="000000"/>
          <w:szCs w:val="21"/>
        </w:rPr>
      </w:pPr>
      <w:r w:rsidRPr="005B34D2">
        <w:rPr>
          <w:rFonts w:eastAsia="宋体" w:cstheme="minorHAnsi"/>
          <w:color w:val="000000"/>
          <w:szCs w:val="21"/>
        </w:rPr>
        <w:t>B</w:t>
      </w:r>
      <w:r w:rsidRPr="005B34D2">
        <w:rPr>
          <w:rFonts w:eastAsia="宋体" w:cstheme="minorHAnsi" w:hint="eastAsia"/>
          <w:color w:val="000000"/>
          <w:szCs w:val="21"/>
        </w:rPr>
        <w:t>．甲球运动时，角速度大小保持不变</w:t>
      </w:r>
    </w:p>
    <w:p w:rsidR="009E26F0" w:rsidRPr="005B34D2" w:rsidRDefault="009E26F0" w:rsidP="005B34D2">
      <w:pPr>
        <w:adjustRightInd w:val="0"/>
        <w:ind w:leftChars="200" w:left="420"/>
        <w:rPr>
          <w:rFonts w:eastAsia="宋体" w:cstheme="minorHAnsi"/>
          <w:color w:val="000000"/>
          <w:szCs w:val="21"/>
        </w:rPr>
      </w:pPr>
      <w:r w:rsidRPr="005B34D2">
        <w:rPr>
          <w:rFonts w:eastAsia="宋体" w:cstheme="minorHAnsi"/>
          <w:color w:val="000000"/>
          <w:szCs w:val="21"/>
        </w:rPr>
        <w:t>C</w:t>
      </w:r>
      <w:r w:rsidRPr="005B34D2">
        <w:rPr>
          <w:rFonts w:eastAsia="宋体" w:cstheme="minorHAnsi" w:hint="eastAsia"/>
          <w:color w:val="000000"/>
          <w:szCs w:val="21"/>
        </w:rPr>
        <w:t>．乙球运动时，线速度大小保持不变</w:t>
      </w:r>
    </w:p>
    <w:p w:rsidR="009E26F0" w:rsidRPr="005B34D2" w:rsidRDefault="009E26F0" w:rsidP="005B34D2">
      <w:pPr>
        <w:pStyle w:val="af5"/>
        <w:ind w:leftChars="200" w:left="420"/>
        <w:jc w:val="left"/>
        <w:rPr>
          <w:rFonts w:asciiTheme="minorHAnsi" w:hAnsiTheme="minorHAnsi" w:cstheme="minorHAnsi"/>
        </w:rPr>
      </w:pPr>
      <w:r w:rsidRPr="005B34D2">
        <w:rPr>
          <w:rFonts w:asciiTheme="minorHAnsi" w:hAnsiTheme="minorHAnsi" w:cstheme="minorHAnsi"/>
          <w:color w:val="000000"/>
        </w:rPr>
        <w:t>D</w:t>
      </w:r>
      <w:r w:rsidRPr="005B34D2">
        <w:rPr>
          <w:rFonts w:asciiTheme="minorHAnsi" w:hAnsiTheme="minorHAnsi" w:cstheme="minorHAnsi" w:hint="eastAsia"/>
          <w:color w:val="000000"/>
        </w:rPr>
        <w:t>．乙球运动时，角速度大小保持不变</w:t>
      </w:r>
    </w:p>
    <w:p w:rsidR="009E26F0" w:rsidRPr="005B34D2" w:rsidRDefault="009E26F0" w:rsidP="005B34D2">
      <w:pPr>
        <w:pStyle w:val="af5"/>
        <w:jc w:val="left"/>
        <w:rPr>
          <w:rFonts w:asciiTheme="minorHAnsi" w:hAnsiTheme="minorHAnsi" w:cstheme="minorHAnsi"/>
          <w:color w:val="FF0000"/>
        </w:rPr>
      </w:pPr>
      <w:r w:rsidRPr="005B34D2">
        <w:rPr>
          <w:rFonts w:asciiTheme="minorHAnsi" w:hAnsiTheme="minorHAnsi" w:cstheme="minorHAnsi" w:hint="eastAsia"/>
          <w:color w:val="FF0000"/>
        </w:rPr>
        <w:t>【难度】</w:t>
      </w:r>
      <w:r w:rsidR="008B3F13" w:rsidRPr="005B34D2">
        <w:rPr>
          <w:rFonts w:hAnsi="宋体" w:cs="宋体" w:hint="eastAsia"/>
          <w:color w:val="FF0000"/>
        </w:rPr>
        <w:t>★★★</w:t>
      </w:r>
    </w:p>
    <w:p w:rsidR="00174F88" w:rsidRPr="005B34D2" w:rsidRDefault="009E26F0" w:rsidP="005B34D2">
      <w:pPr>
        <w:rPr>
          <w:rFonts w:cstheme="minorHAnsi"/>
          <w:color w:val="FF0000"/>
          <w:szCs w:val="21"/>
        </w:rPr>
      </w:pPr>
      <w:r w:rsidRPr="005B34D2">
        <w:rPr>
          <w:rFonts w:cstheme="minorHAnsi" w:hint="eastAsia"/>
          <w:color w:val="FF0000"/>
          <w:szCs w:val="21"/>
        </w:rPr>
        <w:t>【答案】</w:t>
      </w:r>
      <w:r w:rsidR="00010A89" w:rsidRPr="005B34D2">
        <w:rPr>
          <w:rFonts w:cstheme="minorHAnsi"/>
          <w:color w:val="FF0000"/>
          <w:szCs w:val="21"/>
        </w:rPr>
        <w:t>AD</w:t>
      </w:r>
    </w:p>
    <w:p w:rsidR="00151BEE" w:rsidRPr="005B34D2" w:rsidRDefault="00151BEE" w:rsidP="005B34D2">
      <w:pPr>
        <w:rPr>
          <w:rFonts w:cstheme="minorHAnsi"/>
          <w:color w:val="FF0000"/>
          <w:szCs w:val="21"/>
        </w:rPr>
      </w:pPr>
    </w:p>
    <w:p w:rsidR="00151BEE" w:rsidRPr="005B34D2" w:rsidRDefault="00151BEE" w:rsidP="005B34D2">
      <w:pPr>
        <w:rPr>
          <w:noProof/>
          <w:szCs w:val="21"/>
        </w:rPr>
      </w:pPr>
      <w:r w:rsidRPr="005B34D2">
        <w:rPr>
          <w:rFonts w:hint="eastAsia"/>
          <w:color w:val="000000" w:themeColor="text1"/>
          <w:szCs w:val="21"/>
        </w:rPr>
        <w:t>6</w:t>
      </w:r>
      <w:r w:rsidRPr="005B34D2">
        <w:rPr>
          <w:rFonts w:hint="eastAsia"/>
          <w:color w:val="000000" w:themeColor="text1"/>
          <w:szCs w:val="21"/>
        </w:rPr>
        <w:t>、一个</w:t>
      </w:r>
      <w:r w:rsidRPr="005B34D2">
        <w:rPr>
          <w:rFonts w:hint="eastAsia"/>
          <w:noProof/>
          <w:szCs w:val="21"/>
        </w:rPr>
        <w:t>匀速</w:t>
      </w:r>
      <w:r w:rsidRPr="005B34D2">
        <w:rPr>
          <w:noProof/>
          <w:szCs w:val="21"/>
        </w:rPr>
        <w:t>圆周运动的物体，如果半径保持不变，每秒转数增加到原来的</w:t>
      </w:r>
      <w:r w:rsidRPr="005B34D2">
        <w:rPr>
          <w:rFonts w:hint="eastAsia"/>
          <w:noProof/>
          <w:szCs w:val="21"/>
        </w:rPr>
        <w:t>2</w:t>
      </w:r>
      <w:r w:rsidRPr="005B34D2">
        <w:rPr>
          <w:rFonts w:hint="eastAsia"/>
          <w:noProof/>
          <w:szCs w:val="21"/>
        </w:rPr>
        <w:t>倍</w:t>
      </w:r>
      <w:r w:rsidRPr="005B34D2">
        <w:rPr>
          <w:noProof/>
          <w:szCs w:val="21"/>
        </w:rPr>
        <w:t>，所需的向心力就比原来的增加</w:t>
      </w:r>
      <w:r w:rsidRPr="005B34D2">
        <w:rPr>
          <w:rFonts w:hint="eastAsia"/>
          <w:noProof/>
          <w:szCs w:val="21"/>
        </w:rPr>
        <w:t>3N</w:t>
      </w:r>
      <w:r w:rsidRPr="005B34D2">
        <w:rPr>
          <w:rFonts w:hint="eastAsia"/>
          <w:noProof/>
          <w:szCs w:val="21"/>
        </w:rPr>
        <w:t>。</w:t>
      </w:r>
      <w:r w:rsidRPr="005B34D2">
        <w:rPr>
          <w:noProof/>
          <w:szCs w:val="21"/>
        </w:rPr>
        <w:t>则</w:t>
      </w:r>
      <w:r w:rsidRPr="005B34D2">
        <w:rPr>
          <w:rFonts w:hint="eastAsia"/>
          <w:noProof/>
          <w:szCs w:val="21"/>
        </w:rPr>
        <w:t>物体</w:t>
      </w:r>
      <w:r w:rsidRPr="005B34D2">
        <w:rPr>
          <w:noProof/>
          <w:szCs w:val="21"/>
        </w:rPr>
        <w:t>用原来的转速运动时所需的向心力大小为</w:t>
      </w:r>
      <w:r w:rsidRPr="005B34D2">
        <w:rPr>
          <w:rFonts w:hint="eastAsia"/>
          <w:noProof/>
          <w:szCs w:val="21"/>
        </w:rPr>
        <w:t>________</w:t>
      </w:r>
      <w:r w:rsidRPr="005B34D2">
        <w:rPr>
          <w:rFonts w:hint="eastAsia"/>
          <w:noProof/>
          <w:szCs w:val="21"/>
        </w:rPr>
        <w:t>。</w:t>
      </w:r>
    </w:p>
    <w:p w:rsidR="00151BEE" w:rsidRPr="005B34D2" w:rsidRDefault="00151BEE"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151BEE" w:rsidRPr="005B34D2" w:rsidRDefault="00151BEE"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1N</w:t>
      </w:r>
    </w:p>
    <w:p w:rsidR="00151BEE" w:rsidRDefault="00151BEE" w:rsidP="005B34D2">
      <w:pPr>
        <w:rPr>
          <w:rFonts w:cstheme="minorHAnsi"/>
          <w:color w:val="FF0000"/>
          <w:szCs w:val="21"/>
        </w:rPr>
      </w:pPr>
    </w:p>
    <w:p w:rsidR="005B34D2" w:rsidRDefault="005B34D2" w:rsidP="005B34D2">
      <w:pPr>
        <w:rPr>
          <w:rFonts w:cstheme="minorHAnsi"/>
          <w:color w:val="FF0000"/>
          <w:szCs w:val="21"/>
        </w:rPr>
      </w:pPr>
    </w:p>
    <w:p w:rsidR="005B34D2" w:rsidRDefault="005B34D2" w:rsidP="005B34D2">
      <w:pPr>
        <w:rPr>
          <w:rFonts w:cstheme="minorHAnsi"/>
          <w:color w:val="FF0000"/>
          <w:szCs w:val="21"/>
        </w:rPr>
      </w:pPr>
    </w:p>
    <w:p w:rsidR="005B34D2" w:rsidRDefault="005B34D2" w:rsidP="005B34D2">
      <w:pPr>
        <w:rPr>
          <w:rFonts w:cstheme="minorHAnsi"/>
          <w:color w:val="FF0000"/>
          <w:szCs w:val="21"/>
        </w:rPr>
      </w:pPr>
    </w:p>
    <w:p w:rsidR="005B34D2" w:rsidRDefault="005B34D2" w:rsidP="005B34D2">
      <w:pPr>
        <w:rPr>
          <w:rFonts w:cstheme="minorHAnsi"/>
          <w:color w:val="FF0000"/>
          <w:szCs w:val="21"/>
        </w:rPr>
      </w:pPr>
    </w:p>
    <w:p w:rsidR="005B34D2" w:rsidRPr="005B34D2" w:rsidRDefault="005B34D2" w:rsidP="005B34D2">
      <w:pPr>
        <w:rPr>
          <w:rFonts w:cstheme="minorHAnsi"/>
          <w:color w:val="FF0000"/>
          <w:szCs w:val="21"/>
        </w:rPr>
      </w:pPr>
    </w:p>
    <w:p w:rsidR="00075070" w:rsidRDefault="002E0B51" w:rsidP="005B34D2">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3"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2E0B51" w:rsidRDefault="002E0B51" w:rsidP="0014059B">
                    <w:pPr>
                      <w:rPr>
                        <w:rFonts w:ascii="黑体" w:eastAsia="黑体"/>
                        <w:sz w:val="24"/>
                      </w:rPr>
                    </w:pPr>
                    <w:r>
                      <w:rPr>
                        <w:rFonts w:ascii="黑体" w:eastAsia="黑体" w:hint="eastAsia"/>
                        <w:sz w:val="24"/>
                      </w:rPr>
                      <w:t>知识点二：水平方向的匀速圆周运动</w:t>
                    </w:r>
                  </w:p>
                  <w:p w:rsidR="002E0B51" w:rsidRPr="00193A7E" w:rsidRDefault="002E0B51" w:rsidP="0014059B">
                    <w:pPr>
                      <w:rPr>
                        <w:rFonts w:ascii="黑体" w:eastAsia="黑体"/>
                        <w:sz w:val="24"/>
                      </w:rPr>
                    </w:pPr>
                  </w:p>
                </w:txbxContent>
              </v:textbox>
            </v:shape>
            <w10:wrap type="none"/>
            <w10:anchorlock/>
          </v:group>
        </w:pict>
      </w:r>
    </w:p>
    <w:p w:rsidR="003E5015" w:rsidRPr="005B34D2" w:rsidRDefault="003E5015" w:rsidP="005B34D2">
      <w:pPr>
        <w:rPr>
          <w:rFonts w:ascii="Times New Roman" w:hAnsi="Times New Roman" w:cs="Times New Roman"/>
          <w:szCs w:val="21"/>
        </w:rPr>
      </w:pPr>
      <w:r>
        <w:rPr>
          <w:rFonts w:ascii="Times New Roman" w:hAnsi="Times New Roman" w:cs="Times New Roman" w:hint="eastAsia"/>
          <w:szCs w:val="21"/>
        </w:rPr>
        <w:t>一、常见的几种向心力水平的匀速圆周运动</w:t>
      </w:r>
    </w:p>
    <w:tbl>
      <w:tblPr>
        <w:tblStyle w:val="afc"/>
        <w:tblpPr w:leftFromText="180" w:rightFromText="180" w:vertAnchor="text" w:horzAnchor="margin" w:tblpXSpec="center" w:tblpY="179"/>
        <w:tblW w:w="0" w:type="auto"/>
        <w:tblLayout w:type="fixed"/>
        <w:tblLook w:val="04A0" w:firstRow="1" w:lastRow="0" w:firstColumn="1" w:lastColumn="0" w:noHBand="0" w:noVBand="1"/>
      </w:tblPr>
      <w:tblGrid>
        <w:gridCol w:w="1956"/>
        <w:gridCol w:w="1129"/>
        <w:gridCol w:w="2977"/>
        <w:gridCol w:w="2551"/>
      </w:tblGrid>
      <w:tr w:rsidR="009E26F0" w:rsidRPr="005B34D2" w:rsidTr="00010A89">
        <w:tc>
          <w:tcPr>
            <w:tcW w:w="1956" w:type="dxa"/>
          </w:tcPr>
          <w:p w:rsidR="009E26F0" w:rsidRPr="005B34D2" w:rsidRDefault="009E26F0" w:rsidP="005B34D2">
            <w:pPr>
              <w:spacing w:line="276" w:lineRule="auto"/>
              <w:jc w:val="center"/>
              <w:rPr>
                <w:rFonts w:ascii="Times New Roman" w:hAnsi="Times New Roman" w:cs="Times New Roman"/>
                <w:szCs w:val="21"/>
              </w:rPr>
            </w:pPr>
            <w:r w:rsidRPr="005B34D2">
              <w:rPr>
                <w:rFonts w:ascii="Times New Roman" w:hAnsi="Times New Roman" w:cs="Times New Roman" w:hint="eastAsia"/>
                <w:szCs w:val="21"/>
              </w:rPr>
              <w:t>图形</w:t>
            </w:r>
          </w:p>
        </w:tc>
        <w:tc>
          <w:tcPr>
            <w:tcW w:w="1129" w:type="dxa"/>
          </w:tcPr>
          <w:p w:rsidR="009E26F0" w:rsidRPr="005B34D2" w:rsidRDefault="009E26F0" w:rsidP="005B34D2">
            <w:pPr>
              <w:spacing w:line="276" w:lineRule="auto"/>
              <w:rPr>
                <w:rFonts w:ascii="Times New Roman" w:hAnsi="Times New Roman" w:cs="Times New Roman"/>
                <w:szCs w:val="21"/>
              </w:rPr>
            </w:pPr>
            <w:r w:rsidRPr="005B34D2">
              <w:rPr>
                <w:rFonts w:ascii="Times New Roman" w:hAnsi="Times New Roman" w:cs="Times New Roman" w:hint="eastAsia"/>
                <w:szCs w:val="21"/>
              </w:rPr>
              <w:t>受力</w:t>
            </w:r>
            <w:r w:rsidRPr="005B34D2">
              <w:rPr>
                <w:rFonts w:ascii="Times New Roman" w:hAnsi="Times New Roman" w:cs="Times New Roman"/>
                <w:szCs w:val="21"/>
              </w:rPr>
              <w:t>分析</w:t>
            </w:r>
          </w:p>
        </w:tc>
        <w:tc>
          <w:tcPr>
            <w:tcW w:w="2977" w:type="dxa"/>
          </w:tcPr>
          <w:p w:rsidR="009E26F0" w:rsidRPr="005B34D2" w:rsidRDefault="009E26F0" w:rsidP="005B34D2">
            <w:pPr>
              <w:spacing w:line="276" w:lineRule="auto"/>
              <w:jc w:val="center"/>
              <w:rPr>
                <w:rFonts w:ascii="Times New Roman" w:hAnsi="Times New Roman" w:cs="Times New Roman"/>
                <w:szCs w:val="21"/>
              </w:rPr>
            </w:pPr>
            <w:r w:rsidRPr="005B34D2">
              <w:rPr>
                <w:rFonts w:ascii="Times New Roman" w:hAnsi="Times New Roman" w:cs="Times New Roman" w:hint="eastAsia"/>
                <w:szCs w:val="21"/>
              </w:rPr>
              <w:t>力</w:t>
            </w:r>
            <w:r w:rsidRPr="005B34D2">
              <w:rPr>
                <w:rFonts w:ascii="Times New Roman" w:hAnsi="Times New Roman" w:cs="Times New Roman"/>
                <w:szCs w:val="21"/>
              </w:rPr>
              <w:t>的分解方法</w:t>
            </w:r>
          </w:p>
        </w:tc>
        <w:tc>
          <w:tcPr>
            <w:tcW w:w="2551" w:type="dxa"/>
          </w:tcPr>
          <w:p w:rsidR="009E26F0" w:rsidRPr="005B34D2" w:rsidRDefault="009E26F0" w:rsidP="005B34D2">
            <w:pPr>
              <w:spacing w:line="276" w:lineRule="auto"/>
              <w:rPr>
                <w:rFonts w:ascii="Times New Roman" w:hAnsi="Times New Roman" w:cs="Times New Roman"/>
                <w:szCs w:val="21"/>
              </w:rPr>
            </w:pPr>
            <w:r w:rsidRPr="005B34D2">
              <w:rPr>
                <w:rFonts w:ascii="Times New Roman" w:hAnsi="Times New Roman" w:cs="Times New Roman" w:hint="eastAsia"/>
                <w:szCs w:val="21"/>
              </w:rPr>
              <w:t>满足</w:t>
            </w:r>
            <w:r w:rsidRPr="005B34D2">
              <w:rPr>
                <w:rFonts w:ascii="Times New Roman" w:hAnsi="Times New Roman" w:cs="Times New Roman"/>
                <w:szCs w:val="21"/>
              </w:rPr>
              <w:t>的方程及向心加速度</w:t>
            </w:r>
          </w:p>
        </w:tc>
      </w:tr>
      <w:tr w:rsidR="009E26F0" w:rsidRPr="005B34D2" w:rsidTr="00010A89">
        <w:trPr>
          <w:trHeight w:val="2225"/>
        </w:trPr>
        <w:tc>
          <w:tcPr>
            <w:tcW w:w="1956"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49536" behindDoc="0" locked="0" layoutInCell="1" allowOverlap="1">
                  <wp:simplePos x="0" y="0"/>
                  <wp:positionH relativeFrom="column">
                    <wp:posOffset>60960</wp:posOffset>
                  </wp:positionH>
                  <wp:positionV relativeFrom="paragraph">
                    <wp:posOffset>187325</wp:posOffset>
                  </wp:positionV>
                  <wp:extent cx="733425" cy="1152525"/>
                  <wp:effectExtent l="0" t="0" r="0" b="0"/>
                  <wp:wrapSquare wrapText="bothSides"/>
                  <wp:docPr id="35847" name="图片 3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33425" cy="1152525"/>
                          </a:xfrm>
                          <a:prstGeom prst="rect">
                            <a:avLst/>
                          </a:prstGeom>
                        </pic:spPr>
                      </pic:pic>
                    </a:graphicData>
                  </a:graphic>
                </wp:anchor>
              </w:drawing>
            </w:r>
          </w:p>
        </w:tc>
        <w:tc>
          <w:tcPr>
            <w:tcW w:w="1129"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48512" behindDoc="0" locked="0" layoutInCell="1" allowOverlap="1">
                  <wp:simplePos x="0" y="0"/>
                  <wp:positionH relativeFrom="column">
                    <wp:posOffset>635</wp:posOffset>
                  </wp:positionH>
                  <wp:positionV relativeFrom="paragraph">
                    <wp:posOffset>234950</wp:posOffset>
                  </wp:positionV>
                  <wp:extent cx="447675" cy="1038225"/>
                  <wp:effectExtent l="0" t="0" r="0" b="0"/>
                  <wp:wrapSquare wrapText="bothSides"/>
                  <wp:docPr id="35846" name="图片 3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47675" cy="1038225"/>
                          </a:xfrm>
                          <a:prstGeom prst="rect">
                            <a:avLst/>
                          </a:prstGeom>
                        </pic:spPr>
                      </pic:pic>
                    </a:graphicData>
                  </a:graphic>
                </wp:anchor>
              </w:drawing>
            </w:r>
          </w:p>
        </w:tc>
        <w:tc>
          <w:tcPr>
            <w:tcW w:w="2977"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42368" behindDoc="0" locked="0" layoutInCell="1" allowOverlap="1">
                  <wp:simplePos x="0" y="0"/>
                  <wp:positionH relativeFrom="column">
                    <wp:posOffset>-4445</wp:posOffset>
                  </wp:positionH>
                  <wp:positionV relativeFrom="paragraph">
                    <wp:posOffset>37465</wp:posOffset>
                  </wp:positionV>
                  <wp:extent cx="1638300" cy="110490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638300" cy="1104900"/>
                          </a:xfrm>
                          <a:prstGeom prst="rect">
                            <a:avLst/>
                          </a:prstGeom>
                        </pic:spPr>
                      </pic:pic>
                    </a:graphicData>
                  </a:graphic>
                </wp:anchor>
              </w:drawing>
            </w:r>
          </w:p>
        </w:tc>
        <w:tc>
          <w:tcPr>
            <w:tcW w:w="2551" w:type="dxa"/>
          </w:tcPr>
          <w:p w:rsidR="009E26F0" w:rsidRPr="005B34D2" w:rsidRDefault="009E26F0" w:rsidP="005B34D2">
            <w:pPr>
              <w:spacing w:line="276" w:lineRule="auto"/>
              <w:rPr>
                <w:rFonts w:ascii="Times New Roman" w:hAnsi="Times New Roman" w:cs="Times New Roman"/>
                <w:szCs w:val="21"/>
              </w:rPr>
            </w:pPr>
            <w:r w:rsidRPr="005B34D2">
              <w:rPr>
                <w:position w:val="-60"/>
                <w:szCs w:val="21"/>
              </w:rPr>
              <w:object w:dxaOrig="2140" w:dyaOrig="1300">
                <v:shape id="_x0000_i1040" type="#_x0000_t75" style="width:107.25pt;height:65.25pt" o:ole="">
                  <v:imagedata r:id="rId38" o:title=""/>
                </v:shape>
                <o:OLEObject Type="Embed" ProgID="Equation.DSMT4" ShapeID="_x0000_i1040" DrawAspect="Content" ObjectID="_1550576710" r:id="rId39"/>
              </w:object>
            </w:r>
          </w:p>
        </w:tc>
      </w:tr>
      <w:tr w:rsidR="009E26F0" w:rsidRPr="005B34D2" w:rsidTr="00010A89">
        <w:tc>
          <w:tcPr>
            <w:tcW w:w="1956"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38272" behindDoc="0" locked="0" layoutInCell="1" allowOverlap="1">
                  <wp:simplePos x="0" y="0"/>
                  <wp:positionH relativeFrom="column">
                    <wp:posOffset>61595</wp:posOffset>
                  </wp:positionH>
                  <wp:positionV relativeFrom="paragraph">
                    <wp:posOffset>244475</wp:posOffset>
                  </wp:positionV>
                  <wp:extent cx="838200" cy="866775"/>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838200" cy="866775"/>
                          </a:xfrm>
                          <a:prstGeom prst="rect">
                            <a:avLst/>
                          </a:prstGeom>
                        </pic:spPr>
                      </pic:pic>
                    </a:graphicData>
                  </a:graphic>
                </wp:anchor>
              </w:drawing>
            </w:r>
          </w:p>
        </w:tc>
        <w:tc>
          <w:tcPr>
            <w:tcW w:w="1129"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47488" behindDoc="0" locked="0" layoutInCell="1" allowOverlap="1">
                  <wp:simplePos x="0" y="0"/>
                  <wp:positionH relativeFrom="column">
                    <wp:posOffset>635</wp:posOffset>
                  </wp:positionH>
                  <wp:positionV relativeFrom="paragraph">
                    <wp:posOffset>240665</wp:posOffset>
                  </wp:positionV>
                  <wp:extent cx="447675" cy="942975"/>
                  <wp:effectExtent l="0" t="0" r="0" b="0"/>
                  <wp:wrapSquare wrapText="bothSides"/>
                  <wp:docPr id="35845" name="图片 35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7675" cy="942975"/>
                          </a:xfrm>
                          <a:prstGeom prst="rect">
                            <a:avLst/>
                          </a:prstGeom>
                        </pic:spPr>
                      </pic:pic>
                    </a:graphicData>
                  </a:graphic>
                </wp:anchor>
              </w:drawing>
            </w:r>
          </w:p>
        </w:tc>
        <w:tc>
          <w:tcPr>
            <w:tcW w:w="2977"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43392" behindDoc="0" locked="0" layoutInCell="1" allowOverlap="1">
                  <wp:simplePos x="0" y="0"/>
                  <wp:positionH relativeFrom="column">
                    <wp:posOffset>-4445</wp:posOffset>
                  </wp:positionH>
                  <wp:positionV relativeFrom="paragraph">
                    <wp:posOffset>71755</wp:posOffset>
                  </wp:positionV>
                  <wp:extent cx="1724025" cy="103822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24025" cy="1038225"/>
                          </a:xfrm>
                          <a:prstGeom prst="rect">
                            <a:avLst/>
                          </a:prstGeom>
                        </pic:spPr>
                      </pic:pic>
                    </a:graphicData>
                  </a:graphic>
                </wp:anchor>
              </w:drawing>
            </w:r>
          </w:p>
        </w:tc>
        <w:tc>
          <w:tcPr>
            <w:tcW w:w="2551" w:type="dxa"/>
          </w:tcPr>
          <w:p w:rsidR="009E26F0" w:rsidRPr="005B34D2" w:rsidRDefault="009E26F0" w:rsidP="005B34D2">
            <w:pPr>
              <w:spacing w:line="276" w:lineRule="auto"/>
              <w:rPr>
                <w:rFonts w:ascii="Times New Roman" w:hAnsi="Times New Roman" w:cs="Times New Roman"/>
                <w:szCs w:val="21"/>
              </w:rPr>
            </w:pPr>
            <w:r w:rsidRPr="005B34D2">
              <w:rPr>
                <w:position w:val="-76"/>
                <w:szCs w:val="21"/>
              </w:rPr>
              <w:object w:dxaOrig="2420" w:dyaOrig="1620">
                <v:shape id="_x0000_i1041" type="#_x0000_t75" style="width:120.75pt;height:81pt" o:ole="">
                  <v:imagedata r:id="rId43" o:title=""/>
                </v:shape>
                <o:OLEObject Type="Embed" ProgID="Equation.DSMT4" ShapeID="_x0000_i1041" DrawAspect="Content" ObjectID="_1550576711" r:id="rId44"/>
              </w:object>
            </w:r>
          </w:p>
        </w:tc>
      </w:tr>
      <w:tr w:rsidR="009E26F0" w:rsidRPr="005B34D2" w:rsidTr="00010A89">
        <w:tc>
          <w:tcPr>
            <w:tcW w:w="1956"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37248" behindDoc="0" locked="0" layoutInCell="1" allowOverlap="1">
                  <wp:simplePos x="0" y="0"/>
                  <wp:positionH relativeFrom="column">
                    <wp:posOffset>-1270</wp:posOffset>
                  </wp:positionH>
                  <wp:positionV relativeFrom="paragraph">
                    <wp:posOffset>363855</wp:posOffset>
                  </wp:positionV>
                  <wp:extent cx="876300" cy="676275"/>
                  <wp:effectExtent l="0" t="0" r="0" b="0"/>
                  <wp:wrapSquare wrapText="bothSides"/>
                  <wp:docPr id="35840" name="图片 3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876300" cy="676275"/>
                          </a:xfrm>
                          <a:prstGeom prst="rect">
                            <a:avLst/>
                          </a:prstGeom>
                        </pic:spPr>
                      </pic:pic>
                    </a:graphicData>
                  </a:graphic>
                </wp:anchor>
              </w:drawing>
            </w:r>
          </w:p>
        </w:tc>
        <w:tc>
          <w:tcPr>
            <w:tcW w:w="1129"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41344" behindDoc="0" locked="0" layoutInCell="1" allowOverlap="1">
                  <wp:simplePos x="0" y="0"/>
                  <wp:positionH relativeFrom="column">
                    <wp:posOffset>-103505</wp:posOffset>
                  </wp:positionH>
                  <wp:positionV relativeFrom="paragraph">
                    <wp:posOffset>219710</wp:posOffset>
                  </wp:positionV>
                  <wp:extent cx="666750" cy="104775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66750" cy="1047750"/>
                          </a:xfrm>
                          <a:prstGeom prst="rect">
                            <a:avLst/>
                          </a:prstGeom>
                        </pic:spPr>
                      </pic:pic>
                    </a:graphicData>
                  </a:graphic>
                </wp:anchor>
              </w:drawing>
            </w:r>
          </w:p>
        </w:tc>
        <w:tc>
          <w:tcPr>
            <w:tcW w:w="2977"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44416" behindDoc="0" locked="0" layoutInCell="1" allowOverlap="1">
                  <wp:simplePos x="0" y="0"/>
                  <wp:positionH relativeFrom="column">
                    <wp:posOffset>-153035</wp:posOffset>
                  </wp:positionH>
                  <wp:positionV relativeFrom="paragraph">
                    <wp:posOffset>33655</wp:posOffset>
                  </wp:positionV>
                  <wp:extent cx="1876425" cy="111442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876425" cy="1114425"/>
                          </a:xfrm>
                          <a:prstGeom prst="rect">
                            <a:avLst/>
                          </a:prstGeom>
                        </pic:spPr>
                      </pic:pic>
                    </a:graphicData>
                  </a:graphic>
                </wp:anchor>
              </w:drawing>
            </w:r>
          </w:p>
        </w:tc>
        <w:tc>
          <w:tcPr>
            <w:tcW w:w="2551" w:type="dxa"/>
          </w:tcPr>
          <w:p w:rsidR="009E26F0" w:rsidRPr="005B34D2" w:rsidRDefault="009E26F0" w:rsidP="005B34D2">
            <w:pPr>
              <w:spacing w:line="276" w:lineRule="auto"/>
              <w:rPr>
                <w:rFonts w:ascii="Times New Roman" w:hAnsi="Times New Roman" w:cs="Times New Roman"/>
                <w:szCs w:val="21"/>
              </w:rPr>
            </w:pPr>
            <w:r w:rsidRPr="005B34D2">
              <w:rPr>
                <w:position w:val="-60"/>
                <w:szCs w:val="21"/>
              </w:rPr>
              <w:object w:dxaOrig="1680" w:dyaOrig="1320">
                <v:shape id="_x0000_i1042" type="#_x0000_t75" style="width:84pt;height:66pt" o:ole="">
                  <v:imagedata r:id="rId48" o:title=""/>
                </v:shape>
                <o:OLEObject Type="Embed" ProgID="Equation.DSMT4" ShapeID="_x0000_i1042" DrawAspect="Content" ObjectID="_1550576712" r:id="rId49"/>
              </w:object>
            </w:r>
          </w:p>
        </w:tc>
      </w:tr>
      <w:tr w:rsidR="009E26F0" w:rsidRPr="005B34D2" w:rsidTr="00010A89">
        <w:tc>
          <w:tcPr>
            <w:tcW w:w="1956"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39296" behindDoc="0" locked="0" layoutInCell="1" allowOverlap="1">
                  <wp:simplePos x="0" y="0"/>
                  <wp:positionH relativeFrom="column">
                    <wp:posOffset>-39370</wp:posOffset>
                  </wp:positionH>
                  <wp:positionV relativeFrom="paragraph">
                    <wp:posOffset>300990</wp:posOffset>
                  </wp:positionV>
                  <wp:extent cx="1028700" cy="723900"/>
                  <wp:effectExtent l="0" t="0" r="0" b="0"/>
                  <wp:wrapSquare wrapText="bothSides"/>
                  <wp:docPr id="35841" name="图片 3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028700" cy="723900"/>
                          </a:xfrm>
                          <a:prstGeom prst="rect">
                            <a:avLst/>
                          </a:prstGeom>
                        </pic:spPr>
                      </pic:pic>
                    </a:graphicData>
                  </a:graphic>
                </wp:anchor>
              </w:drawing>
            </w:r>
          </w:p>
        </w:tc>
        <w:tc>
          <w:tcPr>
            <w:tcW w:w="1129"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40320" behindDoc="0" locked="0" layoutInCell="1" allowOverlap="1">
                  <wp:simplePos x="0" y="0"/>
                  <wp:positionH relativeFrom="column">
                    <wp:posOffset>-1270</wp:posOffset>
                  </wp:positionH>
                  <wp:positionV relativeFrom="paragraph">
                    <wp:posOffset>234315</wp:posOffset>
                  </wp:positionV>
                  <wp:extent cx="581025" cy="962025"/>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81025" cy="962025"/>
                          </a:xfrm>
                          <a:prstGeom prst="rect">
                            <a:avLst/>
                          </a:prstGeom>
                        </pic:spPr>
                      </pic:pic>
                    </a:graphicData>
                  </a:graphic>
                </wp:anchor>
              </w:drawing>
            </w:r>
          </w:p>
        </w:tc>
        <w:tc>
          <w:tcPr>
            <w:tcW w:w="2977"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anchor distT="0" distB="0" distL="114300" distR="114300" simplePos="0" relativeHeight="251645440" behindDoc="0" locked="0" layoutInCell="1" allowOverlap="1">
                  <wp:simplePos x="0" y="0"/>
                  <wp:positionH relativeFrom="column">
                    <wp:posOffset>1905</wp:posOffset>
                  </wp:positionH>
                  <wp:positionV relativeFrom="paragraph">
                    <wp:posOffset>90805</wp:posOffset>
                  </wp:positionV>
                  <wp:extent cx="1809750" cy="100965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809750" cy="1009650"/>
                          </a:xfrm>
                          <a:prstGeom prst="rect">
                            <a:avLst/>
                          </a:prstGeom>
                        </pic:spPr>
                      </pic:pic>
                    </a:graphicData>
                  </a:graphic>
                </wp:anchor>
              </w:drawing>
            </w:r>
          </w:p>
        </w:tc>
        <w:tc>
          <w:tcPr>
            <w:tcW w:w="2551" w:type="dxa"/>
          </w:tcPr>
          <w:p w:rsidR="009E26F0" w:rsidRPr="005B34D2" w:rsidRDefault="009E26F0" w:rsidP="005B34D2">
            <w:pPr>
              <w:spacing w:line="276" w:lineRule="auto"/>
              <w:rPr>
                <w:rFonts w:ascii="Times New Roman" w:hAnsi="Times New Roman" w:cs="Times New Roman"/>
                <w:szCs w:val="21"/>
              </w:rPr>
            </w:pPr>
            <w:r w:rsidRPr="005B34D2">
              <w:rPr>
                <w:position w:val="-62"/>
                <w:szCs w:val="21"/>
              </w:rPr>
              <w:object w:dxaOrig="1680" w:dyaOrig="1340">
                <v:shape id="_x0000_i1043" type="#_x0000_t75" style="width:84pt;height:66.75pt" o:ole="">
                  <v:imagedata r:id="rId53" o:title=""/>
                </v:shape>
                <o:OLEObject Type="Embed" ProgID="Equation.DSMT4" ShapeID="_x0000_i1043" DrawAspect="Content" ObjectID="_1550576713" r:id="rId54"/>
              </w:object>
            </w:r>
          </w:p>
        </w:tc>
      </w:tr>
      <w:tr w:rsidR="009E26F0" w:rsidRPr="005B34D2" w:rsidTr="00010A89">
        <w:tc>
          <w:tcPr>
            <w:tcW w:w="1956"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inline distT="0" distB="0" distL="0" distR="0">
                  <wp:extent cx="1095375" cy="9048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095375" cy="904875"/>
                          </a:xfrm>
                          <a:prstGeom prst="rect">
                            <a:avLst/>
                          </a:prstGeom>
                        </pic:spPr>
                      </pic:pic>
                    </a:graphicData>
                  </a:graphic>
                </wp:inline>
              </w:drawing>
            </w:r>
          </w:p>
        </w:tc>
        <w:tc>
          <w:tcPr>
            <w:tcW w:w="1129" w:type="dxa"/>
          </w:tcPr>
          <w:p w:rsidR="009E26F0" w:rsidRPr="005B34D2" w:rsidRDefault="009E26F0" w:rsidP="005B34D2">
            <w:pPr>
              <w:spacing w:line="276" w:lineRule="auto"/>
              <w:rPr>
                <w:rFonts w:ascii="Times New Roman" w:hAnsi="Times New Roman" w:cs="Times New Roman"/>
                <w:szCs w:val="21"/>
              </w:rPr>
            </w:pPr>
            <w:r w:rsidRPr="005B34D2">
              <w:rPr>
                <w:noProof/>
                <w:szCs w:val="21"/>
              </w:rPr>
              <w:drawing>
                <wp:inline distT="0" distB="0" distL="0" distR="0">
                  <wp:extent cx="657225" cy="1114425"/>
                  <wp:effectExtent l="0" t="0" r="9525" b="9525"/>
                  <wp:docPr id="35842" name="图片 3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57225" cy="1114425"/>
                          </a:xfrm>
                          <a:prstGeom prst="rect">
                            <a:avLst/>
                          </a:prstGeom>
                        </pic:spPr>
                      </pic:pic>
                    </a:graphicData>
                  </a:graphic>
                </wp:inline>
              </w:drawing>
            </w:r>
          </w:p>
        </w:tc>
        <w:tc>
          <w:tcPr>
            <w:tcW w:w="2977" w:type="dxa"/>
          </w:tcPr>
          <w:p w:rsidR="009E26F0" w:rsidRPr="005B34D2" w:rsidRDefault="009E26F0" w:rsidP="005B34D2">
            <w:pPr>
              <w:spacing w:line="276" w:lineRule="auto"/>
              <w:jc w:val="center"/>
              <w:rPr>
                <w:rFonts w:ascii="Times New Roman" w:hAnsi="Times New Roman" w:cs="Times New Roman"/>
                <w:szCs w:val="21"/>
              </w:rPr>
            </w:pPr>
            <w:r w:rsidRPr="005B34D2">
              <w:rPr>
                <w:noProof/>
                <w:szCs w:val="21"/>
              </w:rPr>
              <w:drawing>
                <wp:inline distT="0" distB="0" distL="0" distR="0">
                  <wp:extent cx="933450" cy="10572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33450" cy="1057275"/>
                          </a:xfrm>
                          <a:prstGeom prst="rect">
                            <a:avLst/>
                          </a:prstGeom>
                        </pic:spPr>
                      </pic:pic>
                    </a:graphicData>
                  </a:graphic>
                </wp:inline>
              </w:drawing>
            </w:r>
          </w:p>
        </w:tc>
        <w:tc>
          <w:tcPr>
            <w:tcW w:w="2551" w:type="dxa"/>
          </w:tcPr>
          <w:p w:rsidR="009E26F0" w:rsidRPr="005B34D2" w:rsidRDefault="009E26F0" w:rsidP="005B34D2">
            <w:pPr>
              <w:spacing w:line="276" w:lineRule="auto"/>
              <w:rPr>
                <w:rFonts w:ascii="Times New Roman" w:hAnsi="Times New Roman" w:cs="Times New Roman"/>
                <w:szCs w:val="21"/>
              </w:rPr>
            </w:pPr>
            <w:r w:rsidRPr="005B34D2">
              <w:rPr>
                <w:position w:val="-46"/>
                <w:szCs w:val="21"/>
              </w:rPr>
              <w:object w:dxaOrig="1600" w:dyaOrig="1020">
                <v:shape id="_x0000_i1044" type="#_x0000_t75" style="width:80.25pt;height:51pt" o:ole="">
                  <v:imagedata r:id="rId58" o:title=""/>
                </v:shape>
                <o:OLEObject Type="Embed" ProgID="Equation.DSMT4" ShapeID="_x0000_i1044" DrawAspect="Content" ObjectID="_1550576714" r:id="rId59"/>
              </w:object>
            </w:r>
          </w:p>
        </w:tc>
      </w:tr>
    </w:tbl>
    <w:p w:rsidR="005B34D2" w:rsidRDefault="005B34D2" w:rsidP="005B34D2">
      <w:pPr>
        <w:rPr>
          <w:rFonts w:ascii="Times New Roman" w:hAnsi="Times New Roman" w:cs="Times New Roman"/>
          <w:szCs w:val="21"/>
        </w:rPr>
      </w:pPr>
    </w:p>
    <w:p w:rsidR="009E26F0" w:rsidRPr="005B34D2" w:rsidRDefault="00855180" w:rsidP="005B34D2">
      <w:pPr>
        <w:rPr>
          <w:rFonts w:hAnsi="宋体"/>
          <w:szCs w:val="21"/>
        </w:rPr>
      </w:pPr>
      <w:r w:rsidRPr="005B34D2">
        <w:rPr>
          <w:rFonts w:ascii="Times New Roman" w:hAnsi="Times New Roman" w:cs="Times New Roman" w:hint="eastAsia"/>
          <w:szCs w:val="21"/>
        </w:rPr>
        <w:t>【例</w:t>
      </w:r>
      <w:r w:rsidRPr="005B34D2">
        <w:rPr>
          <w:rFonts w:ascii="Times New Roman" w:hAnsi="Times New Roman" w:cs="Times New Roman" w:hint="eastAsia"/>
          <w:szCs w:val="21"/>
        </w:rPr>
        <w:t>1</w:t>
      </w:r>
      <w:r w:rsidRPr="005B34D2">
        <w:rPr>
          <w:rFonts w:ascii="Times New Roman" w:hAnsi="Times New Roman" w:cs="Times New Roman" w:hint="eastAsia"/>
          <w:szCs w:val="21"/>
        </w:rPr>
        <w:t>】</w:t>
      </w:r>
      <w:r w:rsidR="009E26F0" w:rsidRPr="005B34D2">
        <w:rPr>
          <w:rFonts w:hAnsi="宋体" w:hint="eastAsia"/>
          <w:szCs w:val="21"/>
        </w:rPr>
        <w:t>如图所示，固定的锥形漏斗内壁是光滑的，内壁上有两个质量相等的小球</w:t>
      </w:r>
      <w:r w:rsidR="009E26F0" w:rsidRPr="005B34D2">
        <w:rPr>
          <w:rFonts w:hAnsi="宋体"/>
          <w:i/>
          <w:szCs w:val="21"/>
        </w:rPr>
        <w:t>A</w:t>
      </w:r>
      <w:r w:rsidR="009E26F0" w:rsidRPr="005B34D2">
        <w:rPr>
          <w:rFonts w:hAnsi="宋体" w:hint="eastAsia"/>
          <w:szCs w:val="21"/>
        </w:rPr>
        <w:t>和</w:t>
      </w:r>
      <w:r w:rsidR="009E26F0" w:rsidRPr="005B34D2">
        <w:rPr>
          <w:rFonts w:hAnsi="宋体"/>
          <w:i/>
          <w:szCs w:val="21"/>
        </w:rPr>
        <w:t>B</w:t>
      </w:r>
      <w:r w:rsidR="009E26F0" w:rsidRPr="005B34D2">
        <w:rPr>
          <w:rFonts w:hAnsi="宋体" w:hint="eastAsia"/>
          <w:szCs w:val="21"/>
        </w:rPr>
        <w:t>，在各自不同的水平面做匀速圆周运动，以下说法正确的是：</w:t>
      </w:r>
      <w:r w:rsidR="009E26F0" w:rsidRPr="005B34D2">
        <w:rPr>
          <w:rFonts w:hAnsi="宋体"/>
          <w:szCs w:val="21"/>
        </w:rPr>
        <w:tab/>
      </w:r>
      <w:r w:rsidR="009E26F0" w:rsidRPr="005B34D2">
        <w:rPr>
          <w:rFonts w:hAnsi="宋体" w:hint="eastAsia"/>
          <w:szCs w:val="21"/>
        </w:rPr>
        <w:t>（</w:t>
      </w:r>
      <w:r w:rsidR="009E26F0" w:rsidRPr="005B34D2">
        <w:rPr>
          <w:rFonts w:hAnsi="宋体" w:hint="eastAsia"/>
          <w:szCs w:val="21"/>
        </w:rPr>
        <w:tab/>
      </w:r>
      <w:r w:rsidR="009E26F0" w:rsidRPr="005B34D2">
        <w:rPr>
          <w:rFonts w:hAnsi="宋体"/>
          <w:szCs w:val="21"/>
        </w:rPr>
        <w:tab/>
      </w:r>
      <w:r w:rsidR="009E26F0" w:rsidRPr="005B34D2">
        <w:rPr>
          <w:rFonts w:hAnsi="宋体" w:hint="eastAsia"/>
          <w:szCs w:val="21"/>
        </w:rPr>
        <w:t>）</w:t>
      </w:r>
    </w:p>
    <w:p w:rsidR="005B34D2" w:rsidRDefault="002E0B51" w:rsidP="005B34D2">
      <w:pPr>
        <w:widowControl w:val="0"/>
        <w:ind w:left="315" w:rightChars="100" w:right="210"/>
        <w:rPr>
          <w:rFonts w:cstheme="minorHAnsi"/>
          <w:szCs w:val="21"/>
        </w:rPr>
      </w:pPr>
      <w:r>
        <w:rPr>
          <w:szCs w:val="21"/>
        </w:rPr>
        <w:pict>
          <v:group id="Group 7" o:spid="_x0000_s1249" alt="6ec8aac122bd4f6e" style="position:absolute;left:0;text-align:left;margin-left:317.7pt;margin-top:.8pt;width:65.55pt;height:54.6pt;z-index:251668992" coordsize="1454,1287">
            <v:group id="Group 8" o:spid="_x0000_s1250" alt="" style="position:absolute;left:36;width:1418;height:1287" coordsize="1418,1287">
              <v:shape id="Text Box 9" o:spid="_x0000_s1251" type="#_x0000_t202" alt="6ec8aac122bd4f6e" style="position:absolute;left:228;top:624;width:540;height:468" filled="f" stroked="f">
                <v:textbox style="mso-next-textbox:#Text Box 9">
                  <w:txbxContent>
                    <w:p w:rsidR="002E0B51" w:rsidRPr="005B34D2" w:rsidRDefault="002E0B51" w:rsidP="009E26F0">
                      <w:pPr>
                        <w:rPr>
                          <w:i/>
                        </w:rPr>
                      </w:pPr>
                      <w:r w:rsidRPr="005B34D2">
                        <w:rPr>
                          <w:i/>
                        </w:rPr>
                        <w:t>B</w:t>
                      </w:r>
                    </w:p>
                  </w:txbxContent>
                </v:textbox>
              </v:shape>
              <v:group id="Group 10" o:spid="_x0000_s1252" alt="" style="position:absolute;width:1418;height:1287" coordsize="1418,1287">
                <v:group id="Group 11" o:spid="_x0000_s1253" alt="" style="position:absolute;width:1418;height:1287" coordsize="1418,1287">
                  <v:oval id="Oval 12" o:spid="_x0000_s1254" alt="6ec8aac122bd4f6e" style="position:absolute;width:1418;height:351">
                    <v:textbox style="mso-next-textbox:#Oval 12">
                      <w:txbxContent>
                        <w:p w:rsidR="002E0B51" w:rsidRPr="005B34D2" w:rsidRDefault="002E0B51" w:rsidP="009E26F0">
                          <w:pPr>
                            <w:rPr>
                              <w:i/>
                            </w:rPr>
                          </w:pPr>
                        </w:p>
                      </w:txbxContent>
                    </v:textbox>
                  </v:oval>
                  <v:oval id="Oval 13" o:spid="_x0000_s1255" alt="6ec8aac122bd4f6e" style="position:absolute;left:312;top:420;width:823;height:204">
                    <v:textbox style="mso-next-textbox:#Oval 13">
                      <w:txbxContent>
                        <w:p w:rsidR="002E0B51" w:rsidRPr="005B34D2" w:rsidRDefault="002E0B51" w:rsidP="009E26F0">
                          <w:pPr>
                            <w:rPr>
                              <w:i/>
                            </w:rPr>
                          </w:pPr>
                        </w:p>
                      </w:txbxContent>
                    </v:textbox>
                  </v:oval>
                  <v:oval id="Oval 14" o:spid="_x0000_s1256" alt="6ec8aac122bd4f6e" style="position:absolute;left:504;top:706;width:446;height:111">
                    <v:textbox style="mso-next-textbox:#Oval 14">
                      <w:txbxContent>
                        <w:p w:rsidR="002E0B51" w:rsidRPr="005B34D2" w:rsidRDefault="002E0B51" w:rsidP="009E26F0">
                          <w:pPr>
                            <w:rPr>
                              <w:i/>
                            </w:rPr>
                          </w:pPr>
                        </w:p>
                      </w:txbxContent>
                    </v:textbox>
                  </v:oval>
                  <v:line id="Line 15" o:spid="_x0000_s1257" alt="6ec8aac122bd4f6e" style="position:absolute;rotation:23047704fd" from="72,195" to="612,975"/>
                  <v:line id="Line 16" o:spid="_x0000_s1258" alt="6ec8aac122bd4f6e" style="position:absolute;rotation:23252175fd;flip:x" from="852,195" to="1392,975"/>
                  <v:line id="Line 17" o:spid="_x0000_s1259" style="position:absolute" from="660,914" to="661,1287"/>
                  <v:line id="Line 18" o:spid="_x0000_s1260" style="position:absolute" from="816,946" to="817,1287"/>
                </v:group>
                <v:oval id="Oval 19" o:spid="_x0000_s1261" alt="6ec8aac122bd4f6e" style="position:absolute;left:276;top:507;width:86;height:86">
                  <v:fill color2="fill darken(117)" focusposition=".5,.5" focussize="" method="linear sigma" focus="100%" type="gradientRadial"/>
                  <v:textbox style="mso-next-textbox:#Oval 19">
                    <w:txbxContent>
                      <w:p w:rsidR="002E0B51" w:rsidRPr="005B34D2" w:rsidRDefault="002E0B51" w:rsidP="009E26F0">
                        <w:pPr>
                          <w:rPr>
                            <w:i/>
                          </w:rPr>
                        </w:pPr>
                      </w:p>
                    </w:txbxContent>
                  </v:textbox>
                </v:oval>
                <v:oval id="Oval 20" o:spid="_x0000_s1262" alt="6ec8aac122bd4f6e" style="position:absolute;left:516;top:747;width:86;height:86">
                  <v:fill color2="fill darken(117)" focusposition=".5,.5" focussize="" method="linear sigma" focus="100%" type="gradientRadial"/>
                  <v:textbox style="mso-next-textbox:#Oval 20">
                    <w:txbxContent>
                      <w:p w:rsidR="002E0B51" w:rsidRPr="005B34D2" w:rsidRDefault="002E0B51" w:rsidP="009E26F0">
                        <w:pPr>
                          <w:rPr>
                            <w:i/>
                          </w:rPr>
                        </w:pPr>
                      </w:p>
                    </w:txbxContent>
                  </v:textbox>
                </v:oval>
              </v:group>
            </v:group>
            <v:shape id="Text Box 21" o:spid="_x0000_s1263" type="#_x0000_t202" alt="6ec8aac122bd4f6e" style="position:absolute;top:348;width:540;height:468" filled="f" stroked="f">
              <v:textbox style="mso-next-textbox:#Text Box 21">
                <w:txbxContent>
                  <w:p w:rsidR="002E0B51" w:rsidRPr="005B34D2" w:rsidRDefault="002E0B51" w:rsidP="009E26F0">
                    <w:pPr>
                      <w:rPr>
                        <w:i/>
                      </w:rPr>
                    </w:pPr>
                    <w:r w:rsidRPr="005B34D2">
                      <w:rPr>
                        <w:i/>
                      </w:rPr>
                      <w:t>A</w:t>
                    </w:r>
                  </w:p>
                </w:txbxContent>
              </v:textbox>
            </v:shape>
            <w10:wrap type="square"/>
          </v:group>
        </w:pict>
      </w:r>
      <w:r w:rsidR="00010A89" w:rsidRPr="005B34D2">
        <w:rPr>
          <w:rFonts w:cstheme="minorHAnsi"/>
          <w:szCs w:val="21"/>
        </w:rPr>
        <w:t>A</w:t>
      </w:r>
      <w:r w:rsidR="00010A89" w:rsidRPr="005B34D2">
        <w:rPr>
          <w:rFonts w:ascii="Times New Roman" w:hAnsi="Times New Roman" w:cs="Times New Roman" w:hint="eastAsia"/>
          <w:szCs w:val="21"/>
        </w:rPr>
        <w:t>．</w:t>
      </w:r>
      <w:r w:rsidR="009E26F0" w:rsidRPr="005B34D2">
        <w:rPr>
          <w:rFonts w:cstheme="minorHAnsi"/>
          <w:i/>
          <w:szCs w:val="21"/>
        </w:rPr>
        <w:t>v</w:t>
      </w:r>
      <w:r w:rsidR="009E26F0" w:rsidRPr="005B34D2">
        <w:rPr>
          <w:rFonts w:cstheme="minorHAnsi"/>
          <w:i/>
          <w:szCs w:val="21"/>
          <w:vertAlign w:val="subscript"/>
        </w:rPr>
        <w:t>A</w:t>
      </w:r>
      <w:r w:rsidR="009E26F0" w:rsidRPr="005B34D2">
        <w:rPr>
          <w:rFonts w:cstheme="minorHAnsi"/>
          <w:szCs w:val="21"/>
        </w:rPr>
        <w:t>&gt;</w:t>
      </w:r>
      <w:r w:rsidR="009E26F0" w:rsidRPr="005B34D2">
        <w:rPr>
          <w:rFonts w:cstheme="minorHAnsi"/>
          <w:i/>
          <w:szCs w:val="21"/>
        </w:rPr>
        <w:t>v</w:t>
      </w:r>
      <w:r w:rsidR="009E26F0" w:rsidRPr="005B34D2">
        <w:rPr>
          <w:rFonts w:cstheme="minorHAnsi"/>
          <w:i/>
          <w:szCs w:val="21"/>
          <w:vertAlign w:val="subscript"/>
        </w:rPr>
        <w:t>B</w:t>
      </w:r>
      <w:r w:rsidR="009E26F0" w:rsidRPr="005B34D2">
        <w:rPr>
          <w:rFonts w:cstheme="minorHAnsi"/>
          <w:szCs w:val="21"/>
        </w:rPr>
        <w:tab/>
      </w:r>
      <w:r w:rsidR="00C06921" w:rsidRPr="005B34D2">
        <w:rPr>
          <w:rFonts w:cstheme="minorHAnsi"/>
          <w:szCs w:val="21"/>
        </w:rPr>
        <w:tab/>
      </w:r>
      <w:r w:rsidR="005B34D2">
        <w:rPr>
          <w:rFonts w:cstheme="minorHAnsi" w:hint="eastAsia"/>
          <w:szCs w:val="21"/>
        </w:rPr>
        <w:tab/>
      </w:r>
      <w:r w:rsidR="005B34D2">
        <w:rPr>
          <w:rFonts w:cstheme="minorHAnsi" w:hint="eastAsia"/>
          <w:szCs w:val="21"/>
        </w:rPr>
        <w:tab/>
      </w:r>
      <w:r w:rsidR="005B34D2">
        <w:rPr>
          <w:rFonts w:cstheme="minorHAnsi" w:hint="eastAsia"/>
          <w:szCs w:val="21"/>
        </w:rPr>
        <w:tab/>
      </w:r>
      <w:r w:rsidR="005B34D2">
        <w:rPr>
          <w:rFonts w:cstheme="minorHAnsi" w:hint="eastAsia"/>
          <w:szCs w:val="21"/>
        </w:rPr>
        <w:tab/>
      </w:r>
      <w:r w:rsidR="00C06921" w:rsidRPr="005B34D2">
        <w:rPr>
          <w:rFonts w:cstheme="minorHAnsi"/>
          <w:szCs w:val="21"/>
        </w:rPr>
        <w:tab/>
      </w:r>
      <w:r w:rsidR="009E26F0" w:rsidRPr="005B34D2">
        <w:rPr>
          <w:rFonts w:cstheme="minorHAnsi"/>
          <w:szCs w:val="21"/>
        </w:rPr>
        <w:tab/>
        <w:t>B</w:t>
      </w:r>
      <w:r w:rsidR="00010A89" w:rsidRPr="005B34D2">
        <w:rPr>
          <w:rFonts w:ascii="Times New Roman" w:hAnsi="Times New Roman" w:cs="Times New Roman" w:hint="eastAsia"/>
          <w:szCs w:val="21"/>
        </w:rPr>
        <w:t>．</w:t>
      </w:r>
      <w:r w:rsidR="009E26F0" w:rsidRPr="005B34D2">
        <w:rPr>
          <w:rFonts w:cstheme="minorHAnsi"/>
          <w:i/>
          <w:szCs w:val="21"/>
        </w:rPr>
        <w:t>ω</w:t>
      </w:r>
      <w:r w:rsidR="009E26F0" w:rsidRPr="005B34D2">
        <w:rPr>
          <w:rFonts w:cstheme="minorHAnsi"/>
          <w:i/>
          <w:szCs w:val="21"/>
          <w:vertAlign w:val="subscript"/>
        </w:rPr>
        <w:t>A</w:t>
      </w:r>
      <w:r w:rsidR="009E26F0" w:rsidRPr="005B34D2">
        <w:rPr>
          <w:rFonts w:cstheme="minorHAnsi"/>
          <w:szCs w:val="21"/>
        </w:rPr>
        <w:t>&gt;ω</w:t>
      </w:r>
      <w:r w:rsidR="009E26F0" w:rsidRPr="005B34D2">
        <w:rPr>
          <w:rFonts w:cstheme="minorHAnsi"/>
          <w:i/>
          <w:szCs w:val="21"/>
          <w:vertAlign w:val="subscript"/>
        </w:rPr>
        <w:t>B</w:t>
      </w:r>
    </w:p>
    <w:p w:rsidR="00C06921" w:rsidRPr="005B34D2" w:rsidRDefault="009E26F0" w:rsidP="005B34D2">
      <w:pPr>
        <w:widowControl w:val="0"/>
        <w:ind w:left="315" w:rightChars="100" w:right="210"/>
        <w:rPr>
          <w:rFonts w:cstheme="minorHAnsi"/>
          <w:i/>
          <w:szCs w:val="21"/>
          <w:vertAlign w:val="subscript"/>
        </w:rPr>
      </w:pPr>
      <w:r w:rsidRPr="005B34D2">
        <w:rPr>
          <w:rFonts w:cstheme="minorHAnsi"/>
          <w:szCs w:val="21"/>
        </w:rPr>
        <w:t>C</w:t>
      </w:r>
      <w:r w:rsidR="00010A89" w:rsidRPr="005B34D2">
        <w:rPr>
          <w:rFonts w:ascii="Times New Roman" w:hAnsi="Times New Roman" w:cs="Times New Roman" w:hint="eastAsia"/>
          <w:szCs w:val="21"/>
        </w:rPr>
        <w:t>．</w:t>
      </w:r>
      <w:r w:rsidRPr="005B34D2">
        <w:rPr>
          <w:rFonts w:cstheme="minorHAnsi"/>
          <w:i/>
          <w:szCs w:val="21"/>
        </w:rPr>
        <w:t>a</w:t>
      </w:r>
      <w:r w:rsidRPr="005B34D2">
        <w:rPr>
          <w:rFonts w:cstheme="minorHAnsi"/>
          <w:i/>
          <w:szCs w:val="21"/>
          <w:vertAlign w:val="subscript"/>
        </w:rPr>
        <w:t>A</w:t>
      </w:r>
      <w:r w:rsidRPr="005B34D2">
        <w:rPr>
          <w:rFonts w:cstheme="minorHAnsi"/>
          <w:szCs w:val="21"/>
        </w:rPr>
        <w:t>&gt;</w:t>
      </w:r>
      <w:r w:rsidRPr="005B34D2">
        <w:rPr>
          <w:rFonts w:cstheme="minorHAnsi"/>
          <w:i/>
          <w:szCs w:val="21"/>
        </w:rPr>
        <w:t>a</w:t>
      </w:r>
      <w:r w:rsidRPr="005B34D2">
        <w:rPr>
          <w:rFonts w:cstheme="minorHAnsi"/>
          <w:i/>
          <w:szCs w:val="21"/>
          <w:vertAlign w:val="subscript"/>
        </w:rPr>
        <w:t>B</w:t>
      </w:r>
      <w:r w:rsidR="00010A89" w:rsidRPr="005B34D2">
        <w:rPr>
          <w:rFonts w:cstheme="minorHAnsi"/>
          <w:i/>
          <w:szCs w:val="21"/>
          <w:vertAlign w:val="subscript"/>
        </w:rPr>
        <w:tab/>
      </w:r>
      <w:r w:rsidR="00010A89" w:rsidRPr="005B34D2">
        <w:rPr>
          <w:rFonts w:cstheme="minorHAnsi"/>
          <w:i/>
          <w:szCs w:val="21"/>
          <w:vertAlign w:val="subscript"/>
        </w:rPr>
        <w:tab/>
      </w:r>
      <w:r w:rsidR="00C06921" w:rsidRPr="005B34D2">
        <w:rPr>
          <w:rFonts w:cstheme="minorHAnsi"/>
          <w:i/>
          <w:szCs w:val="21"/>
          <w:vertAlign w:val="subscript"/>
        </w:rPr>
        <w:tab/>
      </w:r>
      <w:r w:rsidR="005B34D2">
        <w:rPr>
          <w:rFonts w:cstheme="minorHAnsi" w:hint="eastAsia"/>
          <w:i/>
          <w:szCs w:val="21"/>
          <w:vertAlign w:val="subscript"/>
        </w:rPr>
        <w:tab/>
      </w:r>
      <w:r w:rsidR="005B34D2">
        <w:rPr>
          <w:rFonts w:cstheme="minorHAnsi" w:hint="eastAsia"/>
          <w:i/>
          <w:szCs w:val="21"/>
          <w:vertAlign w:val="subscript"/>
        </w:rPr>
        <w:tab/>
      </w:r>
      <w:r w:rsidR="005B34D2">
        <w:rPr>
          <w:rFonts w:cstheme="minorHAnsi" w:hint="eastAsia"/>
          <w:i/>
          <w:szCs w:val="21"/>
          <w:vertAlign w:val="subscript"/>
        </w:rPr>
        <w:tab/>
      </w:r>
      <w:r w:rsidR="005B34D2">
        <w:rPr>
          <w:rFonts w:cstheme="minorHAnsi" w:hint="eastAsia"/>
          <w:i/>
          <w:szCs w:val="21"/>
          <w:vertAlign w:val="subscript"/>
        </w:rPr>
        <w:tab/>
      </w:r>
      <w:r w:rsidR="005B34D2">
        <w:rPr>
          <w:rFonts w:cstheme="minorHAnsi" w:hint="eastAsia"/>
          <w:i/>
          <w:szCs w:val="21"/>
          <w:vertAlign w:val="subscript"/>
        </w:rPr>
        <w:tab/>
      </w:r>
      <w:r w:rsidRPr="005B34D2">
        <w:rPr>
          <w:rFonts w:cstheme="minorHAnsi"/>
          <w:szCs w:val="21"/>
        </w:rPr>
        <w:t>D</w:t>
      </w:r>
      <w:r w:rsidR="00010A89" w:rsidRPr="005B34D2">
        <w:rPr>
          <w:rFonts w:ascii="Times New Roman" w:hAnsi="Times New Roman" w:cs="Times New Roman" w:hint="eastAsia"/>
          <w:szCs w:val="21"/>
        </w:rPr>
        <w:t>．</w:t>
      </w:r>
      <w:r w:rsidRPr="005B34D2">
        <w:rPr>
          <w:rFonts w:cstheme="minorHAnsi"/>
          <w:szCs w:val="21"/>
        </w:rPr>
        <w:t>压力</w:t>
      </w:r>
      <w:r w:rsidRPr="005B34D2">
        <w:rPr>
          <w:rFonts w:cstheme="minorHAnsi"/>
          <w:i/>
          <w:szCs w:val="21"/>
        </w:rPr>
        <w:t>N</w:t>
      </w:r>
      <w:r w:rsidRPr="005B34D2">
        <w:rPr>
          <w:rFonts w:cstheme="minorHAnsi"/>
          <w:i/>
          <w:szCs w:val="21"/>
          <w:vertAlign w:val="subscript"/>
        </w:rPr>
        <w:t>A</w:t>
      </w:r>
      <w:r w:rsidRPr="005B34D2">
        <w:rPr>
          <w:rFonts w:cstheme="minorHAnsi"/>
          <w:szCs w:val="21"/>
        </w:rPr>
        <w:t>&gt;</w:t>
      </w:r>
      <w:r w:rsidRPr="005B34D2">
        <w:rPr>
          <w:rFonts w:cstheme="minorHAnsi"/>
          <w:i/>
          <w:szCs w:val="21"/>
        </w:rPr>
        <w:t>N</w:t>
      </w:r>
      <w:r w:rsidRPr="005B34D2">
        <w:rPr>
          <w:rFonts w:cstheme="minorHAnsi"/>
          <w:i/>
          <w:szCs w:val="21"/>
          <w:vertAlign w:val="subscript"/>
        </w:rPr>
        <w:t>B</w:t>
      </w:r>
    </w:p>
    <w:p w:rsidR="00010A89" w:rsidRPr="005B34D2" w:rsidRDefault="008B3F13" w:rsidP="005B34D2">
      <w:pPr>
        <w:widowControl w:val="0"/>
        <w:rPr>
          <w:rFonts w:hAnsi="宋体"/>
          <w:color w:val="FF0000"/>
          <w:szCs w:val="21"/>
        </w:rPr>
      </w:pPr>
      <w:r w:rsidRPr="005B34D2">
        <w:rPr>
          <w:rFonts w:hAnsi="宋体" w:hint="eastAsia"/>
          <w:color w:val="FF0000"/>
          <w:szCs w:val="21"/>
        </w:rPr>
        <w:t>【难度】</w:t>
      </w:r>
      <w:r w:rsidRPr="005B34D2">
        <w:rPr>
          <w:rFonts w:hint="eastAsia"/>
          <w:color w:val="FF0000"/>
          <w:szCs w:val="21"/>
        </w:rPr>
        <w:t>★</w:t>
      </w:r>
      <w:r w:rsidR="003E5015">
        <w:rPr>
          <w:rFonts w:hint="eastAsia"/>
          <w:color w:val="FF0000"/>
          <w:szCs w:val="21"/>
        </w:rPr>
        <w:t>★</w:t>
      </w:r>
    </w:p>
    <w:p w:rsidR="009E26F0" w:rsidRPr="005B34D2" w:rsidRDefault="009E26F0" w:rsidP="005B34D2">
      <w:pPr>
        <w:adjustRightInd w:val="0"/>
        <w:rPr>
          <w:color w:val="FF0000"/>
          <w:szCs w:val="21"/>
        </w:rPr>
      </w:pPr>
      <w:r w:rsidRPr="005B34D2">
        <w:rPr>
          <w:rFonts w:hint="eastAsia"/>
          <w:color w:val="FF0000"/>
          <w:szCs w:val="21"/>
        </w:rPr>
        <w:t>【答案】</w:t>
      </w:r>
      <w:r w:rsidRPr="005B34D2">
        <w:rPr>
          <w:color w:val="FF0000"/>
          <w:szCs w:val="21"/>
        </w:rPr>
        <w:t>A</w:t>
      </w:r>
    </w:p>
    <w:p w:rsidR="009E26F0" w:rsidRPr="005B34D2" w:rsidRDefault="009E26F0" w:rsidP="005B34D2">
      <w:pPr>
        <w:adjustRightInd w:val="0"/>
        <w:rPr>
          <w:color w:val="FF0000"/>
          <w:szCs w:val="21"/>
        </w:rPr>
      </w:pPr>
      <w:r w:rsidRPr="005B34D2">
        <w:rPr>
          <w:rFonts w:hint="eastAsia"/>
          <w:color w:val="FF0000"/>
          <w:szCs w:val="21"/>
        </w:rPr>
        <w:t>【解析】小球受到重力与漏斗对其的支持力，合力提供向心力，可分析出两小球向心力相等，向心加速度相等，但</w:t>
      </w:r>
      <w:r w:rsidRPr="005B34D2">
        <w:rPr>
          <w:i/>
          <w:color w:val="FF0000"/>
          <w:szCs w:val="21"/>
        </w:rPr>
        <w:t>A</w:t>
      </w:r>
      <w:r w:rsidRPr="005B34D2">
        <w:rPr>
          <w:rFonts w:hint="eastAsia"/>
          <w:color w:val="FF0000"/>
          <w:szCs w:val="21"/>
        </w:rPr>
        <w:t>的半径较大，故其线速度较大，角速度较小。</w:t>
      </w:r>
    </w:p>
    <w:p w:rsidR="00A91582" w:rsidRPr="005B34D2" w:rsidRDefault="00A91582" w:rsidP="005B34D2">
      <w:pPr>
        <w:adjustRightInd w:val="0"/>
        <w:rPr>
          <w:color w:val="FF0000"/>
          <w:szCs w:val="21"/>
        </w:rPr>
      </w:pPr>
    </w:p>
    <w:p w:rsidR="0002054E" w:rsidRPr="005B34D2" w:rsidRDefault="00855180" w:rsidP="005B34D2">
      <w:pPr>
        <w:widowControl w:val="0"/>
        <w:rPr>
          <w:rFonts w:ascii="Times New Roman" w:hAnsi="Times New Roman" w:cs="Times New Roman"/>
          <w:szCs w:val="21"/>
        </w:rPr>
      </w:pPr>
      <w:r w:rsidRPr="005B34D2">
        <w:rPr>
          <w:rFonts w:ascii="Times New Roman" w:hAnsi="Times New Roman" w:cs="Times New Roman" w:hint="eastAsia"/>
          <w:szCs w:val="21"/>
        </w:rPr>
        <w:t>【例</w:t>
      </w:r>
      <w:r w:rsidRPr="005B34D2">
        <w:rPr>
          <w:rFonts w:ascii="Times New Roman" w:hAnsi="Times New Roman" w:cs="Times New Roman"/>
          <w:szCs w:val="21"/>
        </w:rPr>
        <w:t>2</w:t>
      </w:r>
      <w:r w:rsidRPr="005B34D2">
        <w:rPr>
          <w:rFonts w:ascii="Times New Roman" w:hAnsi="Times New Roman" w:cs="Times New Roman" w:hint="eastAsia"/>
          <w:szCs w:val="21"/>
        </w:rPr>
        <w:t>】</w:t>
      </w:r>
      <w:r w:rsidR="0002054E" w:rsidRPr="005B34D2">
        <w:rPr>
          <w:rFonts w:ascii="Times New Roman" w:hAnsi="Times New Roman" w:cs="Times New Roman" w:hint="eastAsia"/>
          <w:szCs w:val="21"/>
        </w:rPr>
        <w:t>上海磁悬浮线路的最大转弯处半径达到</w:t>
      </w:r>
      <w:r w:rsidR="0002054E" w:rsidRPr="005B34D2">
        <w:rPr>
          <w:rFonts w:ascii="Times New Roman" w:hAnsi="Times New Roman" w:cs="Times New Roman" w:hint="eastAsia"/>
          <w:szCs w:val="21"/>
        </w:rPr>
        <w:t>8000m</w:t>
      </w:r>
      <w:r w:rsidR="0002054E" w:rsidRPr="005B34D2">
        <w:rPr>
          <w:rFonts w:ascii="Times New Roman" w:hAnsi="Times New Roman" w:cs="Times New Roman" w:hint="eastAsia"/>
          <w:szCs w:val="21"/>
        </w:rPr>
        <w:t>，近距离用肉眼看几乎是一条直线，而转弯处最小半径也达到</w:t>
      </w:r>
      <w:r w:rsidR="0002054E" w:rsidRPr="005B34D2">
        <w:rPr>
          <w:rFonts w:ascii="Times New Roman" w:hAnsi="Times New Roman" w:cs="Times New Roman" w:hint="eastAsia"/>
          <w:szCs w:val="21"/>
        </w:rPr>
        <w:t>1300m</w:t>
      </w:r>
      <w:r w:rsidR="0002054E" w:rsidRPr="005B34D2">
        <w:rPr>
          <w:rFonts w:ascii="Times New Roman" w:hAnsi="Times New Roman" w:cs="Times New Roman" w:hint="eastAsia"/>
          <w:szCs w:val="21"/>
        </w:rPr>
        <w:t>，一个质量为</w:t>
      </w:r>
      <w:r w:rsidR="0002054E" w:rsidRPr="005B34D2">
        <w:rPr>
          <w:rFonts w:ascii="Times New Roman" w:hAnsi="Times New Roman" w:cs="Times New Roman" w:hint="eastAsia"/>
          <w:szCs w:val="21"/>
        </w:rPr>
        <w:t>50kg</w:t>
      </w:r>
      <w:r w:rsidR="0002054E" w:rsidRPr="005B34D2">
        <w:rPr>
          <w:rFonts w:ascii="Times New Roman" w:hAnsi="Times New Roman" w:cs="Times New Roman" w:hint="eastAsia"/>
          <w:szCs w:val="21"/>
        </w:rPr>
        <w:t>的乘客坐在以</w:t>
      </w:r>
      <w:r w:rsidR="0002054E" w:rsidRPr="005B34D2">
        <w:rPr>
          <w:rFonts w:ascii="Times New Roman" w:hAnsi="Times New Roman" w:cs="Times New Roman" w:hint="eastAsia"/>
          <w:szCs w:val="21"/>
        </w:rPr>
        <w:t>360km/h</w:t>
      </w:r>
      <w:r w:rsidR="0002054E" w:rsidRPr="005B34D2">
        <w:rPr>
          <w:rFonts w:ascii="Times New Roman" w:hAnsi="Times New Roman" w:cs="Times New Roman" w:hint="eastAsia"/>
          <w:szCs w:val="21"/>
        </w:rPr>
        <w:t>的不变速率行驶的车里，随车驶过半径为</w:t>
      </w:r>
      <w:r w:rsidR="0002054E" w:rsidRPr="005B34D2">
        <w:rPr>
          <w:rFonts w:ascii="Times New Roman" w:hAnsi="Times New Roman" w:cs="Times New Roman" w:hint="eastAsia"/>
          <w:szCs w:val="21"/>
        </w:rPr>
        <w:t>2500m</w:t>
      </w:r>
      <w:r w:rsidR="0002054E" w:rsidRPr="005B34D2">
        <w:rPr>
          <w:rFonts w:ascii="Times New Roman" w:hAnsi="Times New Roman" w:cs="Times New Roman" w:hint="eastAsia"/>
          <w:szCs w:val="21"/>
        </w:rPr>
        <w:t>的弯道，下列说法正确的是</w:t>
      </w:r>
      <w:r w:rsidR="0002054E" w:rsidRPr="005B34D2">
        <w:rPr>
          <w:rFonts w:ascii="Times New Roman" w:hAnsi="Times New Roman" w:cs="Times New Roman"/>
          <w:szCs w:val="21"/>
        </w:rPr>
        <w:tab/>
      </w:r>
      <w:r w:rsidR="0002054E" w:rsidRPr="005B34D2">
        <w:rPr>
          <w:rFonts w:ascii="Times New Roman" w:hAnsi="Times New Roman" w:cs="Times New Roman" w:hint="eastAsia"/>
          <w:szCs w:val="21"/>
        </w:rPr>
        <w:t>（</w:t>
      </w:r>
      <w:r w:rsidR="0002054E" w:rsidRPr="005B34D2">
        <w:rPr>
          <w:rFonts w:ascii="Times New Roman" w:hAnsi="Times New Roman" w:cs="Times New Roman"/>
          <w:szCs w:val="21"/>
        </w:rPr>
        <w:tab/>
      </w:r>
      <w:r w:rsidR="0002054E" w:rsidRPr="005B34D2">
        <w:rPr>
          <w:rFonts w:ascii="Times New Roman" w:hAnsi="Times New Roman" w:cs="Times New Roman"/>
          <w:szCs w:val="21"/>
        </w:rPr>
        <w:tab/>
      </w:r>
      <w:r w:rsidR="0002054E" w:rsidRPr="005B34D2">
        <w:rPr>
          <w:rFonts w:ascii="Times New Roman" w:hAnsi="Times New Roman" w:cs="Times New Roman" w:hint="eastAsia"/>
          <w:szCs w:val="21"/>
        </w:rPr>
        <w:t>）</w:t>
      </w:r>
    </w:p>
    <w:p w:rsidR="00151BEE" w:rsidRPr="005B34D2" w:rsidRDefault="0002054E" w:rsidP="005B34D2">
      <w:pPr>
        <w:widowControl w:val="0"/>
        <w:ind w:firstLine="420"/>
        <w:rPr>
          <w:rFonts w:ascii="Times New Roman" w:hAnsi="Times New Roman" w:cs="Times New Roman"/>
          <w:szCs w:val="21"/>
        </w:rPr>
      </w:pPr>
      <w:r w:rsidRPr="005B34D2">
        <w:rPr>
          <w:rFonts w:ascii="Times New Roman" w:hAnsi="Times New Roman" w:cs="Times New Roman" w:hint="eastAsia"/>
          <w:szCs w:val="21"/>
        </w:rPr>
        <w:t>A</w:t>
      </w:r>
      <w:r w:rsidRPr="005B34D2">
        <w:rPr>
          <w:rFonts w:ascii="Times New Roman" w:hAnsi="Times New Roman" w:cs="Times New Roman" w:hint="eastAsia"/>
          <w:szCs w:val="21"/>
        </w:rPr>
        <w:t>．乘客受到的向心力大小约为</w:t>
      </w:r>
      <w:r w:rsidRPr="005B34D2">
        <w:rPr>
          <w:rFonts w:ascii="Times New Roman" w:hAnsi="Times New Roman" w:cs="Times New Roman" w:hint="eastAsia"/>
          <w:szCs w:val="21"/>
        </w:rPr>
        <w:t>200 N</w:t>
      </w:r>
    </w:p>
    <w:p w:rsidR="0002054E" w:rsidRPr="005B34D2" w:rsidRDefault="0002054E" w:rsidP="005B34D2">
      <w:pPr>
        <w:widowControl w:val="0"/>
        <w:ind w:firstLine="420"/>
        <w:rPr>
          <w:rFonts w:ascii="Times New Roman" w:hAnsi="Times New Roman" w:cs="Times New Roman"/>
          <w:szCs w:val="21"/>
        </w:rPr>
      </w:pPr>
      <w:r w:rsidRPr="005B34D2">
        <w:rPr>
          <w:rFonts w:ascii="Times New Roman" w:hAnsi="Times New Roman" w:cs="Times New Roman" w:hint="eastAsia"/>
          <w:szCs w:val="21"/>
        </w:rPr>
        <w:t>B</w:t>
      </w:r>
      <w:r w:rsidRPr="005B34D2">
        <w:rPr>
          <w:rFonts w:ascii="Times New Roman" w:hAnsi="Times New Roman" w:cs="Times New Roman" w:hint="eastAsia"/>
          <w:szCs w:val="21"/>
        </w:rPr>
        <w:t>．乘客受到的向心力大小约为</w:t>
      </w:r>
      <w:r w:rsidRPr="005B34D2">
        <w:rPr>
          <w:rFonts w:ascii="Times New Roman" w:hAnsi="Times New Roman" w:cs="Times New Roman" w:hint="eastAsia"/>
          <w:szCs w:val="21"/>
        </w:rPr>
        <w:t>539 N</w:t>
      </w:r>
    </w:p>
    <w:p w:rsidR="00151BEE" w:rsidRPr="005B34D2" w:rsidRDefault="0002054E" w:rsidP="005B34D2">
      <w:pPr>
        <w:widowControl w:val="0"/>
        <w:ind w:firstLine="420"/>
        <w:rPr>
          <w:rFonts w:ascii="Times New Roman" w:hAnsi="Times New Roman" w:cs="Times New Roman"/>
          <w:szCs w:val="21"/>
        </w:rPr>
      </w:pPr>
      <w:r w:rsidRPr="005B34D2">
        <w:rPr>
          <w:rFonts w:ascii="Times New Roman" w:hAnsi="Times New Roman" w:cs="Times New Roman" w:hint="eastAsia"/>
          <w:szCs w:val="21"/>
        </w:rPr>
        <w:t>C</w:t>
      </w:r>
      <w:r w:rsidRPr="005B34D2">
        <w:rPr>
          <w:rFonts w:ascii="Times New Roman" w:hAnsi="Times New Roman" w:cs="Times New Roman" w:hint="eastAsia"/>
          <w:szCs w:val="21"/>
        </w:rPr>
        <w:t>．乘客受到的向心力大小约为</w:t>
      </w:r>
      <w:r w:rsidRPr="005B34D2">
        <w:rPr>
          <w:rFonts w:ascii="Times New Roman" w:hAnsi="Times New Roman" w:cs="Times New Roman" w:hint="eastAsia"/>
          <w:szCs w:val="21"/>
        </w:rPr>
        <w:t>300 N</w:t>
      </w:r>
    </w:p>
    <w:p w:rsidR="0002054E" w:rsidRPr="005B34D2" w:rsidRDefault="0002054E" w:rsidP="005B34D2">
      <w:pPr>
        <w:widowControl w:val="0"/>
        <w:ind w:firstLine="420"/>
        <w:rPr>
          <w:rFonts w:ascii="Times New Roman" w:hAnsi="Times New Roman" w:cs="Times New Roman"/>
          <w:szCs w:val="21"/>
        </w:rPr>
      </w:pPr>
      <w:r w:rsidRPr="005B34D2">
        <w:rPr>
          <w:rFonts w:ascii="Times New Roman" w:hAnsi="Times New Roman" w:cs="Times New Roman" w:hint="eastAsia"/>
          <w:szCs w:val="21"/>
        </w:rPr>
        <w:t>D</w:t>
      </w:r>
      <w:r w:rsidRPr="005B34D2">
        <w:rPr>
          <w:rFonts w:ascii="Times New Roman" w:hAnsi="Times New Roman" w:cs="Times New Roman" w:hint="eastAsia"/>
          <w:szCs w:val="21"/>
        </w:rPr>
        <w:t>．弯道半径设计特别小可以使乘客在转弯时更舒适</w:t>
      </w:r>
    </w:p>
    <w:p w:rsidR="0002054E" w:rsidRPr="005B34D2" w:rsidRDefault="0002054E" w:rsidP="005B34D2">
      <w:pPr>
        <w:widowControl w:val="0"/>
        <w:rPr>
          <w:rFonts w:hAnsi="宋体"/>
          <w:color w:val="FF0000"/>
          <w:szCs w:val="21"/>
        </w:rPr>
      </w:pPr>
      <w:r w:rsidRPr="005B34D2">
        <w:rPr>
          <w:rFonts w:hAnsi="宋体" w:hint="eastAsia"/>
          <w:color w:val="FF0000"/>
          <w:szCs w:val="21"/>
        </w:rPr>
        <w:t>【难度】</w:t>
      </w:r>
      <w:r w:rsidR="008B3F13" w:rsidRPr="005B34D2">
        <w:rPr>
          <w:rFonts w:hint="eastAsia"/>
          <w:color w:val="FF0000"/>
          <w:szCs w:val="21"/>
        </w:rPr>
        <w:t>★★</w:t>
      </w:r>
    </w:p>
    <w:p w:rsidR="008B3F13" w:rsidRPr="005B34D2" w:rsidRDefault="0002054E"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A</w:t>
      </w:r>
    </w:p>
    <w:p w:rsidR="00151BEE" w:rsidRPr="005B34D2" w:rsidRDefault="00151BEE" w:rsidP="005B34D2">
      <w:pPr>
        <w:rPr>
          <w:color w:val="FF0000"/>
          <w:szCs w:val="21"/>
        </w:rPr>
      </w:pPr>
    </w:p>
    <w:p w:rsidR="002C2596" w:rsidRPr="005B34D2" w:rsidRDefault="008B3F13" w:rsidP="005B34D2">
      <w:pPr>
        <w:rPr>
          <w:rFonts w:cstheme="minorHAnsi"/>
          <w:bCs/>
          <w:color w:val="000000" w:themeColor="text1"/>
          <w:szCs w:val="21"/>
        </w:rPr>
      </w:pPr>
      <w:r w:rsidRPr="005B34D2">
        <w:rPr>
          <w:rFonts w:ascii="Times New Roman" w:hAnsi="Times New Roman" w:cs="Times New Roman" w:hint="eastAsia"/>
          <w:szCs w:val="21"/>
        </w:rPr>
        <w:t>【例</w:t>
      </w:r>
      <w:r w:rsidRPr="005B34D2">
        <w:rPr>
          <w:rFonts w:ascii="Times New Roman" w:hAnsi="Times New Roman" w:cs="Times New Roman"/>
          <w:szCs w:val="21"/>
        </w:rPr>
        <w:t>3</w:t>
      </w:r>
      <w:r w:rsidRPr="005B34D2">
        <w:rPr>
          <w:rFonts w:ascii="Times New Roman" w:hAnsi="Times New Roman" w:cs="Times New Roman" w:hint="eastAsia"/>
          <w:szCs w:val="21"/>
        </w:rPr>
        <w:t>】</w:t>
      </w:r>
      <w:r w:rsidR="002C2596" w:rsidRPr="005B34D2">
        <w:rPr>
          <w:rFonts w:hint="eastAsia"/>
          <w:color w:val="000000" w:themeColor="text1"/>
          <w:szCs w:val="21"/>
        </w:rPr>
        <w:t>如图</w:t>
      </w:r>
      <w:r w:rsidR="002C2596" w:rsidRPr="005B34D2">
        <w:rPr>
          <w:color w:val="000000" w:themeColor="text1"/>
          <w:szCs w:val="21"/>
        </w:rPr>
        <w:t>所</w:t>
      </w:r>
      <w:r w:rsidR="0042386E" w:rsidRPr="005B34D2">
        <w:rPr>
          <w:rFonts w:hint="eastAsia"/>
          <w:color w:val="000000" w:themeColor="text1"/>
          <w:szCs w:val="21"/>
        </w:rPr>
        <w:t>示</w:t>
      </w:r>
      <w:r w:rsidR="002C2596" w:rsidRPr="005B34D2">
        <w:rPr>
          <w:rFonts w:hint="eastAsia"/>
          <w:color w:val="000000" w:themeColor="text1"/>
          <w:szCs w:val="21"/>
        </w:rPr>
        <w:t>，</w:t>
      </w:r>
      <w:r w:rsidR="002C2596" w:rsidRPr="005B34D2">
        <w:rPr>
          <w:rFonts w:hint="eastAsia"/>
          <w:i/>
          <w:color w:val="000000" w:themeColor="text1"/>
          <w:szCs w:val="21"/>
        </w:rPr>
        <w:t>M</w:t>
      </w:r>
      <w:r w:rsidR="002C2596" w:rsidRPr="005B34D2">
        <w:rPr>
          <w:rFonts w:hint="eastAsia"/>
          <w:color w:val="000000" w:themeColor="text1"/>
          <w:szCs w:val="21"/>
        </w:rPr>
        <w:t>能</w:t>
      </w:r>
      <w:r w:rsidR="002C2596" w:rsidRPr="005B34D2">
        <w:rPr>
          <w:color w:val="000000" w:themeColor="text1"/>
          <w:szCs w:val="21"/>
        </w:rPr>
        <w:t>在水平光滑滑杆上滑动，滑杆连架装</w:t>
      </w:r>
      <w:r w:rsidR="002C2596" w:rsidRPr="005B34D2">
        <w:rPr>
          <w:rFonts w:hint="eastAsia"/>
          <w:color w:val="000000" w:themeColor="text1"/>
          <w:szCs w:val="21"/>
        </w:rPr>
        <w:t>在</w:t>
      </w:r>
      <w:r w:rsidR="002C2596" w:rsidRPr="005B34D2">
        <w:rPr>
          <w:color w:val="000000" w:themeColor="text1"/>
          <w:szCs w:val="21"/>
        </w:rPr>
        <w:t>离心机上，用绳跨过光滑滑轮与另一质量为</w:t>
      </w:r>
      <w:r w:rsidR="002C2596" w:rsidRPr="005B34D2">
        <w:rPr>
          <w:i/>
          <w:color w:val="000000" w:themeColor="text1"/>
          <w:szCs w:val="21"/>
        </w:rPr>
        <w:t>m</w:t>
      </w:r>
      <w:r w:rsidR="002C2596" w:rsidRPr="005B34D2">
        <w:rPr>
          <w:color w:val="000000" w:themeColor="text1"/>
          <w:szCs w:val="21"/>
        </w:rPr>
        <w:t>的物体相连，当离心机以角速度</w:t>
      </w:r>
      <w:r w:rsidR="002C2596" w:rsidRPr="005B34D2">
        <w:rPr>
          <w:rFonts w:cstheme="minorHAnsi"/>
          <w:bCs/>
          <w:i/>
          <w:color w:val="000000" w:themeColor="text1"/>
          <w:szCs w:val="21"/>
        </w:rPr>
        <w:t>ω</w:t>
      </w:r>
      <w:r w:rsidR="002C2596" w:rsidRPr="005B34D2">
        <w:rPr>
          <w:rFonts w:cstheme="minorHAnsi" w:hint="eastAsia"/>
          <w:bCs/>
          <w:color w:val="000000" w:themeColor="text1"/>
          <w:szCs w:val="21"/>
        </w:rPr>
        <w:t>转动时，</w:t>
      </w:r>
      <w:r w:rsidR="002C2596" w:rsidRPr="005B34D2">
        <w:rPr>
          <w:rFonts w:cstheme="minorHAnsi" w:hint="eastAsia"/>
          <w:bCs/>
          <w:i/>
          <w:color w:val="000000" w:themeColor="text1"/>
          <w:szCs w:val="21"/>
        </w:rPr>
        <w:t>M</w:t>
      </w:r>
      <w:r w:rsidR="002C2596" w:rsidRPr="005B34D2">
        <w:rPr>
          <w:rFonts w:cstheme="minorHAnsi" w:hint="eastAsia"/>
          <w:bCs/>
          <w:color w:val="000000" w:themeColor="text1"/>
          <w:szCs w:val="21"/>
        </w:rPr>
        <w:t>离轴距离为</w:t>
      </w:r>
      <w:r w:rsidR="002C2596" w:rsidRPr="005B34D2">
        <w:rPr>
          <w:rFonts w:cstheme="minorHAnsi" w:hint="eastAsia"/>
          <w:bCs/>
          <w:i/>
          <w:color w:val="000000" w:themeColor="text1"/>
          <w:szCs w:val="21"/>
        </w:rPr>
        <w:t>r</w:t>
      </w:r>
      <w:r w:rsidR="002C2596" w:rsidRPr="005B34D2">
        <w:rPr>
          <w:rFonts w:cstheme="minorHAnsi" w:hint="eastAsia"/>
          <w:bCs/>
          <w:color w:val="000000" w:themeColor="text1"/>
          <w:szCs w:val="21"/>
        </w:rPr>
        <w:t>，</w:t>
      </w:r>
      <w:r w:rsidR="002C2596" w:rsidRPr="005B34D2">
        <w:rPr>
          <w:rFonts w:cstheme="minorHAnsi"/>
          <w:bCs/>
          <w:color w:val="000000" w:themeColor="text1"/>
          <w:szCs w:val="21"/>
        </w:rPr>
        <w:t>且</w:t>
      </w:r>
      <w:r w:rsidR="002C2596" w:rsidRPr="005B34D2">
        <w:rPr>
          <w:rFonts w:cstheme="minorHAnsi" w:hint="eastAsia"/>
          <w:bCs/>
          <w:color w:val="000000" w:themeColor="text1"/>
          <w:szCs w:val="21"/>
        </w:rPr>
        <w:t>恰能稳定转动，</w:t>
      </w:r>
      <w:r w:rsidR="002C2596" w:rsidRPr="005B34D2">
        <w:rPr>
          <w:rFonts w:cstheme="minorHAnsi"/>
          <w:bCs/>
          <w:color w:val="000000" w:themeColor="text1"/>
          <w:szCs w:val="21"/>
        </w:rPr>
        <w:t>当</w:t>
      </w:r>
      <w:r w:rsidR="002C2596" w:rsidRPr="005B34D2">
        <w:rPr>
          <w:rFonts w:cstheme="minorHAnsi" w:hint="eastAsia"/>
          <w:bCs/>
          <w:color w:val="000000" w:themeColor="text1"/>
          <w:szCs w:val="21"/>
        </w:rPr>
        <w:t>离心机转速增至原来的</w:t>
      </w:r>
      <w:r w:rsidR="002C2596" w:rsidRPr="005B34D2">
        <w:rPr>
          <w:rFonts w:cstheme="minorHAnsi" w:hint="eastAsia"/>
          <w:bCs/>
          <w:color w:val="000000" w:themeColor="text1"/>
          <w:szCs w:val="21"/>
        </w:rPr>
        <w:t>2</w:t>
      </w:r>
      <w:r w:rsidR="002C2596" w:rsidRPr="005B34D2">
        <w:rPr>
          <w:rFonts w:cstheme="minorHAnsi" w:hint="eastAsia"/>
          <w:bCs/>
          <w:color w:val="000000" w:themeColor="text1"/>
          <w:szCs w:val="21"/>
        </w:rPr>
        <w:t>倍时，</w:t>
      </w:r>
      <w:r w:rsidR="002C2596" w:rsidRPr="005B34D2">
        <w:rPr>
          <w:rFonts w:cstheme="minorHAnsi"/>
          <w:bCs/>
          <w:color w:val="000000" w:themeColor="text1"/>
          <w:szCs w:val="21"/>
        </w:rPr>
        <w:t>调整</w:t>
      </w:r>
      <w:r w:rsidR="002C2596" w:rsidRPr="005B34D2">
        <w:rPr>
          <w:rFonts w:cstheme="minorHAnsi" w:hint="eastAsia"/>
          <w:bCs/>
          <w:i/>
          <w:color w:val="000000" w:themeColor="text1"/>
          <w:szCs w:val="21"/>
        </w:rPr>
        <w:t>r</w:t>
      </w:r>
      <w:r w:rsidR="002C2596" w:rsidRPr="005B34D2">
        <w:rPr>
          <w:rFonts w:cstheme="minorHAnsi" w:hint="eastAsia"/>
          <w:bCs/>
          <w:color w:val="000000" w:themeColor="text1"/>
          <w:szCs w:val="21"/>
        </w:rPr>
        <w:t>使之达到新的稳定转动状态，</w:t>
      </w:r>
      <w:r w:rsidR="002C2596" w:rsidRPr="005B34D2">
        <w:rPr>
          <w:rFonts w:cstheme="minorHAnsi"/>
          <w:bCs/>
          <w:color w:val="000000" w:themeColor="text1"/>
          <w:szCs w:val="21"/>
        </w:rPr>
        <w:t>则</w:t>
      </w:r>
      <w:r w:rsidR="002C2596" w:rsidRPr="005B34D2">
        <w:rPr>
          <w:rFonts w:cstheme="minorHAnsi"/>
          <w:bCs/>
          <w:color w:val="000000" w:themeColor="text1"/>
          <w:szCs w:val="21"/>
        </w:rPr>
        <w:tab/>
      </w:r>
      <w:r w:rsidR="002C2596" w:rsidRPr="005B34D2">
        <w:rPr>
          <w:rFonts w:cstheme="minorHAnsi" w:hint="eastAsia"/>
          <w:bCs/>
          <w:color w:val="000000" w:themeColor="text1"/>
          <w:szCs w:val="21"/>
        </w:rPr>
        <w:t>（</w:t>
      </w:r>
      <w:r w:rsidR="002C2596" w:rsidRPr="005B34D2">
        <w:rPr>
          <w:rFonts w:cstheme="minorHAnsi"/>
          <w:bCs/>
          <w:color w:val="000000" w:themeColor="text1"/>
          <w:szCs w:val="21"/>
        </w:rPr>
        <w:tab/>
      </w:r>
      <w:r w:rsidR="002C2596" w:rsidRPr="005B34D2">
        <w:rPr>
          <w:rFonts w:cstheme="minorHAnsi"/>
          <w:bCs/>
          <w:color w:val="000000" w:themeColor="text1"/>
          <w:szCs w:val="21"/>
        </w:rPr>
        <w:tab/>
      </w:r>
      <w:r w:rsidR="002C2596" w:rsidRPr="005B34D2">
        <w:rPr>
          <w:rFonts w:cstheme="minorHAnsi" w:hint="eastAsia"/>
          <w:bCs/>
          <w:color w:val="000000" w:themeColor="text1"/>
          <w:szCs w:val="21"/>
        </w:rPr>
        <w:t>）</w:t>
      </w:r>
      <w:r w:rsidR="00151BEE" w:rsidRPr="005B34D2">
        <w:rPr>
          <w:rFonts w:cstheme="minorHAnsi" w:hint="eastAsia"/>
          <w:bCs/>
          <w:color w:val="000000" w:themeColor="text1"/>
          <w:szCs w:val="21"/>
        </w:rPr>
        <w:t>（多选）</w:t>
      </w:r>
    </w:p>
    <w:p w:rsidR="002C2596" w:rsidRPr="005B34D2" w:rsidRDefault="0042386E" w:rsidP="005B34D2">
      <w:pPr>
        <w:ind w:leftChars="200" w:left="420"/>
        <w:rPr>
          <w:rFonts w:cstheme="minorHAnsi"/>
          <w:bCs/>
          <w:color w:val="000000" w:themeColor="text1"/>
          <w:szCs w:val="21"/>
        </w:rPr>
      </w:pPr>
      <w:r w:rsidRPr="005B34D2">
        <w:rPr>
          <w:noProof/>
          <w:szCs w:val="21"/>
        </w:rPr>
        <w:drawing>
          <wp:anchor distT="0" distB="0" distL="114300" distR="114300" simplePos="0" relativeHeight="251666944" behindDoc="0" locked="0" layoutInCell="1" allowOverlap="1">
            <wp:simplePos x="0" y="0"/>
            <wp:positionH relativeFrom="column">
              <wp:posOffset>4138295</wp:posOffset>
            </wp:positionH>
            <wp:positionV relativeFrom="paragraph">
              <wp:posOffset>224155</wp:posOffset>
            </wp:positionV>
            <wp:extent cx="1181100" cy="657225"/>
            <wp:effectExtent l="0" t="0" r="0" b="0"/>
            <wp:wrapSquare wrapText="bothSides"/>
            <wp:docPr id="9" name="图片 9" descr="http://img2.7wenta.com/upload/wti/20140103/13887017627858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img2.7wenta.com/upload/wti/20140103/13887017627858378.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81100" cy="657225"/>
                    </a:xfrm>
                    <a:prstGeom prst="rect">
                      <a:avLst/>
                    </a:prstGeom>
                    <a:noFill/>
                    <a:ln>
                      <a:noFill/>
                    </a:ln>
                  </pic:spPr>
                </pic:pic>
              </a:graphicData>
            </a:graphic>
          </wp:anchor>
        </w:drawing>
      </w:r>
      <w:r w:rsidR="002C2596" w:rsidRPr="005B34D2">
        <w:rPr>
          <w:rFonts w:cstheme="minorHAnsi" w:hint="eastAsia"/>
          <w:bCs/>
          <w:color w:val="000000" w:themeColor="text1"/>
          <w:szCs w:val="21"/>
        </w:rPr>
        <w:t>A</w:t>
      </w:r>
      <w:r w:rsidR="002C2596" w:rsidRPr="005B34D2">
        <w:rPr>
          <w:rFonts w:ascii="Times New Roman" w:hAnsi="Times New Roman" w:cs="Times New Roman" w:hint="eastAsia"/>
          <w:color w:val="000000" w:themeColor="text1"/>
          <w:szCs w:val="21"/>
        </w:rPr>
        <w:t>．</w:t>
      </w:r>
      <w:r w:rsidR="002C2596" w:rsidRPr="005B34D2">
        <w:rPr>
          <w:rFonts w:cstheme="minorHAnsi"/>
          <w:bCs/>
          <w:i/>
          <w:color w:val="000000" w:themeColor="text1"/>
          <w:szCs w:val="21"/>
        </w:rPr>
        <w:t>M</w:t>
      </w:r>
      <w:r w:rsidR="002C2596" w:rsidRPr="005B34D2">
        <w:rPr>
          <w:rFonts w:cstheme="minorHAnsi" w:hint="eastAsia"/>
          <w:bCs/>
          <w:color w:val="000000" w:themeColor="text1"/>
          <w:szCs w:val="21"/>
        </w:rPr>
        <w:t>所受向心力大小不变</w:t>
      </w:r>
    </w:p>
    <w:p w:rsidR="002C2596" w:rsidRPr="005B34D2" w:rsidRDefault="002C2596" w:rsidP="005B34D2">
      <w:pPr>
        <w:ind w:leftChars="200" w:left="420"/>
        <w:rPr>
          <w:rFonts w:cstheme="minorHAnsi"/>
          <w:bCs/>
          <w:szCs w:val="21"/>
        </w:rPr>
      </w:pPr>
      <w:r w:rsidRPr="005B34D2">
        <w:rPr>
          <w:rFonts w:cstheme="minorHAnsi" w:hint="eastAsia"/>
          <w:bCs/>
          <w:szCs w:val="21"/>
        </w:rPr>
        <w:t>B</w:t>
      </w:r>
      <w:r w:rsidRPr="005B34D2">
        <w:rPr>
          <w:rFonts w:ascii="Times New Roman" w:hAnsi="Times New Roman" w:cs="Times New Roman" w:hint="eastAsia"/>
          <w:szCs w:val="21"/>
        </w:rPr>
        <w:t>．</w:t>
      </w:r>
      <w:r w:rsidRPr="005B34D2">
        <w:rPr>
          <w:rFonts w:cstheme="minorHAnsi"/>
          <w:bCs/>
          <w:i/>
          <w:szCs w:val="21"/>
        </w:rPr>
        <w:t>M</w:t>
      </w:r>
      <w:r w:rsidRPr="005B34D2">
        <w:rPr>
          <w:rFonts w:cstheme="minorHAnsi" w:hint="eastAsia"/>
          <w:bCs/>
          <w:szCs w:val="21"/>
        </w:rPr>
        <w:t>的线速度增至原来的</w:t>
      </w:r>
      <w:r w:rsidRPr="005B34D2">
        <w:rPr>
          <w:rFonts w:cstheme="minorHAnsi" w:hint="eastAsia"/>
          <w:bCs/>
          <w:szCs w:val="21"/>
        </w:rPr>
        <w:t>2</w:t>
      </w:r>
      <w:r w:rsidRPr="005B34D2">
        <w:rPr>
          <w:rFonts w:cstheme="minorHAnsi" w:hint="eastAsia"/>
          <w:bCs/>
          <w:szCs w:val="21"/>
        </w:rPr>
        <w:t>倍</w:t>
      </w:r>
    </w:p>
    <w:p w:rsidR="002C2596" w:rsidRPr="005B34D2" w:rsidRDefault="002C2596" w:rsidP="005B34D2">
      <w:pPr>
        <w:ind w:leftChars="200" w:left="420"/>
        <w:rPr>
          <w:rFonts w:cstheme="minorHAnsi"/>
          <w:bCs/>
          <w:szCs w:val="21"/>
        </w:rPr>
      </w:pPr>
      <w:r w:rsidRPr="005B34D2">
        <w:rPr>
          <w:rFonts w:cstheme="minorHAnsi" w:hint="eastAsia"/>
          <w:bCs/>
          <w:szCs w:val="21"/>
        </w:rPr>
        <w:t>C</w:t>
      </w:r>
      <w:r w:rsidRPr="005B34D2">
        <w:rPr>
          <w:rFonts w:ascii="Times New Roman" w:hAnsi="Times New Roman" w:cs="Times New Roman" w:hint="eastAsia"/>
          <w:szCs w:val="21"/>
        </w:rPr>
        <w:t>．</w:t>
      </w:r>
      <w:r w:rsidRPr="005B34D2">
        <w:rPr>
          <w:rFonts w:cstheme="minorHAnsi"/>
          <w:bCs/>
          <w:i/>
          <w:szCs w:val="21"/>
        </w:rPr>
        <w:t>M</w:t>
      </w:r>
      <w:r w:rsidRPr="005B34D2">
        <w:rPr>
          <w:rFonts w:cstheme="minorHAnsi" w:hint="eastAsia"/>
          <w:bCs/>
          <w:szCs w:val="21"/>
        </w:rPr>
        <w:t>离轴距离变为原来的</w:t>
      </w:r>
      <w:r w:rsidRPr="005B34D2">
        <w:rPr>
          <w:rFonts w:cstheme="minorHAnsi" w:hint="eastAsia"/>
          <w:bCs/>
          <w:szCs w:val="21"/>
        </w:rPr>
        <w:t>1/4</w:t>
      </w:r>
    </w:p>
    <w:p w:rsidR="002C2596" w:rsidRPr="005B34D2" w:rsidRDefault="002C2596" w:rsidP="005B34D2">
      <w:pPr>
        <w:ind w:leftChars="200" w:left="420"/>
        <w:rPr>
          <w:rFonts w:cstheme="minorHAnsi"/>
          <w:bCs/>
          <w:szCs w:val="21"/>
        </w:rPr>
      </w:pPr>
      <w:r w:rsidRPr="005B34D2">
        <w:rPr>
          <w:rFonts w:cstheme="minorHAnsi" w:hint="eastAsia"/>
          <w:bCs/>
          <w:szCs w:val="21"/>
        </w:rPr>
        <w:t>D</w:t>
      </w:r>
      <w:r w:rsidRPr="005B34D2">
        <w:rPr>
          <w:rFonts w:ascii="Times New Roman" w:hAnsi="Times New Roman" w:cs="Times New Roman" w:hint="eastAsia"/>
          <w:szCs w:val="21"/>
        </w:rPr>
        <w:t>．</w:t>
      </w:r>
      <w:r w:rsidRPr="005B34D2">
        <w:rPr>
          <w:rFonts w:cstheme="minorHAnsi"/>
          <w:bCs/>
          <w:i/>
          <w:szCs w:val="21"/>
        </w:rPr>
        <w:t>M</w:t>
      </w:r>
      <w:r w:rsidRPr="005B34D2">
        <w:rPr>
          <w:rFonts w:cstheme="minorHAnsi" w:hint="eastAsia"/>
          <w:bCs/>
          <w:szCs w:val="21"/>
        </w:rPr>
        <w:t>离轴距离变为原来的</w:t>
      </w:r>
      <w:r w:rsidRPr="005B34D2">
        <w:rPr>
          <w:rFonts w:cstheme="minorHAnsi" w:hint="eastAsia"/>
          <w:bCs/>
          <w:szCs w:val="21"/>
        </w:rPr>
        <w:t>4</w:t>
      </w:r>
      <w:r w:rsidRPr="005B34D2">
        <w:rPr>
          <w:rFonts w:cstheme="minorHAnsi" w:hint="eastAsia"/>
          <w:bCs/>
          <w:szCs w:val="21"/>
        </w:rPr>
        <w:t>倍</w:t>
      </w:r>
    </w:p>
    <w:p w:rsidR="002C2596" w:rsidRPr="005B34D2" w:rsidRDefault="002C2596" w:rsidP="005B34D2">
      <w:pPr>
        <w:widowControl w:val="0"/>
        <w:rPr>
          <w:rFonts w:hAnsi="宋体"/>
          <w:color w:val="FF0000"/>
          <w:szCs w:val="21"/>
        </w:rPr>
      </w:pPr>
      <w:r w:rsidRPr="005B34D2">
        <w:rPr>
          <w:rFonts w:hAnsi="宋体" w:hint="eastAsia"/>
          <w:color w:val="FF0000"/>
          <w:szCs w:val="21"/>
        </w:rPr>
        <w:t>【难度】</w:t>
      </w:r>
      <w:r w:rsidR="008B3F13" w:rsidRPr="005B34D2">
        <w:rPr>
          <w:rFonts w:hint="eastAsia"/>
          <w:color w:val="FF0000"/>
          <w:szCs w:val="21"/>
        </w:rPr>
        <w:t>★★★</w:t>
      </w:r>
    </w:p>
    <w:p w:rsidR="002C2596" w:rsidRPr="005B34D2" w:rsidRDefault="002C2596"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A</w:t>
      </w:r>
      <w:r w:rsidR="00D34D50" w:rsidRPr="005B34D2">
        <w:rPr>
          <w:color w:val="FF0000"/>
          <w:szCs w:val="21"/>
        </w:rPr>
        <w:t>C</w:t>
      </w:r>
    </w:p>
    <w:p w:rsidR="00DE55DC" w:rsidRDefault="00DE55DC" w:rsidP="005B34D2">
      <w:pPr>
        <w:rPr>
          <w:color w:val="FF0000"/>
          <w:szCs w:val="21"/>
        </w:rPr>
      </w:pPr>
    </w:p>
    <w:p w:rsidR="00D37D8D" w:rsidRPr="005B34D2" w:rsidRDefault="00855180" w:rsidP="005B34D2">
      <w:pPr>
        <w:rPr>
          <w:rFonts w:ascii="Times New Roman" w:hAnsi="Times New Roman"/>
          <w:szCs w:val="21"/>
        </w:rPr>
      </w:pPr>
      <w:r w:rsidRPr="005B34D2">
        <w:rPr>
          <w:rFonts w:ascii="Times New Roman" w:hAnsi="Times New Roman" w:cs="Times New Roman" w:hint="eastAsia"/>
          <w:szCs w:val="21"/>
        </w:rPr>
        <w:t>【例</w:t>
      </w:r>
      <w:r w:rsidR="00574B04">
        <w:rPr>
          <w:rFonts w:ascii="Times New Roman" w:hAnsi="Times New Roman" w:cs="Times New Roman" w:hint="eastAsia"/>
          <w:szCs w:val="21"/>
        </w:rPr>
        <w:t>4</w:t>
      </w:r>
      <w:r w:rsidRPr="005B34D2">
        <w:rPr>
          <w:rFonts w:ascii="Times New Roman" w:hAnsi="Times New Roman" w:cs="Times New Roman" w:hint="eastAsia"/>
          <w:szCs w:val="21"/>
        </w:rPr>
        <w:t>】</w:t>
      </w:r>
      <w:r w:rsidR="00D37D8D" w:rsidRPr="005B34D2">
        <w:rPr>
          <w:rFonts w:ascii="Times New Roman" w:hAnsi="Times New Roman" w:hint="eastAsia"/>
          <w:szCs w:val="21"/>
        </w:rPr>
        <w:t>如图所示，倾角为</w:t>
      </w:r>
      <w:r w:rsidR="00D37D8D" w:rsidRPr="005B34D2">
        <w:rPr>
          <w:rFonts w:ascii="Times New Roman" w:hAnsi="Times New Roman" w:hint="eastAsia"/>
          <w:szCs w:val="21"/>
        </w:rPr>
        <w:t>30</w:t>
      </w:r>
      <w:r w:rsidR="00D37D8D" w:rsidRPr="005B34D2">
        <w:rPr>
          <w:rFonts w:ascii="Times New Roman" w:hAnsi="Times New Roman" w:hint="eastAsia"/>
          <w:szCs w:val="21"/>
        </w:rPr>
        <w:t>°的斜面连接水平面，在水平面上安装半径为</w:t>
      </w:r>
      <w:r w:rsidR="00D37D8D" w:rsidRPr="005B34D2">
        <w:rPr>
          <w:rFonts w:ascii="Times New Roman" w:hAnsi="Times New Roman" w:hint="eastAsia"/>
          <w:i/>
          <w:szCs w:val="21"/>
        </w:rPr>
        <w:t>R</w:t>
      </w:r>
      <w:r w:rsidR="00D37D8D" w:rsidRPr="005B34D2">
        <w:rPr>
          <w:rFonts w:ascii="Times New Roman" w:hAnsi="Times New Roman" w:hint="eastAsia"/>
          <w:szCs w:val="21"/>
        </w:rPr>
        <w:t>的半圆竖直挡板，质量为</w:t>
      </w:r>
      <w:r w:rsidR="00D37D8D" w:rsidRPr="005B34D2">
        <w:rPr>
          <w:rFonts w:ascii="Times New Roman" w:hAnsi="Times New Roman" w:hint="eastAsia"/>
          <w:i/>
          <w:szCs w:val="21"/>
        </w:rPr>
        <w:t>m</w:t>
      </w:r>
      <w:r w:rsidR="00D37D8D" w:rsidRPr="005B34D2">
        <w:rPr>
          <w:rFonts w:ascii="Times New Roman" w:hAnsi="Times New Roman" w:hint="eastAsia"/>
          <w:szCs w:val="21"/>
        </w:rPr>
        <w:t>的小球从斜面上高为</w:t>
      </w:r>
      <w:r w:rsidR="00D37D8D" w:rsidRPr="005B34D2">
        <w:rPr>
          <w:position w:val="-22"/>
          <w:szCs w:val="21"/>
        </w:rPr>
        <w:object w:dxaOrig="240" w:dyaOrig="560">
          <v:shape id="_x0000_i1045" type="#_x0000_t75" style="width:12pt;height:27.75pt" o:ole="">
            <v:imagedata r:id="rId61" o:title=""/>
          </v:shape>
          <o:OLEObject Type="Embed" ProgID="Equation.DSMT4" ShapeID="_x0000_i1045" DrawAspect="Content" ObjectID="_1550576715" r:id="rId62"/>
        </w:object>
      </w:r>
      <w:r w:rsidR="00D37D8D" w:rsidRPr="005B34D2">
        <w:rPr>
          <w:rFonts w:ascii="Times New Roman" w:hAnsi="Times New Roman" w:hint="eastAsia"/>
          <w:szCs w:val="21"/>
        </w:rPr>
        <w:t>处静止释放，到达水平面恰能贴着挡板内侧运动。不计小球体积，不计摩擦和机械能损失。则小球沿挡板运动时对挡板的力是</w:t>
      </w:r>
      <w:r w:rsidR="00D37D8D" w:rsidRPr="005B34D2">
        <w:rPr>
          <w:rFonts w:ascii="Times New Roman" w:hAnsi="Times New Roman"/>
          <w:szCs w:val="21"/>
        </w:rPr>
        <w:tab/>
      </w:r>
      <w:r w:rsidR="00D37D8D" w:rsidRPr="005B34D2">
        <w:rPr>
          <w:rFonts w:ascii="Times New Roman" w:hAnsi="Times New Roman" w:hint="eastAsia"/>
          <w:szCs w:val="21"/>
        </w:rPr>
        <w:t>（</w:t>
      </w:r>
      <w:r w:rsidR="00D37D8D" w:rsidRPr="005B34D2">
        <w:rPr>
          <w:rFonts w:ascii="Times New Roman" w:hAnsi="Times New Roman"/>
          <w:szCs w:val="21"/>
        </w:rPr>
        <w:tab/>
      </w:r>
      <w:r w:rsidR="00D37D8D" w:rsidRPr="005B34D2">
        <w:rPr>
          <w:rFonts w:ascii="Times New Roman" w:hAnsi="Times New Roman"/>
          <w:szCs w:val="21"/>
        </w:rPr>
        <w:tab/>
      </w:r>
      <w:r w:rsidR="00D37D8D" w:rsidRPr="005B34D2">
        <w:rPr>
          <w:rFonts w:ascii="Times New Roman" w:hAnsi="Times New Roman" w:hint="eastAsia"/>
          <w:szCs w:val="21"/>
        </w:rPr>
        <w:t>）</w:t>
      </w:r>
    </w:p>
    <w:p w:rsidR="00151BEE" w:rsidRPr="005B34D2" w:rsidRDefault="00151BEE" w:rsidP="005B34D2">
      <w:pPr>
        <w:ind w:firstLine="420"/>
        <w:rPr>
          <w:rFonts w:ascii="Times New Roman" w:hAnsi="Times New Roman"/>
          <w:szCs w:val="21"/>
        </w:rPr>
      </w:pPr>
      <w:r w:rsidRPr="005B34D2">
        <w:rPr>
          <w:rFonts w:ascii="Times New Roman" w:hAnsi="Times New Roman" w:hint="eastAsia"/>
          <w:noProof/>
          <w:szCs w:val="21"/>
        </w:rPr>
        <w:drawing>
          <wp:anchor distT="0" distB="0" distL="114300" distR="114300" simplePos="0" relativeHeight="251654656" behindDoc="0" locked="0" layoutInCell="1" allowOverlap="1">
            <wp:simplePos x="0" y="0"/>
            <wp:positionH relativeFrom="column">
              <wp:posOffset>4004945</wp:posOffset>
            </wp:positionH>
            <wp:positionV relativeFrom="paragraph">
              <wp:posOffset>40005</wp:posOffset>
            </wp:positionV>
            <wp:extent cx="1552575" cy="800100"/>
            <wp:effectExtent l="19050" t="0" r="9525"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jpe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52575" cy="800100"/>
                    </a:xfrm>
                    <a:prstGeom prst="rect">
                      <a:avLst/>
                    </a:prstGeom>
                    <a:noFill/>
                    <a:ln>
                      <a:noFill/>
                    </a:ln>
                  </pic:spPr>
                </pic:pic>
              </a:graphicData>
            </a:graphic>
          </wp:anchor>
        </w:drawing>
      </w:r>
      <w:r w:rsidR="00D37D8D" w:rsidRPr="005B34D2">
        <w:rPr>
          <w:rFonts w:ascii="Times New Roman" w:hAnsi="Times New Roman" w:hint="eastAsia"/>
          <w:szCs w:val="21"/>
        </w:rPr>
        <w:t>A</w:t>
      </w:r>
      <w:r w:rsidR="00D37D8D" w:rsidRPr="005B34D2">
        <w:rPr>
          <w:rFonts w:ascii="Times New Roman" w:hAnsi="Times New Roman" w:hint="eastAsia"/>
          <w:szCs w:val="21"/>
        </w:rPr>
        <w:t>．</w:t>
      </w:r>
      <w:r w:rsidR="00D37D8D" w:rsidRPr="005B34D2">
        <w:rPr>
          <w:rFonts w:ascii="Times New Roman" w:hAnsi="Times New Roman" w:hint="eastAsia"/>
          <w:szCs w:val="21"/>
        </w:rPr>
        <w:t>0.5</w:t>
      </w:r>
      <w:r w:rsidR="00D37D8D" w:rsidRPr="005B34D2">
        <w:rPr>
          <w:rFonts w:ascii="Times New Roman" w:hAnsi="Times New Roman" w:hint="eastAsia"/>
          <w:i/>
          <w:szCs w:val="21"/>
        </w:rPr>
        <w:t>mg</w:t>
      </w:r>
      <w:r w:rsidR="00DE55DC" w:rsidRPr="005B34D2">
        <w:rPr>
          <w:rFonts w:ascii="Times New Roman" w:hAnsi="Times New Roman" w:hint="eastAsia"/>
          <w:szCs w:val="21"/>
        </w:rPr>
        <w:tab/>
      </w:r>
      <w:r w:rsidR="00DE55DC" w:rsidRPr="005B34D2">
        <w:rPr>
          <w:rFonts w:ascii="Times New Roman" w:hAnsi="Times New Roman" w:hint="eastAsia"/>
          <w:szCs w:val="21"/>
        </w:rPr>
        <w:tab/>
      </w:r>
      <w:r w:rsidRPr="005B34D2">
        <w:rPr>
          <w:rFonts w:ascii="Times New Roman" w:hAnsi="Times New Roman" w:hint="eastAsia"/>
          <w:szCs w:val="21"/>
        </w:rPr>
        <w:tab/>
      </w:r>
      <w:r w:rsidRPr="005B34D2">
        <w:rPr>
          <w:rFonts w:ascii="Times New Roman" w:hAnsi="Times New Roman" w:hint="eastAsia"/>
          <w:szCs w:val="21"/>
        </w:rPr>
        <w:tab/>
      </w:r>
      <w:r w:rsidRPr="005B34D2">
        <w:rPr>
          <w:rFonts w:ascii="Times New Roman" w:hAnsi="Times New Roman" w:hint="eastAsia"/>
          <w:szCs w:val="21"/>
        </w:rPr>
        <w:tab/>
      </w:r>
      <w:r w:rsidRPr="005B34D2">
        <w:rPr>
          <w:rFonts w:ascii="Times New Roman" w:hAnsi="Times New Roman" w:hint="eastAsia"/>
          <w:szCs w:val="21"/>
        </w:rPr>
        <w:tab/>
      </w:r>
      <w:r w:rsidR="00DE55DC" w:rsidRPr="005B34D2">
        <w:rPr>
          <w:rFonts w:ascii="Times New Roman" w:hAnsi="Times New Roman" w:hint="eastAsia"/>
          <w:szCs w:val="21"/>
        </w:rPr>
        <w:tab/>
      </w:r>
      <w:r w:rsidR="00D37D8D" w:rsidRPr="005B34D2">
        <w:rPr>
          <w:rFonts w:ascii="Times New Roman" w:hAnsi="Times New Roman" w:hint="eastAsia"/>
          <w:szCs w:val="21"/>
        </w:rPr>
        <w:t>B</w:t>
      </w:r>
      <w:r w:rsidR="00D37D8D" w:rsidRPr="005B34D2">
        <w:rPr>
          <w:rFonts w:ascii="Times New Roman" w:hAnsi="Times New Roman" w:hint="eastAsia"/>
          <w:szCs w:val="21"/>
        </w:rPr>
        <w:t>．</w:t>
      </w:r>
      <w:r w:rsidR="00D37D8D" w:rsidRPr="005B34D2">
        <w:rPr>
          <w:rFonts w:ascii="Times New Roman" w:hAnsi="Times New Roman" w:hint="eastAsia"/>
          <w:i/>
          <w:szCs w:val="21"/>
        </w:rPr>
        <w:t>mg</w:t>
      </w:r>
    </w:p>
    <w:p w:rsidR="00D37D8D" w:rsidRPr="005B34D2" w:rsidRDefault="00D37D8D" w:rsidP="005B34D2">
      <w:pPr>
        <w:ind w:firstLine="420"/>
        <w:rPr>
          <w:rFonts w:ascii="Times New Roman" w:hAnsi="Times New Roman"/>
          <w:szCs w:val="21"/>
        </w:rPr>
      </w:pPr>
      <w:r w:rsidRPr="005B34D2">
        <w:rPr>
          <w:rFonts w:ascii="Times New Roman" w:hAnsi="Times New Roman" w:hint="eastAsia"/>
          <w:szCs w:val="21"/>
        </w:rPr>
        <w:t>C</w:t>
      </w:r>
      <w:r w:rsidRPr="005B34D2">
        <w:rPr>
          <w:rFonts w:ascii="Times New Roman" w:hAnsi="Times New Roman" w:hint="eastAsia"/>
          <w:szCs w:val="21"/>
        </w:rPr>
        <w:t>．</w:t>
      </w:r>
      <w:r w:rsidR="001B531C" w:rsidRPr="005B34D2">
        <w:rPr>
          <w:rFonts w:ascii="Times New Roman" w:hAnsi="Times New Roman" w:hint="eastAsia"/>
          <w:szCs w:val="21"/>
        </w:rPr>
        <w:t>1.5</w:t>
      </w:r>
      <w:r w:rsidR="001B531C" w:rsidRPr="005B34D2">
        <w:rPr>
          <w:rFonts w:ascii="Times New Roman" w:hAnsi="Times New Roman" w:hint="eastAsia"/>
          <w:i/>
          <w:szCs w:val="21"/>
        </w:rPr>
        <w:t>mg</w:t>
      </w:r>
      <w:r w:rsidR="00DE55DC" w:rsidRPr="005B34D2">
        <w:rPr>
          <w:rFonts w:ascii="Times New Roman" w:hAnsi="Times New Roman" w:hint="eastAsia"/>
          <w:szCs w:val="21"/>
        </w:rPr>
        <w:tab/>
      </w:r>
      <w:r w:rsidR="00DE55DC" w:rsidRPr="005B34D2">
        <w:rPr>
          <w:rFonts w:ascii="Times New Roman" w:hAnsi="Times New Roman" w:hint="eastAsia"/>
          <w:szCs w:val="21"/>
        </w:rPr>
        <w:tab/>
      </w:r>
      <w:r w:rsidR="00151BEE" w:rsidRPr="005B34D2">
        <w:rPr>
          <w:rFonts w:ascii="Times New Roman" w:hAnsi="Times New Roman" w:hint="eastAsia"/>
          <w:szCs w:val="21"/>
        </w:rPr>
        <w:tab/>
      </w:r>
      <w:r w:rsidR="00151BEE" w:rsidRPr="005B34D2">
        <w:rPr>
          <w:rFonts w:ascii="Times New Roman" w:hAnsi="Times New Roman" w:hint="eastAsia"/>
          <w:szCs w:val="21"/>
        </w:rPr>
        <w:tab/>
      </w:r>
      <w:r w:rsidR="00151BEE" w:rsidRPr="005B34D2">
        <w:rPr>
          <w:rFonts w:ascii="Times New Roman" w:hAnsi="Times New Roman" w:hint="eastAsia"/>
          <w:szCs w:val="21"/>
        </w:rPr>
        <w:tab/>
      </w:r>
      <w:r w:rsidR="00151BEE" w:rsidRPr="005B34D2">
        <w:rPr>
          <w:rFonts w:ascii="Times New Roman" w:hAnsi="Times New Roman" w:hint="eastAsia"/>
          <w:szCs w:val="21"/>
        </w:rPr>
        <w:tab/>
      </w:r>
      <w:r w:rsidR="00DE55DC" w:rsidRPr="005B34D2">
        <w:rPr>
          <w:rFonts w:ascii="Times New Roman" w:hAnsi="Times New Roman" w:hint="eastAsia"/>
          <w:szCs w:val="21"/>
        </w:rPr>
        <w:tab/>
      </w:r>
      <w:r w:rsidRPr="005B34D2">
        <w:rPr>
          <w:rFonts w:ascii="Times New Roman" w:hAnsi="Times New Roman" w:hint="eastAsia"/>
          <w:szCs w:val="21"/>
        </w:rPr>
        <w:t>D</w:t>
      </w:r>
      <w:r w:rsidRPr="005B34D2">
        <w:rPr>
          <w:rFonts w:ascii="Times New Roman" w:hAnsi="Times New Roman" w:hint="eastAsia"/>
          <w:szCs w:val="21"/>
        </w:rPr>
        <w:t>．</w:t>
      </w:r>
      <w:r w:rsidRPr="005B34D2">
        <w:rPr>
          <w:rFonts w:ascii="Times New Roman" w:hAnsi="Times New Roman" w:hint="eastAsia"/>
          <w:szCs w:val="21"/>
        </w:rPr>
        <w:t>2</w:t>
      </w:r>
      <w:r w:rsidRPr="005B34D2">
        <w:rPr>
          <w:rFonts w:ascii="Times New Roman" w:hAnsi="Times New Roman" w:hint="eastAsia"/>
          <w:i/>
          <w:szCs w:val="21"/>
        </w:rPr>
        <w:t>mg</w:t>
      </w:r>
    </w:p>
    <w:p w:rsidR="00D37D8D" w:rsidRPr="005B34D2" w:rsidRDefault="00D37D8D"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A91582" w:rsidRPr="005B34D2" w:rsidRDefault="00D37D8D" w:rsidP="005B34D2">
      <w:pPr>
        <w:rPr>
          <w:color w:val="FF0000"/>
          <w:szCs w:val="21"/>
        </w:rPr>
      </w:pPr>
      <w:r w:rsidRPr="005B34D2">
        <w:rPr>
          <w:rFonts w:hint="eastAsia"/>
          <w:color w:val="FF0000"/>
          <w:szCs w:val="21"/>
        </w:rPr>
        <w:lastRenderedPageBreak/>
        <w:t>【</w:t>
      </w:r>
      <w:r w:rsidRPr="005B34D2">
        <w:rPr>
          <w:color w:val="FF0000"/>
          <w:szCs w:val="21"/>
        </w:rPr>
        <w:t>答案</w:t>
      </w:r>
      <w:r w:rsidRPr="005B34D2">
        <w:rPr>
          <w:rFonts w:hint="eastAsia"/>
          <w:color w:val="FF0000"/>
          <w:szCs w:val="21"/>
        </w:rPr>
        <w:t>】</w:t>
      </w:r>
      <w:r w:rsidRPr="005B34D2">
        <w:rPr>
          <w:rFonts w:hint="eastAsia"/>
          <w:color w:val="FF0000"/>
          <w:szCs w:val="21"/>
        </w:rPr>
        <w:t>B</w:t>
      </w:r>
    </w:p>
    <w:p w:rsidR="00DE55DC" w:rsidRPr="005B34D2" w:rsidRDefault="00DE55DC" w:rsidP="005B34D2">
      <w:pPr>
        <w:rPr>
          <w:color w:val="FF0000"/>
          <w:szCs w:val="21"/>
        </w:rPr>
      </w:pPr>
    </w:p>
    <w:p w:rsidR="00855180" w:rsidRPr="005B34D2" w:rsidRDefault="002E0B51" w:rsidP="005B34D2">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0"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2E0B51" w:rsidRPr="0014298B" w:rsidRDefault="002E0B51"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855180" w:rsidRPr="005B34D2" w:rsidRDefault="00855180" w:rsidP="005B34D2">
      <w:pPr>
        <w:pStyle w:val="DefaultParagraph"/>
        <w:spacing w:line="276" w:lineRule="auto"/>
        <w:rPr>
          <w:szCs w:val="21"/>
        </w:rPr>
      </w:pPr>
      <w:r w:rsidRPr="005B34D2">
        <w:rPr>
          <w:color w:val="000000"/>
          <w:szCs w:val="21"/>
        </w:rPr>
        <w:t>1</w:t>
      </w:r>
      <w:r w:rsidRPr="005B34D2">
        <w:rPr>
          <w:rFonts w:hint="eastAsia"/>
          <w:color w:val="000000"/>
          <w:szCs w:val="21"/>
        </w:rPr>
        <w:t>、</w:t>
      </w:r>
      <w:r w:rsidRPr="005B34D2">
        <w:rPr>
          <w:rFonts w:hint="eastAsia"/>
          <w:szCs w:val="21"/>
        </w:rPr>
        <w:t>如图所示，为一在水平面内做匀速圆周运动的圆锥摆，关于摆球</w:t>
      </w:r>
      <w:r w:rsidRPr="005B34D2">
        <w:rPr>
          <w:szCs w:val="21"/>
        </w:rPr>
        <w:t>A</w:t>
      </w:r>
      <w:r w:rsidRPr="005B34D2">
        <w:rPr>
          <w:rFonts w:hint="eastAsia"/>
          <w:szCs w:val="21"/>
        </w:rPr>
        <w:t>的受力情况，下列说法中正确的是</w:t>
      </w:r>
      <w:r w:rsidRPr="005B34D2">
        <w:rPr>
          <w:szCs w:val="21"/>
        </w:rPr>
        <w:tab/>
      </w:r>
      <w:r w:rsidRPr="005B34D2">
        <w:rPr>
          <w:rFonts w:hint="eastAsia"/>
          <w:szCs w:val="21"/>
        </w:rPr>
        <w:t>（</w:t>
      </w:r>
      <w:r w:rsidRPr="005B34D2">
        <w:rPr>
          <w:szCs w:val="21"/>
        </w:rPr>
        <w:tab/>
      </w:r>
      <w:r w:rsidRPr="005B34D2">
        <w:rPr>
          <w:szCs w:val="21"/>
        </w:rPr>
        <w:tab/>
      </w:r>
      <w:r w:rsidRPr="005B34D2">
        <w:rPr>
          <w:rFonts w:hint="eastAsia"/>
          <w:szCs w:val="21"/>
        </w:rPr>
        <w:t>）</w:t>
      </w:r>
    </w:p>
    <w:p w:rsidR="00855180" w:rsidRPr="005B34D2" w:rsidRDefault="00DE55DC" w:rsidP="005B34D2">
      <w:pPr>
        <w:pStyle w:val="DefaultParagraph"/>
        <w:spacing w:line="276" w:lineRule="auto"/>
        <w:ind w:firstLine="420"/>
        <w:rPr>
          <w:szCs w:val="21"/>
        </w:rPr>
      </w:pPr>
      <w:r w:rsidRPr="005B34D2">
        <w:rPr>
          <w:noProof/>
          <w:szCs w:val="21"/>
        </w:rPr>
        <w:drawing>
          <wp:anchor distT="0" distB="0" distL="114300" distR="114300" simplePos="0" relativeHeight="251655680" behindDoc="0" locked="0" layoutInCell="1" allowOverlap="1">
            <wp:simplePos x="0" y="0"/>
            <wp:positionH relativeFrom="column">
              <wp:posOffset>4572000</wp:posOffset>
            </wp:positionH>
            <wp:positionV relativeFrom="paragraph">
              <wp:posOffset>60325</wp:posOffset>
            </wp:positionV>
            <wp:extent cx="628650" cy="762000"/>
            <wp:effectExtent l="0" t="0" r="0" b="0"/>
            <wp:wrapSquare wrapText="bothSides"/>
            <wp:docPr id="35853" name="图片 358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28650" cy="762000"/>
                    </a:xfrm>
                    <a:prstGeom prst="rect">
                      <a:avLst/>
                    </a:prstGeom>
                    <a:noFill/>
                    <a:ln>
                      <a:noFill/>
                    </a:ln>
                  </pic:spPr>
                </pic:pic>
              </a:graphicData>
            </a:graphic>
          </wp:anchor>
        </w:drawing>
      </w:r>
      <w:r w:rsidR="00855180" w:rsidRPr="005B34D2">
        <w:rPr>
          <w:rFonts w:hint="eastAsia"/>
          <w:szCs w:val="21"/>
        </w:rPr>
        <w:t>A</w:t>
      </w:r>
      <w:r w:rsidR="00A91582" w:rsidRPr="005B34D2">
        <w:rPr>
          <w:rFonts w:hint="eastAsia"/>
          <w:szCs w:val="21"/>
        </w:rPr>
        <w:t>．</w:t>
      </w:r>
      <w:r w:rsidR="00855180" w:rsidRPr="005B34D2">
        <w:rPr>
          <w:rFonts w:hint="eastAsia"/>
          <w:szCs w:val="21"/>
        </w:rPr>
        <w:t>摆球</w:t>
      </w:r>
      <w:r w:rsidR="00855180" w:rsidRPr="005B34D2">
        <w:rPr>
          <w:rFonts w:hint="eastAsia"/>
          <w:szCs w:val="21"/>
        </w:rPr>
        <w:t>A</w:t>
      </w:r>
      <w:r w:rsidR="00855180" w:rsidRPr="005B34D2">
        <w:rPr>
          <w:rFonts w:hint="eastAsia"/>
          <w:szCs w:val="21"/>
        </w:rPr>
        <w:t>受</w:t>
      </w:r>
      <w:r w:rsidR="00855180" w:rsidRPr="005B34D2">
        <w:rPr>
          <w:szCs w:val="21"/>
        </w:rPr>
        <w:t>重力、拉力和向心力的作用</w:t>
      </w:r>
    </w:p>
    <w:p w:rsidR="00855180" w:rsidRPr="005B34D2" w:rsidRDefault="00855180" w:rsidP="005B34D2">
      <w:pPr>
        <w:pStyle w:val="DefaultParagraph"/>
        <w:spacing w:line="276" w:lineRule="auto"/>
        <w:ind w:firstLine="420"/>
        <w:rPr>
          <w:szCs w:val="21"/>
        </w:rPr>
      </w:pPr>
      <w:r w:rsidRPr="005B34D2">
        <w:rPr>
          <w:rFonts w:hint="eastAsia"/>
          <w:szCs w:val="21"/>
        </w:rPr>
        <w:t>B</w:t>
      </w:r>
      <w:r w:rsidR="00A91582" w:rsidRPr="005B34D2">
        <w:rPr>
          <w:rFonts w:hint="eastAsia"/>
          <w:szCs w:val="21"/>
        </w:rPr>
        <w:t>．</w:t>
      </w:r>
      <w:r w:rsidRPr="005B34D2">
        <w:rPr>
          <w:rFonts w:hint="eastAsia"/>
          <w:szCs w:val="21"/>
        </w:rPr>
        <w:t>摆球</w:t>
      </w:r>
      <w:r w:rsidRPr="005B34D2">
        <w:rPr>
          <w:rFonts w:hint="eastAsia"/>
          <w:szCs w:val="21"/>
        </w:rPr>
        <w:t>A</w:t>
      </w:r>
      <w:r w:rsidRPr="005B34D2">
        <w:rPr>
          <w:rFonts w:hint="eastAsia"/>
          <w:szCs w:val="21"/>
        </w:rPr>
        <w:t>受</w:t>
      </w:r>
      <w:r w:rsidRPr="005B34D2">
        <w:rPr>
          <w:szCs w:val="21"/>
        </w:rPr>
        <w:t>拉力和向心力的作用</w:t>
      </w:r>
    </w:p>
    <w:p w:rsidR="00855180" w:rsidRPr="005B34D2" w:rsidRDefault="00855180" w:rsidP="005B34D2">
      <w:pPr>
        <w:pStyle w:val="DefaultParagraph"/>
        <w:spacing w:line="276" w:lineRule="auto"/>
        <w:ind w:firstLine="420"/>
        <w:rPr>
          <w:szCs w:val="21"/>
        </w:rPr>
      </w:pPr>
      <w:r w:rsidRPr="005B34D2">
        <w:rPr>
          <w:rFonts w:hint="eastAsia"/>
          <w:szCs w:val="21"/>
        </w:rPr>
        <w:t>C</w:t>
      </w:r>
      <w:r w:rsidR="00A91582" w:rsidRPr="005B34D2">
        <w:rPr>
          <w:rFonts w:hint="eastAsia"/>
          <w:szCs w:val="21"/>
        </w:rPr>
        <w:t>．</w:t>
      </w:r>
      <w:r w:rsidRPr="005B34D2">
        <w:rPr>
          <w:rFonts w:hint="eastAsia"/>
          <w:szCs w:val="21"/>
        </w:rPr>
        <w:t>摆球</w:t>
      </w:r>
      <w:r w:rsidRPr="005B34D2">
        <w:rPr>
          <w:rFonts w:hint="eastAsia"/>
          <w:szCs w:val="21"/>
        </w:rPr>
        <w:t>A</w:t>
      </w:r>
      <w:r w:rsidRPr="005B34D2">
        <w:rPr>
          <w:rFonts w:hint="eastAsia"/>
          <w:szCs w:val="21"/>
        </w:rPr>
        <w:t>受</w:t>
      </w:r>
      <w:r w:rsidRPr="005B34D2">
        <w:rPr>
          <w:szCs w:val="21"/>
        </w:rPr>
        <w:t>拉力和重力的作用</w:t>
      </w:r>
    </w:p>
    <w:p w:rsidR="00855180" w:rsidRPr="005B34D2" w:rsidRDefault="00855180" w:rsidP="005B34D2">
      <w:pPr>
        <w:pStyle w:val="DefaultParagraph"/>
        <w:spacing w:line="276" w:lineRule="auto"/>
        <w:ind w:firstLine="420"/>
        <w:rPr>
          <w:szCs w:val="21"/>
        </w:rPr>
      </w:pPr>
      <w:r w:rsidRPr="005B34D2">
        <w:rPr>
          <w:rFonts w:hint="eastAsia"/>
          <w:szCs w:val="21"/>
        </w:rPr>
        <w:t>D</w:t>
      </w:r>
      <w:r w:rsidR="00A91582" w:rsidRPr="005B34D2">
        <w:rPr>
          <w:rFonts w:hint="eastAsia"/>
          <w:szCs w:val="21"/>
        </w:rPr>
        <w:t>．</w:t>
      </w:r>
      <w:r w:rsidRPr="005B34D2">
        <w:rPr>
          <w:rFonts w:hint="eastAsia"/>
          <w:szCs w:val="21"/>
        </w:rPr>
        <w:t>摆球</w:t>
      </w:r>
      <w:r w:rsidRPr="005B34D2">
        <w:rPr>
          <w:rFonts w:hint="eastAsia"/>
          <w:szCs w:val="21"/>
        </w:rPr>
        <w:t>A</w:t>
      </w:r>
      <w:r w:rsidRPr="005B34D2">
        <w:rPr>
          <w:rFonts w:hint="eastAsia"/>
          <w:szCs w:val="21"/>
        </w:rPr>
        <w:t>受</w:t>
      </w:r>
      <w:r w:rsidRPr="005B34D2">
        <w:rPr>
          <w:szCs w:val="21"/>
        </w:rPr>
        <w:t>重力和向心力的作用</w:t>
      </w:r>
    </w:p>
    <w:p w:rsidR="00A91582" w:rsidRPr="005B34D2" w:rsidRDefault="00A91582" w:rsidP="005B34D2">
      <w:pPr>
        <w:rPr>
          <w:color w:val="FF0000"/>
        </w:rPr>
      </w:pPr>
      <w:r w:rsidRPr="005B34D2">
        <w:rPr>
          <w:rFonts w:hint="eastAsia"/>
          <w:color w:val="FF0000"/>
        </w:rPr>
        <w:t>【难度】</w:t>
      </w:r>
      <w:r w:rsidRPr="005B34D2">
        <w:rPr>
          <w:rFonts w:ascii="宋体" w:eastAsia="宋体" w:hAnsi="宋体" w:cs="宋体" w:hint="eastAsia"/>
          <w:color w:val="FF0000"/>
        </w:rPr>
        <w:t>★★</w:t>
      </w:r>
    </w:p>
    <w:p w:rsidR="00A91582" w:rsidRPr="005B34D2" w:rsidRDefault="00A91582" w:rsidP="005B34D2">
      <w:pPr>
        <w:rPr>
          <w:rFonts w:cstheme="minorHAnsi"/>
          <w:color w:val="FF0000"/>
          <w:szCs w:val="21"/>
        </w:rPr>
      </w:pPr>
      <w:r w:rsidRPr="005B34D2">
        <w:rPr>
          <w:rFonts w:cstheme="minorHAnsi" w:hint="eastAsia"/>
          <w:color w:val="FF0000"/>
          <w:szCs w:val="21"/>
        </w:rPr>
        <w:t>【答案】</w:t>
      </w:r>
      <w:r w:rsidRPr="005B34D2">
        <w:rPr>
          <w:rFonts w:cstheme="minorHAnsi"/>
          <w:color w:val="FF0000"/>
          <w:szCs w:val="21"/>
        </w:rPr>
        <w:t>C</w:t>
      </w:r>
    </w:p>
    <w:p w:rsidR="00A91582" w:rsidRPr="005B34D2" w:rsidRDefault="00A91582" w:rsidP="005B34D2">
      <w:pPr>
        <w:rPr>
          <w:rFonts w:cstheme="minorHAnsi"/>
          <w:szCs w:val="21"/>
        </w:rPr>
      </w:pPr>
    </w:p>
    <w:p w:rsidR="00A91582" w:rsidRPr="005B34D2" w:rsidRDefault="00A91582" w:rsidP="005B34D2">
      <w:pPr>
        <w:rPr>
          <w:rFonts w:cstheme="minorHAnsi"/>
          <w:szCs w:val="21"/>
        </w:rPr>
      </w:pPr>
      <w:r w:rsidRPr="005B34D2">
        <w:rPr>
          <w:rFonts w:cstheme="minorHAnsi"/>
          <w:szCs w:val="21"/>
        </w:rPr>
        <w:t>2</w:t>
      </w:r>
      <w:r w:rsidRPr="005B34D2">
        <w:rPr>
          <w:rFonts w:cstheme="minorHAnsi" w:hint="eastAsia"/>
          <w:szCs w:val="21"/>
        </w:rPr>
        <w:t>、在</w:t>
      </w:r>
      <w:r w:rsidRPr="005B34D2">
        <w:rPr>
          <w:rFonts w:cstheme="minorHAnsi"/>
          <w:szCs w:val="21"/>
        </w:rPr>
        <w:t>“</w:t>
      </w:r>
      <w:r w:rsidRPr="005B34D2">
        <w:rPr>
          <w:rFonts w:cstheme="minorHAnsi" w:hint="eastAsia"/>
          <w:szCs w:val="21"/>
        </w:rPr>
        <w:t>天宫一号</w:t>
      </w:r>
      <w:r w:rsidRPr="005B34D2">
        <w:rPr>
          <w:rFonts w:cstheme="minorHAnsi"/>
          <w:szCs w:val="21"/>
        </w:rPr>
        <w:t>”</w:t>
      </w:r>
      <w:r w:rsidRPr="005B34D2">
        <w:rPr>
          <w:rFonts w:cstheme="minorHAnsi" w:hint="eastAsia"/>
          <w:szCs w:val="21"/>
        </w:rPr>
        <w:t>的太空授课中，航天员王亚平做了一个有趣实验。在</w:t>
      </w:r>
      <w:r w:rsidRPr="005B34D2">
        <w:rPr>
          <w:rFonts w:cstheme="minorHAnsi"/>
          <w:i/>
          <w:szCs w:val="21"/>
        </w:rPr>
        <w:t>T</w:t>
      </w:r>
      <w:r w:rsidRPr="005B34D2">
        <w:rPr>
          <w:rFonts w:cstheme="minorHAnsi" w:hint="eastAsia"/>
          <w:szCs w:val="21"/>
        </w:rPr>
        <w:t>形支架上，用细绳拴着一颗明黄色的小钢球。设小球质量为</w:t>
      </w:r>
      <w:r w:rsidRPr="005B34D2">
        <w:rPr>
          <w:rFonts w:cstheme="minorHAnsi"/>
          <w:i/>
          <w:szCs w:val="21"/>
        </w:rPr>
        <w:t>m</w:t>
      </w:r>
      <w:r w:rsidRPr="005B34D2">
        <w:rPr>
          <w:rFonts w:cstheme="minorHAnsi" w:hint="eastAsia"/>
          <w:szCs w:val="21"/>
        </w:rPr>
        <w:t>，细绳长度为</w:t>
      </w:r>
      <w:r w:rsidRPr="005B34D2">
        <w:rPr>
          <w:rFonts w:cstheme="minorHAnsi"/>
          <w:i/>
          <w:szCs w:val="21"/>
        </w:rPr>
        <w:t>L</w:t>
      </w:r>
      <w:r w:rsidRPr="005B34D2">
        <w:rPr>
          <w:rFonts w:cstheme="minorHAnsi" w:hint="eastAsia"/>
          <w:szCs w:val="21"/>
        </w:rPr>
        <w:t>。王亚平用手指沿切线方向轻推小球，小球在拉力作用下做匀速圆周运动。测得小球运动的周期为</w:t>
      </w:r>
      <w:r w:rsidRPr="005B34D2">
        <w:rPr>
          <w:rFonts w:cstheme="minorHAnsi"/>
          <w:i/>
          <w:szCs w:val="21"/>
        </w:rPr>
        <w:t>T</w:t>
      </w:r>
      <w:r w:rsidRPr="005B34D2">
        <w:rPr>
          <w:rFonts w:cstheme="minorHAnsi" w:hint="eastAsia"/>
          <w:szCs w:val="21"/>
        </w:rPr>
        <w:t>，由此可知</w:t>
      </w:r>
      <w:r w:rsidRPr="005B34D2">
        <w:rPr>
          <w:rFonts w:cstheme="minorHAnsi"/>
          <w:szCs w:val="21"/>
        </w:rPr>
        <w:tab/>
      </w:r>
      <w:r w:rsidRPr="005B34D2">
        <w:rPr>
          <w:rFonts w:cstheme="minorHAnsi" w:hint="eastAsia"/>
          <w:szCs w:val="21"/>
        </w:rPr>
        <w:t>（</w:t>
      </w:r>
      <w:r w:rsidRPr="005B34D2">
        <w:rPr>
          <w:rFonts w:cstheme="minorHAnsi"/>
          <w:szCs w:val="21"/>
        </w:rPr>
        <w:tab/>
      </w:r>
      <w:r w:rsidRPr="005B34D2">
        <w:rPr>
          <w:rFonts w:cstheme="minorHAnsi"/>
          <w:szCs w:val="21"/>
        </w:rPr>
        <w:tab/>
      </w:r>
      <w:r w:rsidRPr="005B34D2">
        <w:rPr>
          <w:rFonts w:cstheme="minorHAnsi" w:hint="eastAsia"/>
          <w:szCs w:val="21"/>
        </w:rPr>
        <w:t>）（多选）</w:t>
      </w:r>
    </w:p>
    <w:p w:rsidR="00A91582" w:rsidRPr="005B34D2" w:rsidRDefault="00A91582" w:rsidP="005B34D2">
      <w:pPr>
        <w:ind w:firstLine="420"/>
        <w:rPr>
          <w:rFonts w:cstheme="minorHAnsi"/>
          <w:szCs w:val="21"/>
        </w:rPr>
      </w:pPr>
      <w:r w:rsidRPr="005B34D2">
        <w:rPr>
          <w:rFonts w:cstheme="minorHAnsi"/>
          <w:szCs w:val="21"/>
        </w:rPr>
        <w:t>A</w:t>
      </w:r>
      <w:r w:rsidRPr="005B34D2">
        <w:rPr>
          <w:rFonts w:cstheme="minorHAnsi" w:hint="eastAsia"/>
          <w:szCs w:val="21"/>
        </w:rPr>
        <w:t>．小球运动的角速度</w:t>
      </w:r>
      <w:r w:rsidRPr="005B34D2">
        <w:rPr>
          <w:position w:val="-22"/>
          <w:szCs w:val="21"/>
        </w:rPr>
        <w:object w:dxaOrig="700" w:dyaOrig="560">
          <v:shape id="_x0000_i1047" type="#_x0000_t75" style="width:35.25pt;height:27.75pt" o:ole="">
            <v:imagedata r:id="rId65" o:title=""/>
          </v:shape>
          <o:OLEObject Type="Embed" ProgID="Equation.DSMT4" ShapeID="_x0000_i1047" DrawAspect="Content" ObjectID="_1550576716" r:id="rId66"/>
        </w:object>
      </w:r>
      <w:r w:rsidRPr="005B34D2">
        <w:rPr>
          <w:rFonts w:cstheme="minorHAnsi"/>
          <w:szCs w:val="21"/>
        </w:rPr>
        <w:tab/>
      </w:r>
      <w:r w:rsidRPr="005B34D2">
        <w:rPr>
          <w:rFonts w:cstheme="minorHAnsi"/>
          <w:szCs w:val="21"/>
        </w:rPr>
        <w:tab/>
      </w:r>
      <w:r w:rsidRPr="005B34D2">
        <w:rPr>
          <w:rFonts w:cstheme="minorHAnsi"/>
          <w:szCs w:val="21"/>
        </w:rPr>
        <w:tab/>
        <w:t>B</w:t>
      </w:r>
      <w:r w:rsidRPr="005B34D2">
        <w:rPr>
          <w:rFonts w:cstheme="minorHAnsi" w:hint="eastAsia"/>
          <w:szCs w:val="21"/>
        </w:rPr>
        <w:t>．小球运动的线速度</w:t>
      </w:r>
      <w:r w:rsidRPr="005B34D2">
        <w:rPr>
          <w:position w:val="-22"/>
          <w:szCs w:val="21"/>
        </w:rPr>
        <w:object w:dxaOrig="780" w:dyaOrig="560">
          <v:shape id="_x0000_i1048" type="#_x0000_t75" style="width:39pt;height:27.75pt" o:ole="">
            <v:imagedata r:id="rId67" o:title=""/>
          </v:shape>
          <o:OLEObject Type="Embed" ProgID="Equation.DSMT4" ShapeID="_x0000_i1048" DrawAspect="Content" ObjectID="_1550576717" r:id="rId68"/>
        </w:object>
      </w:r>
    </w:p>
    <w:p w:rsidR="00A91582" w:rsidRPr="005B34D2" w:rsidRDefault="00A91582" w:rsidP="005B34D2">
      <w:pPr>
        <w:ind w:firstLine="420"/>
        <w:rPr>
          <w:rFonts w:cstheme="minorHAnsi"/>
          <w:szCs w:val="21"/>
        </w:rPr>
      </w:pPr>
      <w:r w:rsidRPr="005B34D2">
        <w:rPr>
          <w:rFonts w:cstheme="minorHAnsi"/>
          <w:szCs w:val="21"/>
        </w:rPr>
        <w:t>C</w:t>
      </w:r>
      <w:r w:rsidRPr="005B34D2">
        <w:rPr>
          <w:rFonts w:cstheme="minorHAnsi" w:hint="eastAsia"/>
          <w:szCs w:val="21"/>
        </w:rPr>
        <w:t>．小球运动的加速度</w:t>
      </w:r>
      <w:r w:rsidRPr="005B34D2">
        <w:rPr>
          <w:position w:val="-22"/>
          <w:szCs w:val="21"/>
        </w:rPr>
        <w:object w:dxaOrig="880" w:dyaOrig="580">
          <v:shape id="_x0000_i1049" type="#_x0000_t75" style="width:44.25pt;height:29.25pt" o:ole="">
            <v:imagedata r:id="rId69" o:title=""/>
          </v:shape>
          <o:OLEObject Type="Embed" ProgID="Equation.DSMT4" ShapeID="_x0000_i1049" DrawAspect="Content" ObjectID="_1550576718" r:id="rId70"/>
        </w:object>
      </w:r>
      <w:r w:rsidRPr="005B34D2">
        <w:rPr>
          <w:rFonts w:cstheme="minorHAnsi"/>
          <w:szCs w:val="21"/>
        </w:rPr>
        <w:tab/>
      </w:r>
      <w:r w:rsidRPr="005B34D2">
        <w:rPr>
          <w:rFonts w:cstheme="minorHAnsi"/>
          <w:szCs w:val="21"/>
        </w:rPr>
        <w:tab/>
      </w:r>
      <w:r w:rsidRPr="005B34D2">
        <w:rPr>
          <w:rFonts w:cstheme="minorHAnsi"/>
          <w:szCs w:val="21"/>
        </w:rPr>
        <w:tab/>
        <w:t>D</w:t>
      </w:r>
      <w:r w:rsidRPr="005B34D2">
        <w:rPr>
          <w:rFonts w:cstheme="minorHAnsi" w:hint="eastAsia"/>
          <w:szCs w:val="21"/>
        </w:rPr>
        <w:t>．细绳中的拉力为</w:t>
      </w:r>
      <w:r w:rsidRPr="005B34D2">
        <w:rPr>
          <w:position w:val="-22"/>
          <w:szCs w:val="21"/>
        </w:rPr>
        <w:object w:dxaOrig="1080" w:dyaOrig="580">
          <v:shape id="_x0000_i1050" type="#_x0000_t75" style="width:54pt;height:29.25pt" o:ole="">
            <v:imagedata r:id="rId71" o:title=""/>
          </v:shape>
          <o:OLEObject Type="Embed" ProgID="Equation.DSMT4" ShapeID="_x0000_i1050" DrawAspect="Content" ObjectID="_1550576719" r:id="rId72"/>
        </w:object>
      </w:r>
    </w:p>
    <w:p w:rsidR="00A91582" w:rsidRPr="005B34D2" w:rsidRDefault="00A91582" w:rsidP="005B34D2">
      <w:pPr>
        <w:rPr>
          <w:color w:val="FF0000"/>
        </w:rPr>
      </w:pPr>
      <w:r w:rsidRPr="005B34D2">
        <w:rPr>
          <w:rFonts w:hint="eastAsia"/>
          <w:color w:val="FF0000"/>
        </w:rPr>
        <w:t>【难度】</w:t>
      </w:r>
      <w:r w:rsidRPr="005B34D2">
        <w:rPr>
          <w:rFonts w:ascii="宋体" w:eastAsia="宋体" w:hAnsi="宋体" w:cs="宋体" w:hint="eastAsia"/>
          <w:color w:val="FF0000"/>
        </w:rPr>
        <w:t>★★</w:t>
      </w:r>
    </w:p>
    <w:p w:rsidR="00A91582" w:rsidRPr="005B34D2" w:rsidRDefault="00A91582" w:rsidP="005B34D2">
      <w:pPr>
        <w:rPr>
          <w:rFonts w:cstheme="minorHAnsi"/>
          <w:color w:val="FF0000"/>
          <w:szCs w:val="21"/>
        </w:rPr>
      </w:pPr>
      <w:r w:rsidRPr="005B34D2">
        <w:rPr>
          <w:rFonts w:cstheme="minorHAnsi" w:hint="eastAsia"/>
          <w:color w:val="FF0000"/>
          <w:szCs w:val="21"/>
        </w:rPr>
        <w:t>【答案】</w:t>
      </w:r>
      <w:r w:rsidRPr="005B34D2">
        <w:rPr>
          <w:rFonts w:cstheme="minorHAnsi" w:hint="eastAsia"/>
          <w:color w:val="FF0000"/>
          <w:szCs w:val="21"/>
        </w:rPr>
        <w:t>B</w:t>
      </w:r>
      <w:r w:rsidRPr="005B34D2">
        <w:rPr>
          <w:rFonts w:cstheme="minorHAnsi"/>
          <w:color w:val="FF0000"/>
          <w:szCs w:val="21"/>
        </w:rPr>
        <w:t>D</w:t>
      </w:r>
    </w:p>
    <w:p w:rsidR="0042386E" w:rsidRPr="005B34D2" w:rsidRDefault="0042386E" w:rsidP="005B34D2">
      <w:pPr>
        <w:rPr>
          <w:rFonts w:cstheme="minorHAnsi"/>
          <w:color w:val="FF0000"/>
          <w:szCs w:val="21"/>
        </w:rPr>
      </w:pPr>
    </w:p>
    <w:p w:rsidR="00EA0F7E" w:rsidRPr="005B34D2" w:rsidRDefault="000F2F16" w:rsidP="005B34D2">
      <w:pPr>
        <w:rPr>
          <w:rFonts w:cstheme="minorHAnsi"/>
          <w:szCs w:val="21"/>
        </w:rPr>
      </w:pPr>
      <w:r w:rsidRPr="005B34D2">
        <w:rPr>
          <w:rFonts w:cstheme="minorHAnsi"/>
          <w:szCs w:val="21"/>
        </w:rPr>
        <w:t>3</w:t>
      </w:r>
      <w:r w:rsidR="00EA0F7E" w:rsidRPr="005B34D2">
        <w:rPr>
          <w:rFonts w:cstheme="minorHAnsi" w:hint="eastAsia"/>
          <w:szCs w:val="21"/>
        </w:rPr>
        <w:t>、如图所示，两个水平摩擦轮</w:t>
      </w:r>
      <w:r w:rsidR="00EA0F7E" w:rsidRPr="005B34D2">
        <w:rPr>
          <w:rFonts w:cstheme="minorHAnsi"/>
          <w:i/>
          <w:szCs w:val="21"/>
        </w:rPr>
        <w:t>A</w:t>
      </w:r>
      <w:r w:rsidR="00EA0F7E" w:rsidRPr="005B34D2">
        <w:rPr>
          <w:rFonts w:cstheme="minorHAnsi" w:hint="eastAsia"/>
          <w:szCs w:val="21"/>
        </w:rPr>
        <w:t>和</w:t>
      </w:r>
      <w:r w:rsidR="00EA0F7E" w:rsidRPr="005B34D2">
        <w:rPr>
          <w:rFonts w:cstheme="minorHAnsi"/>
          <w:i/>
          <w:szCs w:val="21"/>
        </w:rPr>
        <w:t>B</w:t>
      </w:r>
      <w:r w:rsidR="00EA0F7E" w:rsidRPr="005B34D2">
        <w:rPr>
          <w:rFonts w:cstheme="minorHAnsi" w:hint="eastAsia"/>
          <w:szCs w:val="21"/>
        </w:rPr>
        <w:t>传动时不打滑，半径</w:t>
      </w:r>
      <w:r w:rsidR="00EA0F7E" w:rsidRPr="005B34D2">
        <w:rPr>
          <w:rFonts w:cstheme="minorHAnsi"/>
          <w:i/>
          <w:szCs w:val="21"/>
        </w:rPr>
        <w:t>R</w:t>
      </w:r>
      <w:r w:rsidR="00EA0F7E" w:rsidRPr="005B34D2">
        <w:rPr>
          <w:rFonts w:cstheme="minorHAnsi"/>
          <w:i/>
          <w:szCs w:val="21"/>
          <w:vertAlign w:val="subscript"/>
        </w:rPr>
        <w:t>A</w:t>
      </w:r>
      <w:r w:rsidR="005B34D2">
        <w:rPr>
          <w:rFonts w:cstheme="minorHAnsi"/>
          <w:szCs w:val="21"/>
        </w:rPr>
        <w:t>＝</w:t>
      </w:r>
      <w:r w:rsidR="00EA0F7E" w:rsidRPr="005B34D2">
        <w:rPr>
          <w:rFonts w:cstheme="minorHAnsi"/>
          <w:szCs w:val="21"/>
        </w:rPr>
        <w:t>2</w:t>
      </w:r>
      <w:r w:rsidR="00EA0F7E" w:rsidRPr="005B34D2">
        <w:rPr>
          <w:rFonts w:cstheme="minorHAnsi"/>
          <w:i/>
          <w:szCs w:val="21"/>
        </w:rPr>
        <w:t>R</w:t>
      </w:r>
      <w:r w:rsidR="00EA0F7E" w:rsidRPr="005B34D2">
        <w:rPr>
          <w:rFonts w:cstheme="minorHAnsi"/>
          <w:i/>
          <w:szCs w:val="21"/>
          <w:vertAlign w:val="subscript"/>
        </w:rPr>
        <w:t>B</w:t>
      </w:r>
      <w:r w:rsidR="00EA0F7E" w:rsidRPr="005B34D2">
        <w:rPr>
          <w:rFonts w:cstheme="minorHAnsi" w:hint="eastAsia"/>
          <w:szCs w:val="21"/>
        </w:rPr>
        <w:t>，</w:t>
      </w:r>
      <w:r w:rsidR="00EA0F7E" w:rsidRPr="005B34D2">
        <w:rPr>
          <w:rFonts w:cstheme="minorHAnsi"/>
          <w:szCs w:val="21"/>
        </w:rPr>
        <w:t>A</w:t>
      </w:r>
      <w:r w:rsidR="00EA0F7E" w:rsidRPr="005B34D2">
        <w:rPr>
          <w:rFonts w:cstheme="minorHAnsi" w:hint="eastAsia"/>
          <w:szCs w:val="21"/>
        </w:rPr>
        <w:t>为主动轮．当</w:t>
      </w:r>
      <w:r w:rsidR="00EA0F7E" w:rsidRPr="005B34D2">
        <w:rPr>
          <w:rFonts w:cstheme="minorHAnsi"/>
          <w:szCs w:val="21"/>
        </w:rPr>
        <w:t>A</w:t>
      </w:r>
      <w:r w:rsidR="00EA0F7E" w:rsidRPr="005B34D2">
        <w:rPr>
          <w:rFonts w:cstheme="minorHAnsi" w:hint="eastAsia"/>
          <w:szCs w:val="21"/>
        </w:rPr>
        <w:t>匀速转动时，在</w:t>
      </w:r>
      <w:r w:rsidR="00EA0F7E" w:rsidRPr="005B34D2">
        <w:rPr>
          <w:rFonts w:cstheme="minorHAnsi"/>
          <w:szCs w:val="21"/>
        </w:rPr>
        <w:t>A</w:t>
      </w:r>
      <w:r w:rsidR="00EA0F7E" w:rsidRPr="005B34D2">
        <w:rPr>
          <w:rFonts w:cstheme="minorHAnsi" w:hint="eastAsia"/>
          <w:szCs w:val="21"/>
        </w:rPr>
        <w:t>轮边缘处放置的小木块恰能与</w:t>
      </w:r>
      <w:r w:rsidR="00EA0F7E" w:rsidRPr="005B34D2">
        <w:rPr>
          <w:rFonts w:cstheme="minorHAnsi"/>
          <w:i/>
          <w:szCs w:val="21"/>
        </w:rPr>
        <w:t>A</w:t>
      </w:r>
      <w:r w:rsidR="00EA0F7E" w:rsidRPr="005B34D2">
        <w:rPr>
          <w:rFonts w:cstheme="minorHAnsi" w:hint="eastAsia"/>
          <w:szCs w:val="21"/>
        </w:rPr>
        <w:t>轮相对静止．若将小木块放在</w:t>
      </w:r>
      <w:r w:rsidR="00EA0F7E" w:rsidRPr="005B34D2">
        <w:rPr>
          <w:rFonts w:cstheme="minorHAnsi"/>
          <w:i/>
          <w:szCs w:val="21"/>
        </w:rPr>
        <w:t>B</w:t>
      </w:r>
      <w:r w:rsidR="00EA0F7E" w:rsidRPr="005B34D2">
        <w:rPr>
          <w:rFonts w:cstheme="minorHAnsi" w:hint="eastAsia"/>
          <w:szCs w:val="21"/>
        </w:rPr>
        <w:t>轮上，为让其与轮保持相对静止，则木块离</w:t>
      </w:r>
      <w:r w:rsidR="00EA0F7E" w:rsidRPr="005B34D2">
        <w:rPr>
          <w:rFonts w:cstheme="minorHAnsi"/>
          <w:i/>
          <w:szCs w:val="21"/>
        </w:rPr>
        <w:t>B</w:t>
      </w:r>
      <w:r w:rsidR="00EA0F7E" w:rsidRPr="005B34D2">
        <w:rPr>
          <w:rFonts w:cstheme="minorHAnsi" w:hint="eastAsia"/>
          <w:szCs w:val="21"/>
        </w:rPr>
        <w:t>轮转轴的最大距离为（已知同一物体在两轮上受到的最大静摩擦相等）</w:t>
      </w:r>
      <w:r w:rsidR="002C29A5" w:rsidRPr="005B34D2">
        <w:rPr>
          <w:rFonts w:cstheme="minorHAnsi" w:hint="eastAsia"/>
          <w:szCs w:val="21"/>
        </w:rPr>
        <w:tab/>
      </w:r>
      <w:r w:rsidR="002C29A5" w:rsidRPr="005B34D2">
        <w:rPr>
          <w:rFonts w:cstheme="minorHAnsi" w:hint="eastAsia"/>
          <w:szCs w:val="21"/>
        </w:rPr>
        <w:tab/>
      </w:r>
      <w:r w:rsidR="002C29A5" w:rsidRPr="005B34D2">
        <w:rPr>
          <w:rFonts w:cstheme="minorHAnsi" w:hint="eastAsia"/>
          <w:szCs w:val="21"/>
        </w:rPr>
        <w:tab/>
      </w:r>
      <w:r w:rsidR="002C29A5" w:rsidRPr="005B34D2">
        <w:rPr>
          <w:rFonts w:cstheme="minorHAnsi" w:hint="eastAsia"/>
          <w:szCs w:val="21"/>
        </w:rPr>
        <w:t>（</w:t>
      </w:r>
      <w:r w:rsidR="002C29A5" w:rsidRPr="005B34D2">
        <w:rPr>
          <w:rFonts w:cstheme="minorHAnsi" w:hint="eastAsia"/>
          <w:szCs w:val="21"/>
        </w:rPr>
        <w:tab/>
      </w:r>
      <w:r w:rsidR="002C29A5" w:rsidRPr="005B34D2">
        <w:rPr>
          <w:rFonts w:cstheme="minorHAnsi" w:hint="eastAsia"/>
          <w:szCs w:val="21"/>
        </w:rPr>
        <w:tab/>
      </w:r>
      <w:r w:rsidR="002C29A5" w:rsidRPr="005B34D2">
        <w:rPr>
          <w:rFonts w:cstheme="minorHAnsi" w:hint="eastAsia"/>
          <w:szCs w:val="21"/>
        </w:rPr>
        <w:t>）</w:t>
      </w:r>
    </w:p>
    <w:p w:rsidR="005B34D2" w:rsidRDefault="0042386E" w:rsidP="005B34D2">
      <w:pPr>
        <w:ind w:firstLine="420"/>
        <w:textAlignment w:val="center"/>
        <w:rPr>
          <w:rFonts w:cstheme="minorHAnsi"/>
          <w:szCs w:val="21"/>
        </w:rPr>
      </w:pPr>
      <w:r w:rsidRPr="005B34D2">
        <w:rPr>
          <w:noProof/>
          <w:szCs w:val="21"/>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168275</wp:posOffset>
            </wp:positionV>
            <wp:extent cx="1466850" cy="895350"/>
            <wp:effectExtent l="1905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466850" cy="895350"/>
                    </a:xfrm>
                    <a:prstGeom prst="rect">
                      <a:avLst/>
                    </a:prstGeom>
                  </pic:spPr>
                </pic:pic>
              </a:graphicData>
            </a:graphic>
          </wp:anchor>
        </w:drawing>
      </w:r>
      <w:r w:rsidR="00EA0F7E" w:rsidRPr="005B34D2">
        <w:rPr>
          <w:rFonts w:cstheme="minorHAnsi"/>
          <w:szCs w:val="21"/>
        </w:rPr>
        <w:t>A</w:t>
      </w:r>
      <w:r w:rsidR="00EA0F7E" w:rsidRPr="005B34D2">
        <w:rPr>
          <w:rFonts w:cstheme="minorHAnsi" w:hint="eastAsia"/>
          <w:szCs w:val="21"/>
        </w:rPr>
        <w:t>．</w:t>
      </w:r>
      <w:r w:rsidR="00EA0F7E" w:rsidRPr="005B34D2">
        <w:rPr>
          <w:rFonts w:cstheme="minorHAnsi"/>
          <w:szCs w:val="21"/>
        </w:rPr>
        <w:object w:dxaOrig="345" w:dyaOrig="555">
          <v:shape id="_x0000_i1051" type="#_x0000_t75" style="width:17.25pt;height:27.75pt" o:ole="">
            <v:imagedata r:id="rId74" o:title=""/>
          </v:shape>
          <o:OLEObject Type="Embed" ProgID="Equation.DSMT4" ShapeID="_x0000_i1051" DrawAspect="Content" ObjectID="_1550576720" r:id="rId75">
            <o:FieldCodes>\* MERGEFORMAT</o:FieldCodes>
          </o:OLEObject>
        </w:object>
      </w:r>
    </w:p>
    <w:p w:rsidR="00EA0F7E" w:rsidRPr="005B34D2" w:rsidRDefault="00EA0F7E" w:rsidP="005B34D2">
      <w:pPr>
        <w:ind w:firstLine="420"/>
        <w:textAlignment w:val="center"/>
        <w:rPr>
          <w:rFonts w:cstheme="minorHAnsi"/>
          <w:szCs w:val="21"/>
        </w:rPr>
      </w:pPr>
      <w:r w:rsidRPr="005B34D2">
        <w:rPr>
          <w:rFonts w:cstheme="minorHAnsi"/>
          <w:szCs w:val="21"/>
        </w:rPr>
        <w:t>B</w:t>
      </w:r>
      <w:r w:rsidRPr="005B34D2">
        <w:rPr>
          <w:rFonts w:cstheme="minorHAnsi" w:hint="eastAsia"/>
          <w:szCs w:val="21"/>
        </w:rPr>
        <w:t>．</w:t>
      </w:r>
      <w:r w:rsidRPr="005B34D2">
        <w:rPr>
          <w:rFonts w:cstheme="minorHAnsi"/>
          <w:szCs w:val="21"/>
        </w:rPr>
        <w:object w:dxaOrig="345" w:dyaOrig="555">
          <v:shape id="Picture 16" o:spid="_x0000_i1052" type="#_x0000_t75" style="width:17.25pt;height:27.75pt;mso-position-horizontal-relative:page;mso-position-vertical-relative:page" o:ole="">
            <v:imagedata r:id="rId76" o:title=""/>
          </v:shape>
          <o:OLEObject Type="Embed" ProgID="Equation.DSMT4" ShapeID="Picture 16" DrawAspect="Content" ObjectID="_1550576721" r:id="rId77">
            <o:FieldCodes>\* MERGEFORMAT</o:FieldCodes>
          </o:OLEObject>
        </w:object>
      </w:r>
    </w:p>
    <w:p w:rsidR="005B34D2" w:rsidRDefault="00EA0F7E" w:rsidP="005B34D2">
      <w:pPr>
        <w:ind w:left="420"/>
        <w:rPr>
          <w:rFonts w:cstheme="minorHAnsi"/>
          <w:szCs w:val="21"/>
        </w:rPr>
      </w:pPr>
      <w:r w:rsidRPr="005B34D2">
        <w:rPr>
          <w:rFonts w:cstheme="minorHAnsi"/>
          <w:szCs w:val="21"/>
        </w:rPr>
        <w:t>C</w:t>
      </w:r>
      <w:r w:rsidRPr="005B34D2">
        <w:rPr>
          <w:rFonts w:cstheme="minorHAnsi" w:hint="eastAsia"/>
          <w:szCs w:val="21"/>
        </w:rPr>
        <w:t>．</w:t>
      </w:r>
      <w:r w:rsidRPr="005B34D2">
        <w:rPr>
          <w:rFonts w:cstheme="minorHAnsi"/>
          <w:i/>
          <w:szCs w:val="21"/>
        </w:rPr>
        <w:t>R</w:t>
      </w:r>
      <w:r w:rsidRPr="005B34D2">
        <w:rPr>
          <w:rFonts w:cstheme="minorHAnsi"/>
          <w:i/>
          <w:szCs w:val="21"/>
          <w:vertAlign w:val="subscript"/>
        </w:rPr>
        <w:t>B</w:t>
      </w:r>
    </w:p>
    <w:p w:rsidR="00EA0F7E" w:rsidRPr="005B34D2" w:rsidRDefault="00EA0F7E" w:rsidP="005B34D2">
      <w:pPr>
        <w:ind w:left="420"/>
        <w:rPr>
          <w:rFonts w:cstheme="minorHAnsi"/>
          <w:szCs w:val="21"/>
        </w:rPr>
      </w:pPr>
      <w:r w:rsidRPr="005B34D2">
        <w:rPr>
          <w:rFonts w:cstheme="minorHAnsi"/>
          <w:szCs w:val="21"/>
        </w:rPr>
        <w:t>D</w:t>
      </w:r>
      <w:r w:rsidRPr="005B34D2">
        <w:rPr>
          <w:rFonts w:cstheme="minorHAnsi" w:hint="eastAsia"/>
          <w:szCs w:val="21"/>
        </w:rPr>
        <w:t>．</w:t>
      </w:r>
      <w:r w:rsidRPr="005B34D2">
        <w:rPr>
          <w:rFonts w:cstheme="minorHAnsi"/>
          <w:i/>
          <w:szCs w:val="21"/>
        </w:rPr>
        <w:t>B</w:t>
      </w:r>
      <w:r w:rsidRPr="005B34D2">
        <w:rPr>
          <w:rFonts w:cstheme="minorHAnsi" w:hint="eastAsia"/>
          <w:szCs w:val="21"/>
        </w:rPr>
        <w:t>轮上无木块相对静止的位置</w:t>
      </w:r>
    </w:p>
    <w:p w:rsidR="00EA0F7E" w:rsidRPr="005B34D2" w:rsidRDefault="00EA0F7E" w:rsidP="005B34D2">
      <w:pPr>
        <w:rPr>
          <w:rFonts w:cstheme="minorHAnsi"/>
          <w:color w:val="FF0000"/>
          <w:szCs w:val="21"/>
        </w:rPr>
      </w:pPr>
      <w:r w:rsidRPr="005B34D2">
        <w:rPr>
          <w:rFonts w:cstheme="minorHAnsi" w:hint="eastAsia"/>
          <w:color w:val="FF0000"/>
          <w:szCs w:val="21"/>
        </w:rPr>
        <w:t>【难度】</w:t>
      </w:r>
      <w:r w:rsidRPr="005B34D2">
        <w:rPr>
          <w:rFonts w:ascii="Segoe UI Symbol" w:eastAsia="宋体" w:hAnsi="Segoe UI Symbol" w:cs="Segoe UI Symbol"/>
          <w:color w:val="FF0000"/>
          <w:szCs w:val="21"/>
        </w:rPr>
        <w:t>★★</w:t>
      </w:r>
    </w:p>
    <w:p w:rsidR="00EA0F7E" w:rsidRPr="005B34D2" w:rsidRDefault="00EA0F7E" w:rsidP="005B34D2">
      <w:pPr>
        <w:rPr>
          <w:rFonts w:cstheme="minorHAnsi"/>
          <w:color w:val="FF0000"/>
          <w:szCs w:val="21"/>
        </w:rPr>
      </w:pPr>
      <w:r w:rsidRPr="005B34D2">
        <w:rPr>
          <w:rFonts w:cstheme="minorHAnsi" w:hint="eastAsia"/>
          <w:color w:val="FF0000"/>
          <w:szCs w:val="21"/>
        </w:rPr>
        <w:t>【答案】</w:t>
      </w:r>
      <w:r w:rsidR="00855180" w:rsidRPr="005B34D2">
        <w:rPr>
          <w:rFonts w:cstheme="minorHAnsi"/>
          <w:color w:val="FF0000"/>
          <w:szCs w:val="21"/>
        </w:rPr>
        <w:t>B</w:t>
      </w:r>
    </w:p>
    <w:p w:rsidR="005B34D2" w:rsidRDefault="005B34D2" w:rsidP="005B34D2">
      <w:pPr>
        <w:pStyle w:val="DefaultParagraph"/>
        <w:spacing w:line="276" w:lineRule="auto"/>
        <w:rPr>
          <w:color w:val="000000"/>
          <w:szCs w:val="21"/>
        </w:rPr>
      </w:pPr>
    </w:p>
    <w:p w:rsidR="005B34D2" w:rsidRDefault="005B34D2" w:rsidP="005B34D2">
      <w:pPr>
        <w:pStyle w:val="DefaultParagraph"/>
        <w:spacing w:line="276" w:lineRule="auto"/>
        <w:rPr>
          <w:color w:val="000000"/>
          <w:szCs w:val="21"/>
        </w:rPr>
      </w:pPr>
    </w:p>
    <w:p w:rsidR="00574B04" w:rsidRPr="00393FAC" w:rsidRDefault="00574B04" w:rsidP="00574B04">
      <w:pPr>
        <w:rPr>
          <w:noProof/>
          <w:color w:val="000000" w:themeColor="text1"/>
          <w:szCs w:val="21"/>
        </w:rPr>
      </w:pPr>
      <w:r>
        <w:rPr>
          <w:noProof/>
          <w:color w:val="000000" w:themeColor="text1"/>
          <w:szCs w:val="21"/>
        </w:rPr>
        <w:lastRenderedPageBreak/>
        <w:drawing>
          <wp:anchor distT="0" distB="0" distL="114300" distR="114300" simplePos="0" relativeHeight="251672064" behindDoc="0" locked="0" layoutInCell="1" allowOverlap="1">
            <wp:simplePos x="0" y="0"/>
            <wp:positionH relativeFrom="column">
              <wp:posOffset>4004945</wp:posOffset>
            </wp:positionH>
            <wp:positionV relativeFrom="paragraph">
              <wp:posOffset>422275</wp:posOffset>
            </wp:positionV>
            <wp:extent cx="1038225" cy="1390650"/>
            <wp:effectExtent l="19050" t="0" r="9525" b="0"/>
            <wp:wrapSquare wrapText="bothSides"/>
            <wp:docPr id="1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1038225" cy="1390650"/>
                    </a:xfrm>
                    <a:prstGeom prst="rect">
                      <a:avLst/>
                    </a:prstGeom>
                  </pic:spPr>
                </pic:pic>
              </a:graphicData>
            </a:graphic>
          </wp:anchor>
        </w:drawing>
      </w:r>
      <w:r>
        <w:rPr>
          <w:rFonts w:hint="eastAsia"/>
          <w:noProof/>
          <w:color w:val="000000" w:themeColor="text1"/>
          <w:szCs w:val="21"/>
        </w:rPr>
        <w:t>4</w:t>
      </w:r>
      <w:r w:rsidRPr="00393FAC">
        <w:rPr>
          <w:rFonts w:hint="eastAsia"/>
          <w:noProof/>
          <w:color w:val="000000" w:themeColor="text1"/>
          <w:szCs w:val="21"/>
        </w:rPr>
        <w:t>、一个</w:t>
      </w:r>
      <w:r w:rsidRPr="00393FAC">
        <w:rPr>
          <w:noProof/>
          <w:color w:val="000000" w:themeColor="text1"/>
          <w:szCs w:val="21"/>
        </w:rPr>
        <w:t>光滑的圆环</w:t>
      </w:r>
      <w:r w:rsidRPr="00393FAC">
        <w:rPr>
          <w:rFonts w:hint="eastAsia"/>
          <w:i/>
          <w:noProof/>
          <w:color w:val="000000" w:themeColor="text1"/>
          <w:szCs w:val="21"/>
        </w:rPr>
        <w:t>M</w:t>
      </w:r>
      <w:r w:rsidRPr="00393FAC">
        <w:rPr>
          <w:rFonts w:hint="eastAsia"/>
          <w:noProof/>
          <w:color w:val="000000" w:themeColor="text1"/>
          <w:szCs w:val="21"/>
        </w:rPr>
        <w:t>，</w:t>
      </w:r>
      <w:r w:rsidRPr="00393FAC">
        <w:rPr>
          <w:noProof/>
          <w:color w:val="000000" w:themeColor="text1"/>
          <w:szCs w:val="21"/>
        </w:rPr>
        <w:t>穿着一个小环</w:t>
      </w:r>
      <w:r w:rsidRPr="00393FAC">
        <w:rPr>
          <w:rFonts w:hint="eastAsia"/>
          <w:i/>
          <w:noProof/>
          <w:color w:val="000000" w:themeColor="text1"/>
          <w:szCs w:val="21"/>
        </w:rPr>
        <w:t>N</w:t>
      </w:r>
      <w:r w:rsidRPr="00393FAC">
        <w:rPr>
          <w:rFonts w:hint="eastAsia"/>
          <w:noProof/>
          <w:color w:val="000000" w:themeColor="text1"/>
          <w:szCs w:val="21"/>
        </w:rPr>
        <w:t>，</w:t>
      </w:r>
      <w:r w:rsidRPr="00393FAC">
        <w:rPr>
          <w:noProof/>
          <w:color w:val="000000" w:themeColor="text1"/>
          <w:szCs w:val="21"/>
        </w:rPr>
        <w:t>圆环</w:t>
      </w:r>
      <w:r w:rsidRPr="00393FAC">
        <w:rPr>
          <w:rFonts w:hint="eastAsia"/>
          <w:i/>
          <w:noProof/>
          <w:color w:val="000000" w:themeColor="text1"/>
          <w:szCs w:val="21"/>
        </w:rPr>
        <w:t>M</w:t>
      </w:r>
      <w:r w:rsidRPr="00393FAC">
        <w:rPr>
          <w:rFonts w:hint="eastAsia"/>
          <w:noProof/>
          <w:color w:val="000000" w:themeColor="text1"/>
          <w:szCs w:val="21"/>
        </w:rPr>
        <w:t>以</w:t>
      </w:r>
      <w:r w:rsidRPr="00393FAC">
        <w:rPr>
          <w:noProof/>
          <w:color w:val="000000" w:themeColor="text1"/>
          <w:szCs w:val="21"/>
        </w:rPr>
        <w:t>竖直的</w:t>
      </w:r>
      <w:r w:rsidRPr="00393FAC">
        <w:rPr>
          <w:rFonts w:hint="eastAsia"/>
          <w:i/>
          <w:noProof/>
          <w:color w:val="000000" w:themeColor="text1"/>
          <w:szCs w:val="21"/>
        </w:rPr>
        <w:t>AOB</w:t>
      </w:r>
      <w:r w:rsidRPr="00393FAC">
        <w:rPr>
          <w:rFonts w:hint="eastAsia"/>
          <w:noProof/>
          <w:color w:val="000000" w:themeColor="text1"/>
          <w:szCs w:val="21"/>
        </w:rPr>
        <w:t>轴为</w:t>
      </w:r>
      <w:r w:rsidRPr="00393FAC">
        <w:rPr>
          <w:noProof/>
          <w:color w:val="000000" w:themeColor="text1"/>
          <w:szCs w:val="21"/>
        </w:rPr>
        <w:t>转轴，做匀速转动，那么</w:t>
      </w:r>
      <w:r w:rsidRPr="00393FAC">
        <w:rPr>
          <w:noProof/>
          <w:color w:val="000000" w:themeColor="text1"/>
          <w:szCs w:val="21"/>
        </w:rPr>
        <w:tab/>
      </w:r>
      <w:r>
        <w:rPr>
          <w:rFonts w:hint="eastAsia"/>
          <w:noProof/>
          <w:color w:val="000000" w:themeColor="text1"/>
          <w:szCs w:val="21"/>
        </w:rPr>
        <w:tab/>
      </w:r>
      <w:r w:rsidRPr="00393FAC">
        <w:rPr>
          <w:rFonts w:hint="eastAsia"/>
          <w:noProof/>
          <w:color w:val="000000" w:themeColor="text1"/>
          <w:szCs w:val="21"/>
        </w:rPr>
        <w:t>（</w:t>
      </w:r>
      <w:r w:rsidRPr="00393FAC">
        <w:rPr>
          <w:noProof/>
          <w:color w:val="000000" w:themeColor="text1"/>
          <w:szCs w:val="21"/>
        </w:rPr>
        <w:tab/>
      </w:r>
      <w:r w:rsidRPr="00393FAC">
        <w:rPr>
          <w:noProof/>
          <w:color w:val="000000" w:themeColor="text1"/>
          <w:szCs w:val="21"/>
        </w:rPr>
        <w:tab/>
      </w:r>
      <w:r w:rsidRPr="00393FAC">
        <w:rPr>
          <w:rFonts w:hint="eastAsia"/>
          <w:noProof/>
          <w:color w:val="000000" w:themeColor="text1"/>
          <w:szCs w:val="21"/>
        </w:rPr>
        <w:t>）（多选）</w:t>
      </w:r>
    </w:p>
    <w:p w:rsidR="00574B04" w:rsidRPr="00393FAC" w:rsidRDefault="00574B04" w:rsidP="00574B04">
      <w:pPr>
        <w:ind w:leftChars="200" w:left="420"/>
        <w:rPr>
          <w:noProof/>
          <w:color w:val="000000" w:themeColor="text1"/>
          <w:szCs w:val="21"/>
        </w:rPr>
      </w:pPr>
      <w:r w:rsidRPr="00393FAC">
        <w:rPr>
          <w:noProof/>
          <w:color w:val="000000" w:themeColor="text1"/>
          <w:szCs w:val="21"/>
        </w:rPr>
        <w:t>A</w:t>
      </w:r>
      <w:r w:rsidRPr="00393FAC">
        <w:rPr>
          <w:rFonts w:ascii="Times New Roman" w:hAnsi="Times New Roman"/>
          <w:szCs w:val="21"/>
        </w:rPr>
        <w:t>．</w:t>
      </w:r>
      <w:r w:rsidRPr="00393FAC">
        <w:rPr>
          <w:rFonts w:hint="eastAsia"/>
          <w:noProof/>
          <w:color w:val="000000" w:themeColor="text1"/>
          <w:szCs w:val="21"/>
        </w:rPr>
        <w:t>环</w:t>
      </w:r>
      <w:r w:rsidRPr="00393FAC">
        <w:rPr>
          <w:rFonts w:hint="eastAsia"/>
          <w:i/>
          <w:noProof/>
          <w:color w:val="000000" w:themeColor="text1"/>
          <w:szCs w:val="21"/>
        </w:rPr>
        <w:t>N</w:t>
      </w:r>
      <w:r w:rsidRPr="00393FAC">
        <w:rPr>
          <w:rFonts w:hint="eastAsia"/>
          <w:noProof/>
          <w:color w:val="000000" w:themeColor="text1"/>
          <w:szCs w:val="21"/>
        </w:rPr>
        <w:t>所受</w:t>
      </w:r>
      <w:r w:rsidRPr="00393FAC">
        <w:rPr>
          <w:noProof/>
          <w:color w:val="000000" w:themeColor="text1"/>
          <w:szCs w:val="21"/>
        </w:rPr>
        <w:t>的力是</w:t>
      </w:r>
      <w:r w:rsidRPr="00393FAC">
        <w:rPr>
          <w:rFonts w:hint="eastAsia"/>
          <w:i/>
          <w:noProof/>
          <w:color w:val="000000" w:themeColor="text1"/>
          <w:szCs w:val="21"/>
        </w:rPr>
        <w:t>N</w:t>
      </w:r>
      <w:r w:rsidRPr="00393FAC">
        <w:rPr>
          <w:rFonts w:hint="eastAsia"/>
          <w:noProof/>
          <w:color w:val="000000" w:themeColor="text1"/>
          <w:szCs w:val="21"/>
        </w:rPr>
        <w:t>的</w:t>
      </w:r>
      <w:r w:rsidRPr="00393FAC">
        <w:rPr>
          <w:noProof/>
          <w:color w:val="000000" w:themeColor="text1"/>
          <w:szCs w:val="21"/>
        </w:rPr>
        <w:t>重力</w:t>
      </w:r>
      <w:r w:rsidRPr="00393FAC">
        <w:rPr>
          <w:rFonts w:hint="eastAsia"/>
          <w:noProof/>
          <w:color w:val="000000" w:themeColor="text1"/>
          <w:szCs w:val="21"/>
        </w:rPr>
        <w:t>及</w:t>
      </w:r>
      <w:r w:rsidRPr="00393FAC">
        <w:rPr>
          <w:rFonts w:hint="eastAsia"/>
          <w:i/>
          <w:noProof/>
          <w:color w:val="000000" w:themeColor="text1"/>
          <w:szCs w:val="21"/>
        </w:rPr>
        <w:t>M</w:t>
      </w:r>
      <w:r w:rsidRPr="00393FAC">
        <w:rPr>
          <w:rFonts w:hint="eastAsia"/>
          <w:noProof/>
          <w:color w:val="000000" w:themeColor="text1"/>
          <w:szCs w:val="21"/>
        </w:rPr>
        <w:t>对</w:t>
      </w:r>
      <w:r w:rsidRPr="00393FAC">
        <w:rPr>
          <w:rFonts w:hint="eastAsia"/>
          <w:i/>
          <w:noProof/>
          <w:color w:val="000000" w:themeColor="text1"/>
          <w:szCs w:val="21"/>
        </w:rPr>
        <w:t>N</w:t>
      </w:r>
      <w:r w:rsidRPr="00393FAC">
        <w:rPr>
          <w:rFonts w:hint="eastAsia"/>
          <w:noProof/>
          <w:color w:val="000000" w:themeColor="text1"/>
          <w:szCs w:val="21"/>
        </w:rPr>
        <w:t>的</w:t>
      </w:r>
      <w:r w:rsidRPr="00393FAC">
        <w:rPr>
          <w:noProof/>
          <w:color w:val="000000" w:themeColor="text1"/>
          <w:szCs w:val="21"/>
        </w:rPr>
        <w:t>支持力</w:t>
      </w:r>
    </w:p>
    <w:p w:rsidR="00574B04" w:rsidRPr="00393FAC" w:rsidRDefault="00574B04" w:rsidP="00574B04">
      <w:pPr>
        <w:ind w:leftChars="200" w:left="420"/>
        <w:rPr>
          <w:noProof/>
          <w:color w:val="000000" w:themeColor="text1"/>
          <w:szCs w:val="21"/>
        </w:rPr>
      </w:pPr>
      <w:r w:rsidRPr="00393FAC">
        <w:rPr>
          <w:noProof/>
          <w:color w:val="000000" w:themeColor="text1"/>
          <w:szCs w:val="21"/>
        </w:rPr>
        <w:t>B</w:t>
      </w:r>
      <w:r w:rsidRPr="00393FAC">
        <w:rPr>
          <w:rFonts w:ascii="Times New Roman" w:hAnsi="Times New Roman"/>
          <w:szCs w:val="21"/>
        </w:rPr>
        <w:t>．</w:t>
      </w:r>
      <w:r w:rsidRPr="00393FAC">
        <w:rPr>
          <w:rFonts w:hint="eastAsia"/>
          <w:noProof/>
          <w:color w:val="000000" w:themeColor="text1"/>
          <w:szCs w:val="21"/>
        </w:rPr>
        <w:t>环</w:t>
      </w:r>
      <w:r w:rsidRPr="00393FAC">
        <w:rPr>
          <w:rFonts w:hint="eastAsia"/>
          <w:i/>
          <w:noProof/>
          <w:color w:val="000000" w:themeColor="text1"/>
          <w:szCs w:val="21"/>
        </w:rPr>
        <w:t>N</w:t>
      </w:r>
      <w:r w:rsidRPr="00393FAC">
        <w:rPr>
          <w:rFonts w:hint="eastAsia"/>
          <w:noProof/>
          <w:color w:val="000000" w:themeColor="text1"/>
          <w:szCs w:val="21"/>
        </w:rPr>
        <w:t>所受</w:t>
      </w:r>
      <w:r w:rsidRPr="00393FAC">
        <w:rPr>
          <w:noProof/>
          <w:color w:val="000000" w:themeColor="text1"/>
          <w:szCs w:val="21"/>
        </w:rPr>
        <w:t>的力是</w:t>
      </w:r>
      <w:r w:rsidRPr="00393FAC">
        <w:rPr>
          <w:rFonts w:hint="eastAsia"/>
          <w:i/>
          <w:noProof/>
          <w:color w:val="000000" w:themeColor="text1"/>
          <w:szCs w:val="21"/>
        </w:rPr>
        <w:t>N</w:t>
      </w:r>
      <w:r w:rsidRPr="00393FAC">
        <w:rPr>
          <w:rFonts w:hint="eastAsia"/>
          <w:noProof/>
          <w:color w:val="000000" w:themeColor="text1"/>
          <w:szCs w:val="21"/>
        </w:rPr>
        <w:t>的</w:t>
      </w:r>
      <w:r w:rsidRPr="00393FAC">
        <w:rPr>
          <w:noProof/>
          <w:color w:val="000000" w:themeColor="text1"/>
          <w:szCs w:val="21"/>
        </w:rPr>
        <w:t>重力及</w:t>
      </w:r>
      <w:r w:rsidRPr="00393FAC">
        <w:rPr>
          <w:rFonts w:hint="eastAsia"/>
          <w:i/>
          <w:noProof/>
          <w:color w:val="000000" w:themeColor="text1"/>
          <w:szCs w:val="21"/>
        </w:rPr>
        <w:t>N</w:t>
      </w:r>
      <w:r w:rsidRPr="00393FAC">
        <w:rPr>
          <w:rFonts w:hint="eastAsia"/>
          <w:noProof/>
          <w:color w:val="000000" w:themeColor="text1"/>
          <w:szCs w:val="21"/>
        </w:rPr>
        <w:t>对</w:t>
      </w:r>
      <w:r w:rsidRPr="00393FAC">
        <w:rPr>
          <w:rFonts w:hint="eastAsia"/>
          <w:i/>
          <w:noProof/>
          <w:color w:val="000000" w:themeColor="text1"/>
          <w:szCs w:val="21"/>
        </w:rPr>
        <w:t>M</w:t>
      </w:r>
      <w:r w:rsidRPr="00393FAC">
        <w:rPr>
          <w:rFonts w:hint="eastAsia"/>
          <w:noProof/>
          <w:color w:val="000000" w:themeColor="text1"/>
          <w:szCs w:val="21"/>
        </w:rPr>
        <w:t>的</w:t>
      </w:r>
      <w:r w:rsidRPr="00393FAC">
        <w:rPr>
          <w:noProof/>
          <w:color w:val="000000" w:themeColor="text1"/>
          <w:szCs w:val="21"/>
        </w:rPr>
        <w:t>压力</w:t>
      </w:r>
    </w:p>
    <w:p w:rsidR="00574B04" w:rsidRPr="00393FAC" w:rsidRDefault="00574B04" w:rsidP="00574B04">
      <w:pPr>
        <w:ind w:leftChars="200" w:left="420"/>
        <w:rPr>
          <w:noProof/>
          <w:color w:val="000000" w:themeColor="text1"/>
          <w:szCs w:val="21"/>
        </w:rPr>
      </w:pPr>
      <w:r w:rsidRPr="00393FAC">
        <w:rPr>
          <w:noProof/>
          <w:color w:val="000000" w:themeColor="text1"/>
          <w:szCs w:val="21"/>
        </w:rPr>
        <w:t>C</w:t>
      </w:r>
      <w:r w:rsidRPr="00393FAC">
        <w:rPr>
          <w:rFonts w:ascii="Times New Roman" w:hAnsi="Times New Roman"/>
          <w:szCs w:val="21"/>
        </w:rPr>
        <w:t>．</w:t>
      </w:r>
      <w:r w:rsidRPr="00393FAC">
        <w:rPr>
          <w:rFonts w:hint="eastAsia"/>
          <w:noProof/>
          <w:color w:val="000000" w:themeColor="text1"/>
          <w:szCs w:val="21"/>
        </w:rPr>
        <w:t>环</w:t>
      </w:r>
      <w:r w:rsidRPr="00393FAC">
        <w:rPr>
          <w:rFonts w:hint="eastAsia"/>
          <w:i/>
          <w:noProof/>
          <w:color w:val="000000" w:themeColor="text1"/>
          <w:szCs w:val="21"/>
        </w:rPr>
        <w:t>N</w:t>
      </w:r>
      <w:r w:rsidRPr="00393FAC">
        <w:rPr>
          <w:rFonts w:hint="eastAsia"/>
          <w:noProof/>
          <w:color w:val="000000" w:themeColor="text1"/>
          <w:szCs w:val="21"/>
        </w:rPr>
        <w:t>的</w:t>
      </w:r>
      <w:r w:rsidRPr="00393FAC">
        <w:rPr>
          <w:noProof/>
          <w:color w:val="000000" w:themeColor="text1"/>
          <w:szCs w:val="21"/>
        </w:rPr>
        <w:t>向心力方向是指向</w:t>
      </w:r>
      <w:r w:rsidRPr="00393FAC">
        <w:rPr>
          <w:rFonts w:hint="eastAsia"/>
          <w:noProof/>
          <w:color w:val="000000" w:themeColor="text1"/>
          <w:szCs w:val="21"/>
        </w:rPr>
        <w:t>大环</w:t>
      </w:r>
      <w:r w:rsidRPr="00393FAC">
        <w:rPr>
          <w:noProof/>
          <w:color w:val="000000" w:themeColor="text1"/>
          <w:szCs w:val="21"/>
        </w:rPr>
        <w:t>圆心的</w:t>
      </w:r>
    </w:p>
    <w:p w:rsidR="00574B04" w:rsidRPr="00393FAC" w:rsidRDefault="00574B04" w:rsidP="00574B04">
      <w:pPr>
        <w:ind w:leftChars="200" w:left="420"/>
        <w:rPr>
          <w:noProof/>
          <w:color w:val="000000" w:themeColor="text1"/>
          <w:szCs w:val="21"/>
        </w:rPr>
      </w:pPr>
      <w:r w:rsidRPr="00393FAC">
        <w:rPr>
          <w:noProof/>
          <w:color w:val="000000" w:themeColor="text1"/>
          <w:szCs w:val="21"/>
        </w:rPr>
        <w:t>D</w:t>
      </w:r>
      <w:r w:rsidRPr="00393FAC">
        <w:rPr>
          <w:rFonts w:ascii="Times New Roman" w:hAnsi="Times New Roman"/>
          <w:szCs w:val="21"/>
        </w:rPr>
        <w:t>．</w:t>
      </w:r>
      <w:r w:rsidRPr="00393FAC">
        <w:rPr>
          <w:rFonts w:hint="eastAsia"/>
          <w:noProof/>
          <w:color w:val="000000" w:themeColor="text1"/>
          <w:szCs w:val="21"/>
        </w:rPr>
        <w:t>环</w:t>
      </w:r>
      <w:r w:rsidRPr="00393FAC">
        <w:rPr>
          <w:rFonts w:hint="eastAsia"/>
          <w:i/>
          <w:noProof/>
          <w:color w:val="000000" w:themeColor="text1"/>
          <w:szCs w:val="21"/>
        </w:rPr>
        <w:t>N</w:t>
      </w:r>
      <w:r w:rsidRPr="00393FAC">
        <w:rPr>
          <w:rFonts w:hint="eastAsia"/>
          <w:noProof/>
          <w:color w:val="000000" w:themeColor="text1"/>
          <w:szCs w:val="21"/>
        </w:rPr>
        <w:t>的</w:t>
      </w:r>
      <w:r w:rsidRPr="00393FAC">
        <w:rPr>
          <w:noProof/>
          <w:color w:val="000000" w:themeColor="text1"/>
          <w:szCs w:val="21"/>
        </w:rPr>
        <w:t>向心力方向是垂直指向转轴的</w:t>
      </w:r>
    </w:p>
    <w:p w:rsidR="00574B04" w:rsidRPr="00393FAC" w:rsidRDefault="00574B04" w:rsidP="00574B04">
      <w:pPr>
        <w:rPr>
          <w:rFonts w:hAnsi="宋体"/>
          <w:color w:val="FF0000"/>
          <w:szCs w:val="21"/>
        </w:rPr>
      </w:pPr>
      <w:r w:rsidRPr="00393FAC">
        <w:rPr>
          <w:rFonts w:hAnsi="宋体" w:hint="eastAsia"/>
          <w:color w:val="FF0000"/>
          <w:szCs w:val="21"/>
        </w:rPr>
        <w:t>【难度】</w:t>
      </w:r>
      <w:r w:rsidRPr="00393FAC">
        <w:rPr>
          <w:rFonts w:hint="eastAsia"/>
          <w:color w:val="FF0000"/>
          <w:szCs w:val="21"/>
        </w:rPr>
        <w:t>★</w:t>
      </w:r>
    </w:p>
    <w:p w:rsidR="00574B04" w:rsidRPr="00393FAC" w:rsidRDefault="00574B04" w:rsidP="00574B04">
      <w:pPr>
        <w:rPr>
          <w:color w:val="FF0000"/>
          <w:szCs w:val="21"/>
        </w:rPr>
      </w:pPr>
      <w:r w:rsidRPr="00393FAC">
        <w:rPr>
          <w:rFonts w:hint="eastAsia"/>
          <w:color w:val="FF0000"/>
          <w:szCs w:val="21"/>
        </w:rPr>
        <w:t>【</w:t>
      </w:r>
      <w:r w:rsidRPr="00393FAC">
        <w:rPr>
          <w:color w:val="FF0000"/>
          <w:szCs w:val="21"/>
        </w:rPr>
        <w:t>答案</w:t>
      </w:r>
      <w:r w:rsidRPr="00393FAC">
        <w:rPr>
          <w:rFonts w:hint="eastAsia"/>
          <w:color w:val="FF0000"/>
          <w:szCs w:val="21"/>
        </w:rPr>
        <w:t>】</w:t>
      </w:r>
      <w:r w:rsidRPr="00393FAC">
        <w:rPr>
          <w:color w:val="FF0000"/>
          <w:szCs w:val="21"/>
        </w:rPr>
        <w:t>AD</w:t>
      </w:r>
    </w:p>
    <w:p w:rsidR="00574B04" w:rsidRPr="00574B04" w:rsidRDefault="00574B04" w:rsidP="005B34D2">
      <w:pPr>
        <w:pStyle w:val="DefaultParagraph"/>
        <w:spacing w:line="276" w:lineRule="auto"/>
        <w:rPr>
          <w:color w:val="000000"/>
          <w:szCs w:val="21"/>
        </w:rPr>
      </w:pPr>
    </w:p>
    <w:p w:rsidR="00855180" w:rsidRPr="005B34D2" w:rsidRDefault="00574B04" w:rsidP="005B34D2">
      <w:pPr>
        <w:pStyle w:val="DefaultParagraph"/>
        <w:spacing w:line="276" w:lineRule="auto"/>
        <w:rPr>
          <w:szCs w:val="21"/>
        </w:rPr>
      </w:pPr>
      <w:r>
        <w:rPr>
          <w:rFonts w:hint="eastAsia"/>
          <w:color w:val="000000"/>
          <w:szCs w:val="21"/>
        </w:rPr>
        <w:t>5</w:t>
      </w:r>
      <w:r w:rsidR="00855180" w:rsidRPr="005B34D2">
        <w:rPr>
          <w:rFonts w:hint="eastAsia"/>
          <w:color w:val="000000"/>
          <w:szCs w:val="21"/>
        </w:rPr>
        <w:t>、</w:t>
      </w:r>
      <w:r w:rsidR="00855180" w:rsidRPr="005B34D2">
        <w:rPr>
          <w:rFonts w:hint="eastAsia"/>
          <w:szCs w:val="21"/>
        </w:rPr>
        <w:t>甲、乙两名溜冰运动员，</w:t>
      </w:r>
      <w:r w:rsidR="003E5015">
        <w:rPr>
          <w:rFonts w:hint="eastAsia"/>
          <w:i/>
          <w:szCs w:val="21"/>
        </w:rPr>
        <w:t>m</w:t>
      </w:r>
      <w:r w:rsidR="00855180" w:rsidRPr="005B34D2">
        <w:rPr>
          <w:rFonts w:hint="eastAsia"/>
          <w:szCs w:val="21"/>
          <w:vertAlign w:val="subscript"/>
        </w:rPr>
        <w:t>甲</w:t>
      </w:r>
      <w:r w:rsidR="005B34D2">
        <w:rPr>
          <w:szCs w:val="21"/>
        </w:rPr>
        <w:t>＝</w:t>
      </w:r>
      <w:r w:rsidR="00855180" w:rsidRPr="005B34D2">
        <w:rPr>
          <w:szCs w:val="21"/>
        </w:rPr>
        <w:t>80kg</w:t>
      </w:r>
      <w:r w:rsidR="00855180" w:rsidRPr="005B34D2">
        <w:rPr>
          <w:rFonts w:hint="eastAsia"/>
          <w:szCs w:val="21"/>
        </w:rPr>
        <w:t>，</w:t>
      </w:r>
      <w:r w:rsidR="003E5015">
        <w:rPr>
          <w:rFonts w:hint="eastAsia"/>
          <w:i/>
          <w:szCs w:val="21"/>
        </w:rPr>
        <w:t>m</w:t>
      </w:r>
      <w:r w:rsidR="00855180" w:rsidRPr="005B34D2">
        <w:rPr>
          <w:rFonts w:hint="eastAsia"/>
          <w:szCs w:val="21"/>
          <w:vertAlign w:val="subscript"/>
        </w:rPr>
        <w:t>乙</w:t>
      </w:r>
      <w:r w:rsidR="005B34D2">
        <w:rPr>
          <w:szCs w:val="21"/>
        </w:rPr>
        <w:t>＝</w:t>
      </w:r>
      <w:r w:rsidR="00855180" w:rsidRPr="005B34D2">
        <w:rPr>
          <w:szCs w:val="21"/>
        </w:rPr>
        <w:t>40kg</w:t>
      </w:r>
      <w:r w:rsidR="00855180" w:rsidRPr="005B34D2">
        <w:rPr>
          <w:rFonts w:hint="eastAsia"/>
          <w:szCs w:val="21"/>
        </w:rPr>
        <w:t>，面对面拉着弹簧秤做圆周运动的溜冰表演，如图所示，两人相距</w:t>
      </w:r>
      <w:r w:rsidR="00855180" w:rsidRPr="005B34D2">
        <w:rPr>
          <w:szCs w:val="21"/>
        </w:rPr>
        <w:t>0.9m</w:t>
      </w:r>
      <w:r w:rsidR="00855180" w:rsidRPr="005B34D2">
        <w:rPr>
          <w:rFonts w:hint="eastAsia"/>
          <w:szCs w:val="21"/>
        </w:rPr>
        <w:t>，弹簧秤的示数为</w:t>
      </w:r>
      <w:r w:rsidR="00855180" w:rsidRPr="005B34D2">
        <w:rPr>
          <w:szCs w:val="21"/>
        </w:rPr>
        <w:t>9.2N</w:t>
      </w:r>
      <w:r w:rsidR="00855180" w:rsidRPr="005B34D2">
        <w:rPr>
          <w:rFonts w:hint="eastAsia"/>
          <w:szCs w:val="21"/>
        </w:rPr>
        <w:t>，下列判断中正确的是</w:t>
      </w:r>
      <w:r w:rsidR="00855180" w:rsidRPr="005B34D2">
        <w:rPr>
          <w:szCs w:val="21"/>
        </w:rPr>
        <w:tab/>
      </w:r>
      <w:r w:rsidR="00855180" w:rsidRPr="005B34D2">
        <w:rPr>
          <w:rFonts w:hint="eastAsia"/>
          <w:szCs w:val="21"/>
        </w:rPr>
        <w:t>（</w:t>
      </w:r>
      <w:r w:rsidR="00855180" w:rsidRPr="005B34D2">
        <w:rPr>
          <w:szCs w:val="21"/>
        </w:rPr>
        <w:tab/>
      </w:r>
      <w:r w:rsidR="00855180" w:rsidRPr="005B34D2">
        <w:rPr>
          <w:szCs w:val="21"/>
        </w:rPr>
        <w:tab/>
      </w:r>
      <w:r w:rsidR="00855180" w:rsidRPr="005B34D2">
        <w:rPr>
          <w:rFonts w:hint="eastAsia"/>
          <w:szCs w:val="21"/>
        </w:rPr>
        <w:t>）</w:t>
      </w:r>
    </w:p>
    <w:p w:rsidR="00855180" w:rsidRPr="005B34D2" w:rsidRDefault="00855180" w:rsidP="005B34D2">
      <w:pPr>
        <w:pStyle w:val="DefaultParagraph"/>
        <w:spacing w:line="276" w:lineRule="auto"/>
        <w:ind w:firstLine="420"/>
        <w:rPr>
          <w:szCs w:val="21"/>
        </w:rPr>
      </w:pPr>
      <w:r w:rsidRPr="005B34D2">
        <w:rPr>
          <w:rFonts w:hint="eastAsia"/>
          <w:szCs w:val="21"/>
        </w:rPr>
        <w:t>A</w:t>
      </w:r>
      <w:r w:rsidRPr="005B34D2">
        <w:rPr>
          <w:rFonts w:hint="eastAsia"/>
          <w:szCs w:val="21"/>
        </w:rPr>
        <w:t>．两人</w:t>
      </w:r>
      <w:r w:rsidRPr="005B34D2">
        <w:rPr>
          <w:szCs w:val="21"/>
        </w:rPr>
        <w:t>的线速度相同，</w:t>
      </w:r>
      <w:r w:rsidRPr="005B34D2">
        <w:rPr>
          <w:rFonts w:hint="eastAsia"/>
          <w:szCs w:val="21"/>
        </w:rPr>
        <w:t>约</w:t>
      </w:r>
      <w:r w:rsidRPr="005B34D2">
        <w:rPr>
          <w:szCs w:val="21"/>
        </w:rPr>
        <w:t>为</w:t>
      </w:r>
      <w:r w:rsidRPr="005B34D2">
        <w:rPr>
          <w:rFonts w:hint="eastAsia"/>
          <w:szCs w:val="21"/>
        </w:rPr>
        <w:t>40</w:t>
      </w:r>
      <w:r w:rsidRPr="005B34D2">
        <w:rPr>
          <w:szCs w:val="21"/>
        </w:rPr>
        <w:t>m/s</w:t>
      </w:r>
    </w:p>
    <w:p w:rsidR="00855180" w:rsidRPr="005B34D2" w:rsidRDefault="005B34D2" w:rsidP="005B34D2">
      <w:pPr>
        <w:pStyle w:val="DefaultParagraph"/>
        <w:spacing w:line="276" w:lineRule="auto"/>
        <w:ind w:firstLine="420"/>
        <w:rPr>
          <w:szCs w:val="21"/>
        </w:rPr>
      </w:pPr>
      <w:r>
        <w:rPr>
          <w:noProof/>
          <w:szCs w:val="21"/>
        </w:rPr>
        <w:drawing>
          <wp:anchor distT="0" distB="0" distL="114300" distR="114300" simplePos="0" relativeHeight="251661824" behindDoc="0" locked="0" layoutInCell="1" allowOverlap="1">
            <wp:simplePos x="0" y="0"/>
            <wp:positionH relativeFrom="column">
              <wp:posOffset>4000500</wp:posOffset>
            </wp:positionH>
            <wp:positionV relativeFrom="paragraph">
              <wp:posOffset>-635</wp:posOffset>
            </wp:positionV>
            <wp:extent cx="1114425" cy="1066800"/>
            <wp:effectExtent l="19050" t="0" r="9525" b="0"/>
            <wp:wrapSquare wrapText="bothSides"/>
            <wp:docPr id="35852" name="图片 358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14425" cy="1066800"/>
                    </a:xfrm>
                    <a:prstGeom prst="rect">
                      <a:avLst/>
                    </a:prstGeom>
                    <a:noFill/>
                    <a:ln>
                      <a:noFill/>
                    </a:ln>
                  </pic:spPr>
                </pic:pic>
              </a:graphicData>
            </a:graphic>
          </wp:anchor>
        </w:drawing>
      </w:r>
      <w:r w:rsidR="00855180" w:rsidRPr="005B34D2">
        <w:rPr>
          <w:szCs w:val="21"/>
        </w:rPr>
        <w:t>B</w:t>
      </w:r>
      <w:r w:rsidR="00855180" w:rsidRPr="005B34D2">
        <w:rPr>
          <w:rFonts w:hint="eastAsia"/>
          <w:szCs w:val="21"/>
        </w:rPr>
        <w:t>．两人</w:t>
      </w:r>
      <w:r w:rsidR="00855180" w:rsidRPr="005B34D2">
        <w:rPr>
          <w:szCs w:val="21"/>
        </w:rPr>
        <w:t>的角速度相同，为</w:t>
      </w:r>
      <w:r w:rsidR="00855180" w:rsidRPr="005B34D2">
        <w:rPr>
          <w:rFonts w:hint="eastAsia"/>
          <w:szCs w:val="21"/>
        </w:rPr>
        <w:t>6</w:t>
      </w:r>
      <w:r w:rsidR="00855180" w:rsidRPr="005B34D2">
        <w:rPr>
          <w:szCs w:val="21"/>
        </w:rPr>
        <w:t>rad/s</w:t>
      </w:r>
    </w:p>
    <w:p w:rsidR="00855180" w:rsidRPr="005B34D2" w:rsidRDefault="00855180" w:rsidP="005B34D2">
      <w:pPr>
        <w:pStyle w:val="DefaultParagraph"/>
        <w:spacing w:line="276" w:lineRule="auto"/>
        <w:ind w:firstLine="420"/>
        <w:rPr>
          <w:szCs w:val="21"/>
        </w:rPr>
      </w:pPr>
      <w:r w:rsidRPr="005B34D2">
        <w:rPr>
          <w:szCs w:val="21"/>
        </w:rPr>
        <w:t>C</w:t>
      </w:r>
      <w:r w:rsidRPr="005B34D2">
        <w:rPr>
          <w:rFonts w:hint="eastAsia"/>
          <w:szCs w:val="21"/>
        </w:rPr>
        <w:t>．两人</w:t>
      </w:r>
      <w:r w:rsidRPr="005B34D2">
        <w:rPr>
          <w:szCs w:val="21"/>
        </w:rPr>
        <w:t>的运动半径相同，都是</w:t>
      </w:r>
      <w:r w:rsidRPr="005B34D2">
        <w:rPr>
          <w:rFonts w:hint="eastAsia"/>
          <w:szCs w:val="21"/>
        </w:rPr>
        <w:t>0.45</w:t>
      </w:r>
      <w:r w:rsidRPr="005B34D2">
        <w:rPr>
          <w:szCs w:val="21"/>
        </w:rPr>
        <w:t>m/s</w:t>
      </w:r>
    </w:p>
    <w:p w:rsidR="00855180" w:rsidRPr="005B34D2" w:rsidRDefault="00855180" w:rsidP="005B34D2">
      <w:pPr>
        <w:pStyle w:val="DefaultParagraph"/>
        <w:spacing w:line="276" w:lineRule="auto"/>
        <w:ind w:firstLine="420"/>
        <w:rPr>
          <w:szCs w:val="21"/>
        </w:rPr>
      </w:pPr>
      <w:r w:rsidRPr="005B34D2">
        <w:rPr>
          <w:szCs w:val="21"/>
        </w:rPr>
        <w:t>D</w:t>
      </w:r>
      <w:r w:rsidRPr="005B34D2">
        <w:rPr>
          <w:rFonts w:hint="eastAsia"/>
          <w:szCs w:val="21"/>
        </w:rPr>
        <w:t>．两人</w:t>
      </w:r>
      <w:r w:rsidRPr="005B34D2">
        <w:rPr>
          <w:szCs w:val="21"/>
        </w:rPr>
        <w:t>的</w:t>
      </w:r>
      <w:r w:rsidRPr="005B34D2">
        <w:rPr>
          <w:rFonts w:hint="eastAsia"/>
          <w:szCs w:val="21"/>
        </w:rPr>
        <w:t>运动</w:t>
      </w:r>
      <w:r w:rsidRPr="005B34D2">
        <w:rPr>
          <w:szCs w:val="21"/>
        </w:rPr>
        <w:t>半径不同，甲为</w:t>
      </w:r>
      <w:r w:rsidRPr="005B34D2">
        <w:rPr>
          <w:rFonts w:hint="eastAsia"/>
          <w:szCs w:val="21"/>
        </w:rPr>
        <w:t>0.3m</w:t>
      </w:r>
      <w:r w:rsidRPr="005B34D2">
        <w:rPr>
          <w:rFonts w:hint="eastAsia"/>
          <w:szCs w:val="21"/>
        </w:rPr>
        <w:t>，</w:t>
      </w:r>
      <w:r w:rsidRPr="005B34D2">
        <w:rPr>
          <w:szCs w:val="21"/>
        </w:rPr>
        <w:t>乙为</w:t>
      </w:r>
      <w:r w:rsidRPr="005B34D2">
        <w:rPr>
          <w:rFonts w:hint="eastAsia"/>
          <w:szCs w:val="21"/>
        </w:rPr>
        <w:t>0.6</w:t>
      </w:r>
      <w:r w:rsidRPr="005B34D2">
        <w:rPr>
          <w:szCs w:val="21"/>
        </w:rPr>
        <w:t>m</w:t>
      </w:r>
    </w:p>
    <w:p w:rsidR="00855180" w:rsidRPr="005B34D2" w:rsidRDefault="00855180" w:rsidP="005B34D2">
      <w:pPr>
        <w:widowControl w:val="0"/>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855180" w:rsidRPr="005B34D2" w:rsidRDefault="00855180"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color w:val="FF0000"/>
          <w:szCs w:val="21"/>
        </w:rPr>
        <w:t>D</w:t>
      </w:r>
    </w:p>
    <w:p w:rsidR="00112F26" w:rsidRPr="005B34D2" w:rsidRDefault="00112F26" w:rsidP="005B34D2">
      <w:pPr>
        <w:rPr>
          <w:bCs/>
          <w:color w:val="FF0000"/>
          <w:szCs w:val="21"/>
        </w:rPr>
      </w:pPr>
    </w:p>
    <w:p w:rsidR="00D37D8D" w:rsidRPr="005B34D2" w:rsidRDefault="00574B04" w:rsidP="005B34D2">
      <w:pPr>
        <w:rPr>
          <w:rFonts w:cstheme="minorHAnsi"/>
          <w:szCs w:val="21"/>
        </w:rPr>
      </w:pPr>
      <w:r>
        <w:rPr>
          <w:rFonts w:ascii="Times New Roman" w:hAnsi="Times New Roman" w:hint="eastAsia"/>
          <w:szCs w:val="21"/>
        </w:rPr>
        <w:t>6</w:t>
      </w:r>
      <w:r w:rsidR="00D37D8D" w:rsidRPr="005B34D2">
        <w:rPr>
          <w:rFonts w:cstheme="minorHAnsi"/>
          <w:szCs w:val="21"/>
        </w:rPr>
        <w:t>、</w:t>
      </w:r>
      <w:r w:rsidR="00D37D8D" w:rsidRPr="005B34D2">
        <w:rPr>
          <w:rFonts w:cstheme="minorHAnsi"/>
          <w:szCs w:val="21"/>
        </w:rPr>
        <w:t>“</w:t>
      </w:r>
      <w:r w:rsidR="00D37D8D" w:rsidRPr="005B34D2">
        <w:rPr>
          <w:rFonts w:cstheme="minorHAnsi"/>
          <w:szCs w:val="21"/>
        </w:rPr>
        <w:t>飞车走壁</w:t>
      </w:r>
      <w:r w:rsidR="00D37D8D" w:rsidRPr="005B34D2">
        <w:rPr>
          <w:rFonts w:cstheme="minorHAnsi"/>
          <w:szCs w:val="21"/>
        </w:rPr>
        <w:t>”</w:t>
      </w:r>
      <w:r w:rsidR="00D37D8D" w:rsidRPr="005B34D2">
        <w:rPr>
          <w:rFonts w:cstheme="minorHAnsi"/>
          <w:szCs w:val="21"/>
        </w:rPr>
        <w:t>杂技表演比较受青少年的喜爱，这项运动由杂技演员驾驶摩托车沿表演台的侧壁做匀速圆周运动，简化后的模型如图所示．若表演时杂技演员和摩托车的总质量不变，摩托车与侧壁间沿侧壁倾斜方向的摩擦力恰好为零，轨道平面离地面的高度为</w:t>
      </w:r>
      <w:r w:rsidR="00D37D8D" w:rsidRPr="005B34D2">
        <w:rPr>
          <w:rFonts w:cstheme="minorHAnsi"/>
          <w:i/>
          <w:szCs w:val="21"/>
        </w:rPr>
        <w:t>H</w:t>
      </w:r>
      <w:r w:rsidR="00D37D8D" w:rsidRPr="005B34D2">
        <w:rPr>
          <w:rFonts w:cstheme="minorHAnsi"/>
          <w:szCs w:val="21"/>
        </w:rPr>
        <w:t>，侧壁倾斜角度</w:t>
      </w:r>
      <w:r w:rsidR="00D37D8D" w:rsidRPr="005B34D2">
        <w:rPr>
          <w:rFonts w:cstheme="minorHAnsi"/>
          <w:i/>
          <w:szCs w:val="21"/>
        </w:rPr>
        <w:t>α</w:t>
      </w:r>
      <w:r w:rsidR="00D37D8D" w:rsidRPr="005B34D2">
        <w:rPr>
          <w:rFonts w:cstheme="minorHAnsi"/>
          <w:szCs w:val="21"/>
        </w:rPr>
        <w:t>不变，则下列说法中正确的是</w:t>
      </w:r>
      <w:r w:rsidR="00D37D8D" w:rsidRPr="005B34D2">
        <w:rPr>
          <w:rFonts w:cstheme="minorHAnsi" w:hint="eastAsia"/>
          <w:szCs w:val="21"/>
        </w:rPr>
        <w:tab/>
      </w:r>
      <w:r w:rsidR="00D37D8D" w:rsidRPr="005B34D2">
        <w:rPr>
          <w:rFonts w:cstheme="minorHAnsi" w:hint="eastAsia"/>
          <w:szCs w:val="21"/>
        </w:rPr>
        <w:t>（</w:t>
      </w:r>
      <w:r w:rsidR="00D37D8D" w:rsidRPr="005B34D2">
        <w:rPr>
          <w:rFonts w:cstheme="minorHAnsi"/>
          <w:szCs w:val="21"/>
        </w:rPr>
        <w:tab/>
      </w:r>
      <w:r w:rsidR="00D37D8D" w:rsidRPr="005B34D2">
        <w:rPr>
          <w:rFonts w:cstheme="minorHAnsi"/>
          <w:szCs w:val="21"/>
        </w:rPr>
        <w:tab/>
      </w:r>
      <w:r w:rsidR="00D37D8D" w:rsidRPr="005B34D2">
        <w:rPr>
          <w:rFonts w:cstheme="minorHAnsi" w:hint="eastAsia"/>
          <w:szCs w:val="21"/>
        </w:rPr>
        <w:t>）</w:t>
      </w:r>
    </w:p>
    <w:p w:rsidR="00D37D8D" w:rsidRPr="005B34D2" w:rsidRDefault="00D37D8D" w:rsidP="005B34D2">
      <w:pPr>
        <w:ind w:firstLine="420"/>
        <w:rPr>
          <w:rFonts w:cstheme="minorHAnsi"/>
          <w:szCs w:val="21"/>
        </w:rPr>
      </w:pPr>
      <w:r w:rsidRPr="005B34D2">
        <w:rPr>
          <w:rFonts w:cstheme="minorHAnsi"/>
          <w:noProof/>
          <w:szCs w:val="21"/>
        </w:rPr>
        <w:drawing>
          <wp:anchor distT="0" distB="0" distL="114300" distR="114300" simplePos="0" relativeHeight="251656704" behindDoc="0" locked="0" layoutInCell="1" allowOverlap="1">
            <wp:simplePos x="0" y="0"/>
            <wp:positionH relativeFrom="column">
              <wp:posOffset>4324350</wp:posOffset>
            </wp:positionH>
            <wp:positionV relativeFrom="paragraph">
              <wp:posOffset>27305</wp:posOffset>
            </wp:positionV>
            <wp:extent cx="1143000" cy="942975"/>
            <wp:effectExtent l="0" t="0" r="0" b="0"/>
            <wp:wrapNone/>
            <wp:docPr id="29704" name="图片 29704" descr="W6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W626.TIF"/>
                    <pic:cNvPicPr>
                      <a:picLocks noChangeAspect="1" noChangeArrowheads="1"/>
                    </pic:cNvPicPr>
                  </pic:nvPicPr>
                  <pic:blipFill>
                    <a:blip r:embed="rId80" r:link="rId81" cstate="print">
                      <a:extLst>
                        <a:ext uri="{28A0092B-C50C-407E-A947-70E740481C1C}">
                          <a14:useLocalDpi xmlns:a14="http://schemas.microsoft.com/office/drawing/2010/main" val="0"/>
                        </a:ext>
                      </a:extLst>
                    </a:blip>
                    <a:srcRect/>
                    <a:stretch>
                      <a:fillRect/>
                    </a:stretch>
                  </pic:blipFill>
                  <pic:spPr bwMode="auto">
                    <a:xfrm>
                      <a:off x="0" y="0"/>
                      <a:ext cx="1143000" cy="942975"/>
                    </a:xfrm>
                    <a:prstGeom prst="rect">
                      <a:avLst/>
                    </a:prstGeom>
                    <a:noFill/>
                    <a:ln>
                      <a:noFill/>
                    </a:ln>
                  </pic:spPr>
                </pic:pic>
              </a:graphicData>
            </a:graphic>
          </wp:anchor>
        </w:drawing>
      </w:r>
      <w:r w:rsidRPr="005B34D2">
        <w:rPr>
          <w:rFonts w:cstheme="minorHAnsi"/>
          <w:szCs w:val="21"/>
        </w:rPr>
        <w:t>A</w:t>
      </w:r>
      <w:r w:rsidRPr="005B34D2">
        <w:rPr>
          <w:rFonts w:cstheme="minorHAnsi"/>
          <w:szCs w:val="21"/>
        </w:rPr>
        <w:t>．摩托车做圆周运动的</w:t>
      </w:r>
      <w:r w:rsidRPr="005B34D2">
        <w:rPr>
          <w:rFonts w:cstheme="minorHAnsi"/>
          <w:i/>
          <w:szCs w:val="21"/>
        </w:rPr>
        <w:t>H</w:t>
      </w:r>
      <w:r w:rsidRPr="005B34D2">
        <w:rPr>
          <w:rFonts w:cstheme="minorHAnsi"/>
          <w:szCs w:val="21"/>
        </w:rPr>
        <w:t>越高，向心力越大</w:t>
      </w:r>
    </w:p>
    <w:p w:rsidR="00D37D8D" w:rsidRPr="005B34D2" w:rsidRDefault="00D37D8D" w:rsidP="005B34D2">
      <w:pPr>
        <w:ind w:firstLine="420"/>
        <w:rPr>
          <w:rFonts w:cstheme="minorHAnsi"/>
          <w:szCs w:val="21"/>
        </w:rPr>
      </w:pPr>
      <w:r w:rsidRPr="005B34D2">
        <w:rPr>
          <w:rFonts w:cstheme="minorHAnsi"/>
          <w:szCs w:val="21"/>
        </w:rPr>
        <w:t>B</w:t>
      </w:r>
      <w:r w:rsidRPr="005B34D2">
        <w:rPr>
          <w:rFonts w:cstheme="minorHAnsi"/>
          <w:szCs w:val="21"/>
        </w:rPr>
        <w:t>．摩托车做圆周运动的</w:t>
      </w:r>
      <w:r w:rsidRPr="005B34D2">
        <w:rPr>
          <w:rFonts w:cstheme="minorHAnsi"/>
          <w:i/>
          <w:szCs w:val="21"/>
        </w:rPr>
        <w:t>H</w:t>
      </w:r>
      <w:r w:rsidRPr="005B34D2">
        <w:rPr>
          <w:rFonts w:cstheme="minorHAnsi"/>
          <w:szCs w:val="21"/>
        </w:rPr>
        <w:t>越高，线速度越大</w:t>
      </w:r>
    </w:p>
    <w:p w:rsidR="00D37D8D" w:rsidRPr="005B34D2" w:rsidRDefault="00D37D8D" w:rsidP="005B34D2">
      <w:pPr>
        <w:ind w:firstLine="420"/>
        <w:rPr>
          <w:rFonts w:cstheme="minorHAnsi"/>
          <w:szCs w:val="21"/>
        </w:rPr>
      </w:pPr>
      <w:r w:rsidRPr="005B34D2">
        <w:rPr>
          <w:rFonts w:cstheme="minorHAnsi"/>
          <w:szCs w:val="21"/>
        </w:rPr>
        <w:t>C</w:t>
      </w:r>
      <w:r w:rsidRPr="005B34D2">
        <w:rPr>
          <w:rFonts w:cstheme="minorHAnsi"/>
          <w:szCs w:val="21"/>
        </w:rPr>
        <w:t>．摩托车做圆周运动的</w:t>
      </w:r>
      <w:r w:rsidRPr="005B34D2">
        <w:rPr>
          <w:rFonts w:cstheme="minorHAnsi"/>
          <w:i/>
          <w:szCs w:val="21"/>
        </w:rPr>
        <w:t>H</w:t>
      </w:r>
      <w:r w:rsidRPr="005B34D2">
        <w:rPr>
          <w:rFonts w:cstheme="minorHAnsi"/>
          <w:szCs w:val="21"/>
        </w:rPr>
        <w:t>越高，</w:t>
      </w:r>
      <w:r w:rsidR="002E0B51">
        <w:rPr>
          <w:rFonts w:cstheme="minorHAnsi" w:hint="eastAsia"/>
          <w:szCs w:val="21"/>
        </w:rPr>
        <w:t>角速度越大</w:t>
      </w:r>
    </w:p>
    <w:p w:rsidR="00D37D8D" w:rsidRPr="005B34D2" w:rsidRDefault="00D37D8D" w:rsidP="005B34D2">
      <w:pPr>
        <w:ind w:firstLine="420"/>
        <w:rPr>
          <w:rFonts w:cstheme="minorHAnsi"/>
          <w:szCs w:val="21"/>
        </w:rPr>
      </w:pPr>
      <w:r w:rsidRPr="005B34D2">
        <w:rPr>
          <w:rFonts w:cstheme="minorHAnsi"/>
          <w:szCs w:val="21"/>
        </w:rPr>
        <w:t>D</w:t>
      </w:r>
      <w:r w:rsidRPr="005B34D2">
        <w:rPr>
          <w:rFonts w:cstheme="minorHAnsi"/>
          <w:szCs w:val="21"/>
        </w:rPr>
        <w:t>．摩托车对侧壁的压力随高度</w:t>
      </w:r>
      <w:r w:rsidRPr="005B34D2">
        <w:rPr>
          <w:rFonts w:cstheme="minorHAnsi"/>
          <w:i/>
          <w:szCs w:val="21"/>
        </w:rPr>
        <w:t>H</w:t>
      </w:r>
      <w:r w:rsidRPr="005B34D2">
        <w:rPr>
          <w:rFonts w:cstheme="minorHAnsi"/>
          <w:szCs w:val="21"/>
        </w:rPr>
        <w:t>增大而减小</w:t>
      </w:r>
    </w:p>
    <w:p w:rsidR="00D37D8D" w:rsidRPr="005B34D2" w:rsidRDefault="00D37D8D" w:rsidP="005B34D2">
      <w:pPr>
        <w:pStyle w:val="af5"/>
        <w:jc w:val="left"/>
        <w:rPr>
          <w:rFonts w:hAnsi="宋体"/>
          <w:color w:val="FF0000"/>
        </w:rPr>
      </w:pPr>
      <w:r w:rsidRPr="005B34D2">
        <w:rPr>
          <w:rFonts w:hAnsi="宋体" w:hint="eastAsia"/>
          <w:color w:val="FF0000"/>
        </w:rPr>
        <w:t>【难度】</w:t>
      </w:r>
      <w:r w:rsidR="009835EF" w:rsidRPr="005B34D2">
        <w:rPr>
          <w:rFonts w:hint="eastAsia"/>
          <w:color w:val="FF0000"/>
        </w:rPr>
        <w:t>★★★</w:t>
      </w:r>
    </w:p>
    <w:p w:rsidR="00D37D8D" w:rsidRPr="005B34D2" w:rsidRDefault="00D37D8D"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B</w:t>
      </w:r>
    </w:p>
    <w:p w:rsidR="00D37D8D" w:rsidRPr="005B34D2" w:rsidRDefault="00D37D8D" w:rsidP="005B34D2">
      <w:pPr>
        <w:pStyle w:val="af5"/>
        <w:jc w:val="left"/>
        <w:rPr>
          <w:rFonts w:asciiTheme="minorHAnsi" w:hAnsiTheme="minorHAnsi" w:cstheme="minorHAnsi"/>
          <w:bCs/>
          <w:color w:val="FF0000"/>
        </w:rPr>
      </w:pPr>
      <w:r w:rsidRPr="005B34D2">
        <w:rPr>
          <w:rFonts w:asciiTheme="minorHAnsi" w:hAnsiTheme="minorHAnsi" w:cstheme="minorHAnsi"/>
          <w:color w:val="FF0000"/>
        </w:rPr>
        <w:t>【解析】</w:t>
      </w:r>
      <w:r w:rsidRPr="005B34D2">
        <w:rPr>
          <w:rFonts w:asciiTheme="minorHAnsi" w:hAnsiTheme="minorHAnsi" w:cstheme="minorHAnsi"/>
          <w:bCs/>
          <w:color w:val="FF0000"/>
        </w:rPr>
        <w:t>经分析可知，摩托车做匀速圆周运动的向心力由重力及侧壁对摩托车弹力的合力提供，由力的合成知其大小不随</w:t>
      </w:r>
      <w:r w:rsidRPr="005B34D2">
        <w:rPr>
          <w:rFonts w:asciiTheme="minorHAnsi" w:hAnsiTheme="minorHAnsi" w:cstheme="minorHAnsi"/>
          <w:bCs/>
          <w:i/>
          <w:color w:val="FF0000"/>
        </w:rPr>
        <w:t>H</w:t>
      </w:r>
      <w:r w:rsidRPr="005B34D2">
        <w:rPr>
          <w:rFonts w:asciiTheme="minorHAnsi" w:hAnsiTheme="minorHAnsi" w:cstheme="minorHAnsi"/>
          <w:bCs/>
          <w:color w:val="FF0000"/>
        </w:rPr>
        <w:t>的变化而变化，</w:t>
      </w:r>
      <w:r w:rsidRPr="005B34D2">
        <w:rPr>
          <w:rFonts w:asciiTheme="minorHAnsi" w:hAnsiTheme="minorHAnsi" w:cstheme="minorHAnsi"/>
          <w:bCs/>
          <w:color w:val="FF0000"/>
        </w:rPr>
        <w:t>A</w:t>
      </w:r>
      <w:r w:rsidRPr="005B34D2">
        <w:rPr>
          <w:rFonts w:asciiTheme="minorHAnsi" w:hAnsiTheme="minorHAnsi" w:cstheme="minorHAnsi"/>
          <w:bCs/>
          <w:color w:val="FF0000"/>
        </w:rPr>
        <w:t>错误；因摩托车和杂技演员整体做匀速圆周运动，所受合外力等于向心力，即</w:t>
      </w:r>
      <w:r w:rsidRPr="005B34D2">
        <w:rPr>
          <w:rFonts w:asciiTheme="minorHAnsi" w:hAnsiTheme="minorHAnsi" w:cstheme="minorHAnsi"/>
          <w:bCs/>
          <w:i/>
          <w:color w:val="FF0000"/>
        </w:rPr>
        <w:t>F</w:t>
      </w:r>
      <w:r w:rsidRPr="005B34D2">
        <w:rPr>
          <w:rFonts w:asciiTheme="minorHAnsi" w:hAnsiTheme="minorHAnsi" w:cstheme="minorHAnsi"/>
          <w:bCs/>
          <w:color w:val="FF0000"/>
          <w:vertAlign w:val="subscript"/>
        </w:rPr>
        <w:t>合</w:t>
      </w:r>
      <w:r w:rsidRPr="005B34D2">
        <w:rPr>
          <w:rFonts w:asciiTheme="minorHAnsi" w:hAnsiTheme="minorHAnsi" w:cstheme="minorHAnsi"/>
          <w:bCs/>
          <w:color w:val="FF0000"/>
        </w:rPr>
        <w:t>＝</w:t>
      </w:r>
      <w:r w:rsidRPr="005B34D2">
        <w:rPr>
          <w:rFonts w:asciiTheme="minorHAnsi" w:hAnsiTheme="minorHAnsi" w:cstheme="minorHAnsi"/>
          <w:bCs/>
          <w:i/>
          <w:color w:val="FF0000"/>
        </w:rPr>
        <w:t>m</w:t>
      </w:r>
      <w:r w:rsidR="00596582" w:rsidRPr="005B34D2">
        <w:rPr>
          <w:rFonts w:asciiTheme="minorHAnsi" w:hAnsiTheme="minorHAnsi" w:cstheme="minorHAnsi"/>
          <w:bCs/>
          <w:color w:val="FF0000"/>
        </w:rPr>
        <w:fldChar w:fldCharType="begin"/>
      </w:r>
      <w:r w:rsidRPr="005B34D2">
        <w:rPr>
          <w:rFonts w:asciiTheme="minorHAnsi" w:hAnsiTheme="minorHAnsi" w:cstheme="minorHAnsi"/>
          <w:bCs/>
          <w:color w:val="FF0000"/>
        </w:rPr>
        <w:instrText>eq \f(</w:instrText>
      </w:r>
      <w:r w:rsidRPr="005B34D2">
        <w:rPr>
          <w:rFonts w:asciiTheme="minorHAnsi" w:hAnsiTheme="minorHAnsi" w:cstheme="minorHAnsi"/>
          <w:bCs/>
          <w:i/>
          <w:color w:val="FF0000"/>
        </w:rPr>
        <w:instrText>v</w:instrText>
      </w:r>
      <w:r w:rsidRPr="005B34D2">
        <w:rPr>
          <w:rFonts w:asciiTheme="minorHAnsi" w:hAnsiTheme="minorHAnsi" w:cstheme="minorHAnsi"/>
          <w:bCs/>
          <w:color w:val="FF0000"/>
          <w:vertAlign w:val="superscript"/>
        </w:rPr>
        <w:instrText>2</w:instrText>
      </w:r>
      <w:r w:rsidRPr="005B34D2">
        <w:rPr>
          <w:rFonts w:asciiTheme="minorHAnsi" w:hAnsiTheme="minorHAnsi" w:cstheme="minorHAnsi"/>
          <w:bCs/>
          <w:i/>
          <w:color w:val="FF0000"/>
        </w:rPr>
        <w:instrText>,r</w:instrText>
      </w:r>
      <w:r w:rsidRPr="005B34D2">
        <w:rPr>
          <w:rFonts w:asciiTheme="minorHAnsi" w:hAnsiTheme="minorHAnsi" w:cstheme="minorHAnsi"/>
          <w:bCs/>
          <w:color w:val="FF0000"/>
        </w:rPr>
        <w:instrText>)</w:instrText>
      </w:r>
      <w:r w:rsidR="00596582" w:rsidRPr="005B34D2">
        <w:rPr>
          <w:rFonts w:asciiTheme="minorHAnsi" w:hAnsiTheme="minorHAnsi" w:cstheme="minorHAnsi"/>
          <w:bCs/>
          <w:color w:val="FF0000"/>
        </w:rPr>
        <w:fldChar w:fldCharType="end"/>
      </w:r>
      <w:r w:rsidRPr="005B34D2">
        <w:rPr>
          <w:rFonts w:asciiTheme="minorHAnsi" w:hAnsiTheme="minorHAnsi" w:cstheme="minorHAnsi"/>
          <w:bCs/>
          <w:color w:val="FF0000"/>
        </w:rPr>
        <w:t>，随</w:t>
      </w:r>
      <w:r w:rsidRPr="005B34D2">
        <w:rPr>
          <w:rFonts w:asciiTheme="minorHAnsi" w:hAnsiTheme="minorHAnsi" w:cstheme="minorHAnsi"/>
          <w:bCs/>
          <w:i/>
          <w:color w:val="FF0000"/>
        </w:rPr>
        <w:t>H</w:t>
      </w:r>
      <w:r w:rsidRPr="005B34D2">
        <w:rPr>
          <w:rFonts w:asciiTheme="minorHAnsi" w:hAnsiTheme="minorHAnsi" w:cstheme="minorHAnsi"/>
          <w:bCs/>
          <w:color w:val="FF0000"/>
        </w:rPr>
        <w:t>的增大，</w:t>
      </w:r>
      <w:r w:rsidRPr="005B34D2">
        <w:rPr>
          <w:rFonts w:asciiTheme="minorHAnsi" w:hAnsiTheme="minorHAnsi" w:cstheme="minorHAnsi"/>
          <w:bCs/>
          <w:i/>
          <w:color w:val="FF0000"/>
        </w:rPr>
        <w:t>r</w:t>
      </w:r>
      <w:r w:rsidRPr="005B34D2">
        <w:rPr>
          <w:rFonts w:asciiTheme="minorHAnsi" w:hAnsiTheme="minorHAnsi" w:cstheme="minorHAnsi"/>
          <w:bCs/>
          <w:color w:val="FF0000"/>
        </w:rPr>
        <w:t>增大，线速度增大，</w:t>
      </w:r>
      <w:r w:rsidRPr="005B34D2">
        <w:rPr>
          <w:rFonts w:asciiTheme="minorHAnsi" w:hAnsiTheme="minorHAnsi" w:cstheme="minorHAnsi"/>
          <w:bCs/>
          <w:color w:val="FF0000"/>
        </w:rPr>
        <w:t>B</w:t>
      </w:r>
      <w:r w:rsidRPr="005B34D2">
        <w:rPr>
          <w:rFonts w:asciiTheme="minorHAnsi" w:hAnsiTheme="minorHAnsi" w:cstheme="minorHAnsi"/>
          <w:bCs/>
          <w:color w:val="FF0000"/>
        </w:rPr>
        <w:t>正确；</w:t>
      </w:r>
      <w:r w:rsidR="004A53F2">
        <w:rPr>
          <w:rFonts w:asciiTheme="minorHAnsi" w:hAnsiTheme="minorHAnsi" w:cstheme="minorHAnsi" w:hint="eastAsia"/>
          <w:bCs/>
          <w:color w:val="FF0000"/>
        </w:rPr>
        <w:t>H</w:t>
      </w:r>
      <w:r w:rsidR="004A53F2">
        <w:rPr>
          <w:rFonts w:asciiTheme="minorHAnsi" w:hAnsiTheme="minorHAnsi" w:cstheme="minorHAnsi" w:hint="eastAsia"/>
          <w:bCs/>
          <w:color w:val="FF0000"/>
        </w:rPr>
        <w:t>越大</w:t>
      </w:r>
      <w:r w:rsidR="004A53F2">
        <w:rPr>
          <w:rFonts w:asciiTheme="minorHAnsi" w:hAnsiTheme="minorHAnsi" w:cstheme="minorHAnsi"/>
          <w:bCs/>
          <w:color w:val="FF0000"/>
        </w:rPr>
        <w:t>，角速度越小，</w:t>
      </w:r>
      <w:r w:rsidR="002E0B51" w:rsidRPr="005B34D2">
        <w:rPr>
          <w:rFonts w:asciiTheme="minorHAnsi" w:hAnsiTheme="minorHAnsi" w:cstheme="minorHAnsi"/>
          <w:bCs/>
          <w:color w:val="FF0000"/>
        </w:rPr>
        <w:t xml:space="preserve"> </w:t>
      </w:r>
      <w:r w:rsidRPr="005B34D2">
        <w:rPr>
          <w:rFonts w:asciiTheme="minorHAnsi" w:hAnsiTheme="minorHAnsi" w:cstheme="minorHAnsi"/>
          <w:bCs/>
          <w:color w:val="FF0000"/>
        </w:rPr>
        <w:t>C</w:t>
      </w:r>
      <w:r w:rsidRPr="005B34D2">
        <w:rPr>
          <w:rFonts w:asciiTheme="minorHAnsi" w:hAnsiTheme="minorHAnsi" w:cstheme="minorHAnsi"/>
          <w:bCs/>
          <w:color w:val="FF0000"/>
        </w:rPr>
        <w:t>错误；由力的合成与分解知识知摩托车对侧壁的压力恒定不变，</w:t>
      </w:r>
      <w:r w:rsidRPr="005B34D2">
        <w:rPr>
          <w:rFonts w:asciiTheme="minorHAnsi" w:hAnsiTheme="minorHAnsi" w:cstheme="minorHAnsi"/>
          <w:bCs/>
          <w:color w:val="FF0000"/>
        </w:rPr>
        <w:t>D</w:t>
      </w:r>
      <w:r w:rsidRPr="005B34D2">
        <w:rPr>
          <w:rFonts w:asciiTheme="minorHAnsi" w:hAnsiTheme="minorHAnsi" w:cstheme="minorHAnsi"/>
          <w:bCs/>
          <w:color w:val="FF0000"/>
        </w:rPr>
        <w:t>错误。</w:t>
      </w:r>
    </w:p>
    <w:p w:rsidR="00D37D8D" w:rsidRDefault="00D37D8D" w:rsidP="005B34D2">
      <w:pPr>
        <w:pStyle w:val="af5"/>
        <w:jc w:val="left"/>
        <w:rPr>
          <w:color w:val="FF0000"/>
        </w:rPr>
      </w:pPr>
    </w:p>
    <w:p w:rsidR="00574B04" w:rsidRDefault="00574B04" w:rsidP="005B34D2">
      <w:pPr>
        <w:pStyle w:val="af5"/>
        <w:jc w:val="left"/>
        <w:rPr>
          <w:color w:val="FF0000"/>
        </w:rPr>
      </w:pPr>
    </w:p>
    <w:p w:rsidR="00574B04" w:rsidRPr="005B34D2" w:rsidRDefault="00574B04" w:rsidP="005B34D2">
      <w:pPr>
        <w:pStyle w:val="af5"/>
        <w:jc w:val="left"/>
        <w:rPr>
          <w:color w:val="FF0000"/>
        </w:rPr>
      </w:pPr>
    </w:p>
    <w:p w:rsidR="00D73641" w:rsidRPr="005B34D2" w:rsidRDefault="002E0B51" w:rsidP="005B34D2">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82"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2E0B51" w:rsidRPr="004D1287" w:rsidRDefault="002E0B51">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4C176B" w:rsidRPr="005B34D2" w:rsidRDefault="005B34D2" w:rsidP="005B34D2">
      <w:pPr>
        <w:pStyle w:val="af5"/>
        <w:rPr>
          <w:rFonts w:asciiTheme="minorEastAsia" w:eastAsiaTheme="minorEastAsia" w:hAnsiTheme="minorEastAsia"/>
        </w:rPr>
      </w:pPr>
      <w:r>
        <w:rPr>
          <w:rFonts w:asciiTheme="minorEastAsia" w:eastAsiaTheme="minorEastAsia" w:hAnsiTheme="minorEastAsia" w:hint="eastAsia"/>
        </w:rPr>
        <w:t>一、</w:t>
      </w:r>
      <w:r w:rsidR="004C176B" w:rsidRPr="005B34D2">
        <w:rPr>
          <w:rFonts w:asciiTheme="minorEastAsia" w:eastAsiaTheme="minorEastAsia" w:hAnsiTheme="minorEastAsia"/>
        </w:rPr>
        <w:t>解决圆周运动问题的主要步骤</w:t>
      </w:r>
    </w:p>
    <w:p w:rsidR="004C176B" w:rsidRPr="005B34D2" w:rsidRDefault="004C176B" w:rsidP="005B34D2">
      <w:pPr>
        <w:pStyle w:val="af5"/>
        <w:rPr>
          <w:rFonts w:asciiTheme="minorHAnsi" w:eastAsiaTheme="minorEastAsia" w:hAnsiTheme="minorHAnsi" w:cstheme="minorHAnsi"/>
        </w:rPr>
      </w:pPr>
      <w:r w:rsidRPr="005B34D2">
        <w:rPr>
          <w:rFonts w:asciiTheme="minorHAnsi" w:eastAsiaTheme="minorEastAsia" w:hAnsiTheme="minorHAnsi" w:cstheme="minorHAnsi"/>
        </w:rPr>
        <w:t>1</w:t>
      </w:r>
      <w:r w:rsidR="005B34D2">
        <w:rPr>
          <w:rFonts w:asciiTheme="minorHAnsi" w:eastAsiaTheme="minorEastAsia" w:hAnsiTheme="minorHAnsi" w:cstheme="minorHAnsi" w:hint="eastAsia"/>
        </w:rPr>
        <w:t>、</w:t>
      </w:r>
      <w:r w:rsidRPr="005B34D2">
        <w:rPr>
          <w:rFonts w:asciiTheme="minorHAnsi" w:eastAsiaTheme="minorEastAsia" w:hAnsiTheme="minorHAnsi" w:cstheme="minorHAnsi"/>
        </w:rPr>
        <w:t>审清题意，确定研究对象；</w:t>
      </w:r>
    </w:p>
    <w:p w:rsidR="004C176B" w:rsidRPr="005B34D2" w:rsidRDefault="004C176B" w:rsidP="005B34D2">
      <w:pPr>
        <w:pStyle w:val="af5"/>
        <w:rPr>
          <w:rFonts w:asciiTheme="minorHAnsi" w:eastAsiaTheme="minorEastAsia" w:hAnsiTheme="minorHAnsi" w:cstheme="minorHAnsi"/>
        </w:rPr>
      </w:pPr>
      <w:r w:rsidRPr="005B34D2">
        <w:rPr>
          <w:rFonts w:asciiTheme="minorHAnsi" w:eastAsiaTheme="minorEastAsia" w:hAnsiTheme="minorHAnsi" w:cstheme="minorHAnsi"/>
        </w:rPr>
        <w:t>2</w:t>
      </w:r>
      <w:r w:rsidR="005B34D2">
        <w:rPr>
          <w:rFonts w:asciiTheme="minorHAnsi" w:eastAsiaTheme="minorEastAsia" w:hAnsiTheme="minorHAnsi" w:cstheme="minorHAnsi" w:hint="eastAsia"/>
        </w:rPr>
        <w:t>、</w:t>
      </w:r>
      <w:r w:rsidRPr="005B34D2">
        <w:rPr>
          <w:rFonts w:asciiTheme="minorHAnsi" w:eastAsiaTheme="minorEastAsia" w:hAnsiTheme="minorHAnsi" w:cstheme="minorHAnsi"/>
        </w:rPr>
        <w:t>分析物体的运动情况，即物体的线速度、角速度、周期、轨道平面、圆心、半径等；</w:t>
      </w:r>
    </w:p>
    <w:p w:rsidR="004C176B" w:rsidRPr="005B34D2" w:rsidRDefault="004C176B" w:rsidP="005B34D2">
      <w:pPr>
        <w:pStyle w:val="af5"/>
        <w:rPr>
          <w:rFonts w:asciiTheme="minorHAnsi" w:eastAsiaTheme="minorEastAsia" w:hAnsiTheme="minorHAnsi" w:cstheme="minorHAnsi"/>
        </w:rPr>
      </w:pPr>
      <w:r w:rsidRPr="005B34D2">
        <w:rPr>
          <w:rFonts w:asciiTheme="minorHAnsi" w:eastAsiaTheme="minorEastAsia" w:hAnsiTheme="minorHAnsi" w:cstheme="minorHAnsi"/>
        </w:rPr>
        <w:t>3</w:t>
      </w:r>
      <w:r w:rsidR="005B34D2">
        <w:rPr>
          <w:rFonts w:asciiTheme="minorHAnsi" w:eastAsiaTheme="minorEastAsia" w:hAnsiTheme="minorHAnsi" w:cstheme="minorHAnsi" w:hint="eastAsia"/>
        </w:rPr>
        <w:t>、</w:t>
      </w:r>
      <w:r w:rsidRPr="005B34D2">
        <w:rPr>
          <w:rFonts w:asciiTheme="minorHAnsi" w:eastAsiaTheme="minorEastAsia" w:hAnsiTheme="minorHAnsi" w:cstheme="minorHAnsi"/>
        </w:rPr>
        <w:t>分析物体的受力情况，画出受力示意图，确定向心力的来源；</w:t>
      </w:r>
    </w:p>
    <w:p w:rsidR="004C176B" w:rsidRPr="005B34D2" w:rsidRDefault="004C176B" w:rsidP="005B34D2">
      <w:pPr>
        <w:rPr>
          <w:rFonts w:cstheme="minorHAnsi"/>
          <w:szCs w:val="21"/>
        </w:rPr>
      </w:pPr>
      <w:r w:rsidRPr="005B34D2">
        <w:rPr>
          <w:rFonts w:cstheme="minorHAnsi"/>
          <w:szCs w:val="21"/>
        </w:rPr>
        <w:t>4</w:t>
      </w:r>
      <w:r w:rsidR="005B34D2">
        <w:rPr>
          <w:rFonts w:cstheme="minorHAnsi" w:hint="eastAsia"/>
          <w:szCs w:val="21"/>
        </w:rPr>
        <w:t>、</w:t>
      </w:r>
      <w:r w:rsidRPr="005B34D2">
        <w:rPr>
          <w:rFonts w:cstheme="minorHAnsi"/>
          <w:szCs w:val="21"/>
        </w:rPr>
        <w:t>根据牛顿运动定律及向心力公式列方程．</w:t>
      </w:r>
    </w:p>
    <w:p w:rsidR="00AA3E01" w:rsidRPr="005B34D2" w:rsidRDefault="00AA3E01" w:rsidP="005B34D2">
      <w:pPr>
        <w:rPr>
          <w:rFonts w:ascii="Times New Roman" w:hAnsi="Times New Roman" w:cs="Times New Roman"/>
          <w:szCs w:val="21"/>
        </w:rPr>
      </w:pPr>
    </w:p>
    <w:p w:rsidR="007B0633" w:rsidRPr="005B34D2" w:rsidRDefault="002E0B51" w:rsidP="005B34D2">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83"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2E0B51" w:rsidRPr="004D1287" w:rsidRDefault="002E0B51">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855180" w:rsidRPr="005B34D2" w:rsidRDefault="00855180" w:rsidP="005B34D2">
      <w:pPr>
        <w:rPr>
          <w:szCs w:val="21"/>
        </w:rPr>
      </w:pPr>
      <w:r w:rsidRPr="005B34D2">
        <w:rPr>
          <w:rFonts w:hint="eastAsia"/>
          <w:szCs w:val="21"/>
        </w:rPr>
        <w:t>1</w:t>
      </w:r>
      <w:r w:rsidRPr="005B34D2">
        <w:rPr>
          <w:rFonts w:hint="eastAsia"/>
          <w:szCs w:val="21"/>
        </w:rPr>
        <w:t>、下列</w:t>
      </w:r>
      <w:r w:rsidRPr="005B34D2">
        <w:rPr>
          <w:szCs w:val="21"/>
        </w:rPr>
        <w:t>说法正确的是</w:t>
      </w:r>
      <w:r w:rsidRPr="005B34D2">
        <w:rPr>
          <w:szCs w:val="21"/>
        </w:rPr>
        <w:tab/>
      </w:r>
      <w:r w:rsidRPr="005B34D2">
        <w:rPr>
          <w:rFonts w:hint="eastAsia"/>
          <w:szCs w:val="21"/>
        </w:rPr>
        <w:t>（</w:t>
      </w:r>
      <w:r w:rsidRPr="005B34D2">
        <w:rPr>
          <w:szCs w:val="21"/>
        </w:rPr>
        <w:tab/>
      </w:r>
      <w:r w:rsidRPr="005B34D2">
        <w:rPr>
          <w:szCs w:val="21"/>
        </w:rPr>
        <w:tab/>
      </w:r>
      <w:r w:rsidRPr="005B34D2">
        <w:rPr>
          <w:rFonts w:hint="eastAsia"/>
          <w:szCs w:val="21"/>
        </w:rPr>
        <w:t>）（多选）</w:t>
      </w:r>
    </w:p>
    <w:p w:rsidR="00855180" w:rsidRPr="005B34D2" w:rsidRDefault="00855180" w:rsidP="005B34D2">
      <w:pPr>
        <w:ind w:leftChars="200" w:left="420"/>
        <w:rPr>
          <w:szCs w:val="21"/>
        </w:rPr>
      </w:pPr>
      <w:r w:rsidRPr="005B34D2">
        <w:rPr>
          <w:rFonts w:hint="eastAsia"/>
          <w:szCs w:val="21"/>
        </w:rPr>
        <w:t>A</w:t>
      </w:r>
      <w:r w:rsidRPr="005B34D2">
        <w:rPr>
          <w:rFonts w:ascii="Times New Roman" w:hAnsi="Times New Roman" w:hint="eastAsia"/>
          <w:bCs/>
          <w:szCs w:val="21"/>
        </w:rPr>
        <w:t>．</w:t>
      </w:r>
      <w:r w:rsidRPr="005B34D2">
        <w:rPr>
          <w:rFonts w:hint="eastAsia"/>
          <w:szCs w:val="21"/>
        </w:rPr>
        <w:t>匀速圆周</w:t>
      </w:r>
      <w:r w:rsidRPr="005B34D2">
        <w:rPr>
          <w:szCs w:val="21"/>
        </w:rPr>
        <w:t>运动</w:t>
      </w:r>
      <w:r w:rsidRPr="005B34D2">
        <w:rPr>
          <w:rFonts w:hint="eastAsia"/>
          <w:szCs w:val="21"/>
        </w:rPr>
        <w:t>是一种</w:t>
      </w:r>
      <w:r w:rsidRPr="005B34D2">
        <w:rPr>
          <w:szCs w:val="21"/>
        </w:rPr>
        <w:t>变加速</w:t>
      </w:r>
      <w:r w:rsidRPr="005B34D2">
        <w:rPr>
          <w:rFonts w:hint="eastAsia"/>
          <w:szCs w:val="21"/>
        </w:rPr>
        <w:t>运动</w:t>
      </w:r>
    </w:p>
    <w:p w:rsidR="00855180" w:rsidRPr="005B34D2" w:rsidRDefault="00855180" w:rsidP="005B34D2">
      <w:pPr>
        <w:ind w:leftChars="200" w:left="420"/>
        <w:rPr>
          <w:szCs w:val="21"/>
        </w:rPr>
      </w:pPr>
      <w:r w:rsidRPr="005B34D2">
        <w:rPr>
          <w:szCs w:val="21"/>
        </w:rPr>
        <w:t>B</w:t>
      </w:r>
      <w:r w:rsidRPr="005B34D2">
        <w:rPr>
          <w:rFonts w:ascii="Times New Roman" w:hAnsi="Times New Roman" w:hint="eastAsia"/>
          <w:bCs/>
          <w:szCs w:val="21"/>
        </w:rPr>
        <w:t>．</w:t>
      </w:r>
      <w:r w:rsidRPr="005B34D2">
        <w:rPr>
          <w:rFonts w:hint="eastAsia"/>
          <w:szCs w:val="21"/>
        </w:rPr>
        <w:t>匀速</w:t>
      </w:r>
      <w:r w:rsidRPr="005B34D2">
        <w:rPr>
          <w:szCs w:val="21"/>
        </w:rPr>
        <w:t>圆周运动的物体处于平衡</w:t>
      </w:r>
      <w:r w:rsidRPr="005B34D2">
        <w:rPr>
          <w:rFonts w:hint="eastAsia"/>
          <w:szCs w:val="21"/>
        </w:rPr>
        <w:t>状态</w:t>
      </w:r>
    </w:p>
    <w:p w:rsidR="00855180" w:rsidRPr="005B34D2" w:rsidRDefault="00855180" w:rsidP="005B34D2">
      <w:pPr>
        <w:ind w:leftChars="200" w:left="420"/>
        <w:rPr>
          <w:szCs w:val="21"/>
        </w:rPr>
      </w:pPr>
      <w:r w:rsidRPr="005B34D2">
        <w:rPr>
          <w:szCs w:val="21"/>
        </w:rPr>
        <w:t>C</w:t>
      </w:r>
      <w:r w:rsidRPr="005B34D2">
        <w:rPr>
          <w:rFonts w:ascii="Times New Roman" w:hAnsi="Times New Roman" w:hint="eastAsia"/>
          <w:bCs/>
          <w:szCs w:val="21"/>
        </w:rPr>
        <w:t>．</w:t>
      </w:r>
      <w:r w:rsidRPr="005B34D2">
        <w:rPr>
          <w:rFonts w:hint="eastAsia"/>
          <w:szCs w:val="21"/>
        </w:rPr>
        <w:t>做</w:t>
      </w:r>
      <w:r w:rsidRPr="005B34D2">
        <w:rPr>
          <w:szCs w:val="21"/>
        </w:rPr>
        <w:t>圆周运动的</w:t>
      </w:r>
      <w:r w:rsidRPr="005B34D2">
        <w:rPr>
          <w:rFonts w:hint="eastAsia"/>
          <w:szCs w:val="21"/>
        </w:rPr>
        <w:t>物体</w:t>
      </w:r>
      <w:r w:rsidRPr="005B34D2">
        <w:rPr>
          <w:szCs w:val="21"/>
        </w:rPr>
        <w:t>，它的加速度不一定指向圆心</w:t>
      </w:r>
    </w:p>
    <w:p w:rsidR="00855180" w:rsidRPr="005B34D2" w:rsidRDefault="00855180" w:rsidP="005B34D2">
      <w:pPr>
        <w:ind w:leftChars="200" w:left="420"/>
        <w:rPr>
          <w:szCs w:val="21"/>
        </w:rPr>
      </w:pPr>
      <w:r w:rsidRPr="005B34D2">
        <w:rPr>
          <w:szCs w:val="21"/>
        </w:rPr>
        <w:t>D</w:t>
      </w:r>
      <w:r w:rsidRPr="005B34D2">
        <w:rPr>
          <w:rFonts w:ascii="Times New Roman" w:hAnsi="Times New Roman" w:hint="eastAsia"/>
          <w:bCs/>
          <w:szCs w:val="21"/>
        </w:rPr>
        <w:t>．</w:t>
      </w:r>
      <w:r w:rsidRPr="005B34D2">
        <w:rPr>
          <w:rFonts w:hint="eastAsia"/>
          <w:szCs w:val="21"/>
        </w:rPr>
        <w:t>做</w:t>
      </w:r>
      <w:r w:rsidRPr="005B34D2">
        <w:rPr>
          <w:szCs w:val="21"/>
        </w:rPr>
        <w:t>圆周运动的物体，所受</w:t>
      </w:r>
      <w:r w:rsidRPr="005B34D2">
        <w:rPr>
          <w:rFonts w:hint="eastAsia"/>
          <w:szCs w:val="21"/>
        </w:rPr>
        <w:t>的</w:t>
      </w:r>
      <w:r w:rsidRPr="005B34D2">
        <w:rPr>
          <w:szCs w:val="21"/>
        </w:rPr>
        <w:t>合外力</w:t>
      </w:r>
      <w:r w:rsidRPr="005B34D2">
        <w:rPr>
          <w:rFonts w:hint="eastAsia"/>
          <w:szCs w:val="21"/>
        </w:rPr>
        <w:t>一定</w:t>
      </w:r>
      <w:r w:rsidRPr="005B34D2">
        <w:rPr>
          <w:szCs w:val="21"/>
        </w:rPr>
        <w:t>与速度方向垂直</w:t>
      </w:r>
    </w:p>
    <w:p w:rsidR="00855180" w:rsidRPr="005B34D2" w:rsidRDefault="00855180" w:rsidP="005B34D2">
      <w:pPr>
        <w:rPr>
          <w:rFonts w:hAnsi="宋体"/>
          <w:color w:val="FF0000"/>
          <w:szCs w:val="21"/>
        </w:rPr>
      </w:pPr>
      <w:r w:rsidRPr="005B34D2">
        <w:rPr>
          <w:rFonts w:hAnsi="宋体" w:hint="eastAsia"/>
          <w:color w:val="FF0000"/>
          <w:szCs w:val="21"/>
        </w:rPr>
        <w:t>【难度】</w:t>
      </w:r>
      <w:r w:rsidR="00AA3E01" w:rsidRPr="005B34D2">
        <w:rPr>
          <w:rFonts w:hint="eastAsia"/>
          <w:color w:val="FF0000"/>
          <w:szCs w:val="21"/>
        </w:rPr>
        <w:t>★</w:t>
      </w:r>
    </w:p>
    <w:p w:rsidR="00855180" w:rsidRPr="005B34D2" w:rsidRDefault="00855180"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A</w:t>
      </w:r>
      <w:r w:rsidRPr="005B34D2">
        <w:rPr>
          <w:color w:val="FF0000"/>
          <w:szCs w:val="21"/>
        </w:rPr>
        <w:t>C</w:t>
      </w:r>
    </w:p>
    <w:p w:rsidR="00AA3E01" w:rsidRPr="005B34D2" w:rsidRDefault="00AA3E01" w:rsidP="005B34D2">
      <w:pPr>
        <w:rPr>
          <w:color w:val="FF0000"/>
          <w:szCs w:val="21"/>
        </w:rPr>
      </w:pPr>
    </w:p>
    <w:p w:rsidR="00855180" w:rsidRPr="005B34D2" w:rsidRDefault="00855180" w:rsidP="005B34D2">
      <w:pPr>
        <w:pStyle w:val="af5"/>
        <w:jc w:val="left"/>
        <w:rPr>
          <w:rFonts w:ascii="Times New Roman" w:hAnsi="Times New Roman"/>
        </w:rPr>
      </w:pPr>
      <w:r w:rsidRPr="005B34D2">
        <w:rPr>
          <w:rFonts w:ascii="Times New Roman" w:hAnsi="Times New Roman" w:hint="eastAsia"/>
        </w:rPr>
        <w:t>2</w:t>
      </w:r>
      <w:r w:rsidRPr="005B34D2">
        <w:rPr>
          <w:rFonts w:ascii="Times New Roman" w:hAnsi="Times New Roman" w:hint="eastAsia"/>
        </w:rPr>
        <w:t>、甲、乙两个物体都做匀速圆周运动，其质量之比为</w:t>
      </w:r>
      <w:r w:rsidRPr="005B34D2">
        <w:rPr>
          <w:rFonts w:ascii="Times New Roman" w:hAnsi="Times New Roman" w:hint="eastAsia"/>
        </w:rPr>
        <w:t>1</w:t>
      </w:r>
      <w:r w:rsidRPr="005B34D2">
        <w:rPr>
          <w:rFonts w:ascii="Times New Roman" w:hAnsi="Times New Roman" w:hint="eastAsia"/>
        </w:rPr>
        <w:t>：</w:t>
      </w:r>
      <w:r w:rsidRPr="005B34D2">
        <w:rPr>
          <w:rFonts w:ascii="Times New Roman" w:hAnsi="Times New Roman" w:hint="eastAsia"/>
        </w:rPr>
        <w:t>2</w:t>
      </w:r>
      <w:r w:rsidRPr="005B34D2">
        <w:rPr>
          <w:rFonts w:ascii="Times New Roman" w:hAnsi="Times New Roman" w:hint="eastAsia"/>
        </w:rPr>
        <w:t>，转动半径之比为</w:t>
      </w:r>
      <w:r w:rsidRPr="005B34D2">
        <w:rPr>
          <w:rFonts w:ascii="Times New Roman" w:hAnsi="Times New Roman" w:hint="eastAsia"/>
        </w:rPr>
        <w:t>1</w:t>
      </w:r>
      <w:r w:rsidRPr="005B34D2">
        <w:rPr>
          <w:rFonts w:ascii="Times New Roman" w:hAnsi="Times New Roman" w:hint="eastAsia"/>
        </w:rPr>
        <w:t>：</w:t>
      </w:r>
      <w:r w:rsidRPr="005B34D2">
        <w:rPr>
          <w:rFonts w:ascii="Times New Roman" w:hAnsi="Times New Roman" w:hint="eastAsia"/>
        </w:rPr>
        <w:t>2</w:t>
      </w:r>
      <w:r w:rsidRPr="005B34D2">
        <w:rPr>
          <w:rFonts w:ascii="Times New Roman" w:hAnsi="Times New Roman" w:hint="eastAsia"/>
        </w:rPr>
        <w:t>，在相同时间里甲转过</w:t>
      </w:r>
      <w:r w:rsidRPr="005B34D2">
        <w:rPr>
          <w:rFonts w:ascii="Times New Roman" w:hAnsi="Times New Roman" w:hint="eastAsia"/>
        </w:rPr>
        <w:t>60</w:t>
      </w:r>
      <w:r w:rsidRPr="005B34D2">
        <w:rPr>
          <w:rFonts w:ascii="Times New Roman" w:hAnsi="Times New Roman"/>
        </w:rPr>
        <w:t>˚</w:t>
      </w:r>
      <w:r w:rsidRPr="005B34D2">
        <w:rPr>
          <w:rFonts w:hAnsi="宋体" w:cs="宋体" w:hint="eastAsia"/>
        </w:rPr>
        <w:t>角，乙转过</w:t>
      </w:r>
      <w:r w:rsidRPr="005B34D2">
        <w:rPr>
          <w:rFonts w:ascii="Times New Roman" w:hAnsi="Times New Roman" w:hint="eastAsia"/>
        </w:rPr>
        <w:t>45</w:t>
      </w:r>
      <w:r w:rsidRPr="005B34D2">
        <w:rPr>
          <w:rFonts w:ascii="Times New Roman" w:hAnsi="Times New Roman"/>
        </w:rPr>
        <w:t>˚</w:t>
      </w:r>
      <w:r w:rsidRPr="005B34D2">
        <w:rPr>
          <w:rFonts w:hAnsi="宋体" w:cs="宋体" w:hint="eastAsia"/>
        </w:rPr>
        <w:t>角，则它们的向心力之比为</w:t>
      </w:r>
      <w:r w:rsidRPr="005B34D2">
        <w:rPr>
          <w:rFonts w:hAnsi="宋体" w:cs="宋体"/>
        </w:rPr>
        <w:tab/>
      </w:r>
      <w:r w:rsidRPr="005B34D2">
        <w:rPr>
          <w:rFonts w:hAnsi="宋体" w:cs="宋体" w:hint="eastAsia"/>
        </w:rPr>
        <w:t>（</w:t>
      </w:r>
      <w:r w:rsidRPr="005B34D2">
        <w:rPr>
          <w:rFonts w:ascii="Times New Roman" w:hAnsi="Times New Roman"/>
        </w:rPr>
        <w:tab/>
      </w:r>
      <w:r w:rsidRPr="005B34D2">
        <w:rPr>
          <w:rFonts w:ascii="Times New Roman" w:hAnsi="Times New Roman"/>
        </w:rPr>
        <w:tab/>
      </w:r>
      <w:r w:rsidRPr="005B34D2">
        <w:rPr>
          <w:rFonts w:ascii="Times New Roman" w:hAnsi="Times New Roman" w:hint="eastAsia"/>
        </w:rPr>
        <w:t>）</w:t>
      </w:r>
    </w:p>
    <w:p w:rsidR="00855180" w:rsidRPr="005B34D2" w:rsidRDefault="00855180" w:rsidP="005B34D2">
      <w:pPr>
        <w:pStyle w:val="af5"/>
        <w:ind w:left="420"/>
        <w:jc w:val="left"/>
        <w:rPr>
          <w:rFonts w:ascii="Times New Roman" w:hAnsi="Times New Roman"/>
        </w:rPr>
      </w:pPr>
      <w:r w:rsidRPr="005B34D2">
        <w:rPr>
          <w:rFonts w:ascii="Times New Roman" w:hAnsi="Times New Roman" w:hint="eastAsia"/>
        </w:rPr>
        <w:t>A</w:t>
      </w:r>
      <w:r w:rsidRPr="005B34D2">
        <w:rPr>
          <w:rFonts w:ascii="Times New Roman" w:hAnsi="Times New Roman" w:hint="eastAsia"/>
        </w:rPr>
        <w:t>．</w:t>
      </w:r>
      <w:r w:rsidRPr="005B34D2">
        <w:rPr>
          <w:rFonts w:ascii="Times New Roman" w:hAnsi="Times New Roman" w:hint="eastAsia"/>
        </w:rPr>
        <w:t>1</w:t>
      </w:r>
      <w:r w:rsidRPr="005B34D2">
        <w:rPr>
          <w:rFonts w:ascii="Times New Roman" w:hAnsi="Times New Roman" w:hint="eastAsia"/>
        </w:rPr>
        <w:t>：</w:t>
      </w:r>
      <w:r w:rsidRPr="005B34D2">
        <w:rPr>
          <w:rFonts w:ascii="Times New Roman" w:hAnsi="Times New Roman" w:hint="eastAsia"/>
        </w:rPr>
        <w:t>4</w:t>
      </w:r>
      <w:r w:rsidRPr="005B34D2">
        <w:rPr>
          <w:rFonts w:ascii="Times New Roman" w:hAnsi="Times New Roman"/>
        </w:rPr>
        <w:tab/>
      </w:r>
      <w:r w:rsidRPr="005B34D2">
        <w:rPr>
          <w:rFonts w:ascii="Times New Roman" w:hAnsi="Times New Roman"/>
        </w:rPr>
        <w:tab/>
      </w:r>
      <w:r w:rsidR="00865F2E" w:rsidRPr="005B34D2">
        <w:rPr>
          <w:rFonts w:ascii="Times New Roman" w:hAnsi="Times New Roman"/>
        </w:rPr>
        <w:tab/>
      </w:r>
      <w:r w:rsidR="00865F2E" w:rsidRPr="005B34D2">
        <w:rPr>
          <w:rFonts w:ascii="Times New Roman" w:hAnsi="Times New Roman"/>
        </w:rPr>
        <w:tab/>
      </w:r>
      <w:r w:rsidRPr="005B34D2">
        <w:rPr>
          <w:rFonts w:ascii="Times New Roman" w:hAnsi="Times New Roman" w:hint="eastAsia"/>
        </w:rPr>
        <w:t>B</w:t>
      </w:r>
      <w:r w:rsidRPr="005B34D2">
        <w:rPr>
          <w:rFonts w:ascii="Times New Roman" w:hAnsi="Times New Roman" w:hint="eastAsia"/>
        </w:rPr>
        <w:t>．</w:t>
      </w:r>
      <w:r w:rsidRPr="005B34D2">
        <w:rPr>
          <w:rFonts w:ascii="Times New Roman" w:hAnsi="Times New Roman" w:hint="eastAsia"/>
        </w:rPr>
        <w:t>2</w:t>
      </w:r>
      <w:r w:rsidRPr="005B34D2">
        <w:rPr>
          <w:rFonts w:ascii="Times New Roman" w:hAnsi="Times New Roman" w:hint="eastAsia"/>
        </w:rPr>
        <w:t>：</w:t>
      </w:r>
      <w:r w:rsidRPr="005B34D2">
        <w:rPr>
          <w:rFonts w:ascii="Times New Roman" w:hAnsi="Times New Roman" w:hint="eastAsia"/>
        </w:rPr>
        <w:t>3</w:t>
      </w:r>
      <w:r w:rsidRPr="005B34D2">
        <w:rPr>
          <w:rFonts w:ascii="Times New Roman" w:hAnsi="Times New Roman"/>
        </w:rPr>
        <w:tab/>
      </w:r>
      <w:r w:rsidRPr="005B34D2">
        <w:rPr>
          <w:rFonts w:ascii="Times New Roman" w:hAnsi="Times New Roman"/>
        </w:rPr>
        <w:tab/>
      </w:r>
      <w:r w:rsidR="00865F2E" w:rsidRPr="005B34D2">
        <w:rPr>
          <w:rFonts w:ascii="Times New Roman" w:hAnsi="Times New Roman"/>
        </w:rPr>
        <w:tab/>
      </w:r>
      <w:r w:rsidR="00865F2E" w:rsidRPr="005B34D2">
        <w:rPr>
          <w:rFonts w:ascii="Times New Roman" w:hAnsi="Times New Roman"/>
        </w:rPr>
        <w:tab/>
      </w:r>
      <w:r w:rsidRPr="005B34D2">
        <w:rPr>
          <w:rFonts w:ascii="Times New Roman" w:hAnsi="Times New Roman" w:hint="eastAsia"/>
        </w:rPr>
        <w:t>C</w:t>
      </w:r>
      <w:r w:rsidRPr="005B34D2">
        <w:rPr>
          <w:rFonts w:ascii="Times New Roman" w:hAnsi="Times New Roman" w:hint="eastAsia"/>
        </w:rPr>
        <w:t>．</w:t>
      </w:r>
      <w:r w:rsidRPr="005B34D2">
        <w:rPr>
          <w:rFonts w:ascii="Times New Roman" w:hAnsi="Times New Roman" w:hint="eastAsia"/>
        </w:rPr>
        <w:t>4</w:t>
      </w:r>
      <w:r w:rsidRPr="005B34D2">
        <w:rPr>
          <w:rFonts w:ascii="Times New Roman" w:hAnsi="Times New Roman" w:hint="eastAsia"/>
        </w:rPr>
        <w:t>：</w:t>
      </w:r>
      <w:r w:rsidRPr="005B34D2">
        <w:rPr>
          <w:rFonts w:ascii="Times New Roman" w:hAnsi="Times New Roman" w:hint="eastAsia"/>
        </w:rPr>
        <w:t>9</w:t>
      </w:r>
      <w:r w:rsidRPr="005B34D2">
        <w:rPr>
          <w:rFonts w:ascii="Times New Roman" w:hAnsi="Times New Roman"/>
        </w:rPr>
        <w:tab/>
      </w:r>
      <w:r w:rsidRPr="005B34D2">
        <w:rPr>
          <w:rFonts w:ascii="Times New Roman" w:hAnsi="Times New Roman"/>
        </w:rPr>
        <w:tab/>
      </w:r>
      <w:r w:rsidR="00865F2E" w:rsidRPr="005B34D2">
        <w:rPr>
          <w:rFonts w:ascii="Times New Roman" w:hAnsi="Times New Roman"/>
        </w:rPr>
        <w:tab/>
      </w:r>
      <w:r w:rsidR="00865F2E" w:rsidRPr="005B34D2">
        <w:rPr>
          <w:rFonts w:ascii="Times New Roman" w:hAnsi="Times New Roman"/>
        </w:rPr>
        <w:tab/>
      </w:r>
      <w:r w:rsidRPr="005B34D2">
        <w:rPr>
          <w:rFonts w:ascii="Times New Roman" w:hAnsi="Times New Roman" w:hint="eastAsia"/>
        </w:rPr>
        <w:t>D</w:t>
      </w:r>
      <w:r w:rsidRPr="005B34D2">
        <w:rPr>
          <w:rFonts w:ascii="Times New Roman" w:hAnsi="Times New Roman" w:hint="eastAsia"/>
        </w:rPr>
        <w:t>．</w:t>
      </w:r>
      <w:r w:rsidRPr="005B34D2">
        <w:rPr>
          <w:rFonts w:ascii="Times New Roman" w:hAnsi="Times New Roman" w:hint="eastAsia"/>
        </w:rPr>
        <w:t>9</w:t>
      </w:r>
      <w:r w:rsidRPr="005B34D2">
        <w:rPr>
          <w:rFonts w:ascii="Times New Roman" w:hAnsi="Times New Roman" w:hint="eastAsia"/>
        </w:rPr>
        <w:t>：</w:t>
      </w:r>
      <w:r w:rsidRPr="005B34D2">
        <w:rPr>
          <w:rFonts w:ascii="Times New Roman" w:hAnsi="Times New Roman" w:hint="eastAsia"/>
        </w:rPr>
        <w:t>16</w:t>
      </w:r>
    </w:p>
    <w:p w:rsidR="00855180" w:rsidRPr="005B34D2" w:rsidRDefault="00855180"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855180" w:rsidRPr="005B34D2" w:rsidRDefault="00855180"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C</w:t>
      </w:r>
    </w:p>
    <w:p w:rsidR="00CA11B9" w:rsidRPr="005B34D2" w:rsidRDefault="00CA11B9" w:rsidP="005B34D2">
      <w:pPr>
        <w:rPr>
          <w:color w:val="FF0000"/>
          <w:szCs w:val="21"/>
        </w:rPr>
      </w:pPr>
    </w:p>
    <w:p w:rsidR="00471908" w:rsidRPr="005B34D2" w:rsidRDefault="00ED0FE4" w:rsidP="005B34D2">
      <w:pPr>
        <w:rPr>
          <w:color w:val="000000" w:themeColor="text1"/>
          <w:szCs w:val="21"/>
        </w:rPr>
      </w:pPr>
      <w:r w:rsidRPr="005B34D2">
        <w:rPr>
          <w:noProof/>
          <w:szCs w:val="21"/>
        </w:rPr>
        <w:drawing>
          <wp:anchor distT="0" distB="0" distL="114300" distR="114300" simplePos="0" relativeHeight="251663872" behindDoc="0" locked="0" layoutInCell="1" allowOverlap="1">
            <wp:simplePos x="0" y="0"/>
            <wp:positionH relativeFrom="column">
              <wp:posOffset>3528695</wp:posOffset>
            </wp:positionH>
            <wp:positionV relativeFrom="paragraph">
              <wp:posOffset>671830</wp:posOffset>
            </wp:positionV>
            <wp:extent cx="1790700" cy="695325"/>
            <wp:effectExtent l="1905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1790700" cy="695325"/>
                    </a:xfrm>
                    <a:prstGeom prst="rect">
                      <a:avLst/>
                    </a:prstGeom>
                  </pic:spPr>
                </pic:pic>
              </a:graphicData>
            </a:graphic>
          </wp:anchor>
        </w:drawing>
      </w:r>
      <w:r w:rsidR="00640354" w:rsidRPr="005B34D2">
        <w:rPr>
          <w:rFonts w:hint="eastAsia"/>
          <w:color w:val="000000" w:themeColor="text1"/>
          <w:szCs w:val="21"/>
        </w:rPr>
        <w:t>3</w:t>
      </w:r>
      <w:r w:rsidR="00640354" w:rsidRPr="005B34D2">
        <w:rPr>
          <w:rFonts w:hint="eastAsia"/>
          <w:color w:val="000000" w:themeColor="text1"/>
          <w:szCs w:val="21"/>
        </w:rPr>
        <w:t>、</w:t>
      </w:r>
      <w:r w:rsidR="004E75AF" w:rsidRPr="005B34D2">
        <w:rPr>
          <w:rFonts w:hint="eastAsia"/>
          <w:color w:val="000000" w:themeColor="text1"/>
          <w:szCs w:val="21"/>
        </w:rPr>
        <w:t>如图所示</w:t>
      </w:r>
      <w:r w:rsidR="004E75AF" w:rsidRPr="005B34D2">
        <w:rPr>
          <w:color w:val="000000" w:themeColor="text1"/>
          <w:szCs w:val="21"/>
        </w:rPr>
        <w:t>为两级皮带传动装置，转动时皮带均不打滑，中间两个轮子是固定在一起的，轮</w:t>
      </w:r>
      <w:r w:rsidR="004E75AF" w:rsidRPr="005B34D2">
        <w:rPr>
          <w:rFonts w:hint="eastAsia"/>
          <w:color w:val="000000" w:themeColor="text1"/>
          <w:szCs w:val="21"/>
        </w:rPr>
        <w:t>1</w:t>
      </w:r>
      <w:r w:rsidR="004E75AF" w:rsidRPr="005B34D2">
        <w:rPr>
          <w:rFonts w:hint="eastAsia"/>
          <w:color w:val="000000" w:themeColor="text1"/>
          <w:szCs w:val="21"/>
        </w:rPr>
        <w:t>的</w:t>
      </w:r>
      <w:r w:rsidR="004E75AF" w:rsidRPr="005B34D2">
        <w:rPr>
          <w:color w:val="000000" w:themeColor="text1"/>
          <w:szCs w:val="21"/>
        </w:rPr>
        <w:t>半径和轮</w:t>
      </w:r>
      <w:r w:rsidR="004E75AF" w:rsidRPr="005B34D2">
        <w:rPr>
          <w:rFonts w:hint="eastAsia"/>
          <w:color w:val="000000" w:themeColor="text1"/>
          <w:szCs w:val="21"/>
        </w:rPr>
        <w:t>2</w:t>
      </w:r>
      <w:r w:rsidR="004E75AF" w:rsidRPr="005B34D2">
        <w:rPr>
          <w:rFonts w:hint="eastAsia"/>
          <w:color w:val="000000" w:themeColor="text1"/>
          <w:szCs w:val="21"/>
        </w:rPr>
        <w:t>的</w:t>
      </w:r>
      <w:r w:rsidR="004E75AF" w:rsidRPr="005B34D2">
        <w:rPr>
          <w:color w:val="000000" w:themeColor="text1"/>
          <w:szCs w:val="21"/>
        </w:rPr>
        <w:t>半径相同，轮</w:t>
      </w:r>
      <w:r w:rsidR="004E75AF" w:rsidRPr="005B34D2">
        <w:rPr>
          <w:rFonts w:hint="eastAsia"/>
          <w:color w:val="000000" w:themeColor="text1"/>
          <w:szCs w:val="21"/>
        </w:rPr>
        <w:t>3</w:t>
      </w:r>
      <w:r w:rsidR="004E75AF" w:rsidRPr="005B34D2">
        <w:rPr>
          <w:rFonts w:hint="eastAsia"/>
          <w:color w:val="000000" w:themeColor="text1"/>
          <w:szCs w:val="21"/>
        </w:rPr>
        <w:t>的</w:t>
      </w:r>
      <w:r w:rsidR="004E75AF" w:rsidRPr="005B34D2">
        <w:rPr>
          <w:color w:val="000000" w:themeColor="text1"/>
          <w:szCs w:val="21"/>
        </w:rPr>
        <w:t>半径和轮</w:t>
      </w:r>
      <w:r w:rsidR="004E75AF" w:rsidRPr="005B34D2">
        <w:rPr>
          <w:rFonts w:hint="eastAsia"/>
          <w:color w:val="000000" w:themeColor="text1"/>
          <w:szCs w:val="21"/>
        </w:rPr>
        <w:t>4</w:t>
      </w:r>
      <w:r w:rsidR="004E75AF" w:rsidRPr="005B34D2">
        <w:rPr>
          <w:rFonts w:hint="eastAsia"/>
          <w:color w:val="000000" w:themeColor="text1"/>
          <w:szCs w:val="21"/>
        </w:rPr>
        <w:t>的</w:t>
      </w:r>
      <w:r w:rsidR="004E75AF" w:rsidRPr="005B34D2">
        <w:rPr>
          <w:color w:val="000000" w:themeColor="text1"/>
          <w:szCs w:val="21"/>
        </w:rPr>
        <w:t>半径相同，且</w:t>
      </w:r>
      <w:r w:rsidR="004E75AF" w:rsidRPr="005B34D2">
        <w:rPr>
          <w:rFonts w:hint="eastAsia"/>
          <w:color w:val="000000" w:themeColor="text1"/>
          <w:szCs w:val="21"/>
        </w:rPr>
        <w:t>为</w:t>
      </w:r>
      <w:r w:rsidR="004E75AF" w:rsidRPr="005B34D2">
        <w:rPr>
          <w:color w:val="000000" w:themeColor="text1"/>
          <w:szCs w:val="21"/>
        </w:rPr>
        <w:t>轮</w:t>
      </w:r>
      <w:r w:rsidR="004E75AF" w:rsidRPr="005B34D2">
        <w:rPr>
          <w:rFonts w:hint="eastAsia"/>
          <w:color w:val="000000" w:themeColor="text1"/>
          <w:szCs w:val="21"/>
        </w:rPr>
        <w:t>1</w:t>
      </w:r>
      <w:r w:rsidR="004E75AF" w:rsidRPr="005B34D2">
        <w:rPr>
          <w:rFonts w:hint="eastAsia"/>
          <w:color w:val="000000" w:themeColor="text1"/>
          <w:szCs w:val="21"/>
        </w:rPr>
        <w:t>和</w:t>
      </w:r>
      <w:r w:rsidR="004E75AF" w:rsidRPr="005B34D2">
        <w:rPr>
          <w:color w:val="000000" w:themeColor="text1"/>
          <w:szCs w:val="21"/>
        </w:rPr>
        <w:t>轮</w:t>
      </w:r>
      <w:r w:rsidR="004E75AF" w:rsidRPr="005B34D2">
        <w:rPr>
          <w:rFonts w:hint="eastAsia"/>
          <w:color w:val="000000" w:themeColor="text1"/>
          <w:szCs w:val="21"/>
        </w:rPr>
        <w:t>2</w:t>
      </w:r>
      <w:r w:rsidR="004E75AF" w:rsidRPr="005B34D2">
        <w:rPr>
          <w:rFonts w:hint="eastAsia"/>
          <w:color w:val="000000" w:themeColor="text1"/>
          <w:szCs w:val="21"/>
        </w:rPr>
        <w:t>半径</w:t>
      </w:r>
      <w:r w:rsidR="004E75AF" w:rsidRPr="005B34D2">
        <w:rPr>
          <w:color w:val="000000" w:themeColor="text1"/>
          <w:szCs w:val="21"/>
        </w:rPr>
        <w:t>的一半，则轮</w:t>
      </w:r>
      <w:r w:rsidR="004E75AF" w:rsidRPr="005B34D2">
        <w:rPr>
          <w:rFonts w:hint="eastAsia"/>
          <w:color w:val="000000" w:themeColor="text1"/>
          <w:szCs w:val="21"/>
        </w:rPr>
        <w:t>1</w:t>
      </w:r>
      <w:r w:rsidR="004E75AF" w:rsidRPr="005B34D2">
        <w:rPr>
          <w:rFonts w:hint="eastAsia"/>
          <w:color w:val="000000" w:themeColor="text1"/>
          <w:szCs w:val="21"/>
        </w:rPr>
        <w:t>边缘</w:t>
      </w:r>
      <w:r w:rsidR="004E75AF" w:rsidRPr="005B34D2">
        <w:rPr>
          <w:color w:val="000000" w:themeColor="text1"/>
          <w:szCs w:val="21"/>
        </w:rPr>
        <w:t>的</w:t>
      </w:r>
      <w:r w:rsidR="004E75AF" w:rsidRPr="005B34D2">
        <w:rPr>
          <w:rFonts w:hint="eastAsia"/>
          <w:i/>
          <w:color w:val="000000" w:themeColor="text1"/>
          <w:szCs w:val="21"/>
        </w:rPr>
        <w:t>a</w:t>
      </w:r>
      <w:r w:rsidR="004E75AF" w:rsidRPr="005B34D2">
        <w:rPr>
          <w:rFonts w:hint="eastAsia"/>
          <w:color w:val="000000" w:themeColor="text1"/>
          <w:szCs w:val="21"/>
        </w:rPr>
        <w:t>点</w:t>
      </w:r>
      <w:r w:rsidR="004E75AF" w:rsidRPr="005B34D2">
        <w:rPr>
          <w:color w:val="000000" w:themeColor="text1"/>
          <w:szCs w:val="21"/>
        </w:rPr>
        <w:t>和轮</w:t>
      </w:r>
      <w:r w:rsidR="004E75AF" w:rsidRPr="005B34D2">
        <w:rPr>
          <w:rFonts w:hint="eastAsia"/>
          <w:color w:val="000000" w:themeColor="text1"/>
          <w:szCs w:val="21"/>
        </w:rPr>
        <w:t>4</w:t>
      </w:r>
      <w:r w:rsidR="004E75AF" w:rsidRPr="005B34D2">
        <w:rPr>
          <w:rFonts w:hint="eastAsia"/>
          <w:color w:val="000000" w:themeColor="text1"/>
          <w:szCs w:val="21"/>
        </w:rPr>
        <w:t>边缘</w:t>
      </w:r>
      <w:r w:rsidR="004E75AF" w:rsidRPr="005B34D2">
        <w:rPr>
          <w:color w:val="000000" w:themeColor="text1"/>
          <w:szCs w:val="21"/>
        </w:rPr>
        <w:t>的</w:t>
      </w:r>
      <w:r w:rsidR="004E75AF" w:rsidRPr="005B34D2">
        <w:rPr>
          <w:rFonts w:hint="eastAsia"/>
          <w:i/>
          <w:color w:val="000000" w:themeColor="text1"/>
          <w:szCs w:val="21"/>
        </w:rPr>
        <w:t>c</w:t>
      </w:r>
      <w:r w:rsidR="004E75AF" w:rsidRPr="005B34D2">
        <w:rPr>
          <w:rFonts w:hint="eastAsia"/>
          <w:color w:val="000000" w:themeColor="text1"/>
          <w:szCs w:val="21"/>
        </w:rPr>
        <w:t>点</w:t>
      </w:r>
      <w:r w:rsidR="004E75AF" w:rsidRPr="005B34D2">
        <w:rPr>
          <w:color w:val="000000" w:themeColor="text1"/>
          <w:szCs w:val="21"/>
        </w:rPr>
        <w:t>相比</w:t>
      </w:r>
      <w:r w:rsidR="004E75AF" w:rsidRPr="005B34D2">
        <w:rPr>
          <w:color w:val="000000" w:themeColor="text1"/>
          <w:szCs w:val="21"/>
        </w:rPr>
        <w:tab/>
      </w:r>
      <w:r w:rsidR="004E75AF" w:rsidRPr="005B34D2">
        <w:rPr>
          <w:rFonts w:hint="eastAsia"/>
          <w:color w:val="000000" w:themeColor="text1"/>
          <w:szCs w:val="21"/>
        </w:rPr>
        <w:t>（</w:t>
      </w:r>
      <w:r w:rsidR="004E75AF" w:rsidRPr="005B34D2">
        <w:rPr>
          <w:color w:val="000000" w:themeColor="text1"/>
          <w:szCs w:val="21"/>
        </w:rPr>
        <w:tab/>
      </w:r>
      <w:r w:rsidR="004E75AF" w:rsidRPr="005B34D2">
        <w:rPr>
          <w:color w:val="000000" w:themeColor="text1"/>
          <w:szCs w:val="21"/>
        </w:rPr>
        <w:tab/>
      </w:r>
      <w:r w:rsidR="004E75AF" w:rsidRPr="005B34D2">
        <w:rPr>
          <w:rFonts w:hint="eastAsia"/>
          <w:color w:val="000000" w:themeColor="text1"/>
          <w:szCs w:val="21"/>
        </w:rPr>
        <w:t>）</w:t>
      </w:r>
    </w:p>
    <w:p w:rsidR="004E75AF" w:rsidRPr="005B34D2" w:rsidRDefault="004E75AF" w:rsidP="005B34D2">
      <w:pPr>
        <w:ind w:firstLine="420"/>
        <w:rPr>
          <w:color w:val="000000" w:themeColor="text1"/>
          <w:szCs w:val="21"/>
        </w:rPr>
      </w:pPr>
      <w:r w:rsidRPr="005B34D2">
        <w:rPr>
          <w:rFonts w:hint="eastAsia"/>
          <w:color w:val="000000" w:themeColor="text1"/>
          <w:szCs w:val="21"/>
        </w:rPr>
        <w:t>A</w:t>
      </w:r>
      <w:r w:rsidRPr="005B34D2">
        <w:rPr>
          <w:rFonts w:ascii="Times New Roman" w:hAnsi="Times New Roman" w:hint="eastAsia"/>
          <w:szCs w:val="21"/>
        </w:rPr>
        <w:t>．线速度</w:t>
      </w:r>
      <w:r w:rsidRPr="005B34D2">
        <w:rPr>
          <w:rFonts w:ascii="Times New Roman" w:hAnsi="Times New Roman"/>
          <w:szCs w:val="21"/>
        </w:rPr>
        <w:t>之比为</w:t>
      </w:r>
      <w:r w:rsidRPr="005B34D2">
        <w:rPr>
          <w:rFonts w:ascii="Times New Roman" w:hAnsi="Times New Roman" w:hint="eastAsia"/>
          <w:szCs w:val="21"/>
        </w:rPr>
        <w:t>1:4</w:t>
      </w:r>
    </w:p>
    <w:p w:rsidR="004E75AF" w:rsidRPr="005B34D2" w:rsidRDefault="004E75AF" w:rsidP="005B34D2">
      <w:pPr>
        <w:ind w:firstLine="420"/>
        <w:rPr>
          <w:color w:val="000000" w:themeColor="text1"/>
          <w:szCs w:val="21"/>
        </w:rPr>
      </w:pPr>
      <w:r w:rsidRPr="005B34D2">
        <w:rPr>
          <w:rFonts w:hint="eastAsia"/>
          <w:color w:val="000000" w:themeColor="text1"/>
          <w:szCs w:val="21"/>
        </w:rPr>
        <w:t>B</w:t>
      </w:r>
      <w:r w:rsidRPr="005B34D2">
        <w:rPr>
          <w:rFonts w:ascii="Times New Roman" w:hAnsi="Times New Roman" w:hint="eastAsia"/>
          <w:szCs w:val="21"/>
        </w:rPr>
        <w:t>．角速度</w:t>
      </w:r>
      <w:r w:rsidRPr="005B34D2">
        <w:rPr>
          <w:rFonts w:ascii="Times New Roman" w:hAnsi="Times New Roman"/>
          <w:szCs w:val="21"/>
        </w:rPr>
        <w:t>之比为</w:t>
      </w:r>
      <w:r w:rsidRPr="005B34D2">
        <w:rPr>
          <w:rFonts w:ascii="Times New Roman" w:hAnsi="Times New Roman" w:hint="eastAsia"/>
          <w:szCs w:val="21"/>
        </w:rPr>
        <w:t>4:1</w:t>
      </w:r>
    </w:p>
    <w:p w:rsidR="004E75AF" w:rsidRPr="005B34D2" w:rsidRDefault="004E75AF" w:rsidP="005B34D2">
      <w:pPr>
        <w:ind w:firstLine="420"/>
        <w:rPr>
          <w:color w:val="000000" w:themeColor="text1"/>
          <w:szCs w:val="21"/>
        </w:rPr>
      </w:pPr>
      <w:r w:rsidRPr="005B34D2">
        <w:rPr>
          <w:rFonts w:hint="eastAsia"/>
          <w:color w:val="000000" w:themeColor="text1"/>
          <w:szCs w:val="21"/>
        </w:rPr>
        <w:t>C</w:t>
      </w:r>
      <w:r w:rsidRPr="005B34D2">
        <w:rPr>
          <w:rFonts w:ascii="Times New Roman" w:hAnsi="Times New Roman" w:hint="eastAsia"/>
          <w:szCs w:val="21"/>
        </w:rPr>
        <w:t>．向心</w:t>
      </w:r>
      <w:r w:rsidRPr="005B34D2">
        <w:rPr>
          <w:rFonts w:ascii="Times New Roman" w:hAnsi="Times New Roman"/>
          <w:szCs w:val="21"/>
        </w:rPr>
        <w:t>加速度之比为</w:t>
      </w:r>
      <w:r w:rsidRPr="005B34D2">
        <w:rPr>
          <w:rFonts w:ascii="Times New Roman" w:hAnsi="Times New Roman" w:hint="eastAsia"/>
          <w:szCs w:val="21"/>
        </w:rPr>
        <w:t>8:1</w:t>
      </w:r>
    </w:p>
    <w:p w:rsidR="004E75AF" w:rsidRPr="005B34D2" w:rsidRDefault="004E75AF" w:rsidP="005B34D2">
      <w:pPr>
        <w:ind w:firstLine="420"/>
        <w:rPr>
          <w:rFonts w:ascii="Times New Roman" w:hAnsi="Times New Roman"/>
          <w:szCs w:val="21"/>
        </w:rPr>
      </w:pPr>
      <w:r w:rsidRPr="005B34D2">
        <w:rPr>
          <w:rFonts w:hint="eastAsia"/>
          <w:color w:val="000000" w:themeColor="text1"/>
          <w:szCs w:val="21"/>
        </w:rPr>
        <w:t>D</w:t>
      </w:r>
      <w:r w:rsidRPr="005B34D2">
        <w:rPr>
          <w:rFonts w:ascii="Times New Roman" w:hAnsi="Times New Roman" w:hint="eastAsia"/>
          <w:szCs w:val="21"/>
        </w:rPr>
        <w:t>．向心</w:t>
      </w:r>
      <w:r w:rsidRPr="005B34D2">
        <w:rPr>
          <w:rFonts w:ascii="Times New Roman" w:hAnsi="Times New Roman"/>
          <w:szCs w:val="21"/>
        </w:rPr>
        <w:t>加速度之比为</w:t>
      </w:r>
      <w:r w:rsidRPr="005B34D2">
        <w:rPr>
          <w:rFonts w:ascii="Times New Roman" w:hAnsi="Times New Roman" w:hint="eastAsia"/>
          <w:szCs w:val="21"/>
        </w:rPr>
        <w:t>1:8</w:t>
      </w:r>
    </w:p>
    <w:p w:rsidR="00ED0FE4" w:rsidRPr="005B34D2" w:rsidRDefault="00ED0FE4" w:rsidP="005B34D2">
      <w:pPr>
        <w:rPr>
          <w:rFonts w:hAnsi="宋体"/>
          <w:color w:val="FF0000"/>
          <w:szCs w:val="21"/>
        </w:rPr>
      </w:pPr>
      <w:r w:rsidRPr="005B34D2">
        <w:rPr>
          <w:rFonts w:hAnsi="宋体" w:hint="eastAsia"/>
          <w:color w:val="FF0000"/>
          <w:szCs w:val="21"/>
        </w:rPr>
        <w:t>【难度】</w:t>
      </w:r>
      <w:r w:rsidR="009835EF" w:rsidRPr="005B34D2">
        <w:rPr>
          <w:rFonts w:hint="eastAsia"/>
          <w:color w:val="FF0000"/>
          <w:szCs w:val="21"/>
        </w:rPr>
        <w:t>★★</w:t>
      </w:r>
    </w:p>
    <w:p w:rsidR="00ED0FE4" w:rsidRPr="005B34D2" w:rsidRDefault="00ED0FE4"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004A53F2">
        <w:rPr>
          <w:rFonts w:hint="eastAsia"/>
          <w:color w:val="FF0000"/>
          <w:szCs w:val="21"/>
        </w:rPr>
        <w:t>D</w:t>
      </w:r>
    </w:p>
    <w:p w:rsidR="00ED0FE4" w:rsidRPr="005B34D2" w:rsidRDefault="00ED0FE4" w:rsidP="003E5015">
      <w:pPr>
        <w:rPr>
          <w:color w:val="000000" w:themeColor="text1"/>
          <w:szCs w:val="21"/>
        </w:rPr>
      </w:pPr>
    </w:p>
    <w:p w:rsidR="00574B04" w:rsidRDefault="00574B04" w:rsidP="005B34D2">
      <w:pPr>
        <w:pStyle w:val="DefaultParagraph"/>
        <w:spacing w:line="276" w:lineRule="auto"/>
        <w:rPr>
          <w:szCs w:val="21"/>
        </w:rPr>
      </w:pPr>
    </w:p>
    <w:p w:rsidR="00855180" w:rsidRPr="005B34D2" w:rsidRDefault="00640354" w:rsidP="005B34D2">
      <w:pPr>
        <w:pStyle w:val="DefaultParagraph"/>
        <w:spacing w:line="276" w:lineRule="auto"/>
        <w:rPr>
          <w:szCs w:val="21"/>
        </w:rPr>
      </w:pPr>
      <w:r w:rsidRPr="005B34D2">
        <w:rPr>
          <w:szCs w:val="21"/>
        </w:rPr>
        <w:t>4</w:t>
      </w:r>
      <w:r w:rsidR="00855180" w:rsidRPr="005B34D2">
        <w:rPr>
          <w:rFonts w:hint="eastAsia"/>
          <w:szCs w:val="21"/>
        </w:rPr>
        <w:t>、水平放置的平板表面有一个圆形浅槽，如图所示．一只小球在水平槽内滚动直至停下，在此过程中</w:t>
      </w:r>
      <w:r w:rsidR="00855180" w:rsidRPr="005B34D2">
        <w:rPr>
          <w:szCs w:val="21"/>
        </w:rPr>
        <w:tab/>
      </w:r>
      <w:r w:rsidR="00855180" w:rsidRPr="005B34D2">
        <w:rPr>
          <w:rFonts w:hint="eastAsia"/>
          <w:szCs w:val="21"/>
        </w:rPr>
        <w:t>（</w:t>
      </w:r>
      <w:r w:rsidR="00855180" w:rsidRPr="005B34D2">
        <w:rPr>
          <w:szCs w:val="21"/>
        </w:rPr>
        <w:tab/>
      </w:r>
      <w:r w:rsidR="00855180" w:rsidRPr="005B34D2">
        <w:rPr>
          <w:szCs w:val="21"/>
        </w:rPr>
        <w:tab/>
      </w:r>
      <w:r w:rsidR="00855180" w:rsidRPr="005B34D2">
        <w:rPr>
          <w:rFonts w:hint="eastAsia"/>
          <w:szCs w:val="21"/>
        </w:rPr>
        <w:t>）</w:t>
      </w:r>
    </w:p>
    <w:p w:rsidR="00855180" w:rsidRPr="005B34D2" w:rsidRDefault="00855180" w:rsidP="005B34D2">
      <w:pPr>
        <w:pStyle w:val="DefaultParagraph"/>
        <w:spacing w:line="276" w:lineRule="auto"/>
        <w:ind w:leftChars="200" w:left="420"/>
        <w:rPr>
          <w:szCs w:val="21"/>
        </w:rPr>
      </w:pPr>
      <w:r w:rsidRPr="005B34D2">
        <w:rPr>
          <w:rFonts w:hint="eastAsia"/>
          <w:szCs w:val="21"/>
        </w:rPr>
        <w:t>A</w:t>
      </w:r>
      <w:r w:rsidRPr="005B34D2">
        <w:rPr>
          <w:rFonts w:hint="eastAsia"/>
          <w:szCs w:val="21"/>
        </w:rPr>
        <w:t>．小球</w:t>
      </w:r>
      <w:r w:rsidRPr="005B34D2">
        <w:rPr>
          <w:szCs w:val="21"/>
        </w:rPr>
        <w:t>受四个力</w:t>
      </w:r>
      <w:r w:rsidRPr="005B34D2">
        <w:rPr>
          <w:rFonts w:hint="eastAsia"/>
          <w:szCs w:val="21"/>
        </w:rPr>
        <w:t>，</w:t>
      </w:r>
      <w:r w:rsidRPr="005B34D2">
        <w:rPr>
          <w:szCs w:val="21"/>
        </w:rPr>
        <w:t>合力方向指向圆心</w:t>
      </w:r>
    </w:p>
    <w:p w:rsidR="00855180" w:rsidRPr="005B34D2" w:rsidRDefault="003E5015" w:rsidP="005B34D2">
      <w:pPr>
        <w:pStyle w:val="DefaultParagraph"/>
        <w:spacing w:line="276" w:lineRule="auto"/>
        <w:ind w:leftChars="200" w:left="420"/>
        <w:rPr>
          <w:szCs w:val="21"/>
        </w:rPr>
      </w:pPr>
      <w:r>
        <w:rPr>
          <w:noProof/>
          <w:szCs w:val="21"/>
        </w:rPr>
        <w:drawing>
          <wp:anchor distT="0" distB="0" distL="114300" distR="114300" simplePos="0" relativeHeight="251662848" behindDoc="0" locked="0" layoutInCell="1" allowOverlap="1">
            <wp:simplePos x="0" y="0"/>
            <wp:positionH relativeFrom="column">
              <wp:posOffset>3976370</wp:posOffset>
            </wp:positionH>
            <wp:positionV relativeFrom="paragraph">
              <wp:posOffset>34290</wp:posOffset>
            </wp:positionV>
            <wp:extent cx="1466850" cy="352425"/>
            <wp:effectExtent l="19050" t="0" r="0" b="0"/>
            <wp:wrapSquare wrapText="bothSides"/>
            <wp:docPr id="35851" name="图片 358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66850" cy="352425"/>
                    </a:xfrm>
                    <a:prstGeom prst="rect">
                      <a:avLst/>
                    </a:prstGeom>
                    <a:noFill/>
                    <a:ln>
                      <a:noFill/>
                    </a:ln>
                  </pic:spPr>
                </pic:pic>
              </a:graphicData>
            </a:graphic>
          </wp:anchor>
        </w:drawing>
      </w:r>
      <w:r w:rsidR="00855180" w:rsidRPr="005B34D2">
        <w:rPr>
          <w:szCs w:val="21"/>
        </w:rPr>
        <w:t>B</w:t>
      </w:r>
      <w:r w:rsidR="00855180" w:rsidRPr="005B34D2">
        <w:rPr>
          <w:rFonts w:hint="eastAsia"/>
          <w:szCs w:val="21"/>
        </w:rPr>
        <w:t>．小球</w:t>
      </w:r>
      <w:r w:rsidR="00855180" w:rsidRPr="005B34D2">
        <w:rPr>
          <w:szCs w:val="21"/>
        </w:rPr>
        <w:t>受三个力，合力方向指向圆心</w:t>
      </w:r>
    </w:p>
    <w:p w:rsidR="00855180" w:rsidRPr="005B34D2" w:rsidRDefault="00855180" w:rsidP="005B34D2">
      <w:pPr>
        <w:pStyle w:val="DefaultParagraph"/>
        <w:spacing w:line="276" w:lineRule="auto"/>
        <w:ind w:leftChars="200" w:left="420"/>
        <w:rPr>
          <w:szCs w:val="21"/>
        </w:rPr>
      </w:pPr>
      <w:r w:rsidRPr="005B34D2">
        <w:rPr>
          <w:szCs w:val="21"/>
        </w:rPr>
        <w:t>C</w:t>
      </w:r>
      <w:r w:rsidRPr="005B34D2">
        <w:rPr>
          <w:rFonts w:hint="eastAsia"/>
          <w:szCs w:val="21"/>
        </w:rPr>
        <w:t>．槽</w:t>
      </w:r>
      <w:r w:rsidRPr="005B34D2">
        <w:rPr>
          <w:szCs w:val="21"/>
        </w:rPr>
        <w:t>对小球的总作用力提供小球</w:t>
      </w:r>
      <w:r w:rsidRPr="005B34D2">
        <w:rPr>
          <w:rFonts w:hint="eastAsia"/>
          <w:szCs w:val="21"/>
        </w:rPr>
        <w:t>做</w:t>
      </w:r>
      <w:r w:rsidRPr="005B34D2">
        <w:rPr>
          <w:szCs w:val="21"/>
        </w:rPr>
        <w:t>圆周运动的向心力</w:t>
      </w:r>
    </w:p>
    <w:p w:rsidR="00855180" w:rsidRPr="005B34D2" w:rsidRDefault="00855180" w:rsidP="005B34D2">
      <w:pPr>
        <w:pStyle w:val="DefaultParagraph"/>
        <w:spacing w:line="276" w:lineRule="auto"/>
        <w:ind w:leftChars="200" w:left="420"/>
        <w:rPr>
          <w:szCs w:val="21"/>
        </w:rPr>
      </w:pPr>
      <w:r w:rsidRPr="005B34D2">
        <w:rPr>
          <w:szCs w:val="21"/>
        </w:rPr>
        <w:t>D</w:t>
      </w:r>
      <w:r w:rsidRPr="005B34D2">
        <w:rPr>
          <w:rFonts w:hint="eastAsia"/>
          <w:szCs w:val="21"/>
        </w:rPr>
        <w:t>．槽</w:t>
      </w:r>
      <w:r w:rsidRPr="005B34D2">
        <w:rPr>
          <w:szCs w:val="21"/>
        </w:rPr>
        <w:t>对小</w:t>
      </w:r>
      <w:r w:rsidRPr="005B34D2">
        <w:rPr>
          <w:rFonts w:hint="eastAsia"/>
          <w:szCs w:val="21"/>
        </w:rPr>
        <w:t>球</w:t>
      </w:r>
      <w:r w:rsidRPr="005B34D2">
        <w:rPr>
          <w:szCs w:val="21"/>
        </w:rPr>
        <w:t>弹力的水平分</w:t>
      </w:r>
      <w:r w:rsidRPr="005B34D2">
        <w:rPr>
          <w:rFonts w:hint="eastAsia"/>
          <w:szCs w:val="21"/>
        </w:rPr>
        <w:t>力</w:t>
      </w:r>
      <w:r w:rsidRPr="005B34D2">
        <w:rPr>
          <w:szCs w:val="21"/>
        </w:rPr>
        <w:t>提供小</w:t>
      </w:r>
      <w:r w:rsidRPr="005B34D2">
        <w:rPr>
          <w:rFonts w:hint="eastAsia"/>
          <w:szCs w:val="21"/>
        </w:rPr>
        <w:t>球</w:t>
      </w:r>
      <w:r w:rsidRPr="005B34D2">
        <w:rPr>
          <w:szCs w:val="21"/>
        </w:rPr>
        <w:t>做圆周</w:t>
      </w:r>
      <w:r w:rsidRPr="005B34D2">
        <w:rPr>
          <w:rFonts w:hint="eastAsia"/>
          <w:szCs w:val="21"/>
        </w:rPr>
        <w:t>运动</w:t>
      </w:r>
      <w:r w:rsidRPr="005B34D2">
        <w:rPr>
          <w:szCs w:val="21"/>
        </w:rPr>
        <w:t>的向心力</w:t>
      </w:r>
    </w:p>
    <w:p w:rsidR="00640354" w:rsidRPr="005B34D2" w:rsidRDefault="00640354"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640354" w:rsidRPr="005B34D2" w:rsidRDefault="00640354"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color w:val="FF0000"/>
          <w:szCs w:val="21"/>
        </w:rPr>
        <w:t>D</w:t>
      </w:r>
    </w:p>
    <w:p w:rsidR="00186EC2" w:rsidRPr="005B34D2" w:rsidRDefault="00186EC2" w:rsidP="005B34D2">
      <w:pPr>
        <w:rPr>
          <w:rFonts w:ascii="Times New Roman" w:hAnsi="Times New Roman" w:cs="Times New Roman"/>
          <w:szCs w:val="21"/>
        </w:rPr>
      </w:pPr>
    </w:p>
    <w:p w:rsidR="00640354" w:rsidRPr="005B34D2" w:rsidRDefault="00640354" w:rsidP="005B34D2">
      <w:pPr>
        <w:rPr>
          <w:rFonts w:ascii="Times New Roman" w:hAnsi="Times New Roman"/>
          <w:bCs/>
          <w:szCs w:val="21"/>
        </w:rPr>
      </w:pPr>
      <w:r w:rsidRPr="005B34D2">
        <w:rPr>
          <w:rFonts w:ascii="Times New Roman" w:hAnsi="Times New Roman" w:cs="Times New Roman"/>
          <w:szCs w:val="21"/>
        </w:rPr>
        <w:t>5</w:t>
      </w:r>
      <w:r w:rsidRPr="005B34D2">
        <w:rPr>
          <w:rFonts w:ascii="Times New Roman" w:hAnsi="Times New Roman" w:cs="Times New Roman" w:hint="eastAsia"/>
          <w:szCs w:val="21"/>
        </w:rPr>
        <w:t>、</w:t>
      </w:r>
      <w:r w:rsidRPr="005B34D2">
        <w:rPr>
          <w:rFonts w:ascii="Times New Roman" w:hAnsi="Times New Roman" w:hint="eastAsia"/>
          <w:bCs/>
          <w:szCs w:val="21"/>
        </w:rPr>
        <w:t>如图所示，半径为</w:t>
      </w:r>
      <w:r w:rsidRPr="005B34D2">
        <w:rPr>
          <w:rFonts w:ascii="Times New Roman" w:hAnsi="Times New Roman" w:hint="eastAsia"/>
          <w:bCs/>
          <w:i/>
          <w:szCs w:val="21"/>
        </w:rPr>
        <w:t>r</w:t>
      </w:r>
      <w:r w:rsidRPr="005B34D2">
        <w:rPr>
          <w:rFonts w:ascii="Times New Roman" w:hAnsi="Times New Roman" w:hint="eastAsia"/>
          <w:bCs/>
          <w:szCs w:val="21"/>
        </w:rPr>
        <w:t>的圆筒，绕竖直中心轴</w:t>
      </w:r>
      <w:r w:rsidRPr="005B34D2">
        <w:rPr>
          <w:rFonts w:ascii="Times New Roman" w:hAnsi="Times New Roman" w:hint="eastAsia"/>
          <w:bCs/>
          <w:i/>
          <w:szCs w:val="21"/>
        </w:rPr>
        <w:t>OO'</w:t>
      </w:r>
      <w:r w:rsidRPr="005B34D2">
        <w:rPr>
          <w:rFonts w:ascii="Times New Roman" w:hAnsi="Times New Roman" w:hint="eastAsia"/>
          <w:bCs/>
          <w:szCs w:val="21"/>
        </w:rPr>
        <w:t>转动，小物块</w:t>
      </w:r>
      <w:r w:rsidR="005B34D2">
        <w:rPr>
          <w:rFonts w:ascii="Times New Roman" w:hAnsi="Times New Roman" w:hint="eastAsia"/>
          <w:bCs/>
          <w:i/>
          <w:szCs w:val="21"/>
        </w:rPr>
        <w:t>A</w:t>
      </w:r>
      <w:r w:rsidRPr="005B34D2">
        <w:rPr>
          <w:rFonts w:ascii="Times New Roman" w:hAnsi="Times New Roman" w:hint="eastAsia"/>
          <w:bCs/>
          <w:szCs w:val="21"/>
        </w:rPr>
        <w:t>靠在圆筒的内壁上，它与圆筒的摩擦因数为</w:t>
      </w:r>
      <w:r w:rsidRPr="005B34D2">
        <w:rPr>
          <w:rFonts w:ascii="Times New Roman" w:hAnsi="Times New Roman"/>
          <w:bCs/>
          <w:i/>
          <w:szCs w:val="21"/>
        </w:rPr>
        <w:t>μ</w:t>
      </w:r>
      <w:r w:rsidRPr="005B34D2">
        <w:rPr>
          <w:rFonts w:ascii="Times New Roman" w:hAnsi="Times New Roman" w:hint="eastAsia"/>
          <w:bCs/>
          <w:szCs w:val="21"/>
        </w:rPr>
        <w:t>，现要使</w:t>
      </w:r>
      <w:r w:rsidRPr="005B34D2">
        <w:rPr>
          <w:rFonts w:ascii="Times New Roman" w:hAnsi="Times New Roman" w:hint="eastAsia"/>
          <w:bCs/>
          <w:i/>
          <w:szCs w:val="21"/>
        </w:rPr>
        <w:t>a</w:t>
      </w:r>
      <w:r w:rsidRPr="005B34D2">
        <w:rPr>
          <w:rFonts w:ascii="Times New Roman" w:hAnsi="Times New Roman" w:hint="eastAsia"/>
          <w:bCs/>
          <w:szCs w:val="21"/>
        </w:rPr>
        <w:t>不下落，则圆筒转动的角速度</w:t>
      </w:r>
      <w:r w:rsidRPr="005B34D2">
        <w:rPr>
          <w:rFonts w:cstheme="minorHAnsi"/>
          <w:bCs/>
          <w:i/>
          <w:szCs w:val="21"/>
        </w:rPr>
        <w:t>ω</w:t>
      </w:r>
      <w:r w:rsidRPr="005B34D2">
        <w:rPr>
          <w:rFonts w:cstheme="minorHAnsi"/>
          <w:bCs/>
          <w:szCs w:val="21"/>
        </w:rPr>
        <w:t>至</w:t>
      </w:r>
      <w:r w:rsidRPr="005B34D2">
        <w:rPr>
          <w:rFonts w:ascii="Times New Roman" w:hAnsi="Times New Roman" w:hint="eastAsia"/>
          <w:bCs/>
          <w:szCs w:val="21"/>
        </w:rPr>
        <w:t>少为</w:t>
      </w:r>
      <w:r w:rsidRPr="005B34D2">
        <w:rPr>
          <w:rFonts w:ascii="Times New Roman" w:hAnsi="Times New Roman"/>
          <w:bCs/>
          <w:szCs w:val="21"/>
        </w:rPr>
        <w:tab/>
      </w:r>
      <w:r w:rsidRPr="005B34D2">
        <w:rPr>
          <w:rFonts w:ascii="Times New Roman" w:hAnsi="Times New Roman" w:hint="eastAsia"/>
          <w:bCs/>
          <w:szCs w:val="21"/>
        </w:rPr>
        <w:t>（</w:t>
      </w:r>
      <w:r w:rsidRPr="005B34D2">
        <w:rPr>
          <w:rFonts w:ascii="Times New Roman" w:hAnsi="Times New Roman"/>
          <w:bCs/>
          <w:szCs w:val="21"/>
        </w:rPr>
        <w:tab/>
      </w:r>
      <w:r w:rsidRPr="005B34D2">
        <w:rPr>
          <w:rFonts w:ascii="Times New Roman" w:hAnsi="Times New Roman"/>
          <w:bCs/>
          <w:szCs w:val="21"/>
        </w:rPr>
        <w:tab/>
      </w:r>
      <w:r w:rsidRPr="005B34D2">
        <w:rPr>
          <w:rFonts w:ascii="Times New Roman" w:hAnsi="Times New Roman" w:hint="eastAsia"/>
          <w:bCs/>
          <w:szCs w:val="21"/>
        </w:rPr>
        <w:t>）</w:t>
      </w:r>
    </w:p>
    <w:p w:rsidR="005B34D2" w:rsidRDefault="005B34D2" w:rsidP="005B34D2">
      <w:pPr>
        <w:pStyle w:val="af8"/>
        <w:ind w:left="357" w:firstLineChars="0" w:firstLine="0"/>
        <w:textAlignment w:val="center"/>
        <w:rPr>
          <w:szCs w:val="21"/>
        </w:rPr>
      </w:pPr>
      <w:r>
        <w:rPr>
          <w:rFonts w:ascii="Times New Roman" w:eastAsiaTheme="minorEastAsia" w:hAnsi="Times New Roman" w:cstheme="minorBidi"/>
          <w:bCs/>
          <w:noProof/>
          <w:szCs w:val="21"/>
        </w:rPr>
        <w:drawing>
          <wp:anchor distT="0" distB="0" distL="114300" distR="114300" simplePos="0" relativeHeight="251670016" behindDoc="0" locked="0" layoutInCell="1" allowOverlap="1">
            <wp:simplePos x="0" y="0"/>
            <wp:positionH relativeFrom="column">
              <wp:posOffset>4133850</wp:posOffset>
            </wp:positionH>
            <wp:positionV relativeFrom="paragraph">
              <wp:posOffset>109855</wp:posOffset>
            </wp:positionV>
            <wp:extent cx="533400" cy="981075"/>
            <wp:effectExtent l="19050" t="0" r="0" b="0"/>
            <wp:wrapSquare wrapText="bothSides"/>
            <wp:docPr id="198" name="图片 198" descr="http://img.jyeoo.net/quiz/images/201503/130/255e9f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img.jyeoo.net/quiz/images/201503/130/255e9f43.png"/>
                    <pic:cNvPicPr>
                      <a:picLocks noChangeAspect="1" noChangeArrowheads="1"/>
                    </pic:cNvPicPr>
                  </pic:nvPicPr>
                  <pic:blipFill>
                    <a:blip r:embed="rId86"/>
                    <a:srcRect/>
                    <a:stretch>
                      <a:fillRect/>
                    </a:stretch>
                  </pic:blipFill>
                  <pic:spPr bwMode="auto">
                    <a:xfrm>
                      <a:off x="0" y="0"/>
                      <a:ext cx="533400" cy="981075"/>
                    </a:xfrm>
                    <a:prstGeom prst="rect">
                      <a:avLst/>
                    </a:prstGeom>
                    <a:noFill/>
                    <a:ln w="9525">
                      <a:noFill/>
                      <a:miter lim="800000"/>
                      <a:headEnd/>
                      <a:tailEnd/>
                    </a:ln>
                  </pic:spPr>
                </pic:pic>
              </a:graphicData>
            </a:graphic>
          </wp:anchor>
        </w:drawing>
      </w:r>
      <w:r w:rsidR="00640354" w:rsidRPr="005B34D2">
        <w:rPr>
          <w:rFonts w:ascii="Times New Roman" w:eastAsiaTheme="minorEastAsia" w:hAnsi="Times New Roman" w:cstheme="minorBidi"/>
          <w:bCs/>
          <w:szCs w:val="21"/>
        </w:rPr>
        <w:t>A</w:t>
      </w:r>
      <w:r w:rsidR="00640354" w:rsidRPr="005B34D2">
        <w:rPr>
          <w:rFonts w:ascii="Times New Roman" w:eastAsiaTheme="minorEastAsia" w:hAnsi="Times New Roman" w:cstheme="minorBidi" w:hint="eastAsia"/>
          <w:bCs/>
          <w:szCs w:val="21"/>
        </w:rPr>
        <w:t>．</w:t>
      </w:r>
      <w:r w:rsidRPr="005B34D2">
        <w:rPr>
          <w:rFonts w:ascii="Times New Roman" w:eastAsiaTheme="minorEastAsia" w:hAnsi="Times New Roman" w:cstheme="minorBidi"/>
          <w:bCs/>
          <w:szCs w:val="21"/>
        </w:rPr>
        <w:object w:dxaOrig="540" w:dyaOrig="620">
          <v:shape id="_x0000_i1055" type="#_x0000_t75" style="width:27pt;height:30.75pt" o:ole="">
            <v:imagedata r:id="rId87" o:title=""/>
          </v:shape>
          <o:OLEObject Type="Embed" ProgID="Equation.DSMT4" ShapeID="_x0000_i1055" DrawAspect="Content" ObjectID="_1550576722" r:id="rId88"/>
        </w:object>
      </w:r>
      <w:r w:rsidR="00640354" w:rsidRPr="005B34D2">
        <w:rPr>
          <w:rFonts w:ascii="Times New Roman" w:eastAsiaTheme="minorEastAsia" w:hAnsi="Times New Roman" w:cstheme="minorBidi"/>
          <w:bCs/>
          <w:szCs w:val="21"/>
        </w:rPr>
        <w:tab/>
      </w:r>
      <w:r w:rsidR="00640354" w:rsidRPr="005B34D2">
        <w:rPr>
          <w:rFonts w:ascii="Times New Roman" w:eastAsiaTheme="minorEastAsia" w:hAnsi="Times New Roman" w:cstheme="minorBidi"/>
          <w:bCs/>
          <w:szCs w:val="21"/>
        </w:rPr>
        <w:tab/>
      </w:r>
      <w:r>
        <w:rPr>
          <w:rFonts w:ascii="Times New Roman" w:eastAsiaTheme="minorEastAsia" w:hAnsi="Times New Roman" w:cstheme="minorBidi" w:hint="eastAsia"/>
          <w:bCs/>
          <w:szCs w:val="21"/>
        </w:rPr>
        <w:tab/>
      </w:r>
      <w:r>
        <w:rPr>
          <w:rFonts w:ascii="Times New Roman" w:eastAsiaTheme="minorEastAsia" w:hAnsi="Times New Roman" w:cstheme="minorBidi" w:hint="eastAsia"/>
          <w:bCs/>
          <w:szCs w:val="21"/>
        </w:rPr>
        <w:tab/>
      </w:r>
      <w:r>
        <w:rPr>
          <w:rFonts w:ascii="Times New Roman" w:eastAsiaTheme="minorEastAsia" w:hAnsi="Times New Roman" w:cstheme="minorBidi" w:hint="eastAsia"/>
          <w:bCs/>
          <w:szCs w:val="21"/>
        </w:rPr>
        <w:tab/>
      </w:r>
      <w:r>
        <w:rPr>
          <w:rFonts w:ascii="Times New Roman" w:eastAsiaTheme="minorEastAsia" w:hAnsi="Times New Roman" w:cstheme="minorBidi" w:hint="eastAsia"/>
          <w:bCs/>
          <w:szCs w:val="21"/>
        </w:rPr>
        <w:tab/>
      </w:r>
      <w:r>
        <w:rPr>
          <w:rFonts w:ascii="Times New Roman" w:eastAsiaTheme="minorEastAsia" w:hAnsi="Times New Roman" w:cstheme="minorBidi" w:hint="eastAsia"/>
          <w:bCs/>
          <w:szCs w:val="21"/>
        </w:rPr>
        <w:tab/>
      </w:r>
      <w:r>
        <w:rPr>
          <w:rFonts w:ascii="Times New Roman" w:eastAsiaTheme="minorEastAsia" w:hAnsi="Times New Roman" w:cstheme="minorBidi" w:hint="eastAsia"/>
          <w:bCs/>
          <w:szCs w:val="21"/>
        </w:rPr>
        <w:tab/>
      </w:r>
      <w:r w:rsidR="00640354" w:rsidRPr="005B34D2">
        <w:rPr>
          <w:rFonts w:ascii="Times New Roman" w:hAnsi="Times New Roman"/>
          <w:bCs/>
          <w:szCs w:val="21"/>
        </w:rPr>
        <w:t>B</w:t>
      </w:r>
      <w:r w:rsidR="00640354" w:rsidRPr="005B34D2">
        <w:rPr>
          <w:rFonts w:ascii="Times New Roman" w:hAnsi="Times New Roman" w:hint="eastAsia"/>
          <w:bCs/>
          <w:szCs w:val="21"/>
        </w:rPr>
        <w:t>．</w:t>
      </w:r>
      <w:r w:rsidRPr="005B34D2">
        <w:rPr>
          <w:rFonts w:hint="eastAsia"/>
          <w:szCs w:val="21"/>
        </w:rPr>
        <w:object w:dxaOrig="499" w:dyaOrig="380">
          <v:shape id="_x0000_i1056" type="#_x0000_t75" style="width:24.75pt;height:19.5pt" o:ole="">
            <v:imagedata r:id="rId89" o:title=""/>
          </v:shape>
          <o:OLEObject Type="Embed" ProgID="Equation.DSMT4" ShapeID="_x0000_i1056" DrawAspect="Content" ObjectID="_1550576723" r:id="rId90">
            <o:FieldCodes>\* MERGEFORMAT</o:FieldCodes>
          </o:OLEObject>
        </w:object>
      </w:r>
    </w:p>
    <w:p w:rsidR="00640354" w:rsidRPr="005B34D2" w:rsidRDefault="00640354" w:rsidP="005B34D2">
      <w:pPr>
        <w:pStyle w:val="af8"/>
        <w:ind w:left="357" w:firstLineChars="0" w:firstLine="0"/>
        <w:textAlignment w:val="center"/>
        <w:rPr>
          <w:rFonts w:ascii="Times New Roman" w:eastAsiaTheme="minorEastAsia" w:hAnsi="Times New Roman" w:cstheme="minorBidi"/>
          <w:bCs/>
          <w:szCs w:val="21"/>
        </w:rPr>
      </w:pPr>
      <w:r w:rsidRPr="005B34D2">
        <w:rPr>
          <w:rFonts w:ascii="Times New Roman" w:hAnsi="Times New Roman" w:hint="eastAsia"/>
          <w:bCs/>
          <w:szCs w:val="21"/>
        </w:rPr>
        <w:t>C</w:t>
      </w:r>
      <w:r w:rsidRPr="005B34D2">
        <w:rPr>
          <w:rFonts w:ascii="Times New Roman" w:hAnsi="Times New Roman" w:hint="eastAsia"/>
          <w:bCs/>
          <w:szCs w:val="21"/>
        </w:rPr>
        <w:t>．</w:t>
      </w:r>
      <w:r w:rsidR="005B34D2" w:rsidRPr="005B34D2">
        <w:rPr>
          <w:rFonts w:ascii="Times New Roman" w:hAnsi="Times New Roman" w:hint="eastAsia"/>
          <w:bCs/>
          <w:szCs w:val="21"/>
        </w:rPr>
        <w:object w:dxaOrig="400" w:dyaOrig="620">
          <v:shape id="_x0000_i1057" type="#_x0000_t75" style="width:21.75pt;height:33pt" o:ole="">
            <v:imagedata r:id="rId91" o:title=""/>
          </v:shape>
          <o:OLEObject Type="Embed" ProgID="Equation.DSMT4" ShapeID="_x0000_i1057" DrawAspect="Content" ObjectID="_1550576724" r:id="rId92">
            <o:FieldCodes>\* MERGEFORMAT</o:FieldCodes>
          </o:OLEObject>
        </w:object>
      </w:r>
      <w:r w:rsidRPr="005B34D2">
        <w:rPr>
          <w:rFonts w:ascii="Times New Roman" w:hAnsi="Times New Roman"/>
          <w:bCs/>
          <w:szCs w:val="21"/>
        </w:rPr>
        <w:tab/>
      </w:r>
      <w:r w:rsidR="005B34D2">
        <w:rPr>
          <w:rFonts w:ascii="Times New Roman" w:hAnsi="Times New Roman" w:hint="eastAsia"/>
          <w:bCs/>
          <w:szCs w:val="21"/>
        </w:rPr>
        <w:tab/>
      </w:r>
      <w:r w:rsidR="005B34D2">
        <w:rPr>
          <w:rFonts w:ascii="Times New Roman" w:hAnsi="Times New Roman" w:hint="eastAsia"/>
          <w:bCs/>
          <w:szCs w:val="21"/>
        </w:rPr>
        <w:tab/>
      </w:r>
      <w:r w:rsidR="005B34D2">
        <w:rPr>
          <w:rFonts w:ascii="Times New Roman" w:hAnsi="Times New Roman" w:hint="eastAsia"/>
          <w:bCs/>
          <w:szCs w:val="21"/>
        </w:rPr>
        <w:tab/>
      </w:r>
      <w:r w:rsidR="005B34D2">
        <w:rPr>
          <w:rFonts w:ascii="Times New Roman" w:hAnsi="Times New Roman" w:hint="eastAsia"/>
          <w:bCs/>
          <w:szCs w:val="21"/>
        </w:rPr>
        <w:tab/>
      </w:r>
      <w:r w:rsidR="005B34D2">
        <w:rPr>
          <w:rFonts w:ascii="Times New Roman" w:hAnsi="Times New Roman" w:hint="eastAsia"/>
          <w:bCs/>
          <w:szCs w:val="21"/>
        </w:rPr>
        <w:tab/>
      </w:r>
      <w:r w:rsidR="005B34D2">
        <w:rPr>
          <w:rFonts w:ascii="Times New Roman" w:hAnsi="Times New Roman" w:hint="eastAsia"/>
          <w:bCs/>
          <w:szCs w:val="21"/>
        </w:rPr>
        <w:tab/>
      </w:r>
      <w:r w:rsidRPr="005B34D2">
        <w:rPr>
          <w:rFonts w:ascii="Times New Roman" w:hAnsi="Times New Roman"/>
          <w:bCs/>
          <w:szCs w:val="21"/>
        </w:rPr>
        <w:tab/>
      </w:r>
      <w:r w:rsidRPr="005B34D2">
        <w:rPr>
          <w:rFonts w:ascii="Times New Roman" w:hAnsi="Times New Roman" w:hint="eastAsia"/>
          <w:bCs/>
          <w:szCs w:val="21"/>
        </w:rPr>
        <w:t>D</w:t>
      </w:r>
      <w:r w:rsidRPr="005B34D2">
        <w:rPr>
          <w:rFonts w:ascii="Times New Roman" w:hAnsi="Times New Roman" w:hint="eastAsia"/>
          <w:bCs/>
          <w:szCs w:val="21"/>
        </w:rPr>
        <w:t>．</w:t>
      </w:r>
      <w:r w:rsidR="005B34D2" w:rsidRPr="005B34D2">
        <w:rPr>
          <w:rFonts w:ascii="Times New Roman" w:hAnsi="Times New Roman" w:hint="eastAsia"/>
          <w:bCs/>
          <w:szCs w:val="21"/>
        </w:rPr>
        <w:object w:dxaOrig="499" w:dyaOrig="660">
          <v:shape id="_x0000_i1058" type="#_x0000_t75" style="width:27pt;height:35.25pt" o:ole="">
            <v:imagedata r:id="rId93" o:title=""/>
          </v:shape>
          <o:OLEObject Type="Embed" ProgID="Equation.DSMT4" ShapeID="_x0000_i1058" DrawAspect="Content" ObjectID="_1550576725" r:id="rId94">
            <o:FieldCodes>\* MERGEFORMAT</o:FieldCodes>
          </o:OLEObject>
        </w:object>
      </w:r>
    </w:p>
    <w:p w:rsidR="00640354" w:rsidRPr="005B34D2" w:rsidRDefault="00640354"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640354" w:rsidRPr="005B34D2" w:rsidRDefault="005B34D2" w:rsidP="005B34D2">
      <w:pPr>
        <w:rPr>
          <w:color w:val="FF0000"/>
          <w:szCs w:val="21"/>
        </w:rPr>
      </w:pPr>
      <w:r>
        <w:rPr>
          <w:rFonts w:hint="eastAsia"/>
          <w:noProof/>
          <w:color w:val="FF0000"/>
          <w:szCs w:val="21"/>
        </w:rPr>
        <w:drawing>
          <wp:anchor distT="0" distB="0" distL="114300" distR="114300" simplePos="0" relativeHeight="251646464" behindDoc="1" locked="0" layoutInCell="1" allowOverlap="1">
            <wp:simplePos x="0" y="0"/>
            <wp:positionH relativeFrom="column">
              <wp:posOffset>4067175</wp:posOffset>
            </wp:positionH>
            <wp:positionV relativeFrom="paragraph">
              <wp:posOffset>82550</wp:posOffset>
            </wp:positionV>
            <wp:extent cx="1104900" cy="1314450"/>
            <wp:effectExtent l="19050" t="0" r="0" b="0"/>
            <wp:wrapThrough wrapText="bothSides">
              <wp:wrapPolygon edited="0">
                <wp:start x="-372" y="0"/>
                <wp:lineTo x="-372" y="21287"/>
                <wp:lineTo x="21600" y="21287"/>
                <wp:lineTo x="21600" y="0"/>
                <wp:lineTo x="-372"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5" cstate="print">
                      <a:extLst>
                        <a:ext uri="{28A0092B-C50C-407E-A947-70E740481C1C}">
                          <a14:useLocalDpi xmlns:a14="http://schemas.microsoft.com/office/drawing/2010/main" val="0"/>
                        </a:ext>
                      </a:extLst>
                    </a:blip>
                    <a:stretch>
                      <a:fillRect/>
                    </a:stretch>
                  </pic:blipFill>
                  <pic:spPr bwMode="auto">
                    <a:xfrm>
                      <a:off x="0" y="0"/>
                      <a:ext cx="1104900" cy="1314450"/>
                    </a:xfrm>
                    <a:prstGeom prst="rect">
                      <a:avLst/>
                    </a:prstGeom>
                    <a:noFill/>
                    <a:ln>
                      <a:noFill/>
                    </a:ln>
                  </pic:spPr>
                </pic:pic>
              </a:graphicData>
            </a:graphic>
          </wp:anchor>
        </w:drawing>
      </w:r>
      <w:r w:rsidR="00640354" w:rsidRPr="005B34D2">
        <w:rPr>
          <w:rFonts w:hint="eastAsia"/>
          <w:color w:val="FF0000"/>
          <w:szCs w:val="21"/>
        </w:rPr>
        <w:t>【</w:t>
      </w:r>
      <w:r w:rsidR="00640354" w:rsidRPr="005B34D2">
        <w:rPr>
          <w:color w:val="FF0000"/>
          <w:szCs w:val="21"/>
        </w:rPr>
        <w:t>答案</w:t>
      </w:r>
      <w:r w:rsidR="00640354" w:rsidRPr="005B34D2">
        <w:rPr>
          <w:rFonts w:hint="eastAsia"/>
          <w:color w:val="FF0000"/>
          <w:szCs w:val="21"/>
        </w:rPr>
        <w:t>】</w:t>
      </w:r>
      <w:r w:rsidR="00640354" w:rsidRPr="005B34D2">
        <w:rPr>
          <w:rFonts w:hint="eastAsia"/>
          <w:color w:val="FF0000"/>
          <w:szCs w:val="21"/>
        </w:rPr>
        <w:t>D</w:t>
      </w:r>
    </w:p>
    <w:p w:rsidR="005B34D2" w:rsidRDefault="00640354" w:rsidP="005B34D2">
      <w:pPr>
        <w:rPr>
          <w:color w:val="FF0000"/>
          <w:szCs w:val="21"/>
        </w:rPr>
      </w:pPr>
      <w:r w:rsidRPr="005B34D2">
        <w:rPr>
          <w:rFonts w:hint="eastAsia"/>
          <w:color w:val="FF0000"/>
          <w:szCs w:val="21"/>
        </w:rPr>
        <w:t>【解析】</w:t>
      </w:r>
      <w:r w:rsidR="005B34D2">
        <w:rPr>
          <w:rFonts w:hint="eastAsia"/>
          <w:color w:val="FF0000"/>
          <w:szCs w:val="21"/>
        </w:rPr>
        <w:t>对物体进行受力分析</w:t>
      </w:r>
    </w:p>
    <w:p w:rsidR="00186EC2" w:rsidRPr="005B34D2" w:rsidRDefault="00640354" w:rsidP="005B34D2">
      <w:pPr>
        <w:rPr>
          <w:color w:val="FF0000"/>
          <w:szCs w:val="21"/>
        </w:rPr>
      </w:pPr>
      <w:r w:rsidRPr="005B34D2">
        <w:rPr>
          <w:rFonts w:hint="eastAsia"/>
          <w:color w:val="FF0000"/>
          <w:szCs w:val="21"/>
        </w:rPr>
        <w:t>要使</w:t>
      </w:r>
      <w:r w:rsidRPr="005B34D2">
        <w:rPr>
          <w:rFonts w:hint="eastAsia"/>
          <w:i/>
          <w:color w:val="FF0000"/>
          <w:szCs w:val="21"/>
        </w:rPr>
        <w:t>A</w:t>
      </w:r>
      <w:r w:rsidRPr="005B34D2">
        <w:rPr>
          <w:rFonts w:hint="eastAsia"/>
          <w:color w:val="FF0000"/>
          <w:szCs w:val="21"/>
        </w:rPr>
        <w:t>不</w:t>
      </w:r>
      <w:r w:rsidRPr="005B34D2">
        <w:rPr>
          <w:color w:val="FF0000"/>
          <w:szCs w:val="21"/>
        </w:rPr>
        <w:t>下落，则小物块在竖直方向上受力平衡，</w:t>
      </w:r>
      <w:r w:rsidRPr="005B34D2">
        <w:rPr>
          <w:i/>
          <w:color w:val="FF0000"/>
          <w:szCs w:val="21"/>
        </w:rPr>
        <w:t>f</w:t>
      </w:r>
      <w:r w:rsidR="005B34D2">
        <w:rPr>
          <w:color w:val="FF0000"/>
          <w:szCs w:val="21"/>
        </w:rPr>
        <w:t>＝</w:t>
      </w:r>
      <w:r w:rsidRPr="005B34D2">
        <w:rPr>
          <w:i/>
          <w:color w:val="FF0000"/>
          <w:szCs w:val="21"/>
        </w:rPr>
        <w:t>mg</w:t>
      </w:r>
    </w:p>
    <w:p w:rsidR="00640354" w:rsidRPr="005B34D2" w:rsidRDefault="00640354" w:rsidP="005B34D2">
      <w:pPr>
        <w:rPr>
          <w:color w:val="FF0000"/>
          <w:szCs w:val="21"/>
        </w:rPr>
      </w:pPr>
      <w:r w:rsidRPr="005B34D2">
        <w:rPr>
          <w:rFonts w:hint="eastAsia"/>
          <w:color w:val="FF0000"/>
          <w:szCs w:val="21"/>
        </w:rPr>
        <w:t>当</w:t>
      </w:r>
      <w:r w:rsidRPr="005B34D2">
        <w:rPr>
          <w:color w:val="FF0000"/>
          <w:szCs w:val="21"/>
        </w:rPr>
        <w:t>摩擦力正好等于最大静摩擦力是，</w:t>
      </w:r>
      <w:r w:rsidRPr="005B34D2">
        <w:rPr>
          <w:rFonts w:hint="eastAsia"/>
          <w:color w:val="FF0000"/>
          <w:szCs w:val="21"/>
        </w:rPr>
        <w:t>圆筒</w:t>
      </w:r>
      <w:r w:rsidRPr="005B34D2">
        <w:rPr>
          <w:color w:val="FF0000"/>
          <w:szCs w:val="21"/>
        </w:rPr>
        <w:t>转动的角速度取最小值</w:t>
      </w:r>
    </w:p>
    <w:p w:rsidR="00640354" w:rsidRPr="005B34D2" w:rsidRDefault="00174F88" w:rsidP="005B34D2">
      <w:pPr>
        <w:rPr>
          <w:color w:val="FF0000"/>
          <w:szCs w:val="21"/>
        </w:rPr>
      </w:pPr>
      <w:r w:rsidRPr="005B34D2">
        <w:rPr>
          <w:color w:val="FF0000"/>
          <w:position w:val="-10"/>
          <w:szCs w:val="21"/>
        </w:rPr>
        <w:object w:dxaOrig="1680" w:dyaOrig="340">
          <v:shape id="_x0000_i1059" type="#_x0000_t75" style="width:84pt;height:17.25pt" o:ole="">
            <v:imagedata r:id="rId96" o:title=""/>
          </v:shape>
          <o:OLEObject Type="Embed" ProgID="Equation.DSMT4" ShapeID="_x0000_i1059" DrawAspect="Content" ObjectID="_1550576726" r:id="rId97"/>
        </w:object>
      </w:r>
      <w:r w:rsidR="005B34D2">
        <w:rPr>
          <w:rFonts w:hint="eastAsia"/>
        </w:rPr>
        <w:t>，</w:t>
      </w:r>
      <w:r w:rsidR="00640354" w:rsidRPr="005B34D2">
        <w:rPr>
          <w:rFonts w:hint="eastAsia"/>
          <w:color w:val="FF0000"/>
          <w:szCs w:val="21"/>
        </w:rPr>
        <w:t>所以</w:t>
      </w:r>
      <w:r w:rsidR="00640354" w:rsidRPr="005B34D2">
        <w:rPr>
          <w:rFonts w:hint="eastAsia"/>
          <w:color w:val="FF0000"/>
          <w:szCs w:val="21"/>
        </w:rPr>
        <w:t>D</w:t>
      </w:r>
      <w:r w:rsidR="00640354" w:rsidRPr="005B34D2">
        <w:rPr>
          <w:rFonts w:hint="eastAsia"/>
          <w:color w:val="FF0000"/>
          <w:szCs w:val="21"/>
        </w:rPr>
        <w:t>正确</w:t>
      </w:r>
    </w:p>
    <w:p w:rsidR="00174F88" w:rsidRPr="005B34D2" w:rsidRDefault="00174F88" w:rsidP="005B34D2">
      <w:pPr>
        <w:rPr>
          <w:rFonts w:ascii="Times New Roman" w:hAnsi="Times New Roman" w:cs="Times New Roman"/>
          <w:color w:val="FF0000"/>
          <w:szCs w:val="21"/>
        </w:rPr>
      </w:pPr>
    </w:p>
    <w:p w:rsidR="008407A0" w:rsidRPr="005B34D2" w:rsidRDefault="00174F88" w:rsidP="005B34D2">
      <w:pPr>
        <w:pStyle w:val="af5"/>
        <w:rPr>
          <w:rFonts w:asciiTheme="minorHAnsi" w:hAnsiTheme="minorHAnsi" w:cstheme="minorHAnsi"/>
        </w:rPr>
      </w:pPr>
      <w:r w:rsidRPr="005B34D2">
        <w:rPr>
          <w:rFonts w:asciiTheme="minorHAnsi" w:hAnsiTheme="minorHAnsi" w:cstheme="minorHAnsi"/>
        </w:rPr>
        <w:t>6</w:t>
      </w:r>
      <w:r w:rsidRPr="005B34D2">
        <w:rPr>
          <w:rFonts w:asciiTheme="minorHAnsi" w:hAnsiTheme="minorHAnsi" w:cstheme="minorHAnsi" w:hint="eastAsia"/>
        </w:rPr>
        <w:t>、</w:t>
      </w:r>
      <w:r w:rsidR="000F2F16" w:rsidRPr="005B34D2">
        <w:rPr>
          <w:rFonts w:asciiTheme="minorHAnsi" w:hAnsiTheme="minorHAnsi" w:cstheme="minorHAnsi" w:hint="eastAsia"/>
          <w:i/>
        </w:rPr>
        <w:t>ABC</w:t>
      </w:r>
      <w:r w:rsidR="000F2F16" w:rsidRPr="005B34D2">
        <w:rPr>
          <w:rFonts w:asciiTheme="minorHAnsi" w:hAnsiTheme="minorHAnsi" w:cstheme="minorHAnsi" w:hint="eastAsia"/>
        </w:rPr>
        <w:t>三个</w:t>
      </w:r>
      <w:r w:rsidR="000F2F16" w:rsidRPr="005B34D2">
        <w:rPr>
          <w:rFonts w:asciiTheme="minorHAnsi" w:hAnsiTheme="minorHAnsi" w:cstheme="minorHAnsi"/>
        </w:rPr>
        <w:t>物体放在旋转圆台上，它们与台面间的最大静摩擦因数均为</w:t>
      </w:r>
      <w:r w:rsidR="005B34D2" w:rsidRPr="005B34D2">
        <w:rPr>
          <w:rFonts w:ascii="Times New Roman" w:hAnsi="Times New Roman"/>
          <w:i/>
        </w:rPr>
        <w:t>μ</w:t>
      </w:r>
      <w:r w:rsidR="000F2F16" w:rsidRPr="005B34D2">
        <w:rPr>
          <w:rFonts w:hint="eastAsia"/>
        </w:rPr>
        <w:t>。</w:t>
      </w:r>
      <w:r w:rsidR="000F2F16" w:rsidRPr="005B34D2">
        <w:t>已</w:t>
      </w:r>
      <w:r w:rsidR="000F2F16" w:rsidRPr="005B34D2">
        <w:rPr>
          <w:rFonts w:hint="eastAsia"/>
        </w:rPr>
        <w:t>知</w:t>
      </w:r>
      <w:r w:rsidR="000F2F16" w:rsidRPr="005B34D2">
        <w:rPr>
          <w:rFonts w:asciiTheme="minorHAnsi" w:hAnsiTheme="minorHAnsi" w:cstheme="minorHAnsi"/>
          <w:i/>
        </w:rPr>
        <w:t>A</w:t>
      </w:r>
      <w:r w:rsidR="000F2F16" w:rsidRPr="005B34D2">
        <w:rPr>
          <w:rFonts w:asciiTheme="minorHAnsi" w:hAnsiTheme="minorHAnsi" w:cstheme="minorHAnsi" w:hint="eastAsia"/>
        </w:rPr>
        <w:t>的</w:t>
      </w:r>
      <w:r w:rsidR="000F2F16" w:rsidRPr="005B34D2">
        <w:rPr>
          <w:rFonts w:asciiTheme="minorHAnsi" w:hAnsiTheme="minorHAnsi" w:cstheme="minorHAnsi"/>
        </w:rPr>
        <w:t>质量为</w:t>
      </w:r>
      <w:r w:rsidR="000F2F16" w:rsidRPr="005B34D2">
        <w:rPr>
          <w:rFonts w:asciiTheme="minorHAnsi" w:hAnsiTheme="minorHAnsi" w:cstheme="minorHAnsi" w:hint="eastAsia"/>
        </w:rPr>
        <w:t>2</w:t>
      </w:r>
      <w:r w:rsidR="000F2F16" w:rsidRPr="005B34D2">
        <w:rPr>
          <w:rFonts w:asciiTheme="minorHAnsi" w:hAnsiTheme="minorHAnsi" w:cstheme="minorHAnsi" w:hint="eastAsia"/>
          <w:i/>
        </w:rPr>
        <w:t>m</w:t>
      </w:r>
      <w:r w:rsidR="000F2F16" w:rsidRPr="005B34D2">
        <w:rPr>
          <w:rFonts w:asciiTheme="minorHAnsi" w:hAnsiTheme="minorHAnsi" w:cstheme="minorHAnsi" w:hint="eastAsia"/>
        </w:rPr>
        <w:t>，</w:t>
      </w:r>
      <w:r w:rsidR="000F2F16" w:rsidRPr="005B34D2">
        <w:rPr>
          <w:rFonts w:asciiTheme="minorHAnsi" w:hAnsiTheme="minorHAnsi" w:cstheme="minorHAnsi" w:hint="eastAsia"/>
          <w:i/>
        </w:rPr>
        <w:t>BC</w:t>
      </w:r>
      <w:r w:rsidR="000F2F16" w:rsidRPr="005B34D2">
        <w:rPr>
          <w:rFonts w:asciiTheme="minorHAnsi" w:hAnsiTheme="minorHAnsi" w:cstheme="minorHAnsi" w:hint="eastAsia"/>
        </w:rPr>
        <w:t>的</w:t>
      </w:r>
      <w:r w:rsidR="000F2F16" w:rsidRPr="005B34D2">
        <w:rPr>
          <w:rFonts w:asciiTheme="minorHAnsi" w:hAnsiTheme="minorHAnsi" w:cstheme="minorHAnsi"/>
        </w:rPr>
        <w:t>质量均为</w:t>
      </w:r>
      <w:r w:rsidR="000F2F16" w:rsidRPr="005B34D2">
        <w:rPr>
          <w:rFonts w:asciiTheme="minorHAnsi" w:hAnsiTheme="minorHAnsi" w:cstheme="minorHAnsi" w:hint="eastAsia"/>
          <w:i/>
        </w:rPr>
        <w:t>m</w:t>
      </w:r>
      <w:r w:rsidR="000F2F16" w:rsidRPr="005B34D2">
        <w:rPr>
          <w:rFonts w:asciiTheme="minorHAnsi" w:hAnsiTheme="minorHAnsi" w:cstheme="minorHAnsi" w:hint="eastAsia"/>
        </w:rPr>
        <w:t>，</w:t>
      </w:r>
      <w:r w:rsidR="000F2F16" w:rsidRPr="005B34D2">
        <w:rPr>
          <w:rFonts w:asciiTheme="minorHAnsi" w:hAnsiTheme="minorHAnsi" w:cstheme="minorHAnsi" w:hint="eastAsia"/>
          <w:i/>
        </w:rPr>
        <w:t>AB</w:t>
      </w:r>
      <w:r w:rsidR="000F2F16" w:rsidRPr="005B34D2">
        <w:rPr>
          <w:rFonts w:asciiTheme="minorHAnsi" w:hAnsiTheme="minorHAnsi" w:cstheme="minorHAnsi" w:hint="eastAsia"/>
        </w:rPr>
        <w:t>离</w:t>
      </w:r>
      <w:r w:rsidR="000F2F16" w:rsidRPr="005B34D2">
        <w:rPr>
          <w:rFonts w:asciiTheme="minorHAnsi" w:hAnsiTheme="minorHAnsi" w:cstheme="minorHAnsi"/>
        </w:rPr>
        <w:t>轴均为</w:t>
      </w:r>
      <w:r w:rsidR="000F2F16" w:rsidRPr="005B34D2">
        <w:rPr>
          <w:rFonts w:asciiTheme="minorHAnsi" w:hAnsiTheme="minorHAnsi" w:cstheme="minorHAnsi" w:hint="eastAsia"/>
          <w:i/>
        </w:rPr>
        <w:t>r</w:t>
      </w:r>
      <w:r w:rsidR="000F2F16" w:rsidRPr="005B34D2">
        <w:rPr>
          <w:rFonts w:asciiTheme="minorHAnsi" w:hAnsiTheme="minorHAnsi" w:cstheme="minorHAnsi" w:hint="eastAsia"/>
        </w:rPr>
        <w:t>，</w:t>
      </w:r>
      <w:r w:rsidR="000F2F16" w:rsidRPr="005B34D2">
        <w:rPr>
          <w:rFonts w:asciiTheme="minorHAnsi" w:hAnsiTheme="minorHAnsi" w:cstheme="minorHAnsi" w:hint="eastAsia"/>
          <w:i/>
        </w:rPr>
        <w:t>C</w:t>
      </w:r>
      <w:r w:rsidR="000F2F16" w:rsidRPr="005B34D2">
        <w:rPr>
          <w:rFonts w:asciiTheme="minorHAnsi" w:hAnsiTheme="minorHAnsi" w:cstheme="minorHAnsi" w:hint="eastAsia"/>
        </w:rPr>
        <w:t>离</w:t>
      </w:r>
      <w:r w:rsidR="000F2F16" w:rsidRPr="005B34D2">
        <w:rPr>
          <w:rFonts w:asciiTheme="minorHAnsi" w:hAnsiTheme="minorHAnsi" w:cstheme="minorHAnsi"/>
        </w:rPr>
        <w:t>轴的距离为</w:t>
      </w:r>
      <w:r w:rsidR="000F2F16" w:rsidRPr="005B34D2">
        <w:rPr>
          <w:rFonts w:asciiTheme="minorHAnsi" w:hAnsiTheme="minorHAnsi" w:cstheme="minorHAnsi" w:hint="eastAsia"/>
        </w:rPr>
        <w:t>2</w:t>
      </w:r>
      <w:r w:rsidR="000F2F16" w:rsidRPr="005B34D2">
        <w:rPr>
          <w:rFonts w:asciiTheme="minorHAnsi" w:hAnsiTheme="minorHAnsi" w:cstheme="minorHAnsi" w:hint="eastAsia"/>
          <w:i/>
        </w:rPr>
        <w:t>r</w:t>
      </w:r>
      <w:r w:rsidR="000F2F16" w:rsidRPr="005B34D2">
        <w:rPr>
          <w:rFonts w:asciiTheme="minorHAnsi" w:hAnsiTheme="minorHAnsi" w:cstheme="minorHAnsi" w:hint="eastAsia"/>
        </w:rPr>
        <w:t>，</w:t>
      </w:r>
      <w:r w:rsidR="000F2F16" w:rsidRPr="005B34D2">
        <w:rPr>
          <w:rFonts w:asciiTheme="minorHAnsi" w:hAnsiTheme="minorHAnsi" w:cstheme="minorHAnsi"/>
        </w:rPr>
        <w:t>则当</w:t>
      </w:r>
      <w:r w:rsidR="000F2F16" w:rsidRPr="005B34D2">
        <w:rPr>
          <w:rFonts w:asciiTheme="minorHAnsi" w:hAnsiTheme="minorHAnsi" w:cstheme="minorHAnsi" w:hint="eastAsia"/>
        </w:rPr>
        <w:t>圆</w:t>
      </w:r>
      <w:r w:rsidR="000F2F16" w:rsidRPr="005B34D2">
        <w:rPr>
          <w:rFonts w:asciiTheme="minorHAnsi" w:hAnsiTheme="minorHAnsi" w:cstheme="minorHAnsi"/>
        </w:rPr>
        <w:t>台旋转时</w:t>
      </w:r>
      <w:r w:rsidR="000F2F16" w:rsidRPr="005B34D2">
        <w:rPr>
          <w:rFonts w:asciiTheme="minorHAnsi" w:hAnsiTheme="minorHAnsi" w:cstheme="minorHAnsi"/>
        </w:rPr>
        <w:tab/>
      </w:r>
      <w:r w:rsidR="000F2F16" w:rsidRPr="005B34D2">
        <w:rPr>
          <w:rFonts w:asciiTheme="minorHAnsi" w:hAnsiTheme="minorHAnsi" w:cstheme="minorHAnsi" w:hint="eastAsia"/>
        </w:rPr>
        <w:t>（</w:t>
      </w:r>
      <w:r w:rsidR="00310952" w:rsidRPr="005B34D2">
        <w:rPr>
          <w:rFonts w:asciiTheme="minorHAnsi" w:hAnsiTheme="minorHAnsi" w:cstheme="minorHAnsi"/>
        </w:rPr>
        <w:tab/>
      </w:r>
      <w:r w:rsidR="00310952" w:rsidRPr="005B34D2">
        <w:rPr>
          <w:rFonts w:asciiTheme="minorHAnsi" w:hAnsiTheme="minorHAnsi" w:cstheme="minorHAnsi"/>
        </w:rPr>
        <w:tab/>
      </w:r>
      <w:r w:rsidR="000F2F16" w:rsidRPr="005B34D2">
        <w:rPr>
          <w:rFonts w:asciiTheme="minorHAnsi" w:hAnsiTheme="minorHAnsi" w:cstheme="minorHAnsi" w:hint="eastAsia"/>
        </w:rPr>
        <w:t>）</w:t>
      </w:r>
      <w:r w:rsidR="005B34D2">
        <w:rPr>
          <w:rFonts w:asciiTheme="minorHAnsi" w:hAnsiTheme="minorHAnsi" w:cstheme="minorHAnsi" w:hint="eastAsia"/>
        </w:rPr>
        <w:t>（多选）</w:t>
      </w:r>
    </w:p>
    <w:p w:rsidR="00310952" w:rsidRPr="005B34D2" w:rsidRDefault="00174F88" w:rsidP="005B34D2">
      <w:pPr>
        <w:pStyle w:val="af5"/>
        <w:ind w:firstLine="420"/>
        <w:rPr>
          <w:rFonts w:asciiTheme="minorHAnsi" w:hAnsiTheme="minorHAnsi" w:cstheme="minorHAnsi"/>
        </w:rPr>
      </w:pPr>
      <w:r w:rsidRPr="005B34D2">
        <w:rPr>
          <w:noProof/>
        </w:rPr>
        <w:drawing>
          <wp:anchor distT="0" distB="0" distL="114300" distR="114300" simplePos="0" relativeHeight="251665920" behindDoc="0" locked="0" layoutInCell="1" allowOverlap="1">
            <wp:simplePos x="0" y="0"/>
            <wp:positionH relativeFrom="column">
              <wp:posOffset>3957320</wp:posOffset>
            </wp:positionH>
            <wp:positionV relativeFrom="paragraph">
              <wp:posOffset>203835</wp:posOffset>
            </wp:positionV>
            <wp:extent cx="1495425" cy="10477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extLst>
                        <a:ext uri="{28A0092B-C50C-407E-A947-70E740481C1C}">
                          <a14:useLocalDpi xmlns:a14="http://schemas.microsoft.com/office/drawing/2010/main" val="0"/>
                        </a:ext>
                      </a:extLst>
                    </a:blip>
                    <a:stretch>
                      <a:fillRect/>
                    </a:stretch>
                  </pic:blipFill>
                  <pic:spPr>
                    <a:xfrm>
                      <a:off x="0" y="0"/>
                      <a:ext cx="1495425" cy="1047750"/>
                    </a:xfrm>
                    <a:prstGeom prst="rect">
                      <a:avLst/>
                    </a:prstGeom>
                  </pic:spPr>
                </pic:pic>
              </a:graphicData>
            </a:graphic>
          </wp:anchor>
        </w:drawing>
      </w:r>
      <w:r w:rsidR="00310952" w:rsidRPr="005B34D2">
        <w:rPr>
          <w:rFonts w:asciiTheme="minorHAnsi" w:hAnsiTheme="minorHAnsi" w:cstheme="minorHAnsi" w:hint="eastAsia"/>
        </w:rPr>
        <w:t>A</w:t>
      </w:r>
      <w:r w:rsidR="00310952" w:rsidRPr="005B34D2">
        <w:rPr>
          <w:rFonts w:ascii="Times New Roman" w:eastAsiaTheme="minorEastAsia" w:hAnsi="Times New Roman" w:cstheme="minorBidi" w:hint="eastAsia"/>
          <w:bCs/>
        </w:rPr>
        <w:t>．</w:t>
      </w:r>
      <w:r w:rsidR="00310952" w:rsidRPr="005B34D2">
        <w:rPr>
          <w:rFonts w:asciiTheme="minorHAnsi" w:hAnsiTheme="minorHAnsi" w:cstheme="minorHAnsi" w:hint="eastAsia"/>
        </w:rPr>
        <w:t>在</w:t>
      </w:r>
      <w:r w:rsidR="00310952" w:rsidRPr="005B34D2">
        <w:rPr>
          <w:rFonts w:asciiTheme="minorHAnsi" w:hAnsiTheme="minorHAnsi" w:cstheme="minorHAnsi"/>
        </w:rPr>
        <w:t>物体各自发生相对滑动前，</w:t>
      </w:r>
      <w:r w:rsidR="00310952" w:rsidRPr="005B34D2">
        <w:rPr>
          <w:rFonts w:asciiTheme="minorHAnsi" w:hAnsiTheme="minorHAnsi" w:cstheme="minorHAnsi" w:hint="eastAsia"/>
          <w:i/>
        </w:rPr>
        <w:t>C</w:t>
      </w:r>
      <w:r w:rsidR="00310952" w:rsidRPr="005B34D2">
        <w:rPr>
          <w:rFonts w:asciiTheme="minorHAnsi" w:hAnsiTheme="minorHAnsi" w:cstheme="minorHAnsi" w:hint="eastAsia"/>
        </w:rPr>
        <w:t>的</w:t>
      </w:r>
      <w:r w:rsidR="00310952" w:rsidRPr="005B34D2">
        <w:rPr>
          <w:rFonts w:asciiTheme="minorHAnsi" w:hAnsiTheme="minorHAnsi" w:cstheme="minorHAnsi"/>
        </w:rPr>
        <w:t>向心</w:t>
      </w:r>
      <w:bookmarkStart w:id="1" w:name="_GoBack"/>
      <w:bookmarkEnd w:id="1"/>
      <w:r w:rsidR="00310952" w:rsidRPr="005B34D2">
        <w:rPr>
          <w:rFonts w:asciiTheme="minorHAnsi" w:hAnsiTheme="minorHAnsi" w:cstheme="minorHAnsi"/>
        </w:rPr>
        <w:t>加速度最大</w:t>
      </w:r>
    </w:p>
    <w:p w:rsidR="00310952" w:rsidRPr="005B34D2" w:rsidRDefault="00310952" w:rsidP="005B34D2">
      <w:pPr>
        <w:pStyle w:val="af5"/>
        <w:ind w:firstLine="420"/>
        <w:rPr>
          <w:rFonts w:asciiTheme="minorHAnsi" w:hAnsiTheme="minorHAnsi" w:cstheme="minorHAnsi"/>
        </w:rPr>
      </w:pPr>
      <w:r w:rsidRPr="005B34D2">
        <w:rPr>
          <w:rFonts w:asciiTheme="minorHAnsi" w:hAnsiTheme="minorHAnsi" w:cstheme="minorHAnsi" w:hint="eastAsia"/>
        </w:rPr>
        <w:t>B</w:t>
      </w:r>
      <w:r w:rsidRPr="005B34D2">
        <w:rPr>
          <w:rFonts w:ascii="Times New Roman" w:eastAsiaTheme="minorEastAsia" w:hAnsi="Times New Roman" w:cstheme="minorBidi" w:hint="eastAsia"/>
          <w:bCs/>
        </w:rPr>
        <w:t>．</w:t>
      </w:r>
      <w:r w:rsidRPr="005B34D2">
        <w:rPr>
          <w:rFonts w:asciiTheme="minorHAnsi" w:hAnsiTheme="minorHAnsi" w:cstheme="minorHAnsi" w:hint="eastAsia"/>
        </w:rPr>
        <w:t>在</w:t>
      </w:r>
      <w:r w:rsidRPr="005B34D2">
        <w:rPr>
          <w:rFonts w:asciiTheme="minorHAnsi" w:hAnsiTheme="minorHAnsi" w:cstheme="minorHAnsi"/>
        </w:rPr>
        <w:t>物体各自发生相对滑动前，</w:t>
      </w:r>
      <w:r w:rsidRPr="005B34D2">
        <w:rPr>
          <w:rFonts w:asciiTheme="minorHAnsi" w:hAnsiTheme="minorHAnsi" w:cstheme="minorHAnsi" w:hint="eastAsia"/>
          <w:i/>
        </w:rPr>
        <w:t>B</w:t>
      </w:r>
      <w:r w:rsidRPr="005B34D2">
        <w:rPr>
          <w:rFonts w:asciiTheme="minorHAnsi" w:hAnsiTheme="minorHAnsi" w:cstheme="minorHAnsi" w:hint="eastAsia"/>
        </w:rPr>
        <w:t>的</w:t>
      </w:r>
      <w:r w:rsidRPr="005B34D2">
        <w:rPr>
          <w:rFonts w:asciiTheme="minorHAnsi" w:hAnsiTheme="minorHAnsi" w:cstheme="minorHAnsi"/>
        </w:rPr>
        <w:t>摩擦力最小</w:t>
      </w:r>
    </w:p>
    <w:p w:rsidR="00310952" w:rsidRPr="005B34D2" w:rsidRDefault="00310952" w:rsidP="005B34D2">
      <w:pPr>
        <w:pStyle w:val="af5"/>
        <w:ind w:firstLine="420"/>
        <w:rPr>
          <w:rFonts w:asciiTheme="minorHAnsi" w:hAnsiTheme="minorHAnsi" w:cstheme="minorHAnsi"/>
        </w:rPr>
      </w:pPr>
      <w:r w:rsidRPr="005B34D2">
        <w:rPr>
          <w:rFonts w:asciiTheme="minorHAnsi" w:hAnsiTheme="minorHAnsi" w:cstheme="minorHAnsi" w:hint="eastAsia"/>
        </w:rPr>
        <w:t>C</w:t>
      </w:r>
      <w:r w:rsidRPr="005B34D2">
        <w:rPr>
          <w:rFonts w:ascii="Times New Roman" w:eastAsiaTheme="minorEastAsia" w:hAnsi="Times New Roman" w:cstheme="minorBidi" w:hint="eastAsia"/>
          <w:bCs/>
        </w:rPr>
        <w:t>．</w:t>
      </w:r>
      <w:r w:rsidRPr="005B34D2">
        <w:rPr>
          <w:rFonts w:asciiTheme="minorHAnsi" w:hAnsiTheme="minorHAnsi" w:cstheme="minorHAnsi" w:hint="eastAsia"/>
        </w:rPr>
        <w:t>当</w:t>
      </w:r>
      <w:r w:rsidRPr="005B34D2">
        <w:rPr>
          <w:rFonts w:asciiTheme="minorHAnsi" w:hAnsiTheme="minorHAnsi" w:cstheme="minorHAnsi"/>
        </w:rPr>
        <w:t>圆台转速增大时，</w:t>
      </w:r>
      <w:r w:rsidRPr="005B34D2">
        <w:rPr>
          <w:rFonts w:asciiTheme="minorHAnsi" w:hAnsiTheme="minorHAnsi" w:cstheme="minorHAnsi" w:hint="eastAsia"/>
          <w:i/>
        </w:rPr>
        <w:t>C</w:t>
      </w:r>
      <w:r w:rsidRPr="005B34D2">
        <w:rPr>
          <w:rFonts w:asciiTheme="minorHAnsi" w:hAnsiTheme="minorHAnsi" w:cstheme="minorHAnsi" w:hint="eastAsia"/>
        </w:rPr>
        <w:t>比</w:t>
      </w:r>
      <w:r w:rsidRPr="005B34D2">
        <w:rPr>
          <w:rFonts w:asciiTheme="minorHAnsi" w:hAnsiTheme="minorHAnsi" w:cstheme="minorHAnsi" w:hint="eastAsia"/>
          <w:i/>
        </w:rPr>
        <w:t>B</w:t>
      </w:r>
      <w:r w:rsidRPr="005B34D2">
        <w:rPr>
          <w:rFonts w:asciiTheme="minorHAnsi" w:hAnsiTheme="minorHAnsi" w:cstheme="minorHAnsi" w:hint="eastAsia"/>
        </w:rPr>
        <w:t>先</w:t>
      </w:r>
      <w:r w:rsidRPr="005B34D2">
        <w:rPr>
          <w:rFonts w:asciiTheme="minorHAnsi" w:hAnsiTheme="minorHAnsi" w:cstheme="minorHAnsi"/>
        </w:rPr>
        <w:t>滑动</w:t>
      </w:r>
    </w:p>
    <w:p w:rsidR="00310952" w:rsidRPr="005B34D2" w:rsidRDefault="00310952" w:rsidP="005B34D2">
      <w:pPr>
        <w:pStyle w:val="af5"/>
        <w:ind w:firstLine="420"/>
        <w:rPr>
          <w:rFonts w:asciiTheme="minorHAnsi" w:hAnsiTheme="minorHAnsi" w:cstheme="minorHAnsi"/>
        </w:rPr>
      </w:pPr>
      <w:r w:rsidRPr="005B34D2">
        <w:rPr>
          <w:rFonts w:asciiTheme="minorHAnsi" w:hAnsiTheme="minorHAnsi" w:cstheme="minorHAnsi" w:hint="eastAsia"/>
        </w:rPr>
        <w:t>D</w:t>
      </w:r>
      <w:r w:rsidRPr="005B34D2">
        <w:rPr>
          <w:rFonts w:ascii="Times New Roman" w:eastAsiaTheme="minorEastAsia" w:hAnsi="Times New Roman" w:cstheme="minorBidi" w:hint="eastAsia"/>
          <w:bCs/>
        </w:rPr>
        <w:t>．</w:t>
      </w:r>
      <w:r w:rsidRPr="005B34D2">
        <w:rPr>
          <w:rFonts w:asciiTheme="minorHAnsi" w:hAnsiTheme="minorHAnsi" w:cstheme="minorHAnsi" w:hint="eastAsia"/>
        </w:rPr>
        <w:t>当</w:t>
      </w:r>
      <w:r w:rsidRPr="005B34D2">
        <w:rPr>
          <w:rFonts w:asciiTheme="minorHAnsi" w:hAnsiTheme="minorHAnsi" w:cstheme="minorHAnsi"/>
        </w:rPr>
        <w:t>圆台转速增大时，</w:t>
      </w:r>
      <w:r w:rsidRPr="005B34D2">
        <w:rPr>
          <w:rFonts w:asciiTheme="minorHAnsi" w:hAnsiTheme="minorHAnsi" w:cstheme="minorHAnsi" w:hint="eastAsia"/>
          <w:i/>
        </w:rPr>
        <w:t>B</w:t>
      </w:r>
      <w:r w:rsidRPr="005B34D2">
        <w:rPr>
          <w:rFonts w:asciiTheme="minorHAnsi" w:hAnsiTheme="minorHAnsi" w:cstheme="minorHAnsi" w:hint="eastAsia"/>
        </w:rPr>
        <w:t>比</w:t>
      </w:r>
      <w:r w:rsidRPr="005B34D2">
        <w:rPr>
          <w:rFonts w:asciiTheme="minorHAnsi" w:hAnsiTheme="minorHAnsi" w:cstheme="minorHAnsi" w:hint="eastAsia"/>
          <w:i/>
        </w:rPr>
        <w:t>A</w:t>
      </w:r>
      <w:r w:rsidRPr="005B34D2">
        <w:rPr>
          <w:rFonts w:asciiTheme="minorHAnsi" w:hAnsiTheme="minorHAnsi" w:cstheme="minorHAnsi" w:hint="eastAsia"/>
        </w:rPr>
        <w:t>先</w:t>
      </w:r>
      <w:r w:rsidRPr="005B34D2">
        <w:rPr>
          <w:rFonts w:asciiTheme="minorHAnsi" w:hAnsiTheme="minorHAnsi" w:cstheme="minorHAnsi"/>
        </w:rPr>
        <w:t>滑动</w:t>
      </w:r>
    </w:p>
    <w:p w:rsidR="00174F88" w:rsidRPr="005B34D2" w:rsidRDefault="00174F88"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174F88" w:rsidRPr="005B34D2" w:rsidRDefault="00174F88"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color w:val="FF0000"/>
          <w:szCs w:val="21"/>
        </w:rPr>
        <w:t>AC</w:t>
      </w:r>
    </w:p>
    <w:p w:rsidR="008407A0" w:rsidRDefault="008407A0" w:rsidP="005B34D2">
      <w:pPr>
        <w:rPr>
          <w:rFonts w:ascii="Times New Roman" w:hAnsi="Times New Roman" w:cs="Times New Roman"/>
          <w:szCs w:val="21"/>
        </w:rPr>
      </w:pPr>
    </w:p>
    <w:p w:rsidR="00574B04" w:rsidRDefault="00574B04" w:rsidP="005B34D2">
      <w:pPr>
        <w:rPr>
          <w:rFonts w:ascii="Times New Roman" w:hAnsi="Times New Roman" w:cs="Times New Roman"/>
          <w:szCs w:val="21"/>
        </w:rPr>
      </w:pPr>
    </w:p>
    <w:p w:rsidR="00574B04" w:rsidRDefault="00574B04" w:rsidP="005B34D2">
      <w:pPr>
        <w:rPr>
          <w:rFonts w:ascii="Times New Roman" w:hAnsi="Times New Roman" w:cs="Times New Roman"/>
          <w:szCs w:val="21"/>
        </w:rPr>
      </w:pPr>
    </w:p>
    <w:p w:rsidR="00574B04" w:rsidRDefault="00574B04" w:rsidP="005B34D2">
      <w:pPr>
        <w:rPr>
          <w:rFonts w:ascii="Times New Roman" w:hAnsi="Times New Roman" w:cs="Times New Roman"/>
          <w:szCs w:val="21"/>
        </w:rPr>
      </w:pPr>
    </w:p>
    <w:p w:rsidR="00574B04" w:rsidRPr="005B34D2" w:rsidRDefault="00574B04" w:rsidP="005B34D2">
      <w:pPr>
        <w:rPr>
          <w:rFonts w:ascii="Times New Roman" w:hAnsi="Times New Roman" w:cs="Times New Roman"/>
          <w:szCs w:val="21"/>
        </w:rPr>
      </w:pPr>
    </w:p>
    <w:p w:rsidR="00574B04" w:rsidRDefault="00574B04" w:rsidP="005B34D2">
      <w:pPr>
        <w:rPr>
          <w:rFonts w:ascii="Times New Roman" w:hAnsi="Times New Roman" w:cs="Times New Roman"/>
          <w:szCs w:val="21"/>
        </w:rPr>
      </w:pPr>
    </w:p>
    <w:p w:rsidR="003E5CBD" w:rsidRPr="005B34D2" w:rsidRDefault="00640354" w:rsidP="005B34D2">
      <w:pPr>
        <w:rPr>
          <w:rFonts w:ascii="Times New Roman" w:hAnsi="Times New Roman"/>
          <w:szCs w:val="21"/>
        </w:rPr>
      </w:pPr>
      <w:r w:rsidRPr="005B34D2">
        <w:rPr>
          <w:rFonts w:ascii="Times New Roman" w:hAnsi="Times New Roman" w:cs="Times New Roman"/>
          <w:szCs w:val="21"/>
        </w:rPr>
        <w:t>7</w:t>
      </w:r>
      <w:r w:rsidR="003E5CBD" w:rsidRPr="005B34D2">
        <w:rPr>
          <w:rFonts w:ascii="Times New Roman" w:hAnsi="Times New Roman" w:cs="Times New Roman" w:hint="eastAsia"/>
          <w:szCs w:val="21"/>
        </w:rPr>
        <w:t>、</w:t>
      </w:r>
      <w:r w:rsidR="003E5CBD" w:rsidRPr="005B34D2">
        <w:rPr>
          <w:rFonts w:ascii="Times New Roman" w:hAnsi="Times New Roman" w:hint="eastAsia"/>
          <w:bCs/>
          <w:szCs w:val="21"/>
        </w:rPr>
        <w:t>如图所示，“旋转秋千”中的两个座椅</w:t>
      </w:r>
      <w:r w:rsidR="003E5CBD" w:rsidRPr="005B34D2">
        <w:rPr>
          <w:rFonts w:ascii="Times New Roman" w:hAnsi="Times New Roman" w:hint="eastAsia"/>
          <w:bCs/>
          <w:i/>
          <w:szCs w:val="21"/>
        </w:rPr>
        <w:t>A</w:t>
      </w:r>
      <w:r w:rsidR="003E5CBD" w:rsidRPr="005B34D2">
        <w:rPr>
          <w:rFonts w:ascii="Times New Roman" w:hAnsi="Times New Roman" w:hint="eastAsia"/>
          <w:bCs/>
          <w:szCs w:val="21"/>
        </w:rPr>
        <w:t>、</w:t>
      </w:r>
      <w:r w:rsidR="003E5CBD" w:rsidRPr="005B34D2">
        <w:rPr>
          <w:rFonts w:ascii="Times New Roman" w:hAnsi="Times New Roman" w:hint="eastAsia"/>
          <w:bCs/>
          <w:i/>
          <w:szCs w:val="21"/>
        </w:rPr>
        <w:t>B</w:t>
      </w:r>
      <w:r w:rsidR="003E5CBD" w:rsidRPr="005B34D2">
        <w:rPr>
          <w:rFonts w:ascii="Times New Roman" w:hAnsi="Times New Roman" w:hint="eastAsia"/>
          <w:bCs/>
          <w:szCs w:val="21"/>
        </w:rPr>
        <w:t>质量相等，通过相同长度的缆绳悬挂在旋转圆盘上。不考虑空气阻力的影响，当旋转圆盘绕竖直的中心轴匀速转动时，下列说法正确的是</w:t>
      </w:r>
      <w:r w:rsidR="003E5CBD" w:rsidRPr="005B34D2">
        <w:rPr>
          <w:rFonts w:ascii="Times New Roman" w:hAnsi="Times New Roman"/>
          <w:bCs/>
          <w:szCs w:val="21"/>
        </w:rPr>
        <w:tab/>
      </w:r>
      <w:r w:rsidR="003E5CBD" w:rsidRPr="005B34D2">
        <w:rPr>
          <w:rFonts w:ascii="Times New Roman" w:hAnsi="Times New Roman" w:hint="eastAsia"/>
          <w:bCs/>
          <w:szCs w:val="21"/>
        </w:rPr>
        <w:t>（</w:t>
      </w:r>
      <w:r w:rsidR="003E5CBD" w:rsidRPr="005B34D2">
        <w:rPr>
          <w:rFonts w:ascii="Times New Roman" w:hAnsi="Times New Roman"/>
          <w:bCs/>
          <w:szCs w:val="21"/>
        </w:rPr>
        <w:tab/>
      </w:r>
      <w:r w:rsidR="003E5CBD" w:rsidRPr="005B34D2">
        <w:rPr>
          <w:rFonts w:ascii="Times New Roman" w:hAnsi="Times New Roman"/>
          <w:bCs/>
          <w:szCs w:val="21"/>
        </w:rPr>
        <w:tab/>
      </w:r>
      <w:r w:rsidR="003E5CBD" w:rsidRPr="005B34D2">
        <w:rPr>
          <w:rFonts w:ascii="Times New Roman" w:hAnsi="Times New Roman" w:hint="eastAsia"/>
          <w:bCs/>
          <w:szCs w:val="21"/>
        </w:rPr>
        <w:t>）</w:t>
      </w:r>
    </w:p>
    <w:p w:rsidR="003E5CBD" w:rsidRPr="005B34D2" w:rsidRDefault="005B34D2" w:rsidP="005B34D2">
      <w:pPr>
        <w:ind w:firstLine="420"/>
        <w:rPr>
          <w:rFonts w:ascii="Times New Roman" w:hAnsi="Times New Roman"/>
          <w:szCs w:val="21"/>
        </w:rPr>
      </w:pPr>
      <w:r>
        <w:rPr>
          <w:rFonts w:ascii="Times New Roman" w:hAnsi="Times New Roman" w:hint="eastAsia"/>
          <w:bCs/>
          <w:noProof/>
          <w:szCs w:val="21"/>
        </w:rPr>
        <w:drawing>
          <wp:anchor distT="0" distB="0" distL="114300" distR="114300" simplePos="0" relativeHeight="251658752" behindDoc="0" locked="0" layoutInCell="1" allowOverlap="1">
            <wp:simplePos x="0" y="0"/>
            <wp:positionH relativeFrom="column">
              <wp:posOffset>4004945</wp:posOffset>
            </wp:positionH>
            <wp:positionV relativeFrom="paragraph">
              <wp:posOffset>131445</wp:posOffset>
            </wp:positionV>
            <wp:extent cx="1390650" cy="1057275"/>
            <wp:effectExtent l="19050" t="0" r="0" b="0"/>
            <wp:wrapSquare wrapText="bothSides"/>
            <wp:docPr id="33795" name="Image00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Image0085.jpe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390650" cy="1057275"/>
                    </a:xfrm>
                    <a:prstGeom prst="rect">
                      <a:avLst/>
                    </a:prstGeom>
                    <a:noFill/>
                    <a:ln>
                      <a:noFill/>
                    </a:ln>
                    <a:extLst/>
                  </pic:spPr>
                </pic:pic>
              </a:graphicData>
            </a:graphic>
          </wp:anchor>
        </w:drawing>
      </w:r>
      <w:r w:rsidR="003E5CBD" w:rsidRPr="005B34D2">
        <w:rPr>
          <w:rFonts w:ascii="Times New Roman" w:hAnsi="Times New Roman" w:hint="eastAsia"/>
          <w:bCs/>
          <w:szCs w:val="21"/>
        </w:rPr>
        <w:t>A</w:t>
      </w:r>
      <w:r w:rsidR="003E5CBD" w:rsidRPr="005B34D2">
        <w:rPr>
          <w:rFonts w:ascii="Times New Roman" w:hAnsi="Times New Roman" w:hint="eastAsia"/>
          <w:bCs/>
          <w:szCs w:val="21"/>
        </w:rPr>
        <w:t>．</w:t>
      </w:r>
      <w:r w:rsidR="003E5CBD" w:rsidRPr="005B34D2">
        <w:rPr>
          <w:rFonts w:ascii="Times New Roman" w:hAnsi="Times New Roman" w:hint="eastAsia"/>
          <w:bCs/>
          <w:i/>
          <w:szCs w:val="21"/>
        </w:rPr>
        <w:t>A</w:t>
      </w:r>
      <w:r w:rsidR="003E5CBD" w:rsidRPr="005B34D2">
        <w:rPr>
          <w:rFonts w:ascii="Times New Roman" w:hAnsi="Times New Roman" w:hint="eastAsia"/>
          <w:bCs/>
          <w:szCs w:val="21"/>
        </w:rPr>
        <w:t>的速度比</w:t>
      </w:r>
      <w:r w:rsidR="003E5CBD" w:rsidRPr="005B34D2">
        <w:rPr>
          <w:rFonts w:ascii="Times New Roman" w:hAnsi="Times New Roman" w:hint="eastAsia"/>
          <w:bCs/>
          <w:i/>
          <w:szCs w:val="21"/>
        </w:rPr>
        <w:t>B</w:t>
      </w:r>
      <w:r w:rsidR="003E5CBD" w:rsidRPr="005B34D2">
        <w:rPr>
          <w:rFonts w:ascii="Times New Roman" w:hAnsi="Times New Roman" w:hint="eastAsia"/>
          <w:bCs/>
          <w:szCs w:val="21"/>
        </w:rPr>
        <w:t>的大</w:t>
      </w:r>
    </w:p>
    <w:p w:rsidR="003E5CBD" w:rsidRPr="005B34D2" w:rsidRDefault="003E5CBD" w:rsidP="005B34D2">
      <w:pPr>
        <w:ind w:firstLine="420"/>
        <w:rPr>
          <w:rFonts w:ascii="Times New Roman" w:hAnsi="Times New Roman"/>
          <w:szCs w:val="21"/>
        </w:rPr>
      </w:pPr>
      <w:r w:rsidRPr="005B34D2">
        <w:rPr>
          <w:rFonts w:ascii="Times New Roman" w:hAnsi="Times New Roman" w:hint="eastAsia"/>
          <w:bCs/>
          <w:szCs w:val="21"/>
        </w:rPr>
        <w:t>B</w:t>
      </w:r>
      <w:r w:rsidRPr="005B34D2">
        <w:rPr>
          <w:rFonts w:ascii="Times New Roman" w:hAnsi="Times New Roman" w:hint="eastAsia"/>
          <w:bCs/>
          <w:szCs w:val="21"/>
        </w:rPr>
        <w:t>．</w:t>
      </w:r>
      <w:r w:rsidRPr="005B34D2">
        <w:rPr>
          <w:rFonts w:ascii="Times New Roman" w:hAnsi="Times New Roman" w:hint="eastAsia"/>
          <w:bCs/>
          <w:i/>
          <w:szCs w:val="21"/>
        </w:rPr>
        <w:t>A</w:t>
      </w:r>
      <w:r w:rsidRPr="005B34D2">
        <w:rPr>
          <w:rFonts w:ascii="Times New Roman" w:hAnsi="Times New Roman" w:hint="eastAsia"/>
          <w:bCs/>
          <w:szCs w:val="21"/>
        </w:rPr>
        <w:t>与</w:t>
      </w:r>
      <w:r w:rsidRPr="005B34D2">
        <w:rPr>
          <w:rFonts w:ascii="Times New Roman" w:hAnsi="Times New Roman" w:hint="eastAsia"/>
          <w:bCs/>
          <w:i/>
          <w:szCs w:val="21"/>
        </w:rPr>
        <w:t>B</w:t>
      </w:r>
      <w:r w:rsidRPr="005B34D2">
        <w:rPr>
          <w:rFonts w:ascii="Times New Roman" w:hAnsi="Times New Roman" w:hint="eastAsia"/>
          <w:bCs/>
          <w:szCs w:val="21"/>
        </w:rPr>
        <w:t>的向心加速度大小相等</w:t>
      </w:r>
    </w:p>
    <w:p w:rsidR="003E5CBD" w:rsidRPr="005B34D2" w:rsidRDefault="003E5CBD" w:rsidP="005B34D2">
      <w:pPr>
        <w:ind w:firstLine="420"/>
        <w:rPr>
          <w:rFonts w:ascii="Times New Roman" w:hAnsi="Times New Roman"/>
          <w:szCs w:val="21"/>
        </w:rPr>
      </w:pPr>
      <w:r w:rsidRPr="005B34D2">
        <w:rPr>
          <w:rFonts w:ascii="Times New Roman" w:hAnsi="Times New Roman" w:hint="eastAsia"/>
          <w:bCs/>
          <w:szCs w:val="21"/>
        </w:rPr>
        <w:t>C</w:t>
      </w:r>
      <w:r w:rsidRPr="005B34D2">
        <w:rPr>
          <w:rFonts w:ascii="Times New Roman" w:hAnsi="Times New Roman" w:hint="eastAsia"/>
          <w:bCs/>
          <w:szCs w:val="21"/>
        </w:rPr>
        <w:t>．悬挂</w:t>
      </w:r>
      <w:r w:rsidRPr="005B34D2">
        <w:rPr>
          <w:rFonts w:ascii="Times New Roman" w:hAnsi="Times New Roman" w:hint="eastAsia"/>
          <w:bCs/>
          <w:i/>
          <w:szCs w:val="21"/>
        </w:rPr>
        <w:t>A</w:t>
      </w:r>
      <w:r w:rsidRPr="005B34D2">
        <w:rPr>
          <w:rFonts w:ascii="Times New Roman" w:hAnsi="Times New Roman" w:hint="eastAsia"/>
          <w:bCs/>
          <w:szCs w:val="21"/>
        </w:rPr>
        <w:t>、</w:t>
      </w:r>
      <w:r w:rsidRPr="005B34D2">
        <w:rPr>
          <w:rFonts w:ascii="Times New Roman" w:hAnsi="Times New Roman" w:hint="eastAsia"/>
          <w:bCs/>
          <w:i/>
          <w:szCs w:val="21"/>
        </w:rPr>
        <w:t>B</w:t>
      </w:r>
      <w:r w:rsidRPr="005B34D2">
        <w:rPr>
          <w:rFonts w:ascii="Times New Roman" w:hAnsi="Times New Roman" w:hint="eastAsia"/>
          <w:bCs/>
          <w:szCs w:val="21"/>
        </w:rPr>
        <w:t>的缆绳与竖直方向的夹角相等</w:t>
      </w:r>
    </w:p>
    <w:p w:rsidR="003E5CBD" w:rsidRPr="005B34D2" w:rsidRDefault="003E5CBD" w:rsidP="005B34D2">
      <w:pPr>
        <w:ind w:firstLine="420"/>
        <w:rPr>
          <w:rFonts w:ascii="Times New Roman" w:hAnsi="Times New Roman"/>
          <w:szCs w:val="21"/>
        </w:rPr>
      </w:pPr>
      <w:r w:rsidRPr="005B34D2">
        <w:rPr>
          <w:rFonts w:ascii="Times New Roman" w:hAnsi="Times New Roman" w:hint="eastAsia"/>
          <w:bCs/>
          <w:szCs w:val="21"/>
        </w:rPr>
        <w:t>D</w:t>
      </w:r>
      <w:r w:rsidRPr="005B34D2">
        <w:rPr>
          <w:rFonts w:ascii="Times New Roman" w:hAnsi="Times New Roman" w:hint="eastAsia"/>
          <w:bCs/>
          <w:szCs w:val="21"/>
        </w:rPr>
        <w:t>．悬挂</w:t>
      </w:r>
      <w:r w:rsidRPr="005B34D2">
        <w:rPr>
          <w:rFonts w:ascii="Times New Roman" w:hAnsi="Times New Roman" w:hint="eastAsia"/>
          <w:bCs/>
          <w:i/>
          <w:szCs w:val="21"/>
        </w:rPr>
        <w:t>A</w:t>
      </w:r>
      <w:r w:rsidRPr="005B34D2">
        <w:rPr>
          <w:rFonts w:ascii="Times New Roman" w:hAnsi="Times New Roman" w:hint="eastAsia"/>
          <w:bCs/>
          <w:szCs w:val="21"/>
        </w:rPr>
        <w:t>的缆绳所受的拉力比悬挂</w:t>
      </w:r>
      <w:r w:rsidRPr="005B34D2">
        <w:rPr>
          <w:rFonts w:ascii="Times New Roman" w:hAnsi="Times New Roman" w:hint="eastAsia"/>
          <w:bCs/>
          <w:i/>
          <w:szCs w:val="21"/>
        </w:rPr>
        <w:t>B</w:t>
      </w:r>
      <w:r w:rsidRPr="005B34D2">
        <w:rPr>
          <w:rFonts w:ascii="Times New Roman" w:hAnsi="Times New Roman" w:hint="eastAsia"/>
          <w:bCs/>
          <w:szCs w:val="21"/>
        </w:rPr>
        <w:t>的小</w:t>
      </w:r>
    </w:p>
    <w:p w:rsidR="003E5CBD" w:rsidRPr="005B34D2" w:rsidRDefault="003E5CBD"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3E5CBD" w:rsidRPr="005B34D2" w:rsidRDefault="003E5CBD"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rFonts w:hint="eastAsia"/>
          <w:color w:val="FF0000"/>
          <w:szCs w:val="21"/>
        </w:rPr>
        <w:t>D</w:t>
      </w:r>
    </w:p>
    <w:p w:rsidR="00640354" w:rsidRDefault="00640354" w:rsidP="005B34D2">
      <w:pPr>
        <w:rPr>
          <w:color w:val="FF0000"/>
          <w:szCs w:val="21"/>
        </w:rPr>
      </w:pPr>
    </w:p>
    <w:p w:rsidR="00640354" w:rsidRPr="005B34D2" w:rsidRDefault="00640354" w:rsidP="005B34D2">
      <w:pPr>
        <w:adjustRightInd w:val="0"/>
        <w:rPr>
          <w:rFonts w:ascii="宋体" w:hAnsi="宋体"/>
          <w:szCs w:val="21"/>
        </w:rPr>
      </w:pPr>
      <w:r w:rsidRPr="005B34D2">
        <w:rPr>
          <w:noProof/>
          <w:szCs w:val="21"/>
        </w:rPr>
        <w:drawing>
          <wp:anchor distT="0" distB="0" distL="114300" distR="114300" simplePos="0" relativeHeight="251664896" behindDoc="0" locked="0" layoutInCell="1" allowOverlap="1">
            <wp:simplePos x="0" y="0"/>
            <wp:positionH relativeFrom="column">
              <wp:posOffset>4001770</wp:posOffset>
            </wp:positionH>
            <wp:positionV relativeFrom="paragraph">
              <wp:posOffset>554355</wp:posOffset>
            </wp:positionV>
            <wp:extent cx="1247775" cy="876300"/>
            <wp:effectExtent l="19050" t="0" r="9525" b="0"/>
            <wp:wrapSquare wrapText="bothSides"/>
            <wp:docPr id="4" name="图片 4" descr="http://daan.1010pic.com/pic1/upload/papers/g04/20120327/2012032715362913226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daan.1010pic.com/pic1/upload/papers/g04/20120327/201203271536291322615.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47775" cy="876300"/>
                    </a:xfrm>
                    <a:prstGeom prst="rect">
                      <a:avLst/>
                    </a:prstGeom>
                    <a:noFill/>
                    <a:ln>
                      <a:noFill/>
                    </a:ln>
                  </pic:spPr>
                </pic:pic>
              </a:graphicData>
            </a:graphic>
          </wp:anchor>
        </w:drawing>
      </w:r>
      <w:r w:rsidRPr="005B34D2">
        <w:rPr>
          <w:rFonts w:ascii="Times New Roman" w:hAnsi="Times New Roman" w:cs="Times New Roman"/>
          <w:szCs w:val="21"/>
        </w:rPr>
        <w:t>8</w:t>
      </w:r>
      <w:r w:rsidRPr="005B34D2">
        <w:rPr>
          <w:rFonts w:ascii="Times New Roman" w:hAnsi="Times New Roman" w:cs="Times New Roman" w:hint="eastAsia"/>
          <w:szCs w:val="21"/>
        </w:rPr>
        <w:t>、</w:t>
      </w:r>
      <w:r w:rsidRPr="005B34D2">
        <w:rPr>
          <w:rFonts w:ascii="Times New Roman" w:hAnsi="Times New Roman" w:cs="Times New Roman"/>
          <w:szCs w:val="21"/>
        </w:rPr>
        <w:t>一端固定在光滑水平面上</w:t>
      </w:r>
      <w:r w:rsidRPr="005B34D2">
        <w:rPr>
          <w:rFonts w:ascii="Times New Roman" w:hAnsi="Times New Roman" w:cs="Times New Roman"/>
          <w:i/>
          <w:szCs w:val="21"/>
        </w:rPr>
        <w:t>O</w:t>
      </w:r>
      <w:r w:rsidRPr="005B34D2">
        <w:rPr>
          <w:rFonts w:ascii="Times New Roman" w:hAnsi="Times New Roman" w:cs="Times New Roman"/>
          <w:szCs w:val="21"/>
        </w:rPr>
        <w:t>点的细线，</w:t>
      </w:r>
      <w:r w:rsidRPr="005B34D2">
        <w:rPr>
          <w:rFonts w:ascii="Times New Roman" w:hAnsi="Times New Roman" w:cs="Times New Roman"/>
          <w:i/>
          <w:szCs w:val="21"/>
        </w:rPr>
        <w:t>A</w:t>
      </w:r>
      <w:r w:rsidRPr="005B34D2">
        <w:rPr>
          <w:rFonts w:ascii="Times New Roman" w:hAnsi="Times New Roman" w:cs="Times New Roman"/>
          <w:szCs w:val="21"/>
        </w:rPr>
        <w:t>、</w:t>
      </w:r>
      <w:r w:rsidRPr="005B34D2">
        <w:rPr>
          <w:rFonts w:ascii="Times New Roman" w:hAnsi="Times New Roman" w:cs="Times New Roman"/>
          <w:i/>
          <w:szCs w:val="21"/>
        </w:rPr>
        <w:t>B</w:t>
      </w:r>
      <w:r w:rsidRPr="005B34D2">
        <w:rPr>
          <w:rFonts w:ascii="Times New Roman" w:hAnsi="Times New Roman" w:cs="Times New Roman"/>
          <w:szCs w:val="21"/>
        </w:rPr>
        <w:t>、</w:t>
      </w:r>
      <w:r w:rsidRPr="005B34D2">
        <w:rPr>
          <w:rFonts w:ascii="Times New Roman" w:hAnsi="Times New Roman" w:cs="Times New Roman"/>
          <w:i/>
          <w:szCs w:val="21"/>
        </w:rPr>
        <w:t>C</w:t>
      </w:r>
      <w:r w:rsidRPr="005B34D2">
        <w:rPr>
          <w:rFonts w:ascii="Times New Roman" w:hAnsi="Times New Roman" w:cs="Times New Roman"/>
          <w:szCs w:val="21"/>
        </w:rPr>
        <w:t>各处依次拴着质量相同的小球</w:t>
      </w:r>
      <w:r w:rsidRPr="005B34D2">
        <w:rPr>
          <w:rFonts w:ascii="Times New Roman" w:hAnsi="Times New Roman" w:cs="Times New Roman"/>
          <w:i/>
          <w:szCs w:val="21"/>
        </w:rPr>
        <w:t>A</w:t>
      </w:r>
      <w:r w:rsidRPr="005B34D2">
        <w:rPr>
          <w:rFonts w:ascii="Times New Roman" w:hAnsi="Times New Roman" w:cs="Times New Roman"/>
          <w:szCs w:val="21"/>
        </w:rPr>
        <w:t>、</w:t>
      </w:r>
      <w:r w:rsidRPr="005B34D2">
        <w:rPr>
          <w:rFonts w:ascii="Times New Roman" w:hAnsi="Times New Roman" w:cs="Times New Roman"/>
          <w:i/>
          <w:szCs w:val="21"/>
        </w:rPr>
        <w:t>B</w:t>
      </w:r>
      <w:r w:rsidRPr="005B34D2">
        <w:rPr>
          <w:rFonts w:ascii="Times New Roman" w:hAnsi="Times New Roman" w:cs="Times New Roman"/>
          <w:szCs w:val="21"/>
        </w:rPr>
        <w:t>、</w:t>
      </w:r>
      <w:r w:rsidRPr="005B34D2">
        <w:rPr>
          <w:rFonts w:ascii="Times New Roman" w:hAnsi="Times New Roman" w:cs="Times New Roman"/>
          <w:i/>
          <w:szCs w:val="21"/>
        </w:rPr>
        <w:t>C</w:t>
      </w:r>
      <w:r w:rsidRPr="005B34D2">
        <w:rPr>
          <w:rFonts w:ascii="Times New Roman" w:hAnsi="Times New Roman" w:cs="Times New Roman"/>
          <w:szCs w:val="21"/>
        </w:rPr>
        <w:t>，如图所示，现将它们排成一直线，并使细线拉直，让它们在桌面内绕</w:t>
      </w:r>
      <w:r w:rsidRPr="005B34D2">
        <w:rPr>
          <w:rFonts w:ascii="Times New Roman" w:hAnsi="Times New Roman" w:cs="Times New Roman"/>
          <w:i/>
          <w:szCs w:val="21"/>
        </w:rPr>
        <w:t>O</w:t>
      </w:r>
      <w:r w:rsidRPr="005B34D2">
        <w:rPr>
          <w:rFonts w:ascii="Times New Roman" w:hAnsi="Times New Roman" w:cs="Times New Roman"/>
          <w:szCs w:val="21"/>
        </w:rPr>
        <w:t>点做圆周运动，若增大转速，细线将在</w:t>
      </w:r>
      <w:r w:rsidRPr="005B34D2">
        <w:rPr>
          <w:rFonts w:ascii="Times New Roman" w:hAnsi="Times New Roman" w:cs="Times New Roman"/>
          <w:i/>
          <w:szCs w:val="21"/>
        </w:rPr>
        <w:t>OA</w:t>
      </w:r>
      <w:r w:rsidRPr="005B34D2">
        <w:rPr>
          <w:rFonts w:ascii="Times New Roman" w:hAnsi="Times New Roman" w:cs="Times New Roman"/>
          <w:szCs w:val="21"/>
        </w:rPr>
        <w:t>、</w:t>
      </w:r>
      <w:r w:rsidRPr="005B34D2">
        <w:rPr>
          <w:rFonts w:ascii="Times New Roman" w:hAnsi="Times New Roman" w:cs="Times New Roman"/>
          <w:i/>
          <w:szCs w:val="21"/>
        </w:rPr>
        <w:t>AB</w:t>
      </w:r>
      <w:r w:rsidRPr="005B34D2">
        <w:rPr>
          <w:rFonts w:ascii="Times New Roman" w:hAnsi="Times New Roman" w:cs="Times New Roman"/>
          <w:szCs w:val="21"/>
        </w:rPr>
        <w:t>、</w:t>
      </w:r>
      <w:r w:rsidRPr="005B34D2">
        <w:rPr>
          <w:rFonts w:ascii="Times New Roman" w:hAnsi="Times New Roman" w:cs="Times New Roman"/>
          <w:i/>
          <w:szCs w:val="21"/>
        </w:rPr>
        <w:t>BC</w:t>
      </w:r>
      <w:r w:rsidRPr="005B34D2">
        <w:rPr>
          <w:rFonts w:ascii="Times New Roman" w:hAnsi="Times New Roman" w:cs="Times New Roman"/>
          <w:szCs w:val="21"/>
        </w:rPr>
        <w:t>三段线中</w:t>
      </w:r>
      <w:r w:rsidRPr="005B34D2">
        <w:rPr>
          <w:rFonts w:ascii="Times New Roman" w:hAnsi="Times New Roman" w:cs="Times New Roman"/>
          <w:szCs w:val="21"/>
          <w:u w:val="single"/>
        </w:rPr>
        <w:t>_________</w:t>
      </w:r>
      <w:r w:rsidRPr="005B34D2">
        <w:rPr>
          <w:rFonts w:ascii="Times New Roman" w:hAnsi="Times New Roman" w:cs="Times New Roman"/>
          <w:szCs w:val="21"/>
        </w:rPr>
        <w:t>段先断掉。</w:t>
      </w:r>
    </w:p>
    <w:p w:rsidR="00640354" w:rsidRPr="005B34D2" w:rsidRDefault="00640354"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640354" w:rsidRPr="005B34D2" w:rsidRDefault="00640354" w:rsidP="005B34D2">
      <w:pPr>
        <w:rPr>
          <w:rFonts w:ascii="Times New Roman" w:hAnsi="Times New Roman" w:cs="Times New Roman"/>
          <w:color w:val="FF0000"/>
          <w:szCs w:val="21"/>
        </w:rPr>
      </w:pPr>
      <w:r w:rsidRPr="005B34D2">
        <w:rPr>
          <w:rFonts w:hint="eastAsia"/>
          <w:color w:val="FF0000"/>
          <w:szCs w:val="21"/>
        </w:rPr>
        <w:t>【答案】</w:t>
      </w:r>
      <w:r w:rsidRPr="005B34D2">
        <w:rPr>
          <w:color w:val="FF0000"/>
          <w:szCs w:val="21"/>
        </w:rPr>
        <w:t>OA</w:t>
      </w:r>
    </w:p>
    <w:p w:rsidR="00640354" w:rsidRPr="005B34D2" w:rsidRDefault="00640354" w:rsidP="005B34D2">
      <w:pPr>
        <w:rPr>
          <w:rFonts w:ascii="Times New Roman" w:hAnsi="Times New Roman" w:cs="Times New Roman"/>
          <w:szCs w:val="21"/>
        </w:rPr>
      </w:pPr>
    </w:p>
    <w:p w:rsidR="00BC3E34" w:rsidRPr="005B34D2" w:rsidRDefault="00BC3E34" w:rsidP="005B34D2">
      <w:pPr>
        <w:rPr>
          <w:color w:val="FF0000"/>
          <w:szCs w:val="21"/>
        </w:rPr>
      </w:pPr>
    </w:p>
    <w:p w:rsidR="00640354" w:rsidRPr="005B34D2" w:rsidRDefault="004E120A" w:rsidP="005B34D2">
      <w:pPr>
        <w:rPr>
          <w:rFonts w:ascii="Times New Roman" w:hAnsi="Times New Roman" w:cs="Times New Roman"/>
          <w:szCs w:val="21"/>
        </w:rPr>
      </w:pPr>
      <w:r w:rsidRPr="005B34D2">
        <w:rPr>
          <w:rFonts w:ascii="Times New Roman" w:hAnsi="Times New Roman" w:cs="Times New Roman" w:hint="eastAsia"/>
          <w:szCs w:val="21"/>
        </w:rPr>
        <w:t>9</w:t>
      </w:r>
      <w:r w:rsidRPr="005B34D2">
        <w:rPr>
          <w:rFonts w:ascii="Times New Roman" w:hAnsi="Times New Roman" w:cs="Times New Roman" w:hint="eastAsia"/>
          <w:szCs w:val="21"/>
        </w:rPr>
        <w:t>、</w:t>
      </w:r>
      <w:r w:rsidR="00BC3E34" w:rsidRPr="005B34D2">
        <w:rPr>
          <w:rFonts w:ascii="Times New Roman" w:hAnsi="Times New Roman" w:cs="Times New Roman" w:hint="eastAsia"/>
          <w:szCs w:val="21"/>
        </w:rPr>
        <w:t>如图</w:t>
      </w:r>
      <w:r w:rsidR="00BC3E34" w:rsidRPr="005B34D2">
        <w:rPr>
          <w:rFonts w:ascii="Times New Roman" w:hAnsi="Times New Roman" w:cs="Times New Roman"/>
          <w:szCs w:val="21"/>
        </w:rPr>
        <w:t>所示，</w:t>
      </w:r>
      <w:r w:rsidR="00BC3E34" w:rsidRPr="005B34D2">
        <w:rPr>
          <w:rFonts w:ascii="Times New Roman" w:hAnsi="Times New Roman" w:cs="Times New Roman" w:hint="eastAsia"/>
          <w:i/>
          <w:szCs w:val="21"/>
        </w:rPr>
        <w:t>MN</w:t>
      </w:r>
      <w:r w:rsidR="00BC3E34" w:rsidRPr="005B34D2">
        <w:rPr>
          <w:rFonts w:ascii="Times New Roman" w:hAnsi="Times New Roman" w:cs="Times New Roman" w:hint="eastAsia"/>
          <w:szCs w:val="21"/>
        </w:rPr>
        <w:t>为</w:t>
      </w:r>
      <w:r w:rsidR="00BC3E34" w:rsidRPr="005B34D2">
        <w:rPr>
          <w:rFonts w:ascii="Times New Roman" w:hAnsi="Times New Roman" w:cs="Times New Roman"/>
          <w:szCs w:val="21"/>
        </w:rPr>
        <w:t>水平放置的光滑圆盘，</w:t>
      </w:r>
      <w:r w:rsidR="00BC3E34" w:rsidRPr="005B34D2">
        <w:rPr>
          <w:rFonts w:ascii="Times New Roman" w:hAnsi="Times New Roman" w:cs="Times New Roman" w:hint="eastAsia"/>
          <w:szCs w:val="21"/>
        </w:rPr>
        <w:t>半径</w:t>
      </w:r>
      <w:r w:rsidR="00BC3E34" w:rsidRPr="005B34D2">
        <w:rPr>
          <w:rFonts w:ascii="Times New Roman" w:hAnsi="Times New Roman" w:cs="Times New Roman"/>
          <w:szCs w:val="21"/>
        </w:rPr>
        <w:t>为</w:t>
      </w:r>
      <w:r w:rsidR="00BC3E34" w:rsidRPr="005B34D2">
        <w:rPr>
          <w:rFonts w:ascii="Times New Roman" w:hAnsi="Times New Roman" w:cs="Times New Roman" w:hint="eastAsia"/>
          <w:szCs w:val="21"/>
        </w:rPr>
        <w:t>1.0m</w:t>
      </w:r>
      <w:r w:rsidR="00BC3E34" w:rsidRPr="005B34D2">
        <w:rPr>
          <w:rFonts w:ascii="Times New Roman" w:hAnsi="Times New Roman" w:cs="Times New Roman" w:hint="eastAsia"/>
          <w:szCs w:val="21"/>
        </w:rPr>
        <w:t>，</w:t>
      </w:r>
      <w:r w:rsidR="00BC3E34" w:rsidRPr="005B34D2">
        <w:rPr>
          <w:rFonts w:ascii="Times New Roman" w:hAnsi="Times New Roman" w:cs="Times New Roman"/>
          <w:szCs w:val="21"/>
        </w:rPr>
        <w:t>其</w:t>
      </w:r>
      <w:r w:rsidR="00BC3E34" w:rsidRPr="005B34D2">
        <w:rPr>
          <w:rFonts w:ascii="Times New Roman" w:hAnsi="Times New Roman" w:cs="Times New Roman" w:hint="eastAsia"/>
          <w:szCs w:val="21"/>
        </w:rPr>
        <w:t>中</w:t>
      </w:r>
      <w:r w:rsidR="00BC3E34" w:rsidRPr="005B34D2">
        <w:rPr>
          <w:rFonts w:ascii="Times New Roman" w:hAnsi="Times New Roman" w:cs="Times New Roman"/>
          <w:szCs w:val="21"/>
        </w:rPr>
        <w:t>心</w:t>
      </w:r>
      <w:r w:rsidR="00BC3E34" w:rsidRPr="005B34D2">
        <w:rPr>
          <w:rFonts w:ascii="Times New Roman" w:hAnsi="Times New Roman" w:cs="Times New Roman" w:hint="eastAsia"/>
          <w:i/>
          <w:szCs w:val="21"/>
        </w:rPr>
        <w:t>O</w:t>
      </w:r>
      <w:r w:rsidR="00BC3E34" w:rsidRPr="005B34D2">
        <w:rPr>
          <w:rFonts w:ascii="Times New Roman" w:hAnsi="Times New Roman" w:cs="Times New Roman" w:hint="eastAsia"/>
          <w:szCs w:val="21"/>
        </w:rPr>
        <w:t>处</w:t>
      </w:r>
      <w:r w:rsidR="00BC3E34" w:rsidRPr="005B34D2">
        <w:rPr>
          <w:rFonts w:ascii="Times New Roman" w:hAnsi="Times New Roman" w:cs="Times New Roman"/>
          <w:szCs w:val="21"/>
        </w:rPr>
        <w:t>有一个小孔，穿过小孔的细绳两端各系一个小球</w:t>
      </w:r>
      <w:r w:rsidR="00BC3E34" w:rsidRPr="005B34D2">
        <w:rPr>
          <w:rFonts w:ascii="Times New Roman" w:hAnsi="Times New Roman" w:cs="Times New Roman" w:hint="eastAsia"/>
          <w:i/>
          <w:szCs w:val="21"/>
        </w:rPr>
        <w:t>A</w:t>
      </w:r>
      <w:r w:rsidR="00BC3E34" w:rsidRPr="005B34D2">
        <w:rPr>
          <w:rFonts w:ascii="Times New Roman" w:hAnsi="Times New Roman" w:cs="Times New Roman" w:hint="eastAsia"/>
          <w:szCs w:val="21"/>
        </w:rPr>
        <w:t>和</w:t>
      </w:r>
      <w:r w:rsidR="00BC3E34" w:rsidRPr="005B34D2">
        <w:rPr>
          <w:rFonts w:ascii="Times New Roman" w:hAnsi="Times New Roman" w:cs="Times New Roman" w:hint="eastAsia"/>
          <w:i/>
          <w:szCs w:val="21"/>
        </w:rPr>
        <w:t>B</w:t>
      </w:r>
      <w:r w:rsidR="00BC3E34" w:rsidRPr="005B34D2">
        <w:rPr>
          <w:rFonts w:ascii="Times New Roman" w:hAnsi="Times New Roman" w:cs="Times New Roman" w:hint="eastAsia"/>
          <w:szCs w:val="21"/>
        </w:rPr>
        <w:t>，</w:t>
      </w:r>
      <w:r w:rsidR="00BC3E34" w:rsidRPr="005B34D2">
        <w:rPr>
          <w:rFonts w:ascii="Times New Roman" w:hAnsi="Times New Roman" w:cs="Times New Roman" w:hint="eastAsia"/>
          <w:i/>
          <w:szCs w:val="21"/>
        </w:rPr>
        <w:t>AB</w:t>
      </w:r>
      <w:r w:rsidR="00BC3E34" w:rsidRPr="005B34D2">
        <w:rPr>
          <w:rFonts w:ascii="Times New Roman" w:hAnsi="Times New Roman" w:cs="Times New Roman" w:hint="eastAsia"/>
          <w:szCs w:val="21"/>
        </w:rPr>
        <w:t>两球</w:t>
      </w:r>
      <w:r w:rsidR="00BC3E34" w:rsidRPr="005B34D2">
        <w:rPr>
          <w:rFonts w:ascii="Times New Roman" w:hAnsi="Times New Roman" w:cs="Times New Roman"/>
          <w:szCs w:val="21"/>
        </w:rPr>
        <w:t>的</w:t>
      </w:r>
      <w:r w:rsidR="00BC3E34" w:rsidRPr="005B34D2">
        <w:rPr>
          <w:rFonts w:ascii="Times New Roman" w:hAnsi="Times New Roman" w:cs="Times New Roman" w:hint="eastAsia"/>
          <w:szCs w:val="21"/>
        </w:rPr>
        <w:t>质量</w:t>
      </w:r>
      <w:r w:rsidR="00BC3E34" w:rsidRPr="005B34D2">
        <w:rPr>
          <w:rFonts w:ascii="Times New Roman" w:hAnsi="Times New Roman" w:cs="Times New Roman"/>
          <w:szCs w:val="21"/>
        </w:rPr>
        <w:t>相等。圆盘</w:t>
      </w:r>
      <w:r w:rsidR="00BC3E34" w:rsidRPr="005B34D2">
        <w:rPr>
          <w:rFonts w:ascii="Times New Roman" w:hAnsi="Times New Roman" w:cs="Times New Roman" w:hint="eastAsia"/>
          <w:szCs w:val="21"/>
        </w:rPr>
        <w:t>上的</w:t>
      </w:r>
      <w:r w:rsidR="00BC3E34" w:rsidRPr="005B34D2">
        <w:rPr>
          <w:rFonts w:ascii="Times New Roman" w:hAnsi="Times New Roman" w:cs="Times New Roman"/>
          <w:szCs w:val="21"/>
        </w:rPr>
        <w:t>小球</w:t>
      </w:r>
      <w:r w:rsidR="00BC3E34" w:rsidRPr="005B34D2">
        <w:rPr>
          <w:rFonts w:ascii="Times New Roman" w:hAnsi="Times New Roman" w:cs="Times New Roman" w:hint="eastAsia"/>
          <w:i/>
          <w:szCs w:val="21"/>
        </w:rPr>
        <w:t>A</w:t>
      </w:r>
      <w:r w:rsidR="00BC3E34" w:rsidRPr="005B34D2">
        <w:rPr>
          <w:rFonts w:ascii="Times New Roman" w:hAnsi="Times New Roman" w:cs="Times New Roman" w:hint="eastAsia"/>
          <w:szCs w:val="21"/>
        </w:rPr>
        <w:t>做</w:t>
      </w:r>
      <w:r w:rsidR="00BC3E34" w:rsidRPr="005B34D2">
        <w:rPr>
          <w:rFonts w:ascii="Times New Roman" w:hAnsi="Times New Roman" w:cs="Times New Roman"/>
          <w:szCs w:val="21"/>
        </w:rPr>
        <w:t>匀速圆周运动。试求：</w:t>
      </w:r>
    </w:p>
    <w:p w:rsidR="00BC3E34" w:rsidRPr="005B34D2" w:rsidRDefault="00BC3E34" w:rsidP="005B34D2">
      <w:pPr>
        <w:rPr>
          <w:rFonts w:ascii="Times New Roman" w:hAnsi="Times New Roman" w:cs="Times New Roman"/>
          <w:szCs w:val="21"/>
        </w:rPr>
      </w:pPr>
      <w:r w:rsidRPr="005B34D2">
        <w:rPr>
          <w:rFonts w:ascii="Times New Roman" w:hAnsi="Times New Roman" w:cs="Times New Roman" w:hint="eastAsia"/>
          <w:szCs w:val="21"/>
        </w:rPr>
        <w:t>（</w:t>
      </w:r>
      <w:r w:rsidRPr="005B34D2">
        <w:rPr>
          <w:rFonts w:ascii="Times New Roman" w:hAnsi="Times New Roman" w:cs="Times New Roman" w:hint="eastAsia"/>
          <w:szCs w:val="21"/>
        </w:rPr>
        <w:t>1</w:t>
      </w:r>
      <w:r w:rsidRPr="005B34D2">
        <w:rPr>
          <w:rFonts w:ascii="Times New Roman" w:hAnsi="Times New Roman" w:cs="Times New Roman" w:hint="eastAsia"/>
          <w:szCs w:val="21"/>
        </w:rPr>
        <w:t>）当</w:t>
      </w:r>
      <w:r w:rsidRPr="005B34D2">
        <w:rPr>
          <w:rFonts w:ascii="Times New Roman" w:hAnsi="Times New Roman" w:cs="Times New Roman" w:hint="eastAsia"/>
          <w:i/>
          <w:szCs w:val="21"/>
        </w:rPr>
        <w:t>A</w:t>
      </w:r>
      <w:r w:rsidRPr="005B34D2">
        <w:rPr>
          <w:rFonts w:ascii="Times New Roman" w:hAnsi="Times New Roman" w:cs="Times New Roman" w:hint="eastAsia"/>
          <w:szCs w:val="21"/>
        </w:rPr>
        <w:t>球</w:t>
      </w:r>
      <w:r w:rsidRPr="005B34D2">
        <w:rPr>
          <w:rFonts w:ascii="Times New Roman" w:hAnsi="Times New Roman" w:cs="Times New Roman"/>
          <w:szCs w:val="21"/>
        </w:rPr>
        <w:t>的轨道半径为</w:t>
      </w:r>
      <w:r w:rsidRPr="005B34D2">
        <w:rPr>
          <w:rFonts w:ascii="Times New Roman" w:hAnsi="Times New Roman" w:cs="Times New Roman" w:hint="eastAsia"/>
          <w:szCs w:val="21"/>
        </w:rPr>
        <w:t>0.2m</w:t>
      </w:r>
      <w:r w:rsidRPr="005B34D2">
        <w:rPr>
          <w:rFonts w:ascii="Times New Roman" w:hAnsi="Times New Roman" w:cs="Times New Roman" w:hint="eastAsia"/>
          <w:szCs w:val="21"/>
        </w:rPr>
        <w:t>时</w:t>
      </w:r>
      <w:r w:rsidRPr="005B34D2">
        <w:rPr>
          <w:rFonts w:ascii="Times New Roman" w:hAnsi="Times New Roman" w:cs="Times New Roman"/>
          <w:szCs w:val="21"/>
        </w:rPr>
        <w:t>，它的角速度</w:t>
      </w:r>
      <w:r w:rsidRPr="005B34D2">
        <w:rPr>
          <w:rFonts w:ascii="Times New Roman" w:hAnsi="Times New Roman" w:cs="Times New Roman" w:hint="eastAsia"/>
          <w:szCs w:val="21"/>
        </w:rPr>
        <w:t>是</w:t>
      </w:r>
      <w:r w:rsidRPr="005B34D2">
        <w:rPr>
          <w:rFonts w:ascii="Times New Roman" w:hAnsi="Times New Roman" w:cs="Times New Roman"/>
          <w:szCs w:val="21"/>
        </w:rPr>
        <w:t>多大才能维持</w:t>
      </w:r>
      <w:r w:rsidRPr="005B34D2">
        <w:rPr>
          <w:rFonts w:ascii="Times New Roman" w:hAnsi="Times New Roman" w:cs="Times New Roman" w:hint="eastAsia"/>
          <w:i/>
          <w:szCs w:val="21"/>
        </w:rPr>
        <w:t>B</w:t>
      </w:r>
      <w:r w:rsidRPr="005B34D2">
        <w:rPr>
          <w:rFonts w:ascii="Times New Roman" w:hAnsi="Times New Roman" w:cs="Times New Roman" w:hint="eastAsia"/>
          <w:szCs w:val="21"/>
        </w:rPr>
        <w:t>球</w:t>
      </w:r>
      <w:r w:rsidRPr="005B34D2">
        <w:rPr>
          <w:rFonts w:ascii="Times New Roman" w:hAnsi="Times New Roman" w:cs="Times New Roman"/>
          <w:szCs w:val="21"/>
        </w:rPr>
        <w:t>静止？</w:t>
      </w:r>
    </w:p>
    <w:p w:rsidR="00BC3E34" w:rsidRPr="005B34D2" w:rsidRDefault="00BC3E34" w:rsidP="005B34D2">
      <w:pPr>
        <w:rPr>
          <w:rFonts w:ascii="Times New Roman" w:hAnsi="Times New Roman" w:cs="Times New Roman"/>
          <w:szCs w:val="21"/>
        </w:rPr>
      </w:pPr>
      <w:r w:rsidRPr="005B34D2">
        <w:rPr>
          <w:rFonts w:ascii="Times New Roman" w:hAnsi="Times New Roman" w:cs="Times New Roman" w:hint="eastAsia"/>
          <w:szCs w:val="21"/>
        </w:rPr>
        <w:t>（</w:t>
      </w:r>
      <w:r w:rsidRPr="005B34D2">
        <w:rPr>
          <w:rFonts w:ascii="Times New Roman" w:hAnsi="Times New Roman" w:cs="Times New Roman" w:hint="eastAsia"/>
          <w:szCs w:val="21"/>
        </w:rPr>
        <w:t>2</w:t>
      </w:r>
      <w:r w:rsidRPr="005B34D2">
        <w:rPr>
          <w:rFonts w:ascii="Times New Roman" w:hAnsi="Times New Roman" w:cs="Times New Roman" w:hint="eastAsia"/>
          <w:szCs w:val="21"/>
        </w:rPr>
        <w:t>）若</w:t>
      </w:r>
      <w:r w:rsidRPr="005B34D2">
        <w:rPr>
          <w:rFonts w:ascii="Times New Roman" w:hAnsi="Times New Roman" w:cs="Times New Roman"/>
          <w:szCs w:val="21"/>
        </w:rPr>
        <w:t>将前</w:t>
      </w:r>
      <w:r w:rsidRPr="005B34D2">
        <w:rPr>
          <w:rFonts w:ascii="Times New Roman" w:hAnsi="Times New Roman" w:cs="Times New Roman" w:hint="eastAsia"/>
          <w:szCs w:val="21"/>
        </w:rPr>
        <w:t>一</w:t>
      </w:r>
      <w:r w:rsidRPr="005B34D2">
        <w:rPr>
          <w:rFonts w:ascii="Times New Roman" w:hAnsi="Times New Roman" w:cs="Times New Roman"/>
          <w:szCs w:val="21"/>
        </w:rPr>
        <w:t>问求得的角速度减半，怎样做才能使</w:t>
      </w:r>
      <w:r w:rsidRPr="005B34D2">
        <w:rPr>
          <w:rFonts w:ascii="Times New Roman" w:hAnsi="Times New Roman" w:cs="Times New Roman" w:hint="eastAsia"/>
          <w:i/>
          <w:szCs w:val="21"/>
        </w:rPr>
        <w:t>A</w:t>
      </w:r>
      <w:r w:rsidRPr="005B34D2">
        <w:rPr>
          <w:rFonts w:ascii="Times New Roman" w:hAnsi="Times New Roman" w:cs="Times New Roman" w:hint="eastAsia"/>
          <w:szCs w:val="21"/>
        </w:rPr>
        <w:t>做</w:t>
      </w:r>
      <w:r w:rsidRPr="005B34D2">
        <w:rPr>
          <w:rFonts w:ascii="Times New Roman" w:hAnsi="Times New Roman" w:cs="Times New Roman"/>
          <w:szCs w:val="21"/>
        </w:rPr>
        <w:t>匀速圆周运动时</w:t>
      </w:r>
      <w:r w:rsidRPr="005B34D2">
        <w:rPr>
          <w:rFonts w:ascii="Times New Roman" w:hAnsi="Times New Roman" w:cs="Times New Roman" w:hint="eastAsia"/>
          <w:i/>
          <w:szCs w:val="21"/>
        </w:rPr>
        <w:t>B</w:t>
      </w:r>
      <w:r w:rsidRPr="005B34D2">
        <w:rPr>
          <w:rFonts w:ascii="Times New Roman" w:hAnsi="Times New Roman" w:cs="Times New Roman" w:hint="eastAsia"/>
          <w:szCs w:val="21"/>
        </w:rPr>
        <w:t>球</w:t>
      </w:r>
      <w:r w:rsidRPr="005B34D2">
        <w:rPr>
          <w:rFonts w:ascii="Times New Roman" w:hAnsi="Times New Roman" w:cs="Times New Roman"/>
          <w:szCs w:val="21"/>
        </w:rPr>
        <w:t>仍能保持静止</w:t>
      </w:r>
    </w:p>
    <w:p w:rsidR="00BC3E34" w:rsidRPr="005B34D2" w:rsidRDefault="00C4393E" w:rsidP="005B34D2">
      <w:pPr>
        <w:rPr>
          <w:rFonts w:hAnsi="宋体"/>
          <w:color w:val="FF0000"/>
          <w:szCs w:val="21"/>
        </w:rPr>
      </w:pPr>
      <w:r w:rsidRPr="005B34D2">
        <w:rPr>
          <w:noProof/>
          <w:szCs w:val="21"/>
        </w:rPr>
        <w:drawing>
          <wp:anchor distT="0" distB="0" distL="114300" distR="114300" simplePos="0" relativeHeight="251659776" behindDoc="0" locked="0" layoutInCell="1" allowOverlap="1">
            <wp:simplePos x="0" y="0"/>
            <wp:positionH relativeFrom="column">
              <wp:posOffset>4067175</wp:posOffset>
            </wp:positionH>
            <wp:positionV relativeFrom="paragraph">
              <wp:posOffset>47625</wp:posOffset>
            </wp:positionV>
            <wp:extent cx="1171575" cy="81915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BEBA8EAE-BF5A-486C-A8C5-ECC9F3942E4B}">
                          <a14:imgProps xmlns:a14="http://schemas.microsoft.com/office/drawing/2010/main">
                            <a14:imgLayer r:embed="rId102">
                              <a14:imgEffect>
                                <a14:brightnessContrast contrast="48000"/>
                              </a14:imgEffect>
                            </a14:imgLayer>
                          </a14:imgProps>
                        </a:ext>
                        <a:ext uri="{28A0092B-C50C-407E-A947-70E740481C1C}">
                          <a14:useLocalDpi xmlns:a14="http://schemas.microsoft.com/office/drawing/2010/main" val="0"/>
                        </a:ext>
                      </a:extLst>
                    </a:blip>
                    <a:stretch>
                      <a:fillRect/>
                    </a:stretch>
                  </pic:blipFill>
                  <pic:spPr>
                    <a:xfrm>
                      <a:off x="0" y="0"/>
                      <a:ext cx="1171575" cy="819150"/>
                    </a:xfrm>
                    <a:prstGeom prst="rect">
                      <a:avLst/>
                    </a:prstGeom>
                  </pic:spPr>
                </pic:pic>
              </a:graphicData>
            </a:graphic>
          </wp:anchor>
        </w:drawing>
      </w:r>
      <w:r w:rsidR="00BC3E34" w:rsidRPr="005B34D2">
        <w:rPr>
          <w:rFonts w:hAnsi="宋体" w:hint="eastAsia"/>
          <w:color w:val="FF0000"/>
          <w:szCs w:val="21"/>
        </w:rPr>
        <w:t>【难度】</w:t>
      </w:r>
      <w:r w:rsidR="00BC3E34" w:rsidRPr="005B34D2">
        <w:rPr>
          <w:rFonts w:hint="eastAsia"/>
          <w:color w:val="FF0000"/>
          <w:szCs w:val="21"/>
        </w:rPr>
        <w:t>★★★</w:t>
      </w:r>
    </w:p>
    <w:p w:rsidR="00BC3E34" w:rsidRPr="005B34D2" w:rsidRDefault="00BC3E34" w:rsidP="005B34D2">
      <w:pPr>
        <w:rPr>
          <w:rFonts w:ascii="Times New Roman" w:hAnsi="Times New Roman" w:cs="Times New Roman"/>
          <w:color w:val="FF0000"/>
          <w:szCs w:val="21"/>
        </w:rPr>
      </w:pPr>
      <w:r w:rsidRPr="005B34D2">
        <w:rPr>
          <w:rFonts w:hint="eastAsia"/>
          <w:color w:val="FF0000"/>
          <w:szCs w:val="21"/>
        </w:rPr>
        <w:t>【答案】（</w:t>
      </w:r>
      <w:r w:rsidRPr="005B34D2">
        <w:rPr>
          <w:rFonts w:hint="eastAsia"/>
          <w:color w:val="FF0000"/>
          <w:szCs w:val="21"/>
        </w:rPr>
        <w:t>1</w:t>
      </w:r>
      <w:r w:rsidRPr="005B34D2">
        <w:rPr>
          <w:rFonts w:hint="eastAsia"/>
          <w:color w:val="FF0000"/>
          <w:szCs w:val="21"/>
        </w:rPr>
        <w:t>）</w:t>
      </w:r>
      <w:r w:rsidRPr="005B34D2">
        <w:rPr>
          <w:rFonts w:hint="eastAsia"/>
          <w:color w:val="FF0000"/>
          <w:szCs w:val="21"/>
        </w:rPr>
        <w:t>7.1</w:t>
      </w:r>
      <w:r w:rsidRPr="005B34D2">
        <w:rPr>
          <w:color w:val="FF0000"/>
          <w:szCs w:val="21"/>
        </w:rPr>
        <w:t>rad/s</w:t>
      </w:r>
      <w:r w:rsidRPr="005B34D2">
        <w:rPr>
          <w:rFonts w:hint="eastAsia"/>
          <w:color w:val="FF0000"/>
          <w:szCs w:val="21"/>
        </w:rPr>
        <w:t>（</w:t>
      </w:r>
      <w:r w:rsidRPr="005B34D2">
        <w:rPr>
          <w:rFonts w:hint="eastAsia"/>
          <w:color w:val="FF0000"/>
          <w:szCs w:val="21"/>
        </w:rPr>
        <w:t>2</w:t>
      </w:r>
      <w:r w:rsidRPr="005B34D2">
        <w:rPr>
          <w:rFonts w:hint="eastAsia"/>
          <w:color w:val="FF0000"/>
          <w:szCs w:val="21"/>
        </w:rPr>
        <w:t>）将</w:t>
      </w:r>
      <w:r w:rsidRPr="005B34D2">
        <w:rPr>
          <w:rFonts w:hint="eastAsia"/>
          <w:i/>
          <w:color w:val="FF0000"/>
          <w:szCs w:val="21"/>
        </w:rPr>
        <w:t>A</w:t>
      </w:r>
      <w:r w:rsidRPr="005B34D2">
        <w:rPr>
          <w:rFonts w:hint="eastAsia"/>
          <w:color w:val="FF0000"/>
          <w:szCs w:val="21"/>
        </w:rPr>
        <w:t>做</w:t>
      </w:r>
      <w:r w:rsidRPr="005B34D2">
        <w:rPr>
          <w:color w:val="FF0000"/>
          <w:szCs w:val="21"/>
        </w:rPr>
        <w:t>圆周运动的半径增大</w:t>
      </w:r>
      <w:r w:rsidRPr="005B34D2">
        <w:rPr>
          <w:rFonts w:hint="eastAsia"/>
          <w:color w:val="FF0000"/>
          <w:szCs w:val="21"/>
        </w:rPr>
        <w:t>到</w:t>
      </w:r>
      <w:r w:rsidRPr="005B34D2">
        <w:rPr>
          <w:rFonts w:hint="eastAsia"/>
          <w:color w:val="FF0000"/>
          <w:szCs w:val="21"/>
        </w:rPr>
        <w:t>0.8</w:t>
      </w:r>
      <w:r w:rsidRPr="005B34D2">
        <w:rPr>
          <w:color w:val="FF0000"/>
          <w:szCs w:val="21"/>
        </w:rPr>
        <w:t>m</w:t>
      </w:r>
    </w:p>
    <w:p w:rsidR="00BC3E34" w:rsidRPr="005B34D2" w:rsidRDefault="00BC3E34" w:rsidP="005B34D2">
      <w:pPr>
        <w:rPr>
          <w:rFonts w:ascii="Times New Roman" w:hAnsi="Times New Roman" w:cs="Times New Roman"/>
          <w:i/>
          <w:szCs w:val="21"/>
        </w:rPr>
      </w:pPr>
    </w:p>
    <w:p w:rsidR="00C4393E" w:rsidRDefault="00C4393E" w:rsidP="005B34D2">
      <w:pPr>
        <w:rPr>
          <w:rFonts w:ascii="Times New Roman" w:hAnsi="Times New Roman" w:cs="Times New Roman"/>
          <w:i/>
          <w:szCs w:val="21"/>
        </w:rPr>
      </w:pPr>
    </w:p>
    <w:p w:rsidR="005B34D2" w:rsidRDefault="005B34D2" w:rsidP="005B34D2">
      <w:pPr>
        <w:rPr>
          <w:rFonts w:ascii="Times New Roman" w:hAnsi="Times New Roman" w:cs="Times New Roman"/>
          <w:i/>
          <w:szCs w:val="21"/>
        </w:rPr>
      </w:pPr>
    </w:p>
    <w:p w:rsidR="005B34D2" w:rsidRDefault="005B34D2" w:rsidP="005B34D2">
      <w:pPr>
        <w:rPr>
          <w:rFonts w:ascii="Times New Roman" w:hAnsi="Times New Roman" w:cs="Times New Roman"/>
          <w:i/>
          <w:szCs w:val="21"/>
        </w:rPr>
      </w:pPr>
    </w:p>
    <w:p w:rsidR="005B34D2" w:rsidRDefault="005B34D2" w:rsidP="005B34D2">
      <w:pPr>
        <w:rPr>
          <w:rFonts w:ascii="Times New Roman" w:hAnsi="Times New Roman" w:cs="Times New Roman"/>
          <w:i/>
          <w:szCs w:val="21"/>
        </w:rPr>
      </w:pPr>
    </w:p>
    <w:p w:rsidR="005B34D2" w:rsidRDefault="005B34D2" w:rsidP="005B34D2">
      <w:pPr>
        <w:rPr>
          <w:rFonts w:ascii="Times New Roman" w:hAnsi="Times New Roman" w:cs="Times New Roman"/>
          <w:i/>
          <w:szCs w:val="21"/>
        </w:rPr>
      </w:pPr>
    </w:p>
    <w:p w:rsidR="005B34D2" w:rsidRDefault="005B34D2" w:rsidP="005B34D2">
      <w:pPr>
        <w:rPr>
          <w:rFonts w:ascii="Times New Roman" w:hAnsi="Times New Roman" w:cs="Times New Roman"/>
          <w:i/>
          <w:szCs w:val="21"/>
        </w:rPr>
      </w:pPr>
    </w:p>
    <w:p w:rsidR="005B34D2" w:rsidRDefault="005B34D2" w:rsidP="005B34D2">
      <w:pPr>
        <w:rPr>
          <w:rFonts w:ascii="Times New Roman" w:hAnsi="Times New Roman" w:cs="Times New Roman"/>
          <w:i/>
          <w:szCs w:val="21"/>
        </w:rPr>
      </w:pPr>
    </w:p>
    <w:p w:rsidR="00574B04" w:rsidRDefault="00574B04" w:rsidP="005B34D2">
      <w:pPr>
        <w:rPr>
          <w:rFonts w:ascii="Times New Roman" w:hAnsi="Times New Roman" w:cs="Times New Roman"/>
          <w:i/>
          <w:szCs w:val="21"/>
        </w:rPr>
      </w:pPr>
    </w:p>
    <w:p w:rsidR="00574B04" w:rsidRDefault="00574B04" w:rsidP="005B34D2">
      <w:pPr>
        <w:rPr>
          <w:rFonts w:ascii="Times New Roman" w:hAnsi="Times New Roman" w:cs="Times New Roman"/>
          <w:i/>
          <w:szCs w:val="21"/>
        </w:rPr>
      </w:pPr>
    </w:p>
    <w:p w:rsidR="00574B04" w:rsidRDefault="00574B04" w:rsidP="005B34D2">
      <w:pPr>
        <w:rPr>
          <w:rFonts w:ascii="Times New Roman" w:hAnsi="Times New Roman" w:cs="Times New Roman"/>
          <w:i/>
          <w:szCs w:val="21"/>
        </w:rPr>
      </w:pPr>
    </w:p>
    <w:p w:rsidR="00574B04" w:rsidRDefault="00574B04" w:rsidP="005B34D2">
      <w:pPr>
        <w:rPr>
          <w:rFonts w:ascii="Times New Roman" w:hAnsi="Times New Roman" w:cs="Times New Roman"/>
          <w:i/>
          <w:szCs w:val="21"/>
        </w:rPr>
      </w:pPr>
    </w:p>
    <w:p w:rsidR="00574B04" w:rsidRDefault="00574B04" w:rsidP="005B34D2">
      <w:pPr>
        <w:rPr>
          <w:rFonts w:ascii="Times New Roman" w:hAnsi="Times New Roman" w:cs="Times New Roman"/>
          <w:i/>
          <w:szCs w:val="21"/>
        </w:rPr>
      </w:pPr>
    </w:p>
    <w:p w:rsidR="00574B04" w:rsidRDefault="00574B04" w:rsidP="005B34D2">
      <w:pPr>
        <w:rPr>
          <w:rFonts w:ascii="Times New Roman" w:hAnsi="Times New Roman" w:cs="Times New Roman"/>
          <w:i/>
          <w:szCs w:val="21"/>
        </w:rPr>
      </w:pPr>
    </w:p>
    <w:p w:rsidR="00574B04" w:rsidRPr="005B34D2" w:rsidRDefault="00574B04" w:rsidP="005B34D2">
      <w:pPr>
        <w:rPr>
          <w:rFonts w:ascii="Times New Roman" w:hAnsi="Times New Roman" w:cs="Times New Roman"/>
          <w:i/>
          <w:szCs w:val="21"/>
        </w:rPr>
      </w:pPr>
    </w:p>
    <w:p w:rsidR="00D37D8D" w:rsidRPr="005B34D2" w:rsidRDefault="004E120A" w:rsidP="005B34D2">
      <w:pPr>
        <w:rPr>
          <w:rFonts w:ascii="Times New Roman" w:hAnsi="Times New Roman"/>
          <w:bCs/>
          <w:szCs w:val="21"/>
        </w:rPr>
      </w:pPr>
      <w:r w:rsidRPr="005B34D2">
        <w:rPr>
          <w:rFonts w:ascii="Times New Roman" w:hAnsi="Times New Roman" w:cs="Times New Roman"/>
          <w:szCs w:val="21"/>
        </w:rPr>
        <w:t>10</w:t>
      </w:r>
      <w:r w:rsidR="00D37D8D" w:rsidRPr="005B34D2">
        <w:rPr>
          <w:rFonts w:ascii="Times New Roman" w:hAnsi="Times New Roman" w:cs="Times New Roman" w:hint="eastAsia"/>
          <w:szCs w:val="21"/>
        </w:rPr>
        <w:t>、</w:t>
      </w:r>
      <w:r w:rsidR="00D37D8D" w:rsidRPr="005B34D2">
        <w:rPr>
          <w:rFonts w:ascii="Times New Roman" w:hAnsi="Times New Roman"/>
          <w:bCs/>
          <w:szCs w:val="21"/>
        </w:rPr>
        <w:t>如图所示，在光滑的圆锥体顶端用长为</w:t>
      </w:r>
      <w:r w:rsidR="00D37D8D" w:rsidRPr="005B34D2">
        <w:rPr>
          <w:rFonts w:ascii="Times New Roman" w:hAnsi="Times New Roman"/>
          <w:bCs/>
          <w:i/>
          <w:szCs w:val="21"/>
        </w:rPr>
        <w:t>l</w:t>
      </w:r>
      <w:r w:rsidR="00D37D8D" w:rsidRPr="005B34D2">
        <w:rPr>
          <w:rFonts w:ascii="Times New Roman" w:hAnsi="Times New Roman"/>
          <w:bCs/>
          <w:szCs w:val="21"/>
        </w:rPr>
        <w:t>的细线悬挂一质量为</w:t>
      </w:r>
      <w:r w:rsidR="00D37D8D" w:rsidRPr="005B34D2">
        <w:rPr>
          <w:rFonts w:ascii="Times New Roman" w:hAnsi="Times New Roman"/>
          <w:bCs/>
          <w:i/>
          <w:szCs w:val="21"/>
        </w:rPr>
        <w:t>m</w:t>
      </w:r>
      <w:r w:rsidR="00D37D8D" w:rsidRPr="005B34D2">
        <w:rPr>
          <w:rFonts w:ascii="Times New Roman" w:hAnsi="Times New Roman"/>
          <w:bCs/>
          <w:szCs w:val="21"/>
        </w:rPr>
        <w:t>的小球．圆锥体固定在水平面上不动，其轴线沿竖直方向，母线与轴线之间的夹角为</w:t>
      </w:r>
      <w:r w:rsidR="00D37D8D" w:rsidRPr="005B34D2">
        <w:rPr>
          <w:rFonts w:ascii="Times New Roman" w:hAnsi="Times New Roman"/>
          <w:bCs/>
          <w:szCs w:val="21"/>
        </w:rPr>
        <w:t>30˚</w:t>
      </w:r>
      <w:r w:rsidR="00D37D8D" w:rsidRPr="005B34D2">
        <w:rPr>
          <w:rFonts w:ascii="Times New Roman" w:hAnsi="Times New Roman" w:hint="eastAsia"/>
          <w:bCs/>
          <w:szCs w:val="21"/>
        </w:rPr>
        <w:t>。</w:t>
      </w:r>
      <w:r w:rsidR="00D37D8D" w:rsidRPr="005B34D2">
        <w:rPr>
          <w:rFonts w:ascii="Times New Roman" w:hAnsi="Times New Roman"/>
          <w:bCs/>
          <w:szCs w:val="21"/>
        </w:rPr>
        <w:t>小球以速度</w:t>
      </w:r>
      <w:r w:rsidR="00D37D8D" w:rsidRPr="005B34D2">
        <w:rPr>
          <w:rFonts w:ascii="Times New Roman" w:hAnsi="Times New Roman"/>
          <w:bCs/>
          <w:i/>
          <w:szCs w:val="21"/>
        </w:rPr>
        <w:t>v</w:t>
      </w:r>
      <w:r w:rsidR="00D37D8D" w:rsidRPr="005B34D2">
        <w:rPr>
          <w:rFonts w:ascii="Times New Roman" w:hAnsi="Times New Roman"/>
          <w:bCs/>
          <w:szCs w:val="21"/>
        </w:rPr>
        <w:t>绕圆锥体轴线在水平面内做匀速圆周运动</w:t>
      </w:r>
      <w:r w:rsidR="00D37D8D" w:rsidRPr="005B34D2">
        <w:rPr>
          <w:rFonts w:ascii="Times New Roman" w:hAnsi="Times New Roman" w:hint="eastAsia"/>
          <w:bCs/>
          <w:szCs w:val="21"/>
        </w:rPr>
        <w:t>：</w:t>
      </w:r>
    </w:p>
    <w:p w:rsidR="00D37D8D" w:rsidRPr="005B34D2" w:rsidRDefault="00D37D8D" w:rsidP="005B34D2">
      <w:pPr>
        <w:rPr>
          <w:rFonts w:ascii="Times New Roman" w:hAnsi="Times New Roman"/>
          <w:bCs/>
          <w:szCs w:val="21"/>
        </w:rPr>
      </w:pPr>
      <w:r w:rsidRPr="005B34D2">
        <w:rPr>
          <w:noProof/>
          <w:szCs w:val="21"/>
        </w:rPr>
        <w:drawing>
          <wp:anchor distT="0" distB="0" distL="114300" distR="114300" simplePos="0" relativeHeight="251652608" behindDoc="0" locked="0" layoutInCell="1" allowOverlap="1">
            <wp:simplePos x="0" y="0"/>
            <wp:positionH relativeFrom="column">
              <wp:posOffset>4000500</wp:posOffset>
            </wp:positionH>
            <wp:positionV relativeFrom="paragraph">
              <wp:posOffset>53340</wp:posOffset>
            </wp:positionV>
            <wp:extent cx="1047750" cy="847725"/>
            <wp:effectExtent l="19050" t="0" r="0" b="0"/>
            <wp:wrapSquare wrapText="bothSides"/>
            <wp:docPr id="29714" name="图片 2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extLst>
                        <a:ext uri="{BEBA8EAE-BF5A-486C-A8C5-ECC9F3942E4B}">
                          <a14:imgProps xmlns:a14="http://schemas.microsoft.com/office/drawing/2010/main">
                            <a14:imgLayer r:embed="rId104">
                              <a14:imgEffect>
                                <a14:sharpenSoften amount="74000"/>
                              </a14:imgEffect>
                            </a14:imgLayer>
                          </a14:imgProps>
                        </a:ext>
                        <a:ext uri="{28A0092B-C50C-407E-A947-70E740481C1C}">
                          <a14:useLocalDpi xmlns:a14="http://schemas.microsoft.com/office/drawing/2010/main" val="0"/>
                        </a:ext>
                      </a:extLst>
                    </a:blip>
                    <a:stretch>
                      <a:fillRect/>
                    </a:stretch>
                  </pic:blipFill>
                  <pic:spPr>
                    <a:xfrm>
                      <a:off x="0" y="0"/>
                      <a:ext cx="1047750" cy="847725"/>
                    </a:xfrm>
                    <a:prstGeom prst="rect">
                      <a:avLst/>
                    </a:prstGeom>
                  </pic:spPr>
                </pic:pic>
              </a:graphicData>
            </a:graphic>
          </wp:anchor>
        </w:drawing>
      </w:r>
      <w:r w:rsidR="00C4393E" w:rsidRPr="005B34D2">
        <w:rPr>
          <w:rFonts w:ascii="Times New Roman" w:hAnsi="Times New Roman" w:hint="eastAsia"/>
          <w:bCs/>
          <w:szCs w:val="21"/>
        </w:rPr>
        <w:t>（</w:t>
      </w:r>
      <w:r w:rsidR="00C4393E" w:rsidRPr="005B34D2">
        <w:rPr>
          <w:rFonts w:ascii="Times New Roman" w:hAnsi="Times New Roman" w:hint="eastAsia"/>
          <w:bCs/>
          <w:szCs w:val="21"/>
        </w:rPr>
        <w:t>1</w:t>
      </w:r>
      <w:r w:rsidR="00C4393E" w:rsidRPr="005B34D2">
        <w:rPr>
          <w:rFonts w:ascii="Times New Roman" w:hAnsi="Times New Roman" w:hint="eastAsia"/>
          <w:bCs/>
          <w:szCs w:val="21"/>
        </w:rPr>
        <w:t>）</w:t>
      </w:r>
      <w:r w:rsidRPr="005B34D2">
        <w:rPr>
          <w:rFonts w:ascii="Times New Roman" w:hAnsi="Times New Roman"/>
          <w:bCs/>
          <w:szCs w:val="21"/>
        </w:rPr>
        <w:t>当</w:t>
      </w:r>
      <w:r w:rsidRPr="005B34D2">
        <w:rPr>
          <w:rFonts w:ascii="Times New Roman" w:hAnsi="Times New Roman"/>
          <w:bCs/>
          <w:i/>
          <w:szCs w:val="21"/>
        </w:rPr>
        <w:t>v</w:t>
      </w:r>
      <w:r w:rsidRPr="005B34D2">
        <w:rPr>
          <w:rFonts w:ascii="Times New Roman" w:hAnsi="Times New Roman"/>
          <w:bCs/>
          <w:szCs w:val="21"/>
          <w:vertAlign w:val="subscript"/>
        </w:rPr>
        <w:t>1</w:t>
      </w:r>
      <w:r w:rsidRPr="005B34D2">
        <w:rPr>
          <w:rFonts w:ascii="Times New Roman" w:hAnsi="Times New Roman"/>
          <w:bCs/>
          <w:szCs w:val="21"/>
        </w:rPr>
        <w:t>＝</w:t>
      </w:r>
      <w:r w:rsidR="00596582" w:rsidRPr="005B34D2">
        <w:rPr>
          <w:rFonts w:ascii="Times New Roman" w:hAnsi="Times New Roman"/>
          <w:bCs/>
          <w:szCs w:val="21"/>
        </w:rPr>
        <w:fldChar w:fldCharType="begin"/>
      </w:r>
      <w:r w:rsidRPr="005B34D2">
        <w:rPr>
          <w:rFonts w:ascii="Times New Roman" w:hAnsi="Times New Roman" w:hint="eastAsia"/>
          <w:bCs/>
          <w:szCs w:val="21"/>
        </w:rPr>
        <w:instrText>eq \</w:instrText>
      </w:r>
      <w:r w:rsidRPr="005B34D2">
        <w:rPr>
          <w:rFonts w:ascii="Times New Roman" w:hAnsi="Times New Roman"/>
          <w:bCs/>
          <w:szCs w:val="21"/>
        </w:rPr>
        <w:instrText>r(\f(</w:instrText>
      </w:r>
      <w:r w:rsidRPr="005B34D2">
        <w:rPr>
          <w:rFonts w:ascii="Times New Roman" w:hAnsi="Times New Roman"/>
          <w:bCs/>
          <w:i/>
          <w:szCs w:val="21"/>
        </w:rPr>
        <w:instrText>gl,</w:instrText>
      </w:r>
      <w:r w:rsidRPr="005B34D2">
        <w:rPr>
          <w:rFonts w:ascii="Times New Roman" w:hAnsi="Times New Roman"/>
          <w:bCs/>
          <w:szCs w:val="21"/>
        </w:rPr>
        <w:instrText>6))</w:instrText>
      </w:r>
      <w:r w:rsidR="00596582" w:rsidRPr="005B34D2">
        <w:rPr>
          <w:rFonts w:ascii="Times New Roman" w:hAnsi="Times New Roman"/>
          <w:bCs/>
          <w:szCs w:val="21"/>
        </w:rPr>
        <w:fldChar w:fldCharType="end"/>
      </w:r>
      <w:r w:rsidRPr="005B34D2">
        <w:rPr>
          <w:rFonts w:ascii="Times New Roman" w:hAnsi="Times New Roman"/>
          <w:bCs/>
          <w:szCs w:val="21"/>
        </w:rPr>
        <w:t>时，求线对小球的拉力；</w:t>
      </w:r>
    </w:p>
    <w:p w:rsidR="00D37D8D" w:rsidRPr="005B34D2" w:rsidRDefault="00C4393E" w:rsidP="005B34D2">
      <w:pPr>
        <w:rPr>
          <w:rFonts w:ascii="Times New Roman" w:hAnsi="Times New Roman"/>
          <w:bCs/>
          <w:szCs w:val="21"/>
        </w:rPr>
      </w:pPr>
      <w:r w:rsidRPr="005B34D2">
        <w:rPr>
          <w:rFonts w:ascii="Times New Roman" w:hAnsi="Times New Roman" w:hint="eastAsia"/>
          <w:bCs/>
          <w:szCs w:val="21"/>
        </w:rPr>
        <w:t>（</w:t>
      </w:r>
      <w:r w:rsidRPr="005B34D2">
        <w:rPr>
          <w:rFonts w:ascii="Times New Roman" w:hAnsi="Times New Roman" w:hint="eastAsia"/>
          <w:bCs/>
          <w:szCs w:val="21"/>
        </w:rPr>
        <w:t>2</w:t>
      </w:r>
      <w:r w:rsidRPr="005B34D2">
        <w:rPr>
          <w:rFonts w:ascii="Times New Roman" w:hAnsi="Times New Roman" w:hint="eastAsia"/>
          <w:bCs/>
          <w:szCs w:val="21"/>
        </w:rPr>
        <w:t>）</w:t>
      </w:r>
      <w:r w:rsidR="00D37D8D" w:rsidRPr="005B34D2">
        <w:rPr>
          <w:rFonts w:ascii="Times New Roman" w:hAnsi="Times New Roman"/>
          <w:bCs/>
          <w:szCs w:val="21"/>
        </w:rPr>
        <w:t>当</w:t>
      </w:r>
      <w:r w:rsidR="00D37D8D" w:rsidRPr="005B34D2">
        <w:rPr>
          <w:rFonts w:ascii="Times New Roman" w:hAnsi="Times New Roman"/>
          <w:bCs/>
          <w:i/>
          <w:szCs w:val="21"/>
        </w:rPr>
        <w:t>v</w:t>
      </w:r>
      <w:r w:rsidR="00D37D8D" w:rsidRPr="005B34D2">
        <w:rPr>
          <w:rFonts w:ascii="Times New Roman" w:hAnsi="Times New Roman"/>
          <w:bCs/>
          <w:szCs w:val="21"/>
          <w:vertAlign w:val="subscript"/>
        </w:rPr>
        <w:t>2</w:t>
      </w:r>
      <w:r w:rsidR="00D37D8D" w:rsidRPr="005B34D2">
        <w:rPr>
          <w:rFonts w:ascii="Times New Roman" w:hAnsi="Times New Roman"/>
          <w:bCs/>
          <w:szCs w:val="21"/>
        </w:rPr>
        <w:t>＝</w:t>
      </w:r>
      <w:r w:rsidR="00596582" w:rsidRPr="005B34D2">
        <w:rPr>
          <w:rFonts w:ascii="Times New Roman" w:hAnsi="Times New Roman"/>
          <w:bCs/>
          <w:szCs w:val="21"/>
        </w:rPr>
        <w:fldChar w:fldCharType="begin"/>
      </w:r>
      <w:r w:rsidR="00D37D8D" w:rsidRPr="005B34D2">
        <w:rPr>
          <w:rFonts w:ascii="Times New Roman" w:hAnsi="Times New Roman" w:hint="eastAsia"/>
          <w:bCs/>
          <w:szCs w:val="21"/>
        </w:rPr>
        <w:instrText>eq \</w:instrText>
      </w:r>
      <w:r w:rsidR="00D37D8D" w:rsidRPr="005B34D2">
        <w:rPr>
          <w:rFonts w:ascii="Times New Roman" w:hAnsi="Times New Roman"/>
          <w:bCs/>
          <w:szCs w:val="21"/>
        </w:rPr>
        <w:instrText>r(\f(3</w:instrText>
      </w:r>
      <w:r w:rsidR="00D37D8D" w:rsidRPr="005B34D2">
        <w:rPr>
          <w:rFonts w:ascii="Times New Roman" w:hAnsi="Times New Roman"/>
          <w:bCs/>
          <w:i/>
          <w:szCs w:val="21"/>
        </w:rPr>
        <w:instrText>gl,</w:instrText>
      </w:r>
      <w:r w:rsidR="00D37D8D" w:rsidRPr="005B34D2">
        <w:rPr>
          <w:rFonts w:ascii="Times New Roman" w:hAnsi="Times New Roman"/>
          <w:bCs/>
          <w:szCs w:val="21"/>
        </w:rPr>
        <w:instrText>2))</w:instrText>
      </w:r>
      <w:r w:rsidR="00596582" w:rsidRPr="005B34D2">
        <w:rPr>
          <w:rFonts w:ascii="Times New Roman" w:hAnsi="Times New Roman"/>
          <w:bCs/>
          <w:szCs w:val="21"/>
        </w:rPr>
        <w:fldChar w:fldCharType="end"/>
      </w:r>
      <w:r w:rsidR="00D37D8D" w:rsidRPr="005B34D2">
        <w:rPr>
          <w:rFonts w:ascii="Times New Roman" w:hAnsi="Times New Roman"/>
          <w:bCs/>
          <w:szCs w:val="21"/>
        </w:rPr>
        <w:t>时，求线对小球的拉力</w:t>
      </w:r>
      <w:r w:rsidR="00D37D8D" w:rsidRPr="005B34D2">
        <w:rPr>
          <w:rFonts w:ascii="Times New Roman" w:hAnsi="Times New Roman" w:hint="eastAsia"/>
          <w:bCs/>
          <w:szCs w:val="21"/>
        </w:rPr>
        <w:t>。</w:t>
      </w:r>
    </w:p>
    <w:p w:rsidR="00D37D8D" w:rsidRPr="005B34D2" w:rsidRDefault="00D37D8D" w:rsidP="005B34D2">
      <w:pPr>
        <w:rPr>
          <w:rFonts w:hAnsi="宋体"/>
          <w:color w:val="FF0000"/>
          <w:szCs w:val="21"/>
        </w:rPr>
      </w:pPr>
    </w:p>
    <w:p w:rsidR="00D37D8D" w:rsidRPr="005B34D2" w:rsidRDefault="00D37D8D" w:rsidP="005B34D2">
      <w:pPr>
        <w:rPr>
          <w:rFonts w:hAnsi="宋体"/>
          <w:color w:val="FF0000"/>
          <w:szCs w:val="21"/>
        </w:rPr>
      </w:pPr>
      <w:r w:rsidRPr="005B34D2">
        <w:rPr>
          <w:rFonts w:hAnsi="宋体" w:hint="eastAsia"/>
          <w:color w:val="FF0000"/>
          <w:szCs w:val="21"/>
        </w:rPr>
        <w:t>【难度】</w:t>
      </w:r>
      <w:r w:rsidRPr="005B34D2">
        <w:rPr>
          <w:rFonts w:hint="eastAsia"/>
          <w:color w:val="FF0000"/>
          <w:szCs w:val="21"/>
        </w:rPr>
        <w:t>★★★</w:t>
      </w:r>
    </w:p>
    <w:p w:rsidR="00D37D8D" w:rsidRPr="005B34D2" w:rsidRDefault="00D37D8D" w:rsidP="005B34D2">
      <w:pPr>
        <w:rPr>
          <w:color w:val="FF0000"/>
          <w:szCs w:val="21"/>
        </w:rPr>
      </w:pPr>
      <w:r w:rsidRPr="005B34D2">
        <w:rPr>
          <w:rFonts w:hint="eastAsia"/>
          <w:color w:val="FF0000"/>
          <w:szCs w:val="21"/>
        </w:rPr>
        <w:t>【</w:t>
      </w:r>
      <w:r w:rsidRPr="005B34D2">
        <w:rPr>
          <w:color w:val="FF0000"/>
          <w:szCs w:val="21"/>
        </w:rPr>
        <w:t>答案</w:t>
      </w:r>
      <w:r w:rsidRPr="005B34D2">
        <w:rPr>
          <w:rFonts w:hint="eastAsia"/>
          <w:color w:val="FF0000"/>
          <w:szCs w:val="21"/>
        </w:rPr>
        <w:t>】</w:t>
      </w:r>
      <w:r w:rsidRPr="005B34D2">
        <w:rPr>
          <w:color w:val="FF0000"/>
          <w:szCs w:val="21"/>
        </w:rPr>
        <w:t>(1)1.03</w:t>
      </w:r>
      <w:r w:rsidRPr="005B34D2">
        <w:rPr>
          <w:i/>
          <w:color w:val="FF0000"/>
          <w:szCs w:val="21"/>
        </w:rPr>
        <w:t>mg</w:t>
      </w:r>
      <w:r w:rsidRPr="005B34D2">
        <w:rPr>
          <w:color w:val="FF0000"/>
          <w:szCs w:val="21"/>
        </w:rPr>
        <w:t>(2)2</w:t>
      </w:r>
      <w:r w:rsidRPr="005B34D2">
        <w:rPr>
          <w:i/>
          <w:color w:val="FF0000"/>
          <w:szCs w:val="21"/>
        </w:rPr>
        <w:t>mg</w:t>
      </w:r>
    </w:p>
    <w:p w:rsidR="00D37D8D" w:rsidRPr="005B34D2" w:rsidRDefault="00D37D8D" w:rsidP="005B34D2">
      <w:pPr>
        <w:rPr>
          <w:color w:val="FF0000"/>
          <w:szCs w:val="21"/>
        </w:rPr>
      </w:pPr>
      <w:r w:rsidRPr="005B34D2">
        <w:rPr>
          <w:rFonts w:hint="eastAsia"/>
          <w:color w:val="FF0000"/>
          <w:szCs w:val="21"/>
        </w:rPr>
        <w:t>【解析】</w:t>
      </w:r>
      <w:r w:rsidRPr="005B34D2">
        <w:rPr>
          <w:color w:val="FF0000"/>
          <w:szCs w:val="21"/>
        </w:rPr>
        <w:t>如图甲所示，小球在锥面上运动，当支持力</w:t>
      </w:r>
      <w:r w:rsidRPr="005B34D2">
        <w:rPr>
          <w:i/>
          <w:color w:val="FF0000"/>
          <w:szCs w:val="21"/>
        </w:rPr>
        <w:t>F</w:t>
      </w:r>
      <w:r w:rsidRPr="005B34D2">
        <w:rPr>
          <w:color w:val="FF0000"/>
          <w:szCs w:val="21"/>
          <w:vertAlign w:val="subscript"/>
        </w:rPr>
        <w:t>N</w:t>
      </w:r>
      <w:r w:rsidRPr="005B34D2">
        <w:rPr>
          <w:color w:val="FF0000"/>
          <w:szCs w:val="21"/>
        </w:rPr>
        <w:t>＝</w:t>
      </w:r>
      <w:r w:rsidRPr="005B34D2">
        <w:rPr>
          <w:color w:val="FF0000"/>
          <w:szCs w:val="21"/>
        </w:rPr>
        <w:t>0</w:t>
      </w:r>
      <w:r w:rsidRPr="005B34D2">
        <w:rPr>
          <w:color w:val="FF0000"/>
          <w:szCs w:val="21"/>
        </w:rPr>
        <w:t>时，小球只受重力</w:t>
      </w:r>
      <w:r w:rsidRPr="005B34D2">
        <w:rPr>
          <w:i/>
          <w:color w:val="FF0000"/>
          <w:szCs w:val="21"/>
        </w:rPr>
        <w:t>mg</w:t>
      </w:r>
      <w:r w:rsidRPr="005B34D2">
        <w:rPr>
          <w:color w:val="FF0000"/>
          <w:szCs w:val="21"/>
        </w:rPr>
        <w:t>和线的拉力</w:t>
      </w:r>
      <w:r w:rsidRPr="005B34D2">
        <w:rPr>
          <w:i/>
          <w:color w:val="FF0000"/>
          <w:szCs w:val="21"/>
        </w:rPr>
        <w:t>F</w:t>
      </w:r>
      <w:r w:rsidRPr="005B34D2">
        <w:rPr>
          <w:color w:val="FF0000"/>
          <w:szCs w:val="21"/>
          <w:vertAlign w:val="subscript"/>
        </w:rPr>
        <w:t>T</w:t>
      </w:r>
      <w:r w:rsidRPr="005B34D2">
        <w:rPr>
          <w:color w:val="FF0000"/>
          <w:szCs w:val="21"/>
        </w:rPr>
        <w:t>的作用，其合力</w:t>
      </w:r>
      <w:r w:rsidRPr="005B34D2">
        <w:rPr>
          <w:i/>
          <w:color w:val="FF0000"/>
          <w:szCs w:val="21"/>
        </w:rPr>
        <w:t>F</w:t>
      </w:r>
      <w:r w:rsidRPr="005B34D2">
        <w:rPr>
          <w:color w:val="FF0000"/>
          <w:szCs w:val="21"/>
        </w:rPr>
        <w:t>应沿水平面指向轴线，由几何关系知</w:t>
      </w:r>
    </w:p>
    <w:p w:rsidR="00D37D8D" w:rsidRPr="005B34D2" w:rsidRDefault="00D37D8D" w:rsidP="005B34D2">
      <w:pPr>
        <w:rPr>
          <w:color w:val="FF0000"/>
          <w:szCs w:val="21"/>
        </w:rPr>
      </w:pPr>
      <w:r w:rsidRPr="005B34D2">
        <w:rPr>
          <w:i/>
          <w:color w:val="FF0000"/>
          <w:szCs w:val="21"/>
        </w:rPr>
        <w:t>F</w:t>
      </w:r>
      <w:r w:rsidRPr="005B34D2">
        <w:rPr>
          <w:color w:val="FF0000"/>
          <w:szCs w:val="21"/>
        </w:rPr>
        <w:t>＝</w:t>
      </w:r>
      <w:r w:rsidRPr="005B34D2">
        <w:rPr>
          <w:i/>
          <w:color w:val="FF0000"/>
          <w:szCs w:val="21"/>
        </w:rPr>
        <w:t>mg</w:t>
      </w:r>
      <w:r w:rsidRPr="005B34D2">
        <w:rPr>
          <w:color w:val="FF0000"/>
          <w:szCs w:val="21"/>
        </w:rPr>
        <w:t>tan 30°</w:t>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ascii="宋体" w:eastAsia="宋体" w:hAnsi="宋体" w:cs="宋体" w:hint="eastAsia"/>
          <w:color w:val="FF0000"/>
          <w:szCs w:val="21"/>
        </w:rPr>
        <w:t>①</w:t>
      </w:r>
    </w:p>
    <w:p w:rsidR="00D37D8D" w:rsidRPr="005B34D2" w:rsidRDefault="00D37D8D" w:rsidP="005B34D2">
      <w:pPr>
        <w:rPr>
          <w:color w:val="FF0000"/>
          <w:szCs w:val="21"/>
        </w:rPr>
      </w:pPr>
      <w:r w:rsidRPr="005B34D2">
        <w:rPr>
          <w:color w:val="FF0000"/>
          <w:szCs w:val="21"/>
        </w:rPr>
        <w:t>又</w:t>
      </w:r>
      <w:r w:rsidRPr="005B34D2">
        <w:rPr>
          <w:i/>
          <w:color w:val="FF0000"/>
          <w:szCs w:val="21"/>
        </w:rPr>
        <w:t>F</w:t>
      </w:r>
      <w:r w:rsidRPr="005B34D2">
        <w:rPr>
          <w:color w:val="FF0000"/>
          <w:szCs w:val="21"/>
        </w:rPr>
        <w:t>＝</w:t>
      </w:r>
      <w:r w:rsidRPr="005B34D2">
        <w:rPr>
          <w:i/>
          <w:color w:val="FF0000"/>
          <w:szCs w:val="21"/>
        </w:rPr>
        <w:t>m</w:t>
      </w:r>
      <w:r w:rsidR="00596582" w:rsidRPr="005B34D2">
        <w:rPr>
          <w:color w:val="FF0000"/>
          <w:szCs w:val="21"/>
        </w:rPr>
        <w:fldChar w:fldCharType="begin"/>
      </w:r>
      <w:r w:rsidRPr="005B34D2">
        <w:rPr>
          <w:rFonts w:hint="eastAsia"/>
          <w:color w:val="FF0000"/>
          <w:szCs w:val="21"/>
        </w:rPr>
        <w:instrText>eq \</w:instrText>
      </w:r>
      <w:r w:rsidRPr="005B34D2">
        <w:rPr>
          <w:color w:val="FF0000"/>
          <w:szCs w:val="21"/>
        </w:rPr>
        <w:instrText>f(</w:instrText>
      </w:r>
      <w:r w:rsidRPr="005B34D2">
        <w:rPr>
          <w:i/>
          <w:color w:val="FF0000"/>
          <w:szCs w:val="21"/>
        </w:rPr>
        <w:instrText>v</w:instrText>
      </w:r>
      <w:r w:rsidRPr="005B34D2">
        <w:rPr>
          <w:color w:val="FF0000"/>
          <w:szCs w:val="21"/>
        </w:rPr>
        <w:instrText>\o\al(</w:instrText>
      </w:r>
      <w:r w:rsidRPr="005B34D2">
        <w:rPr>
          <w:color w:val="FF0000"/>
          <w:szCs w:val="21"/>
          <w:vertAlign w:val="superscript"/>
        </w:rPr>
        <w:instrText>2</w:instrText>
      </w:r>
      <w:r w:rsidRPr="005B34D2">
        <w:rPr>
          <w:color w:val="FF0000"/>
          <w:szCs w:val="21"/>
        </w:rPr>
        <w:instrText>,</w:instrText>
      </w:r>
      <w:r w:rsidRPr="005B34D2">
        <w:rPr>
          <w:color w:val="FF0000"/>
          <w:szCs w:val="21"/>
          <w:vertAlign w:val="subscript"/>
        </w:rPr>
        <w:instrText>0</w:instrText>
      </w:r>
      <w:r w:rsidRPr="005B34D2">
        <w:rPr>
          <w:color w:val="FF0000"/>
          <w:szCs w:val="21"/>
        </w:rPr>
        <w:instrText>)</w:instrText>
      </w:r>
      <w:r w:rsidRPr="005B34D2">
        <w:rPr>
          <w:i/>
          <w:color w:val="FF0000"/>
          <w:szCs w:val="21"/>
        </w:rPr>
        <w:instrText>,r</w:instrText>
      </w:r>
      <w:r w:rsidRPr="005B34D2">
        <w:rPr>
          <w:color w:val="FF0000"/>
          <w:szCs w:val="21"/>
        </w:rPr>
        <w:instrText>)</w:instrText>
      </w:r>
      <w:r w:rsidR="00596582" w:rsidRPr="005B34D2">
        <w:rPr>
          <w:color w:val="FF0000"/>
          <w:szCs w:val="21"/>
        </w:rPr>
        <w:fldChar w:fldCharType="end"/>
      </w:r>
      <w:r w:rsidRPr="005B34D2">
        <w:rPr>
          <w:color w:val="FF0000"/>
          <w:szCs w:val="21"/>
        </w:rPr>
        <w:t>＝</w:t>
      </w:r>
      <w:r w:rsidRPr="005B34D2">
        <w:rPr>
          <w:i/>
          <w:color w:val="FF0000"/>
          <w:szCs w:val="21"/>
        </w:rPr>
        <w:t>m</w:t>
      </w:r>
      <w:r w:rsidR="00596582" w:rsidRPr="005B34D2">
        <w:rPr>
          <w:color w:val="FF0000"/>
          <w:szCs w:val="21"/>
        </w:rPr>
        <w:fldChar w:fldCharType="begin"/>
      </w:r>
      <w:r w:rsidRPr="005B34D2">
        <w:rPr>
          <w:rFonts w:hint="eastAsia"/>
          <w:color w:val="FF0000"/>
          <w:szCs w:val="21"/>
        </w:rPr>
        <w:instrText>eq \</w:instrText>
      </w:r>
      <w:r w:rsidRPr="005B34D2">
        <w:rPr>
          <w:color w:val="FF0000"/>
          <w:szCs w:val="21"/>
        </w:rPr>
        <w:instrText>f(</w:instrText>
      </w:r>
      <w:r w:rsidRPr="005B34D2">
        <w:rPr>
          <w:i/>
          <w:color w:val="FF0000"/>
          <w:szCs w:val="21"/>
        </w:rPr>
        <w:instrText>v</w:instrText>
      </w:r>
      <w:r w:rsidRPr="005B34D2">
        <w:rPr>
          <w:color w:val="FF0000"/>
          <w:szCs w:val="21"/>
        </w:rPr>
        <w:instrText>\o\al(</w:instrText>
      </w:r>
      <w:r w:rsidRPr="005B34D2">
        <w:rPr>
          <w:color w:val="FF0000"/>
          <w:szCs w:val="21"/>
          <w:vertAlign w:val="superscript"/>
        </w:rPr>
        <w:instrText>2</w:instrText>
      </w:r>
      <w:r w:rsidRPr="005B34D2">
        <w:rPr>
          <w:color w:val="FF0000"/>
          <w:szCs w:val="21"/>
        </w:rPr>
        <w:instrText>,</w:instrText>
      </w:r>
      <w:r w:rsidRPr="005B34D2">
        <w:rPr>
          <w:color w:val="FF0000"/>
          <w:szCs w:val="21"/>
          <w:vertAlign w:val="subscript"/>
        </w:rPr>
        <w:instrText>0</w:instrText>
      </w:r>
      <w:r w:rsidRPr="005B34D2">
        <w:rPr>
          <w:color w:val="FF0000"/>
          <w:szCs w:val="21"/>
        </w:rPr>
        <w:instrText>)</w:instrText>
      </w:r>
      <w:r w:rsidRPr="005B34D2">
        <w:rPr>
          <w:i/>
          <w:color w:val="FF0000"/>
          <w:szCs w:val="21"/>
        </w:rPr>
        <w:instrText>,l</w:instrText>
      </w:r>
      <w:r w:rsidRPr="005B34D2">
        <w:rPr>
          <w:color w:val="FF0000"/>
          <w:szCs w:val="21"/>
        </w:rPr>
        <w:instrText>sin 30°)</w:instrText>
      </w:r>
      <w:r w:rsidR="00596582" w:rsidRPr="005B34D2">
        <w:rPr>
          <w:color w:val="FF0000"/>
          <w:szCs w:val="21"/>
        </w:rPr>
        <w:fldChar w:fldCharType="end"/>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ascii="宋体" w:eastAsia="宋体" w:hAnsi="宋体" w:cs="宋体" w:hint="eastAsia"/>
          <w:color w:val="FF0000"/>
          <w:szCs w:val="21"/>
        </w:rPr>
        <w:t>②</w:t>
      </w:r>
    </w:p>
    <w:p w:rsidR="00D37D8D" w:rsidRPr="005B34D2" w:rsidRDefault="00D37D8D" w:rsidP="005B34D2">
      <w:pPr>
        <w:rPr>
          <w:color w:val="FF0000"/>
          <w:szCs w:val="21"/>
        </w:rPr>
      </w:pPr>
      <w:r w:rsidRPr="005B34D2">
        <w:rPr>
          <w:color w:val="FF0000"/>
          <w:szCs w:val="21"/>
        </w:rPr>
        <w:t>由</w:t>
      </w:r>
      <w:r w:rsidRPr="005B34D2">
        <w:rPr>
          <w:rFonts w:ascii="宋体" w:eastAsia="宋体" w:hAnsi="宋体" w:cs="宋体" w:hint="eastAsia"/>
          <w:color w:val="FF0000"/>
          <w:szCs w:val="21"/>
        </w:rPr>
        <w:t>①②</w:t>
      </w:r>
      <w:r w:rsidRPr="005B34D2">
        <w:rPr>
          <w:color w:val="FF0000"/>
          <w:szCs w:val="21"/>
        </w:rPr>
        <w:t>两式解得</w:t>
      </w:r>
      <w:r w:rsidRPr="005B34D2">
        <w:rPr>
          <w:i/>
          <w:color w:val="FF0000"/>
          <w:szCs w:val="21"/>
        </w:rPr>
        <w:t>v</w:t>
      </w:r>
      <w:r w:rsidRPr="005B34D2">
        <w:rPr>
          <w:color w:val="FF0000"/>
          <w:szCs w:val="21"/>
          <w:vertAlign w:val="subscript"/>
        </w:rPr>
        <w:t>0</w:t>
      </w:r>
      <w:r w:rsidRPr="005B34D2">
        <w:rPr>
          <w:color w:val="FF0000"/>
          <w:szCs w:val="21"/>
        </w:rPr>
        <w:t>＝</w:t>
      </w:r>
      <w:r w:rsidR="00596582" w:rsidRPr="005B34D2">
        <w:rPr>
          <w:color w:val="FF0000"/>
          <w:szCs w:val="21"/>
        </w:rPr>
        <w:fldChar w:fldCharType="begin"/>
      </w:r>
      <w:r w:rsidRPr="005B34D2">
        <w:rPr>
          <w:rFonts w:hint="eastAsia"/>
          <w:color w:val="FF0000"/>
          <w:szCs w:val="21"/>
        </w:rPr>
        <w:instrText>eq \</w:instrText>
      </w:r>
      <w:r w:rsidRPr="005B34D2">
        <w:rPr>
          <w:color w:val="FF0000"/>
          <w:szCs w:val="21"/>
        </w:rPr>
        <w:instrText>r(\f(\r(3)</w:instrText>
      </w:r>
      <w:r w:rsidRPr="005B34D2">
        <w:rPr>
          <w:i/>
          <w:color w:val="FF0000"/>
          <w:szCs w:val="21"/>
        </w:rPr>
        <w:instrText>gl,</w:instrText>
      </w:r>
      <w:r w:rsidRPr="005B34D2">
        <w:rPr>
          <w:color w:val="FF0000"/>
          <w:szCs w:val="21"/>
        </w:rPr>
        <w:instrText>6))</w:instrText>
      </w:r>
      <w:r w:rsidR="00596582" w:rsidRPr="005B34D2">
        <w:rPr>
          <w:color w:val="FF0000"/>
          <w:szCs w:val="21"/>
        </w:rPr>
        <w:fldChar w:fldCharType="end"/>
      </w:r>
    </w:p>
    <w:p w:rsidR="00D37D8D" w:rsidRPr="005B34D2" w:rsidRDefault="005B34D2" w:rsidP="005B34D2">
      <w:pPr>
        <w:rPr>
          <w:color w:val="FF0000"/>
          <w:szCs w:val="21"/>
        </w:rPr>
      </w:pPr>
      <w:r>
        <w:rPr>
          <w:rFonts w:hint="eastAsia"/>
          <w:noProof/>
          <w:color w:val="FF0000"/>
          <w:szCs w:val="21"/>
        </w:rPr>
        <w:drawing>
          <wp:anchor distT="0" distB="0" distL="114300" distR="114300" simplePos="0" relativeHeight="251653632" behindDoc="0" locked="0" layoutInCell="1" allowOverlap="1">
            <wp:simplePos x="0" y="0"/>
            <wp:positionH relativeFrom="column">
              <wp:posOffset>4805045</wp:posOffset>
            </wp:positionH>
            <wp:positionV relativeFrom="paragraph">
              <wp:posOffset>127635</wp:posOffset>
            </wp:positionV>
            <wp:extent cx="1019175" cy="3438525"/>
            <wp:effectExtent l="19050" t="0" r="9525" b="0"/>
            <wp:wrapSquare wrapText="bothSides"/>
            <wp:docPr id="35857" name="图片 3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extLst>
                        <a:ext uri="{28A0092B-C50C-407E-A947-70E740481C1C}">
                          <a14:useLocalDpi xmlns:a14="http://schemas.microsoft.com/office/drawing/2010/main" val="0"/>
                        </a:ext>
                      </a:extLst>
                    </a:blip>
                    <a:stretch>
                      <a:fillRect/>
                    </a:stretch>
                  </pic:blipFill>
                  <pic:spPr>
                    <a:xfrm>
                      <a:off x="0" y="0"/>
                      <a:ext cx="1019175" cy="3438525"/>
                    </a:xfrm>
                    <a:prstGeom prst="rect">
                      <a:avLst/>
                    </a:prstGeom>
                    <a:noFill/>
                    <a:ln>
                      <a:noFill/>
                    </a:ln>
                  </pic:spPr>
                </pic:pic>
              </a:graphicData>
            </a:graphic>
          </wp:anchor>
        </w:drawing>
      </w:r>
      <w:r w:rsidR="00D37D8D" w:rsidRPr="005B34D2">
        <w:rPr>
          <w:rFonts w:hint="eastAsia"/>
          <w:color w:val="FF0000"/>
          <w:szCs w:val="21"/>
        </w:rPr>
        <w:t>（</w:t>
      </w:r>
      <w:r w:rsidR="00D37D8D" w:rsidRPr="005B34D2">
        <w:rPr>
          <w:rFonts w:hint="eastAsia"/>
          <w:color w:val="FF0000"/>
          <w:szCs w:val="21"/>
        </w:rPr>
        <w:t>1</w:t>
      </w:r>
      <w:r w:rsidR="00D37D8D" w:rsidRPr="005B34D2">
        <w:rPr>
          <w:rFonts w:hint="eastAsia"/>
          <w:color w:val="FF0000"/>
          <w:szCs w:val="21"/>
        </w:rPr>
        <w:t>）</w:t>
      </w:r>
      <w:r w:rsidR="00D37D8D" w:rsidRPr="005B34D2">
        <w:rPr>
          <w:color w:val="FF0000"/>
          <w:szCs w:val="21"/>
        </w:rPr>
        <w:t>因为</w:t>
      </w:r>
      <w:r w:rsidR="00D37D8D" w:rsidRPr="005B34D2">
        <w:rPr>
          <w:i/>
          <w:color w:val="FF0000"/>
          <w:szCs w:val="21"/>
        </w:rPr>
        <w:t>v</w:t>
      </w:r>
      <w:r w:rsidR="00D37D8D" w:rsidRPr="005B34D2">
        <w:rPr>
          <w:color w:val="FF0000"/>
          <w:szCs w:val="21"/>
          <w:vertAlign w:val="subscript"/>
        </w:rPr>
        <w:t>1</w:t>
      </w:r>
      <w:r w:rsidR="00D37D8D" w:rsidRPr="005B34D2">
        <w:rPr>
          <w:color w:val="FF0000"/>
          <w:szCs w:val="21"/>
        </w:rPr>
        <w:t>&lt;</w:t>
      </w:r>
      <w:r w:rsidR="00D37D8D" w:rsidRPr="005B34D2">
        <w:rPr>
          <w:i/>
          <w:color w:val="FF0000"/>
          <w:szCs w:val="21"/>
        </w:rPr>
        <w:t>v</w:t>
      </w:r>
      <w:r w:rsidR="00D37D8D" w:rsidRPr="005B34D2">
        <w:rPr>
          <w:color w:val="FF0000"/>
          <w:szCs w:val="21"/>
          <w:vertAlign w:val="subscript"/>
        </w:rPr>
        <w:t>0</w:t>
      </w:r>
      <w:r w:rsidR="00D37D8D" w:rsidRPr="005B34D2">
        <w:rPr>
          <w:color w:val="FF0000"/>
          <w:szCs w:val="21"/>
        </w:rPr>
        <w:t>，所以小球与锥面接触并产生支持力</w:t>
      </w:r>
      <w:r w:rsidR="00D37D8D" w:rsidRPr="005B34D2">
        <w:rPr>
          <w:i/>
          <w:color w:val="FF0000"/>
          <w:szCs w:val="21"/>
        </w:rPr>
        <w:t>F</w:t>
      </w:r>
      <w:r w:rsidR="00D37D8D" w:rsidRPr="005B34D2">
        <w:rPr>
          <w:color w:val="FF0000"/>
          <w:szCs w:val="21"/>
          <w:vertAlign w:val="subscript"/>
        </w:rPr>
        <w:t>N</w:t>
      </w:r>
      <w:r w:rsidR="00D37D8D" w:rsidRPr="005B34D2">
        <w:rPr>
          <w:color w:val="FF0000"/>
          <w:szCs w:val="21"/>
        </w:rPr>
        <w:t>，</w:t>
      </w:r>
    </w:p>
    <w:p w:rsidR="00D37D8D" w:rsidRPr="005B34D2" w:rsidRDefault="00D37D8D" w:rsidP="005B34D2">
      <w:pPr>
        <w:rPr>
          <w:color w:val="FF0000"/>
          <w:szCs w:val="21"/>
        </w:rPr>
      </w:pPr>
      <w:r w:rsidRPr="005B34D2">
        <w:rPr>
          <w:color w:val="FF0000"/>
          <w:szCs w:val="21"/>
        </w:rPr>
        <w:t>此时小球受力如图乙所示．根据牛顿第二定律有</w:t>
      </w:r>
    </w:p>
    <w:p w:rsidR="00D37D8D" w:rsidRPr="005B34D2" w:rsidRDefault="00D37D8D" w:rsidP="005B34D2">
      <w:pPr>
        <w:rPr>
          <w:color w:val="FF0000"/>
          <w:szCs w:val="21"/>
        </w:rPr>
      </w:pPr>
      <w:r w:rsidRPr="005B34D2">
        <w:rPr>
          <w:i/>
          <w:color w:val="FF0000"/>
          <w:szCs w:val="21"/>
        </w:rPr>
        <w:t>F</w:t>
      </w:r>
      <w:r w:rsidRPr="005B34D2">
        <w:rPr>
          <w:color w:val="FF0000"/>
          <w:szCs w:val="21"/>
          <w:vertAlign w:val="subscript"/>
        </w:rPr>
        <w:t>T</w:t>
      </w:r>
      <w:r w:rsidRPr="005B34D2">
        <w:rPr>
          <w:color w:val="FF0000"/>
          <w:szCs w:val="21"/>
        </w:rPr>
        <w:t>sin 30°</w:t>
      </w:r>
      <w:r w:rsidRPr="005B34D2">
        <w:rPr>
          <w:color w:val="FF0000"/>
          <w:szCs w:val="21"/>
        </w:rPr>
        <w:t>－</w:t>
      </w:r>
      <w:r w:rsidRPr="005B34D2">
        <w:rPr>
          <w:i/>
          <w:color w:val="FF0000"/>
          <w:szCs w:val="21"/>
        </w:rPr>
        <w:t>F</w:t>
      </w:r>
      <w:r w:rsidRPr="005B34D2">
        <w:rPr>
          <w:color w:val="FF0000"/>
          <w:szCs w:val="21"/>
          <w:vertAlign w:val="subscript"/>
        </w:rPr>
        <w:t>N</w:t>
      </w:r>
      <w:r w:rsidRPr="005B34D2">
        <w:rPr>
          <w:color w:val="FF0000"/>
          <w:szCs w:val="21"/>
        </w:rPr>
        <w:t>cos 30°</w:t>
      </w:r>
      <w:r w:rsidRPr="005B34D2">
        <w:rPr>
          <w:color w:val="FF0000"/>
          <w:szCs w:val="21"/>
        </w:rPr>
        <w:t>＝</w:t>
      </w:r>
      <w:r w:rsidR="00596582" w:rsidRPr="005B34D2">
        <w:rPr>
          <w:color w:val="FF0000"/>
          <w:szCs w:val="21"/>
        </w:rPr>
        <w:fldChar w:fldCharType="begin"/>
      </w:r>
      <w:r w:rsidRPr="005B34D2">
        <w:rPr>
          <w:rFonts w:hint="eastAsia"/>
          <w:color w:val="FF0000"/>
          <w:szCs w:val="21"/>
        </w:rPr>
        <w:instrText>eq \</w:instrText>
      </w:r>
      <w:r w:rsidRPr="005B34D2">
        <w:rPr>
          <w:color w:val="FF0000"/>
          <w:szCs w:val="21"/>
        </w:rPr>
        <w:instrText>f(</w:instrText>
      </w:r>
      <w:r w:rsidRPr="005B34D2">
        <w:rPr>
          <w:i/>
          <w:color w:val="FF0000"/>
          <w:szCs w:val="21"/>
        </w:rPr>
        <w:instrText>mv</w:instrText>
      </w:r>
      <w:r w:rsidRPr="005B34D2">
        <w:rPr>
          <w:color w:val="FF0000"/>
          <w:szCs w:val="21"/>
        </w:rPr>
        <w:instrText>\o\al(</w:instrText>
      </w:r>
      <w:r w:rsidRPr="005B34D2">
        <w:rPr>
          <w:color w:val="FF0000"/>
          <w:szCs w:val="21"/>
          <w:vertAlign w:val="superscript"/>
        </w:rPr>
        <w:instrText>2</w:instrText>
      </w:r>
      <w:r w:rsidRPr="005B34D2">
        <w:rPr>
          <w:color w:val="FF0000"/>
          <w:szCs w:val="21"/>
        </w:rPr>
        <w:instrText>,</w:instrText>
      </w:r>
      <w:r w:rsidRPr="005B34D2">
        <w:rPr>
          <w:color w:val="FF0000"/>
          <w:szCs w:val="21"/>
          <w:vertAlign w:val="subscript"/>
        </w:rPr>
        <w:instrText>1</w:instrText>
      </w:r>
      <w:r w:rsidRPr="005B34D2">
        <w:rPr>
          <w:color w:val="FF0000"/>
          <w:szCs w:val="21"/>
        </w:rPr>
        <w:instrText>)</w:instrText>
      </w:r>
      <w:r w:rsidRPr="005B34D2">
        <w:rPr>
          <w:i/>
          <w:color w:val="FF0000"/>
          <w:szCs w:val="21"/>
        </w:rPr>
        <w:instrText>,l</w:instrText>
      </w:r>
      <w:r w:rsidRPr="005B34D2">
        <w:rPr>
          <w:color w:val="FF0000"/>
          <w:szCs w:val="21"/>
        </w:rPr>
        <w:instrText>sin 30°)</w:instrText>
      </w:r>
      <w:r w:rsidR="00596582" w:rsidRPr="005B34D2">
        <w:rPr>
          <w:color w:val="FF0000"/>
          <w:szCs w:val="21"/>
        </w:rPr>
        <w:fldChar w:fldCharType="end"/>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ascii="宋体" w:eastAsia="宋体" w:hAnsi="宋体" w:cs="宋体" w:hint="eastAsia"/>
          <w:color w:val="FF0000"/>
          <w:szCs w:val="21"/>
        </w:rPr>
        <w:t>③</w:t>
      </w:r>
    </w:p>
    <w:p w:rsidR="00D37D8D" w:rsidRPr="005B34D2" w:rsidRDefault="00D37D8D" w:rsidP="005B34D2">
      <w:pPr>
        <w:rPr>
          <w:color w:val="FF0000"/>
          <w:szCs w:val="21"/>
        </w:rPr>
      </w:pPr>
      <w:r w:rsidRPr="005B34D2">
        <w:rPr>
          <w:i/>
          <w:color w:val="FF0000"/>
          <w:szCs w:val="21"/>
        </w:rPr>
        <w:t>F</w:t>
      </w:r>
      <w:r w:rsidRPr="005B34D2">
        <w:rPr>
          <w:color w:val="FF0000"/>
          <w:szCs w:val="21"/>
          <w:vertAlign w:val="subscript"/>
        </w:rPr>
        <w:t>T</w:t>
      </w:r>
      <w:r w:rsidRPr="005B34D2">
        <w:rPr>
          <w:color w:val="FF0000"/>
          <w:szCs w:val="21"/>
        </w:rPr>
        <w:t>cos 30°</w:t>
      </w:r>
      <w:r w:rsidRPr="005B34D2">
        <w:rPr>
          <w:color w:val="FF0000"/>
          <w:szCs w:val="21"/>
        </w:rPr>
        <w:t>＋</w:t>
      </w:r>
      <w:r w:rsidRPr="005B34D2">
        <w:rPr>
          <w:i/>
          <w:color w:val="FF0000"/>
          <w:szCs w:val="21"/>
        </w:rPr>
        <w:t>F</w:t>
      </w:r>
      <w:r w:rsidRPr="005B34D2">
        <w:rPr>
          <w:color w:val="FF0000"/>
          <w:szCs w:val="21"/>
          <w:vertAlign w:val="subscript"/>
        </w:rPr>
        <w:t>N</w:t>
      </w:r>
      <w:r w:rsidRPr="005B34D2">
        <w:rPr>
          <w:color w:val="FF0000"/>
          <w:szCs w:val="21"/>
        </w:rPr>
        <w:t>sin 30°</w:t>
      </w:r>
      <w:r w:rsidRPr="005B34D2">
        <w:rPr>
          <w:color w:val="FF0000"/>
          <w:szCs w:val="21"/>
        </w:rPr>
        <w:t>－</w:t>
      </w:r>
      <w:r w:rsidRPr="005B34D2">
        <w:rPr>
          <w:i/>
          <w:color w:val="FF0000"/>
          <w:szCs w:val="21"/>
        </w:rPr>
        <w:t>mg</w:t>
      </w:r>
      <w:r w:rsidRPr="005B34D2">
        <w:rPr>
          <w:color w:val="FF0000"/>
          <w:szCs w:val="21"/>
        </w:rPr>
        <w:t>＝</w:t>
      </w:r>
      <w:r w:rsidRPr="005B34D2">
        <w:rPr>
          <w:color w:val="FF0000"/>
          <w:szCs w:val="21"/>
        </w:rPr>
        <w:t>0</w:t>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ascii="宋体" w:eastAsia="宋体" w:hAnsi="宋体" w:cs="宋体" w:hint="eastAsia"/>
          <w:color w:val="FF0000"/>
          <w:szCs w:val="21"/>
        </w:rPr>
        <w:t>④</w:t>
      </w:r>
    </w:p>
    <w:p w:rsidR="00D37D8D" w:rsidRPr="005B34D2" w:rsidRDefault="00D37D8D" w:rsidP="005B34D2">
      <w:pPr>
        <w:rPr>
          <w:color w:val="FF0000"/>
          <w:szCs w:val="21"/>
        </w:rPr>
      </w:pPr>
      <w:r w:rsidRPr="005B34D2">
        <w:rPr>
          <w:color w:val="FF0000"/>
          <w:szCs w:val="21"/>
        </w:rPr>
        <w:t>由</w:t>
      </w:r>
      <w:r w:rsidRPr="005B34D2">
        <w:rPr>
          <w:rFonts w:ascii="宋体" w:eastAsia="宋体" w:hAnsi="宋体" w:cs="宋体" w:hint="eastAsia"/>
          <w:color w:val="FF0000"/>
          <w:szCs w:val="21"/>
        </w:rPr>
        <w:t>③④</w:t>
      </w:r>
      <w:r w:rsidRPr="005B34D2">
        <w:rPr>
          <w:color w:val="FF0000"/>
          <w:szCs w:val="21"/>
        </w:rPr>
        <w:t>两式解得</w:t>
      </w:r>
      <w:r w:rsidRPr="005B34D2">
        <w:rPr>
          <w:i/>
          <w:color w:val="FF0000"/>
          <w:szCs w:val="21"/>
        </w:rPr>
        <w:t>F</w:t>
      </w:r>
      <w:r w:rsidRPr="005B34D2">
        <w:rPr>
          <w:color w:val="FF0000"/>
          <w:szCs w:val="21"/>
          <w:vertAlign w:val="subscript"/>
        </w:rPr>
        <w:t>T</w:t>
      </w:r>
      <w:r w:rsidRPr="005B34D2">
        <w:rPr>
          <w:color w:val="FF0000"/>
          <w:szCs w:val="21"/>
        </w:rPr>
        <w:t>＝</w:t>
      </w:r>
      <w:r w:rsidR="00596582" w:rsidRPr="005B34D2">
        <w:rPr>
          <w:color w:val="FF0000"/>
          <w:szCs w:val="21"/>
        </w:rPr>
        <w:fldChar w:fldCharType="begin"/>
      </w:r>
      <w:r w:rsidRPr="005B34D2">
        <w:rPr>
          <w:rFonts w:hint="eastAsia"/>
          <w:color w:val="FF0000"/>
          <w:szCs w:val="21"/>
        </w:rPr>
        <w:instrText>eq \</w:instrText>
      </w:r>
      <w:r w:rsidRPr="005B34D2">
        <w:rPr>
          <w:color w:val="FF0000"/>
          <w:szCs w:val="21"/>
        </w:rPr>
        <w:instrText>f(</w:instrText>
      </w:r>
      <w:r w:rsidRPr="005B34D2">
        <w:rPr>
          <w:color w:val="FF0000"/>
          <w:szCs w:val="21"/>
        </w:rPr>
        <w:instrText>1</w:instrText>
      </w:r>
      <w:r w:rsidRPr="005B34D2">
        <w:rPr>
          <w:color w:val="FF0000"/>
          <w:szCs w:val="21"/>
        </w:rPr>
        <w:instrText>＋</w:instrText>
      </w:r>
      <w:r w:rsidRPr="005B34D2">
        <w:rPr>
          <w:color w:val="FF0000"/>
          <w:szCs w:val="21"/>
        </w:rPr>
        <w:instrText>3\r(3)</w:instrText>
      </w:r>
      <w:r w:rsidRPr="005B34D2">
        <w:rPr>
          <w:color w:val="FF0000"/>
          <w:szCs w:val="21"/>
        </w:rPr>
        <w:instrText></w:instrText>
      </w:r>
      <w:r w:rsidRPr="005B34D2">
        <w:rPr>
          <w:i/>
          <w:color w:val="FF0000"/>
          <w:szCs w:val="21"/>
        </w:rPr>
        <w:instrText>mg,</w:instrText>
      </w:r>
      <w:r w:rsidRPr="005B34D2">
        <w:rPr>
          <w:color w:val="FF0000"/>
          <w:szCs w:val="21"/>
        </w:rPr>
        <w:instrText>6)</w:instrText>
      </w:r>
      <w:r w:rsidR="00596582" w:rsidRPr="005B34D2">
        <w:rPr>
          <w:color w:val="FF0000"/>
          <w:szCs w:val="21"/>
        </w:rPr>
        <w:fldChar w:fldCharType="end"/>
      </w:r>
      <w:r w:rsidRPr="005B34D2">
        <w:rPr>
          <w:color w:val="FF0000"/>
          <w:szCs w:val="21"/>
        </w:rPr>
        <w:t>≈1.03</w:t>
      </w:r>
      <w:r w:rsidRPr="005B34D2">
        <w:rPr>
          <w:i/>
          <w:color w:val="FF0000"/>
          <w:szCs w:val="21"/>
        </w:rPr>
        <w:t>mg</w:t>
      </w:r>
    </w:p>
    <w:p w:rsidR="00D37D8D" w:rsidRPr="005B34D2" w:rsidRDefault="00D37D8D" w:rsidP="005B34D2">
      <w:pPr>
        <w:rPr>
          <w:color w:val="FF0000"/>
          <w:szCs w:val="21"/>
        </w:rPr>
      </w:pPr>
      <w:r w:rsidRPr="005B34D2">
        <w:rPr>
          <w:color w:val="FF0000"/>
          <w:szCs w:val="21"/>
        </w:rPr>
        <w:t>(2)</w:t>
      </w:r>
      <w:r w:rsidRPr="005B34D2">
        <w:rPr>
          <w:color w:val="FF0000"/>
          <w:szCs w:val="21"/>
        </w:rPr>
        <w:t>因为</w:t>
      </w:r>
      <w:r w:rsidRPr="005B34D2">
        <w:rPr>
          <w:i/>
          <w:color w:val="FF0000"/>
          <w:szCs w:val="21"/>
        </w:rPr>
        <w:t>v</w:t>
      </w:r>
      <w:r w:rsidRPr="005B34D2">
        <w:rPr>
          <w:color w:val="FF0000"/>
          <w:szCs w:val="21"/>
          <w:vertAlign w:val="subscript"/>
        </w:rPr>
        <w:t>2</w:t>
      </w:r>
      <w:r w:rsidRPr="005B34D2">
        <w:rPr>
          <w:color w:val="FF0000"/>
          <w:szCs w:val="21"/>
        </w:rPr>
        <w:t>&gt;</w:t>
      </w:r>
      <w:r w:rsidRPr="005B34D2">
        <w:rPr>
          <w:i/>
          <w:color w:val="FF0000"/>
          <w:szCs w:val="21"/>
        </w:rPr>
        <w:t>v</w:t>
      </w:r>
      <w:r w:rsidRPr="005B34D2">
        <w:rPr>
          <w:color w:val="FF0000"/>
          <w:szCs w:val="21"/>
          <w:vertAlign w:val="subscript"/>
        </w:rPr>
        <w:t>0</w:t>
      </w:r>
      <w:r w:rsidRPr="005B34D2">
        <w:rPr>
          <w:color w:val="FF0000"/>
          <w:szCs w:val="21"/>
        </w:rPr>
        <w:t>，所以小球与锥面脱离并不接触，设此时线与竖直方向的夹角为</w:t>
      </w:r>
      <w:r w:rsidRPr="005B34D2">
        <w:rPr>
          <w:i/>
          <w:color w:val="FF0000"/>
          <w:szCs w:val="21"/>
        </w:rPr>
        <w:t>α</w:t>
      </w:r>
      <w:r w:rsidRPr="005B34D2">
        <w:rPr>
          <w:color w:val="FF0000"/>
          <w:szCs w:val="21"/>
        </w:rPr>
        <w:t>，小球受力如图丙所示．则</w:t>
      </w:r>
    </w:p>
    <w:p w:rsidR="00D37D8D" w:rsidRPr="005B34D2" w:rsidRDefault="00D37D8D" w:rsidP="005B34D2">
      <w:pPr>
        <w:rPr>
          <w:color w:val="FF0000"/>
          <w:szCs w:val="21"/>
        </w:rPr>
      </w:pPr>
      <w:r w:rsidRPr="005B34D2">
        <w:rPr>
          <w:i/>
          <w:color w:val="FF0000"/>
          <w:szCs w:val="21"/>
        </w:rPr>
        <w:t>F</w:t>
      </w:r>
      <w:r w:rsidRPr="005B34D2">
        <w:rPr>
          <w:color w:val="FF0000"/>
          <w:szCs w:val="21"/>
          <w:vertAlign w:val="subscript"/>
        </w:rPr>
        <w:t>T</w:t>
      </w:r>
      <w:r w:rsidRPr="005B34D2">
        <w:rPr>
          <w:color w:val="FF0000"/>
          <w:szCs w:val="21"/>
        </w:rPr>
        <w:t>sin</w:t>
      </w:r>
      <w:r w:rsidRPr="005B34D2">
        <w:rPr>
          <w:i/>
          <w:color w:val="FF0000"/>
          <w:szCs w:val="21"/>
        </w:rPr>
        <w:t>α</w:t>
      </w:r>
      <w:r w:rsidRPr="005B34D2">
        <w:rPr>
          <w:color w:val="FF0000"/>
          <w:szCs w:val="21"/>
        </w:rPr>
        <w:t>＝</w:t>
      </w:r>
      <w:r w:rsidR="00596582" w:rsidRPr="005B34D2">
        <w:rPr>
          <w:color w:val="FF0000"/>
          <w:szCs w:val="21"/>
        </w:rPr>
        <w:fldChar w:fldCharType="begin"/>
      </w:r>
      <w:r w:rsidRPr="005B34D2">
        <w:rPr>
          <w:rFonts w:hint="eastAsia"/>
          <w:color w:val="FF0000"/>
          <w:szCs w:val="21"/>
        </w:rPr>
        <w:instrText>eq \</w:instrText>
      </w:r>
      <w:r w:rsidRPr="005B34D2">
        <w:rPr>
          <w:color w:val="FF0000"/>
          <w:szCs w:val="21"/>
        </w:rPr>
        <w:instrText>f(</w:instrText>
      </w:r>
      <w:r w:rsidRPr="005B34D2">
        <w:rPr>
          <w:i/>
          <w:color w:val="FF0000"/>
          <w:szCs w:val="21"/>
        </w:rPr>
        <w:instrText>mv</w:instrText>
      </w:r>
      <w:r w:rsidRPr="005B34D2">
        <w:rPr>
          <w:color w:val="FF0000"/>
          <w:szCs w:val="21"/>
        </w:rPr>
        <w:instrText>\o\al(</w:instrText>
      </w:r>
      <w:r w:rsidRPr="005B34D2">
        <w:rPr>
          <w:color w:val="FF0000"/>
          <w:szCs w:val="21"/>
          <w:vertAlign w:val="superscript"/>
        </w:rPr>
        <w:instrText>2</w:instrText>
      </w:r>
      <w:r w:rsidRPr="005B34D2">
        <w:rPr>
          <w:color w:val="FF0000"/>
          <w:szCs w:val="21"/>
        </w:rPr>
        <w:instrText>,</w:instrText>
      </w:r>
      <w:r w:rsidRPr="005B34D2">
        <w:rPr>
          <w:color w:val="FF0000"/>
          <w:szCs w:val="21"/>
          <w:vertAlign w:val="subscript"/>
        </w:rPr>
        <w:instrText>2</w:instrText>
      </w:r>
      <w:r w:rsidRPr="005B34D2">
        <w:rPr>
          <w:color w:val="FF0000"/>
          <w:szCs w:val="21"/>
        </w:rPr>
        <w:instrText>)</w:instrText>
      </w:r>
      <w:r w:rsidRPr="005B34D2">
        <w:rPr>
          <w:i/>
          <w:color w:val="FF0000"/>
          <w:szCs w:val="21"/>
        </w:rPr>
        <w:instrText>,l</w:instrText>
      </w:r>
      <w:r w:rsidRPr="005B34D2">
        <w:rPr>
          <w:color w:val="FF0000"/>
          <w:szCs w:val="21"/>
        </w:rPr>
        <w:instrText xml:space="preserve">sin </w:instrText>
      </w:r>
      <w:r w:rsidRPr="005B34D2">
        <w:rPr>
          <w:i/>
          <w:color w:val="FF0000"/>
          <w:szCs w:val="21"/>
        </w:rPr>
        <w:instrText>α</w:instrText>
      </w:r>
      <w:r w:rsidRPr="005B34D2">
        <w:rPr>
          <w:color w:val="FF0000"/>
          <w:szCs w:val="21"/>
        </w:rPr>
        <w:instrText>)</w:instrText>
      </w:r>
      <w:r w:rsidR="00596582" w:rsidRPr="005B34D2">
        <w:rPr>
          <w:color w:val="FF0000"/>
          <w:szCs w:val="21"/>
        </w:rPr>
        <w:fldChar w:fldCharType="end"/>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Pr="005B34D2">
        <w:rPr>
          <w:rFonts w:hint="eastAsia"/>
          <w:color w:val="FF0000"/>
          <w:szCs w:val="21"/>
        </w:rPr>
        <w:tab/>
      </w:r>
      <w:r w:rsidR="003E5015">
        <w:rPr>
          <w:rFonts w:hint="eastAsia"/>
          <w:color w:val="FF0000"/>
          <w:szCs w:val="21"/>
        </w:rPr>
        <w:tab/>
      </w:r>
      <w:r w:rsidRPr="005B34D2">
        <w:rPr>
          <w:rFonts w:hint="eastAsia"/>
          <w:color w:val="FF0000"/>
          <w:szCs w:val="21"/>
        </w:rPr>
        <w:tab/>
      </w:r>
      <w:r w:rsidRPr="005B34D2">
        <w:rPr>
          <w:color w:val="FF0000"/>
          <w:szCs w:val="21"/>
        </w:rPr>
        <w:tab/>
      </w:r>
      <w:r w:rsidRPr="005B34D2">
        <w:rPr>
          <w:rFonts w:ascii="宋体" w:eastAsia="宋体" w:hAnsi="宋体" w:cs="宋体" w:hint="eastAsia"/>
          <w:color w:val="FF0000"/>
          <w:szCs w:val="21"/>
        </w:rPr>
        <w:t>⑤</w:t>
      </w:r>
    </w:p>
    <w:p w:rsidR="00D37D8D" w:rsidRPr="005B34D2" w:rsidRDefault="00D37D8D" w:rsidP="005B34D2">
      <w:pPr>
        <w:rPr>
          <w:color w:val="FF0000"/>
          <w:szCs w:val="21"/>
        </w:rPr>
      </w:pPr>
      <w:r w:rsidRPr="005B34D2">
        <w:rPr>
          <w:i/>
          <w:color w:val="FF0000"/>
          <w:szCs w:val="21"/>
        </w:rPr>
        <w:t>F</w:t>
      </w:r>
      <w:r w:rsidRPr="005B34D2">
        <w:rPr>
          <w:color w:val="FF0000"/>
          <w:szCs w:val="21"/>
          <w:vertAlign w:val="subscript"/>
        </w:rPr>
        <w:t>T</w:t>
      </w:r>
      <w:r w:rsidRPr="005B34D2">
        <w:rPr>
          <w:color w:val="FF0000"/>
          <w:szCs w:val="21"/>
        </w:rPr>
        <w:t>cos</w:t>
      </w:r>
      <w:r w:rsidRPr="005B34D2">
        <w:rPr>
          <w:i/>
          <w:color w:val="FF0000"/>
          <w:szCs w:val="21"/>
        </w:rPr>
        <w:t>α</w:t>
      </w:r>
      <w:r w:rsidRPr="005B34D2">
        <w:rPr>
          <w:color w:val="FF0000"/>
          <w:szCs w:val="21"/>
        </w:rPr>
        <w:t>－</w:t>
      </w:r>
      <w:r w:rsidRPr="005B34D2">
        <w:rPr>
          <w:i/>
          <w:color w:val="FF0000"/>
          <w:szCs w:val="21"/>
        </w:rPr>
        <w:t>mg</w:t>
      </w:r>
      <w:r w:rsidRPr="005B34D2">
        <w:rPr>
          <w:color w:val="FF0000"/>
          <w:szCs w:val="21"/>
        </w:rPr>
        <w:t>＝</w:t>
      </w:r>
      <w:r w:rsidRPr="005B34D2">
        <w:rPr>
          <w:color w:val="FF0000"/>
          <w:szCs w:val="21"/>
        </w:rPr>
        <w:t>0</w:t>
      </w:r>
      <w:r w:rsidR="003E5015">
        <w:rPr>
          <w:rFonts w:hint="eastAsia"/>
          <w:color w:val="FF0000"/>
          <w:szCs w:val="21"/>
        </w:rPr>
        <w:tab/>
      </w:r>
      <w:r w:rsidR="003E5015">
        <w:rPr>
          <w:rFonts w:hint="eastAsia"/>
          <w:color w:val="FF0000"/>
          <w:szCs w:val="21"/>
        </w:rPr>
        <w:tab/>
      </w:r>
      <w:r w:rsidR="003E5015">
        <w:rPr>
          <w:rFonts w:hint="eastAsia"/>
          <w:color w:val="FF0000"/>
          <w:szCs w:val="21"/>
        </w:rPr>
        <w:tab/>
      </w:r>
      <w:r w:rsidR="003E5015">
        <w:rPr>
          <w:rFonts w:hint="eastAsia"/>
          <w:color w:val="FF0000"/>
          <w:szCs w:val="21"/>
        </w:rPr>
        <w:tab/>
      </w:r>
      <w:r w:rsidR="003E5015">
        <w:rPr>
          <w:rFonts w:hint="eastAsia"/>
          <w:color w:val="FF0000"/>
          <w:szCs w:val="21"/>
        </w:rPr>
        <w:tab/>
      </w:r>
      <w:r w:rsidR="003E5015">
        <w:rPr>
          <w:rFonts w:hint="eastAsia"/>
          <w:color w:val="FF0000"/>
          <w:szCs w:val="21"/>
        </w:rPr>
        <w:tab/>
      </w:r>
      <w:r w:rsidR="003E5015">
        <w:rPr>
          <w:rFonts w:hint="eastAsia"/>
          <w:color w:val="FF0000"/>
          <w:szCs w:val="21"/>
        </w:rPr>
        <w:tab/>
      </w:r>
      <w:r w:rsidRPr="005B34D2">
        <w:rPr>
          <w:rFonts w:hint="eastAsia"/>
          <w:color w:val="FF0000"/>
          <w:szCs w:val="21"/>
        </w:rPr>
        <w:tab/>
      </w:r>
      <w:r w:rsidR="003E5015">
        <w:rPr>
          <w:rFonts w:hint="eastAsia"/>
          <w:color w:val="FF0000"/>
          <w:szCs w:val="21"/>
        </w:rPr>
        <w:tab/>
      </w:r>
      <w:r w:rsidRPr="005B34D2">
        <w:rPr>
          <w:rFonts w:hint="eastAsia"/>
          <w:color w:val="FF0000"/>
          <w:szCs w:val="21"/>
        </w:rPr>
        <w:tab/>
      </w:r>
      <w:r w:rsidRPr="005B34D2">
        <w:rPr>
          <w:rFonts w:ascii="宋体" w:eastAsia="宋体" w:hAnsi="宋体" w:cs="宋体" w:hint="eastAsia"/>
          <w:color w:val="FF0000"/>
          <w:szCs w:val="21"/>
        </w:rPr>
        <w:t>⑥</w:t>
      </w:r>
    </w:p>
    <w:p w:rsidR="00D37D8D" w:rsidRPr="005B34D2" w:rsidRDefault="00D37D8D" w:rsidP="005B34D2">
      <w:pPr>
        <w:rPr>
          <w:i/>
          <w:color w:val="FF0000"/>
          <w:szCs w:val="21"/>
        </w:rPr>
      </w:pPr>
      <w:r w:rsidRPr="005B34D2">
        <w:rPr>
          <w:color w:val="FF0000"/>
          <w:szCs w:val="21"/>
        </w:rPr>
        <w:t>由</w:t>
      </w:r>
      <w:r w:rsidRPr="005B34D2">
        <w:rPr>
          <w:rFonts w:ascii="宋体" w:eastAsia="宋体" w:hAnsi="宋体" w:cs="宋体" w:hint="eastAsia"/>
          <w:color w:val="FF0000"/>
          <w:szCs w:val="21"/>
        </w:rPr>
        <w:t>⑤⑥</w:t>
      </w:r>
      <w:r w:rsidRPr="005B34D2">
        <w:rPr>
          <w:color w:val="FF0000"/>
          <w:szCs w:val="21"/>
        </w:rPr>
        <w:t>两式解得</w:t>
      </w:r>
      <w:r w:rsidRPr="005B34D2">
        <w:rPr>
          <w:i/>
          <w:color w:val="FF0000"/>
          <w:szCs w:val="21"/>
        </w:rPr>
        <w:t>F</w:t>
      </w:r>
      <w:r w:rsidRPr="005B34D2">
        <w:rPr>
          <w:color w:val="FF0000"/>
          <w:szCs w:val="21"/>
          <w:vertAlign w:val="subscript"/>
        </w:rPr>
        <w:t>T</w:t>
      </w:r>
      <w:r w:rsidRPr="005B34D2">
        <w:rPr>
          <w:color w:val="FF0000"/>
          <w:szCs w:val="21"/>
        </w:rPr>
        <w:t>＝</w:t>
      </w:r>
      <w:r w:rsidRPr="005B34D2">
        <w:rPr>
          <w:color w:val="FF0000"/>
          <w:szCs w:val="21"/>
        </w:rPr>
        <w:t>2</w:t>
      </w:r>
      <w:r w:rsidRPr="005B34D2">
        <w:rPr>
          <w:i/>
          <w:color w:val="FF0000"/>
          <w:szCs w:val="21"/>
        </w:rPr>
        <w:t>mg</w:t>
      </w:r>
    </w:p>
    <w:p w:rsidR="007F1E19" w:rsidRPr="007F1E19" w:rsidRDefault="007F1E19" w:rsidP="00574B04"/>
    <w:sectPr w:rsidR="007F1E19" w:rsidRPr="007F1E19" w:rsidSect="008B2811">
      <w:headerReference w:type="default" r:id="rId106"/>
      <w:footerReference w:type="default" r:id="rId107"/>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885" w:rsidRDefault="00F80885" w:rsidP="00AA5D1F">
      <w:r>
        <w:separator/>
      </w:r>
    </w:p>
  </w:endnote>
  <w:endnote w:type="continuationSeparator" w:id="0">
    <w:p w:rsidR="00F80885" w:rsidRDefault="00F80885"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urierPS">
    <w:charset w:val="00"/>
    <w:family w:val="modern"/>
    <w:pitch w:val="fixed"/>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方正楷体_GBK">
    <w:altName w:val="微软雅黑"/>
    <w:charset w:val="86"/>
    <w:family w:val="script"/>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Segoe UI Symbol">
    <w:altName w:val="微软雅黑"/>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2E0B51" w:rsidRDefault="002E0B51">
            <w:pPr>
              <w:pStyle w:val="a7"/>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style="mso-next-textbox:#文本框 6">
                    <w:txbxContent>
                      <w:p w:rsidR="002E0B51" w:rsidRPr="009673E9" w:rsidRDefault="002E0B51" w:rsidP="00481651">
                        <w:pPr>
                          <w:rPr>
                            <w:rFonts w:ascii="黑体" w:eastAsia="黑体" w:hAnsi="黑体"/>
                          </w:rPr>
                        </w:pPr>
                        <w:r>
                          <w:rPr>
                            <w:rFonts w:ascii="黑体" w:eastAsia="黑体" w:hAnsi="黑体" w:hint="eastAsia"/>
                          </w:rPr>
                          <w:t>向心力、向心加速度（教师版）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style="mso-next-textbox:#文本框 3">
                    <w:txbxContent>
                      <w:p w:rsidR="002E0B51" w:rsidRPr="009673E9" w:rsidRDefault="002E0B51" w:rsidP="00481651">
                        <w:pPr>
                          <w:rPr>
                            <w:rFonts w:ascii="黑体" w:eastAsia="黑体" w:hAnsi="黑体"/>
                          </w:rPr>
                        </w:pPr>
                        <w:r>
                          <w:rPr>
                            <w:rFonts w:ascii="黑体" w:eastAsia="黑体" w:hAnsi="黑体" w:hint="eastAsia"/>
                          </w:rPr>
                          <w:t>高一物理春季班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4A53F2">
              <w:rPr>
                <w:b/>
                <w:bCs/>
                <w:noProof/>
              </w:rPr>
              <w:t>11</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sidR="004A53F2">
              <w:rPr>
                <w:b/>
                <w:bCs/>
                <w:noProof/>
              </w:rPr>
              <w:t>13</w:t>
            </w:r>
            <w:r>
              <w:rPr>
                <w:b/>
                <w:bCs/>
                <w:sz w:val="24"/>
                <w:szCs w:val="24"/>
              </w:rPr>
              <w:fldChar w:fldCharType="end"/>
            </w:r>
          </w:p>
        </w:sdtContent>
      </w:sdt>
    </w:sdtContent>
  </w:sdt>
  <w:p w:rsidR="002E0B51" w:rsidRPr="00906B73" w:rsidRDefault="002E0B51" w:rsidP="0027548D">
    <w:pPr>
      <w:pStyle w:val="a7"/>
      <w:wordWrap w:val="0"/>
      <w:jc w:val="right"/>
      <w:rPr>
        <w:rFonts w:ascii="Arial" w:hAnsi="Arial" w:cs="Arial"/>
        <w:i/>
        <w:color w:val="595959"/>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885" w:rsidRDefault="00F80885" w:rsidP="00AA5D1F">
      <w:r>
        <w:separator/>
      </w:r>
    </w:p>
  </w:footnote>
  <w:footnote w:type="continuationSeparator" w:id="0">
    <w:p w:rsidR="00F80885" w:rsidRDefault="00F80885" w:rsidP="00AA5D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B51" w:rsidRPr="00691353" w:rsidRDefault="002E0B51"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style="mso-next-textbox:#文本框 4">
            <w:txbxContent>
              <w:p w:rsidR="002E0B51" w:rsidRPr="009673E9" w:rsidRDefault="002E0B51" w:rsidP="00691353">
                <w:pPr>
                  <w:rPr>
                    <w:rFonts w:ascii="黑体" w:eastAsia="黑体" w:hAnsi="黑体"/>
                  </w:rPr>
                </w:pPr>
                <w:r w:rsidRPr="009673E9">
                  <w:rPr>
                    <w:rFonts w:ascii="黑体" w:eastAsia="黑体" w:hAnsi="黑体" w:hint="eastAsia"/>
                  </w:rPr>
                  <w:t xml:space="preserve">专业 引领 共成长    </w:t>
                </w:r>
              </w:p>
            </w:txbxContent>
          </v:textbox>
        </v:shape>
      </w:pict>
    </w:r>
    <w:r>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lvl w:ilvl="0">
      <w:start w:val="3"/>
      <w:numFmt w:val="decimal"/>
      <w:suff w:val="nothing"/>
      <w:lvlText w:val="（%1）"/>
      <w:lvlJc w:val="left"/>
    </w:lvl>
  </w:abstractNum>
  <w:abstractNum w:abstractNumId="1" w15:restartNumberingAfterBreak="0">
    <w:nsid w:val="00000008"/>
    <w:multiLevelType w:val="singleLevel"/>
    <w:tmpl w:val="00000008"/>
    <w:lvl w:ilvl="0">
      <w:start w:val="5"/>
      <w:numFmt w:val="decimal"/>
      <w:suff w:val="space"/>
      <w:lvlText w:val="%1、"/>
      <w:lvlJc w:val="left"/>
    </w:lvl>
  </w:abstractNum>
  <w:abstractNum w:abstractNumId="2" w15:restartNumberingAfterBreak="0">
    <w:nsid w:val="00000012"/>
    <w:multiLevelType w:val="singleLevel"/>
    <w:tmpl w:val="00000012"/>
    <w:lvl w:ilvl="0">
      <w:start w:val="10"/>
      <w:numFmt w:val="decimal"/>
      <w:suff w:val="nothing"/>
      <w:lvlText w:val="%1、"/>
      <w:lvlJc w:val="left"/>
    </w:lvl>
  </w:abstractNum>
  <w:abstractNum w:abstractNumId="3" w15:restartNumberingAfterBreak="0">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DB60301"/>
    <w:multiLevelType w:val="hybridMultilevel"/>
    <w:tmpl w:val="F6526752"/>
    <w:lvl w:ilvl="0" w:tplc="9258D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9CF863"/>
    <w:multiLevelType w:val="singleLevel"/>
    <w:tmpl w:val="549CF863"/>
    <w:lvl w:ilvl="0">
      <w:start w:val="1"/>
      <w:numFmt w:val="decimal"/>
      <w:suff w:val="space"/>
      <w:lvlText w:val="%1."/>
      <w:lvlJc w:val="left"/>
    </w:lvl>
  </w:abstractNum>
  <w:abstractNum w:abstractNumId="7" w15:restartNumberingAfterBreak="0">
    <w:nsid w:val="549CF9F2"/>
    <w:multiLevelType w:val="singleLevel"/>
    <w:tmpl w:val="549CF9F2"/>
    <w:lvl w:ilvl="0">
      <w:start w:val="1"/>
      <w:numFmt w:val="decimal"/>
      <w:suff w:val="nothing"/>
      <w:lvlText w:val="%1、"/>
      <w:lvlJc w:val="left"/>
      <w:pPr>
        <w:ind w:left="0" w:firstLine="0"/>
      </w:pPr>
    </w:lvl>
  </w:abstractNum>
  <w:abstractNum w:abstractNumId="8" w15:restartNumberingAfterBreak="0">
    <w:nsid w:val="549CFD47"/>
    <w:multiLevelType w:val="singleLevel"/>
    <w:tmpl w:val="549CFD47"/>
    <w:lvl w:ilvl="0">
      <w:start w:val="1"/>
      <w:numFmt w:val="chineseCounting"/>
      <w:suff w:val="nothing"/>
      <w:lvlText w:val="%1、"/>
      <w:lvlJc w:val="left"/>
    </w:lvl>
  </w:abstractNum>
  <w:abstractNum w:abstractNumId="9" w15:restartNumberingAfterBreak="0">
    <w:nsid w:val="549CFF8D"/>
    <w:multiLevelType w:val="singleLevel"/>
    <w:tmpl w:val="549CFF8D"/>
    <w:lvl w:ilvl="0">
      <w:start w:val="1"/>
      <w:numFmt w:val="decimal"/>
      <w:suff w:val="nothing"/>
      <w:lvlText w:val="%1、"/>
      <w:lvlJc w:val="left"/>
    </w:lvl>
  </w:abstractNum>
  <w:abstractNum w:abstractNumId="10" w15:restartNumberingAfterBreak="0">
    <w:nsid w:val="549D7C6D"/>
    <w:multiLevelType w:val="singleLevel"/>
    <w:tmpl w:val="549D7C6D"/>
    <w:lvl w:ilvl="0">
      <w:start w:val="1"/>
      <w:numFmt w:val="upperLetter"/>
      <w:suff w:val="space"/>
      <w:lvlText w:val="%1."/>
      <w:lvlJc w:val="left"/>
      <w:pPr>
        <w:ind w:left="0" w:firstLine="0"/>
      </w:pPr>
    </w:lvl>
  </w:abstractNum>
  <w:abstractNum w:abstractNumId="11" w15:restartNumberingAfterBreak="0">
    <w:nsid w:val="57923B29"/>
    <w:multiLevelType w:val="hybridMultilevel"/>
    <w:tmpl w:val="ED069DFC"/>
    <w:lvl w:ilvl="0" w:tplc="239C89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F10A05"/>
    <w:multiLevelType w:val="hybridMultilevel"/>
    <w:tmpl w:val="482E6CA6"/>
    <w:lvl w:ilvl="0" w:tplc="0AB05B20">
      <w:start w:val="1"/>
      <w:numFmt w:val="decimal"/>
      <w:lvlText w:val="【例%1】"/>
      <w:lvlJc w:val="left"/>
      <w:pPr>
        <w:ind w:left="1080" w:hanging="108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5" w15:restartNumberingAfterBreak="0">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6" w15:restartNumberingAfterBreak="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6"/>
  </w:num>
  <w:num w:numId="6">
    <w:abstractNumId w:val="3"/>
  </w:num>
  <w:num w:numId="7">
    <w:abstractNumId w:val="0"/>
  </w:num>
  <w:num w:numId="8">
    <w:abstractNumId w:val="2"/>
  </w:num>
  <w:num w:numId="9">
    <w:abstractNumId w:val="1"/>
  </w:num>
  <w:num w:numId="10">
    <w:abstractNumId w:val="5"/>
  </w:num>
  <w:num w:numId="11">
    <w:abstractNumId w:val="12"/>
  </w:num>
  <w:num w:numId="12">
    <w:abstractNumId w:val="6"/>
  </w:num>
  <w:num w:numId="13">
    <w:abstractNumId w:val="8"/>
  </w:num>
  <w:num w:numId="14">
    <w:abstractNumId w:val="9"/>
  </w:num>
  <w:num w:numId="15">
    <w:abstractNumId w:val="11"/>
  </w:num>
  <w:num w:numId="16">
    <w:abstractNumId w:val="7"/>
    <w:lvlOverride w:ilvl="0">
      <w:startOverride w:val="1"/>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4BB1"/>
    <w:rsid w:val="000105AB"/>
    <w:rsid w:val="00010A89"/>
    <w:rsid w:val="00012741"/>
    <w:rsid w:val="00016B9D"/>
    <w:rsid w:val="0002054E"/>
    <w:rsid w:val="000238AF"/>
    <w:rsid w:val="00031B8B"/>
    <w:rsid w:val="00034008"/>
    <w:rsid w:val="000358AF"/>
    <w:rsid w:val="00042BAA"/>
    <w:rsid w:val="00051A0B"/>
    <w:rsid w:val="00051A2D"/>
    <w:rsid w:val="00066184"/>
    <w:rsid w:val="00075070"/>
    <w:rsid w:val="00084EFD"/>
    <w:rsid w:val="000A0542"/>
    <w:rsid w:val="000A26CC"/>
    <w:rsid w:val="000A7AE1"/>
    <w:rsid w:val="000B3C72"/>
    <w:rsid w:val="000B5DFC"/>
    <w:rsid w:val="000B62BD"/>
    <w:rsid w:val="000C01D5"/>
    <w:rsid w:val="000C2E28"/>
    <w:rsid w:val="000D3194"/>
    <w:rsid w:val="000E63BD"/>
    <w:rsid w:val="000F25B5"/>
    <w:rsid w:val="000F2DAB"/>
    <w:rsid w:val="000F2F16"/>
    <w:rsid w:val="00105BD9"/>
    <w:rsid w:val="00112F26"/>
    <w:rsid w:val="001157A1"/>
    <w:rsid w:val="00125E6A"/>
    <w:rsid w:val="00135804"/>
    <w:rsid w:val="0014059B"/>
    <w:rsid w:val="001408DA"/>
    <w:rsid w:val="0014298B"/>
    <w:rsid w:val="00145B60"/>
    <w:rsid w:val="00151BEE"/>
    <w:rsid w:val="00151F60"/>
    <w:rsid w:val="001628EB"/>
    <w:rsid w:val="00174F88"/>
    <w:rsid w:val="00186EC2"/>
    <w:rsid w:val="00187FCC"/>
    <w:rsid w:val="001904FB"/>
    <w:rsid w:val="001924B0"/>
    <w:rsid w:val="00193A7E"/>
    <w:rsid w:val="001972E2"/>
    <w:rsid w:val="001978C9"/>
    <w:rsid w:val="001A345B"/>
    <w:rsid w:val="001B531C"/>
    <w:rsid w:val="001D18CC"/>
    <w:rsid w:val="001E55F2"/>
    <w:rsid w:val="001F2BCF"/>
    <w:rsid w:val="001F2C04"/>
    <w:rsid w:val="00202A05"/>
    <w:rsid w:val="00206570"/>
    <w:rsid w:val="00217DB0"/>
    <w:rsid w:val="00222F5B"/>
    <w:rsid w:val="00225569"/>
    <w:rsid w:val="002276A5"/>
    <w:rsid w:val="00237E4F"/>
    <w:rsid w:val="002408F0"/>
    <w:rsid w:val="002537DD"/>
    <w:rsid w:val="0026358A"/>
    <w:rsid w:val="00271CC8"/>
    <w:rsid w:val="0027548D"/>
    <w:rsid w:val="00281899"/>
    <w:rsid w:val="0029313C"/>
    <w:rsid w:val="002A11C0"/>
    <w:rsid w:val="002A32E6"/>
    <w:rsid w:val="002C20F2"/>
    <w:rsid w:val="002C2596"/>
    <w:rsid w:val="002C29A5"/>
    <w:rsid w:val="002C3053"/>
    <w:rsid w:val="002C78DC"/>
    <w:rsid w:val="002D6713"/>
    <w:rsid w:val="002E018A"/>
    <w:rsid w:val="002E0B51"/>
    <w:rsid w:val="002E1E27"/>
    <w:rsid w:val="002F46A6"/>
    <w:rsid w:val="0031036E"/>
    <w:rsid w:val="00310952"/>
    <w:rsid w:val="00316A4D"/>
    <w:rsid w:val="0032246F"/>
    <w:rsid w:val="00340087"/>
    <w:rsid w:val="00345CA7"/>
    <w:rsid w:val="00351D59"/>
    <w:rsid w:val="00355CFE"/>
    <w:rsid w:val="0036103B"/>
    <w:rsid w:val="003758AC"/>
    <w:rsid w:val="00375E79"/>
    <w:rsid w:val="003763E5"/>
    <w:rsid w:val="00381701"/>
    <w:rsid w:val="00385F9A"/>
    <w:rsid w:val="00386564"/>
    <w:rsid w:val="00395F86"/>
    <w:rsid w:val="003A776C"/>
    <w:rsid w:val="003B09D0"/>
    <w:rsid w:val="003B11BA"/>
    <w:rsid w:val="003B2E6D"/>
    <w:rsid w:val="003E5015"/>
    <w:rsid w:val="003E5CBD"/>
    <w:rsid w:val="003F2D4B"/>
    <w:rsid w:val="00401B21"/>
    <w:rsid w:val="0042386E"/>
    <w:rsid w:val="00424AAF"/>
    <w:rsid w:val="00432CC1"/>
    <w:rsid w:val="0044581A"/>
    <w:rsid w:val="004548EB"/>
    <w:rsid w:val="00457DCB"/>
    <w:rsid w:val="0047182B"/>
    <w:rsid w:val="00471908"/>
    <w:rsid w:val="00473633"/>
    <w:rsid w:val="00477182"/>
    <w:rsid w:val="00481651"/>
    <w:rsid w:val="00481D42"/>
    <w:rsid w:val="00487A49"/>
    <w:rsid w:val="00492418"/>
    <w:rsid w:val="00493CA4"/>
    <w:rsid w:val="004A1568"/>
    <w:rsid w:val="004A53F2"/>
    <w:rsid w:val="004B1111"/>
    <w:rsid w:val="004B2B00"/>
    <w:rsid w:val="004B31C7"/>
    <w:rsid w:val="004C176B"/>
    <w:rsid w:val="004C69E9"/>
    <w:rsid w:val="004D1287"/>
    <w:rsid w:val="004D68BB"/>
    <w:rsid w:val="004E120A"/>
    <w:rsid w:val="004E75AF"/>
    <w:rsid w:val="004F0AE7"/>
    <w:rsid w:val="004F3C72"/>
    <w:rsid w:val="00502999"/>
    <w:rsid w:val="00507DF3"/>
    <w:rsid w:val="00516332"/>
    <w:rsid w:val="00525360"/>
    <w:rsid w:val="0053068D"/>
    <w:rsid w:val="00535EC5"/>
    <w:rsid w:val="00541C84"/>
    <w:rsid w:val="0054630C"/>
    <w:rsid w:val="00551EFD"/>
    <w:rsid w:val="00561184"/>
    <w:rsid w:val="005630AA"/>
    <w:rsid w:val="00573101"/>
    <w:rsid w:val="00574B04"/>
    <w:rsid w:val="00576312"/>
    <w:rsid w:val="0057746C"/>
    <w:rsid w:val="00582B55"/>
    <w:rsid w:val="005835DE"/>
    <w:rsid w:val="00592BCE"/>
    <w:rsid w:val="00594593"/>
    <w:rsid w:val="00596582"/>
    <w:rsid w:val="00597CE2"/>
    <w:rsid w:val="005B34D2"/>
    <w:rsid w:val="005C1550"/>
    <w:rsid w:val="005E12B7"/>
    <w:rsid w:val="005F5826"/>
    <w:rsid w:val="00601052"/>
    <w:rsid w:val="00604145"/>
    <w:rsid w:val="00627760"/>
    <w:rsid w:val="0063160E"/>
    <w:rsid w:val="00631D3B"/>
    <w:rsid w:val="00633AF2"/>
    <w:rsid w:val="00635867"/>
    <w:rsid w:val="00640354"/>
    <w:rsid w:val="00645922"/>
    <w:rsid w:val="006471EB"/>
    <w:rsid w:val="006625D6"/>
    <w:rsid w:val="0067548C"/>
    <w:rsid w:val="00687299"/>
    <w:rsid w:val="006876A1"/>
    <w:rsid w:val="00687BED"/>
    <w:rsid w:val="00691353"/>
    <w:rsid w:val="00695813"/>
    <w:rsid w:val="00696A4B"/>
    <w:rsid w:val="006A1DCC"/>
    <w:rsid w:val="006A3E8E"/>
    <w:rsid w:val="006B5220"/>
    <w:rsid w:val="006B7B46"/>
    <w:rsid w:val="006C1647"/>
    <w:rsid w:val="006D6CF7"/>
    <w:rsid w:val="006D6E93"/>
    <w:rsid w:val="006E1FD1"/>
    <w:rsid w:val="0070651B"/>
    <w:rsid w:val="00716D1A"/>
    <w:rsid w:val="007305CA"/>
    <w:rsid w:val="00734073"/>
    <w:rsid w:val="00736D6D"/>
    <w:rsid w:val="00741245"/>
    <w:rsid w:val="0077026F"/>
    <w:rsid w:val="0077402A"/>
    <w:rsid w:val="0078176B"/>
    <w:rsid w:val="0078207D"/>
    <w:rsid w:val="00786F2E"/>
    <w:rsid w:val="007A107E"/>
    <w:rsid w:val="007A1F47"/>
    <w:rsid w:val="007B0633"/>
    <w:rsid w:val="007C24AB"/>
    <w:rsid w:val="007C796C"/>
    <w:rsid w:val="007E1442"/>
    <w:rsid w:val="007E14A2"/>
    <w:rsid w:val="007E26B5"/>
    <w:rsid w:val="007E6049"/>
    <w:rsid w:val="007F1E19"/>
    <w:rsid w:val="007F29DC"/>
    <w:rsid w:val="007F6C05"/>
    <w:rsid w:val="00807285"/>
    <w:rsid w:val="0081085B"/>
    <w:rsid w:val="00814E2D"/>
    <w:rsid w:val="008228A7"/>
    <w:rsid w:val="00822F68"/>
    <w:rsid w:val="00835628"/>
    <w:rsid w:val="008404C6"/>
    <w:rsid w:val="008407A0"/>
    <w:rsid w:val="00850C16"/>
    <w:rsid w:val="008532EC"/>
    <w:rsid w:val="00855180"/>
    <w:rsid w:val="00864415"/>
    <w:rsid w:val="00865849"/>
    <w:rsid w:val="00865F2E"/>
    <w:rsid w:val="008852AA"/>
    <w:rsid w:val="008928DC"/>
    <w:rsid w:val="008A2C57"/>
    <w:rsid w:val="008B2811"/>
    <w:rsid w:val="008B3F13"/>
    <w:rsid w:val="008B5DB4"/>
    <w:rsid w:val="008D1062"/>
    <w:rsid w:val="008E0523"/>
    <w:rsid w:val="008E5474"/>
    <w:rsid w:val="008E6707"/>
    <w:rsid w:val="00905058"/>
    <w:rsid w:val="00906B73"/>
    <w:rsid w:val="00911DCA"/>
    <w:rsid w:val="00922C20"/>
    <w:rsid w:val="00923133"/>
    <w:rsid w:val="00924C97"/>
    <w:rsid w:val="00925B62"/>
    <w:rsid w:val="00933579"/>
    <w:rsid w:val="0094201F"/>
    <w:rsid w:val="00957155"/>
    <w:rsid w:val="009673E9"/>
    <w:rsid w:val="009756D7"/>
    <w:rsid w:val="00976916"/>
    <w:rsid w:val="00977E13"/>
    <w:rsid w:val="009831CB"/>
    <w:rsid w:val="009835EF"/>
    <w:rsid w:val="00996AEC"/>
    <w:rsid w:val="009A164E"/>
    <w:rsid w:val="009C3A74"/>
    <w:rsid w:val="009C5E7A"/>
    <w:rsid w:val="009D3B96"/>
    <w:rsid w:val="009D3EF2"/>
    <w:rsid w:val="009D6690"/>
    <w:rsid w:val="009E0715"/>
    <w:rsid w:val="009E26F0"/>
    <w:rsid w:val="009E6202"/>
    <w:rsid w:val="009F2203"/>
    <w:rsid w:val="009F3397"/>
    <w:rsid w:val="009F4626"/>
    <w:rsid w:val="009F4AA2"/>
    <w:rsid w:val="009F5DC1"/>
    <w:rsid w:val="00A007BE"/>
    <w:rsid w:val="00A0108B"/>
    <w:rsid w:val="00A024D9"/>
    <w:rsid w:val="00A073EC"/>
    <w:rsid w:val="00A119BA"/>
    <w:rsid w:val="00A12BAC"/>
    <w:rsid w:val="00A5679F"/>
    <w:rsid w:val="00A714AC"/>
    <w:rsid w:val="00A75C39"/>
    <w:rsid w:val="00A769D5"/>
    <w:rsid w:val="00A81ABE"/>
    <w:rsid w:val="00A81D7D"/>
    <w:rsid w:val="00A84CA3"/>
    <w:rsid w:val="00A86E7C"/>
    <w:rsid w:val="00A91582"/>
    <w:rsid w:val="00A92E55"/>
    <w:rsid w:val="00A93602"/>
    <w:rsid w:val="00AA30BA"/>
    <w:rsid w:val="00AA3E01"/>
    <w:rsid w:val="00AA5D1F"/>
    <w:rsid w:val="00AB64F6"/>
    <w:rsid w:val="00AB7AAE"/>
    <w:rsid w:val="00AC6EA9"/>
    <w:rsid w:val="00AD0263"/>
    <w:rsid w:val="00AD2258"/>
    <w:rsid w:val="00AD4A81"/>
    <w:rsid w:val="00AD64FA"/>
    <w:rsid w:val="00AE0FC3"/>
    <w:rsid w:val="00AE52C7"/>
    <w:rsid w:val="00AE5C28"/>
    <w:rsid w:val="00AE77BF"/>
    <w:rsid w:val="00B0205C"/>
    <w:rsid w:val="00B232D9"/>
    <w:rsid w:val="00B27397"/>
    <w:rsid w:val="00B54C67"/>
    <w:rsid w:val="00B60881"/>
    <w:rsid w:val="00B72F85"/>
    <w:rsid w:val="00B80ECD"/>
    <w:rsid w:val="00B83BB9"/>
    <w:rsid w:val="00B84BBD"/>
    <w:rsid w:val="00B8740F"/>
    <w:rsid w:val="00B87DBA"/>
    <w:rsid w:val="00B905B6"/>
    <w:rsid w:val="00B95720"/>
    <w:rsid w:val="00BB0255"/>
    <w:rsid w:val="00BB1C9C"/>
    <w:rsid w:val="00BB295E"/>
    <w:rsid w:val="00BB5312"/>
    <w:rsid w:val="00BC3E34"/>
    <w:rsid w:val="00BD0525"/>
    <w:rsid w:val="00BD3E4B"/>
    <w:rsid w:val="00BD5EE5"/>
    <w:rsid w:val="00BE3F06"/>
    <w:rsid w:val="00BE3F4B"/>
    <w:rsid w:val="00BE4662"/>
    <w:rsid w:val="00BE73E4"/>
    <w:rsid w:val="00BF3BA4"/>
    <w:rsid w:val="00BF4550"/>
    <w:rsid w:val="00C06921"/>
    <w:rsid w:val="00C16A39"/>
    <w:rsid w:val="00C16C38"/>
    <w:rsid w:val="00C1708B"/>
    <w:rsid w:val="00C22424"/>
    <w:rsid w:val="00C4393E"/>
    <w:rsid w:val="00C63A24"/>
    <w:rsid w:val="00C8161E"/>
    <w:rsid w:val="00C82392"/>
    <w:rsid w:val="00C925A8"/>
    <w:rsid w:val="00CA11B9"/>
    <w:rsid w:val="00CC0131"/>
    <w:rsid w:val="00CC6493"/>
    <w:rsid w:val="00CD0F1B"/>
    <w:rsid w:val="00CD1B2C"/>
    <w:rsid w:val="00CD23A2"/>
    <w:rsid w:val="00CD3EA9"/>
    <w:rsid w:val="00CE5FD8"/>
    <w:rsid w:val="00CF10F6"/>
    <w:rsid w:val="00CF6918"/>
    <w:rsid w:val="00D00FB0"/>
    <w:rsid w:val="00D01C2E"/>
    <w:rsid w:val="00D2058B"/>
    <w:rsid w:val="00D26C31"/>
    <w:rsid w:val="00D30B77"/>
    <w:rsid w:val="00D3435B"/>
    <w:rsid w:val="00D34D50"/>
    <w:rsid w:val="00D37D8D"/>
    <w:rsid w:val="00D4327A"/>
    <w:rsid w:val="00D43935"/>
    <w:rsid w:val="00D51663"/>
    <w:rsid w:val="00D51C5E"/>
    <w:rsid w:val="00D6031E"/>
    <w:rsid w:val="00D607F3"/>
    <w:rsid w:val="00D63753"/>
    <w:rsid w:val="00D64ED9"/>
    <w:rsid w:val="00D73641"/>
    <w:rsid w:val="00D75A3A"/>
    <w:rsid w:val="00D76534"/>
    <w:rsid w:val="00D87675"/>
    <w:rsid w:val="00D97810"/>
    <w:rsid w:val="00DA4EDE"/>
    <w:rsid w:val="00DE55DC"/>
    <w:rsid w:val="00DE7546"/>
    <w:rsid w:val="00DF0D93"/>
    <w:rsid w:val="00E0418A"/>
    <w:rsid w:val="00E13241"/>
    <w:rsid w:val="00E20F08"/>
    <w:rsid w:val="00E2142B"/>
    <w:rsid w:val="00E22BE8"/>
    <w:rsid w:val="00E2415D"/>
    <w:rsid w:val="00E32403"/>
    <w:rsid w:val="00E40621"/>
    <w:rsid w:val="00E54B6C"/>
    <w:rsid w:val="00E67FF6"/>
    <w:rsid w:val="00E8212E"/>
    <w:rsid w:val="00E831F4"/>
    <w:rsid w:val="00E83633"/>
    <w:rsid w:val="00E91FB0"/>
    <w:rsid w:val="00E931A0"/>
    <w:rsid w:val="00EA0F7E"/>
    <w:rsid w:val="00EA4106"/>
    <w:rsid w:val="00EA7BB5"/>
    <w:rsid w:val="00EB0317"/>
    <w:rsid w:val="00EB0570"/>
    <w:rsid w:val="00EB62B3"/>
    <w:rsid w:val="00ED0FE4"/>
    <w:rsid w:val="00ED5B30"/>
    <w:rsid w:val="00ED680B"/>
    <w:rsid w:val="00EE1684"/>
    <w:rsid w:val="00EE1D65"/>
    <w:rsid w:val="00EE4738"/>
    <w:rsid w:val="00EE5186"/>
    <w:rsid w:val="00EF4919"/>
    <w:rsid w:val="00F05F30"/>
    <w:rsid w:val="00F112FB"/>
    <w:rsid w:val="00F202DF"/>
    <w:rsid w:val="00F22492"/>
    <w:rsid w:val="00F238D4"/>
    <w:rsid w:val="00F27E2C"/>
    <w:rsid w:val="00F30354"/>
    <w:rsid w:val="00F310D9"/>
    <w:rsid w:val="00F31E63"/>
    <w:rsid w:val="00F36419"/>
    <w:rsid w:val="00F43584"/>
    <w:rsid w:val="00F4445D"/>
    <w:rsid w:val="00F52D53"/>
    <w:rsid w:val="00F636C1"/>
    <w:rsid w:val="00F63A2D"/>
    <w:rsid w:val="00F70A3D"/>
    <w:rsid w:val="00F73268"/>
    <w:rsid w:val="00F80885"/>
    <w:rsid w:val="00F80ADC"/>
    <w:rsid w:val="00F91668"/>
    <w:rsid w:val="00F9166D"/>
    <w:rsid w:val="00FA02E7"/>
    <w:rsid w:val="00FC71F2"/>
    <w:rsid w:val="00FD3708"/>
    <w:rsid w:val="00FE3085"/>
    <w:rsid w:val="00FE451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14B0E6F"/>
  <w15:docId w15:val="{329633B7-2975-4D5B-BB45-6AE94E70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570"/>
  </w:style>
  <w:style w:type="paragraph" w:styleId="1">
    <w:name w:val="heading 1"/>
    <w:basedOn w:val="a"/>
    <w:next w:val="a"/>
    <w:link w:val="10"/>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0"/>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nhideWhenUsed/>
    <w:rsid w:val="00DF0D93"/>
    <w:pPr>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D1F"/>
    <w:rPr>
      <w:sz w:val="18"/>
      <w:szCs w:val="18"/>
    </w:rPr>
  </w:style>
  <w:style w:type="paragraph" w:styleId="a7">
    <w:name w:val="footer"/>
    <w:basedOn w:val="a"/>
    <w:link w:val="a8"/>
    <w:uiPriority w:val="99"/>
    <w:unhideWhenUsed/>
    <w:rsid w:val="00AA5D1F"/>
    <w:pPr>
      <w:tabs>
        <w:tab w:val="center" w:pos="4153"/>
        <w:tab w:val="right" w:pos="8306"/>
      </w:tabs>
      <w:snapToGrid w:val="0"/>
      <w:jc w:val="left"/>
    </w:pPr>
    <w:rPr>
      <w:sz w:val="18"/>
      <w:szCs w:val="18"/>
    </w:rPr>
  </w:style>
  <w:style w:type="character" w:customStyle="1" w:styleId="a8">
    <w:name w:val="页脚 字符"/>
    <w:basedOn w:val="a0"/>
    <w:link w:val="a7"/>
    <w:uiPriority w:val="99"/>
    <w:rsid w:val="00AA5D1F"/>
    <w:rPr>
      <w:sz w:val="18"/>
      <w:szCs w:val="18"/>
    </w:rPr>
  </w:style>
  <w:style w:type="paragraph" w:styleId="a9">
    <w:name w:val="Balloon Text"/>
    <w:basedOn w:val="a"/>
    <w:link w:val="aa"/>
    <w:uiPriority w:val="99"/>
    <w:unhideWhenUsed/>
    <w:rsid w:val="00AA5D1F"/>
    <w:rPr>
      <w:sz w:val="18"/>
      <w:szCs w:val="18"/>
    </w:rPr>
  </w:style>
  <w:style w:type="character" w:customStyle="1" w:styleId="aa">
    <w:name w:val="批注框文本 字符"/>
    <w:basedOn w:val="a0"/>
    <w:link w:val="a9"/>
    <w:uiPriority w:val="99"/>
    <w:rsid w:val="00AA5D1F"/>
    <w:rPr>
      <w:sz w:val="18"/>
      <w:szCs w:val="18"/>
    </w:rPr>
  </w:style>
  <w:style w:type="character" w:customStyle="1" w:styleId="10">
    <w:name w:val="标题 1 字符"/>
    <w:basedOn w:val="a0"/>
    <w:link w:val="1"/>
    <w:rsid w:val="00E67FF6"/>
    <w:rPr>
      <w:b/>
      <w:bCs/>
      <w:kern w:val="44"/>
      <w:sz w:val="44"/>
      <w:szCs w:val="44"/>
    </w:rPr>
  </w:style>
  <w:style w:type="paragraph" w:styleId="ab">
    <w:name w:val="Title"/>
    <w:basedOn w:val="a"/>
    <w:next w:val="a"/>
    <w:link w:val="ac"/>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b"/>
    <w:uiPriority w:val="10"/>
    <w:rsid w:val="00A75C39"/>
    <w:rPr>
      <w:rFonts w:asciiTheme="majorHAnsi" w:eastAsia="宋体" w:hAnsiTheme="majorHAnsi" w:cstheme="majorBidi"/>
      <w:b/>
      <w:bCs/>
      <w:sz w:val="32"/>
      <w:szCs w:val="32"/>
    </w:rPr>
  </w:style>
  <w:style w:type="character" w:styleId="ad">
    <w:name w:val="annotation reference"/>
    <w:uiPriority w:val="99"/>
    <w:rsid w:val="0094201F"/>
    <w:rPr>
      <w:sz w:val="21"/>
      <w:szCs w:val="21"/>
    </w:rPr>
  </w:style>
  <w:style w:type="paragraph" w:styleId="ae">
    <w:name w:val="annotation text"/>
    <w:basedOn w:val="a"/>
    <w:link w:val="af"/>
    <w:uiPriority w:val="99"/>
    <w:rsid w:val="0094201F"/>
    <w:pPr>
      <w:jc w:val="left"/>
    </w:pPr>
    <w:rPr>
      <w:rFonts w:ascii="Times New Roman" w:eastAsia="宋体" w:hAnsi="Times New Roman" w:cs="Times New Roman"/>
      <w:szCs w:val="24"/>
    </w:rPr>
  </w:style>
  <w:style w:type="character" w:customStyle="1" w:styleId="af">
    <w:name w:val="批注文字 字符"/>
    <w:basedOn w:val="a0"/>
    <w:link w:val="ae"/>
    <w:uiPriority w:val="99"/>
    <w:rsid w:val="0094201F"/>
    <w:rPr>
      <w:rFonts w:ascii="Times New Roman" w:eastAsia="宋体" w:hAnsi="Times New Roman" w:cs="Times New Roman"/>
      <w:szCs w:val="24"/>
    </w:rPr>
  </w:style>
  <w:style w:type="character" w:customStyle="1" w:styleId="20">
    <w:name w:val="标题 2 字符"/>
    <w:basedOn w:val="a0"/>
    <w:link w:val="2"/>
    <w:rsid w:val="00D64ED9"/>
    <w:rPr>
      <w:rFonts w:ascii="Arial" w:eastAsia="黑体" w:hAnsi="Arial" w:cs="Times New Roman"/>
      <w:b/>
      <w:bCs/>
      <w:sz w:val="32"/>
      <w:szCs w:val="32"/>
    </w:rPr>
  </w:style>
  <w:style w:type="character" w:styleId="af0">
    <w:name w:val="Strong"/>
    <w:qFormat/>
    <w:rsid w:val="00D64ED9"/>
    <w:rPr>
      <w:b/>
      <w:bCs/>
    </w:rPr>
  </w:style>
  <w:style w:type="character" w:styleId="af1">
    <w:name w:val="Hyperlink"/>
    <w:rsid w:val="00D64ED9"/>
    <w:rPr>
      <w:color w:val="3366CC"/>
      <w:u w:val="single"/>
    </w:rPr>
  </w:style>
  <w:style w:type="character" w:styleId="af2">
    <w:name w:val="page number"/>
    <w:basedOn w:val="a0"/>
    <w:rsid w:val="00D64ED9"/>
  </w:style>
  <w:style w:type="character" w:customStyle="1" w:styleId="headline-content2">
    <w:name w:val="headline-content2"/>
    <w:rsid w:val="00D64ED9"/>
  </w:style>
  <w:style w:type="character" w:customStyle="1" w:styleId="HTML">
    <w:name w:val="HTML 预设格式 字符"/>
    <w:link w:val="HTML0"/>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a4">
    <w:name w:val="普通(网站) 字符"/>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f3">
    <w:name w:val="Body Text Indent"/>
    <w:basedOn w:val="a"/>
    <w:link w:val="af4"/>
    <w:rsid w:val="00D64ED9"/>
    <w:pPr>
      <w:spacing w:after="120"/>
      <w:ind w:leftChars="200" w:left="420"/>
    </w:pPr>
    <w:rPr>
      <w:rFonts w:ascii="Times New Roman" w:eastAsia="宋体" w:hAnsi="Times New Roman" w:cs="Times New Roman"/>
      <w:szCs w:val="20"/>
    </w:rPr>
  </w:style>
  <w:style w:type="character" w:customStyle="1" w:styleId="af4">
    <w:name w:val="正文文本缩进 字符"/>
    <w:basedOn w:val="a0"/>
    <w:link w:val="af3"/>
    <w:rsid w:val="00D64ED9"/>
    <w:rPr>
      <w:rFonts w:ascii="Times New Roman" w:eastAsia="宋体" w:hAnsi="Times New Roman" w:cs="Times New Roman"/>
      <w:szCs w:val="20"/>
    </w:rPr>
  </w:style>
  <w:style w:type="paragraph" w:styleId="21">
    <w:name w:val="Body Text Indent 2"/>
    <w:basedOn w:val="a"/>
    <w:link w:val="22"/>
    <w:rsid w:val="00D64ED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D64ED9"/>
    <w:rPr>
      <w:rFonts w:ascii="Times New Roman" w:eastAsia="宋体" w:hAnsi="Times New Roman" w:cs="Times New Roman"/>
      <w:szCs w:val="20"/>
    </w:rPr>
  </w:style>
  <w:style w:type="paragraph" w:styleId="3">
    <w:name w:val="Body Text Indent 3"/>
    <w:basedOn w:val="a"/>
    <w:link w:val="30"/>
    <w:rsid w:val="00D64ED9"/>
    <w:pPr>
      <w:ind w:firstLineChars="171" w:firstLine="359"/>
    </w:pPr>
    <w:rPr>
      <w:rFonts w:ascii="Times New Roman" w:eastAsia="仿宋_GB2312" w:hAnsi="Times New Roman" w:cs="Times New Roman"/>
      <w:szCs w:val="24"/>
    </w:rPr>
  </w:style>
  <w:style w:type="character" w:customStyle="1" w:styleId="30">
    <w:name w:val="正文文本缩进 3 字符"/>
    <w:basedOn w:val="a0"/>
    <w:link w:val="3"/>
    <w:rsid w:val="00D64ED9"/>
    <w:rPr>
      <w:rFonts w:ascii="Times New Roman" w:eastAsia="仿宋_GB2312" w:hAnsi="Times New Roman" w:cs="Times New Roman"/>
      <w:szCs w:val="24"/>
    </w:rPr>
  </w:style>
  <w:style w:type="paragraph" w:styleId="af5">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af6"/>
    <w:rsid w:val="00D64ED9"/>
    <w:rPr>
      <w:rFonts w:ascii="宋体" w:eastAsia="宋体" w:hAnsi="Courier New" w:cs="Times New Roman"/>
      <w:szCs w:val="21"/>
    </w:rPr>
  </w:style>
  <w:style w:type="character" w:customStyle="1" w:styleId="af6">
    <w:name w:val="纯文本 字符"/>
    <w:aliases w:val="纯文本 Char Char 字符,普通文字 Char 字符,标题1 字符,Plain Text 字符, Char 字符,Char Char Char 字符,Char Char 字符, Char Char Char 字符,纯文本 Char Char1 Char Char Char 字符,标题1 Char Char Char Char Char 字符,标题1 Char Char Char Char 字符,游数的格式 字符,普通文字 字符,游数的 字符,普通 字符,Plain Te 字符"/>
    <w:basedOn w:val="a0"/>
    <w:link w:val="af5"/>
    <w:rsid w:val="00D64ED9"/>
    <w:rPr>
      <w:rFonts w:ascii="宋体" w:eastAsia="宋体" w:hAnsi="Courier New" w:cs="Times New Roman"/>
      <w:szCs w:val="21"/>
    </w:rPr>
  </w:style>
  <w:style w:type="paragraph" w:styleId="HTML0">
    <w:name w:val="HTML Preformatted"/>
    <w:basedOn w:val="a"/>
    <w:link w:val="HTML"/>
    <w:rsid w:val="00D6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Char">
    <w:name w:val="Char"/>
    <w:basedOn w:val="a"/>
    <w:rsid w:val="00D64ED9"/>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spacing w:line="300" w:lineRule="auto"/>
      <w:ind w:firstLineChars="200" w:firstLine="200"/>
    </w:pPr>
    <w:rPr>
      <w:rFonts w:ascii="Verdana" w:eastAsia="宋体" w:hAnsi="Verdana" w:cs="Times New Roman"/>
      <w:kern w:val="0"/>
      <w:szCs w:val="20"/>
      <w:lang w:eastAsia="en-US"/>
    </w:rPr>
  </w:style>
  <w:style w:type="character" w:styleId="af7">
    <w:name w:val="Placeholder Text"/>
    <w:uiPriority w:val="99"/>
    <w:semiHidden/>
    <w:rsid w:val="00D64ED9"/>
    <w:rPr>
      <w:color w:val="808080"/>
    </w:rPr>
  </w:style>
  <w:style w:type="paragraph" w:styleId="af8">
    <w:name w:val="List Paragraph"/>
    <w:basedOn w:val="a"/>
    <w:uiPriority w:val="34"/>
    <w:qFormat/>
    <w:rsid w:val="00D64ED9"/>
    <w:pPr>
      <w:ind w:firstLineChars="200" w:firstLine="420"/>
    </w:pPr>
    <w:rPr>
      <w:rFonts w:ascii="Calibri" w:eastAsia="宋体" w:hAnsi="Calibri" w:cs="Times New Roman"/>
    </w:rPr>
  </w:style>
  <w:style w:type="paragraph" w:styleId="af9">
    <w:name w:val="List"/>
    <w:basedOn w:val="a"/>
    <w:rsid w:val="00D64ED9"/>
    <w:pPr>
      <w:ind w:left="200" w:hangingChars="200" w:hanging="200"/>
    </w:pPr>
    <w:rPr>
      <w:rFonts w:ascii="Times New Roman" w:eastAsia="宋体" w:hAnsi="Times New Roman" w:cs="Times New Roman"/>
      <w:szCs w:val="24"/>
    </w:rPr>
  </w:style>
  <w:style w:type="paragraph" w:styleId="afa">
    <w:name w:val="annotation subject"/>
    <w:basedOn w:val="ae"/>
    <w:next w:val="ae"/>
    <w:link w:val="afb"/>
    <w:uiPriority w:val="99"/>
    <w:semiHidden/>
    <w:unhideWhenUsed/>
    <w:rsid w:val="00D64ED9"/>
    <w:rPr>
      <w:b/>
      <w:bCs/>
      <w:szCs w:val="20"/>
    </w:rPr>
  </w:style>
  <w:style w:type="character" w:customStyle="1" w:styleId="afb">
    <w:name w:val="批注主题 字符"/>
    <w:basedOn w:val="af"/>
    <w:link w:val="afa"/>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customStyle="1" w:styleId="23">
    <w:name w:val="样式2"/>
    <w:rsid w:val="00C16C38"/>
    <w:pPr>
      <w:spacing w:line="240" w:lineRule="auto"/>
      <w:jc w:val="left"/>
    </w:pPr>
    <w:rPr>
      <w:rFonts w:ascii="Times New Roman" w:eastAsia="宋体" w:hAnsi="Times New Roman" w:cs="Times New Roman"/>
      <w:bCs/>
      <w:kern w:val="44"/>
      <w:sz w:val="48"/>
      <w:szCs w:val="44"/>
    </w:rPr>
  </w:style>
  <w:style w:type="paragraph" w:customStyle="1" w:styleId="11">
    <w:name w:val="样式1"/>
    <w:rsid w:val="00C16C38"/>
    <w:pPr>
      <w:spacing w:line="240" w:lineRule="auto"/>
      <w:jc w:val="left"/>
    </w:pPr>
    <w:rPr>
      <w:rFonts w:ascii="Times New Roman" w:eastAsia="方正楷体_GBK" w:hAnsi="Times New Roman" w:cs="Times New Roman"/>
      <w:bCs/>
      <w:iCs/>
      <w:kern w:val="44"/>
      <w:sz w:val="48"/>
      <w:szCs w:val="44"/>
    </w:rPr>
  </w:style>
  <w:style w:type="table" w:styleId="afc">
    <w:name w:val="Table Grid"/>
    <w:basedOn w:val="a1"/>
    <w:uiPriority w:val="59"/>
    <w:rsid w:val="00457D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
    <w:name w:val="DefaultParagraph"/>
    <w:rsid w:val="007F1E19"/>
    <w:pPr>
      <w:spacing w:line="240" w:lineRule="auto"/>
      <w:jc w:val="left"/>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4528">
      <w:bodyDiv w:val="1"/>
      <w:marLeft w:val="0"/>
      <w:marRight w:val="0"/>
      <w:marTop w:val="0"/>
      <w:marBottom w:val="0"/>
      <w:divBdr>
        <w:top w:val="none" w:sz="0" w:space="0" w:color="auto"/>
        <w:left w:val="none" w:sz="0" w:space="0" w:color="auto"/>
        <w:bottom w:val="none" w:sz="0" w:space="0" w:color="auto"/>
        <w:right w:val="none" w:sz="0" w:space="0" w:color="auto"/>
      </w:divBdr>
    </w:div>
    <w:div w:id="296840206">
      <w:bodyDiv w:val="1"/>
      <w:marLeft w:val="0"/>
      <w:marRight w:val="0"/>
      <w:marTop w:val="0"/>
      <w:marBottom w:val="0"/>
      <w:divBdr>
        <w:top w:val="none" w:sz="0" w:space="0" w:color="auto"/>
        <w:left w:val="none" w:sz="0" w:space="0" w:color="auto"/>
        <w:bottom w:val="none" w:sz="0" w:space="0" w:color="auto"/>
        <w:right w:val="none" w:sz="0" w:space="0" w:color="auto"/>
      </w:divBdr>
    </w:div>
    <w:div w:id="310403327">
      <w:bodyDiv w:val="1"/>
      <w:marLeft w:val="0"/>
      <w:marRight w:val="0"/>
      <w:marTop w:val="0"/>
      <w:marBottom w:val="0"/>
      <w:divBdr>
        <w:top w:val="none" w:sz="0" w:space="0" w:color="auto"/>
        <w:left w:val="none" w:sz="0" w:space="0" w:color="auto"/>
        <w:bottom w:val="none" w:sz="0" w:space="0" w:color="auto"/>
        <w:right w:val="none" w:sz="0" w:space="0" w:color="auto"/>
      </w:divBdr>
    </w:div>
    <w:div w:id="314839676">
      <w:bodyDiv w:val="1"/>
      <w:marLeft w:val="0"/>
      <w:marRight w:val="0"/>
      <w:marTop w:val="0"/>
      <w:marBottom w:val="0"/>
      <w:divBdr>
        <w:top w:val="none" w:sz="0" w:space="0" w:color="auto"/>
        <w:left w:val="none" w:sz="0" w:space="0" w:color="auto"/>
        <w:bottom w:val="none" w:sz="0" w:space="0" w:color="auto"/>
        <w:right w:val="none" w:sz="0" w:space="0" w:color="auto"/>
      </w:divBdr>
    </w:div>
    <w:div w:id="321810454">
      <w:bodyDiv w:val="1"/>
      <w:marLeft w:val="0"/>
      <w:marRight w:val="0"/>
      <w:marTop w:val="0"/>
      <w:marBottom w:val="0"/>
      <w:divBdr>
        <w:top w:val="none" w:sz="0" w:space="0" w:color="auto"/>
        <w:left w:val="none" w:sz="0" w:space="0" w:color="auto"/>
        <w:bottom w:val="none" w:sz="0" w:space="0" w:color="auto"/>
        <w:right w:val="none" w:sz="0" w:space="0" w:color="auto"/>
      </w:divBdr>
    </w:div>
    <w:div w:id="365571047">
      <w:bodyDiv w:val="1"/>
      <w:marLeft w:val="0"/>
      <w:marRight w:val="0"/>
      <w:marTop w:val="0"/>
      <w:marBottom w:val="0"/>
      <w:divBdr>
        <w:top w:val="none" w:sz="0" w:space="0" w:color="auto"/>
        <w:left w:val="none" w:sz="0" w:space="0" w:color="auto"/>
        <w:bottom w:val="none" w:sz="0" w:space="0" w:color="auto"/>
        <w:right w:val="none" w:sz="0" w:space="0" w:color="auto"/>
      </w:divBdr>
    </w:div>
    <w:div w:id="393628121">
      <w:bodyDiv w:val="1"/>
      <w:marLeft w:val="0"/>
      <w:marRight w:val="0"/>
      <w:marTop w:val="0"/>
      <w:marBottom w:val="0"/>
      <w:divBdr>
        <w:top w:val="none" w:sz="0" w:space="0" w:color="auto"/>
        <w:left w:val="none" w:sz="0" w:space="0" w:color="auto"/>
        <w:bottom w:val="none" w:sz="0" w:space="0" w:color="auto"/>
        <w:right w:val="none" w:sz="0" w:space="0" w:color="auto"/>
      </w:divBdr>
    </w:div>
    <w:div w:id="420027899">
      <w:bodyDiv w:val="1"/>
      <w:marLeft w:val="0"/>
      <w:marRight w:val="0"/>
      <w:marTop w:val="0"/>
      <w:marBottom w:val="0"/>
      <w:divBdr>
        <w:top w:val="none" w:sz="0" w:space="0" w:color="auto"/>
        <w:left w:val="none" w:sz="0" w:space="0" w:color="auto"/>
        <w:bottom w:val="none" w:sz="0" w:space="0" w:color="auto"/>
        <w:right w:val="none" w:sz="0" w:space="0" w:color="auto"/>
      </w:divBdr>
    </w:div>
    <w:div w:id="478378279">
      <w:bodyDiv w:val="1"/>
      <w:marLeft w:val="0"/>
      <w:marRight w:val="0"/>
      <w:marTop w:val="0"/>
      <w:marBottom w:val="0"/>
      <w:divBdr>
        <w:top w:val="none" w:sz="0" w:space="0" w:color="auto"/>
        <w:left w:val="none" w:sz="0" w:space="0" w:color="auto"/>
        <w:bottom w:val="none" w:sz="0" w:space="0" w:color="auto"/>
        <w:right w:val="none" w:sz="0" w:space="0" w:color="auto"/>
      </w:divBdr>
    </w:div>
    <w:div w:id="510680535">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505793">
      <w:bodyDiv w:val="1"/>
      <w:marLeft w:val="0"/>
      <w:marRight w:val="0"/>
      <w:marTop w:val="0"/>
      <w:marBottom w:val="0"/>
      <w:divBdr>
        <w:top w:val="none" w:sz="0" w:space="0" w:color="auto"/>
        <w:left w:val="none" w:sz="0" w:space="0" w:color="auto"/>
        <w:bottom w:val="none" w:sz="0" w:space="0" w:color="auto"/>
        <w:right w:val="none" w:sz="0" w:space="0" w:color="auto"/>
      </w:divBdr>
    </w:div>
    <w:div w:id="564225094">
      <w:bodyDiv w:val="1"/>
      <w:marLeft w:val="0"/>
      <w:marRight w:val="0"/>
      <w:marTop w:val="0"/>
      <w:marBottom w:val="0"/>
      <w:divBdr>
        <w:top w:val="none" w:sz="0" w:space="0" w:color="auto"/>
        <w:left w:val="none" w:sz="0" w:space="0" w:color="auto"/>
        <w:bottom w:val="none" w:sz="0" w:space="0" w:color="auto"/>
        <w:right w:val="none" w:sz="0" w:space="0" w:color="auto"/>
      </w:divBdr>
    </w:div>
    <w:div w:id="606540877">
      <w:bodyDiv w:val="1"/>
      <w:marLeft w:val="0"/>
      <w:marRight w:val="0"/>
      <w:marTop w:val="0"/>
      <w:marBottom w:val="0"/>
      <w:divBdr>
        <w:top w:val="none" w:sz="0" w:space="0" w:color="auto"/>
        <w:left w:val="none" w:sz="0" w:space="0" w:color="auto"/>
        <w:bottom w:val="none" w:sz="0" w:space="0" w:color="auto"/>
        <w:right w:val="none" w:sz="0" w:space="0" w:color="auto"/>
      </w:divBdr>
    </w:div>
    <w:div w:id="683941703">
      <w:bodyDiv w:val="1"/>
      <w:marLeft w:val="0"/>
      <w:marRight w:val="0"/>
      <w:marTop w:val="0"/>
      <w:marBottom w:val="0"/>
      <w:divBdr>
        <w:top w:val="none" w:sz="0" w:space="0" w:color="auto"/>
        <w:left w:val="none" w:sz="0" w:space="0" w:color="auto"/>
        <w:bottom w:val="none" w:sz="0" w:space="0" w:color="auto"/>
        <w:right w:val="none" w:sz="0" w:space="0" w:color="auto"/>
      </w:divBdr>
    </w:div>
    <w:div w:id="730276837">
      <w:bodyDiv w:val="1"/>
      <w:marLeft w:val="0"/>
      <w:marRight w:val="0"/>
      <w:marTop w:val="0"/>
      <w:marBottom w:val="0"/>
      <w:divBdr>
        <w:top w:val="none" w:sz="0" w:space="0" w:color="auto"/>
        <w:left w:val="none" w:sz="0" w:space="0" w:color="auto"/>
        <w:bottom w:val="none" w:sz="0" w:space="0" w:color="auto"/>
        <w:right w:val="none" w:sz="0" w:space="0" w:color="auto"/>
      </w:divBdr>
    </w:div>
    <w:div w:id="734816334">
      <w:bodyDiv w:val="1"/>
      <w:marLeft w:val="0"/>
      <w:marRight w:val="0"/>
      <w:marTop w:val="0"/>
      <w:marBottom w:val="0"/>
      <w:divBdr>
        <w:top w:val="none" w:sz="0" w:space="0" w:color="auto"/>
        <w:left w:val="none" w:sz="0" w:space="0" w:color="auto"/>
        <w:bottom w:val="none" w:sz="0" w:space="0" w:color="auto"/>
        <w:right w:val="none" w:sz="0" w:space="0" w:color="auto"/>
      </w:divBdr>
    </w:div>
    <w:div w:id="890534496">
      <w:bodyDiv w:val="1"/>
      <w:marLeft w:val="0"/>
      <w:marRight w:val="0"/>
      <w:marTop w:val="0"/>
      <w:marBottom w:val="0"/>
      <w:divBdr>
        <w:top w:val="none" w:sz="0" w:space="0" w:color="auto"/>
        <w:left w:val="none" w:sz="0" w:space="0" w:color="auto"/>
        <w:bottom w:val="none" w:sz="0" w:space="0" w:color="auto"/>
        <w:right w:val="none" w:sz="0" w:space="0" w:color="auto"/>
      </w:divBdr>
    </w:div>
    <w:div w:id="963002189">
      <w:bodyDiv w:val="1"/>
      <w:marLeft w:val="0"/>
      <w:marRight w:val="0"/>
      <w:marTop w:val="0"/>
      <w:marBottom w:val="0"/>
      <w:divBdr>
        <w:top w:val="none" w:sz="0" w:space="0" w:color="auto"/>
        <w:left w:val="none" w:sz="0" w:space="0" w:color="auto"/>
        <w:bottom w:val="none" w:sz="0" w:space="0" w:color="auto"/>
        <w:right w:val="none" w:sz="0" w:space="0" w:color="auto"/>
      </w:divBdr>
    </w:div>
    <w:div w:id="973176246">
      <w:bodyDiv w:val="1"/>
      <w:marLeft w:val="0"/>
      <w:marRight w:val="0"/>
      <w:marTop w:val="0"/>
      <w:marBottom w:val="0"/>
      <w:divBdr>
        <w:top w:val="none" w:sz="0" w:space="0" w:color="auto"/>
        <w:left w:val="none" w:sz="0" w:space="0" w:color="auto"/>
        <w:bottom w:val="none" w:sz="0" w:space="0" w:color="auto"/>
        <w:right w:val="none" w:sz="0" w:space="0" w:color="auto"/>
      </w:divBdr>
    </w:div>
    <w:div w:id="973365658">
      <w:bodyDiv w:val="1"/>
      <w:marLeft w:val="0"/>
      <w:marRight w:val="0"/>
      <w:marTop w:val="0"/>
      <w:marBottom w:val="0"/>
      <w:divBdr>
        <w:top w:val="none" w:sz="0" w:space="0" w:color="auto"/>
        <w:left w:val="none" w:sz="0" w:space="0" w:color="auto"/>
        <w:bottom w:val="none" w:sz="0" w:space="0" w:color="auto"/>
        <w:right w:val="none" w:sz="0" w:space="0" w:color="auto"/>
      </w:divBdr>
    </w:div>
    <w:div w:id="978148429">
      <w:bodyDiv w:val="1"/>
      <w:marLeft w:val="0"/>
      <w:marRight w:val="0"/>
      <w:marTop w:val="0"/>
      <w:marBottom w:val="0"/>
      <w:divBdr>
        <w:top w:val="none" w:sz="0" w:space="0" w:color="auto"/>
        <w:left w:val="none" w:sz="0" w:space="0" w:color="auto"/>
        <w:bottom w:val="none" w:sz="0" w:space="0" w:color="auto"/>
        <w:right w:val="none" w:sz="0" w:space="0" w:color="auto"/>
      </w:divBdr>
    </w:div>
    <w:div w:id="985208052">
      <w:bodyDiv w:val="1"/>
      <w:marLeft w:val="0"/>
      <w:marRight w:val="0"/>
      <w:marTop w:val="0"/>
      <w:marBottom w:val="0"/>
      <w:divBdr>
        <w:top w:val="none" w:sz="0" w:space="0" w:color="auto"/>
        <w:left w:val="none" w:sz="0" w:space="0" w:color="auto"/>
        <w:bottom w:val="none" w:sz="0" w:space="0" w:color="auto"/>
        <w:right w:val="none" w:sz="0" w:space="0" w:color="auto"/>
      </w:divBdr>
    </w:div>
    <w:div w:id="991443900">
      <w:bodyDiv w:val="1"/>
      <w:marLeft w:val="0"/>
      <w:marRight w:val="0"/>
      <w:marTop w:val="0"/>
      <w:marBottom w:val="0"/>
      <w:divBdr>
        <w:top w:val="none" w:sz="0" w:space="0" w:color="auto"/>
        <w:left w:val="none" w:sz="0" w:space="0" w:color="auto"/>
        <w:bottom w:val="none" w:sz="0" w:space="0" w:color="auto"/>
        <w:right w:val="none" w:sz="0" w:space="0" w:color="auto"/>
      </w:divBdr>
    </w:div>
    <w:div w:id="1033963406">
      <w:bodyDiv w:val="1"/>
      <w:marLeft w:val="0"/>
      <w:marRight w:val="0"/>
      <w:marTop w:val="0"/>
      <w:marBottom w:val="0"/>
      <w:divBdr>
        <w:top w:val="none" w:sz="0" w:space="0" w:color="auto"/>
        <w:left w:val="none" w:sz="0" w:space="0" w:color="auto"/>
        <w:bottom w:val="none" w:sz="0" w:space="0" w:color="auto"/>
        <w:right w:val="none" w:sz="0" w:space="0" w:color="auto"/>
      </w:divBdr>
    </w:div>
    <w:div w:id="1060515313">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263119">
      <w:bodyDiv w:val="1"/>
      <w:marLeft w:val="0"/>
      <w:marRight w:val="0"/>
      <w:marTop w:val="0"/>
      <w:marBottom w:val="0"/>
      <w:divBdr>
        <w:top w:val="none" w:sz="0" w:space="0" w:color="auto"/>
        <w:left w:val="none" w:sz="0" w:space="0" w:color="auto"/>
        <w:bottom w:val="none" w:sz="0" w:space="0" w:color="auto"/>
        <w:right w:val="none" w:sz="0" w:space="0" w:color="auto"/>
      </w:divBdr>
    </w:div>
    <w:div w:id="1093087228">
      <w:bodyDiv w:val="1"/>
      <w:marLeft w:val="0"/>
      <w:marRight w:val="0"/>
      <w:marTop w:val="0"/>
      <w:marBottom w:val="0"/>
      <w:divBdr>
        <w:top w:val="none" w:sz="0" w:space="0" w:color="auto"/>
        <w:left w:val="none" w:sz="0" w:space="0" w:color="auto"/>
        <w:bottom w:val="none" w:sz="0" w:space="0" w:color="auto"/>
        <w:right w:val="none" w:sz="0" w:space="0" w:color="auto"/>
      </w:divBdr>
    </w:div>
    <w:div w:id="1102342461">
      <w:bodyDiv w:val="1"/>
      <w:marLeft w:val="0"/>
      <w:marRight w:val="0"/>
      <w:marTop w:val="0"/>
      <w:marBottom w:val="0"/>
      <w:divBdr>
        <w:top w:val="none" w:sz="0" w:space="0" w:color="auto"/>
        <w:left w:val="none" w:sz="0" w:space="0" w:color="auto"/>
        <w:bottom w:val="none" w:sz="0" w:space="0" w:color="auto"/>
        <w:right w:val="none" w:sz="0" w:space="0" w:color="auto"/>
      </w:divBdr>
    </w:div>
    <w:div w:id="1106118893">
      <w:bodyDiv w:val="1"/>
      <w:marLeft w:val="0"/>
      <w:marRight w:val="0"/>
      <w:marTop w:val="0"/>
      <w:marBottom w:val="0"/>
      <w:divBdr>
        <w:top w:val="none" w:sz="0" w:space="0" w:color="auto"/>
        <w:left w:val="none" w:sz="0" w:space="0" w:color="auto"/>
        <w:bottom w:val="none" w:sz="0" w:space="0" w:color="auto"/>
        <w:right w:val="none" w:sz="0" w:space="0" w:color="auto"/>
      </w:divBdr>
    </w:div>
    <w:div w:id="1220551850">
      <w:bodyDiv w:val="1"/>
      <w:marLeft w:val="0"/>
      <w:marRight w:val="0"/>
      <w:marTop w:val="0"/>
      <w:marBottom w:val="0"/>
      <w:divBdr>
        <w:top w:val="none" w:sz="0" w:space="0" w:color="auto"/>
        <w:left w:val="none" w:sz="0" w:space="0" w:color="auto"/>
        <w:bottom w:val="none" w:sz="0" w:space="0" w:color="auto"/>
        <w:right w:val="none" w:sz="0" w:space="0" w:color="auto"/>
      </w:divBdr>
    </w:div>
    <w:div w:id="1250114025">
      <w:bodyDiv w:val="1"/>
      <w:marLeft w:val="0"/>
      <w:marRight w:val="0"/>
      <w:marTop w:val="0"/>
      <w:marBottom w:val="0"/>
      <w:divBdr>
        <w:top w:val="none" w:sz="0" w:space="0" w:color="auto"/>
        <w:left w:val="none" w:sz="0" w:space="0" w:color="auto"/>
        <w:bottom w:val="none" w:sz="0" w:space="0" w:color="auto"/>
        <w:right w:val="none" w:sz="0" w:space="0" w:color="auto"/>
      </w:divBdr>
    </w:div>
    <w:div w:id="1274750858">
      <w:bodyDiv w:val="1"/>
      <w:marLeft w:val="0"/>
      <w:marRight w:val="0"/>
      <w:marTop w:val="0"/>
      <w:marBottom w:val="0"/>
      <w:divBdr>
        <w:top w:val="none" w:sz="0" w:space="0" w:color="auto"/>
        <w:left w:val="none" w:sz="0" w:space="0" w:color="auto"/>
        <w:bottom w:val="none" w:sz="0" w:space="0" w:color="auto"/>
        <w:right w:val="none" w:sz="0" w:space="0" w:color="auto"/>
      </w:divBdr>
    </w:div>
    <w:div w:id="1348218984">
      <w:bodyDiv w:val="1"/>
      <w:marLeft w:val="0"/>
      <w:marRight w:val="0"/>
      <w:marTop w:val="0"/>
      <w:marBottom w:val="0"/>
      <w:divBdr>
        <w:top w:val="none" w:sz="0" w:space="0" w:color="auto"/>
        <w:left w:val="none" w:sz="0" w:space="0" w:color="auto"/>
        <w:bottom w:val="none" w:sz="0" w:space="0" w:color="auto"/>
        <w:right w:val="none" w:sz="0" w:space="0" w:color="auto"/>
      </w:divBdr>
    </w:div>
    <w:div w:id="1424571816">
      <w:bodyDiv w:val="1"/>
      <w:marLeft w:val="0"/>
      <w:marRight w:val="0"/>
      <w:marTop w:val="0"/>
      <w:marBottom w:val="0"/>
      <w:divBdr>
        <w:top w:val="none" w:sz="0" w:space="0" w:color="auto"/>
        <w:left w:val="none" w:sz="0" w:space="0" w:color="auto"/>
        <w:bottom w:val="none" w:sz="0" w:space="0" w:color="auto"/>
        <w:right w:val="none" w:sz="0" w:space="0" w:color="auto"/>
      </w:divBdr>
    </w:div>
    <w:div w:id="1425877965">
      <w:bodyDiv w:val="1"/>
      <w:marLeft w:val="0"/>
      <w:marRight w:val="0"/>
      <w:marTop w:val="0"/>
      <w:marBottom w:val="0"/>
      <w:divBdr>
        <w:top w:val="none" w:sz="0" w:space="0" w:color="auto"/>
        <w:left w:val="none" w:sz="0" w:space="0" w:color="auto"/>
        <w:bottom w:val="none" w:sz="0" w:space="0" w:color="auto"/>
        <w:right w:val="none" w:sz="0" w:space="0" w:color="auto"/>
      </w:divBdr>
    </w:div>
    <w:div w:id="1480879811">
      <w:bodyDiv w:val="1"/>
      <w:marLeft w:val="0"/>
      <w:marRight w:val="0"/>
      <w:marTop w:val="0"/>
      <w:marBottom w:val="0"/>
      <w:divBdr>
        <w:top w:val="none" w:sz="0" w:space="0" w:color="auto"/>
        <w:left w:val="none" w:sz="0" w:space="0" w:color="auto"/>
        <w:bottom w:val="none" w:sz="0" w:space="0" w:color="auto"/>
        <w:right w:val="none" w:sz="0" w:space="0" w:color="auto"/>
      </w:divBdr>
    </w:div>
    <w:div w:id="1508397380">
      <w:bodyDiv w:val="1"/>
      <w:marLeft w:val="0"/>
      <w:marRight w:val="0"/>
      <w:marTop w:val="0"/>
      <w:marBottom w:val="0"/>
      <w:divBdr>
        <w:top w:val="none" w:sz="0" w:space="0" w:color="auto"/>
        <w:left w:val="none" w:sz="0" w:space="0" w:color="auto"/>
        <w:bottom w:val="none" w:sz="0" w:space="0" w:color="auto"/>
        <w:right w:val="none" w:sz="0" w:space="0" w:color="auto"/>
      </w:divBdr>
    </w:div>
    <w:div w:id="1512839033">
      <w:bodyDiv w:val="1"/>
      <w:marLeft w:val="0"/>
      <w:marRight w:val="0"/>
      <w:marTop w:val="0"/>
      <w:marBottom w:val="0"/>
      <w:divBdr>
        <w:top w:val="none" w:sz="0" w:space="0" w:color="auto"/>
        <w:left w:val="none" w:sz="0" w:space="0" w:color="auto"/>
        <w:bottom w:val="none" w:sz="0" w:space="0" w:color="auto"/>
        <w:right w:val="none" w:sz="0" w:space="0" w:color="auto"/>
      </w:divBdr>
    </w:div>
    <w:div w:id="1654140631">
      <w:bodyDiv w:val="1"/>
      <w:marLeft w:val="0"/>
      <w:marRight w:val="0"/>
      <w:marTop w:val="0"/>
      <w:marBottom w:val="0"/>
      <w:divBdr>
        <w:top w:val="none" w:sz="0" w:space="0" w:color="auto"/>
        <w:left w:val="none" w:sz="0" w:space="0" w:color="auto"/>
        <w:bottom w:val="none" w:sz="0" w:space="0" w:color="auto"/>
        <w:right w:val="none" w:sz="0" w:space="0" w:color="auto"/>
      </w:divBdr>
    </w:div>
    <w:div w:id="1706711550">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008953">
      <w:bodyDiv w:val="1"/>
      <w:marLeft w:val="0"/>
      <w:marRight w:val="0"/>
      <w:marTop w:val="0"/>
      <w:marBottom w:val="0"/>
      <w:divBdr>
        <w:top w:val="none" w:sz="0" w:space="0" w:color="auto"/>
        <w:left w:val="none" w:sz="0" w:space="0" w:color="auto"/>
        <w:bottom w:val="none" w:sz="0" w:space="0" w:color="auto"/>
        <w:right w:val="none" w:sz="0" w:space="0" w:color="auto"/>
      </w:divBdr>
    </w:div>
    <w:div w:id="1830364410">
      <w:bodyDiv w:val="1"/>
      <w:marLeft w:val="0"/>
      <w:marRight w:val="0"/>
      <w:marTop w:val="0"/>
      <w:marBottom w:val="0"/>
      <w:divBdr>
        <w:top w:val="none" w:sz="0" w:space="0" w:color="auto"/>
        <w:left w:val="none" w:sz="0" w:space="0" w:color="auto"/>
        <w:bottom w:val="none" w:sz="0" w:space="0" w:color="auto"/>
        <w:right w:val="none" w:sz="0" w:space="0" w:color="auto"/>
      </w:divBdr>
    </w:div>
    <w:div w:id="1844280307">
      <w:bodyDiv w:val="1"/>
      <w:marLeft w:val="0"/>
      <w:marRight w:val="0"/>
      <w:marTop w:val="0"/>
      <w:marBottom w:val="0"/>
      <w:divBdr>
        <w:top w:val="none" w:sz="0" w:space="0" w:color="auto"/>
        <w:left w:val="none" w:sz="0" w:space="0" w:color="auto"/>
        <w:bottom w:val="none" w:sz="0" w:space="0" w:color="auto"/>
        <w:right w:val="none" w:sz="0" w:space="0" w:color="auto"/>
      </w:divBdr>
    </w:div>
    <w:div w:id="1870988676">
      <w:bodyDiv w:val="1"/>
      <w:marLeft w:val="0"/>
      <w:marRight w:val="0"/>
      <w:marTop w:val="0"/>
      <w:marBottom w:val="0"/>
      <w:divBdr>
        <w:top w:val="none" w:sz="0" w:space="0" w:color="auto"/>
        <w:left w:val="none" w:sz="0" w:space="0" w:color="auto"/>
        <w:bottom w:val="none" w:sz="0" w:space="0" w:color="auto"/>
        <w:right w:val="none" w:sz="0" w:space="0" w:color="auto"/>
      </w:divBdr>
    </w:div>
    <w:div w:id="1913344399">
      <w:bodyDiv w:val="1"/>
      <w:marLeft w:val="0"/>
      <w:marRight w:val="0"/>
      <w:marTop w:val="0"/>
      <w:marBottom w:val="0"/>
      <w:divBdr>
        <w:top w:val="none" w:sz="0" w:space="0" w:color="auto"/>
        <w:left w:val="none" w:sz="0" w:space="0" w:color="auto"/>
        <w:bottom w:val="none" w:sz="0" w:space="0" w:color="auto"/>
        <w:right w:val="none" w:sz="0" w:space="0" w:color="auto"/>
      </w:divBdr>
    </w:div>
    <w:div w:id="1943873609">
      <w:bodyDiv w:val="1"/>
      <w:marLeft w:val="0"/>
      <w:marRight w:val="0"/>
      <w:marTop w:val="0"/>
      <w:marBottom w:val="0"/>
      <w:divBdr>
        <w:top w:val="none" w:sz="0" w:space="0" w:color="auto"/>
        <w:left w:val="none" w:sz="0" w:space="0" w:color="auto"/>
        <w:bottom w:val="none" w:sz="0" w:space="0" w:color="auto"/>
        <w:right w:val="none" w:sz="0" w:space="0" w:color="auto"/>
      </w:divBdr>
    </w:div>
    <w:div w:id="2077320566">
      <w:bodyDiv w:val="1"/>
      <w:marLeft w:val="0"/>
      <w:marRight w:val="0"/>
      <w:marTop w:val="0"/>
      <w:marBottom w:val="0"/>
      <w:divBdr>
        <w:top w:val="none" w:sz="0" w:space="0" w:color="auto"/>
        <w:left w:val="none" w:sz="0" w:space="0" w:color="auto"/>
        <w:bottom w:val="none" w:sz="0" w:space="0" w:color="auto"/>
        <w:right w:val="none" w:sz="0" w:space="0" w:color="auto"/>
      </w:divBdr>
    </w:div>
    <w:div w:id="2104254613">
      <w:bodyDiv w:val="1"/>
      <w:marLeft w:val="0"/>
      <w:marRight w:val="0"/>
      <w:marTop w:val="0"/>
      <w:marBottom w:val="0"/>
      <w:divBdr>
        <w:top w:val="none" w:sz="0" w:space="0" w:color="auto"/>
        <w:left w:val="none" w:sz="0" w:space="0" w:color="auto"/>
        <w:bottom w:val="none" w:sz="0" w:space="0" w:color="auto"/>
        <w:right w:val="none" w:sz="0" w:space="0" w:color="auto"/>
      </w:divBdr>
    </w:div>
    <w:div w:id="2114006426">
      <w:bodyDiv w:val="1"/>
      <w:marLeft w:val="0"/>
      <w:marRight w:val="0"/>
      <w:marTop w:val="0"/>
      <w:marBottom w:val="0"/>
      <w:divBdr>
        <w:top w:val="none" w:sz="0" w:space="0" w:color="auto"/>
        <w:left w:val="none" w:sz="0" w:space="0" w:color="auto"/>
        <w:bottom w:val="none" w:sz="0" w:space="0" w:color="auto"/>
        <w:right w:val="none" w:sz="0" w:space="0" w:color="auto"/>
      </w:divBdr>
    </w:div>
    <w:div w:id="2127306762">
      <w:bodyDiv w:val="1"/>
      <w:marLeft w:val="0"/>
      <w:marRight w:val="0"/>
      <w:marTop w:val="0"/>
      <w:marBottom w:val="0"/>
      <w:divBdr>
        <w:top w:val="none" w:sz="0" w:space="0" w:color="auto"/>
        <w:left w:val="none" w:sz="0" w:space="0" w:color="auto"/>
        <w:bottom w:val="none" w:sz="0" w:space="0" w:color="auto"/>
        <w:right w:val="none" w:sz="0" w:space="0" w:color="auto"/>
      </w:divBdr>
    </w:div>
    <w:div w:id="21382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1.wmf"/><Relationship Id="rId42" Type="http://schemas.openxmlformats.org/officeDocument/2006/relationships/image" Target="media/image25.png"/><Relationship Id="rId47" Type="http://schemas.openxmlformats.org/officeDocument/2006/relationships/image" Target="media/image29.png"/><Relationship Id="rId63" Type="http://schemas.openxmlformats.org/officeDocument/2006/relationships/image" Target="media/image41.jpeg"/><Relationship Id="rId68" Type="http://schemas.openxmlformats.org/officeDocument/2006/relationships/oleObject" Target="embeddings/oleObject17.bin"/><Relationship Id="rId84" Type="http://schemas.openxmlformats.org/officeDocument/2006/relationships/image" Target="media/image55.png"/><Relationship Id="rId89" Type="http://schemas.openxmlformats.org/officeDocument/2006/relationships/image" Target="media/image59.wmf"/><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15.wmf"/><Relationship Id="rId107" Type="http://schemas.openxmlformats.org/officeDocument/2006/relationships/footer" Target="footer1.xml"/><Relationship Id="rId11" Type="http://schemas.openxmlformats.org/officeDocument/2006/relationships/image" Target="media/image4.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7.png"/><Relationship Id="rId53" Type="http://schemas.openxmlformats.org/officeDocument/2006/relationships/image" Target="media/image34.wmf"/><Relationship Id="rId58" Type="http://schemas.openxmlformats.org/officeDocument/2006/relationships/image" Target="media/image38.wmf"/><Relationship Id="rId66" Type="http://schemas.openxmlformats.org/officeDocument/2006/relationships/oleObject" Target="embeddings/oleObject16.bin"/><Relationship Id="rId74" Type="http://schemas.openxmlformats.org/officeDocument/2006/relationships/image" Target="media/image48.wmf"/><Relationship Id="rId79" Type="http://schemas.openxmlformats.org/officeDocument/2006/relationships/image" Target="media/image51.png"/><Relationship Id="rId87" Type="http://schemas.openxmlformats.org/officeDocument/2006/relationships/image" Target="media/image58.wmf"/><Relationship Id="rId102" Type="http://schemas.microsoft.com/office/2007/relationships/hdphoto" Target="media/hdphoto1.wdp"/><Relationship Id="rId5" Type="http://schemas.openxmlformats.org/officeDocument/2006/relationships/webSettings" Target="webSettings.xml"/><Relationship Id="rId61" Type="http://schemas.openxmlformats.org/officeDocument/2006/relationships/image" Target="media/image40.wmf"/><Relationship Id="rId82" Type="http://schemas.openxmlformats.org/officeDocument/2006/relationships/image" Target="media/image53.png"/><Relationship Id="rId90" Type="http://schemas.openxmlformats.org/officeDocument/2006/relationships/oleObject" Target="embeddings/oleObject23.bin"/><Relationship Id="rId95" Type="http://schemas.openxmlformats.org/officeDocument/2006/relationships/image" Target="media/image62.png"/><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9.png"/><Relationship Id="rId43" Type="http://schemas.openxmlformats.org/officeDocument/2006/relationships/image" Target="media/image26.wmf"/><Relationship Id="rId48" Type="http://schemas.openxmlformats.org/officeDocument/2006/relationships/image" Target="media/image30.wmf"/><Relationship Id="rId56" Type="http://schemas.openxmlformats.org/officeDocument/2006/relationships/image" Target="media/image36.png"/><Relationship Id="rId64" Type="http://schemas.openxmlformats.org/officeDocument/2006/relationships/image" Target="media/image42.png"/><Relationship Id="rId69" Type="http://schemas.openxmlformats.org/officeDocument/2006/relationships/image" Target="media/image45.wmf"/><Relationship Id="rId77" Type="http://schemas.openxmlformats.org/officeDocument/2006/relationships/oleObject" Target="embeddings/oleObject21.bin"/><Relationship Id="rId100" Type="http://schemas.openxmlformats.org/officeDocument/2006/relationships/image" Target="media/image66.gif"/><Relationship Id="rId105"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32.png"/><Relationship Id="rId72" Type="http://schemas.openxmlformats.org/officeDocument/2006/relationships/oleObject" Target="embeddings/oleObject19.bin"/><Relationship Id="rId80" Type="http://schemas.openxmlformats.org/officeDocument/2006/relationships/image" Target="media/image52.png"/><Relationship Id="rId85" Type="http://schemas.openxmlformats.org/officeDocument/2006/relationships/image" Target="media/image56.png"/><Relationship Id="rId93" Type="http://schemas.openxmlformats.org/officeDocument/2006/relationships/image" Target="media/image61.wmf"/><Relationship Id="rId98"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3.wmf"/><Relationship Id="rId33" Type="http://schemas.openxmlformats.org/officeDocument/2006/relationships/image" Target="media/image17.png"/><Relationship Id="rId38" Type="http://schemas.openxmlformats.org/officeDocument/2006/relationships/image" Target="media/image22.wmf"/><Relationship Id="rId46" Type="http://schemas.openxmlformats.org/officeDocument/2006/relationships/image" Target="media/image28.png"/><Relationship Id="rId59" Type="http://schemas.openxmlformats.org/officeDocument/2006/relationships/oleObject" Target="embeddings/oleObject14.bin"/><Relationship Id="rId67" Type="http://schemas.openxmlformats.org/officeDocument/2006/relationships/image" Target="media/image44.wmf"/><Relationship Id="rId103" Type="http://schemas.openxmlformats.org/officeDocument/2006/relationships/image" Target="media/image68.png"/><Relationship Id="rId108"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4.png"/><Relationship Id="rId54" Type="http://schemas.openxmlformats.org/officeDocument/2006/relationships/oleObject" Target="embeddings/oleObject13.bin"/><Relationship Id="rId62" Type="http://schemas.openxmlformats.org/officeDocument/2006/relationships/oleObject" Target="embeddings/oleObject15.bin"/><Relationship Id="rId70" Type="http://schemas.openxmlformats.org/officeDocument/2006/relationships/oleObject" Target="embeddings/oleObject18.bin"/><Relationship Id="rId75" Type="http://schemas.openxmlformats.org/officeDocument/2006/relationships/oleObject" Target="embeddings/oleObject20.bin"/><Relationship Id="rId83" Type="http://schemas.openxmlformats.org/officeDocument/2006/relationships/image" Target="media/image54.png"/><Relationship Id="rId88" Type="http://schemas.openxmlformats.org/officeDocument/2006/relationships/oleObject" Target="embeddings/oleObject22.bin"/><Relationship Id="rId91" Type="http://schemas.openxmlformats.org/officeDocument/2006/relationships/image" Target="media/image60.wmf"/><Relationship Id="rId96" Type="http://schemas.openxmlformats.org/officeDocument/2006/relationships/image" Target="media/image6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20.png"/><Relationship Id="rId49" Type="http://schemas.openxmlformats.org/officeDocument/2006/relationships/oleObject" Target="embeddings/oleObject12.bin"/><Relationship Id="rId57" Type="http://schemas.openxmlformats.org/officeDocument/2006/relationships/image" Target="media/image37.png"/><Relationship Id="rId106"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16.wmf"/><Relationship Id="rId44" Type="http://schemas.openxmlformats.org/officeDocument/2006/relationships/oleObject" Target="embeddings/oleObject11.bin"/><Relationship Id="rId52" Type="http://schemas.openxmlformats.org/officeDocument/2006/relationships/image" Target="media/image33.png"/><Relationship Id="rId60" Type="http://schemas.openxmlformats.org/officeDocument/2006/relationships/image" Target="media/image39.png"/><Relationship Id="rId65" Type="http://schemas.openxmlformats.org/officeDocument/2006/relationships/image" Target="media/image43.wmf"/><Relationship Id="rId73" Type="http://schemas.openxmlformats.org/officeDocument/2006/relationships/image" Target="media/image47.png"/><Relationship Id="rId78" Type="http://schemas.openxmlformats.org/officeDocument/2006/relationships/image" Target="media/image50.png"/><Relationship Id="rId81" Type="http://schemas.openxmlformats.org/officeDocument/2006/relationships/image" Target="file:///C:\Documents%20and%20Settings\Administrator\&#26700;&#38754;\gaoyichunjiban\W626.TIF" TargetMode="External"/><Relationship Id="rId86" Type="http://schemas.openxmlformats.org/officeDocument/2006/relationships/image" Target="media/image57.png"/><Relationship Id="rId94" Type="http://schemas.openxmlformats.org/officeDocument/2006/relationships/oleObject" Target="embeddings/oleObject25.bin"/><Relationship Id="rId99" Type="http://schemas.openxmlformats.org/officeDocument/2006/relationships/image" Target="media/image65.jpeg"/><Relationship Id="rId101" Type="http://schemas.openxmlformats.org/officeDocument/2006/relationships/image" Target="media/image6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wmf"/><Relationship Id="rId39" Type="http://schemas.openxmlformats.org/officeDocument/2006/relationships/oleObject" Target="embeddings/oleObject10.bin"/><Relationship Id="rId109" Type="http://schemas.openxmlformats.org/officeDocument/2006/relationships/theme" Target="theme/theme1.xml"/><Relationship Id="rId34" Type="http://schemas.openxmlformats.org/officeDocument/2006/relationships/image" Target="media/image18.jpeg"/><Relationship Id="rId50" Type="http://schemas.openxmlformats.org/officeDocument/2006/relationships/image" Target="media/image31.png"/><Relationship Id="rId55" Type="http://schemas.openxmlformats.org/officeDocument/2006/relationships/image" Target="media/image35.png"/><Relationship Id="rId76" Type="http://schemas.openxmlformats.org/officeDocument/2006/relationships/image" Target="media/image49.wmf"/><Relationship Id="rId97" Type="http://schemas.openxmlformats.org/officeDocument/2006/relationships/oleObject" Target="embeddings/oleObject26.bin"/><Relationship Id="rId104" Type="http://schemas.microsoft.com/office/2007/relationships/hdphoto" Target="media/hdphoto2.wdp"/><Relationship Id="rId7" Type="http://schemas.openxmlformats.org/officeDocument/2006/relationships/endnotes" Target="endnotes.xml"/><Relationship Id="rId71" Type="http://schemas.openxmlformats.org/officeDocument/2006/relationships/image" Target="media/image46.wmf"/><Relationship Id="rId92" Type="http://schemas.openxmlformats.org/officeDocument/2006/relationships/oleObject" Target="embeddings/oleObject24.bin"/></Relationships>
</file>

<file path=word/_rels/header1.xml.rels><?xml version="1.0" encoding="UTF-8" standalone="yes"?>
<Relationships xmlns="http://schemas.openxmlformats.org/package/2006/relationships"><Relationship Id="rId1" Type="http://schemas.openxmlformats.org/officeDocument/2006/relationships/image" Target="media/image7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248F-DFC7-49B1-87B1-B7356805A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13</Pages>
  <Words>1156</Words>
  <Characters>6593</Characters>
  <Application>Microsoft Office Word</Application>
  <DocSecurity>0</DocSecurity>
  <Lines>54</Lines>
  <Paragraphs>15</Paragraphs>
  <ScaleCrop>false</ScaleCrop>
  <Company>Sky123.Org</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www</cp:lastModifiedBy>
  <cp:revision>236</cp:revision>
  <cp:lastPrinted>2015-03-06T07:35:00Z</cp:lastPrinted>
  <dcterms:created xsi:type="dcterms:W3CDTF">2016-03-31T01:27:00Z</dcterms:created>
  <dcterms:modified xsi:type="dcterms:W3CDTF">2017-03-09T06:57:00Z</dcterms:modified>
</cp:coreProperties>
</file>