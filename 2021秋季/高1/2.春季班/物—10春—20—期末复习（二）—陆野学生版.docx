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B46B0" w:rsidRPr="00FB46B0" w:rsidRDefault="00E32403" w:rsidP="0055605D">
      <w:pPr>
        <w:spacing w:line="276" w:lineRule="auto"/>
        <w:jc w:val="center"/>
        <w:rPr>
          <w:rFonts w:ascii="Times New Roman" w:eastAsia="黑体" w:hAnsi="Times New Roman" w:cs="Times New Roman"/>
          <w:sz w:val="44"/>
          <w:szCs w:val="44"/>
        </w:rPr>
      </w:pPr>
      <w:r w:rsidRPr="000A104C">
        <w:rPr>
          <w:rFonts w:ascii="Times New Roman" w:eastAsia="黑体" w:hAnsi="黑体" w:cs="Times New Roman"/>
          <w:sz w:val="44"/>
          <w:szCs w:val="44"/>
        </w:rPr>
        <w:t>高</w:t>
      </w:r>
      <w:r w:rsidR="00551CCE" w:rsidRPr="000A104C">
        <w:rPr>
          <w:rFonts w:ascii="Times New Roman" w:eastAsia="黑体" w:hAnsi="黑体" w:cs="Times New Roman" w:hint="eastAsia"/>
          <w:sz w:val="44"/>
          <w:szCs w:val="44"/>
        </w:rPr>
        <w:t>一</w:t>
      </w:r>
      <w:r w:rsidR="00F30354" w:rsidRPr="000A104C">
        <w:rPr>
          <w:rFonts w:ascii="Times New Roman" w:eastAsia="黑体" w:hAnsi="黑体" w:cs="Times New Roman"/>
          <w:sz w:val="44"/>
          <w:szCs w:val="44"/>
        </w:rPr>
        <w:t>物理</w:t>
      </w:r>
      <w:r w:rsidR="00551CCE" w:rsidRPr="000A104C">
        <w:rPr>
          <w:rFonts w:ascii="Times New Roman" w:eastAsia="黑体" w:hAnsi="黑体" w:cs="Times New Roman" w:hint="eastAsia"/>
          <w:sz w:val="44"/>
          <w:szCs w:val="44"/>
        </w:rPr>
        <w:t>秋季</w:t>
      </w:r>
      <w:r w:rsidR="001F2BCF" w:rsidRPr="000A104C">
        <w:rPr>
          <w:rFonts w:ascii="Times New Roman" w:eastAsia="黑体" w:hAnsi="黑体" w:cs="Times New Roman"/>
          <w:sz w:val="44"/>
          <w:szCs w:val="44"/>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FB46B0" w:rsidRPr="00355CFE" w:rsidRDefault="00FB46B0" w:rsidP="0055605D">
            <w:pPr>
              <w:spacing w:line="276" w:lineRule="auto"/>
              <w:jc w:val="center"/>
              <w:rPr>
                <w:rFonts w:ascii="Times New Roman" w:hAnsi="Times New Roman" w:cs="Times New Roman"/>
                <w:color w:val="000000"/>
                <w:sz w:val="24"/>
              </w:rPr>
            </w:pPr>
          </w:p>
        </w:tc>
        <w:tc>
          <w:tcPr>
            <w:tcW w:w="1465"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FB46B0" w:rsidRPr="00355CFE" w:rsidRDefault="00FB46B0" w:rsidP="0055605D">
            <w:pPr>
              <w:spacing w:line="276" w:lineRule="auto"/>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FB46B0" w:rsidRPr="00355CFE" w:rsidRDefault="00FB46B0" w:rsidP="0055605D">
            <w:pPr>
              <w:spacing w:line="276" w:lineRule="auto"/>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FB46B0" w:rsidRPr="00355CFE" w:rsidRDefault="00FB46B0" w:rsidP="0055605D">
            <w:pPr>
              <w:spacing w:line="276" w:lineRule="auto"/>
              <w:jc w:val="center"/>
              <w:rPr>
                <w:rFonts w:ascii="Times New Roman" w:hAnsi="Times New Roman" w:cs="Times New Roman"/>
                <w:color w:val="000000"/>
                <w:sz w:val="24"/>
              </w:rPr>
            </w:pPr>
          </w:p>
        </w:tc>
        <w:tc>
          <w:tcPr>
            <w:tcW w:w="1465"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FB46B0" w:rsidRPr="00355CFE" w:rsidRDefault="00FB46B0" w:rsidP="0055605D">
            <w:pPr>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FB46B0" w:rsidRPr="00355CFE" w:rsidTr="00FB46B0">
        <w:trPr>
          <w:trHeight w:val="1011"/>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FB46B0" w:rsidRPr="0032246F" w:rsidRDefault="00FB46B0" w:rsidP="0055605D">
            <w:pPr>
              <w:spacing w:line="276" w:lineRule="auto"/>
              <w:jc w:val="center"/>
              <w:rPr>
                <w:rFonts w:ascii="Times New Roman" w:eastAsia="黑体" w:hAnsi="Times New Roman" w:cs="Times New Roman"/>
                <w:color w:val="000000"/>
                <w:sz w:val="36"/>
                <w:szCs w:val="36"/>
              </w:rPr>
            </w:pPr>
            <w:r w:rsidRPr="00FB46B0">
              <w:rPr>
                <w:rFonts w:ascii="Times New Roman" w:eastAsia="黑体" w:hAnsi="Times New Roman" w:cs="Times New Roman" w:hint="eastAsia"/>
                <w:color w:val="000000"/>
                <w:sz w:val="36"/>
                <w:szCs w:val="36"/>
              </w:rPr>
              <w:t>期末</w:t>
            </w:r>
            <w:r w:rsidRPr="00FB46B0">
              <w:rPr>
                <w:rFonts w:ascii="Times New Roman" w:eastAsia="黑体" w:hAnsi="Times New Roman" w:cs="Times New Roman"/>
                <w:color w:val="000000"/>
                <w:sz w:val="36"/>
                <w:szCs w:val="36"/>
              </w:rPr>
              <w:t>复习（</w:t>
            </w:r>
            <w:r>
              <w:rPr>
                <w:rFonts w:ascii="Times New Roman" w:eastAsia="黑体" w:hAnsi="Times New Roman" w:cs="Times New Roman" w:hint="eastAsia"/>
                <w:color w:val="000000"/>
                <w:sz w:val="36"/>
                <w:szCs w:val="36"/>
              </w:rPr>
              <w:t>二</w:t>
            </w:r>
            <w:r w:rsidRPr="00FB46B0">
              <w:rPr>
                <w:rFonts w:ascii="Times New Roman" w:eastAsia="黑体" w:hAnsi="Times New Roman" w:cs="Times New Roman"/>
                <w:color w:val="000000"/>
                <w:sz w:val="36"/>
                <w:szCs w:val="36"/>
              </w:rPr>
              <w:t>）</w:t>
            </w: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教学目标</w:t>
            </w:r>
          </w:p>
        </w:tc>
      </w:tr>
      <w:tr w:rsidR="00FB46B0" w:rsidRPr="00355CFE" w:rsidTr="00FB46B0">
        <w:trPr>
          <w:trHeight w:val="1247"/>
        </w:trPr>
        <w:tc>
          <w:tcPr>
            <w:tcW w:w="9286" w:type="dxa"/>
            <w:gridSpan w:val="6"/>
            <w:shd w:val="clear" w:color="auto" w:fill="auto"/>
            <w:vAlign w:val="center"/>
          </w:tcPr>
          <w:p w:rsidR="00FB46B0" w:rsidRPr="007E6049" w:rsidRDefault="00FB46B0" w:rsidP="0055605D">
            <w:pPr>
              <w:spacing w:line="276" w:lineRule="auto"/>
            </w:pPr>
            <w:r w:rsidRPr="007E6049">
              <w:t>1</w:t>
            </w:r>
            <w:r w:rsidRPr="007E6049">
              <w:t>、</w:t>
            </w:r>
            <w:r>
              <w:rPr>
                <w:rFonts w:hint="eastAsia"/>
              </w:rPr>
              <w:t>熟悉常见的</w:t>
            </w:r>
            <w:r w:rsidR="00CA300C">
              <w:rPr>
                <w:rFonts w:hint="eastAsia"/>
              </w:rPr>
              <w:t>动态</w:t>
            </w:r>
            <w:r w:rsidR="00CA300C">
              <w:t>气体问题</w:t>
            </w:r>
            <w:r>
              <w:rPr>
                <w:rFonts w:hint="eastAsia"/>
              </w:rPr>
              <w:t>并利用所学知识求解</w:t>
            </w:r>
          </w:p>
          <w:p w:rsidR="00FB46B0" w:rsidRPr="00355CFE" w:rsidRDefault="00FB46B0" w:rsidP="0055605D">
            <w:pPr>
              <w:spacing w:line="276" w:lineRule="auto"/>
              <w:rPr>
                <w:rFonts w:eastAsia="黑体"/>
              </w:rPr>
            </w:pPr>
            <w:r w:rsidRPr="007E6049">
              <w:t>2</w:t>
            </w:r>
            <w:r w:rsidRPr="007E6049">
              <w:t>、</w:t>
            </w:r>
            <w:r w:rsidR="006E4AD7">
              <w:rPr>
                <w:rFonts w:ascii="Times New Roman" w:hAnsi="Times New Roman" w:cs="Times New Roman" w:hint="eastAsia"/>
              </w:rPr>
              <w:t>知道</w:t>
            </w:r>
            <w:r w:rsidR="006E4AD7">
              <w:rPr>
                <w:rFonts w:ascii="Times New Roman" w:hAnsi="Times New Roman" w:cs="Times New Roman"/>
              </w:rPr>
              <w:t>并掌握</w:t>
            </w:r>
            <w:r w:rsidR="006E4AD7">
              <w:rPr>
                <w:rFonts w:ascii="Times New Roman" w:hAnsi="Times New Roman" w:cs="Times New Roman" w:hint="eastAsia"/>
              </w:rPr>
              <w:t>本</w:t>
            </w:r>
            <w:r w:rsidR="006E4AD7">
              <w:rPr>
                <w:rFonts w:ascii="Times New Roman" w:hAnsi="Times New Roman" w:cs="Times New Roman"/>
              </w:rPr>
              <w:t>册重点实验</w:t>
            </w: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FB46B0" w:rsidRPr="00C00E40" w:rsidTr="00FB46B0">
        <w:trPr>
          <w:trHeight w:val="1247"/>
        </w:trPr>
        <w:tc>
          <w:tcPr>
            <w:tcW w:w="9286" w:type="dxa"/>
            <w:gridSpan w:val="6"/>
            <w:vAlign w:val="center"/>
          </w:tcPr>
          <w:p w:rsidR="00FB46B0" w:rsidRDefault="006E4AD7" w:rsidP="0055605D">
            <w:pPr>
              <w:pStyle w:val="af0"/>
              <w:numPr>
                <w:ilvl w:val="0"/>
                <w:numId w:val="25"/>
              </w:numPr>
              <w:spacing w:line="276" w:lineRule="auto"/>
              <w:ind w:firstLineChars="0"/>
            </w:pPr>
            <w:r>
              <w:rPr>
                <w:rFonts w:hint="eastAsia"/>
              </w:rPr>
              <w:t>玻意耳</w:t>
            </w:r>
            <w:r>
              <w:t>定律的定性分析</w:t>
            </w:r>
          </w:p>
          <w:p w:rsidR="006E4AD7" w:rsidRDefault="006E4AD7" w:rsidP="0055605D">
            <w:pPr>
              <w:pStyle w:val="af0"/>
              <w:numPr>
                <w:ilvl w:val="0"/>
                <w:numId w:val="25"/>
              </w:numPr>
              <w:spacing w:line="276" w:lineRule="auto"/>
              <w:ind w:firstLineChars="0"/>
            </w:pPr>
            <w:r>
              <w:rPr>
                <w:rFonts w:hint="eastAsia"/>
              </w:rPr>
              <w:t>查理</w:t>
            </w:r>
            <w:r>
              <w:t>定律</w:t>
            </w:r>
            <w:r>
              <w:rPr>
                <w:rFonts w:hint="eastAsia"/>
              </w:rPr>
              <w:t>推论</w:t>
            </w:r>
            <w:r>
              <w:t>的应用</w:t>
            </w:r>
            <w:r w:rsidR="002F4B32" w:rsidRPr="002F4B32">
              <w:rPr>
                <w:rFonts w:hint="eastAsia"/>
              </w:rPr>
              <w:t>－</w:t>
            </w:r>
            <w:r w:rsidR="005F7E3D">
              <w:t>等容增量的计算</w:t>
            </w:r>
          </w:p>
          <w:p w:rsidR="006E4AD7" w:rsidRPr="00C00E40" w:rsidRDefault="006E4AD7" w:rsidP="0055605D">
            <w:pPr>
              <w:spacing w:line="276" w:lineRule="auto"/>
            </w:pP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proofErr w:type="gramStart"/>
            <w:r w:rsidRPr="00355CFE">
              <w:rPr>
                <w:rFonts w:ascii="Times New Roman" w:eastAsia="黑体" w:cs="Times New Roman"/>
                <w:color w:val="000000"/>
                <w:sz w:val="24"/>
              </w:rPr>
              <w:t>版块</w:t>
            </w:r>
            <w:proofErr w:type="gramEnd"/>
          </w:p>
        </w:tc>
        <w:tc>
          <w:tcPr>
            <w:tcW w:w="2961"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时长（分钟）</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1</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2</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3</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4</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Pr="00591702">
              <w:rPr>
                <w:rFonts w:ascii="Times New Roman" w:hAnsi="Times New Roman" w:cs="Times New Roman"/>
                <w:color w:val="000000"/>
                <w:szCs w:val="24"/>
              </w:rPr>
              <w:t>0</w:t>
            </w:r>
          </w:p>
        </w:tc>
      </w:tr>
    </w:tbl>
    <w:p w:rsidR="00FB46B0" w:rsidRPr="000972D8" w:rsidRDefault="00FB46B0" w:rsidP="0055605D">
      <w:pPr>
        <w:spacing w:line="276" w:lineRule="auto"/>
        <w:jc w:val="left"/>
        <w:rPr>
          <w:rFonts w:ascii="Times New Roman" w:hAnsi="Times New Roman" w:cs="Times New Roman"/>
          <w:szCs w:val="21"/>
        </w:rPr>
      </w:pPr>
    </w:p>
    <w:p w:rsidR="00367C35" w:rsidRPr="000972D8" w:rsidRDefault="00367C35"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B0500E" w:rsidRDefault="003C0127" w:rsidP="0055605D">
      <w:pPr>
        <w:spacing w:line="276" w:lineRule="auto"/>
        <w:jc w:val="cente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Group 542" o:spid="_x0000_s102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MNpnHAAAA3QAAAA8AAABkcnMvZG93bnJldi54bWxEj0FrwkAQhe9C/8MyhV6k7lahSOoqrbVQ&#10;j01bvA7ZMQnJzqbZVVN/vXMQvM3w3rz3zWI1+FYdqY91YAtPEwOKuAiu5tLCz/fH4xxUTMgO28Bk&#10;4Z8irJZ3owVmLpz4i455KpWEcMzQQpVSl2kdi4o8xknoiEXbh95jkrUvtevxJOG+1VNjnrXHmqWh&#10;wo7WFRVNfvAW8rdwbnfnv99m/L7fzcOsWW83xtqH++H1BVSiId3M1+tPJ/hmKvzyjYygl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cMNpnHAAAA3QAAAA8AAAAAAAAAAAAA&#10;AAAAnwIAAGRycy9kb3ducmV2LnhtbFBLBQYAAAAABAAEAPcAAACTAw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SR8QA&#10;AADdAAAADwAAAGRycy9kb3ducmV2LnhtbERPTWvCQBC9F/wPywi9FN2oVCV1lSJWxZtGLb0N2WkS&#10;mp0N2TWJ/94tFHqbx/ucxaozpWiodoVlBaNhBII4tbrgTME5+RjMQTiPrLG0TAru5GC17D0tMNa2&#10;5SM1J5+JEMIuRgW591UspUtzMuiGtiIO3LetDfoA60zqGtsQbko5jqKpNFhwaMixonVO6c/pZhR8&#10;vWSfB9dtL+3kdVJtdk0yu+pEqed+9/4GwlPn/8V/7r0O86PxCH6/CS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UkfEAAAA3QAAAA8AAAAAAAAAAAAAAAAAmAIAAGRycy9k&#10;b3ducmV2LnhtbFBLBQYAAAAABAAEAPUAAACJAwAAAAA=&#10;" fillcolor="white [3201]" stroked="f" strokeweight=".5pt">
              <v:textbox>
                <w:txbxContent>
                  <w:p w:rsidR="002F4B32" w:rsidRDefault="002F4B32" w:rsidP="00DD28F8">
                    <w:pPr>
                      <w:jc w:val="center"/>
                      <w:rPr>
                        <w:rFonts w:ascii="黑体" w:eastAsia="黑体" w:hAnsi="黑体"/>
                        <w:sz w:val="36"/>
                        <w:szCs w:val="36"/>
                      </w:rPr>
                    </w:pPr>
                    <w:r>
                      <w:rPr>
                        <w:rFonts w:ascii="黑体" w:eastAsia="黑体" w:hAnsi="黑体" w:hint="eastAsia"/>
                        <w:sz w:val="36"/>
                        <w:szCs w:val="36"/>
                      </w:rPr>
                      <w:t>期末复习（二）</w:t>
                    </w:r>
                  </w:p>
                  <w:p w:rsidR="002F4B32" w:rsidRDefault="002F4B32" w:rsidP="00DD28F8">
                    <w:pPr>
                      <w:rPr>
                        <w:rFonts w:ascii="黑体" w:eastAsia="黑体" w:hAnsi="黑体"/>
                        <w:sz w:val="36"/>
                        <w:szCs w:val="36"/>
                      </w:rPr>
                    </w:pPr>
                  </w:p>
                </w:txbxContent>
              </v:textbox>
            </v:shape>
            <w10:wrap type="none"/>
            <w10:anchorlock/>
          </v:group>
        </w:pict>
      </w:r>
    </w:p>
    <w:p w:rsidR="005C2C40" w:rsidRPr="000972D8" w:rsidRDefault="005C2C40" w:rsidP="005C2C40">
      <w:pPr>
        <w:spacing w:line="276" w:lineRule="auto"/>
        <w:rPr>
          <w:rFonts w:ascii="Times New Roman" w:hAnsi="Times New Roman" w:cs="Times New Roman"/>
          <w:szCs w:val="21"/>
        </w:rPr>
      </w:pPr>
    </w:p>
    <w:p w:rsidR="00B0500E" w:rsidRPr="000972D8" w:rsidRDefault="003C0127" w:rsidP="0055605D">
      <w:pPr>
        <w:spacing w:line="276" w:lineRule="auto"/>
        <w:jc w:val="left"/>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545" o:spid="_x0000_s1029"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QqyDDAAAA3QAAAA8AAABkcnMvZG93bnJldi54bWxET99rwjAQfh/sfwg38GXMpCJzdEaZDkHw&#10;aSqIb0dza8OaS2mytv73RhB8u4/v582Xg6tFR22wnjVkYwWCuPDGcqnheNi8fYAIEdlg7Zk0XCjA&#10;cvH8NMfc+J5/qNvHUqQQDjlqqGJscilDUZHDMPYNceJ+feswJtiW0rTYp3BXy4lS79Kh5dRQYUPr&#10;ioq//b/TYLvpeXs8Z+p71b+6tTW82vFJ69HL8PUJItIQH+K7e2vSfJXN4PZNOkE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RCrIMMAAADdAAAADwAAAAAAAAAAAAAAAACf&#10;AgAAZHJzL2Rvd25yZXYueG1sUEsFBgAAAAAEAAQA9wAAAI8DA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8xZ8gA&#10;AADdAAAADwAAAGRycy9kb3ducmV2LnhtbESPQU/CQBCF7yT8h82QeDGyRSKaykKIUTDcoCrhNumO&#10;bUN3tumubf33zsGE20zem/e+Wa4HV6uO2lB5NjCbJqCIc28rLgx8ZG93T6BCRLZYeyYDvxRgvRqP&#10;lpha3/OBumMslIRwSNFAGWOTah3ykhyGqW+IRfv2rcMoa1to22Iv4a7W90my0A4rloYSG3opKb8c&#10;f5yB821x2odh+9nPH+bN667LHr9sZszNZNg8g4o0xKv5//rdCn4yE1z5Rk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fzFnyAAAAN0AAAAPAAAAAAAAAAAAAAAAAJgCAABk&#10;cnMvZG93bnJldi54bWxQSwUGAAAAAAQABAD1AAAAjQMAAAAA&#10;" fillcolor="white [3201]" stroked="f" strokeweight=".5pt">
              <v:textbox>
                <w:txbxContent>
                  <w:p w:rsidR="002F4B32" w:rsidRPr="0014298B" w:rsidRDefault="002F4B32" w:rsidP="00B0500E">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E43380" w:rsidRDefault="003C0127"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noProof/>
          <w:szCs w:val="21"/>
        </w:rPr>
      </w:r>
      <w:r>
        <w:rPr>
          <w:rFonts w:ascii="Times New Roman" w:eastAsiaTheme="majorEastAsia" w:hAnsi="Times New Roman" w:cs="Times New Roman"/>
          <w:noProof/>
          <w:szCs w:val="21"/>
        </w:rPr>
        <w:pict>
          <v:group id="Group 398" o:spid="_x0000_s1032" style="width:308.25pt;height:51.75pt;mso-position-horizontal-relative:char;mso-position-vertical-relative:line" coordorigin="3210,9483" coordsize="6165,1035">
            <v:shape id="图片 18" o:spid="_x0000_s103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AJsrEAAAA3QAAAA8AAABkcnMvZG93bnJldi54bWxET01LAzEQvQv+hzCCN5tURHTbtBRF1EMP&#10;3VrpcUimu8smk3UTu9t/3xQEb/N4nzNfjt6JI/WxCaxhOlEgiE2wDVcavrZvd08gYkK26AKThhNF&#10;WC6ur+ZY2DDwho5lqkQO4VighjqlrpAympo8xknoiDN3CL3HlGFfSdvjkMO9k/dKPUqPDeeGGjt6&#10;qcm05a/X8LNz+891uzHDt9k9v5bvrdsOSuvbm3E1A5FoTP/iP/eHzfPV9AEu3+QT5OIM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JAJsrEAAAA3QAAAA8AAAAAAAAAAAAAAAAA&#10;nwIAAGRycy9kb3ducmV2LnhtbFBLBQYAAAAABAAEAPcAAACQAwAAAAA=&#10;">
              <v:imagedata r:id="rId10" o:title="" grayscale="t" bilevel="t"/>
              <v:path arrowok="t"/>
            </v:shape>
            <v:shape id="文本框 19" o:spid="_x0000_s103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e+cQA&#10;AADdAAAADwAAAGRycy9kb3ducmV2LnhtbERPTWvCQBC9F/wPywheSt2oaEt0FRFtizeNVrwN2TEJ&#10;ZmdDdk3Sf98tFHqbx/ucxaozpWiodoVlBaNhBII4tbrgTMEp2b28gXAeWWNpmRR8k4PVsve0wFjb&#10;lg/UHH0mQgi7GBXk3lexlC7NyaAb2oo4cDdbG/QB1pnUNbYh3JRyHEUzabDg0JBjRZuc0vvxYRRc&#10;n7PL3nXv53YynVTbjyZ5/dKJUoN+t56D8NT5f/Gf+1OH+dFoCr/fh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vnEAAAA3QAAAA8AAAAAAAAAAAAAAAAAmAIAAGRycy9k&#10;b3ducmV2LnhtbFBLBQYAAAAABAAEAPUAAACJAwAAAAA=&#10;" fillcolor="white [3201]" stroked="f" strokeweight=".5pt">
              <v:textbox>
                <w:txbxContent>
                  <w:p w:rsidR="002F4B32" w:rsidRPr="00AB64F6" w:rsidRDefault="002F4B32" w:rsidP="00A51F31">
                    <w:pPr>
                      <w:rPr>
                        <w:rFonts w:ascii="黑体" w:eastAsia="黑体"/>
                        <w:sz w:val="24"/>
                      </w:rPr>
                    </w:pPr>
                    <w:r>
                      <w:rPr>
                        <w:rFonts w:ascii="黑体" w:eastAsia="黑体" w:hint="eastAsia"/>
                        <w:sz w:val="24"/>
                      </w:rPr>
                      <w:t>知识点</w:t>
                    </w:r>
                    <w:proofErr w:type="gramStart"/>
                    <w:r w:rsidRPr="00AB64F6">
                      <w:rPr>
                        <w:rFonts w:ascii="黑体" w:eastAsia="黑体" w:hint="eastAsia"/>
                        <w:sz w:val="24"/>
                      </w:rPr>
                      <w:t>一</w:t>
                    </w:r>
                    <w:proofErr w:type="gramEnd"/>
                    <w:r w:rsidRPr="00AB64F6">
                      <w:rPr>
                        <w:rFonts w:ascii="黑体" w:eastAsia="黑体" w:hint="eastAsia"/>
                        <w:sz w:val="24"/>
                      </w:rPr>
                      <w:t>：</w:t>
                    </w:r>
                    <w:r>
                      <w:rPr>
                        <w:rFonts w:ascii="黑体" w:eastAsia="黑体" w:hint="eastAsia"/>
                        <w:sz w:val="24"/>
                      </w:rPr>
                      <w:t>玻意耳</w:t>
                    </w:r>
                    <w:r>
                      <w:rPr>
                        <w:rFonts w:ascii="黑体" w:eastAsia="黑体"/>
                        <w:sz w:val="24"/>
                      </w:rPr>
                      <w:t>定律的定性分析</w:t>
                    </w:r>
                  </w:p>
                </w:txbxContent>
              </v:textbox>
            </v:shape>
            <w10:wrap type="none"/>
            <w10:anchorlock/>
          </v:group>
        </w:pict>
      </w:r>
    </w:p>
    <w:p w:rsid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一、等温变化下封闭气体的状态参量的动态分析</w:t>
      </w:r>
    </w:p>
    <w:p w:rsid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1</w:t>
      </w:r>
      <w:r w:rsidR="00F435EF">
        <w:rPr>
          <w:rFonts w:ascii="Times New Roman" w:eastAsiaTheme="majorEastAsia" w:hAnsi="Times New Roman" w:cs="Times New Roman" w:hint="eastAsia"/>
          <w:noProof/>
          <w:szCs w:val="21"/>
        </w:rPr>
        <w:t>、假设气体做等压变化</w:t>
      </w:r>
      <w:r>
        <w:rPr>
          <w:rFonts w:ascii="Times New Roman" w:eastAsiaTheme="majorEastAsia" w:hAnsi="Times New Roman" w:cs="Times New Roman" w:hint="eastAsia"/>
          <w:noProof/>
          <w:szCs w:val="21"/>
        </w:rPr>
        <w:t>——</w:t>
      </w:r>
      <w:r w:rsidR="00F435EF">
        <w:rPr>
          <w:rFonts w:ascii="Times New Roman" w:eastAsiaTheme="majorEastAsia" w:hAnsi="Times New Roman" w:cs="Times New Roman" w:hint="eastAsia"/>
          <w:noProof/>
          <w:szCs w:val="21"/>
        </w:rPr>
        <w:t>水银柱相对玻璃管保持静止运动</w:t>
      </w:r>
      <w:r>
        <w:rPr>
          <w:rFonts w:ascii="Times New Roman" w:eastAsiaTheme="majorEastAsia" w:hAnsi="Times New Roman" w:cs="Times New Roman" w:hint="eastAsia"/>
          <w:noProof/>
          <w:szCs w:val="21"/>
        </w:rPr>
        <w:t>。</w:t>
      </w:r>
    </w:p>
    <w:p w:rsidR="00DB5628" w:rsidRP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2</w:t>
      </w:r>
      <w:r>
        <w:rPr>
          <w:rFonts w:ascii="Times New Roman" w:eastAsiaTheme="majorEastAsia" w:hAnsi="Times New Roman" w:cs="Times New Roman" w:hint="eastAsia"/>
          <w:noProof/>
          <w:szCs w:val="21"/>
        </w:rPr>
        <w:t>、</w:t>
      </w:r>
      <w:r w:rsidR="0056201D">
        <w:rPr>
          <w:rFonts w:ascii="Times New Roman" w:eastAsiaTheme="majorEastAsia" w:hAnsi="Times New Roman" w:cs="Times New Roman" w:hint="eastAsia"/>
          <w:noProof/>
          <w:szCs w:val="21"/>
        </w:rPr>
        <w:t>选取一段水银为研究对象，判断变化后的受力情况</w:t>
      </w:r>
    </w:p>
    <w:p w:rsidR="00DB5628" w:rsidRDefault="0056201D" w:rsidP="0055605D">
      <w:pPr>
        <w:spacing w:line="276" w:lineRule="auto"/>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、由受力情况分析水银柱移动方向，</w:t>
      </w:r>
      <w:r w:rsidR="00CD35BA">
        <w:rPr>
          <w:rFonts w:ascii="Times New Roman" w:eastAsiaTheme="majorEastAsia" w:hAnsi="Times New Roman" w:cs="Times New Roman" w:hint="eastAsia"/>
          <w:szCs w:val="21"/>
        </w:rPr>
        <w:t>判断</w:t>
      </w:r>
      <w:r>
        <w:rPr>
          <w:rFonts w:ascii="Times New Roman" w:eastAsiaTheme="majorEastAsia" w:hAnsi="Times New Roman" w:cs="Times New Roman" w:hint="eastAsia"/>
          <w:szCs w:val="21"/>
        </w:rPr>
        <w:t>气体体积变化</w:t>
      </w:r>
    </w:p>
    <w:p w:rsidR="0056201D" w:rsidRPr="00CD35BA" w:rsidRDefault="0056201D" w:rsidP="0055605D">
      <w:pPr>
        <w:spacing w:line="276" w:lineRule="auto"/>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、再</w:t>
      </w:r>
      <w:r w:rsidRPr="00CD35BA">
        <w:rPr>
          <w:rFonts w:asciiTheme="majorHAnsi" w:eastAsiaTheme="majorEastAsia" w:hAnsi="Times New Roman" w:cstheme="majorHAnsi"/>
          <w:szCs w:val="21"/>
        </w:rPr>
        <w:t>由玻意耳定律</w:t>
      </w:r>
      <w:r w:rsidR="00CD35BA" w:rsidRPr="00CD35BA">
        <w:rPr>
          <w:rFonts w:asciiTheme="majorHAnsi" w:eastAsiaTheme="majorEastAsia" w:hAnsi="Times New Roman" w:cstheme="majorHAnsi"/>
          <w:szCs w:val="21"/>
        </w:rPr>
        <w:t>或</w:t>
      </w:r>
      <w:r w:rsidR="00CD35BA" w:rsidRPr="00E87751">
        <w:rPr>
          <w:rFonts w:asciiTheme="majorHAnsi" w:eastAsiaTheme="majorEastAsia" w:hAnsiTheme="majorHAnsi" w:cstheme="majorHAnsi"/>
          <w:i/>
          <w:szCs w:val="21"/>
        </w:rPr>
        <w:t>p</w:t>
      </w:r>
      <w:r w:rsidR="00CD35BA" w:rsidRPr="00CD35BA">
        <w:rPr>
          <w:rFonts w:asciiTheme="majorHAnsi" w:eastAsiaTheme="majorEastAsia" w:hAnsiTheme="majorEastAsia" w:cstheme="majorHAnsi"/>
          <w:szCs w:val="21"/>
        </w:rPr>
        <w:t>＝</w:t>
      </w:r>
      <w:r w:rsidR="00CD35BA" w:rsidRPr="00E87751">
        <w:rPr>
          <w:rFonts w:asciiTheme="majorHAnsi" w:eastAsiaTheme="majorEastAsia" w:hAnsiTheme="majorHAnsi" w:cstheme="majorHAnsi"/>
          <w:i/>
          <w:szCs w:val="21"/>
        </w:rPr>
        <w:t>p</w:t>
      </w:r>
      <w:r w:rsidR="00CD35BA" w:rsidRPr="00CD35BA">
        <w:rPr>
          <w:rFonts w:asciiTheme="majorHAnsi" w:eastAsiaTheme="majorEastAsia" w:hAnsiTheme="majorHAnsi" w:cstheme="majorHAnsi"/>
          <w:szCs w:val="21"/>
          <w:vertAlign w:val="subscript"/>
        </w:rPr>
        <w:t>0</w:t>
      </w:r>
      <w:r w:rsidR="00CD35BA" w:rsidRPr="00CD35BA">
        <w:rPr>
          <w:rFonts w:asciiTheme="majorEastAsia" w:eastAsiaTheme="majorEastAsia" w:hAnsiTheme="majorEastAsia" w:cstheme="majorHAnsi" w:hint="eastAsia"/>
          <w:szCs w:val="21"/>
        </w:rPr>
        <w:t>±</w:t>
      </w:r>
      <w:proofErr w:type="spellStart"/>
      <w:r w:rsidR="00CD35BA" w:rsidRPr="00CD35BA">
        <w:rPr>
          <w:rFonts w:asciiTheme="majorHAnsi" w:eastAsiaTheme="majorEastAsia" w:hAnsiTheme="majorHAnsi" w:cstheme="majorHAnsi"/>
          <w:i/>
          <w:szCs w:val="21"/>
        </w:rPr>
        <w:t>ρgh</w:t>
      </w:r>
      <w:proofErr w:type="spellEnd"/>
      <w:r w:rsidR="00CD35BA" w:rsidRPr="00CD35BA">
        <w:rPr>
          <w:rFonts w:asciiTheme="majorHAnsi" w:eastAsiaTheme="majorEastAsia" w:hAnsiTheme="majorHAnsi" w:cstheme="majorHAnsi" w:hint="eastAsia"/>
          <w:szCs w:val="21"/>
        </w:rPr>
        <w:t>判断气体压强变化</w:t>
      </w:r>
    </w:p>
    <w:p w:rsidR="0056201D" w:rsidRPr="0056201D" w:rsidRDefault="0056201D" w:rsidP="0055605D">
      <w:pPr>
        <w:spacing w:line="276" w:lineRule="auto"/>
        <w:jc w:val="left"/>
        <w:rPr>
          <w:rFonts w:ascii="Times New Roman" w:eastAsiaTheme="majorEastAsia" w:hAnsi="Times New Roman" w:cs="Times New Roman"/>
          <w:szCs w:val="21"/>
        </w:rPr>
      </w:pPr>
    </w:p>
    <w:p w:rsidR="00E43380" w:rsidRPr="00A86F39" w:rsidRDefault="00A86F39" w:rsidP="0055605D">
      <w:pPr>
        <w:spacing w:line="276" w:lineRule="auto"/>
        <w:jc w:val="left"/>
        <w:rPr>
          <w:rFonts w:ascii="Times New Roman" w:eastAsiaTheme="majorEastAsia" w:hAnsi="Times New Roman" w:cs="Times New Roman"/>
          <w:szCs w:val="21"/>
        </w:rPr>
      </w:pPr>
      <w:r w:rsidRPr="00A86F39">
        <w:rPr>
          <w:rFonts w:asciiTheme="majorHAnsi" w:eastAsiaTheme="majorEastAsia" w:hAnsiTheme="majorEastAsia" w:cstheme="majorHAnsi" w:hint="eastAsia"/>
          <w:szCs w:val="21"/>
        </w:rPr>
        <w:t>【例</w:t>
      </w:r>
      <w:r w:rsidRPr="00A86F39">
        <w:rPr>
          <w:rFonts w:asciiTheme="majorHAnsi" w:eastAsiaTheme="majorEastAsia" w:hAnsiTheme="majorEastAsia" w:cstheme="majorHAnsi" w:hint="eastAsia"/>
          <w:szCs w:val="21"/>
        </w:rPr>
        <w:t>1</w:t>
      </w:r>
      <w:r w:rsidRPr="00A86F39">
        <w:rPr>
          <w:rFonts w:asciiTheme="majorHAnsi" w:eastAsiaTheme="majorEastAsia" w:hAnsiTheme="majorEastAsia" w:cstheme="majorHAnsi" w:hint="eastAsia"/>
          <w:szCs w:val="21"/>
        </w:rPr>
        <w:t>】</w:t>
      </w:r>
      <w:r w:rsidR="00E21F84">
        <w:rPr>
          <w:rFonts w:asciiTheme="majorHAnsi" w:eastAsiaTheme="majorEastAsia" w:hAnsiTheme="majorEastAsia" w:cstheme="majorHAnsi" w:hint="eastAsia"/>
          <w:szCs w:val="21"/>
        </w:rPr>
        <w:t>如图所示，</w:t>
      </w:r>
      <w:r w:rsidR="00E43380" w:rsidRPr="00A86F39">
        <w:rPr>
          <w:rFonts w:ascii="Times New Roman" w:eastAsiaTheme="majorEastAsia" w:hAnsi="Times New Roman" w:cs="Times New Roman" w:hint="eastAsia"/>
          <w:szCs w:val="21"/>
        </w:rPr>
        <w:t>一段</w:t>
      </w:r>
      <w:r w:rsidR="00E43380" w:rsidRPr="00A86F39">
        <w:rPr>
          <w:rFonts w:ascii="Times New Roman" w:eastAsiaTheme="majorEastAsia" w:hAnsi="Times New Roman" w:cs="Times New Roman"/>
          <w:szCs w:val="21"/>
        </w:rPr>
        <w:t>封闭的细长玻璃倒插在水银</w:t>
      </w:r>
      <w:r w:rsidR="00E43380" w:rsidRPr="00A86F39">
        <w:rPr>
          <w:rFonts w:ascii="Times New Roman" w:eastAsiaTheme="majorEastAsia" w:hAnsi="Times New Roman" w:cs="Times New Roman" w:hint="eastAsia"/>
          <w:szCs w:val="21"/>
        </w:rPr>
        <w:t>槽</w:t>
      </w:r>
      <w:r w:rsidR="00E43380" w:rsidRPr="00A86F39">
        <w:rPr>
          <w:rFonts w:ascii="Times New Roman" w:eastAsiaTheme="majorEastAsia" w:hAnsi="Times New Roman" w:cs="Times New Roman"/>
          <w:szCs w:val="21"/>
        </w:rPr>
        <w:t>中，管内留有少量空气，</w:t>
      </w:r>
      <w:r w:rsidR="00E21F84">
        <w:rPr>
          <w:rFonts w:ascii="Times New Roman" w:eastAsiaTheme="majorEastAsia" w:hAnsi="Times New Roman" w:cs="Times New Roman" w:hint="eastAsia"/>
          <w:szCs w:val="21"/>
        </w:rPr>
        <w:t>管内水银柱的高度为</w:t>
      </w:r>
      <w:r w:rsidR="00E21F84" w:rsidRPr="00E21F84">
        <w:rPr>
          <w:rFonts w:ascii="Times New Roman" w:eastAsiaTheme="majorEastAsia" w:hAnsi="Times New Roman" w:cs="Times New Roman" w:hint="eastAsia"/>
          <w:i/>
          <w:szCs w:val="21"/>
        </w:rPr>
        <w:t>h</w:t>
      </w:r>
      <w:r w:rsidR="00E21F84">
        <w:rPr>
          <w:rFonts w:ascii="Times New Roman" w:eastAsiaTheme="majorEastAsia" w:hAnsi="Times New Roman" w:cs="Times New Roman" w:hint="eastAsia"/>
          <w:szCs w:val="21"/>
        </w:rPr>
        <w:t>，</w:t>
      </w:r>
      <w:r w:rsidR="00E43380" w:rsidRPr="00A86F39">
        <w:rPr>
          <w:rFonts w:ascii="Times New Roman" w:eastAsiaTheme="majorEastAsia" w:hAnsi="Times New Roman" w:cs="Times New Roman"/>
          <w:szCs w:val="21"/>
        </w:rPr>
        <w:t>在温度不变的情况下，将管倾斜，并使管子漏出水银</w:t>
      </w:r>
      <w:proofErr w:type="gramStart"/>
      <w:r w:rsidR="00E43380" w:rsidRPr="00A86F39">
        <w:rPr>
          <w:rFonts w:ascii="Times New Roman" w:eastAsiaTheme="majorEastAsia" w:hAnsi="Times New Roman" w:cs="Times New Roman"/>
          <w:szCs w:val="21"/>
        </w:rPr>
        <w:t>槽部分</w:t>
      </w:r>
      <w:proofErr w:type="gramEnd"/>
      <w:r w:rsidR="00E43380" w:rsidRPr="00A86F39">
        <w:rPr>
          <w:rFonts w:ascii="Times New Roman" w:eastAsiaTheme="majorEastAsia" w:hAnsi="Times New Roman" w:cs="Times New Roman"/>
          <w:szCs w:val="21"/>
        </w:rPr>
        <w:t>的长度不变，则</w:t>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hint="eastAsia"/>
          <w:szCs w:val="21"/>
        </w:rPr>
        <w:t>（</w:t>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hint="eastAsia"/>
          <w:szCs w:val="21"/>
        </w:rPr>
        <w:t>）</w:t>
      </w:r>
      <w:r w:rsidR="00A02105">
        <w:rPr>
          <w:rFonts w:ascii="Times New Roman" w:eastAsiaTheme="majorEastAsia" w:hAnsi="Times New Roman" w:cs="Times New Roman" w:hint="eastAsia"/>
          <w:szCs w:val="21"/>
        </w:rPr>
        <w:t>（多选）</w:t>
      </w:r>
    </w:p>
    <w:p w:rsidR="00E43380" w:rsidRPr="00A86F39" w:rsidRDefault="00E21F84" w:rsidP="0055605D">
      <w:pPr>
        <w:spacing w:line="276" w:lineRule="auto"/>
        <w:ind w:firstLine="420"/>
        <w:jc w:val="left"/>
        <w:rPr>
          <w:rFonts w:ascii="Times New Roman" w:eastAsiaTheme="majorEastAsia" w:hAnsi="Times New Roman" w:cs="Times New Roman"/>
          <w:szCs w:val="21"/>
        </w:rPr>
      </w:pPr>
      <w:r>
        <w:rPr>
          <w:rFonts w:ascii="Times New Roman" w:eastAsiaTheme="majorEastAsia" w:hAnsi="Times New Roman" w:cs="Times New Roman" w:hint="eastAsia"/>
          <w:noProof/>
          <w:szCs w:val="21"/>
        </w:rPr>
        <w:drawing>
          <wp:anchor distT="0" distB="0" distL="114300" distR="114300" simplePos="0" relativeHeight="251744256" behindDoc="0" locked="0" layoutInCell="1" allowOverlap="1">
            <wp:simplePos x="0" y="0"/>
            <wp:positionH relativeFrom="column">
              <wp:posOffset>4000500</wp:posOffset>
            </wp:positionH>
            <wp:positionV relativeFrom="paragraph">
              <wp:posOffset>138430</wp:posOffset>
            </wp:positionV>
            <wp:extent cx="790575" cy="1047750"/>
            <wp:effectExtent l="19050" t="0" r="9525" b="0"/>
            <wp:wrapSquare wrapText="bothSides"/>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srcRect/>
                    <a:stretch>
                      <a:fillRect/>
                    </a:stretch>
                  </pic:blipFill>
                  <pic:spPr bwMode="auto">
                    <a:xfrm>
                      <a:off x="0" y="0"/>
                      <a:ext cx="790575" cy="1047750"/>
                    </a:xfrm>
                    <a:prstGeom prst="rect">
                      <a:avLst/>
                    </a:prstGeom>
                    <a:noFill/>
                    <a:ln w="9525">
                      <a:noFill/>
                      <a:miter lim="800000"/>
                      <a:headEnd/>
                      <a:tailEnd/>
                    </a:ln>
                  </pic:spPr>
                </pic:pic>
              </a:graphicData>
            </a:graphic>
          </wp:anchor>
        </w:drawing>
      </w:r>
      <w:r w:rsidR="00E43380" w:rsidRPr="00A86F39">
        <w:rPr>
          <w:rFonts w:ascii="Times New Roman" w:eastAsiaTheme="majorEastAsia" w:hAnsi="Times New Roman" w:cs="Times New Roman" w:hint="eastAsia"/>
          <w:szCs w:val="21"/>
        </w:rPr>
        <w:t>A</w:t>
      </w:r>
      <w:r w:rsidR="00A86F39">
        <w:rPr>
          <w:rFonts w:hint="eastAsia"/>
          <w:kern w:val="0"/>
        </w:rPr>
        <w:t>．</w:t>
      </w:r>
      <w:r w:rsidR="00E43380" w:rsidRPr="00A86F39">
        <w:rPr>
          <w:rFonts w:ascii="Times New Roman" w:eastAsiaTheme="majorEastAsia" w:hAnsi="Times New Roman" w:cs="Times New Roman" w:hint="eastAsia"/>
          <w:szCs w:val="21"/>
        </w:rPr>
        <w:t>管中</w:t>
      </w:r>
      <w:r w:rsidR="00E43380" w:rsidRPr="00A86F39">
        <w:rPr>
          <w:rFonts w:ascii="Times New Roman" w:eastAsiaTheme="majorEastAsia" w:hAnsi="Times New Roman" w:cs="Times New Roman"/>
          <w:szCs w:val="21"/>
        </w:rPr>
        <w:t>水银的长度增大</w:t>
      </w:r>
    </w:p>
    <w:p w:rsidR="00E43380" w:rsidRPr="00A86F39" w:rsidRDefault="00E43380" w:rsidP="0055605D">
      <w:pPr>
        <w:spacing w:line="276" w:lineRule="auto"/>
        <w:ind w:firstLine="420"/>
        <w:jc w:val="left"/>
        <w:rPr>
          <w:rFonts w:ascii="Times New Roman" w:eastAsiaTheme="majorEastAsia" w:hAnsi="Times New Roman" w:cs="Times New Roman"/>
          <w:szCs w:val="21"/>
        </w:rPr>
      </w:pPr>
      <w:r w:rsidRPr="00A86F39">
        <w:rPr>
          <w:rFonts w:ascii="Times New Roman" w:eastAsiaTheme="majorEastAsia" w:hAnsi="Times New Roman" w:cs="Times New Roman" w:hint="eastAsia"/>
          <w:szCs w:val="21"/>
        </w:rPr>
        <w:t>B</w:t>
      </w:r>
      <w:r w:rsidR="00A86F39">
        <w:rPr>
          <w:rFonts w:hint="eastAsia"/>
          <w:kern w:val="0"/>
        </w:rPr>
        <w:t>．</w:t>
      </w:r>
      <w:r w:rsidRPr="00A86F39">
        <w:rPr>
          <w:rFonts w:ascii="Times New Roman" w:eastAsiaTheme="majorEastAsia" w:hAnsi="Times New Roman" w:cs="Times New Roman" w:hint="eastAsia"/>
          <w:szCs w:val="21"/>
        </w:rPr>
        <w:t>管中</w:t>
      </w:r>
      <w:r w:rsidRPr="00A86F39">
        <w:rPr>
          <w:rFonts w:ascii="Times New Roman" w:eastAsiaTheme="majorEastAsia" w:hAnsi="Times New Roman" w:cs="Times New Roman"/>
          <w:szCs w:val="21"/>
        </w:rPr>
        <w:t>水银的长度不变</w:t>
      </w:r>
    </w:p>
    <w:p w:rsidR="00E43380" w:rsidRPr="00A86F39" w:rsidRDefault="00E43380" w:rsidP="0055605D">
      <w:pPr>
        <w:spacing w:line="276" w:lineRule="auto"/>
        <w:ind w:firstLine="420"/>
        <w:jc w:val="left"/>
        <w:rPr>
          <w:rFonts w:ascii="Times New Roman" w:eastAsiaTheme="majorEastAsia" w:hAnsi="Times New Roman" w:cs="Times New Roman"/>
          <w:szCs w:val="21"/>
        </w:rPr>
      </w:pPr>
      <w:r w:rsidRPr="00A86F39">
        <w:rPr>
          <w:rFonts w:ascii="Times New Roman" w:eastAsiaTheme="majorEastAsia" w:hAnsi="Times New Roman" w:cs="Times New Roman" w:hint="eastAsia"/>
          <w:szCs w:val="21"/>
        </w:rPr>
        <w:t>C</w:t>
      </w:r>
      <w:r w:rsidR="00A86F39">
        <w:rPr>
          <w:rFonts w:hint="eastAsia"/>
          <w:kern w:val="0"/>
        </w:rPr>
        <w:t>．</w:t>
      </w:r>
      <w:r w:rsidRPr="00A86F39">
        <w:rPr>
          <w:rFonts w:ascii="Times New Roman" w:eastAsiaTheme="majorEastAsia" w:hAnsi="Times New Roman" w:cs="Times New Roman" w:hint="eastAsia"/>
          <w:szCs w:val="21"/>
        </w:rPr>
        <w:t>管中</w:t>
      </w:r>
      <w:r w:rsidRPr="00A86F39">
        <w:rPr>
          <w:rFonts w:ascii="Times New Roman" w:eastAsiaTheme="majorEastAsia" w:hAnsi="Times New Roman" w:cs="Times New Roman"/>
          <w:szCs w:val="21"/>
        </w:rPr>
        <w:t>水银的高度不变</w:t>
      </w:r>
    </w:p>
    <w:p w:rsidR="00E21F84" w:rsidRDefault="00E43380" w:rsidP="00721FCB">
      <w:pPr>
        <w:spacing w:line="276" w:lineRule="auto"/>
        <w:ind w:firstLine="420"/>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D</w:t>
      </w:r>
      <w:r w:rsidR="00A86F39">
        <w:rPr>
          <w:rFonts w:hint="eastAsia"/>
          <w:kern w:val="0"/>
        </w:rPr>
        <w:t>．</w:t>
      </w:r>
      <w:r>
        <w:rPr>
          <w:rFonts w:ascii="Times New Roman" w:eastAsiaTheme="majorEastAsia" w:hAnsi="Times New Roman" w:cs="Times New Roman" w:hint="eastAsia"/>
          <w:szCs w:val="21"/>
        </w:rPr>
        <w:t>管中</w:t>
      </w:r>
      <w:r>
        <w:rPr>
          <w:rFonts w:ascii="Times New Roman" w:eastAsiaTheme="majorEastAsia" w:hAnsi="Times New Roman" w:cs="Times New Roman"/>
          <w:szCs w:val="21"/>
        </w:rPr>
        <w:t>水银的高度变小</w:t>
      </w:r>
    </w:p>
    <w:p w:rsidR="00CD35BA" w:rsidRDefault="00CD35BA" w:rsidP="0055605D">
      <w:pPr>
        <w:spacing w:line="276" w:lineRule="auto"/>
        <w:jc w:val="left"/>
        <w:rPr>
          <w:rFonts w:ascii="Times New Roman" w:eastAsiaTheme="majorEastAsia" w:hAnsi="Times New Roman" w:cs="Times New Roman"/>
          <w:szCs w:val="21"/>
        </w:rPr>
      </w:pPr>
    </w:p>
    <w:p w:rsidR="00721FCB" w:rsidRPr="00EC36D7" w:rsidRDefault="00721FCB" w:rsidP="0055605D">
      <w:pPr>
        <w:spacing w:line="276" w:lineRule="auto"/>
        <w:jc w:val="left"/>
        <w:rPr>
          <w:rFonts w:ascii="Times New Roman" w:eastAsiaTheme="majorEastAsia" w:hAnsi="Times New Roman" w:cs="Times New Roman"/>
          <w:szCs w:val="21"/>
        </w:rPr>
      </w:pPr>
    </w:p>
    <w:p w:rsidR="00EC36D7" w:rsidRDefault="00761DEA" w:rsidP="0055605D">
      <w:pPr>
        <w:spacing w:line="276" w:lineRule="auto"/>
        <w:rPr>
          <w:rFonts w:ascii="Times New Roman" w:hAnsi="Times New Roman" w:cs="Times New Roman"/>
          <w:szCs w:val="21"/>
        </w:rPr>
      </w:pPr>
      <w:r w:rsidRPr="00A86F39">
        <w:rPr>
          <w:rFonts w:asciiTheme="majorHAnsi" w:eastAsiaTheme="majorEastAsia" w:hAnsiTheme="majorEastAsia" w:cstheme="majorHAnsi" w:hint="eastAsia"/>
          <w:szCs w:val="21"/>
        </w:rPr>
        <w:t>【例</w:t>
      </w:r>
      <w:r>
        <w:rPr>
          <w:rFonts w:asciiTheme="majorHAnsi" w:eastAsiaTheme="majorEastAsia" w:hAnsiTheme="majorEastAsia" w:cstheme="majorHAnsi"/>
          <w:szCs w:val="21"/>
        </w:rPr>
        <w:t>2</w:t>
      </w:r>
      <w:r w:rsidRPr="00A86F39">
        <w:rPr>
          <w:rFonts w:asciiTheme="majorHAnsi" w:eastAsiaTheme="majorEastAsia" w:hAnsiTheme="majorEastAsia" w:cstheme="majorHAnsi" w:hint="eastAsia"/>
          <w:szCs w:val="21"/>
        </w:rPr>
        <w:t>】</w:t>
      </w:r>
      <w:r w:rsidR="00EC36D7">
        <w:rPr>
          <w:rFonts w:ascii="Times New Roman" w:hAnsi="Times New Roman" w:cs="Times New Roman" w:hint="eastAsia"/>
          <w:szCs w:val="21"/>
        </w:rPr>
        <w:t>如图</w:t>
      </w:r>
      <w:r w:rsidR="00EC36D7">
        <w:rPr>
          <w:rFonts w:ascii="Times New Roman" w:hAnsi="Times New Roman" w:cs="Times New Roman"/>
          <w:szCs w:val="21"/>
        </w:rPr>
        <w:t>所示，玻璃管</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和</w:t>
      </w:r>
      <w:r w:rsidR="00EC36D7" w:rsidRPr="003F579B">
        <w:rPr>
          <w:rFonts w:ascii="Times New Roman" w:hAnsi="Times New Roman" w:cs="Times New Roman" w:hint="eastAsia"/>
          <w:i/>
          <w:szCs w:val="21"/>
        </w:rPr>
        <w:t>B</w:t>
      </w:r>
      <w:r w:rsidR="00EC36D7">
        <w:rPr>
          <w:rFonts w:ascii="Times New Roman" w:hAnsi="Times New Roman" w:cs="Times New Roman" w:hint="eastAsia"/>
          <w:szCs w:val="21"/>
        </w:rPr>
        <w:t>下端</w:t>
      </w:r>
      <w:r w:rsidR="00EC36D7">
        <w:rPr>
          <w:rFonts w:ascii="Times New Roman" w:hAnsi="Times New Roman" w:cs="Times New Roman"/>
          <w:szCs w:val="21"/>
        </w:rPr>
        <w:t>用橡皮管连通，管内装有</w:t>
      </w:r>
      <w:r w:rsidR="00BC67BF">
        <w:rPr>
          <w:rFonts w:ascii="Times New Roman" w:hAnsi="Times New Roman" w:cs="Times New Roman" w:hint="eastAsia"/>
          <w:szCs w:val="21"/>
        </w:rPr>
        <w:t>汞</w:t>
      </w:r>
      <w:r w:rsidR="00EC36D7">
        <w:rPr>
          <w:rFonts w:ascii="Times New Roman" w:hAnsi="Times New Roman" w:cs="Times New Roman"/>
          <w:szCs w:val="21"/>
        </w:rPr>
        <w:t>，</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管</w:t>
      </w:r>
      <w:r w:rsidR="00EC36D7">
        <w:rPr>
          <w:rFonts w:ascii="Times New Roman" w:hAnsi="Times New Roman" w:cs="Times New Roman"/>
          <w:szCs w:val="21"/>
        </w:rPr>
        <w:t>上端封闭，内有部分气体，</w:t>
      </w:r>
      <w:r w:rsidR="00EC36D7" w:rsidRPr="00BC67BF">
        <w:rPr>
          <w:rFonts w:ascii="Times New Roman" w:hAnsi="Times New Roman" w:cs="Times New Roman" w:hint="eastAsia"/>
          <w:i/>
          <w:szCs w:val="21"/>
        </w:rPr>
        <w:t>B</w:t>
      </w:r>
      <w:r w:rsidR="00EC36D7">
        <w:rPr>
          <w:rFonts w:ascii="Times New Roman" w:hAnsi="Times New Roman" w:cs="Times New Roman" w:hint="eastAsia"/>
          <w:szCs w:val="21"/>
        </w:rPr>
        <w:t>管</w:t>
      </w:r>
      <w:r w:rsidR="00EC36D7">
        <w:rPr>
          <w:rFonts w:ascii="Times New Roman" w:hAnsi="Times New Roman" w:cs="Times New Roman"/>
          <w:szCs w:val="21"/>
        </w:rPr>
        <w:t>上端开口。如果将</w:t>
      </w:r>
      <w:r w:rsidR="00EC36D7" w:rsidRPr="003F579B">
        <w:rPr>
          <w:rFonts w:ascii="Times New Roman" w:hAnsi="Times New Roman" w:cs="Times New Roman" w:hint="eastAsia"/>
          <w:i/>
          <w:szCs w:val="21"/>
        </w:rPr>
        <w:t>B</w:t>
      </w:r>
      <w:r w:rsidR="00EC36D7">
        <w:rPr>
          <w:rFonts w:ascii="Times New Roman" w:hAnsi="Times New Roman" w:cs="Times New Roman" w:hint="eastAsia"/>
          <w:szCs w:val="21"/>
        </w:rPr>
        <w:t>管</w:t>
      </w:r>
      <w:r w:rsidR="00EC36D7">
        <w:rPr>
          <w:rFonts w:ascii="Times New Roman" w:hAnsi="Times New Roman" w:cs="Times New Roman"/>
          <w:szCs w:val="21"/>
        </w:rPr>
        <w:t>提起，则</w:t>
      </w:r>
      <w:r w:rsidR="00EC36D7">
        <w:rPr>
          <w:rFonts w:ascii="Times New Roman" w:hAnsi="Times New Roman" w:cs="Times New Roman"/>
          <w:szCs w:val="21"/>
        </w:rPr>
        <w:tab/>
      </w:r>
      <w:r w:rsidR="00520A90">
        <w:rPr>
          <w:rFonts w:ascii="Times New Roman" w:hAnsi="Times New Roman" w:cs="Times New Roman"/>
          <w:szCs w:val="21"/>
        </w:rPr>
        <w:tab/>
      </w:r>
      <w:r w:rsidR="00EC36D7">
        <w:rPr>
          <w:rFonts w:ascii="Times New Roman" w:hAnsi="Times New Roman" w:cs="Times New Roman" w:hint="eastAsia"/>
          <w:szCs w:val="21"/>
        </w:rPr>
        <w:t>（</w:t>
      </w:r>
      <w:r w:rsidR="00EC36D7">
        <w:rPr>
          <w:rFonts w:ascii="Times New Roman" w:hAnsi="Times New Roman" w:cs="Times New Roman"/>
          <w:szCs w:val="21"/>
        </w:rPr>
        <w:tab/>
      </w:r>
      <w:r w:rsidR="00EC36D7">
        <w:rPr>
          <w:rFonts w:ascii="Times New Roman" w:hAnsi="Times New Roman" w:cs="Times New Roman"/>
          <w:szCs w:val="21"/>
        </w:rPr>
        <w:tab/>
      </w:r>
      <w:r w:rsidR="00EC36D7">
        <w:rPr>
          <w:rFonts w:ascii="Times New Roman" w:hAnsi="Times New Roman" w:cs="Times New Roman" w:hint="eastAsia"/>
          <w:szCs w:val="21"/>
        </w:rPr>
        <w:t>）</w:t>
      </w:r>
      <w:r w:rsidR="00575735">
        <w:rPr>
          <w:rFonts w:ascii="Times New Roman" w:hAnsi="Times New Roman" w:cs="Times New Roman" w:hint="eastAsia"/>
          <w:szCs w:val="21"/>
        </w:rPr>
        <w:t>（多选）</w:t>
      </w:r>
    </w:p>
    <w:p w:rsidR="00EC36D7" w:rsidRDefault="00A52A9E"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71552" behindDoc="0" locked="0" layoutInCell="1" allowOverlap="1">
            <wp:simplePos x="0" y="0"/>
            <wp:positionH relativeFrom="column">
              <wp:posOffset>4004945</wp:posOffset>
            </wp:positionH>
            <wp:positionV relativeFrom="paragraph">
              <wp:posOffset>10160</wp:posOffset>
            </wp:positionV>
            <wp:extent cx="720090" cy="1171575"/>
            <wp:effectExtent l="19050" t="0" r="381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090" cy="1171575"/>
                    </a:xfrm>
                    <a:prstGeom prst="rect">
                      <a:avLst/>
                    </a:prstGeom>
                  </pic:spPr>
                </pic:pic>
              </a:graphicData>
            </a:graphic>
          </wp:anchor>
        </w:drawing>
      </w:r>
      <w:r w:rsidR="00EC36D7">
        <w:rPr>
          <w:rFonts w:ascii="Times New Roman" w:hAnsi="Times New Roman" w:cs="Times New Roman" w:hint="eastAsia"/>
          <w:szCs w:val="21"/>
        </w:rPr>
        <w:t>A</w:t>
      </w:r>
      <w:r w:rsidR="00EC36D7">
        <w:rPr>
          <w:rFonts w:hint="eastAsia"/>
          <w:kern w:val="0"/>
        </w:rPr>
        <w:t>．</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管</w:t>
      </w:r>
      <w:r w:rsidR="00EC36D7">
        <w:rPr>
          <w:rFonts w:ascii="Times New Roman" w:hAnsi="Times New Roman" w:cs="Times New Roman"/>
          <w:szCs w:val="21"/>
        </w:rPr>
        <w:t>内气体体积扩大</w:t>
      </w:r>
    </w:p>
    <w:p w:rsidR="00EC36D7" w:rsidRDefault="00EC36D7" w:rsidP="0055605D">
      <w:pPr>
        <w:spacing w:line="276" w:lineRule="auto"/>
        <w:ind w:firstLine="420"/>
        <w:rPr>
          <w:rFonts w:ascii="Times New Roman" w:hAnsi="Times New Roman" w:cs="Times New Roman"/>
          <w:szCs w:val="21"/>
        </w:rPr>
      </w:pPr>
      <w:r w:rsidRPr="001E4525">
        <w:rPr>
          <w:rFonts w:ascii="Times New Roman" w:hAnsi="Times New Roman" w:cs="Times New Roman" w:hint="eastAsia"/>
          <w:szCs w:val="21"/>
        </w:rPr>
        <w:t>B</w:t>
      </w:r>
      <w:r>
        <w:rPr>
          <w:rFonts w:hint="eastAsia"/>
          <w:kern w:val="0"/>
        </w:rPr>
        <w:t>．</w:t>
      </w:r>
      <w:r w:rsidRPr="00177884">
        <w:rPr>
          <w:rFonts w:hint="eastAsia"/>
          <w:i/>
          <w:kern w:val="0"/>
        </w:rPr>
        <w:t>A</w:t>
      </w:r>
      <w:r>
        <w:rPr>
          <w:rFonts w:ascii="Times New Roman" w:hAnsi="Times New Roman" w:cs="Times New Roman" w:hint="eastAsia"/>
          <w:szCs w:val="21"/>
        </w:rPr>
        <w:t>管</w:t>
      </w:r>
      <w:r>
        <w:rPr>
          <w:rFonts w:ascii="Times New Roman" w:hAnsi="Times New Roman" w:cs="Times New Roman"/>
          <w:szCs w:val="21"/>
        </w:rPr>
        <w:t>内气体体积</w:t>
      </w:r>
      <w:r>
        <w:rPr>
          <w:rFonts w:ascii="Times New Roman" w:hAnsi="Times New Roman" w:cs="Times New Roman" w:hint="eastAsia"/>
          <w:szCs w:val="21"/>
        </w:rPr>
        <w:t>减小</w:t>
      </w:r>
    </w:p>
    <w:p w:rsidR="00EC36D7" w:rsidRDefault="00EC36D7"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sidRPr="003F579B">
        <w:rPr>
          <w:rFonts w:ascii="Times New Roman" w:hAnsi="Times New Roman" w:cs="Times New Roman" w:hint="eastAsia"/>
          <w:i/>
          <w:szCs w:val="21"/>
        </w:rPr>
        <w:t>A</w:t>
      </w:r>
      <w:r>
        <w:rPr>
          <w:rFonts w:ascii="Times New Roman" w:hAnsi="Times New Roman" w:cs="Times New Roman" w:hint="eastAsia"/>
          <w:szCs w:val="21"/>
        </w:rPr>
        <w:t>管和</w:t>
      </w:r>
      <w:r w:rsidRPr="003F579B">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内水银面的高度差</w:t>
      </w:r>
      <w:r>
        <w:rPr>
          <w:rFonts w:ascii="Times New Roman" w:hAnsi="Times New Roman" w:cs="Times New Roman" w:hint="eastAsia"/>
          <w:szCs w:val="21"/>
        </w:rPr>
        <w:t>减小</w:t>
      </w:r>
    </w:p>
    <w:p w:rsidR="00EC36D7" w:rsidRDefault="00EC36D7"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sidRPr="003F579B">
        <w:rPr>
          <w:rFonts w:ascii="Times New Roman" w:hAnsi="Times New Roman" w:cs="Times New Roman" w:hint="eastAsia"/>
          <w:i/>
          <w:szCs w:val="21"/>
        </w:rPr>
        <w:t>A</w:t>
      </w:r>
      <w:r>
        <w:rPr>
          <w:rFonts w:ascii="Times New Roman" w:hAnsi="Times New Roman" w:cs="Times New Roman" w:hint="eastAsia"/>
          <w:szCs w:val="21"/>
        </w:rPr>
        <w:t>管</w:t>
      </w:r>
      <w:r>
        <w:rPr>
          <w:rFonts w:ascii="Times New Roman" w:hAnsi="Times New Roman" w:cs="Times New Roman"/>
          <w:szCs w:val="21"/>
        </w:rPr>
        <w:t>和</w:t>
      </w:r>
      <w:r w:rsidRPr="003F579B">
        <w:rPr>
          <w:rFonts w:ascii="Times New Roman" w:hAnsi="Times New Roman" w:cs="Times New Roman" w:hint="eastAsia"/>
          <w:i/>
          <w:szCs w:val="21"/>
        </w:rPr>
        <w:t>B</w:t>
      </w:r>
      <w:r>
        <w:rPr>
          <w:rFonts w:ascii="Times New Roman" w:hAnsi="Times New Roman" w:cs="Times New Roman" w:hint="eastAsia"/>
          <w:szCs w:val="21"/>
        </w:rPr>
        <w:t>管</w:t>
      </w:r>
      <w:r w:rsidR="00F435EF">
        <w:rPr>
          <w:rFonts w:ascii="Times New Roman" w:hAnsi="Times New Roman" w:cs="Times New Roman"/>
          <w:szCs w:val="21"/>
        </w:rPr>
        <w:t>内</w:t>
      </w:r>
      <w:r w:rsidR="00F435EF">
        <w:rPr>
          <w:rFonts w:ascii="Times New Roman" w:hAnsi="Times New Roman" w:cs="Times New Roman" w:hint="eastAsia"/>
          <w:szCs w:val="21"/>
        </w:rPr>
        <w:t>水银</w:t>
      </w:r>
      <w:r>
        <w:rPr>
          <w:rFonts w:ascii="Times New Roman" w:hAnsi="Times New Roman" w:cs="Times New Roman"/>
          <w:szCs w:val="21"/>
        </w:rPr>
        <w:t>面的高度差</w:t>
      </w:r>
      <w:r>
        <w:rPr>
          <w:rFonts w:ascii="Times New Roman" w:hAnsi="Times New Roman" w:cs="Times New Roman" w:hint="eastAsia"/>
          <w:szCs w:val="21"/>
        </w:rPr>
        <w:t>增大</w:t>
      </w:r>
    </w:p>
    <w:p w:rsidR="001F7EA0" w:rsidRDefault="001F7EA0"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5817C2" w:rsidRPr="005817C2" w:rsidRDefault="005817C2" w:rsidP="0055605D">
      <w:pPr>
        <w:spacing w:line="276" w:lineRule="auto"/>
        <w:rPr>
          <w:color w:val="FF0000"/>
        </w:rPr>
      </w:pPr>
    </w:p>
    <w:p w:rsidR="00A52A9E" w:rsidRDefault="00A52A9E" w:rsidP="0055605D">
      <w:pPr>
        <w:spacing w:line="276" w:lineRule="auto"/>
        <w:rPr>
          <w:color w:val="FF0000"/>
        </w:rPr>
      </w:pPr>
    </w:p>
    <w:p w:rsidR="00DB69F5" w:rsidRDefault="00DB69F5" w:rsidP="0055605D">
      <w:pPr>
        <w:spacing w:line="276" w:lineRule="auto"/>
        <w:jc w:val="left"/>
        <w:rPr>
          <w:noProof/>
        </w:rPr>
      </w:pPr>
      <w:r w:rsidRPr="00A86F39">
        <w:rPr>
          <w:rFonts w:asciiTheme="majorHAnsi" w:eastAsiaTheme="majorEastAsia" w:hAnsiTheme="majorEastAsia" w:cstheme="majorHAnsi" w:hint="eastAsia"/>
          <w:szCs w:val="21"/>
        </w:rPr>
        <w:t>【例</w:t>
      </w:r>
      <w:r w:rsidR="00761DEA">
        <w:rPr>
          <w:rFonts w:asciiTheme="majorHAnsi" w:eastAsiaTheme="majorEastAsia" w:hAnsiTheme="majorEastAsia" w:cstheme="majorHAnsi"/>
          <w:szCs w:val="21"/>
        </w:rPr>
        <w:t>3</w:t>
      </w:r>
      <w:r w:rsidR="00761DEA" w:rsidRPr="00A86F39">
        <w:rPr>
          <w:rFonts w:asciiTheme="majorHAnsi" w:eastAsiaTheme="majorEastAsia" w:hAnsiTheme="majorEastAsia" w:cstheme="majorHAnsi" w:hint="eastAsia"/>
          <w:szCs w:val="21"/>
        </w:rPr>
        <w:t>】</w:t>
      </w:r>
      <w:r>
        <w:rPr>
          <w:rFonts w:hint="eastAsia"/>
          <w:noProof/>
        </w:rPr>
        <w:t>如图所示</w:t>
      </w:r>
      <w:r>
        <w:rPr>
          <w:noProof/>
        </w:rPr>
        <w:t>，为一两端开口、横截</w:t>
      </w:r>
      <w:r>
        <w:rPr>
          <w:rFonts w:hint="eastAsia"/>
          <w:noProof/>
        </w:rPr>
        <w:t>面积</w:t>
      </w:r>
      <w:r>
        <w:rPr>
          <w:noProof/>
        </w:rPr>
        <w:t>相等的</w:t>
      </w:r>
      <w:r w:rsidRPr="00B465D5">
        <w:rPr>
          <w:rFonts w:hint="eastAsia"/>
          <w:i/>
          <w:noProof/>
        </w:rPr>
        <w:t>U</w:t>
      </w:r>
      <w:r>
        <w:rPr>
          <w:rFonts w:hint="eastAsia"/>
          <w:noProof/>
        </w:rPr>
        <w:t>形</w:t>
      </w:r>
      <w:r>
        <w:rPr>
          <w:noProof/>
        </w:rPr>
        <w:t>管，在右边直</w:t>
      </w:r>
      <w:r>
        <w:rPr>
          <w:rFonts w:hint="eastAsia"/>
          <w:noProof/>
        </w:rPr>
        <w:t>管</w:t>
      </w:r>
      <w:r>
        <w:rPr>
          <w:noProof/>
        </w:rPr>
        <w:t>中的水银柱被一空气柱隔开。空气</w:t>
      </w:r>
      <w:r>
        <w:rPr>
          <w:rFonts w:hint="eastAsia"/>
          <w:noProof/>
        </w:rPr>
        <w:t>柱</w:t>
      </w:r>
      <w:r>
        <w:rPr>
          <w:noProof/>
        </w:rPr>
        <w:t>下端水银</w:t>
      </w:r>
      <w:r>
        <w:rPr>
          <w:rFonts w:hint="eastAsia"/>
          <w:noProof/>
        </w:rPr>
        <w:t>面</w:t>
      </w:r>
      <w:r>
        <w:rPr>
          <w:noProof/>
        </w:rPr>
        <w:t>和左管中</w:t>
      </w:r>
      <w:r>
        <w:rPr>
          <w:rFonts w:hint="eastAsia"/>
          <w:noProof/>
        </w:rPr>
        <w:t>水银</w:t>
      </w:r>
      <w:r>
        <w:rPr>
          <w:noProof/>
        </w:rPr>
        <w:t>面高度差为</w:t>
      </w:r>
      <w:r w:rsidRPr="00B465D5">
        <w:rPr>
          <w:rFonts w:hint="eastAsia"/>
          <w:i/>
          <w:noProof/>
        </w:rPr>
        <w:t>h</w:t>
      </w:r>
      <w:r>
        <w:rPr>
          <w:rFonts w:hint="eastAsia"/>
          <w:noProof/>
        </w:rPr>
        <w:t>，</w:t>
      </w:r>
      <w:r>
        <w:rPr>
          <w:noProof/>
        </w:rPr>
        <w:t>则</w:t>
      </w:r>
      <w:r w:rsidR="005817C2">
        <w:rPr>
          <w:noProof/>
        </w:rPr>
        <w:tab/>
      </w:r>
      <w:r>
        <w:rPr>
          <w:rFonts w:hint="eastAsia"/>
          <w:noProof/>
        </w:rPr>
        <w:t>（</w:t>
      </w:r>
      <w:r>
        <w:rPr>
          <w:noProof/>
        </w:rPr>
        <w:tab/>
      </w:r>
      <w:r>
        <w:rPr>
          <w:noProof/>
        </w:rPr>
        <w:tab/>
      </w:r>
      <w:r>
        <w:rPr>
          <w:rFonts w:hint="eastAsia"/>
          <w:noProof/>
        </w:rPr>
        <w:t>）</w:t>
      </w:r>
      <w:r w:rsidR="00575735">
        <w:rPr>
          <w:rFonts w:hint="eastAsia"/>
          <w:noProof/>
        </w:rPr>
        <w:t>（多选）</w:t>
      </w:r>
    </w:p>
    <w:p w:rsidR="00DB69F5" w:rsidRDefault="005817C2" w:rsidP="0055605D">
      <w:pPr>
        <w:spacing w:line="276" w:lineRule="auto"/>
        <w:ind w:leftChars="200" w:left="420"/>
        <w:jc w:val="left"/>
        <w:rPr>
          <w:noProof/>
        </w:rPr>
      </w:pPr>
      <w:r>
        <w:rPr>
          <w:rFonts w:hint="eastAsia"/>
          <w:noProof/>
        </w:rPr>
        <w:drawing>
          <wp:anchor distT="0" distB="0" distL="114300" distR="114300" simplePos="0" relativeHeight="251679744" behindDoc="0" locked="0" layoutInCell="1" allowOverlap="1">
            <wp:simplePos x="0" y="0"/>
            <wp:positionH relativeFrom="column">
              <wp:posOffset>4004945</wp:posOffset>
            </wp:positionH>
            <wp:positionV relativeFrom="paragraph">
              <wp:posOffset>198120</wp:posOffset>
            </wp:positionV>
            <wp:extent cx="819150" cy="1028700"/>
            <wp:effectExtent l="19050" t="0" r="0" b="0"/>
            <wp:wrapSquare wrapText="bothSides"/>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9150" cy="1028700"/>
                    </a:xfrm>
                    <a:prstGeom prst="rect">
                      <a:avLst/>
                    </a:prstGeom>
                  </pic:spPr>
                </pic:pic>
              </a:graphicData>
            </a:graphic>
          </wp:anchor>
        </w:drawing>
      </w:r>
      <w:r w:rsidR="00DB69F5">
        <w:rPr>
          <w:rFonts w:hint="eastAsia"/>
          <w:noProof/>
        </w:rPr>
        <w:t>A</w:t>
      </w:r>
      <w:r w:rsidR="00DB69F5">
        <w:rPr>
          <w:rFonts w:hint="eastAsia"/>
          <w:kern w:val="0"/>
        </w:rPr>
        <w:t>．</w:t>
      </w:r>
      <w:r w:rsidR="00DB69F5">
        <w:rPr>
          <w:rFonts w:hint="eastAsia"/>
          <w:noProof/>
        </w:rPr>
        <w:t>向左管</w:t>
      </w:r>
      <w:r w:rsidR="00DB69F5">
        <w:rPr>
          <w:noProof/>
        </w:rPr>
        <w:t>注入一些水银，</w:t>
      </w:r>
      <w:r w:rsidR="00DB69F5" w:rsidRPr="00B465D5">
        <w:rPr>
          <w:rFonts w:hint="eastAsia"/>
          <w:i/>
          <w:noProof/>
        </w:rPr>
        <w:t>h</w:t>
      </w:r>
      <w:r w:rsidR="00DB69F5">
        <w:rPr>
          <w:rFonts w:hint="eastAsia"/>
          <w:noProof/>
        </w:rPr>
        <w:t>将</w:t>
      </w:r>
      <w:r w:rsidR="00DB69F5">
        <w:rPr>
          <w:noProof/>
        </w:rPr>
        <w:t>减小</w:t>
      </w:r>
    </w:p>
    <w:p w:rsidR="00DB69F5" w:rsidRDefault="00DB69F5" w:rsidP="0055605D">
      <w:pPr>
        <w:spacing w:line="276" w:lineRule="auto"/>
        <w:ind w:leftChars="200" w:left="420"/>
        <w:jc w:val="left"/>
        <w:rPr>
          <w:noProof/>
        </w:rPr>
      </w:pPr>
      <w:r>
        <w:rPr>
          <w:rFonts w:hint="eastAsia"/>
          <w:noProof/>
        </w:rPr>
        <w:t>B</w:t>
      </w:r>
      <w:r>
        <w:rPr>
          <w:rFonts w:hint="eastAsia"/>
          <w:kern w:val="0"/>
        </w:rPr>
        <w:t>．</w:t>
      </w:r>
      <w:r>
        <w:rPr>
          <w:rFonts w:hint="eastAsia"/>
          <w:noProof/>
        </w:rPr>
        <w:t>向</w:t>
      </w:r>
      <w:r>
        <w:rPr>
          <w:noProof/>
        </w:rPr>
        <w:t>左管注入一些水银，</w:t>
      </w:r>
      <w:r w:rsidRPr="00B465D5">
        <w:rPr>
          <w:rFonts w:hint="eastAsia"/>
          <w:i/>
          <w:noProof/>
        </w:rPr>
        <w:t>h</w:t>
      </w:r>
      <w:r>
        <w:rPr>
          <w:rFonts w:hint="eastAsia"/>
          <w:noProof/>
        </w:rPr>
        <w:t>将</w:t>
      </w:r>
      <w:r>
        <w:rPr>
          <w:noProof/>
        </w:rPr>
        <w:t>保持不变</w:t>
      </w:r>
    </w:p>
    <w:p w:rsidR="00DB69F5" w:rsidRDefault="00DB69F5" w:rsidP="0055605D">
      <w:pPr>
        <w:spacing w:line="276" w:lineRule="auto"/>
        <w:ind w:leftChars="200" w:left="420"/>
        <w:jc w:val="left"/>
        <w:rPr>
          <w:noProof/>
        </w:rPr>
      </w:pPr>
      <w:r>
        <w:rPr>
          <w:rFonts w:hint="eastAsia"/>
          <w:noProof/>
        </w:rPr>
        <w:t>C</w:t>
      </w:r>
      <w:r>
        <w:rPr>
          <w:rFonts w:hint="eastAsia"/>
          <w:kern w:val="0"/>
        </w:rPr>
        <w:t>．</w:t>
      </w:r>
      <w:r>
        <w:rPr>
          <w:rFonts w:hint="eastAsia"/>
          <w:noProof/>
        </w:rPr>
        <w:t>向右</w:t>
      </w:r>
      <w:r>
        <w:rPr>
          <w:noProof/>
        </w:rPr>
        <w:t>管注入一些水银，</w:t>
      </w:r>
      <w:r w:rsidRPr="00B465D5">
        <w:rPr>
          <w:rFonts w:hint="eastAsia"/>
          <w:i/>
          <w:noProof/>
        </w:rPr>
        <w:t>h</w:t>
      </w:r>
      <w:r>
        <w:rPr>
          <w:rFonts w:hint="eastAsia"/>
          <w:noProof/>
        </w:rPr>
        <w:t>将</w:t>
      </w:r>
      <w:r>
        <w:rPr>
          <w:noProof/>
        </w:rPr>
        <w:t>保持不变</w:t>
      </w:r>
    </w:p>
    <w:p w:rsidR="00DB69F5" w:rsidRDefault="00DB69F5" w:rsidP="0055605D">
      <w:pPr>
        <w:spacing w:line="276" w:lineRule="auto"/>
        <w:ind w:leftChars="200" w:left="420"/>
        <w:jc w:val="left"/>
        <w:rPr>
          <w:noProof/>
        </w:rPr>
      </w:pPr>
      <w:r>
        <w:rPr>
          <w:rFonts w:hint="eastAsia"/>
          <w:noProof/>
        </w:rPr>
        <w:t>D</w:t>
      </w:r>
      <w:r>
        <w:rPr>
          <w:rFonts w:hint="eastAsia"/>
          <w:kern w:val="0"/>
        </w:rPr>
        <w:t>．</w:t>
      </w:r>
      <w:r>
        <w:rPr>
          <w:rFonts w:hint="eastAsia"/>
          <w:noProof/>
        </w:rPr>
        <w:t>向右管注入</w:t>
      </w:r>
      <w:r>
        <w:rPr>
          <w:noProof/>
        </w:rPr>
        <w:t>一些水银，</w:t>
      </w:r>
      <w:r w:rsidRPr="00B465D5">
        <w:rPr>
          <w:rFonts w:hint="eastAsia"/>
          <w:i/>
          <w:noProof/>
        </w:rPr>
        <w:t>h</w:t>
      </w:r>
      <w:r>
        <w:rPr>
          <w:rFonts w:hint="eastAsia"/>
          <w:noProof/>
        </w:rPr>
        <w:t>将</w:t>
      </w:r>
      <w:r>
        <w:rPr>
          <w:noProof/>
        </w:rPr>
        <w:t>增大</w:t>
      </w:r>
    </w:p>
    <w:p w:rsidR="00A52A9E" w:rsidRDefault="00A52A9E"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134D4E" w:rsidRPr="00134D4E" w:rsidRDefault="001F7EA0" w:rsidP="0055605D">
      <w:pPr>
        <w:spacing w:line="276" w:lineRule="auto"/>
        <w:rPr>
          <w:rFonts w:asciiTheme="majorHAnsi" w:eastAsiaTheme="majorEastAsia" w:hAnsiTheme="majorEastAsia" w:cstheme="majorHAnsi"/>
          <w:szCs w:val="21"/>
        </w:rPr>
      </w:pPr>
      <w:r>
        <w:rPr>
          <w:noProof/>
        </w:rPr>
        <w:drawing>
          <wp:anchor distT="0" distB="0" distL="114300" distR="114300" simplePos="0" relativeHeight="251682816" behindDoc="0" locked="0" layoutInCell="1" allowOverlap="1">
            <wp:simplePos x="0" y="0"/>
            <wp:positionH relativeFrom="column">
              <wp:posOffset>3966845</wp:posOffset>
            </wp:positionH>
            <wp:positionV relativeFrom="paragraph">
              <wp:posOffset>386715</wp:posOffset>
            </wp:positionV>
            <wp:extent cx="323850" cy="1266825"/>
            <wp:effectExtent l="19050" t="0" r="0" b="0"/>
            <wp:wrapSquare wrapText="bothSides"/>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 cy="1266825"/>
                    </a:xfrm>
                    <a:prstGeom prst="rect">
                      <a:avLst/>
                    </a:prstGeom>
                  </pic:spPr>
                </pic:pic>
              </a:graphicData>
            </a:graphic>
          </wp:anchor>
        </w:drawing>
      </w:r>
      <w:r w:rsidR="00761DEA" w:rsidRPr="00A86F39">
        <w:rPr>
          <w:rFonts w:asciiTheme="majorHAnsi" w:eastAsiaTheme="majorEastAsia" w:hAnsiTheme="majorEastAsia" w:cstheme="majorHAnsi" w:hint="eastAsia"/>
          <w:szCs w:val="21"/>
        </w:rPr>
        <w:t>【例</w:t>
      </w:r>
      <w:r w:rsidR="00761DEA">
        <w:rPr>
          <w:rFonts w:asciiTheme="majorHAnsi" w:eastAsiaTheme="majorEastAsia" w:hAnsiTheme="majorEastAsia" w:cstheme="majorHAnsi"/>
          <w:szCs w:val="21"/>
        </w:rPr>
        <w:t>4</w:t>
      </w:r>
      <w:r w:rsidR="00761DEA" w:rsidRPr="00A86F39">
        <w:rPr>
          <w:rFonts w:asciiTheme="majorHAnsi" w:eastAsiaTheme="majorEastAsia" w:hAnsiTheme="majorEastAsia" w:cstheme="majorHAnsi" w:hint="eastAsia"/>
          <w:szCs w:val="21"/>
        </w:rPr>
        <w:t>】</w:t>
      </w:r>
      <w:r w:rsidR="00134D4E" w:rsidRPr="00134D4E">
        <w:rPr>
          <w:rFonts w:asciiTheme="majorHAnsi" w:eastAsiaTheme="majorEastAsia" w:hAnsiTheme="majorEastAsia" w:cstheme="majorHAnsi"/>
          <w:szCs w:val="21"/>
        </w:rPr>
        <w:t>两端封闭的玻璃管中装有一段汞柱，如果汞柱向</w:t>
      </w:r>
      <w:r w:rsidR="00134D4E" w:rsidRPr="009E0956">
        <w:rPr>
          <w:rFonts w:asciiTheme="majorHAnsi" w:eastAsiaTheme="majorEastAsia" w:hAnsiTheme="majorEastAsia" w:cstheme="majorHAnsi" w:hint="eastAsia"/>
          <w:i/>
          <w:szCs w:val="21"/>
        </w:rPr>
        <w:t>A</w:t>
      </w:r>
      <w:r w:rsidR="00E32792">
        <w:rPr>
          <w:rFonts w:asciiTheme="majorHAnsi" w:eastAsiaTheme="majorEastAsia" w:hAnsiTheme="majorEastAsia" w:cstheme="majorHAnsi"/>
          <w:szCs w:val="21"/>
        </w:rPr>
        <w:t>端移动时，则可以判断</w:t>
      </w:r>
      <w:r w:rsidR="00E32792">
        <w:rPr>
          <w:rFonts w:asciiTheme="majorHAnsi" w:eastAsiaTheme="majorEastAsia" w:hAnsiTheme="majorEastAsia" w:cstheme="majorHAnsi" w:hint="eastAsia"/>
          <w:szCs w:val="21"/>
        </w:rPr>
        <w:t>玻璃</w:t>
      </w:r>
      <w:proofErr w:type="gramStart"/>
      <w:r w:rsidR="00E32792">
        <w:rPr>
          <w:rFonts w:asciiTheme="majorHAnsi" w:eastAsiaTheme="majorEastAsia" w:hAnsiTheme="majorEastAsia" w:cstheme="majorHAnsi" w:hint="eastAsia"/>
          <w:szCs w:val="21"/>
        </w:rPr>
        <w:t>管可能</w:t>
      </w:r>
      <w:proofErr w:type="gramEnd"/>
      <w:r w:rsidR="00134D4E" w:rsidRPr="00134D4E">
        <w:rPr>
          <w:rFonts w:asciiTheme="majorHAnsi" w:eastAsiaTheme="majorEastAsia" w:hAnsiTheme="majorEastAsia" w:cstheme="majorHAnsi"/>
          <w:szCs w:val="21"/>
        </w:rPr>
        <w:tab/>
      </w:r>
      <w:r w:rsidR="005817C2">
        <w:rPr>
          <w:rFonts w:asciiTheme="majorHAnsi" w:eastAsiaTheme="majorEastAsia" w:hAnsiTheme="majorEastAsia" w:cstheme="majorHAnsi" w:hint="eastAsia"/>
          <w:szCs w:val="21"/>
        </w:rPr>
        <w:tab/>
      </w:r>
      <w:r w:rsidR="00134D4E" w:rsidRPr="00134D4E">
        <w:rPr>
          <w:rFonts w:asciiTheme="majorHAnsi" w:eastAsiaTheme="majorEastAsia" w:hAnsiTheme="majorEastAsia" w:cstheme="majorHAnsi"/>
          <w:szCs w:val="21"/>
        </w:rPr>
        <w:t>（</w:t>
      </w:r>
      <w:r w:rsidR="00134D4E" w:rsidRPr="00134D4E">
        <w:rPr>
          <w:rFonts w:asciiTheme="majorHAnsi" w:eastAsiaTheme="majorEastAsia" w:hAnsiTheme="majorEastAsia" w:cstheme="majorHAnsi"/>
          <w:szCs w:val="21"/>
        </w:rPr>
        <w:tab/>
      </w:r>
      <w:r w:rsidR="00134D4E" w:rsidRPr="00134D4E">
        <w:rPr>
          <w:rFonts w:asciiTheme="majorHAnsi" w:eastAsiaTheme="majorEastAsia" w:hAnsiTheme="majorEastAsia" w:cstheme="majorHAnsi"/>
          <w:szCs w:val="21"/>
        </w:rPr>
        <w:tab/>
      </w:r>
      <w:r w:rsidR="00134D4E" w:rsidRPr="00134D4E">
        <w:rPr>
          <w:rFonts w:asciiTheme="majorHAnsi" w:eastAsiaTheme="majorEastAsia" w:hAnsiTheme="majorEastAsia" w:cstheme="majorHAnsi"/>
          <w:szCs w:val="21"/>
        </w:rPr>
        <w:t>）</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hint="eastAsia"/>
          <w:szCs w:val="21"/>
        </w:rPr>
        <w:t>A</w:t>
      </w:r>
      <w:r w:rsidR="00761DEA">
        <w:rPr>
          <w:rFonts w:hint="eastAsia"/>
          <w:kern w:val="0"/>
        </w:rPr>
        <w:t>．</w:t>
      </w:r>
      <w:r w:rsidRPr="00134D4E">
        <w:rPr>
          <w:rFonts w:asciiTheme="majorHAnsi" w:eastAsiaTheme="majorEastAsia" w:hAnsiTheme="majorEastAsia" w:cstheme="majorHAnsi"/>
          <w:szCs w:val="21"/>
        </w:rPr>
        <w:t>匀速向上运动</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B</w:t>
      </w:r>
      <w:r w:rsidR="00761DEA">
        <w:rPr>
          <w:rFonts w:hint="eastAsia"/>
          <w:kern w:val="0"/>
        </w:rPr>
        <w:t>．</w:t>
      </w:r>
      <w:proofErr w:type="gramStart"/>
      <w:r w:rsidRPr="00134D4E">
        <w:rPr>
          <w:rFonts w:asciiTheme="majorHAnsi" w:eastAsiaTheme="majorEastAsia" w:hAnsiTheme="majorEastAsia" w:cstheme="majorHAnsi"/>
          <w:szCs w:val="21"/>
        </w:rPr>
        <w:t>匀</w:t>
      </w:r>
      <w:proofErr w:type="gramEnd"/>
      <w:r w:rsidRPr="00134D4E">
        <w:rPr>
          <w:rFonts w:asciiTheme="majorHAnsi" w:eastAsiaTheme="majorEastAsia" w:hAnsiTheme="majorEastAsia" w:cstheme="majorHAnsi"/>
          <w:szCs w:val="21"/>
        </w:rPr>
        <w:t>减速向下运动</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C</w:t>
      </w:r>
      <w:r w:rsidR="00761DEA">
        <w:rPr>
          <w:rFonts w:hint="eastAsia"/>
          <w:kern w:val="0"/>
        </w:rPr>
        <w:t>．</w:t>
      </w:r>
      <w:r w:rsidRPr="00134D4E">
        <w:rPr>
          <w:rFonts w:asciiTheme="majorHAnsi" w:eastAsiaTheme="majorEastAsia" w:hAnsiTheme="majorEastAsia" w:cstheme="majorHAnsi"/>
          <w:szCs w:val="21"/>
        </w:rPr>
        <w:t>自由落体运动</w:t>
      </w:r>
    </w:p>
    <w:p w:rsid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D</w:t>
      </w:r>
      <w:r w:rsidR="00761DEA">
        <w:rPr>
          <w:rFonts w:hint="eastAsia"/>
          <w:kern w:val="0"/>
        </w:rPr>
        <w:t>．</w:t>
      </w:r>
      <w:r w:rsidRPr="00134D4E">
        <w:rPr>
          <w:rFonts w:asciiTheme="majorHAnsi" w:eastAsiaTheme="majorEastAsia" w:hAnsiTheme="majorEastAsia" w:cstheme="majorHAnsi"/>
          <w:szCs w:val="21"/>
        </w:rPr>
        <w:t>静止不动</w:t>
      </w:r>
    </w:p>
    <w:p w:rsidR="001D49CB" w:rsidRPr="005E0016" w:rsidRDefault="001D49CB" w:rsidP="0055605D">
      <w:pPr>
        <w:spacing w:line="276" w:lineRule="auto"/>
        <w:rPr>
          <w:rFonts w:ascii="Times New Roman" w:hAnsi="Times New Roman" w:cs="Times New Roman"/>
          <w:b/>
          <w:i/>
          <w:szCs w:val="21"/>
        </w:rPr>
      </w:pPr>
    </w:p>
    <w:p w:rsidR="00577F3E" w:rsidRDefault="003C0127" w:rsidP="0055605D">
      <w:pPr>
        <w:spacing w:line="276" w:lineRule="auto"/>
      </w:pPr>
      <w:r w:rsidRPr="003C0127">
        <w:rPr>
          <w:rFonts w:ascii="Times New Roman" w:hAnsi="Times New Roman" w:cs="Times New Roman"/>
          <w:noProof/>
          <w:color w:val="FF0000"/>
          <w:szCs w:val="21"/>
        </w:rPr>
      </w:r>
      <w:r w:rsidRPr="003C0127">
        <w:rPr>
          <w:rFonts w:ascii="Times New Roman" w:hAnsi="Times New Roman" w:cs="Times New Roman"/>
          <w:noProof/>
          <w:color w:val="FF0000"/>
          <w:szCs w:val="21"/>
        </w:rPr>
        <w:pict>
          <v:group id="Group 122" o:spid="_x0000_s1035" style="width:127.05pt;height:49.5pt;mso-position-horizontal-relative:char;mso-position-vertical-relative:line" coordorigin="1849,10974" coordsize="2541,990">
            <v:shape id="图片 60" o:spid="_x0000_s103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pfpjDAAAA3QAAAA8AAABkcnMvZG93bnJldi54bWxET02LwjAQvQv+hzDC3jRVZJGuUVQQ9lJ2&#10;1T3scWhmm2ozKU1su/56Iwje5vE+Z7nubSVaanzpWMF0koAgzp0uuVDwc9qPFyB8QNZYOSYF/+Rh&#10;vRoOlphq1/GB2mMoRAxhn6ICE0KdSulzQxb9xNXEkftzjcUQYVNI3WAXw20lZ0nyLi2WHBsM1rQz&#10;lF+OV6tgtzhvr7/ni/med/pm2iyjL5kp9TbqNx8gAvXhJX66P3Wcn8zm8Pgmni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l+mMMAAADdAAAADwAAAAAAAAAAAAAAAACf&#10;AgAAZHJzL2Rvd25yZXYueG1sUEsFBgAAAAAEAAQA9wAAAI8DAAAAAA==&#10;">
              <v:imagedata r:id="rId15" o:title=""/>
              <v:path arrowok="t"/>
            </v:shape>
            <v:shape id="文本框 61" o:spid="_x0000_s103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URMQA&#10;AADdAAAADwAAAGRycy9kb3ducmV2LnhtbERPTWvCQBC9F/oflil4kbpRsS3RVUS0FW81WvE2ZMck&#10;mJ0N2TVJ/31XEHqbx/uc2aIzpWiodoVlBcNBBII4tbrgTMEh2bx+gHAeWWNpmRT8koPF/PlphrG2&#10;LX9Ts/eZCCHsYlSQe1/FUro0J4NuYCviwF1sbdAHWGdS19iGcFPKURS9SYMFh4YcK1rllF73N6Pg&#10;3M9OO9d9HtvxZFytv5rk/UcnSvVeuuUUhKfO/4sf7q0O86PRBO7fhB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VETEAAAA3QAAAA8AAAAAAAAAAAAAAAAAmAIAAGRycy9k&#10;b3ducmV2LnhtbFBLBQYAAAAABAAEAPUAAACJAwAAAAA=&#10;" fillcolor="white [3201]" stroked="f" strokeweight=".5pt">
              <v:textbox>
                <w:txbxContent>
                  <w:p w:rsidR="002F4B32" w:rsidRDefault="002F4B32" w:rsidP="00EC36D7">
                    <w:pPr>
                      <w:rPr>
                        <w:rFonts w:ascii="幼圆" w:eastAsia="幼圆"/>
                        <w:b/>
                        <w:sz w:val="24"/>
                        <w:szCs w:val="24"/>
                      </w:rPr>
                    </w:pPr>
                    <w:r>
                      <w:rPr>
                        <w:rFonts w:ascii="幼圆" w:eastAsia="幼圆" w:hint="eastAsia"/>
                        <w:b/>
                        <w:sz w:val="24"/>
                        <w:szCs w:val="24"/>
                      </w:rPr>
                      <w:t>课堂练习</w:t>
                    </w:r>
                  </w:p>
                  <w:p w:rsidR="002F4B32" w:rsidRDefault="002F4B32" w:rsidP="00EC36D7">
                    <w:pPr>
                      <w:rPr>
                        <w:rFonts w:ascii="幼圆" w:eastAsia="幼圆"/>
                        <w:b/>
                        <w:sz w:val="24"/>
                        <w:szCs w:val="24"/>
                      </w:rPr>
                    </w:pPr>
                  </w:p>
                </w:txbxContent>
              </v:textbox>
            </v:shape>
            <w10:wrap type="none"/>
            <w10:anchorlock/>
          </v:group>
        </w:pict>
      </w:r>
    </w:p>
    <w:p w:rsidR="00E755EB" w:rsidRPr="00C94D26" w:rsidRDefault="00E755EB" w:rsidP="0055605D">
      <w:pPr>
        <w:spacing w:line="276" w:lineRule="auto"/>
        <w:rPr>
          <w:rFonts w:ascii="Times New Roman" w:hAnsi="Times New Roman" w:cs="Times New Roman"/>
        </w:rPr>
      </w:pPr>
      <w:r>
        <w:rPr>
          <w:noProof/>
        </w:rPr>
        <w:drawing>
          <wp:anchor distT="0" distB="0" distL="114300" distR="114300" simplePos="0" relativeHeight="251735040" behindDoc="0" locked="0" layoutInCell="1" allowOverlap="1">
            <wp:simplePos x="0" y="0"/>
            <wp:positionH relativeFrom="column">
              <wp:posOffset>4004945</wp:posOffset>
            </wp:positionH>
            <wp:positionV relativeFrom="paragraph">
              <wp:posOffset>321310</wp:posOffset>
            </wp:positionV>
            <wp:extent cx="1409700" cy="1352550"/>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4">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09700" cy="1352550"/>
                    </a:xfrm>
                    <a:prstGeom prst="rect">
                      <a:avLst/>
                    </a:prstGeom>
                  </pic:spPr>
                </pic:pic>
              </a:graphicData>
            </a:graphic>
          </wp:anchor>
        </w:drawing>
      </w:r>
      <w:r w:rsidR="007136BB">
        <w:rPr>
          <w:rFonts w:ascii="Times New Roman" w:hAnsi="Times New Roman" w:cs="Times New Roman"/>
          <w:szCs w:val="21"/>
        </w:rPr>
        <w:t>1</w:t>
      </w:r>
      <w:r>
        <w:rPr>
          <w:rFonts w:ascii="Times New Roman" w:hAnsi="Times New Roman" w:cs="Times New Roman" w:hint="eastAsia"/>
          <w:szCs w:val="21"/>
        </w:rPr>
        <w:t>、如图</w:t>
      </w:r>
      <w:r>
        <w:rPr>
          <w:rFonts w:ascii="Times New Roman" w:hAnsi="Times New Roman" w:cs="Times New Roman"/>
          <w:szCs w:val="21"/>
        </w:rPr>
        <w:t>所示，开口向下的竖直玻璃管的末端，有一段汞柱，当玻璃管从竖直位置转过</w:t>
      </w:r>
      <w:r>
        <w:rPr>
          <w:rFonts w:ascii="Times New Roman" w:hAnsi="Times New Roman" w:cs="Times New Roman" w:hint="eastAsia"/>
          <w:szCs w:val="21"/>
        </w:rPr>
        <w:t>45</w:t>
      </w:r>
      <w:r w:rsidR="00C94D26" w:rsidRPr="004E1AD8">
        <w:rPr>
          <w:rFonts w:ascii="Times New Roman" w:hAnsi="Times New Roman" w:cs="Times New Roman"/>
        </w:rPr>
        <w:t>°</w:t>
      </w:r>
      <w:r>
        <w:rPr>
          <w:rFonts w:ascii="Times New Roman" w:hAnsi="Times New Roman" w:cs="Times New Roman" w:hint="eastAsia"/>
          <w:szCs w:val="21"/>
        </w:rPr>
        <w:t>时</w:t>
      </w:r>
      <w:r>
        <w:rPr>
          <w:rFonts w:ascii="Times New Roman" w:hAnsi="Times New Roman" w:cs="Times New Roman"/>
          <w:szCs w:val="21"/>
        </w:rPr>
        <w:t>，末端封着的</w:t>
      </w:r>
      <w:r>
        <w:rPr>
          <w:rFonts w:ascii="Times New Roman" w:hAnsi="Times New Roman" w:cs="Times New Roman" w:hint="eastAsia"/>
          <w:szCs w:val="21"/>
        </w:rPr>
        <w:t>将</w:t>
      </w:r>
      <w:r w:rsidR="005817C2">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Pr>
          <w:rFonts w:hint="eastAsia"/>
          <w:kern w:val="0"/>
        </w:rPr>
        <w:t>．</w:t>
      </w:r>
      <w:r>
        <w:rPr>
          <w:rFonts w:ascii="Times New Roman" w:hAnsi="Times New Roman" w:cs="Times New Roman" w:hint="eastAsia"/>
          <w:szCs w:val="21"/>
        </w:rPr>
        <w:t>从</w:t>
      </w:r>
      <w:r>
        <w:rPr>
          <w:rFonts w:ascii="Times New Roman" w:hAnsi="Times New Roman" w:cs="Times New Roman"/>
          <w:szCs w:val="21"/>
        </w:rPr>
        <w:t>管的一端漏出一部分</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Pr>
          <w:rFonts w:ascii="Times New Roman" w:hAnsi="Times New Roman" w:cs="Times New Roman" w:hint="eastAsia"/>
          <w:szCs w:val="21"/>
        </w:rPr>
        <w:t>不发生</w:t>
      </w:r>
      <w:r>
        <w:rPr>
          <w:rFonts w:ascii="Times New Roman" w:hAnsi="Times New Roman" w:cs="Times New Roman"/>
          <w:szCs w:val="21"/>
        </w:rPr>
        <w:t>变化</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沿着</w:t>
      </w:r>
      <w:r>
        <w:rPr>
          <w:rFonts w:ascii="Times New Roman" w:hAnsi="Times New Roman" w:cs="Times New Roman"/>
          <w:szCs w:val="21"/>
        </w:rPr>
        <w:t>管子向上移动一段距离</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无法</w:t>
      </w:r>
      <w:r>
        <w:rPr>
          <w:rFonts w:ascii="Times New Roman" w:hAnsi="Times New Roman" w:cs="Times New Roman"/>
          <w:szCs w:val="21"/>
        </w:rPr>
        <w:t>确定其变化</w:t>
      </w:r>
    </w:p>
    <w:p w:rsidR="00667A27" w:rsidRDefault="00667A27" w:rsidP="0055605D">
      <w:pPr>
        <w:spacing w:line="276" w:lineRule="auto"/>
        <w:rPr>
          <w:rFonts w:asciiTheme="majorHAnsi" w:eastAsiaTheme="majorEastAsia" w:hAnsiTheme="majorEastAsia" w:cstheme="majorHAnsi"/>
          <w:color w:val="FF0000"/>
          <w:szCs w:val="21"/>
        </w:rPr>
      </w:pPr>
    </w:p>
    <w:p w:rsidR="00721FCB" w:rsidRPr="00E755EB" w:rsidRDefault="00721FCB" w:rsidP="0055605D">
      <w:pPr>
        <w:spacing w:line="276" w:lineRule="auto"/>
      </w:pPr>
    </w:p>
    <w:p w:rsidR="00DB69F5" w:rsidRDefault="007136BB" w:rsidP="0055605D">
      <w:pPr>
        <w:spacing w:line="276" w:lineRule="auto"/>
        <w:rPr>
          <w:color w:val="000000"/>
          <w:szCs w:val="21"/>
        </w:rPr>
      </w:pPr>
      <w:r>
        <w:rPr>
          <w:color w:val="000000"/>
          <w:szCs w:val="21"/>
        </w:rPr>
        <w:t>2</w:t>
      </w:r>
      <w:r w:rsidR="009E0956">
        <w:rPr>
          <w:rFonts w:hint="eastAsia"/>
          <w:color w:val="000000"/>
          <w:szCs w:val="21"/>
        </w:rPr>
        <w:t>、</w:t>
      </w:r>
      <w:r w:rsidR="00DB69F5">
        <w:rPr>
          <w:rFonts w:hint="eastAsia"/>
          <w:color w:val="000000"/>
          <w:szCs w:val="21"/>
        </w:rPr>
        <w:t>一段</w:t>
      </w:r>
      <w:r w:rsidR="00DB69F5">
        <w:rPr>
          <w:color w:val="000000"/>
          <w:szCs w:val="21"/>
        </w:rPr>
        <w:t>封闭的粗细均匀的玻璃管开口向下竖直插入水银槽中，管内封</w:t>
      </w:r>
      <w:r w:rsidR="00DB69F5">
        <w:rPr>
          <w:rFonts w:hint="eastAsia"/>
          <w:color w:val="000000"/>
          <w:szCs w:val="21"/>
        </w:rPr>
        <w:t>有</w:t>
      </w:r>
      <w:r w:rsidR="00DB69F5">
        <w:rPr>
          <w:color w:val="000000"/>
          <w:szCs w:val="21"/>
        </w:rPr>
        <w:t>一定质量的气体，管内气体体积为</w:t>
      </w:r>
      <w:r w:rsidR="00DB69F5" w:rsidRPr="00E87751">
        <w:rPr>
          <w:rFonts w:hint="eastAsia"/>
          <w:i/>
          <w:color w:val="000000"/>
          <w:szCs w:val="21"/>
        </w:rPr>
        <w:t>V</w:t>
      </w:r>
      <w:r w:rsidR="00DB69F5">
        <w:rPr>
          <w:rFonts w:hint="eastAsia"/>
          <w:color w:val="000000"/>
          <w:szCs w:val="21"/>
        </w:rPr>
        <w:t>，</w:t>
      </w:r>
      <w:r w:rsidR="00DB69F5">
        <w:rPr>
          <w:color w:val="000000"/>
          <w:szCs w:val="21"/>
        </w:rPr>
        <w:t>现将玻璃管缓慢下压，则管内外水银面高度差</w:t>
      </w:r>
      <w:r w:rsidR="00DB69F5" w:rsidRPr="00C80217">
        <w:rPr>
          <w:rFonts w:hint="eastAsia"/>
          <w:i/>
          <w:color w:val="000000"/>
          <w:szCs w:val="21"/>
        </w:rPr>
        <w:t>h</w:t>
      </w:r>
      <w:r w:rsidR="00DB69F5">
        <w:rPr>
          <w:rFonts w:hint="eastAsia"/>
          <w:color w:val="000000"/>
          <w:szCs w:val="21"/>
        </w:rPr>
        <w:t>将</w:t>
      </w:r>
      <w:r w:rsidR="00AB5651">
        <w:rPr>
          <w:rFonts w:hint="eastAsia"/>
          <w:color w:val="000000"/>
          <w:szCs w:val="21"/>
        </w:rPr>
        <w:tab/>
      </w:r>
      <w:r w:rsidR="00DB69F5">
        <w:rPr>
          <w:rFonts w:hint="eastAsia"/>
          <w:color w:val="000000"/>
          <w:szCs w:val="21"/>
        </w:rPr>
        <w:t>（</w:t>
      </w:r>
      <w:r w:rsidR="00DB69F5">
        <w:rPr>
          <w:color w:val="000000"/>
          <w:szCs w:val="21"/>
        </w:rPr>
        <w:tab/>
      </w:r>
      <w:r w:rsidR="00DB69F5">
        <w:rPr>
          <w:color w:val="000000"/>
          <w:szCs w:val="21"/>
        </w:rPr>
        <w:tab/>
      </w:r>
      <w:r w:rsidR="00DB69F5">
        <w:rPr>
          <w:rFonts w:hint="eastAsia"/>
          <w:color w:val="000000"/>
          <w:szCs w:val="21"/>
        </w:rPr>
        <w:t>）</w:t>
      </w:r>
    </w:p>
    <w:p w:rsidR="00DB69F5" w:rsidRDefault="005817C2" w:rsidP="0055605D">
      <w:pPr>
        <w:spacing w:line="276" w:lineRule="auto"/>
        <w:ind w:firstLine="420"/>
        <w:rPr>
          <w:color w:val="000000"/>
          <w:szCs w:val="21"/>
        </w:rPr>
      </w:pPr>
      <w:r>
        <w:rPr>
          <w:rFonts w:hint="eastAsia"/>
          <w:noProof/>
          <w:color w:val="000000"/>
          <w:szCs w:val="21"/>
        </w:rPr>
        <w:drawing>
          <wp:anchor distT="0" distB="0" distL="114300" distR="114300" simplePos="0" relativeHeight="251749376" behindDoc="0" locked="0" layoutInCell="1" allowOverlap="1">
            <wp:simplePos x="0" y="0"/>
            <wp:positionH relativeFrom="column">
              <wp:posOffset>4267200</wp:posOffset>
            </wp:positionH>
            <wp:positionV relativeFrom="paragraph">
              <wp:posOffset>55880</wp:posOffset>
            </wp:positionV>
            <wp:extent cx="914400" cy="1066800"/>
            <wp:effectExtent l="19050" t="0" r="0" b="0"/>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srcRect/>
                    <a:stretch>
                      <a:fillRect/>
                    </a:stretch>
                  </pic:blipFill>
                  <pic:spPr bwMode="auto">
                    <a:xfrm>
                      <a:off x="0" y="0"/>
                      <a:ext cx="914400" cy="1066800"/>
                    </a:xfrm>
                    <a:prstGeom prst="rect">
                      <a:avLst/>
                    </a:prstGeom>
                    <a:noFill/>
                    <a:ln w="9525">
                      <a:noFill/>
                      <a:miter lim="800000"/>
                      <a:headEnd/>
                      <a:tailEnd/>
                    </a:ln>
                  </pic:spPr>
                </pic:pic>
              </a:graphicData>
            </a:graphic>
          </wp:anchor>
        </w:drawing>
      </w:r>
      <w:r w:rsidR="00DB69F5">
        <w:rPr>
          <w:rFonts w:hint="eastAsia"/>
          <w:color w:val="000000"/>
          <w:szCs w:val="21"/>
        </w:rPr>
        <w:t>A</w:t>
      </w:r>
      <w:r w:rsidR="00DB69F5">
        <w:rPr>
          <w:rFonts w:hint="eastAsia"/>
          <w:kern w:val="0"/>
        </w:rPr>
        <w:t>．</w:t>
      </w:r>
      <w:r w:rsidR="00DB69F5" w:rsidRPr="00E87751">
        <w:rPr>
          <w:i/>
          <w:color w:val="000000"/>
          <w:szCs w:val="21"/>
        </w:rPr>
        <w:t>V</w:t>
      </w:r>
      <w:r w:rsidR="00DB69F5">
        <w:rPr>
          <w:rFonts w:hint="eastAsia"/>
          <w:color w:val="000000"/>
          <w:szCs w:val="21"/>
        </w:rPr>
        <w:t>不变而</w:t>
      </w:r>
      <w:r w:rsidR="00AB5651" w:rsidRPr="00AB5651">
        <w:rPr>
          <w:rFonts w:hint="eastAsia"/>
          <w:i/>
          <w:color w:val="000000"/>
          <w:szCs w:val="21"/>
        </w:rPr>
        <w:t>h</w:t>
      </w:r>
      <w:r w:rsidR="00DB69F5">
        <w:rPr>
          <w:rFonts w:hint="eastAsia"/>
          <w:color w:val="000000"/>
          <w:szCs w:val="21"/>
        </w:rPr>
        <w:t>不变</w:t>
      </w:r>
      <w:r w:rsidR="00DB69F5">
        <w:rPr>
          <w:color w:val="000000"/>
          <w:szCs w:val="21"/>
        </w:rPr>
        <w:tab/>
      </w:r>
      <w:r w:rsidR="00DB69F5">
        <w:rPr>
          <w:color w:val="000000"/>
          <w:szCs w:val="21"/>
        </w:rPr>
        <w:tab/>
      </w:r>
      <w:r>
        <w:rPr>
          <w:rFonts w:hint="eastAsia"/>
          <w:color w:val="000000"/>
          <w:szCs w:val="21"/>
        </w:rPr>
        <w:tab/>
      </w:r>
      <w:r>
        <w:rPr>
          <w:rFonts w:hint="eastAsia"/>
          <w:color w:val="000000"/>
          <w:szCs w:val="21"/>
        </w:rPr>
        <w:tab/>
      </w:r>
      <w:r>
        <w:rPr>
          <w:rFonts w:hint="eastAsia"/>
          <w:color w:val="000000"/>
          <w:szCs w:val="21"/>
        </w:rPr>
        <w:tab/>
      </w:r>
      <w:r w:rsidR="00DB69F5">
        <w:rPr>
          <w:rFonts w:hint="eastAsia"/>
          <w:color w:val="000000"/>
          <w:szCs w:val="21"/>
        </w:rPr>
        <w:t>B</w:t>
      </w:r>
      <w:r w:rsidR="00DB69F5">
        <w:rPr>
          <w:rFonts w:hint="eastAsia"/>
          <w:kern w:val="0"/>
        </w:rPr>
        <w:t>．</w:t>
      </w:r>
      <w:r w:rsidR="00DB69F5" w:rsidRPr="00E87751">
        <w:rPr>
          <w:i/>
          <w:color w:val="000000"/>
          <w:szCs w:val="21"/>
        </w:rPr>
        <w:t>V</w:t>
      </w:r>
      <w:r w:rsidR="00DB69F5">
        <w:rPr>
          <w:rFonts w:hint="eastAsia"/>
          <w:color w:val="000000"/>
          <w:szCs w:val="21"/>
        </w:rPr>
        <w:t>不变而</w:t>
      </w:r>
      <w:r w:rsidR="00AB5651" w:rsidRPr="00AB5651">
        <w:rPr>
          <w:rFonts w:hint="eastAsia"/>
          <w:i/>
          <w:color w:val="000000"/>
          <w:szCs w:val="21"/>
        </w:rPr>
        <w:t>h</w:t>
      </w:r>
      <w:r w:rsidR="00DB69F5">
        <w:rPr>
          <w:rFonts w:hint="eastAsia"/>
          <w:color w:val="000000"/>
          <w:szCs w:val="21"/>
        </w:rPr>
        <w:t>减小</w:t>
      </w:r>
    </w:p>
    <w:p w:rsidR="00DB69F5" w:rsidRDefault="00DB69F5" w:rsidP="0055605D">
      <w:pPr>
        <w:spacing w:line="276" w:lineRule="auto"/>
        <w:ind w:firstLine="420"/>
        <w:rPr>
          <w:color w:val="000000"/>
          <w:szCs w:val="21"/>
        </w:rPr>
      </w:pPr>
      <w:r>
        <w:rPr>
          <w:rFonts w:hint="eastAsia"/>
          <w:color w:val="000000"/>
          <w:szCs w:val="21"/>
        </w:rPr>
        <w:t>C</w:t>
      </w:r>
      <w:r>
        <w:rPr>
          <w:rFonts w:hint="eastAsia"/>
          <w:kern w:val="0"/>
        </w:rPr>
        <w:t>．</w:t>
      </w:r>
      <w:r w:rsidRPr="00E87751">
        <w:rPr>
          <w:i/>
          <w:color w:val="000000"/>
          <w:szCs w:val="21"/>
        </w:rPr>
        <w:t>V</w:t>
      </w:r>
      <w:r>
        <w:rPr>
          <w:rFonts w:hint="eastAsia"/>
          <w:color w:val="000000"/>
          <w:szCs w:val="21"/>
        </w:rPr>
        <w:t>减小而</w:t>
      </w:r>
      <w:r w:rsidR="00AB5651" w:rsidRPr="00AB5651">
        <w:rPr>
          <w:rFonts w:hint="eastAsia"/>
          <w:i/>
          <w:color w:val="000000"/>
          <w:szCs w:val="21"/>
        </w:rPr>
        <w:t>h</w:t>
      </w:r>
      <w:r>
        <w:rPr>
          <w:rFonts w:hint="eastAsia"/>
          <w:color w:val="000000"/>
          <w:szCs w:val="21"/>
        </w:rPr>
        <w:t>减小</w:t>
      </w:r>
      <w:r>
        <w:rPr>
          <w:color w:val="000000"/>
          <w:szCs w:val="21"/>
        </w:rPr>
        <w:tab/>
      </w:r>
      <w:r>
        <w:rPr>
          <w:color w:val="000000"/>
          <w:szCs w:val="21"/>
        </w:rPr>
        <w:tab/>
      </w:r>
      <w:r w:rsidR="005817C2">
        <w:rPr>
          <w:rFonts w:hint="eastAsia"/>
          <w:color w:val="000000"/>
          <w:szCs w:val="21"/>
        </w:rPr>
        <w:tab/>
      </w:r>
      <w:r w:rsidR="005817C2">
        <w:rPr>
          <w:rFonts w:hint="eastAsia"/>
          <w:color w:val="000000"/>
          <w:szCs w:val="21"/>
        </w:rPr>
        <w:tab/>
      </w:r>
      <w:r w:rsidR="005817C2">
        <w:rPr>
          <w:rFonts w:hint="eastAsia"/>
          <w:color w:val="000000"/>
          <w:szCs w:val="21"/>
        </w:rPr>
        <w:tab/>
      </w:r>
      <w:r>
        <w:rPr>
          <w:rFonts w:hint="eastAsia"/>
          <w:color w:val="000000"/>
          <w:szCs w:val="21"/>
        </w:rPr>
        <w:t>D</w:t>
      </w:r>
      <w:r>
        <w:rPr>
          <w:rFonts w:hint="eastAsia"/>
          <w:kern w:val="0"/>
        </w:rPr>
        <w:t>．</w:t>
      </w:r>
      <w:r w:rsidRPr="00E87751">
        <w:rPr>
          <w:i/>
          <w:color w:val="000000"/>
          <w:szCs w:val="21"/>
        </w:rPr>
        <w:t>V</w:t>
      </w:r>
      <w:r>
        <w:rPr>
          <w:rFonts w:hint="eastAsia"/>
          <w:color w:val="000000"/>
          <w:szCs w:val="21"/>
        </w:rPr>
        <w:t>减小而</w:t>
      </w:r>
      <w:r w:rsidR="00AB5651" w:rsidRPr="00AB5651">
        <w:rPr>
          <w:rFonts w:hint="eastAsia"/>
          <w:i/>
          <w:color w:val="000000"/>
          <w:szCs w:val="21"/>
        </w:rPr>
        <w:t>h</w:t>
      </w:r>
      <w:r>
        <w:rPr>
          <w:rFonts w:hint="eastAsia"/>
          <w:color w:val="000000"/>
          <w:szCs w:val="21"/>
        </w:rPr>
        <w:t>增大</w:t>
      </w:r>
    </w:p>
    <w:p w:rsidR="005817C2" w:rsidRPr="00C80217" w:rsidRDefault="005817C2" w:rsidP="0055605D">
      <w:pPr>
        <w:spacing w:line="276" w:lineRule="auto"/>
        <w:rPr>
          <w:color w:val="000000"/>
          <w:szCs w:val="21"/>
        </w:rPr>
      </w:pPr>
    </w:p>
    <w:p w:rsidR="005817C2" w:rsidRDefault="005817C2"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imes New Roman" w:hAnsi="Times New Roman" w:cs="Times New Roman"/>
          <w:szCs w:val="21"/>
        </w:rPr>
      </w:pPr>
    </w:p>
    <w:p w:rsidR="005E232F" w:rsidRDefault="005E232F" w:rsidP="0055605D">
      <w:pPr>
        <w:spacing w:line="276"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、如图所示</w:t>
      </w:r>
      <w:r>
        <w:rPr>
          <w:rFonts w:ascii="Times New Roman" w:hAnsi="Times New Roman" w:cs="Times New Roman"/>
          <w:szCs w:val="21"/>
        </w:rPr>
        <w:t>，玻璃管</w:t>
      </w:r>
      <w:r w:rsidRPr="00127B5E">
        <w:rPr>
          <w:rFonts w:ascii="Times New Roman" w:hAnsi="Times New Roman" w:cs="Times New Roman" w:hint="eastAsia"/>
          <w:i/>
          <w:szCs w:val="21"/>
        </w:rPr>
        <w:t>A</w:t>
      </w:r>
      <w:r>
        <w:rPr>
          <w:rFonts w:ascii="Times New Roman" w:hAnsi="Times New Roman" w:cs="Times New Roman" w:hint="eastAsia"/>
          <w:szCs w:val="21"/>
        </w:rPr>
        <w:t>和</w:t>
      </w:r>
      <w:r w:rsidRPr="00127B5E">
        <w:rPr>
          <w:rFonts w:ascii="Times New Roman" w:hAnsi="Times New Roman" w:cs="Times New Roman" w:hint="eastAsia"/>
          <w:i/>
          <w:szCs w:val="21"/>
        </w:rPr>
        <w:t>B</w:t>
      </w:r>
      <w:r>
        <w:rPr>
          <w:rFonts w:ascii="Times New Roman" w:hAnsi="Times New Roman" w:cs="Times New Roman" w:hint="eastAsia"/>
          <w:szCs w:val="21"/>
        </w:rPr>
        <w:t>下端</w:t>
      </w:r>
      <w:r>
        <w:rPr>
          <w:rFonts w:ascii="Times New Roman" w:hAnsi="Times New Roman" w:cs="Times New Roman"/>
          <w:szCs w:val="21"/>
        </w:rPr>
        <w:t>用橡皮管相连，内装水银，</w:t>
      </w:r>
      <w:r w:rsidRPr="00127B5E">
        <w:rPr>
          <w:rFonts w:ascii="Times New Roman" w:hAnsi="Times New Roman" w:cs="Times New Roman" w:hint="eastAsia"/>
          <w:i/>
          <w:szCs w:val="21"/>
        </w:rPr>
        <w:t>A</w:t>
      </w:r>
      <w:r>
        <w:rPr>
          <w:rFonts w:ascii="Times New Roman" w:hAnsi="Times New Roman" w:cs="Times New Roman" w:hint="eastAsia"/>
          <w:szCs w:val="21"/>
        </w:rPr>
        <w:t>管</w:t>
      </w:r>
      <w:r>
        <w:rPr>
          <w:rFonts w:ascii="Times New Roman" w:hAnsi="Times New Roman" w:cs="Times New Roman"/>
          <w:szCs w:val="21"/>
        </w:rPr>
        <w:t>上端封闭由某种气体，</w:t>
      </w:r>
      <w:r w:rsidRPr="00127B5E">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上端开口与大气相通，保持下端位置不变，将</w:t>
      </w:r>
      <w:r w:rsidRPr="00127B5E">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缓慢倾斜，则</w:t>
      </w:r>
      <w:r w:rsidR="00AB5651">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r w:rsidR="00DB730B">
        <w:rPr>
          <w:rFonts w:ascii="Times New Roman" w:hAnsi="Times New Roman" w:cs="Times New Roman" w:hint="eastAsia"/>
          <w:szCs w:val="21"/>
        </w:rPr>
        <w:t>（多选）</w:t>
      </w:r>
    </w:p>
    <w:p w:rsidR="005E232F" w:rsidRDefault="00DB730B" w:rsidP="0055605D">
      <w:pPr>
        <w:spacing w:line="276" w:lineRule="auto"/>
        <w:ind w:firstLine="420"/>
        <w:jc w:val="left"/>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93056" behindDoc="0" locked="0" layoutInCell="1" allowOverlap="1">
            <wp:simplePos x="0" y="0"/>
            <wp:positionH relativeFrom="column">
              <wp:posOffset>4271645</wp:posOffset>
            </wp:positionH>
            <wp:positionV relativeFrom="paragraph">
              <wp:posOffset>160020</wp:posOffset>
            </wp:positionV>
            <wp:extent cx="1085850" cy="1266825"/>
            <wp:effectExtent l="1905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5850" cy="1266825"/>
                    </a:xfrm>
                    <a:prstGeom prst="rect">
                      <a:avLst/>
                    </a:prstGeom>
                  </pic:spPr>
                </pic:pic>
              </a:graphicData>
            </a:graphic>
          </wp:anchor>
        </w:drawing>
      </w:r>
      <w:r w:rsidR="005E232F">
        <w:rPr>
          <w:rFonts w:ascii="Times New Roman" w:hAnsi="Times New Roman" w:cs="Times New Roman" w:hint="eastAsia"/>
          <w:szCs w:val="21"/>
        </w:rPr>
        <w:t>A</w:t>
      </w:r>
      <w:r w:rsidR="005E232F">
        <w:rPr>
          <w:rFonts w:hint="eastAsia"/>
          <w:kern w:val="0"/>
        </w:rPr>
        <w:t>．</w:t>
      </w:r>
      <w:r w:rsidR="005E232F" w:rsidRPr="00127B5E">
        <w:rPr>
          <w:rFonts w:ascii="Times New Roman" w:hAnsi="Times New Roman" w:cs="Times New Roman"/>
          <w:i/>
          <w:szCs w:val="21"/>
        </w:rPr>
        <w:t>A</w:t>
      </w:r>
      <w:r w:rsidR="005E232F">
        <w:rPr>
          <w:rFonts w:ascii="Times New Roman" w:hAnsi="Times New Roman" w:cs="Times New Roman" w:hint="eastAsia"/>
          <w:szCs w:val="21"/>
        </w:rPr>
        <w:t>管</w:t>
      </w:r>
      <w:r w:rsidR="005E232F">
        <w:rPr>
          <w:rFonts w:ascii="Times New Roman" w:hAnsi="Times New Roman" w:cs="Times New Roman"/>
          <w:szCs w:val="21"/>
        </w:rPr>
        <w:t>内气体的体积增大</w:t>
      </w:r>
    </w:p>
    <w:p w:rsidR="005E232F" w:rsidRDefault="005E232F" w:rsidP="0055605D">
      <w:pPr>
        <w:spacing w:line="276" w:lineRule="auto"/>
        <w:ind w:firstLine="420"/>
        <w:jc w:val="left"/>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sidRPr="00127B5E">
        <w:rPr>
          <w:rFonts w:ascii="Times New Roman" w:hAnsi="Times New Roman" w:cs="Times New Roman"/>
          <w:i/>
          <w:szCs w:val="21"/>
        </w:rPr>
        <w:t>A</w:t>
      </w:r>
      <w:r>
        <w:rPr>
          <w:rFonts w:ascii="Times New Roman" w:hAnsi="Times New Roman" w:cs="Times New Roman" w:hint="eastAsia"/>
          <w:szCs w:val="21"/>
        </w:rPr>
        <w:t>管</w:t>
      </w:r>
      <w:r>
        <w:rPr>
          <w:rFonts w:ascii="Times New Roman" w:hAnsi="Times New Roman" w:cs="Times New Roman"/>
          <w:szCs w:val="21"/>
        </w:rPr>
        <w:t>内气体的体积减小</w:t>
      </w:r>
    </w:p>
    <w:p w:rsidR="005E232F" w:rsidRDefault="005E232F" w:rsidP="0055605D">
      <w:pPr>
        <w:spacing w:line="276" w:lineRule="auto"/>
        <w:ind w:firstLine="420"/>
        <w:jc w:val="left"/>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两管的</w:t>
      </w:r>
      <w:r>
        <w:rPr>
          <w:rFonts w:ascii="Times New Roman" w:hAnsi="Times New Roman" w:cs="Times New Roman"/>
          <w:szCs w:val="21"/>
        </w:rPr>
        <w:t>水银面高度差减</w:t>
      </w:r>
      <w:r>
        <w:rPr>
          <w:rFonts w:ascii="Times New Roman" w:hAnsi="Times New Roman" w:cs="Times New Roman" w:hint="eastAsia"/>
          <w:szCs w:val="21"/>
        </w:rPr>
        <w:t>小</w:t>
      </w:r>
    </w:p>
    <w:p w:rsidR="005E232F" w:rsidRDefault="005E232F" w:rsidP="0055605D">
      <w:pPr>
        <w:spacing w:line="276" w:lineRule="auto"/>
        <w:ind w:firstLine="420"/>
        <w:jc w:val="left"/>
        <w:rPr>
          <w:noProof/>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两管</w:t>
      </w:r>
      <w:r>
        <w:rPr>
          <w:rFonts w:ascii="Times New Roman" w:hAnsi="Times New Roman" w:cs="Times New Roman"/>
          <w:szCs w:val="21"/>
        </w:rPr>
        <w:t>的水银面高度差增大</w:t>
      </w:r>
    </w:p>
    <w:p w:rsidR="00EC36D7" w:rsidRDefault="00EC36D7"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heme="majorHAnsi" w:eastAsiaTheme="majorEastAsia" w:hAnsiTheme="majorEastAsia" w:cstheme="majorHAnsi"/>
          <w:color w:val="FF0000"/>
          <w:szCs w:val="21"/>
        </w:rPr>
      </w:pPr>
    </w:p>
    <w:p w:rsidR="00721FCB" w:rsidRPr="005E232F" w:rsidRDefault="00721FCB" w:rsidP="0055605D">
      <w:pPr>
        <w:spacing w:line="276" w:lineRule="auto"/>
      </w:pPr>
    </w:p>
    <w:p w:rsidR="00C70729" w:rsidRDefault="003C0127" w:rsidP="0055605D">
      <w:pPr>
        <w:spacing w:line="276" w:lineRule="auto"/>
      </w:pPr>
      <w:r>
        <w:rPr>
          <w:noProof/>
        </w:rPr>
        <w:pict>
          <v:group id="Group 556" o:spid="_x0000_s1038" style="position:absolute;left:0;text-align:left;margin-left:346.95pt;margin-top:23.8pt;width:54.45pt;height:92.7pt;z-index:251663360" coordorigin="8594,4157" coordsize="1090,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">
            <v:roundrect id="AutoShape 410" o:spid="_x0000_s1039" alt="60%" style="position:absolute;left:8645;top:5430;width:843;height:5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y8UA&#10;AADcAAAADwAAAGRycy9kb3ducmV2LnhtbESPzWrDMBCE74G+g9hAbomcH+LWjRJKIBBILk1L6XFr&#10;bS1Ta2UkxXbevioUchxm5htmsxtsIzryoXasYD7LQBCXTtdcKXh/O0wfQYSIrLFxTApuFGC3fRht&#10;sNCu51fqLrESCcKhQAUmxraQMpSGLIaZa4mT9+28xZikr6T22Ce4beQiy9bSYs1pwWBLe0Plz+Vq&#10;FfSL8PlhuzK7+bNZna8mXy5PX0pNxsPLM4hIQ7yH/9tHreApX8PfmXQ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DbLxQAAANwAAAAPAAAAAAAAAAAAAAAAAJgCAABkcnMv&#10;ZG93bnJldi54bWxQSwUGAAAAAAQABAD1AAAAigMAAAAA&#10;" fillcolor="black" strokeweight="1pt">
              <v:fill r:id="rId27" o:title="" type="pattern"/>
            </v:roundrect>
            <v:rect id="Rectangle 411" o:spid="_x0000_s1040" style="position:absolute;left:8641;top:5412;width:853;height: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SCsUA&#10;AADcAAAADwAAAGRycy9kb3ducmV2LnhtbESPT2sCMRTE74V+h/AK3mrS2q7uapQiCELtwVXw+ti8&#10;/YObl+0m6vbbN0Khx2FmfsMsVoNtxZV63zjW8DJWIIgLZxquNBwPm+cZCB+QDbaOScMPeVgtHx8W&#10;mBl34z1d81CJCGGfoYY6hC6T0hc1WfRj1xFHr3S9xRBlX0nT4y3CbStflUqkxYbjQo0drWsqzvnF&#10;asDkzXx/lZPd4fOSYFoNavN+UlqPnoaPOYhAQ/gP/7W3RkM6nc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IKxQAAANwAAAAPAAAAAAAAAAAAAAAAAJgCAABkcnMv&#10;ZG93bnJldi54bWxQSwUGAAAAAAQABAD1AAAAigMAAAAA&#10;" stroked="f"/>
            <v:group id="Group 412" o:spid="_x0000_s1041" style="position:absolute;left:9489;top:5317;width:53;height:259"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Arc 413" o:spid="_x0000_s1042"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TQsUA&#10;AADcAAAADwAAAGRycy9kb3ducmV2LnhtbESPT2vCQBTE74V+h+UVvBTd1IM10VWsIASEQqMHj4/s&#10;yx/Mvg27a4zf3i0Uehxm5jfMejuaTgzkfGtZwccsAUFcWt1yreB8OkyXIHxA1thZJgUP8rDdvL6s&#10;MdP2zj80FKEWEcI+QwVNCH0mpS8bMuhntieOXmWdwRClq6V2eI9w08l5kiykwZbjQoM97Rsqr8XN&#10;KPgarDu+X1NzG/KdvbRVXp2+c6Umb+NuBSLQGP7Df+1cK0g/U/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JNC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14" o:spid="_x0000_s1043"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8DsEAAADcAAAADwAAAGRycy9kb3ducmV2LnhtbERPy4rCMBTdD/gP4QruxlQXotUo4gOU&#10;WQyjfsC1uTbV5qYkUatfP1kMzPJw3rNFa2vxIB8qxwoG/QwEceF0xaWC03H7OQYRIrLG2jEpeFGA&#10;xbzzMcNcuyf/0OMQS5FCOOSowMTY5FKGwpDF0HcNceIuzluMCfpSao/PFG5rOcyykbRYcWow2NDK&#10;UHE73K2CvT9/3Qbv0sgz7/2m/l5Pgr0q1eu2yymISG38F/+5d1rBZJzmpzPpCM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fwOwQAAANwAAAAPAAAAAAAAAAAAAAAA&#10;AKECAABkcnMvZG93bnJldi54bWxQSwUGAAAAAAQABAD5AAAAjwMAAAAA&#10;" strokeweight="1pt"/>
            </v:group>
            <v:group id="Group 415" o:spid="_x0000_s1044" style="position:absolute;left:8594;top:5313;width:53;height:258;flip:x"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zjl5bCAAAA3AAAAA8A&#10;AAAAAAAAAAAAAAAAqgIAAGRycy9kb3ducmV2LnhtbFBLBQYAAAAABAAEAPoAAACZAwAAAAA=&#10;">
              <v:shape id="Arc 416" o:spid="_x0000_s1045"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xFMQA&#10;AADcAAAADwAAAGRycy9kb3ducmV2LnhtbESPT4vCMBTE7wv7HcJb8LJouh5Eq1FUWCgIC1oPHh/N&#10;6x9sXkoSa/32ZkHwOMzMb5jVZjCt6Mn5xrKCn0kCgriwuuFKwTn/Hc9B+ICssbVMCh7kYbP+/Fhh&#10;qu2dj9SfQiUihH2KCuoQulRKX9Rk0E9sRxy90jqDIUpXSe3wHuGmldMkmUmDDceFGjva11RcTzej&#10;YNdbd/i+Lsytz7b20pRZmf9lSo2+hu0SRKAhvMOvdqYVLOZT+D8Tj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cRTEAAAA3AAAAA8AAAAAAAAAAAAAAAAAmAIAAGRycy9k&#10;b3ducmV2LnhtbFBLBQYAAAAABAAEAPUAAACJAwAAAAA=&#10;" adj="0,,0" path="m,nfc11929,,21600,9670,21600,21600em,nsc11929,,21600,9670,21600,21600l,21600,,xe" filled="f" strokeweight="1pt">
                <v:stroke joinstyle="round"/>
                <v:formulas/>
                <v:path arrowok="t" o:extrusionok="f" o:connecttype="custom" o:connectlocs="0,0;0,0;0,0" o:connectangles="0,0,0"/>
              </v:shape>
              <v:line id="Line 417" o:spid="_x0000_s1046"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9iecQAAADcAAAADwAAAGRycy9kb3ducmV2LnhtbESP0WoCMRRE34X+Q7iFvmlWC6KrUUpt&#10;oeKD1PoB1811s7q5WZJUV7/eCIKPw8ycYabz1tbiRD5UjhX0exkI4sLpiksF27/v7ghEiMgaa8ek&#10;4EIB5rOXzhRz7c78S6dNLEWCcMhRgYmxyaUMhSGLoeca4uTtnbcYk/Sl1B7PCW5rOciyobRYcVow&#10;2NCnoeK4+bcKln63OvavpZE7Xvqver0YB3tQ6u21/ZiAiNTGZ/jR/tEKxq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32J5xAAAANwAAAAPAAAAAAAAAAAA&#10;AAAAAKECAABkcnMvZG93bnJldi54bWxQSwUGAAAAAAQABAD5AAAAkgMAAAAA&#10;" strokeweight="1pt"/>
            </v:group>
            <v:oval id="Oval 418" o:spid="_x0000_s1047" style="position:absolute;left:8864;top:4259;width:142;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CcUA&#10;AADcAAAADwAAAGRycy9kb3ducmV2LnhtbESPQWvCQBSE7wX/w/KE3upGKVGjq4go5CKi7aW3Z/Y1&#10;Cc2+DbvbmPrrXUHocZiZb5jlujeN6Mj52rKC8SgBQVxYXXOp4PNj/zYD4QOyxsYyKfgjD+vV4GWJ&#10;mbZXPlF3DqWIEPYZKqhCaDMpfVGRQT+yLXH0vq0zGKJ0pdQOrxFuGjlJklQarDkuVNjStqLi5/xr&#10;FND0kO9Ss5+nx36nx1+52966i1Kvw36zABGoD//hZzvXCuazd3ic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8JxQAAANwAAAAPAAAAAAAAAAAAAAAAAJgCAABkcnMv&#10;ZG93bnJldi54bWxQSwUGAAAAAAQABAD1AAAAigMAAAAA&#10;" strokeweight="1pt"/>
            <v:rect id="Rectangle 419" o:spid="_x0000_s1048" style="position:absolute;left:8871;top:4348;width:156;height: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ZwcUA&#10;AADcAAAADwAAAGRycy9kb3ducmV2LnhtbESPQWvCQBSE7wX/w/IEb82utYYYXUMRBKHtoVro9ZF9&#10;JsHs25jdaPrvu4VCj8PMfMNsitG24ka9bxxrmCcKBHHpTMOVhs/T/jED4QOywdYxafgmD8V28rDB&#10;3Lg7f9DtGCoRIexz1FCH0OVS+rImiz5xHXH0zq63GKLsK2l6vEe4beWTUqm02HBcqLGjXU3l5ThY&#10;DZg+m+v7efF2eh1SXFWj2i+/lNaz6fiyBhFoDP/hv/bBaFhl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lnBxQAAANwAAAAPAAAAAAAAAAAAAAAAAJgCAABkcnMv&#10;ZG93bnJldi54bWxQSwUGAAAAAAQABAD1AAAAigMAAAAA&#10;" stroked="f"/>
            <v:rect id="Rectangle 420" o:spid="_x0000_s1049" alt="60%" style="position:absolute;left:8879;top:5088;width:140;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NHMcA&#10;AADcAAAADwAAAGRycy9kb3ducmV2LnhtbESP3WrCQBSE7wt9h+UUvKubKgRNXaUVhYJFiP2h3h2y&#10;xyQ0ezbsribt07uC4OUwM98ws0VvGnEi52vLCp6GCQjiwuqaSwWfH+vHCQgfkDU2lknBH3lYzO/v&#10;Zphp23FOp10oRYSwz1BBFUKbSemLigz6oW2Jo3ewzmCI0pVSO+wi3DRylCSpNFhzXKiwpWVFxe/u&#10;aBT81Plx+z7d5Pt08zV+7V35/73qlBo89C/PIAL14Ra+tt+0gukkhcuZeAT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zTRzHAAAA3AAAAA8AAAAAAAAAAAAAAAAAmAIAAGRy&#10;cy9kb3ducmV2LnhtbFBLBQYAAAAABAAEAPUAAACMAwAAAAA=&#10;" fillcolor="black" stroked="f">
              <v:fill r:id="rId27" o:title="" type="pattern"/>
            </v:rect>
            <v:line id="Line 421" o:spid="_x0000_s1050" style="position:absolute;visibility:visible" from="8865,4335" to="886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kesQAAADcAAAADwAAAGRycy9kb3ducmV2LnhtbESPQWsCMRSE70L/Q3iF3jSrh6qrUUpt&#10;oeJBav0Bz81zs7p5WZJUV3+9EQSPw8x8w0znra3FiXyoHCvo9zIQxIXTFZcKtn/f3RGIEJE11o5J&#10;wYUCzGcvnSnm2p35l06bWIoE4ZCjAhNjk0sZCkMWQ881xMnbO28xJulLqT2eE9zWcpBl79JixWnB&#10;YEOfhorj5t8qWPrd6ti/lkbueOm/6vViHOxBqbfX9mMCIlIbn+FH+0crGI+G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GR6xAAAANwAAAAPAAAAAAAAAAAA&#10;AAAAAKECAABkcnMvZG93bnJldi54bWxQSwUGAAAAAAQABAD5AAAAkgMAAAAA&#10;" strokeweight="1pt"/>
            <v:line id="Line 422" o:spid="_x0000_s1051" style="position:absolute;visibility:visible" from="9007,4335" to="9008,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wCMEAAADcAAAADwAAAGRycy9kb3ducmV2LnhtbERPy4rCMBTdD/gP4QruxlQXotUo4gOU&#10;WQyjfsC1uTbV5qYkUatfP1kMzPJw3rNFa2vxIB8qxwoG/QwEceF0xaWC03H7OQYRIrLG2jEpeFGA&#10;xbzzMcNcuyf/0OMQS5FCOOSowMTY5FKGwpDF0HcNceIuzluMCfpSao/PFG5rOcyykbRYcWow2NDK&#10;UHE73K2CvT9/3Qbv0sgz7/2m/l5Pgr0q1eu2yymISG38F/+5d1rBZJzWpjPpCM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AIwQAAANwAAAAPAAAAAAAAAAAAAAAA&#10;AKECAABkcnMvZG93bnJldi54bWxQSwUGAAAAAAQABAD5AAAAjwMAAAAA&#10;" strokeweight="1pt"/>
            <v:line id="Line 423" o:spid="_x0000_s1052" style="position:absolute;visibility:visible" from="9191,5083" to="9458,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zKscAAADcAAAADwAAAGRycy9kb3ducmV2LnhtbESPT2vCQBTE74LfYXlCb7qxhaCpq4il&#10;oD0U/0F7fGZfk2j2bdjdJum3dwuFHoeZ+Q2zWPWmFi05X1lWMJ0kIIhzqysuFJxPr+MZCB+QNdaW&#10;ScEPeVgth4MFZtp2fKD2GAoRIewzVFCG0GRS+rwkg35iG+LofVlnMETpCqkddhFuavmYJKk0WHFc&#10;KLGhTUn57fhtFLw/7dN2vXvb9h+79JK/HC6f184p9TDq188gAvXhP/zX3moF89kc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MqxwAAANwAAAAPAAAAAAAA&#10;AAAAAAAAAKECAABkcnMvZG93bnJldi54bWxQSwUGAAAAAAQABAD5AAAAlQMAAAAA&#10;"/>
            <v:shape id="Text Box 425" o:spid="_x0000_s1053" type="#_x0000_t202" style="position:absolute;left:9494;top:5062;width:19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X8EA&#10;AADcAAAADwAAAGRycy9kb3ducmV2LnhtbERPTWvCQBC9C/6HZQQv0mziITSpGxFRKL1pvfQ2ZKdJ&#10;MDsbsmuS5te7h4LHx/ve7SfTioF611hWkEQxCOLS6oYrBbfv89s7COeRNbaWScEfOdgXy8UOc21H&#10;vtBw9ZUIIexyVFB73+VSurImgy6yHXHgfm1v0AfYV1L3OIZw08ptHKfSYMOhocaOjjWV9+vDKEin&#10;U7f5ymg7zmU78M+cJJ4Spdar6fABwtPkX+J/96dWkGVhfjgTjoAs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Ma1/BAAAA3AAAAA8AAAAAAAAAAAAAAAAAmAIAAGRycy9kb3du&#10;cmV2LnhtbFBLBQYAAAAABAAEAPUAAACGAwAAAAA=&#10;" filled="f" stroked="f">
              <v:textbox style="mso-fit-shape-to-text:t" inset="0,0,0,0">
                <w:txbxContent>
                  <w:p w:rsidR="002F4B32" w:rsidRDefault="002F4B32" w:rsidP="00C70729">
                    <w:pPr>
                      <w:rPr>
                        <w:i/>
                        <w:szCs w:val="21"/>
                      </w:rPr>
                    </w:pPr>
                    <w:proofErr w:type="gramStart"/>
                    <w:r>
                      <w:rPr>
                        <w:i/>
                        <w:szCs w:val="21"/>
                      </w:rPr>
                      <w:t>h</w:t>
                    </w:r>
                    <w:proofErr w:type="gramEnd"/>
                  </w:p>
                </w:txbxContent>
              </v:textbox>
            </v:shape>
            <v:roundrect id="AutoShape 426" o:spid="_x0000_s1054" alt="60%" style="position:absolute;left:8645;top:5430;width:843;height:5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IRcQA&#10;AADcAAAADwAAAGRycy9kb3ducmV2LnhtbESPQWsCMRSE7wX/Q3iCt5pVS61bo4ggFOqlWkqPr5vn&#10;ZnHzsiRxd/33jSB4HGbmG2a57m0tWvKhcqxgMs5AEBdOV1wq+D7unt9AhIissXZMCq4UYL0aPC0x&#10;167jL2oPsRQJwiFHBSbGJpcyFIYshrFriJN3ct5iTNKXUnvsEtzWcpplr9JixWnBYENbQ8X5cLEK&#10;umn4/bFtkV393rzsL2Y+m33+KTUa9pt3EJH6+Ajf2x9awWIxgd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SEXEAAAA3AAAAA8AAAAAAAAAAAAAAAAAmAIAAGRycy9k&#10;b3ducmV2LnhtbFBLBQYAAAAABAAEAPUAAACJAwAAAAA=&#10;" fillcolor="black" strokeweight="1pt">
              <v:fill r:id="rId27" o:title="" type="pattern"/>
            </v:roundrect>
            <v:rect id="Rectangle 427" o:spid="_x0000_s1055" style="position:absolute;left:8641;top:5412;width:853;height: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XaMUA&#10;AADcAAAADwAAAGRycy9kb3ducmV2LnhtbESPT2vCQBTE74V+h+UVvNXdag1N6iaIIAjVg3+g10f2&#10;mYRm36bZVeO3dwsFj8PM/IaZF4NtxYV63zjW8DZWIIhLZxquNBwPq9cPED4gG2wdk4YbeSjy56c5&#10;ZsZdeUeXfahEhLDPUEMdQpdJ6cuaLPqx64ijd3K9xRBlX0nT4zXCbSsnSiXSYsNxocaOljWVP/uz&#10;1YDJu/ndnqabw9c5wbQa1Gr2rbQevQyLTxCBhvAI/7fXRkOaTuD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ldoxQAAANwAAAAPAAAAAAAAAAAAAAAAAJgCAABkcnMv&#10;ZG93bnJldi54bWxQSwUGAAAAAAQABAD1AAAAigMAAAAA&#10;" stroked="f"/>
            <v:group id="Group 428" o:spid="_x0000_s1056" style="position:absolute;left:9489;top:5317;width:53;height:259"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LIn8YAAADcAAAADwAAAGRycy9kb3ducmV2LnhtbESPQWvCQBSE7wX/w/KE&#10;3uomSktN3YQgtvQgQlWQ3h7ZZxKSfRuy2yT++25B6HGYmW+YTTaZVgzUu9qygngRgSAurK65VHA+&#10;vT+9gnAeWWNrmRTcyEGWzh42mGg78hcNR1+KAGGXoILK+y6R0hUVGXQL2xEH72p7gz7IvpS6xzHA&#10;TSuXUfQiDdYcFirsaFtR0Rx/jIKPEcd8Fe+GfXPd3r5Pz4fLPialHudT/gbC0+T/w/f2p1aw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AsifxgAAANwA&#10;AAAPAAAAAAAAAAAAAAAAAKoCAABkcnMvZG93bnJldi54bWxQSwUGAAAAAAQABAD6AAAAnQMAAAAA&#10;">
              <v:shape id="Arc 429" o:spid="_x0000_s1057"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aJsUA&#10;AADcAAAADwAAAGRycy9kb3ducmV2LnhtbESPT2vCQBTE74V+h+UVvBTdVKSY6CpWEAJCodGDx0f2&#10;5Q9m34bdNcZv7xYKPQ4z8xtmvR1NJwZyvrWs4GOWgCAurW65VnA+HaZLED4ga+wsk4IHedhuXl/W&#10;mGl75x8ailCLCGGfoYImhD6T0pcNGfQz2xNHr7LOYIjS1VI7vEe46eQ8ST6lwZbjQoM97Rsqr8XN&#10;KPgarDu+X1NzG/KdvbRVXp2+c6Umb+NuBSLQGP7Df+1cK0jTBfyei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dom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30" o:spid="_x0000_s1058"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JS8UAAADcAAAADwAAAGRycy9kb3ducmV2LnhtbESP0WoCMRRE3wv9h3ALfatZhUp3NYq0&#10;ChUfpNt+wHVz3axubpYk6tavN0Khj8PMnGGm89624kw+NI4VDAcZCOLK6YZrBT/fq5c3ECEia2wd&#10;k4JfCjCfPT5MsdDuwl90LmMtEoRDgQpMjF0hZagMWQwD1xEnb++8xZikr6X2eElw28pRlo2lxYbT&#10;gsGO3g1Vx/JkFaz9bnMcXmsjd7z2y3b7kQd7UOr5qV9MQETq43/4r/2pFeT5K9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PJS8UAAADcAAAADwAAAAAAAAAA&#10;AAAAAAChAgAAZHJzL2Rvd25yZXYueG1sUEsFBgAAAAAEAAQA+QAAAJMDAAAAAA==&#10;" strokeweight="1pt"/>
            </v:group>
            <v:group id="Group 431" o:spid="_x0000_s1059" style="position:absolute;left:8594;top:5313;width:53;height:258;flip:x"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tOZP8QAAADcAAAA&#10;DwAAAAAAAAAAAAAAAACqAgAAZHJzL2Rvd25yZXYueG1sUEsFBgAAAAAEAAQA+gAAAJsDAAAAAA==&#10;">
              <v:shape id="Arc 432" o:spid="_x0000_s1060"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EUcUA&#10;AADcAAAADwAAAGRycy9kb3ducmV2LnhtbESPT2vCQBTE74V+h+UVvBTd1IM10VWsIASEQqMHj4/s&#10;yx/Mvg27a4zf3i0Uehxm5jfMejuaTgzkfGtZwccsAUFcWt1yreB8OkyXIHxA1thZJgUP8rDdvL6s&#10;MdP2zj80FKEWEcI+QwVNCH0mpS8bMuhntieOXmWdwRClq6V2eI9w08l5kiykwZbjQoM97Rsqr8XN&#10;KPgarDu+X1NzG/KdvbRVXp2+c6Umb+NuBSLQGP7Df+1cK0jTT/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0RR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33" o:spid="_x0000_s1061"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m1cIAAADcAAAADwAAAGRycy9kb3ducmV2LnhtbERPS27CMBDdV+IO1iCxKw5doCbEQQiK&#10;BOqiKu0BhniIA/E4sg2Enr5eVOry6f3L5WA7cSMfWscKZtMMBHHtdMuNgu+v7fMriBCRNXaOScGD&#10;Aiyr0VOJhXZ3/qTbITYihXAoUIGJsS+kDLUhi2HqeuLEnZy3GBP0jdQe7yncdvIly+bSYsupwWBP&#10;a0P15XC1Cvb++H6Z/TRGHnnv37qPTR7sWanJeFgtQEQa4r/4z73TCvI8rU1n0hG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Jm1cIAAADcAAAADwAAAAAAAAAAAAAA&#10;AAChAgAAZHJzL2Rvd25yZXYueG1sUEsFBgAAAAAEAAQA+QAAAJADAAAAAA==&#10;" strokeweight="1pt"/>
            </v:group>
            <v:oval id="Oval 434" o:spid="_x0000_s1062" style="position:absolute;left:8864;top:4259;width:142;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2SsUA&#10;AADcAAAADwAAAGRycy9kb3ducmV2LnhtbESPQWvCQBSE7wX/w/IEb3Wjh7SJriKikIuU2l68PbPP&#10;JJh9G3bXGP313UKhx2FmvmGW68G0oifnG8sKZtMEBHFpdcOVgu+v/es7CB+QNbaWScGDPKxXo5cl&#10;5tre+ZP6Y6hEhLDPUUEdQpdL6cuaDPqp7Yijd7HOYIjSVVI7vEe4aeU8SVJpsOG4UGNH25rK6/Fm&#10;FNDbodilZp+lH8NOz06F2z77s1KT8bBZgAg0hP/wX7vQCrIsg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TZKxQAAANwAAAAPAAAAAAAAAAAAAAAAAJgCAABkcnMv&#10;ZG93bnJldi54bWxQSwUGAAAAAAQABAD1AAAAigMAAAAA&#10;" strokeweight="1pt"/>
            <v:rect id="Rectangle 435" o:spid="_x0000_s1063" style="position:absolute;left:8871;top:4348;width:156;height: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HS8YA&#10;AADdAAAADwAAAGRycy9kb3ducmV2LnhtbESPT2vCQBDF7wW/wzJCb3XX/gk1ukopCELbg1HodciO&#10;STA7m2ZXjd++cxC8zfDevPebxWrwrTpTH5vAFqYTA4q4DK7hysJ+t356BxUTssM2MFm4UoTVcvSw&#10;wNyFC2/pXKRKSQjHHC3UKXW51rGsyWOchI5YtEPoPSZZ+0q7Hi8S7lv9bEymPTYsDTV29FlTeSxO&#10;3gJmr+7v5/Dyvfs6ZTirBrN++zXWPo6HjzmoREO6m2/XGyf4xgi/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gHS8YAAADdAAAADwAAAAAAAAAAAAAAAACYAgAAZHJz&#10;L2Rvd25yZXYueG1sUEsFBgAAAAAEAAQA9QAAAIsDAAAAAA==&#10;" stroked="f"/>
            <v:rect id="Rectangle 436" o:spid="_x0000_s1064" alt="60%" style="position:absolute;left:8879;top:5088;width:140;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6sYA&#10;AADdAAAADwAAAGRycy9kb3ducmV2LnhtbERP22oCMRB9F/oPYQp900QLYrdGqdJCwVJYe0Hfhs10&#10;d3EzWZLobvv1jSD4Nodznfmyt404kQ+1Yw3jkQJBXDhTc6nh8+NlOAMRIrLBxjFp+KUAy8XNYI6Z&#10;cR3ndNrGUqQQDhlqqGJsMylDUZHFMHItceJ+nLcYE/SlNB67FG4bOVFqKi3WnBoqbGldUXHYHq2G&#10;XZ0f398eNvl+uvm6X/W+/Pt+7rS+u+2fHkFE6uNVfHG/mjRfqTGcv0kn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96sYAAADdAAAADwAAAAAAAAAAAAAAAACYAgAAZHJz&#10;L2Rvd25yZXYueG1sUEsFBgAAAAAEAAQA9QAAAIsDAAAAAA==&#10;" fillcolor="black" stroked="f">
              <v:fill r:id="rId27" o:title="" type="pattern"/>
            </v:rect>
            <v:line id="Line 437" o:spid="_x0000_s1065" style="position:absolute;visibility:visible" from="8865,4335" to="886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tzsIAAADdAAAADwAAAGRycy9kb3ducmV2LnhtbERPzWoCMRC+C75DmII3TfQgdWsUqS1U&#10;eijaPsC4mW5WN5MlSXX16RtB8DYf3+/Ml51rxIlCrD1rGI8UCOLSm5orDT/f78NnEDEhG2w8k4YL&#10;RVgu+r05FsafeUunXapEDuFYoAabUltIGUtLDuPIt8SZ+/XBYcowVNIEPOdw18iJUlPpsObcYLGl&#10;V0vlcffnNGzC/vM4vlZW7nkT3pqv9Sy6g9aDp271AiJRlx7iu/vD5PlKTeD2TT5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JtzsIAAADdAAAADwAAAAAAAAAAAAAA&#10;AAChAgAAZHJzL2Rvd25yZXYueG1sUEsFBgAAAAAEAAQA+QAAAJADAAAAAA==&#10;" strokeweight="1pt"/>
            <v:line id="Line 438" o:spid="_x0000_s1066" style="position:absolute;visibility:visible" from="9007,4335" to="9008,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IVcMAAADdAAAADwAAAGRycy9kb3ducmV2LnhtbERP22oCMRB9L/gPYYS+aWKFUlejiK1Q&#10;6UPx8gHjZtysbiZLkuq2X98UhL7N4VxntuhcI64UYu1Zw2ioQBCX3tRcaTjs14MXEDEhG2w8k4Zv&#10;irCY9x5mWBh/4y1dd6kSOYRjgRpsSm0hZSwtOYxD3xJn7uSDw5RhqKQJeMvhrpFPSj1LhzXnBost&#10;rSyVl92X07AJx4/L6Key8sib8NZ8vk6iO2v92O+WUxCJuvQvvrvfTZ6v1Bj+vskn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OyFXDAAAA3QAAAA8AAAAAAAAAAAAA&#10;AAAAoQIAAGRycy9kb3ducmV2LnhtbFBLBQYAAAAABAAEAPkAAACRAwAAAAA=&#10;" strokeweight="1pt"/>
            <v:line id="Line 440" o:spid="_x0000_s1067" style="position:absolute;visibility:visible" from="9412,5084" to="9413,5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m48YAAADdAAAADwAAAGRycy9kb3ducmV2LnhtbESPQWvCQBCF74X+h2UEL0V3KyI2ukoR&#10;ij0oaurF25gdk2B2NmS3Jv57Vyj0NsN735s382VnK3GjxpeONbwPFQjizJmScw3Hn6/BFIQPyAYr&#10;x6ThTh6Wi9eXOSbGtXygWxpyEUPYJ6ihCKFOpPRZQRb90NXEUbu4xmKIa5NL02Abw20lR0pNpMWS&#10;44UCa1oVlF3TXxtrrM/Xkbmc2nH5Ybe7dEOr3f5N636v+5yBCNSFf/Mf/W0ip9QYnt/EEe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EJuPGAAAA3QAAAA8AAAAAAAAA&#10;AAAAAAAAoQIAAGRycy9kb3ducmV2LnhtbFBLBQYAAAAABAAEAPkAAACUAwAAAAA=&#10;">
              <v:stroke startarrow="block" startarrowwidth="narrow" startarrowlength="short" endarrow="block" endarrowwidth="narrow" endarrowlength="short"/>
            </v:line>
            <v:rect id="Rectangle 443" o:spid="_x0000_s1068" alt="60%" style="position:absolute;left:9149;top:5077;width:140;height:445;rotation:-100334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xg8MA&#10;AADdAAAADwAAAGRycy9kb3ducmV2LnhtbERP32vCMBB+F/Y/hBN800RxY1SjFGEgbAxXxfl4NGdb&#10;bC6lyWr33xtB8O0+vp+3XPe2Fh21vnKsYTpRIIhzZyouNBz2H+N3ED4gG6wdk4Z/8rBevQyWmBh3&#10;5R/qslCIGMI+QQ1lCE0ipc9LsugnriGO3Nm1FkOEbSFNi9cYbms5U+pNWqw4NpTY0Kak/JL9WQ3p&#10;Z32Y/36xv4Rjeio2u+6YfZ+1Hg37dAEiUB+e4od7a+J8pV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mxg8MAAADdAAAADwAAAAAAAAAAAAAAAACYAgAAZHJzL2Rv&#10;d25yZXYueG1sUEsFBgAAAAAEAAQA9QAAAIgDAAAAAA==&#10;" fillcolor="black">
              <v:fill r:id="rId27" o:title="" type="pattern"/>
              <v:stroke dashstyle="dash"/>
            </v:rect>
            <v:line id="Line 444" o:spid="_x0000_s1069" style="position:absolute;rotation:-1003341fd;visibility:visible" from="9055,4357" to="9056,5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644sUAAADdAAAADwAAAGRycy9kb3ducmV2LnhtbESPzWvCQBDF74X+D8sUvDUbPRSNriKl&#10;QunND0q9DdnJh8nOht1tjP71riB4m+G995s3i9VgWtGT87VlBeMkBUGcW11zqeCw37xPQfiArLG1&#10;TAou5GG1fH1ZYKbtmbfU70IpIoR9hgqqELpMSp9XZNAntiOOWmGdwRBXV0rt8BzhppWTNP2QBmuO&#10;Fyrs6LOivNn9GwXO//00RX+4yunstz8Vx7QcN19Kjd6G9RxEoCE8zY/0t471IxHu38QR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644sUAAADdAAAADwAAAAAAAAAA&#10;AAAAAAChAgAAZHJzL2Rvd25yZXYueG1sUEsFBgAAAAAEAAQA+QAAAJMDAAAAAA==&#10;" strokeweight="1pt">
              <v:stroke dashstyle="dash"/>
            </v:line>
            <v:line id="Line 445" o:spid="_x0000_s1070" style="position:absolute;rotation:-1003341fd;visibility:visible" from="9192,4320" to="9193,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IdecMAAADdAAAADwAAAGRycy9kb3ducmV2LnhtbERPS2sCMRC+F/wPYQq91cQerG6NUqQF&#10;6a0qordhM/vobiZLkq6rv74pCN7m43vOYjXYVvTkQ+1Yw2SsQBDnztRcatjvPp9nIEJENtg6Jg0X&#10;CrBajh4WmBl35m/qt7EUKYRDhhqqGLtMypBXZDGMXUecuMJ5izFBX0rj8ZzCbStflJpKizWnhgo7&#10;WleUN9tfq8GH41dT9PurnM0P/U9xUuWk+dD66XF4fwMRaYh38c29MWm+Uq/w/006Q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iHXnDAAAA3QAAAA8AAAAAAAAAAAAA&#10;AAAAoQIAAGRycy9kb3ducmV2LnhtbFBLBQYAAAAABAAEAPkAAACRAwAAAAA=&#10;" strokeweight="1pt">
              <v:stroke dashstyle="dash"/>
            </v:line>
            <v:rect id="Rectangle 448" o:spid="_x0000_s1071" alt="60%" style="position:absolute;left:9149;top:5077;width:140;height:445;rotation:-100334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eHcYA&#10;AADdAAAADwAAAGRycy9kb3ducmV2LnhtbESPQWvCQBCF70L/wzJCb7prKSKpqwShUGgpmortcciO&#10;STA7G7LbmP77zkHwNsN789436+3oWzVQH5vAFhZzA4q4DK7hysLx63W2AhUTssM2MFn4owjbzcNk&#10;jZkLVz7QUKRKSQjHDC3UKXWZ1rGsyWOch45YtHPoPSZZ+0q7Hq8S7lv9ZMxSe2xYGmrsaFdTeSl+&#10;vYX8vT0+f39wvKRT/lPt9sOp+Dxb+zgd8xdQicZ0N9+u35zgGyO48o2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geHcYAAADdAAAADwAAAAAAAAAAAAAAAACYAgAAZHJz&#10;L2Rvd25yZXYueG1sUEsFBgAAAAAEAAQA9QAAAIsDAAAAAA==&#10;" fillcolor="black">
              <v:fill r:id="rId27" o:title="" type="pattern"/>
              <v:stroke dashstyle="dash"/>
            </v:rect>
            <v:line id="Line 452" o:spid="_x0000_s1072" style="position:absolute;flip:y;visibility:visible" from="8968,4157" to="9208,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Q+cQAAADdAAAADwAAAGRycy9kb3ducmV2LnhtbERPTWsCMRC9F/ofwhS8lJpUpOjWKFIo&#10;9OBFW1Z6m26mm2U3k22S6vrvjSB4m8f7nMVqcJ04UIiNZw3PYwWCuPKm4VrD1+f70wxETMgGO8+k&#10;4UQRVsv7uwUWxh95S4ddqkUO4VigBptSX0gZK0sO49j3xJn79cFhyjDU0gQ85nDXyYlSL9Jhw7nB&#10;Yk9vlqp29+80yNnm8S+sf6Zt2e73c1tWZf+90Xr0MKxfQSQa0k18dX+YPF+pOVy+ySfI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D5xAAAAN0AAAAPAAAAAAAAAAAA&#10;AAAAAKECAABkcnMvZG93bnJldi54bWxQSwUGAAAAAAQABAD5AAAAkgMAAAAA&#10;"/>
            <v:line id="Line 453" o:spid="_x0000_s1073" style="position:absolute;flip:y;visibility:visible" from="9218,4946" to="9458,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xvucgAAADdAAAADwAAAGRycy9kb3ducmV2LnhtbESPQUsDMRCF70L/QxjBi9hsRaRum5Yi&#10;CD30YpUt3qabcbPsZrJN0nb9985B8DbDe/PeN8v16Ht1oZjawAZm0wIUcR1sy42Bz4+3hzmolJEt&#10;9oHJwA8lWK8mN0ssbbjyO132uVESwqlEAy7nodQ61Y48pmkYiEX7DtFjljU22ka8Srjv9WNRPGuP&#10;LUuDw4FeHdXd/uwN6Pnu/hQ3x6eu6g6HF1fV1fC1M+budtwsQGUa87/573prBb+YCb98IyPo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xvucgAAADdAAAADwAAAAAA&#10;AAAAAAAAAAChAgAAZHJzL2Rvd25yZXYueG1sUEsFBgAAAAAEAAQA+QAAAJYDAAAAAA==&#10;"/>
            <v:line id="Line 454" o:spid="_x0000_s1074" style="position:absolute;flip:x y;visibility:visible" from="9108,4205" to="9348,4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FS8MAAADdAAAADwAAAGRycy9kb3ducmV2LnhtbERP3WrCMBS+F/YO4Qx2p0llyNYZxQ02&#10;RERY1wc4NMcm2JyUJmrd0y+Dwe7Ox/d7luvRd+JCQ3SBNRQzBYK4CcZxq6H+ep8+gYgJ2WAXmDTc&#10;KMJ6dTdZYmnClT/pUqVW5BCOJWqwKfWllLGx5DHOQk+cuWMYPKYMh1aaAa853HdyrtRCenScGyz2&#10;9GapOVVnr8E1u8PH/vCYXu23fa5oX7uTqrV+uB83LyASjelf/OfemjxfFQX8fp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qBUvDAAAA3QAAAA8AAAAAAAAAAAAA&#10;AAAAoQIAAGRycy9kb3ducmV2LnhtbFBLBQYAAAAABAAEAPkAAACRAwAAAAA=&#10;">
              <v:stroke startarrow="block" startarrowwidth="narrow" endarrow="block" endarrowwidth="narrow"/>
            </v:line>
            <v:shape id="Text Box 455" o:spid="_x0000_s1075" type="#_x0000_t202" style="position:absolute;left:9284;top:4421;width:19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gU/8IA&#10;AADdAAAADwAAAGRycy9kb3ducmV2LnhtbERPO2vDMBDeA/0P4gpdQi3LQ0hdK6GUFkq2PJZuh3Sx&#10;TayTsVTbza+PAoVu9/E9r9rOrhMjDaH1rEFlOQhi423LtYbT8fN5DSJEZIudZ9LwSwG2m4dFhaX1&#10;E+9pPMRapBAOJWpoYuxLKYNpyGHIfE+cuLMfHMYEh1raAacU7jpZ5PlKOmw5NTTY03tD5nL4cRpW&#10;80e/3L1QMV1NN/L3ValISuunx/ntFUSkOf6L/9xfNs3PVQH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BT/wgAAAN0AAAAPAAAAAAAAAAAAAAAAAJgCAABkcnMvZG93&#10;bnJldi54bWxQSwUGAAAAAAQABAD1AAAAhwMAAAAA&#10;" filled="f" stroked="f">
              <v:textbox style="mso-fit-shape-to-text:t" inset="0,0,0,0">
                <w:txbxContent>
                  <w:p w:rsidR="002F4B32" w:rsidRDefault="002F4B32" w:rsidP="00C70729">
                    <w:pPr>
                      <w:rPr>
                        <w:i/>
                        <w:szCs w:val="21"/>
                      </w:rPr>
                    </w:pPr>
                    <w:proofErr w:type="gramStart"/>
                    <w:r>
                      <w:rPr>
                        <w:i/>
                        <w:szCs w:val="21"/>
                      </w:rPr>
                      <w:t>l</w:t>
                    </w:r>
                    <w:proofErr w:type="gramEnd"/>
                  </w:p>
                </w:txbxContent>
              </v:textbox>
            </v:shape>
            <w10:wrap type="square" side="largest"/>
          </v:group>
        </w:pict>
      </w:r>
      <w:r w:rsidR="005E232F">
        <w:rPr>
          <w:rFonts w:hint="eastAsia"/>
        </w:rPr>
        <w:t>4</w:t>
      </w:r>
      <w:r w:rsidR="004C164F">
        <w:rPr>
          <w:rFonts w:hint="eastAsia"/>
        </w:rPr>
        <w:t>、</w:t>
      </w:r>
      <w:r w:rsidR="00C70729">
        <w:rPr>
          <w:rFonts w:hint="eastAsia"/>
        </w:rPr>
        <w:t>如图，玻璃管下端开口插入水银槽中，上端封有一定质量的气体，当玻璃管绕顶端转过一个角度时，水银面的高度</w:t>
      </w:r>
      <w:r w:rsidR="00C70729" w:rsidRPr="004C164F">
        <w:rPr>
          <w:i/>
        </w:rPr>
        <w:t>h</w:t>
      </w:r>
      <w:r w:rsidR="00C70729">
        <w:rPr>
          <w:rFonts w:hint="eastAsia"/>
        </w:rPr>
        <w:t>和空气柱的长度</w:t>
      </w:r>
      <w:r w:rsidR="00C70729" w:rsidRPr="004C164F">
        <w:rPr>
          <w:i/>
        </w:rPr>
        <w:t>l</w:t>
      </w:r>
      <w:r w:rsidR="00C70729">
        <w:rPr>
          <w:rFonts w:hint="eastAsia"/>
        </w:rPr>
        <w:t>的变化情况是</w:t>
      </w:r>
      <w:r w:rsidR="00AB5651">
        <w:rPr>
          <w:rFonts w:hint="eastAsia"/>
        </w:rPr>
        <w:tab/>
      </w:r>
      <w:r w:rsidR="00AB5651">
        <w:rPr>
          <w:rFonts w:hint="eastAsia"/>
        </w:rPr>
        <w:t>（</w:t>
      </w:r>
      <w:r w:rsidR="00AB5651">
        <w:rPr>
          <w:rFonts w:hint="eastAsia"/>
        </w:rPr>
        <w:tab/>
      </w:r>
      <w:r w:rsidR="00AB5651">
        <w:rPr>
          <w:rFonts w:hint="eastAsia"/>
        </w:rPr>
        <w:tab/>
      </w:r>
      <w:r w:rsidR="00AB5651">
        <w:rPr>
          <w:rFonts w:hint="eastAsia"/>
        </w:rPr>
        <w:t>）</w:t>
      </w:r>
    </w:p>
    <w:p w:rsidR="00C70729" w:rsidRDefault="00C70729" w:rsidP="0055605D">
      <w:pPr>
        <w:spacing w:line="276" w:lineRule="auto"/>
        <w:ind w:firstLine="420"/>
      </w:pPr>
      <w:r>
        <w:t>A</w:t>
      </w:r>
      <w:r w:rsidR="00DE52DA">
        <w:rPr>
          <w:rFonts w:hint="eastAsia"/>
          <w:kern w:val="0"/>
        </w:rPr>
        <w:t>．</w:t>
      </w:r>
      <w:r>
        <w:rPr>
          <w:i/>
        </w:rPr>
        <w:t>h</w:t>
      </w:r>
      <w:r>
        <w:rPr>
          <w:rFonts w:hint="eastAsia"/>
        </w:rPr>
        <w:t>增大，</w:t>
      </w:r>
      <w:r>
        <w:rPr>
          <w:i/>
        </w:rPr>
        <w:t>l</w:t>
      </w:r>
      <w:r>
        <w:rPr>
          <w:rFonts w:hint="eastAsia"/>
        </w:rPr>
        <w:t>增大</w:t>
      </w:r>
      <w:r>
        <w:tab/>
      </w:r>
      <w:r>
        <w:tab/>
      </w:r>
      <w:r w:rsidR="00AB5651">
        <w:tab/>
      </w:r>
      <w:r w:rsidR="00AB5651">
        <w:tab/>
      </w:r>
      <w:r w:rsidR="00AB5651">
        <w:tab/>
      </w:r>
      <w:r>
        <w:t>B</w:t>
      </w:r>
      <w:r w:rsidR="00DE52DA">
        <w:rPr>
          <w:rFonts w:hint="eastAsia"/>
          <w:kern w:val="0"/>
        </w:rPr>
        <w:t>．</w:t>
      </w:r>
      <w:r>
        <w:rPr>
          <w:i/>
        </w:rPr>
        <w:t>h</w:t>
      </w:r>
      <w:r>
        <w:rPr>
          <w:rFonts w:hint="eastAsia"/>
        </w:rPr>
        <w:t>增大，</w:t>
      </w:r>
      <w:r>
        <w:rPr>
          <w:i/>
        </w:rPr>
        <w:t>l</w:t>
      </w:r>
      <w:r>
        <w:rPr>
          <w:rFonts w:hint="eastAsia"/>
        </w:rPr>
        <w:t>减小</w:t>
      </w:r>
    </w:p>
    <w:p w:rsidR="00C70729" w:rsidRDefault="00C70729" w:rsidP="0055605D">
      <w:pPr>
        <w:spacing w:line="276" w:lineRule="auto"/>
        <w:ind w:firstLine="420"/>
      </w:pPr>
      <w:r>
        <w:t>C</w:t>
      </w:r>
      <w:r w:rsidR="00DE52DA">
        <w:rPr>
          <w:rFonts w:hint="eastAsia"/>
          <w:kern w:val="0"/>
        </w:rPr>
        <w:t>．</w:t>
      </w:r>
      <w:r>
        <w:rPr>
          <w:i/>
        </w:rPr>
        <w:t>h</w:t>
      </w:r>
      <w:r>
        <w:rPr>
          <w:rFonts w:hint="eastAsia"/>
        </w:rPr>
        <w:t>减小，</w:t>
      </w:r>
      <w:r>
        <w:rPr>
          <w:i/>
        </w:rPr>
        <w:t>l</w:t>
      </w:r>
      <w:r>
        <w:rPr>
          <w:rFonts w:hint="eastAsia"/>
        </w:rPr>
        <w:t>增大</w:t>
      </w:r>
      <w:r w:rsidR="00DE52DA">
        <w:tab/>
      </w:r>
      <w:r w:rsidR="00DE52DA">
        <w:tab/>
      </w:r>
      <w:r w:rsidR="00AB5651">
        <w:tab/>
      </w:r>
      <w:r w:rsidR="00AB5651">
        <w:tab/>
      </w:r>
      <w:r w:rsidR="00AB5651">
        <w:tab/>
      </w:r>
      <w:r w:rsidR="00DE52DA">
        <w:tab/>
      </w:r>
      <w:r>
        <w:t>D</w:t>
      </w:r>
      <w:r w:rsidR="00DE52DA">
        <w:rPr>
          <w:rFonts w:hint="eastAsia"/>
          <w:kern w:val="0"/>
        </w:rPr>
        <w:t>．</w:t>
      </w:r>
      <w:r>
        <w:rPr>
          <w:i/>
        </w:rPr>
        <w:t>h</w:t>
      </w:r>
      <w:r>
        <w:rPr>
          <w:rFonts w:hint="eastAsia"/>
        </w:rPr>
        <w:t>减小，</w:t>
      </w:r>
      <w:r>
        <w:rPr>
          <w:i/>
        </w:rPr>
        <w:t>l</w:t>
      </w:r>
      <w:r>
        <w:rPr>
          <w:rFonts w:hint="eastAsia"/>
        </w:rPr>
        <w:t>减小</w:t>
      </w:r>
    </w:p>
    <w:p w:rsidR="00C50686" w:rsidRDefault="00C50686" w:rsidP="0055605D">
      <w:pPr>
        <w:spacing w:line="276" w:lineRule="auto"/>
      </w:pPr>
    </w:p>
    <w:p w:rsidR="00500961" w:rsidRDefault="00500961" w:rsidP="0055605D">
      <w:pPr>
        <w:spacing w:line="276" w:lineRule="auto"/>
      </w:pPr>
    </w:p>
    <w:p w:rsidR="005E232F" w:rsidRPr="005E232F" w:rsidRDefault="003C0127" w:rsidP="0055605D">
      <w:pPr>
        <w:spacing w:line="276" w:lineRule="auto"/>
        <w:rPr>
          <w:szCs w:val="21"/>
        </w:rPr>
      </w:pPr>
      <w:r w:rsidRPr="003C0127">
        <w:rPr>
          <w:rFonts w:hAnsi="宋体"/>
          <w:noProof/>
          <w:spacing w:val="-2"/>
          <w:szCs w:val="21"/>
        </w:rPr>
        <w:pict>
          <v:group id="_x0000_s1223" style="position:absolute;left:0;text-align:left;margin-left:343.4pt;margin-top:31.75pt;width:79.4pt;height:109.25pt;z-index:251788288" coordorigin="4445,6454" coordsize="1588,2185">
            <v:rect id="矩形 55" o:spid="_x0000_s1077" style="position:absolute;left:4445;top:7767;width:828;height:8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IocUA&#10;AADcAAAADwAAAGRycy9kb3ducmV2LnhtbESPT2vCQBTE70K/w/IKvekmUkSjq5SitIdejP+uL9ln&#10;Nph9G7Krpt++WxA8DjPzG2ax6m0jbtT52rGCdJSAIC6drrlSsN9thlMQPiBrbByTgl/ysFq+DBaY&#10;aXfnLd3yUIkIYZ+hAhNCm0npS0MW/ci1xNE7u85iiLKrpO7wHuG2keMkmUiLNccFgy19Giov+dUq&#10;mHyFdLNdn6p1ag7H4mda5BdZKPX22n/MQQTqwzP8aH9rBbP3Gf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UihxQAAANwAAAAPAAAAAAAAAAAAAAAAAJgCAABkcnMv&#10;ZG93bnJldi54bWxQSwUGAAAAAAQABAD1AAAAigMAAAAA&#10;" fillcolor="#bfbfbf"/>
            <v:line id="直线 56" o:spid="_x0000_s1078" style="position:absolute;visibility:visible" from="4447,7618" to="4448,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28MQAAADcAAAADwAAAGRycy9kb3ducmV2LnhtbERPz2vCMBS+D/wfwht4m+kmK1tnFHEI&#10;usNQN9Djs3lrq81LSWJb/3tzGHj8+H5PZr2pRUvOV5YVPI8SEMS51RUXCn5/lk9vIHxA1lhbJgVX&#10;8jCbDh4mmGnb8ZbaXShEDGGfoYIyhCaT0uclGfQj2xBH7s86gyFCV0jtsIvhppYvSZJKgxXHhhIb&#10;WpSUn3cXo+B7vEnb+fpr1e/X6TH/3B4Pp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HbwxAAAANwAAAAPAAAAAAAAAAAA&#10;AAAAAKECAABkcnMvZG93bnJldi54bWxQSwUGAAAAAAQABAD5AAAAkgMAAAAA&#10;"/>
            <v:line id="直线 57" o:spid="_x0000_s1079" style="position:absolute;visibility:visible" from="5272,7618" to="5273,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jTa8cAAADcAAAADwAAAGRycy9kb3ducmV2LnhtbESPQWvCQBSE74X+h+UVeqsbLYY2uopY&#10;CtpDUVtoj8/sM4lm34bdNUn/vSsUPA4z8w0znfemFi05X1lWMBwkIIhzqysuFHx/vT+9gPABWWNt&#10;mRT8kYf57P5uipm2HW+p3YVCRAj7DBWUITSZlD4vyaAf2IY4egfrDIYoXSG1wy7CTS1HSZJKgxXH&#10;hRIbWpaUn3Zno+DzeZO2i/XHqv9Zp/v8bbv/PXZOqceHfjEBEagPt/B/e6UVvI6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GNNrxwAAANwAAAAPAAAAAAAA&#10;AAAAAAAAAKECAABkcnMvZG93bnJldi54bWxQSwUGAAAAAAQABAD5AAAAlQMAAAAA&#10;"/>
            <v:rect id="矩形 58" o:spid="_x0000_s1080" style="position:absolute;left:4821;top:7731;width:88;height: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t8sQA&#10;AADcAAAADwAAAGRycy9kb3ducmV2LnhtbESPW4vCMBSE34X9D+Es7Jsm3opWoyyCsLD64AV8PTTH&#10;tticdJuo3X9vBMHHYWa+YebL1lbiRo0vHWvo9xQI4syZknMNx8O6OwHhA7LByjFp+CcPy8VHZ46p&#10;cXfe0W0fchEh7FPUUIRQp1L6rCCLvudq4uidXWMxRNnk0jR4j3BbyYFSibRYclwosKZVQdllf7Ua&#10;MBmZv+15uDn8XhOc5q1aj09K66/P9nsGIlAb3uFX+8domI4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77fLEAAAA3AAAAA8AAAAAAAAAAAAAAAAAmAIAAGRycy9k&#10;b3ducmV2LnhtbFBLBQYAAAAABAAEAPUAAACJAwAAAAA=&#10;" stroked="f"/>
            <v:oval id="椭圆 59" o:spid="_x0000_s1081" style="position:absolute;left:4821;top:6454;width:558;height: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Bt8QA&#10;AADcAAAADwAAAGRycy9kb3ducmV2LnhtbESPQWvCQBSE74X+h+UVvNWNDRFNXUUqgj300Kj3R/aZ&#10;BLNvQ/Y1xn/vFgo9DjPzDbPajK5VA/Wh8WxgNk1AEZfeNlwZOB33rwtQQZAttp7JwJ0CbNbPTyvM&#10;rb/xNw2FVCpCOORooBbpcq1DWZPDMPUdcfQuvncoUfaVtj3eIty1+i1J5tphw3Ghxo4+aiqvxY8z&#10;sKu2xXzQqWTpZXeQ7Hr++kxnxkxexu07KKFR/sN/7YM1sMxS+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egbfEAAAA3AAAAA8AAAAAAAAAAAAAAAAAmAIAAGRycy9k&#10;b3ducmV2LnhtbFBLBQYAAAAABAAEAPUAAACJAwAAAAA=&#10;"/>
            <v:oval id="椭圆 60" o:spid="_x0000_s1082" style="position:absolute;left:4900;top:6539;width:399;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Zw8UA&#10;AADcAAAADwAAAGRycy9kb3ducmV2LnhtbESPQWvCQBSE74X+h+UVeqsbGyOauopUCnrooaneH9ln&#10;Esy+DdnXmP77riD0OMzMN8xqM7pWDdSHxrOB6SQBRVx623Bl4Pj98bIAFQTZYuuZDPxSgM368WGF&#10;ufVX/qKhkEpFCIccDdQiXa51KGtyGCa+I47e2fcOJcq+0rbHa4S7Vr8myVw7bDgu1NjRe03lpfhx&#10;BnbVtpgPOpUsPe/2kl1On4d0aszz07h9AyU0yn/43t5bA8ts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xnDxQAAANwAAAAPAAAAAAAAAAAAAAAAAJgCAABkcnMv&#10;ZG93bnJldi54bWxQSwUGAAAAAAQABAD1AAAAigMAAAAA&#10;"/>
            <v:rect id="矩形 61" o:spid="_x0000_s1083" style="position:absolute;left:4821;top:6733;width:558;height: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1hsUA&#10;AADcAAAADwAAAGRycy9kb3ducmV2LnhtbESPQWvCQBSE70L/w/IK3nS3tgkasxEpCILtoVrw+sg+&#10;k2D2bZpdNf77bqHgcZiZb5h8NdhWXKn3jWMNL1MFgrh0puFKw/dhM5mD8AHZYOuYNNzJw6p4GuWY&#10;GXfjL7ruQyUihH2GGuoQukxKX9Zk0U9dRxy9k+sthij7SpoebxFuWzlTKpUWG44LNXb0XlN53l+s&#10;BkzfzM/n6fXjsLukuKgGtUmOSuvx87Beggg0hEf4v701GhZJA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nWGxQAAANwAAAAPAAAAAAAAAAAAAAAAAJgCAABkcnMv&#10;ZG93bnJldi54bWxQSwUGAAAAAAQABAD1AAAAigMAAAAA&#10;" stroked="f"/>
            <v:oval id="椭圆 62" o:spid="_x0000_s1084" style="position:absolute;left:5299;top:7180;width:557;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gq8YA&#10;AADcAAAADwAAAGRycy9kb3ducmV2LnhtbESPQWsCMRSE74L/ITzBm2YtVNvVKEVaES+1a1v09tg8&#10;dxc3L9tNqvHfNwXB4zAz3zCzRTC1OFPrKssKRsMEBHFudcWFgs/d2+AJhPPIGmvLpOBKDhbzbmeG&#10;qbYX/qBz5gsRIexSVFB636RSurwkg25oG+LoHW1r0EfZFlK3eIlwU8uHJBlLgxXHhRIbWpaUn7Jf&#10;o2D5FQ7vP9/HbJvJU5g0m/XqdW+V6vfCyxSEp+Dv4Vt7rRU8P47h/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Rgq8YAAADcAAAADwAAAAAAAAAAAAAAAACYAgAAZHJz&#10;L2Rvd25yZXYueG1sUEsFBgAAAAAEAAQA9QAAAIsDAAAAAA==&#10;" fillcolor="#bfbfbf"/>
            <v:oval id="椭圆 63" o:spid="_x0000_s1085" style="position:absolute;left:5379;top:7221;width:397;height: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tMUA&#10;AADcAAAADwAAAGRycy9kb3ducmV2LnhtbESPzWrDMBCE74G+g9hCb4mcGufHiRJCQyE99BC3uS/W&#10;xjaxVsbaOu7bV4VCj8PMfMNs96Nr1UB9aDwbmM8SUMSltw1XBj4/XqcrUEGQLbaeycA3BdjvHiZb&#10;zK2/85mGQioVIRxyNFCLdLnWoazJYZj5jjh6V987lCj7Stse7xHuWv2cJAvtsOG4UGNHLzWVt+LL&#10;GThWh2Ix6FSy9Ho8SXa7vL+lc2OeHsfDBpTQKP/hv/bJGlhnS/g9E4+A3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Ye0xQAAANwAAAAPAAAAAAAAAAAAAAAAAJgCAABkcnMv&#10;ZG93bnJldi54bWxQSwUGAAAAAAQABAD1AAAAigMAAAAA&#10;"/>
            <v:rect id="矩形 64" o:spid="_x0000_s1086" style="position:absolute;left:5299;top:7120;width:557;height: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g8QA&#10;AADcAAAADwAAAGRycy9kb3ducmV2LnhtbESPQWvCQBSE70L/w/IK3nS3WoOJriKCIGgP1YLXR/aZ&#10;BLNv0+yq8d93hYLHYWa+YebLztbiRq2vHGv4GCoQxLkzFRcafo6bwRSED8gGa8ek4UEelou33hwz&#10;4+78TbdDKESEsM9QQxlCk0np85Is+qFriKN3dq3FEGVbSNPiPcJtLUdKJdJixXGhxIbWJeWXw9Vq&#10;wOTT/H6dx/vj7ppgWnRqMzkprfvv3WoGIlAXXuH/9tZoSCcpPM/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f4PEAAAA3AAAAA8AAAAAAAAAAAAAAAAAmAIAAGRycy9k&#10;b3ducmV2LnhtbFBLBQYAAAAABAAEAPUAAACJAwAAAAA=&#10;" stroked="f"/>
            <v:line id="直线 65" o:spid="_x0000_s1087" style="position:absolute;visibility:visible" from="4900,6733" to="4900,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8TcQAAADcAAAADwAAAGRycy9kb3ducmV2LnhtbERPy2rCQBTdF/yH4Qru6sQKoUZHkZaC&#10;dlHqA3R5zVyTaOZOmJkm6d93FgWXh/NerHpTi5acrywrmIwTEMS51RUXCo6Hj+dXED4ga6wtk4Jf&#10;8rBaDp4WmGnb8Y7afShEDGGfoYIyhCaT0uclGfRj2xBH7mqdwRChK6R22MVwU8uXJEmlwYpjQ4kN&#10;vZWU3/c/RsHX9Dtt19vPTX/appf8fXc53zqn1GjYr+cgAvXhIf53b7SCWR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OLxNxAAAANwAAAAPAAAAAAAAAAAA&#10;AAAAAKECAABkcnMvZG93bnJldi54bWxQSwUGAAAAAAQABAD5AAAAkgMAAAAA&#10;"/>
            <v:line id="直线 66" o:spid="_x0000_s1088" style="position:absolute;visibility:visible" from="4821,6733" to="4821,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Z1sYAAADcAAAADwAAAGRycy9kb3ducmV2LnhtbESPQWvCQBSE7wX/w/IKvdWNFkJNXUVa&#10;BPUg1Rba4zP7mqRm34bdNYn/3hUEj8PMfMNM572pRUvOV5YVjIYJCOLc6ooLBd9fy+dXED4ga6wt&#10;k4IzeZjPBg9TzLTteEftPhQiQthnqKAMocmk9HlJBv3QNsTR+7POYIjSFVI77CLc1HKcJKk0WHFc&#10;KLGh95Ly4/5kFGxfPtN2sd6s+p91esg/doff/84p9fTYL95ABOrDPXxrr7SCST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0GdbGAAAA3AAAAA8AAAAAAAAA&#10;AAAAAAAAoQIAAGRycy9kb3ducmV2LnhtbFBLBQYAAAAABAAEAPkAAACUAwAAAAA=&#10;"/>
            <v:line id="直线 67" o:spid="_x0000_s1089" style="position:absolute;visibility:visible" from="4821,7988" to="4900,7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aHocYAAADcAAAADwAAAGRycy9kb3ducmV2LnhtbESPQWvCQBSE7wX/w/IEb3VThdBGVxFL&#10;QT2Uagt6fGafSWr2bdhdk/TfdwtCj8PMfMPMl72pRUvOV5YVPI0TEMS51RUXCr4+3x6fQfiArLG2&#10;TAp+yMNyMXiYY6Ztx3tqD6EQEcI+QwVlCE0mpc9LMujHtiGO3sU6gyFKV0jtsItwU8tJkqTSYMVx&#10;ocSG1iXl18PNKHiffqTtarvb9Mdtes5f9+fTd+eUGg371QxEoD78h+/tjVbwkk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mh6HGAAAA3AAAAA8AAAAAAAAA&#10;AAAAAAAAoQIAAGRycy9kb3ducmV2LnhtbFBLBQYAAAAABAAEAPkAAACUAwAAAAA=&#10;"/>
            <v:rect id="矩形 68" o:spid="_x0000_s1090" style="position:absolute;left:5770;top:6997;width:98;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0FE8UA&#10;AADcAAAADwAAAGRycy9kb3ducmV2LnhtbESPT4vCMBTE74LfITzBS9F0FWStRtFF0duuf/D8aJ5t&#10;sXkpTbTVT79ZWPA4zMxvmPmyNaV4UO0Kywo+hjEI4tTqgjMF59N28AnCeWSNpWVS8CQHy0W3M8dE&#10;24YP9Dj6TAQIuwQV5N5XiZQuzcmgG9qKOHhXWxv0QdaZ1DU2AW5KOYrjiTRYcFjIsaKvnNLb8W4U&#10;RNX4sm5eP/voexs/N7vLYZpFrVL9XruagfDU+nf4v73XCqaT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QUTxQAAANwAAAAPAAAAAAAAAAAAAAAAAJgCAABkcnMv&#10;ZG93bnJldi54bWxQSwUGAAAAAAQABAD1AAAAigMAAAAA&#10;" fillcolor="#bfbfbf" stroked="f"/>
            <v:rect id="矩形 69" o:spid="_x0000_s1091" style="position:absolute;left:5299;top:7185;width:73;height: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SdZ8YA&#10;AADcAAAADwAAAGRycy9kb3ducmV2LnhtbESPT2vCQBTE74V+h+UVvATdVIs00VWqVPTW+oecH9nX&#10;JDT7NmS3JvrpXUHocZiZ3zDzZW9qcabWVZYVvI5iEMS51RUXCk7HzfAdhPPIGmvLpOBCDpaL56c5&#10;ptp2vKfzwRciQNilqKD0vkmldHlJBt3INsTB+7GtQR9kW0jdYhfgppbjOJ5KgxWHhRIbWpeU/x7+&#10;jIKomWSr7vq9i7428eVzm+2TIuqVGrz0HzMQnnr/H360d1pBMn2D+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SdZ8YAAADcAAAADwAAAAAAAAAAAAAAAACYAgAAZHJz&#10;L2Rvd25yZXYueG1sUEsFBgAAAAAEAAQA9QAAAIsDAAAAAA==&#10;" fillcolor="#bfbfbf" stroked="f"/>
            <v:line id="直线 70" o:spid="_x0000_s1092" style="position:absolute;visibility:visible" from="5299,6733" to="5299,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f1ccAAADcAAAADwAAAGRycy9kb3ducmV2LnhtbESPQWvCQBSE74L/YXlCb7ppi6FNXUVa&#10;CtqDqC20x2f2NYlm34bdNUn/vSsIPQ4z8w0zW/SmFi05X1lWcD9JQBDnVldcKPj6fB8/gfABWWNt&#10;mRT8kYfFfDiYYaZtxztq96EQEcI+QwVlCE0mpc9LMugntiGO3q91BkOUrpDaYRfhppYPSZJKgxXH&#10;hRIbei0pP+3PRsHmcZu2y/XHqv9ep4f8bXf4OXZOqbtRv3wBEagP/+Fbe6UVPK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Tx/VxwAAANwAAAAPAAAAAAAA&#10;AAAAAAAAAKECAABkcnMvZG93bnJldi54bWxQSwUGAAAAAAQABAD5AAAAlQMAAAAA&#10;"/>
            <v:line id="直线 71" o:spid="_x0000_s1093" style="position:absolute;visibility:visible" from="5379,6733" to="5379,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BoscAAADcAAAADwAAAGRycy9kb3ducmV2LnhtbESPQUsDMRSE70L/Q3hCbzarhVC3TUtp&#10;EVoP0lbBHl83z921m5clibvrvzeC4HGYmW+YxWqwjejIh9qxhvtJBoK4cKbmUsPb69PdDESIyAYb&#10;x6ThmwKslqObBebG9Xyk7hRLkSAcctRQxdjmUoaiIoth4lri5H04bzEm6UtpPPYJbhv5kGVKWqw5&#10;LVTY0qai4nr6shpepgfVrffPu+F9ry7F9ng5f/Ze6/HtsJ6DiDTE//Bfe2c0PCo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YGixwAAANwAAAAPAAAAAAAA&#10;AAAAAAAAAKECAABkcnMvZG93bnJldi54bWxQSwUGAAAAAAQABAD5AAAAlQMAAAAA&#10;"/>
            <v:line id="直线 72" o:spid="_x0000_s1094" style="position:absolute;visibility:visible" from="5776,6539" to="5776,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EkOccAAADcAAAADwAAAGRycy9kb3ducmV2LnhtbESPQWvCQBSE74L/YXlCb7ppC7FNXUVa&#10;CupB1Bba4zP7mkSzb8PumqT/visIPQ4z8w0zW/SmFi05X1lWcD9JQBDnVldcKPj8eB8/gfABWWNt&#10;mRT8kofFfDiYYaZtx3tqD6EQEcI+QwVlCE0mpc9LMugntiGO3o91BkOUrpDaYRfhppYPSZJKgxXH&#10;hRIbei0pPx8uRsH2cZe2y/Vm1X+t02P+tj9+nzqn1N2oX76ACNSH//CtvdIKn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SQ5xwAAANwAAAAPAAAAAAAA&#10;AAAAAAAAAKECAABkcnMvZG93bnJldi54bWxQSwUGAAAAAAQABAD5AAAAlQMAAAAA&#10;"/>
            <v:line id="直线 73" o:spid="_x0000_s1095" style="position:absolute;visibility:visible" from="5856,6539" to="5856,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6wS8QAAADcAAAADwAAAGRycy9kb3ducmV2LnhtbERPy2rCQBTdF/yH4Qru6sQKoUZHkZaC&#10;dlHqA3R5zVyTaOZOmJkm6d93FgWXh/NerHpTi5acrywrmIwTEMS51RUXCo6Hj+dXED4ga6wtk4Jf&#10;8rBaDp4WmGnb8Y7afShEDGGfoYIyhCaT0uclGfRj2xBH7mqdwRChK6R22MVwU8uXJEmlwYpjQ4kN&#10;vZWU3/c/RsHX9Dtt19vPTX/appf8fXc53zqn1GjYr+cgAvXhIf53b7SCWR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BLxAAAANwAAAAPAAAAAAAAAAAA&#10;AAAAAKECAABkcnMvZG93bnJldi54bWxQSwUGAAAAAAQABAD5AAAAkgMAAAAA&#10;"/>
            <v:shapetype id="_x0000_t32" coordsize="21600,21600" o:spt="32" o:oned="t" path="m,l21600,21600e" filled="f">
              <v:path arrowok="t" fillok="f" o:connecttype="none"/>
              <o:lock v:ext="edit" shapetype="t"/>
            </v:shapetype>
            <v:shape id="自选图形 74" o:spid="_x0000_s1096" type="#_x0000_t32" style="position:absolute;left:4883;top:7988;width:68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MH8YAAADcAAAADwAAAGRycy9kb3ducmV2LnhtbESPX0vDMBTF3wW/Q7jCXsSlc1hcXTZk&#10;IGyIzP0BXy/NtSltbkKTdd0+vREEHw/nnN/hzJeDbUVPXagdK5iMMxDEpdM1VwqOh7eHZxAhImts&#10;HZOCCwVYLm5v5lhod+Yd9ftYiQThUKACE6MvpAylIYth7Dxx8r5dZzEm2VVSd3hOcNvKxyzLpcWa&#10;04JBTytDZbM/WQVN32x3n0/B35+ulL9787GZfmmlRnfD6wuISEP8D/+111rBLJ/B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ITB/GAAAA3AAAAA8AAAAAAAAA&#10;AAAAAAAAoQIAAGRycy9kb3ducmV2LnhtbFBLBQYAAAAABAAEAPkAAACUAwAAAAA=&#10;">
              <v:stroke dashstyle="dash"/>
            </v:shape>
            <v:shape id="自选图形 75" o:spid="_x0000_s1097" type="#_x0000_t32" style="position:absolute;left:5078;top:7763;width:47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zX8QAAADcAAAADwAAAGRycy9kb3ducmV2LnhtbERPW2vCMBR+F/wP4Qh7EU3dmLrOKGMw&#10;2BiyeQFfD82xKW1OQhNrt1+/PAx8/Pjuq01vG9FRGyrHCmbTDARx4XTFpYLj4W2yBBEissbGMSn4&#10;oQCb9XCwwly7K++o28dSpBAOOSowMfpcylAYshimzhMn7uxaizHBtpS6xWsKt428z7K5tFhxajDo&#10;6dVQUe8vVkHd1V+778fgx5dfmn96s/14OGml7kb9yzOISH28if/d71rB0yLNT2fS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63NfxAAAANwAAAAPAAAAAAAAAAAA&#10;AAAAAKECAABkcnMvZG93bnJldi54bWxQSwUGAAAAAAQABAD5AAAAkgMAAAAA&#10;">
              <v:stroke dashstyle="dash"/>
            </v:shape>
            <v:shape id="自选图形 76" o:spid="_x0000_s1098" type="#_x0000_t32" style="position:absolute;left:5397;top:7195;width:3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WxMYAAADcAAAADwAAAGRycy9kb3ducmV2LnhtbESPW0sDMRSE3wX/QzgFX6TN1tKLa9Mi&#10;glAR6U3w9bA53Sy7OQmbdLv6641Q8HGYmW+Y5bq3jeioDZVjBeNRBoK4cLriUsHn8XW4ABEissbG&#10;MSn4pgDr1e3NEnPtLryn7hBLkSAcclRgYvS5lKEwZDGMnCdO3sm1FmOSbSl1i5cEt418yLKZtFhx&#10;WjDo6cVQUR/OVkHd1dv9bhr8/fmHZu/efLxNvrRSd4P++QlEpD7+h6/tjVbwOB/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n1sTGAAAA3AAAAA8AAAAAAAAA&#10;AAAAAAAAoQIAAGRycy9kb3ducmV2LnhtbFBLBQYAAAAABAAEAPkAAACUAwAAAAA=&#10;">
              <v:stroke dashstyle="dash"/>
            </v:shape>
            <v:shape id="自选图形 77" o:spid="_x0000_s1099" type="#_x0000_t32" style="position:absolute;left:5497;top:6997;width:2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VIs8cAAADcAAAADwAAAGRycy9kb3ducmV2LnhtbESP3UoDMRSE7wXfIZxCb6TN2mJb16ZF&#10;hEJFpH+Ct4fN6WbZzUnYpNvVpzeC4OUwM98wy3VvG9FRGyrHCu7HGQjiwumKSwUfp81oASJEZI2N&#10;Y1LwRQHWq9ubJebaXflA3TGWIkE45KjAxOhzKUNhyGIYO0+cvLNrLcYk21LqFq8Jbhs5ybKZtFhx&#10;WjDo6cVQUR8vVkHd1bvD/iH4u8s3zd68eX+dfmqlhoP++QlEpD7+h//aW63gcT6B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dUizxwAAANwAAAAPAAAAAAAA&#10;AAAAAAAAAKECAABkcnMvZG93bnJldi54bWxQSwUGAAAAAAQABAD5AAAAlQMAAAAA&#10;">
              <v:stroke dashstyle="dash"/>
            </v:shape>
            <v:shape id="文本框 78" o:spid="_x0000_s1100" type="#_x0000_t202" style="position:absolute;left:5272;top:7638;width:548;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2cUA&#10;AADcAAAADwAAAGRycy9kb3ducmV2LnhtbESPQWvCQBSE74L/YXlCb7pbq1bTbKS0CD21VKvg7ZF9&#10;JsHs25DdmvTfdwXB4zAz3zDpure1uFDrK8caHicKBHHuTMWFhp/dZrwE4QOywdoxafgjD+tsOEgx&#10;Ma7jb7psQyEihH2CGsoQmkRKn5dk0U9cQxy9k2sthijbQpoWuwi3tZwqtZAWK44LJTb0VlJ+3v5a&#10;DfvP0/EwU1/Fu503neuVZLuSWj+M+tcXEIH6cA/f2h9Gw+r5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qvZxQAAANwAAAAPAAAAAAAAAAAAAAAAAJgCAABkcnMv&#10;ZG93bnJldi54bWxQSwUGAAAAAAQABAD1AAAAigMAAAAA&#10;" filled="f" stroked="f">
              <v:textbox style="mso-next-textbox:#文本框 78">
                <w:txbxContent>
                  <w:p w:rsidR="002F4B32" w:rsidRDefault="002F4B32" w:rsidP="005E232F">
                    <w:pPr>
                      <w:rPr>
                        <w:sz w:val="18"/>
                        <w:szCs w:val="18"/>
                      </w:rPr>
                    </w:pPr>
                    <w:r>
                      <w:rPr>
                        <w:i/>
                        <w:sz w:val="18"/>
                        <w:szCs w:val="18"/>
                      </w:rPr>
                      <w:t>h</w:t>
                    </w:r>
                    <w:r>
                      <w:rPr>
                        <w:sz w:val="18"/>
                        <w:szCs w:val="18"/>
                        <w:vertAlign w:val="subscript"/>
                      </w:rPr>
                      <w:t>1</w:t>
                    </w:r>
                  </w:p>
                </w:txbxContent>
              </v:textbox>
            </v:shape>
            <v:shape id="文本框 79" o:spid="_x0000_s1101" type="#_x0000_t202" style="position:absolute;left:5342;top:6838;width:691;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rcUA&#10;AADcAAAADwAAAGRycy9kb3ducmV2LnhtbESPT2vCQBTE7wW/w/KE3nTXoq2mboK0CJ4s9U+ht0f2&#10;mYRm34bsauK3dwWhx2FmfsMss97W4kKtrxxrmIwVCOLcmYoLDYf9ejQH4QOywdoxabiShywdPC0x&#10;Ma7jb7rsQiEihH2CGsoQmkRKn5dk0Y9dQxy9k2sthijbQpoWuwi3tXxR6lVarDgulNjQR0n53+5s&#10;NRy3p9+fqfoqPu2s6VyvJNuF1Pp52K/eQQTqw3/40d4YDYu3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zOtxQAAANwAAAAPAAAAAAAAAAAAAAAAAJgCAABkcnMv&#10;ZG93bnJldi54bWxQSwUGAAAAAAQABAD1AAAAigMAAAAA&#10;" filled="f" stroked="f">
              <v:textbox style="mso-next-textbox:#文本框 79">
                <w:txbxContent>
                  <w:p w:rsidR="002F4B32" w:rsidRDefault="002F4B32" w:rsidP="005E232F">
                    <w:pPr>
                      <w:rPr>
                        <w:sz w:val="18"/>
                        <w:szCs w:val="18"/>
                      </w:rPr>
                    </w:pPr>
                    <w:r>
                      <w:rPr>
                        <w:i/>
                        <w:sz w:val="18"/>
                        <w:szCs w:val="18"/>
                      </w:rPr>
                      <w:t>h</w:t>
                    </w:r>
                    <w:r>
                      <w:rPr>
                        <w:sz w:val="18"/>
                        <w:szCs w:val="18"/>
                        <w:vertAlign w:val="subscript"/>
                      </w:rPr>
                      <w:t>2</w:t>
                    </w:r>
                  </w:p>
                </w:txbxContent>
              </v:textbox>
            </v:shape>
            <w10:wrap type="square"/>
          </v:group>
        </w:pict>
      </w:r>
      <w:r w:rsidR="005E232F">
        <w:rPr>
          <w:rFonts w:hAnsi="宋体"/>
          <w:spacing w:val="-2"/>
          <w:szCs w:val="21"/>
        </w:rPr>
        <w:t>5</w:t>
      </w:r>
      <w:r w:rsidR="005E232F" w:rsidRPr="005E232F">
        <w:rPr>
          <w:rFonts w:hAnsi="宋体" w:hint="eastAsia"/>
          <w:spacing w:val="-2"/>
          <w:szCs w:val="21"/>
        </w:rPr>
        <w:t>、如图所示，两端开口的弯管，</w:t>
      </w:r>
      <w:proofErr w:type="gramStart"/>
      <w:r w:rsidR="005E232F" w:rsidRPr="005E232F">
        <w:rPr>
          <w:rFonts w:hAnsi="宋体" w:hint="eastAsia"/>
          <w:spacing w:val="-2"/>
          <w:szCs w:val="21"/>
        </w:rPr>
        <w:t>左管插入</w:t>
      </w:r>
      <w:proofErr w:type="gramEnd"/>
      <w:r w:rsidR="005E232F" w:rsidRPr="005E232F">
        <w:rPr>
          <w:rFonts w:hAnsi="宋体" w:hint="eastAsia"/>
          <w:spacing w:val="-2"/>
          <w:szCs w:val="21"/>
        </w:rPr>
        <w:t>水银槽中，管内外高度差为</w:t>
      </w:r>
      <w:r w:rsidR="005E232F" w:rsidRPr="005E232F">
        <w:rPr>
          <w:i/>
          <w:spacing w:val="-2"/>
          <w:szCs w:val="21"/>
        </w:rPr>
        <w:t>h</w:t>
      </w:r>
      <w:r w:rsidR="005E232F" w:rsidRPr="005E232F">
        <w:rPr>
          <w:spacing w:val="-2"/>
          <w:szCs w:val="21"/>
          <w:vertAlign w:val="subscript"/>
        </w:rPr>
        <w:t>1</w:t>
      </w:r>
      <w:r w:rsidR="005E232F" w:rsidRPr="005E232F">
        <w:rPr>
          <w:rFonts w:hAnsi="宋体" w:hint="eastAsia"/>
          <w:spacing w:val="-2"/>
          <w:szCs w:val="21"/>
        </w:rPr>
        <w:t>，右管有一段水银柱，高度差为</w:t>
      </w:r>
      <w:r w:rsidR="005E232F" w:rsidRPr="005E232F">
        <w:rPr>
          <w:i/>
          <w:spacing w:val="-2"/>
          <w:szCs w:val="21"/>
        </w:rPr>
        <w:t>h</w:t>
      </w:r>
      <w:r w:rsidR="005E232F" w:rsidRPr="005E232F">
        <w:rPr>
          <w:spacing w:val="-2"/>
          <w:szCs w:val="21"/>
          <w:vertAlign w:val="subscript"/>
        </w:rPr>
        <w:t>2</w:t>
      </w:r>
      <w:r w:rsidR="005E232F" w:rsidRPr="005E232F">
        <w:rPr>
          <w:rFonts w:hAnsi="宋体" w:hint="eastAsia"/>
          <w:spacing w:val="-2"/>
          <w:szCs w:val="21"/>
        </w:rPr>
        <w:t>，中间封有一段空气。则</w:t>
      </w:r>
      <w:r w:rsidR="00AB5651">
        <w:rPr>
          <w:rFonts w:hAnsi="宋体" w:hint="eastAsia"/>
          <w:spacing w:val="-2"/>
          <w:szCs w:val="21"/>
        </w:rPr>
        <w:tab/>
      </w:r>
      <w:r w:rsidR="00655434">
        <w:rPr>
          <w:rFonts w:hAnsi="宋体" w:hint="eastAsia"/>
          <w:spacing w:val="-2"/>
          <w:szCs w:val="21"/>
        </w:rPr>
        <w:tab/>
      </w:r>
      <w:r w:rsidR="00AB5651">
        <w:rPr>
          <w:rFonts w:hAnsi="宋体" w:hint="eastAsia"/>
          <w:spacing w:val="-2"/>
          <w:szCs w:val="21"/>
        </w:rPr>
        <w:t>（</w:t>
      </w:r>
      <w:r w:rsidR="00AB5651">
        <w:rPr>
          <w:rFonts w:hAnsi="宋体" w:hint="eastAsia"/>
          <w:spacing w:val="-2"/>
          <w:szCs w:val="21"/>
        </w:rPr>
        <w:tab/>
      </w:r>
      <w:r w:rsidR="00AB5651">
        <w:rPr>
          <w:rFonts w:hAnsi="宋体" w:hint="eastAsia"/>
          <w:spacing w:val="-2"/>
          <w:szCs w:val="21"/>
        </w:rPr>
        <w:tab/>
      </w:r>
      <w:r w:rsidR="00AB5651">
        <w:rPr>
          <w:rFonts w:hAnsi="宋体" w:hint="eastAsia"/>
          <w:spacing w:val="-2"/>
          <w:szCs w:val="21"/>
        </w:rPr>
        <w:t>）</w:t>
      </w:r>
    </w:p>
    <w:p w:rsidR="005E232F" w:rsidRPr="005E232F" w:rsidRDefault="005E232F" w:rsidP="0055605D">
      <w:pPr>
        <w:spacing w:line="276" w:lineRule="auto"/>
        <w:ind w:firstLine="420"/>
        <w:rPr>
          <w:szCs w:val="21"/>
        </w:rPr>
      </w:pPr>
      <w:r w:rsidRPr="005E232F">
        <w:rPr>
          <w:szCs w:val="21"/>
        </w:rPr>
        <w:t>A</w:t>
      </w:r>
      <w:r w:rsidRPr="005E232F">
        <w:rPr>
          <w:rFonts w:hint="eastAsia"/>
          <w:kern w:val="0"/>
        </w:rPr>
        <w:t>．</w:t>
      </w:r>
      <w:r w:rsidRPr="005E232F">
        <w:rPr>
          <w:rFonts w:hAnsi="宋体" w:hint="eastAsia"/>
          <w:szCs w:val="21"/>
        </w:rPr>
        <w:t>若大气压升高，</w:t>
      </w:r>
      <w:r w:rsidRPr="005E232F">
        <w:rPr>
          <w:i/>
          <w:szCs w:val="21"/>
        </w:rPr>
        <w:t>h</w:t>
      </w:r>
      <w:r w:rsidRPr="005E232F">
        <w:rPr>
          <w:szCs w:val="21"/>
          <w:vertAlign w:val="subscript"/>
        </w:rPr>
        <w:t>1</w:t>
      </w:r>
      <w:r w:rsidRPr="005E232F">
        <w:rPr>
          <w:rFonts w:hAnsi="宋体" w:hint="eastAsia"/>
          <w:szCs w:val="21"/>
        </w:rPr>
        <w:t>和</w:t>
      </w:r>
      <w:r w:rsidRPr="005E232F">
        <w:rPr>
          <w:i/>
          <w:szCs w:val="21"/>
        </w:rPr>
        <w:t>h</w:t>
      </w:r>
      <w:r w:rsidRPr="005E232F">
        <w:rPr>
          <w:szCs w:val="21"/>
          <w:vertAlign w:val="subscript"/>
        </w:rPr>
        <w:t>2</w:t>
      </w:r>
      <w:r w:rsidRPr="005E232F">
        <w:rPr>
          <w:rFonts w:hAnsi="宋体" w:hint="eastAsia"/>
          <w:szCs w:val="21"/>
        </w:rPr>
        <w:t>同时增大</w:t>
      </w:r>
    </w:p>
    <w:p w:rsidR="005E232F" w:rsidRPr="005E232F" w:rsidRDefault="005E232F" w:rsidP="0055605D">
      <w:pPr>
        <w:spacing w:line="276" w:lineRule="auto"/>
        <w:ind w:firstLine="420"/>
        <w:rPr>
          <w:szCs w:val="21"/>
        </w:rPr>
      </w:pPr>
      <w:r w:rsidRPr="005E232F">
        <w:rPr>
          <w:szCs w:val="21"/>
        </w:rPr>
        <w:t>B</w:t>
      </w:r>
      <w:r w:rsidRPr="005E232F">
        <w:rPr>
          <w:rFonts w:hint="eastAsia"/>
          <w:kern w:val="0"/>
        </w:rPr>
        <w:t>．</w:t>
      </w:r>
      <w:r w:rsidRPr="005E232F">
        <w:rPr>
          <w:rFonts w:hAnsi="宋体" w:hint="eastAsia"/>
          <w:szCs w:val="21"/>
        </w:rPr>
        <w:t>若把弯管向上移动少许，则管内气体体积不变</w:t>
      </w:r>
    </w:p>
    <w:p w:rsidR="005E232F" w:rsidRPr="005E232F" w:rsidRDefault="005E232F" w:rsidP="0055605D">
      <w:pPr>
        <w:spacing w:line="276" w:lineRule="auto"/>
        <w:ind w:firstLine="420"/>
        <w:rPr>
          <w:rFonts w:hAnsi="宋体"/>
          <w:szCs w:val="21"/>
        </w:rPr>
      </w:pPr>
      <w:r w:rsidRPr="005E232F">
        <w:rPr>
          <w:szCs w:val="21"/>
        </w:rPr>
        <w:t>C</w:t>
      </w:r>
      <w:r w:rsidRPr="005E232F">
        <w:rPr>
          <w:rFonts w:hint="eastAsia"/>
          <w:kern w:val="0"/>
        </w:rPr>
        <w:t>．</w:t>
      </w:r>
      <w:r w:rsidRPr="005E232F">
        <w:rPr>
          <w:rFonts w:hAnsi="宋体" w:hint="eastAsia"/>
          <w:szCs w:val="21"/>
        </w:rPr>
        <w:t>若把弯管向下移动少许，则管内气体压强增大</w:t>
      </w:r>
    </w:p>
    <w:p w:rsidR="00500961" w:rsidRPr="00721FCB" w:rsidRDefault="005E232F" w:rsidP="00721FCB">
      <w:pPr>
        <w:spacing w:line="276" w:lineRule="auto"/>
        <w:ind w:firstLine="420"/>
        <w:rPr>
          <w:rFonts w:hAnsi="宋体"/>
          <w:szCs w:val="21"/>
        </w:rPr>
      </w:pPr>
      <w:r w:rsidRPr="005E232F">
        <w:rPr>
          <w:rFonts w:hAnsi="宋体" w:hint="eastAsia"/>
          <w:szCs w:val="21"/>
        </w:rPr>
        <w:t>D</w:t>
      </w:r>
      <w:r w:rsidRPr="005E232F">
        <w:rPr>
          <w:rFonts w:hint="eastAsia"/>
          <w:kern w:val="0"/>
        </w:rPr>
        <w:t>．以上</w:t>
      </w:r>
      <w:r w:rsidRPr="005E232F">
        <w:rPr>
          <w:kern w:val="0"/>
        </w:rPr>
        <w:t>说法都不对</w:t>
      </w:r>
    </w:p>
    <w:p w:rsidR="00500961" w:rsidRPr="003A2504" w:rsidRDefault="00500961" w:rsidP="0055605D">
      <w:pPr>
        <w:spacing w:line="276" w:lineRule="auto"/>
        <w:jc w:val="left"/>
        <w:rPr>
          <w:rFonts w:ascii="Times New Roman" w:hAnsi="Times New Roman" w:cs="Times New Roman"/>
          <w:color w:val="FF0000"/>
          <w:szCs w:val="21"/>
        </w:rPr>
      </w:pPr>
    </w:p>
    <w:p w:rsidR="00EC36D7" w:rsidRPr="00500961" w:rsidRDefault="003C0127" w:rsidP="00500961">
      <w:pPr>
        <w:pStyle w:val="ae"/>
        <w:spacing w:line="276" w:lineRule="auto"/>
        <w:jc w:val="left"/>
        <w:rPr>
          <w:rFonts w:ascii="Times New Roman" w:hAnsi="Times New Roman"/>
        </w:rPr>
      </w:pPr>
      <w:r>
        <w:rPr>
          <w:rFonts w:ascii="Times New Roman" w:hAnsi="Times New Roman"/>
          <w:noProof/>
        </w:rPr>
      </w:r>
      <w:r>
        <w:rPr>
          <w:rFonts w:ascii="Times New Roman" w:hAnsi="Times New Roman"/>
          <w:noProof/>
        </w:rPr>
        <w:pict>
          <v:group id="Group 1225" o:spid="_x0000_s1102" style="width:308.25pt;height:51.75pt;mso-position-horizontal-relative:char;mso-position-vertical-relative:line" coordorigin="3210,9483" coordsize="6165,1035">
            <v:shape id="图片 18" o:spid="_x0000_s110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gopLHAAAA3AAAAA8AAABkcnMvZG93bnJldi54bWxEj09LAzEUxO+C3yE8oTebbYtit02LKKIe&#10;PHT7hx4fyevussnLdhO767c3QsHjMDO/YZbrwVlxoS7UnhVMxhkIYu1NzaWC3fbt/glEiMgGrWdS&#10;8EMB1qvbmyXmxve8oUsRS5EgHHJUUMXY5lIGXZHDMPYtcfJOvnMYk+xKaTrsE9xZOc2yR+mw5rRQ&#10;YUsvFemm+HYKznt7/PxqNro/6P38tXhv7LbPlBrdDc8LEJGG+B++tj+MgvnsAf7OpCMgV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IgopLHAAAA3AAAAA8AAAAAAAAAAAAA&#10;AAAAnwIAAGRycy9kb3ducmV2LnhtbFBLBQYAAAAABAAEAPcAAACTAwAAAAA=&#10;">
              <v:imagedata r:id="rId10" o:title="" grayscale="t" bilevel="t"/>
              <v:path arrowok="t"/>
            </v:shape>
            <v:shape id="文本框 19" o:spid="_x0000_s110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8cA&#10;AADcAAAADwAAAGRycy9kb3ducmV2LnhtbESPT0vDQBTE74LfYXmCF7EbDbYauy2l2D/01kQtvT2y&#10;zySYfRuya5J++26h4HGYmd8w0/lgatFR6yrLCp5GEQji3OqKCwWf2erxFYTzyBpry6TgRA7ms9ub&#10;KSba9rynLvWFCBB2CSoovW8SKV1ekkE3sg1x8H5sa9AH2RZSt9gHuKnlcxSNpcGKw0KJDS1Lyn/T&#10;P6Pg+FAcdm5Yf/XxS9x8bLps8q0zpe7vhsU7CE+D/w9f21ut4C0e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kZ/HAAAA3AAAAA8AAAAAAAAAAAAAAAAAmAIAAGRy&#10;cy9kb3ducmV2LnhtbFBLBQYAAAAABAAEAPUAAACMAwAAAAA=&#10;" fillcolor="white [3201]" stroked="f" strokeweight=".5pt">
              <v:textbox>
                <w:txbxContent>
                  <w:p w:rsidR="002F4B32" w:rsidRPr="00AB64F6" w:rsidRDefault="002F4B32" w:rsidP="00CB7A18">
                    <w:pPr>
                      <w:rPr>
                        <w:rFonts w:ascii="黑体" w:eastAsia="黑体"/>
                        <w:sz w:val="24"/>
                      </w:rPr>
                    </w:pPr>
                    <w:r>
                      <w:rPr>
                        <w:rFonts w:ascii="黑体" w:eastAsia="黑体" w:hint="eastAsia"/>
                        <w:sz w:val="24"/>
                      </w:rPr>
                      <w:t>知识点二：查理</w:t>
                    </w:r>
                    <w:r>
                      <w:rPr>
                        <w:rFonts w:ascii="黑体" w:eastAsia="黑体"/>
                        <w:sz w:val="24"/>
                      </w:rPr>
                      <w:t>定律</w:t>
                    </w:r>
                    <w:r>
                      <w:rPr>
                        <w:rFonts w:ascii="黑体" w:eastAsia="黑体"/>
                        <w:sz w:val="24"/>
                      </w:rPr>
                      <w:t>——</w:t>
                    </w:r>
                    <w:r>
                      <w:rPr>
                        <w:rFonts w:ascii="黑体" w:eastAsia="黑体" w:hint="eastAsia"/>
                        <w:sz w:val="24"/>
                      </w:rPr>
                      <w:t>压强</w:t>
                    </w:r>
                    <w:r>
                      <w:rPr>
                        <w:rFonts w:ascii="黑体" w:eastAsia="黑体"/>
                        <w:sz w:val="24"/>
                      </w:rPr>
                      <w:t>增量</w:t>
                    </w:r>
                    <w:r>
                      <w:rPr>
                        <w:rFonts w:ascii="黑体" w:eastAsia="黑体" w:hint="eastAsia"/>
                        <w:sz w:val="24"/>
                      </w:rPr>
                      <w:t>分析</w:t>
                    </w:r>
                  </w:p>
                </w:txbxContent>
              </v:textbox>
            </v:shape>
            <w10:wrap type="none"/>
            <w10:anchorlock/>
          </v:group>
        </w:pict>
      </w:r>
    </w:p>
    <w:p w:rsidR="00BF03E2" w:rsidRPr="002F4B32" w:rsidRDefault="00BF03E2" w:rsidP="00BF03E2">
      <w:pPr>
        <w:spacing w:line="276" w:lineRule="auto"/>
        <w:rPr>
          <w:rFonts w:asciiTheme="majorHAnsi" w:eastAsiaTheme="majorEastAsia" w:hAnsiTheme="majorHAnsi" w:cstheme="majorHAnsi"/>
          <w:szCs w:val="21"/>
        </w:rPr>
      </w:pPr>
      <w:r w:rsidRPr="002F4B32">
        <w:rPr>
          <w:rFonts w:asciiTheme="majorHAnsi" w:eastAsiaTheme="majorEastAsia" w:hAnsiTheme="majorHAnsi" w:cstheme="majorHAnsi"/>
          <w:bCs/>
          <w:szCs w:val="21"/>
        </w:rPr>
        <w:t>此类问题的特点是：当气体的状态参量</w:t>
      </w:r>
      <w:r w:rsidRPr="002F4B32">
        <w:rPr>
          <w:rFonts w:asciiTheme="majorHAnsi" w:eastAsiaTheme="majorEastAsia" w:hAnsiTheme="majorHAnsi" w:cstheme="majorHAnsi"/>
          <w:bCs/>
          <w:i/>
          <w:iCs/>
          <w:szCs w:val="21"/>
        </w:rPr>
        <w:t>p</w:t>
      </w:r>
      <w:r w:rsidRPr="002F4B32">
        <w:rPr>
          <w:rFonts w:asciiTheme="majorHAnsi" w:eastAsiaTheme="majorEastAsia" w:hAnsiTheme="majorHAnsi" w:cstheme="majorHAnsi"/>
          <w:bCs/>
          <w:szCs w:val="21"/>
        </w:rPr>
        <w:t>、</w:t>
      </w:r>
      <w:r w:rsidRPr="002F4B32">
        <w:rPr>
          <w:rFonts w:asciiTheme="majorHAnsi" w:eastAsiaTheme="majorEastAsia" w:hAnsiTheme="majorHAnsi" w:cstheme="majorHAnsi"/>
          <w:bCs/>
          <w:i/>
          <w:iCs/>
          <w:szCs w:val="21"/>
        </w:rPr>
        <w:t>V</w:t>
      </w:r>
      <w:r w:rsidRPr="002F4B32">
        <w:rPr>
          <w:rFonts w:asciiTheme="majorHAnsi" w:eastAsiaTheme="majorEastAsia" w:hAnsiTheme="majorHAnsi" w:cstheme="majorHAnsi"/>
          <w:bCs/>
          <w:szCs w:val="21"/>
        </w:rPr>
        <w:t>、</w:t>
      </w:r>
      <w:r w:rsidRPr="002F4B32">
        <w:rPr>
          <w:rFonts w:asciiTheme="majorHAnsi" w:eastAsiaTheme="majorEastAsia" w:hAnsiTheme="majorHAnsi" w:cstheme="majorHAnsi"/>
          <w:bCs/>
          <w:i/>
          <w:iCs/>
          <w:szCs w:val="21"/>
        </w:rPr>
        <w:t>T</w:t>
      </w:r>
      <w:r w:rsidRPr="002F4B32">
        <w:rPr>
          <w:rFonts w:asciiTheme="majorHAnsi" w:eastAsiaTheme="majorEastAsia" w:hAnsiTheme="majorHAnsi" w:cstheme="majorHAnsi"/>
          <w:bCs/>
          <w:szCs w:val="21"/>
        </w:rPr>
        <w:t>都发生变化时，直接判断液柱或活塞的移动方向比较困难，通常先进行气体状态的假设，然后应用查理定律可以简单地求解．其一般思路为</w:t>
      </w:r>
    </w:p>
    <w:p w:rsidR="00BF03E2"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1</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先假设两部分气体均做等容变化．</w:t>
      </w:r>
    </w:p>
    <w:p w:rsidR="005C2C40"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szCs w:val="21"/>
        </w:rPr>
        <w:t>2</w:t>
      </w:r>
      <w:r>
        <w:rPr>
          <w:rFonts w:asciiTheme="majorHAnsi" w:eastAsiaTheme="majorEastAsia" w:hAnsiTheme="majorHAnsi" w:cstheme="majorHAnsi" w:hint="eastAsia"/>
          <w:szCs w:val="21"/>
        </w:rPr>
        <w:t>、</w:t>
      </w:r>
      <w:r w:rsidR="00BF03E2" w:rsidRPr="002F4B32">
        <w:rPr>
          <w:rFonts w:asciiTheme="majorHAnsi" w:eastAsiaTheme="majorEastAsia" w:hAnsiTheme="majorHAnsi" w:cstheme="majorHAnsi"/>
          <w:szCs w:val="21"/>
        </w:rPr>
        <w:t>对两部分气体分别应用查理定律</w:t>
      </w:r>
      <w:r w:rsidR="005C2C40" w:rsidRPr="002F4B32">
        <w:rPr>
          <w:rFonts w:asciiTheme="majorHAnsi" w:eastAsiaTheme="majorEastAsia" w:hAnsiTheme="majorHAnsi" w:cstheme="majorHAnsi"/>
          <w:szCs w:val="21"/>
        </w:rPr>
        <w:t>的推论</w:t>
      </w:r>
      <w:r w:rsidR="005C2C40" w:rsidRPr="002F4B32">
        <w:rPr>
          <w:rFonts w:asciiTheme="majorHAnsi" w:hAnsiTheme="majorHAnsi" w:cstheme="majorHAnsi"/>
          <w:color w:val="FF0000"/>
          <w:position w:val="-22"/>
        </w:rPr>
        <w:object w:dxaOrig="1020" w:dyaOrig="560">
          <v:shape id="_x0000_i1030" type="#_x0000_t75" style="width:51pt;height:27.75pt" o:ole="">
            <v:imagedata r:id="rId28" o:title=""/>
          </v:shape>
          <o:OLEObject Type="Embed" ProgID="Equation.DSMT4" ShapeID="_x0000_i1030" DrawAspect="Content" ObjectID="_1557901907" r:id="rId29"/>
        </w:object>
      </w:r>
      <w:r w:rsidR="00BF03E2" w:rsidRPr="002F4B32">
        <w:rPr>
          <w:rFonts w:asciiTheme="majorHAnsi" w:eastAsiaTheme="majorEastAsia" w:hAnsiTheme="majorHAnsi" w:cstheme="majorHAnsi"/>
          <w:szCs w:val="21"/>
        </w:rPr>
        <w:t>，</w:t>
      </w:r>
      <w:r w:rsidR="005C2C40" w:rsidRPr="002F4B32">
        <w:rPr>
          <w:rFonts w:asciiTheme="majorHAnsi" w:eastAsiaTheme="majorEastAsia" w:hAnsiTheme="majorHAnsi" w:cstheme="majorHAnsi"/>
          <w:szCs w:val="21"/>
        </w:rPr>
        <w:t>比较</w:t>
      </w:r>
      <w:r w:rsidR="00BF03E2" w:rsidRPr="002F4B32">
        <w:rPr>
          <w:rFonts w:asciiTheme="majorHAnsi" w:eastAsiaTheme="majorEastAsia" w:hAnsiTheme="majorHAnsi" w:cstheme="majorHAnsi"/>
          <w:szCs w:val="21"/>
        </w:rPr>
        <w:t>每部分气体压强的变化量</w:t>
      </w:r>
      <w:proofErr w:type="spellStart"/>
      <w:r w:rsidR="00BF03E2" w:rsidRPr="002F4B32">
        <w:rPr>
          <w:rFonts w:asciiTheme="majorHAnsi" w:eastAsiaTheme="majorEastAsia" w:hAnsiTheme="majorHAnsi" w:cstheme="majorHAnsi"/>
          <w:szCs w:val="21"/>
        </w:rPr>
        <w:t>Δ</w:t>
      </w:r>
      <w:r w:rsidR="00BF03E2" w:rsidRPr="002F4B32">
        <w:rPr>
          <w:rFonts w:asciiTheme="majorHAnsi" w:eastAsiaTheme="majorEastAsia" w:hAnsiTheme="majorHAnsi" w:cstheme="majorHAnsi"/>
          <w:i/>
          <w:szCs w:val="21"/>
        </w:rPr>
        <w:t>p</w:t>
      </w:r>
      <w:proofErr w:type="spellEnd"/>
      <w:r w:rsidR="005C2C40" w:rsidRPr="002F4B32">
        <w:rPr>
          <w:rFonts w:asciiTheme="majorHAnsi" w:eastAsiaTheme="majorEastAsia" w:hAnsiTheme="majorHAnsi" w:cstheme="majorHAnsi"/>
          <w:szCs w:val="21"/>
        </w:rPr>
        <w:t>大小</w:t>
      </w:r>
    </w:p>
    <w:p w:rsidR="00BF03E2"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3</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如果液柱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两端的横截面积相等，若</w:t>
      </w:r>
      <w:proofErr w:type="spellStart"/>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proofErr w:type="spellEnd"/>
      <w:r w:rsidR="00BF03E2" w:rsidRPr="002F4B32">
        <w:rPr>
          <w:rFonts w:asciiTheme="majorHAnsi" w:eastAsiaTheme="majorEastAsia" w:hAnsiTheme="majorHAnsi" w:cstheme="majorHAnsi"/>
          <w:bCs/>
          <w:szCs w:val="21"/>
        </w:rPr>
        <w:t>均大于零，意味着两部分气体的压强均增大，则液柱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向</w:t>
      </w:r>
      <w:proofErr w:type="spellStart"/>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proofErr w:type="spellEnd"/>
      <w:r w:rsidR="00BF03E2" w:rsidRPr="002F4B32">
        <w:rPr>
          <w:rFonts w:asciiTheme="majorHAnsi" w:eastAsiaTheme="majorEastAsia" w:hAnsiTheme="majorHAnsi" w:cstheme="majorHAnsi"/>
          <w:bCs/>
          <w:szCs w:val="21"/>
        </w:rPr>
        <w:t>值较小的一方移动；若</w:t>
      </w:r>
      <w:proofErr w:type="spellStart"/>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proofErr w:type="spellEnd"/>
      <w:r w:rsidR="00BF03E2" w:rsidRPr="002F4B32">
        <w:rPr>
          <w:rFonts w:asciiTheme="majorHAnsi" w:eastAsiaTheme="majorEastAsia" w:hAnsiTheme="majorHAnsi" w:cstheme="majorHAnsi"/>
          <w:bCs/>
          <w:szCs w:val="21"/>
        </w:rPr>
        <w:t>均小于零，意味着两部分气体的压强均减小，则液柱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向</w:t>
      </w:r>
      <w:r w:rsidR="00BF03E2" w:rsidRPr="002F4B32">
        <w:rPr>
          <w:rFonts w:asciiTheme="majorHAnsi" w:eastAsiaTheme="majorEastAsia" w:hAnsiTheme="majorHAnsi" w:cstheme="majorHAnsi"/>
          <w:bCs/>
          <w:szCs w:val="21"/>
        </w:rPr>
        <w:t>|</w:t>
      </w:r>
      <w:proofErr w:type="spellStart"/>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proofErr w:type="spellEnd"/>
      <w:r w:rsidR="00BF03E2"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较大的一方移动；若</w:t>
      </w:r>
      <w:proofErr w:type="spellStart"/>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proofErr w:type="spellEnd"/>
      <w:r w:rsidR="00BF03E2" w:rsidRPr="002F4B32">
        <w:rPr>
          <w:rFonts w:asciiTheme="majorHAnsi" w:eastAsiaTheme="majorEastAsia" w:hAnsiTheme="majorHAnsi" w:cstheme="majorHAnsi"/>
          <w:bCs/>
          <w:szCs w:val="21"/>
        </w:rPr>
        <w:t>相等，则液柱不移动．</w:t>
      </w:r>
    </w:p>
    <w:p w:rsidR="00655434" w:rsidRPr="00721FCB" w:rsidRDefault="00655434" w:rsidP="0055605D">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4</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如果液柱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两端的横截面积不相等，则应考虑液柱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两端的受力变化</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均大于零，则液柱向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较小的一方移动；若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均小于零，则液柱向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值较大的一方移动；若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相等，则液柱不移动．</w:t>
      </w:r>
    </w:p>
    <w:p w:rsidR="00EC36D7" w:rsidRDefault="00743B85" w:rsidP="0055605D">
      <w:pPr>
        <w:spacing w:line="276" w:lineRule="auto"/>
      </w:pPr>
      <w:r>
        <w:rPr>
          <w:noProof/>
        </w:rPr>
        <w:lastRenderedPageBreak/>
        <w:drawing>
          <wp:anchor distT="0" distB="0" distL="114300" distR="114300" simplePos="0" relativeHeight="251753472" behindDoc="0" locked="0" layoutInCell="1" allowOverlap="1">
            <wp:simplePos x="0" y="0"/>
            <wp:positionH relativeFrom="column">
              <wp:posOffset>4900295</wp:posOffset>
            </wp:positionH>
            <wp:positionV relativeFrom="paragraph">
              <wp:posOffset>762635</wp:posOffset>
            </wp:positionV>
            <wp:extent cx="323850" cy="1266825"/>
            <wp:effectExtent l="19050" t="0" r="0" b="0"/>
            <wp:wrapSquare wrapText="bothSides"/>
            <wp:docPr id="19"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 cy="1266825"/>
                    </a:xfrm>
                    <a:prstGeom prst="rect">
                      <a:avLst/>
                    </a:prstGeom>
                  </pic:spPr>
                </pic:pic>
              </a:graphicData>
            </a:graphic>
          </wp:anchor>
        </w:drawing>
      </w:r>
      <w:r w:rsidR="00EC36D7" w:rsidRPr="00A86F39">
        <w:rPr>
          <w:rFonts w:asciiTheme="majorHAnsi" w:eastAsiaTheme="majorEastAsia" w:hAnsiTheme="majorEastAsia" w:cstheme="majorHAnsi" w:hint="eastAsia"/>
          <w:szCs w:val="21"/>
        </w:rPr>
        <w:t>【例</w:t>
      </w:r>
      <w:r w:rsidR="00EC36D7" w:rsidRPr="00A86F39">
        <w:rPr>
          <w:rFonts w:asciiTheme="majorHAnsi" w:eastAsiaTheme="majorEastAsia" w:hAnsiTheme="majorEastAsia" w:cstheme="majorHAnsi" w:hint="eastAsia"/>
          <w:szCs w:val="21"/>
        </w:rPr>
        <w:t>1</w:t>
      </w:r>
      <w:r w:rsidR="00EC36D7" w:rsidRPr="00A86F39">
        <w:rPr>
          <w:rFonts w:asciiTheme="majorHAnsi" w:eastAsiaTheme="majorEastAsia" w:hAnsiTheme="majorEastAsia" w:cstheme="majorHAnsi" w:hint="eastAsia"/>
          <w:szCs w:val="21"/>
        </w:rPr>
        <w:t>】</w:t>
      </w:r>
      <w:r w:rsidR="00EC36D7">
        <w:rPr>
          <w:rFonts w:ascii="Times New Roman" w:hAnsi="Times New Roman" w:cs="Times New Roman" w:hint="eastAsia"/>
          <w:szCs w:val="21"/>
        </w:rPr>
        <w:t>如图</w:t>
      </w:r>
      <w:r w:rsidR="00EC36D7">
        <w:rPr>
          <w:rFonts w:ascii="Times New Roman" w:hAnsi="Times New Roman" w:cs="Times New Roman"/>
          <w:szCs w:val="21"/>
        </w:rPr>
        <w:t>所示为竖直放置的</w:t>
      </w:r>
      <w:r w:rsidR="002B0A6E">
        <w:rPr>
          <w:rFonts w:ascii="Times New Roman" w:hAnsi="Times New Roman" w:cs="Times New Roman" w:hint="eastAsia"/>
          <w:szCs w:val="21"/>
        </w:rPr>
        <w:t>粗细均匀</w:t>
      </w:r>
      <w:r w:rsidR="00EC36D7">
        <w:rPr>
          <w:rFonts w:ascii="Times New Roman" w:hAnsi="Times New Roman" w:cs="Times New Roman"/>
          <w:szCs w:val="21"/>
        </w:rPr>
        <w:t>的密闭细管，水银柱将气体分隔成</w:t>
      </w:r>
      <w:r w:rsidR="00EC36D7" w:rsidRPr="00FB0B7E">
        <w:rPr>
          <w:rFonts w:ascii="Times New Roman" w:hAnsi="Times New Roman" w:cs="Times New Roman" w:hint="eastAsia"/>
          <w:i/>
          <w:szCs w:val="21"/>
        </w:rPr>
        <w:t>A</w:t>
      </w:r>
      <w:r w:rsidR="00EC36D7">
        <w:rPr>
          <w:rFonts w:ascii="Times New Roman" w:hAnsi="Times New Roman" w:cs="Times New Roman" w:hint="eastAsia"/>
          <w:i/>
          <w:szCs w:val="21"/>
        </w:rPr>
        <w:t>、</w:t>
      </w:r>
      <w:r w:rsidR="00EC36D7" w:rsidRPr="00FB0B7E">
        <w:rPr>
          <w:rFonts w:ascii="Times New Roman" w:hAnsi="Times New Roman" w:cs="Times New Roman" w:hint="eastAsia"/>
          <w:i/>
          <w:szCs w:val="21"/>
        </w:rPr>
        <w:t>B</w:t>
      </w:r>
      <w:r w:rsidR="00EC36D7">
        <w:rPr>
          <w:rFonts w:ascii="Times New Roman" w:hAnsi="Times New Roman" w:cs="Times New Roman" w:hint="eastAsia"/>
          <w:szCs w:val="21"/>
        </w:rPr>
        <w:t>两部分</w:t>
      </w:r>
      <w:r w:rsidR="00EC36D7">
        <w:rPr>
          <w:rFonts w:ascii="Times New Roman" w:hAnsi="Times New Roman" w:cs="Times New Roman"/>
          <w:szCs w:val="21"/>
        </w:rPr>
        <w:t>，两部分气体初始温度</w:t>
      </w:r>
      <w:r w:rsidR="00EC36D7">
        <w:rPr>
          <w:rFonts w:ascii="Times New Roman" w:hAnsi="Times New Roman" w:cs="Times New Roman" w:hint="eastAsia"/>
          <w:szCs w:val="21"/>
        </w:rPr>
        <w:t>相同</w:t>
      </w:r>
      <w:r w:rsidR="00EC36D7">
        <w:rPr>
          <w:rFonts w:ascii="Times New Roman" w:hAnsi="Times New Roman" w:cs="Times New Roman"/>
          <w:szCs w:val="21"/>
        </w:rPr>
        <w:t>。使</w:t>
      </w:r>
      <w:r w:rsidR="00EC36D7" w:rsidRPr="002F5EBC">
        <w:rPr>
          <w:rFonts w:ascii="Times New Roman" w:hAnsi="Times New Roman" w:cs="Times New Roman" w:hint="eastAsia"/>
          <w:i/>
          <w:szCs w:val="21"/>
        </w:rPr>
        <w:t>A</w:t>
      </w:r>
      <w:r w:rsidR="00EC36D7">
        <w:rPr>
          <w:rFonts w:ascii="Times New Roman" w:hAnsi="Times New Roman" w:cs="Times New Roman" w:hint="eastAsia"/>
          <w:szCs w:val="21"/>
        </w:rPr>
        <w:t>、</w:t>
      </w:r>
      <w:r w:rsidR="00EC36D7" w:rsidRPr="002F5EBC">
        <w:rPr>
          <w:rFonts w:ascii="Times New Roman" w:hAnsi="Times New Roman" w:cs="Times New Roman" w:hint="eastAsia"/>
          <w:i/>
          <w:szCs w:val="21"/>
        </w:rPr>
        <w:t>B</w:t>
      </w:r>
      <w:r w:rsidR="00EC36D7">
        <w:rPr>
          <w:rFonts w:ascii="Times New Roman" w:hAnsi="Times New Roman" w:cs="Times New Roman" w:hint="eastAsia"/>
          <w:szCs w:val="21"/>
        </w:rPr>
        <w:t>升高</w:t>
      </w:r>
      <w:r w:rsidR="00EC36D7">
        <w:rPr>
          <w:rFonts w:ascii="Times New Roman" w:hAnsi="Times New Roman" w:cs="Times New Roman"/>
          <w:szCs w:val="21"/>
        </w:rPr>
        <w:t>相同温度达到</w:t>
      </w:r>
      <w:r w:rsidR="00EC36D7">
        <w:rPr>
          <w:rFonts w:ascii="Times New Roman" w:hAnsi="Times New Roman" w:cs="Times New Roman" w:hint="eastAsia"/>
          <w:szCs w:val="21"/>
        </w:rPr>
        <w:t>稳定</w:t>
      </w:r>
      <w:r w:rsidR="00EC36D7">
        <w:rPr>
          <w:rFonts w:ascii="Times New Roman" w:hAnsi="Times New Roman" w:cs="Times New Roman"/>
          <w:szCs w:val="21"/>
        </w:rPr>
        <w:t>后，体积变化量分别</w:t>
      </w:r>
      <w:r w:rsidR="00EC36D7" w:rsidRPr="009E7423">
        <w:rPr>
          <w:position w:val="-10"/>
        </w:rPr>
        <w:object w:dxaOrig="420" w:dyaOrig="320">
          <v:shape id="_x0000_i1031" type="#_x0000_t75" style="width:21pt;height:15.75pt" o:ole="">
            <v:imagedata r:id="rId30" o:title=""/>
          </v:shape>
          <o:OLEObject Type="Embed" ProgID="Equation.DSMT4" ShapeID="_x0000_i1031" DrawAspect="Content" ObjectID="_1557901908" r:id="rId31"/>
        </w:object>
      </w:r>
      <w:r w:rsidR="00EC36D7">
        <w:rPr>
          <w:rFonts w:hint="eastAsia"/>
        </w:rPr>
        <w:t>、</w:t>
      </w:r>
      <w:r w:rsidR="00EC36D7" w:rsidRPr="009E7423">
        <w:rPr>
          <w:position w:val="-10"/>
        </w:rPr>
        <w:object w:dxaOrig="420" w:dyaOrig="320">
          <v:shape id="_x0000_i1032" type="#_x0000_t75" style="width:21pt;height:15.75pt" o:ole="">
            <v:imagedata r:id="rId32" o:title=""/>
          </v:shape>
          <o:OLEObject Type="Embed" ProgID="Equation.DSMT4" ShapeID="_x0000_i1032" DrawAspect="Content" ObjectID="_1557901909" r:id="rId33"/>
        </w:object>
      </w:r>
      <w:r w:rsidR="00EC36D7">
        <w:rPr>
          <w:rFonts w:hint="eastAsia"/>
        </w:rPr>
        <w:t>，压强</w:t>
      </w:r>
      <w:r w:rsidR="00EC36D7">
        <w:t>变化量</w:t>
      </w:r>
      <w:r w:rsidR="00EC36D7" w:rsidRPr="009E7423">
        <w:rPr>
          <w:position w:val="-10"/>
        </w:rPr>
        <w:object w:dxaOrig="400" w:dyaOrig="320">
          <v:shape id="_x0000_i1033" type="#_x0000_t75" style="width:20.25pt;height:15.75pt" o:ole="">
            <v:imagedata r:id="rId34" o:title=""/>
          </v:shape>
          <o:OLEObject Type="Embed" ProgID="Equation.DSMT4" ShapeID="_x0000_i1033" DrawAspect="Content" ObjectID="_1557901910" r:id="rId35"/>
        </w:object>
      </w:r>
      <w:r w:rsidR="00EC36D7">
        <w:rPr>
          <w:rFonts w:hint="eastAsia"/>
        </w:rPr>
        <w:t>、</w:t>
      </w:r>
      <w:r w:rsidR="00EC36D7" w:rsidRPr="009E7423">
        <w:rPr>
          <w:position w:val="-10"/>
        </w:rPr>
        <w:object w:dxaOrig="400" w:dyaOrig="320">
          <v:shape id="_x0000_i1034" type="#_x0000_t75" style="width:20.25pt;height:15.75pt" o:ole="">
            <v:imagedata r:id="rId36" o:title=""/>
          </v:shape>
          <o:OLEObject Type="Embed" ProgID="Equation.DSMT4" ShapeID="_x0000_i1034" DrawAspect="Content" ObjectID="_1557901911" r:id="rId37"/>
        </w:object>
      </w:r>
      <w:r w:rsidR="00EC36D7">
        <w:rPr>
          <w:rFonts w:hint="eastAsia"/>
        </w:rPr>
        <w:t>，</w:t>
      </w:r>
      <w:r w:rsidR="00EC36D7">
        <w:t>对</w:t>
      </w:r>
      <w:r w:rsidR="00EC36D7">
        <w:rPr>
          <w:rFonts w:hint="eastAsia"/>
        </w:rPr>
        <w:t>液面</w:t>
      </w:r>
      <w:r w:rsidR="00EC36D7">
        <w:t>压力的变化量分别为</w:t>
      </w:r>
      <w:r w:rsidR="00EC36D7" w:rsidRPr="009E7423">
        <w:rPr>
          <w:position w:val="-10"/>
        </w:rPr>
        <w:object w:dxaOrig="400" w:dyaOrig="320">
          <v:shape id="_x0000_i1035" type="#_x0000_t75" style="width:20.25pt;height:15.75pt" o:ole="">
            <v:imagedata r:id="rId38" o:title=""/>
          </v:shape>
          <o:OLEObject Type="Embed" ProgID="Equation.DSMT4" ShapeID="_x0000_i1035" DrawAspect="Content" ObjectID="_1557901912" r:id="rId39"/>
        </w:object>
      </w:r>
      <w:r w:rsidR="00EC36D7">
        <w:rPr>
          <w:rFonts w:hint="eastAsia"/>
        </w:rPr>
        <w:t>、</w:t>
      </w:r>
      <w:r w:rsidR="00EC36D7" w:rsidRPr="009E7423">
        <w:rPr>
          <w:position w:val="-10"/>
        </w:rPr>
        <w:object w:dxaOrig="400" w:dyaOrig="320">
          <v:shape id="_x0000_i1036" type="#_x0000_t75" style="width:20.25pt;height:15.75pt" o:ole="">
            <v:imagedata r:id="rId40" o:title=""/>
          </v:shape>
          <o:OLEObject Type="Embed" ProgID="Equation.DSMT4" ShapeID="_x0000_i1036" DrawAspect="Content" ObjectID="_1557901913" r:id="rId41"/>
        </w:object>
      </w:r>
      <w:r w:rsidR="00EC36D7">
        <w:rPr>
          <w:rFonts w:hint="eastAsia"/>
        </w:rPr>
        <w:t>，</w:t>
      </w:r>
      <w:r w:rsidR="00EC36D7">
        <w:t>则</w:t>
      </w:r>
      <w:r w:rsidR="00EC36D7">
        <w:tab/>
      </w:r>
      <w:r w:rsidR="00EC36D7">
        <w:rPr>
          <w:rFonts w:hint="eastAsia"/>
        </w:rPr>
        <w:t>（</w:t>
      </w:r>
      <w:r w:rsidR="00EC36D7">
        <w:tab/>
      </w:r>
      <w:r w:rsidR="00EC36D7">
        <w:tab/>
      </w:r>
      <w:r w:rsidR="00EC36D7">
        <w:rPr>
          <w:rFonts w:hint="eastAsia"/>
        </w:rPr>
        <w:t>）</w:t>
      </w:r>
      <w:r w:rsidR="00702BC1">
        <w:rPr>
          <w:rFonts w:hint="eastAsia"/>
        </w:rPr>
        <w:t>（多选）</w:t>
      </w:r>
    </w:p>
    <w:p w:rsidR="00EC36D7" w:rsidRDefault="00EC36D7" w:rsidP="0055605D">
      <w:pPr>
        <w:spacing w:line="276" w:lineRule="auto"/>
        <w:ind w:firstLine="420"/>
      </w:pPr>
      <w:r>
        <w:rPr>
          <w:rFonts w:hint="eastAsia"/>
        </w:rPr>
        <w:t>A</w:t>
      </w:r>
      <w:r>
        <w:rPr>
          <w:rFonts w:hint="eastAsia"/>
          <w:kern w:val="0"/>
          <w:lang w:val="es-PY"/>
        </w:rPr>
        <w:t>．</w:t>
      </w:r>
      <w:r>
        <w:rPr>
          <w:rFonts w:hint="eastAsia"/>
        </w:rPr>
        <w:t>水银</w:t>
      </w:r>
      <w:r>
        <w:t>向上移动了一段距离</w:t>
      </w:r>
      <w:r>
        <w:tab/>
      </w:r>
      <w:r>
        <w:tab/>
      </w:r>
      <w:r w:rsidR="001A60D4">
        <w:tab/>
      </w:r>
      <w:r>
        <w:rPr>
          <w:rFonts w:hint="eastAsia"/>
        </w:rPr>
        <w:t>B</w:t>
      </w:r>
      <w:r>
        <w:rPr>
          <w:rFonts w:hint="eastAsia"/>
          <w:kern w:val="0"/>
          <w:lang w:val="es-PY"/>
        </w:rPr>
        <w:t>．</w:t>
      </w:r>
      <w:r w:rsidR="00702BC1" w:rsidRPr="009E7423">
        <w:rPr>
          <w:position w:val="-10"/>
        </w:rPr>
        <w:object w:dxaOrig="980" w:dyaOrig="320">
          <v:shape id="_x0000_i1037" type="#_x0000_t75" style="width:48.75pt;height:15.75pt" o:ole="">
            <v:imagedata r:id="rId42" o:title=""/>
          </v:shape>
          <o:OLEObject Type="Embed" ProgID="Equation.DSMT4" ShapeID="_x0000_i1037" DrawAspect="Content" ObjectID="_1557901914" r:id="rId43"/>
        </w:object>
      </w:r>
    </w:p>
    <w:p w:rsidR="00EC36D7" w:rsidRDefault="00EC36D7" w:rsidP="0055605D">
      <w:pPr>
        <w:spacing w:line="276" w:lineRule="auto"/>
        <w:ind w:firstLine="420"/>
      </w:pPr>
      <w:r>
        <w:rPr>
          <w:rFonts w:hint="eastAsia"/>
        </w:rPr>
        <w:t>C</w:t>
      </w:r>
      <w:r>
        <w:rPr>
          <w:rFonts w:hint="eastAsia"/>
          <w:kern w:val="0"/>
          <w:lang w:val="es-PY"/>
        </w:rPr>
        <w:t>．</w:t>
      </w:r>
      <w:r w:rsidR="00702BC1" w:rsidRPr="009E7423">
        <w:rPr>
          <w:position w:val="-10"/>
        </w:rPr>
        <w:object w:dxaOrig="940" w:dyaOrig="320">
          <v:shape id="_x0000_i1038" type="#_x0000_t75" style="width:47.25pt;height:15.75pt" o:ole="">
            <v:imagedata r:id="rId44" o:title=""/>
          </v:shape>
          <o:OLEObject Type="Embed" ProgID="Equation.DSMT4" ShapeID="_x0000_i1038" DrawAspect="Content" ObjectID="_1557901915" r:id="rId45"/>
        </w:object>
      </w:r>
      <w:r>
        <w:rPr>
          <w:noProof/>
        </w:rPr>
        <w:drawing>
          <wp:inline distT="0" distB="0" distL="0" distR="0">
            <wp:extent cx="9525" cy="9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 cy="9525"/>
                    </a:xfrm>
                    <a:prstGeom prst="rect">
                      <a:avLst/>
                    </a:prstGeom>
                  </pic:spPr>
                </pic:pic>
              </a:graphicData>
            </a:graphic>
          </wp:inline>
        </w:drawing>
      </w:r>
      <w:r>
        <w:rPr>
          <w:noProof/>
        </w:rPr>
        <w:drawing>
          <wp:inline distT="0" distB="0" distL="0" distR="0">
            <wp:extent cx="9525" cy="9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 cy="9525"/>
                    </a:xfrm>
                    <a:prstGeom prst="rect">
                      <a:avLst/>
                    </a:prstGeom>
                  </pic:spPr>
                </pic:pic>
              </a:graphicData>
            </a:graphic>
          </wp:inline>
        </w:drawing>
      </w:r>
      <w:r>
        <w:rPr>
          <w:noProof/>
        </w:rPr>
        <w:tab/>
      </w:r>
      <w:r>
        <w:rPr>
          <w:noProof/>
        </w:rPr>
        <w:tab/>
      </w:r>
      <w:r>
        <w:rPr>
          <w:noProof/>
        </w:rPr>
        <w:tab/>
      </w:r>
      <w:r>
        <w:rPr>
          <w:noProof/>
        </w:rPr>
        <w:tab/>
      </w:r>
      <w:r>
        <w:rPr>
          <w:noProof/>
        </w:rPr>
        <w:tab/>
      </w:r>
      <w:r w:rsidR="001A60D4">
        <w:rPr>
          <w:noProof/>
        </w:rPr>
        <w:tab/>
      </w:r>
      <w:r>
        <w:rPr>
          <w:rFonts w:hint="eastAsia"/>
        </w:rPr>
        <w:t>D</w:t>
      </w:r>
      <w:r>
        <w:rPr>
          <w:rFonts w:hint="eastAsia"/>
          <w:kern w:val="0"/>
          <w:lang w:val="es-PY"/>
        </w:rPr>
        <w:t>．</w:t>
      </w:r>
      <w:r w:rsidR="00702BC1" w:rsidRPr="009E7423">
        <w:rPr>
          <w:position w:val="-10"/>
        </w:rPr>
        <w:object w:dxaOrig="960" w:dyaOrig="320">
          <v:shape id="_x0000_i1039" type="#_x0000_t75" style="width:48.75pt;height:15.75pt" o:ole="">
            <v:imagedata r:id="rId47" o:title=""/>
          </v:shape>
          <o:OLEObject Type="Embed" ProgID="Equation.DSMT4" ShapeID="_x0000_i1039" DrawAspect="Content" ObjectID="_1557901916" r:id="rId48"/>
        </w:object>
      </w:r>
    </w:p>
    <w:p w:rsidR="00702BC1" w:rsidRDefault="00702BC1" w:rsidP="0055605D">
      <w:pPr>
        <w:spacing w:line="276" w:lineRule="auto"/>
        <w:jc w:val="left"/>
        <w:rPr>
          <w:rFonts w:ascii="Times New Roman" w:eastAsiaTheme="majorEastAsia" w:hAnsi="Times New Roman" w:cs="Times New Roman"/>
          <w:szCs w:val="21"/>
        </w:rPr>
      </w:pPr>
    </w:p>
    <w:p w:rsidR="00EC36D7" w:rsidRPr="00C947C7" w:rsidRDefault="00500961" w:rsidP="0055605D">
      <w:pPr>
        <w:spacing w:line="276" w:lineRule="auto"/>
        <w:rPr>
          <w:color w:val="000000" w:themeColor="text1"/>
        </w:rPr>
      </w:pPr>
      <w:r w:rsidRPr="00C947C7">
        <w:rPr>
          <w:rFonts w:asciiTheme="majorHAnsi" w:eastAsiaTheme="majorEastAsia" w:hAnsiTheme="majorEastAsia" w:cstheme="majorHAnsi" w:hint="eastAsia"/>
          <w:noProof/>
          <w:color w:val="000000" w:themeColor="text1"/>
          <w:szCs w:val="21"/>
        </w:rPr>
        <w:drawing>
          <wp:anchor distT="0" distB="0" distL="114300" distR="114300" simplePos="0" relativeHeight="251750400" behindDoc="0" locked="0" layoutInCell="1" allowOverlap="1">
            <wp:simplePos x="0" y="0"/>
            <wp:positionH relativeFrom="column">
              <wp:posOffset>4271645</wp:posOffset>
            </wp:positionH>
            <wp:positionV relativeFrom="paragraph">
              <wp:posOffset>527050</wp:posOffset>
            </wp:positionV>
            <wp:extent cx="866775" cy="876300"/>
            <wp:effectExtent l="19050" t="0" r="9525" b="0"/>
            <wp:wrapSquare wrapText="bothSides"/>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9"/>
                    <a:srcRect/>
                    <a:stretch>
                      <a:fillRect/>
                    </a:stretch>
                  </pic:blipFill>
                  <pic:spPr bwMode="auto">
                    <a:xfrm>
                      <a:off x="0" y="0"/>
                      <a:ext cx="866775" cy="876300"/>
                    </a:xfrm>
                    <a:prstGeom prst="rect">
                      <a:avLst/>
                    </a:prstGeom>
                    <a:noFill/>
                    <a:ln w="9525">
                      <a:noFill/>
                      <a:miter lim="800000"/>
                      <a:headEnd/>
                      <a:tailEnd/>
                    </a:ln>
                  </pic:spPr>
                </pic:pic>
              </a:graphicData>
            </a:graphic>
          </wp:anchor>
        </w:drawing>
      </w:r>
      <w:r w:rsidR="007F4A13" w:rsidRPr="00C947C7">
        <w:rPr>
          <w:rFonts w:asciiTheme="majorHAnsi" w:eastAsiaTheme="majorEastAsia" w:hAnsiTheme="majorEastAsia" w:cstheme="majorHAnsi" w:hint="eastAsia"/>
          <w:color w:val="000000" w:themeColor="text1"/>
          <w:szCs w:val="21"/>
        </w:rPr>
        <w:t>【例</w:t>
      </w:r>
      <w:r w:rsidR="007F4A13" w:rsidRPr="00C947C7">
        <w:rPr>
          <w:rFonts w:asciiTheme="majorHAnsi" w:eastAsiaTheme="majorEastAsia" w:hAnsiTheme="majorEastAsia" w:cstheme="majorHAnsi"/>
          <w:color w:val="000000" w:themeColor="text1"/>
          <w:szCs w:val="21"/>
        </w:rPr>
        <w:t>2</w:t>
      </w:r>
      <w:r w:rsidR="007F4A13" w:rsidRPr="00C947C7">
        <w:rPr>
          <w:rFonts w:asciiTheme="majorHAnsi" w:eastAsiaTheme="majorEastAsia" w:hAnsiTheme="majorEastAsia" w:cstheme="majorHAnsi" w:hint="eastAsia"/>
          <w:color w:val="000000" w:themeColor="text1"/>
          <w:szCs w:val="21"/>
        </w:rPr>
        <w:t>】</w:t>
      </w:r>
      <w:r w:rsidR="00EC36D7" w:rsidRPr="00C947C7">
        <w:rPr>
          <w:rFonts w:hint="eastAsia"/>
          <w:color w:val="000000" w:themeColor="text1"/>
        </w:rPr>
        <w:t>两端</w:t>
      </w:r>
      <w:r w:rsidR="00EC36D7" w:rsidRPr="00C947C7">
        <w:rPr>
          <w:color w:val="000000" w:themeColor="text1"/>
        </w:rPr>
        <w:t>封闭的</w:t>
      </w:r>
      <w:r w:rsidR="00EC36D7" w:rsidRPr="00C947C7">
        <w:rPr>
          <w:rFonts w:hint="eastAsia"/>
          <w:i/>
          <w:color w:val="000000" w:themeColor="text1"/>
        </w:rPr>
        <w:t>U</w:t>
      </w:r>
      <w:r w:rsidR="00EC36D7" w:rsidRPr="00C947C7">
        <w:rPr>
          <w:rFonts w:hint="eastAsia"/>
          <w:color w:val="000000" w:themeColor="text1"/>
        </w:rPr>
        <w:t>形</w:t>
      </w:r>
      <w:r w:rsidR="00EC36D7" w:rsidRPr="00C947C7">
        <w:rPr>
          <w:color w:val="000000" w:themeColor="text1"/>
        </w:rPr>
        <w:t>管竖直倒置，管内水银柱将空气柱</w:t>
      </w:r>
      <w:r w:rsidR="00EC36D7" w:rsidRPr="00C947C7">
        <w:rPr>
          <w:rFonts w:hint="eastAsia"/>
          <w:i/>
          <w:color w:val="000000" w:themeColor="text1"/>
        </w:rPr>
        <w:t>M</w:t>
      </w:r>
      <w:r w:rsidR="00EC36D7" w:rsidRPr="00C947C7">
        <w:rPr>
          <w:rFonts w:hint="eastAsia"/>
          <w:color w:val="000000" w:themeColor="text1"/>
        </w:rPr>
        <w:t>和</w:t>
      </w:r>
      <w:r w:rsidR="00EC36D7" w:rsidRPr="00C947C7">
        <w:rPr>
          <w:rFonts w:hint="eastAsia"/>
          <w:i/>
          <w:color w:val="000000" w:themeColor="text1"/>
        </w:rPr>
        <w:t>N</w:t>
      </w:r>
      <w:r w:rsidR="00EC36D7" w:rsidRPr="00C947C7">
        <w:rPr>
          <w:rFonts w:hint="eastAsia"/>
          <w:color w:val="000000" w:themeColor="text1"/>
        </w:rPr>
        <w:t>隔开</w:t>
      </w:r>
      <w:r w:rsidR="00EC36D7" w:rsidRPr="00C947C7">
        <w:rPr>
          <w:color w:val="000000" w:themeColor="text1"/>
        </w:rPr>
        <w:t>，当两空气柱的温度相同时，空气柱</w:t>
      </w:r>
      <w:r w:rsidR="00EC36D7" w:rsidRPr="00C947C7">
        <w:rPr>
          <w:rFonts w:hint="eastAsia"/>
          <w:i/>
          <w:color w:val="000000" w:themeColor="text1"/>
        </w:rPr>
        <w:t>M</w:t>
      </w:r>
      <w:r w:rsidR="00EC36D7" w:rsidRPr="00C947C7">
        <w:rPr>
          <w:rFonts w:hint="eastAsia"/>
          <w:color w:val="000000" w:themeColor="text1"/>
        </w:rPr>
        <w:t>较长</w:t>
      </w:r>
      <w:r w:rsidR="00EC36D7" w:rsidRPr="00C947C7">
        <w:rPr>
          <w:color w:val="000000" w:themeColor="text1"/>
        </w:rPr>
        <w:t>。现在</w:t>
      </w:r>
      <w:r w:rsidR="00EC36D7" w:rsidRPr="00C947C7">
        <w:rPr>
          <w:rFonts w:hint="eastAsia"/>
          <w:color w:val="000000" w:themeColor="text1"/>
        </w:rPr>
        <w:t>使</w:t>
      </w:r>
      <w:r w:rsidR="00EC36D7" w:rsidRPr="00C947C7">
        <w:rPr>
          <w:color w:val="000000" w:themeColor="text1"/>
        </w:rPr>
        <w:t>空气柱</w:t>
      </w:r>
      <w:r w:rsidR="00EC36D7" w:rsidRPr="00C947C7">
        <w:rPr>
          <w:rFonts w:hint="eastAsia"/>
          <w:i/>
          <w:color w:val="000000" w:themeColor="text1"/>
        </w:rPr>
        <w:t>M</w:t>
      </w:r>
      <w:r w:rsidR="00EA3A57" w:rsidRPr="00C947C7">
        <w:rPr>
          <w:rFonts w:hint="eastAsia"/>
          <w:color w:val="000000" w:themeColor="text1"/>
        </w:rPr>
        <w:t>、</w:t>
      </w:r>
      <w:r w:rsidR="00EC36D7" w:rsidRPr="00C947C7">
        <w:rPr>
          <w:rFonts w:hint="eastAsia"/>
          <w:i/>
          <w:color w:val="000000" w:themeColor="text1"/>
        </w:rPr>
        <w:t>N</w:t>
      </w:r>
      <w:r w:rsidR="00EC36D7" w:rsidRPr="00C947C7">
        <w:rPr>
          <w:rFonts w:hint="eastAsia"/>
          <w:color w:val="000000" w:themeColor="text1"/>
        </w:rPr>
        <w:t>的</w:t>
      </w:r>
      <w:r w:rsidR="00EC36D7" w:rsidRPr="00C947C7">
        <w:rPr>
          <w:color w:val="000000" w:themeColor="text1"/>
        </w:rPr>
        <w:t>温度分别升高</w:t>
      </w:r>
      <w:proofErr w:type="spellStart"/>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M</w:t>
      </w:r>
      <w:proofErr w:type="spellEnd"/>
      <w:r w:rsidR="00EC36D7" w:rsidRPr="00C947C7">
        <w:rPr>
          <w:rFonts w:hint="eastAsia"/>
          <w:color w:val="000000" w:themeColor="text1"/>
        </w:rPr>
        <w:t>和</w:t>
      </w:r>
      <w:proofErr w:type="spellStart"/>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N</w:t>
      </w:r>
      <w:proofErr w:type="spellEnd"/>
      <w:r w:rsidR="00EC36D7" w:rsidRPr="00C947C7">
        <w:rPr>
          <w:rFonts w:hint="eastAsia"/>
          <w:color w:val="000000" w:themeColor="text1"/>
        </w:rPr>
        <w:t>，</w:t>
      </w:r>
      <w:r w:rsidR="00EC36D7" w:rsidRPr="00C947C7">
        <w:rPr>
          <w:color w:val="000000" w:themeColor="text1"/>
        </w:rPr>
        <w:t>水银柱的位置</w:t>
      </w:r>
      <w:r w:rsidR="00EC36D7" w:rsidRPr="00C947C7">
        <w:rPr>
          <w:rFonts w:hint="eastAsia"/>
          <w:color w:val="000000" w:themeColor="text1"/>
        </w:rPr>
        <w:t>却</w:t>
      </w:r>
      <w:r w:rsidR="00EC36D7" w:rsidRPr="00C947C7">
        <w:rPr>
          <w:color w:val="000000" w:themeColor="text1"/>
        </w:rPr>
        <w:t>没有改变，则</w:t>
      </w:r>
      <w:proofErr w:type="spellStart"/>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M</w:t>
      </w:r>
      <w:proofErr w:type="spellEnd"/>
      <w:r w:rsidR="00EC36D7" w:rsidRPr="00C947C7">
        <w:rPr>
          <w:rFonts w:hint="eastAsia"/>
          <w:color w:val="000000" w:themeColor="text1"/>
        </w:rPr>
        <w:t>和</w:t>
      </w:r>
      <w:proofErr w:type="spellStart"/>
      <w:r w:rsidR="00C947C7" w:rsidRPr="00C947C7">
        <w:rPr>
          <w:rFonts w:asciiTheme="majorHAnsi" w:hAnsiTheme="majorHAnsi" w:cstheme="majorHAnsi"/>
          <w:bCs/>
          <w:iCs/>
          <w:color w:val="000000" w:themeColor="text1"/>
          <w:szCs w:val="21"/>
        </w:rPr>
        <w:t>Δ</w:t>
      </w:r>
      <w:r w:rsidR="00C947C7" w:rsidRPr="00C947C7">
        <w:rPr>
          <w:rFonts w:asciiTheme="majorHAnsi" w:hAnsiTheme="majorHAnsi" w:cstheme="majorHAnsi"/>
          <w:bCs/>
          <w:i/>
          <w:iCs/>
          <w:color w:val="000000" w:themeColor="text1"/>
          <w:szCs w:val="21"/>
        </w:rPr>
        <w:t>t</w:t>
      </w:r>
      <w:r w:rsidR="00C947C7" w:rsidRPr="00C947C7">
        <w:rPr>
          <w:rFonts w:asciiTheme="majorHAnsi" w:hAnsiTheme="majorHAnsi" w:cstheme="majorHAnsi"/>
          <w:bCs/>
          <w:i/>
          <w:iCs/>
          <w:color w:val="000000" w:themeColor="text1"/>
          <w:szCs w:val="21"/>
          <w:vertAlign w:val="subscript"/>
        </w:rPr>
        <w:t>N</w:t>
      </w:r>
      <w:proofErr w:type="spellEnd"/>
      <w:r w:rsidR="00EC36D7" w:rsidRPr="00C947C7">
        <w:rPr>
          <w:rFonts w:hint="eastAsia"/>
          <w:color w:val="000000" w:themeColor="text1"/>
        </w:rPr>
        <w:t>可能</w:t>
      </w:r>
      <w:r w:rsidR="00EC36D7" w:rsidRPr="00C947C7">
        <w:rPr>
          <w:color w:val="000000" w:themeColor="text1"/>
        </w:rPr>
        <w:t>分别为</w:t>
      </w:r>
      <w:r w:rsidR="00EC36D7" w:rsidRPr="00C947C7">
        <w:rPr>
          <w:color w:val="000000" w:themeColor="text1"/>
        </w:rPr>
        <w:tab/>
      </w:r>
      <w:r w:rsidR="00EC36D7" w:rsidRPr="00C947C7">
        <w:rPr>
          <w:rFonts w:hint="eastAsia"/>
          <w:color w:val="000000" w:themeColor="text1"/>
        </w:rPr>
        <w:t>（</w:t>
      </w:r>
      <w:r w:rsidR="00EC36D7" w:rsidRPr="00C947C7">
        <w:rPr>
          <w:color w:val="000000" w:themeColor="text1"/>
        </w:rPr>
        <w:tab/>
      </w:r>
      <w:r w:rsidR="00EC36D7" w:rsidRPr="00C947C7">
        <w:rPr>
          <w:color w:val="000000" w:themeColor="text1"/>
        </w:rPr>
        <w:tab/>
      </w:r>
      <w:r w:rsidR="00EC36D7" w:rsidRPr="00C947C7">
        <w:rPr>
          <w:rFonts w:hint="eastAsia"/>
          <w:color w:val="000000" w:themeColor="text1"/>
        </w:rPr>
        <w:t>）</w:t>
      </w:r>
      <w:r w:rsidR="005B4954" w:rsidRPr="00C947C7">
        <w:rPr>
          <w:rFonts w:hint="eastAsia"/>
          <w:color w:val="000000" w:themeColor="text1"/>
        </w:rPr>
        <w:t>（多选）</w:t>
      </w:r>
    </w:p>
    <w:p w:rsidR="00EC36D7" w:rsidRPr="00E65903" w:rsidRDefault="00EC36D7" w:rsidP="0055605D">
      <w:pPr>
        <w:spacing w:line="276" w:lineRule="auto"/>
        <w:ind w:left="420"/>
        <w:rPr>
          <w:rFonts w:ascii="Times New Roman" w:hAnsi="Times New Roman" w:cs="Times New Roman"/>
        </w:rPr>
      </w:pPr>
      <w:r>
        <w:rPr>
          <w:rFonts w:hint="eastAsia"/>
        </w:rPr>
        <w:t>A</w:t>
      </w:r>
      <w:r>
        <w:rPr>
          <w:rFonts w:hint="eastAsia"/>
          <w:kern w:val="0"/>
          <w:lang w:val="es-PY"/>
        </w:rPr>
        <w:t>．</w:t>
      </w:r>
      <w:r>
        <w:t>30</w:t>
      </w:r>
      <w:r>
        <w:rPr>
          <w:rFonts w:ascii="Times New Roman" w:hAnsi="Times New Roman" w:cs="Times New Roman"/>
        </w:rPr>
        <w:t>°C</w:t>
      </w:r>
      <w:r>
        <w:rPr>
          <w:rFonts w:ascii="Times New Roman" w:hAnsi="Times New Roman" w:cs="Times New Roman" w:hint="eastAsia"/>
        </w:rPr>
        <w:t>、</w:t>
      </w:r>
      <w:r>
        <w:t>20</w:t>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A60D4">
        <w:rPr>
          <w:rFonts w:ascii="Times New Roman" w:hAnsi="Times New Roman" w:cs="Times New Roman"/>
        </w:rPr>
        <w:tab/>
      </w:r>
      <w:r>
        <w:rPr>
          <w:rFonts w:hint="eastAsia"/>
        </w:rPr>
        <w:t>B</w:t>
      </w:r>
      <w:r>
        <w:rPr>
          <w:rFonts w:hint="eastAsia"/>
          <w:kern w:val="0"/>
          <w:lang w:val="es-PY"/>
        </w:rPr>
        <w:t>．</w:t>
      </w:r>
      <w:r>
        <w:t>20</w:t>
      </w:r>
      <w:r>
        <w:rPr>
          <w:rFonts w:ascii="Times New Roman" w:hAnsi="Times New Roman" w:cs="Times New Roman"/>
        </w:rPr>
        <w:t>°C</w:t>
      </w:r>
      <w:r>
        <w:rPr>
          <w:rFonts w:ascii="Times New Roman" w:hAnsi="Times New Roman" w:cs="Times New Roman" w:hint="eastAsia"/>
        </w:rPr>
        <w:t>、</w:t>
      </w:r>
      <w:r>
        <w:t>30</w:t>
      </w:r>
      <w:r>
        <w:rPr>
          <w:rFonts w:ascii="Times New Roman" w:hAnsi="Times New Roman" w:cs="Times New Roman"/>
        </w:rPr>
        <w:t>°C</w:t>
      </w:r>
    </w:p>
    <w:p w:rsidR="00EC36D7" w:rsidRPr="00577730" w:rsidRDefault="00EC36D7" w:rsidP="0055605D">
      <w:pPr>
        <w:spacing w:line="276" w:lineRule="auto"/>
        <w:ind w:firstLine="420"/>
        <w:rPr>
          <w:rFonts w:ascii="Times New Roman" w:hAnsi="Times New Roman" w:cs="Times New Roman"/>
        </w:rPr>
      </w:pPr>
      <w:r>
        <w:rPr>
          <w:rFonts w:hint="eastAsia"/>
        </w:rPr>
        <w:t>C</w:t>
      </w:r>
      <w:r>
        <w:rPr>
          <w:rFonts w:hint="eastAsia"/>
          <w:kern w:val="0"/>
          <w:lang w:val="es-PY"/>
        </w:rPr>
        <w:t>．</w:t>
      </w:r>
      <w:r>
        <w:t>40</w:t>
      </w:r>
      <w:r>
        <w:rPr>
          <w:rFonts w:ascii="Times New Roman" w:hAnsi="Times New Roman" w:cs="Times New Roman"/>
        </w:rPr>
        <w:t>°C</w:t>
      </w:r>
      <w:r>
        <w:rPr>
          <w:rFonts w:ascii="Times New Roman" w:hAnsi="Times New Roman" w:cs="Times New Roman" w:hint="eastAsia"/>
        </w:rPr>
        <w:t>、</w:t>
      </w:r>
      <w:r>
        <w:t>30</w:t>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A60D4">
        <w:rPr>
          <w:rFonts w:ascii="Times New Roman" w:hAnsi="Times New Roman" w:cs="Times New Roman"/>
        </w:rPr>
        <w:tab/>
      </w:r>
      <w:r>
        <w:rPr>
          <w:rFonts w:hint="eastAsia"/>
        </w:rPr>
        <w:t>D</w:t>
      </w:r>
      <w:r>
        <w:rPr>
          <w:rFonts w:hint="eastAsia"/>
          <w:kern w:val="0"/>
          <w:lang w:val="es-PY"/>
        </w:rPr>
        <w:t>．</w:t>
      </w:r>
      <w:r>
        <w:t>30</w:t>
      </w:r>
      <w:r>
        <w:rPr>
          <w:rFonts w:ascii="Times New Roman" w:hAnsi="Times New Roman" w:cs="Times New Roman"/>
        </w:rPr>
        <w:t>°C</w:t>
      </w:r>
      <w:r>
        <w:rPr>
          <w:rFonts w:ascii="Times New Roman" w:hAnsi="Times New Roman" w:cs="Times New Roman" w:hint="eastAsia"/>
        </w:rPr>
        <w:t>、</w:t>
      </w:r>
      <w:r>
        <w:t>40</w:t>
      </w:r>
      <w:r>
        <w:rPr>
          <w:rFonts w:ascii="Times New Roman" w:hAnsi="Times New Roman" w:cs="Times New Roman"/>
        </w:rPr>
        <w:t>°C</w:t>
      </w:r>
    </w:p>
    <w:p w:rsidR="00721FCB" w:rsidRDefault="00721FCB" w:rsidP="0055605D">
      <w:pPr>
        <w:spacing w:line="276" w:lineRule="auto"/>
        <w:rPr>
          <w:rFonts w:asciiTheme="majorHAnsi" w:eastAsiaTheme="majorEastAsia" w:hAnsiTheme="majorEastAsia" w:cstheme="majorHAnsi"/>
          <w:color w:val="FF0000"/>
          <w:szCs w:val="21"/>
        </w:rPr>
      </w:pPr>
    </w:p>
    <w:p w:rsidR="00721FCB" w:rsidRDefault="00721FCB" w:rsidP="0055605D">
      <w:pPr>
        <w:spacing w:line="276" w:lineRule="auto"/>
        <w:rPr>
          <w:rFonts w:ascii="Times New Roman" w:hAnsi="Times New Roman" w:cs="Times New Roman"/>
          <w:szCs w:val="21"/>
        </w:rPr>
      </w:pPr>
    </w:p>
    <w:p w:rsidR="001E4CB4" w:rsidRPr="00C947C7" w:rsidRDefault="00C947C7" w:rsidP="001E4CB4">
      <w:pPr>
        <w:spacing w:line="276" w:lineRule="auto"/>
        <w:rPr>
          <w:rFonts w:ascii="Times New Roman" w:hAnsi="Times New Roman" w:cs="Times New Roman"/>
          <w:szCs w:val="21"/>
        </w:rPr>
      </w:pPr>
      <w:r>
        <w:rPr>
          <w:rFonts w:ascii="Times New Roman" w:hAnsi="Times New Roman" w:cs="Times New Roman" w:hint="eastAsia"/>
          <w:bCs/>
          <w:szCs w:val="21"/>
        </w:rPr>
        <w:t>【例</w:t>
      </w:r>
      <w:r>
        <w:rPr>
          <w:rFonts w:ascii="Times New Roman" w:hAnsi="Times New Roman" w:cs="Times New Roman" w:hint="eastAsia"/>
          <w:bCs/>
          <w:szCs w:val="21"/>
        </w:rPr>
        <w:t>3</w:t>
      </w:r>
      <w:r>
        <w:rPr>
          <w:rFonts w:ascii="Times New Roman" w:hAnsi="Times New Roman" w:cs="Times New Roman" w:hint="eastAsia"/>
          <w:bCs/>
          <w:szCs w:val="21"/>
        </w:rPr>
        <w:t>】</w:t>
      </w:r>
      <w:r w:rsidR="001E4CB4" w:rsidRPr="00C947C7">
        <w:rPr>
          <w:rFonts w:ascii="Times New Roman" w:hAnsi="Times New Roman" w:cs="Times New Roman" w:hint="eastAsia"/>
          <w:bCs/>
          <w:szCs w:val="21"/>
        </w:rPr>
        <w:t>如图所示，四支两端封闭、粗细均匀的玻璃管内的空</w:t>
      </w:r>
      <w:r w:rsidR="001E4CB4" w:rsidRPr="00C947C7">
        <w:rPr>
          <w:rFonts w:ascii="Times New Roman" w:hAnsi="Times New Roman" w:cs="Times New Roman"/>
          <w:bCs/>
          <w:szCs w:val="21"/>
        </w:rPr>
        <w:t>气</w:t>
      </w:r>
      <w:proofErr w:type="gramStart"/>
      <w:r w:rsidR="001E4CB4" w:rsidRPr="00C947C7">
        <w:rPr>
          <w:rFonts w:ascii="Times New Roman" w:hAnsi="Times New Roman" w:cs="Times New Roman"/>
          <w:bCs/>
          <w:szCs w:val="21"/>
        </w:rPr>
        <w:t>被一段</w:t>
      </w:r>
      <w:proofErr w:type="gramEnd"/>
      <w:r w:rsidR="001E4CB4" w:rsidRPr="00C947C7">
        <w:rPr>
          <w:rFonts w:ascii="Times New Roman" w:hAnsi="Times New Roman" w:cs="Times New Roman"/>
          <w:bCs/>
          <w:szCs w:val="21"/>
        </w:rPr>
        <w:t>水银柱隔开，按图中标明的条件，当玻璃管水平放置时，水银柱处于静止状态．如果管内两端的空气都升高相同的温度，则水银柱向左移动的是</w:t>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w:t>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）（多选）</w:t>
      </w:r>
    </w:p>
    <w:p w:rsidR="001E4CB4" w:rsidRPr="00C947C7" w:rsidRDefault="001E4CB4" w:rsidP="002F4B32">
      <w:pPr>
        <w:spacing w:line="276" w:lineRule="auto"/>
        <w:jc w:val="center"/>
        <w:rPr>
          <w:rFonts w:ascii="Times New Roman" w:hAnsi="Times New Roman" w:cs="Times New Roman"/>
          <w:szCs w:val="21"/>
        </w:rPr>
      </w:pPr>
      <w:r w:rsidRPr="00C947C7">
        <w:rPr>
          <w:rFonts w:ascii="Times New Roman" w:hAnsi="Times New Roman" w:cs="Times New Roman" w:hint="eastAsia"/>
          <w:noProof/>
          <w:szCs w:val="21"/>
        </w:rPr>
        <w:drawing>
          <wp:inline distT="0" distB="0" distL="0" distR="0">
            <wp:extent cx="5609524" cy="714286"/>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0"/>
                    <a:stretch>
                      <a:fillRect/>
                    </a:stretch>
                  </pic:blipFill>
                  <pic:spPr bwMode="auto">
                    <a:xfrm>
                      <a:off x="0" y="0"/>
                      <a:ext cx="5609524" cy="714286"/>
                    </a:xfrm>
                    <a:prstGeom prst="rect">
                      <a:avLst/>
                    </a:prstGeom>
                    <a:noFill/>
                    <a:ln w="9525">
                      <a:noFill/>
                      <a:miter lim="800000"/>
                      <a:headEnd/>
                      <a:tailEnd/>
                    </a:ln>
                  </pic:spPr>
                </pic:pic>
              </a:graphicData>
            </a:graphic>
          </wp:inline>
        </w:drawing>
      </w:r>
    </w:p>
    <w:p w:rsidR="001E4CB4" w:rsidRDefault="001E4CB4" w:rsidP="0055605D">
      <w:pPr>
        <w:spacing w:line="276" w:lineRule="auto"/>
        <w:rPr>
          <w:rFonts w:ascii="Times New Roman" w:hAnsi="Times New Roman" w:cs="Times New Roman"/>
          <w:szCs w:val="21"/>
        </w:rPr>
      </w:pPr>
    </w:p>
    <w:p w:rsidR="003A2504" w:rsidRDefault="003C0127" w:rsidP="0055605D">
      <w:pPr>
        <w:spacing w:line="276" w:lineRule="auto"/>
        <w:jc w:val="left"/>
        <w:rPr>
          <w:rFonts w:ascii="Times New Roman" w:hAnsi="Times New Roman" w:cs="Times New Roman"/>
          <w:szCs w:val="21"/>
        </w:rPr>
      </w:pPr>
      <w:r w:rsidRPr="003C0127">
        <w:rPr>
          <w:rFonts w:ascii="Times New Roman" w:hAnsi="Times New Roman" w:cs="Times New Roman"/>
          <w:noProof/>
          <w:color w:val="FF0000"/>
          <w:szCs w:val="21"/>
        </w:rPr>
      </w:r>
      <w:r w:rsidRPr="003C0127">
        <w:rPr>
          <w:rFonts w:ascii="Times New Roman" w:hAnsi="Times New Roman" w:cs="Times New Roman"/>
          <w:noProof/>
          <w:color w:val="FF0000"/>
          <w:szCs w:val="21"/>
        </w:rPr>
        <w:pict>
          <v:group id="_x0000_s1105" style="width:127.05pt;height:49.5pt;mso-position-horizontal-relative:char;mso-position-vertical-relative:line" coordorigin="1849,10974" coordsize="2541,990">
            <v:shape id="图片 60" o:spid="_x0000_s110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74O/DAAAA3QAAAA8AAABkcnMvZG93bnJldi54bWxET01rwkAQvRf8D8sI3upGkVaiq6hQ6CW0&#10;VQ8eh+yYjWZnQ3ZNor++Wyh4m8f7nOW6t5VoqfGlYwWTcQKCOHe65ELB8fDxOgfhA7LGyjEpuJOH&#10;9WrwssRUu45/qN2HQsQQ9ikqMCHUqZQ+N2TRj11NHLmzayyGCJtC6ga7GG4rOU2SN2mx5NhgsKad&#10;ofy6v1kFu/lleztdruZ71umHabOMvmSm1GjYbxYgAvXhKf53f+o4P5m+w9838QS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g78MAAADdAAAADwAAAAAAAAAAAAAAAACf&#10;AgAAZHJzL2Rvd25yZXYueG1sUEsFBgAAAAAEAAQA9wAAAI8DAAAAAA==&#10;">
              <v:imagedata r:id="rId15" o:title=""/>
              <v:path arrowok="t"/>
            </v:shape>
            <v:shape id="文本框 61" o:spid="_x0000_s110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72sgA&#10;AADdAAAADwAAAGRycy9kb3ducmV2LnhtbESPT2vCQBDF7wW/wzJCL6VuVGpL6ioi/Yc3TVvxNmSn&#10;STA7G7LbJH5751DobYb35r3fLNeDq1VHbag8G5hOElDEubcVFwY+s9f7J1AhIlusPZOBCwVYr0Y3&#10;S0yt73lP3SEWSkI4pGigjLFJtQ55SQ7DxDfEov341mGUtS20bbGXcFfrWZIstMOKpaHEhrYl5efD&#10;rzNwuiuOuzC8ffXzh3nz8t5lj982M+Z2PGyeQUUa4r/57/rDCn4yE1z5Rkb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E/vayAAAAN0AAAAPAAAAAAAAAAAAAAAAAJgCAABk&#10;cnMvZG93bnJldi54bWxQSwUGAAAAAAQABAD1AAAAjQMAAAAA&#10;" fillcolor="white [3201]" stroked="f" strokeweight=".5pt">
              <v:textbox>
                <w:txbxContent>
                  <w:p w:rsidR="002F4B32" w:rsidRDefault="002F4B32" w:rsidP="00EC36D7">
                    <w:pPr>
                      <w:rPr>
                        <w:rFonts w:ascii="幼圆" w:eastAsia="幼圆"/>
                        <w:b/>
                        <w:sz w:val="24"/>
                        <w:szCs w:val="24"/>
                      </w:rPr>
                    </w:pPr>
                    <w:r>
                      <w:rPr>
                        <w:rFonts w:ascii="幼圆" w:eastAsia="幼圆" w:hint="eastAsia"/>
                        <w:b/>
                        <w:sz w:val="24"/>
                        <w:szCs w:val="24"/>
                      </w:rPr>
                      <w:t>课堂练习</w:t>
                    </w:r>
                  </w:p>
                  <w:p w:rsidR="002F4B32" w:rsidRDefault="002F4B32" w:rsidP="00EC36D7">
                    <w:pPr>
                      <w:rPr>
                        <w:rFonts w:ascii="幼圆" w:eastAsia="幼圆"/>
                        <w:b/>
                        <w:sz w:val="24"/>
                        <w:szCs w:val="24"/>
                      </w:rPr>
                    </w:pPr>
                  </w:p>
                </w:txbxContent>
              </v:textbox>
            </v:shape>
            <w10:wrap type="none"/>
            <w10:anchorlock/>
          </v:group>
        </w:pict>
      </w:r>
    </w:p>
    <w:p w:rsidR="00BF03E2" w:rsidRPr="00BF03E2" w:rsidRDefault="00C947C7" w:rsidP="00BF03E2">
      <w:pPr>
        <w:spacing w:line="276" w:lineRule="auto"/>
        <w:rPr>
          <w:rFonts w:ascii="Times New Roman" w:hAnsi="Times New Roman" w:cs="Times New Roman"/>
          <w:bCs/>
          <w:iCs/>
          <w:color w:val="000000" w:themeColor="text1"/>
          <w:szCs w:val="21"/>
        </w:rPr>
      </w:pPr>
      <w:r>
        <w:rPr>
          <w:rFonts w:ascii="Times New Roman" w:hAnsi="Times New Roman" w:cs="Times New Roman" w:hint="eastAsia"/>
          <w:bCs/>
          <w:iCs/>
          <w:color w:val="000000" w:themeColor="text1"/>
          <w:szCs w:val="21"/>
        </w:rPr>
        <w:t>1</w:t>
      </w:r>
      <w:r>
        <w:rPr>
          <w:rFonts w:ascii="Times New Roman" w:hAnsi="Times New Roman" w:cs="Times New Roman" w:hint="eastAsia"/>
          <w:bCs/>
          <w:iCs/>
          <w:color w:val="000000" w:themeColor="text1"/>
          <w:szCs w:val="21"/>
        </w:rPr>
        <w:t>、</w:t>
      </w:r>
      <w:r w:rsidR="00BF03E2" w:rsidRPr="00BF03E2">
        <w:rPr>
          <w:rFonts w:ascii="Times New Roman" w:hAnsi="Times New Roman" w:cs="Times New Roman" w:hint="eastAsia"/>
          <w:bCs/>
          <w:iCs/>
          <w:color w:val="000000" w:themeColor="text1"/>
          <w:szCs w:val="21"/>
        </w:rPr>
        <w:t>在</w:t>
      </w:r>
      <w:proofErr w:type="gramStart"/>
      <w:r w:rsidR="00BF03E2" w:rsidRPr="00BF03E2">
        <w:rPr>
          <w:rFonts w:ascii="Times New Roman" w:hAnsi="Times New Roman" w:cs="Times New Roman" w:hint="eastAsia"/>
          <w:bCs/>
          <w:iCs/>
          <w:color w:val="000000" w:themeColor="text1"/>
          <w:szCs w:val="21"/>
        </w:rPr>
        <w:t>一</w:t>
      </w:r>
      <w:proofErr w:type="gramEnd"/>
      <w:r w:rsidR="00BF03E2" w:rsidRPr="00BF03E2">
        <w:rPr>
          <w:rFonts w:ascii="Times New Roman" w:hAnsi="Times New Roman" w:cs="Times New Roman" w:hint="eastAsia"/>
          <w:bCs/>
          <w:iCs/>
          <w:color w:val="000000" w:themeColor="text1"/>
          <w:szCs w:val="21"/>
        </w:rPr>
        <w:t>粗细均匀且两端封闭的</w:t>
      </w:r>
      <w:r w:rsidR="00BF03E2" w:rsidRPr="00C276EA">
        <w:rPr>
          <w:rFonts w:ascii="Times New Roman" w:hAnsi="Times New Roman" w:cs="Times New Roman"/>
          <w:bCs/>
          <w:i/>
          <w:iCs/>
          <w:color w:val="000000" w:themeColor="text1"/>
          <w:szCs w:val="21"/>
        </w:rPr>
        <w:t>U</w:t>
      </w:r>
      <w:r w:rsidR="00BF03E2" w:rsidRPr="00BF03E2">
        <w:rPr>
          <w:rFonts w:ascii="Times New Roman" w:hAnsi="Times New Roman" w:cs="Times New Roman" w:hint="eastAsia"/>
          <w:bCs/>
          <w:iCs/>
          <w:color w:val="000000" w:themeColor="text1"/>
          <w:szCs w:val="21"/>
        </w:rPr>
        <w:t>形玻璃管内，装有一段水银柱，将</w:t>
      </w:r>
      <w:r w:rsidR="00BF03E2" w:rsidRPr="00BF03E2">
        <w:rPr>
          <w:rFonts w:ascii="Times New Roman" w:hAnsi="Times New Roman" w:cs="Times New Roman"/>
          <w:bCs/>
          <w:i/>
          <w:iCs/>
          <w:color w:val="000000" w:themeColor="text1"/>
          <w:szCs w:val="21"/>
        </w:rPr>
        <w:t>A</w:t>
      </w:r>
      <w:r w:rsidR="00BF03E2" w:rsidRPr="00BF03E2">
        <w:rPr>
          <w:rFonts w:ascii="Times New Roman" w:hAnsi="Times New Roman" w:cs="Times New Roman" w:hint="eastAsia"/>
          <w:bCs/>
          <w:iCs/>
          <w:color w:val="000000" w:themeColor="text1"/>
          <w:szCs w:val="21"/>
        </w:rPr>
        <w:t>和</w:t>
      </w:r>
      <w:r w:rsidR="00BF03E2" w:rsidRPr="00BF03E2">
        <w:rPr>
          <w:rFonts w:ascii="Times New Roman" w:hAnsi="Times New Roman" w:cs="Times New Roman"/>
          <w:bCs/>
          <w:i/>
          <w:iCs/>
          <w:color w:val="000000" w:themeColor="text1"/>
          <w:szCs w:val="21"/>
        </w:rPr>
        <w:t>B</w:t>
      </w:r>
      <w:r w:rsidR="00BF03E2" w:rsidRPr="00BF03E2">
        <w:rPr>
          <w:rFonts w:ascii="Times New Roman" w:hAnsi="Times New Roman" w:cs="Times New Roman" w:hint="eastAsia"/>
          <w:bCs/>
          <w:iCs/>
          <w:color w:val="000000" w:themeColor="text1"/>
          <w:szCs w:val="21"/>
        </w:rPr>
        <w:t>两端的气体隔开，如图所示。在室温下，</w:t>
      </w:r>
      <w:r w:rsidR="00BF03E2" w:rsidRPr="00BF03E2">
        <w:rPr>
          <w:rFonts w:ascii="Times New Roman" w:hAnsi="Times New Roman" w:cs="Times New Roman"/>
          <w:bCs/>
          <w:i/>
          <w:iCs/>
          <w:color w:val="000000" w:themeColor="text1"/>
          <w:szCs w:val="21"/>
        </w:rPr>
        <w:t>A</w:t>
      </w:r>
      <w:r w:rsidR="00BF03E2" w:rsidRPr="00BF03E2">
        <w:rPr>
          <w:rFonts w:ascii="Times New Roman" w:hAnsi="Times New Roman" w:cs="Times New Roman" w:hint="eastAsia"/>
          <w:bCs/>
          <w:iCs/>
          <w:color w:val="000000" w:themeColor="text1"/>
          <w:szCs w:val="21"/>
        </w:rPr>
        <w:t>、</w:t>
      </w:r>
      <w:r w:rsidR="00BF03E2" w:rsidRPr="00BF03E2">
        <w:rPr>
          <w:rFonts w:ascii="Times New Roman" w:hAnsi="Times New Roman" w:cs="Times New Roman"/>
          <w:bCs/>
          <w:i/>
          <w:iCs/>
          <w:color w:val="000000" w:themeColor="text1"/>
          <w:szCs w:val="21"/>
        </w:rPr>
        <w:t>B</w:t>
      </w:r>
      <w:r w:rsidR="00BF03E2" w:rsidRPr="00BF03E2">
        <w:rPr>
          <w:rFonts w:ascii="Times New Roman" w:hAnsi="Times New Roman" w:cs="Times New Roman" w:hint="eastAsia"/>
          <w:bCs/>
          <w:iCs/>
          <w:color w:val="000000" w:themeColor="text1"/>
          <w:szCs w:val="21"/>
        </w:rPr>
        <w:t>两端的气体体积都是</w:t>
      </w:r>
      <w:r w:rsidR="00BF03E2" w:rsidRPr="00E87751">
        <w:rPr>
          <w:rFonts w:ascii="Times New Roman" w:hAnsi="Times New Roman" w:cs="Times New Roman"/>
          <w:bCs/>
          <w:i/>
          <w:iCs/>
          <w:color w:val="000000" w:themeColor="text1"/>
          <w:szCs w:val="21"/>
        </w:rPr>
        <w:t>V</w:t>
      </w:r>
      <w:r w:rsidR="00BF03E2" w:rsidRPr="00BF03E2">
        <w:rPr>
          <w:rFonts w:ascii="Times New Roman" w:hAnsi="Times New Roman" w:cs="Times New Roman" w:hint="eastAsia"/>
          <w:bCs/>
          <w:iCs/>
          <w:color w:val="000000" w:themeColor="text1"/>
          <w:szCs w:val="21"/>
        </w:rPr>
        <w:t>，管内水银面的高度差为</w:t>
      </w:r>
      <w:proofErr w:type="spellStart"/>
      <w:r w:rsidR="00BF03E2" w:rsidRPr="00BF03E2">
        <w:rPr>
          <w:rFonts w:ascii="Times New Roman" w:hAnsi="Times New Roman" w:cs="Times New Roman"/>
          <w:bCs/>
          <w:iCs/>
          <w:color w:val="000000" w:themeColor="text1"/>
          <w:szCs w:val="21"/>
        </w:rPr>
        <w:t>Δ</w:t>
      </w:r>
      <w:r w:rsidR="00BF03E2" w:rsidRPr="00BF03E2">
        <w:rPr>
          <w:rFonts w:ascii="Times New Roman" w:hAnsi="Times New Roman" w:cs="Times New Roman"/>
          <w:bCs/>
          <w:i/>
          <w:iCs/>
          <w:color w:val="000000" w:themeColor="text1"/>
          <w:szCs w:val="21"/>
        </w:rPr>
        <w:t>h</w:t>
      </w:r>
      <w:proofErr w:type="spellEnd"/>
      <w:r w:rsidR="00BF03E2" w:rsidRPr="00BF03E2">
        <w:rPr>
          <w:rFonts w:ascii="Times New Roman" w:hAnsi="Times New Roman" w:cs="Times New Roman" w:hint="eastAsia"/>
          <w:bCs/>
          <w:iCs/>
          <w:color w:val="000000" w:themeColor="text1"/>
          <w:szCs w:val="21"/>
        </w:rPr>
        <w:t>，现将它竖直地全部浸没在沸水中，高度差</w:t>
      </w:r>
      <w:proofErr w:type="spellStart"/>
      <w:r w:rsidR="00BF03E2" w:rsidRPr="00BF03E2">
        <w:rPr>
          <w:rFonts w:ascii="Times New Roman" w:hAnsi="Times New Roman" w:cs="Times New Roman"/>
          <w:bCs/>
          <w:iCs/>
          <w:color w:val="000000" w:themeColor="text1"/>
          <w:szCs w:val="21"/>
        </w:rPr>
        <w:t>Δ</w:t>
      </w:r>
      <w:r w:rsidR="00BF03E2" w:rsidRPr="00BF03E2">
        <w:rPr>
          <w:rFonts w:ascii="Times New Roman" w:hAnsi="Times New Roman" w:cs="Times New Roman"/>
          <w:bCs/>
          <w:i/>
          <w:iCs/>
          <w:color w:val="000000" w:themeColor="text1"/>
          <w:szCs w:val="21"/>
        </w:rPr>
        <w:t>h</w:t>
      </w:r>
      <w:proofErr w:type="spellEnd"/>
      <w:r w:rsidR="00BF03E2" w:rsidRPr="00BF03E2">
        <w:rPr>
          <w:rFonts w:ascii="Times New Roman" w:hAnsi="Times New Roman" w:cs="Times New Roman" w:hint="eastAsia"/>
          <w:bCs/>
          <w:iCs/>
          <w:color w:val="000000" w:themeColor="text1"/>
          <w:szCs w:val="21"/>
        </w:rPr>
        <w:t>怎么变化？</w:t>
      </w:r>
    </w:p>
    <w:p w:rsidR="00BF03E2" w:rsidRPr="00BF03E2" w:rsidRDefault="00BF03E2" w:rsidP="00BF03E2">
      <w:pPr>
        <w:spacing w:line="276" w:lineRule="auto"/>
        <w:jc w:val="left"/>
        <w:rPr>
          <w:rFonts w:ascii="Times New Roman" w:hAnsi="Times New Roman" w:cs="Times New Roman"/>
          <w:bCs/>
          <w:iCs/>
          <w:color w:val="FF0000"/>
          <w:szCs w:val="21"/>
        </w:rPr>
      </w:pPr>
      <w:r w:rsidRPr="00BF03E2">
        <w:rPr>
          <w:rFonts w:ascii="Times New Roman" w:hAnsi="Times New Roman" w:cs="Times New Roman" w:hint="eastAsia"/>
          <w:bCs/>
          <w:iCs/>
          <w:noProof/>
          <w:color w:val="FF0000"/>
          <w:szCs w:val="21"/>
        </w:rPr>
        <w:drawing>
          <wp:anchor distT="0" distB="0" distL="114300" distR="114300" simplePos="0" relativeHeight="251768832" behindDoc="0" locked="0" layoutInCell="1" allowOverlap="1">
            <wp:simplePos x="0" y="0"/>
            <wp:positionH relativeFrom="column">
              <wp:posOffset>4004945</wp:posOffset>
            </wp:positionH>
            <wp:positionV relativeFrom="paragraph">
              <wp:posOffset>6985</wp:posOffset>
            </wp:positionV>
            <wp:extent cx="972185" cy="970280"/>
            <wp:effectExtent l="19050" t="0" r="0" b="0"/>
            <wp:wrapSquare wrapText="bothSides"/>
            <wp:docPr id="13" name="图片 2" descr="8-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3" descr="8-38.TIF"/>
                    <pic:cNvPicPr>
                      <a:picLocks noChangeAspect="1" noChangeArrowheads="1"/>
                    </pic:cNvPicPr>
                  </pic:nvPicPr>
                  <pic:blipFill>
                    <a:blip r:embed="rId51" r:link="rId52"/>
                    <a:stretch>
                      <a:fillRect/>
                    </a:stretch>
                  </pic:blipFill>
                  <pic:spPr bwMode="auto">
                    <a:xfrm>
                      <a:off x="0" y="0"/>
                      <a:ext cx="972185" cy="970280"/>
                    </a:xfrm>
                    <a:prstGeom prst="rect">
                      <a:avLst/>
                    </a:prstGeom>
                    <a:noFill/>
                    <a:ln w="9525">
                      <a:noFill/>
                      <a:miter lim="800000"/>
                      <a:headEnd/>
                      <a:tailEnd/>
                    </a:ln>
                  </pic:spPr>
                </pic:pic>
              </a:graphicData>
            </a:graphic>
          </wp:anchor>
        </w:drawing>
      </w:r>
    </w:p>
    <w:p w:rsidR="00BF03E2" w:rsidRPr="00BF03E2" w:rsidRDefault="00BF03E2" w:rsidP="00BF03E2">
      <w:pPr>
        <w:spacing w:line="276" w:lineRule="auto"/>
        <w:jc w:val="left"/>
        <w:rPr>
          <w:rFonts w:ascii="Times New Roman" w:hAnsi="Times New Roman" w:cs="Times New Roman"/>
          <w:bCs/>
          <w:iCs/>
          <w:color w:val="FF0000"/>
          <w:szCs w:val="21"/>
        </w:rPr>
      </w:pPr>
    </w:p>
    <w:p w:rsidR="00BF03E2" w:rsidRDefault="00BF03E2"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2B0A6E" w:rsidRDefault="00BF03E2" w:rsidP="002B0A6E">
      <w:pPr>
        <w:spacing w:line="276" w:lineRule="auto"/>
        <w:rPr>
          <w:rFonts w:ascii="Times New Roman" w:hAnsi="Times New Roman" w:cs="Times New Roman"/>
        </w:rPr>
      </w:pPr>
      <w:r>
        <w:rPr>
          <w:rFonts w:ascii="Times New Roman" w:hAnsi="Times New Roman" w:cs="Times New Roman" w:hint="eastAsia"/>
          <w:szCs w:val="21"/>
        </w:rPr>
        <w:t>2</w:t>
      </w:r>
      <w:r w:rsidR="002B0A6E">
        <w:rPr>
          <w:rFonts w:ascii="Times New Roman" w:hAnsi="Times New Roman" w:cs="Times New Roman" w:hint="eastAsia"/>
          <w:szCs w:val="21"/>
        </w:rPr>
        <w:t>、体积</w:t>
      </w:r>
      <w:r w:rsidR="002B0A6E">
        <w:rPr>
          <w:rFonts w:ascii="Times New Roman" w:hAnsi="Times New Roman" w:cs="Times New Roman"/>
          <w:szCs w:val="21"/>
        </w:rPr>
        <w:t>相等的两容器</w:t>
      </w:r>
      <w:r w:rsidR="002B0A6E" w:rsidRPr="00D020DB">
        <w:rPr>
          <w:rFonts w:ascii="Times New Roman" w:hAnsi="Times New Roman" w:cs="Times New Roman" w:hint="eastAsia"/>
          <w:i/>
          <w:szCs w:val="21"/>
        </w:rPr>
        <w:t>A</w:t>
      </w:r>
      <w:r w:rsidR="002B0A6E">
        <w:rPr>
          <w:rFonts w:ascii="Times New Roman" w:hAnsi="Times New Roman" w:cs="Times New Roman" w:hint="eastAsia"/>
          <w:szCs w:val="21"/>
        </w:rPr>
        <w:t>和</w:t>
      </w:r>
      <w:r w:rsidR="002B0A6E" w:rsidRPr="00D020DB">
        <w:rPr>
          <w:rFonts w:ascii="Times New Roman" w:hAnsi="Times New Roman" w:cs="Times New Roman" w:hint="eastAsia"/>
          <w:i/>
          <w:szCs w:val="21"/>
        </w:rPr>
        <w:t>B</w:t>
      </w:r>
      <w:r w:rsidR="002B0A6E">
        <w:rPr>
          <w:rFonts w:ascii="Times New Roman" w:hAnsi="Times New Roman" w:cs="Times New Roman" w:hint="eastAsia"/>
          <w:szCs w:val="21"/>
        </w:rPr>
        <w:t>，</w:t>
      </w:r>
      <w:r w:rsidR="002B0A6E">
        <w:rPr>
          <w:rFonts w:ascii="Times New Roman" w:hAnsi="Times New Roman" w:cs="Times New Roman"/>
          <w:szCs w:val="21"/>
        </w:rPr>
        <w:t>用玻璃管相连，当</w:t>
      </w:r>
      <w:r w:rsidR="002B0A6E" w:rsidRPr="0060302D">
        <w:rPr>
          <w:rFonts w:ascii="Times New Roman" w:hAnsi="Times New Roman" w:cs="Times New Roman" w:hint="eastAsia"/>
          <w:i/>
          <w:szCs w:val="21"/>
        </w:rPr>
        <w:t>A</w:t>
      </w:r>
      <w:r w:rsidR="002B0A6E">
        <w:rPr>
          <w:rFonts w:ascii="Times New Roman" w:hAnsi="Times New Roman" w:cs="Times New Roman" w:hint="eastAsia"/>
          <w:szCs w:val="21"/>
        </w:rPr>
        <w:t>中</w:t>
      </w:r>
      <w:r w:rsidR="002B0A6E">
        <w:rPr>
          <w:rFonts w:ascii="Times New Roman" w:hAnsi="Times New Roman" w:cs="Times New Roman"/>
          <w:szCs w:val="21"/>
        </w:rPr>
        <w:t>气体温度为</w:t>
      </w:r>
      <w:r w:rsidR="002B0A6E">
        <w:rPr>
          <w:rFonts w:ascii="Times New Roman" w:hAnsi="Times New Roman" w:cs="Times New Roman" w:hint="eastAsia"/>
          <w:szCs w:val="21"/>
        </w:rPr>
        <w:t>10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w:t>
      </w:r>
      <w:r w:rsidR="002B0A6E" w:rsidRPr="00D020DB">
        <w:rPr>
          <w:rFonts w:ascii="Times New Roman" w:hAnsi="Times New Roman" w:cs="Times New Roman" w:hint="eastAsia"/>
          <w:i/>
        </w:rPr>
        <w:t>B</w:t>
      </w:r>
      <w:r w:rsidR="002B0A6E">
        <w:rPr>
          <w:rFonts w:ascii="Times New Roman" w:hAnsi="Times New Roman" w:cs="Times New Roman" w:hint="eastAsia"/>
        </w:rPr>
        <w:t>中</w:t>
      </w:r>
      <w:r w:rsidR="002B0A6E">
        <w:rPr>
          <w:rFonts w:ascii="Times New Roman" w:hAnsi="Times New Roman" w:cs="Times New Roman"/>
        </w:rPr>
        <w:t>气体温度为</w:t>
      </w:r>
      <w:r w:rsidR="002B0A6E">
        <w:rPr>
          <w:rFonts w:ascii="Times New Roman" w:hAnsi="Times New Roman" w:cs="Times New Roman" w:hint="eastAsia"/>
        </w:rPr>
        <w:t>20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时</w:t>
      </w:r>
      <w:r w:rsidR="002B0A6E">
        <w:rPr>
          <w:rFonts w:ascii="Times New Roman" w:hAnsi="Times New Roman" w:cs="Times New Roman"/>
        </w:rPr>
        <w:t>，水银柱静止在</w:t>
      </w:r>
      <w:r w:rsidR="002B0A6E">
        <w:rPr>
          <w:rFonts w:ascii="Times New Roman" w:hAnsi="Times New Roman" w:cs="Times New Roman" w:hint="eastAsia"/>
        </w:rPr>
        <w:t>细管中央</w:t>
      </w:r>
      <w:r w:rsidR="002B0A6E">
        <w:rPr>
          <w:rFonts w:ascii="Times New Roman" w:hAnsi="Times New Roman" w:cs="Times New Roman"/>
        </w:rPr>
        <w:t>，如果</w:t>
      </w:r>
      <w:r w:rsidR="002B0A6E" w:rsidRPr="0060302D">
        <w:rPr>
          <w:rFonts w:ascii="Times New Roman" w:hAnsi="Times New Roman" w:cs="Times New Roman" w:hint="eastAsia"/>
          <w:i/>
        </w:rPr>
        <w:t>A</w:t>
      </w:r>
      <w:r w:rsidR="002B0A6E">
        <w:rPr>
          <w:rFonts w:ascii="Times New Roman" w:hAnsi="Times New Roman" w:cs="Times New Roman" w:hint="eastAsia"/>
          <w:i/>
        </w:rPr>
        <w:t>、</w:t>
      </w:r>
      <w:r w:rsidR="002B0A6E" w:rsidRPr="0060302D">
        <w:rPr>
          <w:rFonts w:ascii="Times New Roman" w:hAnsi="Times New Roman" w:cs="Times New Roman" w:hint="eastAsia"/>
          <w:i/>
        </w:rPr>
        <w:t>B</w:t>
      </w:r>
      <w:r w:rsidR="002B0A6E">
        <w:rPr>
          <w:rFonts w:ascii="Times New Roman" w:hAnsi="Times New Roman" w:cs="Times New Roman" w:hint="eastAsia"/>
        </w:rPr>
        <w:t>两</w:t>
      </w:r>
      <w:r w:rsidR="002B0A6E">
        <w:rPr>
          <w:rFonts w:ascii="Times New Roman" w:hAnsi="Times New Roman" w:cs="Times New Roman"/>
        </w:rPr>
        <w:t>容器温度都降低</w:t>
      </w:r>
      <w:r w:rsidR="002B0A6E">
        <w:rPr>
          <w:rFonts w:ascii="Times New Roman" w:hAnsi="Times New Roman" w:cs="Times New Roman" w:hint="eastAsia"/>
        </w:rPr>
        <w:t>10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w:t>
      </w:r>
      <w:r w:rsidR="002B0A6E">
        <w:rPr>
          <w:rFonts w:ascii="Times New Roman" w:hAnsi="Times New Roman" w:cs="Times New Roman"/>
        </w:rPr>
        <w:t>则水银柱</w:t>
      </w:r>
      <w:r w:rsidR="002B0A6E">
        <w:rPr>
          <w:rFonts w:ascii="Times New Roman" w:hAnsi="Times New Roman" w:cs="Times New Roman"/>
        </w:rPr>
        <w:tab/>
      </w:r>
      <w:r w:rsidR="002B0A6E">
        <w:rPr>
          <w:rFonts w:ascii="Times New Roman" w:hAnsi="Times New Roman" w:cs="Times New Roman" w:hint="eastAsia"/>
        </w:rPr>
        <w:t>（</w:t>
      </w:r>
      <w:r w:rsidR="002B0A6E">
        <w:rPr>
          <w:rFonts w:ascii="Times New Roman" w:hAnsi="Times New Roman" w:cs="Times New Roman"/>
        </w:rPr>
        <w:tab/>
      </w:r>
      <w:r w:rsidR="002B0A6E">
        <w:rPr>
          <w:rFonts w:ascii="Times New Roman" w:hAnsi="Times New Roman" w:cs="Times New Roman"/>
        </w:rPr>
        <w:tab/>
      </w:r>
      <w:r w:rsidR="002B0A6E">
        <w:rPr>
          <w:rFonts w:ascii="Times New Roman" w:hAnsi="Times New Roman" w:cs="Times New Roman" w:hint="eastAsia"/>
        </w:rPr>
        <w:t>）</w:t>
      </w:r>
    </w:p>
    <w:p w:rsidR="002B0A6E"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hint="eastAsia"/>
          <w:szCs w:val="21"/>
        </w:rPr>
        <w:t>A</w:t>
      </w:r>
      <w:r>
        <w:rPr>
          <w:rFonts w:hint="eastAsia"/>
          <w:kern w:val="0"/>
        </w:rPr>
        <w:t>．</w:t>
      </w:r>
      <w:r>
        <w:rPr>
          <w:rFonts w:ascii="Times New Roman" w:hAnsi="Times New Roman" w:cs="Times New Roman" w:hint="eastAsia"/>
          <w:szCs w:val="21"/>
        </w:rPr>
        <w:t>向左</w:t>
      </w:r>
      <w:r>
        <w:rPr>
          <w:rFonts w:ascii="Times New Roman" w:hAnsi="Times New Roman" w:cs="Times New Roman"/>
          <w:szCs w:val="21"/>
        </w:rPr>
        <w:t>移动</w:t>
      </w:r>
    </w:p>
    <w:p w:rsidR="002B0A6E" w:rsidRDefault="002B0A6E" w:rsidP="002B0A6E">
      <w:pPr>
        <w:spacing w:line="276" w:lineRule="auto"/>
        <w:ind w:leftChars="200" w:left="420"/>
        <w:rPr>
          <w:rFonts w:ascii="Times New Roman" w:hAnsi="Times New Roman" w:cs="Times New Roman"/>
          <w:szCs w:val="21"/>
        </w:rPr>
      </w:pPr>
      <w:r>
        <w:rPr>
          <w:noProof/>
        </w:rPr>
        <w:drawing>
          <wp:anchor distT="0" distB="0" distL="114300" distR="114300" simplePos="0" relativeHeight="251763712" behindDoc="0" locked="0" layoutInCell="1" allowOverlap="1">
            <wp:simplePos x="0" y="0"/>
            <wp:positionH relativeFrom="column">
              <wp:posOffset>4000500</wp:posOffset>
            </wp:positionH>
            <wp:positionV relativeFrom="paragraph">
              <wp:posOffset>37465</wp:posOffset>
            </wp:positionV>
            <wp:extent cx="1257300" cy="476250"/>
            <wp:effectExtent l="19050" t="0" r="0" b="0"/>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7300" cy="476250"/>
                    </a:xfrm>
                    <a:prstGeom prst="rect">
                      <a:avLst/>
                    </a:prstGeom>
                  </pic:spPr>
                </pic:pic>
              </a:graphicData>
            </a:graphic>
          </wp:anchor>
        </w:drawing>
      </w:r>
      <w:r>
        <w:rPr>
          <w:rFonts w:ascii="Times New Roman" w:hAnsi="Times New Roman" w:cs="Times New Roman"/>
          <w:szCs w:val="21"/>
        </w:rPr>
        <w:t>B</w:t>
      </w:r>
      <w:r>
        <w:rPr>
          <w:rFonts w:hint="eastAsia"/>
          <w:kern w:val="0"/>
        </w:rPr>
        <w:t>．</w:t>
      </w:r>
      <w:r>
        <w:rPr>
          <w:rFonts w:ascii="Times New Roman" w:hAnsi="Times New Roman" w:cs="Times New Roman" w:hint="eastAsia"/>
          <w:szCs w:val="21"/>
        </w:rPr>
        <w:t>向右</w:t>
      </w:r>
      <w:r>
        <w:rPr>
          <w:rFonts w:ascii="Times New Roman" w:hAnsi="Times New Roman" w:cs="Times New Roman"/>
          <w:szCs w:val="21"/>
        </w:rPr>
        <w:t>移动</w:t>
      </w:r>
    </w:p>
    <w:p w:rsidR="002B0A6E"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szCs w:val="21"/>
        </w:rPr>
        <w:t>C</w:t>
      </w:r>
      <w:r>
        <w:rPr>
          <w:rFonts w:hint="eastAsia"/>
          <w:kern w:val="0"/>
        </w:rPr>
        <w:t>．</w:t>
      </w:r>
      <w:r>
        <w:rPr>
          <w:rFonts w:ascii="Times New Roman" w:hAnsi="Times New Roman" w:cs="Times New Roman" w:hint="eastAsia"/>
          <w:szCs w:val="21"/>
        </w:rPr>
        <w:t>静止</w:t>
      </w:r>
      <w:r>
        <w:rPr>
          <w:rFonts w:ascii="Times New Roman" w:hAnsi="Times New Roman" w:cs="Times New Roman"/>
          <w:szCs w:val="21"/>
        </w:rPr>
        <w:t>不动</w:t>
      </w:r>
    </w:p>
    <w:p w:rsidR="002B0A6E" w:rsidRPr="00872615"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szCs w:val="21"/>
        </w:rPr>
        <w:t>D</w:t>
      </w:r>
      <w:r>
        <w:rPr>
          <w:rFonts w:hint="eastAsia"/>
          <w:kern w:val="0"/>
        </w:rPr>
        <w:t>．</w:t>
      </w:r>
      <w:r>
        <w:rPr>
          <w:rFonts w:ascii="Times New Roman" w:hAnsi="Times New Roman" w:cs="Times New Roman" w:hint="eastAsia"/>
          <w:szCs w:val="21"/>
        </w:rPr>
        <w:t>移动</w:t>
      </w:r>
      <w:r>
        <w:rPr>
          <w:rFonts w:ascii="Times New Roman" w:hAnsi="Times New Roman" w:cs="Times New Roman"/>
          <w:szCs w:val="21"/>
        </w:rPr>
        <w:t>方向无法</w:t>
      </w:r>
      <w:r>
        <w:rPr>
          <w:rFonts w:ascii="Times New Roman" w:hAnsi="Times New Roman" w:cs="Times New Roman" w:hint="eastAsia"/>
          <w:szCs w:val="21"/>
        </w:rPr>
        <w:t>确定</w:t>
      </w:r>
    </w:p>
    <w:p w:rsidR="002B0A6E" w:rsidRDefault="002B0A6E" w:rsidP="0055605D">
      <w:pPr>
        <w:spacing w:line="276" w:lineRule="auto"/>
        <w:jc w:val="left"/>
        <w:rPr>
          <w:rFonts w:ascii="Times New Roman" w:hAnsi="Times New Roman" w:cs="Times New Roman"/>
          <w:szCs w:val="21"/>
        </w:rPr>
      </w:pPr>
    </w:p>
    <w:p w:rsidR="00627DB4" w:rsidRPr="00627DB4" w:rsidRDefault="00627DB4" w:rsidP="00627DB4">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790336" behindDoc="0" locked="0" layoutInCell="1" allowOverlap="1">
            <wp:simplePos x="0" y="0"/>
            <wp:positionH relativeFrom="column">
              <wp:posOffset>4338320</wp:posOffset>
            </wp:positionH>
            <wp:positionV relativeFrom="paragraph">
              <wp:posOffset>594360</wp:posOffset>
            </wp:positionV>
            <wp:extent cx="266700" cy="1314450"/>
            <wp:effectExtent l="19050" t="0" r="0" b="0"/>
            <wp:wrapSquare wrapText="bothSides"/>
            <wp:docPr id="232" name="图片 232" descr="http://img.cooco.net.cn/files/down/test/1898/img/02/73/94/1898027394100125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img.cooco.net.cn/files/down/test/1898/img/02/73/94/189802739410012594/1.jpg"/>
                    <pic:cNvPicPr>
                      <a:picLocks noChangeAspect="1" noChangeArrowheads="1"/>
                    </pic:cNvPicPr>
                  </pic:nvPicPr>
                  <pic:blipFill>
                    <a:blip r:embed="rId54">
                      <a:lum bright="-10000" contrast="20000"/>
                    </a:blip>
                    <a:srcRect/>
                    <a:stretch>
                      <a:fillRect/>
                    </a:stretch>
                  </pic:blipFill>
                  <pic:spPr bwMode="auto">
                    <a:xfrm>
                      <a:off x="0" y="0"/>
                      <a:ext cx="266700" cy="1314450"/>
                    </a:xfrm>
                    <a:prstGeom prst="rect">
                      <a:avLst/>
                    </a:prstGeom>
                    <a:noFill/>
                    <a:ln w="9525">
                      <a:noFill/>
                      <a:miter lim="800000"/>
                      <a:headEnd/>
                      <a:tailEnd/>
                    </a:ln>
                  </pic:spPr>
                </pic:pic>
              </a:graphicData>
            </a:graphic>
          </wp:anchor>
        </w:drawing>
      </w:r>
      <w:r w:rsidR="00E87751">
        <w:rPr>
          <w:rFonts w:ascii="Times New Roman" w:hAnsi="Times New Roman" w:cs="Times New Roman" w:hint="eastAsia"/>
          <w:szCs w:val="21"/>
        </w:rPr>
        <w:t>3</w:t>
      </w:r>
      <w:r w:rsidR="00E87751">
        <w:rPr>
          <w:rFonts w:ascii="Times New Roman" w:hAnsi="Times New Roman" w:cs="Times New Roman" w:hint="eastAsia"/>
          <w:szCs w:val="21"/>
        </w:rPr>
        <w:t>、</w:t>
      </w:r>
      <w:r w:rsidRPr="00627DB4">
        <w:rPr>
          <w:rFonts w:ascii="Times New Roman" w:hAnsi="Times New Roman" w:cs="Times New Roman"/>
          <w:szCs w:val="21"/>
        </w:rPr>
        <w:t>如图为竖直放置的上细下粗密闭细管，水银柱将气体分隔为</w:t>
      </w:r>
      <w:r w:rsidRPr="002F4B32">
        <w:rPr>
          <w:rFonts w:ascii="Times New Roman" w:hAnsi="Times New Roman" w:cs="Times New Roman"/>
          <w:i/>
          <w:szCs w:val="21"/>
        </w:rPr>
        <w:t>A</w:t>
      </w:r>
      <w:r w:rsidRPr="00627DB4">
        <w:rPr>
          <w:rFonts w:ascii="Times New Roman" w:hAnsi="Times New Roman" w:cs="Times New Roman"/>
          <w:szCs w:val="21"/>
        </w:rPr>
        <w:t>、</w:t>
      </w:r>
      <w:r w:rsidRPr="002F4B32">
        <w:rPr>
          <w:rFonts w:ascii="Times New Roman" w:hAnsi="Times New Roman" w:cs="Times New Roman"/>
          <w:i/>
          <w:szCs w:val="21"/>
        </w:rPr>
        <w:t>B</w:t>
      </w:r>
      <w:r w:rsidRPr="00627DB4">
        <w:rPr>
          <w:rFonts w:ascii="Times New Roman" w:hAnsi="Times New Roman" w:cs="Times New Roman"/>
          <w:szCs w:val="21"/>
        </w:rPr>
        <w:t>两部分，初始温度相同使</w:t>
      </w:r>
      <w:r w:rsidRPr="002F4B32">
        <w:rPr>
          <w:rFonts w:ascii="Times New Roman" w:hAnsi="Times New Roman" w:cs="Times New Roman"/>
          <w:i/>
          <w:szCs w:val="21"/>
        </w:rPr>
        <w:t>A</w:t>
      </w:r>
      <w:r w:rsidRPr="00627DB4">
        <w:rPr>
          <w:rFonts w:ascii="Times New Roman" w:hAnsi="Times New Roman" w:cs="Times New Roman"/>
          <w:szCs w:val="21"/>
        </w:rPr>
        <w:t>、</w:t>
      </w:r>
      <w:r w:rsidRPr="002F4B32">
        <w:rPr>
          <w:rFonts w:ascii="Times New Roman" w:hAnsi="Times New Roman" w:cs="Times New Roman"/>
          <w:i/>
          <w:szCs w:val="21"/>
        </w:rPr>
        <w:t>B</w:t>
      </w:r>
      <w:r w:rsidRPr="00627DB4">
        <w:rPr>
          <w:rFonts w:ascii="Times New Roman" w:hAnsi="Times New Roman" w:cs="Times New Roman"/>
          <w:szCs w:val="21"/>
        </w:rPr>
        <w:t>升高相同温度达到稳定后，体积变化量为</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B</w:t>
      </w:r>
      <w:r w:rsidRPr="00627DB4">
        <w:rPr>
          <w:rFonts w:ascii="Times New Roman" w:hAnsi="Times New Roman" w:cs="Times New Roman"/>
          <w:szCs w:val="21"/>
        </w:rPr>
        <w:t>，压强变化量为</w:t>
      </w:r>
      <w:proofErr w:type="spellStart"/>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A</w:t>
      </w:r>
      <w:proofErr w:type="spellEnd"/>
      <w:r w:rsidRPr="00627DB4">
        <w:rPr>
          <w:rFonts w:ascii="Times New Roman" w:hAnsi="Times New Roman" w:cs="Times New Roman"/>
          <w:szCs w:val="21"/>
        </w:rPr>
        <w:t>、</w:t>
      </w:r>
      <w:proofErr w:type="spellStart"/>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B</w:t>
      </w:r>
      <w:proofErr w:type="spellEnd"/>
      <w:r w:rsidRPr="00627DB4">
        <w:rPr>
          <w:rFonts w:ascii="Times New Roman" w:hAnsi="Times New Roman" w:cs="Times New Roman"/>
          <w:szCs w:val="21"/>
        </w:rPr>
        <w:t>，对液面压力的变化量为</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szCs w:val="21"/>
          <w:vertAlign w:val="subscript"/>
        </w:rPr>
        <w:t>B</w:t>
      </w:r>
      <w:r w:rsidRPr="00627DB4">
        <w:rPr>
          <w:rFonts w:ascii="Times New Roman" w:hAnsi="Times New Roman" w:cs="Times New Roman"/>
          <w:szCs w:val="21"/>
        </w:rPr>
        <w:t>，则</w:t>
      </w:r>
      <w:r>
        <w:rPr>
          <w:rFonts w:ascii="Times New Roman" w:hAnsi="Times New Roman" w:cs="Times New Roman" w:hint="eastAsia"/>
          <w:szCs w:val="21"/>
        </w:rPr>
        <w:tab/>
      </w:r>
      <w:r w:rsidRPr="00627DB4">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Pr="00627DB4">
        <w:rPr>
          <w:rFonts w:ascii="Times New Roman" w:hAnsi="Times New Roman" w:cs="Times New Roman"/>
          <w:szCs w:val="21"/>
        </w:rPr>
        <w:t>）</w:t>
      </w:r>
      <w:r w:rsidR="00E87751">
        <w:rPr>
          <w:rFonts w:ascii="Times New Roman" w:hAnsi="Times New Roman" w:cs="Times New Roman" w:hint="eastAsia"/>
          <w:szCs w:val="21"/>
        </w:rPr>
        <w:t>（多选）</w:t>
      </w:r>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A</w:t>
      </w:r>
      <w:r>
        <w:rPr>
          <w:rFonts w:ascii="Times New Roman" w:hAnsi="Times New Roman" w:cs="Times New Roman" w:hint="eastAsia"/>
          <w:szCs w:val="21"/>
        </w:rPr>
        <w:t>．</w:t>
      </w:r>
      <w:r w:rsidRPr="00627DB4">
        <w:rPr>
          <w:rFonts w:ascii="Times New Roman" w:hAnsi="Times New Roman" w:cs="Times New Roman"/>
          <w:szCs w:val="21"/>
        </w:rPr>
        <w:t>水银柱向上移动了一段距离</w:t>
      </w:r>
    </w:p>
    <w:p w:rsidR="00627DB4" w:rsidRP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B</w:t>
      </w:r>
      <w:r>
        <w:rPr>
          <w:rFonts w:ascii="Times New Roman" w:hAnsi="Times New Roman" w:cs="Times New Roman" w:hint="eastAsia"/>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B</w:t>
      </w:r>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C</w:t>
      </w:r>
      <w:r>
        <w:rPr>
          <w:rFonts w:ascii="Times New Roman" w:hAnsi="Times New Roman" w:cs="Times New Roman" w:hint="eastAsia"/>
          <w:szCs w:val="21"/>
        </w:rPr>
        <w:t>．</w:t>
      </w:r>
      <w:proofErr w:type="spellStart"/>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A</w:t>
      </w:r>
      <w:proofErr w:type="spellEnd"/>
      <w:r w:rsidRPr="00627DB4">
        <w:rPr>
          <w:rFonts w:ascii="Times New Roman" w:hAnsi="Times New Roman" w:cs="Times New Roman"/>
          <w:szCs w:val="21"/>
        </w:rPr>
        <w:t>＞</w:t>
      </w:r>
      <w:proofErr w:type="spellStart"/>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B</w:t>
      </w:r>
      <w:proofErr w:type="spellEnd"/>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D</w:t>
      </w:r>
      <w:r>
        <w:rPr>
          <w:rFonts w:ascii="Times New Roman" w:hAnsi="Times New Roman" w:cs="Times New Roman" w:hint="eastAsia"/>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i/>
          <w:szCs w:val="21"/>
          <w:vertAlign w:val="subscript"/>
        </w:rPr>
        <w:t>A</w:t>
      </w:r>
      <w:r w:rsidR="002F4B32" w:rsidRPr="002F4B32">
        <w:rPr>
          <w:rFonts w:asciiTheme="minorEastAsia" w:hAnsiTheme="minorEastAsia" w:cs="Times New Roman" w:hint="eastAsia"/>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i/>
          <w:szCs w:val="21"/>
          <w:vertAlign w:val="subscript"/>
        </w:rPr>
        <w:t>B</w:t>
      </w:r>
    </w:p>
    <w:p w:rsidR="00C947C7" w:rsidRDefault="00C947C7" w:rsidP="006B0C35">
      <w:pPr>
        <w:rPr>
          <w:color w:val="FF0000"/>
        </w:rPr>
      </w:pPr>
    </w:p>
    <w:p w:rsidR="00721FCB" w:rsidRDefault="00721FCB" w:rsidP="006B0C35">
      <w:pPr>
        <w:rPr>
          <w:color w:val="FF0000"/>
        </w:rPr>
      </w:pPr>
    </w:p>
    <w:p w:rsidR="00721FCB" w:rsidRPr="006B0C35" w:rsidRDefault="00721FCB" w:rsidP="006B0C35">
      <w:pPr>
        <w:rPr>
          <w:color w:val="FF0000"/>
        </w:rPr>
      </w:pPr>
    </w:p>
    <w:p w:rsidR="00A65AA0" w:rsidRDefault="003A2504" w:rsidP="0055605D">
      <w:pPr>
        <w:pStyle w:val="ae"/>
        <w:spacing w:line="276" w:lineRule="auto"/>
        <w:jc w:val="left"/>
        <w:rPr>
          <w:rFonts w:ascii="Times New Roman" w:hAnsi="Times New Roman"/>
        </w:rPr>
      </w:pPr>
      <w:r>
        <w:rPr>
          <w:noProof/>
        </w:rPr>
        <w:drawing>
          <wp:anchor distT="0" distB="0" distL="114300" distR="114300" simplePos="0" relativeHeight="251642880" behindDoc="0" locked="0" layoutInCell="1" allowOverlap="1">
            <wp:simplePos x="0" y="0"/>
            <wp:positionH relativeFrom="column">
              <wp:posOffset>4667250</wp:posOffset>
            </wp:positionH>
            <wp:positionV relativeFrom="paragraph">
              <wp:posOffset>371475</wp:posOffset>
            </wp:positionV>
            <wp:extent cx="247650" cy="120015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 cy="1200150"/>
                    </a:xfrm>
                    <a:prstGeom prst="rect">
                      <a:avLst/>
                    </a:prstGeom>
                  </pic:spPr>
                </pic:pic>
              </a:graphicData>
            </a:graphic>
          </wp:anchor>
        </w:drawing>
      </w:r>
      <w:r w:rsidR="00BF03E2">
        <w:rPr>
          <w:rFonts w:ascii="Times New Roman" w:hAnsi="Times New Roman" w:hint="eastAsia"/>
        </w:rPr>
        <w:t>4</w:t>
      </w:r>
      <w:r w:rsidR="00356202">
        <w:rPr>
          <w:rFonts w:ascii="Times New Roman" w:hAnsi="Times New Roman" w:hint="eastAsia"/>
        </w:rPr>
        <w:t>、</w:t>
      </w:r>
      <w:r w:rsidR="00A65AA0" w:rsidRPr="00197CB0">
        <w:rPr>
          <w:rFonts w:ascii="Times New Roman" w:hAnsi="Times New Roman" w:hint="eastAsia"/>
        </w:rPr>
        <w:t>两端封闭</w:t>
      </w:r>
      <w:r w:rsidR="00A65AA0" w:rsidRPr="00197CB0">
        <w:rPr>
          <w:rFonts w:ascii="Times New Roman" w:hAnsi="Times New Roman"/>
        </w:rPr>
        <w:t>、粗细均匀的玻璃管竖直放置，其内封闭着一定质量的空气，</w:t>
      </w:r>
      <w:proofErr w:type="gramStart"/>
      <w:r w:rsidR="00A65AA0" w:rsidRPr="00197CB0">
        <w:rPr>
          <w:rFonts w:ascii="Times New Roman" w:hAnsi="Times New Roman"/>
        </w:rPr>
        <w:t>被一段</w:t>
      </w:r>
      <w:proofErr w:type="gramEnd"/>
      <w:r w:rsidR="00A65AA0" w:rsidRPr="00197CB0">
        <w:rPr>
          <w:rFonts w:ascii="Times New Roman" w:hAnsi="Times New Roman"/>
        </w:rPr>
        <w:t>水银</w:t>
      </w:r>
      <w:r w:rsidR="00A65AA0" w:rsidRPr="00197CB0">
        <w:rPr>
          <w:rFonts w:ascii="Times New Roman" w:hAnsi="Times New Roman" w:hint="eastAsia"/>
        </w:rPr>
        <w:t>柱</w:t>
      </w:r>
      <w:r w:rsidR="00A65AA0" w:rsidRPr="00197CB0">
        <w:rPr>
          <w:rFonts w:ascii="Times New Roman" w:hAnsi="Times New Roman"/>
        </w:rPr>
        <w:t>分为上、下两部分，如图所示，为使空气柱</w:t>
      </w:r>
      <w:r w:rsidR="00A65AA0" w:rsidRPr="00FD2762">
        <w:rPr>
          <w:rFonts w:ascii="Times New Roman" w:hAnsi="Times New Roman" w:hint="eastAsia"/>
          <w:i/>
        </w:rPr>
        <w:t>L</w:t>
      </w:r>
      <w:r w:rsidR="00A65AA0" w:rsidRPr="00FD2762">
        <w:rPr>
          <w:rFonts w:ascii="Times New Roman" w:hAnsi="Times New Roman" w:hint="eastAsia"/>
          <w:vertAlign w:val="subscript"/>
        </w:rPr>
        <w:t>1</w:t>
      </w:r>
      <w:r w:rsidR="00A65AA0" w:rsidRPr="00197CB0">
        <w:rPr>
          <w:rFonts w:ascii="Times New Roman" w:hAnsi="Times New Roman" w:hint="eastAsia"/>
        </w:rPr>
        <w:t>的</w:t>
      </w:r>
      <w:r w:rsidR="00A65AA0" w:rsidRPr="00197CB0">
        <w:rPr>
          <w:rFonts w:ascii="Times New Roman" w:hAnsi="Times New Roman"/>
        </w:rPr>
        <w:t>长度增大</w:t>
      </w:r>
      <w:r w:rsidR="00A65AA0">
        <w:rPr>
          <w:rFonts w:ascii="Times New Roman" w:hAnsi="Times New Roman" w:hint="eastAsia"/>
        </w:rPr>
        <w:t>，应</w:t>
      </w:r>
      <w:r w:rsidR="00A65AA0">
        <w:rPr>
          <w:rFonts w:ascii="Times New Roman" w:hAnsi="Times New Roman"/>
        </w:rPr>
        <w:t>使</w:t>
      </w:r>
      <w:r w:rsidR="00A65AA0">
        <w:rPr>
          <w:rFonts w:ascii="Times New Roman" w:hAnsi="Times New Roman"/>
        </w:rPr>
        <w:tab/>
      </w:r>
      <w:r w:rsidR="00A65AA0">
        <w:rPr>
          <w:rFonts w:ascii="Times New Roman" w:hAnsi="Times New Roman" w:hint="eastAsia"/>
        </w:rPr>
        <w:t>（</w:t>
      </w:r>
      <w:r w:rsidR="00A65AA0">
        <w:rPr>
          <w:rFonts w:ascii="Times New Roman" w:hAnsi="Times New Roman"/>
        </w:rPr>
        <w:tab/>
      </w:r>
      <w:r w:rsidR="00A65AA0">
        <w:rPr>
          <w:rFonts w:ascii="Times New Roman" w:hAnsi="Times New Roman"/>
        </w:rPr>
        <w:tab/>
      </w:r>
      <w:r w:rsidR="00A65AA0">
        <w:rPr>
          <w:rFonts w:ascii="Times New Roman" w:hAnsi="Times New Roman" w:hint="eastAsia"/>
        </w:rPr>
        <w:t>）</w:t>
      </w:r>
      <w:r w:rsidR="009A6F50">
        <w:rPr>
          <w:rFonts w:ascii="Times New Roman" w:hAnsi="Times New Roman" w:hint="eastAsia"/>
        </w:rPr>
        <w:t>（多选）</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A</w:t>
      </w:r>
      <w:r w:rsidR="00577730">
        <w:rPr>
          <w:rFonts w:hint="eastAsia"/>
          <w:kern w:val="0"/>
          <w:lang w:val="es-PY"/>
        </w:rPr>
        <w:t>．</w:t>
      </w:r>
      <w:r>
        <w:rPr>
          <w:rFonts w:ascii="Times New Roman" w:hAnsi="Times New Roman" w:hint="eastAsia"/>
        </w:rPr>
        <w:t>玻璃</w:t>
      </w:r>
      <w:r>
        <w:rPr>
          <w:rFonts w:ascii="Times New Roman" w:hAnsi="Times New Roman"/>
        </w:rPr>
        <w:t>管竖直上抛</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B</w:t>
      </w:r>
      <w:r w:rsidR="00577730">
        <w:rPr>
          <w:rFonts w:hint="eastAsia"/>
          <w:kern w:val="0"/>
          <w:lang w:val="es-PY"/>
        </w:rPr>
        <w:t>．</w:t>
      </w:r>
      <w:r>
        <w:rPr>
          <w:rFonts w:ascii="Times New Roman" w:hAnsi="Times New Roman" w:hint="eastAsia"/>
        </w:rPr>
        <w:t>环境</w:t>
      </w:r>
      <w:r>
        <w:rPr>
          <w:rFonts w:ascii="Times New Roman" w:hAnsi="Times New Roman"/>
        </w:rPr>
        <w:t>温度降低</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C</w:t>
      </w:r>
      <w:r w:rsidR="00577730">
        <w:rPr>
          <w:rFonts w:hint="eastAsia"/>
          <w:kern w:val="0"/>
          <w:lang w:val="es-PY"/>
        </w:rPr>
        <w:t>．</w:t>
      </w:r>
      <w:r>
        <w:rPr>
          <w:rFonts w:ascii="Times New Roman" w:hAnsi="Times New Roman" w:hint="eastAsia"/>
        </w:rPr>
        <w:t>玻璃</w:t>
      </w:r>
      <w:r>
        <w:rPr>
          <w:rFonts w:ascii="Times New Roman" w:hAnsi="Times New Roman"/>
        </w:rPr>
        <w:t>管水平放置</w:t>
      </w:r>
    </w:p>
    <w:p w:rsidR="00A65AA0" w:rsidRPr="00197CB0" w:rsidRDefault="00A65AA0" w:rsidP="0055605D">
      <w:pPr>
        <w:pStyle w:val="ae"/>
        <w:spacing w:line="276" w:lineRule="auto"/>
        <w:ind w:firstLine="420"/>
        <w:jc w:val="left"/>
        <w:rPr>
          <w:rFonts w:ascii="Times New Roman" w:hAnsi="Times New Roman"/>
        </w:rPr>
      </w:pPr>
      <w:r>
        <w:rPr>
          <w:rFonts w:ascii="Times New Roman" w:hAnsi="Times New Roman" w:hint="eastAsia"/>
        </w:rPr>
        <w:t>D</w:t>
      </w:r>
      <w:r w:rsidR="00577730">
        <w:rPr>
          <w:rFonts w:hint="eastAsia"/>
          <w:kern w:val="0"/>
          <w:lang w:val="es-PY"/>
        </w:rPr>
        <w:t>．</w:t>
      </w:r>
      <w:r>
        <w:rPr>
          <w:rFonts w:ascii="Times New Roman" w:hAnsi="Times New Roman" w:hint="eastAsia"/>
        </w:rPr>
        <w:t>玻璃</w:t>
      </w:r>
      <w:r>
        <w:rPr>
          <w:rFonts w:ascii="Times New Roman" w:hAnsi="Times New Roman"/>
        </w:rPr>
        <w:t>管减速下降</w:t>
      </w:r>
    </w:p>
    <w:p w:rsidR="001E4CB4" w:rsidRDefault="001E4CB4" w:rsidP="0055605D">
      <w:pPr>
        <w:spacing w:line="276" w:lineRule="auto"/>
        <w:rPr>
          <w:rFonts w:ascii="Times New Roman" w:hAnsi="Times New Roman" w:cs="Times New Roman"/>
          <w:bCs/>
          <w:iCs/>
          <w:color w:val="FF0000"/>
          <w:szCs w:val="21"/>
        </w:rPr>
      </w:pPr>
    </w:p>
    <w:p w:rsidR="00C03100" w:rsidRPr="00D7250B" w:rsidRDefault="00E87751" w:rsidP="00C03100">
      <w:pPr>
        <w:rPr>
          <w:szCs w:val="21"/>
        </w:rPr>
      </w:pPr>
      <w:r>
        <w:rPr>
          <w:rFonts w:hint="eastAsia"/>
          <w:szCs w:val="21"/>
          <w:lang w:val="en-GB"/>
        </w:rPr>
        <w:t>5</w:t>
      </w:r>
      <w:r>
        <w:rPr>
          <w:rFonts w:hint="eastAsia"/>
          <w:szCs w:val="21"/>
          <w:lang w:val="en-GB"/>
        </w:rPr>
        <w:t>、</w:t>
      </w:r>
      <w:r w:rsidR="00C03100" w:rsidRPr="00D7250B">
        <w:rPr>
          <w:szCs w:val="21"/>
        </w:rPr>
        <w:t>某实验小组利用如图所示的装置测量温度：</w:t>
      </w:r>
      <w:r w:rsidR="00C03100" w:rsidRPr="00D7250B">
        <w:rPr>
          <w:szCs w:val="21"/>
        </w:rPr>
        <w:t>A</w:t>
      </w:r>
      <w:r w:rsidR="00C03100" w:rsidRPr="00D7250B">
        <w:rPr>
          <w:szCs w:val="21"/>
        </w:rPr>
        <w:t>是容积较大的玻璃泡，</w:t>
      </w:r>
      <w:r w:rsidR="00C03100" w:rsidRPr="00D7250B">
        <w:rPr>
          <w:szCs w:val="21"/>
        </w:rPr>
        <w:t>A</w:t>
      </w:r>
      <w:r w:rsidR="00C03100" w:rsidRPr="00D7250B">
        <w:rPr>
          <w:szCs w:val="21"/>
        </w:rPr>
        <w:t>中封有一定质量的空气，</w:t>
      </w:r>
      <w:r w:rsidR="00C03100" w:rsidRPr="00D7250B">
        <w:rPr>
          <w:szCs w:val="21"/>
        </w:rPr>
        <w:t>B</w:t>
      </w:r>
      <w:r w:rsidR="00C03100" w:rsidRPr="00D7250B">
        <w:rPr>
          <w:szCs w:val="21"/>
        </w:rPr>
        <w:t>是一根与</w:t>
      </w:r>
      <w:r w:rsidR="00C03100" w:rsidRPr="00D7250B">
        <w:rPr>
          <w:szCs w:val="21"/>
        </w:rPr>
        <w:t>A</w:t>
      </w:r>
      <w:r w:rsidR="00C03100" w:rsidRPr="00D7250B">
        <w:rPr>
          <w:szCs w:val="21"/>
        </w:rPr>
        <w:t>连接的均匀细玻璃管（玻璃管的容积远小于</w:t>
      </w:r>
      <w:r w:rsidR="00C03100" w:rsidRPr="00D7250B">
        <w:rPr>
          <w:szCs w:val="21"/>
        </w:rPr>
        <w:t>A</w:t>
      </w:r>
      <w:r w:rsidR="00C03100" w:rsidRPr="00D7250B">
        <w:rPr>
          <w:szCs w:val="21"/>
        </w:rPr>
        <w:t>的容积），管的下端插入水银槽。当外界大气压</w:t>
      </w:r>
      <w:r w:rsidR="00C03100" w:rsidRPr="00E87751">
        <w:rPr>
          <w:i/>
          <w:szCs w:val="21"/>
        </w:rPr>
        <w:t>p</w:t>
      </w:r>
      <w:r w:rsidR="00C03100" w:rsidRPr="00D7250B">
        <w:rPr>
          <w:szCs w:val="21"/>
          <w:vertAlign w:val="subscript"/>
        </w:rPr>
        <w:t>0</w:t>
      </w:r>
      <w:r w:rsidR="002F4B32" w:rsidRPr="002F4B32">
        <w:rPr>
          <w:szCs w:val="21"/>
        </w:rPr>
        <w:t>＝</w:t>
      </w:r>
      <w:r w:rsidR="00C03100" w:rsidRPr="00D7250B">
        <w:rPr>
          <w:szCs w:val="21"/>
        </w:rPr>
        <w:t>76cmHg</w:t>
      </w:r>
      <w:r w:rsidR="00C03100" w:rsidRPr="00D7250B">
        <w:rPr>
          <w:szCs w:val="21"/>
        </w:rPr>
        <w:t>，环境温度</w:t>
      </w:r>
      <w:r w:rsidR="00C03100" w:rsidRPr="00D7250B">
        <w:rPr>
          <w:i/>
          <w:szCs w:val="21"/>
        </w:rPr>
        <w:t>t</w:t>
      </w:r>
      <w:r w:rsidR="00C03100" w:rsidRPr="00D7250B">
        <w:rPr>
          <w:szCs w:val="21"/>
          <w:vertAlign w:val="subscript"/>
        </w:rPr>
        <w:t>0</w:t>
      </w:r>
      <w:r w:rsidR="002F4B32" w:rsidRPr="002F4B32">
        <w:rPr>
          <w:szCs w:val="21"/>
        </w:rPr>
        <w:t>＝</w:t>
      </w:r>
      <w:r w:rsidR="00C03100" w:rsidRPr="00D7250B">
        <w:rPr>
          <w:szCs w:val="21"/>
        </w:rPr>
        <w:t>27℃</w:t>
      </w:r>
      <w:r w:rsidR="00C03100" w:rsidRPr="00D7250B">
        <w:rPr>
          <w:szCs w:val="21"/>
        </w:rPr>
        <w:t>时，管内水银柱的高度</w:t>
      </w:r>
      <w:r w:rsidR="00C03100" w:rsidRPr="00D7250B">
        <w:rPr>
          <w:i/>
          <w:szCs w:val="21"/>
        </w:rPr>
        <w:t>h</w:t>
      </w:r>
      <w:r w:rsidR="002F4B32" w:rsidRPr="002F4B32">
        <w:rPr>
          <w:szCs w:val="21"/>
        </w:rPr>
        <w:t>＝</w:t>
      </w:r>
      <w:r w:rsidR="00C03100" w:rsidRPr="00D7250B">
        <w:rPr>
          <w:szCs w:val="21"/>
        </w:rPr>
        <w:t>46cm</w:t>
      </w:r>
      <w:r w:rsidR="00C03100" w:rsidRPr="00D7250B">
        <w:rPr>
          <w:szCs w:val="21"/>
        </w:rPr>
        <w:t>，在管壁外侧与水银面等高的位置标出对应的温度，然后依次标出其它温度刻线。</w:t>
      </w:r>
    </w:p>
    <w:p w:rsidR="00C03100" w:rsidRPr="00D7250B" w:rsidRDefault="00C03100" w:rsidP="00C03100">
      <w:pPr>
        <w:rPr>
          <w:szCs w:val="21"/>
        </w:rPr>
      </w:pPr>
      <w:r>
        <w:rPr>
          <w:noProof/>
          <w:szCs w:val="21"/>
        </w:rPr>
        <w:drawing>
          <wp:anchor distT="0" distB="0" distL="114300" distR="114300" simplePos="0" relativeHeight="251784192" behindDoc="0" locked="0" layoutInCell="1" allowOverlap="1">
            <wp:simplePos x="0" y="0"/>
            <wp:positionH relativeFrom="column">
              <wp:posOffset>4671695</wp:posOffset>
            </wp:positionH>
            <wp:positionV relativeFrom="paragraph">
              <wp:posOffset>327025</wp:posOffset>
            </wp:positionV>
            <wp:extent cx="666115" cy="1609725"/>
            <wp:effectExtent l="19050" t="0" r="635" b="0"/>
            <wp:wrapSquare wrapText="bothSides"/>
            <wp:docPr id="605" name="Picture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56"/>
                    <a:stretch>
                      <a:fillRect/>
                    </a:stretch>
                  </pic:blipFill>
                  <pic:spPr bwMode="auto">
                    <a:xfrm>
                      <a:off x="0" y="0"/>
                      <a:ext cx="666115" cy="1609725"/>
                    </a:xfrm>
                    <a:prstGeom prst="rect">
                      <a:avLst/>
                    </a:prstGeom>
                    <a:noFill/>
                    <a:ln w="9525">
                      <a:noFill/>
                      <a:miter lim="800000"/>
                      <a:headEnd/>
                      <a:tailEnd/>
                    </a:ln>
                  </pic:spPr>
                </pic:pic>
              </a:graphicData>
            </a:graphic>
          </wp:anchor>
        </w:drawing>
      </w:r>
      <w:r w:rsidRPr="00D7250B">
        <w:rPr>
          <w:szCs w:val="21"/>
        </w:rPr>
        <w:t>（</w:t>
      </w:r>
      <w:r w:rsidRPr="00D7250B">
        <w:rPr>
          <w:szCs w:val="21"/>
        </w:rPr>
        <w:t>1</w:t>
      </w:r>
      <w:r w:rsidRPr="00D7250B">
        <w:rPr>
          <w:szCs w:val="21"/>
        </w:rPr>
        <w:t>）此测温装置中，</w:t>
      </w:r>
      <w:r w:rsidRPr="00D7250B">
        <w:rPr>
          <w:i/>
          <w:szCs w:val="21"/>
        </w:rPr>
        <w:t>h</w:t>
      </w:r>
      <w:r w:rsidRPr="00D7250B">
        <w:rPr>
          <w:szCs w:val="21"/>
        </w:rPr>
        <w:t>越大，相应的温度读数越</w:t>
      </w:r>
      <w:r>
        <w:rPr>
          <w:rFonts w:hint="eastAsia"/>
          <w:szCs w:val="21"/>
          <w:u w:val="single"/>
        </w:rPr>
        <w:t>________</w:t>
      </w:r>
      <w:r w:rsidRPr="00D7250B">
        <w:rPr>
          <w:szCs w:val="21"/>
        </w:rPr>
        <w:t>（选填</w:t>
      </w:r>
      <w:r w:rsidRPr="00D7250B">
        <w:rPr>
          <w:szCs w:val="21"/>
        </w:rPr>
        <w:t>“</w:t>
      </w:r>
      <w:r w:rsidRPr="00D7250B">
        <w:rPr>
          <w:szCs w:val="21"/>
        </w:rPr>
        <w:t>高</w:t>
      </w:r>
      <w:r w:rsidRPr="00D7250B">
        <w:rPr>
          <w:szCs w:val="21"/>
        </w:rPr>
        <w:t>”</w:t>
      </w:r>
      <w:r w:rsidRPr="00D7250B">
        <w:rPr>
          <w:szCs w:val="21"/>
        </w:rPr>
        <w:t>或</w:t>
      </w:r>
      <w:r w:rsidRPr="00D7250B">
        <w:rPr>
          <w:szCs w:val="21"/>
        </w:rPr>
        <w:t>“</w:t>
      </w:r>
      <w:r w:rsidRPr="00D7250B">
        <w:rPr>
          <w:szCs w:val="21"/>
        </w:rPr>
        <w:t>低</w:t>
      </w:r>
      <w:r w:rsidRPr="00D7250B">
        <w:rPr>
          <w:szCs w:val="21"/>
        </w:rPr>
        <w:t>”</w:t>
      </w:r>
      <w:r w:rsidRPr="00D7250B">
        <w:rPr>
          <w:szCs w:val="21"/>
        </w:rPr>
        <w:t>）；温度刻线是</w:t>
      </w:r>
      <w:r>
        <w:rPr>
          <w:rFonts w:hint="eastAsia"/>
          <w:szCs w:val="21"/>
          <w:u w:val="single"/>
        </w:rPr>
        <w:t>_______</w:t>
      </w:r>
      <w:r w:rsidRPr="00D7250B">
        <w:rPr>
          <w:szCs w:val="21"/>
        </w:rPr>
        <w:t>分布的（选填</w:t>
      </w:r>
      <w:r w:rsidRPr="00D7250B">
        <w:rPr>
          <w:szCs w:val="21"/>
        </w:rPr>
        <w:t>“</w:t>
      </w:r>
      <w:r w:rsidRPr="00D7250B">
        <w:rPr>
          <w:szCs w:val="21"/>
        </w:rPr>
        <w:t>均匀</w:t>
      </w:r>
      <w:r w:rsidRPr="00D7250B">
        <w:rPr>
          <w:szCs w:val="21"/>
        </w:rPr>
        <w:t>”</w:t>
      </w:r>
      <w:r w:rsidRPr="00D7250B">
        <w:rPr>
          <w:szCs w:val="21"/>
        </w:rPr>
        <w:t>或</w:t>
      </w:r>
      <w:r w:rsidRPr="00D7250B">
        <w:rPr>
          <w:szCs w:val="21"/>
        </w:rPr>
        <w:t>“</w:t>
      </w:r>
      <w:r w:rsidRPr="00D7250B">
        <w:rPr>
          <w:szCs w:val="21"/>
        </w:rPr>
        <w:t>不均匀</w:t>
      </w:r>
      <w:r w:rsidRPr="00D7250B">
        <w:rPr>
          <w:szCs w:val="21"/>
        </w:rPr>
        <w:t>”</w:t>
      </w:r>
      <w:r w:rsidRPr="00D7250B">
        <w:rPr>
          <w:szCs w:val="21"/>
        </w:rPr>
        <w:t>）。</w:t>
      </w:r>
    </w:p>
    <w:p w:rsidR="00C03100" w:rsidRPr="00D7250B" w:rsidRDefault="00C03100" w:rsidP="00C03100">
      <w:pPr>
        <w:rPr>
          <w:szCs w:val="21"/>
        </w:rPr>
      </w:pPr>
      <w:r w:rsidRPr="00D7250B">
        <w:rPr>
          <w:szCs w:val="21"/>
        </w:rPr>
        <w:t>（</w:t>
      </w:r>
      <w:r w:rsidRPr="00D7250B">
        <w:rPr>
          <w:szCs w:val="21"/>
        </w:rPr>
        <w:t>2</w:t>
      </w:r>
      <w:r w:rsidRPr="00D7250B">
        <w:rPr>
          <w:szCs w:val="21"/>
        </w:rPr>
        <w:t>）水银柱高度</w:t>
      </w:r>
      <w:r w:rsidRPr="00D7250B">
        <w:rPr>
          <w:i/>
          <w:szCs w:val="21"/>
        </w:rPr>
        <w:t>h</w:t>
      </w:r>
      <w:r w:rsidRPr="00D7250B">
        <w:rPr>
          <w:szCs w:val="21"/>
        </w:rPr>
        <w:t>′</w:t>
      </w:r>
      <w:r w:rsidR="002F4B32" w:rsidRPr="002F4B32">
        <w:rPr>
          <w:szCs w:val="21"/>
        </w:rPr>
        <w:t>＝</w:t>
      </w:r>
      <w:r w:rsidRPr="00D7250B">
        <w:rPr>
          <w:szCs w:val="21"/>
        </w:rPr>
        <w:t>36cm</w:t>
      </w:r>
      <w:r w:rsidRPr="00D7250B">
        <w:rPr>
          <w:szCs w:val="21"/>
        </w:rPr>
        <w:t>处的温度刻度值应为</w:t>
      </w:r>
      <w:r>
        <w:rPr>
          <w:rFonts w:hint="eastAsia"/>
          <w:szCs w:val="21"/>
          <w:u w:val="single"/>
        </w:rPr>
        <w:t>________</w:t>
      </w:r>
      <w:r w:rsidRPr="00D011FB">
        <w:rPr>
          <w:szCs w:val="21"/>
        </w:rPr>
        <w:t>℃</w:t>
      </w:r>
      <w:r w:rsidRPr="00D7250B">
        <w:rPr>
          <w:szCs w:val="21"/>
        </w:rPr>
        <w:t>。</w:t>
      </w:r>
    </w:p>
    <w:p w:rsidR="00C03100" w:rsidRDefault="00C03100" w:rsidP="0055605D">
      <w:pPr>
        <w:spacing w:line="276" w:lineRule="auto"/>
        <w:rPr>
          <w:rFonts w:ascii="Times New Roman" w:hAnsi="Times New Roman" w:cs="Times New Roman"/>
          <w:bCs/>
          <w:iCs/>
          <w:color w:val="FF0000"/>
          <w:szCs w:val="21"/>
        </w:rPr>
      </w:pPr>
    </w:p>
    <w:p w:rsidR="00C947C7" w:rsidRDefault="00C947C7" w:rsidP="0055605D">
      <w:pPr>
        <w:spacing w:line="276" w:lineRule="auto"/>
        <w:rPr>
          <w:rFonts w:ascii="Times New Roman" w:hAnsi="Times New Roman" w:cs="Times New Roman"/>
          <w:bCs/>
          <w:iCs/>
          <w:color w:val="FF0000"/>
          <w:szCs w:val="21"/>
        </w:rPr>
      </w:pPr>
    </w:p>
    <w:p w:rsidR="00C947C7" w:rsidRDefault="00C947C7" w:rsidP="0055605D">
      <w:pPr>
        <w:spacing w:line="276" w:lineRule="auto"/>
        <w:rPr>
          <w:rFonts w:ascii="Times New Roman" w:hAnsi="Times New Roman" w:cs="Times New Roman"/>
          <w:bCs/>
          <w:iCs/>
          <w:color w:val="FF0000"/>
          <w:szCs w:val="21"/>
        </w:rPr>
      </w:pPr>
    </w:p>
    <w:p w:rsidR="00E87751" w:rsidRDefault="00E87751" w:rsidP="0055605D">
      <w:pPr>
        <w:spacing w:line="276" w:lineRule="auto"/>
        <w:rPr>
          <w:rFonts w:ascii="Times New Roman" w:hAnsi="Times New Roman" w:cs="Times New Roman"/>
          <w:bCs/>
          <w:iCs/>
          <w:color w:val="FF0000"/>
          <w:szCs w:val="21"/>
        </w:rPr>
      </w:pPr>
    </w:p>
    <w:p w:rsidR="00B47037" w:rsidRDefault="003C0127" w:rsidP="0055605D">
      <w:pPr>
        <w:spacing w:line="276" w:lineRule="auto"/>
        <w:rPr>
          <w:szCs w:val="21"/>
        </w:rPr>
      </w:pPr>
      <w:r>
        <w:rPr>
          <w:noProof/>
          <w:szCs w:val="21"/>
        </w:rPr>
      </w:r>
      <w:r>
        <w:rPr>
          <w:noProof/>
          <w:szCs w:val="21"/>
        </w:rPr>
        <w:pict>
          <v:group id="Group 1266" o:sp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nD6PGAAAA3AAAAA8AAABkcnMvZG93bnJldi54bWxEj8FuwjAQRO+V+g/WVuqtOOVAS8CgCoRo&#10;DxwIpepxZS9JFHsdYpekf48rIfU4mpk3mvlycFZcqAu1ZwXPowwEsfam5lLB52Hz9AoiRGSD1jMp&#10;+KUAy8X93Rxz43ve06WIpUgQDjkqqGJscymDrshhGPmWOHkn3zmMSXalNB32Ce6sHGfZRDqsOS1U&#10;2NKqIt0UP07B+Wi/P3bNXvdf+jhdF9vGHvpMqceH4W0GItIQ/8O39rtRMB2/wN+ZdATk4g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GcPo8YAAADcAAAADwAAAAAAAAAAAAAA&#10;AACfAgAAZHJzL2Rvd25yZXYueG1sUEsFBgAAAAAEAAQA9wAAAJIDAAAAAA==&#10;">
              <v:imagedata r:id="rId10"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2q8QA&#10;AADcAAAADwAAAGRycy9kb3ducmV2LnhtbERPy2rCQBTdF/yH4QrdFJ1UqY/oKKXYB91pfODukrkm&#10;wcydkBmT+PfOotDl4byX686UoqHaFZYVvA4jEMSp1QVnCvbJ52AGwnlkjaVlUnAnB+tV72mJsbYt&#10;b6nZ+UyEEHYxKsi9r2IpXZqTQTe0FXHgLrY26AOsM6lrbEO4KeUoiibSYMGhIceKPnJKr7ubUXB+&#10;yU6/rvs6tOO3cbX5bpLpUSdKPfe79wUIT53/F/+5f7SC+Si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NqvEAAAA3AAAAA8AAAAAAAAAAAAAAAAAmAIAAGRycy9k&#10;b3ducmV2LnhtbFBLBQYAAAAABAAEAPUAAACJAwAAAAA=&#10;" fillcolor="white [3201]" stroked="f" strokeweight=".5pt">
              <v:textbox>
                <w:txbxContent>
                  <w:p w:rsidR="002F4B32" w:rsidRPr="00AB64F6" w:rsidRDefault="002F4B32" w:rsidP="00A65AA0">
                    <w:pPr>
                      <w:rPr>
                        <w:rFonts w:ascii="黑体" w:eastAsia="黑体"/>
                        <w:sz w:val="24"/>
                      </w:rPr>
                    </w:pPr>
                    <w:r>
                      <w:rPr>
                        <w:rFonts w:ascii="黑体" w:eastAsia="黑体" w:hint="eastAsia"/>
                        <w:sz w:val="24"/>
                      </w:rPr>
                      <w:t>知识点三：实验复习</w:t>
                    </w:r>
                  </w:p>
                </w:txbxContent>
              </v:textbox>
            </v:shape>
            <w10:wrap type="none"/>
            <w10:anchorlock/>
          </v:group>
        </w:pict>
      </w:r>
    </w:p>
    <w:p w:rsidR="002F14BF" w:rsidRDefault="00DB3FB0" w:rsidP="0055605D">
      <w:pPr>
        <w:spacing w:line="276" w:lineRule="auto"/>
        <w:jc w:val="left"/>
        <w:rPr>
          <w:rFonts w:ascii="Times New Roman" w:hAnsi="Times New Roman" w:cs="Times New Roman"/>
          <w:b/>
          <w:szCs w:val="21"/>
        </w:rPr>
      </w:pPr>
      <w:r>
        <w:rPr>
          <w:rFonts w:ascii="Times New Roman" w:hAnsi="Times New Roman" w:cs="Times New Roman" w:hint="eastAsia"/>
          <w:szCs w:val="21"/>
        </w:rPr>
        <w:t>1</w:t>
      </w:r>
      <w:r>
        <w:rPr>
          <w:rFonts w:ascii="Times New Roman" w:hAnsi="Times New Roman" w:cs="Times New Roman" w:hint="eastAsia"/>
          <w:szCs w:val="21"/>
        </w:rPr>
        <w:t>、</w:t>
      </w:r>
      <w:r w:rsidR="007938D8" w:rsidRPr="00F85BA6">
        <w:rPr>
          <w:rFonts w:ascii="Times New Roman" w:hAnsi="Times New Roman" w:cs="Times New Roman" w:hint="eastAsia"/>
          <w:b/>
          <w:szCs w:val="21"/>
        </w:rPr>
        <w:t>用</w:t>
      </w:r>
      <w:r w:rsidR="007938D8" w:rsidRPr="00F85BA6">
        <w:rPr>
          <w:rFonts w:ascii="Times New Roman" w:hAnsi="Times New Roman" w:cs="Times New Roman" w:hint="eastAsia"/>
          <w:b/>
          <w:szCs w:val="21"/>
        </w:rPr>
        <w:t>DIS</w:t>
      </w:r>
      <w:r w:rsidR="007938D8" w:rsidRPr="00F85BA6">
        <w:rPr>
          <w:rFonts w:ascii="Times New Roman" w:hAnsi="Times New Roman" w:cs="Times New Roman" w:hint="eastAsia"/>
          <w:b/>
          <w:szCs w:val="21"/>
        </w:rPr>
        <w:t>研究</w:t>
      </w:r>
      <w:r w:rsidR="007938D8" w:rsidRPr="00F85BA6">
        <w:rPr>
          <w:rFonts w:ascii="Times New Roman" w:hAnsi="Times New Roman" w:cs="Times New Roman"/>
          <w:b/>
          <w:szCs w:val="21"/>
        </w:rPr>
        <w:t>机械能守恒定律</w:t>
      </w:r>
    </w:p>
    <w:p w:rsidR="007938D8" w:rsidRDefault="007938D8" w:rsidP="0055605D">
      <w:pPr>
        <w:spacing w:line="276" w:lineRule="auto"/>
        <w:jc w:val="left"/>
        <w:rPr>
          <w:rFonts w:ascii="Times New Roman" w:hAnsi="Times New Roman" w:cs="Times New Roman"/>
          <w:szCs w:val="21"/>
        </w:rPr>
      </w:pPr>
      <w:r>
        <w:rPr>
          <w:rFonts w:ascii="Times New Roman" w:hAnsi="Times New Roman" w:cs="Times New Roman" w:hint="eastAsia"/>
          <w:szCs w:val="21"/>
        </w:rPr>
        <w:t>实验</w:t>
      </w:r>
      <w:r>
        <w:rPr>
          <w:rFonts w:ascii="Times New Roman" w:hAnsi="Times New Roman" w:cs="Times New Roman"/>
          <w:szCs w:val="21"/>
        </w:rPr>
        <w:t>目的</w:t>
      </w:r>
      <w:r>
        <w:rPr>
          <w:rFonts w:ascii="Times New Roman" w:hAnsi="Times New Roman" w:cs="Times New Roman" w:hint="eastAsia"/>
          <w:szCs w:val="21"/>
        </w:rPr>
        <w:t>：</w:t>
      </w:r>
      <w:r w:rsidR="00104493">
        <w:rPr>
          <w:rFonts w:ascii="Times New Roman" w:hAnsi="Times New Roman" w:cs="Times New Roman" w:hint="eastAsia"/>
          <w:szCs w:val="21"/>
        </w:rPr>
        <w:t>研究动能</w:t>
      </w:r>
      <w:r w:rsidR="00104493">
        <w:rPr>
          <w:rFonts w:ascii="Times New Roman" w:hAnsi="Times New Roman" w:cs="Times New Roman"/>
          <w:szCs w:val="21"/>
        </w:rPr>
        <w:t>和</w:t>
      </w:r>
      <w:r w:rsidR="00104493">
        <w:rPr>
          <w:rFonts w:ascii="Times New Roman" w:hAnsi="Times New Roman" w:cs="Times New Roman" w:hint="eastAsia"/>
          <w:szCs w:val="21"/>
        </w:rPr>
        <w:t>重力</w:t>
      </w:r>
      <w:r w:rsidR="00104493">
        <w:rPr>
          <w:rFonts w:ascii="Times New Roman" w:hAnsi="Times New Roman" w:cs="Times New Roman"/>
          <w:szCs w:val="21"/>
        </w:rPr>
        <w:t>势能转化中所遵循的规律</w:t>
      </w:r>
    </w:p>
    <w:p w:rsidR="007938D8" w:rsidRDefault="007938D8" w:rsidP="0055605D">
      <w:pPr>
        <w:spacing w:line="276" w:lineRule="auto"/>
        <w:jc w:val="left"/>
        <w:rPr>
          <w:rFonts w:ascii="Times New Roman" w:hAnsi="Times New Roman" w:cs="Times New Roman"/>
          <w:szCs w:val="21"/>
        </w:rPr>
      </w:pPr>
      <w:r>
        <w:rPr>
          <w:rFonts w:ascii="Times New Roman" w:hAnsi="Times New Roman" w:cs="Times New Roman" w:hint="eastAsia"/>
          <w:szCs w:val="21"/>
        </w:rPr>
        <w:t>实验</w:t>
      </w:r>
      <w:r>
        <w:rPr>
          <w:rFonts w:ascii="Times New Roman" w:hAnsi="Times New Roman" w:cs="Times New Roman"/>
          <w:szCs w:val="21"/>
        </w:rPr>
        <w:t>原理：</w:t>
      </w:r>
      <w:r w:rsidR="00104493">
        <w:rPr>
          <w:rFonts w:ascii="Times New Roman" w:hAnsi="Times New Roman" w:cs="Times New Roman" w:hint="eastAsia"/>
          <w:szCs w:val="21"/>
        </w:rPr>
        <w:t>分别</w:t>
      </w:r>
      <w:r w:rsidR="00104493">
        <w:rPr>
          <w:rFonts w:ascii="Times New Roman" w:hAnsi="Times New Roman" w:cs="Times New Roman"/>
          <w:szCs w:val="21"/>
        </w:rPr>
        <w:t>测定摆锤在摆动过程中任意时刻的动能和势能，研究机械能的总</w:t>
      </w:r>
      <w:r w:rsidR="00104493">
        <w:rPr>
          <w:rFonts w:ascii="Times New Roman" w:hAnsi="Times New Roman" w:cs="Times New Roman" w:hint="eastAsia"/>
          <w:szCs w:val="21"/>
        </w:rPr>
        <w:t>量有</w:t>
      </w:r>
      <w:r w:rsidR="00104493">
        <w:rPr>
          <w:rFonts w:ascii="Times New Roman" w:hAnsi="Times New Roman" w:cs="Times New Roman"/>
          <w:szCs w:val="21"/>
        </w:rPr>
        <w:t>什么特点</w:t>
      </w:r>
    </w:p>
    <w:p w:rsidR="005E498F" w:rsidRDefault="009A7DF0" w:rsidP="0055605D">
      <w:pPr>
        <w:spacing w:line="276" w:lineRule="auto"/>
        <w:jc w:val="left"/>
      </w:pPr>
      <w:r>
        <w:rPr>
          <w:rFonts w:hint="eastAsia"/>
        </w:rPr>
        <w:t>主要</w:t>
      </w:r>
      <w:r w:rsidR="005E498F">
        <w:t>器材：</w:t>
      </w:r>
      <w:r w:rsidR="005E498F">
        <w:rPr>
          <w:rFonts w:hint="eastAsia"/>
        </w:rPr>
        <w:t>机械能</w:t>
      </w:r>
      <w:r w:rsidR="005E498F">
        <w:t>守恒</w:t>
      </w:r>
      <w:r w:rsidR="005E498F">
        <w:rPr>
          <w:rFonts w:hint="eastAsia"/>
        </w:rPr>
        <w:t>实验</w:t>
      </w:r>
      <w:r w:rsidR="00102791">
        <w:rPr>
          <w:rFonts w:hint="eastAsia"/>
        </w:rPr>
        <w:t>器</w:t>
      </w:r>
      <w:r w:rsidR="005E498F">
        <w:t>、</w:t>
      </w:r>
      <w:r w:rsidR="005E498F">
        <w:t>DIS</w:t>
      </w:r>
      <w:r w:rsidR="005E498F">
        <w:rPr>
          <w:rFonts w:hint="eastAsia"/>
        </w:rPr>
        <w:t>（</w:t>
      </w:r>
      <w:r w:rsidR="002846ED">
        <w:rPr>
          <w:rFonts w:hint="eastAsia"/>
        </w:rPr>
        <w:t>__________</w:t>
      </w:r>
      <w:r w:rsidR="005E498F">
        <w:t>、</w:t>
      </w:r>
      <w:r w:rsidR="002846ED">
        <w:rPr>
          <w:rFonts w:hint="eastAsia"/>
        </w:rPr>
        <w:t>_</w:t>
      </w:r>
      <w:r w:rsidR="002846ED">
        <w:t>_________</w:t>
      </w:r>
      <w:r w:rsidR="002846ED">
        <w:t>、</w:t>
      </w:r>
      <w:r w:rsidR="002846ED">
        <w:t>_________</w:t>
      </w:r>
      <w:r w:rsidR="005E498F">
        <w:t>等</w:t>
      </w:r>
      <w:r w:rsidR="005E498F">
        <w:rPr>
          <w:rFonts w:hint="eastAsia"/>
        </w:rPr>
        <w:t>）</w:t>
      </w:r>
    </w:p>
    <w:p w:rsidR="00102791" w:rsidRDefault="009A0D67" w:rsidP="0055605D">
      <w:pPr>
        <w:spacing w:line="276" w:lineRule="auto"/>
        <w:jc w:val="left"/>
      </w:pPr>
      <w:r>
        <w:rPr>
          <w:rFonts w:hint="eastAsia"/>
        </w:rPr>
        <w:t>实验</w:t>
      </w:r>
      <w:r>
        <w:t>过程：</w:t>
      </w:r>
      <w:r>
        <w:rPr>
          <w:rFonts w:hint="eastAsia"/>
        </w:rPr>
        <w:t>研究</w:t>
      </w:r>
      <w:r>
        <w:t>摆锤</w:t>
      </w:r>
      <w:r>
        <w:rPr>
          <w:rFonts w:hint="eastAsia"/>
        </w:rPr>
        <w:t>过程</w:t>
      </w:r>
      <w:r>
        <w:t>中任意时刻的动能和势能的关系</w:t>
      </w:r>
    </w:p>
    <w:p w:rsidR="009A0D67" w:rsidRDefault="009A0D67" w:rsidP="0055605D">
      <w:pPr>
        <w:spacing w:line="276" w:lineRule="auto"/>
        <w:jc w:val="left"/>
      </w:pPr>
      <w:r>
        <w:rPr>
          <w:rFonts w:hint="eastAsia"/>
        </w:rPr>
        <w:t>当</w:t>
      </w:r>
      <w:r>
        <w:t>摆锤通过光电门时，测定摆锤在该位置的</w:t>
      </w:r>
      <w:r w:rsidR="00E87751">
        <w:rPr>
          <w:rFonts w:hint="eastAsia"/>
        </w:rPr>
        <w:t>____________</w:t>
      </w:r>
      <w:r>
        <w:t>可求得</w:t>
      </w:r>
      <w:r w:rsidR="00E87751">
        <w:rPr>
          <w:rFonts w:hint="eastAsia"/>
        </w:rPr>
        <w:t>______</w:t>
      </w:r>
      <w:r>
        <w:t>，摆锤的高度由</w:t>
      </w:r>
      <w:r w:rsidR="00E87751">
        <w:rPr>
          <w:rFonts w:hint="eastAsia"/>
        </w:rPr>
        <w:t>__________</w:t>
      </w:r>
      <w:r>
        <w:t>读出，从而求出势能的大小，</w:t>
      </w:r>
      <w:r>
        <w:rPr>
          <w:rFonts w:hint="eastAsia"/>
        </w:rPr>
        <w:t>依次</w:t>
      </w:r>
      <w:r>
        <w:t>可研究动能和势能间的转化关系</w:t>
      </w:r>
    </w:p>
    <w:p w:rsidR="00440CAF" w:rsidRPr="002846ED" w:rsidRDefault="00440CAF" w:rsidP="0055605D">
      <w:pPr>
        <w:spacing w:line="276" w:lineRule="auto"/>
        <w:jc w:val="left"/>
        <w:rPr>
          <w:color w:val="FF0000"/>
        </w:rPr>
      </w:pPr>
    </w:p>
    <w:p w:rsidR="00A65AA0" w:rsidRPr="007651D5" w:rsidRDefault="00EE1DB2"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2</w:t>
      </w:r>
      <w:r w:rsidRPr="007651D5">
        <w:rPr>
          <w:rFonts w:ascii="Times New Roman" w:hAnsi="Times New Roman" w:cs="Times New Roman" w:hint="eastAsia"/>
          <w:szCs w:val="21"/>
        </w:rPr>
        <w:t>、</w:t>
      </w:r>
      <w:r w:rsidR="00F85BA6" w:rsidRPr="0040107E">
        <w:rPr>
          <w:rFonts w:ascii="Times New Roman" w:hAnsi="Times New Roman" w:cs="Times New Roman" w:hint="eastAsia"/>
          <w:b/>
          <w:szCs w:val="21"/>
        </w:rPr>
        <w:t>用</w:t>
      </w:r>
      <w:r w:rsidR="00F85BA6" w:rsidRPr="0040107E">
        <w:rPr>
          <w:rFonts w:ascii="Times New Roman" w:hAnsi="Times New Roman" w:cs="Times New Roman"/>
          <w:b/>
          <w:szCs w:val="21"/>
        </w:rPr>
        <w:t>单分子油膜估测分子的大小</w:t>
      </w:r>
    </w:p>
    <w:p w:rsidR="00F85BA6" w:rsidRPr="007651D5" w:rsidRDefault="00F85BA6"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实验</w:t>
      </w:r>
      <w:r w:rsidRPr="007651D5">
        <w:rPr>
          <w:rFonts w:ascii="Times New Roman" w:hAnsi="Times New Roman" w:cs="Times New Roman"/>
          <w:szCs w:val="21"/>
        </w:rPr>
        <w:t>目的：估测</w:t>
      </w:r>
      <w:r w:rsidRPr="007651D5">
        <w:rPr>
          <w:rFonts w:ascii="Times New Roman" w:hAnsi="Times New Roman" w:cs="Times New Roman" w:hint="eastAsia"/>
          <w:szCs w:val="21"/>
        </w:rPr>
        <w:t>油酸</w:t>
      </w:r>
      <w:r w:rsidRPr="007651D5">
        <w:rPr>
          <w:rFonts w:ascii="Times New Roman" w:hAnsi="Times New Roman" w:cs="Times New Roman"/>
          <w:szCs w:val="21"/>
        </w:rPr>
        <w:t>分子的直径</w:t>
      </w:r>
    </w:p>
    <w:p w:rsidR="007651D5" w:rsidRPr="007651D5" w:rsidRDefault="007651D5"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实验器材</w:t>
      </w:r>
      <w:r w:rsidRPr="007651D5">
        <w:rPr>
          <w:rFonts w:ascii="Times New Roman" w:hAnsi="Times New Roman" w:cs="Times New Roman"/>
          <w:szCs w:val="21"/>
        </w:rPr>
        <w:t>：油酸、酒精、滴管、痱子粉</w:t>
      </w:r>
      <w:r w:rsidRPr="007651D5">
        <w:rPr>
          <w:rFonts w:ascii="Times New Roman" w:hAnsi="Times New Roman" w:cs="Times New Roman" w:hint="eastAsia"/>
          <w:szCs w:val="21"/>
        </w:rPr>
        <w:t>、</w:t>
      </w:r>
      <w:r w:rsidR="0021160E">
        <w:rPr>
          <w:rFonts w:ascii="Times New Roman" w:hAnsi="Times New Roman" w:cs="Times New Roman" w:hint="eastAsia"/>
          <w:szCs w:val="21"/>
        </w:rPr>
        <w:t>_________</w:t>
      </w:r>
      <w:r w:rsidR="0021160E">
        <w:rPr>
          <w:rFonts w:ascii="Times New Roman" w:hAnsi="Times New Roman" w:cs="Times New Roman" w:hint="eastAsia"/>
          <w:szCs w:val="21"/>
        </w:rPr>
        <w:t>、</w:t>
      </w:r>
      <w:r w:rsidR="0021160E">
        <w:rPr>
          <w:rFonts w:ascii="Times New Roman" w:hAnsi="Times New Roman" w:cs="Times New Roman" w:hint="eastAsia"/>
          <w:szCs w:val="21"/>
        </w:rPr>
        <w:t>________</w:t>
      </w:r>
      <w:r w:rsidR="0021160E">
        <w:rPr>
          <w:rFonts w:ascii="Times New Roman" w:hAnsi="Times New Roman" w:cs="Times New Roman" w:hint="eastAsia"/>
          <w:szCs w:val="21"/>
        </w:rPr>
        <w:t>、</w:t>
      </w:r>
      <w:r w:rsidR="0021160E">
        <w:rPr>
          <w:rFonts w:ascii="Times New Roman" w:hAnsi="Times New Roman" w:cs="Times New Roman" w:hint="eastAsia"/>
          <w:szCs w:val="21"/>
        </w:rPr>
        <w:t>_______</w:t>
      </w:r>
    </w:p>
    <w:p w:rsidR="007651D5" w:rsidRDefault="007651D5" w:rsidP="0055605D">
      <w:pPr>
        <w:spacing w:line="276" w:lineRule="auto"/>
        <w:jc w:val="left"/>
      </w:pPr>
      <w:r w:rsidRPr="007651D5">
        <w:rPr>
          <w:rFonts w:ascii="Times New Roman" w:hAnsi="Times New Roman" w:cs="Times New Roman" w:hint="eastAsia"/>
          <w:szCs w:val="21"/>
        </w:rPr>
        <w:t>实验结论</w:t>
      </w:r>
      <w:r w:rsidRPr="007651D5">
        <w:rPr>
          <w:rFonts w:ascii="Times New Roman" w:hAnsi="Times New Roman" w:cs="Times New Roman"/>
          <w:szCs w:val="21"/>
        </w:rPr>
        <w:t>：</w:t>
      </w:r>
      <w:r w:rsidR="00E87751">
        <w:rPr>
          <w:rFonts w:ascii="Times New Roman" w:hAnsi="Times New Roman" w:cs="Times New Roman" w:hint="eastAsia"/>
          <w:szCs w:val="21"/>
        </w:rPr>
        <w:t>若已知</w:t>
      </w:r>
      <w:r w:rsidRPr="007651D5">
        <w:rPr>
          <w:rFonts w:ascii="Times New Roman" w:hAnsi="Times New Roman" w:cs="Times New Roman"/>
          <w:szCs w:val="21"/>
        </w:rPr>
        <w:t>一滴油酸的体积</w:t>
      </w:r>
      <w:r w:rsidRPr="00E87751">
        <w:rPr>
          <w:rFonts w:ascii="Times New Roman" w:hAnsi="Times New Roman" w:cs="Times New Roman" w:hint="eastAsia"/>
          <w:i/>
          <w:szCs w:val="21"/>
        </w:rPr>
        <w:t>V</w:t>
      </w:r>
      <w:r w:rsidR="00E87751">
        <w:rPr>
          <w:rFonts w:ascii="Times New Roman" w:hAnsi="Times New Roman" w:cs="Times New Roman" w:hint="eastAsia"/>
          <w:szCs w:val="21"/>
        </w:rPr>
        <w:t>，</w:t>
      </w:r>
      <w:r w:rsidRPr="007651D5">
        <w:rPr>
          <w:rFonts w:ascii="Times New Roman" w:hAnsi="Times New Roman" w:cs="Times New Roman"/>
          <w:szCs w:val="21"/>
        </w:rPr>
        <w:t>油膜</w:t>
      </w:r>
      <w:r w:rsidRPr="007651D5">
        <w:rPr>
          <w:rFonts w:ascii="Times New Roman" w:hAnsi="Times New Roman" w:cs="Times New Roman" w:hint="eastAsia"/>
          <w:szCs w:val="21"/>
        </w:rPr>
        <w:t>面积</w:t>
      </w:r>
      <w:r w:rsidRPr="007651D5">
        <w:rPr>
          <w:rFonts w:ascii="Times New Roman" w:hAnsi="Times New Roman" w:cs="Times New Roman" w:hint="eastAsia"/>
          <w:i/>
          <w:szCs w:val="21"/>
        </w:rPr>
        <w:t>S</w:t>
      </w:r>
      <w:r w:rsidR="00E87751">
        <w:rPr>
          <w:rFonts w:ascii="Times New Roman" w:hAnsi="Times New Roman" w:cs="Times New Roman" w:hint="eastAsia"/>
          <w:szCs w:val="21"/>
        </w:rPr>
        <w:t>，则</w:t>
      </w:r>
      <w:r w:rsidRPr="007651D5">
        <w:rPr>
          <w:rFonts w:ascii="Times New Roman" w:hAnsi="Times New Roman" w:cs="Times New Roman" w:hint="eastAsia"/>
          <w:szCs w:val="21"/>
        </w:rPr>
        <w:t>分子</w:t>
      </w:r>
      <w:r w:rsidRPr="007651D5">
        <w:rPr>
          <w:rFonts w:ascii="Times New Roman" w:hAnsi="Times New Roman" w:cs="Times New Roman"/>
          <w:szCs w:val="21"/>
        </w:rPr>
        <w:t>直径</w:t>
      </w:r>
      <w:r w:rsidR="00E87751">
        <w:rPr>
          <w:rFonts w:ascii="Times New Roman" w:hAnsi="Times New Roman" w:cs="Times New Roman" w:hint="eastAsia"/>
          <w:szCs w:val="21"/>
        </w:rPr>
        <w:t>为</w:t>
      </w:r>
      <w:r w:rsidR="00E87751">
        <w:rPr>
          <w:rFonts w:ascii="Times New Roman" w:hAnsi="Times New Roman" w:cs="Times New Roman" w:hint="eastAsia"/>
          <w:szCs w:val="21"/>
        </w:rPr>
        <w:t>________</w:t>
      </w:r>
    </w:p>
    <w:p w:rsidR="00B47037" w:rsidRPr="0021160E" w:rsidRDefault="00B47037" w:rsidP="0055605D">
      <w:pPr>
        <w:spacing w:line="276" w:lineRule="auto"/>
        <w:jc w:val="left"/>
      </w:pPr>
    </w:p>
    <w:p w:rsidR="0040107E" w:rsidRDefault="0040107E" w:rsidP="0055605D">
      <w:pPr>
        <w:spacing w:line="276" w:lineRule="auto"/>
        <w:jc w:val="left"/>
      </w:pPr>
      <w:r>
        <w:rPr>
          <w:rFonts w:hint="eastAsia"/>
        </w:rPr>
        <w:t>3</w:t>
      </w:r>
      <w:r>
        <w:rPr>
          <w:rFonts w:hint="eastAsia"/>
        </w:rPr>
        <w:t>、</w:t>
      </w:r>
      <w:r w:rsidRPr="0040107E">
        <w:rPr>
          <w:b/>
        </w:rPr>
        <w:t>用</w:t>
      </w:r>
      <w:r w:rsidRPr="0040107E">
        <w:rPr>
          <w:rFonts w:hint="eastAsia"/>
          <w:b/>
        </w:rPr>
        <w:t>DIS</w:t>
      </w:r>
      <w:r w:rsidRPr="0040107E">
        <w:rPr>
          <w:rFonts w:hint="eastAsia"/>
          <w:b/>
        </w:rPr>
        <w:t>研究</w:t>
      </w:r>
      <w:r w:rsidRPr="0040107E">
        <w:rPr>
          <w:b/>
        </w:rPr>
        <w:t>温度不变时，一定质量的气体</w:t>
      </w:r>
      <w:r w:rsidRPr="0040107E">
        <w:rPr>
          <w:rFonts w:hint="eastAsia"/>
          <w:b/>
        </w:rPr>
        <w:t>压强</w:t>
      </w:r>
      <w:r w:rsidRPr="0040107E">
        <w:rPr>
          <w:b/>
        </w:rPr>
        <w:t>与体积的关系</w:t>
      </w:r>
    </w:p>
    <w:p w:rsidR="0040107E" w:rsidRDefault="0040107E" w:rsidP="0055605D">
      <w:pPr>
        <w:spacing w:line="276" w:lineRule="auto"/>
        <w:jc w:val="left"/>
      </w:pPr>
      <w:r>
        <w:rPr>
          <w:rFonts w:hint="eastAsia"/>
        </w:rPr>
        <w:t>实验目的</w:t>
      </w:r>
      <w:r>
        <w:t>：</w:t>
      </w:r>
      <w:r w:rsidR="006177A1">
        <w:rPr>
          <w:rFonts w:hint="eastAsia"/>
        </w:rPr>
        <w:t>_________________________________</w:t>
      </w:r>
    </w:p>
    <w:p w:rsidR="003B6BEA" w:rsidRPr="0040107E" w:rsidRDefault="003B6BEA" w:rsidP="0055605D">
      <w:pPr>
        <w:spacing w:line="276" w:lineRule="auto"/>
        <w:jc w:val="left"/>
      </w:pPr>
      <w:r>
        <w:rPr>
          <w:rFonts w:hint="eastAsia"/>
        </w:rPr>
        <w:t>实验</w:t>
      </w:r>
      <w:r>
        <w:t>器材：</w:t>
      </w:r>
      <w:r>
        <w:rPr>
          <w:rFonts w:hint="eastAsia"/>
        </w:rPr>
        <w:t>DIS</w:t>
      </w:r>
      <w:r>
        <w:rPr>
          <w:rFonts w:hint="eastAsia"/>
        </w:rPr>
        <w:t>（压强</w:t>
      </w:r>
      <w:r>
        <w:t>传感器</w:t>
      </w:r>
      <w:r>
        <w:rPr>
          <w:rFonts w:hint="eastAsia"/>
        </w:rPr>
        <w:t>、</w:t>
      </w:r>
      <w:r>
        <w:t>数据采集器、计算机等</w:t>
      </w:r>
      <w:r>
        <w:rPr>
          <w:rFonts w:hint="eastAsia"/>
        </w:rPr>
        <w:t>）、</w:t>
      </w:r>
      <w:r>
        <w:t>注射器</w:t>
      </w:r>
    </w:p>
    <w:p w:rsidR="00E87751" w:rsidRDefault="00A632E5" w:rsidP="0055605D">
      <w:pPr>
        <w:spacing w:line="276" w:lineRule="auto"/>
        <w:jc w:val="left"/>
      </w:pPr>
      <w:r>
        <w:rPr>
          <w:rFonts w:hint="eastAsia"/>
        </w:rPr>
        <w:t>实验</w:t>
      </w:r>
      <w:r>
        <w:t>要点：</w:t>
      </w:r>
    </w:p>
    <w:p w:rsidR="00E87751" w:rsidRDefault="00A632E5" w:rsidP="0055605D">
      <w:pPr>
        <w:spacing w:line="276" w:lineRule="auto"/>
        <w:jc w:val="left"/>
      </w:pPr>
      <w:r>
        <w:t>（</w:t>
      </w:r>
      <w:r>
        <w:rPr>
          <w:rFonts w:hint="eastAsia"/>
        </w:rPr>
        <w:t>1</w:t>
      </w:r>
      <w:r>
        <w:t>）</w:t>
      </w:r>
      <w:r>
        <w:rPr>
          <w:rFonts w:hint="eastAsia"/>
        </w:rPr>
        <w:t>为保持</w:t>
      </w:r>
      <w:r>
        <w:t>等温变化，实验过程</w:t>
      </w:r>
      <w:r>
        <w:rPr>
          <w:rFonts w:hint="eastAsia"/>
        </w:rPr>
        <w:t>中</w:t>
      </w:r>
      <w:r>
        <w:t>不要用手握住注射器</w:t>
      </w:r>
      <w:r>
        <w:rPr>
          <w:rFonts w:hint="eastAsia"/>
        </w:rPr>
        <w:t>有</w:t>
      </w:r>
      <w:r>
        <w:t>气体的部位，同时，改变体积过程应缓慢，以免影响密闭气体的温度</w:t>
      </w:r>
      <w:r>
        <w:rPr>
          <w:rFonts w:hint="eastAsia"/>
        </w:rPr>
        <w:t>。</w:t>
      </w:r>
      <w:r>
        <w:t>为</w:t>
      </w:r>
      <w:r>
        <w:rPr>
          <w:rFonts w:hint="eastAsia"/>
        </w:rPr>
        <w:t>保证</w:t>
      </w:r>
      <w:r>
        <w:t>气体密闭，注射器内外气体的压强差不宜过大</w:t>
      </w:r>
    </w:p>
    <w:p w:rsidR="0040107E" w:rsidRDefault="00A632E5" w:rsidP="0055605D">
      <w:pPr>
        <w:spacing w:line="276" w:lineRule="auto"/>
        <w:jc w:val="left"/>
      </w:pPr>
      <w:r>
        <w:rPr>
          <w:rFonts w:hint="eastAsia"/>
        </w:rPr>
        <w:t>（</w:t>
      </w:r>
      <w:r>
        <w:rPr>
          <w:rFonts w:hint="eastAsia"/>
        </w:rPr>
        <w:t>2</w:t>
      </w:r>
      <w:r>
        <w:rPr>
          <w:rFonts w:hint="eastAsia"/>
        </w:rPr>
        <w:t>）</w:t>
      </w:r>
      <w:r w:rsidR="00874A38">
        <w:rPr>
          <w:rFonts w:hint="eastAsia"/>
        </w:rPr>
        <w:t>在</w:t>
      </w:r>
      <w:r w:rsidR="00874A38">
        <w:t>等温过程中，气体的压强和体积的关系在</w:t>
      </w:r>
      <w:r w:rsidR="00874A38" w:rsidRPr="00BC4809">
        <w:rPr>
          <w:rFonts w:hint="eastAsia"/>
          <w:i/>
        </w:rPr>
        <w:t>P</w:t>
      </w:r>
      <w:r w:rsidR="002F4B32" w:rsidRPr="002F4B32">
        <w:rPr>
          <w:rFonts w:hint="eastAsia"/>
        </w:rPr>
        <w:t>－</w:t>
      </w:r>
      <w:r w:rsidR="00874A38" w:rsidRPr="00E87751">
        <w:rPr>
          <w:rFonts w:hint="eastAsia"/>
          <w:i/>
        </w:rPr>
        <w:t>V</w:t>
      </w:r>
      <w:r w:rsidR="00874A38">
        <w:rPr>
          <w:rFonts w:hint="eastAsia"/>
        </w:rPr>
        <w:t>图像</w:t>
      </w:r>
      <w:r w:rsidR="00874A38">
        <w:t>中呈现为双曲线，处理实验数据时，要通过变换为</w:t>
      </w:r>
      <w:r w:rsidR="002F14BF">
        <w:rPr>
          <w:rFonts w:hint="eastAsia"/>
          <w:i/>
        </w:rPr>
        <w:t>________</w:t>
      </w:r>
      <w:r w:rsidR="00874A38">
        <w:rPr>
          <w:rFonts w:hint="eastAsia"/>
        </w:rPr>
        <w:t>图像</w:t>
      </w:r>
      <w:r w:rsidR="00874A38">
        <w:t>，把双曲线变为</w:t>
      </w:r>
      <w:r w:rsidR="002F14BF">
        <w:rPr>
          <w:rFonts w:hint="eastAsia"/>
        </w:rPr>
        <w:t>_______</w:t>
      </w:r>
    </w:p>
    <w:p w:rsidR="0040107E" w:rsidRPr="006177A1" w:rsidRDefault="0040107E" w:rsidP="0055605D">
      <w:pPr>
        <w:spacing w:line="276" w:lineRule="auto"/>
        <w:jc w:val="left"/>
        <w:rPr>
          <w:rFonts w:ascii="Times New Roman" w:hAnsi="Times New Roman" w:cs="Times New Roman"/>
          <w:szCs w:val="21"/>
        </w:rPr>
      </w:pPr>
    </w:p>
    <w:p w:rsidR="00A65AA0" w:rsidRDefault="006177A1" w:rsidP="0055605D">
      <w:pPr>
        <w:spacing w:line="276" w:lineRule="auto"/>
        <w:jc w:val="left"/>
        <w:rPr>
          <w:rFonts w:ascii="Times New Roman" w:hAnsi="Times New Roman" w:cs="Times New Roman"/>
          <w:szCs w:val="21"/>
        </w:rPr>
      </w:pPr>
      <w:r>
        <w:rPr>
          <w:noProof/>
        </w:rPr>
        <w:drawing>
          <wp:anchor distT="0" distB="0" distL="114300" distR="114300" simplePos="0" relativeHeight="251731968" behindDoc="0" locked="0" layoutInCell="1" allowOverlap="1">
            <wp:simplePos x="0" y="0"/>
            <wp:positionH relativeFrom="column">
              <wp:posOffset>4004945</wp:posOffset>
            </wp:positionH>
            <wp:positionV relativeFrom="paragraph">
              <wp:posOffset>1034415</wp:posOffset>
            </wp:positionV>
            <wp:extent cx="1006475" cy="1095375"/>
            <wp:effectExtent l="19050" t="0" r="3175" b="0"/>
            <wp:wrapSquare wrapText="bothSides"/>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6475" cy="1095375"/>
                    </a:xfrm>
                    <a:prstGeom prst="rect">
                      <a:avLst/>
                    </a:prstGeom>
                  </pic:spPr>
                </pic:pic>
              </a:graphicData>
            </a:graphic>
          </wp:anchor>
        </w:drawing>
      </w:r>
      <w:r w:rsidR="00675CBA" w:rsidRPr="00A86F39">
        <w:rPr>
          <w:rFonts w:asciiTheme="majorHAnsi" w:eastAsiaTheme="majorEastAsia" w:hAnsiTheme="majorEastAsia" w:cstheme="majorHAnsi" w:hint="eastAsia"/>
          <w:szCs w:val="21"/>
        </w:rPr>
        <w:t>【例</w:t>
      </w:r>
      <w:r w:rsidR="00675CBA">
        <w:rPr>
          <w:rFonts w:asciiTheme="majorHAnsi" w:eastAsiaTheme="majorEastAsia" w:hAnsiTheme="majorEastAsia" w:cstheme="majorHAnsi"/>
          <w:szCs w:val="21"/>
        </w:rPr>
        <w:t>1</w:t>
      </w:r>
      <w:r w:rsidR="00675CBA" w:rsidRPr="00A86F39">
        <w:rPr>
          <w:rFonts w:asciiTheme="majorHAnsi" w:eastAsiaTheme="majorEastAsia" w:hAnsiTheme="majorEastAsia" w:cstheme="majorHAnsi" w:hint="eastAsia"/>
          <w:szCs w:val="21"/>
        </w:rPr>
        <w:t>】</w:t>
      </w:r>
      <w:r w:rsidR="00A65AA0">
        <w:rPr>
          <w:rFonts w:ascii="Times New Roman" w:hAnsi="Times New Roman" w:cs="Times New Roman" w:hint="eastAsia"/>
          <w:szCs w:val="21"/>
        </w:rPr>
        <w:t>“用</w:t>
      </w:r>
      <w:r w:rsidR="00A65AA0">
        <w:rPr>
          <w:rFonts w:ascii="Times New Roman" w:hAnsi="Times New Roman" w:cs="Times New Roman" w:hint="eastAsia"/>
          <w:szCs w:val="21"/>
        </w:rPr>
        <w:t>DIS</w:t>
      </w:r>
      <w:r w:rsidR="00A65AA0">
        <w:rPr>
          <w:rFonts w:ascii="Times New Roman" w:hAnsi="Times New Roman" w:cs="Times New Roman" w:hint="eastAsia"/>
          <w:szCs w:val="21"/>
        </w:rPr>
        <w:t>研究</w:t>
      </w:r>
      <w:r w:rsidR="00A65AA0">
        <w:rPr>
          <w:rFonts w:ascii="Times New Roman" w:hAnsi="Times New Roman" w:cs="Times New Roman"/>
          <w:szCs w:val="21"/>
        </w:rPr>
        <w:t>机械能守恒定律</w:t>
      </w:r>
      <w:r w:rsidR="00A65AA0">
        <w:rPr>
          <w:rFonts w:ascii="Times New Roman" w:hAnsi="Times New Roman" w:cs="Times New Roman" w:hint="eastAsia"/>
          <w:szCs w:val="21"/>
        </w:rPr>
        <w:t>”</w:t>
      </w:r>
      <w:r w:rsidR="00A65AA0">
        <w:rPr>
          <w:rFonts w:ascii="Times New Roman" w:hAnsi="Times New Roman" w:cs="Times New Roman"/>
          <w:szCs w:val="21"/>
        </w:rPr>
        <w:t>的实验中</w:t>
      </w:r>
      <w:r w:rsidR="00DB3FB0">
        <w:rPr>
          <w:rFonts w:ascii="Times New Roman" w:hAnsi="Times New Roman" w:cs="Times New Roman" w:hint="eastAsia"/>
          <w:szCs w:val="21"/>
        </w:rPr>
        <w:t>，</w:t>
      </w:r>
      <w:r w:rsidR="00A65AA0">
        <w:rPr>
          <w:rFonts w:ascii="Times New Roman" w:hAnsi="Times New Roman" w:cs="Times New Roman"/>
          <w:szCs w:val="21"/>
        </w:rPr>
        <w:t>利用如图所示的器材展开实验。首先</w:t>
      </w:r>
      <w:r w:rsidR="00A65AA0">
        <w:rPr>
          <w:rFonts w:ascii="Times New Roman" w:hAnsi="Times New Roman" w:cs="Times New Roman" w:hint="eastAsia"/>
          <w:szCs w:val="21"/>
        </w:rPr>
        <w:t>从</w:t>
      </w:r>
      <w:r w:rsidR="00A65AA0">
        <w:rPr>
          <w:rFonts w:ascii="Times New Roman" w:hAnsi="Times New Roman" w:cs="Times New Roman"/>
          <w:szCs w:val="21"/>
        </w:rPr>
        <w:t>右侧某一高度由静止释放摆锤，可以观察到摆锤</w:t>
      </w:r>
      <w:r w:rsidR="00A65AA0">
        <w:rPr>
          <w:rFonts w:ascii="Times New Roman" w:hAnsi="Times New Roman" w:cs="Times New Roman" w:hint="eastAsia"/>
          <w:szCs w:val="21"/>
        </w:rPr>
        <w:t>摆到</w:t>
      </w:r>
      <w:r w:rsidR="00A65AA0">
        <w:rPr>
          <w:rFonts w:ascii="Times New Roman" w:hAnsi="Times New Roman" w:cs="Times New Roman"/>
          <w:szCs w:val="21"/>
        </w:rPr>
        <w:t>左侧的</w:t>
      </w:r>
      <w:r w:rsidR="00A65AA0">
        <w:rPr>
          <w:rFonts w:ascii="Times New Roman" w:hAnsi="Times New Roman" w:cs="Times New Roman" w:hint="eastAsia"/>
          <w:szCs w:val="21"/>
        </w:rPr>
        <w:t>最高点</w:t>
      </w:r>
      <w:r w:rsidR="00A65AA0">
        <w:rPr>
          <w:rFonts w:ascii="Times New Roman" w:hAnsi="Times New Roman" w:cs="Times New Roman"/>
          <w:szCs w:val="21"/>
        </w:rPr>
        <w:t>位置</w:t>
      </w:r>
      <w:r w:rsidR="00F85BA6">
        <w:rPr>
          <w:rFonts w:ascii="Times New Roman" w:hAnsi="Times New Roman" w:cs="Times New Roman" w:hint="eastAsia"/>
          <w:szCs w:val="21"/>
        </w:rPr>
        <w:t>与</w:t>
      </w:r>
      <w:r w:rsidR="00A65AA0">
        <w:rPr>
          <w:rFonts w:ascii="Times New Roman" w:hAnsi="Times New Roman" w:cs="Times New Roman"/>
          <w:szCs w:val="21"/>
        </w:rPr>
        <w:t>释放点</w:t>
      </w:r>
      <w:r w:rsidR="002F4B32">
        <w:rPr>
          <w:rFonts w:ascii="Times New Roman" w:hAnsi="Times New Roman" w:cs="Times New Roman" w:hint="eastAsia"/>
          <w:szCs w:val="21"/>
        </w:rPr>
        <w:t>在</w:t>
      </w:r>
      <w:r w:rsidR="00A65AA0">
        <w:rPr>
          <w:rFonts w:ascii="Times New Roman" w:hAnsi="Times New Roman" w:cs="Times New Roman" w:hint="eastAsia"/>
          <w:szCs w:val="21"/>
        </w:rPr>
        <w:t>________</w:t>
      </w:r>
      <w:r w:rsidR="00A65AA0">
        <w:rPr>
          <w:rFonts w:ascii="Times New Roman" w:hAnsi="Times New Roman" w:cs="Times New Roman" w:hint="eastAsia"/>
          <w:szCs w:val="21"/>
        </w:rPr>
        <w:t>。</w:t>
      </w:r>
      <w:r w:rsidR="00A65AA0">
        <w:rPr>
          <w:rFonts w:ascii="Times New Roman" w:hAnsi="Times New Roman" w:cs="Times New Roman"/>
          <w:szCs w:val="21"/>
        </w:rPr>
        <w:t>由此</w:t>
      </w:r>
      <w:r w:rsidR="00A65AA0">
        <w:rPr>
          <w:rFonts w:ascii="Times New Roman" w:hAnsi="Times New Roman" w:cs="Times New Roman" w:hint="eastAsia"/>
          <w:szCs w:val="21"/>
        </w:rPr>
        <w:t>可以</w:t>
      </w:r>
      <w:r w:rsidR="00A65AA0">
        <w:rPr>
          <w:rFonts w:ascii="Times New Roman" w:hAnsi="Times New Roman" w:cs="Times New Roman"/>
          <w:szCs w:val="21"/>
        </w:rPr>
        <w:t>得到摆锤的两侧最高点的机械能基本</w:t>
      </w:r>
      <w:r w:rsidR="00A65AA0">
        <w:rPr>
          <w:rFonts w:ascii="Times New Roman" w:hAnsi="Times New Roman" w:cs="Times New Roman" w:hint="eastAsia"/>
          <w:szCs w:val="21"/>
        </w:rPr>
        <w:t>___</w:t>
      </w:r>
      <w:r w:rsidR="007D42DD">
        <w:rPr>
          <w:rFonts w:ascii="Times New Roman" w:hAnsi="Times New Roman" w:cs="Times New Roman" w:hint="eastAsia"/>
          <w:szCs w:val="21"/>
        </w:rPr>
        <w:t>_</w:t>
      </w:r>
      <w:r w:rsidR="00A65AA0">
        <w:rPr>
          <w:rFonts w:ascii="Times New Roman" w:hAnsi="Times New Roman" w:cs="Times New Roman" w:hint="eastAsia"/>
          <w:szCs w:val="21"/>
        </w:rPr>
        <w:t>___</w:t>
      </w:r>
      <w:r w:rsidR="00A65AA0">
        <w:rPr>
          <w:rFonts w:ascii="Times New Roman" w:hAnsi="Times New Roman" w:cs="Times New Roman"/>
          <w:szCs w:val="21"/>
        </w:rPr>
        <w:t>。为进一步</w:t>
      </w:r>
      <w:r w:rsidR="00A65AA0">
        <w:rPr>
          <w:rFonts w:ascii="Times New Roman" w:hAnsi="Times New Roman" w:cs="Times New Roman" w:hint="eastAsia"/>
          <w:szCs w:val="21"/>
        </w:rPr>
        <w:t>研究</w:t>
      </w:r>
      <w:r w:rsidR="00A65AA0">
        <w:rPr>
          <w:rFonts w:ascii="Times New Roman" w:hAnsi="Times New Roman" w:cs="Times New Roman"/>
          <w:szCs w:val="21"/>
        </w:rPr>
        <w:t>在整个摆动过程中机械能</w:t>
      </w:r>
      <w:r w:rsidR="00A65AA0">
        <w:rPr>
          <w:rFonts w:ascii="Times New Roman" w:hAnsi="Times New Roman" w:cs="Times New Roman" w:hint="eastAsia"/>
          <w:szCs w:val="21"/>
        </w:rPr>
        <w:t>是否</w:t>
      </w:r>
      <w:r w:rsidR="00A65AA0">
        <w:rPr>
          <w:rFonts w:ascii="Times New Roman" w:hAnsi="Times New Roman" w:cs="Times New Roman"/>
          <w:szCs w:val="21"/>
        </w:rPr>
        <w:t>守恒，</w:t>
      </w:r>
      <w:r w:rsidR="00A65AA0">
        <w:rPr>
          <w:rFonts w:ascii="Times New Roman" w:hAnsi="Times New Roman" w:cs="Times New Roman" w:hint="eastAsia"/>
          <w:szCs w:val="21"/>
        </w:rPr>
        <w:t>需要</w:t>
      </w:r>
      <w:r w:rsidR="00A65AA0">
        <w:rPr>
          <w:rFonts w:ascii="Times New Roman" w:hAnsi="Times New Roman" w:cs="Times New Roman"/>
          <w:szCs w:val="21"/>
        </w:rPr>
        <w:t>仔细测量</w:t>
      </w:r>
      <w:r w:rsidR="00A65AA0">
        <w:rPr>
          <w:rFonts w:ascii="Times New Roman" w:hAnsi="Times New Roman" w:cs="Times New Roman" w:hint="eastAsia"/>
          <w:szCs w:val="21"/>
        </w:rPr>
        <w:t>小球</w:t>
      </w:r>
      <w:r w:rsidR="005447F1">
        <w:rPr>
          <w:rFonts w:ascii="Times New Roman" w:hAnsi="Times New Roman" w:cs="Times New Roman"/>
          <w:szCs w:val="21"/>
        </w:rPr>
        <w:t>经过任意位置的机械能</w:t>
      </w:r>
      <w:r w:rsidR="005447F1">
        <w:rPr>
          <w:rFonts w:ascii="Times New Roman" w:hAnsi="Times New Roman" w:cs="Times New Roman" w:hint="eastAsia"/>
          <w:szCs w:val="21"/>
        </w:rPr>
        <w:t>，</w:t>
      </w:r>
      <w:r w:rsidR="005447F1">
        <w:rPr>
          <w:rFonts w:ascii="Times New Roman" w:hAnsi="Times New Roman" w:cs="Times New Roman"/>
          <w:szCs w:val="21"/>
        </w:rPr>
        <w:t>实验中每次静止释放小球的高度</w:t>
      </w:r>
      <w:r w:rsidR="005447F1">
        <w:rPr>
          <w:rFonts w:ascii="Times New Roman" w:hAnsi="Times New Roman" w:cs="Times New Roman" w:hint="eastAsia"/>
          <w:szCs w:val="21"/>
        </w:rPr>
        <w:t>_______</w:t>
      </w:r>
      <w:r w:rsidR="005447F1">
        <w:rPr>
          <w:rFonts w:ascii="Times New Roman" w:hAnsi="Times New Roman" w:cs="Times New Roman" w:hint="eastAsia"/>
          <w:szCs w:val="21"/>
        </w:rPr>
        <w:t>，</w:t>
      </w:r>
      <w:r w:rsidR="00A65AA0">
        <w:rPr>
          <w:rFonts w:ascii="Times New Roman" w:hAnsi="Times New Roman" w:cs="Times New Roman"/>
          <w:szCs w:val="21"/>
        </w:rPr>
        <w:t>实验中</w:t>
      </w:r>
      <w:r w:rsidR="00A65AA0">
        <w:rPr>
          <w:rFonts w:ascii="Times New Roman" w:hAnsi="Times New Roman" w:cs="Times New Roman" w:hint="eastAsia"/>
          <w:szCs w:val="21"/>
        </w:rPr>
        <w:t>我们</w:t>
      </w:r>
      <w:r w:rsidR="00A65AA0">
        <w:rPr>
          <w:rFonts w:ascii="Times New Roman" w:hAnsi="Times New Roman" w:cs="Times New Roman"/>
          <w:szCs w:val="21"/>
        </w:rPr>
        <w:t>用</w:t>
      </w:r>
      <w:r w:rsidR="00A65AA0">
        <w:rPr>
          <w:rFonts w:ascii="Times New Roman" w:hAnsi="Times New Roman" w:cs="Times New Roman" w:hint="eastAsia"/>
          <w:szCs w:val="21"/>
        </w:rPr>
        <w:t>_____</w:t>
      </w:r>
      <w:r w:rsidR="00A65AA0">
        <w:rPr>
          <w:rFonts w:ascii="Times New Roman" w:hAnsi="Times New Roman" w:cs="Times New Roman" w:hint="eastAsia"/>
          <w:szCs w:val="21"/>
        </w:rPr>
        <w:t>传感器</w:t>
      </w:r>
      <w:r w:rsidR="00A65AA0">
        <w:rPr>
          <w:rFonts w:ascii="Times New Roman" w:hAnsi="Times New Roman" w:cs="Times New Roman"/>
          <w:szCs w:val="21"/>
        </w:rPr>
        <w:t>测量摆锤的速度</w:t>
      </w:r>
    </w:p>
    <w:p w:rsidR="00E87751" w:rsidRDefault="00E87751" w:rsidP="0055605D">
      <w:pPr>
        <w:spacing w:line="276" w:lineRule="auto"/>
        <w:ind w:rightChars="50" w:right="105"/>
        <w:rPr>
          <w:rFonts w:asciiTheme="majorHAnsi" w:eastAsiaTheme="majorEastAsia" w:hAnsiTheme="majorEastAsia" w:cstheme="majorHAnsi"/>
          <w:color w:val="FF0000"/>
          <w:szCs w:val="21"/>
        </w:rPr>
      </w:pPr>
    </w:p>
    <w:p w:rsidR="00721FCB" w:rsidRDefault="00721FCB" w:rsidP="0055605D">
      <w:pPr>
        <w:spacing w:line="276" w:lineRule="auto"/>
        <w:ind w:rightChars="50" w:right="105"/>
        <w:rPr>
          <w:rFonts w:asciiTheme="majorHAnsi" w:eastAsiaTheme="majorEastAsia" w:hAnsiTheme="majorEastAsia" w:cstheme="majorHAnsi"/>
          <w:color w:val="FF0000"/>
          <w:szCs w:val="21"/>
        </w:rPr>
      </w:pPr>
    </w:p>
    <w:p w:rsidR="00721FCB" w:rsidRDefault="00721FCB" w:rsidP="0055605D">
      <w:pPr>
        <w:spacing w:line="276" w:lineRule="auto"/>
        <w:ind w:rightChars="50" w:right="105"/>
        <w:rPr>
          <w:rFonts w:asciiTheme="majorHAnsi" w:eastAsiaTheme="majorEastAsia" w:hAnsiTheme="majorEastAsia" w:cstheme="majorHAnsi"/>
          <w:color w:val="FF0000"/>
          <w:szCs w:val="21"/>
        </w:rPr>
      </w:pPr>
    </w:p>
    <w:p w:rsidR="00721FCB" w:rsidRDefault="00721FCB" w:rsidP="0055605D">
      <w:pPr>
        <w:spacing w:line="276" w:lineRule="auto"/>
        <w:ind w:rightChars="50" w:right="105"/>
        <w:rPr>
          <w:rFonts w:asciiTheme="majorHAnsi" w:eastAsiaTheme="majorEastAsia" w:hAnsiTheme="majorEastAsia" w:cstheme="majorHAnsi"/>
          <w:color w:val="FF0000"/>
          <w:szCs w:val="21"/>
        </w:rPr>
      </w:pPr>
    </w:p>
    <w:p w:rsidR="00721FCB" w:rsidRDefault="00721FCB" w:rsidP="0055605D">
      <w:pPr>
        <w:spacing w:line="276" w:lineRule="auto"/>
        <w:ind w:rightChars="50" w:right="105"/>
        <w:rPr>
          <w:bCs/>
          <w:szCs w:val="21"/>
        </w:rPr>
      </w:pPr>
    </w:p>
    <w:p w:rsidR="002F4B32" w:rsidRDefault="002F4B32" w:rsidP="0055605D">
      <w:pPr>
        <w:spacing w:line="276" w:lineRule="auto"/>
        <w:ind w:rightChars="50" w:right="105"/>
        <w:rPr>
          <w:bCs/>
          <w:szCs w:val="21"/>
        </w:rPr>
      </w:pPr>
    </w:p>
    <w:p w:rsidR="002F14BF" w:rsidRPr="00410E4A" w:rsidRDefault="002F14BF" w:rsidP="0055605D">
      <w:pPr>
        <w:spacing w:line="276" w:lineRule="auto"/>
        <w:ind w:rightChars="50" w:right="105"/>
        <w:rPr>
          <w:bCs/>
          <w:szCs w:val="21"/>
        </w:rPr>
      </w:pPr>
    </w:p>
    <w:p w:rsidR="005D78ED" w:rsidRDefault="00B47037" w:rsidP="0055605D">
      <w:pPr>
        <w:spacing w:line="276" w:lineRule="auto"/>
        <w:jc w:val="left"/>
        <w:rPr>
          <w:rFonts w:cstheme="minorHAnsi"/>
          <w:bCs/>
          <w:szCs w:val="21"/>
        </w:rPr>
      </w:pPr>
      <w:r w:rsidRPr="0056779F">
        <w:rPr>
          <w:rFonts w:eastAsiaTheme="majorEastAsia" w:cstheme="minorHAnsi"/>
          <w:szCs w:val="21"/>
        </w:rPr>
        <w:lastRenderedPageBreak/>
        <w:t>【例</w:t>
      </w:r>
      <w:r w:rsidRPr="0056779F">
        <w:rPr>
          <w:rFonts w:eastAsiaTheme="majorEastAsia" w:cstheme="minorHAnsi"/>
          <w:szCs w:val="21"/>
        </w:rPr>
        <w:t>2</w:t>
      </w:r>
      <w:r w:rsidRPr="0056779F">
        <w:rPr>
          <w:rFonts w:eastAsiaTheme="majorEastAsia" w:cstheme="minorHAnsi"/>
          <w:szCs w:val="21"/>
        </w:rPr>
        <w:t>】</w:t>
      </w:r>
      <w:r w:rsidRPr="0056779F">
        <w:rPr>
          <w:rFonts w:cstheme="minorHAnsi"/>
          <w:bCs/>
          <w:szCs w:val="21"/>
        </w:rPr>
        <w:t>在</w:t>
      </w:r>
      <w:r w:rsidRPr="0056779F">
        <w:rPr>
          <w:rFonts w:cstheme="minorHAnsi"/>
          <w:bCs/>
          <w:szCs w:val="21"/>
        </w:rPr>
        <w:t>“</w:t>
      </w:r>
      <w:r w:rsidRPr="0056779F">
        <w:rPr>
          <w:rFonts w:cstheme="minorHAnsi"/>
          <w:bCs/>
          <w:szCs w:val="21"/>
        </w:rPr>
        <w:t>用</w:t>
      </w:r>
      <w:r w:rsidRPr="0056779F">
        <w:rPr>
          <w:rFonts w:cstheme="minorHAnsi"/>
          <w:bCs/>
          <w:szCs w:val="21"/>
        </w:rPr>
        <w:t>DIS</w:t>
      </w:r>
      <w:r w:rsidRPr="0056779F">
        <w:rPr>
          <w:rFonts w:cstheme="minorHAnsi"/>
          <w:bCs/>
          <w:szCs w:val="21"/>
        </w:rPr>
        <w:t>研究机械能守恒定律</w:t>
      </w:r>
      <w:r w:rsidRPr="0056779F">
        <w:rPr>
          <w:rFonts w:cstheme="minorHAnsi"/>
          <w:bCs/>
          <w:szCs w:val="21"/>
        </w:rPr>
        <w:t>”</w:t>
      </w:r>
      <w:r w:rsidRPr="0056779F">
        <w:rPr>
          <w:rFonts w:cstheme="minorHAnsi"/>
          <w:bCs/>
          <w:szCs w:val="21"/>
        </w:rPr>
        <w:t>的实验中</w:t>
      </w:r>
    </w:p>
    <w:p w:rsidR="00B47037" w:rsidRDefault="00B47037" w:rsidP="0055605D">
      <w:pPr>
        <w:spacing w:line="276" w:lineRule="auto"/>
        <w:jc w:val="left"/>
        <w:rPr>
          <w:rFonts w:cstheme="minorHAnsi"/>
          <w:bCs/>
          <w:szCs w:val="21"/>
        </w:rPr>
      </w:pPr>
      <w:r w:rsidRPr="0056779F">
        <w:rPr>
          <w:rFonts w:cstheme="minorHAnsi"/>
          <w:bCs/>
          <w:szCs w:val="21"/>
        </w:rPr>
        <w:t>（</w:t>
      </w:r>
      <w:r w:rsidRPr="0056779F">
        <w:rPr>
          <w:rFonts w:cstheme="minorHAnsi"/>
          <w:bCs/>
          <w:szCs w:val="21"/>
        </w:rPr>
        <w:t>1</w:t>
      </w:r>
      <w:r w:rsidRPr="0056779F">
        <w:rPr>
          <w:rFonts w:cstheme="minorHAnsi"/>
          <w:bCs/>
          <w:szCs w:val="21"/>
        </w:rPr>
        <w:t>）请按正确的实验顺序填写下列步骤：</w:t>
      </w:r>
      <w:r w:rsidR="007D42DD">
        <w:rPr>
          <w:rFonts w:cstheme="minorHAnsi" w:hint="eastAsia"/>
          <w:bCs/>
          <w:szCs w:val="21"/>
        </w:rPr>
        <w:t>____________________</w:t>
      </w:r>
      <w:r w:rsidRPr="0056779F">
        <w:rPr>
          <w:rFonts w:cstheme="minorHAnsi"/>
          <w:bCs/>
          <w:szCs w:val="21"/>
        </w:rPr>
        <w:t>。</w:t>
      </w:r>
    </w:p>
    <w:p w:rsid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①</w:t>
      </w:r>
      <w:r w:rsidRPr="0056779F">
        <w:rPr>
          <w:rFonts w:cstheme="minorHAnsi"/>
          <w:bCs/>
          <w:szCs w:val="21"/>
        </w:rPr>
        <w:t>开启电源，运行</w:t>
      </w:r>
      <w:r w:rsidRPr="0056779F">
        <w:rPr>
          <w:rFonts w:cstheme="minorHAnsi"/>
          <w:bCs/>
          <w:szCs w:val="21"/>
        </w:rPr>
        <w:t>DIS</w:t>
      </w:r>
      <w:r w:rsidRPr="0056779F">
        <w:rPr>
          <w:rFonts w:cstheme="minorHAnsi"/>
          <w:bCs/>
          <w:szCs w:val="21"/>
        </w:rPr>
        <w:t>应用软件，点击实验条目中的</w:t>
      </w:r>
      <w:r w:rsidRPr="0056779F">
        <w:rPr>
          <w:rFonts w:cstheme="minorHAnsi"/>
          <w:bCs/>
          <w:szCs w:val="21"/>
        </w:rPr>
        <w:t>“</w:t>
      </w:r>
      <w:r w:rsidRPr="0056779F">
        <w:rPr>
          <w:rFonts w:cstheme="minorHAnsi"/>
          <w:bCs/>
          <w:szCs w:val="21"/>
        </w:rPr>
        <w:t>研究机械能守恒定律</w:t>
      </w:r>
      <w:r w:rsidRPr="0056779F">
        <w:rPr>
          <w:rFonts w:cstheme="minorHAnsi"/>
          <w:bCs/>
          <w:szCs w:val="21"/>
        </w:rPr>
        <w:t>”</w:t>
      </w:r>
      <w:r w:rsidRPr="0056779F">
        <w:rPr>
          <w:rFonts w:cstheme="minorHAnsi"/>
          <w:bCs/>
          <w:szCs w:val="21"/>
        </w:rPr>
        <w:t>软件界面</w:t>
      </w:r>
    </w:p>
    <w:p w:rsid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②</w:t>
      </w:r>
      <w:r w:rsidRPr="0056779F">
        <w:rPr>
          <w:rFonts w:cstheme="minorHAnsi"/>
          <w:bCs/>
          <w:szCs w:val="21"/>
        </w:rPr>
        <w:t>卸下</w:t>
      </w:r>
      <w:r w:rsidRPr="0056779F">
        <w:rPr>
          <w:rFonts w:cstheme="minorHAnsi"/>
          <w:bCs/>
          <w:szCs w:val="21"/>
        </w:rPr>
        <w:t>“</w:t>
      </w:r>
      <w:r w:rsidRPr="0056779F">
        <w:rPr>
          <w:rFonts w:cstheme="minorHAnsi"/>
          <w:bCs/>
          <w:szCs w:val="21"/>
        </w:rPr>
        <w:t>定位挡片</w:t>
      </w:r>
      <w:r w:rsidRPr="0056779F">
        <w:rPr>
          <w:rFonts w:cstheme="minorHAnsi"/>
          <w:bCs/>
          <w:szCs w:val="21"/>
        </w:rPr>
        <w:t>”</w:t>
      </w:r>
      <w:r w:rsidRPr="0056779F">
        <w:rPr>
          <w:rFonts w:cstheme="minorHAnsi"/>
          <w:bCs/>
          <w:szCs w:val="21"/>
        </w:rPr>
        <w:t>和</w:t>
      </w:r>
      <w:r w:rsidRPr="0056779F">
        <w:rPr>
          <w:rFonts w:cstheme="minorHAnsi"/>
          <w:bCs/>
          <w:szCs w:val="21"/>
        </w:rPr>
        <w:t>“</w:t>
      </w:r>
      <w:r w:rsidRPr="0056779F">
        <w:rPr>
          <w:rFonts w:cstheme="minorHAnsi"/>
          <w:bCs/>
          <w:szCs w:val="21"/>
        </w:rPr>
        <w:t>小标尺盘</w:t>
      </w:r>
      <w:r w:rsidRPr="0056779F">
        <w:rPr>
          <w:rFonts w:cstheme="minorHAnsi"/>
          <w:bCs/>
          <w:szCs w:val="21"/>
        </w:rPr>
        <w:t>”</w:t>
      </w:r>
      <w:r w:rsidRPr="0056779F">
        <w:rPr>
          <w:rFonts w:cstheme="minorHAnsi"/>
          <w:bCs/>
          <w:szCs w:val="21"/>
        </w:rPr>
        <w:t>，安装光电门传感器并接入数据采集器</w:t>
      </w:r>
    </w:p>
    <w:p w:rsidR="00B47037" w:rsidRP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③</w:t>
      </w:r>
      <w:r w:rsidRPr="0056779F">
        <w:rPr>
          <w:rFonts w:cstheme="minorHAnsi"/>
          <w:bCs/>
          <w:szCs w:val="21"/>
        </w:rPr>
        <w:t>摆锤置于</w:t>
      </w:r>
      <w:r w:rsidRPr="00B45703">
        <w:rPr>
          <w:rFonts w:cstheme="minorHAnsi"/>
          <w:bCs/>
          <w:i/>
          <w:szCs w:val="21"/>
        </w:rPr>
        <w:t>A</w:t>
      </w:r>
      <w:r w:rsidRPr="0056779F">
        <w:rPr>
          <w:rFonts w:cstheme="minorHAnsi"/>
          <w:bCs/>
          <w:szCs w:val="21"/>
        </w:rPr>
        <w:t>点，点击</w:t>
      </w:r>
      <w:r w:rsidRPr="0056779F">
        <w:rPr>
          <w:rFonts w:cstheme="minorHAnsi"/>
          <w:bCs/>
          <w:szCs w:val="21"/>
        </w:rPr>
        <w:t>“</w:t>
      </w:r>
      <w:r w:rsidRPr="0056779F">
        <w:rPr>
          <w:rFonts w:cstheme="minorHAnsi"/>
          <w:bCs/>
          <w:szCs w:val="21"/>
        </w:rPr>
        <w:t>开始记录</w:t>
      </w:r>
      <w:r w:rsidRPr="0056779F">
        <w:rPr>
          <w:rFonts w:cstheme="minorHAnsi"/>
          <w:bCs/>
          <w:szCs w:val="21"/>
        </w:rPr>
        <w:t>”</w:t>
      </w:r>
      <w:r w:rsidRPr="0056779F">
        <w:rPr>
          <w:rFonts w:cstheme="minorHAnsi"/>
          <w:bCs/>
          <w:szCs w:val="21"/>
        </w:rPr>
        <w:t>，同时释放摆锤，摆锤通过</w:t>
      </w:r>
      <w:r w:rsidRPr="00B45703">
        <w:rPr>
          <w:rFonts w:cstheme="minorHAnsi"/>
          <w:bCs/>
          <w:i/>
          <w:szCs w:val="21"/>
        </w:rPr>
        <w:t>D</w:t>
      </w:r>
      <w:r w:rsidRPr="0056779F">
        <w:rPr>
          <w:rFonts w:cstheme="minorHAnsi"/>
          <w:bCs/>
          <w:szCs w:val="21"/>
        </w:rPr>
        <w:t>点的速度将自动记录在表格的对</w:t>
      </w:r>
      <w:r w:rsidRPr="00B47037">
        <w:rPr>
          <w:rFonts w:cstheme="minorHAnsi"/>
          <w:bCs/>
          <w:szCs w:val="21"/>
        </w:rPr>
        <w:t>应处</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t>④</w:t>
      </w:r>
      <w:r w:rsidRPr="00B47037">
        <w:rPr>
          <w:rFonts w:cstheme="minorHAnsi"/>
          <w:bCs/>
          <w:szCs w:val="21"/>
        </w:rPr>
        <w:t>把光电门传感器放在大</w:t>
      </w:r>
      <w:proofErr w:type="gramStart"/>
      <w:r w:rsidRPr="00B47037">
        <w:rPr>
          <w:rFonts w:cstheme="minorHAnsi"/>
          <w:bCs/>
          <w:szCs w:val="21"/>
        </w:rPr>
        <w:t>标尺盘最底端</w:t>
      </w:r>
      <w:proofErr w:type="gramEnd"/>
      <w:r w:rsidRPr="00B47037">
        <w:rPr>
          <w:rFonts w:cstheme="minorHAnsi"/>
          <w:bCs/>
          <w:szCs w:val="21"/>
        </w:rPr>
        <w:t>的</w:t>
      </w:r>
      <w:r w:rsidRPr="00B45703">
        <w:rPr>
          <w:rFonts w:cstheme="minorHAnsi"/>
          <w:bCs/>
          <w:i/>
          <w:szCs w:val="21"/>
        </w:rPr>
        <w:t>D</w:t>
      </w:r>
      <w:r w:rsidRPr="00B47037">
        <w:rPr>
          <w:rFonts w:cstheme="minorHAnsi"/>
          <w:bCs/>
          <w:szCs w:val="21"/>
        </w:rPr>
        <w:t>点</w:t>
      </w:r>
      <w:r w:rsidRPr="00B47037">
        <w:rPr>
          <w:rFonts w:cstheme="minorHAnsi"/>
          <w:bCs/>
          <w:noProof/>
          <w:szCs w:val="21"/>
        </w:rPr>
        <w:drawing>
          <wp:inline distT="0" distB="0" distL="0" distR="0">
            <wp:extent cx="19050" cy="19050"/>
            <wp:effectExtent l="0" t="0" r="0" b="0"/>
            <wp:docPr id="937" name="图片 9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科网(www.zxxk.com)--教育资源门户，提供试卷、教案、课件、论文、素材及各类教学资源下载，还有大量而丰富的教学相关资讯！"/>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B47037">
        <w:rPr>
          <w:rFonts w:cstheme="minorHAnsi"/>
          <w:bCs/>
          <w:szCs w:val="21"/>
        </w:rPr>
        <w:t>，并以此作为零势能点。</w:t>
      </w:r>
      <w:r w:rsidRPr="00B45703">
        <w:rPr>
          <w:rFonts w:cstheme="minorHAnsi"/>
          <w:bCs/>
          <w:i/>
          <w:szCs w:val="21"/>
        </w:rPr>
        <w:t>A</w:t>
      </w:r>
      <w:r w:rsidRPr="00B47037">
        <w:rPr>
          <w:rFonts w:cstheme="minorHAnsi"/>
          <w:bCs/>
          <w:szCs w:val="21"/>
        </w:rPr>
        <w:t>、</w:t>
      </w:r>
      <w:r w:rsidRPr="00B45703">
        <w:rPr>
          <w:rFonts w:cstheme="minorHAnsi"/>
          <w:bCs/>
          <w:i/>
          <w:szCs w:val="21"/>
        </w:rPr>
        <w:t>B</w:t>
      </w:r>
      <w:r w:rsidRPr="00B47037">
        <w:rPr>
          <w:rFonts w:cstheme="minorHAnsi"/>
          <w:bCs/>
          <w:szCs w:val="21"/>
        </w:rPr>
        <w:t>、</w:t>
      </w:r>
      <w:r w:rsidRPr="00B45703">
        <w:rPr>
          <w:rFonts w:cstheme="minorHAnsi"/>
          <w:bCs/>
          <w:i/>
          <w:szCs w:val="21"/>
        </w:rPr>
        <w:t>C</w:t>
      </w:r>
      <w:r w:rsidRPr="00B47037">
        <w:rPr>
          <w:rFonts w:cstheme="minorHAnsi"/>
          <w:bCs/>
          <w:szCs w:val="21"/>
        </w:rPr>
        <w:t>点相对于</w:t>
      </w:r>
      <w:r w:rsidRPr="00B45703">
        <w:rPr>
          <w:rFonts w:cstheme="minorHAnsi"/>
          <w:bCs/>
          <w:i/>
          <w:szCs w:val="21"/>
        </w:rPr>
        <w:t>D</w:t>
      </w:r>
      <w:r w:rsidRPr="00B47037">
        <w:rPr>
          <w:rFonts w:cstheme="minorHAnsi"/>
          <w:bCs/>
          <w:szCs w:val="21"/>
        </w:rPr>
        <w:t>点的高度已事先输入，作为计算机的默认值</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t>⑤</w:t>
      </w:r>
      <w:r w:rsidRPr="00B47037">
        <w:rPr>
          <w:rFonts w:cstheme="minorHAnsi"/>
          <w:bCs/>
          <w:szCs w:val="21"/>
        </w:rPr>
        <w:t>点击</w:t>
      </w:r>
      <w:r w:rsidRPr="00B47037">
        <w:rPr>
          <w:rFonts w:cstheme="minorHAnsi"/>
          <w:bCs/>
          <w:szCs w:val="21"/>
        </w:rPr>
        <w:t>“</w:t>
      </w:r>
      <w:r w:rsidRPr="00B47037">
        <w:rPr>
          <w:rFonts w:cstheme="minorHAnsi"/>
          <w:bCs/>
          <w:szCs w:val="21"/>
        </w:rPr>
        <w:t>数据计算</w:t>
      </w:r>
      <w:r w:rsidRPr="00B47037">
        <w:rPr>
          <w:rFonts w:cstheme="minorHAnsi"/>
          <w:bCs/>
          <w:szCs w:val="21"/>
        </w:rPr>
        <w:t>”</w:t>
      </w:r>
      <w:r w:rsidRPr="00B47037">
        <w:rPr>
          <w:rFonts w:cstheme="minorHAnsi"/>
          <w:bCs/>
          <w:szCs w:val="21"/>
        </w:rPr>
        <w:t>，计算</w:t>
      </w:r>
      <w:r w:rsidRPr="00B45703">
        <w:rPr>
          <w:rFonts w:cstheme="minorHAnsi"/>
          <w:bCs/>
          <w:i/>
          <w:szCs w:val="21"/>
        </w:rPr>
        <w:t>D</w:t>
      </w:r>
      <w:r w:rsidRPr="00B47037">
        <w:rPr>
          <w:rFonts w:cstheme="minorHAnsi"/>
          <w:bCs/>
          <w:szCs w:val="21"/>
        </w:rPr>
        <w:t>点的势能、动能和机械能</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t>⑥</w:t>
      </w:r>
      <w:r w:rsidRPr="00B47037">
        <w:rPr>
          <w:rFonts w:cstheme="minorHAnsi"/>
          <w:bCs/>
          <w:szCs w:val="21"/>
        </w:rPr>
        <w:t>依次将光电门传感器放在标尺盘的</w:t>
      </w:r>
      <w:r w:rsidRPr="001074D8">
        <w:rPr>
          <w:rFonts w:cstheme="minorHAnsi"/>
          <w:bCs/>
          <w:i/>
          <w:szCs w:val="21"/>
        </w:rPr>
        <w:t>C</w:t>
      </w:r>
      <w:r w:rsidRPr="00B47037">
        <w:rPr>
          <w:rFonts w:cstheme="minorHAnsi"/>
          <w:bCs/>
          <w:szCs w:val="21"/>
        </w:rPr>
        <w:t>、</w:t>
      </w:r>
      <w:r w:rsidRPr="001074D8">
        <w:rPr>
          <w:rFonts w:cstheme="minorHAnsi"/>
          <w:bCs/>
          <w:i/>
          <w:szCs w:val="21"/>
        </w:rPr>
        <w:t>B</w:t>
      </w:r>
      <w:r w:rsidRPr="00B47037">
        <w:rPr>
          <w:rFonts w:cstheme="minorHAnsi"/>
          <w:bCs/>
          <w:szCs w:val="21"/>
        </w:rPr>
        <w:t>点，重复实验，得到相应的数据</w:t>
      </w:r>
    </w:p>
    <w:p w:rsidR="00B47037" w:rsidRPr="00B47037" w:rsidRDefault="00B47037" w:rsidP="0055605D">
      <w:pPr>
        <w:spacing w:line="276" w:lineRule="auto"/>
        <w:jc w:val="left"/>
        <w:rPr>
          <w:rFonts w:cstheme="minorHAnsi"/>
          <w:bCs/>
          <w:szCs w:val="21"/>
        </w:rPr>
      </w:pPr>
      <w:r w:rsidRPr="00B47037">
        <w:rPr>
          <w:rFonts w:cstheme="minorHAnsi"/>
          <w:bCs/>
          <w:szCs w:val="21"/>
        </w:rPr>
        <w:t>（</w:t>
      </w:r>
      <w:r w:rsidRPr="00B47037">
        <w:rPr>
          <w:rFonts w:cstheme="minorHAnsi"/>
          <w:bCs/>
          <w:szCs w:val="21"/>
        </w:rPr>
        <w:t>2</w:t>
      </w:r>
      <w:r w:rsidRPr="00B47037">
        <w:rPr>
          <w:rFonts w:cstheme="minorHAnsi"/>
          <w:bCs/>
          <w:szCs w:val="21"/>
        </w:rPr>
        <w:t>）除了以上实验步骤，该实验由教师直接给出的物理量有</w:t>
      </w:r>
      <w:r w:rsidR="00C03100">
        <w:rPr>
          <w:rFonts w:cstheme="minorHAnsi" w:hint="eastAsia"/>
          <w:bCs/>
          <w:szCs w:val="21"/>
        </w:rPr>
        <w:tab/>
      </w:r>
      <w:r w:rsidR="00C03100">
        <w:rPr>
          <w:rFonts w:cstheme="minorHAnsi" w:hint="eastAsia"/>
          <w:bCs/>
          <w:szCs w:val="21"/>
        </w:rPr>
        <w:t>（</w:t>
      </w:r>
      <w:r w:rsidR="00C03100">
        <w:rPr>
          <w:rFonts w:cstheme="minorHAnsi" w:hint="eastAsia"/>
          <w:bCs/>
          <w:szCs w:val="21"/>
        </w:rPr>
        <w:tab/>
      </w:r>
      <w:r w:rsidR="00C03100">
        <w:rPr>
          <w:rFonts w:cstheme="minorHAnsi" w:hint="eastAsia"/>
          <w:bCs/>
          <w:szCs w:val="21"/>
        </w:rPr>
        <w:tab/>
      </w:r>
      <w:r w:rsidR="00C03100">
        <w:rPr>
          <w:rFonts w:cstheme="minorHAnsi" w:hint="eastAsia"/>
          <w:bCs/>
          <w:szCs w:val="21"/>
        </w:rPr>
        <w:t>）（多选）</w:t>
      </w:r>
    </w:p>
    <w:p w:rsidR="00B47037" w:rsidRPr="00B47037" w:rsidRDefault="00B47037" w:rsidP="0055605D">
      <w:pPr>
        <w:spacing w:line="276" w:lineRule="auto"/>
        <w:ind w:firstLine="420"/>
        <w:jc w:val="left"/>
        <w:rPr>
          <w:rFonts w:cstheme="minorHAnsi"/>
          <w:color w:val="FF0000"/>
          <w:szCs w:val="21"/>
        </w:rPr>
      </w:pPr>
      <w:r w:rsidRPr="00B47037">
        <w:rPr>
          <w:rFonts w:cstheme="minorHAnsi"/>
          <w:bCs/>
          <w:szCs w:val="21"/>
        </w:rPr>
        <w:t>A</w:t>
      </w:r>
      <w:r w:rsidRPr="00B47037">
        <w:rPr>
          <w:rFonts w:cstheme="minorHAnsi"/>
          <w:bCs/>
          <w:szCs w:val="21"/>
        </w:rPr>
        <w:t>．摆线的长度</w:t>
      </w:r>
      <w:r w:rsidR="00C03100">
        <w:rPr>
          <w:rFonts w:cstheme="minorHAnsi" w:hint="eastAsia"/>
          <w:bCs/>
          <w:szCs w:val="21"/>
        </w:rPr>
        <w:tab/>
      </w:r>
      <w:r w:rsidR="00C03100">
        <w:rPr>
          <w:rFonts w:cstheme="minorHAnsi" w:hint="eastAsia"/>
          <w:bCs/>
          <w:szCs w:val="21"/>
        </w:rPr>
        <w:tab/>
      </w:r>
      <w:r w:rsidRPr="00B47037">
        <w:rPr>
          <w:rFonts w:cstheme="minorHAnsi"/>
          <w:bCs/>
          <w:szCs w:val="21"/>
        </w:rPr>
        <w:t>B</w:t>
      </w:r>
      <w:r w:rsidRPr="00B47037">
        <w:rPr>
          <w:rFonts w:cstheme="minorHAnsi"/>
          <w:bCs/>
          <w:szCs w:val="21"/>
        </w:rPr>
        <w:t>．摆锤的直径</w:t>
      </w:r>
      <w:r w:rsidR="00C03100">
        <w:rPr>
          <w:rFonts w:cstheme="minorHAnsi" w:hint="eastAsia"/>
          <w:bCs/>
          <w:szCs w:val="21"/>
        </w:rPr>
        <w:tab/>
      </w:r>
      <w:r w:rsidR="00C03100">
        <w:rPr>
          <w:rFonts w:cstheme="minorHAnsi" w:hint="eastAsia"/>
          <w:bCs/>
          <w:szCs w:val="21"/>
        </w:rPr>
        <w:tab/>
      </w:r>
      <w:r w:rsidRPr="00B47037">
        <w:rPr>
          <w:rFonts w:cstheme="minorHAnsi"/>
          <w:bCs/>
          <w:szCs w:val="21"/>
        </w:rPr>
        <w:t>C</w:t>
      </w:r>
      <w:r w:rsidRPr="00B47037">
        <w:rPr>
          <w:rFonts w:cstheme="minorHAnsi"/>
          <w:bCs/>
          <w:szCs w:val="21"/>
        </w:rPr>
        <w:t>．摆锤的质量</w:t>
      </w:r>
      <w:r w:rsidR="00C03100">
        <w:rPr>
          <w:rFonts w:cstheme="minorHAnsi" w:hint="eastAsia"/>
          <w:bCs/>
          <w:szCs w:val="21"/>
        </w:rPr>
        <w:tab/>
      </w:r>
      <w:r w:rsidR="00C03100">
        <w:rPr>
          <w:rFonts w:cstheme="minorHAnsi" w:hint="eastAsia"/>
          <w:bCs/>
          <w:szCs w:val="21"/>
        </w:rPr>
        <w:tab/>
      </w:r>
      <w:r w:rsidRPr="00B47037">
        <w:rPr>
          <w:rFonts w:cstheme="minorHAnsi"/>
          <w:bCs/>
          <w:szCs w:val="21"/>
        </w:rPr>
        <w:t>D</w:t>
      </w:r>
      <w:r w:rsidRPr="00B47037">
        <w:rPr>
          <w:rFonts w:cstheme="minorHAnsi"/>
          <w:bCs/>
          <w:szCs w:val="21"/>
        </w:rPr>
        <w:t>．摆锤下落的时间</w:t>
      </w:r>
    </w:p>
    <w:p w:rsidR="00010EC7" w:rsidRDefault="00010EC7" w:rsidP="0055605D">
      <w:pPr>
        <w:spacing w:line="276" w:lineRule="auto"/>
      </w:pPr>
    </w:p>
    <w:p w:rsidR="00010EC7" w:rsidRDefault="00010EC7" w:rsidP="0055605D">
      <w:pPr>
        <w:spacing w:line="276" w:lineRule="auto"/>
      </w:pPr>
      <w:r w:rsidRPr="00A86F39">
        <w:rPr>
          <w:rFonts w:asciiTheme="majorHAnsi" w:eastAsiaTheme="majorEastAsia" w:hAnsiTheme="majorEastAsia" w:cstheme="majorHAnsi" w:hint="eastAsia"/>
          <w:szCs w:val="21"/>
        </w:rPr>
        <w:t>【例</w:t>
      </w:r>
      <w:r w:rsidR="00885A15">
        <w:rPr>
          <w:rFonts w:asciiTheme="majorHAnsi" w:eastAsiaTheme="majorEastAsia" w:hAnsiTheme="majorEastAsia" w:cstheme="majorHAnsi"/>
          <w:szCs w:val="21"/>
        </w:rPr>
        <w:t>3</w:t>
      </w:r>
      <w:r w:rsidRPr="00A86F39">
        <w:rPr>
          <w:rFonts w:asciiTheme="majorHAnsi" w:eastAsiaTheme="majorEastAsia" w:hAnsiTheme="majorEastAsia" w:cstheme="majorHAnsi" w:hint="eastAsia"/>
          <w:szCs w:val="21"/>
        </w:rPr>
        <w:t>】</w:t>
      </w:r>
      <w:r>
        <w:rPr>
          <w:rFonts w:hint="eastAsia"/>
        </w:rPr>
        <w:t>如图</w:t>
      </w:r>
      <w:r w:rsidR="007D42DD">
        <w:rPr>
          <w:rFonts w:hint="eastAsia"/>
        </w:rPr>
        <w:t>（</w:t>
      </w:r>
      <w:r w:rsidR="007D42DD">
        <w:rPr>
          <w:rFonts w:hint="eastAsia"/>
        </w:rPr>
        <w:t>1</w:t>
      </w:r>
      <w:r w:rsidR="007D42DD">
        <w:rPr>
          <w:rFonts w:hint="eastAsia"/>
        </w:rPr>
        <w:t>）</w:t>
      </w:r>
      <w:r>
        <w:rPr>
          <w:rFonts w:hint="eastAsia"/>
        </w:rPr>
        <w:t>所示</w:t>
      </w:r>
      <w:r>
        <w:t>，用一个</w:t>
      </w:r>
      <w:r>
        <w:rPr>
          <w:rFonts w:hint="eastAsia"/>
        </w:rPr>
        <w:t>带有</w:t>
      </w:r>
      <w:r>
        <w:t>刻度的注射器及</w:t>
      </w:r>
      <w:r w:rsidRPr="007D42DD">
        <w:rPr>
          <w:rFonts w:hint="eastAsia"/>
          <w:i/>
        </w:rPr>
        <w:t>DIS</w:t>
      </w:r>
      <w:r>
        <w:rPr>
          <w:rFonts w:hint="eastAsia"/>
        </w:rPr>
        <w:t>来</w:t>
      </w:r>
      <w:r>
        <w:t>探究一定质量气体的压强和体积关系</w:t>
      </w:r>
    </w:p>
    <w:p w:rsidR="00010EC7" w:rsidRPr="008E6376" w:rsidRDefault="00010EC7" w:rsidP="0055605D">
      <w:pPr>
        <w:spacing w:line="276" w:lineRule="auto"/>
      </w:pPr>
      <w:r>
        <w:rPr>
          <w:rFonts w:hint="eastAsia"/>
        </w:rPr>
        <w:t>（</w:t>
      </w:r>
      <w:r>
        <w:rPr>
          <w:rFonts w:hint="eastAsia"/>
        </w:rPr>
        <w:t>1</w:t>
      </w:r>
      <w:r>
        <w:rPr>
          <w:rFonts w:hint="eastAsia"/>
        </w:rPr>
        <w:t>）所研究</w:t>
      </w:r>
      <w:r w:rsidR="008249AA">
        <w:t>的对象</w:t>
      </w:r>
      <w:r w:rsidR="008249AA">
        <w:rPr>
          <w:rFonts w:hint="eastAsia"/>
        </w:rPr>
        <w:t>是</w:t>
      </w:r>
      <w:r>
        <w:rPr>
          <w:rFonts w:hint="eastAsia"/>
        </w:rPr>
        <w:t>__________</w:t>
      </w:r>
      <w:r>
        <w:rPr>
          <w:rFonts w:hint="eastAsia"/>
        </w:rPr>
        <w:t>；它</w:t>
      </w:r>
      <w:r>
        <w:t>的体积可通过</w:t>
      </w:r>
      <w:r>
        <w:rPr>
          <w:rFonts w:hint="eastAsia"/>
        </w:rPr>
        <w:t>______</w:t>
      </w:r>
      <w:r>
        <w:rPr>
          <w:rFonts w:hint="eastAsia"/>
        </w:rPr>
        <w:t>直接</w:t>
      </w:r>
      <w:r>
        <w:t>读出，它的压强是由</w:t>
      </w:r>
      <w:r>
        <w:rPr>
          <w:rFonts w:hint="eastAsia"/>
        </w:rPr>
        <w:t>___</w:t>
      </w:r>
      <w:r w:rsidR="007D42DD">
        <w:rPr>
          <w:rFonts w:hint="eastAsia"/>
        </w:rPr>
        <w:t>_</w:t>
      </w:r>
      <w:r>
        <w:rPr>
          <w:rFonts w:hint="eastAsia"/>
        </w:rPr>
        <w:t>___</w:t>
      </w:r>
      <w:r w:rsidR="007D42DD">
        <w:rPr>
          <w:rFonts w:hint="eastAsia"/>
        </w:rPr>
        <w:t>传感器测得。</w:t>
      </w:r>
    </w:p>
    <w:p w:rsidR="00010EC7" w:rsidRDefault="00010EC7" w:rsidP="0055605D">
      <w:pPr>
        <w:spacing w:line="276" w:lineRule="auto"/>
      </w:pPr>
      <w:r>
        <w:rPr>
          <w:rFonts w:hint="eastAsia"/>
        </w:rPr>
        <w:t>（</w:t>
      </w:r>
      <w:r>
        <w:t>2</w:t>
      </w:r>
      <w:r>
        <w:rPr>
          <w:rFonts w:hint="eastAsia"/>
        </w:rPr>
        <w:t>）下表</w:t>
      </w:r>
      <w:r>
        <w:t>表格中记录了实验中</w:t>
      </w:r>
      <w:r>
        <w:rPr>
          <w:rFonts w:hint="eastAsia"/>
        </w:rPr>
        <w:t>5</w:t>
      </w:r>
      <w:r>
        <w:rPr>
          <w:rFonts w:hint="eastAsia"/>
        </w:rPr>
        <w:t>组</w:t>
      </w:r>
      <w:r>
        <w:t>数据，根据这些数据在图（</w:t>
      </w:r>
      <w:r w:rsidR="008249AA" w:rsidRPr="008249AA">
        <w:rPr>
          <w:rFonts w:hint="eastAsia"/>
        </w:rPr>
        <w:t>2</w:t>
      </w:r>
      <w:r>
        <w:t>）</w:t>
      </w:r>
      <w:r>
        <w:rPr>
          <w:rFonts w:hint="eastAsia"/>
        </w:rPr>
        <w:t>中</w:t>
      </w:r>
      <w:r>
        <w:t>做出</w:t>
      </w:r>
      <w:r w:rsidRPr="001074D8">
        <w:rPr>
          <w:rFonts w:hint="eastAsia"/>
          <w:i/>
        </w:rPr>
        <w:t>P</w:t>
      </w:r>
      <w:r w:rsidR="002F4B32" w:rsidRPr="002F4B32">
        <w:rPr>
          <w:rFonts w:hint="eastAsia"/>
        </w:rPr>
        <w:t>－</w:t>
      </w:r>
      <w:r w:rsidRPr="00E87751">
        <w:rPr>
          <w:rFonts w:hint="eastAsia"/>
          <w:i/>
        </w:rPr>
        <w:t>V</w:t>
      </w:r>
      <w:r>
        <w:rPr>
          <w:rFonts w:hint="eastAsia"/>
        </w:rPr>
        <w:t>图线</w:t>
      </w:r>
    </w:p>
    <w:p w:rsidR="00010EC7" w:rsidRDefault="00E87751" w:rsidP="00D510BD">
      <w:pPr>
        <w:spacing w:line="276" w:lineRule="auto"/>
      </w:pPr>
      <w:r>
        <w:rPr>
          <w:noProof/>
        </w:rPr>
        <w:drawing>
          <wp:anchor distT="0" distB="0" distL="114300" distR="114300" simplePos="0" relativeHeight="251773952" behindDoc="0" locked="0" layoutInCell="1" allowOverlap="1">
            <wp:simplePos x="0" y="0"/>
            <wp:positionH relativeFrom="column">
              <wp:posOffset>785495</wp:posOffset>
            </wp:positionH>
            <wp:positionV relativeFrom="paragraph">
              <wp:posOffset>208280</wp:posOffset>
            </wp:positionV>
            <wp:extent cx="1914525" cy="1171575"/>
            <wp:effectExtent l="19050" t="0" r="9525"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a:srcRect/>
                    <a:stretch>
                      <a:fillRect/>
                    </a:stretch>
                  </pic:blipFill>
                  <pic:spPr bwMode="auto">
                    <a:xfrm>
                      <a:off x="0" y="0"/>
                      <a:ext cx="1914525" cy="1171575"/>
                    </a:xfrm>
                    <a:prstGeom prst="rect">
                      <a:avLst/>
                    </a:prstGeom>
                    <a:noFill/>
                    <a:ln w="9525">
                      <a:noFill/>
                      <a:miter lim="800000"/>
                      <a:headEnd/>
                      <a:tailEnd/>
                    </a:ln>
                  </pic:spPr>
                </pic:pic>
              </a:graphicData>
            </a:graphic>
          </wp:anchor>
        </w:drawing>
      </w:r>
    </w:p>
    <w:tbl>
      <w:tblPr>
        <w:tblStyle w:val="af3"/>
        <w:tblpPr w:leftFromText="181" w:rightFromText="181" w:vertAnchor="text" w:horzAnchor="page" w:tblpX="6663" w:tblpY="1"/>
        <w:tblW w:w="0" w:type="auto"/>
        <w:tblLayout w:type="fixed"/>
        <w:tblLook w:val="04A0"/>
      </w:tblPr>
      <w:tblGrid>
        <w:gridCol w:w="730"/>
        <w:gridCol w:w="1050"/>
        <w:gridCol w:w="1155"/>
      </w:tblGrid>
      <w:tr w:rsidR="00E87751" w:rsidTr="002F4B32">
        <w:tc>
          <w:tcPr>
            <w:tcW w:w="730" w:type="dxa"/>
          </w:tcPr>
          <w:p w:rsidR="00E87751" w:rsidRDefault="00E87751" w:rsidP="002F4B32">
            <w:pPr>
              <w:spacing w:line="276" w:lineRule="auto"/>
              <w:jc w:val="center"/>
            </w:pPr>
            <w:r>
              <w:rPr>
                <w:rFonts w:hint="eastAsia"/>
              </w:rPr>
              <w:t>实验</w:t>
            </w:r>
            <w:r>
              <w:t>次数</w:t>
            </w:r>
          </w:p>
        </w:tc>
        <w:tc>
          <w:tcPr>
            <w:tcW w:w="1050" w:type="dxa"/>
          </w:tcPr>
          <w:p w:rsidR="00E87751" w:rsidRDefault="00E87751" w:rsidP="002F4B32">
            <w:pPr>
              <w:spacing w:line="276" w:lineRule="auto"/>
              <w:jc w:val="center"/>
            </w:pPr>
            <w:r>
              <w:rPr>
                <w:rFonts w:hint="eastAsia"/>
              </w:rPr>
              <w:t>压强（</w:t>
            </w:r>
            <w:proofErr w:type="spellStart"/>
            <w:r>
              <w:rPr>
                <w:rFonts w:hint="eastAsia"/>
              </w:rPr>
              <w:t>k</w:t>
            </w:r>
            <w:r>
              <w:t>Pa</w:t>
            </w:r>
            <w:proofErr w:type="spellEnd"/>
            <w:r>
              <w:rPr>
                <w:rFonts w:hint="eastAsia"/>
              </w:rPr>
              <w:t>）</w:t>
            </w:r>
          </w:p>
        </w:tc>
        <w:tc>
          <w:tcPr>
            <w:tcW w:w="1155" w:type="dxa"/>
          </w:tcPr>
          <w:p w:rsidR="00E87751" w:rsidRDefault="00E87751" w:rsidP="002F4B32">
            <w:pPr>
              <w:spacing w:line="276" w:lineRule="auto"/>
              <w:jc w:val="center"/>
            </w:pPr>
            <w:r>
              <w:rPr>
                <w:rFonts w:hint="eastAsia"/>
              </w:rPr>
              <w:t>体积（</w:t>
            </w:r>
            <w:r>
              <w:rPr>
                <w:rFonts w:hint="eastAsia"/>
              </w:rPr>
              <w:t>cm</w:t>
            </w:r>
            <w:r w:rsidRPr="00242790">
              <w:rPr>
                <w:vertAlign w:val="superscript"/>
              </w:rPr>
              <w:t>3</w:t>
            </w:r>
            <w:r>
              <w:rPr>
                <w:rFonts w:hint="eastAsia"/>
              </w:rPr>
              <w:t>）</w:t>
            </w:r>
          </w:p>
        </w:tc>
      </w:tr>
      <w:tr w:rsidR="00E87751" w:rsidTr="002F4B32">
        <w:tc>
          <w:tcPr>
            <w:tcW w:w="730" w:type="dxa"/>
          </w:tcPr>
          <w:p w:rsidR="00E87751" w:rsidRDefault="00E87751" w:rsidP="002F4B32">
            <w:pPr>
              <w:spacing w:line="276" w:lineRule="auto"/>
              <w:jc w:val="center"/>
            </w:pPr>
            <w:r>
              <w:rPr>
                <w:rFonts w:hint="eastAsia"/>
              </w:rPr>
              <w:t>1</w:t>
            </w:r>
          </w:p>
        </w:tc>
        <w:tc>
          <w:tcPr>
            <w:tcW w:w="1050" w:type="dxa"/>
          </w:tcPr>
          <w:p w:rsidR="00E87751" w:rsidRDefault="00E87751" w:rsidP="002F4B32">
            <w:pPr>
              <w:spacing w:line="276" w:lineRule="auto"/>
              <w:jc w:val="center"/>
            </w:pPr>
            <w:r>
              <w:rPr>
                <w:rFonts w:hint="eastAsia"/>
              </w:rPr>
              <w:t>101.5</w:t>
            </w:r>
          </w:p>
        </w:tc>
        <w:tc>
          <w:tcPr>
            <w:tcW w:w="1155" w:type="dxa"/>
          </w:tcPr>
          <w:p w:rsidR="00E87751" w:rsidRDefault="00E87751" w:rsidP="002F4B32">
            <w:pPr>
              <w:spacing w:line="276" w:lineRule="auto"/>
              <w:jc w:val="center"/>
            </w:pPr>
            <w:r>
              <w:rPr>
                <w:rFonts w:hint="eastAsia"/>
              </w:rPr>
              <w:t>20</w:t>
            </w:r>
          </w:p>
        </w:tc>
      </w:tr>
      <w:tr w:rsidR="00E87751" w:rsidTr="002F4B32">
        <w:tc>
          <w:tcPr>
            <w:tcW w:w="730" w:type="dxa"/>
          </w:tcPr>
          <w:p w:rsidR="00E87751" w:rsidRDefault="00E87751" w:rsidP="002F4B32">
            <w:pPr>
              <w:spacing w:line="276" w:lineRule="auto"/>
              <w:jc w:val="center"/>
            </w:pPr>
            <w:r>
              <w:rPr>
                <w:rFonts w:hint="eastAsia"/>
              </w:rPr>
              <w:t>2</w:t>
            </w:r>
          </w:p>
        </w:tc>
        <w:tc>
          <w:tcPr>
            <w:tcW w:w="1050" w:type="dxa"/>
          </w:tcPr>
          <w:p w:rsidR="00E87751" w:rsidRDefault="00E87751" w:rsidP="002F4B32">
            <w:pPr>
              <w:spacing w:line="276" w:lineRule="auto"/>
              <w:jc w:val="center"/>
            </w:pPr>
            <w:r>
              <w:rPr>
                <w:rFonts w:hint="eastAsia"/>
              </w:rPr>
              <w:t>107.5</w:t>
            </w:r>
          </w:p>
        </w:tc>
        <w:tc>
          <w:tcPr>
            <w:tcW w:w="1155" w:type="dxa"/>
          </w:tcPr>
          <w:p w:rsidR="00E87751" w:rsidRDefault="00E87751" w:rsidP="002F4B32">
            <w:pPr>
              <w:spacing w:line="276" w:lineRule="auto"/>
              <w:jc w:val="center"/>
            </w:pPr>
            <w:r>
              <w:rPr>
                <w:rFonts w:hint="eastAsia"/>
              </w:rPr>
              <w:t>18</w:t>
            </w:r>
          </w:p>
        </w:tc>
      </w:tr>
      <w:tr w:rsidR="00E87751" w:rsidTr="002F4B32">
        <w:tc>
          <w:tcPr>
            <w:tcW w:w="730" w:type="dxa"/>
          </w:tcPr>
          <w:p w:rsidR="00E87751" w:rsidRDefault="00E87751" w:rsidP="002F4B32">
            <w:pPr>
              <w:spacing w:line="276" w:lineRule="auto"/>
              <w:jc w:val="center"/>
            </w:pPr>
            <w:r>
              <w:rPr>
                <w:rFonts w:hint="eastAsia"/>
              </w:rPr>
              <w:t>3</w:t>
            </w:r>
          </w:p>
        </w:tc>
        <w:tc>
          <w:tcPr>
            <w:tcW w:w="1050" w:type="dxa"/>
          </w:tcPr>
          <w:p w:rsidR="00E87751" w:rsidRDefault="00E87751" w:rsidP="002F4B32">
            <w:pPr>
              <w:spacing w:line="276" w:lineRule="auto"/>
              <w:jc w:val="center"/>
            </w:pPr>
            <w:r>
              <w:rPr>
                <w:rFonts w:hint="eastAsia"/>
              </w:rPr>
              <w:t>123.5</w:t>
            </w:r>
          </w:p>
        </w:tc>
        <w:tc>
          <w:tcPr>
            <w:tcW w:w="1155" w:type="dxa"/>
          </w:tcPr>
          <w:p w:rsidR="00E87751" w:rsidRDefault="00E87751" w:rsidP="002F4B32">
            <w:pPr>
              <w:spacing w:line="276" w:lineRule="auto"/>
              <w:jc w:val="center"/>
            </w:pPr>
            <w:r>
              <w:rPr>
                <w:rFonts w:hint="eastAsia"/>
              </w:rPr>
              <w:t>16</w:t>
            </w:r>
          </w:p>
        </w:tc>
      </w:tr>
      <w:tr w:rsidR="00E87751" w:rsidTr="002F4B32">
        <w:tc>
          <w:tcPr>
            <w:tcW w:w="730" w:type="dxa"/>
          </w:tcPr>
          <w:p w:rsidR="00E87751" w:rsidRDefault="00E87751" w:rsidP="002F4B32">
            <w:pPr>
              <w:spacing w:line="276" w:lineRule="auto"/>
              <w:jc w:val="center"/>
            </w:pPr>
            <w:r>
              <w:rPr>
                <w:rFonts w:hint="eastAsia"/>
              </w:rPr>
              <w:t>4</w:t>
            </w:r>
          </w:p>
        </w:tc>
        <w:tc>
          <w:tcPr>
            <w:tcW w:w="1050" w:type="dxa"/>
          </w:tcPr>
          <w:p w:rsidR="00E87751" w:rsidRDefault="00E87751" w:rsidP="002F4B32">
            <w:pPr>
              <w:spacing w:line="276" w:lineRule="auto"/>
              <w:jc w:val="center"/>
            </w:pPr>
            <w:r>
              <w:rPr>
                <w:rFonts w:hint="eastAsia"/>
              </w:rPr>
              <w:t>139.0</w:t>
            </w:r>
          </w:p>
        </w:tc>
        <w:tc>
          <w:tcPr>
            <w:tcW w:w="1155" w:type="dxa"/>
          </w:tcPr>
          <w:p w:rsidR="00E87751" w:rsidRDefault="00E87751" w:rsidP="002F4B32">
            <w:pPr>
              <w:spacing w:line="276" w:lineRule="auto"/>
              <w:jc w:val="center"/>
            </w:pPr>
            <w:r>
              <w:rPr>
                <w:rFonts w:hint="eastAsia"/>
              </w:rPr>
              <w:t>14</w:t>
            </w:r>
          </w:p>
        </w:tc>
      </w:tr>
      <w:tr w:rsidR="00E87751" w:rsidTr="002F4B32">
        <w:tc>
          <w:tcPr>
            <w:tcW w:w="730" w:type="dxa"/>
          </w:tcPr>
          <w:p w:rsidR="00E87751" w:rsidRDefault="00E87751" w:rsidP="002F4B32">
            <w:pPr>
              <w:spacing w:line="276" w:lineRule="auto"/>
              <w:jc w:val="center"/>
            </w:pPr>
            <w:r>
              <w:rPr>
                <w:rFonts w:hint="eastAsia"/>
              </w:rPr>
              <w:t>5</w:t>
            </w:r>
          </w:p>
        </w:tc>
        <w:tc>
          <w:tcPr>
            <w:tcW w:w="1050" w:type="dxa"/>
          </w:tcPr>
          <w:p w:rsidR="00E87751" w:rsidRDefault="00E87751" w:rsidP="002F4B32">
            <w:pPr>
              <w:spacing w:line="276" w:lineRule="auto"/>
              <w:jc w:val="center"/>
            </w:pPr>
            <w:r>
              <w:rPr>
                <w:rFonts w:hint="eastAsia"/>
              </w:rPr>
              <w:t>161.5</w:t>
            </w:r>
          </w:p>
        </w:tc>
        <w:tc>
          <w:tcPr>
            <w:tcW w:w="1155" w:type="dxa"/>
          </w:tcPr>
          <w:p w:rsidR="00E87751" w:rsidRDefault="00E87751" w:rsidP="002F4B32">
            <w:pPr>
              <w:spacing w:line="276" w:lineRule="auto"/>
              <w:jc w:val="center"/>
            </w:pPr>
            <w:r>
              <w:rPr>
                <w:rFonts w:hint="eastAsia"/>
              </w:rPr>
              <w:t>12</w:t>
            </w:r>
          </w:p>
        </w:tc>
      </w:tr>
    </w:tbl>
    <w:p w:rsidR="00D510BD" w:rsidRDefault="00D510BD" w:rsidP="00D510BD">
      <w:pPr>
        <w:spacing w:line="276" w:lineRule="auto"/>
      </w:pPr>
    </w:p>
    <w:p w:rsidR="00D510BD" w:rsidRDefault="00D510BD" w:rsidP="00D510BD">
      <w:pPr>
        <w:spacing w:line="276" w:lineRule="auto"/>
      </w:pPr>
    </w:p>
    <w:p w:rsidR="00D510BD" w:rsidRDefault="00D510BD" w:rsidP="00D510BD">
      <w:pPr>
        <w:spacing w:line="276" w:lineRule="auto"/>
      </w:pPr>
    </w:p>
    <w:p w:rsidR="00D510BD" w:rsidRDefault="00D510BD" w:rsidP="00D510BD">
      <w:pPr>
        <w:spacing w:line="276" w:lineRule="auto"/>
      </w:pPr>
    </w:p>
    <w:p w:rsidR="00D510BD" w:rsidRDefault="00D510BD" w:rsidP="00E87751">
      <w:pPr>
        <w:spacing w:line="276" w:lineRule="auto"/>
        <w:jc w:val="left"/>
      </w:pPr>
    </w:p>
    <w:p w:rsidR="00E87751" w:rsidRDefault="00E87751" w:rsidP="00E87751">
      <w:pPr>
        <w:spacing w:line="276" w:lineRule="auto"/>
        <w:jc w:val="left"/>
      </w:pPr>
    </w:p>
    <w:p w:rsidR="00E87751" w:rsidRDefault="00E87751" w:rsidP="00E87751">
      <w:pPr>
        <w:spacing w:line="276" w:lineRule="auto"/>
        <w:jc w:val="left"/>
      </w:pPr>
    </w:p>
    <w:p w:rsidR="00E87751" w:rsidRDefault="00E87751" w:rsidP="00E87751">
      <w:pPr>
        <w:spacing w:line="276" w:lineRule="auto"/>
        <w:jc w:val="left"/>
      </w:pPr>
    </w:p>
    <w:p w:rsidR="00D510BD" w:rsidRDefault="007D42DD" w:rsidP="007D42DD">
      <w:pPr>
        <w:spacing w:line="276" w:lineRule="auto"/>
        <w:jc w:val="center"/>
      </w:pPr>
      <w:r>
        <w:rPr>
          <w:noProof/>
        </w:rPr>
        <w:drawing>
          <wp:inline distT="0" distB="0" distL="0" distR="0">
            <wp:extent cx="3152775" cy="1943100"/>
            <wp:effectExtent l="1905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0"/>
                    <a:srcRect/>
                    <a:stretch>
                      <a:fillRect/>
                    </a:stretch>
                  </pic:blipFill>
                  <pic:spPr bwMode="auto">
                    <a:xfrm>
                      <a:off x="0" y="0"/>
                      <a:ext cx="3152775" cy="1943100"/>
                    </a:xfrm>
                    <a:prstGeom prst="rect">
                      <a:avLst/>
                    </a:prstGeom>
                    <a:noFill/>
                    <a:ln w="9525">
                      <a:noFill/>
                      <a:miter lim="800000"/>
                      <a:headEnd/>
                      <a:tailEnd/>
                    </a:ln>
                  </pic:spPr>
                </pic:pic>
              </a:graphicData>
            </a:graphic>
          </wp:inline>
        </w:drawing>
      </w:r>
    </w:p>
    <w:p w:rsidR="00010EC7" w:rsidRDefault="00010EC7" w:rsidP="0055605D">
      <w:pPr>
        <w:spacing w:line="276" w:lineRule="auto"/>
      </w:pPr>
      <w:r>
        <w:rPr>
          <w:rFonts w:hint="eastAsia"/>
        </w:rPr>
        <w:t>（</w:t>
      </w:r>
      <w:r>
        <w:rPr>
          <w:rFonts w:hint="eastAsia"/>
        </w:rPr>
        <w:t>3</w:t>
      </w:r>
      <w:r>
        <w:rPr>
          <w:rFonts w:hint="eastAsia"/>
        </w:rPr>
        <w:t>）实验</w:t>
      </w:r>
      <w:r>
        <w:t>过程中，下列操作中</w:t>
      </w:r>
      <w:r w:rsidRPr="007D42DD">
        <w:rPr>
          <w:b/>
        </w:rPr>
        <w:t>错误</w:t>
      </w:r>
      <w:r>
        <w:t>的是</w:t>
      </w:r>
      <w:r>
        <w:tab/>
      </w:r>
      <w:r>
        <w:rPr>
          <w:rFonts w:hint="eastAsia"/>
        </w:rPr>
        <w:t>（</w:t>
      </w:r>
      <w:r>
        <w:tab/>
      </w:r>
      <w:r>
        <w:tab/>
      </w:r>
      <w:r>
        <w:rPr>
          <w:rFonts w:hint="eastAsia"/>
        </w:rPr>
        <w:t>）</w:t>
      </w:r>
    </w:p>
    <w:p w:rsidR="00010EC7" w:rsidRDefault="00010EC7" w:rsidP="0055605D">
      <w:pPr>
        <w:spacing w:line="276" w:lineRule="auto"/>
        <w:ind w:firstLine="420"/>
      </w:pPr>
      <w:r>
        <w:rPr>
          <w:rFonts w:hint="eastAsia"/>
        </w:rPr>
        <w:t>A</w:t>
      </w:r>
      <w:r w:rsidR="00DF7244" w:rsidRPr="00410E4A">
        <w:rPr>
          <w:rFonts w:ascii="宋体" w:hAnsi="宋体" w:cs="宋体"/>
          <w:bCs/>
          <w:szCs w:val="21"/>
        </w:rPr>
        <w:t>．</w:t>
      </w:r>
      <w:r>
        <w:rPr>
          <w:rFonts w:hint="eastAsia"/>
        </w:rPr>
        <w:t>推拉</w:t>
      </w:r>
      <w:r>
        <w:t>活塞时，动作要慢</w:t>
      </w:r>
    </w:p>
    <w:p w:rsidR="00010EC7" w:rsidRDefault="00010EC7" w:rsidP="0055605D">
      <w:pPr>
        <w:spacing w:line="276" w:lineRule="auto"/>
        <w:ind w:firstLine="420"/>
      </w:pPr>
      <w:r>
        <w:rPr>
          <w:rFonts w:hint="eastAsia"/>
        </w:rPr>
        <w:lastRenderedPageBreak/>
        <w:t>B</w:t>
      </w:r>
      <w:r w:rsidR="00DF7244" w:rsidRPr="00410E4A">
        <w:rPr>
          <w:rFonts w:ascii="宋体" w:hAnsi="宋体" w:cs="宋体"/>
          <w:bCs/>
          <w:szCs w:val="21"/>
        </w:rPr>
        <w:t>．</w:t>
      </w:r>
      <w:r>
        <w:rPr>
          <w:rFonts w:hint="eastAsia"/>
        </w:rPr>
        <w:t>推拉</w:t>
      </w:r>
      <w:r>
        <w:t>活塞时，手不能握住注射器筒</w:t>
      </w:r>
    </w:p>
    <w:p w:rsidR="00010EC7" w:rsidRDefault="00010EC7" w:rsidP="0055605D">
      <w:pPr>
        <w:spacing w:line="276" w:lineRule="auto"/>
        <w:ind w:firstLine="420"/>
      </w:pPr>
      <w:r>
        <w:rPr>
          <w:rFonts w:hint="eastAsia"/>
        </w:rPr>
        <w:t>C</w:t>
      </w:r>
      <w:r w:rsidR="00DF7244" w:rsidRPr="00410E4A">
        <w:rPr>
          <w:rFonts w:ascii="宋体" w:hAnsi="宋体" w:cs="宋体"/>
          <w:bCs/>
          <w:szCs w:val="21"/>
        </w:rPr>
        <w:t>．</w:t>
      </w:r>
      <w:r>
        <w:rPr>
          <w:rFonts w:hint="eastAsia"/>
        </w:rPr>
        <w:t>压强</w:t>
      </w:r>
      <w:r>
        <w:t>传感器与注射器之间的软管脱落后，应立即重新</w:t>
      </w:r>
      <w:r>
        <w:rPr>
          <w:rFonts w:hint="eastAsia"/>
        </w:rPr>
        <w:t>接</w:t>
      </w:r>
      <w:r>
        <w:t>上，继续实验并记录数据</w:t>
      </w:r>
    </w:p>
    <w:p w:rsidR="00010EC7" w:rsidRPr="00242790" w:rsidRDefault="00010EC7" w:rsidP="0055605D">
      <w:pPr>
        <w:spacing w:line="276" w:lineRule="auto"/>
        <w:ind w:firstLine="420"/>
      </w:pPr>
      <w:r>
        <w:rPr>
          <w:rFonts w:hint="eastAsia"/>
        </w:rPr>
        <w:t>D</w:t>
      </w:r>
      <w:r w:rsidR="00DF7244" w:rsidRPr="00410E4A">
        <w:rPr>
          <w:rFonts w:ascii="宋体" w:hAnsi="宋体" w:cs="宋体"/>
          <w:bCs/>
          <w:szCs w:val="21"/>
        </w:rPr>
        <w:t>．</w:t>
      </w:r>
      <w:r>
        <w:rPr>
          <w:rFonts w:hint="eastAsia"/>
        </w:rPr>
        <w:t>活塞</w:t>
      </w:r>
      <w:r>
        <w:t>与针筒之间要保持润滑又不</w:t>
      </w:r>
      <w:r>
        <w:rPr>
          <w:rFonts w:hint="eastAsia"/>
        </w:rPr>
        <w:t>漏</w:t>
      </w:r>
      <w:r>
        <w:t>气</w:t>
      </w:r>
    </w:p>
    <w:p w:rsidR="00B47037" w:rsidRDefault="00010EC7" w:rsidP="0055605D">
      <w:pPr>
        <w:spacing w:line="276" w:lineRule="auto"/>
      </w:pPr>
      <w:r>
        <w:rPr>
          <w:rFonts w:hint="eastAsia"/>
        </w:rPr>
        <w:t>（</w:t>
      </w:r>
      <w:r>
        <w:rPr>
          <w:rFonts w:hint="eastAsia"/>
        </w:rPr>
        <w:t>4</w:t>
      </w:r>
      <w:r>
        <w:rPr>
          <w:rFonts w:hint="eastAsia"/>
        </w:rPr>
        <w:t>）在</w:t>
      </w:r>
      <w:r>
        <w:t>验证</w:t>
      </w:r>
      <w:r>
        <w:rPr>
          <w:rFonts w:hint="eastAsia"/>
        </w:rPr>
        <w:t>玻意耳</w:t>
      </w:r>
      <w:r>
        <w:t>定律的实验中，如果用实验所得数据在图</w:t>
      </w:r>
      <w:r>
        <w:t>3</w:t>
      </w:r>
      <w:r>
        <w:rPr>
          <w:rFonts w:hint="eastAsia"/>
        </w:rPr>
        <w:t>所示</w:t>
      </w:r>
      <w:r>
        <w:t>的</w:t>
      </w:r>
      <w:r w:rsidRPr="001074D8">
        <w:rPr>
          <w:rFonts w:hint="eastAsia"/>
          <w:i/>
        </w:rPr>
        <w:t>P</w:t>
      </w:r>
      <w:r w:rsidR="002F4B32" w:rsidRPr="002F4B32">
        <w:rPr>
          <w:rFonts w:hint="eastAsia"/>
        </w:rPr>
        <w:t>－</w:t>
      </w:r>
      <w:r>
        <w:rPr>
          <w:rFonts w:hint="eastAsia"/>
        </w:rPr>
        <w:t>1/</w:t>
      </w:r>
      <w:r w:rsidRPr="00E87751">
        <w:rPr>
          <w:rFonts w:hint="eastAsia"/>
          <w:i/>
        </w:rPr>
        <w:t>V</w:t>
      </w:r>
      <w:r>
        <w:rPr>
          <w:rFonts w:hint="eastAsia"/>
        </w:rPr>
        <w:t>图像</w:t>
      </w:r>
      <w:r>
        <w:t>中标出，可得图中</w:t>
      </w:r>
      <w:r>
        <w:rPr>
          <w:rFonts w:hint="eastAsia"/>
        </w:rPr>
        <w:t>_____</w:t>
      </w:r>
      <w:r>
        <w:rPr>
          <w:rFonts w:hint="eastAsia"/>
        </w:rPr>
        <w:t>线</w:t>
      </w:r>
      <w:r>
        <w:t>。如果</w:t>
      </w:r>
      <w:r>
        <w:rPr>
          <w:rFonts w:hint="eastAsia"/>
        </w:rPr>
        <w:t>实验中</w:t>
      </w:r>
      <w:r>
        <w:t>，使一定质量气体的体积减小的同</w:t>
      </w:r>
      <w:r>
        <w:rPr>
          <w:rFonts w:hint="eastAsia"/>
        </w:rPr>
        <w:t>时</w:t>
      </w:r>
      <w:r>
        <w:t>，温度逐渐升高，则根据实验数据描绘出图</w:t>
      </w:r>
      <w:r>
        <w:t>3</w:t>
      </w:r>
      <w:r>
        <w:rPr>
          <w:rFonts w:hint="eastAsia"/>
        </w:rPr>
        <w:t>中</w:t>
      </w:r>
      <w:r>
        <w:t>的</w:t>
      </w:r>
      <w:r>
        <w:t>________</w:t>
      </w:r>
      <w:r>
        <w:rPr>
          <w:rFonts w:hint="eastAsia"/>
        </w:rPr>
        <w:t>线</w:t>
      </w:r>
      <w:r>
        <w:t>（</w:t>
      </w:r>
      <w:r>
        <w:rPr>
          <w:rFonts w:hint="eastAsia"/>
        </w:rPr>
        <w:t>均</w:t>
      </w:r>
      <w:r>
        <w:t>选填</w:t>
      </w:r>
      <w:r>
        <w:t>“</w:t>
      </w:r>
      <w:r>
        <w:rPr>
          <w:rFonts w:hint="eastAsia"/>
        </w:rPr>
        <w:t>甲</w:t>
      </w:r>
      <w:r>
        <w:t>”“</w:t>
      </w:r>
      <w:r>
        <w:rPr>
          <w:rFonts w:hint="eastAsia"/>
        </w:rPr>
        <w:t>乙</w:t>
      </w:r>
      <w:r>
        <w:t>”</w:t>
      </w:r>
      <w:r>
        <w:rPr>
          <w:rFonts w:hint="eastAsia"/>
        </w:rPr>
        <w:t>或</w:t>
      </w:r>
      <w:r>
        <w:t>“</w:t>
      </w:r>
      <w:r>
        <w:rPr>
          <w:rFonts w:hint="eastAsia"/>
        </w:rPr>
        <w:t>丙</w:t>
      </w:r>
      <w:r>
        <w:t>”</w:t>
      </w:r>
      <w:r>
        <w:t>）</w:t>
      </w:r>
    </w:p>
    <w:p w:rsidR="001C47E3" w:rsidRDefault="001C47E3" w:rsidP="0055605D">
      <w:pPr>
        <w:spacing w:line="276" w:lineRule="auto"/>
      </w:pPr>
    </w:p>
    <w:p w:rsidR="001E19E1" w:rsidRPr="001E19E1" w:rsidRDefault="00010EC7" w:rsidP="0055605D">
      <w:pPr>
        <w:spacing w:line="276" w:lineRule="auto"/>
        <w:rPr>
          <w:rFonts w:asciiTheme="majorHAnsi" w:eastAsiaTheme="majorEastAsia" w:hAnsiTheme="majorEastAsia" w:cstheme="majorHAnsi"/>
          <w:szCs w:val="21"/>
        </w:rPr>
      </w:pPr>
      <w:r w:rsidRPr="00A86F39">
        <w:rPr>
          <w:rFonts w:asciiTheme="majorHAnsi" w:eastAsiaTheme="majorEastAsia" w:hAnsiTheme="majorEastAsia" w:cstheme="majorHAnsi" w:hint="eastAsia"/>
          <w:szCs w:val="21"/>
        </w:rPr>
        <w:t>【例</w:t>
      </w:r>
      <w:r w:rsidR="00885A15">
        <w:rPr>
          <w:rFonts w:asciiTheme="majorHAnsi" w:eastAsiaTheme="majorEastAsia" w:hAnsiTheme="majorEastAsia" w:cstheme="majorHAnsi"/>
          <w:szCs w:val="21"/>
        </w:rPr>
        <w:t>4</w:t>
      </w:r>
      <w:r w:rsidRPr="00A86F39">
        <w:rPr>
          <w:rFonts w:asciiTheme="majorHAnsi" w:eastAsiaTheme="majorEastAsia" w:hAnsiTheme="majorEastAsia" w:cstheme="majorHAnsi" w:hint="eastAsia"/>
          <w:szCs w:val="21"/>
        </w:rPr>
        <w:t>】</w:t>
      </w:r>
      <w:r w:rsidR="001E19E1">
        <w:rPr>
          <w:rFonts w:ascii="Times New Roman" w:hAnsi="Times New Roman" w:hint="eastAsia"/>
        </w:rPr>
        <w:t>在</w:t>
      </w:r>
      <w:r w:rsidR="001E19E1">
        <w:rPr>
          <w:rFonts w:ascii="Times New Roman" w:hAnsi="Times New Roman"/>
        </w:rPr>
        <w:t>“</w:t>
      </w:r>
      <w:r w:rsidR="001E19E1">
        <w:rPr>
          <w:rFonts w:ascii="Times New Roman" w:hAnsi="Times New Roman" w:hint="eastAsia"/>
        </w:rPr>
        <w:t>油膜法估测油酸分子的大小</w:t>
      </w:r>
      <w:r w:rsidR="001E19E1">
        <w:rPr>
          <w:rFonts w:ascii="Times New Roman" w:hAnsi="Times New Roman"/>
        </w:rPr>
        <w:t>”</w:t>
      </w:r>
      <w:r w:rsidR="001E19E1">
        <w:rPr>
          <w:rFonts w:ascii="Times New Roman" w:hAnsi="Times New Roman" w:hint="eastAsia"/>
        </w:rPr>
        <w:t>实验中，有下列实验步骤：</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①</w:t>
      </w:r>
      <w:r>
        <w:rPr>
          <w:rFonts w:ascii="Times New Roman" w:hAnsi="Times New Roman" w:hint="eastAsia"/>
        </w:rPr>
        <w:t>往边长约为</w:t>
      </w:r>
      <w:r>
        <w:rPr>
          <w:rFonts w:ascii="Times New Roman" w:hAnsi="Times New Roman"/>
        </w:rPr>
        <w:t>40 cm</w:t>
      </w:r>
      <w:r>
        <w:rPr>
          <w:rFonts w:ascii="Times New Roman" w:hAnsi="Times New Roman" w:hint="eastAsia"/>
        </w:rPr>
        <w:t>的浅盘里倒入约</w:t>
      </w:r>
      <w:r>
        <w:rPr>
          <w:rFonts w:ascii="Times New Roman" w:hAnsi="Times New Roman"/>
        </w:rPr>
        <w:t>2 cm</w:t>
      </w:r>
      <w:r>
        <w:rPr>
          <w:rFonts w:ascii="Times New Roman" w:hAnsi="Times New Roman" w:hint="eastAsia"/>
        </w:rPr>
        <w:t>深的水，待水面稳定后将适量的痱子粉均匀地撒在水面上。</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②</w:t>
      </w:r>
      <w:r>
        <w:rPr>
          <w:rFonts w:ascii="Times New Roman" w:hAnsi="Times New Roman" w:hint="eastAsia"/>
        </w:rPr>
        <w:t>用注射器将事先配好的油酸酒精</w:t>
      </w:r>
      <w:proofErr w:type="gramStart"/>
      <w:r>
        <w:rPr>
          <w:rFonts w:ascii="Times New Roman" w:hAnsi="Times New Roman" w:hint="eastAsia"/>
        </w:rPr>
        <w:t>溶</w:t>
      </w:r>
      <w:proofErr w:type="gramEnd"/>
      <w:r>
        <w:rPr>
          <w:rFonts w:ascii="Times New Roman" w:hAnsi="Times New Roman" w:hint="eastAsia"/>
        </w:rPr>
        <w:t>液滴一滴在水面上，待薄膜形状稳定。</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③</w:t>
      </w:r>
      <w:r>
        <w:rPr>
          <w:rFonts w:ascii="Times New Roman" w:hAnsi="Times New Roman" w:hint="eastAsia"/>
        </w:rPr>
        <w:t>将画有油膜形状的玻璃板平放</w:t>
      </w:r>
      <w:proofErr w:type="gramStart"/>
      <w:r>
        <w:rPr>
          <w:rFonts w:ascii="Times New Roman" w:hAnsi="Times New Roman" w:hint="eastAsia"/>
        </w:rPr>
        <w:t>在坐</w:t>
      </w:r>
      <w:proofErr w:type="gramEnd"/>
      <w:r>
        <w:rPr>
          <w:rFonts w:ascii="Times New Roman" w:hAnsi="Times New Roman" w:hint="eastAsia"/>
        </w:rPr>
        <w:t>标纸上，计算出油膜的面积，根据油酸的体积和面积计算出油酸分子直径的大小。</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④</w:t>
      </w:r>
      <w:r>
        <w:rPr>
          <w:rFonts w:ascii="Times New Roman" w:hAnsi="Times New Roman" w:hint="eastAsia"/>
        </w:rPr>
        <w:t>用注射器将事先配好的油酸酒精溶液</w:t>
      </w:r>
      <w:proofErr w:type="gramStart"/>
      <w:r>
        <w:rPr>
          <w:rFonts w:ascii="Times New Roman" w:hAnsi="Times New Roman" w:hint="eastAsia"/>
        </w:rPr>
        <w:t>一</w:t>
      </w:r>
      <w:proofErr w:type="gramEnd"/>
      <w:r>
        <w:rPr>
          <w:rFonts w:ascii="Times New Roman" w:hAnsi="Times New Roman" w:hint="eastAsia"/>
        </w:rPr>
        <w:t>滴一滴地滴入量筒中，记下量筒内每增加一定体积时的滴数，由此计算出一滴油酸酒精溶液的体积。</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⑤</w:t>
      </w:r>
      <w:r>
        <w:rPr>
          <w:rFonts w:ascii="Times New Roman" w:hAnsi="Times New Roman" w:hint="eastAsia"/>
        </w:rPr>
        <w:t>将玻璃板放在浅盘上，然后将油膜的形状用笔描绘在玻璃板上。</w:t>
      </w:r>
    </w:p>
    <w:p w:rsidR="001E19E1" w:rsidRDefault="001E19E1" w:rsidP="0055605D">
      <w:pPr>
        <w:pStyle w:val="ae"/>
        <w:adjustRightInd w:val="0"/>
        <w:snapToGrid w:val="0"/>
        <w:spacing w:line="276" w:lineRule="auto"/>
        <w:rPr>
          <w:rFonts w:ascii="Times New Roman" w:hAnsi="Times New Roman"/>
        </w:rPr>
      </w:pPr>
      <w:r>
        <w:rPr>
          <w:rFonts w:ascii="Times New Roman" w:hAnsi="Times New Roman" w:hint="eastAsia"/>
        </w:rPr>
        <w:t>完成下列填空：</w:t>
      </w:r>
    </w:p>
    <w:p w:rsidR="001E19E1" w:rsidRDefault="00C03100" w:rsidP="0055605D">
      <w:pPr>
        <w:pStyle w:val="ae"/>
        <w:adjustRightInd w:val="0"/>
        <w:snapToGrid w:val="0"/>
        <w:spacing w:line="276" w:lineRule="auto"/>
        <w:rPr>
          <w:rFonts w:ascii="Times New Roman" w:hAnsi="Times New Roman"/>
        </w:rPr>
      </w:pPr>
      <w:r>
        <w:rPr>
          <w:rFonts w:ascii="Times New Roman" w:hAnsi="Times New Roman"/>
        </w:rPr>
        <w:t>（</w:t>
      </w:r>
      <w:r w:rsidR="001E19E1">
        <w:rPr>
          <w:rFonts w:ascii="Times New Roman" w:hAnsi="Times New Roman"/>
        </w:rPr>
        <w:t>1</w:t>
      </w:r>
      <w:r>
        <w:rPr>
          <w:rFonts w:ascii="Times New Roman" w:hAnsi="Times New Roman"/>
        </w:rPr>
        <w:t>）</w:t>
      </w:r>
      <w:r w:rsidR="001E19E1">
        <w:rPr>
          <w:rFonts w:ascii="Times New Roman" w:hAnsi="Times New Roman" w:hint="eastAsia"/>
        </w:rPr>
        <w:t>上述步骤中，正确的顺序是</w:t>
      </w:r>
      <w:r w:rsidR="001E19E1">
        <w:rPr>
          <w:rFonts w:ascii="Times New Roman" w:hAnsi="Times New Roman"/>
        </w:rPr>
        <w:t>_________________</w:t>
      </w:r>
      <w:r w:rsidR="001E19E1">
        <w:rPr>
          <w:rFonts w:ascii="Times New Roman" w:hAnsi="Times New Roman" w:hint="eastAsia"/>
        </w:rPr>
        <w:t>。</w:t>
      </w:r>
      <w:r>
        <w:rPr>
          <w:rFonts w:ascii="Times New Roman" w:hAnsi="Times New Roman"/>
        </w:rPr>
        <w:t>（</w:t>
      </w:r>
      <w:r w:rsidR="001E19E1">
        <w:rPr>
          <w:rFonts w:ascii="Times New Roman" w:hAnsi="Times New Roman" w:hint="eastAsia"/>
        </w:rPr>
        <w:t>填写步骤前面的数字</w:t>
      </w:r>
      <w:r>
        <w:rPr>
          <w:rFonts w:ascii="Times New Roman" w:hAnsi="Times New Roman"/>
        </w:rPr>
        <w:t>）</w:t>
      </w:r>
    </w:p>
    <w:p w:rsidR="001E19E1" w:rsidRDefault="00C03100" w:rsidP="0055605D">
      <w:pPr>
        <w:pStyle w:val="ae"/>
        <w:adjustRightInd w:val="0"/>
        <w:snapToGrid w:val="0"/>
        <w:spacing w:line="276" w:lineRule="auto"/>
        <w:rPr>
          <w:rFonts w:ascii="Times New Roman" w:hAnsi="Times New Roman"/>
        </w:rPr>
      </w:pPr>
      <w:r>
        <w:rPr>
          <w:rFonts w:ascii="Times New Roman" w:hAnsi="Times New Roman"/>
        </w:rPr>
        <w:t>（</w:t>
      </w:r>
      <w:r w:rsidR="001E19E1">
        <w:rPr>
          <w:rFonts w:ascii="Times New Roman" w:hAnsi="Times New Roman"/>
        </w:rPr>
        <w:t>2</w:t>
      </w:r>
      <w:r>
        <w:rPr>
          <w:rFonts w:ascii="Times New Roman" w:hAnsi="Times New Roman"/>
        </w:rPr>
        <w:t>）</w:t>
      </w:r>
      <w:r w:rsidR="001E19E1">
        <w:rPr>
          <w:rFonts w:ascii="Times New Roman" w:hAnsi="Times New Roman" w:hint="eastAsia"/>
        </w:rPr>
        <w:t>将</w:t>
      </w:r>
      <w:r w:rsidR="001E19E1">
        <w:rPr>
          <w:rFonts w:ascii="Times New Roman" w:hAnsi="Times New Roman"/>
        </w:rPr>
        <w:t>1.0cm</w:t>
      </w:r>
      <w:r w:rsidR="001E19E1">
        <w:rPr>
          <w:rFonts w:ascii="Times New Roman" w:hAnsi="Times New Roman"/>
          <w:vertAlign w:val="superscript"/>
        </w:rPr>
        <w:t>3</w:t>
      </w:r>
      <w:r w:rsidR="001E19E1">
        <w:rPr>
          <w:rFonts w:ascii="Times New Roman" w:hAnsi="Times New Roman" w:hint="eastAsia"/>
        </w:rPr>
        <w:t>的油酸溶于酒精，制成</w:t>
      </w:r>
      <w:r w:rsidR="001E19E1">
        <w:rPr>
          <w:rFonts w:ascii="Times New Roman" w:hAnsi="Times New Roman"/>
        </w:rPr>
        <w:t>300 cm</w:t>
      </w:r>
      <w:r w:rsidR="001E19E1">
        <w:rPr>
          <w:rFonts w:ascii="Times New Roman" w:hAnsi="Times New Roman"/>
          <w:vertAlign w:val="superscript"/>
        </w:rPr>
        <w:t>3</w:t>
      </w:r>
      <w:r w:rsidR="001E19E1">
        <w:rPr>
          <w:rFonts w:ascii="Times New Roman" w:hAnsi="Times New Roman" w:hint="eastAsia"/>
        </w:rPr>
        <w:t>的油酸酒精溶液；测得</w:t>
      </w:r>
      <w:r w:rsidR="001E19E1">
        <w:rPr>
          <w:rFonts w:ascii="Times New Roman" w:hAnsi="Times New Roman"/>
        </w:rPr>
        <w:t>1.0 cm</w:t>
      </w:r>
      <w:r w:rsidR="001E19E1">
        <w:rPr>
          <w:rFonts w:ascii="Times New Roman" w:hAnsi="Times New Roman"/>
          <w:vertAlign w:val="superscript"/>
        </w:rPr>
        <w:t>3</w:t>
      </w:r>
      <w:r w:rsidR="001E19E1">
        <w:rPr>
          <w:rFonts w:ascii="Times New Roman" w:hAnsi="Times New Roman" w:hint="eastAsia"/>
        </w:rPr>
        <w:t>的油酸酒精溶液有</w:t>
      </w:r>
      <w:r w:rsidR="001E19E1">
        <w:rPr>
          <w:rFonts w:ascii="Times New Roman" w:hAnsi="Times New Roman"/>
        </w:rPr>
        <w:t>50</w:t>
      </w:r>
      <w:r w:rsidR="001E19E1">
        <w:rPr>
          <w:rFonts w:ascii="Times New Roman" w:hAnsi="Times New Roman" w:hint="eastAsia"/>
        </w:rPr>
        <w:t>滴。现取一滴该油酸酒精</w:t>
      </w:r>
      <w:proofErr w:type="gramStart"/>
      <w:r w:rsidR="001E19E1">
        <w:rPr>
          <w:rFonts w:ascii="Times New Roman" w:hAnsi="Times New Roman" w:hint="eastAsia"/>
        </w:rPr>
        <w:t>溶</w:t>
      </w:r>
      <w:proofErr w:type="gramEnd"/>
      <w:r w:rsidR="001E19E1">
        <w:rPr>
          <w:rFonts w:ascii="Times New Roman" w:hAnsi="Times New Roman" w:hint="eastAsia"/>
        </w:rPr>
        <w:t>液滴在水面上，测得所形成的油膜的面积是</w:t>
      </w:r>
      <w:r w:rsidR="001E19E1">
        <w:rPr>
          <w:rFonts w:ascii="Times New Roman" w:hAnsi="Times New Roman"/>
        </w:rPr>
        <w:t>0.13 m</w:t>
      </w:r>
      <w:r w:rsidR="001E19E1">
        <w:rPr>
          <w:rFonts w:ascii="Times New Roman" w:hAnsi="Times New Roman"/>
          <w:vertAlign w:val="superscript"/>
        </w:rPr>
        <w:t>2</w:t>
      </w:r>
      <w:r w:rsidR="001E19E1">
        <w:rPr>
          <w:rFonts w:ascii="Times New Roman" w:hAnsi="Times New Roman" w:hint="eastAsia"/>
        </w:rPr>
        <w:t>。由此估算出油酸分子的直径为</w:t>
      </w:r>
      <w:r w:rsidR="001E19E1">
        <w:rPr>
          <w:rFonts w:ascii="Times New Roman" w:hAnsi="Times New Roman"/>
        </w:rPr>
        <w:t>________m</w:t>
      </w:r>
      <w:r w:rsidR="001E19E1">
        <w:rPr>
          <w:rFonts w:ascii="Times New Roman" w:hAnsi="Times New Roman" w:hint="eastAsia"/>
        </w:rPr>
        <w:t>。</w:t>
      </w:r>
      <w:r>
        <w:rPr>
          <w:rFonts w:ascii="Times New Roman" w:hAnsi="Times New Roman"/>
        </w:rPr>
        <w:t>（</w:t>
      </w:r>
      <w:r w:rsidR="001E19E1">
        <w:rPr>
          <w:rFonts w:ascii="Times New Roman" w:hAnsi="Times New Roman" w:hint="eastAsia"/>
        </w:rPr>
        <w:t>结果保留</w:t>
      </w:r>
      <w:r w:rsidR="001E19E1">
        <w:rPr>
          <w:rFonts w:ascii="Times New Roman" w:hAnsi="Times New Roman"/>
        </w:rPr>
        <w:t>2</w:t>
      </w:r>
      <w:r w:rsidR="001E19E1">
        <w:rPr>
          <w:rFonts w:ascii="Times New Roman" w:hAnsi="Times New Roman" w:hint="eastAsia"/>
        </w:rPr>
        <w:t>位有效数字</w:t>
      </w:r>
      <w:r>
        <w:rPr>
          <w:rFonts w:ascii="Times New Roman" w:hAnsi="Times New Roman"/>
        </w:rPr>
        <w:t>）</w:t>
      </w:r>
    </w:p>
    <w:p w:rsidR="00886626" w:rsidRDefault="00886626" w:rsidP="0055605D">
      <w:pPr>
        <w:spacing w:line="276" w:lineRule="auto"/>
        <w:rPr>
          <w:color w:val="FF0000"/>
        </w:rPr>
      </w:pPr>
    </w:p>
    <w:p w:rsidR="00886626" w:rsidRPr="00171DFA" w:rsidRDefault="003C0127" w:rsidP="0055605D">
      <w:pPr>
        <w:spacing w:line="276" w:lineRule="auto"/>
        <w:rPr>
          <w:color w:val="FF0000"/>
        </w:rPr>
      </w:pPr>
      <w:r w:rsidRPr="003C0127">
        <w:rPr>
          <w:rFonts w:ascii="Times New Roman" w:hAnsi="Times New Roman" w:cs="Times New Roman"/>
          <w:noProof/>
          <w:color w:val="FF0000"/>
          <w:szCs w:val="21"/>
        </w:rPr>
      </w:r>
      <w:r w:rsidRPr="003C0127">
        <w:rPr>
          <w:rFonts w:ascii="Times New Roman" w:hAnsi="Times New Roman" w:cs="Times New Roman"/>
          <w:noProof/>
          <w:color w:val="FF0000"/>
          <w:szCs w:val="21"/>
        </w:rPr>
        <w:pict>
          <v:group id="_x0000_s1116" style="width:127.05pt;height:49.5pt;mso-position-horizontal-relative:char;mso-position-vertical-relative:line" coordorigin="1849,10974" coordsize="2541,990">
            <v:shape id="图片 60" o:spid="_x0000_s111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kmzLEAAAA2wAAAA8AAABkcnMvZG93bnJldi54bWxEj0FrwkAUhO8F/8PyBG91o5Yi0VVUKPQS&#10;2qoHj4/sMxvNvg3ZNYn++m6h4HGYmW+Y5bq3lWip8aVjBZNxAoI4d7rkQsHx8PE6B+EDssbKMSm4&#10;k4f1avCyxFS7jn+o3YdCRAj7FBWYEOpUSp8bsujHriaO3tk1FkOUTSF1g12E20pOk+RdWiw5Lhis&#10;aWcov+5vVsFuftneTper+X7r9MO0WUZfMlNqNOw3CxCB+vAM/7c/tYLpDP6+xB8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kmzLEAAAA2wAAAA8AAAAAAAAAAAAAAAAA&#10;nwIAAGRycy9kb3ducmV2LnhtbFBLBQYAAAAABAAEAPcAAACQAwAAAAA=&#10;">
              <v:imagedata r:id="rId15" o:title=""/>
              <v:path arrowok="t"/>
            </v:shape>
            <v:shape id="文本框 61" o:spid="_x0000_s111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F4B32" w:rsidRDefault="002F4B32" w:rsidP="00045E6E">
                    <w:pPr>
                      <w:rPr>
                        <w:rFonts w:ascii="幼圆" w:eastAsia="幼圆"/>
                        <w:b/>
                        <w:sz w:val="24"/>
                        <w:szCs w:val="24"/>
                      </w:rPr>
                    </w:pPr>
                    <w:r>
                      <w:rPr>
                        <w:rFonts w:ascii="幼圆" w:eastAsia="幼圆" w:hint="eastAsia"/>
                        <w:b/>
                        <w:sz w:val="24"/>
                        <w:szCs w:val="24"/>
                      </w:rPr>
                      <w:t>课堂练习</w:t>
                    </w:r>
                  </w:p>
                  <w:p w:rsidR="002F4B32" w:rsidRDefault="002F4B32" w:rsidP="00045E6E">
                    <w:pPr>
                      <w:rPr>
                        <w:rFonts w:ascii="幼圆" w:eastAsia="幼圆"/>
                        <w:b/>
                        <w:sz w:val="24"/>
                        <w:szCs w:val="24"/>
                      </w:rPr>
                    </w:pPr>
                  </w:p>
                </w:txbxContent>
              </v:textbox>
            </v:shape>
            <w10:wrap type="none"/>
            <w10:anchorlock/>
          </v:group>
        </w:pict>
      </w:r>
    </w:p>
    <w:p w:rsidR="00A65AA0" w:rsidRPr="00CD6F4A" w:rsidRDefault="00353AC6" w:rsidP="0055605D">
      <w:pPr>
        <w:spacing w:line="276" w:lineRule="auto"/>
        <w:rPr>
          <w:rFonts w:ascii="宋体" w:hAnsi="宋体" w:cs="黑体"/>
          <w:color w:val="000000"/>
          <w:kern w:val="0"/>
          <w:szCs w:val="21"/>
        </w:rPr>
      </w:pPr>
      <w:r>
        <w:rPr>
          <w:rFonts w:hint="eastAsia"/>
        </w:rPr>
        <w:t>1</w:t>
      </w:r>
      <w:r>
        <w:rPr>
          <w:rFonts w:hint="eastAsia"/>
        </w:rPr>
        <w:t>、</w:t>
      </w:r>
      <w:r w:rsidR="00A65AA0" w:rsidRPr="00CD6F4A">
        <w:rPr>
          <w:rFonts w:ascii="宋体" w:hAnsi="宋体" w:cs="黑体" w:hint="eastAsia"/>
          <w:color w:val="000000"/>
          <w:kern w:val="0"/>
          <w:szCs w:val="21"/>
        </w:rPr>
        <w:t>在“用单分子油膜估测分子的大小”实验中：</w:t>
      </w:r>
    </w:p>
    <w:p w:rsidR="00A65AA0" w:rsidRDefault="00A65AA0" w:rsidP="0055605D">
      <w:pPr>
        <w:spacing w:line="276" w:lineRule="auto"/>
        <w:rPr>
          <w:rFonts w:ascii="Times New Roman" w:hAnsi="宋体" w:cs="Times New Roman"/>
          <w:szCs w:val="24"/>
        </w:rPr>
      </w:pPr>
      <w:r>
        <w:rPr>
          <w:rFonts w:ascii="宋体" w:hAnsi="宋体" w:cs="黑体" w:hint="eastAsia"/>
          <w:color w:val="000000"/>
          <w:kern w:val="0"/>
          <w:szCs w:val="21"/>
        </w:rPr>
        <w:t>（</w:t>
      </w:r>
      <w:r w:rsidRPr="00B93279">
        <w:rPr>
          <w:rFonts w:cstheme="minorHAnsi"/>
          <w:color w:val="000000"/>
          <w:kern w:val="0"/>
          <w:szCs w:val="21"/>
        </w:rPr>
        <w:t>1</w:t>
      </w:r>
      <w:r>
        <w:rPr>
          <w:rFonts w:ascii="宋体" w:hAnsi="宋体" w:cs="黑体" w:hint="eastAsia"/>
          <w:color w:val="000000"/>
          <w:kern w:val="0"/>
          <w:szCs w:val="21"/>
        </w:rPr>
        <w:t>）对形成单分子油膜有帮助的做法是</w:t>
      </w:r>
      <w:r w:rsidR="00C03100">
        <w:rPr>
          <w:rFonts w:ascii="宋体" w:hAnsi="宋体" w:cs="黑体" w:hint="eastAsia"/>
          <w:color w:val="000000"/>
          <w:kern w:val="0"/>
          <w:szCs w:val="21"/>
        </w:rPr>
        <w:tab/>
      </w:r>
      <w:r>
        <w:rPr>
          <w:rFonts w:ascii="宋体" w:hAnsi="宋体" w:cs="宋体" w:hint="eastAsia"/>
          <w:kern w:val="0"/>
          <w:szCs w:val="21"/>
        </w:rPr>
        <w:t>（</w:t>
      </w:r>
      <w:r w:rsidR="00C03100">
        <w:rPr>
          <w:rFonts w:ascii="宋体" w:hAnsi="宋体" w:cs="宋体" w:hint="eastAsia"/>
          <w:kern w:val="0"/>
          <w:szCs w:val="21"/>
        </w:rPr>
        <w:tab/>
      </w:r>
      <w:r w:rsidR="00C03100">
        <w:rPr>
          <w:rFonts w:ascii="宋体" w:hAnsi="宋体" w:cs="宋体" w:hint="eastAsia"/>
          <w:kern w:val="0"/>
          <w:szCs w:val="21"/>
        </w:rPr>
        <w:tab/>
      </w:r>
      <w:r>
        <w:rPr>
          <w:rFonts w:ascii="宋体" w:hAnsi="宋体" w:cs="宋体" w:hint="eastAsia"/>
          <w:kern w:val="0"/>
          <w:szCs w:val="21"/>
        </w:rPr>
        <w:t>）</w:t>
      </w:r>
      <w:r w:rsidR="00171DFA">
        <w:rPr>
          <w:rFonts w:ascii="宋体" w:hAnsi="宋体" w:cs="黑体" w:hint="eastAsia"/>
          <w:color w:val="000000"/>
          <w:kern w:val="0"/>
          <w:szCs w:val="21"/>
        </w:rPr>
        <w:t>（多选）</w:t>
      </w:r>
    </w:p>
    <w:p w:rsidR="00A65AA0" w:rsidRDefault="00A65AA0" w:rsidP="0055605D">
      <w:pPr>
        <w:spacing w:line="276" w:lineRule="auto"/>
        <w:ind w:firstLine="420"/>
        <w:rPr>
          <w:rFonts w:hAnsi="宋体"/>
        </w:rPr>
      </w:pPr>
      <w:r>
        <w:rPr>
          <w:rFonts w:hAnsi="宋体"/>
        </w:rPr>
        <w:t>A</w:t>
      </w:r>
      <w:r w:rsidR="00353AC6">
        <w:rPr>
          <w:rFonts w:hint="eastAsia"/>
          <w:kern w:val="0"/>
        </w:rPr>
        <w:t>．</w:t>
      </w:r>
      <w:r>
        <w:rPr>
          <w:rFonts w:ascii="宋体" w:hAnsi="宋体" w:cs="黑体" w:hint="eastAsia"/>
          <w:color w:val="000000"/>
          <w:kern w:val="0"/>
          <w:szCs w:val="21"/>
        </w:rPr>
        <w:t>取一定量的无水酒精和油酸，制成一定浓度的油酸酒精溶液</w:t>
      </w:r>
    </w:p>
    <w:p w:rsidR="00A65AA0" w:rsidRDefault="00A65AA0" w:rsidP="0055605D">
      <w:pPr>
        <w:spacing w:line="276" w:lineRule="auto"/>
        <w:ind w:firstLine="420"/>
        <w:rPr>
          <w:rFonts w:hAnsi="宋体"/>
        </w:rPr>
      </w:pPr>
      <w:r>
        <w:rPr>
          <w:rFonts w:hAnsi="宋体"/>
        </w:rPr>
        <w:t>B</w:t>
      </w:r>
      <w:r w:rsidR="00353AC6">
        <w:rPr>
          <w:rFonts w:hint="eastAsia"/>
          <w:kern w:val="0"/>
        </w:rPr>
        <w:t>．</w:t>
      </w:r>
      <w:r>
        <w:rPr>
          <w:rFonts w:hint="eastAsia"/>
          <w:szCs w:val="21"/>
        </w:rPr>
        <w:t>待水面稳定后将适量的痱子粉均匀地撒在</w:t>
      </w:r>
      <w:r>
        <w:rPr>
          <w:rFonts w:ascii="宋体" w:hAnsi="宋体" w:cs="黑体" w:hint="eastAsia"/>
          <w:color w:val="000000"/>
          <w:kern w:val="0"/>
          <w:szCs w:val="21"/>
        </w:rPr>
        <w:t>蒸发皿内的</w:t>
      </w:r>
      <w:r>
        <w:rPr>
          <w:rFonts w:hint="eastAsia"/>
          <w:szCs w:val="21"/>
        </w:rPr>
        <w:t>水面上</w:t>
      </w:r>
    </w:p>
    <w:p w:rsidR="00A65AA0" w:rsidRDefault="00A65AA0" w:rsidP="0055605D">
      <w:pPr>
        <w:spacing w:line="276" w:lineRule="auto"/>
        <w:ind w:firstLine="420"/>
        <w:rPr>
          <w:rFonts w:ascii="宋体" w:hAnsi="宋体" w:cs="黑体"/>
          <w:color w:val="000000"/>
          <w:kern w:val="0"/>
          <w:szCs w:val="21"/>
        </w:rPr>
      </w:pPr>
      <w:r>
        <w:rPr>
          <w:rFonts w:hAnsi="宋体"/>
        </w:rPr>
        <w:t>C</w:t>
      </w:r>
      <w:r w:rsidR="00353AC6">
        <w:rPr>
          <w:rFonts w:hint="eastAsia"/>
          <w:kern w:val="0"/>
        </w:rPr>
        <w:t>．</w:t>
      </w:r>
      <w:r>
        <w:rPr>
          <w:rFonts w:ascii="宋体" w:hAnsi="宋体" w:cs="黑体" w:hint="eastAsia"/>
          <w:color w:val="000000"/>
          <w:kern w:val="0"/>
          <w:szCs w:val="21"/>
        </w:rPr>
        <w:t>让油滴在蒸发皿内的水面上尽可能散开</w:t>
      </w:r>
    </w:p>
    <w:p w:rsidR="00A65AA0" w:rsidRDefault="00A65AA0" w:rsidP="0055605D">
      <w:pPr>
        <w:spacing w:line="276" w:lineRule="auto"/>
        <w:ind w:firstLine="420"/>
        <w:rPr>
          <w:rFonts w:ascii="Times New Roman" w:hAnsi="宋体" w:cs="Times New Roman"/>
          <w:szCs w:val="24"/>
        </w:rPr>
      </w:pPr>
      <w:r>
        <w:rPr>
          <w:rFonts w:hAnsi="宋体"/>
        </w:rPr>
        <w:t>D</w:t>
      </w:r>
      <w:r w:rsidR="00353AC6">
        <w:rPr>
          <w:rFonts w:hint="eastAsia"/>
          <w:kern w:val="0"/>
        </w:rPr>
        <w:t>．</w:t>
      </w:r>
      <w:r>
        <w:rPr>
          <w:rFonts w:ascii="宋体" w:hAnsi="宋体" w:cs="黑体" w:hint="eastAsia"/>
          <w:color w:val="000000"/>
          <w:kern w:val="0"/>
          <w:szCs w:val="21"/>
        </w:rPr>
        <w:t>在蒸发皿上覆盖透明玻璃，描出油膜形状，用透明方格纸测量油膜的面积</w:t>
      </w:r>
    </w:p>
    <w:p w:rsidR="00CB2CEA" w:rsidRPr="00F071B7" w:rsidRDefault="00C91C12" w:rsidP="0055605D">
      <w:pPr>
        <w:spacing w:line="276" w:lineRule="auto"/>
        <w:ind w:left="273" w:hangingChars="130" w:hanging="273"/>
        <w:rPr>
          <w:kern w:val="21"/>
        </w:rPr>
      </w:pPr>
      <w:r>
        <w:rPr>
          <w:rFonts w:ascii="宋体" w:cs="宋体" w:hint="eastAsia"/>
          <w:kern w:val="0"/>
          <w:szCs w:val="21"/>
          <w:lang w:val="zh-CN"/>
        </w:rPr>
        <w:t>（</w:t>
      </w:r>
      <w:r w:rsidRPr="00B93279">
        <w:rPr>
          <w:rFonts w:cstheme="minorHAnsi"/>
          <w:kern w:val="0"/>
          <w:szCs w:val="21"/>
          <w:lang w:val="zh-CN"/>
        </w:rPr>
        <w:t>2</w:t>
      </w:r>
      <w:r>
        <w:rPr>
          <w:rFonts w:ascii="宋体" w:cs="宋体" w:hint="eastAsia"/>
          <w:kern w:val="0"/>
          <w:szCs w:val="21"/>
          <w:lang w:val="zh-CN"/>
        </w:rPr>
        <w:t>）</w:t>
      </w:r>
      <w:r w:rsidR="00CB2CEA" w:rsidRPr="00F071B7">
        <w:rPr>
          <w:rFonts w:ascii="宋体" w:cs="宋体" w:hint="eastAsia"/>
          <w:kern w:val="0"/>
          <w:szCs w:val="21"/>
          <w:lang w:val="zh-CN"/>
        </w:rPr>
        <w:t>在</w:t>
      </w:r>
      <w:r w:rsidR="00CB2CEA" w:rsidRPr="00F071B7">
        <w:rPr>
          <w:rFonts w:ascii="宋体" w:hAnsi="宋体" w:cs="宋体"/>
          <w:kern w:val="0"/>
          <w:szCs w:val="21"/>
          <w:lang w:val="zh-CN"/>
        </w:rPr>
        <w:t>“</w:t>
      </w:r>
      <w:r w:rsidR="00CB2CEA" w:rsidRPr="00F071B7">
        <w:rPr>
          <w:rFonts w:ascii="宋体" w:hAnsi="宋体" w:cs="宋体" w:hint="eastAsia"/>
          <w:kern w:val="0"/>
          <w:szCs w:val="21"/>
          <w:lang w:val="zh-CN"/>
        </w:rPr>
        <w:t>用油膜法估测分子大小</w:t>
      </w:r>
      <w:r w:rsidR="00CB2CEA" w:rsidRPr="00F071B7">
        <w:rPr>
          <w:rFonts w:ascii="宋体" w:hAnsi="宋体" w:cs="宋体"/>
          <w:kern w:val="0"/>
          <w:szCs w:val="21"/>
          <w:lang w:val="zh-CN"/>
        </w:rPr>
        <w:t>”</w:t>
      </w:r>
      <w:r w:rsidR="00CB2CEA" w:rsidRPr="00F071B7">
        <w:rPr>
          <w:rFonts w:ascii="宋体" w:cs="宋体" w:hint="eastAsia"/>
          <w:kern w:val="0"/>
          <w:szCs w:val="21"/>
          <w:lang w:val="zh-CN"/>
        </w:rPr>
        <w:t>的实验中，所用的油酸酒精溶液的浓度为</w:t>
      </w:r>
      <w:r w:rsidR="00CB2CEA" w:rsidRPr="00F071B7">
        <w:rPr>
          <w:kern w:val="0"/>
          <w:szCs w:val="21"/>
          <w:lang w:val="zh-CN"/>
        </w:rPr>
        <w:t>1∶</w:t>
      </w:r>
      <w:r w:rsidR="00CB2CEA" w:rsidRPr="00F071B7">
        <w:rPr>
          <w:kern w:val="0"/>
          <w:szCs w:val="21"/>
        </w:rPr>
        <w:t>400</w:t>
      </w:r>
      <w:r w:rsidR="00CB2CEA" w:rsidRPr="00F071B7">
        <w:rPr>
          <w:rFonts w:ascii="宋体" w:cs="宋体" w:hint="eastAsia"/>
          <w:kern w:val="0"/>
          <w:szCs w:val="21"/>
          <w:lang w:val="zh-CN"/>
        </w:rPr>
        <w:t>。用注射器和量筒测得</w:t>
      </w:r>
      <w:r w:rsidR="00CB2CEA" w:rsidRPr="00F071B7">
        <w:rPr>
          <w:kern w:val="0"/>
          <w:szCs w:val="21"/>
        </w:rPr>
        <w:t>1mL</w:t>
      </w:r>
      <w:r w:rsidR="00CB2CEA" w:rsidRPr="00F071B7">
        <w:rPr>
          <w:rFonts w:ascii="宋体" w:cs="宋体" w:hint="eastAsia"/>
          <w:kern w:val="0"/>
          <w:szCs w:val="21"/>
          <w:lang w:val="zh-CN"/>
        </w:rPr>
        <w:t>上述溶液为</w:t>
      </w:r>
      <w:r w:rsidR="00CB2CEA" w:rsidRPr="00F071B7">
        <w:rPr>
          <w:kern w:val="0"/>
          <w:szCs w:val="21"/>
        </w:rPr>
        <w:t>40</w:t>
      </w:r>
      <w:r w:rsidR="00CB2CEA" w:rsidRPr="00F071B7">
        <w:rPr>
          <w:rFonts w:ascii="宋体" w:cs="宋体" w:hint="eastAsia"/>
          <w:kern w:val="0"/>
          <w:szCs w:val="21"/>
          <w:lang w:val="zh-CN"/>
        </w:rPr>
        <w:t>滴，把</w:t>
      </w:r>
      <w:proofErr w:type="gramStart"/>
      <w:r w:rsidR="00CB2CEA" w:rsidRPr="00F071B7">
        <w:rPr>
          <w:kern w:val="0"/>
          <w:szCs w:val="21"/>
        </w:rPr>
        <w:t>1</w:t>
      </w:r>
      <w:r w:rsidR="00CB2CEA" w:rsidRPr="00F071B7">
        <w:rPr>
          <w:rFonts w:ascii="宋体" w:cs="宋体" w:hint="eastAsia"/>
          <w:kern w:val="0"/>
          <w:szCs w:val="21"/>
          <w:lang w:val="zh-CN"/>
        </w:rPr>
        <w:t>滴该溶液滴</w:t>
      </w:r>
      <w:proofErr w:type="gramEnd"/>
      <w:r w:rsidR="00CB2CEA" w:rsidRPr="00F071B7">
        <w:rPr>
          <w:rFonts w:ascii="宋体" w:cs="宋体" w:hint="eastAsia"/>
          <w:kern w:val="0"/>
          <w:szCs w:val="21"/>
          <w:lang w:val="zh-CN"/>
        </w:rPr>
        <w:t>入盛水的浅盘内，让油膜在水面上尽可能散开。</w:t>
      </w:r>
    </w:p>
    <w:p w:rsidR="00CB2CEA" w:rsidRPr="00F071B7" w:rsidRDefault="00C91C12" w:rsidP="0055605D">
      <w:pPr>
        <w:spacing w:line="276" w:lineRule="auto"/>
        <w:ind w:left="273" w:hangingChars="130" w:hanging="273"/>
        <w:rPr>
          <w:rFonts w:ascii="宋体" w:cs="宋体"/>
          <w:kern w:val="0"/>
          <w:szCs w:val="21"/>
          <w:lang w:val="zh-CN"/>
        </w:rPr>
      </w:pPr>
      <w:r>
        <w:rPr>
          <w:rFonts w:hAnsi="宋体" w:hint="eastAsia"/>
          <w:kern w:val="0"/>
          <w:szCs w:val="21"/>
        </w:rPr>
        <w:t>（</w:t>
      </w:r>
      <w:r w:rsidRPr="00C91C12">
        <w:rPr>
          <w:rFonts w:hAnsi="宋体" w:hint="eastAsia"/>
          <w:i/>
          <w:kern w:val="0"/>
          <w:szCs w:val="21"/>
        </w:rPr>
        <w:t>a</w:t>
      </w:r>
      <w:r>
        <w:rPr>
          <w:rFonts w:hAnsi="宋体" w:hint="eastAsia"/>
          <w:kern w:val="0"/>
          <w:szCs w:val="21"/>
        </w:rPr>
        <w:t>）</w:t>
      </w:r>
      <w:r w:rsidR="00CB2CEA" w:rsidRPr="00F071B7">
        <w:rPr>
          <w:rFonts w:hAnsi="宋体" w:hint="eastAsia"/>
          <w:kern w:val="0"/>
          <w:szCs w:val="21"/>
        </w:rPr>
        <w:t>本实验中</w:t>
      </w:r>
      <w:r w:rsidR="00CB2CEA" w:rsidRPr="00F071B7">
        <w:rPr>
          <w:rFonts w:ascii="宋体" w:cs="宋体" w:hint="eastAsia"/>
          <w:kern w:val="0"/>
          <w:szCs w:val="21"/>
          <w:lang w:val="zh-CN"/>
        </w:rPr>
        <w:t>做了三点理想化假设，</w:t>
      </w:r>
      <w:r w:rsidR="00CB2CEA" w:rsidRPr="00F071B7">
        <w:rPr>
          <w:rFonts w:ascii="宋体" w:hAnsi="宋体" w:cs="宋体" w:hint="eastAsia"/>
          <w:kern w:val="0"/>
          <w:szCs w:val="21"/>
          <w:lang w:val="zh-CN"/>
        </w:rPr>
        <w:t>①</w:t>
      </w:r>
      <w:r w:rsidR="00CB2CEA" w:rsidRPr="00F071B7">
        <w:rPr>
          <w:rFonts w:ascii="宋体" w:cs="宋体" w:hint="eastAsia"/>
          <w:kern w:val="0"/>
          <w:szCs w:val="21"/>
          <w:lang w:val="zh-CN"/>
        </w:rPr>
        <w:t>将油酸分子视为球形；</w:t>
      </w:r>
      <w:r w:rsidR="00CB2CEA" w:rsidRPr="00F071B7">
        <w:rPr>
          <w:rFonts w:ascii="宋体" w:hAnsi="宋体" w:cs="宋体" w:hint="eastAsia"/>
          <w:kern w:val="0"/>
          <w:szCs w:val="21"/>
          <w:lang w:val="zh-CN"/>
        </w:rPr>
        <w:t>②</w:t>
      </w:r>
      <w:r w:rsidR="00CB2CEA" w:rsidRPr="00F071B7">
        <w:rPr>
          <w:szCs w:val="21"/>
        </w:rPr>
        <w:t>______________________</w:t>
      </w:r>
      <w:r w:rsidR="00CB2CEA" w:rsidRPr="00F071B7">
        <w:rPr>
          <w:rFonts w:ascii="宋体" w:cs="宋体" w:hint="eastAsia"/>
          <w:kern w:val="0"/>
          <w:szCs w:val="21"/>
          <w:lang w:val="zh-CN"/>
        </w:rPr>
        <w:t>；</w:t>
      </w:r>
      <w:r w:rsidR="00CB2CEA" w:rsidRPr="00F071B7">
        <w:rPr>
          <w:rFonts w:ascii="宋体" w:hAnsi="宋体" w:cs="宋体" w:hint="eastAsia"/>
          <w:kern w:val="0"/>
          <w:szCs w:val="21"/>
          <w:lang w:val="zh-CN"/>
        </w:rPr>
        <w:t>③</w:t>
      </w:r>
      <w:r w:rsidR="00CB2CEA" w:rsidRPr="00F071B7">
        <w:rPr>
          <w:szCs w:val="21"/>
        </w:rPr>
        <w:t>_______________________</w:t>
      </w:r>
      <w:r>
        <w:rPr>
          <w:rFonts w:hint="eastAsia"/>
          <w:spacing w:val="10"/>
          <w:szCs w:val="21"/>
          <w:shd w:val="clear" w:color="auto" w:fill="FFFFFF"/>
        </w:rPr>
        <w:t>。</w:t>
      </w:r>
    </w:p>
    <w:p w:rsidR="009D637C" w:rsidRPr="00176ED9" w:rsidRDefault="00C91C12" w:rsidP="0055605D">
      <w:pPr>
        <w:spacing w:line="276" w:lineRule="auto"/>
        <w:rPr>
          <w:rFonts w:ascii="宋体" w:cs="宋体"/>
          <w:kern w:val="0"/>
          <w:szCs w:val="21"/>
          <w:lang w:val="zh-CN"/>
        </w:rPr>
      </w:pPr>
      <w:r>
        <w:rPr>
          <w:rFonts w:hAnsi="宋体" w:hint="eastAsia"/>
          <w:kern w:val="0"/>
          <w:szCs w:val="21"/>
        </w:rPr>
        <w:t>（</w:t>
      </w:r>
      <w:r w:rsidRPr="00C91C12">
        <w:rPr>
          <w:rFonts w:hAnsi="宋体" w:hint="eastAsia"/>
          <w:i/>
          <w:kern w:val="0"/>
          <w:szCs w:val="21"/>
        </w:rPr>
        <w:t>b</w:t>
      </w:r>
      <w:r>
        <w:rPr>
          <w:rFonts w:hAnsi="宋体" w:hint="eastAsia"/>
          <w:kern w:val="0"/>
          <w:szCs w:val="21"/>
        </w:rPr>
        <w:t>）</w:t>
      </w:r>
      <w:r w:rsidR="00CB2CEA" w:rsidRPr="00F071B7">
        <w:rPr>
          <w:rFonts w:ascii="宋体" w:cs="宋体" w:hint="eastAsia"/>
          <w:spacing w:val="-6"/>
          <w:kern w:val="0"/>
          <w:szCs w:val="21"/>
          <w:lang w:val="zh-CN"/>
        </w:rPr>
        <w:t>测得油膜的面积约为</w:t>
      </w:r>
      <w:r w:rsidR="00CB2CEA" w:rsidRPr="00F071B7">
        <w:rPr>
          <w:spacing w:val="-6"/>
          <w:kern w:val="0"/>
          <w:szCs w:val="21"/>
          <w:lang w:val="zh-CN"/>
        </w:rPr>
        <w:t>150cm</w:t>
      </w:r>
      <w:r w:rsidR="00CB2CEA" w:rsidRPr="00F071B7">
        <w:rPr>
          <w:spacing w:val="-6"/>
          <w:kern w:val="0"/>
          <w:szCs w:val="21"/>
          <w:vertAlign w:val="superscript"/>
          <w:lang w:val="zh-CN"/>
        </w:rPr>
        <w:t>2</w:t>
      </w:r>
      <w:r w:rsidR="00CB2CEA" w:rsidRPr="00F071B7">
        <w:rPr>
          <w:rFonts w:hint="eastAsia"/>
          <w:spacing w:val="-6"/>
          <w:kern w:val="0"/>
          <w:szCs w:val="21"/>
          <w:lang w:val="zh-CN"/>
        </w:rPr>
        <w:t>，</w:t>
      </w:r>
      <w:r w:rsidR="00CB2CEA" w:rsidRPr="00F071B7">
        <w:rPr>
          <w:rFonts w:ascii="宋体" w:cs="宋体" w:hint="eastAsia"/>
          <w:spacing w:val="-6"/>
          <w:kern w:val="0"/>
          <w:szCs w:val="21"/>
          <w:lang w:val="zh-CN"/>
        </w:rPr>
        <w:t>则油酸分子的直径是</w:t>
      </w:r>
      <w:r w:rsidR="00C03100">
        <w:rPr>
          <w:rFonts w:ascii="宋体" w:cs="宋体" w:hint="eastAsia"/>
          <w:spacing w:val="-6"/>
          <w:kern w:val="0"/>
          <w:szCs w:val="21"/>
          <w:lang w:val="zh-CN"/>
        </w:rPr>
        <w:t>_________</w:t>
      </w:r>
      <w:r w:rsidR="00CB2CEA" w:rsidRPr="00F071B7">
        <w:rPr>
          <w:spacing w:val="-6"/>
          <w:kern w:val="0"/>
          <w:szCs w:val="21"/>
          <w:lang w:val="zh-CN"/>
        </w:rPr>
        <w:t>m</w:t>
      </w:r>
      <w:r w:rsidR="00CB2CEA" w:rsidRPr="00F071B7">
        <w:rPr>
          <w:rFonts w:ascii="宋体" w:cs="宋体" w:hint="eastAsia"/>
          <w:spacing w:val="-6"/>
          <w:kern w:val="0"/>
          <w:szCs w:val="21"/>
          <w:lang w:val="zh-CN"/>
        </w:rPr>
        <w:t>。</w:t>
      </w:r>
      <w:r w:rsidR="00C03100">
        <w:rPr>
          <w:rFonts w:ascii="宋体" w:cs="宋体"/>
          <w:spacing w:val="-6"/>
          <w:kern w:val="0"/>
          <w:szCs w:val="21"/>
          <w:lang w:val="zh-CN"/>
        </w:rPr>
        <w:t>（</w:t>
      </w:r>
      <w:r w:rsidR="00CB2CEA" w:rsidRPr="00F071B7">
        <w:rPr>
          <w:rFonts w:ascii="宋体" w:cs="宋体" w:hint="eastAsia"/>
          <w:spacing w:val="-6"/>
          <w:kern w:val="0"/>
          <w:szCs w:val="21"/>
          <w:lang w:val="zh-CN"/>
        </w:rPr>
        <w:t>结果保留两位有效数字</w:t>
      </w:r>
      <w:r w:rsidR="00C03100">
        <w:rPr>
          <w:rFonts w:ascii="宋体" w:cs="宋体"/>
          <w:spacing w:val="-6"/>
          <w:kern w:val="0"/>
          <w:szCs w:val="21"/>
          <w:lang w:val="zh-CN"/>
        </w:rPr>
        <w:t>）</w:t>
      </w:r>
    </w:p>
    <w:p w:rsidR="00B93279" w:rsidRDefault="00B93279" w:rsidP="0055605D">
      <w:pPr>
        <w:spacing w:line="276" w:lineRule="auto"/>
      </w:pPr>
    </w:p>
    <w:p w:rsidR="002F4B32" w:rsidRDefault="002F4B32" w:rsidP="0055605D">
      <w:pPr>
        <w:spacing w:line="276" w:lineRule="auto"/>
      </w:pPr>
    </w:p>
    <w:p w:rsidR="002F4B32" w:rsidRDefault="002F4B32" w:rsidP="0055605D">
      <w:pPr>
        <w:spacing w:line="276" w:lineRule="auto"/>
      </w:pPr>
    </w:p>
    <w:p w:rsidR="002F4B32" w:rsidRPr="00CB2CEA" w:rsidRDefault="002F4B32" w:rsidP="0055605D">
      <w:pPr>
        <w:spacing w:line="276" w:lineRule="auto"/>
      </w:pPr>
    </w:p>
    <w:p w:rsidR="00E01BBE" w:rsidRDefault="00873AF4" w:rsidP="0055605D">
      <w:pPr>
        <w:autoSpaceDE w:val="0"/>
        <w:autoSpaceDN w:val="0"/>
        <w:spacing w:line="276" w:lineRule="auto"/>
        <w:rPr>
          <w:szCs w:val="21"/>
        </w:rPr>
      </w:pPr>
      <w:r>
        <w:rPr>
          <w:szCs w:val="21"/>
        </w:rPr>
        <w:t>2</w:t>
      </w:r>
      <w:r>
        <w:rPr>
          <w:rFonts w:hint="eastAsia"/>
          <w:szCs w:val="21"/>
        </w:rPr>
        <w:t>、</w:t>
      </w:r>
      <w:r w:rsidR="00E01BBE">
        <w:rPr>
          <w:rFonts w:hint="eastAsia"/>
          <w:szCs w:val="21"/>
        </w:rPr>
        <w:t>用</w:t>
      </w:r>
      <w:r w:rsidR="00E01BBE">
        <w:rPr>
          <w:szCs w:val="21"/>
        </w:rPr>
        <w:t>DIS</w:t>
      </w:r>
      <w:r w:rsidR="00E01BBE">
        <w:rPr>
          <w:rFonts w:hint="eastAsia"/>
          <w:szCs w:val="21"/>
        </w:rPr>
        <w:t>研究机械能守恒定律的实验装置如图</w:t>
      </w:r>
      <w:r w:rsidR="00E01BBE" w:rsidRPr="007651D5">
        <w:rPr>
          <w:i/>
          <w:szCs w:val="21"/>
        </w:rPr>
        <w:t>a</w:t>
      </w:r>
      <w:r w:rsidR="00E01BBE">
        <w:rPr>
          <w:rFonts w:hint="eastAsia"/>
          <w:szCs w:val="21"/>
        </w:rPr>
        <w:t>，图</w:t>
      </w:r>
      <w:r w:rsidR="00E01BBE" w:rsidRPr="007651D5">
        <w:rPr>
          <w:i/>
          <w:szCs w:val="21"/>
        </w:rPr>
        <w:t>b</w:t>
      </w:r>
      <w:r w:rsidR="00E01BBE">
        <w:rPr>
          <w:rFonts w:hint="eastAsia"/>
          <w:szCs w:val="21"/>
        </w:rPr>
        <w:t>是某同学某次的实验数据，实验中系统默认</w:t>
      </w:r>
      <w:r w:rsidR="00E01BBE" w:rsidRPr="006D4C4F">
        <w:rPr>
          <w:i/>
          <w:szCs w:val="21"/>
        </w:rPr>
        <w:t>D</w:t>
      </w:r>
      <w:r w:rsidR="00E01BBE">
        <w:rPr>
          <w:rFonts w:hint="eastAsia"/>
          <w:szCs w:val="21"/>
        </w:rPr>
        <w:t>、</w:t>
      </w:r>
      <w:r w:rsidR="00E01BBE" w:rsidRPr="006D4C4F">
        <w:rPr>
          <w:i/>
          <w:szCs w:val="21"/>
        </w:rPr>
        <w:t>C</w:t>
      </w:r>
      <w:r w:rsidR="00E01BBE">
        <w:rPr>
          <w:rFonts w:hint="eastAsia"/>
          <w:szCs w:val="21"/>
        </w:rPr>
        <w:t>、</w:t>
      </w:r>
      <w:r w:rsidR="00E01BBE" w:rsidRPr="006D4C4F">
        <w:rPr>
          <w:i/>
          <w:szCs w:val="21"/>
        </w:rPr>
        <w:t>B</w:t>
      </w:r>
      <w:r w:rsidR="00E01BBE">
        <w:rPr>
          <w:rFonts w:hint="eastAsia"/>
          <w:szCs w:val="21"/>
        </w:rPr>
        <w:t>、</w:t>
      </w:r>
      <w:r w:rsidR="00E01BBE" w:rsidRPr="006D4C4F">
        <w:rPr>
          <w:i/>
          <w:szCs w:val="21"/>
        </w:rPr>
        <w:t>A</w:t>
      </w:r>
      <w:r w:rsidR="00E01BBE">
        <w:rPr>
          <w:rFonts w:hint="eastAsia"/>
          <w:szCs w:val="21"/>
        </w:rPr>
        <w:t>各点高度分别为</w:t>
      </w:r>
      <w:r w:rsidR="00E01BBE">
        <w:rPr>
          <w:szCs w:val="21"/>
        </w:rPr>
        <w:t>0</w:t>
      </w:r>
      <w:r w:rsidR="00E01BBE">
        <w:rPr>
          <w:rFonts w:hint="eastAsia"/>
          <w:szCs w:val="21"/>
        </w:rPr>
        <w:t>、</w:t>
      </w:r>
      <w:r w:rsidR="00E01BBE">
        <w:rPr>
          <w:szCs w:val="21"/>
        </w:rPr>
        <w:t>0.050</w:t>
      </w:r>
      <w:r w:rsidR="00E01BBE">
        <w:rPr>
          <w:rFonts w:hint="eastAsia"/>
          <w:szCs w:val="21"/>
        </w:rPr>
        <w:t>、</w:t>
      </w:r>
      <w:r w:rsidR="00E01BBE">
        <w:rPr>
          <w:szCs w:val="21"/>
        </w:rPr>
        <w:t>0.100</w:t>
      </w:r>
      <w:r w:rsidR="00E01BBE">
        <w:rPr>
          <w:rFonts w:hint="eastAsia"/>
          <w:szCs w:val="21"/>
        </w:rPr>
        <w:t>、</w:t>
      </w:r>
      <w:r w:rsidR="00E01BBE">
        <w:rPr>
          <w:szCs w:val="21"/>
        </w:rPr>
        <w:t>0.150</w:t>
      </w:r>
      <w:r w:rsidR="00E01BBE">
        <w:rPr>
          <w:rFonts w:hint="eastAsia"/>
          <w:szCs w:val="21"/>
        </w:rPr>
        <w:t>，</w:t>
      </w:r>
      <w:r w:rsidR="00E01BBE">
        <w:rPr>
          <w:szCs w:val="21"/>
        </w:rPr>
        <w:t>A</w:t>
      </w:r>
      <w:r w:rsidR="00E01BBE">
        <w:rPr>
          <w:rFonts w:hint="eastAsia"/>
          <w:szCs w:val="21"/>
        </w:rPr>
        <w:t>点速度为</w:t>
      </w:r>
      <w:r w:rsidR="00E01BBE">
        <w:rPr>
          <w:szCs w:val="21"/>
        </w:rPr>
        <w:t>0</w:t>
      </w:r>
      <w:r w:rsidR="00E01BBE">
        <w:rPr>
          <w:rFonts w:hint="eastAsia"/>
          <w:szCs w:val="21"/>
        </w:rPr>
        <w:t>。</w:t>
      </w:r>
      <w:r w:rsidR="00E01BBE" w:rsidRPr="006D4C4F">
        <w:rPr>
          <w:i/>
          <w:szCs w:val="21"/>
        </w:rPr>
        <w:t>D</w:t>
      </w:r>
      <w:r w:rsidR="00E01BBE">
        <w:rPr>
          <w:rFonts w:hint="eastAsia"/>
          <w:szCs w:val="21"/>
        </w:rPr>
        <w:t>、</w:t>
      </w:r>
      <w:r w:rsidR="00E01BBE" w:rsidRPr="006D4C4F">
        <w:rPr>
          <w:i/>
          <w:szCs w:val="21"/>
        </w:rPr>
        <w:t>C</w:t>
      </w:r>
      <w:r w:rsidR="00E01BBE">
        <w:rPr>
          <w:rFonts w:hint="eastAsia"/>
          <w:szCs w:val="21"/>
        </w:rPr>
        <w:t>、</w:t>
      </w:r>
      <w:r w:rsidR="00E01BBE" w:rsidRPr="006D4C4F">
        <w:rPr>
          <w:i/>
          <w:szCs w:val="21"/>
        </w:rPr>
        <w:t>B</w:t>
      </w:r>
      <w:r w:rsidR="00E01BBE">
        <w:rPr>
          <w:rFonts w:hint="eastAsia"/>
          <w:szCs w:val="21"/>
        </w:rPr>
        <w:t>三点速度由光电门传感器测得。分析图</w:t>
      </w:r>
      <w:r w:rsidR="00E01BBE">
        <w:rPr>
          <w:szCs w:val="21"/>
        </w:rPr>
        <w:t>b</w:t>
      </w:r>
      <w:r w:rsidR="00E01BBE">
        <w:rPr>
          <w:rFonts w:hint="eastAsia"/>
          <w:szCs w:val="21"/>
        </w:rPr>
        <w:t>表中实验数据</w:t>
      </w:r>
    </w:p>
    <w:p w:rsidR="00D510BD" w:rsidRDefault="00D510BD" w:rsidP="0055605D">
      <w:pPr>
        <w:autoSpaceDE w:val="0"/>
        <w:autoSpaceDN w:val="0"/>
        <w:spacing w:line="276" w:lineRule="auto"/>
        <w:rPr>
          <w:szCs w:val="21"/>
        </w:rPr>
      </w:pPr>
      <w:r>
        <w:rPr>
          <w:noProof/>
        </w:rPr>
        <w:drawing>
          <wp:inline distT="0" distB="0" distL="0" distR="0">
            <wp:extent cx="5715000" cy="2266950"/>
            <wp:effectExtent l="19050" t="0" r="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2266950"/>
                    </a:xfrm>
                    <a:prstGeom prst="rect">
                      <a:avLst/>
                    </a:prstGeom>
                  </pic:spPr>
                </pic:pic>
              </a:graphicData>
            </a:graphic>
          </wp:inline>
        </w:drawing>
      </w:r>
    </w:p>
    <w:p w:rsidR="00E01BBE" w:rsidRDefault="00E01BBE" w:rsidP="0055605D">
      <w:pPr>
        <w:autoSpaceDE w:val="0"/>
        <w:autoSpaceDN w:val="0"/>
        <w:spacing w:line="276" w:lineRule="auto"/>
        <w:rPr>
          <w:szCs w:val="21"/>
        </w:rPr>
      </w:pPr>
      <w:r>
        <w:rPr>
          <w:rFonts w:hint="eastAsia"/>
          <w:szCs w:val="21"/>
        </w:rPr>
        <w:t>（</w:t>
      </w:r>
      <w:r>
        <w:rPr>
          <w:szCs w:val="21"/>
        </w:rPr>
        <w:t>1</w:t>
      </w:r>
      <w:r>
        <w:rPr>
          <w:rFonts w:hint="eastAsia"/>
          <w:szCs w:val="21"/>
        </w:rPr>
        <w:t>）从</w:t>
      </w:r>
      <w:r w:rsidRPr="006D4C4F">
        <w:rPr>
          <w:i/>
          <w:szCs w:val="21"/>
        </w:rPr>
        <w:t>B</w:t>
      </w:r>
      <w:r>
        <w:rPr>
          <w:rFonts w:hint="eastAsia"/>
          <w:szCs w:val="21"/>
        </w:rPr>
        <w:t>到</w:t>
      </w:r>
      <w:r w:rsidRPr="006D4C4F">
        <w:rPr>
          <w:i/>
          <w:szCs w:val="21"/>
        </w:rPr>
        <w:t>C</w:t>
      </w:r>
      <w:r>
        <w:rPr>
          <w:rFonts w:hint="eastAsia"/>
          <w:szCs w:val="21"/>
        </w:rPr>
        <w:t>到</w:t>
      </w:r>
      <w:r w:rsidRPr="006D4C4F">
        <w:rPr>
          <w:i/>
          <w:szCs w:val="21"/>
        </w:rPr>
        <w:t>D</w:t>
      </w:r>
      <w:r>
        <w:rPr>
          <w:rFonts w:hint="eastAsia"/>
          <w:szCs w:val="21"/>
        </w:rPr>
        <w:t>，机械能逐渐减小，其原因是</w:t>
      </w:r>
      <w:r>
        <w:rPr>
          <w:szCs w:val="21"/>
        </w:rPr>
        <w:t>______________________________________</w:t>
      </w:r>
      <w:r>
        <w:rPr>
          <w:rFonts w:hint="eastAsia"/>
          <w:szCs w:val="21"/>
        </w:rPr>
        <w:t>。</w:t>
      </w:r>
    </w:p>
    <w:p w:rsidR="00B93279" w:rsidRDefault="00E01BBE" w:rsidP="00C03100">
      <w:pPr>
        <w:autoSpaceDE w:val="0"/>
        <w:autoSpaceDN w:val="0"/>
        <w:spacing w:line="276" w:lineRule="auto"/>
        <w:rPr>
          <w:szCs w:val="21"/>
        </w:rPr>
      </w:pPr>
      <w:r>
        <w:rPr>
          <w:rFonts w:hint="eastAsia"/>
          <w:szCs w:val="21"/>
        </w:rPr>
        <w:t>（</w:t>
      </w:r>
      <w:r>
        <w:rPr>
          <w:szCs w:val="21"/>
        </w:rPr>
        <w:t>2</w:t>
      </w:r>
      <w:r>
        <w:rPr>
          <w:rFonts w:hint="eastAsia"/>
          <w:szCs w:val="21"/>
        </w:rPr>
        <w:t>）表中</w:t>
      </w:r>
      <w:r w:rsidRPr="006D4C4F">
        <w:rPr>
          <w:i/>
          <w:szCs w:val="21"/>
        </w:rPr>
        <w:t>A</w:t>
      </w:r>
      <w:r>
        <w:rPr>
          <w:rFonts w:hint="eastAsia"/>
          <w:szCs w:val="21"/>
        </w:rPr>
        <w:t>点的机械能数据明显偏小，其原因是摆锤释放器释放点</w:t>
      </w:r>
      <w:r w:rsidR="00C03100">
        <w:rPr>
          <w:szCs w:val="21"/>
        </w:rPr>
        <w:t>_______</w:t>
      </w:r>
      <w:r w:rsidRPr="006D4C4F">
        <w:rPr>
          <w:i/>
          <w:szCs w:val="21"/>
        </w:rPr>
        <w:t>A</w:t>
      </w:r>
      <w:r>
        <w:rPr>
          <w:rFonts w:hint="eastAsia"/>
          <w:szCs w:val="21"/>
        </w:rPr>
        <w:t>点</w:t>
      </w:r>
      <w:r w:rsidR="00C03100">
        <w:rPr>
          <w:szCs w:val="21"/>
        </w:rPr>
        <w:t>（</w:t>
      </w:r>
      <w:r>
        <w:rPr>
          <w:rFonts w:hint="eastAsia"/>
          <w:szCs w:val="21"/>
        </w:rPr>
        <w:t>选填“高于”、“低于”</w:t>
      </w:r>
      <w:r w:rsidR="00C03100">
        <w:rPr>
          <w:szCs w:val="21"/>
        </w:rPr>
        <w:t>）</w:t>
      </w:r>
    </w:p>
    <w:p w:rsidR="00A65AA0" w:rsidRDefault="00A65AA0" w:rsidP="0055605D">
      <w:pPr>
        <w:spacing w:line="276" w:lineRule="auto"/>
        <w:rPr>
          <w:szCs w:val="21"/>
        </w:rPr>
      </w:pPr>
    </w:p>
    <w:p w:rsidR="0013508B" w:rsidRPr="00C623D5" w:rsidRDefault="00873AF4" w:rsidP="0055605D">
      <w:pPr>
        <w:spacing w:line="276" w:lineRule="auto"/>
        <w:rPr>
          <w:bCs/>
          <w:szCs w:val="21"/>
        </w:rPr>
      </w:pPr>
      <w:r>
        <w:rPr>
          <w:rFonts w:eastAsia="华文中宋"/>
        </w:rPr>
        <w:t>3</w:t>
      </w:r>
      <w:r>
        <w:rPr>
          <w:rFonts w:eastAsia="华文中宋" w:hint="eastAsia"/>
        </w:rPr>
        <w:t>、</w:t>
      </w:r>
      <w:r w:rsidR="0013508B" w:rsidRPr="00C623D5">
        <w:rPr>
          <w:rFonts w:hAnsi="宋体"/>
          <w:bCs/>
          <w:szCs w:val="21"/>
        </w:rPr>
        <w:t>用</w:t>
      </w:r>
      <w:r w:rsidR="0013508B" w:rsidRPr="00C623D5">
        <w:rPr>
          <w:bCs/>
          <w:szCs w:val="21"/>
        </w:rPr>
        <w:t>DIS</w:t>
      </w:r>
      <w:r w:rsidR="0013508B" w:rsidRPr="00C623D5">
        <w:rPr>
          <w:rFonts w:hAnsi="宋体"/>
          <w:bCs/>
          <w:szCs w:val="21"/>
        </w:rPr>
        <w:t>研究一定质量气体在温度不变时，压强与体积关系的实验装置如图</w:t>
      </w:r>
      <w:r w:rsidR="0013508B" w:rsidRPr="00C623D5">
        <w:rPr>
          <w:bCs/>
          <w:szCs w:val="21"/>
        </w:rPr>
        <w:t>1</w:t>
      </w:r>
      <w:r w:rsidR="0013508B" w:rsidRPr="00C623D5">
        <w:rPr>
          <w:rFonts w:hAnsi="宋体"/>
          <w:bCs/>
          <w:szCs w:val="21"/>
        </w:rPr>
        <w:t>所示，实验步骤如下：①把注射器活塞移至注射器中间位置，将注射器与压强传感器、数据采集器、计算机逐一连接；</w:t>
      </w:r>
    </w:p>
    <w:p w:rsidR="0013508B" w:rsidRPr="00C623D5" w:rsidRDefault="0013508B" w:rsidP="0055605D">
      <w:pPr>
        <w:spacing w:line="276" w:lineRule="auto"/>
        <w:ind w:firstLineChars="168" w:firstLine="353"/>
        <w:rPr>
          <w:bCs/>
          <w:szCs w:val="21"/>
        </w:rPr>
      </w:pPr>
      <w:r w:rsidRPr="00C623D5">
        <w:rPr>
          <w:rFonts w:hAnsi="宋体"/>
          <w:bCs/>
          <w:szCs w:val="21"/>
        </w:rPr>
        <w:t>②移动活塞，记录注射器的刻度值</w:t>
      </w:r>
      <w:r w:rsidRPr="00E87751">
        <w:rPr>
          <w:bCs/>
          <w:i/>
          <w:iCs/>
          <w:szCs w:val="21"/>
        </w:rPr>
        <w:t>V</w:t>
      </w:r>
      <w:r w:rsidRPr="00C623D5">
        <w:rPr>
          <w:rFonts w:hAnsi="宋体"/>
          <w:bCs/>
          <w:szCs w:val="21"/>
        </w:rPr>
        <w:t>，同时记录对应的由计算机显示的气体压强值</w:t>
      </w:r>
      <w:r w:rsidRPr="00E87751">
        <w:rPr>
          <w:bCs/>
          <w:i/>
          <w:szCs w:val="21"/>
        </w:rPr>
        <w:t>p</w:t>
      </w:r>
      <w:r w:rsidRPr="00C623D5">
        <w:rPr>
          <w:rFonts w:hAnsi="宋体"/>
          <w:bCs/>
          <w:szCs w:val="21"/>
        </w:rPr>
        <w:t>；</w:t>
      </w:r>
    </w:p>
    <w:p w:rsidR="0013508B" w:rsidRPr="00C623D5" w:rsidRDefault="0013508B" w:rsidP="0055605D">
      <w:pPr>
        <w:spacing w:line="276" w:lineRule="auto"/>
        <w:ind w:firstLineChars="168" w:firstLine="353"/>
        <w:rPr>
          <w:rFonts w:hAnsi="宋体"/>
          <w:szCs w:val="21"/>
        </w:rPr>
      </w:pPr>
      <w:r w:rsidRPr="00C623D5">
        <w:rPr>
          <w:rFonts w:hAnsi="宋体"/>
          <w:szCs w:val="21"/>
        </w:rPr>
        <w:t>③用</w:t>
      </w:r>
      <w:r w:rsidRPr="00E87751">
        <w:rPr>
          <w:bCs/>
          <w:i/>
          <w:iCs/>
          <w:szCs w:val="21"/>
        </w:rPr>
        <w:t>V</w:t>
      </w:r>
      <w:r w:rsidR="002F4B32" w:rsidRPr="002F4B32">
        <w:rPr>
          <w:szCs w:val="21"/>
        </w:rPr>
        <w:t>－</w:t>
      </w:r>
      <w:r w:rsidRPr="00C623D5">
        <w:rPr>
          <w:szCs w:val="21"/>
        </w:rPr>
        <w:t>1/</w:t>
      </w:r>
      <w:r w:rsidRPr="00E87751">
        <w:rPr>
          <w:bCs/>
          <w:i/>
          <w:szCs w:val="21"/>
        </w:rPr>
        <w:t>p</w:t>
      </w:r>
      <w:r w:rsidRPr="00C623D5">
        <w:rPr>
          <w:rFonts w:hAnsi="宋体"/>
          <w:szCs w:val="21"/>
        </w:rPr>
        <w:t>图</w:t>
      </w:r>
      <w:r w:rsidRPr="00C623D5">
        <w:rPr>
          <w:rFonts w:hAnsi="宋体" w:hint="eastAsia"/>
          <w:szCs w:val="21"/>
        </w:rPr>
        <w:t>象</w:t>
      </w:r>
      <w:r w:rsidRPr="00C623D5">
        <w:rPr>
          <w:rFonts w:hAnsi="宋体"/>
          <w:szCs w:val="21"/>
        </w:rPr>
        <w:t>处理实验数据，如图</w:t>
      </w:r>
      <w:r w:rsidRPr="00C623D5">
        <w:rPr>
          <w:szCs w:val="21"/>
        </w:rPr>
        <w:t>2</w:t>
      </w:r>
      <w:r w:rsidRPr="00C623D5">
        <w:rPr>
          <w:rFonts w:hAnsi="宋体"/>
          <w:szCs w:val="21"/>
        </w:rPr>
        <w:t>所示．</w:t>
      </w:r>
    </w:p>
    <w:p w:rsidR="0013508B" w:rsidRPr="00C623D5" w:rsidRDefault="0013508B" w:rsidP="0055605D">
      <w:pPr>
        <w:spacing w:line="276" w:lineRule="auto"/>
        <w:ind w:firstLineChars="168" w:firstLine="353"/>
        <w:rPr>
          <w:bCs/>
          <w:szCs w:val="21"/>
        </w:rPr>
      </w:pPr>
      <w:r w:rsidRPr="00C623D5">
        <w:rPr>
          <w:rFonts w:hAnsi="宋体" w:hint="eastAsia"/>
          <w:szCs w:val="21"/>
        </w:rPr>
        <w:t>在实验中</w:t>
      </w:r>
      <w:r w:rsidRPr="00C623D5">
        <w:rPr>
          <w:rFonts w:hAnsi="宋体"/>
          <w:bCs/>
          <w:szCs w:val="21"/>
        </w:rPr>
        <w:t>（</w:t>
      </w:r>
      <w:r w:rsidRPr="00C623D5">
        <w:rPr>
          <w:bCs/>
          <w:szCs w:val="21"/>
        </w:rPr>
        <w:t>1</w:t>
      </w:r>
      <w:r w:rsidR="00235458">
        <w:rPr>
          <w:rFonts w:hAnsi="宋体"/>
          <w:bCs/>
          <w:szCs w:val="21"/>
        </w:rPr>
        <w:t>）为了保持封闭气体的质量不变，实验中采取的主要措施</w:t>
      </w:r>
      <w:r w:rsidR="00235458">
        <w:rPr>
          <w:bCs/>
          <w:szCs w:val="21"/>
        </w:rPr>
        <w:t>_____________________</w:t>
      </w:r>
      <w:r w:rsidRPr="00C623D5">
        <w:rPr>
          <w:bCs/>
          <w:szCs w:val="21"/>
        </w:rPr>
        <w:t>__</w:t>
      </w:r>
      <w:r w:rsidRPr="00C623D5">
        <w:rPr>
          <w:rFonts w:hAnsi="宋体" w:hint="eastAsia"/>
          <w:bCs/>
          <w:szCs w:val="21"/>
        </w:rPr>
        <w:t>；</w:t>
      </w:r>
    </w:p>
    <w:p w:rsidR="0013508B" w:rsidRPr="00C623D5" w:rsidRDefault="0013508B" w:rsidP="0055605D">
      <w:pPr>
        <w:spacing w:line="276" w:lineRule="auto"/>
        <w:ind w:firstLineChars="168" w:firstLine="353"/>
        <w:rPr>
          <w:bCs/>
          <w:szCs w:val="21"/>
        </w:rPr>
      </w:pPr>
      <w:r w:rsidRPr="00C623D5">
        <w:rPr>
          <w:rFonts w:hAnsi="宋体"/>
          <w:bCs/>
          <w:szCs w:val="21"/>
        </w:rPr>
        <w:t>（</w:t>
      </w:r>
      <w:r w:rsidRPr="00C623D5">
        <w:rPr>
          <w:bCs/>
          <w:szCs w:val="21"/>
        </w:rPr>
        <w:t>2</w:t>
      </w:r>
      <w:r w:rsidRPr="00C623D5">
        <w:rPr>
          <w:rFonts w:hAnsi="宋体"/>
          <w:bCs/>
          <w:szCs w:val="21"/>
        </w:rPr>
        <w:t>）为了保持封闭气体的温度不变，实验中采取的主要措施是</w:t>
      </w:r>
      <w:r w:rsidRPr="00C623D5">
        <w:rPr>
          <w:bCs/>
          <w:szCs w:val="21"/>
        </w:rPr>
        <w:t>____________</w:t>
      </w:r>
      <w:r w:rsidRPr="00C623D5">
        <w:rPr>
          <w:rFonts w:hAnsi="宋体"/>
          <w:bCs/>
          <w:szCs w:val="21"/>
        </w:rPr>
        <w:t>和</w:t>
      </w:r>
      <w:r w:rsidR="00235458">
        <w:rPr>
          <w:bCs/>
          <w:szCs w:val="21"/>
        </w:rPr>
        <w:t>__</w:t>
      </w:r>
      <w:r w:rsidRPr="00C623D5">
        <w:rPr>
          <w:bCs/>
          <w:szCs w:val="21"/>
        </w:rPr>
        <w:t>_____</w:t>
      </w:r>
      <w:r w:rsidR="00235458">
        <w:rPr>
          <w:bCs/>
          <w:szCs w:val="21"/>
        </w:rPr>
        <w:t>___</w:t>
      </w:r>
      <w:r w:rsidRPr="00C623D5">
        <w:rPr>
          <w:bCs/>
          <w:szCs w:val="21"/>
        </w:rPr>
        <w:t>__</w:t>
      </w:r>
      <w:r w:rsidRPr="00C623D5">
        <w:rPr>
          <w:rFonts w:hAnsi="宋体" w:hint="eastAsia"/>
          <w:bCs/>
          <w:szCs w:val="21"/>
        </w:rPr>
        <w:t>；</w:t>
      </w:r>
    </w:p>
    <w:p w:rsidR="0013508B" w:rsidRPr="00C647F3" w:rsidRDefault="0013508B" w:rsidP="0055605D">
      <w:pPr>
        <w:spacing w:line="276" w:lineRule="auto"/>
        <w:ind w:firstLineChars="168" w:firstLine="353"/>
        <w:rPr>
          <w:szCs w:val="21"/>
        </w:rPr>
      </w:pPr>
      <w:r w:rsidRPr="00C623D5">
        <w:rPr>
          <w:rFonts w:hAnsi="宋体"/>
          <w:szCs w:val="21"/>
        </w:rPr>
        <w:t>（</w:t>
      </w:r>
      <w:r w:rsidRPr="00C623D5">
        <w:rPr>
          <w:szCs w:val="21"/>
        </w:rPr>
        <w:t>3</w:t>
      </w:r>
      <w:r w:rsidRPr="00C623D5">
        <w:rPr>
          <w:rFonts w:hAnsi="宋体"/>
          <w:szCs w:val="21"/>
        </w:rPr>
        <w:t>）如果实验操作规范正确，但如图所示的</w:t>
      </w:r>
      <w:r w:rsidRPr="00E87751">
        <w:rPr>
          <w:i/>
          <w:iCs/>
          <w:szCs w:val="21"/>
        </w:rPr>
        <w:t>V</w:t>
      </w:r>
      <w:r w:rsidR="002F4B32" w:rsidRPr="002F4B32">
        <w:rPr>
          <w:szCs w:val="21"/>
        </w:rPr>
        <w:t>－</w:t>
      </w:r>
      <w:r w:rsidRPr="00C623D5">
        <w:rPr>
          <w:szCs w:val="21"/>
        </w:rPr>
        <w:t>1/</w:t>
      </w:r>
      <w:r w:rsidRPr="00E87751">
        <w:rPr>
          <w:i/>
          <w:szCs w:val="21"/>
        </w:rPr>
        <w:t>p</w:t>
      </w:r>
      <w:r w:rsidRPr="00C623D5">
        <w:rPr>
          <w:rFonts w:hAnsi="宋体"/>
          <w:szCs w:val="21"/>
        </w:rPr>
        <w:t>图线不过原点，则</w:t>
      </w:r>
      <w:r w:rsidRPr="00C623D5">
        <w:rPr>
          <w:rFonts w:hAnsi="宋体" w:hint="eastAsia"/>
          <w:szCs w:val="21"/>
        </w:rPr>
        <w:t>纵坐标截距</w:t>
      </w:r>
      <w:r w:rsidRPr="00C623D5">
        <w:rPr>
          <w:rFonts w:hAnsi="宋体"/>
          <w:szCs w:val="21"/>
        </w:rPr>
        <w:t>表</w:t>
      </w:r>
      <w:r w:rsidRPr="00C623D5">
        <w:rPr>
          <w:rFonts w:hAnsi="宋体" w:hint="eastAsia"/>
          <w:szCs w:val="21"/>
        </w:rPr>
        <w:t>示的是</w:t>
      </w:r>
      <w:r w:rsidRPr="00C623D5">
        <w:rPr>
          <w:szCs w:val="21"/>
        </w:rPr>
        <w:t>________________________</w:t>
      </w:r>
      <w:r>
        <w:rPr>
          <w:rFonts w:hint="eastAsia"/>
          <w:szCs w:val="21"/>
        </w:rPr>
        <w:t>。</w:t>
      </w:r>
    </w:p>
    <w:p w:rsidR="00B47037" w:rsidRDefault="003C0127" w:rsidP="00C03100">
      <w:pPr>
        <w:spacing w:line="276" w:lineRule="auto"/>
        <w:jc w:val="center"/>
        <w:rPr>
          <w:rFonts w:ascii="Times New Roman" w:eastAsiaTheme="majorEastAsia" w:hAnsi="Times New Roman" w:cs="Times New Roman"/>
          <w:kern w:val="0"/>
          <w:szCs w:val="21"/>
        </w:rPr>
      </w:pPr>
      <w:r>
        <w:rPr>
          <w:rFonts w:ascii="Times New Roman" w:eastAsiaTheme="majorEastAsia" w:hAnsi="Times New Roman" w:cs="Times New Roman"/>
          <w:kern w:val="0"/>
          <w:szCs w:val="21"/>
        </w:rPr>
      </w:r>
      <w:r>
        <w:rPr>
          <w:rFonts w:ascii="Times New Roman" w:eastAsiaTheme="majorEastAsia" w:hAnsi="Times New Roman" w:cs="Times New Roman"/>
          <w:kern w:val="0"/>
          <w:szCs w:val="21"/>
        </w:rPr>
        <w:pict>
          <v:group id="_x0000_s1180" style="width:335.4pt;height:108.9pt;mso-position-horizontal-relative:char;mso-position-vertical-relative:line" coordorigin="2468,5004" coordsize="6708,2178">
            <v:shape id="_x0000_s1133" type="#_x0000_t75" style="position:absolute;left:6776;top:5133;width:2400;height:1968;mso-wrap-distance-left:9.05pt;mso-wrap-distance-right:9.05pt;mso-position-horizontal-relative:page" fillcolor="window">
              <v:imagedata r:id="rId62" o:title=""/>
            </v:shape>
            <v:shape id="_x0000_s1132" type="#_x0000_t75" style="position:absolute;left:2468;top:5004;width:3840;height:2178;mso-wrap-distance-left:9.05pt;mso-wrap-distance-right:9.05pt;mso-position-horizontal-relative:page" fillcolor="window">
              <v:imagedata r:id="rId63" o:title=""/>
            </v:shape>
            <w10:wrap type="none"/>
            <w10:anchorlock/>
          </v:group>
          <o:OLEObject Type="Embed" ProgID="Word.Picture.8" ShapeID="_x0000_s1133" DrawAspect="Content" ObjectID="_1557901924" r:id="rId64"/>
          <o:OLEObject Type="Embed" ProgID="Word.Picture.8" ShapeID="_x0000_s1132" DrawAspect="Content" ObjectID="_1557901925" r:id="rId65"/>
        </w:pict>
      </w:r>
    </w:p>
    <w:p w:rsidR="00C03100" w:rsidRDefault="00C03100" w:rsidP="0055605D">
      <w:pPr>
        <w:spacing w:line="276" w:lineRule="auto"/>
        <w:rPr>
          <w:rFonts w:asciiTheme="majorHAnsi" w:eastAsiaTheme="majorEastAsia" w:hAnsiTheme="majorEastAsia" w:cstheme="majorHAnsi"/>
          <w:color w:val="FF0000"/>
          <w:szCs w:val="21"/>
        </w:rPr>
      </w:pPr>
    </w:p>
    <w:p w:rsidR="00721FCB" w:rsidRPr="00632C4B" w:rsidRDefault="00721FCB" w:rsidP="0055605D">
      <w:pPr>
        <w:spacing w:line="276" w:lineRule="auto"/>
        <w:rPr>
          <w:color w:val="FF0000"/>
        </w:rPr>
      </w:pPr>
    </w:p>
    <w:p w:rsidR="00367C35" w:rsidRPr="000972D8" w:rsidRDefault="003C0127" w:rsidP="0055605D">
      <w:pPr>
        <w:spacing w:line="276" w:lineRule="auto"/>
        <w:jc w:val="left"/>
        <w:rPr>
          <w:rFonts w:ascii="Times New Roman" w:eastAsiaTheme="majorEastAsia" w:hAnsi="Times New Roman" w:cs="Times New Roman"/>
          <w:kern w:val="0"/>
          <w:szCs w:val="21"/>
        </w:rPr>
      </w:pPr>
      <w:r>
        <w:rPr>
          <w:rFonts w:ascii="Times New Roman" w:eastAsiaTheme="majorEastAsia" w:hAnsi="Times New Roman" w:cs="Times New Roman"/>
          <w:noProof/>
          <w:kern w:val="0"/>
          <w:szCs w:val="21"/>
        </w:rPr>
      </w:r>
      <w:r>
        <w:rPr>
          <w:rFonts w:ascii="Times New Roman" w:eastAsiaTheme="majorEastAsia" w:hAnsi="Times New Roman" w:cs="Times New Roman"/>
          <w:noProof/>
          <w:kern w:val="0"/>
          <w:szCs w:val="21"/>
        </w:rPr>
        <w:pict>
          <v:group id="Group 600" o:spid="_x0000_s1119" style="width:132.3pt;height:52.5pt;mso-position-horizontal-relative:char;mso-position-vertical-relative:line" coordorigin="1320,12364" coordsize="2646,1050">
            <v:shape id="图片 62" o:spid="_x0000_s1120"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0aWfBAAAA2wAAAA8AAABkcnMvZG93bnJldi54bWxEj0FrAjEUhO+F/ofwCr3VRKWlbI3SikJP&#10;xar0/Eiem6XJy5JE3f77RhA8DjPzDTNbDMGLE6XcRdYwHikQxCbajlsN+9366RVELsgWfWTS8EcZ&#10;FvP7uxk2Np75m07b0ooK4dygBldK30iZjaOAeRR74uodYgpYqkyttAnPFR68nCj1IgN2XBcc9rR0&#10;ZH63x6AhjM0qGn/4UGmvjj/ua+3Vxmv9+DC8v4EoNJRb+Nr+tBqmz3D5Un+An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0aWfBAAAA2wAAAA8AAAAAAAAAAAAAAAAAnwIA&#10;AGRycy9kb3ducmV2LnhtbFBLBQYAAAAABAAEAPcAAACNAwAAAAA=&#10;">
              <v:imagedata r:id="rId66" o:title=""/>
              <v:path arrowok="t"/>
            </v:shape>
            <v:shape id="文本框 63" o:spid="_x0000_s1121"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2F4B32" w:rsidRDefault="002F4B32" w:rsidP="00367C35">
                    <w:pPr>
                      <w:rPr>
                        <w:rFonts w:ascii="幼圆" w:eastAsia="幼圆"/>
                        <w:b/>
                        <w:sz w:val="24"/>
                        <w:szCs w:val="24"/>
                      </w:rPr>
                    </w:pPr>
                    <w:r>
                      <w:rPr>
                        <w:rFonts w:ascii="幼圆" w:eastAsia="幼圆" w:hint="eastAsia"/>
                        <w:b/>
                        <w:sz w:val="24"/>
                        <w:szCs w:val="24"/>
                      </w:rPr>
                      <w:t>课堂总结</w:t>
                    </w:r>
                  </w:p>
                  <w:p w:rsidR="002F4B32" w:rsidRDefault="002F4B32" w:rsidP="00367C35">
                    <w:pPr>
                      <w:rPr>
                        <w:rFonts w:ascii="幼圆" w:eastAsia="幼圆"/>
                        <w:b/>
                        <w:sz w:val="24"/>
                        <w:szCs w:val="24"/>
                      </w:rPr>
                    </w:pPr>
                  </w:p>
                </w:txbxContent>
              </v:textbox>
            </v:shape>
            <w10:wrap type="none"/>
            <w10:anchorlock/>
          </v:group>
        </w:pict>
      </w:r>
    </w:p>
    <w:p w:rsidR="00C03100" w:rsidRDefault="002F4B32" w:rsidP="0055605D">
      <w:pPr>
        <w:spacing w:line="276" w:lineRule="auto"/>
        <w:rPr>
          <w:rFonts w:ascii="Times New Roman" w:eastAsiaTheme="majorEastAsia" w:hAnsi="Times New Roman"/>
          <w:szCs w:val="21"/>
        </w:rPr>
      </w:pPr>
      <w:r>
        <w:rPr>
          <w:rFonts w:ascii="Times New Roman" w:eastAsiaTheme="majorEastAsia" w:hAnsi="Times New Roman" w:hint="eastAsia"/>
          <w:szCs w:val="21"/>
        </w:rPr>
        <w:t>1</w:t>
      </w:r>
      <w:r>
        <w:rPr>
          <w:rFonts w:ascii="Times New Roman" w:eastAsiaTheme="majorEastAsia" w:hAnsi="Times New Roman" w:hint="eastAsia"/>
          <w:szCs w:val="21"/>
        </w:rPr>
        <w:t>、</w:t>
      </w:r>
      <w:r w:rsidR="00F435EF">
        <w:rPr>
          <w:rFonts w:ascii="Times New Roman" w:eastAsiaTheme="majorEastAsia" w:hAnsi="Times New Roman" w:hint="eastAsia"/>
          <w:szCs w:val="21"/>
        </w:rPr>
        <w:t>为什么判断水银柱移动情况时要假设气体做等压变化</w:t>
      </w:r>
    </w:p>
    <w:p w:rsidR="00C03100" w:rsidRDefault="00C03100" w:rsidP="0055605D">
      <w:pPr>
        <w:spacing w:line="276" w:lineRule="auto"/>
        <w:rPr>
          <w:rFonts w:ascii="Times New Roman" w:eastAsiaTheme="majorEastAsia" w:hAnsi="Times New Roman"/>
          <w:szCs w:val="21"/>
        </w:rPr>
      </w:pPr>
    </w:p>
    <w:p w:rsidR="00F435EF" w:rsidRPr="00721FCB" w:rsidRDefault="00F435EF" w:rsidP="0055605D">
      <w:pPr>
        <w:spacing w:line="276" w:lineRule="auto"/>
      </w:pPr>
      <w:r>
        <w:rPr>
          <w:rFonts w:ascii="Times New Roman" w:eastAsiaTheme="majorEastAsia" w:hAnsi="Times New Roman" w:hint="eastAsia"/>
          <w:szCs w:val="21"/>
        </w:rPr>
        <w:t>2</w:t>
      </w:r>
      <w:r>
        <w:rPr>
          <w:rFonts w:ascii="Times New Roman" w:eastAsiaTheme="majorEastAsia" w:hAnsi="Times New Roman" w:hint="eastAsia"/>
          <w:szCs w:val="21"/>
        </w:rPr>
        <w:t>、推论中的</w:t>
      </w:r>
      <w:r w:rsidRPr="002F4B32">
        <w:rPr>
          <w:rFonts w:asciiTheme="majorHAnsi" w:hAnsiTheme="majorHAnsi" w:cstheme="majorHAnsi"/>
          <w:color w:val="FF0000"/>
          <w:position w:val="-22"/>
        </w:rPr>
        <w:object w:dxaOrig="1020" w:dyaOrig="560">
          <v:shape id="_x0000_i1047" type="#_x0000_t75" style="width:51pt;height:27.75pt" o:ole="">
            <v:imagedata r:id="rId28" o:title=""/>
          </v:shape>
          <o:OLEObject Type="Embed" ProgID="Equation.DSMT4" ShapeID="_x0000_i1047" DrawAspect="Content" ObjectID="_1557901917" r:id="rId67"/>
        </w:object>
      </w:r>
      <w:r w:rsidRPr="00F435EF">
        <w:rPr>
          <w:rFonts w:hint="eastAsia"/>
        </w:rPr>
        <w:t>与水银柱重新达到稳定状态时的</w:t>
      </w:r>
      <w:r w:rsidRPr="00F435EF">
        <w:rPr>
          <w:rFonts w:asciiTheme="majorHAnsi" w:hAnsiTheme="majorHAnsi" w:cstheme="majorHAnsi"/>
        </w:rPr>
        <w:t>Δ</w:t>
      </w:r>
      <w:r w:rsidRPr="00F435EF">
        <w:rPr>
          <w:rFonts w:hint="eastAsia"/>
          <w:i/>
        </w:rPr>
        <w:t>P</w:t>
      </w:r>
      <w:r w:rsidRPr="00F435EF">
        <w:rPr>
          <w:rFonts w:hint="eastAsia"/>
        </w:rPr>
        <w:t>有何不同？</w:t>
      </w:r>
    </w:p>
    <w:p w:rsidR="00F435EF" w:rsidRDefault="00F435EF" w:rsidP="0055605D">
      <w:pPr>
        <w:spacing w:line="276" w:lineRule="auto"/>
        <w:rPr>
          <w:rFonts w:ascii="Times New Roman" w:eastAsiaTheme="majorEastAsia" w:hAnsi="Times New Roman"/>
          <w:szCs w:val="21"/>
        </w:rPr>
      </w:pPr>
    </w:p>
    <w:p w:rsidR="00C03100" w:rsidRDefault="00F435EF" w:rsidP="0055605D">
      <w:pPr>
        <w:spacing w:line="276" w:lineRule="auto"/>
        <w:rPr>
          <w:rFonts w:ascii="Times New Roman" w:eastAsiaTheme="majorEastAsia" w:hAnsi="Times New Roman"/>
          <w:szCs w:val="21"/>
        </w:rPr>
      </w:pPr>
      <w:r>
        <w:rPr>
          <w:rFonts w:ascii="Times New Roman" w:eastAsiaTheme="majorEastAsia" w:hAnsi="Times New Roman" w:hint="eastAsia"/>
          <w:szCs w:val="21"/>
        </w:rPr>
        <w:t>3</w:t>
      </w:r>
      <w:r>
        <w:rPr>
          <w:rFonts w:ascii="Times New Roman" w:eastAsiaTheme="majorEastAsia" w:hAnsi="Times New Roman" w:hint="eastAsia"/>
          <w:szCs w:val="21"/>
        </w:rPr>
        <w:t>、对于粗细不均匀的玻璃管或活塞类，如何分析移动情况？</w:t>
      </w:r>
    </w:p>
    <w:p w:rsidR="00F435EF" w:rsidRPr="00F435EF" w:rsidRDefault="00F435EF" w:rsidP="0055605D">
      <w:pPr>
        <w:spacing w:line="276" w:lineRule="auto"/>
        <w:rPr>
          <w:rFonts w:ascii="Times New Roman" w:eastAsiaTheme="majorEastAsia" w:hAnsi="Times New Roman"/>
          <w:szCs w:val="21"/>
        </w:rPr>
      </w:pPr>
    </w:p>
    <w:p w:rsidR="005818E2" w:rsidRPr="000972D8" w:rsidRDefault="003C0127" w:rsidP="0055605D">
      <w:pPr>
        <w:spacing w:line="276" w:lineRule="auto"/>
        <w:jc w:val="left"/>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536" o:spid="_x0000_s1122" style="width:132.3pt;height:49.5pt;mso-position-horizontal-relative:char;mso-position-vertical-relative:line" coordorigin="1275,5577" coordsize="2646,990">
            <v:shape id="图片 126977" o:spid="_x0000_s1123"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Zx7fEAAAA2wAAAA8AAABkcnMvZG93bnJldi54bWxEj9FqAjEURN8L/kO4gm8166q1rkaxrYK0&#10;FKn6AZfNdbO4udluUl3/vhEKfRxm5gwzX7a2EhdqfOlYwaCfgCDOnS65UHA8bB6fQfiArLFyTApu&#10;5GG56DzMMdPuyl902YdCRAj7DBWYEOpMSp8bsuj7riaO3sk1FkOUTSF1g9cIt5VMk+RJWiw5Lhis&#10;6dVQft7/WAWjl9Ek/USze3+bfqxTHI9N/l0r1eu2qxmIQG34D/+1t1rBMIX7l/g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Zx7fEAAAA2wAAAA8AAAAAAAAAAAAAAAAA&#10;nwIAAGRycy9kb3ducmV2LnhtbFBLBQYAAAAABAAEAPcAAACQAwAAAAA=&#10;">
              <v:imagedata r:id="rId68" o:title=""/>
              <v:path arrowok="t"/>
            </v:shape>
            <v:shape id="文本框 126978" o:spid="_x0000_s1124"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F4B32" w:rsidRPr="004D1287" w:rsidRDefault="002F4B32" w:rsidP="0088508C">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9E0956" w:rsidRPr="004C164F" w:rsidRDefault="00267F5B" w:rsidP="0055605D">
      <w:pPr>
        <w:spacing w:line="276" w:lineRule="auto"/>
        <w:rPr>
          <w:rFonts w:ascii="Times New Roman" w:hAnsi="Times New Roman" w:cs="Times New Roman"/>
          <w:szCs w:val="21"/>
        </w:rPr>
      </w:pPr>
      <w:r>
        <w:rPr>
          <w:rFonts w:ascii="Times New Roman" w:hAnsi="Times New Roman" w:cs="Times New Roman"/>
          <w:szCs w:val="21"/>
        </w:rPr>
        <w:t>1</w:t>
      </w:r>
      <w:r w:rsidR="009E0956" w:rsidRPr="004C164F">
        <w:rPr>
          <w:rFonts w:ascii="Times New Roman" w:hAnsi="Times New Roman" w:cs="Times New Roman" w:hint="eastAsia"/>
          <w:szCs w:val="21"/>
        </w:rPr>
        <w:t>、开口</w:t>
      </w:r>
      <w:r w:rsidR="009E0956" w:rsidRPr="004C164F">
        <w:rPr>
          <w:rFonts w:ascii="Times New Roman" w:hAnsi="Times New Roman" w:cs="Times New Roman"/>
          <w:szCs w:val="21"/>
        </w:rPr>
        <w:t>向下插入水银槽的玻璃管内封闭着</w:t>
      </w:r>
      <w:r w:rsidR="009E0956" w:rsidRPr="004C164F">
        <w:rPr>
          <w:rFonts w:ascii="Times New Roman" w:hAnsi="Times New Roman" w:cs="Times New Roman" w:hint="eastAsia"/>
          <w:szCs w:val="21"/>
        </w:rPr>
        <w:t>长为</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的</w:t>
      </w:r>
      <w:r w:rsidR="009E0956" w:rsidRPr="004C164F">
        <w:rPr>
          <w:rFonts w:ascii="Times New Roman" w:hAnsi="Times New Roman" w:cs="Times New Roman"/>
          <w:szCs w:val="21"/>
        </w:rPr>
        <w:t>空气柱，</w:t>
      </w:r>
      <w:r w:rsidR="009E0956" w:rsidRPr="004C164F">
        <w:rPr>
          <w:rFonts w:ascii="Times New Roman" w:hAnsi="Times New Roman" w:cs="Times New Roman" w:hint="eastAsia"/>
          <w:szCs w:val="21"/>
        </w:rPr>
        <w:t>管内外</w:t>
      </w:r>
      <w:r w:rsidR="009E0956" w:rsidRPr="004C164F">
        <w:rPr>
          <w:rFonts w:ascii="Times New Roman" w:hAnsi="Times New Roman" w:cs="Times New Roman"/>
          <w:szCs w:val="21"/>
        </w:rPr>
        <w:t>水银面的高度差为</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若</w:t>
      </w:r>
      <w:r w:rsidR="009E0956" w:rsidRPr="004C164F">
        <w:rPr>
          <w:rFonts w:ascii="Times New Roman" w:hAnsi="Times New Roman" w:cs="Times New Roman" w:hint="eastAsia"/>
          <w:szCs w:val="21"/>
        </w:rPr>
        <w:t>缓慢</w:t>
      </w:r>
      <w:r w:rsidR="009E0956" w:rsidRPr="004C164F">
        <w:rPr>
          <w:rFonts w:ascii="Times New Roman" w:hAnsi="Times New Roman" w:cs="Times New Roman"/>
          <w:szCs w:val="21"/>
        </w:rPr>
        <w:t>向上提起玻璃管（</w:t>
      </w:r>
      <w:r w:rsidR="009E0956" w:rsidRPr="004C164F">
        <w:rPr>
          <w:rFonts w:ascii="Times New Roman" w:hAnsi="Times New Roman" w:cs="Times New Roman" w:hint="eastAsia"/>
          <w:szCs w:val="21"/>
        </w:rPr>
        <w:t>管口</w:t>
      </w:r>
      <w:r w:rsidR="009E0956" w:rsidRPr="004C164F">
        <w:rPr>
          <w:rFonts w:ascii="Times New Roman" w:hAnsi="Times New Roman" w:cs="Times New Roman"/>
          <w:szCs w:val="21"/>
        </w:rPr>
        <w:t>未离开槽内水银面）</w:t>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则</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和</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的</w:t>
      </w:r>
      <w:r w:rsidR="009E0956" w:rsidRPr="004C164F">
        <w:rPr>
          <w:rFonts w:ascii="Times New Roman" w:hAnsi="Times New Roman" w:cs="Times New Roman"/>
          <w:szCs w:val="21"/>
        </w:rPr>
        <w:t>变化情况是</w:t>
      </w:r>
      <w:r w:rsidR="009E0956" w:rsidRPr="004C164F">
        <w:rPr>
          <w:rFonts w:ascii="Times New Roman" w:hAnsi="Times New Roman" w:cs="Times New Roman"/>
          <w:szCs w:val="21"/>
        </w:rPr>
        <w:tab/>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ab/>
      </w:r>
      <w:r w:rsidR="009E0956" w:rsidRPr="004C164F">
        <w:rPr>
          <w:rFonts w:ascii="Times New Roman" w:hAnsi="Times New Roman" w:cs="Times New Roman"/>
          <w:szCs w:val="21"/>
        </w:rPr>
        <w:tab/>
      </w:r>
      <w:r w:rsidR="009E0956" w:rsidRPr="004C164F">
        <w:rPr>
          <w:rFonts w:ascii="Times New Roman" w:hAnsi="Times New Roman" w:cs="Times New Roman" w:hint="eastAsia"/>
          <w:szCs w:val="21"/>
        </w:rPr>
        <w:t>）</w:t>
      </w:r>
    </w:p>
    <w:p w:rsidR="009E0956" w:rsidRDefault="00743B85"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55520" behindDoc="0" locked="0" layoutInCell="1" allowOverlap="1">
            <wp:simplePos x="0" y="0"/>
            <wp:positionH relativeFrom="column">
              <wp:posOffset>4004945</wp:posOffset>
            </wp:positionH>
            <wp:positionV relativeFrom="paragraph">
              <wp:posOffset>92710</wp:posOffset>
            </wp:positionV>
            <wp:extent cx="857250" cy="1314450"/>
            <wp:effectExtent l="19050" t="0" r="0" b="0"/>
            <wp:wrapSquare wrapText="bothSides"/>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9"/>
                    <a:srcRect/>
                    <a:stretch>
                      <a:fillRect/>
                    </a:stretch>
                  </pic:blipFill>
                  <pic:spPr bwMode="auto">
                    <a:xfrm>
                      <a:off x="0" y="0"/>
                      <a:ext cx="857250" cy="1314450"/>
                    </a:xfrm>
                    <a:prstGeom prst="rect">
                      <a:avLst/>
                    </a:prstGeom>
                    <a:noFill/>
                    <a:ln w="9525">
                      <a:noFill/>
                      <a:miter lim="800000"/>
                      <a:headEnd/>
                      <a:tailEnd/>
                    </a:ln>
                  </pic:spPr>
                </pic:pic>
              </a:graphicData>
            </a:graphic>
          </wp:anchor>
        </w:drawing>
      </w:r>
      <w:r w:rsidR="009E0956" w:rsidRPr="004C164F">
        <w:rPr>
          <w:rFonts w:ascii="Times New Roman" w:hAnsi="Times New Roman" w:cs="Times New Roman" w:hint="eastAsia"/>
          <w:szCs w:val="21"/>
        </w:rPr>
        <w:t>A</w:t>
      </w:r>
      <w:r w:rsidR="009E0956">
        <w:rPr>
          <w:rFonts w:hint="eastAsia"/>
          <w:kern w:val="0"/>
        </w:rPr>
        <w:t>．</w:t>
      </w:r>
      <w:r w:rsidR="009E0956" w:rsidRPr="004C164F">
        <w:rPr>
          <w:rFonts w:ascii="Times New Roman" w:hAnsi="Times New Roman" w:cs="Times New Roman"/>
          <w:i/>
          <w:szCs w:val="21"/>
        </w:rPr>
        <w:t>h</w:t>
      </w:r>
      <w:r w:rsidR="009E0956" w:rsidRPr="004C164F">
        <w:rPr>
          <w:rFonts w:ascii="Times New Roman" w:hAnsi="Times New Roman" w:cs="Times New Roman" w:hint="eastAsia"/>
          <w:szCs w:val="21"/>
        </w:rPr>
        <w:t>和</w:t>
      </w:r>
      <w:r w:rsidR="009E0956" w:rsidRPr="004C164F">
        <w:rPr>
          <w:rFonts w:ascii="Times New Roman" w:hAnsi="Times New Roman" w:cs="Times New Roman" w:hint="eastAsia"/>
          <w:i/>
          <w:szCs w:val="21"/>
        </w:rPr>
        <w:t>H</w:t>
      </w:r>
      <w:r w:rsidR="009E0956">
        <w:rPr>
          <w:rFonts w:ascii="Times New Roman" w:hAnsi="Times New Roman" w:cs="Times New Roman" w:hint="eastAsia"/>
          <w:szCs w:val="21"/>
        </w:rPr>
        <w:t>都</w:t>
      </w:r>
      <w:r w:rsidR="009E0956">
        <w:rPr>
          <w:rFonts w:ascii="Times New Roman" w:hAnsi="Times New Roman" w:cs="Times New Roman"/>
          <w:szCs w:val="21"/>
        </w:rPr>
        <w:t>增大</w:t>
      </w:r>
    </w:p>
    <w:p w:rsidR="009E0956" w:rsidRPr="00956D41" w:rsidRDefault="009E0956"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和</w:t>
      </w:r>
      <w:r w:rsidRPr="00221FCF">
        <w:rPr>
          <w:rFonts w:ascii="Times New Roman" w:hAnsi="Times New Roman" w:cs="Times New Roman" w:hint="eastAsia"/>
          <w:i/>
          <w:szCs w:val="21"/>
        </w:rPr>
        <w:t>H</w:t>
      </w:r>
      <w:r>
        <w:rPr>
          <w:rFonts w:ascii="Times New Roman" w:hAnsi="Times New Roman" w:cs="Times New Roman" w:hint="eastAsia"/>
          <w:szCs w:val="21"/>
        </w:rPr>
        <w:t>都减小</w:t>
      </w:r>
    </w:p>
    <w:p w:rsidR="009E0956" w:rsidRDefault="009E0956"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增大，</w:t>
      </w:r>
      <w:r w:rsidRPr="00221FCF">
        <w:rPr>
          <w:rFonts w:ascii="Times New Roman" w:hAnsi="Times New Roman" w:cs="Times New Roman" w:hint="eastAsia"/>
          <w:i/>
          <w:szCs w:val="21"/>
        </w:rPr>
        <w:t>H</w:t>
      </w:r>
      <w:r>
        <w:rPr>
          <w:rFonts w:ascii="Times New Roman" w:hAnsi="Times New Roman" w:cs="Times New Roman" w:hint="eastAsia"/>
          <w:szCs w:val="21"/>
        </w:rPr>
        <w:t>减少</w:t>
      </w:r>
    </w:p>
    <w:p w:rsidR="00D510BD" w:rsidRPr="00C03100" w:rsidRDefault="009E0956"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减小，</w:t>
      </w:r>
      <w:r w:rsidRPr="00221FCF">
        <w:rPr>
          <w:rFonts w:ascii="Times New Roman" w:hAnsi="Times New Roman" w:cs="Times New Roman" w:hint="eastAsia"/>
          <w:i/>
          <w:szCs w:val="21"/>
        </w:rPr>
        <w:t>H</w:t>
      </w:r>
      <w:r>
        <w:rPr>
          <w:rFonts w:ascii="Times New Roman" w:hAnsi="Times New Roman" w:cs="Times New Roman" w:hint="eastAsia"/>
          <w:szCs w:val="21"/>
        </w:rPr>
        <w:t>增大</w:t>
      </w:r>
    </w:p>
    <w:p w:rsidR="00C11C31" w:rsidRDefault="00C11C31" w:rsidP="0055605D">
      <w:pPr>
        <w:pStyle w:val="af0"/>
        <w:spacing w:line="276" w:lineRule="auto"/>
        <w:ind w:firstLineChars="0" w:firstLine="0"/>
        <w:rPr>
          <w:rFonts w:asciiTheme="minorHAnsi" w:hAnsiTheme="minorHAnsi" w:cstheme="minorHAnsi"/>
          <w:color w:val="FF0000"/>
        </w:rPr>
      </w:pPr>
    </w:p>
    <w:p w:rsidR="00721FCB" w:rsidRDefault="00721FCB" w:rsidP="0055605D">
      <w:pPr>
        <w:pStyle w:val="af0"/>
        <w:spacing w:line="276" w:lineRule="auto"/>
        <w:ind w:firstLineChars="0" w:firstLine="0"/>
        <w:rPr>
          <w:rFonts w:asciiTheme="minorHAnsi" w:hAnsiTheme="minorHAnsi" w:cstheme="minorHAnsi"/>
          <w:color w:val="FF0000"/>
        </w:rPr>
      </w:pPr>
    </w:p>
    <w:p w:rsidR="00721FCB" w:rsidRPr="00C11C31" w:rsidRDefault="00721FCB" w:rsidP="0055605D">
      <w:pPr>
        <w:pStyle w:val="af0"/>
        <w:spacing w:line="276" w:lineRule="auto"/>
        <w:ind w:firstLineChars="0" w:firstLine="0"/>
        <w:rPr>
          <w:rFonts w:asciiTheme="minorHAnsi" w:hAnsiTheme="minorHAnsi" w:cstheme="minorHAnsi"/>
          <w:color w:val="FF0000"/>
        </w:rPr>
      </w:pPr>
    </w:p>
    <w:p w:rsidR="005E232F" w:rsidRDefault="009C154D" w:rsidP="0055605D">
      <w:pPr>
        <w:spacing w:line="276" w:lineRule="auto"/>
        <w:rPr>
          <w:rFonts w:ascii="Times New Roman" w:hAnsi="Times New Roman" w:cs="Times New Roman"/>
          <w:szCs w:val="21"/>
        </w:rPr>
      </w:pPr>
      <w:r>
        <w:rPr>
          <w:rFonts w:ascii="Times New Roman" w:hAnsi="Times New Roman" w:cs="Times New Roman"/>
          <w:szCs w:val="21"/>
        </w:rPr>
        <w:t>2</w:t>
      </w:r>
      <w:r w:rsidR="005E232F">
        <w:rPr>
          <w:rFonts w:ascii="Times New Roman" w:hAnsi="Times New Roman" w:cs="Times New Roman" w:hint="eastAsia"/>
          <w:szCs w:val="21"/>
        </w:rPr>
        <w:t>、</w:t>
      </w:r>
      <w:r w:rsidR="00743B85">
        <w:rPr>
          <w:rFonts w:ascii="Times New Roman" w:hAnsi="Times New Roman" w:cs="Times New Roman" w:hint="eastAsia"/>
          <w:szCs w:val="21"/>
        </w:rPr>
        <w:t>如图所示，</w:t>
      </w:r>
      <w:r w:rsidR="005E232F">
        <w:rPr>
          <w:rFonts w:ascii="Times New Roman" w:hAnsi="Times New Roman" w:cs="Times New Roman" w:hint="eastAsia"/>
          <w:szCs w:val="21"/>
        </w:rPr>
        <w:t>将</w:t>
      </w:r>
      <w:r w:rsidR="005E232F">
        <w:rPr>
          <w:rFonts w:ascii="Times New Roman" w:hAnsi="Times New Roman" w:cs="Times New Roman"/>
          <w:szCs w:val="21"/>
        </w:rPr>
        <w:t>空试管开口朝下竖直插入水中，在某一深度处放手，试管</w:t>
      </w:r>
      <w:r w:rsidR="005E232F">
        <w:rPr>
          <w:rFonts w:ascii="Times New Roman" w:hAnsi="Times New Roman" w:cs="Times New Roman" w:hint="eastAsia"/>
          <w:szCs w:val="21"/>
        </w:rPr>
        <w:t>恰好</w:t>
      </w:r>
      <w:r w:rsidR="005E232F">
        <w:rPr>
          <w:rFonts w:ascii="Times New Roman" w:hAnsi="Times New Roman" w:cs="Times New Roman"/>
          <w:szCs w:val="21"/>
        </w:rPr>
        <w:t>处于平衡状态，</w:t>
      </w:r>
      <w:r w:rsidR="00743B85">
        <w:rPr>
          <w:rFonts w:ascii="Times New Roman" w:hAnsi="Times New Roman" w:cs="Times New Roman" w:hint="eastAsia"/>
          <w:szCs w:val="21"/>
        </w:rPr>
        <w:t>此时管内水银面与管口的距离为</w:t>
      </w:r>
      <w:r w:rsidR="00743B85" w:rsidRPr="00743B85">
        <w:rPr>
          <w:rFonts w:ascii="Times New Roman" w:hAnsi="Times New Roman" w:cs="Times New Roman" w:hint="eastAsia"/>
          <w:i/>
          <w:szCs w:val="21"/>
        </w:rPr>
        <w:t>h</w:t>
      </w:r>
      <w:r w:rsidR="00743B85">
        <w:rPr>
          <w:rFonts w:ascii="Times New Roman" w:hAnsi="Times New Roman" w:cs="Times New Roman" w:hint="eastAsia"/>
          <w:szCs w:val="21"/>
        </w:rPr>
        <w:t>，</w:t>
      </w:r>
      <w:r w:rsidR="005E232F">
        <w:rPr>
          <w:rFonts w:ascii="Times New Roman" w:hAnsi="Times New Roman" w:cs="Times New Roman" w:hint="eastAsia"/>
          <w:szCs w:val="21"/>
        </w:rPr>
        <w:t>下列</w:t>
      </w:r>
      <w:r w:rsidR="005E232F">
        <w:rPr>
          <w:rFonts w:ascii="Times New Roman" w:hAnsi="Times New Roman" w:cs="Times New Roman"/>
          <w:szCs w:val="21"/>
        </w:rPr>
        <w:t>判断正确</w:t>
      </w:r>
      <w:r w:rsidR="005E232F">
        <w:rPr>
          <w:rFonts w:ascii="Times New Roman" w:hAnsi="Times New Roman" w:cs="Times New Roman" w:hint="eastAsia"/>
          <w:szCs w:val="21"/>
        </w:rPr>
        <w:t>的</w:t>
      </w:r>
      <w:r w:rsidR="005E232F">
        <w:rPr>
          <w:rFonts w:ascii="Times New Roman" w:hAnsi="Times New Roman" w:cs="Times New Roman"/>
          <w:szCs w:val="21"/>
        </w:rPr>
        <w:t>是</w:t>
      </w:r>
      <w:r w:rsidR="005E232F">
        <w:rPr>
          <w:rFonts w:ascii="Times New Roman" w:hAnsi="Times New Roman" w:cs="Times New Roman"/>
          <w:szCs w:val="21"/>
        </w:rPr>
        <w:tab/>
      </w:r>
      <w:r w:rsidR="005E232F">
        <w:rPr>
          <w:rFonts w:ascii="Times New Roman" w:hAnsi="Times New Roman" w:cs="Times New Roman" w:hint="eastAsia"/>
          <w:szCs w:val="21"/>
        </w:rPr>
        <w:t>（</w:t>
      </w:r>
      <w:r w:rsidR="005E232F">
        <w:rPr>
          <w:rFonts w:ascii="Times New Roman" w:hAnsi="Times New Roman" w:cs="Times New Roman"/>
          <w:szCs w:val="21"/>
        </w:rPr>
        <w:tab/>
      </w:r>
      <w:r w:rsidR="005E232F">
        <w:rPr>
          <w:rFonts w:ascii="Times New Roman" w:hAnsi="Times New Roman" w:cs="Times New Roman"/>
          <w:szCs w:val="21"/>
        </w:rPr>
        <w:tab/>
      </w:r>
      <w:r w:rsidR="005E232F">
        <w:rPr>
          <w:rFonts w:ascii="Times New Roman" w:hAnsi="Times New Roman" w:cs="Times New Roman" w:hint="eastAsia"/>
          <w:szCs w:val="21"/>
        </w:rPr>
        <w:t>）</w:t>
      </w:r>
      <w:r w:rsidR="00726256">
        <w:rPr>
          <w:rFonts w:ascii="Times New Roman" w:hAnsi="Times New Roman" w:cs="Times New Roman" w:hint="eastAsia"/>
          <w:szCs w:val="21"/>
        </w:rPr>
        <w:t>（多选）</w:t>
      </w:r>
    </w:p>
    <w:p w:rsidR="005E232F" w:rsidRDefault="00743B85"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54496" behindDoc="0" locked="0" layoutInCell="1" allowOverlap="1">
            <wp:simplePos x="0" y="0"/>
            <wp:positionH relativeFrom="column">
              <wp:posOffset>4000500</wp:posOffset>
            </wp:positionH>
            <wp:positionV relativeFrom="paragraph">
              <wp:posOffset>59690</wp:posOffset>
            </wp:positionV>
            <wp:extent cx="1019175" cy="904875"/>
            <wp:effectExtent l="19050" t="0" r="9525" b="0"/>
            <wp:wrapSquare wrapText="bothSides"/>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0"/>
                    <a:srcRect/>
                    <a:stretch>
                      <a:fillRect/>
                    </a:stretch>
                  </pic:blipFill>
                  <pic:spPr bwMode="auto">
                    <a:xfrm>
                      <a:off x="0" y="0"/>
                      <a:ext cx="1019175" cy="904875"/>
                    </a:xfrm>
                    <a:prstGeom prst="rect">
                      <a:avLst/>
                    </a:prstGeom>
                    <a:noFill/>
                    <a:ln w="9525">
                      <a:noFill/>
                      <a:miter lim="800000"/>
                      <a:headEnd/>
                      <a:tailEnd/>
                    </a:ln>
                  </pic:spPr>
                </pic:pic>
              </a:graphicData>
            </a:graphic>
          </wp:anchor>
        </w:drawing>
      </w:r>
      <w:r w:rsidR="005E232F">
        <w:rPr>
          <w:rFonts w:ascii="Times New Roman" w:hAnsi="Times New Roman" w:cs="Times New Roman" w:hint="eastAsia"/>
          <w:szCs w:val="21"/>
        </w:rPr>
        <w:t>A</w:t>
      </w:r>
      <w:r w:rsidR="005E232F">
        <w:rPr>
          <w:rFonts w:hint="eastAsia"/>
          <w:kern w:val="0"/>
        </w:rPr>
        <w:t>．</w:t>
      </w:r>
      <w:r w:rsidR="005E232F">
        <w:rPr>
          <w:rFonts w:ascii="Times New Roman" w:hAnsi="Times New Roman" w:cs="Times New Roman" w:hint="eastAsia"/>
          <w:szCs w:val="21"/>
        </w:rPr>
        <w:t>若</w:t>
      </w:r>
      <w:r w:rsidR="005E232F">
        <w:rPr>
          <w:rFonts w:ascii="Times New Roman" w:hAnsi="Times New Roman" w:cs="Times New Roman"/>
          <w:szCs w:val="21"/>
        </w:rPr>
        <w:t>将试管稍</w:t>
      </w:r>
      <w:r w:rsidR="005E232F">
        <w:rPr>
          <w:rFonts w:ascii="Times New Roman" w:hAnsi="Times New Roman" w:cs="Times New Roman" w:hint="eastAsia"/>
          <w:szCs w:val="21"/>
        </w:rPr>
        <w:t>上</w:t>
      </w:r>
      <w:r w:rsidR="005E232F">
        <w:rPr>
          <w:rFonts w:ascii="Times New Roman" w:hAnsi="Times New Roman" w:cs="Times New Roman"/>
          <w:szCs w:val="21"/>
        </w:rPr>
        <w:t>移后放手，试管会上浮</w:t>
      </w:r>
    </w:p>
    <w:p w:rsidR="005E232F"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将试管稍上移后</w:t>
      </w:r>
      <w:r>
        <w:rPr>
          <w:rFonts w:ascii="Times New Roman" w:hAnsi="Times New Roman" w:cs="Times New Roman" w:hint="eastAsia"/>
          <w:szCs w:val="21"/>
        </w:rPr>
        <w:t>放手</w:t>
      </w:r>
      <w:r>
        <w:rPr>
          <w:rFonts w:ascii="Times New Roman" w:hAnsi="Times New Roman" w:cs="Times New Roman"/>
          <w:szCs w:val="21"/>
        </w:rPr>
        <w:t>，试管将下移至原处</w:t>
      </w:r>
    </w:p>
    <w:p w:rsidR="005E232F"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w:t>
      </w:r>
      <w:r>
        <w:rPr>
          <w:rFonts w:ascii="Times New Roman" w:hAnsi="Times New Roman" w:cs="Times New Roman" w:hint="eastAsia"/>
          <w:szCs w:val="21"/>
        </w:rPr>
        <w:t>下</w:t>
      </w:r>
      <w:r>
        <w:rPr>
          <w:rFonts w:ascii="Times New Roman" w:hAnsi="Times New Roman" w:cs="Times New Roman"/>
          <w:szCs w:val="21"/>
        </w:rPr>
        <w:t>移后</w:t>
      </w:r>
      <w:r>
        <w:rPr>
          <w:rFonts w:ascii="Times New Roman" w:hAnsi="Times New Roman" w:cs="Times New Roman" w:hint="eastAsia"/>
          <w:szCs w:val="21"/>
        </w:rPr>
        <w:t>放手</w:t>
      </w:r>
      <w:r>
        <w:rPr>
          <w:rFonts w:ascii="Times New Roman" w:hAnsi="Times New Roman" w:cs="Times New Roman"/>
          <w:szCs w:val="21"/>
        </w:rPr>
        <w:t>，试管将上移至原处</w:t>
      </w:r>
    </w:p>
    <w:p w:rsidR="005E232F" w:rsidRPr="00EE5C19"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将试管稍下移后</w:t>
      </w:r>
      <w:r>
        <w:rPr>
          <w:rFonts w:ascii="Times New Roman" w:hAnsi="Times New Roman" w:cs="Times New Roman" w:hint="eastAsia"/>
          <w:szCs w:val="21"/>
        </w:rPr>
        <w:t>放手</w:t>
      </w:r>
      <w:r>
        <w:rPr>
          <w:rFonts w:ascii="Times New Roman" w:hAnsi="Times New Roman" w:cs="Times New Roman"/>
          <w:szCs w:val="21"/>
        </w:rPr>
        <w:t>，试管将下沉</w:t>
      </w:r>
    </w:p>
    <w:p w:rsidR="00013C20" w:rsidRDefault="00013C20" w:rsidP="00C03100">
      <w:pPr>
        <w:rPr>
          <w:rFonts w:cstheme="minorHAnsi"/>
        </w:rPr>
      </w:pPr>
    </w:p>
    <w:p w:rsidR="00C03100" w:rsidRPr="00BC51BE" w:rsidRDefault="00F850E6" w:rsidP="00C03100">
      <w:pPr>
        <w:rPr>
          <w:rFonts w:cstheme="minorHAnsi"/>
        </w:rPr>
      </w:pPr>
      <w:r>
        <w:rPr>
          <w:rFonts w:cstheme="minorHAnsi" w:hint="eastAsia"/>
        </w:rPr>
        <w:t>3</w:t>
      </w:r>
      <w:r w:rsidR="00C03100" w:rsidRPr="00E41B5C">
        <w:rPr>
          <w:rFonts w:cstheme="minorHAnsi"/>
        </w:rPr>
        <w:t>、如图所示，装有温度为</w:t>
      </w:r>
      <w:r w:rsidR="00C03100" w:rsidRPr="00BC51BE">
        <w:rPr>
          <w:rFonts w:cstheme="minorHAnsi"/>
          <w:i/>
        </w:rPr>
        <w:t>T</w:t>
      </w:r>
      <w:r w:rsidR="00C03100" w:rsidRPr="00E41B5C">
        <w:rPr>
          <w:rFonts w:cstheme="minorHAnsi"/>
        </w:rPr>
        <w:t>的同种气体的两容器用水平细管相连，管中有一小段水银将</w:t>
      </w:r>
      <w:r w:rsidR="00C03100" w:rsidRPr="00BC51BE">
        <w:rPr>
          <w:rFonts w:cstheme="minorHAnsi"/>
          <w:i/>
        </w:rPr>
        <w:t>A</w:t>
      </w:r>
      <w:r w:rsidR="00C03100" w:rsidRPr="00E41B5C">
        <w:rPr>
          <w:rFonts w:cstheme="minorHAnsi"/>
        </w:rPr>
        <w:t>、</w:t>
      </w:r>
      <w:r w:rsidR="00C03100" w:rsidRPr="00BC51BE">
        <w:rPr>
          <w:rFonts w:cstheme="minorHAnsi"/>
          <w:i/>
        </w:rPr>
        <w:t>B</w:t>
      </w:r>
      <w:r w:rsidR="00C03100" w:rsidRPr="00E41B5C">
        <w:rPr>
          <w:rFonts w:cstheme="minorHAnsi"/>
        </w:rPr>
        <w:t>两部分气体隔开，现使</w:t>
      </w:r>
      <w:r w:rsidR="00C03100" w:rsidRPr="00BC51BE">
        <w:rPr>
          <w:rFonts w:cstheme="minorHAnsi"/>
          <w:i/>
        </w:rPr>
        <w:t>A</w:t>
      </w:r>
      <w:r w:rsidR="00C03100" w:rsidRPr="00E41B5C">
        <w:rPr>
          <w:rFonts w:cstheme="minorHAnsi"/>
        </w:rPr>
        <w:t>、</w:t>
      </w:r>
      <w:r w:rsidR="00C03100" w:rsidRPr="00BC51BE">
        <w:rPr>
          <w:rFonts w:cstheme="minorHAnsi"/>
          <w:i/>
        </w:rPr>
        <w:t>B</w:t>
      </w:r>
      <w:r w:rsidR="00C03100" w:rsidRPr="00E41B5C">
        <w:rPr>
          <w:rFonts w:cstheme="minorHAnsi"/>
        </w:rPr>
        <w:t>同时升高温度，若</w:t>
      </w:r>
      <w:r w:rsidR="00C03100" w:rsidRPr="00BC51BE">
        <w:rPr>
          <w:rFonts w:cstheme="minorHAnsi"/>
          <w:i/>
        </w:rPr>
        <w:t>A</w:t>
      </w:r>
      <w:r w:rsidR="00C03100" w:rsidRPr="00E41B5C">
        <w:rPr>
          <w:rFonts w:cstheme="minorHAnsi"/>
        </w:rPr>
        <w:t>升温到</w:t>
      </w:r>
      <w:r w:rsidR="00C03100" w:rsidRPr="00BC51BE">
        <w:rPr>
          <w:rFonts w:cstheme="minorHAnsi"/>
          <w:i/>
          <w:position w:val="-10"/>
        </w:rPr>
        <w:object w:dxaOrig="720" w:dyaOrig="320">
          <v:shape id="_x0000_i1049" type="#_x0000_t75" style="width:36pt;height:15.75pt" o:ole="">
            <v:imagedata r:id="rId71" o:title=""/>
          </v:shape>
          <o:OLEObject Type="Embed" ProgID="Equation.DSMT4" ShapeID="_x0000_i1049" DrawAspect="Content" ObjectID="_1557901918" r:id="rId72"/>
        </w:object>
      </w:r>
      <w:r w:rsidR="00C03100" w:rsidRPr="00E41B5C">
        <w:rPr>
          <w:rFonts w:cstheme="minorHAnsi"/>
        </w:rPr>
        <w:t>，</w:t>
      </w:r>
      <w:r w:rsidR="00C03100" w:rsidRPr="00BC51BE">
        <w:rPr>
          <w:rFonts w:cstheme="minorHAnsi"/>
          <w:i/>
        </w:rPr>
        <w:t>B</w:t>
      </w:r>
      <w:r w:rsidR="00C03100" w:rsidRPr="00E41B5C">
        <w:rPr>
          <w:rFonts w:cstheme="minorHAnsi"/>
        </w:rPr>
        <w:t>升温到</w:t>
      </w:r>
      <w:r w:rsidR="00C03100" w:rsidRPr="00BC51BE">
        <w:rPr>
          <w:rFonts w:cstheme="minorHAnsi"/>
          <w:i/>
          <w:position w:val="-10"/>
        </w:rPr>
        <w:object w:dxaOrig="720" w:dyaOrig="320">
          <v:shape id="_x0000_i1050" type="#_x0000_t75" style="width:36pt;height:15.75pt" o:ole="">
            <v:imagedata r:id="rId73" o:title=""/>
          </v:shape>
          <o:OLEObject Type="Embed" ProgID="Equation.DSMT4" ShapeID="_x0000_i1050" DrawAspect="Content" ObjectID="_1557901919" r:id="rId74"/>
        </w:object>
      </w:r>
      <w:r w:rsidR="00C03100" w:rsidRPr="00E41B5C">
        <w:rPr>
          <w:rFonts w:cstheme="minorHAnsi"/>
        </w:rPr>
        <w:t>，已知</w:t>
      </w:r>
      <w:r w:rsidR="00C03100" w:rsidRPr="00E87751">
        <w:rPr>
          <w:rFonts w:cstheme="minorHAnsi"/>
          <w:i/>
        </w:rPr>
        <w:t>V</w:t>
      </w:r>
      <w:r w:rsidR="00C03100" w:rsidRPr="00BC51BE">
        <w:rPr>
          <w:rFonts w:cstheme="minorHAnsi"/>
          <w:i/>
          <w:vertAlign w:val="subscript"/>
        </w:rPr>
        <w:t>A</w:t>
      </w:r>
      <w:r w:rsidR="00C03100" w:rsidRPr="00E41B5C">
        <w:rPr>
          <w:rFonts w:cstheme="minorHAnsi"/>
        </w:rPr>
        <w:t>＝</w:t>
      </w:r>
      <w:r w:rsidR="00C03100" w:rsidRPr="00E41B5C">
        <w:rPr>
          <w:rFonts w:cstheme="minorHAnsi"/>
        </w:rPr>
        <w:t>2</w:t>
      </w:r>
      <w:r w:rsidR="00C03100" w:rsidRPr="00E87751">
        <w:rPr>
          <w:rFonts w:cstheme="minorHAnsi"/>
          <w:i/>
        </w:rPr>
        <w:t>V</w:t>
      </w:r>
      <w:r w:rsidR="00C03100" w:rsidRPr="00BC51BE">
        <w:rPr>
          <w:rFonts w:cstheme="minorHAnsi"/>
          <w:i/>
          <w:vertAlign w:val="subscript"/>
        </w:rPr>
        <w:t>B</w:t>
      </w:r>
      <w:r w:rsidR="00C03100" w:rsidRPr="00E41B5C">
        <w:rPr>
          <w:rFonts w:cstheme="minorHAnsi"/>
        </w:rPr>
        <w:t>。要水银保持</w:t>
      </w:r>
      <w:r w:rsidR="00C03100" w:rsidRPr="00BC51BE">
        <w:rPr>
          <w:rFonts w:cstheme="minorHAnsi"/>
        </w:rPr>
        <w:t>不动，则</w:t>
      </w:r>
      <w:r w:rsidR="00C03100">
        <w:rPr>
          <w:rFonts w:cstheme="minorHAnsi" w:hint="eastAsia"/>
        </w:rPr>
        <w:tab/>
      </w:r>
      <w:r w:rsidR="00C03100" w:rsidRPr="00BC51BE">
        <w:rPr>
          <w:rFonts w:cstheme="minorHAnsi"/>
        </w:rPr>
        <w:t>（</w:t>
      </w:r>
      <w:r w:rsidR="00C03100">
        <w:rPr>
          <w:rFonts w:cstheme="minorHAnsi" w:hint="eastAsia"/>
        </w:rPr>
        <w:tab/>
      </w:r>
      <w:r w:rsidR="00C03100">
        <w:rPr>
          <w:rFonts w:cstheme="minorHAnsi" w:hint="eastAsia"/>
        </w:rPr>
        <w:tab/>
      </w:r>
      <w:r w:rsidR="00C03100" w:rsidRPr="00BC51BE">
        <w:rPr>
          <w:rFonts w:cstheme="minorHAnsi"/>
        </w:rPr>
        <w:t>）</w:t>
      </w:r>
    </w:p>
    <w:p w:rsidR="00C03100" w:rsidRPr="00BC51BE" w:rsidRDefault="00C03100" w:rsidP="00C03100">
      <w:pPr>
        <w:ind w:leftChars="200" w:left="420"/>
        <w:rPr>
          <w:rFonts w:cstheme="minorHAnsi"/>
        </w:rPr>
      </w:pPr>
      <w:r>
        <w:rPr>
          <w:rFonts w:cstheme="minorHAnsi"/>
          <w:noProof/>
        </w:rPr>
        <w:drawing>
          <wp:anchor distT="0" distB="0" distL="114300" distR="114300" simplePos="0" relativeHeight="251781120" behindDoc="0" locked="0" layoutInCell="1" allowOverlap="1">
            <wp:simplePos x="0" y="0"/>
            <wp:positionH relativeFrom="column">
              <wp:posOffset>4004945</wp:posOffset>
            </wp:positionH>
            <wp:positionV relativeFrom="paragraph">
              <wp:posOffset>8255</wp:posOffset>
            </wp:positionV>
            <wp:extent cx="1314450" cy="590550"/>
            <wp:effectExtent l="19050" t="0" r="0" b="0"/>
            <wp:wrapSquare wrapText="bothSides"/>
            <wp:docPr id="22" name="图片 18" descr="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43-8"/>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14450" cy="590550"/>
                    </a:xfrm>
                    <a:prstGeom prst="rect">
                      <a:avLst/>
                    </a:prstGeom>
                    <a:noFill/>
                  </pic:spPr>
                </pic:pic>
              </a:graphicData>
            </a:graphic>
          </wp:anchor>
        </w:drawing>
      </w:r>
      <w:r w:rsidRPr="00BC51BE">
        <w:rPr>
          <w:rFonts w:cstheme="minorHAnsi"/>
        </w:rPr>
        <w:t>A</w:t>
      </w:r>
      <w:r w:rsidRPr="00BC51BE">
        <w:rPr>
          <w:rFonts w:cstheme="minorHAnsi"/>
          <w:bCs/>
          <w:kern w:val="0"/>
          <w:szCs w:val="21"/>
        </w:rPr>
        <w:t>．</w:t>
      </w:r>
      <w:r w:rsidRPr="00BC51BE">
        <w:rPr>
          <w:rFonts w:ascii="Cambria Math" w:hAnsi="Cambria Math" w:cstheme="minorHAnsi"/>
          <w:i/>
          <w:position w:val="-10"/>
        </w:rPr>
        <w:object w:dxaOrig="940" w:dyaOrig="320">
          <v:shape id="_x0000_i1051" type="#_x0000_t75" style="width:47.25pt;height:15.75pt" o:ole="">
            <v:imagedata r:id="rId76" o:title=""/>
          </v:shape>
          <o:OLEObject Type="Embed" ProgID="Equation.DSMT4" ShapeID="_x0000_i1051" DrawAspect="Content" ObjectID="_1557901920" r:id="rId77"/>
        </w:object>
      </w:r>
      <w:r w:rsidRPr="00BC51BE">
        <w:rPr>
          <w:rFonts w:cstheme="minorHAnsi"/>
        </w:rPr>
        <w:tab/>
      </w:r>
      <w:r w:rsidRPr="00BC51BE">
        <w:rPr>
          <w:rFonts w:cstheme="minorHAnsi"/>
        </w:rPr>
        <w:tab/>
      </w:r>
      <w:r w:rsidRPr="00BC51BE">
        <w:rPr>
          <w:rFonts w:cstheme="minorHAnsi"/>
        </w:rPr>
        <w:tab/>
      </w:r>
      <w:r>
        <w:rPr>
          <w:rFonts w:cstheme="minorHAnsi" w:hint="eastAsia"/>
        </w:rPr>
        <w:tab/>
      </w:r>
      <w:r>
        <w:rPr>
          <w:rFonts w:cstheme="minorHAnsi" w:hint="eastAsia"/>
        </w:rPr>
        <w:tab/>
      </w:r>
      <w:r w:rsidRPr="00BC51BE">
        <w:rPr>
          <w:rFonts w:cstheme="minorHAnsi"/>
        </w:rPr>
        <w:tab/>
        <w:t>B</w:t>
      </w:r>
      <w:r w:rsidRPr="00BC51BE">
        <w:rPr>
          <w:rFonts w:cstheme="minorHAnsi"/>
          <w:bCs/>
          <w:kern w:val="0"/>
          <w:szCs w:val="21"/>
        </w:rPr>
        <w:t>．</w:t>
      </w:r>
      <w:r w:rsidRPr="00BC51BE">
        <w:rPr>
          <w:rFonts w:ascii="Cambria Math" w:hAnsi="Cambria Math" w:cstheme="minorHAnsi"/>
          <w:i/>
          <w:position w:val="-10"/>
        </w:rPr>
        <w:object w:dxaOrig="1060" w:dyaOrig="320">
          <v:shape id="_x0000_i1052" type="#_x0000_t75" style="width:53.25pt;height:15.75pt" o:ole="">
            <v:imagedata r:id="rId78" o:title=""/>
          </v:shape>
          <o:OLEObject Type="Embed" ProgID="Equation.DSMT4" ShapeID="_x0000_i1052" DrawAspect="Content" ObjectID="_1557901921" r:id="rId79"/>
        </w:object>
      </w:r>
    </w:p>
    <w:p w:rsidR="00C03100" w:rsidRPr="00BC51BE" w:rsidRDefault="00C03100" w:rsidP="00C03100">
      <w:pPr>
        <w:ind w:leftChars="200" w:left="420"/>
        <w:rPr>
          <w:rFonts w:cstheme="minorHAnsi"/>
        </w:rPr>
      </w:pPr>
      <w:r w:rsidRPr="00BC51BE">
        <w:rPr>
          <w:rFonts w:cstheme="minorHAnsi"/>
        </w:rPr>
        <w:t>C</w:t>
      </w:r>
      <w:r w:rsidRPr="00BC51BE">
        <w:rPr>
          <w:rFonts w:cstheme="minorHAnsi"/>
          <w:bCs/>
          <w:kern w:val="0"/>
          <w:szCs w:val="21"/>
        </w:rPr>
        <w:t>．</w:t>
      </w:r>
      <w:r w:rsidRPr="00BC51BE">
        <w:rPr>
          <w:rFonts w:ascii="Cambria Math" w:hAnsi="Cambria Math" w:cstheme="minorHAnsi"/>
          <w:i/>
          <w:position w:val="-22"/>
        </w:rPr>
        <w:object w:dxaOrig="1100" w:dyaOrig="560">
          <v:shape id="_x0000_i1053" type="#_x0000_t75" style="width:54.75pt;height:27.75pt" o:ole="">
            <v:imagedata r:id="rId80" o:title=""/>
          </v:shape>
          <o:OLEObject Type="Embed" ProgID="Equation.DSMT4" ShapeID="_x0000_i1053" DrawAspect="Content" ObjectID="_1557901922" r:id="rId81"/>
        </w:object>
      </w:r>
      <w:r>
        <w:rPr>
          <w:rFonts w:ascii="Cambria Math" w:hAnsi="Cambria Math" w:cstheme="minorHAnsi" w:hint="eastAsia"/>
          <w:i/>
        </w:rPr>
        <w:tab/>
      </w:r>
      <w:r w:rsidRPr="00BC51BE">
        <w:rPr>
          <w:rFonts w:cstheme="minorHAnsi"/>
        </w:rPr>
        <w:tab/>
      </w:r>
      <w:r w:rsidRPr="00BC51BE">
        <w:rPr>
          <w:rFonts w:cstheme="minorHAnsi"/>
        </w:rPr>
        <w:tab/>
      </w:r>
      <w:r>
        <w:rPr>
          <w:rFonts w:cstheme="minorHAnsi" w:hint="eastAsia"/>
        </w:rPr>
        <w:tab/>
      </w:r>
      <w:r>
        <w:rPr>
          <w:rFonts w:cstheme="minorHAnsi" w:hint="eastAsia"/>
        </w:rPr>
        <w:tab/>
      </w:r>
      <w:r w:rsidRPr="00BC51BE">
        <w:rPr>
          <w:rFonts w:cstheme="minorHAnsi"/>
        </w:rPr>
        <w:tab/>
        <w:t>D</w:t>
      </w:r>
      <w:r w:rsidRPr="00BC51BE">
        <w:rPr>
          <w:rFonts w:cstheme="minorHAnsi"/>
          <w:bCs/>
          <w:kern w:val="0"/>
          <w:szCs w:val="21"/>
        </w:rPr>
        <w:t>．</w:t>
      </w:r>
      <w:r w:rsidRPr="00BC51BE">
        <w:rPr>
          <w:rFonts w:ascii="Cambria Math" w:hAnsi="Cambria Math" w:cstheme="minorHAnsi"/>
          <w:position w:val="-22"/>
        </w:rPr>
        <w:object w:dxaOrig="1100" w:dyaOrig="560">
          <v:shape id="_x0000_i1054" type="#_x0000_t75" style="width:54.75pt;height:27.75pt" o:ole="">
            <v:imagedata r:id="rId82" o:title=""/>
          </v:shape>
          <o:OLEObject Type="Embed" ProgID="Equation.DSMT4" ShapeID="_x0000_i1054" DrawAspect="Content" ObjectID="_1557901923" r:id="rId83"/>
        </w:object>
      </w:r>
    </w:p>
    <w:p w:rsidR="00C03100" w:rsidRDefault="00C03100" w:rsidP="00C03100">
      <w:pPr>
        <w:pStyle w:val="ae"/>
        <w:adjustRightInd w:val="0"/>
        <w:snapToGrid w:val="0"/>
        <w:spacing w:line="276" w:lineRule="auto"/>
        <w:rPr>
          <w:rFonts w:cs="Courier New"/>
        </w:rPr>
      </w:pPr>
    </w:p>
    <w:p w:rsidR="00C03100" w:rsidRDefault="00F850E6" w:rsidP="00C03100">
      <w:pPr>
        <w:spacing w:line="276" w:lineRule="auto"/>
        <w:rPr>
          <w:rFonts w:ascii="Times New Roman" w:hAnsi="Times New Roman" w:cs="Times New Roman"/>
          <w:szCs w:val="21"/>
        </w:rPr>
      </w:pPr>
      <w:r>
        <w:rPr>
          <w:rFonts w:ascii="Times New Roman" w:hAnsi="Times New Roman" w:cs="Times New Roman" w:hint="eastAsia"/>
          <w:szCs w:val="21"/>
        </w:rPr>
        <w:lastRenderedPageBreak/>
        <w:t>4</w:t>
      </w:r>
      <w:r w:rsidR="00C03100">
        <w:rPr>
          <w:rFonts w:ascii="Times New Roman" w:hAnsi="Times New Roman" w:cs="Times New Roman" w:hint="eastAsia"/>
          <w:szCs w:val="21"/>
        </w:rPr>
        <w:t>、两端</w:t>
      </w:r>
      <w:r w:rsidR="00C03100">
        <w:rPr>
          <w:rFonts w:ascii="Times New Roman" w:hAnsi="Times New Roman" w:cs="Times New Roman"/>
          <w:szCs w:val="21"/>
        </w:rPr>
        <w:t>都封闭、粗细均匀的</w:t>
      </w:r>
      <w:r w:rsidR="00C03100" w:rsidRPr="006F0F7E">
        <w:rPr>
          <w:rFonts w:ascii="Times New Roman" w:hAnsi="Times New Roman" w:cs="Times New Roman" w:hint="eastAsia"/>
          <w:i/>
          <w:szCs w:val="21"/>
        </w:rPr>
        <w:t>U</w:t>
      </w:r>
      <w:r w:rsidR="00C03100">
        <w:rPr>
          <w:rFonts w:ascii="Times New Roman" w:hAnsi="Times New Roman" w:cs="Times New Roman" w:hint="eastAsia"/>
          <w:szCs w:val="21"/>
        </w:rPr>
        <w:t>形</w:t>
      </w:r>
      <w:r w:rsidR="00C03100">
        <w:rPr>
          <w:rFonts w:ascii="Times New Roman" w:hAnsi="Times New Roman" w:cs="Times New Roman"/>
          <w:szCs w:val="21"/>
        </w:rPr>
        <w:t>玻璃管中装有水银，水银分别封闭</w:t>
      </w:r>
      <w:r w:rsidR="00C03100">
        <w:rPr>
          <w:rFonts w:ascii="Times New Roman" w:hAnsi="Times New Roman" w:cs="Times New Roman" w:hint="eastAsia"/>
          <w:szCs w:val="21"/>
        </w:rPr>
        <w:t>着</w:t>
      </w:r>
      <w:r w:rsidR="00C03100" w:rsidRPr="006F0F7E">
        <w:rPr>
          <w:rFonts w:ascii="Times New Roman" w:hAnsi="Times New Roman" w:cs="Times New Roman" w:hint="eastAsia"/>
          <w:i/>
          <w:szCs w:val="21"/>
        </w:rPr>
        <w:t>A</w:t>
      </w:r>
      <w:r w:rsidR="00C03100">
        <w:rPr>
          <w:rFonts w:ascii="Times New Roman" w:hAnsi="Times New Roman" w:cs="Times New Roman" w:hint="eastAsia"/>
          <w:szCs w:val="21"/>
        </w:rPr>
        <w:t>、</w:t>
      </w:r>
      <w:r w:rsidR="00C03100" w:rsidRPr="006F0F7E">
        <w:rPr>
          <w:rFonts w:ascii="Times New Roman" w:hAnsi="Times New Roman" w:cs="Times New Roman" w:hint="eastAsia"/>
          <w:i/>
          <w:szCs w:val="21"/>
        </w:rPr>
        <w:t>B</w:t>
      </w:r>
      <w:r w:rsidR="00C03100">
        <w:rPr>
          <w:rFonts w:ascii="Times New Roman" w:hAnsi="Times New Roman" w:cs="Times New Roman" w:hint="eastAsia"/>
          <w:szCs w:val="21"/>
        </w:rPr>
        <w:t>两部分</w:t>
      </w:r>
      <w:r w:rsidR="00C03100">
        <w:rPr>
          <w:rFonts w:ascii="Times New Roman" w:hAnsi="Times New Roman" w:cs="Times New Roman"/>
          <w:szCs w:val="21"/>
        </w:rPr>
        <w:t>气体，当两部分</w:t>
      </w:r>
      <w:r w:rsidR="00C03100">
        <w:rPr>
          <w:rFonts w:ascii="Times New Roman" w:hAnsi="Times New Roman" w:cs="Times New Roman" w:hint="eastAsia"/>
          <w:szCs w:val="21"/>
        </w:rPr>
        <w:t>气体</w:t>
      </w:r>
      <w:r w:rsidR="00C03100">
        <w:rPr>
          <w:rFonts w:ascii="Times New Roman" w:hAnsi="Times New Roman" w:cs="Times New Roman"/>
          <w:szCs w:val="21"/>
        </w:rPr>
        <w:t>温度相同</w:t>
      </w:r>
      <w:r w:rsidR="00C03100">
        <w:rPr>
          <w:rFonts w:ascii="Times New Roman" w:hAnsi="Times New Roman" w:cs="Times New Roman" w:hint="eastAsia"/>
          <w:szCs w:val="21"/>
        </w:rPr>
        <w:t>且</w:t>
      </w:r>
      <w:r w:rsidR="00C03100" w:rsidRPr="006F0F7E">
        <w:rPr>
          <w:rFonts w:ascii="Times New Roman" w:hAnsi="Times New Roman" w:cs="Times New Roman" w:hint="eastAsia"/>
          <w:i/>
          <w:szCs w:val="21"/>
        </w:rPr>
        <w:t>A</w:t>
      </w:r>
      <w:r w:rsidR="00C03100">
        <w:rPr>
          <w:rFonts w:ascii="Times New Roman" w:hAnsi="Times New Roman" w:cs="Times New Roman" w:hint="eastAsia"/>
          <w:szCs w:val="21"/>
        </w:rPr>
        <w:t>、</w:t>
      </w:r>
      <w:r w:rsidR="00C03100" w:rsidRPr="006F0F7E">
        <w:rPr>
          <w:rFonts w:ascii="Times New Roman" w:hAnsi="Times New Roman" w:cs="Times New Roman" w:hint="eastAsia"/>
          <w:i/>
          <w:szCs w:val="21"/>
        </w:rPr>
        <w:t>B</w:t>
      </w:r>
      <w:r w:rsidR="00C03100">
        <w:rPr>
          <w:rFonts w:ascii="Times New Roman" w:hAnsi="Times New Roman" w:cs="Times New Roman" w:hint="eastAsia"/>
          <w:szCs w:val="21"/>
        </w:rPr>
        <w:t>端</w:t>
      </w:r>
      <w:r w:rsidR="00C03100">
        <w:rPr>
          <w:rFonts w:ascii="Times New Roman" w:hAnsi="Times New Roman" w:cs="Times New Roman"/>
          <w:szCs w:val="21"/>
        </w:rPr>
        <w:t>竖直向上放置时，</w:t>
      </w:r>
      <w:r w:rsidR="00C03100">
        <w:rPr>
          <w:rFonts w:ascii="Times New Roman" w:hAnsi="Times New Roman" w:cs="Times New Roman" w:hint="eastAsia"/>
          <w:szCs w:val="21"/>
        </w:rPr>
        <w:t>管</w:t>
      </w:r>
      <w:r w:rsidR="00C03100">
        <w:rPr>
          <w:rFonts w:ascii="Times New Roman" w:hAnsi="Times New Roman" w:cs="Times New Roman"/>
          <w:szCs w:val="21"/>
        </w:rPr>
        <w:t>内</w:t>
      </w:r>
      <w:r w:rsidR="00C03100">
        <w:rPr>
          <w:rFonts w:ascii="Times New Roman" w:hAnsi="Times New Roman" w:cs="Times New Roman" w:hint="eastAsia"/>
          <w:szCs w:val="21"/>
        </w:rPr>
        <w:t>水银</w:t>
      </w:r>
      <w:r w:rsidR="00C03100">
        <w:rPr>
          <w:rFonts w:ascii="Times New Roman" w:hAnsi="Times New Roman" w:cs="Times New Roman"/>
          <w:szCs w:val="21"/>
        </w:rPr>
        <w:t>面高度差为</w:t>
      </w:r>
      <w:r w:rsidR="00C03100" w:rsidRPr="006F0F7E">
        <w:rPr>
          <w:rFonts w:ascii="Times New Roman" w:hAnsi="Times New Roman" w:cs="Times New Roman" w:hint="eastAsia"/>
          <w:i/>
          <w:szCs w:val="21"/>
        </w:rPr>
        <w:t>h</w:t>
      </w:r>
      <w:r w:rsidR="00C03100">
        <w:rPr>
          <w:rFonts w:ascii="Times New Roman" w:hAnsi="Times New Roman" w:cs="Times New Roman" w:hint="eastAsia"/>
          <w:szCs w:val="21"/>
        </w:rPr>
        <w:t>，</w:t>
      </w:r>
      <w:r w:rsidR="00C03100">
        <w:rPr>
          <w:rFonts w:ascii="Times New Roman" w:hAnsi="Times New Roman" w:cs="Times New Roman"/>
          <w:szCs w:val="21"/>
        </w:rPr>
        <w:t>则下列判</w:t>
      </w:r>
      <w:r w:rsidR="00C03100">
        <w:rPr>
          <w:rFonts w:ascii="Times New Roman" w:hAnsi="Times New Roman" w:cs="Times New Roman" w:hint="eastAsia"/>
          <w:szCs w:val="21"/>
        </w:rPr>
        <w:t>断</w:t>
      </w:r>
      <w:r w:rsidR="00C03100">
        <w:rPr>
          <w:rFonts w:ascii="Times New Roman" w:hAnsi="Times New Roman" w:cs="Times New Roman"/>
          <w:szCs w:val="21"/>
        </w:rPr>
        <w:t>中正确</w:t>
      </w:r>
      <w:r w:rsidR="00C03100">
        <w:rPr>
          <w:rFonts w:ascii="Times New Roman" w:hAnsi="Times New Roman" w:cs="Times New Roman" w:hint="eastAsia"/>
          <w:szCs w:val="21"/>
        </w:rPr>
        <w:t>的</w:t>
      </w:r>
      <w:r w:rsidR="00C03100">
        <w:rPr>
          <w:rFonts w:ascii="Times New Roman" w:hAnsi="Times New Roman" w:cs="Times New Roman"/>
          <w:szCs w:val="21"/>
        </w:rPr>
        <w:t>是</w:t>
      </w:r>
      <w:r w:rsidR="00C03100">
        <w:rPr>
          <w:rFonts w:ascii="Times New Roman" w:hAnsi="Times New Roman" w:cs="Times New Roman"/>
          <w:szCs w:val="21"/>
        </w:rPr>
        <w:tab/>
      </w:r>
      <w:r w:rsidR="00013C20">
        <w:rPr>
          <w:rFonts w:ascii="Times New Roman" w:hAnsi="Times New Roman" w:cs="Times New Roman" w:hint="eastAsia"/>
          <w:szCs w:val="21"/>
        </w:rPr>
        <w:tab/>
      </w:r>
      <w:r w:rsidR="00013C20">
        <w:rPr>
          <w:rFonts w:ascii="Times New Roman" w:hAnsi="Times New Roman" w:cs="Times New Roman" w:hint="eastAsia"/>
          <w:szCs w:val="21"/>
        </w:rPr>
        <w:tab/>
      </w:r>
      <w:r w:rsidR="00C03100">
        <w:rPr>
          <w:rFonts w:ascii="Times New Roman" w:hAnsi="Times New Roman" w:cs="Times New Roman" w:hint="eastAsia"/>
          <w:szCs w:val="21"/>
        </w:rPr>
        <w:t>（</w:t>
      </w:r>
      <w:r w:rsidR="00C03100">
        <w:rPr>
          <w:rFonts w:ascii="Times New Roman" w:hAnsi="Times New Roman" w:cs="Times New Roman"/>
          <w:szCs w:val="21"/>
        </w:rPr>
        <w:tab/>
      </w:r>
      <w:r w:rsidR="00C03100">
        <w:rPr>
          <w:rFonts w:ascii="Times New Roman" w:hAnsi="Times New Roman" w:cs="Times New Roman"/>
          <w:szCs w:val="21"/>
        </w:rPr>
        <w:tab/>
      </w:r>
      <w:r w:rsidR="00C03100">
        <w:rPr>
          <w:rFonts w:ascii="Times New Roman" w:hAnsi="Times New Roman" w:cs="Times New Roman" w:hint="eastAsia"/>
          <w:szCs w:val="21"/>
        </w:rPr>
        <w:t>）</w:t>
      </w:r>
      <w:r w:rsidR="00F435EF">
        <w:rPr>
          <w:rFonts w:ascii="Times New Roman" w:hAnsi="Times New Roman" w:cs="Times New Roman" w:hint="eastAsia"/>
          <w:szCs w:val="21"/>
        </w:rPr>
        <w:t>（多选）</w:t>
      </w:r>
    </w:p>
    <w:p w:rsidR="00C03100" w:rsidRDefault="00C03100" w:rsidP="00C03100">
      <w:pPr>
        <w:spacing w:line="276" w:lineRule="auto"/>
        <w:ind w:firstLine="420"/>
        <w:rPr>
          <w:rFonts w:ascii="Times New Roman" w:hAnsi="Times New Roman" w:cs="Times New Roman"/>
          <w:szCs w:val="21"/>
        </w:rPr>
      </w:pPr>
      <w:r>
        <w:rPr>
          <w:noProof/>
        </w:rPr>
        <w:drawing>
          <wp:anchor distT="0" distB="0" distL="114300" distR="114300" simplePos="0" relativeHeight="251782144" behindDoc="0" locked="0" layoutInCell="1" allowOverlap="1">
            <wp:simplePos x="0" y="0"/>
            <wp:positionH relativeFrom="column">
              <wp:posOffset>4404995</wp:posOffset>
            </wp:positionH>
            <wp:positionV relativeFrom="paragraph">
              <wp:posOffset>26035</wp:posOffset>
            </wp:positionV>
            <wp:extent cx="885825" cy="933450"/>
            <wp:effectExtent l="0" t="0" r="0" b="0"/>
            <wp:wrapSquare wrapText="bothSides"/>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5825" cy="933450"/>
                    </a:xfrm>
                    <a:prstGeom prst="rect">
                      <a:avLst/>
                    </a:prstGeom>
                  </pic:spPr>
                </pic:pic>
              </a:graphicData>
            </a:graphic>
          </wp:anchor>
        </w:drawing>
      </w:r>
      <w:r>
        <w:rPr>
          <w:rFonts w:ascii="Times New Roman" w:hAnsi="Times New Roman" w:cs="Times New Roman" w:hint="eastAsia"/>
          <w:szCs w:val="21"/>
        </w:rPr>
        <w:t>A</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U</w:t>
      </w:r>
      <w:proofErr w:type="gramStart"/>
      <w:r>
        <w:rPr>
          <w:rFonts w:ascii="Times New Roman" w:hAnsi="Times New Roman" w:cs="Times New Roman" w:hint="eastAsia"/>
          <w:szCs w:val="21"/>
        </w:rPr>
        <w:t>形</w:t>
      </w:r>
      <w:r>
        <w:rPr>
          <w:rFonts w:ascii="Times New Roman" w:hAnsi="Times New Roman" w:cs="Times New Roman"/>
          <w:szCs w:val="21"/>
        </w:rPr>
        <w:t>管</w:t>
      </w:r>
      <w:r>
        <w:rPr>
          <w:rFonts w:ascii="Times New Roman" w:hAnsi="Times New Roman" w:cs="Times New Roman" w:hint="eastAsia"/>
          <w:szCs w:val="21"/>
        </w:rPr>
        <w:t>由</w:t>
      </w:r>
      <w:r>
        <w:rPr>
          <w:rFonts w:ascii="Times New Roman" w:hAnsi="Times New Roman" w:cs="Times New Roman"/>
          <w:szCs w:val="21"/>
        </w:rPr>
        <w:t>图示</w:t>
      </w:r>
      <w:proofErr w:type="gramEnd"/>
      <w:r>
        <w:rPr>
          <w:rFonts w:ascii="Times New Roman" w:hAnsi="Times New Roman" w:cs="Times New Roman"/>
          <w:szCs w:val="21"/>
        </w:rPr>
        <w:t>位置开始自由下落，则下</w:t>
      </w:r>
      <w:r>
        <w:rPr>
          <w:rFonts w:ascii="Times New Roman" w:hAnsi="Times New Roman" w:cs="Times New Roman" w:hint="eastAsia"/>
          <w:szCs w:val="21"/>
        </w:rPr>
        <w:t>落</w:t>
      </w:r>
      <w:r>
        <w:rPr>
          <w:rFonts w:ascii="Times New Roman" w:hAnsi="Times New Roman" w:cs="Times New Roman"/>
          <w:szCs w:val="21"/>
        </w:rPr>
        <w:t>过程中</w:t>
      </w:r>
      <w:r w:rsidRPr="006F0F7E">
        <w:rPr>
          <w:rFonts w:ascii="Times New Roman" w:hAnsi="Times New Roman" w:cs="Times New Roman" w:hint="eastAsia"/>
          <w:i/>
          <w:szCs w:val="21"/>
        </w:rPr>
        <w:t>h</w:t>
      </w:r>
      <w:r>
        <w:rPr>
          <w:rFonts w:ascii="Times New Roman" w:hAnsi="Times New Roman" w:cs="Times New Roman" w:hint="eastAsia"/>
          <w:szCs w:val="21"/>
        </w:rPr>
        <w:t>将</w:t>
      </w:r>
      <w:r>
        <w:rPr>
          <w:rFonts w:ascii="Times New Roman" w:hAnsi="Times New Roman" w:cs="Times New Roman"/>
          <w:szCs w:val="21"/>
        </w:rPr>
        <w:t>变大</w:t>
      </w:r>
    </w:p>
    <w:p w:rsidR="00C03100" w:rsidRPr="00420AAE"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U</w:t>
      </w:r>
      <w:proofErr w:type="gramStart"/>
      <w:r>
        <w:rPr>
          <w:rFonts w:ascii="Times New Roman" w:hAnsi="Times New Roman" w:cs="Times New Roman" w:hint="eastAsia"/>
          <w:szCs w:val="21"/>
        </w:rPr>
        <w:t>形</w:t>
      </w:r>
      <w:r>
        <w:rPr>
          <w:rFonts w:ascii="Times New Roman" w:hAnsi="Times New Roman" w:cs="Times New Roman"/>
          <w:szCs w:val="21"/>
        </w:rPr>
        <w:t>管</w:t>
      </w:r>
      <w:r>
        <w:rPr>
          <w:rFonts w:ascii="Times New Roman" w:hAnsi="Times New Roman" w:cs="Times New Roman" w:hint="eastAsia"/>
          <w:szCs w:val="21"/>
        </w:rPr>
        <w:t>由</w:t>
      </w:r>
      <w:r>
        <w:rPr>
          <w:rFonts w:ascii="Times New Roman" w:hAnsi="Times New Roman" w:cs="Times New Roman"/>
          <w:szCs w:val="21"/>
        </w:rPr>
        <w:t>图示</w:t>
      </w:r>
      <w:proofErr w:type="gramEnd"/>
      <w:r>
        <w:rPr>
          <w:rFonts w:ascii="Times New Roman" w:hAnsi="Times New Roman" w:cs="Times New Roman"/>
          <w:szCs w:val="21"/>
        </w:rPr>
        <w:t>位置开始自由下落，则下</w:t>
      </w:r>
      <w:r>
        <w:rPr>
          <w:rFonts w:ascii="Times New Roman" w:hAnsi="Times New Roman" w:cs="Times New Roman" w:hint="eastAsia"/>
          <w:szCs w:val="21"/>
        </w:rPr>
        <w:t>落</w:t>
      </w:r>
      <w:r>
        <w:rPr>
          <w:rFonts w:ascii="Times New Roman" w:hAnsi="Times New Roman" w:cs="Times New Roman"/>
          <w:szCs w:val="21"/>
        </w:rPr>
        <w:t>过程中</w:t>
      </w:r>
      <w:r w:rsidRPr="006F0F7E">
        <w:rPr>
          <w:rFonts w:ascii="Times New Roman" w:hAnsi="Times New Roman" w:cs="Times New Roman" w:hint="eastAsia"/>
          <w:i/>
          <w:szCs w:val="21"/>
        </w:rPr>
        <w:t>h</w:t>
      </w:r>
      <w:r>
        <w:rPr>
          <w:rFonts w:ascii="Times New Roman" w:hAnsi="Times New Roman" w:cs="Times New Roman" w:hint="eastAsia"/>
          <w:szCs w:val="21"/>
        </w:rPr>
        <w:t>将变小</w:t>
      </w:r>
    </w:p>
    <w:p w:rsidR="00C03100" w:rsidRPr="005E5498"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lang w:val="es-PY"/>
        </w:rPr>
        <w:t>．</w:t>
      </w:r>
      <w:r>
        <w:rPr>
          <w:rFonts w:ascii="Times New Roman" w:hAnsi="Times New Roman" w:cs="Times New Roman" w:hint="eastAsia"/>
          <w:szCs w:val="21"/>
        </w:rPr>
        <w:t>若使</w:t>
      </w:r>
      <w:r w:rsidRPr="006F0F7E">
        <w:rPr>
          <w:rFonts w:ascii="Times New Roman" w:hAnsi="Times New Roman" w:cs="Times New Roman" w:hint="eastAsia"/>
          <w:i/>
          <w:szCs w:val="21"/>
        </w:rPr>
        <w:t>AB</w:t>
      </w:r>
      <w:r>
        <w:rPr>
          <w:rFonts w:ascii="Times New Roman" w:hAnsi="Times New Roman" w:cs="Times New Roman" w:hint="eastAsia"/>
          <w:szCs w:val="21"/>
        </w:rPr>
        <w:t>两部分</w:t>
      </w:r>
      <w:r>
        <w:rPr>
          <w:rFonts w:ascii="Times New Roman" w:hAnsi="Times New Roman" w:cs="Times New Roman"/>
          <w:szCs w:val="21"/>
        </w:rPr>
        <w:t>气体升高相同的温度，则</w:t>
      </w:r>
      <w:r w:rsidRPr="006F0F7E">
        <w:rPr>
          <w:rFonts w:ascii="Times New Roman" w:hAnsi="Times New Roman" w:cs="Times New Roman" w:hint="eastAsia"/>
          <w:i/>
          <w:szCs w:val="21"/>
        </w:rPr>
        <w:t>h</w:t>
      </w:r>
      <w:r>
        <w:rPr>
          <w:rFonts w:ascii="Times New Roman" w:hAnsi="Times New Roman" w:cs="Times New Roman" w:hint="eastAsia"/>
          <w:szCs w:val="21"/>
        </w:rPr>
        <w:t>将</w:t>
      </w:r>
      <w:r>
        <w:rPr>
          <w:rFonts w:ascii="Times New Roman" w:hAnsi="Times New Roman" w:cs="Times New Roman"/>
          <w:szCs w:val="21"/>
        </w:rPr>
        <w:t>变大</w:t>
      </w:r>
    </w:p>
    <w:p w:rsidR="00C03100"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AB</w:t>
      </w:r>
      <w:r>
        <w:rPr>
          <w:rFonts w:ascii="Times New Roman" w:hAnsi="Times New Roman" w:cs="Times New Roman" w:hint="eastAsia"/>
          <w:szCs w:val="21"/>
        </w:rPr>
        <w:t>两部分</w:t>
      </w:r>
      <w:r>
        <w:rPr>
          <w:rFonts w:ascii="Times New Roman" w:hAnsi="Times New Roman" w:cs="Times New Roman"/>
          <w:szCs w:val="21"/>
        </w:rPr>
        <w:t>气体升高相同的温度，则</w:t>
      </w:r>
      <w:r w:rsidRPr="006F0F7E">
        <w:rPr>
          <w:rFonts w:ascii="Times New Roman" w:hAnsi="Times New Roman" w:cs="Times New Roman"/>
          <w:i/>
          <w:szCs w:val="21"/>
        </w:rPr>
        <w:t>h</w:t>
      </w:r>
      <w:r>
        <w:rPr>
          <w:rFonts w:ascii="Times New Roman" w:hAnsi="Times New Roman" w:cs="Times New Roman"/>
          <w:szCs w:val="21"/>
        </w:rPr>
        <w:t>将不发生变化</w:t>
      </w:r>
    </w:p>
    <w:p w:rsidR="00C03100" w:rsidRDefault="00C03100" w:rsidP="00C03100">
      <w:pPr>
        <w:pStyle w:val="ae"/>
        <w:adjustRightInd w:val="0"/>
        <w:snapToGrid w:val="0"/>
        <w:spacing w:line="276" w:lineRule="auto"/>
        <w:rPr>
          <w:rFonts w:cs="Courier New"/>
        </w:rPr>
      </w:pPr>
    </w:p>
    <w:p w:rsidR="00C03100" w:rsidRPr="00184F9F" w:rsidRDefault="00C03100" w:rsidP="00C03100">
      <w:pPr>
        <w:spacing w:line="276" w:lineRule="auto"/>
        <w:rPr>
          <w:rFonts w:ascii="Times New Roman" w:hAnsi="Times New Roman" w:cs="Times New Roman"/>
          <w:szCs w:val="21"/>
        </w:rPr>
      </w:pPr>
      <w:r>
        <w:rPr>
          <w:rFonts w:asciiTheme="majorHAnsi" w:eastAsiaTheme="majorEastAsia" w:hAnsiTheme="majorEastAsia" w:cstheme="majorHAnsi" w:hint="eastAsia"/>
          <w:noProof/>
          <w:szCs w:val="21"/>
        </w:rPr>
        <w:drawing>
          <wp:anchor distT="0" distB="0" distL="114300" distR="114300" simplePos="0" relativeHeight="251779072" behindDoc="0" locked="0" layoutInCell="1" allowOverlap="1">
            <wp:simplePos x="0" y="0"/>
            <wp:positionH relativeFrom="column">
              <wp:posOffset>4004945</wp:posOffset>
            </wp:positionH>
            <wp:positionV relativeFrom="paragraph">
              <wp:posOffset>311150</wp:posOffset>
            </wp:positionV>
            <wp:extent cx="809625" cy="1381125"/>
            <wp:effectExtent l="19050" t="0" r="9525" b="0"/>
            <wp:wrapSquare wrapText="bothSides"/>
            <wp:docPr id="2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5"/>
                    <a:srcRect/>
                    <a:stretch>
                      <a:fillRect/>
                    </a:stretch>
                  </pic:blipFill>
                  <pic:spPr bwMode="auto">
                    <a:xfrm>
                      <a:off x="0" y="0"/>
                      <a:ext cx="809625" cy="1381125"/>
                    </a:xfrm>
                    <a:prstGeom prst="rect">
                      <a:avLst/>
                    </a:prstGeom>
                    <a:noFill/>
                    <a:ln w="9525">
                      <a:noFill/>
                      <a:miter lim="800000"/>
                      <a:headEnd/>
                      <a:tailEnd/>
                    </a:ln>
                  </pic:spPr>
                </pic:pic>
              </a:graphicData>
            </a:graphic>
          </wp:anchor>
        </w:drawing>
      </w:r>
      <w:r>
        <w:rPr>
          <w:rFonts w:asciiTheme="majorHAnsi" w:eastAsiaTheme="majorEastAsia" w:hAnsiTheme="majorEastAsia" w:cstheme="majorHAnsi" w:hint="eastAsia"/>
          <w:szCs w:val="21"/>
        </w:rPr>
        <w:t>5</w:t>
      </w:r>
      <w:r>
        <w:rPr>
          <w:rFonts w:asciiTheme="majorHAnsi" w:eastAsiaTheme="majorEastAsia" w:hAnsiTheme="majorEastAsia" w:cstheme="majorHAnsi" w:hint="eastAsia"/>
          <w:szCs w:val="21"/>
        </w:rPr>
        <w:t>、</w:t>
      </w:r>
      <w:r w:rsidRPr="00184F9F">
        <w:rPr>
          <w:rFonts w:ascii="Times New Roman" w:hAnsi="Times New Roman" w:cs="Times New Roman" w:hint="eastAsia"/>
          <w:szCs w:val="21"/>
        </w:rPr>
        <w:t>倾斜放置</w:t>
      </w:r>
      <w:r w:rsidRPr="00184F9F">
        <w:rPr>
          <w:rFonts w:ascii="Times New Roman" w:hAnsi="Times New Roman" w:cs="Times New Roman"/>
          <w:szCs w:val="21"/>
        </w:rPr>
        <w:t>两端封闭的玻璃管内，有一段水银柱分隔出上下两端气柱，为</w:t>
      </w:r>
      <w:r w:rsidRPr="00184F9F">
        <w:rPr>
          <w:rFonts w:ascii="Times New Roman" w:hAnsi="Times New Roman" w:cs="Times New Roman" w:hint="eastAsia"/>
          <w:szCs w:val="21"/>
        </w:rPr>
        <w:t>了</w:t>
      </w:r>
      <w:r w:rsidRPr="00184F9F">
        <w:rPr>
          <w:rFonts w:ascii="Times New Roman" w:hAnsi="Times New Roman" w:cs="Times New Roman"/>
          <w:szCs w:val="21"/>
        </w:rPr>
        <w:t>使下段气柱体积减小，可采用的办法是</w:t>
      </w:r>
      <w:r w:rsidRPr="00184F9F">
        <w:rPr>
          <w:rFonts w:ascii="Times New Roman" w:hAnsi="Times New Roman" w:cs="Times New Roman"/>
          <w:szCs w:val="21"/>
        </w:rPr>
        <w:tab/>
      </w:r>
      <w:r w:rsidRPr="00184F9F">
        <w:rPr>
          <w:rFonts w:ascii="Times New Roman" w:hAnsi="Times New Roman" w:cs="Times New Roman" w:hint="eastAsia"/>
          <w:szCs w:val="21"/>
        </w:rPr>
        <w:t>（</w:t>
      </w:r>
      <w:r w:rsidRPr="00184F9F">
        <w:rPr>
          <w:rFonts w:ascii="Times New Roman" w:hAnsi="Times New Roman" w:cs="Times New Roman"/>
          <w:szCs w:val="21"/>
        </w:rPr>
        <w:tab/>
      </w:r>
      <w:r w:rsidRPr="00184F9F">
        <w:rPr>
          <w:rFonts w:ascii="Times New Roman" w:hAnsi="Times New Roman" w:cs="Times New Roman"/>
          <w:szCs w:val="21"/>
        </w:rPr>
        <w:tab/>
      </w:r>
      <w:r w:rsidRPr="00184F9F">
        <w:rPr>
          <w:rFonts w:ascii="Times New Roman" w:hAnsi="Times New Roman" w:cs="Times New Roman" w:hint="eastAsia"/>
          <w:szCs w:val="21"/>
        </w:rPr>
        <w:t>）</w:t>
      </w:r>
      <w:r w:rsidR="00923266">
        <w:rPr>
          <w:rFonts w:ascii="Times New Roman" w:hAnsi="Times New Roman" w:cs="Times New Roman" w:hint="eastAsia"/>
          <w:szCs w:val="21"/>
        </w:rPr>
        <w:t>（多选）</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A</w:t>
      </w:r>
      <w:r>
        <w:rPr>
          <w:rFonts w:hint="eastAsia"/>
          <w:kern w:val="0"/>
          <w:lang w:val="es-PY"/>
        </w:rPr>
        <w:t>．</w:t>
      </w:r>
      <w:r w:rsidRPr="00184F9F">
        <w:rPr>
          <w:rFonts w:ascii="Times New Roman" w:hAnsi="Times New Roman" w:cs="Times New Roman" w:hint="eastAsia"/>
          <w:szCs w:val="21"/>
        </w:rPr>
        <w:t>把</w:t>
      </w:r>
      <w:r w:rsidRPr="00184F9F">
        <w:rPr>
          <w:rFonts w:ascii="Times New Roman" w:hAnsi="Times New Roman" w:cs="Times New Roman"/>
          <w:szCs w:val="21"/>
        </w:rPr>
        <w:t>玻璃管</w:t>
      </w:r>
      <w:r w:rsidRPr="00184F9F">
        <w:rPr>
          <w:rFonts w:ascii="Times New Roman" w:hAnsi="Times New Roman" w:cs="Times New Roman" w:hint="eastAsia"/>
          <w:szCs w:val="21"/>
        </w:rPr>
        <w:t>放平</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B</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两端气柱温度一起均匀降低</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C</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玻璃管水银向</w:t>
      </w:r>
      <w:r>
        <w:rPr>
          <w:rFonts w:ascii="Times New Roman" w:hAnsi="Times New Roman" w:cs="Times New Roman" w:hint="eastAsia"/>
          <w:szCs w:val="21"/>
        </w:rPr>
        <w:t>右</w:t>
      </w:r>
      <w:r w:rsidRPr="00184F9F">
        <w:rPr>
          <w:rFonts w:ascii="Times New Roman" w:hAnsi="Times New Roman" w:cs="Times New Roman"/>
          <w:szCs w:val="21"/>
        </w:rPr>
        <w:t>加速运动</w:t>
      </w:r>
    </w:p>
    <w:p w:rsidR="005E232F" w:rsidRPr="00721FCB" w:rsidRDefault="00C03100" w:rsidP="00721FCB">
      <w:pPr>
        <w:spacing w:line="276" w:lineRule="auto"/>
        <w:ind w:firstLine="420"/>
      </w:pPr>
      <w:r w:rsidRPr="00184F9F">
        <w:rPr>
          <w:rFonts w:ascii="Times New Roman" w:hAnsi="Times New Roman" w:cs="Times New Roman" w:hint="eastAsia"/>
          <w:szCs w:val="21"/>
        </w:rPr>
        <w:t>D</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玻璃管绕</w:t>
      </w:r>
      <w:r w:rsidRPr="006E6C3A">
        <w:rPr>
          <w:rFonts w:hint="eastAsia"/>
          <w:i/>
        </w:rPr>
        <w:t>OO</w:t>
      </w:r>
      <w:r w:rsidRPr="004E1AD8">
        <w:rPr>
          <w:rFonts w:ascii="Times New Roman" w:hAnsi="Times New Roman" w:cs="Times New Roman"/>
        </w:rPr>
        <w:t>′</w:t>
      </w:r>
      <w:r w:rsidRPr="00184F9F">
        <w:rPr>
          <w:rFonts w:hint="eastAsia"/>
        </w:rPr>
        <w:t>轴</w:t>
      </w:r>
      <w:r w:rsidRPr="00184F9F">
        <w:t>做圆周运动</w:t>
      </w:r>
    </w:p>
    <w:p w:rsidR="005E232F" w:rsidRDefault="005E232F" w:rsidP="0055605D">
      <w:pPr>
        <w:spacing w:line="276" w:lineRule="auto"/>
        <w:rPr>
          <w:rFonts w:ascii="Times New Roman" w:hAnsi="Times New Roman" w:cs="Times New Roman"/>
          <w:color w:val="FF0000"/>
          <w:szCs w:val="21"/>
        </w:rPr>
      </w:pPr>
    </w:p>
    <w:p w:rsidR="00721FCB" w:rsidRPr="00592FC8" w:rsidRDefault="00721FCB" w:rsidP="0055605D">
      <w:pPr>
        <w:spacing w:line="276" w:lineRule="auto"/>
        <w:rPr>
          <w:color w:val="000000"/>
          <w:szCs w:val="21"/>
        </w:rPr>
      </w:pPr>
    </w:p>
    <w:p w:rsidR="005E232F" w:rsidRDefault="00013C20" w:rsidP="0055605D">
      <w:pPr>
        <w:spacing w:line="276" w:lineRule="auto"/>
        <w:rPr>
          <w:color w:val="000000"/>
          <w:szCs w:val="21"/>
        </w:rPr>
      </w:pPr>
      <w:r>
        <w:rPr>
          <w:rFonts w:hAnsi="宋体" w:hint="eastAsia"/>
          <w:noProof/>
          <w:color w:val="000000"/>
          <w:szCs w:val="21"/>
        </w:rPr>
        <w:drawing>
          <wp:anchor distT="0" distB="0" distL="114300" distR="114300" simplePos="0" relativeHeight="251695104" behindDoc="1" locked="0" layoutInCell="1" allowOverlap="1">
            <wp:simplePos x="0" y="0"/>
            <wp:positionH relativeFrom="column">
              <wp:posOffset>4757420</wp:posOffset>
            </wp:positionH>
            <wp:positionV relativeFrom="paragraph">
              <wp:posOffset>368935</wp:posOffset>
            </wp:positionV>
            <wp:extent cx="114300" cy="1057275"/>
            <wp:effectExtent l="19050" t="0" r="0" b="0"/>
            <wp:wrapTight wrapText="bothSides">
              <wp:wrapPolygon edited="0">
                <wp:start x="-3600" y="0"/>
                <wp:lineTo x="-3600" y="21405"/>
                <wp:lineTo x="21600" y="21405"/>
                <wp:lineTo x="21600" y="0"/>
                <wp:lineTo x="-360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0"/>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14300" cy="1057275"/>
                    </a:xfrm>
                    <a:prstGeom prst="rect">
                      <a:avLst/>
                    </a:prstGeom>
                    <a:noFill/>
                  </pic:spPr>
                </pic:pic>
              </a:graphicData>
            </a:graphic>
          </wp:anchor>
        </w:drawing>
      </w:r>
      <w:r w:rsidR="001F7FD8">
        <w:rPr>
          <w:rFonts w:hAnsi="宋体"/>
          <w:color w:val="000000"/>
          <w:szCs w:val="21"/>
        </w:rPr>
        <w:t>6</w:t>
      </w:r>
      <w:r w:rsidR="00267F5B">
        <w:rPr>
          <w:rFonts w:hAnsi="宋体" w:hint="eastAsia"/>
          <w:color w:val="000000"/>
          <w:szCs w:val="21"/>
        </w:rPr>
        <w:t>、</w:t>
      </w:r>
      <w:r w:rsidR="005E232F">
        <w:rPr>
          <w:rFonts w:hAnsi="宋体" w:hint="eastAsia"/>
          <w:color w:val="000000"/>
          <w:szCs w:val="21"/>
        </w:rPr>
        <w:t>两端封闭的玻璃管在常温下如图竖直放置，管内有一段汞柱将空气分隔成上</w:t>
      </w:r>
      <w:r>
        <w:rPr>
          <w:rFonts w:hAnsi="宋体" w:hint="eastAsia"/>
          <w:color w:val="000000"/>
          <w:szCs w:val="21"/>
        </w:rPr>
        <w:t>、</w:t>
      </w:r>
      <w:r w:rsidR="005E232F">
        <w:rPr>
          <w:rFonts w:hAnsi="宋体" w:hint="eastAsia"/>
          <w:color w:val="000000"/>
          <w:szCs w:val="21"/>
        </w:rPr>
        <w:t>下两部分，下列判断中正确的是</w:t>
      </w:r>
      <w:r w:rsidR="00F850E6">
        <w:rPr>
          <w:rFonts w:hAnsi="宋体" w:hint="eastAsia"/>
          <w:color w:val="000000"/>
          <w:szCs w:val="21"/>
        </w:rPr>
        <w:tab/>
      </w:r>
      <w:r w:rsidR="005E232F">
        <w:rPr>
          <w:rFonts w:hAnsi="宋体" w:hint="eastAsia"/>
          <w:color w:val="000000"/>
          <w:szCs w:val="21"/>
        </w:rPr>
        <w:t>（</w:t>
      </w:r>
      <w:r w:rsidR="00F850E6">
        <w:rPr>
          <w:rFonts w:hAnsi="宋体" w:hint="eastAsia"/>
          <w:color w:val="000000"/>
          <w:szCs w:val="21"/>
        </w:rPr>
        <w:tab/>
      </w:r>
      <w:r w:rsidR="00F850E6">
        <w:rPr>
          <w:rFonts w:hAnsi="宋体" w:hint="eastAsia"/>
          <w:color w:val="000000"/>
          <w:szCs w:val="21"/>
        </w:rPr>
        <w:tab/>
      </w:r>
      <w:r w:rsidR="005E232F">
        <w:rPr>
          <w:rFonts w:hAnsi="宋体" w:hint="eastAsia"/>
          <w:color w:val="000000"/>
          <w:szCs w:val="21"/>
        </w:rPr>
        <w:t>）</w:t>
      </w:r>
    </w:p>
    <w:p w:rsidR="005E232F" w:rsidRDefault="005E232F" w:rsidP="0055605D">
      <w:pPr>
        <w:spacing w:line="276" w:lineRule="auto"/>
        <w:ind w:firstLine="420"/>
        <w:rPr>
          <w:color w:val="000000"/>
          <w:szCs w:val="21"/>
        </w:rPr>
      </w:pPr>
      <w:r>
        <w:rPr>
          <w:color w:val="000000"/>
          <w:szCs w:val="21"/>
        </w:rPr>
        <w:t>A</w:t>
      </w:r>
      <w:r>
        <w:rPr>
          <w:rFonts w:hint="eastAsia"/>
          <w:kern w:val="0"/>
        </w:rPr>
        <w:t>．</w:t>
      </w:r>
      <w:r>
        <w:rPr>
          <w:rFonts w:hAnsi="宋体" w:hint="eastAsia"/>
          <w:color w:val="000000"/>
          <w:szCs w:val="21"/>
        </w:rPr>
        <w:t>当它转过</w:t>
      </w:r>
      <w:r>
        <w:rPr>
          <w:color w:val="000000"/>
          <w:szCs w:val="21"/>
        </w:rPr>
        <w:t>90°</w:t>
      </w:r>
      <w:r>
        <w:rPr>
          <w:rFonts w:hAnsi="宋体" w:hint="eastAsia"/>
          <w:color w:val="000000"/>
          <w:szCs w:val="21"/>
        </w:rPr>
        <w:t>成水平状态时，原上部空气柱体积会增大</w:t>
      </w:r>
    </w:p>
    <w:p w:rsidR="005E232F" w:rsidRDefault="005E232F" w:rsidP="0055605D">
      <w:pPr>
        <w:spacing w:line="276" w:lineRule="auto"/>
        <w:ind w:firstLine="420"/>
        <w:rPr>
          <w:color w:val="000000"/>
          <w:szCs w:val="21"/>
        </w:rPr>
      </w:pPr>
      <w:r>
        <w:rPr>
          <w:color w:val="000000"/>
          <w:szCs w:val="21"/>
        </w:rPr>
        <w:t>B</w:t>
      </w:r>
      <w:r>
        <w:rPr>
          <w:rFonts w:hint="eastAsia"/>
          <w:kern w:val="0"/>
        </w:rPr>
        <w:t>．</w:t>
      </w:r>
      <w:r>
        <w:rPr>
          <w:rFonts w:hAnsi="宋体" w:hint="eastAsia"/>
          <w:color w:val="000000"/>
          <w:szCs w:val="21"/>
        </w:rPr>
        <w:t>当它竖直向上加速运动时，下部空气柱体积增大</w:t>
      </w:r>
    </w:p>
    <w:p w:rsidR="005E232F" w:rsidRDefault="005E232F" w:rsidP="0055605D">
      <w:pPr>
        <w:spacing w:line="276" w:lineRule="auto"/>
        <w:ind w:firstLine="420"/>
        <w:rPr>
          <w:color w:val="000000"/>
          <w:szCs w:val="21"/>
        </w:rPr>
      </w:pPr>
      <w:r>
        <w:rPr>
          <w:color w:val="000000"/>
          <w:szCs w:val="21"/>
        </w:rPr>
        <w:t>C</w:t>
      </w:r>
      <w:r>
        <w:rPr>
          <w:rFonts w:hint="eastAsia"/>
          <w:kern w:val="0"/>
        </w:rPr>
        <w:t>．</w:t>
      </w:r>
      <w:r>
        <w:rPr>
          <w:rFonts w:hAnsi="宋体" w:hint="eastAsia"/>
          <w:color w:val="000000"/>
          <w:szCs w:val="21"/>
        </w:rPr>
        <w:t>当它自由下落时，上部空气柱体积减小</w:t>
      </w:r>
    </w:p>
    <w:p w:rsidR="005E232F" w:rsidRDefault="005E232F" w:rsidP="0055605D">
      <w:pPr>
        <w:spacing w:line="276" w:lineRule="auto"/>
        <w:ind w:firstLine="420"/>
        <w:rPr>
          <w:rFonts w:hAnsi="宋体"/>
          <w:color w:val="000000"/>
          <w:szCs w:val="21"/>
        </w:rPr>
      </w:pPr>
      <w:r>
        <w:rPr>
          <w:color w:val="000000"/>
          <w:szCs w:val="21"/>
        </w:rPr>
        <w:t>D</w:t>
      </w:r>
      <w:r>
        <w:rPr>
          <w:rFonts w:hint="eastAsia"/>
          <w:kern w:val="0"/>
        </w:rPr>
        <w:t>．</w:t>
      </w:r>
      <w:r>
        <w:rPr>
          <w:rFonts w:hAnsi="宋体" w:hint="eastAsia"/>
          <w:color w:val="000000"/>
          <w:szCs w:val="21"/>
        </w:rPr>
        <w:t>当它完全浸没在冰水中后，上部空气柱体积减小</w:t>
      </w:r>
    </w:p>
    <w:p w:rsidR="00127295" w:rsidRDefault="00127295" w:rsidP="0055605D">
      <w:pPr>
        <w:spacing w:line="276" w:lineRule="auto"/>
        <w:rPr>
          <w:rFonts w:ascii="Times New Roman" w:hAnsi="Times New Roman" w:cs="Times New Roman"/>
          <w:color w:val="FF0000"/>
          <w:szCs w:val="21"/>
        </w:rPr>
      </w:pPr>
    </w:p>
    <w:p w:rsidR="00F850E6" w:rsidRPr="008249AA" w:rsidRDefault="00F850E6" w:rsidP="00F850E6">
      <w:pPr>
        <w:spacing w:line="276" w:lineRule="auto"/>
        <w:rPr>
          <w:rFonts w:ascii="Times New Roman" w:hAnsi="Times New Roman" w:cs="Times New Roman"/>
          <w:bCs/>
          <w:iCs/>
          <w:szCs w:val="21"/>
        </w:rPr>
      </w:pPr>
      <w:r>
        <w:rPr>
          <w:rFonts w:ascii="Times New Roman" w:hAnsi="Times New Roman" w:cs="Times New Roman"/>
          <w:bCs/>
          <w:iCs/>
          <w:noProof/>
          <w:szCs w:val="21"/>
        </w:rPr>
        <w:drawing>
          <wp:anchor distT="0" distB="0" distL="114300" distR="114300" simplePos="0" relativeHeight="251786240" behindDoc="0" locked="0" layoutInCell="1" allowOverlap="1">
            <wp:simplePos x="0" y="0"/>
            <wp:positionH relativeFrom="column">
              <wp:posOffset>4400550</wp:posOffset>
            </wp:positionH>
            <wp:positionV relativeFrom="paragraph">
              <wp:posOffset>792480</wp:posOffset>
            </wp:positionV>
            <wp:extent cx="1252220" cy="1295400"/>
            <wp:effectExtent l="19050" t="0" r="5080" b="0"/>
            <wp:wrapSquare wrapText="bothSides"/>
            <wp:docPr id="25" name="图片 3"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7"/>
                    <pic:cNvPicPr>
                      <a:picLocks noChangeAspect="1" noChangeArrowheads="1"/>
                    </pic:cNvPicPr>
                  </pic:nvPicPr>
                  <pic:blipFill>
                    <a:blip r:embed="rId87">
                      <a:lum bright="6000" contrast="24000"/>
                    </a:blip>
                    <a:stretch>
                      <a:fillRect/>
                    </a:stretch>
                  </pic:blipFill>
                  <pic:spPr bwMode="auto">
                    <a:xfrm>
                      <a:off x="0" y="0"/>
                      <a:ext cx="1252220" cy="1295400"/>
                    </a:xfrm>
                    <a:prstGeom prst="rect">
                      <a:avLst/>
                    </a:prstGeom>
                    <a:noFill/>
                    <a:ln w="9525">
                      <a:noFill/>
                      <a:miter lim="800000"/>
                      <a:headEnd/>
                      <a:tailEnd/>
                    </a:ln>
                  </pic:spPr>
                </pic:pic>
              </a:graphicData>
            </a:graphic>
          </wp:anchor>
        </w:drawing>
      </w:r>
      <w:r w:rsidR="001F7FD8">
        <w:rPr>
          <w:rFonts w:ascii="Times New Roman" w:hAnsi="Times New Roman" w:cs="Times New Roman"/>
          <w:bCs/>
          <w:iCs/>
          <w:szCs w:val="21"/>
        </w:rPr>
        <w:t>7</w:t>
      </w:r>
      <w:r>
        <w:rPr>
          <w:rFonts w:ascii="Times New Roman" w:hAnsi="Times New Roman" w:cs="Times New Roman" w:hint="eastAsia"/>
          <w:bCs/>
          <w:iCs/>
          <w:szCs w:val="21"/>
        </w:rPr>
        <w:t>、</w:t>
      </w:r>
      <w:r w:rsidRPr="008249AA">
        <w:rPr>
          <w:rFonts w:ascii="Times New Roman" w:hAnsi="Times New Roman" w:cs="Times New Roman"/>
          <w:bCs/>
          <w:iCs/>
          <w:szCs w:val="21"/>
        </w:rPr>
        <w:t>如图所示，为一气体温度计的结构示意图。储有一定质量理想气体的测温泡</w:t>
      </w:r>
      <w:r w:rsidRPr="008249AA">
        <w:rPr>
          <w:rFonts w:ascii="Times New Roman" w:hAnsi="Times New Roman" w:cs="Times New Roman"/>
          <w:bCs/>
          <w:i/>
          <w:iCs/>
          <w:szCs w:val="21"/>
        </w:rPr>
        <w:t>P</w:t>
      </w:r>
      <w:r w:rsidRPr="008249AA">
        <w:rPr>
          <w:rFonts w:ascii="Times New Roman" w:hAnsi="Times New Roman" w:cs="Times New Roman"/>
          <w:bCs/>
          <w:iCs/>
          <w:szCs w:val="21"/>
        </w:rPr>
        <w:t>通过细管与水银压强计左臂</w:t>
      </w:r>
      <w:r w:rsidRPr="008249AA">
        <w:rPr>
          <w:rFonts w:ascii="Times New Roman" w:hAnsi="Times New Roman" w:cs="Times New Roman"/>
          <w:bCs/>
          <w:i/>
          <w:iCs/>
          <w:szCs w:val="21"/>
        </w:rPr>
        <w:t>A</w:t>
      </w:r>
      <w:r w:rsidRPr="008249AA">
        <w:rPr>
          <w:rFonts w:ascii="Times New Roman" w:hAnsi="Times New Roman" w:cs="Times New Roman"/>
          <w:bCs/>
          <w:iCs/>
          <w:szCs w:val="21"/>
        </w:rPr>
        <w:t>相连，压强计右管</w:t>
      </w:r>
      <w:r w:rsidRPr="008249AA">
        <w:rPr>
          <w:rFonts w:ascii="Times New Roman" w:hAnsi="Times New Roman" w:cs="Times New Roman"/>
          <w:bCs/>
          <w:i/>
          <w:iCs/>
          <w:szCs w:val="21"/>
        </w:rPr>
        <w:t>B</w:t>
      </w:r>
      <w:r w:rsidRPr="008249AA">
        <w:rPr>
          <w:rFonts w:ascii="Times New Roman" w:hAnsi="Times New Roman" w:cs="Times New Roman" w:hint="eastAsia"/>
          <w:bCs/>
          <w:iCs/>
          <w:szCs w:val="21"/>
        </w:rPr>
        <w:t>和</w:t>
      </w:r>
      <w:r w:rsidRPr="008249AA">
        <w:rPr>
          <w:rFonts w:ascii="Times New Roman" w:hAnsi="Times New Roman" w:cs="Times New Roman" w:hint="eastAsia"/>
          <w:bCs/>
          <w:i/>
          <w:iCs/>
          <w:szCs w:val="21"/>
        </w:rPr>
        <w:t>C</w:t>
      </w:r>
      <w:r w:rsidRPr="008249AA">
        <w:rPr>
          <w:rFonts w:ascii="Times New Roman" w:hAnsi="Times New Roman" w:cs="Times New Roman"/>
          <w:bCs/>
          <w:iCs/>
          <w:szCs w:val="21"/>
        </w:rPr>
        <w:t>与大气相通。移动右管</w:t>
      </w:r>
      <w:r w:rsidRPr="008249AA">
        <w:rPr>
          <w:rFonts w:ascii="Times New Roman" w:hAnsi="Times New Roman" w:cs="Times New Roman"/>
          <w:bCs/>
          <w:i/>
          <w:iCs/>
          <w:szCs w:val="21"/>
        </w:rPr>
        <w:t>B</w:t>
      </w:r>
      <w:r w:rsidRPr="008249AA">
        <w:rPr>
          <w:rFonts w:ascii="Times New Roman" w:hAnsi="Times New Roman" w:cs="Times New Roman"/>
          <w:bCs/>
          <w:iCs/>
          <w:szCs w:val="21"/>
          <w:lang w:val="en-GB"/>
        </w:rPr>
        <w:t>可调节其水银面的高度</w:t>
      </w:r>
      <w:r w:rsidRPr="008249AA">
        <w:rPr>
          <w:rFonts w:ascii="Times New Roman" w:hAnsi="Times New Roman" w:cs="Times New Roman"/>
          <w:bCs/>
          <w:iCs/>
          <w:szCs w:val="21"/>
        </w:rPr>
        <w:t>，从而保证泡内气体体积不变。当测温泡</w:t>
      </w:r>
      <w:r w:rsidRPr="008249AA">
        <w:rPr>
          <w:rFonts w:ascii="Times New Roman" w:hAnsi="Times New Roman" w:cs="Times New Roman"/>
          <w:bCs/>
          <w:i/>
          <w:iCs/>
          <w:szCs w:val="21"/>
        </w:rPr>
        <w:t>P</w:t>
      </w:r>
      <w:r w:rsidRPr="008249AA">
        <w:rPr>
          <w:rFonts w:ascii="Times New Roman" w:hAnsi="Times New Roman" w:cs="Times New Roman"/>
          <w:bCs/>
          <w:iCs/>
          <w:szCs w:val="21"/>
        </w:rPr>
        <w:t>浸在冰水混合物中，大气压强相当于</w:t>
      </w:r>
      <w:r w:rsidRPr="008249AA">
        <w:rPr>
          <w:rFonts w:ascii="Times New Roman" w:hAnsi="Times New Roman" w:cs="Times New Roman"/>
          <w:bCs/>
          <w:iCs/>
          <w:szCs w:val="21"/>
        </w:rPr>
        <w:t>76cm</w:t>
      </w:r>
      <w:r w:rsidRPr="008249AA">
        <w:rPr>
          <w:rFonts w:ascii="Times New Roman" w:hAnsi="Times New Roman" w:cs="Times New Roman"/>
          <w:bCs/>
          <w:iCs/>
          <w:szCs w:val="21"/>
        </w:rPr>
        <w:t>高水银柱所产生的压强时，压强计左右两管的水银</w:t>
      </w:r>
      <w:proofErr w:type="gramStart"/>
      <w:r w:rsidRPr="008249AA">
        <w:rPr>
          <w:rFonts w:ascii="Times New Roman" w:hAnsi="Times New Roman" w:cs="Times New Roman"/>
          <w:bCs/>
          <w:iCs/>
          <w:szCs w:val="21"/>
        </w:rPr>
        <w:t>面恰</w:t>
      </w:r>
      <w:proofErr w:type="gramEnd"/>
      <w:r w:rsidRPr="008249AA">
        <w:rPr>
          <w:rFonts w:ascii="Times New Roman" w:hAnsi="Times New Roman" w:cs="Times New Roman"/>
          <w:bCs/>
          <w:iCs/>
          <w:szCs w:val="21"/>
        </w:rPr>
        <w:t>好都位于刻度尺的零刻度处。</w:t>
      </w:r>
    </w:p>
    <w:p w:rsidR="00F850E6" w:rsidRPr="008249AA" w:rsidRDefault="00F850E6" w:rsidP="00F850E6">
      <w:pPr>
        <w:spacing w:line="276" w:lineRule="auto"/>
        <w:rPr>
          <w:rFonts w:ascii="Times New Roman" w:hAnsi="Times New Roman" w:cs="Times New Roman"/>
          <w:bCs/>
          <w:iCs/>
          <w:szCs w:val="21"/>
        </w:rPr>
      </w:pPr>
      <w:r w:rsidRPr="008249AA">
        <w:rPr>
          <w:rFonts w:ascii="Times New Roman" w:hAnsi="Times New Roman" w:cs="Times New Roman"/>
          <w:bCs/>
          <w:iCs/>
          <w:szCs w:val="21"/>
        </w:rPr>
        <w:t>（</w:t>
      </w:r>
      <w:r w:rsidRPr="008249AA">
        <w:rPr>
          <w:rFonts w:ascii="Times New Roman" w:hAnsi="Times New Roman" w:cs="Times New Roman"/>
          <w:bCs/>
          <w:iCs/>
          <w:szCs w:val="21"/>
        </w:rPr>
        <w:t>1</w:t>
      </w:r>
      <w:r w:rsidRPr="008249AA">
        <w:rPr>
          <w:rFonts w:ascii="Times New Roman" w:hAnsi="Times New Roman" w:cs="Times New Roman"/>
          <w:bCs/>
          <w:iCs/>
          <w:szCs w:val="21"/>
        </w:rPr>
        <w:t>）</w:t>
      </w:r>
      <w:r w:rsidRPr="008249AA">
        <w:rPr>
          <w:rFonts w:ascii="Times New Roman" w:hAnsi="Times New Roman" w:cs="Times New Roman" w:hint="eastAsia"/>
          <w:bCs/>
          <w:iCs/>
          <w:szCs w:val="21"/>
        </w:rPr>
        <w:t>使用这种温度计，其刻度是</w:t>
      </w:r>
      <w:r>
        <w:rPr>
          <w:rFonts w:ascii="Times New Roman" w:hAnsi="Times New Roman" w:cs="Times New Roman" w:hint="eastAsia"/>
          <w:bCs/>
          <w:iCs/>
          <w:szCs w:val="21"/>
        </w:rPr>
        <w:t>____</w:t>
      </w:r>
      <w:r w:rsidRPr="008249AA">
        <w:rPr>
          <w:rFonts w:ascii="Times New Roman" w:hAnsi="Times New Roman" w:cs="Times New Roman" w:hint="eastAsia"/>
          <w:bCs/>
          <w:iCs/>
          <w:szCs w:val="21"/>
        </w:rPr>
        <w:t>___</w:t>
      </w:r>
      <w:r w:rsidRPr="008249AA">
        <w:rPr>
          <w:rFonts w:ascii="Times New Roman" w:hAnsi="Times New Roman" w:cs="Times New Roman" w:hint="eastAsia"/>
          <w:bCs/>
          <w:iCs/>
          <w:szCs w:val="21"/>
        </w:rPr>
        <w:t>的</w:t>
      </w:r>
      <w:r w:rsidRPr="008249AA">
        <w:rPr>
          <w:rFonts w:ascii="Times New Roman" w:hAnsi="Times New Roman" w:cs="Times New Roman"/>
          <w:bCs/>
          <w:iCs/>
          <w:szCs w:val="21"/>
        </w:rPr>
        <w:t>；</w:t>
      </w:r>
      <w:r w:rsidRPr="008249AA">
        <w:rPr>
          <w:rFonts w:ascii="Times New Roman" w:hAnsi="Times New Roman" w:cs="Times New Roman" w:hint="eastAsia"/>
          <w:bCs/>
          <w:iCs/>
          <w:szCs w:val="21"/>
        </w:rPr>
        <w:t>（选填“均匀”、“不均匀”）</w:t>
      </w:r>
    </w:p>
    <w:p w:rsidR="00F850E6" w:rsidRPr="00013C20" w:rsidRDefault="00F850E6" w:rsidP="00F850E6">
      <w:pPr>
        <w:spacing w:line="276" w:lineRule="auto"/>
        <w:rPr>
          <w:rFonts w:ascii="Times New Roman" w:hAnsi="Times New Roman" w:cs="Times New Roman"/>
          <w:bCs/>
          <w:iCs/>
          <w:szCs w:val="21"/>
        </w:rPr>
      </w:pPr>
      <w:r w:rsidRPr="008249AA">
        <w:rPr>
          <w:rFonts w:ascii="Times New Roman" w:hAnsi="Times New Roman" w:cs="Times New Roman"/>
          <w:bCs/>
          <w:iCs/>
          <w:szCs w:val="21"/>
        </w:rPr>
        <w:t>（</w:t>
      </w:r>
      <w:r w:rsidRPr="008249AA">
        <w:rPr>
          <w:rFonts w:ascii="Times New Roman" w:hAnsi="Times New Roman" w:cs="Times New Roman"/>
          <w:bCs/>
          <w:iCs/>
          <w:szCs w:val="21"/>
        </w:rPr>
        <w:t>2</w:t>
      </w:r>
      <w:r w:rsidRPr="008249AA">
        <w:rPr>
          <w:rFonts w:ascii="Times New Roman" w:hAnsi="Times New Roman" w:cs="Times New Roman"/>
          <w:bCs/>
          <w:iCs/>
          <w:szCs w:val="21"/>
        </w:rPr>
        <w:t>）</w:t>
      </w:r>
      <w:r w:rsidRPr="008249AA">
        <w:rPr>
          <w:rFonts w:ascii="Times New Roman" w:hAnsi="Times New Roman" w:cs="Times New Roman"/>
          <w:bCs/>
          <w:iCs/>
          <w:szCs w:val="21"/>
          <w:lang w:val="en-GB"/>
        </w:rPr>
        <w:t>刻度为</w:t>
      </w:r>
      <w:r w:rsidRPr="008249AA">
        <w:rPr>
          <w:rFonts w:ascii="Times New Roman" w:hAnsi="Times New Roman" w:cs="Times New Roman"/>
          <w:bCs/>
          <w:iCs/>
          <w:szCs w:val="21"/>
        </w:rPr>
        <w:t>7</w:t>
      </w:r>
      <w:r w:rsidRPr="008249AA">
        <w:rPr>
          <w:rFonts w:ascii="Times New Roman" w:hAnsi="Times New Roman" w:cs="Times New Roman" w:hint="eastAsia"/>
          <w:bCs/>
          <w:iCs/>
          <w:szCs w:val="21"/>
        </w:rPr>
        <w:t>.</w:t>
      </w:r>
      <w:r w:rsidRPr="008249AA">
        <w:rPr>
          <w:rFonts w:ascii="Times New Roman" w:hAnsi="Times New Roman" w:cs="Times New Roman"/>
          <w:bCs/>
          <w:iCs/>
          <w:szCs w:val="21"/>
        </w:rPr>
        <w:t>6cm</w:t>
      </w:r>
      <w:r w:rsidRPr="008249AA">
        <w:rPr>
          <w:rFonts w:ascii="Times New Roman" w:hAnsi="Times New Roman" w:cs="Times New Roman"/>
          <w:bCs/>
          <w:iCs/>
          <w:szCs w:val="21"/>
        </w:rPr>
        <w:t>处所对应的温度为</w:t>
      </w:r>
      <w:r w:rsidR="002F14BF">
        <w:rPr>
          <w:rFonts w:ascii="Times New Roman" w:hAnsi="Times New Roman" w:cs="Times New Roman" w:hint="eastAsia"/>
          <w:bCs/>
          <w:iCs/>
          <w:szCs w:val="21"/>
        </w:rPr>
        <w:t>_____</w:t>
      </w:r>
      <w:r w:rsidRPr="008249AA">
        <w:rPr>
          <w:rFonts w:ascii="Times New Roman" w:hAnsi="Times New Roman" w:cs="Times New Roman" w:hint="eastAsia"/>
          <w:bCs/>
          <w:iCs/>
          <w:szCs w:val="21"/>
        </w:rPr>
        <w:t>__</w:t>
      </w:r>
      <w:r w:rsidRPr="008249AA">
        <w:rPr>
          <w:rFonts w:ascii="Times New Roman" w:hAnsi="Times New Roman" w:cs="Times New Roman" w:hint="eastAsia"/>
          <w:bCs/>
          <w:iCs/>
          <w:szCs w:val="21"/>
        </w:rPr>
        <w:t>℃</w:t>
      </w:r>
      <w:r w:rsidRPr="008249AA">
        <w:rPr>
          <w:rFonts w:ascii="Times New Roman" w:hAnsi="Times New Roman" w:cs="Times New Roman"/>
          <w:bCs/>
          <w:iCs/>
          <w:szCs w:val="21"/>
        </w:rPr>
        <w:t>；</w:t>
      </w:r>
    </w:p>
    <w:p w:rsidR="00F850E6" w:rsidRPr="00F850E6" w:rsidRDefault="00F850E6" w:rsidP="0055605D">
      <w:pPr>
        <w:spacing w:line="276" w:lineRule="auto"/>
        <w:rPr>
          <w:rFonts w:ascii="Times New Roman" w:hAnsi="Times New Roman" w:cs="Times New Roman"/>
          <w:color w:val="FF0000"/>
          <w:szCs w:val="21"/>
        </w:rPr>
      </w:pPr>
    </w:p>
    <w:p w:rsidR="005B40A2" w:rsidRDefault="0034033E" w:rsidP="0055605D">
      <w:pPr>
        <w:spacing w:line="276" w:lineRule="auto"/>
      </w:pPr>
      <w:r>
        <w:rPr>
          <w:szCs w:val="21"/>
        </w:rPr>
        <w:t>8</w:t>
      </w:r>
      <w:r w:rsidR="000326E9">
        <w:rPr>
          <w:rFonts w:hint="eastAsia"/>
          <w:szCs w:val="21"/>
        </w:rPr>
        <w:t>、</w:t>
      </w:r>
      <w:r w:rsidR="005B40A2">
        <w:rPr>
          <w:rFonts w:hint="eastAsia"/>
        </w:rPr>
        <w:t>在“用单分子油膜估测分子的大小”的实验中：实验中使用到油酸酒精溶液，其中酒精溶液的作用是</w:t>
      </w:r>
      <w:r w:rsidR="00C03100">
        <w:rPr>
          <w:rFonts w:hint="eastAsia"/>
        </w:rPr>
        <w:tab/>
      </w:r>
      <w:r w:rsidR="005B40A2">
        <w:rPr>
          <w:rFonts w:hint="eastAsia"/>
          <w:szCs w:val="21"/>
        </w:rPr>
        <w:t>（</w:t>
      </w:r>
      <w:r w:rsidR="00C03100">
        <w:rPr>
          <w:rFonts w:hint="eastAsia"/>
          <w:szCs w:val="21"/>
        </w:rPr>
        <w:tab/>
      </w:r>
      <w:r w:rsidR="00C03100">
        <w:rPr>
          <w:rFonts w:hint="eastAsia"/>
          <w:szCs w:val="21"/>
        </w:rPr>
        <w:tab/>
      </w:r>
      <w:r w:rsidR="005B40A2">
        <w:rPr>
          <w:rFonts w:hint="eastAsia"/>
          <w:szCs w:val="21"/>
        </w:rPr>
        <w:t>）</w:t>
      </w:r>
    </w:p>
    <w:p w:rsidR="001A60D4" w:rsidRDefault="005B40A2" w:rsidP="0055605D">
      <w:pPr>
        <w:spacing w:line="276" w:lineRule="auto"/>
        <w:ind w:firstLine="420"/>
      </w:pPr>
      <w:r>
        <w:t>A</w:t>
      </w:r>
      <w:r w:rsidR="00127295">
        <w:rPr>
          <w:rFonts w:hint="eastAsia"/>
          <w:kern w:val="0"/>
        </w:rPr>
        <w:t>．</w:t>
      </w:r>
      <w:r>
        <w:rPr>
          <w:rFonts w:hint="eastAsia"/>
        </w:rPr>
        <w:t>对油酸溶液起到稀释作用</w:t>
      </w:r>
    </w:p>
    <w:p w:rsidR="005B40A2" w:rsidRDefault="005B40A2" w:rsidP="0055605D">
      <w:pPr>
        <w:spacing w:line="276" w:lineRule="auto"/>
        <w:ind w:firstLine="420"/>
      </w:pPr>
      <w:r>
        <w:t>B</w:t>
      </w:r>
      <w:r w:rsidR="00127295">
        <w:rPr>
          <w:rFonts w:hint="eastAsia"/>
          <w:kern w:val="0"/>
        </w:rPr>
        <w:t>．</w:t>
      </w:r>
      <w:r>
        <w:rPr>
          <w:rFonts w:hint="eastAsia"/>
        </w:rPr>
        <w:t>有助于测量一滴油酸的体积</w:t>
      </w:r>
    </w:p>
    <w:p w:rsidR="005B40A2" w:rsidRDefault="005B40A2" w:rsidP="0055605D">
      <w:pPr>
        <w:spacing w:line="276" w:lineRule="auto"/>
        <w:ind w:firstLine="420"/>
      </w:pPr>
      <w:r>
        <w:t>C</w:t>
      </w:r>
      <w:r w:rsidR="00127295">
        <w:rPr>
          <w:rFonts w:hint="eastAsia"/>
          <w:kern w:val="0"/>
        </w:rPr>
        <w:t>．</w:t>
      </w:r>
      <w:r>
        <w:rPr>
          <w:rFonts w:hint="eastAsia"/>
        </w:rPr>
        <w:t>有助于油酸的颜色更透明便于识别</w:t>
      </w:r>
    </w:p>
    <w:p w:rsidR="005B40A2" w:rsidRDefault="005B40A2" w:rsidP="0055605D">
      <w:pPr>
        <w:spacing w:line="276" w:lineRule="auto"/>
        <w:ind w:firstLine="420"/>
      </w:pPr>
      <w:r>
        <w:t>D</w:t>
      </w:r>
      <w:r w:rsidR="00127295">
        <w:rPr>
          <w:rFonts w:hint="eastAsia"/>
          <w:kern w:val="0"/>
        </w:rPr>
        <w:t>．</w:t>
      </w:r>
      <w:r>
        <w:rPr>
          <w:rFonts w:hint="eastAsia"/>
        </w:rPr>
        <w:t>可使油酸和痱子粉之间形成清晰的边界轮廓</w:t>
      </w:r>
    </w:p>
    <w:p w:rsidR="00F850E6" w:rsidRPr="005B40A2" w:rsidRDefault="00F850E6" w:rsidP="0055605D">
      <w:pPr>
        <w:spacing w:line="276" w:lineRule="auto"/>
        <w:rPr>
          <w:color w:val="000000"/>
          <w:szCs w:val="21"/>
        </w:rPr>
      </w:pPr>
    </w:p>
    <w:p w:rsidR="00127295" w:rsidRDefault="0034033E" w:rsidP="0055605D">
      <w:pPr>
        <w:spacing w:line="276" w:lineRule="auto"/>
        <w:rPr>
          <w:szCs w:val="21"/>
        </w:rPr>
      </w:pPr>
      <w:r>
        <w:lastRenderedPageBreak/>
        <w:t>9</w:t>
      </w:r>
      <w:r w:rsidR="00127295">
        <w:rPr>
          <w:rFonts w:hint="eastAsia"/>
        </w:rPr>
        <w:t>、</w:t>
      </w:r>
      <w:r w:rsidR="00127295" w:rsidRPr="000F7989">
        <w:rPr>
          <w:szCs w:val="21"/>
        </w:rPr>
        <w:t>如图所示</w:t>
      </w:r>
      <w:r w:rsidR="00127295" w:rsidRPr="000F7989">
        <w:rPr>
          <w:rFonts w:hint="eastAsia"/>
          <w:szCs w:val="21"/>
        </w:rPr>
        <w:t>“</w:t>
      </w:r>
      <w:r w:rsidR="00127295" w:rsidRPr="000F7989">
        <w:rPr>
          <w:szCs w:val="21"/>
        </w:rPr>
        <w:t>用</w:t>
      </w:r>
      <w:r w:rsidR="00127295" w:rsidRPr="000F7989">
        <w:rPr>
          <w:szCs w:val="21"/>
        </w:rPr>
        <w:t>DIS</w:t>
      </w:r>
      <w:r w:rsidR="00127295" w:rsidRPr="000F7989">
        <w:rPr>
          <w:szCs w:val="21"/>
        </w:rPr>
        <w:t>研究机械能守恒定律</w:t>
      </w:r>
      <w:r w:rsidR="00127295" w:rsidRPr="000F7989">
        <w:rPr>
          <w:rFonts w:hint="eastAsia"/>
          <w:szCs w:val="21"/>
        </w:rPr>
        <w:t>”</w:t>
      </w:r>
      <w:r w:rsidR="00127295" w:rsidRPr="000F7989">
        <w:rPr>
          <w:szCs w:val="21"/>
        </w:rPr>
        <w:t>实验装置。</w:t>
      </w:r>
      <w:r w:rsidR="00127295" w:rsidRPr="000F7989">
        <w:rPr>
          <w:rFonts w:hint="eastAsia"/>
          <w:szCs w:val="21"/>
        </w:rPr>
        <w:t>下列步骤正确的</w:t>
      </w:r>
      <w:r w:rsidR="00127295" w:rsidRPr="000F7989">
        <w:rPr>
          <w:szCs w:val="21"/>
        </w:rPr>
        <w:t>是</w:t>
      </w:r>
      <w:r w:rsidR="00127295">
        <w:rPr>
          <w:szCs w:val="21"/>
        </w:rPr>
        <w:tab/>
      </w:r>
      <w:r w:rsidR="00127295">
        <w:rPr>
          <w:rFonts w:hint="eastAsia"/>
          <w:szCs w:val="21"/>
        </w:rPr>
        <w:t>（</w:t>
      </w:r>
      <w:r w:rsidR="00127295">
        <w:rPr>
          <w:szCs w:val="21"/>
        </w:rPr>
        <w:tab/>
      </w:r>
      <w:r w:rsidR="00127295">
        <w:rPr>
          <w:szCs w:val="21"/>
        </w:rPr>
        <w:tab/>
      </w:r>
      <w:r w:rsidR="00127295">
        <w:rPr>
          <w:rFonts w:hint="eastAsia"/>
          <w:szCs w:val="21"/>
        </w:rPr>
        <w:t>）</w:t>
      </w:r>
      <w:r w:rsidR="00F435EF">
        <w:rPr>
          <w:rFonts w:hint="eastAsia"/>
          <w:szCs w:val="21"/>
        </w:rPr>
        <w:t>（多选）</w:t>
      </w:r>
    </w:p>
    <w:p w:rsidR="00127295" w:rsidRPr="00886626" w:rsidRDefault="00CE6902" w:rsidP="00F850E6">
      <w:pPr>
        <w:spacing w:line="276" w:lineRule="auto"/>
        <w:ind w:leftChars="200" w:left="420"/>
        <w:rPr>
          <w:szCs w:val="21"/>
        </w:rPr>
      </w:pPr>
      <w:r>
        <w:rPr>
          <w:szCs w:val="21"/>
        </w:rPr>
        <w:t>A</w:t>
      </w:r>
      <w:r>
        <w:rPr>
          <w:rFonts w:hint="eastAsia"/>
          <w:kern w:val="0"/>
        </w:rPr>
        <w:t>．</w:t>
      </w:r>
      <w:r w:rsidR="00127295" w:rsidRPr="000F7989">
        <w:rPr>
          <w:szCs w:val="21"/>
        </w:rPr>
        <w:t>让摆锤自然下垂，调整标</w:t>
      </w:r>
      <w:r w:rsidR="00127295">
        <w:rPr>
          <w:szCs w:val="21"/>
        </w:rPr>
        <w:t>尺盘</w:t>
      </w:r>
      <w:r w:rsidR="00127295">
        <w:rPr>
          <w:rFonts w:hint="eastAsia"/>
          <w:szCs w:val="21"/>
        </w:rPr>
        <w:t>，使其</w:t>
      </w:r>
      <w:r w:rsidR="00127295">
        <w:rPr>
          <w:szCs w:val="21"/>
        </w:rPr>
        <w:t>竖直线与</w:t>
      </w:r>
      <w:r w:rsidR="00127295">
        <w:rPr>
          <w:rFonts w:hint="eastAsia"/>
          <w:szCs w:val="21"/>
        </w:rPr>
        <w:t>摆锤</w:t>
      </w:r>
      <w:r w:rsidR="00127295" w:rsidRPr="000F7989">
        <w:rPr>
          <w:szCs w:val="21"/>
        </w:rPr>
        <w:t>线平行</w:t>
      </w:r>
    </w:p>
    <w:p w:rsidR="005E232F" w:rsidRDefault="00127295" w:rsidP="00F850E6">
      <w:pPr>
        <w:spacing w:line="276" w:lineRule="auto"/>
        <w:ind w:leftChars="200" w:left="420"/>
        <w:rPr>
          <w:szCs w:val="21"/>
        </w:rPr>
      </w:pPr>
      <w:r w:rsidRPr="000F7989">
        <w:rPr>
          <w:szCs w:val="21"/>
        </w:rPr>
        <w:t>B</w:t>
      </w:r>
      <w:r w:rsidR="00CE6902">
        <w:rPr>
          <w:rFonts w:hint="eastAsia"/>
          <w:kern w:val="0"/>
        </w:rPr>
        <w:t>．</w:t>
      </w:r>
      <w:r w:rsidRPr="000F7989">
        <w:rPr>
          <w:szCs w:val="21"/>
        </w:rPr>
        <w:t>将摆锤置于释放器内</w:t>
      </w:r>
      <w:r>
        <w:rPr>
          <w:rFonts w:hint="eastAsia"/>
          <w:szCs w:val="21"/>
        </w:rPr>
        <w:t>，</w:t>
      </w:r>
      <w:r w:rsidRPr="000F7989">
        <w:rPr>
          <w:szCs w:val="21"/>
        </w:rPr>
        <w:t>释放杆进行伸缩调整，</w:t>
      </w:r>
      <w:r>
        <w:rPr>
          <w:szCs w:val="21"/>
        </w:rPr>
        <w:t>使摆锤的系线松弛一点</w:t>
      </w:r>
      <w:r>
        <w:rPr>
          <w:rFonts w:hint="eastAsia"/>
          <w:szCs w:val="21"/>
        </w:rPr>
        <w:t>便于</w:t>
      </w:r>
      <w:r w:rsidRPr="000F7989">
        <w:rPr>
          <w:szCs w:val="21"/>
        </w:rPr>
        <w:t>摆锤</w:t>
      </w:r>
      <w:r>
        <w:rPr>
          <w:rFonts w:hint="eastAsia"/>
          <w:szCs w:val="21"/>
        </w:rPr>
        <w:t>释放</w:t>
      </w:r>
    </w:p>
    <w:p w:rsidR="00127295" w:rsidRDefault="00127295" w:rsidP="00F850E6">
      <w:pPr>
        <w:spacing w:line="276" w:lineRule="auto"/>
        <w:ind w:leftChars="200" w:left="420"/>
        <w:rPr>
          <w:szCs w:val="21"/>
        </w:rPr>
      </w:pPr>
      <w:r w:rsidRPr="000F7989">
        <w:rPr>
          <w:szCs w:val="21"/>
        </w:rPr>
        <w:t>C</w:t>
      </w:r>
      <w:r w:rsidR="00CE6902">
        <w:rPr>
          <w:rFonts w:hint="eastAsia"/>
          <w:kern w:val="0"/>
        </w:rPr>
        <w:t>．</w:t>
      </w:r>
      <w:r w:rsidRPr="000F7989">
        <w:rPr>
          <w:szCs w:val="21"/>
        </w:rPr>
        <w:t>调整光电门的位置，使光电门的接收孔与测量点位于同一水平面内</w:t>
      </w:r>
    </w:p>
    <w:p w:rsidR="00127295" w:rsidRDefault="00F435EF" w:rsidP="00F850E6">
      <w:pPr>
        <w:spacing w:line="276" w:lineRule="auto"/>
        <w:ind w:leftChars="200" w:left="420"/>
        <w:rPr>
          <w:szCs w:val="21"/>
        </w:rPr>
      </w:pPr>
      <w:r>
        <w:rPr>
          <w:noProof/>
          <w:szCs w:val="21"/>
        </w:rPr>
        <w:drawing>
          <wp:anchor distT="0" distB="0" distL="114300" distR="114300" simplePos="0" relativeHeight="251743232" behindDoc="0" locked="0" layoutInCell="1" allowOverlap="1">
            <wp:simplePos x="0" y="0"/>
            <wp:positionH relativeFrom="column">
              <wp:posOffset>4004945</wp:posOffset>
            </wp:positionH>
            <wp:positionV relativeFrom="paragraph">
              <wp:posOffset>376555</wp:posOffset>
            </wp:positionV>
            <wp:extent cx="1438275" cy="1447800"/>
            <wp:effectExtent l="19050" t="0" r="9525"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8275" cy="1447800"/>
                    </a:xfrm>
                    <a:prstGeom prst="rect">
                      <a:avLst/>
                    </a:prstGeom>
                  </pic:spPr>
                </pic:pic>
              </a:graphicData>
            </a:graphic>
          </wp:anchor>
        </w:drawing>
      </w:r>
      <w:r w:rsidR="00127295" w:rsidRPr="000F7989">
        <w:rPr>
          <w:szCs w:val="21"/>
        </w:rPr>
        <w:t>D</w:t>
      </w:r>
      <w:r w:rsidR="00CE6902">
        <w:rPr>
          <w:rFonts w:hint="eastAsia"/>
          <w:kern w:val="0"/>
        </w:rPr>
        <w:t>．</w:t>
      </w:r>
      <w:r w:rsidR="00127295" w:rsidRPr="000F7989">
        <w:rPr>
          <w:szCs w:val="21"/>
        </w:rPr>
        <w:t>将释放器先后置于</w:t>
      </w:r>
      <w:r w:rsidR="00127295" w:rsidRPr="00CE6902">
        <w:rPr>
          <w:i/>
          <w:szCs w:val="21"/>
        </w:rPr>
        <w:t>A</w:t>
      </w:r>
      <w:r w:rsidR="00127295" w:rsidRPr="000F7989">
        <w:rPr>
          <w:szCs w:val="21"/>
        </w:rPr>
        <w:t>、</w:t>
      </w:r>
      <w:r w:rsidR="00127295" w:rsidRPr="00CE6902">
        <w:rPr>
          <w:i/>
          <w:szCs w:val="21"/>
        </w:rPr>
        <w:t>B</w:t>
      </w:r>
      <w:r w:rsidR="00127295" w:rsidRPr="000F7989">
        <w:rPr>
          <w:szCs w:val="21"/>
        </w:rPr>
        <w:t>、</w:t>
      </w:r>
      <w:r w:rsidR="00127295" w:rsidRPr="00CE6902">
        <w:rPr>
          <w:i/>
          <w:szCs w:val="21"/>
        </w:rPr>
        <w:t>C</w:t>
      </w:r>
      <w:r w:rsidR="00127295" w:rsidRPr="000F7989">
        <w:rPr>
          <w:szCs w:val="21"/>
        </w:rPr>
        <w:t>点，将光电门置于标尺盘的</w:t>
      </w:r>
      <w:r w:rsidR="00127295" w:rsidRPr="00CE6902">
        <w:rPr>
          <w:i/>
          <w:szCs w:val="21"/>
        </w:rPr>
        <w:t>D</w:t>
      </w:r>
      <w:r w:rsidR="00127295" w:rsidRPr="000F7989">
        <w:rPr>
          <w:szCs w:val="21"/>
        </w:rPr>
        <w:t>点，分别测量释放器内的摆锤由</w:t>
      </w:r>
      <w:r w:rsidR="00127295" w:rsidRPr="00CE6902">
        <w:rPr>
          <w:i/>
          <w:szCs w:val="21"/>
        </w:rPr>
        <w:t>A</w:t>
      </w:r>
      <w:r w:rsidR="00127295">
        <w:rPr>
          <w:rFonts w:hint="eastAsia"/>
          <w:szCs w:val="21"/>
        </w:rPr>
        <w:t>、</w:t>
      </w:r>
      <w:r w:rsidR="00127295" w:rsidRPr="00CE6902">
        <w:rPr>
          <w:rFonts w:hint="eastAsia"/>
          <w:i/>
          <w:szCs w:val="21"/>
        </w:rPr>
        <w:t>B</w:t>
      </w:r>
      <w:r w:rsidR="00127295">
        <w:rPr>
          <w:rFonts w:hint="eastAsia"/>
          <w:szCs w:val="21"/>
        </w:rPr>
        <w:t>、</w:t>
      </w:r>
      <w:r w:rsidR="00127295" w:rsidRPr="00CE6902">
        <w:rPr>
          <w:rFonts w:hint="eastAsia"/>
          <w:i/>
          <w:szCs w:val="21"/>
        </w:rPr>
        <w:t>C</w:t>
      </w:r>
      <w:r w:rsidR="00127295">
        <w:rPr>
          <w:rFonts w:hint="eastAsia"/>
          <w:szCs w:val="21"/>
        </w:rPr>
        <w:t>三点</w:t>
      </w:r>
      <w:r w:rsidR="00127295">
        <w:rPr>
          <w:szCs w:val="21"/>
        </w:rPr>
        <w:t>静止释放</w:t>
      </w:r>
      <w:r w:rsidR="00127295">
        <w:rPr>
          <w:rFonts w:hint="eastAsia"/>
          <w:szCs w:val="21"/>
        </w:rPr>
        <w:t>摆</w:t>
      </w:r>
      <w:r w:rsidR="00127295">
        <w:rPr>
          <w:szCs w:val="21"/>
        </w:rPr>
        <w:t>到</w:t>
      </w:r>
      <w:r w:rsidR="00127295" w:rsidRPr="00CE6902">
        <w:rPr>
          <w:rFonts w:hint="eastAsia"/>
          <w:i/>
          <w:szCs w:val="21"/>
        </w:rPr>
        <w:t>D</w:t>
      </w:r>
      <w:r w:rsidR="00127295">
        <w:rPr>
          <w:rFonts w:hint="eastAsia"/>
          <w:szCs w:val="21"/>
        </w:rPr>
        <w:t>点</w:t>
      </w:r>
      <w:r w:rsidR="00127295">
        <w:rPr>
          <w:szCs w:val="21"/>
        </w:rPr>
        <w:t>的势能和</w:t>
      </w:r>
      <w:r w:rsidR="00127295">
        <w:rPr>
          <w:rFonts w:hint="eastAsia"/>
          <w:szCs w:val="21"/>
        </w:rPr>
        <w:t>动能</w:t>
      </w:r>
    </w:p>
    <w:p w:rsidR="00905396" w:rsidRDefault="00905396" w:rsidP="0055605D">
      <w:pPr>
        <w:spacing w:line="276" w:lineRule="auto"/>
        <w:rPr>
          <w:rFonts w:asciiTheme="majorHAnsi" w:eastAsiaTheme="majorEastAsia" w:hAnsiTheme="majorEastAsia" w:cstheme="majorHAnsi"/>
          <w:color w:val="FF0000"/>
          <w:szCs w:val="21"/>
        </w:rPr>
      </w:pPr>
    </w:p>
    <w:p w:rsidR="00F435EF" w:rsidRDefault="00F435EF" w:rsidP="0055605D">
      <w:pPr>
        <w:spacing w:line="276" w:lineRule="auto"/>
        <w:rPr>
          <w:color w:val="000000"/>
          <w:szCs w:val="21"/>
        </w:rPr>
      </w:pPr>
    </w:p>
    <w:p w:rsidR="00721FCB" w:rsidRDefault="00721FCB" w:rsidP="0055605D">
      <w:pPr>
        <w:spacing w:line="276" w:lineRule="auto"/>
        <w:rPr>
          <w:color w:val="000000"/>
          <w:szCs w:val="21"/>
        </w:rPr>
      </w:pPr>
    </w:p>
    <w:p w:rsidR="00294AAB" w:rsidRDefault="006F3B8C" w:rsidP="0055605D">
      <w:pPr>
        <w:spacing w:line="276" w:lineRule="auto"/>
        <w:rPr>
          <w:rFonts w:ascii="Times New Roman" w:hAnsi="Times New Roman" w:cs="Times New Roman"/>
          <w:szCs w:val="21"/>
        </w:rPr>
      </w:pPr>
      <w:r>
        <w:rPr>
          <w:color w:val="000000"/>
          <w:szCs w:val="21"/>
        </w:rPr>
        <w:t>1</w:t>
      </w:r>
      <w:r w:rsidR="00B413B1">
        <w:rPr>
          <w:rFonts w:hint="eastAsia"/>
          <w:color w:val="000000"/>
          <w:szCs w:val="21"/>
        </w:rPr>
        <w:t>0</w:t>
      </w:r>
      <w:r w:rsidR="000326E9">
        <w:rPr>
          <w:rFonts w:hint="eastAsia"/>
          <w:color w:val="000000"/>
          <w:szCs w:val="21"/>
        </w:rPr>
        <w:t>、</w:t>
      </w:r>
      <w:r w:rsidR="000819C3">
        <w:rPr>
          <w:rFonts w:ascii="Times New Roman" w:hAnsi="Times New Roman" w:cs="Times New Roman" w:hint="eastAsia"/>
          <w:szCs w:val="21"/>
        </w:rPr>
        <w:t>如果</w:t>
      </w:r>
      <w:r w:rsidR="000819C3">
        <w:rPr>
          <w:rFonts w:ascii="Times New Roman" w:hAnsi="Times New Roman" w:cs="Times New Roman"/>
          <w:szCs w:val="21"/>
        </w:rPr>
        <w:t>用同一个注射器在实验室前后做了两次验证玻意耳定律，操作完全正确。根据</w:t>
      </w:r>
      <w:r w:rsidR="000819C3">
        <w:rPr>
          <w:rFonts w:ascii="Times New Roman" w:hAnsi="Times New Roman" w:cs="Times New Roman" w:hint="eastAsia"/>
          <w:szCs w:val="21"/>
        </w:rPr>
        <w:t>实验</w:t>
      </w:r>
      <w:r w:rsidR="000819C3">
        <w:rPr>
          <w:rFonts w:ascii="Times New Roman" w:hAnsi="Times New Roman" w:cs="Times New Roman"/>
          <w:szCs w:val="21"/>
        </w:rPr>
        <w:t>数据却</w:t>
      </w:r>
      <w:proofErr w:type="gramStart"/>
      <w:r w:rsidR="000819C3">
        <w:rPr>
          <w:rFonts w:ascii="Times New Roman" w:hAnsi="Times New Roman" w:cs="Times New Roman"/>
          <w:szCs w:val="21"/>
        </w:rPr>
        <w:t>却</w:t>
      </w:r>
      <w:proofErr w:type="gramEnd"/>
      <w:r w:rsidR="000819C3">
        <w:rPr>
          <w:rFonts w:ascii="Times New Roman" w:hAnsi="Times New Roman" w:cs="Times New Roman"/>
          <w:szCs w:val="21"/>
        </w:rPr>
        <w:t>在</w:t>
      </w:r>
      <w:r w:rsidR="000819C3" w:rsidRPr="002D0C40">
        <w:rPr>
          <w:rFonts w:ascii="Times New Roman" w:hAnsi="Times New Roman" w:cs="Times New Roman" w:hint="eastAsia"/>
          <w:i/>
          <w:szCs w:val="21"/>
        </w:rPr>
        <w:t>P</w:t>
      </w:r>
      <w:r w:rsidR="002F4B32" w:rsidRPr="002F4B32">
        <w:rPr>
          <w:rFonts w:ascii="Times New Roman" w:hAnsi="Times New Roman" w:cs="Times New Roman" w:hint="eastAsia"/>
          <w:szCs w:val="21"/>
        </w:rPr>
        <w:t>－</w:t>
      </w:r>
      <w:r w:rsidR="000819C3" w:rsidRPr="00E87751">
        <w:rPr>
          <w:rFonts w:ascii="Times New Roman" w:hAnsi="Times New Roman" w:cs="Times New Roman" w:hint="eastAsia"/>
          <w:i/>
          <w:szCs w:val="21"/>
        </w:rPr>
        <w:t>V</w:t>
      </w:r>
      <w:r w:rsidR="000819C3">
        <w:rPr>
          <w:rFonts w:ascii="Times New Roman" w:hAnsi="Times New Roman" w:cs="Times New Roman" w:hint="eastAsia"/>
          <w:szCs w:val="21"/>
        </w:rPr>
        <w:t>图像</w:t>
      </w:r>
      <w:r w:rsidR="000819C3">
        <w:rPr>
          <w:rFonts w:ascii="Times New Roman" w:hAnsi="Times New Roman" w:cs="Times New Roman"/>
          <w:szCs w:val="21"/>
        </w:rPr>
        <w:t>上画出了两条不同双曲线，</w:t>
      </w:r>
      <w:r w:rsidR="000819C3">
        <w:rPr>
          <w:rFonts w:ascii="Times New Roman" w:hAnsi="Times New Roman" w:cs="Times New Roman" w:hint="eastAsia"/>
          <w:szCs w:val="21"/>
        </w:rPr>
        <w:t>如图</w:t>
      </w:r>
      <w:r w:rsidR="000819C3">
        <w:rPr>
          <w:rFonts w:ascii="Times New Roman" w:hAnsi="Times New Roman" w:cs="Times New Roman"/>
          <w:szCs w:val="21"/>
        </w:rPr>
        <w:t>所示，造成这种情况的可能原因是</w:t>
      </w:r>
      <w:r w:rsidR="000819C3">
        <w:rPr>
          <w:rFonts w:ascii="Times New Roman" w:hAnsi="Times New Roman" w:cs="Times New Roman"/>
          <w:szCs w:val="21"/>
        </w:rPr>
        <w:tab/>
      </w:r>
      <w:r w:rsidR="000819C3">
        <w:rPr>
          <w:rFonts w:ascii="Times New Roman" w:hAnsi="Times New Roman" w:cs="Times New Roman" w:hint="eastAsia"/>
          <w:szCs w:val="21"/>
        </w:rPr>
        <w:t>（</w:t>
      </w:r>
      <w:r w:rsidR="000819C3">
        <w:rPr>
          <w:rFonts w:ascii="Times New Roman" w:hAnsi="Times New Roman" w:cs="Times New Roman"/>
          <w:szCs w:val="21"/>
        </w:rPr>
        <w:tab/>
      </w:r>
      <w:r w:rsidR="000819C3">
        <w:rPr>
          <w:rFonts w:ascii="Times New Roman" w:hAnsi="Times New Roman" w:cs="Times New Roman"/>
          <w:szCs w:val="21"/>
        </w:rPr>
        <w:tab/>
      </w:r>
      <w:r w:rsidR="000819C3">
        <w:rPr>
          <w:rFonts w:ascii="Times New Roman" w:hAnsi="Times New Roman" w:cs="Times New Roman" w:hint="eastAsia"/>
          <w:szCs w:val="21"/>
        </w:rPr>
        <w:t>）</w:t>
      </w:r>
      <w:r w:rsidR="00C03100">
        <w:rPr>
          <w:rFonts w:ascii="Times New Roman" w:hAnsi="Times New Roman" w:cs="Times New Roman" w:hint="eastAsia"/>
          <w:szCs w:val="21"/>
        </w:rPr>
        <w:t>（多选）</w:t>
      </w:r>
    </w:p>
    <w:p w:rsidR="00294AAB" w:rsidRDefault="00C03100"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29920" behindDoc="0" locked="0" layoutInCell="1" allowOverlap="1">
            <wp:simplePos x="0" y="0"/>
            <wp:positionH relativeFrom="column">
              <wp:posOffset>4000500</wp:posOffset>
            </wp:positionH>
            <wp:positionV relativeFrom="paragraph">
              <wp:posOffset>113030</wp:posOffset>
            </wp:positionV>
            <wp:extent cx="1381125" cy="1076325"/>
            <wp:effectExtent l="19050" t="0" r="9525" b="0"/>
            <wp:wrapSquare wrapText="bothSides"/>
            <wp:docPr id="939" name="图片 939" descr="http://pic1.mofangge.com/upload/papers/g04/20110729/2011072911323971817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ic1.mofangge.com/upload/papers/g04/20110729/201107291132397181799.gif"/>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81125" cy="1076325"/>
                    </a:xfrm>
                    <a:prstGeom prst="rect">
                      <a:avLst/>
                    </a:prstGeom>
                    <a:noFill/>
                    <a:ln>
                      <a:noFill/>
                    </a:ln>
                  </pic:spPr>
                </pic:pic>
              </a:graphicData>
            </a:graphic>
          </wp:anchor>
        </w:drawing>
      </w:r>
      <w:r w:rsidR="000819C3">
        <w:rPr>
          <w:rFonts w:ascii="Times New Roman" w:hAnsi="Times New Roman" w:cs="Times New Roman" w:hint="eastAsia"/>
          <w:szCs w:val="21"/>
        </w:rPr>
        <w:t>A</w:t>
      </w:r>
      <w:r w:rsidR="00905396">
        <w:rPr>
          <w:rFonts w:hint="eastAsia"/>
          <w:kern w:val="0"/>
        </w:rPr>
        <w:t>．</w:t>
      </w:r>
      <w:r w:rsidR="000819C3">
        <w:rPr>
          <w:rFonts w:ascii="Times New Roman" w:hAnsi="Times New Roman" w:cs="Times New Roman" w:hint="eastAsia"/>
          <w:szCs w:val="21"/>
        </w:rPr>
        <w:t>两次</w:t>
      </w:r>
      <w:r w:rsidR="000819C3">
        <w:rPr>
          <w:rFonts w:ascii="Times New Roman" w:hAnsi="Times New Roman" w:cs="Times New Roman"/>
          <w:szCs w:val="21"/>
        </w:rPr>
        <w:t>实验中空气质量不同</w:t>
      </w:r>
    </w:p>
    <w:p w:rsidR="000819C3" w:rsidRPr="000102FA" w:rsidRDefault="000819C3" w:rsidP="0055605D">
      <w:pPr>
        <w:spacing w:line="276" w:lineRule="auto"/>
        <w:ind w:left="420"/>
        <w:rPr>
          <w:color w:val="000000"/>
          <w:szCs w:val="21"/>
        </w:rPr>
      </w:pPr>
      <w:r>
        <w:rPr>
          <w:rFonts w:ascii="Times New Roman" w:hAnsi="Times New Roman" w:cs="Times New Roman" w:hint="eastAsia"/>
          <w:szCs w:val="21"/>
        </w:rPr>
        <w:t>B</w:t>
      </w:r>
      <w:r w:rsidR="00905396">
        <w:rPr>
          <w:rFonts w:hint="eastAsia"/>
          <w:kern w:val="0"/>
        </w:rPr>
        <w:t>．</w:t>
      </w:r>
      <w:r>
        <w:rPr>
          <w:rFonts w:ascii="Times New Roman" w:hAnsi="Times New Roman" w:cs="Times New Roman" w:hint="eastAsia"/>
          <w:szCs w:val="21"/>
        </w:rPr>
        <w:t>两次</w:t>
      </w:r>
      <w:r>
        <w:rPr>
          <w:rFonts w:ascii="Times New Roman" w:hAnsi="Times New Roman" w:cs="Times New Roman"/>
          <w:szCs w:val="21"/>
        </w:rPr>
        <w:t>实验中温度不同</w:t>
      </w:r>
    </w:p>
    <w:p w:rsidR="000819C3" w:rsidRDefault="000819C3"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sidR="00905396">
        <w:rPr>
          <w:rFonts w:hint="eastAsia"/>
          <w:kern w:val="0"/>
        </w:rPr>
        <w:t>．</w:t>
      </w:r>
      <w:r>
        <w:rPr>
          <w:rFonts w:ascii="Times New Roman" w:hAnsi="Times New Roman" w:cs="Times New Roman" w:hint="eastAsia"/>
          <w:szCs w:val="21"/>
        </w:rPr>
        <w:t>其中一次</w:t>
      </w:r>
      <w:r>
        <w:rPr>
          <w:rFonts w:ascii="Times New Roman" w:hAnsi="Times New Roman" w:cs="Times New Roman"/>
          <w:szCs w:val="21"/>
        </w:rPr>
        <w:t>实验时活塞受到的摩擦力太大</w:t>
      </w:r>
    </w:p>
    <w:p w:rsidR="005E232F" w:rsidRPr="001B6369" w:rsidRDefault="000819C3"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sidR="00905396">
        <w:rPr>
          <w:rFonts w:hint="eastAsia"/>
          <w:kern w:val="0"/>
        </w:rPr>
        <w:t>．</w:t>
      </w:r>
      <w:r>
        <w:rPr>
          <w:rFonts w:ascii="Times New Roman" w:hAnsi="Times New Roman" w:cs="Times New Roman" w:hint="eastAsia"/>
          <w:szCs w:val="21"/>
        </w:rPr>
        <w:t>其中</w:t>
      </w:r>
      <w:r>
        <w:rPr>
          <w:rFonts w:ascii="Times New Roman" w:hAnsi="Times New Roman" w:cs="Times New Roman"/>
          <w:szCs w:val="21"/>
        </w:rPr>
        <w:t>一次在实验过程中发生了漏气现象</w:t>
      </w:r>
    </w:p>
    <w:p w:rsidR="009B26E4" w:rsidRDefault="009B26E4" w:rsidP="0055605D">
      <w:pPr>
        <w:spacing w:line="276" w:lineRule="auto"/>
        <w:rPr>
          <w:szCs w:val="21"/>
        </w:rPr>
      </w:pPr>
    </w:p>
    <w:p w:rsidR="009B26E4" w:rsidRDefault="00B413B1" w:rsidP="009B26E4">
      <w:pPr>
        <w:spacing w:line="276" w:lineRule="auto"/>
        <w:rPr>
          <w:rFonts w:ascii="Times New Roman" w:hAnsi="Times New Roman"/>
        </w:rPr>
      </w:pPr>
      <w:r>
        <w:rPr>
          <w:rFonts w:ascii="Times New Roman" w:hAnsi="Times New Roman" w:hint="eastAsia"/>
        </w:rPr>
        <w:t>11</w:t>
      </w:r>
      <w:r w:rsidR="009B26E4">
        <w:rPr>
          <w:rFonts w:ascii="Times New Roman" w:hAnsi="Times New Roman" w:hint="eastAsia"/>
        </w:rPr>
        <w:t>、用</w:t>
      </w:r>
      <w:r w:rsidR="009B26E4">
        <w:rPr>
          <w:rFonts w:ascii="Times New Roman" w:hAnsi="Times New Roman"/>
        </w:rPr>
        <w:t>“DIS</w:t>
      </w:r>
      <w:r w:rsidR="009B26E4">
        <w:rPr>
          <w:rFonts w:ascii="Times New Roman" w:hAnsi="Times New Roman" w:hint="eastAsia"/>
        </w:rPr>
        <w:t>研究机械能</w:t>
      </w:r>
      <w:r w:rsidR="009B26E4">
        <w:rPr>
          <w:rFonts w:ascii="Times New Roman" w:hAnsi="Times New Roman"/>
        </w:rPr>
        <w:t>守恒定律</w:t>
      </w:r>
      <w:r w:rsidR="009B26E4">
        <w:rPr>
          <w:rFonts w:ascii="Times New Roman" w:hAnsi="Times New Roman"/>
        </w:rPr>
        <w:t>”</w:t>
      </w:r>
      <w:r w:rsidR="009B26E4">
        <w:rPr>
          <w:rFonts w:ascii="Times New Roman" w:hAnsi="Times New Roman" w:hint="eastAsia"/>
        </w:rPr>
        <w:t>的</w:t>
      </w:r>
      <w:r w:rsidR="009B26E4">
        <w:rPr>
          <w:rFonts w:ascii="Times New Roman" w:hAnsi="Times New Roman"/>
        </w:rPr>
        <w:t>实验中，用光电门测定摆锤在某一位置的瞬时速度，从而求得摆锤在</w:t>
      </w:r>
      <w:r w:rsidR="009B26E4">
        <w:rPr>
          <w:rFonts w:ascii="Times New Roman" w:hAnsi="Times New Roman" w:hint="eastAsia"/>
        </w:rPr>
        <w:t>该位置</w:t>
      </w:r>
      <w:r w:rsidR="009B26E4">
        <w:rPr>
          <w:rFonts w:ascii="Times New Roman" w:hAnsi="Times New Roman"/>
        </w:rPr>
        <w:t>的</w:t>
      </w:r>
      <w:r w:rsidR="009B26E4">
        <w:rPr>
          <w:rFonts w:ascii="Times New Roman" w:hAnsi="Times New Roman" w:hint="eastAsia"/>
        </w:rPr>
        <w:t>动能</w:t>
      </w:r>
      <w:r w:rsidR="009B26E4">
        <w:rPr>
          <w:rFonts w:ascii="Times New Roman" w:hAnsi="Times New Roman"/>
        </w:rPr>
        <w:t>，同时输入摆锤的高度（</w:t>
      </w:r>
      <w:r w:rsidR="009B26E4">
        <w:rPr>
          <w:rFonts w:ascii="Times New Roman" w:hAnsi="Times New Roman" w:hint="eastAsia"/>
        </w:rPr>
        <w:t>实验</w:t>
      </w:r>
      <w:r w:rsidR="009B26E4">
        <w:rPr>
          <w:rFonts w:ascii="Times New Roman" w:hAnsi="Times New Roman"/>
        </w:rPr>
        <w:t>中</w:t>
      </w:r>
      <w:r w:rsidR="009B26E4" w:rsidRPr="004073EC">
        <w:rPr>
          <w:rFonts w:ascii="Times New Roman" w:hAnsi="Times New Roman" w:hint="eastAsia"/>
          <w:i/>
        </w:rPr>
        <w:t>A</w:t>
      </w:r>
      <w:r w:rsidR="009B26E4">
        <w:rPr>
          <w:rFonts w:ascii="Times New Roman" w:hAnsi="Times New Roman" w:hint="eastAsia"/>
        </w:rPr>
        <w:t>、</w:t>
      </w:r>
      <w:r w:rsidR="009B26E4" w:rsidRPr="004073EC">
        <w:rPr>
          <w:rFonts w:ascii="Times New Roman" w:hAnsi="Times New Roman" w:hint="eastAsia"/>
          <w:i/>
        </w:rPr>
        <w:t>B</w:t>
      </w:r>
      <w:r w:rsidR="009B26E4" w:rsidRPr="004073EC">
        <w:rPr>
          <w:rFonts w:ascii="Times New Roman" w:hAnsi="Times New Roman" w:hint="eastAsia"/>
        </w:rPr>
        <w:t>、</w:t>
      </w:r>
      <w:r w:rsidR="009B26E4" w:rsidRPr="004073EC">
        <w:rPr>
          <w:rFonts w:ascii="Times New Roman" w:hAnsi="Times New Roman" w:hint="eastAsia"/>
          <w:i/>
        </w:rPr>
        <w:t>C</w:t>
      </w:r>
      <w:r w:rsidR="009B26E4" w:rsidRPr="004073EC">
        <w:rPr>
          <w:rFonts w:ascii="Times New Roman" w:hAnsi="Times New Roman" w:hint="eastAsia"/>
        </w:rPr>
        <w:t>、</w:t>
      </w:r>
      <w:r w:rsidR="009B26E4" w:rsidRPr="004073EC">
        <w:rPr>
          <w:rFonts w:ascii="Times New Roman" w:hAnsi="Times New Roman" w:hint="eastAsia"/>
          <w:i/>
        </w:rPr>
        <w:t>D</w:t>
      </w:r>
      <w:r w:rsidR="009B26E4" w:rsidRPr="004073EC">
        <w:rPr>
          <w:rFonts w:ascii="Times New Roman" w:hAnsi="Times New Roman" w:hint="eastAsia"/>
        </w:rPr>
        <w:t>、</w:t>
      </w:r>
      <w:r w:rsidR="009B26E4">
        <w:rPr>
          <w:rFonts w:ascii="Times New Roman" w:hAnsi="Times New Roman" w:hint="eastAsia"/>
        </w:rPr>
        <w:t>四点</w:t>
      </w:r>
      <w:r w:rsidR="009B26E4">
        <w:rPr>
          <w:rFonts w:ascii="Times New Roman" w:hAnsi="Times New Roman"/>
        </w:rPr>
        <w:t>高</w:t>
      </w:r>
      <w:r w:rsidR="009B26E4">
        <w:rPr>
          <w:rFonts w:ascii="Times New Roman" w:hAnsi="Times New Roman" w:hint="eastAsia"/>
        </w:rPr>
        <w:t>度</w:t>
      </w:r>
      <w:r w:rsidR="009B26E4">
        <w:rPr>
          <w:rFonts w:ascii="Times New Roman" w:hAnsi="Times New Roman"/>
        </w:rPr>
        <w:t>为</w:t>
      </w:r>
      <w:r w:rsidR="009B26E4">
        <w:rPr>
          <w:rFonts w:ascii="Times New Roman" w:hAnsi="Times New Roman" w:hint="eastAsia"/>
        </w:rPr>
        <w:t>0.150m</w:t>
      </w:r>
      <w:r w:rsidR="009B26E4">
        <w:rPr>
          <w:rFonts w:ascii="Times New Roman" w:hAnsi="Times New Roman" w:hint="eastAsia"/>
        </w:rPr>
        <w:t>、</w:t>
      </w:r>
      <w:r w:rsidR="009B26E4">
        <w:rPr>
          <w:rFonts w:ascii="Times New Roman" w:hAnsi="Times New Roman"/>
        </w:rPr>
        <w:t>0.100m</w:t>
      </w:r>
      <w:r w:rsidR="009B26E4">
        <w:rPr>
          <w:rFonts w:ascii="Times New Roman" w:hAnsi="Times New Roman"/>
        </w:rPr>
        <w:t>、</w:t>
      </w:r>
      <w:r w:rsidR="009B26E4">
        <w:rPr>
          <w:rFonts w:ascii="Times New Roman" w:hAnsi="Times New Roman" w:hint="eastAsia"/>
        </w:rPr>
        <w:t>0.050</w:t>
      </w:r>
      <w:r w:rsidR="009B26E4">
        <w:rPr>
          <w:rFonts w:ascii="Times New Roman" w:hAnsi="Times New Roman"/>
        </w:rPr>
        <w:t>m</w:t>
      </w:r>
      <w:r w:rsidR="009B26E4">
        <w:rPr>
          <w:rFonts w:ascii="Times New Roman" w:hAnsi="Times New Roman"/>
        </w:rPr>
        <w:t>、</w:t>
      </w:r>
      <w:r w:rsidR="009B26E4">
        <w:rPr>
          <w:rFonts w:ascii="Times New Roman" w:hAnsi="Times New Roman" w:hint="eastAsia"/>
        </w:rPr>
        <w:t>0</w:t>
      </w:r>
      <w:r w:rsidR="009B26E4">
        <w:rPr>
          <w:rFonts w:ascii="Times New Roman" w:hAnsi="Times New Roman"/>
        </w:rPr>
        <w:t>.000m</w:t>
      </w:r>
      <w:r w:rsidR="009B26E4">
        <w:rPr>
          <w:rFonts w:ascii="Times New Roman" w:hAnsi="Times New Roman"/>
        </w:rPr>
        <w:t>，以由计算机默认）</w:t>
      </w:r>
      <w:r w:rsidR="009B26E4">
        <w:rPr>
          <w:rFonts w:ascii="Times New Roman" w:hAnsi="Times New Roman" w:hint="eastAsia"/>
        </w:rPr>
        <w:t>，</w:t>
      </w:r>
      <w:r w:rsidR="009B26E4">
        <w:rPr>
          <w:rFonts w:ascii="Times New Roman" w:hAnsi="Times New Roman"/>
        </w:rPr>
        <w:t>求得</w:t>
      </w:r>
      <w:r w:rsidR="009B26E4">
        <w:rPr>
          <w:rFonts w:ascii="Times New Roman" w:hAnsi="Times New Roman" w:hint="eastAsia"/>
        </w:rPr>
        <w:t>摆锤</w:t>
      </w:r>
      <w:r w:rsidR="009B26E4">
        <w:rPr>
          <w:rFonts w:ascii="Times New Roman" w:hAnsi="Times New Roman"/>
        </w:rPr>
        <w:t>在该位置的重力势能，进而研究势能与动能转化时的规律</w:t>
      </w:r>
    </w:p>
    <w:p w:rsidR="009B26E4" w:rsidRDefault="009B26E4" w:rsidP="009B26E4">
      <w:pPr>
        <w:spacing w:line="276"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）实验时</w:t>
      </w:r>
      <w:r>
        <w:rPr>
          <w:rFonts w:ascii="Times New Roman" w:hAnsi="Times New Roman"/>
        </w:rPr>
        <w:t>，先把光电门传感器放在标尺盘最低端的</w:t>
      </w:r>
      <w:r w:rsidRPr="004073EC">
        <w:rPr>
          <w:rFonts w:ascii="Times New Roman" w:hAnsi="Times New Roman" w:hint="eastAsia"/>
          <w:i/>
        </w:rPr>
        <w:t>D</w:t>
      </w:r>
      <w:r>
        <w:rPr>
          <w:rFonts w:ascii="Times New Roman" w:hAnsi="Times New Roman" w:hint="eastAsia"/>
        </w:rPr>
        <w:t>点</w:t>
      </w:r>
      <w:r>
        <w:rPr>
          <w:rFonts w:ascii="Times New Roman" w:hAnsi="Times New Roman"/>
        </w:rPr>
        <w:t>，并将此作为</w:t>
      </w:r>
      <w:r>
        <w:rPr>
          <w:rFonts w:ascii="Times New Roman" w:hAnsi="Times New Roman" w:hint="eastAsia"/>
        </w:rPr>
        <w:t>_______</w:t>
      </w:r>
      <w:r>
        <w:rPr>
          <w:rFonts w:ascii="Times New Roman" w:hAnsi="Times New Roman" w:hint="eastAsia"/>
        </w:rPr>
        <w:t>点</w:t>
      </w:r>
      <w:r>
        <w:rPr>
          <w:rFonts w:ascii="Times New Roman" w:hAnsi="Times New Roman"/>
        </w:rPr>
        <w:t>。</w:t>
      </w:r>
    </w:p>
    <w:p w:rsidR="009B26E4" w:rsidRDefault="009B26E4" w:rsidP="009B26E4">
      <w:pPr>
        <w:spacing w:line="276" w:lineRule="auto"/>
        <w:rPr>
          <w:rFonts w:ascii="Times New Roman" w:hAnsi="Times New Roman"/>
        </w:rPr>
      </w:pPr>
      <w:r>
        <w:rPr>
          <w:rFonts w:ascii="Times New Roman" w:hAnsi="Times New Roman" w:hint="eastAsia"/>
          <w:noProof/>
        </w:rPr>
        <w:drawing>
          <wp:anchor distT="0" distB="0" distL="114300" distR="114300" simplePos="0" relativeHeight="251793408" behindDoc="0" locked="0" layoutInCell="1" allowOverlap="1">
            <wp:simplePos x="0" y="0"/>
            <wp:positionH relativeFrom="margin">
              <wp:posOffset>3671570</wp:posOffset>
            </wp:positionH>
            <wp:positionV relativeFrom="paragraph">
              <wp:posOffset>356870</wp:posOffset>
            </wp:positionV>
            <wp:extent cx="2056765" cy="1781175"/>
            <wp:effectExtent l="19050" t="0" r="635" b="0"/>
            <wp:wrapSquare wrapText="bothSides"/>
            <wp:docPr id="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6765" cy="1781175"/>
                    </a:xfrm>
                    <a:prstGeom prst="rect">
                      <a:avLst/>
                    </a:prstGeom>
                  </pic:spPr>
                </pic:pic>
              </a:graphicData>
            </a:graphic>
          </wp:anchor>
        </w:drawing>
      </w:r>
      <w:r>
        <w:rPr>
          <w:rFonts w:ascii="Times New Roman" w:hAnsi="Times New Roman" w:hint="eastAsia"/>
        </w:rPr>
        <w:t>（</w:t>
      </w:r>
      <w:r>
        <w:rPr>
          <w:rFonts w:ascii="Times New Roman" w:hAnsi="Times New Roman" w:hint="eastAsia"/>
        </w:rPr>
        <w:t>2</w:t>
      </w:r>
      <w:r>
        <w:rPr>
          <w:rFonts w:ascii="Times New Roman" w:hAnsi="Times New Roman" w:hint="eastAsia"/>
        </w:rPr>
        <w:t>）若</w:t>
      </w:r>
      <w:r>
        <w:rPr>
          <w:rFonts w:ascii="Times New Roman" w:hAnsi="Times New Roman"/>
        </w:rPr>
        <w:t>某位同学</w:t>
      </w:r>
      <w:r>
        <w:rPr>
          <w:rFonts w:ascii="Times New Roman" w:hAnsi="Times New Roman" w:hint="eastAsia"/>
        </w:rPr>
        <w:t>在</w:t>
      </w:r>
      <w:r>
        <w:rPr>
          <w:rFonts w:ascii="Times New Roman" w:hAnsi="Times New Roman"/>
        </w:rPr>
        <w:t>实验时，将摆锤由</w:t>
      </w:r>
      <w:r w:rsidRPr="004073EC">
        <w:rPr>
          <w:rFonts w:ascii="Times New Roman" w:hAnsi="Times New Roman" w:hint="eastAsia"/>
          <w:i/>
        </w:rPr>
        <w:t>A</w:t>
      </w:r>
      <w:r>
        <w:rPr>
          <w:rFonts w:ascii="Times New Roman" w:hAnsi="Times New Roman" w:hint="eastAsia"/>
        </w:rPr>
        <w:t>、</w:t>
      </w:r>
      <w:r w:rsidRPr="004073EC">
        <w:rPr>
          <w:rFonts w:ascii="Times New Roman" w:hAnsi="Times New Roman" w:hint="eastAsia"/>
          <w:i/>
        </w:rPr>
        <w:t>B</w:t>
      </w:r>
      <w:r>
        <w:rPr>
          <w:rFonts w:ascii="Times New Roman" w:hAnsi="Times New Roman" w:hint="eastAsia"/>
        </w:rPr>
        <w:t>之间</w:t>
      </w:r>
      <w:r>
        <w:rPr>
          <w:rFonts w:ascii="Times New Roman" w:hAnsi="Times New Roman"/>
        </w:rPr>
        <w:t>的某一位置</w:t>
      </w:r>
      <w:r>
        <w:rPr>
          <w:rFonts w:ascii="Times New Roman" w:hAnsi="Times New Roman" w:hint="eastAsia"/>
        </w:rPr>
        <w:t>静止</w:t>
      </w:r>
      <w:r>
        <w:rPr>
          <w:rFonts w:ascii="Times New Roman" w:hAnsi="Times New Roman"/>
        </w:rPr>
        <w:t>释放，</w:t>
      </w:r>
      <w:r>
        <w:rPr>
          <w:rFonts w:ascii="Times New Roman" w:hAnsi="Times New Roman" w:hint="eastAsia"/>
        </w:rPr>
        <w:t>则</w:t>
      </w:r>
      <w:r>
        <w:rPr>
          <w:rFonts w:ascii="Times New Roman" w:hAnsi="Times New Roman"/>
        </w:rPr>
        <w:t>测出摆锤</w:t>
      </w:r>
      <w:r>
        <w:rPr>
          <w:rFonts w:ascii="Times New Roman" w:hAnsi="Times New Roman" w:hint="eastAsia"/>
        </w:rPr>
        <w:t>在</w:t>
      </w:r>
      <w:r>
        <w:rPr>
          <w:rFonts w:ascii="Times New Roman" w:hAnsi="Times New Roman" w:hint="eastAsia"/>
        </w:rPr>
        <w:t>D</w:t>
      </w:r>
      <w:r>
        <w:rPr>
          <w:rFonts w:ascii="Times New Roman" w:hAnsi="Times New Roman" w:hint="eastAsia"/>
        </w:rPr>
        <w:t>点</w:t>
      </w:r>
      <w:r>
        <w:rPr>
          <w:rFonts w:ascii="Times New Roman" w:hAnsi="Times New Roman"/>
        </w:rPr>
        <w:t>的速度可能值为</w:t>
      </w:r>
      <w:r w:rsidR="0088200D">
        <w:rPr>
          <w:rFonts w:ascii="Times New Roman" w:hAnsi="Times New Roman"/>
        </w:rPr>
        <w:tab/>
      </w:r>
      <w:bookmarkStart w:id="0" w:name="_GoBack"/>
      <w:bookmarkEnd w:id="0"/>
      <w:r w:rsidR="00B413B1">
        <w:rPr>
          <w:rFonts w:ascii="Times New Roman" w:hAnsi="Times New Roman" w:hint="eastAsia"/>
        </w:rPr>
        <w:t>（</w:t>
      </w:r>
      <w:r w:rsidR="00B413B1">
        <w:rPr>
          <w:rFonts w:ascii="Times New Roman" w:hAnsi="Times New Roman" w:hint="eastAsia"/>
        </w:rPr>
        <w:tab/>
      </w:r>
      <w:r w:rsidR="00B413B1">
        <w:rPr>
          <w:rFonts w:ascii="Times New Roman" w:hAnsi="Times New Roman"/>
        </w:rPr>
        <w:tab/>
      </w:r>
      <w:r w:rsidR="00B413B1">
        <w:rPr>
          <w:rFonts w:ascii="Times New Roman" w:hAnsi="Times New Roman" w:hint="eastAsia"/>
        </w:rPr>
        <w:t>）（多选）</w:t>
      </w:r>
    </w:p>
    <w:p w:rsidR="009B26E4" w:rsidRDefault="009B26E4" w:rsidP="009B26E4">
      <w:pPr>
        <w:spacing w:line="276" w:lineRule="auto"/>
        <w:ind w:firstLine="420"/>
        <w:rPr>
          <w:rFonts w:ascii="Times New Roman" w:hAnsi="Times New Roman"/>
        </w:rPr>
      </w:pPr>
      <w:r>
        <w:rPr>
          <w:rFonts w:ascii="Times New Roman" w:hAnsi="Times New Roman"/>
        </w:rPr>
        <w:t>A</w:t>
      </w:r>
      <w:r>
        <w:rPr>
          <w:rFonts w:hint="eastAsia"/>
          <w:kern w:val="0"/>
        </w:rPr>
        <w:t>．</w:t>
      </w:r>
      <w:r>
        <w:rPr>
          <w:rFonts w:ascii="Times New Roman" w:hAnsi="Times New Roman"/>
        </w:rPr>
        <w:t>1.78m/s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hint="eastAsia"/>
          <w:kern w:val="0"/>
        </w:rPr>
        <w:t>．</w:t>
      </w:r>
      <w:proofErr w:type="gramStart"/>
      <w:r>
        <w:rPr>
          <w:rFonts w:ascii="Times New Roman" w:hAnsi="Times New Roman"/>
        </w:rPr>
        <w:t>1.74m/s</w:t>
      </w:r>
      <w:proofErr w:type="gramEnd"/>
    </w:p>
    <w:p w:rsidR="009B26E4" w:rsidRDefault="009B26E4" w:rsidP="009B26E4">
      <w:pPr>
        <w:spacing w:line="276" w:lineRule="auto"/>
        <w:ind w:firstLine="420"/>
        <w:rPr>
          <w:rFonts w:ascii="Times New Roman" w:hAnsi="Times New Roman"/>
        </w:rPr>
      </w:pPr>
      <w:r>
        <w:rPr>
          <w:rFonts w:ascii="Times New Roman" w:hAnsi="Times New Roman"/>
        </w:rPr>
        <w:t>C</w:t>
      </w:r>
      <w:r>
        <w:rPr>
          <w:rFonts w:hint="eastAsia"/>
          <w:kern w:val="0"/>
        </w:rPr>
        <w:t>．</w:t>
      </w:r>
      <w:r>
        <w:rPr>
          <w:rFonts w:ascii="Times New Roman" w:hAnsi="Times New Roman"/>
        </w:rPr>
        <w:t>1.70m/s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hint="eastAsia"/>
          <w:kern w:val="0"/>
        </w:rPr>
        <w:t>．</w:t>
      </w:r>
      <w:proofErr w:type="gramStart"/>
      <w:r>
        <w:rPr>
          <w:rFonts w:ascii="Times New Roman" w:hAnsi="Times New Roman"/>
        </w:rPr>
        <w:t>1.66m/s</w:t>
      </w:r>
      <w:proofErr w:type="gramEnd"/>
    </w:p>
    <w:p w:rsidR="009B26E4" w:rsidRPr="008B435C" w:rsidRDefault="009B26E4" w:rsidP="009B26E4">
      <w:pPr>
        <w:spacing w:line="276" w:lineRule="auto"/>
        <w:rPr>
          <w:rFonts w:ascii="Times New Roman" w:hAnsi="Times New Roman"/>
        </w:rPr>
      </w:pPr>
    </w:p>
    <w:p w:rsidR="009B26E4" w:rsidRPr="009B26E4" w:rsidRDefault="009B26E4" w:rsidP="0055605D">
      <w:pPr>
        <w:spacing w:line="276" w:lineRule="auto"/>
        <w:rPr>
          <w:szCs w:val="21"/>
        </w:rPr>
      </w:pPr>
    </w:p>
    <w:p w:rsidR="009B26E4" w:rsidRDefault="009B26E4" w:rsidP="0055605D">
      <w:pPr>
        <w:spacing w:line="276" w:lineRule="auto"/>
        <w:rPr>
          <w:szCs w:val="21"/>
        </w:rPr>
      </w:pPr>
    </w:p>
    <w:p w:rsidR="00DA1FD8" w:rsidRDefault="001101AC" w:rsidP="0055605D">
      <w:pPr>
        <w:spacing w:line="276" w:lineRule="auto"/>
        <w:rPr>
          <w:rFonts w:ascii="Times New Roman" w:hAnsi="Times New Roman"/>
        </w:rPr>
      </w:pPr>
      <w:r>
        <w:rPr>
          <w:rFonts w:ascii="Times New Roman" w:hAnsi="Times New Roman"/>
        </w:rPr>
        <w:t>1</w:t>
      </w:r>
      <w:r w:rsidR="00236ED0">
        <w:rPr>
          <w:rFonts w:ascii="Times New Roman" w:hAnsi="Times New Roman" w:hint="eastAsia"/>
        </w:rPr>
        <w:t>2</w:t>
      </w:r>
      <w:r>
        <w:rPr>
          <w:rFonts w:ascii="Times New Roman" w:hAnsi="Times New Roman" w:hint="eastAsia"/>
        </w:rPr>
        <w:t>、</w:t>
      </w:r>
      <w:r w:rsidR="00DA1FD8">
        <w:rPr>
          <w:rFonts w:ascii="Times New Roman" w:hAnsi="Times New Roman" w:hint="eastAsia"/>
        </w:rPr>
        <w:t>验证机械能守恒定律的实验装置如图所示。</w:t>
      </w:r>
    </w:p>
    <w:p w:rsidR="00DA1FD8" w:rsidRDefault="00DA1FD8" w:rsidP="0055605D">
      <w:pPr>
        <w:spacing w:line="276" w:lineRule="auto"/>
        <w:ind w:left="567" w:hangingChars="270" w:hanging="567"/>
        <w:jc w:val="left"/>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）关于实验的下列做法中正确的是</w:t>
      </w:r>
      <w:r w:rsidR="00F850E6">
        <w:rPr>
          <w:rFonts w:ascii="Times New Roman" w:hAnsi="Times New Roman" w:hint="eastAsia"/>
        </w:rPr>
        <w:tab/>
      </w:r>
      <w:r w:rsidR="00F850E6">
        <w:rPr>
          <w:rFonts w:ascii="Times New Roman" w:hAnsi="Times New Roman" w:hint="eastAsia"/>
        </w:rPr>
        <w:t>（</w:t>
      </w:r>
      <w:r w:rsidR="00F850E6">
        <w:rPr>
          <w:rFonts w:ascii="Times New Roman" w:hAnsi="Times New Roman" w:hint="eastAsia"/>
        </w:rPr>
        <w:tab/>
      </w:r>
      <w:r w:rsidR="00F850E6">
        <w:rPr>
          <w:rFonts w:ascii="Times New Roman" w:hAnsi="Times New Roman" w:hint="eastAsia"/>
        </w:rPr>
        <w:tab/>
      </w:r>
      <w:r w:rsidR="00F850E6">
        <w:rPr>
          <w:rFonts w:ascii="Times New Roman" w:hAnsi="Times New Roman" w:hint="eastAsia"/>
        </w:rPr>
        <w:t>）</w:t>
      </w:r>
    </w:p>
    <w:p w:rsidR="00DA1FD8" w:rsidRDefault="00DA1FD8" w:rsidP="0055605D">
      <w:pPr>
        <w:spacing w:line="276" w:lineRule="auto"/>
        <w:ind w:left="147" w:firstLine="273"/>
        <w:rPr>
          <w:rFonts w:ascii="Times New Roman" w:hAnsi="Times New Roman"/>
        </w:rPr>
      </w:pPr>
      <w:r>
        <w:rPr>
          <w:rFonts w:ascii="Times New Roman" w:hAnsi="Times New Roman"/>
        </w:rPr>
        <w:t>A</w:t>
      </w:r>
      <w:r w:rsidR="004073EC">
        <w:rPr>
          <w:rFonts w:hint="eastAsia"/>
          <w:kern w:val="0"/>
        </w:rPr>
        <w:t>．</w:t>
      </w:r>
      <w:r>
        <w:rPr>
          <w:rFonts w:ascii="Times New Roman" w:hAnsi="Times New Roman" w:hint="eastAsia"/>
        </w:rPr>
        <w:t>摆锤释放器在每次释放后都要调整高度</w:t>
      </w:r>
    </w:p>
    <w:p w:rsidR="00DA1FD8" w:rsidRDefault="00DA1FD8" w:rsidP="0055605D">
      <w:pPr>
        <w:spacing w:line="276" w:lineRule="auto"/>
        <w:ind w:left="126" w:firstLine="294"/>
        <w:rPr>
          <w:rFonts w:ascii="Times New Roman" w:hAnsi="Times New Roman"/>
        </w:rPr>
      </w:pPr>
      <w:r>
        <w:rPr>
          <w:rFonts w:ascii="Times New Roman" w:hAnsi="Times New Roman"/>
        </w:rPr>
        <w:t>B</w:t>
      </w:r>
      <w:r w:rsidR="004073EC">
        <w:rPr>
          <w:rFonts w:hint="eastAsia"/>
          <w:kern w:val="0"/>
        </w:rPr>
        <w:t>．</w:t>
      </w:r>
      <w:r>
        <w:rPr>
          <w:rFonts w:ascii="Times New Roman" w:hAnsi="Times New Roman" w:hint="eastAsia"/>
        </w:rPr>
        <w:t>光电门传感器始终放在最低点</w:t>
      </w:r>
    </w:p>
    <w:p w:rsidR="00DA1FD8" w:rsidRDefault="00DA1FD8" w:rsidP="0055605D">
      <w:pPr>
        <w:spacing w:line="276" w:lineRule="auto"/>
        <w:ind w:left="210" w:firstLine="210"/>
        <w:rPr>
          <w:rFonts w:ascii="Times New Roman" w:hAnsi="Times New Roman"/>
        </w:rPr>
      </w:pPr>
      <w:r>
        <w:rPr>
          <w:rFonts w:ascii="Times New Roman" w:hAnsi="Times New Roman"/>
        </w:rPr>
        <w:t>C</w:t>
      </w:r>
      <w:r w:rsidR="004073EC">
        <w:rPr>
          <w:rFonts w:hint="eastAsia"/>
          <w:kern w:val="0"/>
        </w:rPr>
        <w:t>．</w:t>
      </w:r>
      <w:r>
        <w:rPr>
          <w:rFonts w:ascii="Times New Roman" w:hAnsi="Times New Roman" w:hint="eastAsia"/>
        </w:rPr>
        <w:t>每次</w:t>
      </w:r>
      <w:proofErr w:type="gramStart"/>
      <w:r>
        <w:rPr>
          <w:rFonts w:ascii="Times New Roman" w:hAnsi="Times New Roman" w:hint="eastAsia"/>
        </w:rPr>
        <w:t>要用测平器使</w:t>
      </w:r>
      <w:proofErr w:type="gramEnd"/>
      <w:r>
        <w:rPr>
          <w:rFonts w:ascii="Times New Roman" w:hAnsi="Times New Roman" w:hint="eastAsia"/>
        </w:rPr>
        <w:t>光电门传感器的光电孔对应于所要求高度的水平线</w:t>
      </w:r>
    </w:p>
    <w:p w:rsidR="00DA1FD8" w:rsidRDefault="00DA1FD8" w:rsidP="0055605D">
      <w:pPr>
        <w:spacing w:line="276" w:lineRule="auto"/>
        <w:ind w:left="147" w:firstLine="273"/>
        <w:rPr>
          <w:rFonts w:ascii="Times New Roman" w:hAnsi="Times New Roman"/>
        </w:rPr>
      </w:pPr>
      <w:r>
        <w:rPr>
          <w:rFonts w:ascii="Times New Roman" w:hAnsi="Times New Roman"/>
        </w:rPr>
        <w:t>D</w:t>
      </w:r>
      <w:r w:rsidR="004073EC">
        <w:rPr>
          <w:rFonts w:hint="eastAsia"/>
          <w:kern w:val="0"/>
        </w:rPr>
        <w:t>．</w:t>
      </w:r>
      <w:r>
        <w:rPr>
          <w:rFonts w:ascii="Times New Roman" w:hAnsi="Times New Roman" w:hint="eastAsia"/>
        </w:rPr>
        <w:t>摆锤线长应调整到使摆线在摆动时能通过光电孔</w:t>
      </w:r>
    </w:p>
    <w:p w:rsidR="00DA1FD8" w:rsidRPr="00CD6F4A" w:rsidRDefault="00DA1FD8" w:rsidP="0055605D">
      <w:pPr>
        <w:spacing w:line="276" w:lineRule="auto"/>
        <w:jc w:val="left"/>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）设摆锤速度为</w:t>
      </w:r>
      <w:r>
        <w:rPr>
          <w:rFonts w:ascii="Times New Roman" w:hAnsi="Times New Roman"/>
          <w:i/>
        </w:rPr>
        <w:t>v</w:t>
      </w:r>
      <w:r>
        <w:rPr>
          <w:rFonts w:ascii="Times New Roman" w:hAnsi="Times New Roman" w:hint="eastAsia"/>
        </w:rPr>
        <w:t>，摆锤所在位置的高度</w:t>
      </w:r>
      <w:r>
        <w:rPr>
          <w:rFonts w:ascii="Times New Roman" w:hAnsi="Times New Roman"/>
          <w:i/>
        </w:rPr>
        <w:t>h</w:t>
      </w:r>
      <w:r>
        <w:rPr>
          <w:rFonts w:ascii="Times New Roman" w:hAnsi="Times New Roman" w:hint="eastAsia"/>
        </w:rPr>
        <w:t>，以</w:t>
      </w:r>
      <w:r>
        <w:rPr>
          <w:rFonts w:ascii="Times New Roman" w:hAnsi="Times New Roman"/>
          <w:i/>
        </w:rPr>
        <w:t>h</w:t>
      </w:r>
      <w:r>
        <w:rPr>
          <w:rFonts w:ascii="Times New Roman" w:hAnsi="Times New Roman" w:hint="eastAsia"/>
        </w:rPr>
        <w:t>为横坐标，</w:t>
      </w:r>
      <w:r>
        <w:rPr>
          <w:rFonts w:ascii="Times New Roman" w:hAnsi="Times New Roman"/>
          <w:i/>
        </w:rPr>
        <w:t>v</w:t>
      </w:r>
      <w:r>
        <w:rPr>
          <w:rFonts w:ascii="Times New Roman" w:hAnsi="Times New Roman"/>
          <w:vertAlign w:val="superscript"/>
        </w:rPr>
        <w:t>2</w:t>
      </w:r>
      <w:r>
        <w:rPr>
          <w:rFonts w:ascii="Times New Roman" w:hAnsi="Times New Roman"/>
        </w:rPr>
        <w:t>/2</w:t>
      </w:r>
      <w:r>
        <w:rPr>
          <w:rFonts w:ascii="Times New Roman" w:hAnsi="Times New Roman" w:hint="eastAsia"/>
        </w:rPr>
        <w:t>为纵坐标，</w:t>
      </w:r>
      <w:proofErr w:type="gramStart"/>
      <w:r>
        <w:rPr>
          <w:rFonts w:ascii="Times New Roman" w:hAnsi="Times New Roman" w:hint="eastAsia"/>
        </w:rPr>
        <w:t>作出</w:t>
      </w:r>
      <w:proofErr w:type="gramEnd"/>
      <w:r>
        <w:rPr>
          <w:rFonts w:ascii="Times New Roman" w:hAnsi="Times New Roman" w:hint="eastAsia"/>
        </w:rPr>
        <w:t>的图线应是下图中的</w:t>
      </w:r>
      <w:r w:rsidR="00F850E6">
        <w:rPr>
          <w:rFonts w:ascii="Times New Roman" w:hAnsi="Times New Roman" w:hint="eastAsia"/>
        </w:rPr>
        <w:tab/>
      </w:r>
      <w:r w:rsidR="00F850E6">
        <w:rPr>
          <w:rFonts w:ascii="Times New Roman" w:hAnsi="Times New Roman" w:hint="eastAsia"/>
        </w:rPr>
        <w:t>（</w:t>
      </w:r>
      <w:r w:rsidR="00F850E6">
        <w:rPr>
          <w:rFonts w:ascii="Times New Roman" w:hAnsi="Times New Roman" w:hint="eastAsia"/>
        </w:rPr>
        <w:tab/>
      </w:r>
      <w:r w:rsidR="00F850E6">
        <w:rPr>
          <w:rFonts w:ascii="Times New Roman" w:hAnsi="Times New Roman" w:hint="eastAsia"/>
        </w:rPr>
        <w:tab/>
      </w:r>
      <w:r w:rsidR="00F850E6">
        <w:rPr>
          <w:rFonts w:ascii="Times New Roman" w:hAnsi="Times New Roman" w:hint="eastAsia"/>
        </w:rPr>
        <w:t>）</w:t>
      </w:r>
    </w:p>
    <w:p w:rsidR="00DA1FD8" w:rsidRDefault="00DA1FD8" w:rsidP="0055605D">
      <w:pPr>
        <w:spacing w:line="276" w:lineRule="auto"/>
        <w:rPr>
          <w:rFonts w:ascii="黑体" w:eastAsia="黑体" w:hAnsi="Times New Roman"/>
          <w:color w:val="000000"/>
          <w:sz w:val="24"/>
        </w:rPr>
      </w:pPr>
      <w:r>
        <w:rPr>
          <w:rFonts w:ascii="Times New Roman" w:hAnsi="Times New Roman" w:hint="eastAsia"/>
        </w:rPr>
        <w:lastRenderedPageBreak/>
        <w:t>（</w:t>
      </w:r>
      <w:r>
        <w:rPr>
          <w:rFonts w:ascii="Times New Roman" w:hAnsi="Times New Roman"/>
        </w:rPr>
        <w:t>3</w:t>
      </w:r>
      <w:r>
        <w:rPr>
          <w:rFonts w:ascii="Times New Roman" w:hAnsi="Times New Roman" w:hint="eastAsia"/>
        </w:rPr>
        <w:t>）所选图线的斜率绝对值表示的物理量是</w:t>
      </w:r>
      <w:r w:rsidR="00F435EF">
        <w:rPr>
          <w:rFonts w:ascii="Times New Roman" w:hAnsi="Times New Roman" w:hint="eastAsia"/>
        </w:rPr>
        <w:t>________</w:t>
      </w:r>
      <w:r>
        <w:rPr>
          <w:rFonts w:ascii="Times New Roman" w:hAnsi="Times New Roman" w:hint="eastAsia"/>
        </w:rPr>
        <w:t>。</w:t>
      </w:r>
    </w:p>
    <w:p w:rsidR="00DA1FD8" w:rsidRDefault="00DA1FD8" w:rsidP="00013C20">
      <w:pPr>
        <w:spacing w:line="276" w:lineRule="auto"/>
        <w:jc w:val="center"/>
      </w:pPr>
      <w:r>
        <w:rPr>
          <w:noProof/>
        </w:rPr>
        <w:drawing>
          <wp:inline distT="0" distB="0" distL="0" distR="0">
            <wp:extent cx="4991100" cy="25241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100" cy="2524125"/>
                    </a:xfrm>
                    <a:prstGeom prst="rect">
                      <a:avLst/>
                    </a:prstGeom>
                  </pic:spPr>
                </pic:pic>
              </a:graphicData>
            </a:graphic>
          </wp:inline>
        </w:drawing>
      </w:r>
    </w:p>
    <w:p w:rsidR="001E4CB4" w:rsidRPr="00DA1FD8" w:rsidRDefault="001E4CB4" w:rsidP="0055605D">
      <w:pPr>
        <w:spacing w:line="276" w:lineRule="auto"/>
        <w:jc w:val="left"/>
        <w:rPr>
          <w:rFonts w:ascii="Times New Roman" w:hAnsi="Times New Roman" w:cs="Times New Roman"/>
          <w:szCs w:val="21"/>
        </w:rPr>
      </w:pPr>
    </w:p>
    <w:sectPr w:rsidR="001E4CB4" w:rsidRPr="00DA1FD8" w:rsidSect="008B2811">
      <w:headerReference w:type="even" r:id="rId92"/>
      <w:headerReference w:type="default" r:id="rId93"/>
      <w:footerReference w:type="even" r:id="rId94"/>
      <w:footerReference w:type="default" r:id="rId95"/>
      <w:headerReference w:type="first" r:id="rId96"/>
      <w:footerReference w:type="first" r:id="rId9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E00" w:rsidRDefault="002B1E00" w:rsidP="00AA5D1F">
      <w:r>
        <w:separator/>
      </w:r>
    </w:p>
  </w:endnote>
  <w:endnote w:type="continuationSeparator" w:id="1">
    <w:p w:rsidR="002B1E00" w:rsidRDefault="002B1E00"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FCB" w:rsidRDefault="00721F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2F4B32" w:rsidRDefault="003C0127">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" fillcolor="white [3201]" stroked="f" strokeweight=".5pt">
                  <v:path arrowok="t"/>
                  <v:textbox>
                    <w:txbxContent>
                      <w:p w:rsidR="002F4B32" w:rsidRPr="009673E9" w:rsidRDefault="002F4B32" w:rsidP="00481651">
                        <w:pPr>
                          <w:rPr>
                            <w:rFonts w:ascii="黑体" w:eastAsia="黑体" w:hAnsi="黑体"/>
                          </w:rPr>
                        </w:pPr>
                        <w:r>
                          <w:rPr>
                            <w:rFonts w:ascii="黑体" w:eastAsia="黑体" w:hAnsi="黑体"/>
                          </w:rPr>
                          <w:t>期末复习（</w:t>
                        </w:r>
                        <w:r>
                          <w:rPr>
                            <w:rFonts w:ascii="黑体" w:eastAsia="黑体" w:hAnsi="黑体" w:hint="eastAsia"/>
                          </w:rPr>
                          <w:t>二</w:t>
                        </w:r>
                        <w:r>
                          <w:rPr>
                            <w:rFonts w:ascii="黑体" w:eastAsia="黑体" w:hAnsi="黑体"/>
                          </w:rPr>
                          <w:t>）</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" adj="19634" fillcolor="#bfbfbf [2412]" stroked="f" strokeweight=".5pt">
                  <v:path arrowok="t"/>
                  <v:textbox>
                    <w:txbxContent>
                      <w:p w:rsidR="002F4B32" w:rsidRPr="009673E9" w:rsidRDefault="002F4B32"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2F4B32">
              <w:rPr>
                <w:b/>
                <w:bCs/>
              </w:rPr>
              <w:instrText>PAGE</w:instrText>
            </w:r>
            <w:r>
              <w:rPr>
                <w:b/>
                <w:bCs/>
                <w:sz w:val="24"/>
                <w:szCs w:val="24"/>
              </w:rPr>
              <w:fldChar w:fldCharType="separate"/>
            </w:r>
            <w:r w:rsidR="0038610E">
              <w:rPr>
                <w:b/>
                <w:bCs/>
                <w:noProof/>
              </w:rPr>
              <w:t>3</w:t>
            </w:r>
            <w:r>
              <w:rPr>
                <w:b/>
                <w:bCs/>
                <w:sz w:val="24"/>
                <w:szCs w:val="24"/>
              </w:rPr>
              <w:fldChar w:fldCharType="end"/>
            </w:r>
            <w:r w:rsidR="002F4B32">
              <w:rPr>
                <w:lang w:val="zh-CN"/>
              </w:rPr>
              <w:t xml:space="preserve"> / </w:t>
            </w:r>
            <w:r>
              <w:rPr>
                <w:b/>
                <w:bCs/>
                <w:sz w:val="24"/>
                <w:szCs w:val="24"/>
              </w:rPr>
              <w:fldChar w:fldCharType="begin"/>
            </w:r>
            <w:r w:rsidR="002F4B32">
              <w:rPr>
                <w:b/>
                <w:bCs/>
              </w:rPr>
              <w:instrText>NUMPAGES</w:instrText>
            </w:r>
            <w:r>
              <w:rPr>
                <w:b/>
                <w:bCs/>
                <w:sz w:val="24"/>
                <w:szCs w:val="24"/>
              </w:rPr>
              <w:fldChar w:fldCharType="separate"/>
            </w:r>
            <w:r w:rsidR="0038610E">
              <w:rPr>
                <w:b/>
                <w:bCs/>
                <w:noProof/>
              </w:rPr>
              <w:t>14</w:t>
            </w:r>
            <w:r>
              <w:rPr>
                <w:b/>
                <w:bCs/>
                <w:sz w:val="24"/>
                <w:szCs w:val="24"/>
              </w:rPr>
              <w:fldChar w:fldCharType="end"/>
            </w:r>
          </w:p>
        </w:sdtContent>
      </w:sdt>
    </w:sdtContent>
  </w:sdt>
  <w:p w:rsidR="002F4B32" w:rsidRPr="00906B73" w:rsidRDefault="002F4B32" w:rsidP="0027548D">
    <w:pPr>
      <w:pStyle w:val="a5"/>
      <w:wordWrap w:val="0"/>
      <w:jc w:val="right"/>
      <w:rPr>
        <w:rFonts w:ascii="Arial" w:hAnsi="Arial" w:cs="Arial"/>
        <w:i/>
        <w:color w:val="595959"/>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FCB" w:rsidRDefault="00721F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E00" w:rsidRDefault="002B1E00" w:rsidP="00AA5D1F">
      <w:r>
        <w:separator/>
      </w:r>
    </w:p>
  </w:footnote>
  <w:footnote w:type="continuationSeparator" w:id="1">
    <w:p w:rsidR="002B1E00" w:rsidRDefault="002B1E0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FCB" w:rsidRDefault="00721FC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B32" w:rsidRPr="00691353" w:rsidRDefault="002F4B32"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3C0127" w:rsidRPr="003C0127">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" fillcolor="white [3201]" stroked="f" strokeweight=".5pt">
          <v:path arrowok="t"/>
          <v:textbox>
            <w:txbxContent>
              <w:p w:rsidR="002F4B32" w:rsidRPr="009673E9" w:rsidRDefault="002F4B32"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3C0127" w:rsidRPr="003C0127">
      <w:rPr>
        <w:noProof/>
        <w:color w:val="595959"/>
      </w:rPr>
      <w:pict>
        <v:line id="直接连接符 1" o:spid="_x0000_s2051" style="position:absolute;left:0;text-align:left;z-index:251661312;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" strokecolor="#595959" strokeweight=".5pt">
          <o:lock v:ext="edit" shapetype="f"/>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FCB" w:rsidRDefault="00721FC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57C07E5"/>
    <w:multiLevelType w:val="hybridMultilevel"/>
    <w:tmpl w:val="10887C30"/>
    <w:lvl w:ilvl="0" w:tplc="1D243D5A">
      <w:start w:val="1"/>
      <w:numFmt w:val="decimal"/>
      <w:lvlText w:val="（%1）"/>
      <w:lvlJc w:val="left"/>
      <w:pPr>
        <w:ind w:left="720" w:hanging="720"/>
      </w:pPr>
      <w:rPr>
        <w:rFonts w:asciiTheme="minorHAnsi" w:eastAsiaTheme="minorEastAsia"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1B4DDC"/>
    <w:multiLevelType w:val="hybridMultilevel"/>
    <w:tmpl w:val="B9B84E0C"/>
    <w:lvl w:ilvl="0" w:tplc="14D0D700">
      <w:start w:val="1"/>
      <w:numFmt w:val="japaneseCounting"/>
      <w:lvlText w:val="%1、"/>
      <w:lvlJc w:val="left"/>
      <w:pPr>
        <w:tabs>
          <w:tab w:val="num" w:pos="1132"/>
        </w:tabs>
        <w:ind w:left="1132" w:hanging="720"/>
      </w:pPr>
      <w:rPr>
        <w:rFonts w:cs="Times New Roman" w:hint="eastAsia"/>
      </w:rPr>
    </w:lvl>
    <w:lvl w:ilvl="1" w:tplc="04090019" w:tentative="1">
      <w:start w:val="1"/>
      <w:numFmt w:val="lowerLetter"/>
      <w:lvlText w:val="%2)"/>
      <w:lvlJc w:val="left"/>
      <w:pPr>
        <w:tabs>
          <w:tab w:val="num" w:pos="1252"/>
        </w:tabs>
        <w:ind w:left="1252" w:hanging="420"/>
      </w:pPr>
      <w:rPr>
        <w:rFonts w:cs="Times New Roman"/>
      </w:rPr>
    </w:lvl>
    <w:lvl w:ilvl="2" w:tplc="0409001B" w:tentative="1">
      <w:start w:val="1"/>
      <w:numFmt w:val="lowerRoman"/>
      <w:lvlText w:val="%3."/>
      <w:lvlJc w:val="right"/>
      <w:pPr>
        <w:tabs>
          <w:tab w:val="num" w:pos="1672"/>
        </w:tabs>
        <w:ind w:left="1672" w:hanging="420"/>
      </w:pPr>
      <w:rPr>
        <w:rFonts w:cs="Times New Roman"/>
      </w:rPr>
    </w:lvl>
    <w:lvl w:ilvl="3" w:tplc="0409000F" w:tentative="1">
      <w:start w:val="1"/>
      <w:numFmt w:val="decimal"/>
      <w:lvlText w:val="%4."/>
      <w:lvlJc w:val="left"/>
      <w:pPr>
        <w:tabs>
          <w:tab w:val="num" w:pos="2092"/>
        </w:tabs>
        <w:ind w:left="2092" w:hanging="420"/>
      </w:pPr>
      <w:rPr>
        <w:rFonts w:cs="Times New Roman"/>
      </w:rPr>
    </w:lvl>
    <w:lvl w:ilvl="4" w:tplc="04090019" w:tentative="1">
      <w:start w:val="1"/>
      <w:numFmt w:val="lowerLetter"/>
      <w:lvlText w:val="%5)"/>
      <w:lvlJc w:val="left"/>
      <w:pPr>
        <w:tabs>
          <w:tab w:val="num" w:pos="2512"/>
        </w:tabs>
        <w:ind w:left="2512" w:hanging="420"/>
      </w:pPr>
      <w:rPr>
        <w:rFonts w:cs="Times New Roman"/>
      </w:rPr>
    </w:lvl>
    <w:lvl w:ilvl="5" w:tplc="0409001B" w:tentative="1">
      <w:start w:val="1"/>
      <w:numFmt w:val="lowerRoman"/>
      <w:lvlText w:val="%6."/>
      <w:lvlJc w:val="right"/>
      <w:pPr>
        <w:tabs>
          <w:tab w:val="num" w:pos="2932"/>
        </w:tabs>
        <w:ind w:left="2932" w:hanging="420"/>
      </w:pPr>
      <w:rPr>
        <w:rFonts w:cs="Times New Roman"/>
      </w:rPr>
    </w:lvl>
    <w:lvl w:ilvl="6" w:tplc="0409000F" w:tentative="1">
      <w:start w:val="1"/>
      <w:numFmt w:val="decimal"/>
      <w:lvlText w:val="%7."/>
      <w:lvlJc w:val="left"/>
      <w:pPr>
        <w:tabs>
          <w:tab w:val="num" w:pos="3352"/>
        </w:tabs>
        <w:ind w:left="3352" w:hanging="420"/>
      </w:pPr>
      <w:rPr>
        <w:rFonts w:cs="Times New Roman"/>
      </w:rPr>
    </w:lvl>
    <w:lvl w:ilvl="7" w:tplc="04090019" w:tentative="1">
      <w:start w:val="1"/>
      <w:numFmt w:val="lowerLetter"/>
      <w:lvlText w:val="%8)"/>
      <w:lvlJc w:val="left"/>
      <w:pPr>
        <w:tabs>
          <w:tab w:val="num" w:pos="3772"/>
        </w:tabs>
        <w:ind w:left="3772" w:hanging="420"/>
      </w:pPr>
      <w:rPr>
        <w:rFonts w:cs="Times New Roman"/>
      </w:rPr>
    </w:lvl>
    <w:lvl w:ilvl="8" w:tplc="0409001B" w:tentative="1">
      <w:start w:val="1"/>
      <w:numFmt w:val="lowerRoman"/>
      <w:lvlText w:val="%9."/>
      <w:lvlJc w:val="right"/>
      <w:pPr>
        <w:tabs>
          <w:tab w:val="num" w:pos="4192"/>
        </w:tabs>
        <w:ind w:left="4192" w:hanging="420"/>
      </w:pPr>
      <w:rPr>
        <w:rFonts w:cs="Times New Roman"/>
      </w:rPr>
    </w:lvl>
  </w:abstractNum>
  <w:abstractNum w:abstractNumId="5">
    <w:nsid w:val="07A15122"/>
    <w:multiLevelType w:val="hybridMultilevel"/>
    <w:tmpl w:val="0CE8634E"/>
    <w:lvl w:ilvl="0" w:tplc="02527C02">
      <w:start w:val="1"/>
      <w:numFmt w:val="decimal"/>
      <w:suff w:val="nothing"/>
      <w:lvlText w:val="%1．"/>
      <w:lvlJc w:val="left"/>
      <w:pPr>
        <w:ind w:left="0" w:firstLine="0"/>
      </w:pPr>
      <w:rPr>
        <w:i w:val="0"/>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0F828A6"/>
    <w:multiLevelType w:val="hybridMultilevel"/>
    <w:tmpl w:val="C210574C"/>
    <w:lvl w:ilvl="0" w:tplc="3AFE9020">
      <w:start w:val="1"/>
      <w:numFmt w:val="decimal"/>
      <w:suff w:val="nothing"/>
      <w:lvlText w:val="%1．"/>
      <w:lvlJc w:val="left"/>
      <w:pPr>
        <w:ind w:left="0" w:firstLine="0"/>
      </w:pPr>
      <w:rPr>
        <w:b w:val="0"/>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871595C"/>
    <w:multiLevelType w:val="hybridMultilevel"/>
    <w:tmpl w:val="E79A9F80"/>
    <w:lvl w:ilvl="0" w:tplc="57E8FAC0">
      <w:start w:val="1"/>
      <w:numFmt w:val="decimal"/>
      <w:suff w:val="nothing"/>
      <w:lvlText w:val="%1．"/>
      <w:lvlJc w:val="left"/>
      <w:pPr>
        <w:ind w:left="0" w:firstLine="0"/>
      </w:pPr>
      <w:rPr>
        <w:rFonts w:ascii="Times New Roman" w:hAnsi="Times New Roman" w:cs="Times New Roman"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1CD1305D"/>
    <w:multiLevelType w:val="hybridMultilevel"/>
    <w:tmpl w:val="BA6425C0"/>
    <w:lvl w:ilvl="0" w:tplc="FF68C25C">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28BD0D78"/>
    <w:multiLevelType w:val="hybridMultilevel"/>
    <w:tmpl w:val="A18032C4"/>
    <w:lvl w:ilvl="0" w:tplc="110A2D3C">
      <w:start w:val="1"/>
      <w:numFmt w:val="decimal"/>
      <w:lvlText w:val="（%1）"/>
      <w:lvlJc w:val="left"/>
      <w:pPr>
        <w:ind w:left="1003" w:hanging="720"/>
      </w:pPr>
      <w:rPr>
        <w:rFonts w:asciiTheme="minorHAnsi" w:hAnsiTheme="minorHAnsi" w:cstheme="minorHAnsi"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1">
    <w:nsid w:val="2F26775E"/>
    <w:multiLevelType w:val="hybridMultilevel"/>
    <w:tmpl w:val="A56EF21A"/>
    <w:lvl w:ilvl="0" w:tplc="CFD4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84039"/>
    <w:multiLevelType w:val="hybridMultilevel"/>
    <w:tmpl w:val="E1308C7A"/>
    <w:lvl w:ilvl="0" w:tplc="BA7A5B4A">
      <w:start w:val="1"/>
      <w:numFmt w:val="decimal"/>
      <w:suff w:val="nothing"/>
      <w:lvlText w:val="%1．"/>
      <w:lvlJc w:val="left"/>
      <w:pPr>
        <w:ind w:left="0" w:firstLine="0"/>
      </w:pPr>
      <w:rPr>
        <w:sz w:val="21"/>
        <w:szCs w:val="21"/>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6CB1202"/>
    <w:multiLevelType w:val="hybridMultilevel"/>
    <w:tmpl w:val="1FDA6844"/>
    <w:lvl w:ilvl="0" w:tplc="FF761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D37ADD"/>
    <w:multiLevelType w:val="hybridMultilevel"/>
    <w:tmpl w:val="D9C05D1C"/>
    <w:lvl w:ilvl="0" w:tplc="B2120352">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6">
    <w:nsid w:val="511423A4"/>
    <w:multiLevelType w:val="hybridMultilevel"/>
    <w:tmpl w:val="4E021EE8"/>
    <w:lvl w:ilvl="0" w:tplc="E482E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188524"/>
    <w:multiLevelType w:val="singleLevel"/>
    <w:tmpl w:val="57188524"/>
    <w:lvl w:ilvl="0">
      <w:start w:val="3"/>
      <w:numFmt w:val="decimal"/>
      <w:suff w:val="nothing"/>
      <w:lvlText w:val="（%1）"/>
      <w:lvlJc w:val="left"/>
      <w:pPr>
        <w:ind w:left="0" w:firstLine="0"/>
      </w:pPr>
    </w:lvl>
  </w:abstractNum>
  <w:abstractNum w:abstractNumId="18">
    <w:nsid w:val="5A831B5B"/>
    <w:multiLevelType w:val="hybridMultilevel"/>
    <w:tmpl w:val="AD58A644"/>
    <w:lvl w:ilvl="0" w:tplc="8668D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895BE1"/>
    <w:multiLevelType w:val="hybridMultilevel"/>
    <w:tmpl w:val="D48A397C"/>
    <w:lvl w:ilvl="0" w:tplc="C4D01CBA">
      <w:start w:val="1"/>
      <w:numFmt w:val="decimal"/>
      <w:suff w:val="nothing"/>
      <w:lvlText w:val="%1．"/>
      <w:lvlJc w:val="left"/>
      <w:pPr>
        <w:ind w:left="0" w:firstLine="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6F97511E"/>
    <w:multiLevelType w:val="multilevel"/>
    <w:tmpl w:val="6F97511E"/>
    <w:lvl w:ilvl="0">
      <w:start w:val="1"/>
      <w:numFmt w:val="decimal"/>
      <w:suff w:val="nothing"/>
      <w:lvlText w:val="%1．"/>
      <w:lvlJc w:val="left"/>
      <w:pPr>
        <w:ind w:left="0" w:firstLine="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2">
    <w:nsid w:val="70FC4F40"/>
    <w:multiLevelType w:val="hybridMultilevel"/>
    <w:tmpl w:val="5E96F3B2"/>
    <w:lvl w:ilvl="0" w:tplc="338262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2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5"/>
  </w:num>
  <w:num w:numId="6">
    <w:abstractNumId w:val="6"/>
  </w:num>
  <w:num w:numId="7">
    <w:abstractNumId w:val="0"/>
  </w:num>
  <w:num w:numId="8">
    <w:abstractNumId w:val="2"/>
  </w:num>
  <w:num w:numId="9">
    <w:abstractNumId w:val="1"/>
  </w:num>
  <w:num w:numId="10">
    <w:abstractNumId w:val="14"/>
  </w:num>
  <w:num w:numId="11">
    <w:abstractNumId w:val="4"/>
  </w:num>
  <w:num w:numId="12">
    <w:abstractNumId w:val="15"/>
  </w:num>
  <w:num w:numId="13">
    <w:abstractNumId w:val="9"/>
  </w:num>
  <w:num w:numId="14">
    <w:abstractNumId w:val="10"/>
  </w:num>
  <w:num w:numId="15">
    <w:abstractNumId w:val="3"/>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3"/>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5">
      <o:colormru v:ext="edit" colors="#cce8cf"/>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20B8"/>
    <w:rsid w:val="000102FA"/>
    <w:rsid w:val="00010A7F"/>
    <w:rsid w:val="00010EC7"/>
    <w:rsid w:val="00013C20"/>
    <w:rsid w:val="00015BCD"/>
    <w:rsid w:val="00016B9D"/>
    <w:rsid w:val="00022410"/>
    <w:rsid w:val="00022C3D"/>
    <w:rsid w:val="000238AF"/>
    <w:rsid w:val="00024F74"/>
    <w:rsid w:val="00027D58"/>
    <w:rsid w:val="00031523"/>
    <w:rsid w:val="00031FDF"/>
    <w:rsid w:val="000326E9"/>
    <w:rsid w:val="00033AEA"/>
    <w:rsid w:val="00034FAF"/>
    <w:rsid w:val="00035619"/>
    <w:rsid w:val="000358AF"/>
    <w:rsid w:val="00041D41"/>
    <w:rsid w:val="00042BAA"/>
    <w:rsid w:val="00045E6E"/>
    <w:rsid w:val="00050578"/>
    <w:rsid w:val="00051A2D"/>
    <w:rsid w:val="0005258C"/>
    <w:rsid w:val="00052CF7"/>
    <w:rsid w:val="00053B62"/>
    <w:rsid w:val="00053D99"/>
    <w:rsid w:val="00053DE5"/>
    <w:rsid w:val="000541C6"/>
    <w:rsid w:val="0006306B"/>
    <w:rsid w:val="00063582"/>
    <w:rsid w:val="00063DF5"/>
    <w:rsid w:val="0006515E"/>
    <w:rsid w:val="0006640E"/>
    <w:rsid w:val="00075070"/>
    <w:rsid w:val="000819C3"/>
    <w:rsid w:val="0008469A"/>
    <w:rsid w:val="00084EFD"/>
    <w:rsid w:val="000863D1"/>
    <w:rsid w:val="00091122"/>
    <w:rsid w:val="00094535"/>
    <w:rsid w:val="000962E9"/>
    <w:rsid w:val="000972D8"/>
    <w:rsid w:val="000A104C"/>
    <w:rsid w:val="000A135C"/>
    <w:rsid w:val="000A170B"/>
    <w:rsid w:val="000A26CC"/>
    <w:rsid w:val="000A4213"/>
    <w:rsid w:val="000A4DC0"/>
    <w:rsid w:val="000A7AE1"/>
    <w:rsid w:val="000B13C4"/>
    <w:rsid w:val="000B3711"/>
    <w:rsid w:val="000B5726"/>
    <w:rsid w:val="000B5DFC"/>
    <w:rsid w:val="000B62BD"/>
    <w:rsid w:val="000C01D5"/>
    <w:rsid w:val="000C5EDC"/>
    <w:rsid w:val="000D12A2"/>
    <w:rsid w:val="000D23DB"/>
    <w:rsid w:val="000D241A"/>
    <w:rsid w:val="000D3194"/>
    <w:rsid w:val="000D44CB"/>
    <w:rsid w:val="000D4690"/>
    <w:rsid w:val="000D4A97"/>
    <w:rsid w:val="000D5A96"/>
    <w:rsid w:val="000E02BB"/>
    <w:rsid w:val="000E21C6"/>
    <w:rsid w:val="000E2329"/>
    <w:rsid w:val="000E301F"/>
    <w:rsid w:val="000E638C"/>
    <w:rsid w:val="000F4867"/>
    <w:rsid w:val="000F4A21"/>
    <w:rsid w:val="000F6AE7"/>
    <w:rsid w:val="00102791"/>
    <w:rsid w:val="00104493"/>
    <w:rsid w:val="001073A6"/>
    <w:rsid w:val="0010746B"/>
    <w:rsid w:val="001074D8"/>
    <w:rsid w:val="001101AC"/>
    <w:rsid w:val="00115A93"/>
    <w:rsid w:val="00115E04"/>
    <w:rsid w:val="0012365C"/>
    <w:rsid w:val="00124098"/>
    <w:rsid w:val="00125E6A"/>
    <w:rsid w:val="00127295"/>
    <w:rsid w:val="00127B5E"/>
    <w:rsid w:val="001320E7"/>
    <w:rsid w:val="00134D4E"/>
    <w:rsid w:val="0013508B"/>
    <w:rsid w:val="00135804"/>
    <w:rsid w:val="00137AA9"/>
    <w:rsid w:val="0014059B"/>
    <w:rsid w:val="00140618"/>
    <w:rsid w:val="00141750"/>
    <w:rsid w:val="00141B5D"/>
    <w:rsid w:val="0014298B"/>
    <w:rsid w:val="00143C13"/>
    <w:rsid w:val="00145B60"/>
    <w:rsid w:val="00150CD8"/>
    <w:rsid w:val="00151C35"/>
    <w:rsid w:val="00151F60"/>
    <w:rsid w:val="00152303"/>
    <w:rsid w:val="00155492"/>
    <w:rsid w:val="001628EB"/>
    <w:rsid w:val="00163DCC"/>
    <w:rsid w:val="00166A1C"/>
    <w:rsid w:val="00170F05"/>
    <w:rsid w:val="00171DFA"/>
    <w:rsid w:val="00173334"/>
    <w:rsid w:val="0017500C"/>
    <w:rsid w:val="00175874"/>
    <w:rsid w:val="00176ED9"/>
    <w:rsid w:val="00177884"/>
    <w:rsid w:val="00180737"/>
    <w:rsid w:val="00183106"/>
    <w:rsid w:val="00184F9F"/>
    <w:rsid w:val="001904FB"/>
    <w:rsid w:val="00190572"/>
    <w:rsid w:val="00192034"/>
    <w:rsid w:val="001924B0"/>
    <w:rsid w:val="00192FB2"/>
    <w:rsid w:val="001949D9"/>
    <w:rsid w:val="001972E2"/>
    <w:rsid w:val="00197CB0"/>
    <w:rsid w:val="001A0A74"/>
    <w:rsid w:val="001A3F29"/>
    <w:rsid w:val="001A60D4"/>
    <w:rsid w:val="001B3794"/>
    <w:rsid w:val="001B4E0C"/>
    <w:rsid w:val="001B6369"/>
    <w:rsid w:val="001B64DF"/>
    <w:rsid w:val="001C0D5C"/>
    <w:rsid w:val="001C2870"/>
    <w:rsid w:val="001C47E3"/>
    <w:rsid w:val="001C65A4"/>
    <w:rsid w:val="001D2E48"/>
    <w:rsid w:val="001D49CB"/>
    <w:rsid w:val="001D62A8"/>
    <w:rsid w:val="001E19E1"/>
    <w:rsid w:val="001E2A29"/>
    <w:rsid w:val="001E4525"/>
    <w:rsid w:val="001E4CB4"/>
    <w:rsid w:val="001E5CEA"/>
    <w:rsid w:val="001E7EC0"/>
    <w:rsid w:val="001F1441"/>
    <w:rsid w:val="001F2BCF"/>
    <w:rsid w:val="001F2E20"/>
    <w:rsid w:val="001F4779"/>
    <w:rsid w:val="001F7EA0"/>
    <w:rsid w:val="001F7FD8"/>
    <w:rsid w:val="002009A5"/>
    <w:rsid w:val="0020325B"/>
    <w:rsid w:val="00203E36"/>
    <w:rsid w:val="0020642E"/>
    <w:rsid w:val="00210E69"/>
    <w:rsid w:val="0021160E"/>
    <w:rsid w:val="002116EE"/>
    <w:rsid w:val="002148B0"/>
    <w:rsid w:val="00214D4C"/>
    <w:rsid w:val="00217C1B"/>
    <w:rsid w:val="002208AB"/>
    <w:rsid w:val="002226E1"/>
    <w:rsid w:val="00222F5B"/>
    <w:rsid w:val="002239AA"/>
    <w:rsid w:val="00225569"/>
    <w:rsid w:val="00225668"/>
    <w:rsid w:val="002275D4"/>
    <w:rsid w:val="002276A5"/>
    <w:rsid w:val="0023068D"/>
    <w:rsid w:val="00231AFC"/>
    <w:rsid w:val="002324D6"/>
    <w:rsid w:val="002339FE"/>
    <w:rsid w:val="00233DE2"/>
    <w:rsid w:val="00235458"/>
    <w:rsid w:val="00236ED0"/>
    <w:rsid w:val="0024086E"/>
    <w:rsid w:val="00242790"/>
    <w:rsid w:val="00243392"/>
    <w:rsid w:val="00245359"/>
    <w:rsid w:val="00250206"/>
    <w:rsid w:val="0025299B"/>
    <w:rsid w:val="00253EDC"/>
    <w:rsid w:val="00254A15"/>
    <w:rsid w:val="00255651"/>
    <w:rsid w:val="00256EC6"/>
    <w:rsid w:val="002576B0"/>
    <w:rsid w:val="00267A51"/>
    <w:rsid w:val="00267F5B"/>
    <w:rsid w:val="00271489"/>
    <w:rsid w:val="0027367C"/>
    <w:rsid w:val="0027548D"/>
    <w:rsid w:val="00280C40"/>
    <w:rsid w:val="002846ED"/>
    <w:rsid w:val="002873DA"/>
    <w:rsid w:val="00294AAB"/>
    <w:rsid w:val="002970D5"/>
    <w:rsid w:val="002A11C0"/>
    <w:rsid w:val="002A3355"/>
    <w:rsid w:val="002A3FF2"/>
    <w:rsid w:val="002A4F0D"/>
    <w:rsid w:val="002A4FAD"/>
    <w:rsid w:val="002B0A6E"/>
    <w:rsid w:val="002B1E00"/>
    <w:rsid w:val="002B52ED"/>
    <w:rsid w:val="002C2557"/>
    <w:rsid w:val="002C718A"/>
    <w:rsid w:val="002D0C40"/>
    <w:rsid w:val="002E7A9D"/>
    <w:rsid w:val="002F1126"/>
    <w:rsid w:val="002F14BF"/>
    <w:rsid w:val="002F1F3A"/>
    <w:rsid w:val="002F3DD2"/>
    <w:rsid w:val="002F46A6"/>
    <w:rsid w:val="002F4B32"/>
    <w:rsid w:val="002F5EBC"/>
    <w:rsid w:val="002F6232"/>
    <w:rsid w:val="00300A38"/>
    <w:rsid w:val="00303A3F"/>
    <w:rsid w:val="00306B5C"/>
    <w:rsid w:val="00307C11"/>
    <w:rsid w:val="0031036E"/>
    <w:rsid w:val="003111BE"/>
    <w:rsid w:val="00313F96"/>
    <w:rsid w:val="003171F9"/>
    <w:rsid w:val="0032246F"/>
    <w:rsid w:val="00322497"/>
    <w:rsid w:val="00326B5F"/>
    <w:rsid w:val="003276BF"/>
    <w:rsid w:val="003276F7"/>
    <w:rsid w:val="00333DE0"/>
    <w:rsid w:val="00335D8D"/>
    <w:rsid w:val="0034033E"/>
    <w:rsid w:val="003435B0"/>
    <w:rsid w:val="00345CA7"/>
    <w:rsid w:val="0035208A"/>
    <w:rsid w:val="00352F64"/>
    <w:rsid w:val="00353AC6"/>
    <w:rsid w:val="00354C32"/>
    <w:rsid w:val="00355CFE"/>
    <w:rsid w:val="00356202"/>
    <w:rsid w:val="00356726"/>
    <w:rsid w:val="003602C0"/>
    <w:rsid w:val="00362405"/>
    <w:rsid w:val="0036484B"/>
    <w:rsid w:val="00365872"/>
    <w:rsid w:val="00367C35"/>
    <w:rsid w:val="0037013D"/>
    <w:rsid w:val="00370E8F"/>
    <w:rsid w:val="00374BD3"/>
    <w:rsid w:val="003758AC"/>
    <w:rsid w:val="00375E79"/>
    <w:rsid w:val="00380316"/>
    <w:rsid w:val="00381701"/>
    <w:rsid w:val="00384781"/>
    <w:rsid w:val="00385236"/>
    <w:rsid w:val="00385F9A"/>
    <w:rsid w:val="0038610E"/>
    <w:rsid w:val="00390E29"/>
    <w:rsid w:val="003924F9"/>
    <w:rsid w:val="00397A7F"/>
    <w:rsid w:val="003A15A4"/>
    <w:rsid w:val="003A1B1B"/>
    <w:rsid w:val="003A2504"/>
    <w:rsid w:val="003A5B83"/>
    <w:rsid w:val="003A776C"/>
    <w:rsid w:val="003B11BA"/>
    <w:rsid w:val="003B1747"/>
    <w:rsid w:val="003B6BEA"/>
    <w:rsid w:val="003C0127"/>
    <w:rsid w:val="003C191B"/>
    <w:rsid w:val="003C2F37"/>
    <w:rsid w:val="003C6CF3"/>
    <w:rsid w:val="003C7402"/>
    <w:rsid w:val="003D4E38"/>
    <w:rsid w:val="003E5811"/>
    <w:rsid w:val="003F579B"/>
    <w:rsid w:val="003F5E0B"/>
    <w:rsid w:val="003F74AE"/>
    <w:rsid w:val="0040107E"/>
    <w:rsid w:val="00401B21"/>
    <w:rsid w:val="0040290D"/>
    <w:rsid w:val="00403E51"/>
    <w:rsid w:val="004073EC"/>
    <w:rsid w:val="00407943"/>
    <w:rsid w:val="00414168"/>
    <w:rsid w:val="00417BD7"/>
    <w:rsid w:val="00423B2A"/>
    <w:rsid w:val="00427C9B"/>
    <w:rsid w:val="00427CE6"/>
    <w:rsid w:val="00434760"/>
    <w:rsid w:val="00440CAF"/>
    <w:rsid w:val="0044581A"/>
    <w:rsid w:val="00452110"/>
    <w:rsid w:val="00453607"/>
    <w:rsid w:val="004548EB"/>
    <w:rsid w:val="00455281"/>
    <w:rsid w:val="00466ADD"/>
    <w:rsid w:val="00473219"/>
    <w:rsid w:val="00473633"/>
    <w:rsid w:val="00474B7A"/>
    <w:rsid w:val="004801B9"/>
    <w:rsid w:val="004805C3"/>
    <w:rsid w:val="00481651"/>
    <w:rsid w:val="00481D42"/>
    <w:rsid w:val="00482805"/>
    <w:rsid w:val="004841D9"/>
    <w:rsid w:val="004904D7"/>
    <w:rsid w:val="00492418"/>
    <w:rsid w:val="00494086"/>
    <w:rsid w:val="00495A36"/>
    <w:rsid w:val="004A0CEA"/>
    <w:rsid w:val="004A1568"/>
    <w:rsid w:val="004A53C9"/>
    <w:rsid w:val="004B0771"/>
    <w:rsid w:val="004B1EA8"/>
    <w:rsid w:val="004B410B"/>
    <w:rsid w:val="004B4581"/>
    <w:rsid w:val="004B72A6"/>
    <w:rsid w:val="004C15E3"/>
    <w:rsid w:val="004C164F"/>
    <w:rsid w:val="004C3F90"/>
    <w:rsid w:val="004C71F2"/>
    <w:rsid w:val="004D054B"/>
    <w:rsid w:val="004D0639"/>
    <w:rsid w:val="004D0DA7"/>
    <w:rsid w:val="004D1287"/>
    <w:rsid w:val="004D3FED"/>
    <w:rsid w:val="004D68BB"/>
    <w:rsid w:val="004D6CE4"/>
    <w:rsid w:val="004E02AD"/>
    <w:rsid w:val="004E1092"/>
    <w:rsid w:val="004E1D26"/>
    <w:rsid w:val="004E29A3"/>
    <w:rsid w:val="004E302C"/>
    <w:rsid w:val="004E32F9"/>
    <w:rsid w:val="004E630C"/>
    <w:rsid w:val="004F3C72"/>
    <w:rsid w:val="00500961"/>
    <w:rsid w:val="00502999"/>
    <w:rsid w:val="005032BD"/>
    <w:rsid w:val="00507DF3"/>
    <w:rsid w:val="00516EE6"/>
    <w:rsid w:val="00520014"/>
    <w:rsid w:val="00520A90"/>
    <w:rsid w:val="00521064"/>
    <w:rsid w:val="00521EFB"/>
    <w:rsid w:val="0052218C"/>
    <w:rsid w:val="00524300"/>
    <w:rsid w:val="00524C4E"/>
    <w:rsid w:val="00530B77"/>
    <w:rsid w:val="00532600"/>
    <w:rsid w:val="00537817"/>
    <w:rsid w:val="00541094"/>
    <w:rsid w:val="00541C84"/>
    <w:rsid w:val="005447F1"/>
    <w:rsid w:val="005449D7"/>
    <w:rsid w:val="00545DD0"/>
    <w:rsid w:val="00551CCE"/>
    <w:rsid w:val="0055605D"/>
    <w:rsid w:val="0056121A"/>
    <w:rsid w:val="00561B0C"/>
    <w:rsid w:val="0056201D"/>
    <w:rsid w:val="00563D38"/>
    <w:rsid w:val="00564525"/>
    <w:rsid w:val="005665C5"/>
    <w:rsid w:val="0056779F"/>
    <w:rsid w:val="00573101"/>
    <w:rsid w:val="005742B4"/>
    <w:rsid w:val="005751F6"/>
    <w:rsid w:val="00575735"/>
    <w:rsid w:val="00576312"/>
    <w:rsid w:val="00577730"/>
    <w:rsid w:val="00577F3E"/>
    <w:rsid w:val="0058177D"/>
    <w:rsid w:val="005817C2"/>
    <w:rsid w:val="005818E2"/>
    <w:rsid w:val="005835DE"/>
    <w:rsid w:val="0058368B"/>
    <w:rsid w:val="00590AFA"/>
    <w:rsid w:val="00591702"/>
    <w:rsid w:val="00591FB5"/>
    <w:rsid w:val="00592FC8"/>
    <w:rsid w:val="005936B4"/>
    <w:rsid w:val="00597A1A"/>
    <w:rsid w:val="005A2215"/>
    <w:rsid w:val="005A2EAE"/>
    <w:rsid w:val="005A40E4"/>
    <w:rsid w:val="005A5E6C"/>
    <w:rsid w:val="005B2E34"/>
    <w:rsid w:val="005B40A2"/>
    <w:rsid w:val="005B44F1"/>
    <w:rsid w:val="005B45F3"/>
    <w:rsid w:val="005B4954"/>
    <w:rsid w:val="005B4D7E"/>
    <w:rsid w:val="005B60A1"/>
    <w:rsid w:val="005C00AF"/>
    <w:rsid w:val="005C086B"/>
    <w:rsid w:val="005C2C40"/>
    <w:rsid w:val="005C5A72"/>
    <w:rsid w:val="005C6AD4"/>
    <w:rsid w:val="005D2122"/>
    <w:rsid w:val="005D2972"/>
    <w:rsid w:val="005D2AA1"/>
    <w:rsid w:val="005D4E4D"/>
    <w:rsid w:val="005D6FE6"/>
    <w:rsid w:val="005D78ED"/>
    <w:rsid w:val="005E0016"/>
    <w:rsid w:val="005E0707"/>
    <w:rsid w:val="005E12B7"/>
    <w:rsid w:val="005E1C0D"/>
    <w:rsid w:val="005E21D1"/>
    <w:rsid w:val="005E232F"/>
    <w:rsid w:val="005E24E8"/>
    <w:rsid w:val="005E2950"/>
    <w:rsid w:val="005E498F"/>
    <w:rsid w:val="005E4B23"/>
    <w:rsid w:val="005E5D47"/>
    <w:rsid w:val="005E72EB"/>
    <w:rsid w:val="005F6161"/>
    <w:rsid w:val="005F657C"/>
    <w:rsid w:val="005F7E3D"/>
    <w:rsid w:val="00600A21"/>
    <w:rsid w:val="0060114C"/>
    <w:rsid w:val="0060302D"/>
    <w:rsid w:val="00603B6D"/>
    <w:rsid w:val="00604145"/>
    <w:rsid w:val="006049CB"/>
    <w:rsid w:val="006104CF"/>
    <w:rsid w:val="00613495"/>
    <w:rsid w:val="0061512B"/>
    <w:rsid w:val="00617177"/>
    <w:rsid w:val="006177A1"/>
    <w:rsid w:val="0062061A"/>
    <w:rsid w:val="00623DA3"/>
    <w:rsid w:val="006269BA"/>
    <w:rsid w:val="00627DB4"/>
    <w:rsid w:val="0063160E"/>
    <w:rsid w:val="00632C4B"/>
    <w:rsid w:val="0063322C"/>
    <w:rsid w:val="00633AF2"/>
    <w:rsid w:val="00635AF9"/>
    <w:rsid w:val="00635C12"/>
    <w:rsid w:val="00641B30"/>
    <w:rsid w:val="006459A9"/>
    <w:rsid w:val="006511A6"/>
    <w:rsid w:val="00654899"/>
    <w:rsid w:val="00655434"/>
    <w:rsid w:val="00660AB2"/>
    <w:rsid w:val="00660FF2"/>
    <w:rsid w:val="00662E3D"/>
    <w:rsid w:val="00667A27"/>
    <w:rsid w:val="00675602"/>
    <w:rsid w:val="00675CBA"/>
    <w:rsid w:val="0068031C"/>
    <w:rsid w:val="006833DC"/>
    <w:rsid w:val="006846E2"/>
    <w:rsid w:val="00687BED"/>
    <w:rsid w:val="00691353"/>
    <w:rsid w:val="0069287C"/>
    <w:rsid w:val="006956D2"/>
    <w:rsid w:val="00696654"/>
    <w:rsid w:val="006967C9"/>
    <w:rsid w:val="00697B23"/>
    <w:rsid w:val="00697BC7"/>
    <w:rsid w:val="006A1094"/>
    <w:rsid w:val="006A30F5"/>
    <w:rsid w:val="006A3E8E"/>
    <w:rsid w:val="006A4234"/>
    <w:rsid w:val="006A4B20"/>
    <w:rsid w:val="006B0C35"/>
    <w:rsid w:val="006B2264"/>
    <w:rsid w:val="006B3723"/>
    <w:rsid w:val="006B41FA"/>
    <w:rsid w:val="006B4943"/>
    <w:rsid w:val="006B7B46"/>
    <w:rsid w:val="006C1647"/>
    <w:rsid w:val="006C2E47"/>
    <w:rsid w:val="006C3AD9"/>
    <w:rsid w:val="006C7923"/>
    <w:rsid w:val="006D1A06"/>
    <w:rsid w:val="006D34B8"/>
    <w:rsid w:val="006D4C4F"/>
    <w:rsid w:val="006D4D7C"/>
    <w:rsid w:val="006D50FB"/>
    <w:rsid w:val="006D5226"/>
    <w:rsid w:val="006D6E93"/>
    <w:rsid w:val="006D798B"/>
    <w:rsid w:val="006E0AAE"/>
    <w:rsid w:val="006E1FD1"/>
    <w:rsid w:val="006E4AD7"/>
    <w:rsid w:val="006E6935"/>
    <w:rsid w:val="006E6C3A"/>
    <w:rsid w:val="006E7600"/>
    <w:rsid w:val="006E7C87"/>
    <w:rsid w:val="006F0F7E"/>
    <w:rsid w:val="006F205A"/>
    <w:rsid w:val="006F3B8C"/>
    <w:rsid w:val="006F469A"/>
    <w:rsid w:val="006F46F1"/>
    <w:rsid w:val="0070149E"/>
    <w:rsid w:val="00702BC1"/>
    <w:rsid w:val="00702D09"/>
    <w:rsid w:val="00703146"/>
    <w:rsid w:val="007043D9"/>
    <w:rsid w:val="007136BB"/>
    <w:rsid w:val="007178CC"/>
    <w:rsid w:val="00721FCB"/>
    <w:rsid w:val="007226AB"/>
    <w:rsid w:val="0072382C"/>
    <w:rsid w:val="00726256"/>
    <w:rsid w:val="00726BA4"/>
    <w:rsid w:val="00726D10"/>
    <w:rsid w:val="007279C2"/>
    <w:rsid w:val="007354A7"/>
    <w:rsid w:val="00737EE4"/>
    <w:rsid w:val="00743B85"/>
    <w:rsid w:val="00747763"/>
    <w:rsid w:val="00750C1A"/>
    <w:rsid w:val="00751157"/>
    <w:rsid w:val="00751BD0"/>
    <w:rsid w:val="007539E0"/>
    <w:rsid w:val="007551C8"/>
    <w:rsid w:val="00761DEA"/>
    <w:rsid w:val="00762030"/>
    <w:rsid w:val="007626A4"/>
    <w:rsid w:val="00764FC9"/>
    <w:rsid w:val="007651D5"/>
    <w:rsid w:val="007659A9"/>
    <w:rsid w:val="00772C3A"/>
    <w:rsid w:val="0077402A"/>
    <w:rsid w:val="007750BD"/>
    <w:rsid w:val="00777005"/>
    <w:rsid w:val="00777526"/>
    <w:rsid w:val="00780ED3"/>
    <w:rsid w:val="0078207D"/>
    <w:rsid w:val="00786F2E"/>
    <w:rsid w:val="007938D8"/>
    <w:rsid w:val="0079439A"/>
    <w:rsid w:val="007A107E"/>
    <w:rsid w:val="007A261D"/>
    <w:rsid w:val="007A3C44"/>
    <w:rsid w:val="007A5CEA"/>
    <w:rsid w:val="007B0633"/>
    <w:rsid w:val="007B47D1"/>
    <w:rsid w:val="007B5A87"/>
    <w:rsid w:val="007C07AA"/>
    <w:rsid w:val="007C1883"/>
    <w:rsid w:val="007C4E26"/>
    <w:rsid w:val="007D42DD"/>
    <w:rsid w:val="007D4A18"/>
    <w:rsid w:val="007D6924"/>
    <w:rsid w:val="007E1442"/>
    <w:rsid w:val="007E6049"/>
    <w:rsid w:val="007E70D7"/>
    <w:rsid w:val="007F14B5"/>
    <w:rsid w:val="007F29DC"/>
    <w:rsid w:val="007F4A13"/>
    <w:rsid w:val="007F750A"/>
    <w:rsid w:val="00800DA6"/>
    <w:rsid w:val="008018E7"/>
    <w:rsid w:val="00804493"/>
    <w:rsid w:val="008074FB"/>
    <w:rsid w:val="008145BB"/>
    <w:rsid w:val="00814730"/>
    <w:rsid w:val="00814E2D"/>
    <w:rsid w:val="008207D7"/>
    <w:rsid w:val="008249AA"/>
    <w:rsid w:val="00831809"/>
    <w:rsid w:val="008336A7"/>
    <w:rsid w:val="00835628"/>
    <w:rsid w:val="008402D8"/>
    <w:rsid w:val="00841AA7"/>
    <w:rsid w:val="008466F1"/>
    <w:rsid w:val="008477DC"/>
    <w:rsid w:val="00850C16"/>
    <w:rsid w:val="00862F00"/>
    <w:rsid w:val="008663A8"/>
    <w:rsid w:val="00873AF4"/>
    <w:rsid w:val="008743F1"/>
    <w:rsid w:val="00874A38"/>
    <w:rsid w:val="0088200D"/>
    <w:rsid w:val="00882592"/>
    <w:rsid w:val="00883A43"/>
    <w:rsid w:val="00883F1F"/>
    <w:rsid w:val="0088508C"/>
    <w:rsid w:val="008852AA"/>
    <w:rsid w:val="00885A15"/>
    <w:rsid w:val="00886626"/>
    <w:rsid w:val="008928DC"/>
    <w:rsid w:val="00893295"/>
    <w:rsid w:val="00894639"/>
    <w:rsid w:val="00895A88"/>
    <w:rsid w:val="00895B68"/>
    <w:rsid w:val="00897275"/>
    <w:rsid w:val="008A297C"/>
    <w:rsid w:val="008A4C43"/>
    <w:rsid w:val="008A6D77"/>
    <w:rsid w:val="008A78AB"/>
    <w:rsid w:val="008B2811"/>
    <w:rsid w:val="008B435C"/>
    <w:rsid w:val="008C0C9C"/>
    <w:rsid w:val="008C41D7"/>
    <w:rsid w:val="008C66CB"/>
    <w:rsid w:val="008D1062"/>
    <w:rsid w:val="008E0EFA"/>
    <w:rsid w:val="008E2B2A"/>
    <w:rsid w:val="008E4E19"/>
    <w:rsid w:val="008E56ED"/>
    <w:rsid w:val="008E6376"/>
    <w:rsid w:val="008E7472"/>
    <w:rsid w:val="008F147F"/>
    <w:rsid w:val="008F5194"/>
    <w:rsid w:val="00901463"/>
    <w:rsid w:val="00905396"/>
    <w:rsid w:val="00906B73"/>
    <w:rsid w:val="00907104"/>
    <w:rsid w:val="009105BA"/>
    <w:rsid w:val="00915CD2"/>
    <w:rsid w:val="00916843"/>
    <w:rsid w:val="00917D7A"/>
    <w:rsid w:val="00921D66"/>
    <w:rsid w:val="00922C20"/>
    <w:rsid w:val="00923133"/>
    <w:rsid w:val="009231BE"/>
    <w:rsid w:val="00923266"/>
    <w:rsid w:val="00923885"/>
    <w:rsid w:val="00923DE0"/>
    <w:rsid w:val="0092439A"/>
    <w:rsid w:val="0092490E"/>
    <w:rsid w:val="00926A04"/>
    <w:rsid w:val="009321E9"/>
    <w:rsid w:val="009326B2"/>
    <w:rsid w:val="00932BC5"/>
    <w:rsid w:val="00940197"/>
    <w:rsid w:val="00940EAE"/>
    <w:rsid w:val="0094201F"/>
    <w:rsid w:val="0094202C"/>
    <w:rsid w:val="0094231F"/>
    <w:rsid w:val="0094643F"/>
    <w:rsid w:val="0094672F"/>
    <w:rsid w:val="009572D8"/>
    <w:rsid w:val="009579C6"/>
    <w:rsid w:val="00966E3F"/>
    <w:rsid w:val="009673E9"/>
    <w:rsid w:val="009674F4"/>
    <w:rsid w:val="009763B2"/>
    <w:rsid w:val="00977E13"/>
    <w:rsid w:val="0098089E"/>
    <w:rsid w:val="00982C30"/>
    <w:rsid w:val="0098715D"/>
    <w:rsid w:val="0098725A"/>
    <w:rsid w:val="0099031F"/>
    <w:rsid w:val="0099161E"/>
    <w:rsid w:val="009918FA"/>
    <w:rsid w:val="00992101"/>
    <w:rsid w:val="00992A5A"/>
    <w:rsid w:val="00997F49"/>
    <w:rsid w:val="009A0D67"/>
    <w:rsid w:val="009A29F7"/>
    <w:rsid w:val="009A46DF"/>
    <w:rsid w:val="009A6F50"/>
    <w:rsid w:val="009A7931"/>
    <w:rsid w:val="009A7DF0"/>
    <w:rsid w:val="009B1837"/>
    <w:rsid w:val="009B26E4"/>
    <w:rsid w:val="009B4CA8"/>
    <w:rsid w:val="009B5DD7"/>
    <w:rsid w:val="009C154D"/>
    <w:rsid w:val="009C165B"/>
    <w:rsid w:val="009D0554"/>
    <w:rsid w:val="009D30E6"/>
    <w:rsid w:val="009D3B96"/>
    <w:rsid w:val="009D3EF2"/>
    <w:rsid w:val="009D3F05"/>
    <w:rsid w:val="009D4ABA"/>
    <w:rsid w:val="009D5415"/>
    <w:rsid w:val="009D5D66"/>
    <w:rsid w:val="009D637C"/>
    <w:rsid w:val="009D6690"/>
    <w:rsid w:val="009E0956"/>
    <w:rsid w:val="009E6202"/>
    <w:rsid w:val="009E688D"/>
    <w:rsid w:val="009E6FD1"/>
    <w:rsid w:val="009F55FD"/>
    <w:rsid w:val="009F6260"/>
    <w:rsid w:val="009F71BE"/>
    <w:rsid w:val="00A00183"/>
    <w:rsid w:val="00A007BE"/>
    <w:rsid w:val="00A00BB2"/>
    <w:rsid w:val="00A02105"/>
    <w:rsid w:val="00A0301C"/>
    <w:rsid w:val="00A073EC"/>
    <w:rsid w:val="00A21480"/>
    <w:rsid w:val="00A22568"/>
    <w:rsid w:val="00A303BE"/>
    <w:rsid w:val="00A33BD1"/>
    <w:rsid w:val="00A34E54"/>
    <w:rsid w:val="00A35EB8"/>
    <w:rsid w:val="00A3786D"/>
    <w:rsid w:val="00A42FA2"/>
    <w:rsid w:val="00A51350"/>
    <w:rsid w:val="00A51F31"/>
    <w:rsid w:val="00A52A9E"/>
    <w:rsid w:val="00A61189"/>
    <w:rsid w:val="00A632E5"/>
    <w:rsid w:val="00A64419"/>
    <w:rsid w:val="00A65AA0"/>
    <w:rsid w:val="00A72FB9"/>
    <w:rsid w:val="00A7368F"/>
    <w:rsid w:val="00A73DCA"/>
    <w:rsid w:val="00A75544"/>
    <w:rsid w:val="00A75C39"/>
    <w:rsid w:val="00A764B5"/>
    <w:rsid w:val="00A81ABE"/>
    <w:rsid w:val="00A81D7D"/>
    <w:rsid w:val="00A836A2"/>
    <w:rsid w:val="00A86E7C"/>
    <w:rsid w:val="00A86F39"/>
    <w:rsid w:val="00A92508"/>
    <w:rsid w:val="00A92E55"/>
    <w:rsid w:val="00A92E92"/>
    <w:rsid w:val="00A93602"/>
    <w:rsid w:val="00A9425F"/>
    <w:rsid w:val="00A95646"/>
    <w:rsid w:val="00A95761"/>
    <w:rsid w:val="00AA4D8D"/>
    <w:rsid w:val="00AA5C20"/>
    <w:rsid w:val="00AA5D1F"/>
    <w:rsid w:val="00AA5E82"/>
    <w:rsid w:val="00AB03A0"/>
    <w:rsid w:val="00AB1ACC"/>
    <w:rsid w:val="00AB234B"/>
    <w:rsid w:val="00AB5651"/>
    <w:rsid w:val="00AB64F6"/>
    <w:rsid w:val="00AB780E"/>
    <w:rsid w:val="00AC16E9"/>
    <w:rsid w:val="00AE0FC3"/>
    <w:rsid w:val="00AE19B6"/>
    <w:rsid w:val="00AE2C6D"/>
    <w:rsid w:val="00AE3224"/>
    <w:rsid w:val="00AE5C28"/>
    <w:rsid w:val="00AE704E"/>
    <w:rsid w:val="00AE77BF"/>
    <w:rsid w:val="00AF0C72"/>
    <w:rsid w:val="00AF409E"/>
    <w:rsid w:val="00AF4929"/>
    <w:rsid w:val="00AF59D9"/>
    <w:rsid w:val="00AF65D4"/>
    <w:rsid w:val="00AF6A47"/>
    <w:rsid w:val="00B002F8"/>
    <w:rsid w:val="00B0500E"/>
    <w:rsid w:val="00B06A03"/>
    <w:rsid w:val="00B106D0"/>
    <w:rsid w:val="00B10AB3"/>
    <w:rsid w:val="00B20181"/>
    <w:rsid w:val="00B23A92"/>
    <w:rsid w:val="00B2543D"/>
    <w:rsid w:val="00B26455"/>
    <w:rsid w:val="00B35E1C"/>
    <w:rsid w:val="00B37005"/>
    <w:rsid w:val="00B403CB"/>
    <w:rsid w:val="00B413B1"/>
    <w:rsid w:val="00B45703"/>
    <w:rsid w:val="00B465D5"/>
    <w:rsid w:val="00B47037"/>
    <w:rsid w:val="00B47AD9"/>
    <w:rsid w:val="00B50C8C"/>
    <w:rsid w:val="00B532F7"/>
    <w:rsid w:val="00B54C67"/>
    <w:rsid w:val="00B60881"/>
    <w:rsid w:val="00B64C3C"/>
    <w:rsid w:val="00B65536"/>
    <w:rsid w:val="00B67BBC"/>
    <w:rsid w:val="00B703DC"/>
    <w:rsid w:val="00B74A20"/>
    <w:rsid w:val="00B82CE7"/>
    <w:rsid w:val="00B832B7"/>
    <w:rsid w:val="00B86E84"/>
    <w:rsid w:val="00B8740F"/>
    <w:rsid w:val="00B87C5A"/>
    <w:rsid w:val="00B87DBA"/>
    <w:rsid w:val="00B91D1C"/>
    <w:rsid w:val="00B92C2D"/>
    <w:rsid w:val="00B93279"/>
    <w:rsid w:val="00B95720"/>
    <w:rsid w:val="00B97B3D"/>
    <w:rsid w:val="00BB0255"/>
    <w:rsid w:val="00BB5312"/>
    <w:rsid w:val="00BB557D"/>
    <w:rsid w:val="00BB63D9"/>
    <w:rsid w:val="00BC02F3"/>
    <w:rsid w:val="00BC458A"/>
    <w:rsid w:val="00BC4809"/>
    <w:rsid w:val="00BC4F24"/>
    <w:rsid w:val="00BC63BC"/>
    <w:rsid w:val="00BC67BF"/>
    <w:rsid w:val="00BC70E5"/>
    <w:rsid w:val="00BD3E4B"/>
    <w:rsid w:val="00BD44D9"/>
    <w:rsid w:val="00BE3F4B"/>
    <w:rsid w:val="00BE4662"/>
    <w:rsid w:val="00BF03E2"/>
    <w:rsid w:val="00BF158C"/>
    <w:rsid w:val="00BF329A"/>
    <w:rsid w:val="00C02B01"/>
    <w:rsid w:val="00C03100"/>
    <w:rsid w:val="00C041D0"/>
    <w:rsid w:val="00C1144B"/>
    <w:rsid w:val="00C11AD6"/>
    <w:rsid w:val="00C11C31"/>
    <w:rsid w:val="00C12EF1"/>
    <w:rsid w:val="00C151B3"/>
    <w:rsid w:val="00C20ADA"/>
    <w:rsid w:val="00C27425"/>
    <w:rsid w:val="00C276EA"/>
    <w:rsid w:val="00C305C6"/>
    <w:rsid w:val="00C349A6"/>
    <w:rsid w:val="00C34AEF"/>
    <w:rsid w:val="00C40C6A"/>
    <w:rsid w:val="00C43893"/>
    <w:rsid w:val="00C43B8C"/>
    <w:rsid w:val="00C443B6"/>
    <w:rsid w:val="00C46FBD"/>
    <w:rsid w:val="00C50528"/>
    <w:rsid w:val="00C50686"/>
    <w:rsid w:val="00C51065"/>
    <w:rsid w:val="00C51E10"/>
    <w:rsid w:val="00C534D9"/>
    <w:rsid w:val="00C53768"/>
    <w:rsid w:val="00C53840"/>
    <w:rsid w:val="00C5656B"/>
    <w:rsid w:val="00C61590"/>
    <w:rsid w:val="00C62B0A"/>
    <w:rsid w:val="00C6473A"/>
    <w:rsid w:val="00C65762"/>
    <w:rsid w:val="00C66D2A"/>
    <w:rsid w:val="00C70729"/>
    <w:rsid w:val="00C80217"/>
    <w:rsid w:val="00C916D5"/>
    <w:rsid w:val="00C91C12"/>
    <w:rsid w:val="00C925A8"/>
    <w:rsid w:val="00C947C7"/>
    <w:rsid w:val="00C94D26"/>
    <w:rsid w:val="00C955A1"/>
    <w:rsid w:val="00C95743"/>
    <w:rsid w:val="00C97E33"/>
    <w:rsid w:val="00CA058B"/>
    <w:rsid w:val="00CA1323"/>
    <w:rsid w:val="00CA300C"/>
    <w:rsid w:val="00CA307C"/>
    <w:rsid w:val="00CA51B3"/>
    <w:rsid w:val="00CA56F7"/>
    <w:rsid w:val="00CA5A47"/>
    <w:rsid w:val="00CA5F39"/>
    <w:rsid w:val="00CB2CEA"/>
    <w:rsid w:val="00CB374B"/>
    <w:rsid w:val="00CB41A8"/>
    <w:rsid w:val="00CB634B"/>
    <w:rsid w:val="00CB6E08"/>
    <w:rsid w:val="00CB77FB"/>
    <w:rsid w:val="00CB7A18"/>
    <w:rsid w:val="00CC0131"/>
    <w:rsid w:val="00CC329C"/>
    <w:rsid w:val="00CC3703"/>
    <w:rsid w:val="00CC61EA"/>
    <w:rsid w:val="00CC6CBF"/>
    <w:rsid w:val="00CD1B2C"/>
    <w:rsid w:val="00CD23A2"/>
    <w:rsid w:val="00CD34AF"/>
    <w:rsid w:val="00CD35BA"/>
    <w:rsid w:val="00CD6F4A"/>
    <w:rsid w:val="00CD7A7D"/>
    <w:rsid w:val="00CE03E3"/>
    <w:rsid w:val="00CE2470"/>
    <w:rsid w:val="00CE6196"/>
    <w:rsid w:val="00CE6902"/>
    <w:rsid w:val="00CE7A04"/>
    <w:rsid w:val="00CF0A4A"/>
    <w:rsid w:val="00CF65BC"/>
    <w:rsid w:val="00D01DC7"/>
    <w:rsid w:val="00D020DB"/>
    <w:rsid w:val="00D05C9C"/>
    <w:rsid w:val="00D068D8"/>
    <w:rsid w:val="00D075C5"/>
    <w:rsid w:val="00D11715"/>
    <w:rsid w:val="00D13320"/>
    <w:rsid w:val="00D15271"/>
    <w:rsid w:val="00D15DBE"/>
    <w:rsid w:val="00D2058B"/>
    <w:rsid w:val="00D2206D"/>
    <w:rsid w:val="00D250CE"/>
    <w:rsid w:val="00D26C31"/>
    <w:rsid w:val="00D26C49"/>
    <w:rsid w:val="00D2703A"/>
    <w:rsid w:val="00D374E9"/>
    <w:rsid w:val="00D37EF7"/>
    <w:rsid w:val="00D4327A"/>
    <w:rsid w:val="00D43935"/>
    <w:rsid w:val="00D475E6"/>
    <w:rsid w:val="00D47D95"/>
    <w:rsid w:val="00D50FED"/>
    <w:rsid w:val="00D51059"/>
    <w:rsid w:val="00D510BD"/>
    <w:rsid w:val="00D52CD4"/>
    <w:rsid w:val="00D6066F"/>
    <w:rsid w:val="00D61D8E"/>
    <w:rsid w:val="00D620D1"/>
    <w:rsid w:val="00D64ED9"/>
    <w:rsid w:val="00D6567B"/>
    <w:rsid w:val="00D6631D"/>
    <w:rsid w:val="00D67FBF"/>
    <w:rsid w:val="00D72977"/>
    <w:rsid w:val="00D72DEA"/>
    <w:rsid w:val="00D73641"/>
    <w:rsid w:val="00D73CF3"/>
    <w:rsid w:val="00D75368"/>
    <w:rsid w:val="00D81775"/>
    <w:rsid w:val="00D8534C"/>
    <w:rsid w:val="00D90A09"/>
    <w:rsid w:val="00D92706"/>
    <w:rsid w:val="00D96017"/>
    <w:rsid w:val="00D9605E"/>
    <w:rsid w:val="00D97668"/>
    <w:rsid w:val="00DA0866"/>
    <w:rsid w:val="00DA1FD8"/>
    <w:rsid w:val="00DA218D"/>
    <w:rsid w:val="00DA49D0"/>
    <w:rsid w:val="00DA5974"/>
    <w:rsid w:val="00DA66CB"/>
    <w:rsid w:val="00DB2CF1"/>
    <w:rsid w:val="00DB31C0"/>
    <w:rsid w:val="00DB3FB0"/>
    <w:rsid w:val="00DB461F"/>
    <w:rsid w:val="00DB4CE6"/>
    <w:rsid w:val="00DB5628"/>
    <w:rsid w:val="00DB5B1E"/>
    <w:rsid w:val="00DB64B9"/>
    <w:rsid w:val="00DB69F5"/>
    <w:rsid w:val="00DB730B"/>
    <w:rsid w:val="00DC3960"/>
    <w:rsid w:val="00DC4BE4"/>
    <w:rsid w:val="00DD28F8"/>
    <w:rsid w:val="00DD3478"/>
    <w:rsid w:val="00DD41FC"/>
    <w:rsid w:val="00DE5026"/>
    <w:rsid w:val="00DE5102"/>
    <w:rsid w:val="00DE52DA"/>
    <w:rsid w:val="00DE7AFD"/>
    <w:rsid w:val="00DF0864"/>
    <w:rsid w:val="00DF0D93"/>
    <w:rsid w:val="00DF5486"/>
    <w:rsid w:val="00DF58C5"/>
    <w:rsid w:val="00DF7244"/>
    <w:rsid w:val="00DF7FB3"/>
    <w:rsid w:val="00E00EE5"/>
    <w:rsid w:val="00E01BBE"/>
    <w:rsid w:val="00E0418A"/>
    <w:rsid w:val="00E06C56"/>
    <w:rsid w:val="00E07EA7"/>
    <w:rsid w:val="00E10655"/>
    <w:rsid w:val="00E11241"/>
    <w:rsid w:val="00E13241"/>
    <w:rsid w:val="00E140F1"/>
    <w:rsid w:val="00E20592"/>
    <w:rsid w:val="00E208C3"/>
    <w:rsid w:val="00E2146B"/>
    <w:rsid w:val="00E21F84"/>
    <w:rsid w:val="00E2258E"/>
    <w:rsid w:val="00E22BE8"/>
    <w:rsid w:val="00E24977"/>
    <w:rsid w:val="00E32403"/>
    <w:rsid w:val="00E32792"/>
    <w:rsid w:val="00E43380"/>
    <w:rsid w:val="00E472E8"/>
    <w:rsid w:val="00E53B5D"/>
    <w:rsid w:val="00E54D8E"/>
    <w:rsid w:val="00E56C6A"/>
    <w:rsid w:val="00E57E35"/>
    <w:rsid w:val="00E6538F"/>
    <w:rsid w:val="00E67DE2"/>
    <w:rsid w:val="00E67FF6"/>
    <w:rsid w:val="00E74042"/>
    <w:rsid w:val="00E740DA"/>
    <w:rsid w:val="00E75587"/>
    <w:rsid w:val="00E755EB"/>
    <w:rsid w:val="00E827ED"/>
    <w:rsid w:val="00E86EE0"/>
    <w:rsid w:val="00E87751"/>
    <w:rsid w:val="00E87F21"/>
    <w:rsid w:val="00E90341"/>
    <w:rsid w:val="00E91FB0"/>
    <w:rsid w:val="00E965B8"/>
    <w:rsid w:val="00E97016"/>
    <w:rsid w:val="00E977C4"/>
    <w:rsid w:val="00EA313A"/>
    <w:rsid w:val="00EA3A57"/>
    <w:rsid w:val="00EA6176"/>
    <w:rsid w:val="00EA6D95"/>
    <w:rsid w:val="00EA7C42"/>
    <w:rsid w:val="00EB0570"/>
    <w:rsid w:val="00EB7E65"/>
    <w:rsid w:val="00EC0F25"/>
    <w:rsid w:val="00EC36D7"/>
    <w:rsid w:val="00EC56C0"/>
    <w:rsid w:val="00EC73F7"/>
    <w:rsid w:val="00ED5B30"/>
    <w:rsid w:val="00ED793E"/>
    <w:rsid w:val="00EE1D65"/>
    <w:rsid w:val="00EE1DB2"/>
    <w:rsid w:val="00EE4C27"/>
    <w:rsid w:val="00EE75BD"/>
    <w:rsid w:val="00EE77A3"/>
    <w:rsid w:val="00EE7E23"/>
    <w:rsid w:val="00EF2221"/>
    <w:rsid w:val="00EF5A35"/>
    <w:rsid w:val="00F05F30"/>
    <w:rsid w:val="00F0600B"/>
    <w:rsid w:val="00F13DD2"/>
    <w:rsid w:val="00F202DF"/>
    <w:rsid w:val="00F22DD4"/>
    <w:rsid w:val="00F238D4"/>
    <w:rsid w:val="00F23C35"/>
    <w:rsid w:val="00F30354"/>
    <w:rsid w:val="00F3090C"/>
    <w:rsid w:val="00F31F21"/>
    <w:rsid w:val="00F3289A"/>
    <w:rsid w:val="00F37EC4"/>
    <w:rsid w:val="00F435EF"/>
    <w:rsid w:val="00F4505E"/>
    <w:rsid w:val="00F47210"/>
    <w:rsid w:val="00F50622"/>
    <w:rsid w:val="00F54A18"/>
    <w:rsid w:val="00F56946"/>
    <w:rsid w:val="00F56DD8"/>
    <w:rsid w:val="00F636C1"/>
    <w:rsid w:val="00F63A2D"/>
    <w:rsid w:val="00F6721F"/>
    <w:rsid w:val="00F70A3D"/>
    <w:rsid w:val="00F722FF"/>
    <w:rsid w:val="00F7461D"/>
    <w:rsid w:val="00F80057"/>
    <w:rsid w:val="00F80ADC"/>
    <w:rsid w:val="00F80DEF"/>
    <w:rsid w:val="00F850E6"/>
    <w:rsid w:val="00F85BA6"/>
    <w:rsid w:val="00F873D4"/>
    <w:rsid w:val="00F9166D"/>
    <w:rsid w:val="00F96E84"/>
    <w:rsid w:val="00FA02E7"/>
    <w:rsid w:val="00FA136C"/>
    <w:rsid w:val="00FA3C6D"/>
    <w:rsid w:val="00FA553C"/>
    <w:rsid w:val="00FB007D"/>
    <w:rsid w:val="00FB0B7E"/>
    <w:rsid w:val="00FB46B0"/>
    <w:rsid w:val="00FC3A29"/>
    <w:rsid w:val="00FC3B3B"/>
    <w:rsid w:val="00FC51D4"/>
    <w:rsid w:val="00FC71F2"/>
    <w:rsid w:val="00FD034E"/>
    <w:rsid w:val="00FD2762"/>
    <w:rsid w:val="00FD5AFD"/>
    <w:rsid w:val="00FD7948"/>
    <w:rsid w:val="00FE0249"/>
    <w:rsid w:val="00FE06C0"/>
    <w:rsid w:val="00FE1210"/>
    <w:rsid w:val="00FE18D8"/>
    <w:rsid w:val="00FE2B36"/>
    <w:rsid w:val="00FE3913"/>
    <w:rsid w:val="00FE48FF"/>
    <w:rsid w:val="00FF0755"/>
    <w:rsid w:val="00FF09C4"/>
    <w:rsid w:val="00FF79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cce8cf"/>
    </o:shapedefaults>
    <o:shapelayout v:ext="edit">
      <o:idmap v:ext="edit" data="1"/>
      <o:rules v:ext="edit">
        <o:r id="V:Rule5" type="connector" idref="#自选图形 75"/>
        <o:r id="V:Rule6" type="connector" idref="#自选图形 76"/>
        <o:r id="V:Rule7" type="connector" idref="#自选图形 74"/>
        <o:r id="V:Rule8" type="connector" idref="#自选图形 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1,Char Char Char1, Char Char Char Char,纯文本 Char Char1 Char Char Char Char,标题1 Char Char Char Char Char Char,标题1 Char Char Char Char Char1,游数的格式 Char,普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Style7">
    <w:name w:val="_Style 7"/>
    <w:basedOn w:val="a"/>
    <w:rsid w:val="000E21C6"/>
    <w:pPr>
      <w:widowControl/>
      <w:spacing w:line="300" w:lineRule="auto"/>
      <w:ind w:firstLineChars="200" w:firstLine="200"/>
    </w:pPr>
    <w:rPr>
      <w:rFonts w:ascii="Times New Roman" w:eastAsia="宋体" w:hAnsi="Times New Roman" w:cs="Times New Roman"/>
      <w:szCs w:val="24"/>
    </w:rPr>
  </w:style>
  <w:style w:type="character" w:customStyle="1" w:styleId="Char10">
    <w:name w:val="纯文本 Char1"/>
    <w:rsid w:val="00CE03E3"/>
    <w:rPr>
      <w:rFonts w:ascii="宋体" w:eastAsia="宋体" w:hAnsi="Courier New"/>
      <w:kern w:val="2"/>
      <w:sz w:val="21"/>
      <w:lang w:val="en-US" w:eastAsia="zh-CN" w:bidi="ar-SA"/>
    </w:rPr>
  </w:style>
  <w:style w:type="paragraph" w:customStyle="1" w:styleId="CharCharCharChar">
    <w:name w:val="Char Char Char Char"/>
    <w:basedOn w:val="a"/>
    <w:rsid w:val="00CE03E3"/>
    <w:pPr>
      <w:widowControl/>
      <w:spacing w:line="300" w:lineRule="auto"/>
      <w:ind w:firstLineChars="200" w:firstLine="200"/>
    </w:pPr>
    <w:rPr>
      <w:rFonts w:ascii="Times New Roman" w:eastAsia="宋体" w:hAnsi="Times New Roman" w:cs="Times New Roman"/>
      <w:szCs w:val="24"/>
    </w:rPr>
  </w:style>
  <w:style w:type="paragraph" w:customStyle="1" w:styleId="0">
    <w:name w:val="正文_0"/>
    <w:qFormat/>
    <w:rsid w:val="007E70D7"/>
    <w:pPr>
      <w:widowControl w:val="0"/>
      <w:jc w:val="both"/>
    </w:pPr>
    <w:rPr>
      <w:rFonts w:ascii="Calibri" w:eastAsia="宋体" w:hAnsi="Calibri" w:cs="Times New Roman"/>
    </w:rPr>
  </w:style>
  <w:style w:type="table" w:styleId="af3">
    <w:name w:val="Table Grid"/>
    <w:basedOn w:val="a1"/>
    <w:uiPriority w:val="59"/>
    <w:rsid w:val="00242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5A5E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652433">
      <w:bodyDiv w:val="1"/>
      <w:marLeft w:val="0"/>
      <w:marRight w:val="0"/>
      <w:marTop w:val="0"/>
      <w:marBottom w:val="0"/>
      <w:divBdr>
        <w:top w:val="none" w:sz="0" w:space="0" w:color="auto"/>
        <w:left w:val="none" w:sz="0" w:space="0" w:color="auto"/>
        <w:bottom w:val="none" w:sz="0" w:space="0" w:color="auto"/>
        <w:right w:val="none" w:sz="0" w:space="0" w:color="auto"/>
      </w:divBdr>
    </w:div>
    <w:div w:id="222372957">
      <w:bodyDiv w:val="1"/>
      <w:marLeft w:val="0"/>
      <w:marRight w:val="0"/>
      <w:marTop w:val="0"/>
      <w:marBottom w:val="0"/>
      <w:divBdr>
        <w:top w:val="none" w:sz="0" w:space="0" w:color="auto"/>
        <w:left w:val="none" w:sz="0" w:space="0" w:color="auto"/>
        <w:bottom w:val="none" w:sz="0" w:space="0" w:color="auto"/>
        <w:right w:val="none" w:sz="0" w:space="0" w:color="auto"/>
      </w:divBdr>
    </w:div>
    <w:div w:id="279722460">
      <w:bodyDiv w:val="1"/>
      <w:marLeft w:val="0"/>
      <w:marRight w:val="0"/>
      <w:marTop w:val="0"/>
      <w:marBottom w:val="0"/>
      <w:divBdr>
        <w:top w:val="none" w:sz="0" w:space="0" w:color="auto"/>
        <w:left w:val="none" w:sz="0" w:space="0" w:color="auto"/>
        <w:bottom w:val="none" w:sz="0" w:space="0" w:color="auto"/>
        <w:right w:val="none" w:sz="0" w:space="0" w:color="auto"/>
      </w:divBdr>
    </w:div>
    <w:div w:id="351536224">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56477">
      <w:bodyDiv w:val="1"/>
      <w:marLeft w:val="0"/>
      <w:marRight w:val="0"/>
      <w:marTop w:val="0"/>
      <w:marBottom w:val="0"/>
      <w:divBdr>
        <w:top w:val="none" w:sz="0" w:space="0" w:color="auto"/>
        <w:left w:val="none" w:sz="0" w:space="0" w:color="auto"/>
        <w:bottom w:val="none" w:sz="0" w:space="0" w:color="auto"/>
        <w:right w:val="none" w:sz="0" w:space="0" w:color="auto"/>
      </w:divBdr>
    </w:div>
    <w:div w:id="624624872">
      <w:bodyDiv w:val="1"/>
      <w:marLeft w:val="0"/>
      <w:marRight w:val="0"/>
      <w:marTop w:val="0"/>
      <w:marBottom w:val="0"/>
      <w:divBdr>
        <w:top w:val="none" w:sz="0" w:space="0" w:color="auto"/>
        <w:left w:val="none" w:sz="0" w:space="0" w:color="auto"/>
        <w:bottom w:val="none" w:sz="0" w:space="0" w:color="auto"/>
        <w:right w:val="none" w:sz="0" w:space="0" w:color="auto"/>
      </w:divBdr>
    </w:div>
    <w:div w:id="626551157">
      <w:bodyDiv w:val="1"/>
      <w:marLeft w:val="0"/>
      <w:marRight w:val="0"/>
      <w:marTop w:val="0"/>
      <w:marBottom w:val="0"/>
      <w:divBdr>
        <w:top w:val="none" w:sz="0" w:space="0" w:color="auto"/>
        <w:left w:val="none" w:sz="0" w:space="0" w:color="auto"/>
        <w:bottom w:val="none" w:sz="0" w:space="0" w:color="auto"/>
        <w:right w:val="none" w:sz="0" w:space="0" w:color="auto"/>
      </w:divBdr>
    </w:div>
    <w:div w:id="738405101">
      <w:bodyDiv w:val="1"/>
      <w:marLeft w:val="0"/>
      <w:marRight w:val="0"/>
      <w:marTop w:val="0"/>
      <w:marBottom w:val="0"/>
      <w:divBdr>
        <w:top w:val="none" w:sz="0" w:space="0" w:color="auto"/>
        <w:left w:val="none" w:sz="0" w:space="0" w:color="auto"/>
        <w:bottom w:val="none" w:sz="0" w:space="0" w:color="auto"/>
        <w:right w:val="none" w:sz="0" w:space="0" w:color="auto"/>
      </w:divBdr>
    </w:div>
    <w:div w:id="769201242">
      <w:bodyDiv w:val="1"/>
      <w:marLeft w:val="0"/>
      <w:marRight w:val="0"/>
      <w:marTop w:val="0"/>
      <w:marBottom w:val="0"/>
      <w:divBdr>
        <w:top w:val="none" w:sz="0" w:space="0" w:color="auto"/>
        <w:left w:val="none" w:sz="0" w:space="0" w:color="auto"/>
        <w:bottom w:val="none" w:sz="0" w:space="0" w:color="auto"/>
        <w:right w:val="none" w:sz="0" w:space="0" w:color="auto"/>
      </w:divBdr>
    </w:div>
    <w:div w:id="843591162">
      <w:bodyDiv w:val="1"/>
      <w:marLeft w:val="0"/>
      <w:marRight w:val="0"/>
      <w:marTop w:val="0"/>
      <w:marBottom w:val="0"/>
      <w:divBdr>
        <w:top w:val="none" w:sz="0" w:space="0" w:color="auto"/>
        <w:left w:val="none" w:sz="0" w:space="0" w:color="auto"/>
        <w:bottom w:val="none" w:sz="0" w:space="0" w:color="auto"/>
        <w:right w:val="none" w:sz="0" w:space="0" w:color="auto"/>
      </w:divBdr>
    </w:div>
    <w:div w:id="932511754">
      <w:bodyDiv w:val="1"/>
      <w:marLeft w:val="0"/>
      <w:marRight w:val="0"/>
      <w:marTop w:val="0"/>
      <w:marBottom w:val="0"/>
      <w:divBdr>
        <w:top w:val="none" w:sz="0" w:space="0" w:color="auto"/>
        <w:left w:val="none" w:sz="0" w:space="0" w:color="auto"/>
        <w:bottom w:val="none" w:sz="0" w:space="0" w:color="auto"/>
        <w:right w:val="none" w:sz="0" w:space="0" w:color="auto"/>
      </w:divBdr>
    </w:div>
    <w:div w:id="935360586">
      <w:bodyDiv w:val="1"/>
      <w:marLeft w:val="0"/>
      <w:marRight w:val="0"/>
      <w:marTop w:val="0"/>
      <w:marBottom w:val="0"/>
      <w:divBdr>
        <w:top w:val="none" w:sz="0" w:space="0" w:color="auto"/>
        <w:left w:val="none" w:sz="0" w:space="0" w:color="auto"/>
        <w:bottom w:val="none" w:sz="0" w:space="0" w:color="auto"/>
        <w:right w:val="none" w:sz="0" w:space="0" w:color="auto"/>
      </w:divBdr>
    </w:div>
    <w:div w:id="102085635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88487">
      <w:bodyDiv w:val="1"/>
      <w:marLeft w:val="0"/>
      <w:marRight w:val="0"/>
      <w:marTop w:val="0"/>
      <w:marBottom w:val="0"/>
      <w:divBdr>
        <w:top w:val="none" w:sz="0" w:space="0" w:color="auto"/>
        <w:left w:val="none" w:sz="0" w:space="0" w:color="auto"/>
        <w:bottom w:val="none" w:sz="0" w:space="0" w:color="auto"/>
        <w:right w:val="none" w:sz="0" w:space="0" w:color="auto"/>
      </w:divBdr>
    </w:div>
    <w:div w:id="1366100209">
      <w:bodyDiv w:val="1"/>
      <w:marLeft w:val="0"/>
      <w:marRight w:val="0"/>
      <w:marTop w:val="0"/>
      <w:marBottom w:val="0"/>
      <w:divBdr>
        <w:top w:val="none" w:sz="0" w:space="0" w:color="auto"/>
        <w:left w:val="none" w:sz="0" w:space="0" w:color="auto"/>
        <w:bottom w:val="none" w:sz="0" w:space="0" w:color="auto"/>
        <w:right w:val="none" w:sz="0" w:space="0" w:color="auto"/>
      </w:divBdr>
    </w:div>
    <w:div w:id="1563908142">
      <w:bodyDiv w:val="1"/>
      <w:marLeft w:val="0"/>
      <w:marRight w:val="0"/>
      <w:marTop w:val="0"/>
      <w:marBottom w:val="0"/>
      <w:divBdr>
        <w:top w:val="none" w:sz="0" w:space="0" w:color="auto"/>
        <w:left w:val="none" w:sz="0" w:space="0" w:color="auto"/>
        <w:bottom w:val="none" w:sz="0" w:space="0" w:color="auto"/>
        <w:right w:val="none" w:sz="0" w:space="0" w:color="auto"/>
      </w:divBdr>
    </w:div>
    <w:div w:id="1592466500">
      <w:bodyDiv w:val="1"/>
      <w:marLeft w:val="0"/>
      <w:marRight w:val="0"/>
      <w:marTop w:val="0"/>
      <w:marBottom w:val="0"/>
      <w:divBdr>
        <w:top w:val="none" w:sz="0" w:space="0" w:color="auto"/>
        <w:left w:val="none" w:sz="0" w:space="0" w:color="auto"/>
        <w:bottom w:val="none" w:sz="0" w:space="0" w:color="auto"/>
        <w:right w:val="none" w:sz="0" w:space="0" w:color="auto"/>
      </w:divBdr>
    </w:div>
    <w:div w:id="1648438166">
      <w:bodyDiv w:val="1"/>
      <w:marLeft w:val="0"/>
      <w:marRight w:val="0"/>
      <w:marTop w:val="0"/>
      <w:marBottom w:val="0"/>
      <w:divBdr>
        <w:top w:val="none" w:sz="0" w:space="0" w:color="auto"/>
        <w:left w:val="none" w:sz="0" w:space="0" w:color="auto"/>
        <w:bottom w:val="none" w:sz="0" w:space="0" w:color="auto"/>
        <w:right w:val="none" w:sz="0" w:space="0" w:color="auto"/>
      </w:divBdr>
    </w:div>
    <w:div w:id="166397273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48181">
      <w:bodyDiv w:val="1"/>
      <w:marLeft w:val="0"/>
      <w:marRight w:val="0"/>
      <w:marTop w:val="0"/>
      <w:marBottom w:val="0"/>
      <w:divBdr>
        <w:top w:val="none" w:sz="0" w:space="0" w:color="auto"/>
        <w:left w:val="none" w:sz="0" w:space="0" w:color="auto"/>
        <w:bottom w:val="none" w:sz="0" w:space="0" w:color="auto"/>
        <w:right w:val="none" w:sz="0" w:space="0" w:color="auto"/>
      </w:divBdr>
    </w:div>
    <w:div w:id="1941986313">
      <w:bodyDiv w:val="1"/>
      <w:marLeft w:val="0"/>
      <w:marRight w:val="0"/>
      <w:marTop w:val="0"/>
      <w:marBottom w:val="0"/>
      <w:divBdr>
        <w:top w:val="none" w:sz="0" w:space="0" w:color="auto"/>
        <w:left w:val="none" w:sz="0" w:space="0" w:color="auto"/>
        <w:bottom w:val="none" w:sz="0" w:space="0" w:color="auto"/>
        <w:right w:val="none" w:sz="0" w:space="0" w:color="auto"/>
      </w:divBdr>
    </w:div>
    <w:div w:id="1976331888">
      <w:bodyDiv w:val="1"/>
      <w:marLeft w:val="0"/>
      <w:marRight w:val="0"/>
      <w:marTop w:val="0"/>
      <w:marBottom w:val="0"/>
      <w:divBdr>
        <w:top w:val="none" w:sz="0" w:space="0" w:color="auto"/>
        <w:left w:val="none" w:sz="0" w:space="0" w:color="auto"/>
        <w:bottom w:val="none" w:sz="0" w:space="0" w:color="auto"/>
        <w:right w:val="none" w:sz="0" w:space="0" w:color="auto"/>
      </w:divBdr>
    </w:div>
    <w:div w:id="2047413165">
      <w:bodyDiv w:val="1"/>
      <w:marLeft w:val="0"/>
      <w:marRight w:val="0"/>
      <w:marTop w:val="0"/>
      <w:marBottom w:val="0"/>
      <w:divBdr>
        <w:top w:val="none" w:sz="0" w:space="0" w:color="auto"/>
        <w:left w:val="none" w:sz="0" w:space="0" w:color="auto"/>
        <w:bottom w:val="none" w:sz="0" w:space="0" w:color="auto"/>
        <w:right w:val="none" w:sz="0" w:space="0" w:color="auto"/>
      </w:divBdr>
    </w:div>
    <w:div w:id="2094207038">
      <w:bodyDiv w:val="1"/>
      <w:marLeft w:val="0"/>
      <w:marRight w:val="0"/>
      <w:marTop w:val="0"/>
      <w:marBottom w:val="0"/>
      <w:divBdr>
        <w:top w:val="none" w:sz="0" w:space="0" w:color="auto"/>
        <w:left w:val="none" w:sz="0" w:space="0" w:color="auto"/>
        <w:bottom w:val="none" w:sz="0" w:space="0" w:color="auto"/>
        <w:right w:val="none" w:sz="0" w:space="0" w:color="auto"/>
      </w:divBdr>
    </w:div>
    <w:div w:id="2142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image" Target="media/image25.png"/><Relationship Id="rId55" Type="http://schemas.openxmlformats.org/officeDocument/2006/relationships/image" Target="media/image29.png"/><Relationship Id="rId63" Type="http://schemas.openxmlformats.org/officeDocument/2006/relationships/image" Target="media/image37.emf"/><Relationship Id="rId68" Type="http://schemas.openxmlformats.org/officeDocument/2006/relationships/image" Target="media/image39.png"/><Relationship Id="rId76" Type="http://schemas.openxmlformats.org/officeDocument/2006/relationships/image" Target="media/image45.wmf"/><Relationship Id="rId84" Type="http://schemas.openxmlformats.org/officeDocument/2006/relationships/image" Target="media/image49.png"/><Relationship Id="rId89" Type="http://schemas.openxmlformats.org/officeDocument/2006/relationships/image" Target="media/image54.gif"/><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42.wmf"/><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1.bin"/><Relationship Id="rId11" Type="http://schemas.openxmlformats.org/officeDocument/2006/relationships/image" Target="media/image4.png"/><Relationship Id="rId24" Type="http://schemas.microsoft.com/office/2007/relationships/hdphoto" Target="media/hdphoto1.wdp"/><Relationship Id="rId32" Type="http://schemas.openxmlformats.org/officeDocument/2006/relationships/image" Target="media/image15.wmf"/><Relationship Id="rId37" Type="http://schemas.openxmlformats.org/officeDocument/2006/relationships/oleObject" Target="embeddings/oleObject5.bin"/><Relationship Id="rId40" Type="http://schemas.openxmlformats.org/officeDocument/2006/relationships/image" Target="media/image19.wmf"/><Relationship Id="rId45" Type="http://schemas.openxmlformats.org/officeDocument/2006/relationships/oleObject" Target="embeddings/oleObject9.bin"/><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8.png"/><Relationship Id="rId74" Type="http://schemas.openxmlformats.org/officeDocument/2006/relationships/oleObject" Target="embeddings/oleObject15.bin"/><Relationship Id="rId79" Type="http://schemas.openxmlformats.org/officeDocument/2006/relationships/oleObject" Target="embeddings/oleObject17.bin"/><Relationship Id="rId87"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35.png"/><Relationship Id="rId82" Type="http://schemas.openxmlformats.org/officeDocument/2006/relationships/image" Target="media/image48.wmf"/><Relationship Id="rId90" Type="http://schemas.openxmlformats.org/officeDocument/2006/relationships/image" Target="media/image55.png"/><Relationship Id="rId95" Type="http://schemas.openxmlformats.org/officeDocument/2006/relationships/footer" Target="footer2.xml"/><Relationship Id="rId14" Type="http://schemas.openxmlformats.org/officeDocument/2006/relationships/image" Target="media/image7.png"/><Relationship Id="rId27" Type="http://schemas.openxmlformats.org/officeDocument/2006/relationships/image" Target="media/image12.gif"/><Relationship Id="rId30" Type="http://schemas.openxmlformats.org/officeDocument/2006/relationships/image" Target="media/image14.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oleObject" Target="embeddings/oleObject10.bin"/><Relationship Id="rId56" Type="http://schemas.openxmlformats.org/officeDocument/2006/relationships/image" Target="media/image30.emf"/><Relationship Id="rId64" Type="http://schemas.openxmlformats.org/officeDocument/2006/relationships/oleObject" Target="embeddings/oleObject11.bin"/><Relationship Id="rId69" Type="http://schemas.openxmlformats.org/officeDocument/2006/relationships/image" Target="media/image40.png"/><Relationship Id="rId77"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oleObject" Target="embeddings/oleObject14.bin"/><Relationship Id="rId80" Type="http://schemas.openxmlformats.org/officeDocument/2006/relationships/image" Target="media/image47.wmf"/><Relationship Id="rId85" Type="http://schemas.openxmlformats.org/officeDocument/2006/relationships/image" Target="media/image50.png"/><Relationship Id="rId93" Type="http://schemas.openxmlformats.org/officeDocument/2006/relationships/header" Target="header2.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oleObject" Target="embeddings/oleObject13.bin"/><Relationship Id="rId41" Type="http://schemas.openxmlformats.org/officeDocument/2006/relationships/oleObject" Target="embeddings/oleObject7.bin"/><Relationship Id="rId54" Type="http://schemas.openxmlformats.org/officeDocument/2006/relationships/image" Target="media/image28.jpeg"/><Relationship Id="rId62" Type="http://schemas.openxmlformats.org/officeDocument/2006/relationships/image" Target="media/image36.emf"/><Relationship Id="rId70" Type="http://schemas.openxmlformats.org/officeDocument/2006/relationships/image" Target="media/image41.png"/><Relationship Id="rId75" Type="http://schemas.openxmlformats.org/officeDocument/2006/relationships/image" Target="media/image44.gif"/><Relationship Id="rId83" Type="http://schemas.openxmlformats.org/officeDocument/2006/relationships/oleObject" Target="embeddings/oleObject19.bin"/><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png"/><Relationship Id="rId57" Type="http://schemas.openxmlformats.org/officeDocument/2006/relationships/image" Target="media/image31.png"/><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1.wmf"/><Relationship Id="rId52" Type="http://schemas.openxmlformats.org/officeDocument/2006/relationships/image" Target="8-38.TIF" TargetMode="External"/><Relationship Id="rId60" Type="http://schemas.openxmlformats.org/officeDocument/2006/relationships/image" Target="media/image34.png"/><Relationship Id="rId65" Type="http://schemas.openxmlformats.org/officeDocument/2006/relationships/oleObject" Target="embeddings/oleObject12.bin"/><Relationship Id="rId73" Type="http://schemas.openxmlformats.org/officeDocument/2006/relationships/image" Target="media/image43.wmf"/><Relationship Id="rId78" Type="http://schemas.openxmlformats.org/officeDocument/2006/relationships/image" Target="media/image46.wmf"/><Relationship Id="rId81" Type="http://schemas.openxmlformats.org/officeDocument/2006/relationships/oleObject" Target="embeddings/oleObject18.bin"/><Relationship Id="rId86" Type="http://schemas.openxmlformats.org/officeDocument/2006/relationships/image" Target="media/image51.jpeg"/><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CF64D-BC9E-4C3C-9897-1B2CB913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1363</Words>
  <Characters>7773</Characters>
  <Application>Microsoft Office Word</Application>
  <DocSecurity>0</DocSecurity>
  <Lines>64</Lines>
  <Paragraphs>18</Paragraphs>
  <ScaleCrop>false</ScaleCrop>
  <Company>Sky123.Org</Company>
  <LinksUpToDate>false</LinksUpToDate>
  <CharactersWithSpaces>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3</cp:revision>
  <cp:lastPrinted>2015-03-06T07:35:00Z</cp:lastPrinted>
  <dcterms:created xsi:type="dcterms:W3CDTF">2017-06-02T01:42:00Z</dcterms:created>
  <dcterms:modified xsi:type="dcterms:W3CDTF">2017-06-02T01:43:00Z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