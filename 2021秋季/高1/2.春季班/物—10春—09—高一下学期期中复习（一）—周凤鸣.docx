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BCF" w:rsidRPr="00355CFE" w:rsidRDefault="00E32403" w:rsidP="00381701">
      <w:pPr>
        <w:spacing w:line="276" w:lineRule="auto"/>
        <w:jc w:val="center"/>
        <w:rPr>
          <w:rFonts w:ascii="Times New Roman" w:eastAsia="黑体" w:hAnsi="Times New Roman" w:cs="Times New Roman"/>
          <w:sz w:val="36"/>
          <w:szCs w:val="36"/>
        </w:rPr>
      </w:pPr>
      <w:r w:rsidRPr="00355CFE">
        <w:rPr>
          <w:rFonts w:ascii="Times New Roman" w:eastAsia="黑体" w:hAnsi="黑体" w:cs="Times New Roman"/>
          <w:sz w:val="36"/>
          <w:szCs w:val="36"/>
        </w:rPr>
        <w:t>高</w:t>
      </w:r>
      <w:r w:rsidR="00C22495">
        <w:rPr>
          <w:rFonts w:ascii="Times New Roman" w:eastAsia="黑体" w:hAnsi="黑体" w:cs="Times New Roman" w:hint="eastAsia"/>
          <w:sz w:val="36"/>
          <w:szCs w:val="36"/>
        </w:rPr>
        <w:t>一</w:t>
      </w:r>
      <w:r w:rsidR="00F30354" w:rsidRPr="00355CFE">
        <w:rPr>
          <w:rFonts w:ascii="Times New Roman" w:eastAsia="黑体" w:hAnsi="黑体" w:cs="Times New Roman"/>
          <w:sz w:val="36"/>
          <w:szCs w:val="36"/>
        </w:rPr>
        <w:t>物理</w:t>
      </w:r>
      <w:r w:rsidR="002E450D">
        <w:rPr>
          <w:rFonts w:ascii="Times New Roman" w:eastAsia="黑体" w:hAnsi="黑体" w:cs="Times New Roman" w:hint="eastAsia"/>
          <w:sz w:val="36"/>
          <w:szCs w:val="36"/>
        </w:rPr>
        <w:t>春</w:t>
      </w:r>
      <w:r w:rsidR="00551CCE">
        <w:rPr>
          <w:rFonts w:ascii="Times New Roman" w:eastAsia="黑体" w:hAnsi="黑体" w:cs="Times New Roman" w:hint="eastAsia"/>
          <w:sz w:val="36"/>
          <w:szCs w:val="36"/>
        </w:rPr>
        <w:t>季</w:t>
      </w:r>
      <w:r w:rsidR="001F2BCF" w:rsidRPr="00355CFE">
        <w:rPr>
          <w:rFonts w:ascii="Times New Roman" w:eastAsia="黑体" w:hAnsi="黑体" w:cs="Times New Roman"/>
          <w:sz w:val="36"/>
          <w:szCs w:val="36"/>
        </w:rPr>
        <w:t>班（教师版）</w:t>
      </w:r>
    </w:p>
    <w:tbl>
      <w:tblPr>
        <w:tblpPr w:leftFromText="180" w:rightFromText="180" w:horzAnchor="margin" w:tblpY="6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7"/>
        <w:gridCol w:w="999"/>
        <w:gridCol w:w="2664"/>
        <w:gridCol w:w="1465"/>
        <w:gridCol w:w="500"/>
        <w:gridCol w:w="2961"/>
      </w:tblGrid>
      <w:tr w:rsidR="001F2BCF" w:rsidRPr="00355CFE" w:rsidTr="007E6049">
        <w:trPr>
          <w:trHeight w:val="454"/>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sz w:val="24"/>
              </w:rPr>
              <w:t>教师</w:t>
            </w:r>
          </w:p>
        </w:tc>
        <w:tc>
          <w:tcPr>
            <w:tcW w:w="2664" w:type="dxa"/>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c>
          <w:tcPr>
            <w:tcW w:w="1465" w:type="dxa"/>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日期</w:t>
            </w:r>
          </w:p>
        </w:tc>
        <w:tc>
          <w:tcPr>
            <w:tcW w:w="3461" w:type="dxa"/>
            <w:gridSpan w:val="2"/>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r>
      <w:tr w:rsidR="001F2BCF" w:rsidRPr="00355CFE" w:rsidTr="007E6049">
        <w:trPr>
          <w:trHeight w:val="454"/>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学生</w:t>
            </w:r>
          </w:p>
        </w:tc>
        <w:tc>
          <w:tcPr>
            <w:tcW w:w="7590" w:type="dxa"/>
            <w:gridSpan w:val="4"/>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r>
      <w:tr w:rsidR="001F2BCF" w:rsidRPr="00355CFE" w:rsidTr="007E6049">
        <w:trPr>
          <w:trHeight w:val="454"/>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课程编号</w:t>
            </w:r>
          </w:p>
        </w:tc>
        <w:tc>
          <w:tcPr>
            <w:tcW w:w="2664" w:type="dxa"/>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c>
          <w:tcPr>
            <w:tcW w:w="1465" w:type="dxa"/>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课型</w:t>
            </w:r>
          </w:p>
        </w:tc>
        <w:tc>
          <w:tcPr>
            <w:tcW w:w="3461" w:type="dxa"/>
            <w:gridSpan w:val="2"/>
            <w:vAlign w:val="center"/>
          </w:tcPr>
          <w:p w:rsidR="001F2BCF" w:rsidRPr="00355CFE" w:rsidRDefault="007F29DC" w:rsidP="00381701">
            <w:pPr>
              <w:tabs>
                <w:tab w:val="left" w:pos="6360"/>
              </w:tabs>
              <w:spacing w:line="276" w:lineRule="auto"/>
              <w:jc w:val="center"/>
              <w:rPr>
                <w:rFonts w:ascii="Times New Roman" w:hAnsi="Times New Roman" w:cs="Times New Roman"/>
                <w:color w:val="000000"/>
                <w:sz w:val="24"/>
                <w:szCs w:val="24"/>
              </w:rPr>
            </w:pPr>
            <w:r>
              <w:rPr>
                <w:rFonts w:ascii="Times New Roman" w:hAnsiTheme="minorEastAsia" w:cs="Times New Roman" w:hint="eastAsia"/>
                <w:color w:val="000000"/>
                <w:szCs w:val="24"/>
              </w:rPr>
              <w:t>复习</w:t>
            </w:r>
          </w:p>
        </w:tc>
      </w:tr>
      <w:tr w:rsidR="001F2BCF" w:rsidRPr="00355CFE" w:rsidTr="007E6049">
        <w:trPr>
          <w:trHeight w:val="1011"/>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课题</w:t>
            </w:r>
          </w:p>
        </w:tc>
        <w:tc>
          <w:tcPr>
            <w:tcW w:w="7590" w:type="dxa"/>
            <w:gridSpan w:val="4"/>
            <w:vAlign w:val="center"/>
          </w:tcPr>
          <w:p w:rsidR="001F2BCF" w:rsidRPr="0032246F" w:rsidRDefault="00C43B73" w:rsidP="00C43B73">
            <w:pPr>
              <w:tabs>
                <w:tab w:val="left" w:pos="6360"/>
              </w:tabs>
              <w:spacing w:line="276" w:lineRule="auto"/>
              <w:jc w:val="center"/>
              <w:rPr>
                <w:rFonts w:ascii="Times New Roman" w:eastAsia="黑体" w:hAnsi="Times New Roman" w:cs="Times New Roman"/>
                <w:color w:val="000000"/>
                <w:sz w:val="36"/>
                <w:szCs w:val="36"/>
              </w:rPr>
            </w:pPr>
            <w:r>
              <w:rPr>
                <w:rFonts w:ascii="Times New Roman" w:eastAsia="黑体" w:hAnsi="Times New Roman" w:cs="Times New Roman" w:hint="eastAsia"/>
                <w:color w:val="000000"/>
                <w:sz w:val="36"/>
                <w:szCs w:val="36"/>
              </w:rPr>
              <w:t>期中复习（一）</w:t>
            </w:r>
          </w:p>
        </w:tc>
      </w:tr>
      <w:tr w:rsidR="001F2BCF" w:rsidRPr="00355CFE" w:rsidTr="007E6049">
        <w:trPr>
          <w:trHeight w:val="454"/>
        </w:trPr>
        <w:tc>
          <w:tcPr>
            <w:tcW w:w="9286" w:type="dxa"/>
            <w:gridSpan w:val="6"/>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bookmarkStart w:id="0" w:name="OLE_LINK5"/>
            <w:r w:rsidRPr="00355CFE">
              <w:rPr>
                <w:rFonts w:ascii="Times New Roman" w:eastAsia="黑体" w:cs="Times New Roman"/>
                <w:color w:val="000000"/>
                <w:sz w:val="24"/>
              </w:rPr>
              <w:t>教学目标</w:t>
            </w:r>
          </w:p>
        </w:tc>
      </w:tr>
      <w:bookmarkEnd w:id="0"/>
      <w:tr w:rsidR="001F2BCF" w:rsidRPr="00355CFE" w:rsidTr="007E6049">
        <w:trPr>
          <w:trHeight w:val="1247"/>
        </w:trPr>
        <w:tc>
          <w:tcPr>
            <w:tcW w:w="9286" w:type="dxa"/>
            <w:gridSpan w:val="6"/>
            <w:shd w:val="clear" w:color="auto" w:fill="auto"/>
            <w:vAlign w:val="center"/>
          </w:tcPr>
          <w:p w:rsidR="00087A9A" w:rsidRPr="007E6049" w:rsidRDefault="00087A9A" w:rsidP="00087A9A">
            <w:pPr>
              <w:spacing w:line="360" w:lineRule="auto"/>
            </w:pPr>
            <w:r w:rsidRPr="007E6049">
              <w:t>1</w:t>
            </w:r>
            <w:r w:rsidRPr="007E6049">
              <w:t>、</w:t>
            </w:r>
            <w:r>
              <w:rPr>
                <w:rFonts w:hint="eastAsia"/>
              </w:rPr>
              <w:t>对期中考试中的概念性考点进行复习</w:t>
            </w:r>
          </w:p>
          <w:p w:rsidR="00E32403" w:rsidRPr="00355CFE" w:rsidRDefault="00087A9A" w:rsidP="00087A9A">
            <w:pPr>
              <w:spacing w:line="360" w:lineRule="auto"/>
              <w:rPr>
                <w:rFonts w:eastAsia="黑体"/>
              </w:rPr>
            </w:pPr>
            <w:r w:rsidRPr="007E6049">
              <w:t>2</w:t>
            </w:r>
            <w:r w:rsidRPr="007E6049">
              <w:t>、</w:t>
            </w:r>
            <w:r>
              <w:rPr>
                <w:rFonts w:hint="eastAsia"/>
              </w:rPr>
              <w:t>对常考题型进行巩固</w:t>
            </w:r>
          </w:p>
        </w:tc>
      </w:tr>
      <w:tr w:rsidR="001F2BCF" w:rsidRPr="00355CFE" w:rsidTr="007E6049">
        <w:trPr>
          <w:trHeight w:val="454"/>
        </w:trPr>
        <w:tc>
          <w:tcPr>
            <w:tcW w:w="9286" w:type="dxa"/>
            <w:gridSpan w:val="6"/>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教学重点</w:t>
            </w:r>
          </w:p>
        </w:tc>
      </w:tr>
      <w:tr w:rsidR="001F2BCF" w:rsidRPr="00355CFE" w:rsidTr="007E6049">
        <w:trPr>
          <w:trHeight w:val="1247"/>
        </w:trPr>
        <w:tc>
          <w:tcPr>
            <w:tcW w:w="9286" w:type="dxa"/>
            <w:gridSpan w:val="6"/>
            <w:vAlign w:val="center"/>
          </w:tcPr>
          <w:p w:rsidR="001F2BCF" w:rsidRPr="007E6049" w:rsidRDefault="00F30354" w:rsidP="00381701">
            <w:pPr>
              <w:spacing w:line="360" w:lineRule="auto"/>
            </w:pPr>
            <w:r w:rsidRPr="007E6049">
              <w:t>1</w:t>
            </w:r>
            <w:r w:rsidR="00075070" w:rsidRPr="007E6049">
              <w:t>、</w:t>
            </w:r>
            <w:r w:rsidR="0054098D">
              <w:rPr>
                <w:rFonts w:hint="eastAsia"/>
              </w:rPr>
              <w:t>会计算匀速圆周运动的相关物理量</w:t>
            </w:r>
          </w:p>
          <w:p w:rsidR="00075070" w:rsidRPr="00355CFE" w:rsidRDefault="00075070" w:rsidP="00381701">
            <w:pPr>
              <w:spacing w:line="360" w:lineRule="auto"/>
            </w:pPr>
            <w:r w:rsidRPr="007E6049">
              <w:t>2</w:t>
            </w:r>
            <w:r w:rsidRPr="007E6049">
              <w:t>、</w:t>
            </w:r>
            <w:r w:rsidR="0054098D">
              <w:rPr>
                <w:rFonts w:hint="eastAsia"/>
              </w:rPr>
              <w:t>会结合波动图像计算机械波的相关物理量</w:t>
            </w:r>
          </w:p>
        </w:tc>
      </w:tr>
      <w:tr w:rsidR="001F2BCF" w:rsidRPr="00355CFE" w:rsidTr="007E6049">
        <w:trPr>
          <w:trHeight w:val="454"/>
        </w:trPr>
        <w:tc>
          <w:tcPr>
            <w:tcW w:w="9286" w:type="dxa"/>
            <w:gridSpan w:val="6"/>
            <w:vAlign w:val="center"/>
          </w:tcPr>
          <w:p w:rsidR="001F2BCF" w:rsidRPr="00355CFE" w:rsidRDefault="001F2BCF" w:rsidP="00381701">
            <w:pPr>
              <w:tabs>
                <w:tab w:val="left" w:pos="6360"/>
              </w:tabs>
              <w:spacing w:line="276" w:lineRule="auto"/>
              <w:jc w:val="center"/>
              <w:rPr>
                <w:rFonts w:ascii="Times New Roman" w:hAnsi="Times New Roman" w:cs="Times New Roman"/>
                <w:bCs/>
                <w:color w:val="000000"/>
                <w:kern w:val="0"/>
                <w:sz w:val="24"/>
              </w:rPr>
            </w:pPr>
            <w:r w:rsidRPr="00355CFE">
              <w:rPr>
                <w:rFonts w:ascii="Times New Roman" w:eastAsia="黑体" w:cs="Times New Roman"/>
                <w:color w:val="000000"/>
                <w:sz w:val="24"/>
              </w:rPr>
              <w:t>教学安排</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p>
        </w:tc>
        <w:tc>
          <w:tcPr>
            <w:tcW w:w="5628" w:type="dxa"/>
            <w:gridSpan w:val="4"/>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版块</w:t>
            </w:r>
          </w:p>
        </w:tc>
        <w:tc>
          <w:tcPr>
            <w:tcW w:w="2961" w:type="dxa"/>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时长</w:t>
            </w:r>
            <w:r w:rsidR="00835628" w:rsidRPr="00355CFE">
              <w:rPr>
                <w:rFonts w:ascii="Times New Roman" w:eastAsia="黑体" w:cs="Times New Roman"/>
                <w:color w:val="000000"/>
                <w:sz w:val="24"/>
              </w:rPr>
              <w:t>（分钟）</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1</w:t>
            </w:r>
          </w:p>
        </w:tc>
        <w:tc>
          <w:tcPr>
            <w:tcW w:w="5628" w:type="dxa"/>
            <w:gridSpan w:val="4"/>
            <w:shd w:val="clear" w:color="auto" w:fill="auto"/>
            <w:vAlign w:val="center"/>
          </w:tcPr>
          <w:p w:rsidR="001F2BCF" w:rsidRPr="00355CFE" w:rsidRDefault="00D86E1E" w:rsidP="00381701">
            <w:pPr>
              <w:tabs>
                <w:tab w:val="left" w:pos="6360"/>
              </w:tabs>
              <w:spacing w:line="276" w:lineRule="auto"/>
              <w:jc w:val="left"/>
              <w:rPr>
                <w:rFonts w:ascii="Times New Roman" w:hAnsi="Times New Roman" w:cs="Times New Roman"/>
                <w:color w:val="000000"/>
                <w:szCs w:val="24"/>
              </w:rPr>
            </w:pPr>
            <w:r>
              <w:rPr>
                <w:rFonts w:ascii="Times New Roman" w:hAnsiTheme="minorEastAsia" w:cs="Times New Roman" w:hint="eastAsia"/>
                <w:color w:val="000000"/>
                <w:szCs w:val="24"/>
              </w:rPr>
              <w:t>知识点回顾</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5</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2</w:t>
            </w:r>
          </w:p>
        </w:tc>
        <w:tc>
          <w:tcPr>
            <w:tcW w:w="5628" w:type="dxa"/>
            <w:gridSpan w:val="4"/>
            <w:shd w:val="clear" w:color="auto" w:fill="auto"/>
            <w:vAlign w:val="center"/>
          </w:tcPr>
          <w:p w:rsidR="001F2BCF" w:rsidRPr="00355CFE" w:rsidRDefault="00814E2D" w:rsidP="00381701">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知识点讲解</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45</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3</w:t>
            </w:r>
          </w:p>
        </w:tc>
        <w:tc>
          <w:tcPr>
            <w:tcW w:w="5628" w:type="dxa"/>
            <w:gridSpan w:val="4"/>
            <w:shd w:val="clear" w:color="auto" w:fill="auto"/>
            <w:vAlign w:val="center"/>
          </w:tcPr>
          <w:p w:rsidR="001F2BCF" w:rsidRPr="00355CFE" w:rsidRDefault="00814E2D" w:rsidP="00381701">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课堂练习</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60</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4</w:t>
            </w:r>
          </w:p>
        </w:tc>
        <w:tc>
          <w:tcPr>
            <w:tcW w:w="5628" w:type="dxa"/>
            <w:gridSpan w:val="4"/>
            <w:shd w:val="clear" w:color="auto" w:fill="auto"/>
            <w:vAlign w:val="center"/>
          </w:tcPr>
          <w:p w:rsidR="001F2BCF" w:rsidRPr="00355CFE" w:rsidRDefault="00D73641" w:rsidP="00381701">
            <w:pPr>
              <w:tabs>
                <w:tab w:val="left" w:pos="6360"/>
              </w:tabs>
              <w:spacing w:line="276" w:lineRule="auto"/>
              <w:jc w:val="left"/>
              <w:rPr>
                <w:rFonts w:ascii="Times New Roman" w:hAnsi="Times New Roman" w:cs="Times New Roman"/>
                <w:color w:val="000000"/>
                <w:szCs w:val="24"/>
              </w:rPr>
            </w:pPr>
            <w:r>
              <w:rPr>
                <w:rFonts w:ascii="Times New Roman" w:hAnsiTheme="minorEastAsia" w:cs="Times New Roman" w:hint="eastAsia"/>
                <w:color w:val="000000"/>
                <w:szCs w:val="24"/>
              </w:rPr>
              <w:t>课堂总结</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10</w:t>
            </w:r>
          </w:p>
        </w:tc>
      </w:tr>
      <w:tr w:rsidR="00E22BE8" w:rsidRPr="00355CFE" w:rsidTr="007E6049">
        <w:trPr>
          <w:trHeight w:val="454"/>
        </w:trPr>
        <w:tc>
          <w:tcPr>
            <w:tcW w:w="697" w:type="dxa"/>
            <w:shd w:val="clear" w:color="auto" w:fill="auto"/>
            <w:vAlign w:val="center"/>
          </w:tcPr>
          <w:p w:rsidR="00E22BE8" w:rsidRPr="00355CFE" w:rsidRDefault="00E22BE8"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5</w:t>
            </w:r>
          </w:p>
        </w:tc>
        <w:tc>
          <w:tcPr>
            <w:tcW w:w="5628" w:type="dxa"/>
            <w:gridSpan w:val="4"/>
            <w:shd w:val="clear" w:color="auto" w:fill="auto"/>
            <w:vAlign w:val="center"/>
          </w:tcPr>
          <w:p w:rsidR="00E22BE8" w:rsidRPr="00355CFE" w:rsidRDefault="00814E2D" w:rsidP="00381701">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回家作业</w:t>
            </w:r>
          </w:p>
        </w:tc>
        <w:tc>
          <w:tcPr>
            <w:tcW w:w="2961" w:type="dxa"/>
            <w:vAlign w:val="center"/>
          </w:tcPr>
          <w:p w:rsidR="00E22BE8" w:rsidRPr="00355CFE" w:rsidRDefault="00CD1B2C"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4</w:t>
            </w:r>
            <w:r w:rsidR="00835628" w:rsidRPr="00355CFE">
              <w:rPr>
                <w:rFonts w:ascii="Times New Roman" w:hAnsi="Times New Roman" w:cs="Times New Roman"/>
                <w:color w:val="000000"/>
                <w:szCs w:val="24"/>
              </w:rPr>
              <w:t>0</w:t>
            </w:r>
          </w:p>
        </w:tc>
      </w:tr>
    </w:tbl>
    <w:p w:rsidR="001F2BCF" w:rsidRPr="00381701" w:rsidRDefault="001F2BCF" w:rsidP="00381701">
      <w:pPr>
        <w:pStyle w:val="a7"/>
        <w:spacing w:before="0" w:after="0" w:line="276" w:lineRule="auto"/>
        <w:jc w:val="left"/>
        <w:rPr>
          <w:rFonts w:ascii="Times New Roman" w:hAnsi="Times New Roman" w:cs="Times New Roman"/>
          <w:sz w:val="21"/>
          <w:szCs w:val="21"/>
        </w:rPr>
      </w:pPr>
    </w:p>
    <w:p w:rsidR="001F2BCF" w:rsidRPr="00381701" w:rsidRDefault="001F2BCF" w:rsidP="00381701">
      <w:pPr>
        <w:spacing w:line="276" w:lineRule="auto"/>
        <w:rPr>
          <w:rFonts w:ascii="Times New Roman" w:hAnsi="Times New Roman" w:cs="Times New Roman"/>
          <w:szCs w:val="21"/>
        </w:rPr>
      </w:pPr>
    </w:p>
    <w:p w:rsidR="00814E2D" w:rsidRPr="0021072D" w:rsidRDefault="00814E2D" w:rsidP="00381701">
      <w:pPr>
        <w:spacing w:line="276" w:lineRule="auto"/>
        <w:rPr>
          <w:rFonts w:ascii="Times New Roman" w:hAnsi="Times New Roman" w:cs="Times New Roman"/>
          <w:szCs w:val="21"/>
        </w:rPr>
      </w:pPr>
    </w:p>
    <w:p w:rsidR="00814E2D" w:rsidRPr="00D86E1E" w:rsidRDefault="00814E2D" w:rsidP="00D86E1E">
      <w:pPr>
        <w:spacing w:line="276" w:lineRule="auto"/>
        <w:rPr>
          <w:rFonts w:ascii="Times New Roman" w:eastAsiaTheme="majorEastAsia" w:hAnsi="Times New Roman" w:cs="Times New Roman"/>
          <w:szCs w:val="21"/>
        </w:rPr>
      </w:pPr>
    </w:p>
    <w:p w:rsidR="00835628" w:rsidRPr="00D86E1E" w:rsidRDefault="00835628" w:rsidP="00D86E1E">
      <w:pPr>
        <w:spacing w:line="276" w:lineRule="auto"/>
        <w:rPr>
          <w:rFonts w:ascii="Times New Roman" w:eastAsiaTheme="majorEastAsia" w:hAnsi="Times New Roman" w:cs="Times New Roman"/>
          <w:szCs w:val="21"/>
        </w:rPr>
      </w:pPr>
    </w:p>
    <w:p w:rsidR="00835628" w:rsidRPr="00D86E1E" w:rsidRDefault="00835628" w:rsidP="00D86E1E">
      <w:pPr>
        <w:spacing w:line="276" w:lineRule="auto"/>
        <w:rPr>
          <w:rFonts w:ascii="Times New Roman" w:eastAsiaTheme="majorEastAsia" w:hAnsi="Times New Roman" w:cs="Times New Roman"/>
          <w:szCs w:val="21"/>
        </w:rPr>
      </w:pPr>
    </w:p>
    <w:p w:rsidR="0078207D" w:rsidRPr="00D86E1E" w:rsidRDefault="0078207D" w:rsidP="00D86E1E">
      <w:pPr>
        <w:spacing w:line="276" w:lineRule="auto"/>
        <w:rPr>
          <w:rFonts w:ascii="Times New Roman" w:eastAsiaTheme="majorEastAsia" w:hAnsi="Times New Roman" w:cs="Times New Roman"/>
          <w:szCs w:val="21"/>
        </w:rPr>
      </w:pPr>
    </w:p>
    <w:p w:rsidR="0078207D" w:rsidRPr="00D86E1E" w:rsidRDefault="0078207D" w:rsidP="00D86E1E">
      <w:pPr>
        <w:spacing w:line="276" w:lineRule="auto"/>
        <w:rPr>
          <w:rFonts w:ascii="Times New Roman" w:eastAsiaTheme="majorEastAsia" w:hAnsi="Times New Roman" w:cs="Times New Roman"/>
          <w:szCs w:val="21"/>
        </w:rPr>
      </w:pPr>
    </w:p>
    <w:p w:rsidR="00835628" w:rsidRPr="00D86E1E" w:rsidRDefault="00835628" w:rsidP="00D86E1E">
      <w:pPr>
        <w:spacing w:line="276" w:lineRule="auto"/>
        <w:rPr>
          <w:rFonts w:ascii="Times New Roman" w:eastAsiaTheme="majorEastAsia" w:hAnsi="Times New Roman" w:cs="Times New Roman"/>
          <w:szCs w:val="21"/>
        </w:rPr>
      </w:pPr>
    </w:p>
    <w:p w:rsidR="00835628" w:rsidRPr="00D86E1E" w:rsidRDefault="00835628" w:rsidP="00D86E1E">
      <w:pPr>
        <w:spacing w:line="276" w:lineRule="auto"/>
        <w:rPr>
          <w:rFonts w:ascii="Times New Roman" w:eastAsiaTheme="majorEastAsia" w:hAnsi="Times New Roman" w:cs="Times New Roman"/>
          <w:szCs w:val="21"/>
        </w:rPr>
      </w:pPr>
    </w:p>
    <w:p w:rsidR="00F80ADC" w:rsidRPr="00D86E1E" w:rsidRDefault="009D59FD" w:rsidP="00D86E1E">
      <w:pPr>
        <w:spacing w:line="276" w:lineRule="auto"/>
        <w:jc w:val="center"/>
        <w:rPr>
          <w:rFonts w:ascii="Times New Roman" w:eastAsiaTheme="majorEastAsia" w:hAnsi="Times New Roman" w:cs="Times New Roman"/>
          <w:szCs w:val="21"/>
        </w:rPr>
      </w:pPr>
      <w:r>
        <w:rPr>
          <w:rFonts w:ascii="Times New Roman" w:eastAsiaTheme="majorEastAsia" w:hAnsi="Times New Roman" w:cs="Times New Roman"/>
          <w:szCs w:val="21"/>
        </w:rPr>
      </w:r>
      <w:r>
        <w:rPr>
          <w:rFonts w:ascii="Times New Roman" w:eastAsiaTheme="majorEastAsia" w:hAnsi="Times New Roman" w:cs="Times New Roman"/>
          <w:szCs w:val="21"/>
        </w:rPr>
        <w:pict>
          <v:group id="_x0000_s1118" style="width:386.5pt;height:49.95pt;mso-position-horizontal-relative:char;mso-position-vertical-relative:line" coordorigin="3152,12262" coordsize="7730,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119" type="#_x0000_t75" style="position:absolute;left:3152;top:12262;width:2835;height:9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imagedata r:id="rId8" o:title="" grayscale="t" bilevel="t"/>
              <v:path arrowok="t"/>
            </v:shape>
            <v:shapetype id="_x0000_t202" coordsize="21600,21600" o:spt="202" path="m,l,21600r21600,l21600,xe">
              <v:stroke joinstyle="miter"/>
              <v:path gradientshapeok="t" o:connecttype="rect"/>
            </v:shapetype>
            <v:shape id="文本框 8" o:spid="_x0000_s1120" type="#_x0000_t202" style="position:absolute;left:4397;top:12524;width:6485;height:7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style="mso-next-textbox:#文本框 8">
                <w:txbxContent>
                  <w:p w:rsidR="00517058" w:rsidRPr="0077402A" w:rsidRDefault="00517058" w:rsidP="00381701">
                    <w:pPr>
                      <w:jc w:val="center"/>
                      <w:rPr>
                        <w:rFonts w:ascii="黑体" w:eastAsia="黑体" w:hAnsi="黑体"/>
                        <w:sz w:val="36"/>
                        <w:szCs w:val="36"/>
                      </w:rPr>
                    </w:pPr>
                    <w:r>
                      <w:rPr>
                        <w:rFonts w:ascii="黑体" w:eastAsia="黑体" w:hAnsi="黑体" w:hint="eastAsia"/>
                        <w:sz w:val="36"/>
                        <w:szCs w:val="36"/>
                      </w:rPr>
                      <w:t>期中复习（一）</w:t>
                    </w:r>
                  </w:p>
                </w:txbxContent>
              </v:textbox>
            </v:shape>
            <w10:wrap type="none"/>
            <w10:anchorlock/>
          </v:group>
        </w:pict>
      </w:r>
    </w:p>
    <w:p w:rsidR="00381701" w:rsidRPr="00D86E1E" w:rsidRDefault="00381701" w:rsidP="00D86E1E">
      <w:pPr>
        <w:spacing w:line="276" w:lineRule="auto"/>
        <w:rPr>
          <w:rFonts w:ascii="Times New Roman" w:eastAsiaTheme="majorEastAsia" w:hAnsi="Times New Roman" w:cs="Times New Roman"/>
          <w:szCs w:val="21"/>
        </w:rPr>
      </w:pPr>
    </w:p>
    <w:p w:rsidR="00502999" w:rsidRPr="00D86E1E" w:rsidRDefault="009D59FD" w:rsidP="00D86E1E">
      <w:pPr>
        <w:spacing w:line="276" w:lineRule="auto"/>
        <w:rPr>
          <w:rFonts w:ascii="Times New Roman" w:eastAsiaTheme="majorEastAsia" w:hAnsi="Times New Roman" w:cs="Times New Roman"/>
          <w:szCs w:val="21"/>
        </w:rPr>
      </w:pPr>
      <w:r>
        <w:rPr>
          <w:rFonts w:ascii="Times New Roman" w:eastAsiaTheme="majorEastAsia" w:hAnsi="Times New Roman" w:cs="Times New Roman"/>
          <w:szCs w:val="21"/>
        </w:rPr>
      </w:r>
      <w:r>
        <w:rPr>
          <w:rFonts w:ascii="Times New Roman" w:eastAsiaTheme="majorEastAsia" w:hAnsi="Times New Roman" w:cs="Times New Roman"/>
          <w:szCs w:val="21"/>
        </w:rPr>
        <w:pict>
          <v:group id="_x0000_s1054" style="width:130.25pt;height:51.05pt;mso-position-horizontal-relative:char;mso-position-vertical-relative:line" coordorigin="1258,3147" coordsize="2605,1021">
            <v:shape id="图片 54" o:spid="_x0000_s1030" type="#_x0000_t75" style="position:absolute;left:1258;top:3147;width:2143;height:1021;visibility:visible" o:regroupid="1"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imagedata r:id="rId9" o:title=""/>
              <v:path arrowok="t"/>
            </v:shape>
            <v:shape id="文本框 55" o:spid="_x0000_s1031" type="#_x0000_t202" style="position:absolute;left:2162;top:3532;width:1701;height:485;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white [3201]" stroked="f" strokeweight=".5pt">
              <v:textbox style="mso-next-textbox:#文本框 55">
                <w:txbxContent>
                  <w:p w:rsidR="00517058" w:rsidRPr="0014298B" w:rsidRDefault="00517058">
                    <w:pPr>
                      <w:rPr>
                        <w:rFonts w:ascii="幼圆" w:eastAsia="幼圆"/>
                        <w:b/>
                        <w:sz w:val="24"/>
                        <w:szCs w:val="24"/>
                      </w:rPr>
                    </w:pPr>
                    <w:r>
                      <w:rPr>
                        <w:rFonts w:ascii="幼圆" w:eastAsia="幼圆" w:hint="eastAsia"/>
                        <w:b/>
                        <w:sz w:val="24"/>
                        <w:szCs w:val="24"/>
                      </w:rPr>
                      <w:t>知识点回顾</w:t>
                    </w:r>
                  </w:p>
                </w:txbxContent>
              </v:textbox>
            </v:shape>
            <w10:wrap type="none"/>
            <w10:anchorlock/>
          </v:group>
        </w:pict>
      </w:r>
    </w:p>
    <w:p w:rsidR="009C4085" w:rsidRPr="00D86E1E" w:rsidRDefault="009C4085" w:rsidP="00D86E1E">
      <w:pPr>
        <w:spacing w:line="276" w:lineRule="auto"/>
        <w:rPr>
          <w:rFonts w:ascii="Times New Roman" w:eastAsiaTheme="majorEastAsia" w:hAnsi="Times New Roman" w:cs="Times New Roman"/>
          <w:szCs w:val="21"/>
        </w:rPr>
      </w:pPr>
      <w:r w:rsidRPr="00D86E1E">
        <w:rPr>
          <w:rFonts w:ascii="Times New Roman" w:eastAsiaTheme="majorEastAsia" w:hAnsiTheme="majorEastAsia" w:cs="Times New Roman"/>
          <w:szCs w:val="21"/>
        </w:rPr>
        <w:t>一、线速度</w:t>
      </w:r>
    </w:p>
    <w:p w:rsidR="009C4085" w:rsidRPr="00D86E1E" w:rsidRDefault="009C4085" w:rsidP="00D86E1E">
      <w:pPr>
        <w:spacing w:line="276" w:lineRule="auto"/>
        <w:rPr>
          <w:rFonts w:ascii="Times New Roman" w:eastAsiaTheme="majorEastAsia" w:hAnsi="Times New Roman" w:cs="Times New Roman"/>
          <w:szCs w:val="21"/>
        </w:rPr>
      </w:pPr>
      <w:r w:rsidRPr="00D86E1E">
        <w:rPr>
          <w:rFonts w:ascii="Times New Roman" w:eastAsiaTheme="majorEastAsia" w:hAnsi="Times New Roman" w:cs="Times New Roman"/>
          <w:szCs w:val="21"/>
        </w:rPr>
        <w:t>1</w:t>
      </w:r>
      <w:r w:rsidR="00D86E1E">
        <w:rPr>
          <w:rFonts w:ascii="Times New Roman" w:eastAsiaTheme="majorEastAsia" w:hAnsiTheme="majorEastAsia" w:cs="Times New Roman" w:hint="eastAsia"/>
          <w:szCs w:val="21"/>
        </w:rPr>
        <w:t>、</w:t>
      </w:r>
      <w:r w:rsidRPr="00D86E1E">
        <w:rPr>
          <w:rFonts w:ascii="Times New Roman" w:eastAsiaTheme="majorEastAsia" w:hAnsiTheme="majorEastAsia" w:cs="Times New Roman"/>
          <w:szCs w:val="21"/>
        </w:rPr>
        <w:t>匀速圆周运动</w:t>
      </w:r>
    </w:p>
    <w:p w:rsidR="009C4085" w:rsidRPr="00D86E1E" w:rsidRDefault="00D86E1E" w:rsidP="00D86E1E">
      <w:pPr>
        <w:spacing w:line="276" w:lineRule="auto"/>
        <w:rPr>
          <w:rFonts w:ascii="Times New Roman" w:eastAsiaTheme="majorEastAsia" w:hAnsi="Times New Roman" w:cs="Times New Roman"/>
          <w:szCs w:val="21"/>
        </w:rPr>
      </w:pPr>
      <w:r>
        <w:rPr>
          <w:rFonts w:ascii="Times New Roman" w:eastAsiaTheme="majorEastAsia" w:hAnsi="Times New Roman" w:cs="Times New Roman"/>
          <w:szCs w:val="21"/>
        </w:rPr>
        <w:t>（</w:t>
      </w:r>
      <w:r w:rsidR="009C4085" w:rsidRPr="00D86E1E">
        <w:rPr>
          <w:rFonts w:ascii="Times New Roman" w:eastAsiaTheme="majorEastAsia" w:hAnsi="Times New Roman" w:cs="Times New Roman"/>
          <w:szCs w:val="21"/>
        </w:rPr>
        <w:t>1</w:t>
      </w:r>
      <w:r>
        <w:rPr>
          <w:rFonts w:ascii="Times New Roman" w:eastAsiaTheme="majorEastAsia" w:hAnsi="Times New Roman" w:cs="Times New Roman"/>
          <w:szCs w:val="21"/>
        </w:rPr>
        <w:t>）</w:t>
      </w:r>
      <w:r w:rsidR="009C4085" w:rsidRPr="00D86E1E">
        <w:rPr>
          <w:rFonts w:ascii="Times New Roman" w:eastAsiaTheme="majorEastAsia" w:hAnsiTheme="majorEastAsia" w:cs="Times New Roman"/>
          <w:szCs w:val="21"/>
        </w:rPr>
        <w:t>定义</w:t>
      </w:r>
    </w:p>
    <w:p w:rsidR="009C4085" w:rsidRPr="00D86E1E" w:rsidRDefault="009C4085" w:rsidP="00D86E1E">
      <w:pPr>
        <w:spacing w:line="276" w:lineRule="auto"/>
        <w:rPr>
          <w:rFonts w:ascii="Times New Roman" w:eastAsiaTheme="majorEastAsia" w:hAnsi="Times New Roman" w:cs="Times New Roman"/>
          <w:szCs w:val="21"/>
        </w:rPr>
      </w:pPr>
      <w:r w:rsidRPr="00D86E1E">
        <w:rPr>
          <w:rFonts w:ascii="Times New Roman" w:eastAsiaTheme="majorEastAsia" w:hAnsiTheme="majorEastAsia" w:cs="Times New Roman"/>
          <w:szCs w:val="21"/>
        </w:rPr>
        <w:t>质点沿圆周运动，在</w:t>
      </w:r>
      <w:r w:rsidRPr="00D86E1E">
        <w:rPr>
          <w:rFonts w:ascii="Times New Roman" w:eastAsiaTheme="majorEastAsia" w:hAnsi="Times New Roman" w:cs="Times New Roman"/>
          <w:szCs w:val="21"/>
        </w:rPr>
        <w:t>_________</w:t>
      </w:r>
      <w:r w:rsidRPr="00D86E1E">
        <w:rPr>
          <w:rFonts w:ascii="Times New Roman" w:eastAsiaTheme="majorEastAsia" w:hAnsiTheme="majorEastAsia" w:cs="Times New Roman"/>
          <w:szCs w:val="21"/>
        </w:rPr>
        <w:t>的时间里通过的</w:t>
      </w:r>
      <w:r w:rsidRPr="00D86E1E">
        <w:rPr>
          <w:rFonts w:ascii="Times New Roman" w:eastAsiaTheme="majorEastAsia" w:hAnsi="Times New Roman" w:cs="Times New Roman"/>
          <w:szCs w:val="21"/>
        </w:rPr>
        <w:t>_</w:t>
      </w:r>
      <w:r w:rsidR="00D86E1E">
        <w:rPr>
          <w:rFonts w:ascii="Times New Roman" w:eastAsiaTheme="majorEastAsia" w:hAnsi="Times New Roman" w:cs="Times New Roman" w:hint="eastAsia"/>
          <w:szCs w:val="21"/>
        </w:rPr>
        <w:t>__</w:t>
      </w:r>
      <w:r w:rsidRPr="00D86E1E">
        <w:rPr>
          <w:rFonts w:ascii="Times New Roman" w:eastAsiaTheme="majorEastAsia" w:hAnsi="Times New Roman" w:cs="Times New Roman"/>
          <w:szCs w:val="21"/>
        </w:rPr>
        <w:t>____</w:t>
      </w:r>
      <w:r w:rsidRPr="00D86E1E">
        <w:rPr>
          <w:rFonts w:ascii="Times New Roman" w:eastAsiaTheme="majorEastAsia" w:hAnsiTheme="majorEastAsia" w:cs="Times New Roman"/>
          <w:szCs w:val="21"/>
        </w:rPr>
        <w:t>都相等的圆周运动．</w:t>
      </w:r>
    </w:p>
    <w:p w:rsidR="009C4085" w:rsidRPr="00D86E1E" w:rsidRDefault="00D86E1E" w:rsidP="00D86E1E">
      <w:pPr>
        <w:spacing w:line="276" w:lineRule="auto"/>
        <w:rPr>
          <w:rFonts w:ascii="Times New Roman" w:eastAsiaTheme="majorEastAsia" w:hAnsi="Times New Roman" w:cs="Times New Roman"/>
          <w:szCs w:val="21"/>
        </w:rPr>
      </w:pPr>
      <w:r>
        <w:rPr>
          <w:rFonts w:ascii="Times New Roman" w:eastAsiaTheme="majorEastAsia" w:hAnsi="Times New Roman" w:cs="Times New Roman"/>
          <w:szCs w:val="21"/>
        </w:rPr>
        <w:t>（</w:t>
      </w:r>
      <w:r w:rsidR="009C4085" w:rsidRPr="00D86E1E">
        <w:rPr>
          <w:rFonts w:ascii="Times New Roman" w:eastAsiaTheme="majorEastAsia" w:hAnsi="Times New Roman" w:cs="Times New Roman"/>
          <w:szCs w:val="21"/>
        </w:rPr>
        <w:t>2</w:t>
      </w:r>
      <w:r>
        <w:rPr>
          <w:rFonts w:ascii="Times New Roman" w:eastAsiaTheme="majorEastAsia" w:hAnsi="Times New Roman" w:cs="Times New Roman"/>
          <w:szCs w:val="21"/>
        </w:rPr>
        <w:t>）</w:t>
      </w:r>
      <w:r w:rsidR="009C4085" w:rsidRPr="00D86E1E">
        <w:rPr>
          <w:rFonts w:ascii="Times New Roman" w:eastAsiaTheme="majorEastAsia" w:hAnsiTheme="majorEastAsia" w:cs="Times New Roman"/>
          <w:szCs w:val="21"/>
        </w:rPr>
        <w:t>运动特征</w:t>
      </w:r>
    </w:p>
    <w:p w:rsidR="009C4085" w:rsidRPr="00D86E1E" w:rsidRDefault="009C4085" w:rsidP="00D86E1E">
      <w:pPr>
        <w:spacing w:line="276" w:lineRule="auto"/>
        <w:rPr>
          <w:rFonts w:ascii="Times New Roman" w:eastAsiaTheme="majorEastAsia" w:hAnsi="Times New Roman" w:cs="Times New Roman"/>
          <w:szCs w:val="21"/>
        </w:rPr>
      </w:pPr>
      <w:r w:rsidRPr="00D86E1E">
        <w:rPr>
          <w:rFonts w:ascii="Times New Roman" w:eastAsiaTheme="majorEastAsia" w:hAnsiTheme="majorEastAsia" w:cs="Times New Roman"/>
          <w:szCs w:val="21"/>
        </w:rPr>
        <w:t>①运动轨迹：圆周．</w:t>
      </w:r>
    </w:p>
    <w:p w:rsidR="0021072D" w:rsidRPr="00D86E1E" w:rsidRDefault="009C4085" w:rsidP="00D86E1E">
      <w:pPr>
        <w:spacing w:line="276" w:lineRule="auto"/>
        <w:rPr>
          <w:rFonts w:ascii="Times New Roman" w:eastAsiaTheme="majorEastAsia" w:hAnsi="Times New Roman" w:cs="Times New Roman"/>
          <w:szCs w:val="21"/>
        </w:rPr>
      </w:pPr>
      <w:r w:rsidRPr="00D86E1E">
        <w:rPr>
          <w:rFonts w:ascii="Times New Roman" w:eastAsiaTheme="majorEastAsia" w:hAnsiTheme="majorEastAsia" w:cs="Times New Roman"/>
          <w:szCs w:val="21"/>
        </w:rPr>
        <w:t>②速度：速度的大小为一定值，速度的方向沿圆上一点的</w:t>
      </w:r>
      <w:r w:rsidRPr="00D86E1E">
        <w:rPr>
          <w:rFonts w:ascii="Times New Roman" w:eastAsiaTheme="majorEastAsia" w:hAnsi="Times New Roman" w:cs="Times New Roman"/>
          <w:szCs w:val="21"/>
        </w:rPr>
        <w:t>__</w:t>
      </w:r>
      <w:r w:rsidR="00D86E1E">
        <w:rPr>
          <w:rFonts w:ascii="Times New Roman" w:eastAsiaTheme="majorEastAsia" w:hAnsi="Times New Roman" w:cs="Times New Roman" w:hint="eastAsia"/>
          <w:szCs w:val="21"/>
        </w:rPr>
        <w:t>__</w:t>
      </w:r>
      <w:r w:rsidRPr="00D86E1E">
        <w:rPr>
          <w:rFonts w:ascii="Times New Roman" w:eastAsiaTheme="majorEastAsia" w:hAnsi="Times New Roman" w:cs="Times New Roman"/>
          <w:szCs w:val="21"/>
        </w:rPr>
        <w:t>___</w:t>
      </w:r>
      <w:r w:rsidRPr="00D86E1E">
        <w:rPr>
          <w:rFonts w:ascii="Times New Roman" w:eastAsiaTheme="majorEastAsia" w:hAnsiTheme="majorEastAsia" w:cs="Times New Roman"/>
          <w:szCs w:val="21"/>
        </w:rPr>
        <w:t>方向．</w:t>
      </w:r>
    </w:p>
    <w:p w:rsidR="009C4085" w:rsidRPr="00D86E1E" w:rsidRDefault="009C4085" w:rsidP="00D86E1E">
      <w:pPr>
        <w:spacing w:line="276" w:lineRule="auto"/>
        <w:rPr>
          <w:rFonts w:ascii="Times New Roman" w:eastAsiaTheme="majorEastAsia" w:hAnsi="Times New Roman" w:cs="Times New Roman"/>
          <w:szCs w:val="21"/>
        </w:rPr>
      </w:pPr>
      <w:r w:rsidRPr="00D86E1E">
        <w:rPr>
          <w:rFonts w:ascii="Times New Roman" w:eastAsiaTheme="majorEastAsia" w:hAnsi="Times New Roman" w:cs="Times New Roman"/>
          <w:szCs w:val="21"/>
        </w:rPr>
        <w:t>2</w:t>
      </w:r>
      <w:r w:rsidR="00D86E1E">
        <w:rPr>
          <w:rFonts w:ascii="Times New Roman" w:eastAsiaTheme="majorEastAsia" w:hAnsiTheme="majorEastAsia" w:cs="Times New Roman" w:hint="eastAsia"/>
          <w:szCs w:val="21"/>
        </w:rPr>
        <w:t>、</w:t>
      </w:r>
      <w:r w:rsidRPr="00D86E1E">
        <w:rPr>
          <w:rFonts w:ascii="Times New Roman" w:eastAsiaTheme="majorEastAsia" w:hAnsiTheme="majorEastAsia" w:cs="Times New Roman"/>
          <w:szCs w:val="21"/>
        </w:rPr>
        <w:t>线速度</w:t>
      </w:r>
    </w:p>
    <w:p w:rsidR="009C4085" w:rsidRPr="00D86E1E" w:rsidRDefault="00D86E1E" w:rsidP="00D86E1E">
      <w:pPr>
        <w:spacing w:line="276" w:lineRule="auto"/>
        <w:rPr>
          <w:rFonts w:ascii="Times New Roman" w:eastAsiaTheme="majorEastAsia" w:hAnsi="Times New Roman" w:cs="Times New Roman"/>
          <w:szCs w:val="21"/>
        </w:rPr>
      </w:pPr>
      <w:r>
        <w:rPr>
          <w:rFonts w:ascii="Times New Roman" w:eastAsiaTheme="majorEastAsia" w:hAnsi="Times New Roman" w:cs="Times New Roman"/>
          <w:szCs w:val="21"/>
        </w:rPr>
        <w:t>（</w:t>
      </w:r>
      <w:r w:rsidR="009C4085" w:rsidRPr="00D86E1E">
        <w:rPr>
          <w:rFonts w:ascii="Times New Roman" w:eastAsiaTheme="majorEastAsia" w:hAnsi="Times New Roman" w:cs="Times New Roman"/>
          <w:szCs w:val="21"/>
        </w:rPr>
        <w:t>1</w:t>
      </w:r>
      <w:r>
        <w:rPr>
          <w:rFonts w:ascii="Times New Roman" w:eastAsiaTheme="majorEastAsia" w:hAnsi="Times New Roman" w:cs="Times New Roman"/>
          <w:szCs w:val="21"/>
        </w:rPr>
        <w:t>）</w:t>
      </w:r>
      <w:r w:rsidR="009C4085" w:rsidRPr="00D86E1E">
        <w:rPr>
          <w:rFonts w:ascii="Times New Roman" w:eastAsiaTheme="majorEastAsia" w:hAnsiTheme="majorEastAsia" w:cs="Times New Roman"/>
          <w:szCs w:val="21"/>
        </w:rPr>
        <w:t>大小：等于做匀速圆周运动的物体通过的</w:t>
      </w:r>
      <w:r w:rsidR="009C4085" w:rsidRPr="00D86E1E">
        <w:rPr>
          <w:rFonts w:ascii="Times New Roman" w:eastAsiaTheme="majorEastAsia" w:hAnsi="Times New Roman" w:cs="Times New Roman"/>
          <w:szCs w:val="21"/>
        </w:rPr>
        <w:t>___</w:t>
      </w:r>
      <w:r>
        <w:rPr>
          <w:rFonts w:ascii="Times New Roman" w:eastAsiaTheme="majorEastAsia" w:hAnsi="Times New Roman" w:cs="Times New Roman" w:hint="eastAsia"/>
          <w:szCs w:val="21"/>
        </w:rPr>
        <w:t>__</w:t>
      </w:r>
      <w:r w:rsidR="009C4085" w:rsidRPr="00D86E1E">
        <w:rPr>
          <w:rFonts w:ascii="Times New Roman" w:eastAsiaTheme="majorEastAsia" w:hAnsi="Times New Roman" w:cs="Times New Roman"/>
          <w:szCs w:val="21"/>
        </w:rPr>
        <w:t>__</w:t>
      </w:r>
      <w:r w:rsidR="009C4085" w:rsidRPr="00D86E1E">
        <w:rPr>
          <w:rFonts w:ascii="Times New Roman" w:eastAsiaTheme="majorEastAsia" w:hAnsiTheme="majorEastAsia" w:cs="Times New Roman"/>
          <w:szCs w:val="21"/>
        </w:rPr>
        <w:t>跟通过这段弧长所用</w:t>
      </w:r>
      <w:r w:rsidR="009C4085" w:rsidRPr="00D86E1E">
        <w:rPr>
          <w:rFonts w:ascii="Times New Roman" w:eastAsiaTheme="majorEastAsia" w:hAnsi="Times New Roman" w:cs="Times New Roman"/>
          <w:szCs w:val="21"/>
        </w:rPr>
        <w:t>___</w:t>
      </w:r>
      <w:r>
        <w:rPr>
          <w:rFonts w:ascii="Times New Roman" w:eastAsiaTheme="majorEastAsia" w:hAnsi="Times New Roman" w:cs="Times New Roman" w:hint="eastAsia"/>
          <w:szCs w:val="21"/>
        </w:rPr>
        <w:t>__</w:t>
      </w:r>
      <w:r w:rsidR="009C4085" w:rsidRPr="00D86E1E">
        <w:rPr>
          <w:rFonts w:ascii="Times New Roman" w:eastAsiaTheme="majorEastAsia" w:hAnsi="Times New Roman" w:cs="Times New Roman"/>
          <w:szCs w:val="21"/>
        </w:rPr>
        <w:t>__</w:t>
      </w:r>
      <w:r w:rsidR="009C4085" w:rsidRPr="00D86E1E">
        <w:rPr>
          <w:rFonts w:ascii="Times New Roman" w:eastAsiaTheme="majorEastAsia" w:hAnsiTheme="majorEastAsia" w:cs="Times New Roman"/>
          <w:szCs w:val="21"/>
        </w:rPr>
        <w:t>的比值．</w:t>
      </w:r>
    </w:p>
    <w:p w:rsidR="009C4085" w:rsidRPr="00D86E1E" w:rsidRDefault="00D86E1E" w:rsidP="00D86E1E">
      <w:pPr>
        <w:spacing w:line="276" w:lineRule="auto"/>
        <w:rPr>
          <w:rFonts w:ascii="Times New Roman" w:eastAsiaTheme="majorEastAsia" w:hAnsi="Times New Roman" w:cs="Times New Roman"/>
          <w:szCs w:val="21"/>
        </w:rPr>
      </w:pPr>
      <w:r>
        <w:rPr>
          <w:rFonts w:ascii="Times New Roman" w:eastAsiaTheme="majorEastAsia" w:hAnsi="Times New Roman" w:cs="Times New Roman"/>
          <w:szCs w:val="21"/>
        </w:rPr>
        <w:t>（</w:t>
      </w:r>
      <w:r w:rsidR="009C4085" w:rsidRPr="00D86E1E">
        <w:rPr>
          <w:rFonts w:ascii="Times New Roman" w:eastAsiaTheme="majorEastAsia" w:hAnsi="Times New Roman" w:cs="Times New Roman"/>
          <w:szCs w:val="21"/>
        </w:rPr>
        <w:t>2</w:t>
      </w:r>
      <w:r>
        <w:rPr>
          <w:rFonts w:ascii="Times New Roman" w:eastAsiaTheme="majorEastAsia" w:hAnsi="Times New Roman" w:cs="Times New Roman"/>
          <w:szCs w:val="21"/>
        </w:rPr>
        <w:t>）</w:t>
      </w:r>
      <w:r w:rsidR="009C4085" w:rsidRPr="00D86E1E">
        <w:rPr>
          <w:rFonts w:ascii="Times New Roman" w:eastAsiaTheme="majorEastAsia" w:hAnsiTheme="majorEastAsia" w:cs="Times New Roman"/>
          <w:szCs w:val="21"/>
        </w:rPr>
        <w:t>方向：其方向与圆周相切．</w:t>
      </w:r>
    </w:p>
    <w:p w:rsidR="009C4085" w:rsidRPr="00D86E1E" w:rsidRDefault="00D86E1E" w:rsidP="00D86E1E">
      <w:pPr>
        <w:spacing w:line="276" w:lineRule="auto"/>
        <w:rPr>
          <w:rFonts w:ascii="Times New Roman" w:eastAsiaTheme="majorEastAsia" w:hAnsi="Times New Roman" w:cs="Times New Roman"/>
          <w:szCs w:val="21"/>
        </w:rPr>
      </w:pPr>
      <w:r>
        <w:rPr>
          <w:rFonts w:ascii="Times New Roman" w:eastAsiaTheme="majorEastAsia" w:hAnsi="Times New Roman" w:cs="Times New Roman"/>
          <w:szCs w:val="21"/>
        </w:rPr>
        <w:t>（</w:t>
      </w:r>
      <w:r w:rsidR="009C4085" w:rsidRPr="00D86E1E">
        <w:rPr>
          <w:rFonts w:ascii="Times New Roman" w:eastAsiaTheme="majorEastAsia" w:hAnsi="Times New Roman" w:cs="Times New Roman"/>
          <w:szCs w:val="21"/>
        </w:rPr>
        <w:t>3</w:t>
      </w:r>
      <w:r>
        <w:rPr>
          <w:rFonts w:ascii="Times New Roman" w:eastAsiaTheme="majorEastAsia" w:hAnsi="Times New Roman" w:cs="Times New Roman"/>
          <w:szCs w:val="21"/>
        </w:rPr>
        <w:t>）</w:t>
      </w:r>
      <w:r w:rsidR="009C4085" w:rsidRPr="00D86E1E">
        <w:rPr>
          <w:rFonts w:ascii="Times New Roman" w:eastAsiaTheme="majorEastAsia" w:hAnsiTheme="majorEastAsia" w:cs="Times New Roman"/>
          <w:szCs w:val="21"/>
        </w:rPr>
        <w:t>计算公式：</w:t>
      </w:r>
      <w:r w:rsidR="009C4085" w:rsidRPr="00D86E1E">
        <w:rPr>
          <w:rFonts w:ascii="Times New Roman" w:eastAsiaTheme="majorEastAsia" w:hAnsi="Times New Roman" w:cs="Times New Roman"/>
          <w:i/>
          <w:szCs w:val="21"/>
        </w:rPr>
        <w:t>v</w:t>
      </w:r>
      <w:r w:rsidR="009C4085" w:rsidRPr="00D86E1E">
        <w:rPr>
          <w:rFonts w:ascii="Times New Roman" w:eastAsiaTheme="majorEastAsia" w:hAnsiTheme="majorEastAsia" w:cs="Times New Roman"/>
          <w:szCs w:val="21"/>
        </w:rPr>
        <w:t>＝</w:t>
      </w:r>
      <w:r w:rsidR="009D59FD" w:rsidRPr="00D86E1E">
        <w:rPr>
          <w:rFonts w:ascii="Times New Roman" w:eastAsiaTheme="majorEastAsia" w:hAnsi="Times New Roman" w:cs="Times New Roman"/>
          <w:szCs w:val="21"/>
        </w:rPr>
        <w:fldChar w:fldCharType="begin"/>
      </w:r>
      <w:r w:rsidR="009C4085" w:rsidRPr="00D86E1E">
        <w:rPr>
          <w:rFonts w:ascii="Times New Roman" w:eastAsiaTheme="majorEastAsia" w:hAnsi="Times New Roman" w:cs="Times New Roman"/>
          <w:szCs w:val="21"/>
        </w:rPr>
        <w:instrText>eq \f(</w:instrText>
      </w:r>
      <w:r w:rsidR="009C4085" w:rsidRPr="00D86E1E">
        <w:rPr>
          <w:rFonts w:ascii="Times New Roman" w:eastAsiaTheme="majorEastAsia" w:hAnsi="Times New Roman" w:cs="Times New Roman"/>
          <w:i/>
          <w:szCs w:val="21"/>
        </w:rPr>
        <w:instrText>s,t</w:instrText>
      </w:r>
      <w:r w:rsidR="009C4085" w:rsidRPr="00D86E1E">
        <w:rPr>
          <w:rFonts w:ascii="Times New Roman" w:eastAsiaTheme="majorEastAsia" w:hAnsi="Times New Roman" w:cs="Times New Roman"/>
          <w:szCs w:val="21"/>
        </w:rPr>
        <w:instrText>)</w:instrText>
      </w:r>
      <w:r w:rsidR="009D59FD" w:rsidRPr="00D86E1E">
        <w:rPr>
          <w:rFonts w:ascii="Times New Roman" w:eastAsiaTheme="majorEastAsia" w:hAnsi="Times New Roman" w:cs="Times New Roman"/>
          <w:szCs w:val="21"/>
        </w:rPr>
        <w:fldChar w:fldCharType="end"/>
      </w:r>
      <w:r w:rsidR="009C4085" w:rsidRPr="00D86E1E">
        <w:rPr>
          <w:rFonts w:ascii="Times New Roman" w:eastAsiaTheme="majorEastAsia" w:hAnsi="Times New Roman" w:cs="Times New Roman"/>
          <w:szCs w:val="21"/>
        </w:rPr>
        <w:t>.</w:t>
      </w:r>
    </w:p>
    <w:p w:rsidR="009C4085" w:rsidRPr="00D86E1E" w:rsidRDefault="00D86E1E" w:rsidP="00D86E1E">
      <w:pPr>
        <w:spacing w:line="276" w:lineRule="auto"/>
        <w:rPr>
          <w:rFonts w:ascii="Times New Roman" w:eastAsiaTheme="majorEastAsia" w:hAnsi="Times New Roman" w:cs="Times New Roman"/>
          <w:szCs w:val="21"/>
        </w:rPr>
      </w:pPr>
      <w:r>
        <w:rPr>
          <w:rFonts w:ascii="Times New Roman" w:eastAsiaTheme="majorEastAsia" w:hAnsi="Times New Roman" w:cs="Times New Roman"/>
          <w:szCs w:val="21"/>
        </w:rPr>
        <w:t>（</w:t>
      </w:r>
      <w:r w:rsidR="009C4085" w:rsidRPr="00D86E1E">
        <w:rPr>
          <w:rFonts w:ascii="Times New Roman" w:eastAsiaTheme="majorEastAsia" w:hAnsi="Times New Roman" w:cs="Times New Roman"/>
          <w:szCs w:val="21"/>
        </w:rPr>
        <w:t>4</w:t>
      </w:r>
      <w:r>
        <w:rPr>
          <w:rFonts w:ascii="Times New Roman" w:eastAsiaTheme="majorEastAsia" w:hAnsi="Times New Roman" w:cs="Times New Roman"/>
          <w:szCs w:val="21"/>
        </w:rPr>
        <w:t>）</w:t>
      </w:r>
      <w:r w:rsidR="009C4085" w:rsidRPr="00D86E1E">
        <w:rPr>
          <w:rFonts w:ascii="Times New Roman" w:eastAsiaTheme="majorEastAsia" w:hAnsiTheme="majorEastAsia" w:cs="Times New Roman"/>
          <w:szCs w:val="21"/>
        </w:rPr>
        <w:t>单位：国际单位为</w:t>
      </w:r>
      <w:r w:rsidR="009C4085" w:rsidRPr="00D86E1E">
        <w:rPr>
          <w:rFonts w:ascii="Times New Roman" w:eastAsiaTheme="majorEastAsia" w:hAnsi="Times New Roman" w:cs="Times New Roman"/>
          <w:szCs w:val="21"/>
        </w:rPr>
        <w:t>m/s.</w:t>
      </w:r>
    </w:p>
    <w:p w:rsidR="009C4085" w:rsidRPr="00D86E1E" w:rsidRDefault="00D86E1E" w:rsidP="00D86E1E">
      <w:pPr>
        <w:spacing w:line="276" w:lineRule="auto"/>
        <w:rPr>
          <w:rFonts w:ascii="Times New Roman" w:eastAsiaTheme="majorEastAsia" w:hAnsi="Times New Roman" w:cs="Times New Roman"/>
          <w:szCs w:val="21"/>
        </w:rPr>
      </w:pPr>
      <w:r>
        <w:rPr>
          <w:rFonts w:ascii="Times New Roman" w:eastAsiaTheme="majorEastAsia" w:hAnsi="Times New Roman" w:cs="Times New Roman"/>
          <w:szCs w:val="21"/>
        </w:rPr>
        <w:t>（</w:t>
      </w:r>
      <w:r w:rsidR="009C4085" w:rsidRPr="00D86E1E">
        <w:rPr>
          <w:rFonts w:ascii="Times New Roman" w:eastAsiaTheme="majorEastAsia" w:hAnsi="Times New Roman" w:cs="Times New Roman"/>
          <w:szCs w:val="21"/>
        </w:rPr>
        <w:t>5</w:t>
      </w:r>
      <w:r>
        <w:rPr>
          <w:rFonts w:ascii="Times New Roman" w:eastAsiaTheme="majorEastAsia" w:hAnsi="Times New Roman" w:cs="Times New Roman"/>
          <w:szCs w:val="21"/>
        </w:rPr>
        <w:t>）</w:t>
      </w:r>
      <w:r w:rsidR="009C4085" w:rsidRPr="00D86E1E">
        <w:rPr>
          <w:rFonts w:ascii="Times New Roman" w:eastAsiaTheme="majorEastAsia" w:hAnsiTheme="majorEastAsia" w:cs="Times New Roman"/>
          <w:szCs w:val="21"/>
        </w:rPr>
        <w:t>意义：描述做圆周</w:t>
      </w:r>
      <w:r w:rsidR="009C4085" w:rsidRPr="00B36742">
        <w:rPr>
          <w:rFonts w:ascii="Times New Roman" w:eastAsiaTheme="majorEastAsia" w:hAnsiTheme="majorEastAsia" w:cs="Times New Roman"/>
          <w:szCs w:val="21"/>
        </w:rPr>
        <w:t>运动的物体的</w:t>
      </w:r>
      <w:r w:rsidR="00B36742" w:rsidRPr="00B36742">
        <w:rPr>
          <w:rFonts w:ascii="Times New Roman" w:eastAsiaTheme="majorEastAsia" w:hAnsiTheme="majorEastAsia" w:cs="Times New Roman"/>
          <w:bCs/>
          <w:szCs w:val="21"/>
        </w:rPr>
        <w:t>运动</w:t>
      </w:r>
      <w:r w:rsidR="009C4085" w:rsidRPr="00B36742">
        <w:rPr>
          <w:rFonts w:ascii="Times New Roman" w:eastAsiaTheme="majorEastAsia" w:hAnsiTheme="majorEastAsia" w:cs="Times New Roman"/>
          <w:szCs w:val="21"/>
        </w:rPr>
        <w:t>快慢．</w:t>
      </w:r>
    </w:p>
    <w:p w:rsidR="009C4085" w:rsidRPr="00087A9A" w:rsidRDefault="009C4085" w:rsidP="00D86E1E">
      <w:pPr>
        <w:spacing w:line="276" w:lineRule="auto"/>
        <w:rPr>
          <w:rFonts w:ascii="Times New Roman" w:eastAsiaTheme="majorEastAsia" w:hAnsi="Times New Roman" w:cs="Times New Roman"/>
          <w:color w:val="FF0000"/>
          <w:szCs w:val="21"/>
        </w:rPr>
      </w:pPr>
      <w:r w:rsidRPr="00087A9A">
        <w:rPr>
          <w:rFonts w:ascii="Times New Roman" w:eastAsiaTheme="majorEastAsia" w:hAnsiTheme="majorEastAsia" w:cs="Times New Roman"/>
          <w:bCs/>
          <w:color w:val="FF0000"/>
          <w:szCs w:val="21"/>
        </w:rPr>
        <w:t>【答案】</w:t>
      </w:r>
      <w:r w:rsidR="00D86E1E" w:rsidRPr="00087A9A">
        <w:rPr>
          <w:rFonts w:ascii="Times New Roman" w:eastAsiaTheme="majorEastAsia" w:hAnsiTheme="majorEastAsia" w:cs="Times New Roman"/>
          <w:bCs/>
          <w:color w:val="FF0000"/>
          <w:szCs w:val="21"/>
        </w:rPr>
        <w:t>任意相等；弧长；切线</w:t>
      </w:r>
      <w:r w:rsidR="00D86E1E" w:rsidRPr="00087A9A">
        <w:rPr>
          <w:rFonts w:ascii="Times New Roman" w:eastAsiaTheme="majorEastAsia" w:hAnsiTheme="majorEastAsia" w:cs="Times New Roman" w:hint="eastAsia"/>
          <w:bCs/>
          <w:color w:val="FF0000"/>
          <w:szCs w:val="21"/>
        </w:rPr>
        <w:t>；</w:t>
      </w:r>
      <w:r w:rsidR="00B36742">
        <w:rPr>
          <w:rFonts w:ascii="Times New Roman" w:eastAsiaTheme="majorEastAsia" w:hAnsiTheme="majorEastAsia" w:cs="Times New Roman"/>
          <w:bCs/>
          <w:color w:val="FF0000"/>
          <w:szCs w:val="21"/>
        </w:rPr>
        <w:t>弧长；时间</w:t>
      </w:r>
    </w:p>
    <w:p w:rsidR="0021072D" w:rsidRPr="00D86E1E" w:rsidRDefault="0021072D" w:rsidP="00D86E1E">
      <w:pPr>
        <w:spacing w:line="276" w:lineRule="auto"/>
        <w:rPr>
          <w:rFonts w:ascii="Times New Roman" w:eastAsiaTheme="majorEastAsia" w:hAnsi="Times New Roman" w:cs="Times New Roman"/>
          <w:szCs w:val="21"/>
        </w:rPr>
      </w:pPr>
    </w:p>
    <w:p w:rsidR="009C4085" w:rsidRPr="00D86E1E" w:rsidRDefault="009C4085" w:rsidP="00D86E1E">
      <w:pPr>
        <w:spacing w:line="276" w:lineRule="auto"/>
        <w:rPr>
          <w:rFonts w:ascii="Times New Roman" w:eastAsiaTheme="majorEastAsia" w:hAnsi="Times New Roman" w:cs="Times New Roman"/>
          <w:szCs w:val="21"/>
        </w:rPr>
      </w:pPr>
      <w:r w:rsidRPr="00D86E1E">
        <w:rPr>
          <w:rFonts w:ascii="Times New Roman" w:eastAsiaTheme="majorEastAsia" w:hAnsiTheme="majorEastAsia" w:cs="Times New Roman"/>
          <w:szCs w:val="21"/>
        </w:rPr>
        <w:t>二、角速度</w:t>
      </w:r>
    </w:p>
    <w:p w:rsidR="009C4085" w:rsidRPr="00D86E1E" w:rsidRDefault="009C4085" w:rsidP="00D86E1E">
      <w:pPr>
        <w:spacing w:line="276" w:lineRule="auto"/>
        <w:rPr>
          <w:rFonts w:ascii="Times New Roman" w:eastAsiaTheme="majorEastAsia" w:hAnsi="Times New Roman" w:cs="Times New Roman"/>
          <w:szCs w:val="21"/>
        </w:rPr>
      </w:pPr>
      <w:r w:rsidRPr="00D86E1E">
        <w:rPr>
          <w:rFonts w:ascii="Times New Roman" w:eastAsiaTheme="majorEastAsia" w:hAnsi="Times New Roman" w:cs="Times New Roman"/>
          <w:szCs w:val="21"/>
        </w:rPr>
        <w:t>1</w:t>
      </w:r>
      <w:r w:rsidR="00D86E1E">
        <w:rPr>
          <w:rFonts w:ascii="Times New Roman" w:eastAsiaTheme="majorEastAsia" w:hAnsiTheme="majorEastAsia" w:cs="Times New Roman" w:hint="eastAsia"/>
          <w:szCs w:val="21"/>
        </w:rPr>
        <w:t>、</w:t>
      </w:r>
      <w:r w:rsidRPr="00D86E1E">
        <w:rPr>
          <w:rFonts w:ascii="Times New Roman" w:eastAsiaTheme="majorEastAsia" w:hAnsiTheme="majorEastAsia" w:cs="Times New Roman"/>
          <w:szCs w:val="21"/>
        </w:rPr>
        <w:t>定义：做匀速圆周运动的物体，连接物体和圆心的半径转过的</w:t>
      </w:r>
      <w:r w:rsidRPr="00D86E1E">
        <w:rPr>
          <w:rFonts w:ascii="Times New Roman" w:eastAsiaTheme="majorEastAsia" w:hAnsi="Times New Roman" w:cs="Times New Roman"/>
          <w:szCs w:val="21"/>
        </w:rPr>
        <w:t>_____</w:t>
      </w:r>
      <w:r w:rsidRPr="00D86E1E">
        <w:rPr>
          <w:rFonts w:ascii="Times New Roman" w:eastAsiaTheme="majorEastAsia" w:hAnsiTheme="majorEastAsia" w:cs="Times New Roman"/>
          <w:szCs w:val="21"/>
        </w:rPr>
        <w:t>跟所用</w:t>
      </w:r>
      <w:r w:rsidRPr="00D86E1E">
        <w:rPr>
          <w:rFonts w:ascii="Times New Roman" w:eastAsiaTheme="majorEastAsia" w:hAnsi="Times New Roman" w:cs="Times New Roman"/>
          <w:szCs w:val="21"/>
        </w:rPr>
        <w:t>_____</w:t>
      </w:r>
      <w:r w:rsidRPr="00D86E1E">
        <w:rPr>
          <w:rFonts w:ascii="Times New Roman" w:eastAsiaTheme="majorEastAsia" w:hAnsiTheme="majorEastAsia" w:cs="Times New Roman"/>
          <w:szCs w:val="21"/>
        </w:rPr>
        <w:t>的比值叫做角速度．</w:t>
      </w:r>
    </w:p>
    <w:p w:rsidR="009C4085" w:rsidRPr="00D86E1E" w:rsidRDefault="009C4085" w:rsidP="00D86E1E">
      <w:pPr>
        <w:spacing w:line="276" w:lineRule="auto"/>
        <w:rPr>
          <w:rFonts w:ascii="Times New Roman" w:eastAsiaTheme="majorEastAsia" w:hAnsi="Times New Roman" w:cs="Times New Roman"/>
          <w:szCs w:val="21"/>
        </w:rPr>
      </w:pPr>
      <w:r w:rsidRPr="00D86E1E">
        <w:rPr>
          <w:rFonts w:ascii="Times New Roman" w:eastAsiaTheme="majorEastAsia" w:hAnsi="Times New Roman" w:cs="Times New Roman"/>
          <w:szCs w:val="21"/>
        </w:rPr>
        <w:t>2</w:t>
      </w:r>
      <w:r w:rsidR="00D86E1E">
        <w:rPr>
          <w:rFonts w:ascii="Times New Roman" w:eastAsiaTheme="majorEastAsia" w:hAnsiTheme="majorEastAsia" w:cs="Times New Roman" w:hint="eastAsia"/>
          <w:szCs w:val="21"/>
        </w:rPr>
        <w:t>、</w:t>
      </w:r>
      <w:r w:rsidRPr="00D86E1E">
        <w:rPr>
          <w:rFonts w:ascii="Times New Roman" w:eastAsiaTheme="majorEastAsia" w:hAnsiTheme="majorEastAsia" w:cs="Times New Roman"/>
          <w:szCs w:val="21"/>
        </w:rPr>
        <w:t>计算公式：</w:t>
      </w:r>
      <w:r w:rsidRPr="00D86E1E">
        <w:rPr>
          <w:rFonts w:ascii="Times New Roman" w:eastAsiaTheme="majorEastAsia" w:hAnsi="Times New Roman" w:cs="Times New Roman"/>
          <w:i/>
          <w:szCs w:val="21"/>
        </w:rPr>
        <w:t>ω</w:t>
      </w:r>
      <w:r w:rsidRPr="00D86E1E">
        <w:rPr>
          <w:rFonts w:ascii="Times New Roman" w:eastAsiaTheme="majorEastAsia" w:hAnsiTheme="majorEastAsia" w:cs="Times New Roman"/>
          <w:szCs w:val="21"/>
        </w:rPr>
        <w:t>＝</w:t>
      </w:r>
      <w:r w:rsidR="009D59FD" w:rsidRPr="00D86E1E">
        <w:rPr>
          <w:rFonts w:ascii="Times New Roman" w:eastAsiaTheme="majorEastAsia" w:hAnsi="Times New Roman" w:cs="Times New Roman"/>
          <w:szCs w:val="21"/>
        </w:rPr>
        <w:fldChar w:fldCharType="begin"/>
      </w:r>
      <w:r w:rsidRPr="00D86E1E">
        <w:rPr>
          <w:rFonts w:ascii="Times New Roman" w:eastAsiaTheme="majorEastAsia" w:hAnsi="Times New Roman" w:cs="Times New Roman"/>
          <w:szCs w:val="21"/>
        </w:rPr>
        <w:instrText>eq \f(</w:instrText>
      </w:r>
      <w:r w:rsidRPr="00D86E1E">
        <w:rPr>
          <w:rFonts w:ascii="Times New Roman" w:eastAsiaTheme="majorEastAsia" w:hAnsi="Times New Roman" w:cs="Times New Roman"/>
          <w:i/>
          <w:szCs w:val="21"/>
        </w:rPr>
        <w:instrText>φ,t</w:instrText>
      </w:r>
      <w:r w:rsidRPr="00D86E1E">
        <w:rPr>
          <w:rFonts w:ascii="Times New Roman" w:eastAsiaTheme="majorEastAsia" w:hAnsi="Times New Roman" w:cs="Times New Roman"/>
          <w:szCs w:val="21"/>
        </w:rPr>
        <w:instrText>)</w:instrText>
      </w:r>
      <w:r w:rsidR="009D59FD" w:rsidRPr="00D86E1E">
        <w:rPr>
          <w:rFonts w:ascii="Times New Roman" w:eastAsiaTheme="majorEastAsia" w:hAnsi="Times New Roman" w:cs="Times New Roman"/>
          <w:szCs w:val="21"/>
        </w:rPr>
        <w:fldChar w:fldCharType="end"/>
      </w:r>
    </w:p>
    <w:p w:rsidR="009C4085" w:rsidRPr="00D86E1E" w:rsidRDefault="009C4085" w:rsidP="00D86E1E">
      <w:pPr>
        <w:spacing w:line="276" w:lineRule="auto"/>
        <w:rPr>
          <w:rFonts w:ascii="Times New Roman" w:eastAsiaTheme="majorEastAsia" w:hAnsi="Times New Roman" w:cs="Times New Roman"/>
          <w:szCs w:val="21"/>
        </w:rPr>
      </w:pPr>
      <w:r w:rsidRPr="00D86E1E">
        <w:rPr>
          <w:rFonts w:ascii="Times New Roman" w:eastAsiaTheme="majorEastAsia" w:hAnsi="Times New Roman" w:cs="Times New Roman"/>
          <w:szCs w:val="21"/>
        </w:rPr>
        <w:t>3</w:t>
      </w:r>
      <w:r w:rsidR="00D86E1E">
        <w:rPr>
          <w:rFonts w:ascii="Times New Roman" w:eastAsiaTheme="majorEastAsia" w:hAnsiTheme="majorEastAsia" w:cs="Times New Roman" w:hint="eastAsia"/>
          <w:szCs w:val="21"/>
        </w:rPr>
        <w:t>、</w:t>
      </w:r>
      <w:r w:rsidRPr="00D86E1E">
        <w:rPr>
          <w:rFonts w:ascii="Times New Roman" w:eastAsiaTheme="majorEastAsia" w:hAnsiTheme="majorEastAsia" w:cs="Times New Roman"/>
          <w:szCs w:val="21"/>
        </w:rPr>
        <w:t>单位：国际单位为</w:t>
      </w:r>
      <w:r w:rsidR="00087A9A">
        <w:rPr>
          <w:rFonts w:ascii="Times New Roman" w:eastAsiaTheme="majorEastAsia" w:hAnsi="Times New Roman" w:cs="Times New Roman"/>
          <w:szCs w:val="21"/>
        </w:rPr>
        <w:t>_______</w:t>
      </w:r>
    </w:p>
    <w:p w:rsidR="009C4085" w:rsidRPr="00D86E1E" w:rsidRDefault="009C4085" w:rsidP="00D86E1E">
      <w:pPr>
        <w:spacing w:line="276" w:lineRule="auto"/>
        <w:rPr>
          <w:rFonts w:ascii="Times New Roman" w:eastAsiaTheme="majorEastAsia" w:hAnsi="Times New Roman" w:cs="Times New Roman"/>
          <w:szCs w:val="21"/>
        </w:rPr>
      </w:pPr>
      <w:r w:rsidRPr="00D86E1E">
        <w:rPr>
          <w:rFonts w:ascii="Times New Roman" w:eastAsiaTheme="majorEastAsia" w:hAnsi="Times New Roman" w:cs="Times New Roman"/>
          <w:szCs w:val="21"/>
        </w:rPr>
        <w:t>4</w:t>
      </w:r>
      <w:r w:rsidR="00D86E1E">
        <w:rPr>
          <w:rFonts w:ascii="Times New Roman" w:eastAsiaTheme="majorEastAsia" w:hAnsiTheme="majorEastAsia" w:cs="Times New Roman" w:hint="eastAsia"/>
          <w:szCs w:val="21"/>
        </w:rPr>
        <w:t>、</w:t>
      </w:r>
      <w:r w:rsidRPr="00D86E1E">
        <w:rPr>
          <w:rFonts w:ascii="Times New Roman" w:eastAsiaTheme="majorEastAsia" w:hAnsiTheme="majorEastAsia" w:cs="Times New Roman"/>
          <w:szCs w:val="21"/>
        </w:rPr>
        <w:t>意义：描述物体</w:t>
      </w:r>
      <w:r w:rsidR="00517058">
        <w:rPr>
          <w:rFonts w:ascii="Times New Roman" w:eastAsiaTheme="majorEastAsia" w:hAnsiTheme="majorEastAsia" w:cs="Times New Roman" w:hint="eastAsia"/>
          <w:szCs w:val="21"/>
        </w:rPr>
        <w:t>绕</w:t>
      </w:r>
      <w:r w:rsidRPr="00D86E1E">
        <w:rPr>
          <w:rFonts w:ascii="Times New Roman" w:eastAsiaTheme="majorEastAsia" w:hAnsiTheme="majorEastAsia" w:cs="Times New Roman"/>
          <w:szCs w:val="21"/>
        </w:rPr>
        <w:t>圆心</w:t>
      </w:r>
      <w:r w:rsidRPr="00D86E1E">
        <w:rPr>
          <w:rFonts w:ascii="Times New Roman" w:eastAsiaTheme="majorEastAsia" w:hAnsi="Times New Roman" w:cs="Times New Roman"/>
          <w:szCs w:val="21"/>
        </w:rPr>
        <w:t>_____</w:t>
      </w:r>
      <w:r w:rsidRPr="00D86E1E">
        <w:rPr>
          <w:rFonts w:ascii="Times New Roman" w:eastAsiaTheme="majorEastAsia" w:hAnsiTheme="majorEastAsia" w:cs="Times New Roman"/>
          <w:szCs w:val="21"/>
        </w:rPr>
        <w:t>的快慢．</w:t>
      </w:r>
    </w:p>
    <w:p w:rsidR="00287862" w:rsidRPr="00D86E1E" w:rsidRDefault="00287862" w:rsidP="00D86E1E">
      <w:pPr>
        <w:spacing w:line="276" w:lineRule="auto"/>
        <w:rPr>
          <w:rFonts w:ascii="Times New Roman" w:eastAsiaTheme="majorEastAsia" w:hAnsi="Times New Roman" w:cs="Times New Roman"/>
          <w:color w:val="FF0000"/>
          <w:szCs w:val="21"/>
        </w:rPr>
      </w:pPr>
      <w:r w:rsidRPr="00D86E1E">
        <w:rPr>
          <w:rFonts w:ascii="Times New Roman" w:eastAsiaTheme="majorEastAsia" w:hAnsiTheme="majorEastAsia" w:cs="Times New Roman"/>
          <w:bCs/>
          <w:color w:val="FF0000"/>
          <w:szCs w:val="21"/>
        </w:rPr>
        <w:t>【答案】角度；时间；</w:t>
      </w:r>
      <w:r w:rsidRPr="00D86E1E">
        <w:rPr>
          <w:rFonts w:ascii="Times New Roman" w:eastAsiaTheme="majorEastAsia" w:hAnsi="Times New Roman" w:cs="Times New Roman"/>
          <w:bCs/>
          <w:color w:val="FF0000"/>
          <w:szCs w:val="21"/>
        </w:rPr>
        <w:t>rad/s</w:t>
      </w:r>
      <w:r w:rsidRPr="00D86E1E">
        <w:rPr>
          <w:rFonts w:ascii="Times New Roman" w:eastAsiaTheme="majorEastAsia" w:hAnsiTheme="majorEastAsia" w:cs="Times New Roman"/>
          <w:bCs/>
          <w:color w:val="FF0000"/>
          <w:szCs w:val="21"/>
        </w:rPr>
        <w:t>；转动</w:t>
      </w:r>
    </w:p>
    <w:p w:rsidR="0021072D" w:rsidRPr="00D86E1E" w:rsidRDefault="0021072D" w:rsidP="00D86E1E">
      <w:pPr>
        <w:spacing w:line="276" w:lineRule="auto"/>
        <w:rPr>
          <w:rFonts w:ascii="Times New Roman" w:eastAsiaTheme="majorEastAsia" w:hAnsi="Times New Roman" w:cs="Times New Roman"/>
          <w:szCs w:val="21"/>
        </w:rPr>
      </w:pPr>
    </w:p>
    <w:p w:rsidR="00E20718" w:rsidRPr="00D86E1E" w:rsidRDefault="00E20718" w:rsidP="00D86E1E">
      <w:pPr>
        <w:spacing w:line="276" w:lineRule="auto"/>
        <w:rPr>
          <w:rFonts w:ascii="Times New Roman" w:eastAsiaTheme="majorEastAsia" w:hAnsi="Times New Roman" w:cs="Times New Roman"/>
          <w:szCs w:val="21"/>
        </w:rPr>
      </w:pPr>
      <w:r w:rsidRPr="00D86E1E">
        <w:rPr>
          <w:rFonts w:ascii="Times New Roman" w:eastAsiaTheme="majorEastAsia" w:hAnsiTheme="majorEastAsia" w:cs="Times New Roman"/>
          <w:szCs w:val="21"/>
        </w:rPr>
        <w:t>三、周期、频率和转速</w:t>
      </w:r>
    </w:p>
    <w:p w:rsidR="00E20718" w:rsidRPr="00D86E1E" w:rsidRDefault="00E20718" w:rsidP="00D86E1E">
      <w:pPr>
        <w:spacing w:line="276" w:lineRule="auto"/>
        <w:rPr>
          <w:rFonts w:ascii="Times New Roman" w:eastAsiaTheme="majorEastAsia" w:hAnsi="Times New Roman" w:cs="Times New Roman"/>
          <w:szCs w:val="21"/>
        </w:rPr>
      </w:pPr>
      <w:r w:rsidRPr="00D86E1E">
        <w:rPr>
          <w:rFonts w:ascii="Times New Roman" w:eastAsiaTheme="majorEastAsia" w:hAnsi="Times New Roman" w:cs="Times New Roman"/>
          <w:szCs w:val="21"/>
        </w:rPr>
        <w:t>1</w:t>
      </w:r>
      <w:r w:rsidR="00D86E1E">
        <w:rPr>
          <w:rFonts w:ascii="Times New Roman" w:eastAsiaTheme="majorEastAsia" w:hAnsiTheme="majorEastAsia" w:cs="Times New Roman" w:hint="eastAsia"/>
          <w:szCs w:val="21"/>
        </w:rPr>
        <w:t>、</w:t>
      </w:r>
      <w:r w:rsidRPr="00D86E1E">
        <w:rPr>
          <w:rFonts w:ascii="Times New Roman" w:eastAsiaTheme="majorEastAsia" w:hAnsiTheme="majorEastAsia" w:cs="Times New Roman"/>
          <w:szCs w:val="21"/>
        </w:rPr>
        <w:t>周期</w:t>
      </w:r>
    </w:p>
    <w:p w:rsidR="00E20718" w:rsidRPr="00D86E1E" w:rsidRDefault="00D86E1E" w:rsidP="00D86E1E">
      <w:pPr>
        <w:spacing w:line="276" w:lineRule="auto"/>
        <w:rPr>
          <w:rFonts w:ascii="Times New Roman" w:eastAsiaTheme="majorEastAsia" w:hAnsi="Times New Roman" w:cs="Times New Roman"/>
          <w:szCs w:val="21"/>
        </w:rPr>
      </w:pPr>
      <w:r>
        <w:rPr>
          <w:rFonts w:ascii="Times New Roman" w:eastAsiaTheme="majorEastAsia" w:hAnsi="Times New Roman" w:cs="Times New Roman"/>
          <w:szCs w:val="21"/>
        </w:rPr>
        <w:t>（</w:t>
      </w:r>
      <w:r w:rsidR="00E20718" w:rsidRPr="00D86E1E">
        <w:rPr>
          <w:rFonts w:ascii="Times New Roman" w:eastAsiaTheme="majorEastAsia" w:hAnsi="Times New Roman" w:cs="Times New Roman"/>
          <w:szCs w:val="21"/>
        </w:rPr>
        <w:t>1</w:t>
      </w:r>
      <w:r>
        <w:rPr>
          <w:rFonts w:ascii="Times New Roman" w:eastAsiaTheme="majorEastAsia" w:hAnsi="Times New Roman" w:cs="Times New Roman"/>
          <w:szCs w:val="21"/>
        </w:rPr>
        <w:t>）</w:t>
      </w:r>
      <w:r w:rsidR="00E20718" w:rsidRPr="00D86E1E">
        <w:rPr>
          <w:rFonts w:ascii="Times New Roman" w:eastAsiaTheme="majorEastAsia" w:hAnsiTheme="majorEastAsia" w:cs="Times New Roman"/>
          <w:szCs w:val="21"/>
        </w:rPr>
        <w:t>定义：做匀速圆周运动的物体运动</w:t>
      </w:r>
      <w:r w:rsidR="00E20718" w:rsidRPr="00D86E1E">
        <w:rPr>
          <w:rFonts w:ascii="Times New Roman" w:eastAsiaTheme="majorEastAsia" w:hAnsi="Times New Roman" w:cs="Times New Roman"/>
          <w:szCs w:val="21"/>
        </w:rPr>
        <w:t>_____</w:t>
      </w:r>
      <w:r w:rsidR="00E20718" w:rsidRPr="00D86E1E">
        <w:rPr>
          <w:rFonts w:ascii="Times New Roman" w:eastAsiaTheme="majorEastAsia" w:hAnsiTheme="majorEastAsia" w:cs="Times New Roman"/>
          <w:szCs w:val="21"/>
        </w:rPr>
        <w:t>所用的时间叫做周期．</w:t>
      </w:r>
    </w:p>
    <w:p w:rsidR="00E20718" w:rsidRPr="00D86E1E" w:rsidRDefault="00D86E1E" w:rsidP="00D86E1E">
      <w:pPr>
        <w:spacing w:line="276" w:lineRule="auto"/>
        <w:rPr>
          <w:rFonts w:ascii="Times New Roman" w:eastAsiaTheme="majorEastAsia" w:hAnsi="Times New Roman" w:cs="Times New Roman"/>
          <w:szCs w:val="21"/>
        </w:rPr>
      </w:pPr>
      <w:r>
        <w:rPr>
          <w:rFonts w:ascii="Times New Roman" w:eastAsiaTheme="majorEastAsia" w:hAnsi="Times New Roman" w:cs="Times New Roman"/>
          <w:szCs w:val="21"/>
        </w:rPr>
        <w:t>（</w:t>
      </w:r>
      <w:r w:rsidR="00E20718" w:rsidRPr="00D86E1E">
        <w:rPr>
          <w:rFonts w:ascii="Times New Roman" w:eastAsiaTheme="majorEastAsia" w:hAnsi="Times New Roman" w:cs="Times New Roman"/>
          <w:szCs w:val="21"/>
        </w:rPr>
        <w:t>2</w:t>
      </w:r>
      <w:r>
        <w:rPr>
          <w:rFonts w:ascii="Times New Roman" w:eastAsiaTheme="majorEastAsia" w:hAnsi="Times New Roman" w:cs="Times New Roman"/>
          <w:szCs w:val="21"/>
        </w:rPr>
        <w:t>）</w:t>
      </w:r>
      <w:r w:rsidR="00E20718" w:rsidRPr="00D86E1E">
        <w:rPr>
          <w:rFonts w:ascii="Times New Roman" w:eastAsiaTheme="majorEastAsia" w:hAnsiTheme="majorEastAsia" w:cs="Times New Roman"/>
          <w:szCs w:val="21"/>
        </w:rPr>
        <w:t>计算公式：</w:t>
      </w:r>
      <w:r w:rsidR="00E20718" w:rsidRPr="00D86E1E">
        <w:rPr>
          <w:rFonts w:ascii="Times New Roman" w:eastAsiaTheme="majorEastAsia" w:hAnsi="Times New Roman" w:cs="Times New Roman"/>
          <w:i/>
          <w:szCs w:val="21"/>
        </w:rPr>
        <w:t>T</w:t>
      </w:r>
      <w:r w:rsidR="00E20718" w:rsidRPr="00D86E1E">
        <w:rPr>
          <w:rFonts w:ascii="Times New Roman" w:eastAsiaTheme="majorEastAsia" w:hAnsiTheme="majorEastAsia" w:cs="Times New Roman"/>
          <w:szCs w:val="21"/>
        </w:rPr>
        <w:t>＝</w:t>
      </w:r>
      <w:r w:rsidR="009D59FD" w:rsidRPr="00D86E1E">
        <w:rPr>
          <w:rFonts w:ascii="Times New Roman" w:eastAsiaTheme="majorEastAsia" w:hAnsi="Times New Roman" w:cs="Times New Roman"/>
          <w:szCs w:val="21"/>
        </w:rPr>
        <w:fldChar w:fldCharType="begin"/>
      </w:r>
      <w:r w:rsidR="00E20718" w:rsidRPr="00D86E1E">
        <w:rPr>
          <w:rFonts w:ascii="Times New Roman" w:eastAsiaTheme="majorEastAsia" w:hAnsi="Times New Roman" w:cs="Times New Roman"/>
          <w:szCs w:val="21"/>
        </w:rPr>
        <w:instrText>eq \f(2π</w:instrText>
      </w:r>
      <w:r w:rsidR="00E20718" w:rsidRPr="00D86E1E">
        <w:rPr>
          <w:rFonts w:ascii="Times New Roman" w:eastAsiaTheme="majorEastAsia" w:hAnsi="Times New Roman" w:cs="Times New Roman"/>
          <w:i/>
          <w:szCs w:val="21"/>
        </w:rPr>
        <w:instrText>r,v</w:instrText>
      </w:r>
      <w:r w:rsidR="00E20718" w:rsidRPr="00D86E1E">
        <w:rPr>
          <w:rFonts w:ascii="Times New Roman" w:eastAsiaTheme="majorEastAsia" w:hAnsi="Times New Roman" w:cs="Times New Roman"/>
          <w:szCs w:val="21"/>
        </w:rPr>
        <w:instrText>)</w:instrText>
      </w:r>
      <w:r w:rsidR="009D59FD" w:rsidRPr="00D86E1E">
        <w:rPr>
          <w:rFonts w:ascii="Times New Roman" w:eastAsiaTheme="majorEastAsia" w:hAnsi="Times New Roman" w:cs="Times New Roman"/>
          <w:szCs w:val="21"/>
        </w:rPr>
        <w:fldChar w:fldCharType="end"/>
      </w:r>
      <w:r w:rsidR="00E20718" w:rsidRPr="00D86E1E">
        <w:rPr>
          <w:rFonts w:ascii="Times New Roman" w:eastAsiaTheme="majorEastAsia" w:hAnsiTheme="majorEastAsia" w:cs="Times New Roman"/>
          <w:szCs w:val="21"/>
        </w:rPr>
        <w:t>＝</w:t>
      </w:r>
      <w:r w:rsidR="009D59FD" w:rsidRPr="00D86E1E">
        <w:rPr>
          <w:rFonts w:ascii="Times New Roman" w:eastAsiaTheme="majorEastAsia" w:hAnsi="Times New Roman" w:cs="Times New Roman"/>
          <w:szCs w:val="21"/>
        </w:rPr>
        <w:fldChar w:fldCharType="begin"/>
      </w:r>
      <w:r w:rsidR="00E20718" w:rsidRPr="00D86E1E">
        <w:rPr>
          <w:rFonts w:ascii="Times New Roman" w:eastAsiaTheme="majorEastAsia" w:hAnsi="Times New Roman" w:cs="Times New Roman"/>
          <w:szCs w:val="21"/>
        </w:rPr>
        <w:instrText>eq \f(2π</w:instrText>
      </w:r>
      <w:r w:rsidR="00E20718" w:rsidRPr="00D86E1E">
        <w:rPr>
          <w:rFonts w:ascii="Times New Roman" w:eastAsiaTheme="majorEastAsia" w:hAnsi="Times New Roman" w:cs="Times New Roman"/>
          <w:i/>
          <w:szCs w:val="21"/>
        </w:rPr>
        <w:instrText>,ω</w:instrText>
      </w:r>
      <w:r w:rsidR="00E20718" w:rsidRPr="00D86E1E">
        <w:rPr>
          <w:rFonts w:ascii="Times New Roman" w:eastAsiaTheme="majorEastAsia" w:hAnsi="Times New Roman" w:cs="Times New Roman"/>
          <w:szCs w:val="21"/>
        </w:rPr>
        <w:instrText>)</w:instrText>
      </w:r>
      <w:r w:rsidR="009D59FD" w:rsidRPr="00D86E1E">
        <w:rPr>
          <w:rFonts w:ascii="Times New Roman" w:eastAsiaTheme="majorEastAsia" w:hAnsi="Times New Roman" w:cs="Times New Roman"/>
          <w:szCs w:val="21"/>
        </w:rPr>
        <w:fldChar w:fldCharType="end"/>
      </w:r>
      <w:r w:rsidR="00E20718" w:rsidRPr="00D86E1E">
        <w:rPr>
          <w:rFonts w:ascii="Times New Roman" w:eastAsiaTheme="majorEastAsia" w:hAnsi="Times New Roman" w:cs="Times New Roman"/>
          <w:szCs w:val="21"/>
        </w:rPr>
        <w:t>.</w:t>
      </w:r>
    </w:p>
    <w:p w:rsidR="00E20718" w:rsidRPr="00D86E1E" w:rsidRDefault="00D86E1E" w:rsidP="00D86E1E">
      <w:pPr>
        <w:spacing w:line="276" w:lineRule="auto"/>
        <w:rPr>
          <w:rFonts w:ascii="Times New Roman" w:eastAsiaTheme="majorEastAsia" w:hAnsi="Times New Roman" w:cs="Times New Roman"/>
          <w:szCs w:val="21"/>
        </w:rPr>
      </w:pPr>
      <w:r>
        <w:rPr>
          <w:rFonts w:ascii="Times New Roman" w:eastAsiaTheme="majorEastAsia" w:hAnsi="Times New Roman" w:cs="Times New Roman"/>
          <w:szCs w:val="21"/>
        </w:rPr>
        <w:lastRenderedPageBreak/>
        <w:t>（</w:t>
      </w:r>
      <w:r w:rsidR="00E20718" w:rsidRPr="00D86E1E">
        <w:rPr>
          <w:rFonts w:ascii="Times New Roman" w:eastAsiaTheme="majorEastAsia" w:hAnsi="Times New Roman" w:cs="Times New Roman"/>
          <w:szCs w:val="21"/>
        </w:rPr>
        <w:t>3</w:t>
      </w:r>
      <w:r>
        <w:rPr>
          <w:rFonts w:ascii="Times New Roman" w:eastAsiaTheme="majorEastAsia" w:hAnsi="Times New Roman" w:cs="Times New Roman"/>
          <w:szCs w:val="21"/>
        </w:rPr>
        <w:t>）</w:t>
      </w:r>
      <w:r w:rsidR="00E20718" w:rsidRPr="00D86E1E">
        <w:rPr>
          <w:rFonts w:ascii="Times New Roman" w:eastAsiaTheme="majorEastAsia" w:hAnsiTheme="majorEastAsia" w:cs="Times New Roman"/>
          <w:szCs w:val="21"/>
        </w:rPr>
        <w:t>单位：国际单位是</w:t>
      </w:r>
      <w:r w:rsidR="00E20718" w:rsidRPr="00D86E1E">
        <w:rPr>
          <w:rFonts w:ascii="Times New Roman" w:eastAsiaTheme="majorEastAsia" w:hAnsi="Times New Roman" w:cs="Times New Roman"/>
          <w:szCs w:val="21"/>
        </w:rPr>
        <w:t>s.</w:t>
      </w:r>
    </w:p>
    <w:p w:rsidR="00E20718" w:rsidRPr="00D86E1E" w:rsidRDefault="00E20718" w:rsidP="00D86E1E">
      <w:pPr>
        <w:spacing w:line="276" w:lineRule="auto"/>
        <w:rPr>
          <w:rFonts w:ascii="Times New Roman" w:eastAsiaTheme="majorEastAsia" w:hAnsi="Times New Roman" w:cs="Times New Roman"/>
          <w:szCs w:val="21"/>
        </w:rPr>
      </w:pPr>
      <w:r w:rsidRPr="00D86E1E">
        <w:rPr>
          <w:rFonts w:ascii="Times New Roman" w:eastAsiaTheme="majorEastAsia" w:hAnsi="Times New Roman" w:cs="Times New Roman"/>
          <w:szCs w:val="21"/>
        </w:rPr>
        <w:t>2</w:t>
      </w:r>
      <w:r w:rsidR="00D86E1E">
        <w:rPr>
          <w:rFonts w:ascii="Times New Roman" w:eastAsiaTheme="majorEastAsia" w:hAnsiTheme="majorEastAsia" w:cs="Times New Roman" w:hint="eastAsia"/>
          <w:szCs w:val="21"/>
        </w:rPr>
        <w:t>、</w:t>
      </w:r>
      <w:r w:rsidRPr="00D86E1E">
        <w:rPr>
          <w:rFonts w:ascii="Times New Roman" w:eastAsiaTheme="majorEastAsia" w:hAnsiTheme="majorEastAsia" w:cs="Times New Roman"/>
          <w:szCs w:val="21"/>
        </w:rPr>
        <w:t>频率</w:t>
      </w:r>
    </w:p>
    <w:p w:rsidR="00E20718" w:rsidRPr="00D86E1E" w:rsidRDefault="00D86E1E" w:rsidP="00D86E1E">
      <w:pPr>
        <w:spacing w:line="276" w:lineRule="auto"/>
        <w:rPr>
          <w:rFonts w:ascii="Times New Roman" w:eastAsiaTheme="majorEastAsia" w:hAnsi="Times New Roman" w:cs="Times New Roman"/>
          <w:szCs w:val="21"/>
        </w:rPr>
      </w:pPr>
      <w:r>
        <w:rPr>
          <w:rFonts w:ascii="Times New Roman" w:eastAsiaTheme="majorEastAsia" w:hAnsi="Times New Roman" w:cs="Times New Roman"/>
          <w:szCs w:val="21"/>
        </w:rPr>
        <w:t>（</w:t>
      </w:r>
      <w:r w:rsidR="00E20718" w:rsidRPr="00D86E1E">
        <w:rPr>
          <w:rFonts w:ascii="Times New Roman" w:eastAsiaTheme="majorEastAsia" w:hAnsi="Times New Roman" w:cs="Times New Roman"/>
          <w:szCs w:val="21"/>
        </w:rPr>
        <w:t>1</w:t>
      </w:r>
      <w:r>
        <w:rPr>
          <w:rFonts w:ascii="Times New Roman" w:eastAsiaTheme="majorEastAsia" w:hAnsi="Times New Roman" w:cs="Times New Roman"/>
          <w:szCs w:val="21"/>
        </w:rPr>
        <w:t>）</w:t>
      </w:r>
      <w:r w:rsidR="00E20718" w:rsidRPr="00D86E1E">
        <w:rPr>
          <w:rFonts w:ascii="Times New Roman" w:eastAsiaTheme="majorEastAsia" w:hAnsiTheme="majorEastAsia" w:cs="Times New Roman"/>
          <w:szCs w:val="21"/>
        </w:rPr>
        <w:t>定义：单位时间内运动重复的次数叫频率．用</w:t>
      </w:r>
      <w:r w:rsidR="00E20718" w:rsidRPr="00D86E1E">
        <w:rPr>
          <w:rFonts w:ascii="Times New Roman" w:eastAsiaTheme="majorEastAsia" w:hAnsi="Times New Roman" w:cs="Times New Roman"/>
          <w:i/>
          <w:szCs w:val="21"/>
        </w:rPr>
        <w:t>f</w:t>
      </w:r>
      <w:r w:rsidR="00E20718" w:rsidRPr="00D86E1E">
        <w:rPr>
          <w:rFonts w:ascii="Times New Roman" w:eastAsiaTheme="majorEastAsia" w:hAnsiTheme="majorEastAsia" w:cs="Times New Roman"/>
          <w:szCs w:val="21"/>
        </w:rPr>
        <w:t>表示．</w:t>
      </w:r>
    </w:p>
    <w:p w:rsidR="00E20718" w:rsidRPr="00D86E1E" w:rsidRDefault="00D86E1E" w:rsidP="00D86E1E">
      <w:pPr>
        <w:spacing w:line="276" w:lineRule="auto"/>
        <w:rPr>
          <w:rFonts w:ascii="Times New Roman" w:eastAsiaTheme="majorEastAsia" w:hAnsi="Times New Roman" w:cs="Times New Roman"/>
          <w:szCs w:val="21"/>
        </w:rPr>
      </w:pPr>
      <w:r>
        <w:rPr>
          <w:rFonts w:ascii="Times New Roman" w:eastAsiaTheme="majorEastAsia" w:hAnsi="Times New Roman" w:cs="Times New Roman"/>
          <w:szCs w:val="21"/>
        </w:rPr>
        <w:t>（</w:t>
      </w:r>
      <w:r w:rsidR="00E20718" w:rsidRPr="00D86E1E">
        <w:rPr>
          <w:rFonts w:ascii="Times New Roman" w:eastAsiaTheme="majorEastAsia" w:hAnsi="Times New Roman" w:cs="Times New Roman"/>
          <w:szCs w:val="21"/>
        </w:rPr>
        <w:t>2</w:t>
      </w:r>
      <w:r>
        <w:rPr>
          <w:rFonts w:ascii="Times New Roman" w:eastAsiaTheme="majorEastAsia" w:hAnsi="Times New Roman" w:cs="Times New Roman"/>
          <w:szCs w:val="21"/>
        </w:rPr>
        <w:t>）</w:t>
      </w:r>
      <w:r w:rsidR="00E20718" w:rsidRPr="00D86E1E">
        <w:rPr>
          <w:rFonts w:ascii="Times New Roman" w:eastAsiaTheme="majorEastAsia" w:hAnsiTheme="majorEastAsia" w:cs="Times New Roman"/>
          <w:szCs w:val="21"/>
        </w:rPr>
        <w:t>大小：</w:t>
      </w:r>
      <w:r w:rsidR="00E20718" w:rsidRPr="00D86E1E">
        <w:rPr>
          <w:rFonts w:ascii="Times New Roman" w:eastAsiaTheme="majorEastAsia" w:hAnsi="Times New Roman" w:cs="Times New Roman"/>
          <w:i/>
          <w:szCs w:val="21"/>
        </w:rPr>
        <w:t>f</w:t>
      </w:r>
      <w:r w:rsidR="00E20718" w:rsidRPr="00D86E1E">
        <w:rPr>
          <w:rFonts w:ascii="Times New Roman" w:eastAsiaTheme="majorEastAsia" w:hAnsiTheme="majorEastAsia" w:cs="Times New Roman"/>
          <w:szCs w:val="21"/>
        </w:rPr>
        <w:t>＝</w:t>
      </w:r>
      <w:r w:rsidR="009D59FD" w:rsidRPr="00D86E1E">
        <w:rPr>
          <w:rFonts w:ascii="Times New Roman" w:eastAsiaTheme="majorEastAsia" w:hAnsi="Times New Roman" w:cs="Times New Roman"/>
          <w:szCs w:val="21"/>
        </w:rPr>
        <w:fldChar w:fldCharType="begin"/>
      </w:r>
      <w:r w:rsidR="00E20718" w:rsidRPr="00D86E1E">
        <w:rPr>
          <w:rFonts w:ascii="Times New Roman" w:eastAsiaTheme="majorEastAsia" w:hAnsi="Times New Roman" w:cs="Times New Roman"/>
          <w:szCs w:val="21"/>
        </w:rPr>
        <w:instrText>eq \f(1</w:instrText>
      </w:r>
      <w:r w:rsidR="00E20718" w:rsidRPr="00D86E1E">
        <w:rPr>
          <w:rFonts w:ascii="Times New Roman" w:eastAsiaTheme="majorEastAsia" w:hAnsi="Times New Roman" w:cs="Times New Roman"/>
          <w:i/>
          <w:szCs w:val="21"/>
        </w:rPr>
        <w:instrText>,T</w:instrText>
      </w:r>
      <w:r w:rsidR="00E20718" w:rsidRPr="00D86E1E">
        <w:rPr>
          <w:rFonts w:ascii="Times New Roman" w:eastAsiaTheme="majorEastAsia" w:hAnsi="Times New Roman" w:cs="Times New Roman"/>
          <w:szCs w:val="21"/>
        </w:rPr>
        <w:instrText>)</w:instrText>
      </w:r>
      <w:r w:rsidR="009D59FD" w:rsidRPr="00D86E1E">
        <w:rPr>
          <w:rFonts w:ascii="Times New Roman" w:eastAsiaTheme="majorEastAsia" w:hAnsi="Times New Roman" w:cs="Times New Roman"/>
          <w:szCs w:val="21"/>
        </w:rPr>
        <w:fldChar w:fldCharType="end"/>
      </w:r>
      <w:r w:rsidR="00E20718" w:rsidRPr="00D86E1E">
        <w:rPr>
          <w:rFonts w:ascii="Times New Roman" w:eastAsiaTheme="majorEastAsia" w:hAnsi="Times New Roman" w:cs="Times New Roman"/>
          <w:szCs w:val="21"/>
        </w:rPr>
        <w:t>.</w:t>
      </w:r>
    </w:p>
    <w:p w:rsidR="00E20718" w:rsidRPr="00D86E1E" w:rsidRDefault="00D86E1E" w:rsidP="00D86E1E">
      <w:pPr>
        <w:spacing w:line="276" w:lineRule="auto"/>
        <w:rPr>
          <w:rFonts w:ascii="Times New Roman" w:eastAsiaTheme="majorEastAsia" w:hAnsi="Times New Roman" w:cs="Times New Roman"/>
          <w:szCs w:val="21"/>
        </w:rPr>
      </w:pPr>
      <w:r>
        <w:rPr>
          <w:rFonts w:ascii="Times New Roman" w:eastAsiaTheme="majorEastAsia" w:hAnsi="Times New Roman" w:cs="Times New Roman"/>
          <w:szCs w:val="21"/>
        </w:rPr>
        <w:t>（</w:t>
      </w:r>
      <w:r w:rsidR="00E20718" w:rsidRPr="00D86E1E">
        <w:rPr>
          <w:rFonts w:ascii="Times New Roman" w:eastAsiaTheme="majorEastAsia" w:hAnsi="Times New Roman" w:cs="Times New Roman"/>
          <w:szCs w:val="21"/>
        </w:rPr>
        <w:t>3</w:t>
      </w:r>
      <w:r>
        <w:rPr>
          <w:rFonts w:ascii="Times New Roman" w:eastAsiaTheme="majorEastAsia" w:hAnsi="Times New Roman" w:cs="Times New Roman"/>
          <w:szCs w:val="21"/>
        </w:rPr>
        <w:t>）</w:t>
      </w:r>
      <w:r w:rsidR="00E20718" w:rsidRPr="00D86E1E">
        <w:rPr>
          <w:rFonts w:ascii="Times New Roman" w:eastAsiaTheme="majorEastAsia" w:hAnsiTheme="majorEastAsia" w:cs="Times New Roman"/>
          <w:szCs w:val="21"/>
        </w:rPr>
        <w:t>单位：国际单位为</w:t>
      </w:r>
      <w:r w:rsidR="00E20718" w:rsidRPr="00D86E1E">
        <w:rPr>
          <w:rFonts w:ascii="Times New Roman" w:eastAsiaTheme="majorEastAsia" w:hAnsi="Times New Roman" w:cs="Times New Roman"/>
          <w:szCs w:val="21"/>
        </w:rPr>
        <w:t>____.</w:t>
      </w:r>
    </w:p>
    <w:p w:rsidR="0075158D" w:rsidRPr="00D86E1E" w:rsidRDefault="0075158D" w:rsidP="00D86E1E">
      <w:pPr>
        <w:spacing w:line="276" w:lineRule="auto"/>
        <w:rPr>
          <w:rFonts w:ascii="Times New Roman" w:eastAsiaTheme="majorEastAsia" w:hAnsi="Times New Roman" w:cs="Times New Roman"/>
          <w:szCs w:val="21"/>
        </w:rPr>
      </w:pPr>
      <w:r w:rsidRPr="00D86E1E">
        <w:rPr>
          <w:rFonts w:ascii="Times New Roman" w:eastAsiaTheme="majorEastAsia" w:hAnsi="Times New Roman" w:cs="Times New Roman"/>
          <w:szCs w:val="21"/>
        </w:rPr>
        <w:t>3</w:t>
      </w:r>
      <w:r w:rsidR="00D86E1E">
        <w:rPr>
          <w:rFonts w:ascii="Times New Roman" w:eastAsiaTheme="majorEastAsia" w:hAnsiTheme="majorEastAsia" w:cs="Times New Roman" w:hint="eastAsia"/>
          <w:szCs w:val="21"/>
        </w:rPr>
        <w:t>、</w:t>
      </w:r>
      <w:r w:rsidRPr="00D86E1E">
        <w:rPr>
          <w:rFonts w:ascii="Times New Roman" w:eastAsiaTheme="majorEastAsia" w:hAnsiTheme="majorEastAsia" w:cs="Times New Roman"/>
          <w:szCs w:val="21"/>
        </w:rPr>
        <w:t>转速</w:t>
      </w:r>
    </w:p>
    <w:p w:rsidR="0075158D" w:rsidRPr="00D86E1E" w:rsidRDefault="00D86E1E" w:rsidP="00D86E1E">
      <w:pPr>
        <w:spacing w:line="276" w:lineRule="auto"/>
        <w:rPr>
          <w:rFonts w:ascii="Times New Roman" w:eastAsiaTheme="majorEastAsia" w:hAnsi="Times New Roman" w:cs="Times New Roman"/>
          <w:szCs w:val="21"/>
        </w:rPr>
      </w:pPr>
      <w:r>
        <w:rPr>
          <w:rFonts w:ascii="Times New Roman" w:eastAsiaTheme="majorEastAsia" w:hAnsi="Times New Roman" w:cs="Times New Roman"/>
          <w:szCs w:val="21"/>
        </w:rPr>
        <w:t>（</w:t>
      </w:r>
      <w:r w:rsidR="0075158D" w:rsidRPr="00D86E1E">
        <w:rPr>
          <w:rFonts w:ascii="Times New Roman" w:eastAsiaTheme="majorEastAsia" w:hAnsi="Times New Roman" w:cs="Times New Roman"/>
          <w:szCs w:val="21"/>
        </w:rPr>
        <w:t>1</w:t>
      </w:r>
      <w:r>
        <w:rPr>
          <w:rFonts w:ascii="Times New Roman" w:eastAsiaTheme="majorEastAsia" w:hAnsi="Times New Roman" w:cs="Times New Roman"/>
          <w:szCs w:val="21"/>
        </w:rPr>
        <w:t>）</w:t>
      </w:r>
      <w:r w:rsidR="0075158D" w:rsidRPr="00D86E1E">
        <w:rPr>
          <w:rFonts w:ascii="Times New Roman" w:eastAsiaTheme="majorEastAsia" w:hAnsiTheme="majorEastAsia" w:cs="Times New Roman"/>
          <w:szCs w:val="21"/>
        </w:rPr>
        <w:t>定义：做匀速圆周运动的物体</w:t>
      </w:r>
      <w:r w:rsidR="0075158D" w:rsidRPr="00D86E1E">
        <w:rPr>
          <w:rFonts w:ascii="Times New Roman" w:eastAsiaTheme="majorEastAsia" w:hAnsi="Times New Roman" w:cs="Times New Roman"/>
          <w:szCs w:val="21"/>
        </w:rPr>
        <w:t>________</w:t>
      </w:r>
      <w:r w:rsidR="0075158D" w:rsidRPr="00D86E1E">
        <w:rPr>
          <w:rFonts w:ascii="Times New Roman" w:eastAsiaTheme="majorEastAsia" w:hAnsiTheme="majorEastAsia" w:cs="Times New Roman"/>
          <w:szCs w:val="21"/>
        </w:rPr>
        <w:t>内的转动圈数称为转速</w:t>
      </w:r>
      <w:r w:rsidR="00005F37" w:rsidRPr="00005F37">
        <w:rPr>
          <w:rFonts w:ascii="Times New Roman" w:eastAsiaTheme="majorEastAsia" w:hAnsi="Times New Roman" w:cs="Times New Roman" w:hint="eastAsia"/>
          <w:szCs w:val="21"/>
        </w:rPr>
        <w:t>，</w:t>
      </w:r>
      <w:r w:rsidR="00005F37" w:rsidRPr="00D86E1E">
        <w:rPr>
          <w:rFonts w:ascii="Times New Roman" w:eastAsiaTheme="majorEastAsia" w:hAnsiTheme="majorEastAsia" w:cs="Times New Roman"/>
          <w:szCs w:val="21"/>
        </w:rPr>
        <w:t>用</w:t>
      </w:r>
      <w:r w:rsidR="00005F37">
        <w:rPr>
          <w:rFonts w:ascii="Times New Roman" w:eastAsiaTheme="majorEastAsia" w:hAnsi="Times New Roman" w:cs="Times New Roman" w:hint="eastAsia"/>
          <w:i/>
          <w:szCs w:val="21"/>
        </w:rPr>
        <w:t>n</w:t>
      </w:r>
      <w:r w:rsidR="00005F37" w:rsidRPr="00D86E1E">
        <w:rPr>
          <w:rFonts w:ascii="Times New Roman" w:eastAsiaTheme="majorEastAsia" w:hAnsiTheme="majorEastAsia" w:cs="Times New Roman"/>
          <w:szCs w:val="21"/>
        </w:rPr>
        <w:t>表示</w:t>
      </w:r>
    </w:p>
    <w:p w:rsidR="0075158D" w:rsidRPr="00D86E1E" w:rsidRDefault="00D86E1E" w:rsidP="00D86E1E">
      <w:pPr>
        <w:spacing w:line="276" w:lineRule="auto"/>
        <w:rPr>
          <w:rFonts w:ascii="Times New Roman" w:eastAsiaTheme="majorEastAsia" w:hAnsi="Times New Roman" w:cs="Times New Roman"/>
          <w:szCs w:val="21"/>
        </w:rPr>
      </w:pPr>
      <w:r>
        <w:rPr>
          <w:rFonts w:ascii="Times New Roman" w:eastAsiaTheme="majorEastAsia" w:hAnsi="Times New Roman" w:cs="Times New Roman"/>
          <w:szCs w:val="21"/>
        </w:rPr>
        <w:t>（</w:t>
      </w:r>
      <w:r w:rsidR="0075158D" w:rsidRPr="00D86E1E">
        <w:rPr>
          <w:rFonts w:ascii="Times New Roman" w:eastAsiaTheme="majorEastAsia" w:hAnsi="Times New Roman" w:cs="Times New Roman"/>
          <w:szCs w:val="21"/>
        </w:rPr>
        <w:t>2</w:t>
      </w:r>
      <w:r>
        <w:rPr>
          <w:rFonts w:ascii="Times New Roman" w:eastAsiaTheme="majorEastAsia" w:hAnsi="Times New Roman" w:cs="Times New Roman"/>
          <w:szCs w:val="21"/>
        </w:rPr>
        <w:t>）</w:t>
      </w:r>
      <w:r w:rsidR="0075158D" w:rsidRPr="00D86E1E">
        <w:rPr>
          <w:rFonts w:ascii="Times New Roman" w:eastAsiaTheme="majorEastAsia" w:hAnsiTheme="majorEastAsia" w:cs="Times New Roman"/>
          <w:szCs w:val="21"/>
        </w:rPr>
        <w:t>计算公式：</w:t>
      </w:r>
      <w:r w:rsidR="0075158D" w:rsidRPr="00D86E1E">
        <w:rPr>
          <w:rFonts w:ascii="Times New Roman" w:eastAsiaTheme="majorEastAsia" w:hAnsi="Times New Roman" w:cs="Times New Roman"/>
          <w:i/>
          <w:szCs w:val="21"/>
        </w:rPr>
        <w:t>n</w:t>
      </w:r>
      <w:r w:rsidR="0075158D" w:rsidRPr="00D86E1E">
        <w:rPr>
          <w:rFonts w:ascii="Times New Roman" w:eastAsiaTheme="majorEastAsia" w:hAnsiTheme="majorEastAsia" w:cs="Times New Roman"/>
          <w:szCs w:val="21"/>
        </w:rPr>
        <w:t>＝</w:t>
      </w:r>
      <w:r w:rsidR="009D59FD" w:rsidRPr="00D86E1E">
        <w:rPr>
          <w:rFonts w:ascii="Times New Roman" w:eastAsiaTheme="majorEastAsia" w:hAnsi="Times New Roman" w:cs="Times New Roman"/>
          <w:szCs w:val="21"/>
        </w:rPr>
        <w:fldChar w:fldCharType="begin"/>
      </w:r>
      <w:r w:rsidR="0075158D" w:rsidRPr="00D86E1E">
        <w:rPr>
          <w:rFonts w:ascii="Times New Roman" w:eastAsiaTheme="majorEastAsia" w:hAnsi="Times New Roman" w:cs="Times New Roman"/>
          <w:szCs w:val="21"/>
        </w:rPr>
        <w:instrText>eq \f(1</w:instrText>
      </w:r>
      <w:r w:rsidR="0075158D" w:rsidRPr="00D86E1E">
        <w:rPr>
          <w:rFonts w:ascii="Times New Roman" w:eastAsiaTheme="majorEastAsia" w:hAnsi="Times New Roman" w:cs="Times New Roman"/>
          <w:i/>
          <w:szCs w:val="21"/>
        </w:rPr>
        <w:instrText>,T</w:instrText>
      </w:r>
      <w:r w:rsidR="0075158D" w:rsidRPr="00D86E1E">
        <w:rPr>
          <w:rFonts w:ascii="Times New Roman" w:eastAsiaTheme="majorEastAsia" w:hAnsi="Times New Roman" w:cs="Times New Roman"/>
          <w:szCs w:val="21"/>
        </w:rPr>
        <w:instrText>)</w:instrText>
      </w:r>
      <w:r w:rsidR="009D59FD" w:rsidRPr="00D86E1E">
        <w:rPr>
          <w:rFonts w:ascii="Times New Roman" w:eastAsiaTheme="majorEastAsia" w:hAnsi="Times New Roman" w:cs="Times New Roman"/>
          <w:szCs w:val="21"/>
        </w:rPr>
        <w:fldChar w:fldCharType="end"/>
      </w:r>
      <w:r w:rsidR="0075158D" w:rsidRPr="00D86E1E">
        <w:rPr>
          <w:rFonts w:ascii="Times New Roman" w:eastAsiaTheme="majorEastAsia" w:hAnsiTheme="majorEastAsia" w:cs="Times New Roman"/>
          <w:szCs w:val="21"/>
        </w:rPr>
        <w:t>＝</w:t>
      </w:r>
      <w:r w:rsidR="009D59FD" w:rsidRPr="00D86E1E">
        <w:rPr>
          <w:rFonts w:ascii="Times New Roman" w:eastAsiaTheme="majorEastAsia" w:hAnsi="Times New Roman" w:cs="Times New Roman"/>
          <w:szCs w:val="21"/>
        </w:rPr>
        <w:fldChar w:fldCharType="begin"/>
      </w:r>
      <w:r w:rsidR="0075158D" w:rsidRPr="00D86E1E">
        <w:rPr>
          <w:rFonts w:ascii="Times New Roman" w:eastAsiaTheme="majorEastAsia" w:hAnsi="Times New Roman" w:cs="Times New Roman"/>
          <w:szCs w:val="21"/>
        </w:rPr>
        <w:instrText>eq \f(</w:instrText>
      </w:r>
      <w:r w:rsidR="0075158D" w:rsidRPr="00D86E1E">
        <w:rPr>
          <w:rFonts w:ascii="Times New Roman" w:eastAsiaTheme="majorEastAsia" w:hAnsi="Times New Roman" w:cs="Times New Roman"/>
          <w:i/>
          <w:szCs w:val="21"/>
        </w:rPr>
        <w:instrText>ω,</w:instrText>
      </w:r>
      <w:r w:rsidR="0075158D" w:rsidRPr="00D86E1E">
        <w:rPr>
          <w:rFonts w:ascii="Times New Roman" w:eastAsiaTheme="majorEastAsia" w:hAnsi="Times New Roman" w:cs="Times New Roman"/>
          <w:szCs w:val="21"/>
        </w:rPr>
        <w:instrText>2π)</w:instrText>
      </w:r>
      <w:r w:rsidR="009D59FD" w:rsidRPr="00D86E1E">
        <w:rPr>
          <w:rFonts w:ascii="Times New Roman" w:eastAsiaTheme="majorEastAsia" w:hAnsi="Times New Roman" w:cs="Times New Roman"/>
          <w:szCs w:val="21"/>
        </w:rPr>
        <w:fldChar w:fldCharType="end"/>
      </w:r>
      <w:r w:rsidR="0075158D" w:rsidRPr="00D86E1E">
        <w:rPr>
          <w:rFonts w:ascii="Times New Roman" w:eastAsiaTheme="majorEastAsia" w:hAnsiTheme="majorEastAsia" w:cs="Times New Roman"/>
          <w:szCs w:val="21"/>
        </w:rPr>
        <w:t>＝</w:t>
      </w:r>
      <w:r w:rsidR="009D59FD" w:rsidRPr="00D86E1E">
        <w:rPr>
          <w:rFonts w:ascii="Times New Roman" w:eastAsiaTheme="majorEastAsia" w:hAnsi="Times New Roman" w:cs="Times New Roman"/>
          <w:szCs w:val="21"/>
        </w:rPr>
        <w:fldChar w:fldCharType="begin"/>
      </w:r>
      <w:r w:rsidR="0075158D" w:rsidRPr="00D86E1E">
        <w:rPr>
          <w:rFonts w:ascii="Times New Roman" w:eastAsiaTheme="majorEastAsia" w:hAnsi="Times New Roman" w:cs="Times New Roman"/>
          <w:szCs w:val="21"/>
        </w:rPr>
        <w:instrText>eq \f(</w:instrText>
      </w:r>
      <w:r w:rsidR="0075158D" w:rsidRPr="00D86E1E">
        <w:rPr>
          <w:rFonts w:ascii="Times New Roman" w:eastAsiaTheme="majorEastAsia" w:hAnsi="Times New Roman" w:cs="Times New Roman"/>
          <w:i/>
          <w:szCs w:val="21"/>
        </w:rPr>
        <w:instrText>v,</w:instrText>
      </w:r>
      <w:r w:rsidR="0075158D" w:rsidRPr="00D86E1E">
        <w:rPr>
          <w:rFonts w:ascii="Times New Roman" w:eastAsiaTheme="majorEastAsia" w:hAnsi="Times New Roman" w:cs="Times New Roman"/>
          <w:szCs w:val="21"/>
        </w:rPr>
        <w:instrText>2π</w:instrText>
      </w:r>
      <w:r w:rsidR="0075158D" w:rsidRPr="00D86E1E">
        <w:rPr>
          <w:rFonts w:ascii="Times New Roman" w:eastAsiaTheme="majorEastAsia" w:hAnsi="Times New Roman" w:cs="Times New Roman"/>
          <w:i/>
          <w:szCs w:val="21"/>
        </w:rPr>
        <w:instrText>r</w:instrText>
      </w:r>
      <w:r w:rsidR="0075158D" w:rsidRPr="00D86E1E">
        <w:rPr>
          <w:rFonts w:ascii="Times New Roman" w:eastAsiaTheme="majorEastAsia" w:hAnsi="Times New Roman" w:cs="Times New Roman"/>
          <w:szCs w:val="21"/>
        </w:rPr>
        <w:instrText>)</w:instrText>
      </w:r>
      <w:r w:rsidR="009D59FD" w:rsidRPr="00D86E1E">
        <w:rPr>
          <w:rFonts w:ascii="Times New Roman" w:eastAsiaTheme="majorEastAsia" w:hAnsi="Times New Roman" w:cs="Times New Roman"/>
          <w:szCs w:val="21"/>
        </w:rPr>
        <w:fldChar w:fldCharType="end"/>
      </w:r>
      <w:r w:rsidR="0075158D" w:rsidRPr="00D86E1E">
        <w:rPr>
          <w:rFonts w:ascii="Times New Roman" w:eastAsiaTheme="majorEastAsia" w:hAnsi="Times New Roman" w:cs="Times New Roman"/>
          <w:szCs w:val="21"/>
        </w:rPr>
        <w:t>.</w:t>
      </w:r>
    </w:p>
    <w:p w:rsidR="0075158D" w:rsidRPr="00D86E1E" w:rsidRDefault="00D86E1E" w:rsidP="00D86E1E">
      <w:pPr>
        <w:spacing w:line="276" w:lineRule="auto"/>
        <w:rPr>
          <w:rFonts w:ascii="Times New Roman" w:eastAsiaTheme="majorEastAsia" w:hAnsi="Times New Roman" w:cs="Times New Roman"/>
          <w:szCs w:val="21"/>
        </w:rPr>
      </w:pPr>
      <w:r>
        <w:rPr>
          <w:rFonts w:ascii="Times New Roman" w:eastAsiaTheme="majorEastAsia" w:hAnsi="Times New Roman" w:cs="Times New Roman"/>
          <w:szCs w:val="21"/>
        </w:rPr>
        <w:t>（</w:t>
      </w:r>
      <w:r w:rsidR="0075158D" w:rsidRPr="00D86E1E">
        <w:rPr>
          <w:rFonts w:ascii="Times New Roman" w:eastAsiaTheme="majorEastAsia" w:hAnsi="Times New Roman" w:cs="Times New Roman"/>
          <w:szCs w:val="21"/>
        </w:rPr>
        <w:t>3</w:t>
      </w:r>
      <w:r>
        <w:rPr>
          <w:rFonts w:ascii="Times New Roman" w:eastAsiaTheme="majorEastAsia" w:hAnsi="Times New Roman" w:cs="Times New Roman"/>
          <w:szCs w:val="21"/>
        </w:rPr>
        <w:t>）</w:t>
      </w:r>
      <w:r w:rsidR="0075158D" w:rsidRPr="00D86E1E">
        <w:rPr>
          <w:rFonts w:ascii="Times New Roman" w:eastAsiaTheme="majorEastAsia" w:hAnsiTheme="majorEastAsia" w:cs="Times New Roman"/>
          <w:szCs w:val="21"/>
        </w:rPr>
        <w:t>单位：国际单位是</w:t>
      </w:r>
      <w:r w:rsidR="0075158D" w:rsidRPr="00D86E1E">
        <w:rPr>
          <w:rFonts w:ascii="Times New Roman" w:eastAsiaTheme="majorEastAsia" w:hAnsi="Times New Roman" w:cs="Times New Roman"/>
          <w:szCs w:val="21"/>
        </w:rPr>
        <w:t>_________.</w:t>
      </w:r>
    </w:p>
    <w:p w:rsidR="0075158D" w:rsidRPr="00D86E1E" w:rsidRDefault="0075158D" w:rsidP="00D86E1E">
      <w:pPr>
        <w:spacing w:line="276" w:lineRule="auto"/>
        <w:rPr>
          <w:rFonts w:ascii="Times New Roman" w:eastAsiaTheme="majorEastAsia" w:hAnsi="Times New Roman" w:cs="Times New Roman"/>
          <w:szCs w:val="21"/>
        </w:rPr>
      </w:pPr>
      <w:r w:rsidRPr="00D86E1E">
        <w:rPr>
          <w:rFonts w:ascii="Times New Roman" w:eastAsiaTheme="majorEastAsia" w:hAnsiTheme="majorEastAsia" w:cs="Times New Roman"/>
          <w:szCs w:val="21"/>
        </w:rPr>
        <w:t>四、线速度、角速度、周期的关系</w:t>
      </w:r>
    </w:p>
    <w:p w:rsidR="0075158D" w:rsidRPr="00D86E1E" w:rsidRDefault="0075158D" w:rsidP="00D86E1E">
      <w:pPr>
        <w:spacing w:line="276" w:lineRule="auto"/>
        <w:rPr>
          <w:rFonts w:ascii="Times New Roman" w:eastAsiaTheme="majorEastAsia" w:hAnsi="Times New Roman" w:cs="Times New Roman"/>
          <w:szCs w:val="21"/>
        </w:rPr>
      </w:pPr>
      <w:r w:rsidRPr="00D86E1E">
        <w:rPr>
          <w:rFonts w:ascii="Times New Roman" w:eastAsiaTheme="majorEastAsia" w:hAnsi="Times New Roman" w:cs="Times New Roman"/>
          <w:szCs w:val="21"/>
        </w:rPr>
        <w:t>1</w:t>
      </w:r>
      <w:r w:rsidR="00087A9A">
        <w:rPr>
          <w:rFonts w:ascii="Times New Roman" w:eastAsiaTheme="majorEastAsia" w:hAnsiTheme="majorEastAsia" w:cs="Times New Roman" w:hint="eastAsia"/>
          <w:szCs w:val="21"/>
        </w:rPr>
        <w:t>、</w:t>
      </w:r>
      <w:r w:rsidRPr="00D86E1E">
        <w:rPr>
          <w:rFonts w:ascii="Times New Roman" w:eastAsiaTheme="majorEastAsia" w:hAnsi="Times New Roman" w:cs="Times New Roman"/>
          <w:i/>
          <w:szCs w:val="21"/>
        </w:rPr>
        <w:t>v</w:t>
      </w:r>
      <w:r w:rsidRPr="00D86E1E">
        <w:rPr>
          <w:rFonts w:ascii="Times New Roman" w:eastAsiaTheme="majorEastAsia" w:hAnsiTheme="majorEastAsia" w:cs="Times New Roman"/>
          <w:szCs w:val="21"/>
        </w:rPr>
        <w:t>＝</w:t>
      </w:r>
      <w:r w:rsidR="009D59FD" w:rsidRPr="00D86E1E">
        <w:rPr>
          <w:rFonts w:ascii="Times New Roman" w:eastAsiaTheme="majorEastAsia" w:hAnsi="Times New Roman" w:cs="Times New Roman"/>
          <w:szCs w:val="21"/>
        </w:rPr>
        <w:fldChar w:fldCharType="begin"/>
      </w:r>
      <w:r w:rsidRPr="00D86E1E">
        <w:rPr>
          <w:rFonts w:ascii="Times New Roman" w:eastAsiaTheme="majorEastAsia" w:hAnsi="Times New Roman" w:cs="Times New Roman"/>
          <w:szCs w:val="21"/>
        </w:rPr>
        <w:instrText>eq \f(2π</w:instrText>
      </w:r>
      <w:r w:rsidRPr="00D86E1E">
        <w:rPr>
          <w:rFonts w:ascii="Times New Roman" w:eastAsiaTheme="majorEastAsia" w:hAnsi="Times New Roman" w:cs="Times New Roman"/>
          <w:i/>
          <w:szCs w:val="21"/>
        </w:rPr>
        <w:instrText>r,T</w:instrText>
      </w:r>
      <w:r w:rsidRPr="00D86E1E">
        <w:rPr>
          <w:rFonts w:ascii="Times New Roman" w:eastAsiaTheme="majorEastAsia" w:hAnsi="Times New Roman" w:cs="Times New Roman"/>
          <w:szCs w:val="21"/>
        </w:rPr>
        <w:instrText>)</w:instrText>
      </w:r>
      <w:r w:rsidR="009D59FD" w:rsidRPr="00D86E1E">
        <w:rPr>
          <w:rFonts w:ascii="Times New Roman" w:eastAsiaTheme="majorEastAsia" w:hAnsi="Times New Roman" w:cs="Times New Roman"/>
          <w:szCs w:val="21"/>
        </w:rPr>
        <w:fldChar w:fldCharType="end"/>
      </w:r>
      <w:r w:rsidRPr="00D86E1E">
        <w:rPr>
          <w:rFonts w:ascii="Times New Roman" w:eastAsiaTheme="majorEastAsia" w:hAnsiTheme="majorEastAsia" w:cs="Times New Roman"/>
          <w:szCs w:val="21"/>
        </w:rPr>
        <w:t>＝</w:t>
      </w:r>
      <w:r w:rsidRPr="00D86E1E">
        <w:rPr>
          <w:rFonts w:ascii="Times New Roman" w:eastAsiaTheme="majorEastAsia" w:hAnsi="Times New Roman" w:cs="Times New Roman"/>
          <w:szCs w:val="21"/>
        </w:rPr>
        <w:t>2π</w:t>
      </w:r>
      <w:r w:rsidRPr="00D86E1E">
        <w:rPr>
          <w:rFonts w:ascii="Times New Roman" w:eastAsiaTheme="majorEastAsia" w:hAnsi="Times New Roman" w:cs="Times New Roman"/>
          <w:i/>
          <w:szCs w:val="21"/>
        </w:rPr>
        <w:t>rf</w:t>
      </w:r>
      <w:r w:rsidRPr="00D86E1E">
        <w:rPr>
          <w:rFonts w:ascii="Times New Roman" w:eastAsiaTheme="majorEastAsia" w:hAnsiTheme="majorEastAsia" w:cs="Times New Roman"/>
          <w:szCs w:val="21"/>
        </w:rPr>
        <w:t>＝</w:t>
      </w:r>
      <w:r w:rsidRPr="00D86E1E">
        <w:rPr>
          <w:rFonts w:ascii="Times New Roman" w:eastAsiaTheme="majorEastAsia" w:hAnsi="Times New Roman" w:cs="Times New Roman"/>
          <w:szCs w:val="21"/>
        </w:rPr>
        <w:t>2π</w:t>
      </w:r>
      <w:r w:rsidRPr="00D86E1E">
        <w:rPr>
          <w:rFonts w:ascii="Times New Roman" w:eastAsiaTheme="majorEastAsia" w:hAnsi="Times New Roman" w:cs="Times New Roman"/>
          <w:i/>
          <w:szCs w:val="21"/>
        </w:rPr>
        <w:t>rn</w:t>
      </w:r>
      <w:r w:rsidRPr="00D86E1E">
        <w:rPr>
          <w:rFonts w:ascii="Times New Roman" w:eastAsiaTheme="majorEastAsia" w:hAnsiTheme="majorEastAsia" w:cs="Times New Roman"/>
          <w:szCs w:val="21"/>
        </w:rPr>
        <w:t>＝</w:t>
      </w:r>
      <w:r w:rsidRPr="00D86E1E">
        <w:rPr>
          <w:rFonts w:ascii="Times New Roman" w:eastAsiaTheme="majorEastAsia" w:hAnsi="Times New Roman" w:cs="Times New Roman"/>
          <w:i/>
          <w:szCs w:val="21"/>
        </w:rPr>
        <w:t>ωr</w:t>
      </w:r>
    </w:p>
    <w:p w:rsidR="0075158D" w:rsidRPr="00D86E1E" w:rsidRDefault="0075158D" w:rsidP="00D86E1E">
      <w:pPr>
        <w:spacing w:line="276" w:lineRule="auto"/>
        <w:rPr>
          <w:rFonts w:ascii="Times New Roman" w:eastAsiaTheme="majorEastAsia" w:hAnsi="Times New Roman" w:cs="Times New Roman"/>
          <w:szCs w:val="21"/>
        </w:rPr>
      </w:pPr>
      <w:r w:rsidRPr="00D86E1E">
        <w:rPr>
          <w:rFonts w:ascii="Times New Roman" w:eastAsiaTheme="majorEastAsia" w:hAnsi="Times New Roman" w:cs="Times New Roman"/>
          <w:szCs w:val="21"/>
        </w:rPr>
        <w:t>2</w:t>
      </w:r>
      <w:r w:rsidR="00087A9A">
        <w:rPr>
          <w:rFonts w:ascii="Times New Roman" w:eastAsiaTheme="majorEastAsia" w:hAnsiTheme="majorEastAsia" w:cs="Times New Roman" w:hint="eastAsia"/>
          <w:szCs w:val="21"/>
        </w:rPr>
        <w:t>、</w:t>
      </w:r>
      <w:r w:rsidRPr="00D86E1E">
        <w:rPr>
          <w:rFonts w:ascii="Times New Roman" w:eastAsiaTheme="majorEastAsia" w:hAnsi="Times New Roman" w:cs="Times New Roman"/>
          <w:i/>
          <w:szCs w:val="21"/>
        </w:rPr>
        <w:t>ω</w:t>
      </w:r>
      <w:r w:rsidRPr="00D86E1E">
        <w:rPr>
          <w:rFonts w:ascii="Times New Roman" w:eastAsiaTheme="majorEastAsia" w:hAnsiTheme="majorEastAsia" w:cs="Times New Roman"/>
          <w:szCs w:val="21"/>
        </w:rPr>
        <w:t>＝</w:t>
      </w:r>
      <w:r w:rsidR="009D59FD" w:rsidRPr="00D86E1E">
        <w:rPr>
          <w:rFonts w:ascii="Times New Roman" w:eastAsiaTheme="majorEastAsia" w:hAnsi="Times New Roman" w:cs="Times New Roman"/>
          <w:szCs w:val="21"/>
        </w:rPr>
        <w:fldChar w:fldCharType="begin"/>
      </w:r>
      <w:r w:rsidRPr="00D86E1E">
        <w:rPr>
          <w:rFonts w:ascii="Times New Roman" w:eastAsiaTheme="majorEastAsia" w:hAnsi="Times New Roman" w:cs="Times New Roman"/>
          <w:szCs w:val="21"/>
        </w:rPr>
        <w:instrText>eq \f(2π</w:instrText>
      </w:r>
      <w:r w:rsidRPr="00D86E1E">
        <w:rPr>
          <w:rFonts w:ascii="Times New Roman" w:eastAsiaTheme="majorEastAsia" w:hAnsi="Times New Roman" w:cs="Times New Roman"/>
          <w:i/>
          <w:szCs w:val="21"/>
        </w:rPr>
        <w:instrText>,T</w:instrText>
      </w:r>
      <w:r w:rsidRPr="00D86E1E">
        <w:rPr>
          <w:rFonts w:ascii="Times New Roman" w:eastAsiaTheme="majorEastAsia" w:hAnsi="Times New Roman" w:cs="Times New Roman"/>
          <w:szCs w:val="21"/>
        </w:rPr>
        <w:instrText>)</w:instrText>
      </w:r>
      <w:r w:rsidR="009D59FD" w:rsidRPr="00D86E1E">
        <w:rPr>
          <w:rFonts w:ascii="Times New Roman" w:eastAsiaTheme="majorEastAsia" w:hAnsi="Times New Roman" w:cs="Times New Roman"/>
          <w:szCs w:val="21"/>
        </w:rPr>
        <w:fldChar w:fldCharType="end"/>
      </w:r>
      <w:r w:rsidRPr="00D86E1E">
        <w:rPr>
          <w:rFonts w:ascii="Times New Roman" w:eastAsiaTheme="majorEastAsia" w:hAnsiTheme="majorEastAsia" w:cs="Times New Roman"/>
          <w:szCs w:val="21"/>
        </w:rPr>
        <w:t>＝</w:t>
      </w:r>
      <w:r w:rsidRPr="00D86E1E">
        <w:rPr>
          <w:rFonts w:ascii="Times New Roman" w:eastAsiaTheme="majorEastAsia" w:hAnsi="Times New Roman" w:cs="Times New Roman"/>
          <w:szCs w:val="21"/>
        </w:rPr>
        <w:t>2π</w:t>
      </w:r>
      <w:r w:rsidRPr="00D86E1E">
        <w:rPr>
          <w:rFonts w:ascii="Times New Roman" w:eastAsiaTheme="majorEastAsia" w:hAnsi="Times New Roman" w:cs="Times New Roman"/>
          <w:i/>
          <w:szCs w:val="21"/>
        </w:rPr>
        <w:t>f</w:t>
      </w:r>
      <w:r w:rsidRPr="00D86E1E">
        <w:rPr>
          <w:rFonts w:ascii="Times New Roman" w:eastAsiaTheme="majorEastAsia" w:hAnsiTheme="majorEastAsia" w:cs="Times New Roman"/>
          <w:szCs w:val="21"/>
        </w:rPr>
        <w:t>＝</w:t>
      </w:r>
      <w:r w:rsidRPr="00D86E1E">
        <w:rPr>
          <w:rFonts w:ascii="Times New Roman" w:eastAsiaTheme="majorEastAsia" w:hAnsi="Times New Roman" w:cs="Times New Roman"/>
          <w:szCs w:val="21"/>
        </w:rPr>
        <w:t>2π</w:t>
      </w:r>
      <w:r w:rsidRPr="00D86E1E">
        <w:rPr>
          <w:rFonts w:ascii="Times New Roman" w:eastAsiaTheme="majorEastAsia" w:hAnsi="Times New Roman" w:cs="Times New Roman"/>
          <w:i/>
          <w:szCs w:val="21"/>
        </w:rPr>
        <w:t>n</w:t>
      </w:r>
      <w:r w:rsidRPr="00D86E1E">
        <w:rPr>
          <w:rFonts w:ascii="Times New Roman" w:eastAsiaTheme="majorEastAsia" w:hAnsi="Times New Roman" w:cs="Times New Roman"/>
          <w:szCs w:val="21"/>
        </w:rPr>
        <w:t>.</w:t>
      </w:r>
    </w:p>
    <w:p w:rsidR="0075158D" w:rsidRPr="00422097" w:rsidRDefault="0075158D" w:rsidP="00D86E1E">
      <w:pPr>
        <w:spacing w:line="276" w:lineRule="auto"/>
        <w:rPr>
          <w:rFonts w:ascii="Times New Roman" w:eastAsiaTheme="majorEastAsia" w:hAnsi="Times New Roman" w:cs="Times New Roman"/>
          <w:color w:val="FF0000"/>
          <w:szCs w:val="21"/>
        </w:rPr>
      </w:pPr>
      <w:r w:rsidRPr="00422097">
        <w:rPr>
          <w:rFonts w:ascii="Times New Roman" w:eastAsiaTheme="majorEastAsia" w:hAnsiTheme="majorEastAsia" w:cs="Times New Roman"/>
          <w:bCs/>
          <w:color w:val="FF0000"/>
          <w:szCs w:val="21"/>
        </w:rPr>
        <w:t>【答案】</w:t>
      </w:r>
      <w:r w:rsidR="00D86E1E" w:rsidRPr="00422097">
        <w:rPr>
          <w:rFonts w:ascii="Times New Roman" w:eastAsiaTheme="majorEastAsia" w:hAnsiTheme="majorEastAsia" w:cs="Times New Roman"/>
          <w:bCs/>
          <w:color w:val="FF0000"/>
          <w:szCs w:val="21"/>
        </w:rPr>
        <w:t>一周</w:t>
      </w:r>
      <w:r w:rsidR="00D86E1E" w:rsidRPr="00422097">
        <w:rPr>
          <w:rFonts w:ascii="Times New Roman" w:eastAsiaTheme="majorEastAsia" w:hAnsiTheme="majorEastAsia" w:cs="Times New Roman"/>
          <w:color w:val="FF0000"/>
          <w:szCs w:val="21"/>
        </w:rPr>
        <w:t>；</w:t>
      </w:r>
      <w:r w:rsidR="00D86E1E" w:rsidRPr="00422097">
        <w:rPr>
          <w:rFonts w:ascii="Times New Roman" w:eastAsiaTheme="majorEastAsia" w:hAnsi="Times New Roman" w:cs="Times New Roman"/>
          <w:bCs/>
          <w:color w:val="FF0000"/>
          <w:szCs w:val="21"/>
        </w:rPr>
        <w:t>Hz</w:t>
      </w:r>
      <w:r w:rsidR="00D86E1E" w:rsidRPr="00422097">
        <w:rPr>
          <w:rFonts w:ascii="Times New Roman" w:eastAsiaTheme="majorEastAsia" w:hAnsi="Times New Roman" w:cs="Times New Roman" w:hint="eastAsia"/>
          <w:color w:val="FF0000"/>
          <w:szCs w:val="21"/>
        </w:rPr>
        <w:t>；</w:t>
      </w:r>
      <w:r w:rsidRPr="00422097">
        <w:rPr>
          <w:rFonts w:ascii="Times New Roman" w:eastAsiaTheme="majorEastAsia" w:hAnsiTheme="majorEastAsia" w:cs="Times New Roman"/>
          <w:bCs/>
          <w:color w:val="FF0000"/>
          <w:szCs w:val="21"/>
        </w:rPr>
        <w:t>单位时间</w:t>
      </w:r>
      <w:r w:rsidRPr="00422097">
        <w:rPr>
          <w:rFonts w:ascii="Times New Roman" w:eastAsiaTheme="majorEastAsia" w:hAnsiTheme="majorEastAsia" w:cs="Times New Roman"/>
          <w:color w:val="FF0000"/>
          <w:szCs w:val="21"/>
        </w:rPr>
        <w:t>；</w:t>
      </w:r>
      <w:r w:rsidRPr="00422097">
        <w:rPr>
          <w:rFonts w:ascii="Times New Roman" w:eastAsiaTheme="majorEastAsia" w:hAnsiTheme="majorEastAsia" w:cs="Times New Roman"/>
          <w:bCs/>
          <w:color w:val="FF0000"/>
          <w:szCs w:val="21"/>
        </w:rPr>
        <w:t>转</w:t>
      </w:r>
      <w:r w:rsidRPr="00422097">
        <w:rPr>
          <w:rFonts w:ascii="Times New Roman" w:eastAsiaTheme="majorEastAsia" w:hAnsi="Times New Roman" w:cs="Times New Roman"/>
          <w:bCs/>
          <w:color w:val="FF0000"/>
          <w:szCs w:val="21"/>
        </w:rPr>
        <w:t>/</w:t>
      </w:r>
      <w:r w:rsidRPr="00422097">
        <w:rPr>
          <w:rFonts w:ascii="Times New Roman" w:eastAsiaTheme="majorEastAsia" w:hAnsiTheme="majorEastAsia" w:cs="Times New Roman"/>
          <w:bCs/>
          <w:color w:val="FF0000"/>
          <w:szCs w:val="21"/>
        </w:rPr>
        <w:t>秒</w:t>
      </w:r>
      <w:r w:rsidR="00EF61D5">
        <w:rPr>
          <w:rFonts w:ascii="Times New Roman" w:eastAsiaTheme="majorEastAsia" w:hAnsiTheme="majorEastAsia" w:cs="Times New Roman" w:hint="eastAsia"/>
          <w:bCs/>
          <w:color w:val="FF0000"/>
          <w:szCs w:val="21"/>
        </w:rPr>
        <w:t>（</w:t>
      </w:r>
      <w:r w:rsidR="00EF61D5" w:rsidRPr="00422097">
        <w:rPr>
          <w:rFonts w:ascii="Times New Roman" w:eastAsiaTheme="majorEastAsia" w:hAnsi="Times New Roman" w:cs="Times New Roman"/>
          <w:bCs/>
          <w:color w:val="FF0000"/>
          <w:szCs w:val="21"/>
        </w:rPr>
        <w:t>r/s</w:t>
      </w:r>
      <w:r w:rsidR="00EF61D5">
        <w:rPr>
          <w:rFonts w:ascii="Times New Roman" w:eastAsiaTheme="majorEastAsia" w:hAnsiTheme="majorEastAsia" w:cs="Times New Roman" w:hint="eastAsia"/>
          <w:bCs/>
          <w:color w:val="FF0000"/>
          <w:szCs w:val="21"/>
        </w:rPr>
        <w:t>）</w:t>
      </w:r>
    </w:p>
    <w:p w:rsidR="0021072D" w:rsidRPr="00D86E1E" w:rsidRDefault="0021072D" w:rsidP="00D86E1E">
      <w:pPr>
        <w:spacing w:line="276" w:lineRule="auto"/>
        <w:rPr>
          <w:rFonts w:ascii="Times New Roman" w:eastAsiaTheme="majorEastAsia" w:hAnsi="Times New Roman" w:cs="Times New Roman"/>
          <w:szCs w:val="21"/>
        </w:rPr>
      </w:pPr>
    </w:p>
    <w:p w:rsidR="00585B66" w:rsidRPr="00D86E1E" w:rsidRDefault="00D86E1E" w:rsidP="00D86E1E">
      <w:pPr>
        <w:spacing w:line="276" w:lineRule="auto"/>
        <w:rPr>
          <w:rFonts w:ascii="Times New Roman" w:eastAsiaTheme="majorEastAsia" w:hAnsi="Times New Roman" w:cs="Times New Roman"/>
          <w:szCs w:val="21"/>
        </w:rPr>
      </w:pPr>
      <w:r>
        <w:rPr>
          <w:rFonts w:ascii="Times New Roman" w:eastAsiaTheme="majorEastAsia" w:hAnsiTheme="majorEastAsia" w:cs="Times New Roman"/>
          <w:szCs w:val="21"/>
        </w:rPr>
        <w:t>四</w:t>
      </w:r>
      <w:r w:rsidR="00585B66" w:rsidRPr="00D86E1E">
        <w:rPr>
          <w:rFonts w:ascii="Times New Roman" w:eastAsiaTheme="majorEastAsia" w:hAnsiTheme="majorEastAsia" w:cs="Times New Roman"/>
          <w:szCs w:val="21"/>
        </w:rPr>
        <w:t>、向心力</w:t>
      </w:r>
    </w:p>
    <w:p w:rsidR="00585B66" w:rsidRPr="00D86E1E" w:rsidRDefault="00585B66" w:rsidP="00D86E1E">
      <w:pPr>
        <w:spacing w:line="276" w:lineRule="auto"/>
        <w:rPr>
          <w:rFonts w:ascii="Times New Roman" w:eastAsiaTheme="majorEastAsia" w:hAnsi="Times New Roman" w:cs="Times New Roman"/>
          <w:szCs w:val="21"/>
        </w:rPr>
      </w:pPr>
      <w:r w:rsidRPr="00D86E1E">
        <w:rPr>
          <w:rFonts w:ascii="Times New Roman" w:eastAsiaTheme="majorEastAsia" w:hAnsi="Times New Roman" w:cs="Times New Roman"/>
          <w:szCs w:val="21"/>
        </w:rPr>
        <w:t>1</w:t>
      </w:r>
      <w:r w:rsidR="00422097">
        <w:rPr>
          <w:rFonts w:ascii="Times New Roman" w:eastAsiaTheme="majorEastAsia" w:hAnsiTheme="majorEastAsia" w:cs="Times New Roman" w:hint="eastAsia"/>
          <w:szCs w:val="21"/>
        </w:rPr>
        <w:t>、</w:t>
      </w:r>
      <w:r w:rsidRPr="00D86E1E">
        <w:rPr>
          <w:rFonts w:ascii="Times New Roman" w:eastAsiaTheme="majorEastAsia" w:hAnsiTheme="majorEastAsia" w:cs="Times New Roman"/>
          <w:szCs w:val="21"/>
        </w:rPr>
        <w:t>定义：做圆周运动的物体，受到的始终指向圆心的等效的力．</w:t>
      </w:r>
    </w:p>
    <w:p w:rsidR="00585B66" w:rsidRPr="00D86E1E" w:rsidRDefault="00585B66" w:rsidP="00D86E1E">
      <w:pPr>
        <w:spacing w:line="276" w:lineRule="auto"/>
        <w:rPr>
          <w:rFonts w:ascii="Times New Roman" w:eastAsiaTheme="majorEastAsia" w:hAnsi="Times New Roman" w:cs="Times New Roman"/>
          <w:szCs w:val="21"/>
        </w:rPr>
      </w:pPr>
      <w:r w:rsidRPr="00D86E1E">
        <w:rPr>
          <w:rFonts w:ascii="Times New Roman" w:eastAsiaTheme="majorEastAsia" w:hAnsi="Times New Roman" w:cs="Times New Roman"/>
          <w:szCs w:val="21"/>
        </w:rPr>
        <w:t>2</w:t>
      </w:r>
      <w:r w:rsidR="00422097">
        <w:rPr>
          <w:rFonts w:ascii="Times New Roman" w:eastAsiaTheme="majorEastAsia" w:hAnsiTheme="majorEastAsia" w:cs="Times New Roman" w:hint="eastAsia"/>
          <w:szCs w:val="21"/>
        </w:rPr>
        <w:t>、</w:t>
      </w:r>
      <w:r w:rsidRPr="00D86E1E">
        <w:rPr>
          <w:rFonts w:ascii="Times New Roman" w:eastAsiaTheme="majorEastAsia" w:hAnsiTheme="majorEastAsia" w:cs="Times New Roman"/>
          <w:szCs w:val="21"/>
        </w:rPr>
        <w:t>方向：始终指向圆心，总是与运动方向</w:t>
      </w:r>
      <w:r w:rsidRPr="00D86E1E">
        <w:rPr>
          <w:rFonts w:ascii="Times New Roman" w:eastAsiaTheme="majorEastAsia" w:hAnsi="Times New Roman" w:cs="Times New Roman"/>
          <w:szCs w:val="21"/>
        </w:rPr>
        <w:t>_______</w:t>
      </w:r>
    </w:p>
    <w:p w:rsidR="00585B66" w:rsidRPr="00D86E1E" w:rsidRDefault="00585B66" w:rsidP="00D86E1E">
      <w:pPr>
        <w:spacing w:line="276" w:lineRule="auto"/>
        <w:rPr>
          <w:rFonts w:ascii="Times New Roman" w:eastAsiaTheme="majorEastAsia" w:hAnsi="Times New Roman" w:cs="Times New Roman"/>
          <w:szCs w:val="21"/>
        </w:rPr>
      </w:pPr>
      <w:r w:rsidRPr="00D86E1E">
        <w:rPr>
          <w:rFonts w:ascii="Times New Roman" w:eastAsiaTheme="majorEastAsia" w:hAnsi="Times New Roman" w:cs="Times New Roman"/>
          <w:szCs w:val="21"/>
        </w:rPr>
        <w:t>3</w:t>
      </w:r>
      <w:r w:rsidR="00422097">
        <w:rPr>
          <w:rFonts w:ascii="Times New Roman" w:eastAsiaTheme="majorEastAsia" w:hAnsiTheme="majorEastAsia" w:cs="Times New Roman" w:hint="eastAsia"/>
          <w:szCs w:val="21"/>
        </w:rPr>
        <w:t>、</w:t>
      </w:r>
      <w:r w:rsidRPr="00D86E1E">
        <w:rPr>
          <w:rFonts w:ascii="Times New Roman" w:eastAsiaTheme="majorEastAsia" w:hAnsiTheme="majorEastAsia" w:cs="Times New Roman"/>
          <w:szCs w:val="21"/>
        </w:rPr>
        <w:t>作用：向心力只改变速度的</w:t>
      </w:r>
      <w:r w:rsidRPr="00D86E1E">
        <w:rPr>
          <w:rFonts w:ascii="Times New Roman" w:eastAsiaTheme="majorEastAsia" w:hAnsi="Times New Roman" w:cs="Times New Roman"/>
          <w:szCs w:val="21"/>
        </w:rPr>
        <w:t>_____</w:t>
      </w:r>
      <w:r w:rsidRPr="00D86E1E">
        <w:rPr>
          <w:rFonts w:ascii="Times New Roman" w:eastAsiaTheme="majorEastAsia" w:hAnsiTheme="majorEastAsia" w:cs="Times New Roman"/>
          <w:szCs w:val="21"/>
        </w:rPr>
        <w:t>，不改变速度的</w:t>
      </w:r>
      <w:r w:rsidRPr="00D86E1E">
        <w:rPr>
          <w:rFonts w:ascii="Times New Roman" w:eastAsiaTheme="majorEastAsia" w:hAnsi="Times New Roman" w:cs="Times New Roman"/>
          <w:szCs w:val="21"/>
        </w:rPr>
        <w:t>_____</w:t>
      </w:r>
      <w:r w:rsidRPr="00D86E1E">
        <w:rPr>
          <w:rFonts w:ascii="Times New Roman" w:eastAsiaTheme="majorEastAsia" w:hAnsiTheme="majorEastAsia" w:cs="Times New Roman"/>
          <w:szCs w:val="21"/>
        </w:rPr>
        <w:t>，因此向心力不做功．</w:t>
      </w:r>
    </w:p>
    <w:p w:rsidR="00585B66" w:rsidRPr="00D86E1E" w:rsidRDefault="00585B66" w:rsidP="00D86E1E">
      <w:pPr>
        <w:spacing w:line="276" w:lineRule="auto"/>
        <w:rPr>
          <w:rFonts w:ascii="Times New Roman" w:eastAsiaTheme="majorEastAsia" w:hAnsi="Times New Roman" w:cs="Times New Roman"/>
          <w:szCs w:val="21"/>
        </w:rPr>
      </w:pPr>
      <w:r w:rsidRPr="00D86E1E">
        <w:rPr>
          <w:rFonts w:ascii="Times New Roman" w:eastAsiaTheme="majorEastAsia" w:hAnsi="Times New Roman" w:cs="Times New Roman"/>
          <w:szCs w:val="21"/>
        </w:rPr>
        <w:t>4</w:t>
      </w:r>
      <w:r w:rsidR="00422097">
        <w:rPr>
          <w:rFonts w:ascii="Times New Roman" w:eastAsiaTheme="majorEastAsia" w:hAnsiTheme="majorEastAsia" w:cs="Times New Roman" w:hint="eastAsia"/>
          <w:szCs w:val="21"/>
        </w:rPr>
        <w:t>、</w:t>
      </w:r>
      <w:r w:rsidRPr="00D86E1E">
        <w:rPr>
          <w:rFonts w:ascii="Times New Roman" w:eastAsiaTheme="majorEastAsia" w:hAnsiTheme="majorEastAsia" w:cs="Times New Roman"/>
          <w:szCs w:val="21"/>
        </w:rPr>
        <w:t>来源：可能是弹力、摩擦力或者物体所受力的</w:t>
      </w:r>
      <w:r w:rsidRPr="00D86E1E">
        <w:rPr>
          <w:rFonts w:ascii="Times New Roman" w:eastAsiaTheme="majorEastAsia" w:hAnsi="Times New Roman" w:cs="Times New Roman"/>
          <w:szCs w:val="21"/>
        </w:rPr>
        <w:t>_____</w:t>
      </w:r>
      <w:r w:rsidRPr="00D86E1E">
        <w:rPr>
          <w:rFonts w:ascii="Times New Roman" w:eastAsiaTheme="majorEastAsia" w:hAnsiTheme="majorEastAsia" w:cs="Times New Roman"/>
          <w:szCs w:val="21"/>
        </w:rPr>
        <w:t>，做</w:t>
      </w:r>
      <w:r w:rsidRPr="00D86E1E">
        <w:rPr>
          <w:rFonts w:ascii="Times New Roman" w:eastAsiaTheme="majorEastAsia" w:hAnsi="Times New Roman" w:cs="Times New Roman"/>
          <w:szCs w:val="21"/>
        </w:rPr>
        <w:t>_____</w:t>
      </w:r>
      <w:r w:rsidRPr="00D86E1E">
        <w:rPr>
          <w:rFonts w:ascii="Times New Roman" w:eastAsiaTheme="majorEastAsia" w:hAnsiTheme="majorEastAsia" w:cs="Times New Roman"/>
          <w:szCs w:val="21"/>
        </w:rPr>
        <w:t>圆周运动的物体，向心力就是物体受到的</w:t>
      </w:r>
      <w:r w:rsidRPr="00D86E1E">
        <w:rPr>
          <w:rFonts w:ascii="Times New Roman" w:eastAsiaTheme="majorEastAsia" w:hAnsi="Times New Roman" w:cs="Times New Roman"/>
          <w:szCs w:val="21"/>
        </w:rPr>
        <w:t>_______</w:t>
      </w:r>
      <w:r w:rsidR="00DA72F0">
        <w:rPr>
          <w:rFonts w:ascii="Times New Roman" w:eastAsiaTheme="majorEastAsia" w:hAnsiTheme="majorEastAsia" w:cs="Times New Roman" w:hint="eastAsia"/>
          <w:szCs w:val="21"/>
        </w:rPr>
        <w:t>。</w:t>
      </w:r>
    </w:p>
    <w:p w:rsidR="00585B66" w:rsidRPr="00422097" w:rsidRDefault="00585B66" w:rsidP="00D86E1E">
      <w:pPr>
        <w:spacing w:line="276" w:lineRule="auto"/>
        <w:rPr>
          <w:rFonts w:ascii="Times New Roman" w:eastAsiaTheme="majorEastAsia" w:hAnsi="Times New Roman" w:cs="Times New Roman"/>
          <w:color w:val="FF0000"/>
          <w:szCs w:val="21"/>
        </w:rPr>
      </w:pPr>
      <w:r w:rsidRPr="00422097">
        <w:rPr>
          <w:rFonts w:ascii="Times New Roman" w:eastAsiaTheme="majorEastAsia" w:hAnsiTheme="majorEastAsia" w:cs="Times New Roman"/>
          <w:bCs/>
          <w:color w:val="FF0000"/>
          <w:szCs w:val="21"/>
        </w:rPr>
        <w:t>【答案】垂直；方向；大小；合力；匀速；合外力</w:t>
      </w:r>
    </w:p>
    <w:p w:rsidR="0021072D" w:rsidRPr="00D86E1E" w:rsidRDefault="0021072D" w:rsidP="00D86E1E">
      <w:pPr>
        <w:spacing w:line="276" w:lineRule="auto"/>
        <w:rPr>
          <w:rFonts w:ascii="Times New Roman" w:eastAsiaTheme="majorEastAsia" w:hAnsi="Times New Roman" w:cs="Times New Roman"/>
          <w:szCs w:val="21"/>
        </w:rPr>
      </w:pPr>
    </w:p>
    <w:p w:rsidR="00407D23" w:rsidRPr="00D86E1E" w:rsidRDefault="00422097" w:rsidP="00D86E1E">
      <w:pPr>
        <w:spacing w:line="276" w:lineRule="auto"/>
        <w:rPr>
          <w:rFonts w:ascii="Times New Roman" w:eastAsiaTheme="majorEastAsia" w:hAnsi="Times New Roman" w:cs="Times New Roman"/>
          <w:szCs w:val="21"/>
        </w:rPr>
      </w:pPr>
      <w:r>
        <w:rPr>
          <w:rFonts w:ascii="Times New Roman" w:eastAsiaTheme="majorEastAsia" w:hAnsiTheme="majorEastAsia" w:cs="Times New Roman"/>
          <w:szCs w:val="21"/>
        </w:rPr>
        <w:t>五</w:t>
      </w:r>
      <w:r w:rsidR="00407D23" w:rsidRPr="00D86E1E">
        <w:rPr>
          <w:rFonts w:ascii="Times New Roman" w:eastAsiaTheme="majorEastAsia" w:hAnsiTheme="majorEastAsia" w:cs="Times New Roman"/>
          <w:szCs w:val="21"/>
        </w:rPr>
        <w:t>、弹簧振子</w:t>
      </w:r>
    </w:p>
    <w:p w:rsidR="00407D23" w:rsidRPr="00D86E1E" w:rsidRDefault="00422097" w:rsidP="00D86E1E">
      <w:pPr>
        <w:spacing w:line="276" w:lineRule="auto"/>
        <w:rPr>
          <w:rFonts w:ascii="Times New Roman" w:eastAsiaTheme="majorEastAsia" w:hAnsi="Times New Roman" w:cs="Times New Roman"/>
          <w:szCs w:val="21"/>
        </w:rPr>
      </w:pPr>
      <w:r>
        <w:rPr>
          <w:rFonts w:ascii="Times New Roman" w:eastAsiaTheme="majorEastAsia" w:hAnsi="Times New Roman" w:cs="Times New Roman" w:hint="eastAsia"/>
          <w:szCs w:val="21"/>
        </w:rPr>
        <w:t>1</w:t>
      </w:r>
      <w:r>
        <w:rPr>
          <w:rFonts w:ascii="Times New Roman" w:eastAsiaTheme="majorEastAsia" w:hAnsiTheme="majorEastAsia" w:cs="Times New Roman" w:hint="eastAsia"/>
          <w:szCs w:val="21"/>
        </w:rPr>
        <w:t>、</w:t>
      </w:r>
      <w:r w:rsidR="00407D23" w:rsidRPr="00D86E1E">
        <w:rPr>
          <w:rFonts w:ascii="Times New Roman" w:eastAsiaTheme="majorEastAsia" w:hAnsiTheme="majorEastAsia" w:cs="Times New Roman"/>
          <w:szCs w:val="21"/>
        </w:rPr>
        <w:t>机械振动</w:t>
      </w:r>
    </w:p>
    <w:p w:rsidR="00407D23" w:rsidRPr="00D86E1E" w:rsidRDefault="00407D23" w:rsidP="00D86E1E">
      <w:pPr>
        <w:spacing w:line="276" w:lineRule="auto"/>
        <w:rPr>
          <w:rFonts w:ascii="Times New Roman" w:eastAsiaTheme="majorEastAsia" w:hAnsi="Times New Roman" w:cs="Times New Roman"/>
          <w:szCs w:val="21"/>
        </w:rPr>
      </w:pPr>
      <w:r w:rsidRPr="00D86E1E">
        <w:rPr>
          <w:rFonts w:ascii="Times New Roman" w:eastAsiaTheme="majorEastAsia" w:hAnsiTheme="majorEastAsia" w:cs="Times New Roman"/>
          <w:szCs w:val="21"/>
        </w:rPr>
        <w:t>振子在</w:t>
      </w:r>
      <w:r w:rsidRPr="00D86E1E">
        <w:rPr>
          <w:rFonts w:ascii="Times New Roman" w:eastAsiaTheme="majorEastAsia" w:hAnsi="Times New Roman" w:cs="Times New Roman"/>
          <w:szCs w:val="21"/>
        </w:rPr>
        <w:t>__________</w:t>
      </w:r>
      <w:r w:rsidRPr="00D86E1E">
        <w:rPr>
          <w:rFonts w:ascii="Times New Roman" w:eastAsiaTheme="majorEastAsia" w:hAnsiTheme="majorEastAsia" w:cs="Times New Roman"/>
          <w:szCs w:val="21"/>
        </w:rPr>
        <w:t>附近所做的</w:t>
      </w:r>
      <w:r w:rsidRPr="00D86E1E">
        <w:rPr>
          <w:rFonts w:ascii="Times New Roman" w:eastAsiaTheme="majorEastAsia" w:hAnsi="Times New Roman" w:cs="Times New Roman"/>
          <w:szCs w:val="21"/>
        </w:rPr>
        <w:t>______</w:t>
      </w:r>
      <w:r w:rsidRPr="00D86E1E">
        <w:rPr>
          <w:rFonts w:ascii="Times New Roman" w:eastAsiaTheme="majorEastAsia" w:hAnsiTheme="majorEastAsia" w:cs="Times New Roman"/>
          <w:szCs w:val="21"/>
        </w:rPr>
        <w:t>运动，简</w:t>
      </w:r>
      <w:r w:rsidRPr="00DA72F0">
        <w:rPr>
          <w:rFonts w:ascii="Times New Roman" w:eastAsiaTheme="majorEastAsia" w:hAnsiTheme="majorEastAsia" w:cs="Times New Roman"/>
          <w:color w:val="000000" w:themeColor="text1"/>
          <w:szCs w:val="21"/>
        </w:rPr>
        <w:t>称</w:t>
      </w:r>
      <w:r w:rsidR="00DA72F0" w:rsidRPr="00DA72F0">
        <w:rPr>
          <w:rFonts w:ascii="Times New Roman" w:eastAsiaTheme="majorEastAsia" w:hAnsiTheme="majorEastAsia" w:cs="Times New Roman"/>
          <w:bCs/>
          <w:color w:val="000000" w:themeColor="text1"/>
          <w:szCs w:val="21"/>
        </w:rPr>
        <w:t>振动</w:t>
      </w:r>
      <w:r w:rsidR="00DA72F0">
        <w:rPr>
          <w:rFonts w:ascii="Times New Roman" w:eastAsiaTheme="majorEastAsia" w:hAnsiTheme="majorEastAsia" w:cs="Times New Roman" w:hint="eastAsia"/>
          <w:bCs/>
          <w:color w:val="000000" w:themeColor="text1"/>
          <w:szCs w:val="21"/>
        </w:rPr>
        <w:t>。</w:t>
      </w:r>
    </w:p>
    <w:p w:rsidR="00407D23" w:rsidRPr="00D86E1E" w:rsidRDefault="00422097" w:rsidP="00D86E1E">
      <w:pPr>
        <w:spacing w:line="276" w:lineRule="auto"/>
        <w:rPr>
          <w:rFonts w:ascii="Times New Roman" w:eastAsiaTheme="majorEastAsia" w:hAnsi="Times New Roman" w:cs="Times New Roman"/>
          <w:szCs w:val="21"/>
        </w:rPr>
      </w:pPr>
      <w:r>
        <w:rPr>
          <w:rFonts w:ascii="Times New Roman" w:eastAsiaTheme="majorEastAsia" w:hAnsi="Times New Roman" w:cs="Times New Roman" w:hint="eastAsia"/>
          <w:szCs w:val="21"/>
        </w:rPr>
        <w:t>2</w:t>
      </w:r>
      <w:r>
        <w:rPr>
          <w:rFonts w:ascii="Times New Roman" w:eastAsiaTheme="majorEastAsia" w:hAnsiTheme="majorEastAsia" w:cs="Times New Roman" w:hint="eastAsia"/>
          <w:szCs w:val="21"/>
        </w:rPr>
        <w:t>、</w:t>
      </w:r>
      <w:r w:rsidR="00407D23" w:rsidRPr="00D86E1E">
        <w:rPr>
          <w:rFonts w:ascii="Times New Roman" w:eastAsiaTheme="majorEastAsia" w:hAnsiTheme="majorEastAsia" w:cs="Times New Roman"/>
          <w:szCs w:val="21"/>
        </w:rPr>
        <w:t>振子模型</w:t>
      </w:r>
    </w:p>
    <w:p w:rsidR="00407D23" w:rsidRPr="00D86E1E" w:rsidRDefault="00407D23" w:rsidP="00D86E1E">
      <w:pPr>
        <w:spacing w:line="276" w:lineRule="auto"/>
        <w:rPr>
          <w:rFonts w:ascii="Times New Roman" w:eastAsiaTheme="majorEastAsia" w:hAnsi="Times New Roman" w:cs="Times New Roman"/>
          <w:szCs w:val="21"/>
        </w:rPr>
      </w:pPr>
      <w:r w:rsidRPr="00D86E1E">
        <w:rPr>
          <w:rFonts w:ascii="Times New Roman" w:eastAsiaTheme="majorEastAsia" w:hAnsiTheme="majorEastAsia" w:cs="Times New Roman"/>
          <w:szCs w:val="21"/>
        </w:rPr>
        <w:t>如果球与杆</w:t>
      </w:r>
      <w:r w:rsidR="00517058">
        <w:rPr>
          <w:rFonts w:ascii="Times New Roman" w:eastAsiaTheme="majorEastAsia" w:hAnsiTheme="majorEastAsia" w:cs="Times New Roman" w:hint="eastAsia"/>
          <w:szCs w:val="21"/>
        </w:rPr>
        <w:t>（或接触面）</w:t>
      </w:r>
      <w:r w:rsidRPr="00D86E1E">
        <w:rPr>
          <w:rFonts w:ascii="Times New Roman" w:eastAsiaTheme="majorEastAsia" w:hAnsiTheme="majorEastAsia" w:cs="Times New Roman"/>
          <w:szCs w:val="21"/>
        </w:rPr>
        <w:t>之间的摩擦可以</w:t>
      </w:r>
      <w:r w:rsidRPr="00D86E1E">
        <w:rPr>
          <w:rFonts w:ascii="Times New Roman" w:eastAsiaTheme="majorEastAsia" w:hAnsi="Times New Roman" w:cs="Times New Roman"/>
          <w:szCs w:val="21"/>
        </w:rPr>
        <w:t>______</w:t>
      </w:r>
      <w:r w:rsidRPr="00D86E1E">
        <w:rPr>
          <w:rFonts w:ascii="Times New Roman" w:eastAsiaTheme="majorEastAsia" w:hAnsiTheme="majorEastAsia" w:cs="Times New Roman"/>
          <w:szCs w:val="21"/>
        </w:rPr>
        <w:t>，且弹簧的质量与小球的质量相比也可以</w:t>
      </w:r>
      <w:r w:rsidRPr="00D86E1E">
        <w:rPr>
          <w:rFonts w:ascii="Times New Roman" w:eastAsiaTheme="majorEastAsia" w:hAnsi="Times New Roman" w:cs="Times New Roman"/>
          <w:szCs w:val="21"/>
        </w:rPr>
        <w:t>______</w:t>
      </w:r>
      <w:r w:rsidRPr="00D86E1E">
        <w:rPr>
          <w:rFonts w:ascii="Times New Roman" w:eastAsiaTheme="majorEastAsia" w:hAnsiTheme="majorEastAsia" w:cs="Times New Roman"/>
          <w:szCs w:val="21"/>
        </w:rPr>
        <w:t>，则该装置为弹簧振子．</w:t>
      </w:r>
    </w:p>
    <w:p w:rsidR="00B02C83" w:rsidRPr="00D86E1E" w:rsidRDefault="00087A9A" w:rsidP="00D86E1E">
      <w:pPr>
        <w:spacing w:line="276" w:lineRule="auto"/>
        <w:rPr>
          <w:rFonts w:ascii="Times New Roman" w:eastAsiaTheme="majorEastAsia" w:hAnsi="Times New Roman" w:cs="Times New Roman"/>
          <w:szCs w:val="21"/>
        </w:rPr>
      </w:pPr>
      <w:r>
        <w:rPr>
          <w:rFonts w:ascii="Times New Roman" w:eastAsiaTheme="majorEastAsia" w:hAnsiTheme="majorEastAsia" w:cs="Times New Roman" w:hint="eastAsia"/>
          <w:szCs w:val="21"/>
        </w:rPr>
        <w:t>3</w:t>
      </w:r>
      <w:r w:rsidR="00D93518">
        <w:rPr>
          <w:rFonts w:ascii="Times New Roman" w:eastAsiaTheme="majorEastAsia" w:hAnsiTheme="majorEastAsia" w:cs="Times New Roman" w:hint="eastAsia"/>
          <w:szCs w:val="21"/>
        </w:rPr>
        <w:t>、</w:t>
      </w:r>
      <w:r w:rsidR="00B02C83" w:rsidRPr="00D86E1E">
        <w:rPr>
          <w:rFonts w:ascii="Times New Roman" w:eastAsiaTheme="majorEastAsia" w:hAnsiTheme="majorEastAsia" w:cs="Times New Roman"/>
          <w:szCs w:val="21"/>
        </w:rPr>
        <w:t>弹簧振子的位移</w:t>
      </w:r>
    </w:p>
    <w:tbl>
      <w:tblPr>
        <w:tblW w:w="0" w:type="auto"/>
        <w:jc w:val="center"/>
        <w:tblInd w:w="-4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88"/>
        <w:gridCol w:w="2096"/>
        <w:gridCol w:w="1154"/>
        <w:gridCol w:w="1155"/>
        <w:gridCol w:w="1154"/>
        <w:gridCol w:w="1155"/>
      </w:tblGrid>
      <w:tr w:rsidR="00517058" w:rsidRPr="00D86E1E" w:rsidTr="00517058">
        <w:trPr>
          <w:trHeight w:val="170"/>
          <w:jc w:val="center"/>
        </w:trPr>
        <w:tc>
          <w:tcPr>
            <w:tcW w:w="2288" w:type="dxa"/>
            <w:vMerge w:val="restart"/>
          </w:tcPr>
          <w:p w:rsidR="00517058" w:rsidRPr="00087A9A" w:rsidRDefault="00517058" w:rsidP="00D86E1E">
            <w:pPr>
              <w:spacing w:line="276" w:lineRule="auto"/>
            </w:pPr>
            <w:r w:rsidRPr="00D86E1E">
              <w:rPr>
                <w:rFonts w:ascii="Times New Roman" w:eastAsiaTheme="majorEastAsia" w:hAnsi="Times New Roman" w:cs="Times New Roman"/>
                <w:noProof/>
                <w:szCs w:val="21"/>
              </w:rPr>
              <w:drawing>
                <wp:inline distT="0" distB="0" distL="0" distR="0">
                  <wp:extent cx="1296622" cy="949150"/>
                  <wp:effectExtent l="19050" t="0" r="0" b="0"/>
                  <wp:docPr id="5" name="图片 32" descr="G:\2014.8.21学苑方正\3高中新课标 物理选修3-4高二 人教版 学生+教师-mps 1-330好\1-1-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2014.8.21学苑方正\3高中新课标 物理选修3-4高二 人教版 学生+教师-mps 1-330好\1-1-3.TIF"/>
                          <pic:cNvPicPr>
                            <a:picLocks noChangeAspect="1" noChangeArrowheads="1"/>
                          </pic:cNvPicPr>
                        </pic:nvPicPr>
                        <pic:blipFill>
                          <a:blip r:embed="rId10" r:link="rId11"/>
                          <a:stretch>
                            <a:fillRect/>
                          </a:stretch>
                        </pic:blipFill>
                        <pic:spPr bwMode="auto">
                          <a:xfrm>
                            <a:off x="0" y="0"/>
                            <a:ext cx="1296622" cy="949150"/>
                          </a:xfrm>
                          <a:prstGeom prst="rect">
                            <a:avLst/>
                          </a:prstGeom>
                          <a:noFill/>
                          <a:ln w="9525">
                            <a:noFill/>
                            <a:miter lim="800000"/>
                            <a:headEnd/>
                            <a:tailEnd/>
                          </a:ln>
                        </pic:spPr>
                      </pic:pic>
                    </a:graphicData>
                  </a:graphic>
                </wp:inline>
              </w:drawing>
            </w:r>
          </w:p>
        </w:tc>
        <w:tc>
          <w:tcPr>
            <w:tcW w:w="2096" w:type="dxa"/>
            <w:shd w:val="clear" w:color="auto" w:fill="auto"/>
            <w:vAlign w:val="center"/>
          </w:tcPr>
          <w:p w:rsidR="00517058" w:rsidRPr="00D86E1E" w:rsidRDefault="00517058" w:rsidP="00D86E1E">
            <w:pPr>
              <w:spacing w:line="276" w:lineRule="auto"/>
              <w:rPr>
                <w:rFonts w:ascii="Times New Roman" w:eastAsiaTheme="majorEastAsia" w:hAnsi="Times New Roman" w:cs="Times New Roman"/>
                <w:i/>
                <w:szCs w:val="21"/>
              </w:rPr>
            </w:pPr>
            <w:r w:rsidRPr="00D86E1E">
              <w:rPr>
                <w:rFonts w:ascii="Times New Roman" w:eastAsiaTheme="majorEastAsia" w:hAnsiTheme="majorEastAsia" w:cs="Times New Roman"/>
                <w:szCs w:val="21"/>
              </w:rPr>
              <w:t>振子的运动</w:t>
            </w:r>
          </w:p>
        </w:tc>
        <w:tc>
          <w:tcPr>
            <w:tcW w:w="1154" w:type="dxa"/>
            <w:shd w:val="clear" w:color="auto" w:fill="auto"/>
            <w:vAlign w:val="center"/>
          </w:tcPr>
          <w:p w:rsidR="00517058" w:rsidRPr="00D86E1E" w:rsidRDefault="00517058" w:rsidP="00D86E1E">
            <w:pPr>
              <w:spacing w:line="276" w:lineRule="auto"/>
              <w:rPr>
                <w:rFonts w:ascii="Times New Roman" w:eastAsiaTheme="majorEastAsia" w:hAnsi="Times New Roman" w:cs="Times New Roman"/>
                <w:i/>
                <w:szCs w:val="21"/>
              </w:rPr>
            </w:pPr>
            <w:r w:rsidRPr="00D86E1E">
              <w:rPr>
                <w:rFonts w:ascii="Times New Roman" w:eastAsiaTheme="majorEastAsia" w:hAnsi="Times New Roman" w:cs="Times New Roman"/>
                <w:i/>
                <w:szCs w:val="21"/>
              </w:rPr>
              <w:t>A</w:t>
            </w:r>
            <w:r w:rsidRPr="00D86E1E">
              <w:rPr>
                <w:rFonts w:ascii="Times New Roman" w:eastAsiaTheme="majorEastAsia" w:hAnsi="Times New Roman" w:cs="Times New Roman"/>
                <w:szCs w:val="21"/>
              </w:rPr>
              <w:t>→</w:t>
            </w:r>
            <w:r w:rsidRPr="00D86E1E">
              <w:rPr>
                <w:rFonts w:ascii="Times New Roman" w:eastAsiaTheme="majorEastAsia" w:hAnsi="Times New Roman" w:cs="Times New Roman"/>
                <w:i/>
                <w:szCs w:val="21"/>
              </w:rPr>
              <w:t>O</w:t>
            </w:r>
          </w:p>
        </w:tc>
        <w:tc>
          <w:tcPr>
            <w:tcW w:w="1155" w:type="dxa"/>
            <w:shd w:val="clear" w:color="auto" w:fill="auto"/>
            <w:vAlign w:val="center"/>
          </w:tcPr>
          <w:p w:rsidR="00517058" w:rsidRPr="00D86E1E" w:rsidRDefault="00517058" w:rsidP="00D86E1E">
            <w:pPr>
              <w:spacing w:line="276" w:lineRule="auto"/>
              <w:rPr>
                <w:rFonts w:ascii="Times New Roman" w:eastAsiaTheme="majorEastAsia" w:hAnsi="Times New Roman" w:cs="Times New Roman"/>
                <w:i/>
                <w:szCs w:val="21"/>
              </w:rPr>
            </w:pPr>
            <w:r w:rsidRPr="00D86E1E">
              <w:rPr>
                <w:rFonts w:ascii="Times New Roman" w:eastAsiaTheme="majorEastAsia" w:hAnsi="Times New Roman" w:cs="Times New Roman"/>
                <w:i/>
                <w:szCs w:val="21"/>
              </w:rPr>
              <w:t>O</w:t>
            </w:r>
            <w:r w:rsidRPr="00D86E1E">
              <w:rPr>
                <w:rFonts w:ascii="Times New Roman" w:eastAsiaTheme="majorEastAsia" w:hAnsi="Times New Roman" w:cs="Times New Roman"/>
                <w:szCs w:val="21"/>
              </w:rPr>
              <w:t>→</w:t>
            </w:r>
            <w:r w:rsidRPr="00D86E1E">
              <w:rPr>
                <w:rFonts w:ascii="Times New Roman" w:eastAsiaTheme="majorEastAsia" w:hAnsi="Times New Roman" w:cs="Times New Roman"/>
                <w:i/>
                <w:szCs w:val="21"/>
              </w:rPr>
              <w:t>A</w:t>
            </w:r>
            <w:r w:rsidRPr="00D86E1E">
              <w:rPr>
                <w:rFonts w:ascii="Times New Roman" w:eastAsiaTheme="majorEastAsia" w:hAnsi="Times New Roman" w:cs="Times New Roman"/>
                <w:szCs w:val="21"/>
              </w:rPr>
              <w:t>′</w:t>
            </w:r>
          </w:p>
        </w:tc>
        <w:tc>
          <w:tcPr>
            <w:tcW w:w="1154" w:type="dxa"/>
            <w:shd w:val="clear" w:color="auto" w:fill="auto"/>
            <w:vAlign w:val="center"/>
          </w:tcPr>
          <w:p w:rsidR="00517058" w:rsidRPr="00D86E1E" w:rsidRDefault="00517058" w:rsidP="00D86E1E">
            <w:pPr>
              <w:spacing w:line="276" w:lineRule="auto"/>
              <w:rPr>
                <w:rFonts w:ascii="Times New Roman" w:eastAsiaTheme="majorEastAsia" w:hAnsi="Times New Roman" w:cs="Times New Roman"/>
                <w:i/>
                <w:szCs w:val="21"/>
              </w:rPr>
            </w:pPr>
            <w:r w:rsidRPr="00D86E1E">
              <w:rPr>
                <w:rFonts w:ascii="Times New Roman" w:eastAsiaTheme="majorEastAsia" w:hAnsi="Times New Roman" w:cs="Times New Roman"/>
                <w:i/>
                <w:szCs w:val="21"/>
              </w:rPr>
              <w:t>A</w:t>
            </w:r>
            <w:r w:rsidRPr="00D86E1E">
              <w:rPr>
                <w:rFonts w:ascii="Times New Roman" w:eastAsiaTheme="majorEastAsia" w:hAnsi="Times New Roman" w:cs="Times New Roman"/>
                <w:szCs w:val="21"/>
              </w:rPr>
              <w:t>′→</w:t>
            </w:r>
            <w:r w:rsidRPr="00D86E1E">
              <w:rPr>
                <w:rFonts w:ascii="Times New Roman" w:eastAsiaTheme="majorEastAsia" w:hAnsi="Times New Roman" w:cs="Times New Roman"/>
                <w:i/>
                <w:szCs w:val="21"/>
              </w:rPr>
              <w:t>O</w:t>
            </w:r>
          </w:p>
        </w:tc>
        <w:tc>
          <w:tcPr>
            <w:tcW w:w="1155" w:type="dxa"/>
            <w:shd w:val="clear" w:color="auto" w:fill="auto"/>
            <w:vAlign w:val="center"/>
          </w:tcPr>
          <w:p w:rsidR="00517058" w:rsidRPr="00D86E1E" w:rsidRDefault="00517058" w:rsidP="00D86E1E">
            <w:pPr>
              <w:spacing w:line="276" w:lineRule="auto"/>
              <w:rPr>
                <w:rFonts w:ascii="Times New Roman" w:eastAsiaTheme="majorEastAsia" w:hAnsi="Times New Roman" w:cs="Times New Roman"/>
                <w:szCs w:val="21"/>
              </w:rPr>
            </w:pPr>
            <w:r w:rsidRPr="00D86E1E">
              <w:rPr>
                <w:rFonts w:ascii="Times New Roman" w:eastAsiaTheme="majorEastAsia" w:hAnsi="Times New Roman" w:cs="Times New Roman"/>
                <w:i/>
                <w:szCs w:val="21"/>
              </w:rPr>
              <w:t>O</w:t>
            </w:r>
            <w:r w:rsidRPr="00D86E1E">
              <w:rPr>
                <w:rFonts w:ascii="Times New Roman" w:eastAsiaTheme="majorEastAsia" w:hAnsi="Times New Roman" w:cs="Times New Roman"/>
                <w:szCs w:val="21"/>
              </w:rPr>
              <w:t>→</w:t>
            </w:r>
            <w:r w:rsidRPr="00D86E1E">
              <w:rPr>
                <w:rFonts w:ascii="Times New Roman" w:eastAsiaTheme="majorEastAsia" w:hAnsi="Times New Roman" w:cs="Times New Roman"/>
                <w:i/>
                <w:szCs w:val="21"/>
              </w:rPr>
              <w:t>A</w:t>
            </w:r>
          </w:p>
        </w:tc>
      </w:tr>
      <w:tr w:rsidR="00517058" w:rsidRPr="00D86E1E" w:rsidTr="00517058">
        <w:trPr>
          <w:trHeight w:val="170"/>
          <w:jc w:val="center"/>
        </w:trPr>
        <w:tc>
          <w:tcPr>
            <w:tcW w:w="2288" w:type="dxa"/>
            <w:vMerge/>
          </w:tcPr>
          <w:p w:rsidR="00517058" w:rsidRPr="00D86E1E" w:rsidRDefault="00517058" w:rsidP="00D86E1E">
            <w:pPr>
              <w:spacing w:line="276" w:lineRule="auto"/>
              <w:rPr>
                <w:rFonts w:ascii="Times New Roman" w:eastAsiaTheme="majorEastAsia" w:hAnsi="Times New Roman" w:cs="Times New Roman"/>
                <w:szCs w:val="21"/>
              </w:rPr>
            </w:pPr>
          </w:p>
        </w:tc>
        <w:tc>
          <w:tcPr>
            <w:tcW w:w="2096" w:type="dxa"/>
            <w:shd w:val="clear" w:color="auto" w:fill="auto"/>
            <w:vAlign w:val="center"/>
          </w:tcPr>
          <w:p w:rsidR="00517058" w:rsidRPr="00D86E1E" w:rsidRDefault="00517058" w:rsidP="00D86E1E">
            <w:pPr>
              <w:spacing w:line="276" w:lineRule="auto"/>
              <w:rPr>
                <w:rFonts w:ascii="Times New Roman" w:eastAsiaTheme="majorEastAsia" w:hAnsi="Times New Roman" w:cs="Times New Roman"/>
                <w:i/>
                <w:szCs w:val="21"/>
              </w:rPr>
            </w:pPr>
            <w:r w:rsidRPr="00D86E1E">
              <w:rPr>
                <w:rFonts w:ascii="Times New Roman" w:eastAsiaTheme="majorEastAsia" w:hAnsiTheme="majorEastAsia" w:cs="Times New Roman"/>
                <w:szCs w:val="21"/>
              </w:rPr>
              <w:t>对</w:t>
            </w:r>
            <w:r w:rsidRPr="00D86E1E">
              <w:rPr>
                <w:rFonts w:ascii="Times New Roman" w:eastAsiaTheme="majorEastAsia" w:hAnsi="Times New Roman" w:cs="Times New Roman"/>
                <w:i/>
                <w:szCs w:val="21"/>
              </w:rPr>
              <w:t>O</w:t>
            </w:r>
            <w:r w:rsidRPr="00D86E1E">
              <w:rPr>
                <w:rFonts w:ascii="Times New Roman" w:eastAsiaTheme="majorEastAsia" w:hAnsiTheme="majorEastAsia" w:cs="Times New Roman"/>
                <w:szCs w:val="21"/>
              </w:rPr>
              <w:t>点位移的方向</w:t>
            </w:r>
          </w:p>
        </w:tc>
        <w:tc>
          <w:tcPr>
            <w:tcW w:w="1154" w:type="dxa"/>
            <w:shd w:val="clear" w:color="auto" w:fill="auto"/>
            <w:vAlign w:val="center"/>
          </w:tcPr>
          <w:p w:rsidR="00517058" w:rsidRPr="00D86E1E" w:rsidRDefault="00517058" w:rsidP="00D86E1E">
            <w:pPr>
              <w:spacing w:line="276" w:lineRule="auto"/>
              <w:rPr>
                <w:rFonts w:ascii="Times New Roman" w:eastAsiaTheme="majorEastAsia" w:hAnsi="Times New Roman" w:cs="Times New Roman"/>
                <w:i/>
                <w:szCs w:val="21"/>
              </w:rPr>
            </w:pPr>
            <w:r w:rsidRPr="00D86E1E">
              <w:rPr>
                <w:rFonts w:ascii="Times New Roman" w:eastAsiaTheme="majorEastAsia" w:hAnsiTheme="majorEastAsia" w:cs="Times New Roman"/>
                <w:szCs w:val="21"/>
              </w:rPr>
              <w:t>向右</w:t>
            </w:r>
          </w:p>
        </w:tc>
        <w:tc>
          <w:tcPr>
            <w:tcW w:w="1155" w:type="dxa"/>
            <w:shd w:val="clear" w:color="auto" w:fill="auto"/>
            <w:vAlign w:val="center"/>
          </w:tcPr>
          <w:p w:rsidR="00517058" w:rsidRPr="00D86E1E" w:rsidRDefault="00517058" w:rsidP="00D86E1E">
            <w:pPr>
              <w:spacing w:line="276" w:lineRule="auto"/>
              <w:rPr>
                <w:rFonts w:ascii="Times New Roman" w:eastAsiaTheme="majorEastAsia" w:hAnsi="Times New Roman" w:cs="Times New Roman"/>
                <w:i/>
                <w:szCs w:val="21"/>
              </w:rPr>
            </w:pPr>
            <w:r w:rsidRPr="00D86E1E">
              <w:rPr>
                <w:rFonts w:ascii="Times New Roman" w:eastAsiaTheme="majorEastAsia" w:hAnsiTheme="majorEastAsia" w:cs="Times New Roman"/>
                <w:szCs w:val="21"/>
              </w:rPr>
              <w:t>向左</w:t>
            </w:r>
          </w:p>
        </w:tc>
        <w:tc>
          <w:tcPr>
            <w:tcW w:w="1154" w:type="dxa"/>
            <w:shd w:val="clear" w:color="auto" w:fill="auto"/>
            <w:vAlign w:val="center"/>
          </w:tcPr>
          <w:p w:rsidR="00517058" w:rsidRPr="00D86E1E" w:rsidRDefault="00517058" w:rsidP="00D86E1E">
            <w:pPr>
              <w:spacing w:line="276" w:lineRule="auto"/>
              <w:rPr>
                <w:rFonts w:ascii="Times New Roman" w:eastAsiaTheme="majorEastAsia" w:hAnsi="Times New Roman" w:cs="Times New Roman"/>
                <w:i/>
                <w:szCs w:val="21"/>
              </w:rPr>
            </w:pPr>
            <w:r w:rsidRPr="00D86E1E">
              <w:rPr>
                <w:rFonts w:ascii="Times New Roman" w:eastAsiaTheme="majorEastAsia" w:hAnsiTheme="majorEastAsia" w:cs="Times New Roman"/>
                <w:szCs w:val="21"/>
              </w:rPr>
              <w:t>向左</w:t>
            </w:r>
          </w:p>
        </w:tc>
        <w:tc>
          <w:tcPr>
            <w:tcW w:w="1155" w:type="dxa"/>
            <w:shd w:val="clear" w:color="auto" w:fill="auto"/>
            <w:vAlign w:val="center"/>
          </w:tcPr>
          <w:p w:rsidR="00517058" w:rsidRPr="00D86E1E" w:rsidRDefault="00517058" w:rsidP="00D86E1E">
            <w:pPr>
              <w:spacing w:line="276" w:lineRule="auto"/>
              <w:rPr>
                <w:rFonts w:ascii="Times New Roman" w:eastAsiaTheme="majorEastAsia" w:hAnsi="Times New Roman" w:cs="Times New Roman"/>
                <w:szCs w:val="21"/>
              </w:rPr>
            </w:pPr>
            <w:r w:rsidRPr="00D86E1E">
              <w:rPr>
                <w:rFonts w:ascii="Times New Roman" w:eastAsiaTheme="majorEastAsia" w:hAnsiTheme="majorEastAsia" w:cs="Times New Roman"/>
                <w:szCs w:val="21"/>
              </w:rPr>
              <w:t>向右</w:t>
            </w:r>
          </w:p>
        </w:tc>
      </w:tr>
      <w:tr w:rsidR="00517058" w:rsidRPr="00D86E1E" w:rsidTr="00517058">
        <w:trPr>
          <w:trHeight w:val="170"/>
          <w:jc w:val="center"/>
        </w:trPr>
        <w:tc>
          <w:tcPr>
            <w:tcW w:w="2288" w:type="dxa"/>
            <w:vMerge/>
          </w:tcPr>
          <w:p w:rsidR="00517058" w:rsidRPr="00D86E1E" w:rsidRDefault="00517058" w:rsidP="00D86E1E">
            <w:pPr>
              <w:spacing w:line="276" w:lineRule="auto"/>
              <w:rPr>
                <w:rFonts w:ascii="Times New Roman" w:eastAsiaTheme="majorEastAsia" w:hAnsi="Times New Roman" w:cs="Times New Roman"/>
                <w:szCs w:val="21"/>
              </w:rPr>
            </w:pPr>
          </w:p>
        </w:tc>
        <w:tc>
          <w:tcPr>
            <w:tcW w:w="2096" w:type="dxa"/>
            <w:shd w:val="clear" w:color="auto" w:fill="auto"/>
            <w:vAlign w:val="center"/>
          </w:tcPr>
          <w:p w:rsidR="00517058" w:rsidRPr="00D86E1E" w:rsidRDefault="00517058" w:rsidP="00D86E1E">
            <w:pPr>
              <w:spacing w:line="276" w:lineRule="auto"/>
              <w:rPr>
                <w:rFonts w:ascii="Times New Roman" w:eastAsiaTheme="majorEastAsia" w:hAnsi="Times New Roman" w:cs="Times New Roman"/>
                <w:i/>
                <w:szCs w:val="21"/>
              </w:rPr>
            </w:pPr>
            <w:r w:rsidRPr="00D86E1E">
              <w:rPr>
                <w:rFonts w:ascii="Times New Roman" w:eastAsiaTheme="majorEastAsia" w:hAnsiTheme="majorEastAsia" w:cs="Times New Roman"/>
                <w:szCs w:val="21"/>
              </w:rPr>
              <w:t>对</w:t>
            </w:r>
            <w:r w:rsidRPr="00D86E1E">
              <w:rPr>
                <w:rFonts w:ascii="Times New Roman" w:eastAsiaTheme="majorEastAsia" w:hAnsi="Times New Roman" w:cs="Times New Roman"/>
                <w:i/>
                <w:szCs w:val="21"/>
              </w:rPr>
              <w:t>O</w:t>
            </w:r>
            <w:r w:rsidRPr="00D86E1E">
              <w:rPr>
                <w:rFonts w:ascii="Times New Roman" w:eastAsiaTheme="majorEastAsia" w:hAnsiTheme="majorEastAsia" w:cs="Times New Roman"/>
                <w:szCs w:val="21"/>
              </w:rPr>
              <w:t>点位移的大小</w:t>
            </w:r>
          </w:p>
        </w:tc>
        <w:tc>
          <w:tcPr>
            <w:tcW w:w="1154" w:type="dxa"/>
            <w:shd w:val="clear" w:color="auto" w:fill="auto"/>
            <w:vAlign w:val="center"/>
          </w:tcPr>
          <w:p w:rsidR="00517058" w:rsidRPr="00D86E1E" w:rsidRDefault="00517058" w:rsidP="00D86E1E">
            <w:pPr>
              <w:spacing w:line="276" w:lineRule="auto"/>
              <w:rPr>
                <w:rFonts w:ascii="Times New Roman" w:eastAsiaTheme="majorEastAsia" w:hAnsi="Times New Roman" w:cs="Times New Roman"/>
                <w:i/>
                <w:szCs w:val="21"/>
              </w:rPr>
            </w:pPr>
            <w:r w:rsidRPr="00D86E1E">
              <w:rPr>
                <w:rFonts w:ascii="Times New Roman" w:eastAsiaTheme="majorEastAsia" w:hAnsiTheme="majorEastAsia" w:cs="Times New Roman"/>
                <w:szCs w:val="21"/>
              </w:rPr>
              <w:t>减小</w:t>
            </w:r>
          </w:p>
        </w:tc>
        <w:tc>
          <w:tcPr>
            <w:tcW w:w="1155" w:type="dxa"/>
            <w:shd w:val="clear" w:color="auto" w:fill="auto"/>
            <w:vAlign w:val="center"/>
          </w:tcPr>
          <w:p w:rsidR="00517058" w:rsidRPr="00D86E1E" w:rsidRDefault="00517058" w:rsidP="00D86E1E">
            <w:pPr>
              <w:spacing w:line="276" w:lineRule="auto"/>
              <w:rPr>
                <w:rFonts w:ascii="Times New Roman" w:eastAsiaTheme="majorEastAsia" w:hAnsi="Times New Roman" w:cs="Times New Roman"/>
                <w:i/>
                <w:szCs w:val="21"/>
              </w:rPr>
            </w:pPr>
            <w:r w:rsidRPr="00D86E1E">
              <w:rPr>
                <w:rFonts w:ascii="Times New Roman" w:eastAsiaTheme="majorEastAsia" w:hAnsiTheme="majorEastAsia" w:cs="Times New Roman"/>
                <w:szCs w:val="21"/>
              </w:rPr>
              <w:t>增大</w:t>
            </w:r>
          </w:p>
        </w:tc>
        <w:tc>
          <w:tcPr>
            <w:tcW w:w="1154" w:type="dxa"/>
            <w:shd w:val="clear" w:color="auto" w:fill="auto"/>
            <w:vAlign w:val="center"/>
          </w:tcPr>
          <w:p w:rsidR="00517058" w:rsidRPr="00D86E1E" w:rsidRDefault="00517058" w:rsidP="00D86E1E">
            <w:pPr>
              <w:spacing w:line="276" w:lineRule="auto"/>
              <w:rPr>
                <w:rFonts w:ascii="Times New Roman" w:eastAsiaTheme="majorEastAsia" w:hAnsi="Times New Roman" w:cs="Times New Roman"/>
                <w:i/>
                <w:szCs w:val="21"/>
              </w:rPr>
            </w:pPr>
            <w:r w:rsidRPr="00D86E1E">
              <w:rPr>
                <w:rFonts w:ascii="Times New Roman" w:eastAsiaTheme="majorEastAsia" w:hAnsiTheme="majorEastAsia" w:cs="Times New Roman"/>
                <w:szCs w:val="21"/>
              </w:rPr>
              <w:t>减小</w:t>
            </w:r>
          </w:p>
        </w:tc>
        <w:tc>
          <w:tcPr>
            <w:tcW w:w="1155" w:type="dxa"/>
            <w:shd w:val="clear" w:color="auto" w:fill="auto"/>
            <w:vAlign w:val="center"/>
          </w:tcPr>
          <w:p w:rsidR="00517058" w:rsidRPr="00D86E1E" w:rsidRDefault="00517058" w:rsidP="00D86E1E">
            <w:pPr>
              <w:spacing w:line="276" w:lineRule="auto"/>
              <w:rPr>
                <w:rFonts w:ascii="Times New Roman" w:eastAsiaTheme="majorEastAsia" w:hAnsi="Times New Roman" w:cs="Times New Roman"/>
                <w:szCs w:val="21"/>
              </w:rPr>
            </w:pPr>
            <w:r w:rsidRPr="00D86E1E">
              <w:rPr>
                <w:rFonts w:ascii="Times New Roman" w:eastAsiaTheme="majorEastAsia" w:hAnsiTheme="majorEastAsia" w:cs="Times New Roman"/>
                <w:szCs w:val="21"/>
              </w:rPr>
              <w:t>增大</w:t>
            </w:r>
          </w:p>
        </w:tc>
      </w:tr>
      <w:tr w:rsidR="00517058" w:rsidRPr="00D86E1E" w:rsidTr="00517058">
        <w:trPr>
          <w:trHeight w:val="170"/>
          <w:jc w:val="center"/>
        </w:trPr>
        <w:tc>
          <w:tcPr>
            <w:tcW w:w="2288" w:type="dxa"/>
            <w:vMerge/>
          </w:tcPr>
          <w:p w:rsidR="00517058" w:rsidRPr="00D86E1E" w:rsidRDefault="00517058" w:rsidP="00D86E1E">
            <w:pPr>
              <w:spacing w:line="276" w:lineRule="auto"/>
              <w:rPr>
                <w:rFonts w:ascii="Times New Roman" w:eastAsiaTheme="majorEastAsia" w:hAnsi="Times New Roman" w:cs="Times New Roman"/>
                <w:szCs w:val="21"/>
              </w:rPr>
            </w:pPr>
          </w:p>
        </w:tc>
        <w:tc>
          <w:tcPr>
            <w:tcW w:w="2096" w:type="dxa"/>
            <w:shd w:val="clear" w:color="auto" w:fill="auto"/>
            <w:vAlign w:val="center"/>
          </w:tcPr>
          <w:p w:rsidR="00517058" w:rsidRPr="00D86E1E" w:rsidRDefault="00517058" w:rsidP="00D86E1E">
            <w:pPr>
              <w:spacing w:line="276" w:lineRule="auto"/>
              <w:rPr>
                <w:rFonts w:ascii="Times New Roman" w:eastAsiaTheme="majorEastAsia" w:hAnsiTheme="majorEastAsia" w:cs="Times New Roman"/>
                <w:szCs w:val="21"/>
              </w:rPr>
            </w:pPr>
            <w:r>
              <w:rPr>
                <w:rFonts w:ascii="Times New Roman" w:eastAsiaTheme="majorEastAsia" w:hAnsiTheme="majorEastAsia" w:cs="Times New Roman" w:hint="eastAsia"/>
                <w:szCs w:val="21"/>
              </w:rPr>
              <w:t>振子的速度大小</w:t>
            </w:r>
          </w:p>
        </w:tc>
        <w:tc>
          <w:tcPr>
            <w:tcW w:w="1154" w:type="dxa"/>
            <w:shd w:val="clear" w:color="auto" w:fill="auto"/>
            <w:vAlign w:val="center"/>
          </w:tcPr>
          <w:p w:rsidR="00517058" w:rsidRPr="00D86E1E" w:rsidRDefault="00517058" w:rsidP="00D86E1E">
            <w:pPr>
              <w:spacing w:line="276" w:lineRule="auto"/>
              <w:rPr>
                <w:rFonts w:ascii="Times New Roman" w:eastAsiaTheme="majorEastAsia" w:hAnsiTheme="majorEastAsia" w:cs="Times New Roman"/>
                <w:szCs w:val="21"/>
              </w:rPr>
            </w:pPr>
          </w:p>
        </w:tc>
        <w:tc>
          <w:tcPr>
            <w:tcW w:w="1155" w:type="dxa"/>
            <w:shd w:val="clear" w:color="auto" w:fill="auto"/>
            <w:vAlign w:val="center"/>
          </w:tcPr>
          <w:p w:rsidR="00517058" w:rsidRPr="00D86E1E" w:rsidRDefault="00517058" w:rsidP="00D86E1E">
            <w:pPr>
              <w:spacing w:line="276" w:lineRule="auto"/>
              <w:rPr>
                <w:rFonts w:ascii="Times New Roman" w:eastAsiaTheme="majorEastAsia" w:hAnsiTheme="majorEastAsia" w:cs="Times New Roman"/>
                <w:szCs w:val="21"/>
              </w:rPr>
            </w:pPr>
          </w:p>
        </w:tc>
        <w:tc>
          <w:tcPr>
            <w:tcW w:w="1154" w:type="dxa"/>
            <w:shd w:val="clear" w:color="auto" w:fill="auto"/>
            <w:vAlign w:val="center"/>
          </w:tcPr>
          <w:p w:rsidR="00517058" w:rsidRPr="00D86E1E" w:rsidRDefault="00517058" w:rsidP="00D86E1E">
            <w:pPr>
              <w:spacing w:line="276" w:lineRule="auto"/>
              <w:rPr>
                <w:rFonts w:ascii="Times New Roman" w:eastAsiaTheme="majorEastAsia" w:hAnsiTheme="majorEastAsia" w:cs="Times New Roman"/>
                <w:szCs w:val="21"/>
              </w:rPr>
            </w:pPr>
          </w:p>
        </w:tc>
        <w:tc>
          <w:tcPr>
            <w:tcW w:w="1155" w:type="dxa"/>
            <w:shd w:val="clear" w:color="auto" w:fill="auto"/>
            <w:vAlign w:val="center"/>
          </w:tcPr>
          <w:p w:rsidR="00517058" w:rsidRPr="00D86E1E" w:rsidRDefault="00517058" w:rsidP="00D86E1E">
            <w:pPr>
              <w:spacing w:line="276" w:lineRule="auto"/>
              <w:rPr>
                <w:rFonts w:ascii="Times New Roman" w:eastAsiaTheme="majorEastAsia" w:hAnsiTheme="majorEastAsia" w:cs="Times New Roman"/>
                <w:szCs w:val="21"/>
              </w:rPr>
            </w:pPr>
          </w:p>
        </w:tc>
      </w:tr>
      <w:tr w:rsidR="00517058" w:rsidRPr="00D86E1E" w:rsidTr="00517058">
        <w:trPr>
          <w:trHeight w:val="170"/>
          <w:jc w:val="center"/>
        </w:trPr>
        <w:tc>
          <w:tcPr>
            <w:tcW w:w="2288" w:type="dxa"/>
            <w:vMerge/>
          </w:tcPr>
          <w:p w:rsidR="00517058" w:rsidRPr="00D86E1E" w:rsidRDefault="00517058" w:rsidP="00D86E1E">
            <w:pPr>
              <w:spacing w:line="276" w:lineRule="auto"/>
              <w:rPr>
                <w:rFonts w:ascii="Times New Roman" w:eastAsiaTheme="majorEastAsia" w:hAnsi="Times New Roman" w:cs="Times New Roman"/>
                <w:szCs w:val="21"/>
              </w:rPr>
            </w:pPr>
          </w:p>
        </w:tc>
        <w:tc>
          <w:tcPr>
            <w:tcW w:w="2096" w:type="dxa"/>
            <w:shd w:val="clear" w:color="auto" w:fill="auto"/>
            <w:vAlign w:val="center"/>
          </w:tcPr>
          <w:p w:rsidR="00517058" w:rsidRPr="00D86E1E" w:rsidRDefault="00517058" w:rsidP="00D86E1E">
            <w:pPr>
              <w:spacing w:line="276" w:lineRule="auto"/>
              <w:rPr>
                <w:rFonts w:ascii="Times New Roman" w:eastAsiaTheme="majorEastAsia" w:hAnsiTheme="majorEastAsia" w:cs="Times New Roman"/>
                <w:szCs w:val="21"/>
              </w:rPr>
            </w:pPr>
            <w:r>
              <w:rPr>
                <w:rFonts w:ascii="Times New Roman" w:eastAsiaTheme="majorEastAsia" w:hAnsiTheme="majorEastAsia" w:cs="Times New Roman" w:hint="eastAsia"/>
                <w:szCs w:val="21"/>
              </w:rPr>
              <w:t>回复力的大小</w:t>
            </w:r>
          </w:p>
        </w:tc>
        <w:tc>
          <w:tcPr>
            <w:tcW w:w="1154" w:type="dxa"/>
            <w:shd w:val="clear" w:color="auto" w:fill="auto"/>
            <w:vAlign w:val="center"/>
          </w:tcPr>
          <w:p w:rsidR="00517058" w:rsidRPr="00D86E1E" w:rsidRDefault="00517058" w:rsidP="00D86E1E">
            <w:pPr>
              <w:spacing w:line="276" w:lineRule="auto"/>
              <w:rPr>
                <w:rFonts w:ascii="Times New Roman" w:eastAsiaTheme="majorEastAsia" w:hAnsiTheme="majorEastAsia" w:cs="Times New Roman"/>
                <w:szCs w:val="21"/>
              </w:rPr>
            </w:pPr>
          </w:p>
        </w:tc>
        <w:tc>
          <w:tcPr>
            <w:tcW w:w="1155" w:type="dxa"/>
            <w:shd w:val="clear" w:color="auto" w:fill="auto"/>
            <w:vAlign w:val="center"/>
          </w:tcPr>
          <w:p w:rsidR="00517058" w:rsidRPr="00D86E1E" w:rsidRDefault="00517058" w:rsidP="00D86E1E">
            <w:pPr>
              <w:spacing w:line="276" w:lineRule="auto"/>
              <w:rPr>
                <w:rFonts w:ascii="Times New Roman" w:eastAsiaTheme="majorEastAsia" w:hAnsiTheme="majorEastAsia" w:cs="Times New Roman"/>
                <w:szCs w:val="21"/>
              </w:rPr>
            </w:pPr>
          </w:p>
        </w:tc>
        <w:tc>
          <w:tcPr>
            <w:tcW w:w="1154" w:type="dxa"/>
            <w:shd w:val="clear" w:color="auto" w:fill="auto"/>
            <w:vAlign w:val="center"/>
          </w:tcPr>
          <w:p w:rsidR="00517058" w:rsidRPr="00D86E1E" w:rsidRDefault="00517058" w:rsidP="00D86E1E">
            <w:pPr>
              <w:spacing w:line="276" w:lineRule="auto"/>
              <w:rPr>
                <w:rFonts w:ascii="Times New Roman" w:eastAsiaTheme="majorEastAsia" w:hAnsiTheme="majorEastAsia" w:cs="Times New Roman"/>
                <w:szCs w:val="21"/>
              </w:rPr>
            </w:pPr>
          </w:p>
        </w:tc>
        <w:tc>
          <w:tcPr>
            <w:tcW w:w="1155" w:type="dxa"/>
            <w:shd w:val="clear" w:color="auto" w:fill="auto"/>
            <w:vAlign w:val="center"/>
          </w:tcPr>
          <w:p w:rsidR="00517058" w:rsidRPr="00D86E1E" w:rsidRDefault="00517058" w:rsidP="00D86E1E">
            <w:pPr>
              <w:spacing w:line="276" w:lineRule="auto"/>
              <w:rPr>
                <w:rFonts w:ascii="Times New Roman" w:eastAsiaTheme="majorEastAsia" w:hAnsiTheme="majorEastAsia" w:cs="Times New Roman"/>
                <w:szCs w:val="21"/>
              </w:rPr>
            </w:pPr>
          </w:p>
        </w:tc>
      </w:tr>
      <w:tr w:rsidR="00517058" w:rsidRPr="00D86E1E" w:rsidTr="00517058">
        <w:trPr>
          <w:trHeight w:val="170"/>
          <w:jc w:val="center"/>
        </w:trPr>
        <w:tc>
          <w:tcPr>
            <w:tcW w:w="2288" w:type="dxa"/>
            <w:vMerge/>
          </w:tcPr>
          <w:p w:rsidR="00517058" w:rsidRPr="00D86E1E" w:rsidRDefault="00517058" w:rsidP="00D86E1E">
            <w:pPr>
              <w:spacing w:line="276" w:lineRule="auto"/>
              <w:rPr>
                <w:rFonts w:ascii="Times New Roman" w:eastAsiaTheme="majorEastAsia" w:hAnsi="Times New Roman" w:cs="Times New Roman"/>
                <w:szCs w:val="21"/>
              </w:rPr>
            </w:pPr>
          </w:p>
        </w:tc>
        <w:tc>
          <w:tcPr>
            <w:tcW w:w="2096" w:type="dxa"/>
            <w:shd w:val="clear" w:color="auto" w:fill="auto"/>
            <w:vAlign w:val="center"/>
          </w:tcPr>
          <w:p w:rsidR="00517058" w:rsidRDefault="00517058" w:rsidP="00D86E1E">
            <w:pPr>
              <w:spacing w:line="276" w:lineRule="auto"/>
              <w:rPr>
                <w:rFonts w:ascii="Times New Roman" w:eastAsiaTheme="majorEastAsia" w:hAnsiTheme="majorEastAsia" w:cs="Times New Roman" w:hint="eastAsia"/>
                <w:szCs w:val="21"/>
              </w:rPr>
            </w:pPr>
            <w:r>
              <w:rPr>
                <w:rFonts w:ascii="Times New Roman" w:eastAsiaTheme="majorEastAsia" w:hAnsiTheme="majorEastAsia" w:cs="Times New Roman" w:hint="eastAsia"/>
                <w:szCs w:val="21"/>
              </w:rPr>
              <w:t>加速度的大小</w:t>
            </w:r>
          </w:p>
        </w:tc>
        <w:tc>
          <w:tcPr>
            <w:tcW w:w="1154" w:type="dxa"/>
            <w:shd w:val="clear" w:color="auto" w:fill="auto"/>
            <w:vAlign w:val="center"/>
          </w:tcPr>
          <w:p w:rsidR="00517058" w:rsidRPr="00D86E1E" w:rsidRDefault="00517058" w:rsidP="00D86E1E">
            <w:pPr>
              <w:spacing w:line="276" w:lineRule="auto"/>
              <w:rPr>
                <w:rFonts w:ascii="Times New Roman" w:eastAsiaTheme="majorEastAsia" w:hAnsiTheme="majorEastAsia" w:cs="Times New Roman"/>
                <w:szCs w:val="21"/>
              </w:rPr>
            </w:pPr>
          </w:p>
        </w:tc>
        <w:tc>
          <w:tcPr>
            <w:tcW w:w="1155" w:type="dxa"/>
            <w:shd w:val="clear" w:color="auto" w:fill="auto"/>
            <w:vAlign w:val="center"/>
          </w:tcPr>
          <w:p w:rsidR="00517058" w:rsidRPr="00D86E1E" w:rsidRDefault="00517058" w:rsidP="00D86E1E">
            <w:pPr>
              <w:spacing w:line="276" w:lineRule="auto"/>
              <w:rPr>
                <w:rFonts w:ascii="Times New Roman" w:eastAsiaTheme="majorEastAsia" w:hAnsiTheme="majorEastAsia" w:cs="Times New Roman"/>
                <w:szCs w:val="21"/>
              </w:rPr>
            </w:pPr>
          </w:p>
        </w:tc>
        <w:tc>
          <w:tcPr>
            <w:tcW w:w="1154" w:type="dxa"/>
            <w:shd w:val="clear" w:color="auto" w:fill="auto"/>
            <w:vAlign w:val="center"/>
          </w:tcPr>
          <w:p w:rsidR="00517058" w:rsidRPr="00D86E1E" w:rsidRDefault="00517058" w:rsidP="00D86E1E">
            <w:pPr>
              <w:spacing w:line="276" w:lineRule="auto"/>
              <w:rPr>
                <w:rFonts w:ascii="Times New Roman" w:eastAsiaTheme="majorEastAsia" w:hAnsiTheme="majorEastAsia" w:cs="Times New Roman"/>
                <w:szCs w:val="21"/>
              </w:rPr>
            </w:pPr>
          </w:p>
        </w:tc>
        <w:tc>
          <w:tcPr>
            <w:tcW w:w="1155" w:type="dxa"/>
            <w:shd w:val="clear" w:color="auto" w:fill="auto"/>
            <w:vAlign w:val="center"/>
          </w:tcPr>
          <w:p w:rsidR="00517058" w:rsidRPr="00D86E1E" w:rsidRDefault="00517058" w:rsidP="00D86E1E">
            <w:pPr>
              <w:spacing w:line="276" w:lineRule="auto"/>
              <w:rPr>
                <w:rFonts w:ascii="Times New Roman" w:eastAsiaTheme="majorEastAsia" w:hAnsiTheme="majorEastAsia" w:cs="Times New Roman"/>
                <w:szCs w:val="21"/>
              </w:rPr>
            </w:pPr>
          </w:p>
        </w:tc>
      </w:tr>
    </w:tbl>
    <w:p w:rsidR="00D93518" w:rsidRPr="00422097" w:rsidRDefault="00D93518" w:rsidP="00D93518">
      <w:pPr>
        <w:spacing w:line="276" w:lineRule="auto"/>
        <w:rPr>
          <w:rFonts w:ascii="Times New Roman" w:eastAsiaTheme="majorEastAsia" w:hAnsi="Times New Roman" w:cs="Times New Roman"/>
          <w:color w:val="FF0000"/>
          <w:szCs w:val="21"/>
        </w:rPr>
      </w:pPr>
      <w:r w:rsidRPr="00422097">
        <w:rPr>
          <w:rFonts w:ascii="Times New Roman" w:eastAsiaTheme="majorEastAsia" w:hAnsiTheme="majorEastAsia" w:cs="Times New Roman"/>
          <w:bCs/>
          <w:color w:val="FF0000"/>
          <w:szCs w:val="21"/>
        </w:rPr>
        <w:t>【答案】平衡位置；往复；忽略；忽略</w:t>
      </w:r>
    </w:p>
    <w:p w:rsidR="00D93518" w:rsidRPr="00517058" w:rsidRDefault="00517058" w:rsidP="00D86E1E">
      <w:pPr>
        <w:spacing w:line="276" w:lineRule="auto"/>
        <w:rPr>
          <w:rFonts w:ascii="Times New Roman" w:eastAsiaTheme="majorEastAsia" w:hAnsi="Times New Roman" w:cs="Times New Roman" w:hint="eastAsia"/>
          <w:color w:val="FF0000"/>
          <w:szCs w:val="21"/>
        </w:rPr>
      </w:pPr>
      <w:r w:rsidRPr="00517058">
        <w:rPr>
          <w:rFonts w:ascii="Times New Roman" w:eastAsiaTheme="majorEastAsia" w:hAnsi="Times New Roman" w:cs="Times New Roman" w:hint="eastAsia"/>
          <w:color w:val="FF0000"/>
          <w:szCs w:val="21"/>
        </w:rPr>
        <w:t>增大；减小；增大；减小</w:t>
      </w:r>
    </w:p>
    <w:p w:rsidR="00517058" w:rsidRPr="00517058" w:rsidRDefault="00517058" w:rsidP="00D86E1E">
      <w:pPr>
        <w:spacing w:line="276" w:lineRule="auto"/>
        <w:rPr>
          <w:rFonts w:ascii="Times New Roman" w:eastAsiaTheme="majorEastAsia" w:hAnsi="Times New Roman" w:cs="Times New Roman" w:hint="eastAsia"/>
          <w:color w:val="FF0000"/>
          <w:szCs w:val="21"/>
        </w:rPr>
      </w:pPr>
      <w:r w:rsidRPr="00517058">
        <w:rPr>
          <w:rFonts w:ascii="Times New Roman" w:eastAsiaTheme="majorEastAsia" w:hAnsi="Times New Roman" w:cs="Times New Roman" w:hint="eastAsia"/>
          <w:color w:val="FF0000"/>
          <w:szCs w:val="21"/>
        </w:rPr>
        <w:t>减小；增大；减小；增大</w:t>
      </w:r>
    </w:p>
    <w:p w:rsidR="00517058" w:rsidRPr="00517058" w:rsidRDefault="00517058" w:rsidP="00D86E1E">
      <w:pPr>
        <w:spacing w:line="276" w:lineRule="auto"/>
        <w:rPr>
          <w:rFonts w:ascii="Times New Roman" w:eastAsiaTheme="majorEastAsia" w:hAnsi="Times New Roman" w:cs="Times New Roman" w:hint="eastAsia"/>
          <w:color w:val="FF0000"/>
          <w:szCs w:val="21"/>
        </w:rPr>
      </w:pPr>
      <w:r w:rsidRPr="00517058">
        <w:rPr>
          <w:rFonts w:ascii="Times New Roman" w:eastAsiaTheme="majorEastAsia" w:hAnsi="Times New Roman" w:cs="Times New Roman" w:hint="eastAsia"/>
          <w:color w:val="FF0000"/>
          <w:szCs w:val="21"/>
        </w:rPr>
        <w:t>减小；增大；减小；增大</w:t>
      </w:r>
    </w:p>
    <w:p w:rsidR="00517058" w:rsidRPr="00D93518" w:rsidRDefault="00517058" w:rsidP="00D86E1E">
      <w:pPr>
        <w:spacing w:line="276" w:lineRule="auto"/>
        <w:rPr>
          <w:rFonts w:ascii="Times New Roman" w:eastAsiaTheme="majorEastAsia" w:hAnsi="Times New Roman" w:cs="Times New Roman"/>
          <w:szCs w:val="21"/>
        </w:rPr>
      </w:pPr>
    </w:p>
    <w:p w:rsidR="00262E07" w:rsidRPr="00D86E1E" w:rsidRDefault="00D93518" w:rsidP="00D86E1E">
      <w:pPr>
        <w:spacing w:line="276" w:lineRule="auto"/>
        <w:rPr>
          <w:rFonts w:ascii="Times New Roman" w:eastAsiaTheme="majorEastAsia" w:hAnsi="Times New Roman" w:cs="Times New Roman"/>
          <w:szCs w:val="21"/>
        </w:rPr>
      </w:pPr>
      <w:r>
        <w:rPr>
          <w:rFonts w:ascii="Times New Roman" w:eastAsiaTheme="majorEastAsia" w:hAnsiTheme="majorEastAsia" w:cs="Times New Roman"/>
          <w:szCs w:val="21"/>
        </w:rPr>
        <w:t>六</w:t>
      </w:r>
      <w:r w:rsidR="00262E07" w:rsidRPr="00D86E1E">
        <w:rPr>
          <w:rFonts w:ascii="Times New Roman" w:eastAsiaTheme="majorEastAsia" w:hAnsiTheme="majorEastAsia" w:cs="Times New Roman"/>
          <w:szCs w:val="21"/>
        </w:rPr>
        <w:t>、机械波</w:t>
      </w:r>
    </w:p>
    <w:p w:rsidR="00262E07" w:rsidRPr="00D86E1E" w:rsidRDefault="00262E07" w:rsidP="00D86E1E">
      <w:pPr>
        <w:spacing w:line="276" w:lineRule="auto"/>
        <w:rPr>
          <w:rFonts w:ascii="Times New Roman" w:eastAsiaTheme="majorEastAsia" w:hAnsi="Times New Roman" w:cs="Times New Roman"/>
          <w:szCs w:val="21"/>
        </w:rPr>
      </w:pPr>
      <w:r w:rsidRPr="00D86E1E">
        <w:rPr>
          <w:rFonts w:ascii="Times New Roman" w:eastAsiaTheme="majorEastAsia" w:hAnsi="Times New Roman" w:cs="Times New Roman"/>
          <w:szCs w:val="21"/>
        </w:rPr>
        <w:t>1</w:t>
      </w:r>
      <w:r w:rsidR="00D93518">
        <w:rPr>
          <w:rFonts w:ascii="Times New Roman" w:eastAsiaTheme="majorEastAsia" w:hAnsiTheme="majorEastAsia" w:cs="Times New Roman" w:hint="eastAsia"/>
          <w:szCs w:val="21"/>
        </w:rPr>
        <w:t>、</w:t>
      </w:r>
      <w:r w:rsidRPr="00D86E1E">
        <w:rPr>
          <w:rFonts w:ascii="Times New Roman" w:eastAsiaTheme="majorEastAsia" w:hAnsiTheme="majorEastAsia" w:cs="Times New Roman"/>
          <w:szCs w:val="21"/>
        </w:rPr>
        <w:t>形成：</w:t>
      </w:r>
      <w:r w:rsidRPr="00D86E1E">
        <w:rPr>
          <w:rFonts w:ascii="Times New Roman" w:eastAsiaTheme="majorEastAsia" w:hAnsi="Times New Roman" w:cs="Times New Roman"/>
          <w:szCs w:val="21"/>
        </w:rPr>
        <w:t>____________</w:t>
      </w:r>
      <w:r w:rsidRPr="00D86E1E">
        <w:rPr>
          <w:rFonts w:ascii="Times New Roman" w:eastAsiaTheme="majorEastAsia" w:hAnsiTheme="majorEastAsia" w:cs="Times New Roman"/>
          <w:szCs w:val="21"/>
        </w:rPr>
        <w:t>在介质中传播，形成机械波．</w:t>
      </w:r>
    </w:p>
    <w:p w:rsidR="00262E07" w:rsidRPr="00D86E1E" w:rsidRDefault="00262E07" w:rsidP="00D86E1E">
      <w:pPr>
        <w:spacing w:line="276" w:lineRule="auto"/>
        <w:rPr>
          <w:rFonts w:ascii="Times New Roman" w:eastAsiaTheme="majorEastAsia" w:hAnsi="Times New Roman" w:cs="Times New Roman"/>
          <w:szCs w:val="21"/>
        </w:rPr>
      </w:pPr>
      <w:r w:rsidRPr="00D86E1E">
        <w:rPr>
          <w:rFonts w:ascii="Times New Roman" w:eastAsiaTheme="majorEastAsia" w:hAnsi="Times New Roman" w:cs="Times New Roman"/>
          <w:szCs w:val="21"/>
        </w:rPr>
        <w:t>2</w:t>
      </w:r>
      <w:r w:rsidR="00D93518">
        <w:rPr>
          <w:rFonts w:ascii="Times New Roman" w:eastAsiaTheme="majorEastAsia" w:hAnsiTheme="majorEastAsia" w:cs="Times New Roman" w:hint="eastAsia"/>
          <w:szCs w:val="21"/>
        </w:rPr>
        <w:t>、</w:t>
      </w:r>
      <w:r w:rsidRPr="00D86E1E">
        <w:rPr>
          <w:rFonts w:ascii="Times New Roman" w:eastAsiaTheme="majorEastAsia" w:hAnsiTheme="majorEastAsia" w:cs="Times New Roman"/>
          <w:szCs w:val="21"/>
        </w:rPr>
        <w:t>产生条件</w:t>
      </w:r>
    </w:p>
    <w:p w:rsidR="00262E07" w:rsidRPr="00D86E1E" w:rsidRDefault="00D86E1E" w:rsidP="00D86E1E">
      <w:pPr>
        <w:spacing w:line="276" w:lineRule="auto"/>
        <w:rPr>
          <w:rFonts w:ascii="Times New Roman" w:eastAsiaTheme="majorEastAsia" w:hAnsi="Times New Roman" w:cs="Times New Roman"/>
          <w:szCs w:val="21"/>
        </w:rPr>
      </w:pPr>
      <w:r>
        <w:rPr>
          <w:rFonts w:ascii="Times New Roman" w:eastAsiaTheme="majorEastAsia" w:hAnsi="Times New Roman" w:cs="Times New Roman"/>
          <w:szCs w:val="21"/>
        </w:rPr>
        <w:t>（</w:t>
      </w:r>
      <w:r w:rsidR="00262E07" w:rsidRPr="00D86E1E">
        <w:rPr>
          <w:rFonts w:ascii="Times New Roman" w:eastAsiaTheme="majorEastAsia" w:hAnsi="Times New Roman" w:cs="Times New Roman"/>
          <w:szCs w:val="21"/>
        </w:rPr>
        <w:t>1</w:t>
      </w:r>
      <w:r>
        <w:rPr>
          <w:rFonts w:ascii="Times New Roman" w:eastAsiaTheme="majorEastAsia" w:hAnsi="Times New Roman" w:cs="Times New Roman"/>
          <w:szCs w:val="21"/>
        </w:rPr>
        <w:t>）</w:t>
      </w:r>
      <w:r w:rsidR="00262E07" w:rsidRPr="00D86E1E">
        <w:rPr>
          <w:rFonts w:ascii="Times New Roman" w:eastAsiaTheme="majorEastAsia" w:hAnsiTheme="majorEastAsia" w:cs="Times New Roman"/>
          <w:szCs w:val="21"/>
        </w:rPr>
        <w:t>要有</w:t>
      </w:r>
      <w:r w:rsidR="00262E07" w:rsidRPr="00D86E1E">
        <w:rPr>
          <w:rFonts w:ascii="Times New Roman" w:eastAsiaTheme="majorEastAsia" w:hAnsi="Times New Roman" w:cs="Times New Roman"/>
          <w:szCs w:val="21"/>
        </w:rPr>
        <w:t>______</w:t>
      </w:r>
      <w:r w:rsidR="00262E07" w:rsidRPr="00D86E1E">
        <w:rPr>
          <w:rFonts w:ascii="Times New Roman" w:eastAsiaTheme="majorEastAsia" w:hAnsiTheme="majorEastAsia" w:cs="Times New Roman"/>
          <w:szCs w:val="21"/>
        </w:rPr>
        <w:t>．</w:t>
      </w:r>
    </w:p>
    <w:p w:rsidR="00262E07" w:rsidRPr="00D86E1E" w:rsidRDefault="00D86E1E" w:rsidP="00D86E1E">
      <w:pPr>
        <w:spacing w:line="276" w:lineRule="auto"/>
        <w:rPr>
          <w:rFonts w:ascii="Times New Roman" w:eastAsiaTheme="majorEastAsia" w:hAnsi="Times New Roman" w:cs="Times New Roman"/>
          <w:szCs w:val="21"/>
        </w:rPr>
      </w:pPr>
      <w:r>
        <w:rPr>
          <w:rFonts w:ascii="Times New Roman" w:eastAsiaTheme="majorEastAsia" w:hAnsi="Times New Roman" w:cs="Times New Roman"/>
          <w:szCs w:val="21"/>
        </w:rPr>
        <w:t>（</w:t>
      </w:r>
      <w:r w:rsidR="00262E07" w:rsidRPr="00D86E1E">
        <w:rPr>
          <w:rFonts w:ascii="Times New Roman" w:eastAsiaTheme="majorEastAsia" w:hAnsi="Times New Roman" w:cs="Times New Roman"/>
          <w:szCs w:val="21"/>
        </w:rPr>
        <w:t>2</w:t>
      </w:r>
      <w:r>
        <w:rPr>
          <w:rFonts w:ascii="Times New Roman" w:eastAsiaTheme="majorEastAsia" w:hAnsi="Times New Roman" w:cs="Times New Roman"/>
          <w:szCs w:val="21"/>
        </w:rPr>
        <w:t>）</w:t>
      </w:r>
      <w:r w:rsidR="00262E07" w:rsidRPr="00D86E1E">
        <w:rPr>
          <w:rFonts w:ascii="Times New Roman" w:eastAsiaTheme="majorEastAsia" w:hAnsiTheme="majorEastAsia" w:cs="Times New Roman"/>
          <w:szCs w:val="21"/>
        </w:rPr>
        <w:t>要有传播振动的</w:t>
      </w:r>
      <w:r w:rsidR="00262E07" w:rsidRPr="00D86E1E">
        <w:rPr>
          <w:rFonts w:ascii="Times New Roman" w:eastAsiaTheme="majorEastAsia" w:hAnsi="Times New Roman" w:cs="Times New Roman"/>
          <w:szCs w:val="21"/>
        </w:rPr>
        <w:t>______</w:t>
      </w:r>
      <w:r w:rsidR="00262E07" w:rsidRPr="00D86E1E">
        <w:rPr>
          <w:rFonts w:ascii="Times New Roman" w:eastAsiaTheme="majorEastAsia" w:hAnsiTheme="majorEastAsia" w:cs="Times New Roman"/>
          <w:szCs w:val="21"/>
        </w:rPr>
        <w:t>．</w:t>
      </w:r>
    </w:p>
    <w:p w:rsidR="00262E07" w:rsidRPr="00D86E1E" w:rsidRDefault="00262E07" w:rsidP="00D86E1E">
      <w:pPr>
        <w:spacing w:line="276" w:lineRule="auto"/>
        <w:rPr>
          <w:rFonts w:ascii="Times New Roman" w:eastAsiaTheme="majorEastAsia" w:hAnsi="Times New Roman" w:cs="Times New Roman"/>
          <w:szCs w:val="21"/>
        </w:rPr>
      </w:pPr>
      <w:r w:rsidRPr="00D86E1E">
        <w:rPr>
          <w:rFonts w:ascii="Times New Roman" w:eastAsiaTheme="majorEastAsia" w:hAnsi="Times New Roman" w:cs="Times New Roman"/>
          <w:szCs w:val="21"/>
        </w:rPr>
        <w:t>3</w:t>
      </w:r>
      <w:r w:rsidR="00D93518">
        <w:rPr>
          <w:rFonts w:ascii="Times New Roman" w:eastAsiaTheme="majorEastAsia" w:hAnsiTheme="majorEastAsia" w:cs="Times New Roman" w:hint="eastAsia"/>
          <w:szCs w:val="21"/>
        </w:rPr>
        <w:t>、</w:t>
      </w:r>
      <w:r w:rsidRPr="00D86E1E">
        <w:rPr>
          <w:rFonts w:ascii="Times New Roman" w:eastAsiaTheme="majorEastAsia" w:hAnsiTheme="majorEastAsia" w:cs="Times New Roman"/>
          <w:szCs w:val="21"/>
        </w:rPr>
        <w:t>机械波的实质</w:t>
      </w:r>
    </w:p>
    <w:p w:rsidR="00262E07" w:rsidRPr="00D86E1E" w:rsidRDefault="00D86E1E" w:rsidP="00D86E1E">
      <w:pPr>
        <w:spacing w:line="276" w:lineRule="auto"/>
        <w:rPr>
          <w:rFonts w:ascii="Times New Roman" w:eastAsiaTheme="majorEastAsia" w:hAnsi="Times New Roman" w:cs="Times New Roman"/>
          <w:szCs w:val="21"/>
        </w:rPr>
      </w:pPr>
      <w:r>
        <w:rPr>
          <w:rFonts w:ascii="Times New Roman" w:eastAsiaTheme="majorEastAsia" w:hAnsi="Times New Roman" w:cs="Times New Roman"/>
          <w:szCs w:val="21"/>
        </w:rPr>
        <w:t>（</w:t>
      </w:r>
      <w:r w:rsidR="00262E07" w:rsidRPr="00D86E1E">
        <w:rPr>
          <w:rFonts w:ascii="Times New Roman" w:eastAsiaTheme="majorEastAsia" w:hAnsi="Times New Roman" w:cs="Times New Roman"/>
          <w:szCs w:val="21"/>
        </w:rPr>
        <w:t>1</w:t>
      </w:r>
      <w:r>
        <w:rPr>
          <w:rFonts w:ascii="Times New Roman" w:eastAsiaTheme="majorEastAsia" w:hAnsi="Times New Roman" w:cs="Times New Roman"/>
          <w:szCs w:val="21"/>
        </w:rPr>
        <w:t>）</w:t>
      </w:r>
      <w:r w:rsidR="00262E07" w:rsidRPr="00D86E1E">
        <w:rPr>
          <w:rFonts w:ascii="Times New Roman" w:eastAsiaTheme="majorEastAsia" w:hAnsiTheme="majorEastAsia" w:cs="Times New Roman"/>
          <w:szCs w:val="21"/>
        </w:rPr>
        <w:t>传播振动这种运动</w:t>
      </w:r>
      <w:r w:rsidR="00262E07" w:rsidRPr="00D86E1E">
        <w:rPr>
          <w:rFonts w:ascii="Times New Roman" w:eastAsiaTheme="majorEastAsia" w:hAnsi="Times New Roman" w:cs="Times New Roman"/>
          <w:szCs w:val="21"/>
        </w:rPr>
        <w:t>______</w:t>
      </w:r>
      <w:r w:rsidR="00262E07" w:rsidRPr="00D86E1E">
        <w:rPr>
          <w:rFonts w:ascii="Times New Roman" w:eastAsiaTheme="majorEastAsia" w:hAnsiTheme="majorEastAsia" w:cs="Times New Roman"/>
          <w:szCs w:val="21"/>
        </w:rPr>
        <w:t>．</w:t>
      </w:r>
    </w:p>
    <w:p w:rsidR="00262E07" w:rsidRPr="00D86E1E" w:rsidRDefault="00D86E1E" w:rsidP="00D86E1E">
      <w:pPr>
        <w:spacing w:line="276" w:lineRule="auto"/>
        <w:rPr>
          <w:rFonts w:ascii="Times New Roman" w:eastAsiaTheme="majorEastAsia" w:hAnsi="Times New Roman" w:cs="Times New Roman"/>
          <w:szCs w:val="21"/>
        </w:rPr>
      </w:pPr>
      <w:r>
        <w:rPr>
          <w:rFonts w:ascii="Times New Roman" w:eastAsiaTheme="majorEastAsia" w:hAnsi="Times New Roman" w:cs="Times New Roman"/>
          <w:szCs w:val="21"/>
        </w:rPr>
        <w:t>（</w:t>
      </w:r>
      <w:r w:rsidR="00262E07" w:rsidRPr="00D86E1E">
        <w:rPr>
          <w:rFonts w:ascii="Times New Roman" w:eastAsiaTheme="majorEastAsia" w:hAnsi="Times New Roman" w:cs="Times New Roman"/>
          <w:szCs w:val="21"/>
        </w:rPr>
        <w:t>2</w:t>
      </w:r>
      <w:r>
        <w:rPr>
          <w:rFonts w:ascii="Times New Roman" w:eastAsiaTheme="majorEastAsia" w:hAnsi="Times New Roman" w:cs="Times New Roman"/>
          <w:szCs w:val="21"/>
        </w:rPr>
        <w:t>）</w:t>
      </w:r>
      <w:r w:rsidR="00262E07" w:rsidRPr="00D86E1E">
        <w:rPr>
          <w:rFonts w:ascii="Times New Roman" w:eastAsiaTheme="majorEastAsia" w:hAnsiTheme="majorEastAsia" w:cs="Times New Roman"/>
          <w:szCs w:val="21"/>
        </w:rPr>
        <w:t>传递能量的一种</w:t>
      </w:r>
      <w:r w:rsidR="00262E07" w:rsidRPr="00D86E1E">
        <w:rPr>
          <w:rFonts w:ascii="Times New Roman" w:eastAsiaTheme="majorEastAsia" w:hAnsi="Times New Roman" w:cs="Times New Roman"/>
          <w:szCs w:val="21"/>
        </w:rPr>
        <w:t>______</w:t>
      </w:r>
      <w:r w:rsidR="00262E07" w:rsidRPr="00D86E1E">
        <w:rPr>
          <w:rFonts w:ascii="Times New Roman" w:eastAsiaTheme="majorEastAsia" w:hAnsiTheme="majorEastAsia" w:cs="Times New Roman"/>
          <w:szCs w:val="21"/>
        </w:rPr>
        <w:t>．依靠介质中各个质点间的相互作用力而使各相邻质点依次做机械振动来传递波源的能量．</w:t>
      </w:r>
    </w:p>
    <w:p w:rsidR="00262E07" w:rsidRPr="00D86E1E" w:rsidRDefault="00D93518" w:rsidP="00D86E1E">
      <w:pPr>
        <w:spacing w:line="276" w:lineRule="auto"/>
        <w:rPr>
          <w:rFonts w:ascii="Times New Roman" w:eastAsiaTheme="majorEastAsia" w:hAnsi="Times New Roman" w:cs="Times New Roman"/>
          <w:szCs w:val="21"/>
        </w:rPr>
      </w:pPr>
      <w:r>
        <w:rPr>
          <w:rFonts w:ascii="Times New Roman" w:eastAsiaTheme="majorEastAsia" w:hAnsiTheme="majorEastAsia" w:cs="Times New Roman" w:hint="eastAsia"/>
          <w:szCs w:val="21"/>
        </w:rPr>
        <w:t>4</w:t>
      </w:r>
      <w:r>
        <w:rPr>
          <w:rFonts w:ascii="Times New Roman" w:eastAsiaTheme="majorEastAsia" w:hAnsiTheme="majorEastAsia" w:cs="Times New Roman" w:hint="eastAsia"/>
          <w:szCs w:val="21"/>
        </w:rPr>
        <w:t>、</w:t>
      </w:r>
      <w:r w:rsidR="00262E07" w:rsidRPr="00D86E1E">
        <w:rPr>
          <w:rFonts w:ascii="Times New Roman" w:eastAsiaTheme="majorEastAsia" w:hAnsiTheme="majorEastAsia" w:cs="Times New Roman"/>
          <w:szCs w:val="21"/>
        </w:rPr>
        <w:t>机械波可分为横波和纵波两类，比较如下：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68"/>
        <w:gridCol w:w="2480"/>
        <w:gridCol w:w="3698"/>
        <w:gridCol w:w="2540"/>
      </w:tblGrid>
      <w:tr w:rsidR="00262E07" w:rsidRPr="00D86E1E" w:rsidTr="00EF61D5">
        <w:trPr>
          <w:jc w:val="center"/>
        </w:trPr>
        <w:tc>
          <w:tcPr>
            <w:tcW w:w="0" w:type="auto"/>
            <w:vAlign w:val="center"/>
          </w:tcPr>
          <w:p w:rsidR="00262E07" w:rsidRPr="00D86E1E" w:rsidRDefault="00262E07" w:rsidP="00D86E1E">
            <w:pPr>
              <w:spacing w:line="276" w:lineRule="auto"/>
              <w:rPr>
                <w:rFonts w:ascii="Times New Roman" w:eastAsiaTheme="majorEastAsia" w:hAnsi="Times New Roman" w:cs="Times New Roman"/>
                <w:i/>
                <w:szCs w:val="21"/>
              </w:rPr>
            </w:pPr>
          </w:p>
        </w:tc>
        <w:tc>
          <w:tcPr>
            <w:tcW w:w="2480" w:type="dxa"/>
            <w:shd w:val="clear" w:color="auto" w:fill="auto"/>
            <w:vAlign w:val="center"/>
          </w:tcPr>
          <w:p w:rsidR="00262E07" w:rsidRPr="00D86E1E" w:rsidRDefault="00262E07" w:rsidP="00D86E1E">
            <w:pPr>
              <w:spacing w:line="276" w:lineRule="auto"/>
              <w:rPr>
                <w:rFonts w:ascii="Times New Roman" w:eastAsiaTheme="majorEastAsia" w:hAnsi="Times New Roman" w:cs="Times New Roman"/>
                <w:i/>
                <w:szCs w:val="21"/>
              </w:rPr>
            </w:pPr>
            <w:r w:rsidRPr="00D86E1E">
              <w:rPr>
                <w:rFonts w:ascii="Times New Roman" w:eastAsiaTheme="majorEastAsia" w:hAnsiTheme="majorEastAsia" w:cs="Times New Roman"/>
                <w:szCs w:val="21"/>
              </w:rPr>
              <w:t>定义</w:t>
            </w:r>
          </w:p>
        </w:tc>
        <w:tc>
          <w:tcPr>
            <w:tcW w:w="3698" w:type="dxa"/>
            <w:shd w:val="clear" w:color="auto" w:fill="auto"/>
            <w:vAlign w:val="center"/>
          </w:tcPr>
          <w:p w:rsidR="00262E07" w:rsidRPr="00D86E1E" w:rsidRDefault="00262E07" w:rsidP="00D86E1E">
            <w:pPr>
              <w:spacing w:line="276" w:lineRule="auto"/>
              <w:rPr>
                <w:rFonts w:ascii="Times New Roman" w:eastAsiaTheme="majorEastAsia" w:hAnsi="Times New Roman" w:cs="Times New Roman"/>
                <w:i/>
                <w:szCs w:val="21"/>
              </w:rPr>
            </w:pPr>
            <w:r w:rsidRPr="00D86E1E">
              <w:rPr>
                <w:rFonts w:ascii="Times New Roman" w:eastAsiaTheme="majorEastAsia" w:hAnsiTheme="majorEastAsia" w:cs="Times New Roman"/>
                <w:szCs w:val="21"/>
              </w:rPr>
              <w:t>标识性物理量</w:t>
            </w:r>
          </w:p>
        </w:tc>
        <w:tc>
          <w:tcPr>
            <w:tcW w:w="0" w:type="auto"/>
            <w:shd w:val="clear" w:color="auto" w:fill="auto"/>
            <w:vAlign w:val="center"/>
          </w:tcPr>
          <w:p w:rsidR="00262E07" w:rsidRPr="00D86E1E" w:rsidRDefault="00262E07" w:rsidP="00D86E1E">
            <w:pPr>
              <w:spacing w:line="276" w:lineRule="auto"/>
              <w:rPr>
                <w:rFonts w:ascii="Times New Roman" w:eastAsiaTheme="majorEastAsia" w:hAnsi="Times New Roman" w:cs="Times New Roman"/>
                <w:szCs w:val="21"/>
              </w:rPr>
            </w:pPr>
            <w:r w:rsidRPr="00D86E1E">
              <w:rPr>
                <w:rFonts w:ascii="Times New Roman" w:eastAsiaTheme="majorEastAsia" w:hAnsiTheme="majorEastAsia" w:cs="Times New Roman"/>
                <w:szCs w:val="21"/>
              </w:rPr>
              <w:t>实物波形</w:t>
            </w:r>
          </w:p>
        </w:tc>
      </w:tr>
      <w:tr w:rsidR="00262E07" w:rsidRPr="00D86E1E" w:rsidTr="00EF61D5">
        <w:trPr>
          <w:jc w:val="center"/>
        </w:trPr>
        <w:tc>
          <w:tcPr>
            <w:tcW w:w="0" w:type="auto"/>
            <w:vAlign w:val="center"/>
          </w:tcPr>
          <w:p w:rsidR="00262E07" w:rsidRPr="00D86E1E" w:rsidRDefault="00262E07" w:rsidP="00D86E1E">
            <w:pPr>
              <w:spacing w:line="276" w:lineRule="auto"/>
              <w:rPr>
                <w:rFonts w:ascii="Times New Roman" w:eastAsiaTheme="majorEastAsia" w:hAnsi="Times New Roman" w:cs="Times New Roman"/>
                <w:i/>
                <w:szCs w:val="21"/>
              </w:rPr>
            </w:pPr>
            <w:r w:rsidRPr="00D86E1E">
              <w:rPr>
                <w:rFonts w:ascii="Times New Roman" w:eastAsiaTheme="majorEastAsia" w:hAnsiTheme="majorEastAsia" w:cs="Times New Roman"/>
                <w:szCs w:val="21"/>
              </w:rPr>
              <w:t>横波</w:t>
            </w:r>
          </w:p>
        </w:tc>
        <w:tc>
          <w:tcPr>
            <w:tcW w:w="2480" w:type="dxa"/>
            <w:shd w:val="clear" w:color="auto" w:fill="auto"/>
            <w:vAlign w:val="center"/>
          </w:tcPr>
          <w:p w:rsidR="00262E07" w:rsidRPr="00D86E1E" w:rsidRDefault="00262E07" w:rsidP="00D86E1E">
            <w:pPr>
              <w:spacing w:line="276" w:lineRule="auto"/>
              <w:rPr>
                <w:rFonts w:ascii="Times New Roman" w:eastAsiaTheme="majorEastAsia" w:hAnsi="Times New Roman" w:cs="Times New Roman"/>
                <w:i/>
                <w:szCs w:val="21"/>
              </w:rPr>
            </w:pPr>
            <w:r w:rsidRPr="00D86E1E">
              <w:rPr>
                <w:rFonts w:ascii="Times New Roman" w:eastAsiaTheme="majorEastAsia" w:hAnsiTheme="majorEastAsia" w:cs="Times New Roman"/>
                <w:szCs w:val="21"/>
              </w:rPr>
              <w:t>质点的振动方向和波的传播方向相互垂直的波</w:t>
            </w:r>
          </w:p>
        </w:tc>
        <w:tc>
          <w:tcPr>
            <w:tcW w:w="3698" w:type="dxa"/>
            <w:shd w:val="clear" w:color="auto" w:fill="auto"/>
            <w:vAlign w:val="center"/>
          </w:tcPr>
          <w:p w:rsidR="00262E07" w:rsidRPr="00D86E1E" w:rsidRDefault="00262E07" w:rsidP="00D86E1E">
            <w:pPr>
              <w:spacing w:line="276" w:lineRule="auto"/>
              <w:rPr>
                <w:rFonts w:ascii="Times New Roman" w:eastAsiaTheme="majorEastAsia" w:hAnsi="Times New Roman" w:cs="Times New Roman"/>
                <w:szCs w:val="21"/>
              </w:rPr>
            </w:pPr>
            <w:r w:rsidRPr="00D86E1E">
              <w:rPr>
                <w:rFonts w:ascii="Times New Roman" w:eastAsiaTheme="majorEastAsia" w:hAnsiTheme="majorEastAsia" w:cs="Times New Roman"/>
                <w:szCs w:val="21"/>
              </w:rPr>
              <w:t>①波峰：横波中，凸起的</w:t>
            </w:r>
            <w:r w:rsidRPr="00D86E1E">
              <w:rPr>
                <w:rFonts w:ascii="Times New Roman" w:eastAsiaTheme="majorEastAsia" w:hAnsiTheme="majorEastAsia" w:cs="Times New Roman"/>
                <w:bCs/>
                <w:szCs w:val="21"/>
              </w:rPr>
              <w:t>最高</w:t>
            </w:r>
            <w:r w:rsidRPr="00D86E1E">
              <w:rPr>
                <w:rFonts w:ascii="Times New Roman" w:eastAsiaTheme="majorEastAsia" w:hAnsiTheme="majorEastAsia" w:cs="Times New Roman"/>
                <w:szCs w:val="21"/>
              </w:rPr>
              <w:t>处</w:t>
            </w:r>
          </w:p>
          <w:p w:rsidR="00262E07" w:rsidRPr="00D86E1E" w:rsidRDefault="00262E07" w:rsidP="00D86E1E">
            <w:pPr>
              <w:spacing w:line="276" w:lineRule="auto"/>
              <w:rPr>
                <w:rFonts w:ascii="Times New Roman" w:eastAsiaTheme="majorEastAsia" w:hAnsi="Times New Roman" w:cs="Times New Roman"/>
                <w:szCs w:val="21"/>
              </w:rPr>
            </w:pPr>
            <w:r w:rsidRPr="00D86E1E">
              <w:rPr>
                <w:rFonts w:ascii="Times New Roman" w:eastAsiaTheme="majorEastAsia" w:hAnsiTheme="majorEastAsia" w:cs="Times New Roman"/>
                <w:szCs w:val="21"/>
              </w:rPr>
              <w:t>②波谷：横波中，凹下的</w:t>
            </w:r>
            <w:r w:rsidRPr="00D86E1E">
              <w:rPr>
                <w:rFonts w:ascii="Times New Roman" w:eastAsiaTheme="majorEastAsia" w:hAnsiTheme="majorEastAsia" w:cs="Times New Roman"/>
                <w:bCs/>
                <w:szCs w:val="21"/>
              </w:rPr>
              <w:t>最低</w:t>
            </w:r>
            <w:r w:rsidRPr="00D86E1E">
              <w:rPr>
                <w:rFonts w:ascii="Times New Roman" w:eastAsiaTheme="majorEastAsia" w:hAnsiTheme="majorEastAsia" w:cs="Times New Roman"/>
                <w:szCs w:val="21"/>
              </w:rPr>
              <w:t>处</w:t>
            </w:r>
          </w:p>
        </w:tc>
        <w:tc>
          <w:tcPr>
            <w:tcW w:w="0" w:type="auto"/>
            <w:shd w:val="clear" w:color="auto" w:fill="auto"/>
            <w:vAlign w:val="center"/>
          </w:tcPr>
          <w:p w:rsidR="00262E07" w:rsidRPr="00D86E1E" w:rsidRDefault="00262E07" w:rsidP="00D86E1E">
            <w:pPr>
              <w:spacing w:line="276" w:lineRule="auto"/>
              <w:rPr>
                <w:rFonts w:ascii="Times New Roman" w:eastAsiaTheme="majorEastAsia" w:hAnsi="Times New Roman" w:cs="Times New Roman"/>
                <w:szCs w:val="21"/>
              </w:rPr>
            </w:pPr>
            <w:r w:rsidRPr="00D86E1E">
              <w:rPr>
                <w:rFonts w:ascii="Times New Roman" w:eastAsiaTheme="majorEastAsia" w:hAnsi="Times New Roman" w:cs="Times New Roman"/>
                <w:noProof/>
                <w:szCs w:val="21"/>
              </w:rPr>
              <w:drawing>
                <wp:inline distT="0" distB="0" distL="0" distR="0">
                  <wp:extent cx="1406655" cy="665989"/>
                  <wp:effectExtent l="19050" t="0" r="3045" b="0"/>
                  <wp:docPr id="50" name="图片 50" descr="G:\2014.8.21学苑方正\3高中新课标 物理选修3-4高二 人教版 学生+教师-mps 1-330好\2-1-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G:\2014.8.21学苑方正\3高中新课标 物理选修3-4高二 人教版 学生+教师-mps 1-330好\2-1-3.TIF"/>
                          <pic:cNvPicPr>
                            <a:picLocks noChangeAspect="1" noChangeArrowheads="1"/>
                          </pic:cNvPicPr>
                        </pic:nvPicPr>
                        <pic:blipFill>
                          <a:blip r:embed="rId12" r:link="rId13"/>
                          <a:stretch>
                            <a:fillRect/>
                          </a:stretch>
                        </pic:blipFill>
                        <pic:spPr bwMode="auto">
                          <a:xfrm>
                            <a:off x="0" y="0"/>
                            <a:ext cx="1406655" cy="665989"/>
                          </a:xfrm>
                          <a:prstGeom prst="rect">
                            <a:avLst/>
                          </a:prstGeom>
                          <a:noFill/>
                          <a:ln w="9525">
                            <a:noFill/>
                            <a:miter lim="800000"/>
                            <a:headEnd/>
                            <a:tailEnd/>
                          </a:ln>
                        </pic:spPr>
                      </pic:pic>
                    </a:graphicData>
                  </a:graphic>
                </wp:inline>
              </w:drawing>
            </w:r>
          </w:p>
        </w:tc>
      </w:tr>
      <w:tr w:rsidR="00262E07" w:rsidRPr="00D86E1E" w:rsidTr="00EF61D5">
        <w:trPr>
          <w:jc w:val="center"/>
        </w:trPr>
        <w:tc>
          <w:tcPr>
            <w:tcW w:w="0" w:type="auto"/>
            <w:vAlign w:val="center"/>
          </w:tcPr>
          <w:p w:rsidR="00262E07" w:rsidRPr="00D86E1E" w:rsidRDefault="00262E07" w:rsidP="00D86E1E">
            <w:pPr>
              <w:pStyle w:val="ae"/>
              <w:spacing w:line="276" w:lineRule="auto"/>
              <w:jc w:val="left"/>
              <w:rPr>
                <w:rFonts w:ascii="Times New Roman" w:eastAsiaTheme="majorEastAsia" w:hAnsi="Times New Roman"/>
                <w:i/>
              </w:rPr>
            </w:pPr>
            <w:r w:rsidRPr="00D86E1E">
              <w:rPr>
                <w:rFonts w:ascii="Times New Roman" w:eastAsiaTheme="majorEastAsia" w:hAnsiTheme="majorEastAsia"/>
              </w:rPr>
              <w:t>纵波</w:t>
            </w:r>
          </w:p>
        </w:tc>
        <w:tc>
          <w:tcPr>
            <w:tcW w:w="2480" w:type="dxa"/>
            <w:shd w:val="clear" w:color="auto" w:fill="auto"/>
            <w:vAlign w:val="center"/>
          </w:tcPr>
          <w:p w:rsidR="00262E07" w:rsidRPr="00D86E1E" w:rsidRDefault="00262E07" w:rsidP="00D86E1E">
            <w:pPr>
              <w:pStyle w:val="ae"/>
              <w:spacing w:line="276" w:lineRule="auto"/>
              <w:jc w:val="left"/>
              <w:rPr>
                <w:rFonts w:ascii="Times New Roman" w:eastAsiaTheme="majorEastAsia" w:hAnsi="Times New Roman"/>
                <w:i/>
              </w:rPr>
            </w:pPr>
            <w:r w:rsidRPr="00D86E1E">
              <w:rPr>
                <w:rFonts w:ascii="Times New Roman" w:eastAsiaTheme="majorEastAsia" w:hAnsiTheme="majorEastAsia"/>
              </w:rPr>
              <w:t>质点的振动方向和波的传播方向在同一直线上的波</w:t>
            </w:r>
          </w:p>
        </w:tc>
        <w:tc>
          <w:tcPr>
            <w:tcW w:w="3698" w:type="dxa"/>
            <w:shd w:val="clear" w:color="auto" w:fill="auto"/>
            <w:vAlign w:val="center"/>
          </w:tcPr>
          <w:p w:rsidR="00262E07" w:rsidRPr="00D86E1E" w:rsidRDefault="00262E07" w:rsidP="00D86E1E">
            <w:pPr>
              <w:pStyle w:val="ae"/>
              <w:spacing w:line="276" w:lineRule="auto"/>
              <w:jc w:val="left"/>
              <w:rPr>
                <w:rFonts w:ascii="Times New Roman" w:eastAsiaTheme="majorEastAsia" w:hAnsi="Times New Roman"/>
              </w:rPr>
            </w:pPr>
            <w:r w:rsidRPr="00D86E1E">
              <w:rPr>
                <w:rFonts w:ascii="Times New Roman" w:eastAsiaTheme="majorEastAsia" w:hAnsiTheme="majorEastAsia"/>
              </w:rPr>
              <w:t>①密部：纵波中，质点分布</w:t>
            </w:r>
            <w:r w:rsidRPr="00D86E1E">
              <w:rPr>
                <w:rFonts w:ascii="Times New Roman" w:eastAsiaTheme="majorEastAsia" w:hAnsiTheme="majorEastAsia"/>
                <w:bCs/>
              </w:rPr>
              <w:t>最密</w:t>
            </w:r>
            <w:r w:rsidRPr="00D86E1E">
              <w:rPr>
                <w:rFonts w:ascii="Times New Roman" w:eastAsiaTheme="majorEastAsia" w:hAnsiTheme="majorEastAsia"/>
              </w:rPr>
              <w:t>的位置</w:t>
            </w:r>
          </w:p>
          <w:p w:rsidR="00262E07" w:rsidRPr="00D86E1E" w:rsidRDefault="00262E07" w:rsidP="00D86E1E">
            <w:pPr>
              <w:pStyle w:val="ae"/>
              <w:spacing w:line="276" w:lineRule="auto"/>
              <w:jc w:val="left"/>
              <w:rPr>
                <w:rFonts w:ascii="Times New Roman" w:eastAsiaTheme="majorEastAsia" w:hAnsi="Times New Roman"/>
              </w:rPr>
            </w:pPr>
            <w:r w:rsidRPr="00D86E1E">
              <w:rPr>
                <w:rFonts w:ascii="Times New Roman" w:eastAsiaTheme="majorEastAsia" w:hAnsiTheme="majorEastAsia"/>
              </w:rPr>
              <w:t>②疏部：纵波中，质点分布</w:t>
            </w:r>
            <w:r w:rsidRPr="00D86E1E">
              <w:rPr>
                <w:rFonts w:ascii="Times New Roman" w:eastAsiaTheme="majorEastAsia" w:hAnsiTheme="majorEastAsia"/>
                <w:bCs/>
              </w:rPr>
              <w:t>最疏</w:t>
            </w:r>
            <w:r w:rsidRPr="00D86E1E">
              <w:rPr>
                <w:rFonts w:ascii="Times New Roman" w:eastAsiaTheme="majorEastAsia" w:hAnsiTheme="majorEastAsia"/>
              </w:rPr>
              <w:t>的位置</w:t>
            </w:r>
          </w:p>
        </w:tc>
        <w:tc>
          <w:tcPr>
            <w:tcW w:w="0" w:type="auto"/>
            <w:shd w:val="clear" w:color="auto" w:fill="auto"/>
            <w:vAlign w:val="center"/>
          </w:tcPr>
          <w:p w:rsidR="00262E07" w:rsidRPr="00D86E1E" w:rsidRDefault="009D59FD" w:rsidP="00D86E1E">
            <w:pPr>
              <w:pStyle w:val="ae"/>
              <w:spacing w:line="276" w:lineRule="auto"/>
              <w:jc w:val="left"/>
              <w:rPr>
                <w:rFonts w:ascii="Times New Roman" w:eastAsiaTheme="majorEastAsia" w:hAnsi="Times New Roman"/>
              </w:rPr>
            </w:pPr>
            <w:r w:rsidRPr="00D86E1E">
              <w:rPr>
                <w:rFonts w:ascii="Times New Roman" w:eastAsiaTheme="majorEastAsia" w:hAnsi="Times New Roman"/>
              </w:rPr>
              <w:fldChar w:fldCharType="begin"/>
            </w:r>
            <w:r w:rsidR="00A71C99" w:rsidRPr="00D86E1E">
              <w:rPr>
                <w:rFonts w:ascii="Times New Roman" w:eastAsiaTheme="majorEastAsia" w:hAnsi="Times New Roman"/>
              </w:rPr>
              <w:instrText xml:space="preserve"> INCLUDEPICTURE  "C:\\Documents and Settings\\Administrator\\</w:instrText>
            </w:r>
            <w:r w:rsidR="00A71C99" w:rsidRPr="00D86E1E">
              <w:rPr>
                <w:rFonts w:ascii="Times New Roman" w:eastAsiaTheme="majorEastAsia" w:hAnsiTheme="majorEastAsia"/>
              </w:rPr>
              <w:instrText>桌面</w:instrText>
            </w:r>
            <w:r w:rsidR="00A71C99" w:rsidRPr="00D86E1E">
              <w:rPr>
                <w:rFonts w:ascii="Times New Roman" w:eastAsiaTheme="majorEastAsia" w:hAnsi="Times New Roman"/>
              </w:rPr>
              <w:instrText xml:space="preserve">\\2-1-4.TIF" \* MERGEFORMATINET </w:instrText>
            </w:r>
            <w:r w:rsidRPr="00D86E1E">
              <w:rPr>
                <w:rFonts w:ascii="Times New Roman" w:eastAsiaTheme="majorEastAsia" w:hAnsi="Times New Roman"/>
              </w:rPr>
              <w:fldChar w:fldCharType="separate"/>
            </w:r>
            <w:r w:rsidRPr="00D86E1E">
              <w:rPr>
                <w:rFonts w:ascii="Times New Roman" w:eastAsiaTheme="majorEastAsia" w:hAnsi="Times New Roman"/>
              </w:rPr>
              <w:fldChar w:fldCharType="begin"/>
            </w:r>
            <w:r w:rsidR="00763153" w:rsidRPr="00D86E1E">
              <w:rPr>
                <w:rFonts w:ascii="Times New Roman" w:eastAsiaTheme="majorEastAsia" w:hAnsi="Times New Roman"/>
              </w:rPr>
              <w:instrText xml:space="preserve"> INCLUDEPICTURE  "C:\\Documents and Settings\\Administrator\\</w:instrText>
            </w:r>
            <w:r w:rsidR="00763153" w:rsidRPr="00D86E1E">
              <w:rPr>
                <w:rFonts w:ascii="Times New Roman" w:eastAsiaTheme="majorEastAsia" w:hAnsiTheme="majorEastAsia"/>
              </w:rPr>
              <w:instrText>桌面</w:instrText>
            </w:r>
            <w:r w:rsidR="00763153" w:rsidRPr="00D86E1E">
              <w:rPr>
                <w:rFonts w:ascii="Times New Roman" w:eastAsiaTheme="majorEastAsia" w:hAnsi="Times New Roman"/>
              </w:rPr>
              <w:instrText xml:space="preserve">\\2-1-4.TIF" \* MERGEFORMATINET </w:instrText>
            </w:r>
            <w:r w:rsidRPr="00D86E1E">
              <w:rPr>
                <w:rFonts w:ascii="Times New Roman" w:eastAsiaTheme="majorEastAsia" w:hAnsi="Times New Roman"/>
              </w:rPr>
              <w:fldChar w:fldCharType="separate"/>
            </w:r>
            <w:r>
              <w:rPr>
                <w:rFonts w:ascii="Times New Roman" w:eastAsiaTheme="majorEastAsia" w:hAnsi="Times New Roman"/>
              </w:rPr>
              <w:fldChar w:fldCharType="begin"/>
            </w:r>
            <w:r w:rsidR="00483FF7">
              <w:rPr>
                <w:rFonts w:ascii="Times New Roman" w:eastAsiaTheme="majorEastAsia" w:hAnsi="Times New Roman"/>
              </w:rPr>
              <w:instrText xml:space="preserve"> </w:instrText>
            </w:r>
            <w:r w:rsidR="00483FF7">
              <w:rPr>
                <w:rFonts w:ascii="Times New Roman" w:eastAsiaTheme="majorEastAsia" w:hAnsi="Times New Roman" w:hint="eastAsia"/>
              </w:rPr>
              <w:instrText>INCLUDEPICTURE  "C:\\Documents and Settings\\Administrator\\</w:instrText>
            </w:r>
            <w:r w:rsidR="00483FF7">
              <w:rPr>
                <w:rFonts w:ascii="Times New Roman" w:eastAsiaTheme="majorEastAsia" w:hAnsi="Times New Roman" w:hint="eastAsia"/>
              </w:rPr>
              <w:instrText>桌面</w:instrText>
            </w:r>
            <w:r w:rsidR="00483FF7">
              <w:rPr>
                <w:rFonts w:ascii="Times New Roman" w:eastAsiaTheme="majorEastAsia" w:hAnsi="Times New Roman" w:hint="eastAsia"/>
              </w:rPr>
              <w:instrText>\\2-1-4.TIF" \* MERGEFORMATINET</w:instrText>
            </w:r>
            <w:r w:rsidR="00483FF7">
              <w:rPr>
                <w:rFonts w:ascii="Times New Roman" w:eastAsiaTheme="majorEastAsia" w:hAnsi="Times New Roman"/>
              </w:rPr>
              <w:instrText xml:space="preserve"> </w:instrText>
            </w:r>
            <w:r>
              <w:rPr>
                <w:rFonts w:ascii="Times New Roman" w:eastAsiaTheme="majorEastAsia" w:hAnsi="Times New Roman"/>
              </w:rPr>
              <w:fldChar w:fldCharType="separate"/>
            </w:r>
            <w:r>
              <w:rPr>
                <w:rFonts w:ascii="Times New Roman" w:eastAsiaTheme="majorEastAsia" w:hAnsi="Times New Roman"/>
              </w:rPr>
              <w:fldChar w:fldCharType="begin"/>
            </w:r>
            <w:r w:rsidR="00D915D8">
              <w:rPr>
                <w:rFonts w:ascii="Times New Roman" w:eastAsiaTheme="majorEastAsia" w:hAnsi="Times New Roman"/>
              </w:rPr>
              <w:instrText xml:space="preserve"> </w:instrText>
            </w:r>
            <w:r w:rsidR="00D915D8">
              <w:rPr>
                <w:rFonts w:ascii="Times New Roman" w:eastAsiaTheme="majorEastAsia" w:hAnsi="Times New Roman" w:hint="eastAsia"/>
              </w:rPr>
              <w:instrText>INCLUDEPICTURE  "C:\\Documents and Settings\\Administrator\\</w:instrText>
            </w:r>
            <w:r w:rsidR="00D915D8">
              <w:rPr>
                <w:rFonts w:ascii="Times New Roman" w:eastAsiaTheme="majorEastAsia" w:hAnsi="Times New Roman" w:hint="eastAsia"/>
              </w:rPr>
              <w:instrText>桌面</w:instrText>
            </w:r>
            <w:r w:rsidR="00D915D8">
              <w:rPr>
                <w:rFonts w:ascii="Times New Roman" w:eastAsiaTheme="majorEastAsia" w:hAnsi="Times New Roman" w:hint="eastAsia"/>
              </w:rPr>
              <w:instrText>\\2-1-4.TIF" \* MERGEFORMATINET</w:instrText>
            </w:r>
            <w:r w:rsidR="00D915D8">
              <w:rPr>
                <w:rFonts w:ascii="Times New Roman" w:eastAsiaTheme="majorEastAsia" w:hAnsi="Times New Roman"/>
              </w:rPr>
              <w:instrText xml:space="preserve"> </w:instrText>
            </w:r>
            <w:r>
              <w:rPr>
                <w:rFonts w:ascii="Times New Roman" w:eastAsiaTheme="majorEastAsia" w:hAnsi="Times New Roman"/>
              </w:rPr>
              <w:fldChar w:fldCharType="separate"/>
            </w:r>
            <w:r>
              <w:rPr>
                <w:rFonts w:ascii="Times New Roman" w:eastAsiaTheme="majorEastAsia" w:hAnsi="Times New Roman"/>
              </w:rPr>
              <w:fldChar w:fldCharType="begin"/>
            </w:r>
            <w:r w:rsidR="00940B1D">
              <w:rPr>
                <w:rFonts w:ascii="Times New Roman" w:eastAsiaTheme="majorEastAsia" w:hAnsi="Times New Roman"/>
              </w:rPr>
              <w:instrText xml:space="preserve"> </w:instrText>
            </w:r>
            <w:r w:rsidR="00940B1D">
              <w:rPr>
                <w:rFonts w:ascii="Times New Roman" w:eastAsiaTheme="majorEastAsia" w:hAnsi="Times New Roman" w:hint="eastAsia"/>
              </w:rPr>
              <w:instrText>INCLUDEPICTURE  "C:\\Documents and Settings\\Administrator\\</w:instrText>
            </w:r>
            <w:r w:rsidR="00940B1D">
              <w:rPr>
                <w:rFonts w:ascii="Times New Roman" w:eastAsiaTheme="majorEastAsia" w:hAnsi="Times New Roman" w:hint="eastAsia"/>
              </w:rPr>
              <w:instrText>桌面</w:instrText>
            </w:r>
            <w:r w:rsidR="00940B1D">
              <w:rPr>
                <w:rFonts w:ascii="Times New Roman" w:eastAsiaTheme="majorEastAsia" w:hAnsi="Times New Roman" w:hint="eastAsia"/>
              </w:rPr>
              <w:instrText>\\</w:instrText>
            </w:r>
            <w:r w:rsidR="00940B1D">
              <w:rPr>
                <w:rFonts w:ascii="Times New Roman" w:eastAsiaTheme="majorEastAsia" w:hAnsi="Times New Roman" w:hint="eastAsia"/>
              </w:rPr>
              <w:instrText>春季班</w:instrText>
            </w:r>
            <w:r w:rsidR="00940B1D">
              <w:rPr>
                <w:rFonts w:ascii="Times New Roman" w:eastAsiaTheme="majorEastAsia" w:hAnsi="Times New Roman" w:hint="eastAsia"/>
              </w:rPr>
              <w:instrText>2017\\</w:instrText>
            </w:r>
            <w:r w:rsidR="00940B1D">
              <w:rPr>
                <w:rFonts w:ascii="Times New Roman" w:eastAsiaTheme="majorEastAsia" w:hAnsi="Times New Roman" w:hint="eastAsia"/>
              </w:rPr>
              <w:instrText>高一</w:instrText>
            </w:r>
            <w:r w:rsidR="00940B1D">
              <w:rPr>
                <w:rFonts w:ascii="Times New Roman" w:eastAsiaTheme="majorEastAsia" w:hAnsi="Times New Roman" w:hint="eastAsia"/>
              </w:rPr>
              <w:instrText>\\2-1-4.TIF" \* MERGEFORMATINET</w:instrText>
            </w:r>
            <w:r w:rsidR="00940B1D">
              <w:rPr>
                <w:rFonts w:ascii="Times New Roman" w:eastAsiaTheme="majorEastAsia" w:hAnsi="Times New Roman"/>
              </w:rPr>
              <w:instrText xml:space="preserve"> </w:instrText>
            </w:r>
            <w:r>
              <w:rPr>
                <w:rFonts w:ascii="Times New Roman" w:eastAsiaTheme="majorEastAsia" w:hAnsi="Times New Roman"/>
              </w:rPr>
              <w:fldChar w:fldCharType="separate"/>
            </w:r>
            <w:r>
              <w:rPr>
                <w:rFonts w:ascii="Times New Roman" w:eastAsiaTheme="majorEastAsia" w:hAnsi="Times New Roman"/>
              </w:rPr>
              <w:fldChar w:fldCharType="begin"/>
            </w:r>
            <w:r>
              <w:rPr>
                <w:rFonts w:ascii="Times New Roman" w:eastAsiaTheme="majorEastAsia" w:hAnsi="Times New Roman"/>
              </w:rPr>
              <w:instrText xml:space="preserve"> </w:instrText>
            </w:r>
            <w:r>
              <w:rPr>
                <w:rFonts w:ascii="Times New Roman" w:eastAsiaTheme="majorEastAsia" w:hAnsi="Times New Roman" w:hint="eastAsia"/>
              </w:rPr>
              <w:instrText>INCLUDEPICTURE  "C:\\Documents and Settings\\Administrator\\</w:instrText>
            </w:r>
            <w:r>
              <w:rPr>
                <w:rFonts w:ascii="Times New Roman" w:eastAsiaTheme="majorEastAsia" w:hAnsi="Times New Roman" w:hint="eastAsia"/>
              </w:rPr>
              <w:instrText>桌面</w:instrText>
            </w:r>
            <w:r>
              <w:rPr>
                <w:rFonts w:ascii="Times New Roman" w:eastAsiaTheme="majorEastAsia" w:hAnsi="Times New Roman" w:hint="eastAsia"/>
              </w:rPr>
              <w:instrText>\\</w:instrText>
            </w:r>
            <w:r>
              <w:rPr>
                <w:rFonts w:ascii="Times New Roman" w:eastAsiaTheme="majorEastAsia" w:hAnsi="Times New Roman" w:hint="eastAsia"/>
              </w:rPr>
              <w:instrText>春季班</w:instrText>
            </w:r>
            <w:r>
              <w:rPr>
                <w:rFonts w:ascii="Times New Roman" w:eastAsiaTheme="majorEastAsia" w:hAnsi="Times New Roman" w:hint="eastAsia"/>
              </w:rPr>
              <w:instrText>2017\\</w:instrText>
            </w:r>
            <w:r>
              <w:rPr>
                <w:rFonts w:ascii="Times New Roman" w:eastAsiaTheme="majorEastAsia" w:hAnsi="Times New Roman" w:hint="eastAsia"/>
              </w:rPr>
              <w:instrText>高一</w:instrText>
            </w:r>
            <w:r>
              <w:rPr>
                <w:rFonts w:ascii="Times New Roman" w:eastAsiaTheme="majorEastAsia" w:hAnsi="Times New Roman" w:hint="eastAsia"/>
              </w:rPr>
              <w:instrText>\\2-1-4.TIF" \* MERGEFORMATINET</w:instrText>
            </w:r>
            <w:r>
              <w:rPr>
                <w:rFonts w:ascii="Times New Roman" w:eastAsiaTheme="majorEastAsia" w:hAnsi="Times New Roman"/>
              </w:rPr>
              <w:instrText xml:space="preserve"> </w:instrText>
            </w:r>
            <w:r>
              <w:rPr>
                <w:rFonts w:ascii="Times New Roman" w:eastAsiaTheme="majorEastAsia" w:hAnsi="Times New Roman"/>
              </w:rPr>
              <w:fldChar w:fldCharType="separate"/>
            </w:r>
            <w:r w:rsidR="00517058" w:rsidRPr="009D59FD">
              <w:rPr>
                <w:rFonts w:ascii="Times New Roman" w:eastAsiaTheme="majorEastAsia" w:hAnsi="Times New Roman"/>
              </w:rPr>
              <w:pict>
                <v:shape id="_x0000_i1027" type="#_x0000_t75" style="width:116.25pt;height:42.75pt">
                  <v:imagedata r:id="rId14" r:href="rId15"/>
                  <o:lock v:ext="edit" aspectratio="f"/>
                </v:shape>
              </w:pict>
            </w:r>
            <w:r>
              <w:rPr>
                <w:rFonts w:ascii="Times New Roman" w:eastAsiaTheme="majorEastAsia" w:hAnsi="Times New Roman"/>
              </w:rPr>
              <w:fldChar w:fldCharType="end"/>
            </w:r>
            <w:r>
              <w:rPr>
                <w:rFonts w:ascii="Times New Roman" w:eastAsiaTheme="majorEastAsia" w:hAnsi="Times New Roman"/>
              </w:rPr>
              <w:fldChar w:fldCharType="end"/>
            </w:r>
            <w:r>
              <w:rPr>
                <w:rFonts w:ascii="Times New Roman" w:eastAsiaTheme="majorEastAsia" w:hAnsi="Times New Roman"/>
              </w:rPr>
              <w:fldChar w:fldCharType="end"/>
            </w:r>
            <w:r>
              <w:rPr>
                <w:rFonts w:ascii="Times New Roman" w:eastAsiaTheme="majorEastAsia" w:hAnsi="Times New Roman"/>
              </w:rPr>
              <w:fldChar w:fldCharType="end"/>
            </w:r>
            <w:r w:rsidRPr="00D86E1E">
              <w:rPr>
                <w:rFonts w:ascii="Times New Roman" w:eastAsiaTheme="majorEastAsia" w:hAnsi="Times New Roman"/>
              </w:rPr>
              <w:fldChar w:fldCharType="end"/>
            </w:r>
            <w:r w:rsidRPr="00D86E1E">
              <w:rPr>
                <w:rFonts w:ascii="Times New Roman" w:eastAsiaTheme="majorEastAsia" w:hAnsi="Times New Roman"/>
              </w:rPr>
              <w:fldChar w:fldCharType="end"/>
            </w:r>
          </w:p>
        </w:tc>
      </w:tr>
    </w:tbl>
    <w:p w:rsidR="00D93518" w:rsidRPr="00D93518" w:rsidRDefault="00D93518" w:rsidP="00D93518">
      <w:pPr>
        <w:spacing w:line="276" w:lineRule="auto"/>
        <w:rPr>
          <w:rFonts w:ascii="Times New Roman" w:eastAsiaTheme="majorEastAsia" w:hAnsi="Times New Roman" w:cs="Times New Roman"/>
          <w:color w:val="FF0000"/>
          <w:szCs w:val="21"/>
        </w:rPr>
      </w:pPr>
      <w:r>
        <w:rPr>
          <w:rFonts w:ascii="Times New Roman" w:eastAsiaTheme="majorEastAsia" w:hAnsiTheme="majorEastAsia" w:cs="Times New Roman" w:hint="eastAsia"/>
          <w:bCs/>
          <w:color w:val="FF0000"/>
          <w:szCs w:val="21"/>
        </w:rPr>
        <w:t>【难度】</w:t>
      </w:r>
      <w:r w:rsidRPr="00D93518">
        <w:rPr>
          <w:rFonts w:ascii="Times New Roman" w:eastAsiaTheme="majorEastAsia" w:hAnsiTheme="majorEastAsia" w:cs="Times New Roman"/>
          <w:bCs/>
          <w:color w:val="FF0000"/>
          <w:szCs w:val="21"/>
        </w:rPr>
        <w:t>机械振动</w:t>
      </w:r>
      <w:r w:rsidRPr="00D93518">
        <w:rPr>
          <w:rFonts w:ascii="Times New Roman" w:eastAsiaTheme="majorEastAsia" w:hAnsiTheme="majorEastAsia" w:cs="Times New Roman"/>
          <w:color w:val="FF0000"/>
          <w:szCs w:val="21"/>
        </w:rPr>
        <w:t>；</w:t>
      </w:r>
      <w:r w:rsidRPr="00D93518">
        <w:rPr>
          <w:rFonts w:ascii="Times New Roman" w:eastAsiaTheme="majorEastAsia" w:hAnsiTheme="majorEastAsia" w:cs="Times New Roman"/>
          <w:bCs/>
          <w:color w:val="FF0000"/>
          <w:szCs w:val="21"/>
        </w:rPr>
        <w:t>波源；介质；形式；方式</w:t>
      </w:r>
    </w:p>
    <w:p w:rsidR="00B02C83" w:rsidRDefault="00B02C83" w:rsidP="00D86E1E">
      <w:pPr>
        <w:spacing w:line="276" w:lineRule="auto"/>
        <w:rPr>
          <w:rFonts w:ascii="Times New Roman" w:eastAsiaTheme="majorEastAsia" w:hAnsi="Times New Roman" w:cs="Times New Roman"/>
          <w:szCs w:val="21"/>
        </w:rPr>
      </w:pPr>
    </w:p>
    <w:p w:rsidR="00D93518" w:rsidRPr="00D86E1E" w:rsidRDefault="00D93518" w:rsidP="00D86E1E">
      <w:pPr>
        <w:spacing w:line="276" w:lineRule="auto"/>
        <w:rPr>
          <w:rFonts w:ascii="Times New Roman" w:eastAsiaTheme="majorEastAsia" w:hAnsi="Times New Roman" w:cs="Times New Roman"/>
          <w:szCs w:val="21"/>
        </w:rPr>
      </w:pPr>
      <w:r>
        <w:rPr>
          <w:rFonts w:ascii="Times New Roman" w:eastAsiaTheme="majorEastAsia" w:hAnsi="Times New Roman" w:cs="Times New Roman" w:hint="eastAsia"/>
          <w:szCs w:val="21"/>
        </w:rPr>
        <w:t>七、描述机械波的物理量</w:t>
      </w:r>
    </w:p>
    <w:p w:rsidR="00DC5B7F" w:rsidRPr="00D86E1E" w:rsidRDefault="00D93518" w:rsidP="00D86E1E">
      <w:pPr>
        <w:spacing w:line="276" w:lineRule="auto"/>
        <w:rPr>
          <w:rFonts w:ascii="Times New Roman" w:eastAsiaTheme="majorEastAsia" w:hAnsi="Times New Roman" w:cs="Times New Roman"/>
          <w:szCs w:val="21"/>
        </w:rPr>
      </w:pPr>
      <w:r>
        <w:rPr>
          <w:rFonts w:ascii="Times New Roman" w:eastAsiaTheme="majorEastAsia" w:hAnsiTheme="majorEastAsia" w:cs="Times New Roman" w:hint="eastAsia"/>
          <w:szCs w:val="21"/>
        </w:rPr>
        <w:t>1</w:t>
      </w:r>
      <w:r w:rsidR="00DC5B7F" w:rsidRPr="00D86E1E">
        <w:rPr>
          <w:rFonts w:ascii="Times New Roman" w:eastAsiaTheme="majorEastAsia" w:hAnsiTheme="majorEastAsia" w:cs="Times New Roman"/>
          <w:szCs w:val="21"/>
        </w:rPr>
        <w:t>、波长</w:t>
      </w:r>
      <w:r w:rsidR="00D86E1E">
        <w:rPr>
          <w:rFonts w:ascii="Times New Roman" w:eastAsiaTheme="majorEastAsia" w:hAnsi="Times New Roman" w:cs="Times New Roman"/>
          <w:szCs w:val="21"/>
        </w:rPr>
        <w:t>（</w:t>
      </w:r>
      <w:r w:rsidR="00DC5B7F" w:rsidRPr="0054098D">
        <w:rPr>
          <w:rFonts w:ascii="Times New Roman" w:eastAsiaTheme="majorEastAsia" w:hAnsi="Times New Roman" w:cs="Times New Roman"/>
          <w:i/>
          <w:szCs w:val="21"/>
        </w:rPr>
        <w:t>λ</w:t>
      </w:r>
      <w:r w:rsidR="00D86E1E">
        <w:rPr>
          <w:rFonts w:ascii="Times New Roman" w:eastAsiaTheme="majorEastAsia" w:hAnsi="Times New Roman" w:cs="Times New Roman"/>
          <w:szCs w:val="21"/>
        </w:rPr>
        <w:t>）</w:t>
      </w:r>
    </w:p>
    <w:p w:rsidR="00DC5B7F" w:rsidRPr="00D86E1E" w:rsidRDefault="00D93518" w:rsidP="00D86E1E">
      <w:pPr>
        <w:spacing w:line="276" w:lineRule="auto"/>
        <w:rPr>
          <w:rFonts w:ascii="Times New Roman" w:eastAsiaTheme="majorEastAsia" w:hAnsi="Times New Roman" w:cs="Times New Roman"/>
          <w:szCs w:val="21"/>
        </w:rPr>
      </w:pPr>
      <w:r>
        <w:rPr>
          <w:rFonts w:ascii="Times New Roman" w:eastAsiaTheme="majorEastAsia" w:hAnsi="Times New Roman" w:cs="Times New Roman" w:hint="eastAsia"/>
          <w:szCs w:val="21"/>
        </w:rPr>
        <w:t>（</w:t>
      </w:r>
      <w:r>
        <w:rPr>
          <w:rFonts w:ascii="Times New Roman" w:eastAsiaTheme="majorEastAsia" w:hAnsi="Times New Roman" w:cs="Times New Roman" w:hint="eastAsia"/>
          <w:szCs w:val="21"/>
        </w:rPr>
        <w:t>1</w:t>
      </w:r>
      <w:r>
        <w:rPr>
          <w:rFonts w:ascii="Times New Roman" w:eastAsiaTheme="majorEastAsia" w:hAnsi="Times New Roman" w:cs="Times New Roman" w:hint="eastAsia"/>
          <w:szCs w:val="21"/>
        </w:rPr>
        <w:t>）</w:t>
      </w:r>
      <w:r w:rsidR="00DC5B7F" w:rsidRPr="00D86E1E">
        <w:rPr>
          <w:rFonts w:ascii="Times New Roman" w:eastAsiaTheme="majorEastAsia" w:hAnsiTheme="majorEastAsia" w:cs="Times New Roman"/>
          <w:szCs w:val="21"/>
        </w:rPr>
        <w:t>定义</w:t>
      </w:r>
    </w:p>
    <w:p w:rsidR="00DC5B7F" w:rsidRPr="00D86E1E" w:rsidRDefault="00DC5B7F" w:rsidP="00D86E1E">
      <w:pPr>
        <w:spacing w:line="276" w:lineRule="auto"/>
        <w:rPr>
          <w:rFonts w:ascii="Times New Roman" w:eastAsiaTheme="majorEastAsia" w:hAnsi="Times New Roman" w:cs="Times New Roman"/>
          <w:szCs w:val="21"/>
        </w:rPr>
      </w:pPr>
      <w:r w:rsidRPr="00D86E1E">
        <w:rPr>
          <w:rFonts w:ascii="Times New Roman" w:eastAsiaTheme="majorEastAsia" w:hAnsiTheme="majorEastAsia" w:cs="Times New Roman"/>
          <w:szCs w:val="21"/>
        </w:rPr>
        <w:t>在波动中，</w:t>
      </w:r>
      <w:r w:rsidR="00D13EC9" w:rsidRPr="00D86E1E">
        <w:rPr>
          <w:rFonts w:ascii="Times New Roman" w:eastAsiaTheme="majorEastAsia" w:hAnsiTheme="majorEastAsia" w:cs="Times New Roman"/>
          <w:szCs w:val="21"/>
        </w:rPr>
        <w:t>振动情况</w:t>
      </w:r>
      <w:r w:rsidRPr="00D86E1E">
        <w:rPr>
          <w:rFonts w:ascii="Times New Roman" w:eastAsiaTheme="majorEastAsia" w:hAnsiTheme="majorEastAsia" w:cs="Times New Roman"/>
          <w:szCs w:val="21"/>
        </w:rPr>
        <w:t>总是相同的两个</w:t>
      </w:r>
      <w:r w:rsidR="00D13EC9" w:rsidRPr="00D86E1E">
        <w:rPr>
          <w:rFonts w:ascii="Times New Roman" w:eastAsiaTheme="majorEastAsia" w:hAnsiTheme="majorEastAsia" w:cs="Times New Roman"/>
          <w:szCs w:val="21"/>
        </w:rPr>
        <w:t>相邻</w:t>
      </w:r>
      <w:r w:rsidRPr="00D86E1E">
        <w:rPr>
          <w:rFonts w:ascii="Times New Roman" w:eastAsiaTheme="majorEastAsia" w:hAnsiTheme="majorEastAsia" w:cs="Times New Roman"/>
          <w:szCs w:val="21"/>
        </w:rPr>
        <w:t>质点间的距离．通常用</w:t>
      </w:r>
      <w:r w:rsidR="00D13EC9" w:rsidRPr="0054098D">
        <w:rPr>
          <w:rFonts w:ascii="Times New Roman" w:eastAsiaTheme="majorEastAsia" w:hAnsi="Times New Roman" w:cs="Times New Roman"/>
          <w:bCs/>
          <w:i/>
          <w:iCs/>
          <w:szCs w:val="21"/>
        </w:rPr>
        <w:t>λ</w:t>
      </w:r>
      <w:r w:rsidRPr="00D86E1E">
        <w:rPr>
          <w:rFonts w:ascii="Times New Roman" w:eastAsiaTheme="majorEastAsia" w:hAnsiTheme="majorEastAsia" w:cs="Times New Roman"/>
          <w:szCs w:val="21"/>
        </w:rPr>
        <w:t>表示．</w:t>
      </w:r>
    </w:p>
    <w:p w:rsidR="00DC5B7F" w:rsidRPr="00D86E1E" w:rsidRDefault="00D93518" w:rsidP="00D86E1E">
      <w:pPr>
        <w:spacing w:line="276" w:lineRule="auto"/>
        <w:rPr>
          <w:rFonts w:ascii="Times New Roman" w:eastAsiaTheme="majorEastAsia" w:hAnsi="Times New Roman" w:cs="Times New Roman"/>
          <w:szCs w:val="21"/>
        </w:rPr>
      </w:pPr>
      <w:r>
        <w:rPr>
          <w:rFonts w:ascii="Times New Roman" w:eastAsiaTheme="majorEastAsia" w:hAnsi="Times New Roman" w:cs="Times New Roman" w:hint="eastAsia"/>
          <w:szCs w:val="21"/>
        </w:rPr>
        <w:t>（</w:t>
      </w:r>
      <w:r>
        <w:rPr>
          <w:rFonts w:ascii="Times New Roman" w:eastAsiaTheme="majorEastAsia" w:hAnsi="Times New Roman" w:cs="Times New Roman" w:hint="eastAsia"/>
          <w:szCs w:val="21"/>
        </w:rPr>
        <w:t>2</w:t>
      </w:r>
      <w:r>
        <w:rPr>
          <w:rFonts w:ascii="Times New Roman" w:eastAsiaTheme="majorEastAsia" w:hAnsi="Times New Roman" w:cs="Times New Roman" w:hint="eastAsia"/>
          <w:szCs w:val="21"/>
        </w:rPr>
        <w:t>）</w:t>
      </w:r>
      <w:r w:rsidR="00DC5B7F" w:rsidRPr="00D86E1E">
        <w:rPr>
          <w:rFonts w:ascii="Times New Roman" w:eastAsiaTheme="majorEastAsia" w:hAnsiTheme="majorEastAsia" w:cs="Times New Roman"/>
          <w:szCs w:val="21"/>
        </w:rPr>
        <w:t>特征</w:t>
      </w:r>
    </w:p>
    <w:p w:rsidR="00262E07" w:rsidRPr="00D86E1E" w:rsidRDefault="00DC5B7F" w:rsidP="00D86E1E">
      <w:pPr>
        <w:spacing w:line="276" w:lineRule="auto"/>
        <w:rPr>
          <w:rFonts w:ascii="Times New Roman" w:eastAsiaTheme="majorEastAsia" w:hAnsi="Times New Roman" w:cs="Times New Roman"/>
          <w:szCs w:val="21"/>
        </w:rPr>
      </w:pPr>
      <w:r w:rsidRPr="00D86E1E">
        <w:rPr>
          <w:rFonts w:ascii="Times New Roman" w:eastAsiaTheme="majorEastAsia" w:hAnsiTheme="majorEastAsia" w:cs="Times New Roman"/>
          <w:szCs w:val="21"/>
        </w:rPr>
        <w:t>在简谐横波中，两个</w:t>
      </w:r>
      <w:r w:rsidRPr="00D86E1E">
        <w:rPr>
          <w:rFonts w:ascii="Times New Roman" w:eastAsiaTheme="majorEastAsia" w:hAnsi="Times New Roman" w:cs="Times New Roman"/>
          <w:szCs w:val="21"/>
        </w:rPr>
        <w:t>__________</w:t>
      </w:r>
      <w:r w:rsidRPr="00D86E1E">
        <w:rPr>
          <w:rFonts w:ascii="Times New Roman" w:eastAsiaTheme="majorEastAsia" w:hAnsiTheme="majorEastAsia" w:cs="Times New Roman"/>
          <w:szCs w:val="21"/>
        </w:rPr>
        <w:t>或两个</w:t>
      </w:r>
      <w:r w:rsidRPr="00D86E1E">
        <w:rPr>
          <w:rFonts w:ascii="Times New Roman" w:eastAsiaTheme="majorEastAsia" w:hAnsi="Times New Roman" w:cs="Times New Roman"/>
          <w:szCs w:val="21"/>
        </w:rPr>
        <w:t>__________</w:t>
      </w:r>
      <w:r w:rsidRPr="00D86E1E">
        <w:rPr>
          <w:rFonts w:ascii="Times New Roman" w:eastAsiaTheme="majorEastAsia" w:hAnsiTheme="majorEastAsia" w:cs="Times New Roman"/>
          <w:szCs w:val="21"/>
        </w:rPr>
        <w:t>之间的距离等于波长</w:t>
      </w:r>
    </w:p>
    <w:p w:rsidR="00D13EC9" w:rsidRPr="00D86E1E" w:rsidRDefault="00D93518" w:rsidP="00D86E1E">
      <w:pPr>
        <w:spacing w:line="276" w:lineRule="auto"/>
        <w:rPr>
          <w:rFonts w:ascii="Times New Roman" w:eastAsiaTheme="majorEastAsia" w:hAnsi="Times New Roman" w:cs="Times New Roman"/>
          <w:szCs w:val="21"/>
        </w:rPr>
      </w:pPr>
      <w:r>
        <w:rPr>
          <w:rFonts w:ascii="Times New Roman" w:eastAsiaTheme="majorEastAsia" w:hAnsiTheme="majorEastAsia" w:cs="Times New Roman" w:hint="eastAsia"/>
          <w:szCs w:val="21"/>
        </w:rPr>
        <w:t>2</w:t>
      </w:r>
      <w:r>
        <w:rPr>
          <w:rFonts w:ascii="Times New Roman" w:eastAsiaTheme="majorEastAsia" w:hAnsiTheme="majorEastAsia" w:cs="Times New Roman" w:hint="eastAsia"/>
          <w:szCs w:val="21"/>
        </w:rPr>
        <w:t>、</w:t>
      </w:r>
      <w:r w:rsidR="00D13EC9" w:rsidRPr="00D86E1E">
        <w:rPr>
          <w:rFonts w:ascii="Times New Roman" w:eastAsiaTheme="majorEastAsia" w:hAnsiTheme="majorEastAsia" w:cs="Times New Roman"/>
          <w:szCs w:val="21"/>
        </w:rPr>
        <w:t>周期</w:t>
      </w:r>
      <w:r w:rsidR="00D86E1E">
        <w:rPr>
          <w:rFonts w:ascii="Times New Roman" w:eastAsiaTheme="majorEastAsia" w:hAnsi="Times New Roman" w:cs="Times New Roman"/>
          <w:szCs w:val="21"/>
        </w:rPr>
        <w:t>（</w:t>
      </w:r>
      <w:r w:rsidR="00D13EC9" w:rsidRPr="00D86E1E">
        <w:rPr>
          <w:rFonts w:ascii="Times New Roman" w:eastAsiaTheme="majorEastAsia" w:hAnsi="Times New Roman" w:cs="Times New Roman"/>
          <w:i/>
          <w:szCs w:val="21"/>
        </w:rPr>
        <w:t>T</w:t>
      </w:r>
      <w:r w:rsidR="00D86E1E">
        <w:rPr>
          <w:rFonts w:ascii="Times New Roman" w:eastAsiaTheme="majorEastAsia" w:hAnsi="Times New Roman" w:cs="Times New Roman"/>
          <w:szCs w:val="21"/>
        </w:rPr>
        <w:t>）</w:t>
      </w:r>
      <w:r w:rsidR="00D13EC9" w:rsidRPr="00D86E1E">
        <w:rPr>
          <w:rFonts w:ascii="Times New Roman" w:eastAsiaTheme="majorEastAsia" w:hAnsiTheme="majorEastAsia" w:cs="Times New Roman"/>
          <w:szCs w:val="21"/>
        </w:rPr>
        <w:t>和频率</w:t>
      </w:r>
      <w:r w:rsidR="00D86E1E">
        <w:rPr>
          <w:rFonts w:ascii="Times New Roman" w:eastAsiaTheme="majorEastAsia" w:hAnsi="Times New Roman" w:cs="Times New Roman"/>
          <w:szCs w:val="21"/>
        </w:rPr>
        <w:t>（</w:t>
      </w:r>
      <w:r w:rsidR="00D13EC9" w:rsidRPr="00D86E1E">
        <w:rPr>
          <w:rFonts w:ascii="Times New Roman" w:eastAsiaTheme="majorEastAsia" w:hAnsi="Times New Roman" w:cs="Times New Roman"/>
          <w:i/>
          <w:szCs w:val="21"/>
        </w:rPr>
        <w:t>f</w:t>
      </w:r>
      <w:r w:rsidR="00D86E1E">
        <w:rPr>
          <w:rFonts w:ascii="Times New Roman" w:eastAsiaTheme="majorEastAsia" w:hAnsi="Times New Roman" w:cs="Times New Roman"/>
          <w:szCs w:val="21"/>
        </w:rPr>
        <w:t>）</w:t>
      </w:r>
    </w:p>
    <w:p w:rsidR="00D13EC9" w:rsidRPr="00D86E1E" w:rsidRDefault="00D93518" w:rsidP="00D86E1E">
      <w:pPr>
        <w:spacing w:line="276" w:lineRule="auto"/>
        <w:rPr>
          <w:rFonts w:ascii="Times New Roman" w:eastAsiaTheme="majorEastAsia" w:hAnsi="Times New Roman" w:cs="Times New Roman"/>
          <w:szCs w:val="21"/>
        </w:rPr>
      </w:pPr>
      <w:r>
        <w:rPr>
          <w:rFonts w:ascii="Times New Roman" w:eastAsiaTheme="majorEastAsia" w:hAnsi="Times New Roman" w:cs="Times New Roman" w:hint="eastAsia"/>
          <w:szCs w:val="21"/>
        </w:rPr>
        <w:t>（</w:t>
      </w:r>
      <w:r>
        <w:rPr>
          <w:rFonts w:ascii="Times New Roman" w:eastAsiaTheme="majorEastAsia" w:hAnsi="Times New Roman" w:cs="Times New Roman" w:hint="eastAsia"/>
          <w:szCs w:val="21"/>
        </w:rPr>
        <w:t>1</w:t>
      </w:r>
      <w:r>
        <w:rPr>
          <w:rFonts w:ascii="Times New Roman" w:eastAsiaTheme="majorEastAsia" w:hAnsi="Times New Roman" w:cs="Times New Roman" w:hint="eastAsia"/>
          <w:szCs w:val="21"/>
        </w:rPr>
        <w:t>）</w:t>
      </w:r>
      <w:r w:rsidR="00D13EC9" w:rsidRPr="00D86E1E">
        <w:rPr>
          <w:rFonts w:ascii="Times New Roman" w:eastAsiaTheme="majorEastAsia" w:hAnsiTheme="majorEastAsia" w:cs="Times New Roman"/>
          <w:szCs w:val="21"/>
        </w:rPr>
        <w:t>定义</w:t>
      </w:r>
    </w:p>
    <w:p w:rsidR="00D13EC9" w:rsidRPr="00D86E1E" w:rsidRDefault="00D13EC9" w:rsidP="00D86E1E">
      <w:pPr>
        <w:spacing w:line="276" w:lineRule="auto"/>
        <w:rPr>
          <w:rFonts w:ascii="Times New Roman" w:eastAsiaTheme="majorEastAsia" w:hAnsi="Times New Roman" w:cs="Times New Roman"/>
          <w:szCs w:val="21"/>
        </w:rPr>
      </w:pPr>
      <w:r w:rsidRPr="00D86E1E">
        <w:rPr>
          <w:rFonts w:ascii="Times New Roman" w:eastAsiaTheme="majorEastAsia" w:hAnsiTheme="majorEastAsia" w:cs="Times New Roman"/>
          <w:szCs w:val="21"/>
        </w:rPr>
        <w:t>波上各质点的</w:t>
      </w:r>
      <w:r w:rsidRPr="00D86E1E">
        <w:rPr>
          <w:rFonts w:ascii="Times New Roman" w:eastAsiaTheme="majorEastAsia" w:hAnsi="Times New Roman" w:cs="Times New Roman"/>
          <w:szCs w:val="21"/>
        </w:rPr>
        <w:t>___________</w:t>
      </w:r>
      <w:r w:rsidR="00D86E1E">
        <w:rPr>
          <w:rFonts w:ascii="Times New Roman" w:eastAsiaTheme="majorEastAsia" w:hAnsi="Times New Roman" w:cs="Times New Roman"/>
          <w:szCs w:val="21"/>
        </w:rPr>
        <w:t>（</w:t>
      </w:r>
      <w:r w:rsidRPr="00D86E1E">
        <w:rPr>
          <w:rFonts w:ascii="Times New Roman" w:eastAsiaTheme="majorEastAsia" w:hAnsiTheme="majorEastAsia" w:cs="Times New Roman"/>
          <w:szCs w:val="21"/>
        </w:rPr>
        <w:t>或频率</w:t>
      </w:r>
      <w:r w:rsidR="00D86E1E">
        <w:rPr>
          <w:rFonts w:ascii="Times New Roman" w:eastAsiaTheme="majorEastAsia" w:hAnsi="Times New Roman" w:cs="Times New Roman"/>
          <w:szCs w:val="21"/>
        </w:rPr>
        <w:t>）</w:t>
      </w:r>
      <w:r w:rsidRPr="00D86E1E">
        <w:rPr>
          <w:rFonts w:ascii="Times New Roman" w:eastAsiaTheme="majorEastAsia" w:hAnsiTheme="majorEastAsia" w:cs="Times New Roman"/>
          <w:szCs w:val="21"/>
        </w:rPr>
        <w:t>．</w:t>
      </w:r>
    </w:p>
    <w:p w:rsidR="00D13EC9" w:rsidRPr="00D86E1E" w:rsidRDefault="00D93518" w:rsidP="00D86E1E">
      <w:pPr>
        <w:spacing w:line="276" w:lineRule="auto"/>
        <w:rPr>
          <w:rFonts w:ascii="Times New Roman" w:eastAsiaTheme="majorEastAsia" w:hAnsi="Times New Roman" w:cs="Times New Roman"/>
          <w:szCs w:val="21"/>
        </w:rPr>
      </w:pPr>
      <w:r>
        <w:rPr>
          <w:rFonts w:ascii="Times New Roman" w:eastAsiaTheme="majorEastAsia" w:hAnsi="Times New Roman" w:cs="Times New Roman" w:hint="eastAsia"/>
          <w:szCs w:val="21"/>
        </w:rPr>
        <w:t>（</w:t>
      </w:r>
      <w:r>
        <w:rPr>
          <w:rFonts w:ascii="Times New Roman" w:eastAsiaTheme="majorEastAsia" w:hAnsi="Times New Roman" w:cs="Times New Roman" w:hint="eastAsia"/>
          <w:szCs w:val="21"/>
        </w:rPr>
        <w:t>2</w:t>
      </w:r>
      <w:r>
        <w:rPr>
          <w:rFonts w:ascii="Times New Roman" w:eastAsiaTheme="majorEastAsia" w:hAnsi="Times New Roman" w:cs="Times New Roman" w:hint="eastAsia"/>
          <w:szCs w:val="21"/>
        </w:rPr>
        <w:t>）</w:t>
      </w:r>
      <w:r w:rsidR="00D13EC9" w:rsidRPr="00D86E1E">
        <w:rPr>
          <w:rFonts w:ascii="Times New Roman" w:eastAsiaTheme="majorEastAsia" w:hAnsiTheme="majorEastAsia" w:cs="Times New Roman"/>
          <w:szCs w:val="21"/>
        </w:rPr>
        <w:t>规律</w:t>
      </w:r>
    </w:p>
    <w:p w:rsidR="00D13EC9" w:rsidRPr="00D86E1E" w:rsidRDefault="00D13EC9" w:rsidP="00D86E1E">
      <w:pPr>
        <w:spacing w:line="276" w:lineRule="auto"/>
        <w:rPr>
          <w:rFonts w:ascii="Times New Roman" w:eastAsiaTheme="majorEastAsia" w:hAnsi="Times New Roman" w:cs="Times New Roman"/>
          <w:szCs w:val="21"/>
        </w:rPr>
      </w:pPr>
      <w:r w:rsidRPr="00D86E1E">
        <w:rPr>
          <w:rFonts w:ascii="Times New Roman" w:eastAsiaTheme="majorEastAsia" w:hAnsiTheme="majorEastAsia" w:cs="Times New Roman"/>
          <w:szCs w:val="21"/>
        </w:rPr>
        <w:t>在波动中，各个质点的振动周期</w:t>
      </w:r>
      <w:r w:rsidR="00D86E1E">
        <w:rPr>
          <w:rFonts w:ascii="Times New Roman" w:eastAsiaTheme="majorEastAsia" w:hAnsi="Times New Roman" w:cs="Times New Roman"/>
          <w:szCs w:val="21"/>
        </w:rPr>
        <w:t>（</w:t>
      </w:r>
      <w:r w:rsidRPr="00D86E1E">
        <w:rPr>
          <w:rFonts w:ascii="Times New Roman" w:eastAsiaTheme="majorEastAsia" w:hAnsiTheme="majorEastAsia" w:cs="Times New Roman"/>
          <w:szCs w:val="21"/>
        </w:rPr>
        <w:t>或频率</w:t>
      </w:r>
      <w:r w:rsidR="00D86E1E">
        <w:rPr>
          <w:rFonts w:ascii="Times New Roman" w:eastAsiaTheme="majorEastAsia" w:hAnsi="Times New Roman" w:cs="Times New Roman"/>
          <w:szCs w:val="21"/>
        </w:rPr>
        <w:t>）</w:t>
      </w:r>
      <w:r w:rsidRPr="00D86E1E">
        <w:rPr>
          <w:rFonts w:ascii="Times New Roman" w:eastAsiaTheme="majorEastAsia" w:hAnsiTheme="majorEastAsia" w:cs="Times New Roman"/>
          <w:szCs w:val="21"/>
        </w:rPr>
        <w:t>是</w:t>
      </w:r>
      <w:r w:rsidRPr="00D86E1E">
        <w:rPr>
          <w:rFonts w:ascii="Times New Roman" w:eastAsiaTheme="majorEastAsia" w:hAnsi="Times New Roman" w:cs="Times New Roman"/>
          <w:szCs w:val="21"/>
        </w:rPr>
        <w:t>_______</w:t>
      </w:r>
      <w:r w:rsidRPr="00D86E1E">
        <w:rPr>
          <w:rFonts w:ascii="Times New Roman" w:eastAsiaTheme="majorEastAsia" w:hAnsiTheme="majorEastAsia" w:cs="Times New Roman"/>
          <w:szCs w:val="21"/>
        </w:rPr>
        <w:t>的，它们都等于</w:t>
      </w:r>
      <w:r w:rsidRPr="00D86E1E">
        <w:rPr>
          <w:rFonts w:ascii="Times New Roman" w:eastAsiaTheme="majorEastAsia" w:hAnsi="Times New Roman" w:cs="Times New Roman"/>
          <w:szCs w:val="21"/>
        </w:rPr>
        <w:t>_______</w:t>
      </w:r>
      <w:r w:rsidRPr="00D86E1E">
        <w:rPr>
          <w:rFonts w:ascii="Times New Roman" w:eastAsiaTheme="majorEastAsia" w:hAnsiTheme="majorEastAsia" w:cs="Times New Roman"/>
          <w:szCs w:val="21"/>
        </w:rPr>
        <w:t>的振动周期</w:t>
      </w:r>
      <w:r w:rsidR="00D86E1E">
        <w:rPr>
          <w:rFonts w:ascii="Times New Roman" w:eastAsiaTheme="majorEastAsia" w:hAnsi="Times New Roman" w:cs="Times New Roman"/>
          <w:szCs w:val="21"/>
        </w:rPr>
        <w:t>（</w:t>
      </w:r>
      <w:r w:rsidRPr="00D86E1E">
        <w:rPr>
          <w:rFonts w:ascii="Times New Roman" w:eastAsiaTheme="majorEastAsia" w:hAnsiTheme="majorEastAsia" w:cs="Times New Roman"/>
          <w:szCs w:val="21"/>
        </w:rPr>
        <w:t>或频率</w:t>
      </w:r>
      <w:r w:rsidR="00D86E1E">
        <w:rPr>
          <w:rFonts w:ascii="Times New Roman" w:eastAsiaTheme="majorEastAsia" w:hAnsi="Times New Roman" w:cs="Times New Roman"/>
          <w:szCs w:val="21"/>
        </w:rPr>
        <w:t>）</w:t>
      </w:r>
      <w:r w:rsidRPr="00D86E1E">
        <w:rPr>
          <w:rFonts w:ascii="Times New Roman" w:eastAsiaTheme="majorEastAsia" w:hAnsiTheme="majorEastAsia" w:cs="Times New Roman"/>
          <w:szCs w:val="21"/>
        </w:rPr>
        <w:t>．</w:t>
      </w:r>
    </w:p>
    <w:p w:rsidR="00D13EC9" w:rsidRPr="00D86E1E" w:rsidRDefault="00D93518" w:rsidP="00D86E1E">
      <w:pPr>
        <w:spacing w:line="276" w:lineRule="auto"/>
        <w:rPr>
          <w:rFonts w:ascii="Times New Roman" w:eastAsiaTheme="majorEastAsia" w:hAnsi="Times New Roman" w:cs="Times New Roman"/>
          <w:szCs w:val="21"/>
        </w:rPr>
      </w:pPr>
      <w:r>
        <w:rPr>
          <w:rFonts w:ascii="Times New Roman" w:eastAsiaTheme="majorEastAsia" w:hAnsi="Times New Roman" w:cs="Times New Roman" w:hint="eastAsia"/>
          <w:szCs w:val="21"/>
        </w:rPr>
        <w:lastRenderedPageBreak/>
        <w:t>（</w:t>
      </w:r>
      <w:r>
        <w:rPr>
          <w:rFonts w:ascii="Times New Roman" w:eastAsiaTheme="majorEastAsia" w:hAnsi="Times New Roman" w:cs="Times New Roman" w:hint="eastAsia"/>
          <w:szCs w:val="21"/>
        </w:rPr>
        <w:t>3</w:t>
      </w:r>
      <w:r>
        <w:rPr>
          <w:rFonts w:ascii="Times New Roman" w:eastAsiaTheme="majorEastAsia" w:hAnsi="Times New Roman" w:cs="Times New Roman" w:hint="eastAsia"/>
          <w:szCs w:val="21"/>
        </w:rPr>
        <w:t>）</w:t>
      </w:r>
      <w:r w:rsidR="00D13EC9" w:rsidRPr="00D86E1E">
        <w:rPr>
          <w:rFonts w:ascii="Times New Roman" w:eastAsiaTheme="majorEastAsia" w:hAnsiTheme="majorEastAsia" w:cs="Times New Roman"/>
          <w:szCs w:val="21"/>
        </w:rPr>
        <w:t>关系</w:t>
      </w:r>
    </w:p>
    <w:p w:rsidR="00D13EC9" w:rsidRPr="00D86E1E" w:rsidRDefault="00D13EC9" w:rsidP="00D86E1E">
      <w:pPr>
        <w:spacing w:line="276" w:lineRule="auto"/>
        <w:rPr>
          <w:rFonts w:ascii="Times New Roman" w:eastAsiaTheme="majorEastAsia" w:hAnsi="Times New Roman" w:cs="Times New Roman"/>
          <w:szCs w:val="21"/>
        </w:rPr>
      </w:pPr>
      <w:r w:rsidRPr="00D86E1E">
        <w:rPr>
          <w:rFonts w:ascii="Times New Roman" w:eastAsiaTheme="majorEastAsia" w:hAnsiTheme="majorEastAsia" w:cs="Times New Roman"/>
          <w:szCs w:val="21"/>
        </w:rPr>
        <w:t>周期</w:t>
      </w:r>
      <w:r w:rsidRPr="00D86E1E">
        <w:rPr>
          <w:rFonts w:ascii="Times New Roman" w:eastAsiaTheme="majorEastAsia" w:hAnsi="Times New Roman" w:cs="Times New Roman"/>
          <w:i/>
          <w:szCs w:val="21"/>
        </w:rPr>
        <w:t>T</w:t>
      </w:r>
      <w:r w:rsidRPr="00D86E1E">
        <w:rPr>
          <w:rFonts w:ascii="Times New Roman" w:eastAsiaTheme="majorEastAsia" w:hAnsiTheme="majorEastAsia" w:cs="Times New Roman"/>
          <w:szCs w:val="21"/>
        </w:rPr>
        <w:t>和频率</w:t>
      </w:r>
      <w:r w:rsidRPr="00D86E1E">
        <w:rPr>
          <w:rFonts w:ascii="Times New Roman" w:eastAsiaTheme="majorEastAsia" w:hAnsi="Times New Roman" w:cs="Times New Roman"/>
          <w:i/>
          <w:szCs w:val="21"/>
        </w:rPr>
        <w:t>f</w:t>
      </w:r>
      <w:r w:rsidRPr="00D86E1E">
        <w:rPr>
          <w:rFonts w:ascii="Times New Roman" w:eastAsiaTheme="majorEastAsia" w:hAnsiTheme="majorEastAsia" w:cs="Times New Roman"/>
          <w:szCs w:val="21"/>
        </w:rPr>
        <w:t>互为倒数，即</w:t>
      </w:r>
      <w:r w:rsidRPr="00D86E1E">
        <w:rPr>
          <w:rFonts w:ascii="Times New Roman" w:eastAsiaTheme="majorEastAsia" w:hAnsi="Times New Roman" w:cs="Times New Roman"/>
          <w:i/>
          <w:szCs w:val="21"/>
        </w:rPr>
        <w:t>f</w:t>
      </w:r>
      <w:r w:rsidRPr="00D86E1E">
        <w:rPr>
          <w:rFonts w:ascii="Times New Roman" w:eastAsiaTheme="majorEastAsia" w:hAnsiTheme="majorEastAsia" w:cs="Times New Roman"/>
          <w:szCs w:val="21"/>
        </w:rPr>
        <w:t>＝</w:t>
      </w:r>
      <w:r w:rsidR="009D59FD" w:rsidRPr="00D86E1E">
        <w:rPr>
          <w:rFonts w:ascii="Times New Roman" w:eastAsiaTheme="majorEastAsia" w:hAnsi="Times New Roman" w:cs="Times New Roman"/>
          <w:szCs w:val="21"/>
        </w:rPr>
        <w:fldChar w:fldCharType="begin"/>
      </w:r>
      <w:r w:rsidRPr="00D86E1E">
        <w:rPr>
          <w:rFonts w:ascii="Times New Roman" w:eastAsiaTheme="majorEastAsia" w:hAnsi="Times New Roman" w:cs="Times New Roman"/>
          <w:szCs w:val="21"/>
        </w:rPr>
        <w:instrText>eq \f(1</w:instrText>
      </w:r>
      <w:r w:rsidRPr="00D86E1E">
        <w:rPr>
          <w:rFonts w:ascii="Times New Roman" w:eastAsiaTheme="majorEastAsia" w:hAnsi="Times New Roman" w:cs="Times New Roman"/>
          <w:i/>
          <w:szCs w:val="21"/>
        </w:rPr>
        <w:instrText>,T</w:instrText>
      </w:r>
      <w:r w:rsidRPr="00D86E1E">
        <w:rPr>
          <w:rFonts w:ascii="Times New Roman" w:eastAsiaTheme="majorEastAsia" w:hAnsi="Times New Roman" w:cs="Times New Roman"/>
          <w:szCs w:val="21"/>
        </w:rPr>
        <w:instrText>)</w:instrText>
      </w:r>
      <w:r w:rsidR="009D59FD" w:rsidRPr="00D86E1E">
        <w:rPr>
          <w:rFonts w:ascii="Times New Roman" w:eastAsiaTheme="majorEastAsia" w:hAnsi="Times New Roman" w:cs="Times New Roman"/>
          <w:szCs w:val="21"/>
        </w:rPr>
        <w:fldChar w:fldCharType="end"/>
      </w:r>
      <w:r w:rsidRPr="00D86E1E">
        <w:rPr>
          <w:rFonts w:ascii="Times New Roman" w:eastAsiaTheme="majorEastAsia" w:hAnsi="Times New Roman" w:cs="Times New Roman"/>
          <w:szCs w:val="21"/>
        </w:rPr>
        <w:t>.</w:t>
      </w:r>
    </w:p>
    <w:p w:rsidR="00D13EC9" w:rsidRPr="00D86E1E" w:rsidRDefault="00D93518" w:rsidP="00D86E1E">
      <w:pPr>
        <w:spacing w:line="276" w:lineRule="auto"/>
        <w:rPr>
          <w:rFonts w:ascii="Times New Roman" w:eastAsiaTheme="majorEastAsia" w:hAnsi="Times New Roman" w:cs="Times New Roman"/>
          <w:szCs w:val="21"/>
        </w:rPr>
      </w:pPr>
      <w:r>
        <w:rPr>
          <w:rFonts w:ascii="Times New Roman" w:eastAsiaTheme="majorEastAsia" w:hAnsi="Times New Roman" w:cs="Times New Roman" w:hint="eastAsia"/>
          <w:szCs w:val="21"/>
        </w:rPr>
        <w:t>（</w:t>
      </w:r>
      <w:r>
        <w:rPr>
          <w:rFonts w:ascii="Times New Roman" w:eastAsiaTheme="majorEastAsia" w:hAnsi="Times New Roman" w:cs="Times New Roman" w:hint="eastAsia"/>
          <w:szCs w:val="21"/>
        </w:rPr>
        <w:t>4</w:t>
      </w:r>
      <w:r>
        <w:rPr>
          <w:rFonts w:ascii="Times New Roman" w:eastAsiaTheme="majorEastAsia" w:hAnsi="Times New Roman" w:cs="Times New Roman" w:hint="eastAsia"/>
          <w:szCs w:val="21"/>
        </w:rPr>
        <w:t>）</w:t>
      </w:r>
      <w:r w:rsidR="00D13EC9" w:rsidRPr="00D86E1E">
        <w:rPr>
          <w:rFonts w:ascii="Times New Roman" w:eastAsiaTheme="majorEastAsia" w:hAnsiTheme="majorEastAsia" w:cs="Times New Roman"/>
          <w:szCs w:val="21"/>
        </w:rPr>
        <w:t>时空关系</w:t>
      </w:r>
    </w:p>
    <w:p w:rsidR="00D13EC9" w:rsidRPr="00D86E1E" w:rsidRDefault="00D13EC9" w:rsidP="00D86E1E">
      <w:pPr>
        <w:spacing w:line="276" w:lineRule="auto"/>
        <w:rPr>
          <w:rFonts w:ascii="Times New Roman" w:eastAsiaTheme="majorEastAsia" w:hAnsi="Times New Roman" w:cs="Times New Roman"/>
          <w:szCs w:val="21"/>
        </w:rPr>
      </w:pPr>
      <w:r w:rsidRPr="00D86E1E">
        <w:rPr>
          <w:rFonts w:ascii="Times New Roman" w:eastAsiaTheme="majorEastAsia" w:hAnsiTheme="majorEastAsia" w:cs="Times New Roman"/>
          <w:szCs w:val="21"/>
        </w:rPr>
        <w:t>在一个周期的时间内，振动在介质中传播的距离等于</w:t>
      </w:r>
      <w:r w:rsidRPr="00D86E1E">
        <w:rPr>
          <w:rFonts w:ascii="Times New Roman" w:eastAsiaTheme="majorEastAsia" w:hAnsi="Times New Roman" w:cs="Times New Roman"/>
          <w:szCs w:val="21"/>
        </w:rPr>
        <w:t>___________</w:t>
      </w:r>
      <w:r w:rsidRPr="00D86E1E">
        <w:rPr>
          <w:rFonts w:ascii="Times New Roman" w:eastAsiaTheme="majorEastAsia" w:hAnsiTheme="majorEastAsia" w:cs="Times New Roman"/>
          <w:szCs w:val="21"/>
        </w:rPr>
        <w:t>．</w:t>
      </w:r>
    </w:p>
    <w:p w:rsidR="00D13EC9" w:rsidRPr="00D86E1E" w:rsidRDefault="00D93518" w:rsidP="00D86E1E">
      <w:pPr>
        <w:spacing w:line="276" w:lineRule="auto"/>
        <w:rPr>
          <w:rFonts w:ascii="Times New Roman" w:eastAsiaTheme="majorEastAsia" w:hAnsi="Times New Roman" w:cs="Times New Roman"/>
          <w:szCs w:val="21"/>
        </w:rPr>
      </w:pPr>
      <w:r>
        <w:rPr>
          <w:rFonts w:ascii="Times New Roman" w:eastAsiaTheme="majorEastAsia" w:hAnsiTheme="majorEastAsia" w:cs="Times New Roman" w:hint="eastAsia"/>
          <w:szCs w:val="21"/>
        </w:rPr>
        <w:t>3</w:t>
      </w:r>
      <w:r w:rsidR="00D13EC9" w:rsidRPr="00D86E1E">
        <w:rPr>
          <w:rFonts w:ascii="Times New Roman" w:eastAsiaTheme="majorEastAsia" w:hAnsiTheme="majorEastAsia" w:cs="Times New Roman"/>
          <w:szCs w:val="21"/>
        </w:rPr>
        <w:t>、波速</w:t>
      </w:r>
      <w:r w:rsidR="00D86E1E">
        <w:rPr>
          <w:rFonts w:ascii="Times New Roman" w:eastAsiaTheme="majorEastAsia" w:hAnsi="Times New Roman" w:cs="Times New Roman"/>
          <w:szCs w:val="21"/>
        </w:rPr>
        <w:t>（</w:t>
      </w:r>
      <w:r w:rsidR="00D13EC9" w:rsidRPr="00D86E1E">
        <w:rPr>
          <w:rFonts w:ascii="Times New Roman" w:eastAsiaTheme="majorEastAsia" w:hAnsi="Times New Roman" w:cs="Times New Roman"/>
          <w:i/>
          <w:szCs w:val="21"/>
        </w:rPr>
        <w:t>v</w:t>
      </w:r>
      <w:r w:rsidR="00D86E1E">
        <w:rPr>
          <w:rFonts w:ascii="Times New Roman" w:eastAsiaTheme="majorEastAsia" w:hAnsi="Times New Roman" w:cs="Times New Roman"/>
          <w:szCs w:val="21"/>
        </w:rPr>
        <w:t>）</w:t>
      </w:r>
    </w:p>
    <w:p w:rsidR="00D13EC9" w:rsidRPr="00D86E1E" w:rsidRDefault="00D93518" w:rsidP="00D86E1E">
      <w:pPr>
        <w:spacing w:line="276" w:lineRule="auto"/>
        <w:rPr>
          <w:rFonts w:ascii="Times New Roman" w:eastAsiaTheme="majorEastAsia" w:hAnsi="Times New Roman" w:cs="Times New Roman"/>
          <w:szCs w:val="21"/>
        </w:rPr>
      </w:pPr>
      <w:r>
        <w:rPr>
          <w:rFonts w:ascii="Times New Roman" w:eastAsiaTheme="majorEastAsia" w:hAnsi="Times New Roman" w:cs="Times New Roman" w:hint="eastAsia"/>
          <w:szCs w:val="21"/>
        </w:rPr>
        <w:t>（</w:t>
      </w:r>
      <w:r>
        <w:rPr>
          <w:rFonts w:ascii="Times New Roman" w:eastAsiaTheme="majorEastAsia" w:hAnsi="Times New Roman" w:cs="Times New Roman" w:hint="eastAsia"/>
          <w:szCs w:val="21"/>
        </w:rPr>
        <w:t>1</w:t>
      </w:r>
      <w:r>
        <w:rPr>
          <w:rFonts w:ascii="Times New Roman" w:eastAsiaTheme="majorEastAsia" w:hAnsi="Times New Roman" w:cs="Times New Roman" w:hint="eastAsia"/>
          <w:szCs w:val="21"/>
        </w:rPr>
        <w:t>）</w:t>
      </w:r>
      <w:r w:rsidR="00D13EC9" w:rsidRPr="00D86E1E">
        <w:rPr>
          <w:rFonts w:ascii="Times New Roman" w:eastAsiaTheme="majorEastAsia" w:hAnsiTheme="majorEastAsia" w:cs="Times New Roman"/>
          <w:szCs w:val="21"/>
        </w:rPr>
        <w:t>定义</w:t>
      </w:r>
    </w:p>
    <w:p w:rsidR="00D13EC9" w:rsidRPr="00D86E1E" w:rsidRDefault="00D13EC9" w:rsidP="00D86E1E">
      <w:pPr>
        <w:spacing w:line="276" w:lineRule="auto"/>
        <w:rPr>
          <w:rFonts w:ascii="Times New Roman" w:eastAsiaTheme="majorEastAsia" w:hAnsi="Times New Roman" w:cs="Times New Roman"/>
          <w:szCs w:val="21"/>
        </w:rPr>
      </w:pPr>
      <w:r w:rsidRPr="00D86E1E">
        <w:rPr>
          <w:rFonts w:ascii="Times New Roman" w:eastAsiaTheme="majorEastAsia" w:hAnsiTheme="majorEastAsia" w:cs="Times New Roman"/>
          <w:szCs w:val="21"/>
        </w:rPr>
        <w:t>机械波在介质中</w:t>
      </w:r>
      <w:r w:rsidRPr="00D86E1E">
        <w:rPr>
          <w:rFonts w:ascii="Times New Roman" w:eastAsiaTheme="majorEastAsia" w:hAnsi="Times New Roman" w:cs="Times New Roman"/>
          <w:szCs w:val="21"/>
        </w:rPr>
        <w:t>_______</w:t>
      </w:r>
      <w:r w:rsidRPr="00D86E1E">
        <w:rPr>
          <w:rFonts w:ascii="Times New Roman" w:eastAsiaTheme="majorEastAsia" w:hAnsiTheme="majorEastAsia" w:cs="Times New Roman"/>
          <w:szCs w:val="21"/>
        </w:rPr>
        <w:t>的速度．</w:t>
      </w:r>
    </w:p>
    <w:p w:rsidR="00B02C83" w:rsidRPr="00D86E1E" w:rsidRDefault="00D93518" w:rsidP="00D86E1E">
      <w:pPr>
        <w:spacing w:line="276" w:lineRule="auto"/>
        <w:rPr>
          <w:rFonts w:ascii="Times New Roman" w:eastAsiaTheme="majorEastAsia" w:hAnsi="Times New Roman" w:cs="Times New Roman"/>
          <w:szCs w:val="21"/>
        </w:rPr>
      </w:pPr>
      <w:r>
        <w:rPr>
          <w:rFonts w:ascii="Times New Roman" w:eastAsiaTheme="majorEastAsia" w:hAnsiTheme="majorEastAsia" w:cs="Times New Roman" w:hint="eastAsia"/>
          <w:szCs w:val="21"/>
        </w:rPr>
        <w:t>（</w:t>
      </w:r>
      <w:r>
        <w:rPr>
          <w:rFonts w:ascii="Times New Roman" w:eastAsiaTheme="majorEastAsia" w:hAnsiTheme="majorEastAsia" w:cs="Times New Roman" w:hint="eastAsia"/>
          <w:szCs w:val="21"/>
        </w:rPr>
        <w:t>2</w:t>
      </w:r>
      <w:r>
        <w:rPr>
          <w:rFonts w:ascii="Times New Roman" w:eastAsiaTheme="majorEastAsia" w:hAnsiTheme="majorEastAsia" w:cs="Times New Roman" w:hint="eastAsia"/>
          <w:szCs w:val="21"/>
        </w:rPr>
        <w:t>）</w:t>
      </w:r>
      <w:r w:rsidR="009719A4" w:rsidRPr="00D86E1E">
        <w:rPr>
          <w:rFonts w:ascii="Times New Roman" w:eastAsiaTheme="majorEastAsia" w:hAnsiTheme="majorEastAsia" w:cs="Times New Roman"/>
          <w:szCs w:val="21"/>
        </w:rPr>
        <w:t>公式</w:t>
      </w:r>
      <w:r w:rsidR="009719A4" w:rsidRPr="00D86E1E">
        <w:rPr>
          <w:rFonts w:ascii="Times New Roman" w:eastAsiaTheme="majorEastAsia" w:hAnsi="Times New Roman" w:cs="Times New Roman"/>
          <w:szCs w:val="21"/>
        </w:rPr>
        <w:t>v=</w:t>
      </w:r>
      <w:r w:rsidR="00D13EC9" w:rsidRPr="00D86E1E">
        <w:rPr>
          <w:rFonts w:ascii="Times New Roman" w:eastAsiaTheme="majorEastAsia" w:hAnsi="Times New Roman" w:cs="Times New Roman"/>
          <w:i/>
          <w:szCs w:val="21"/>
        </w:rPr>
        <w:t>_______</w:t>
      </w:r>
      <w:r w:rsidR="009719A4" w:rsidRPr="00D86E1E">
        <w:rPr>
          <w:rFonts w:ascii="Times New Roman" w:eastAsiaTheme="majorEastAsia" w:hAnsi="Times New Roman" w:cs="Times New Roman"/>
          <w:szCs w:val="21"/>
        </w:rPr>
        <w:t>=________</w:t>
      </w:r>
    </w:p>
    <w:p w:rsidR="009719A4" w:rsidRPr="00D86E1E" w:rsidRDefault="00D93518" w:rsidP="00D86E1E">
      <w:pPr>
        <w:spacing w:line="276" w:lineRule="auto"/>
        <w:rPr>
          <w:rFonts w:ascii="Times New Roman" w:eastAsiaTheme="majorEastAsia" w:hAnsi="Times New Roman" w:cs="Times New Roman"/>
          <w:szCs w:val="21"/>
        </w:rPr>
      </w:pPr>
      <w:r>
        <w:rPr>
          <w:rFonts w:ascii="Times New Roman" w:eastAsiaTheme="majorEastAsia" w:hAnsiTheme="majorEastAsia" w:cs="Times New Roman" w:hint="eastAsia"/>
          <w:szCs w:val="21"/>
        </w:rPr>
        <w:t>（</w:t>
      </w:r>
      <w:r>
        <w:rPr>
          <w:rFonts w:ascii="Times New Roman" w:eastAsiaTheme="majorEastAsia" w:hAnsiTheme="majorEastAsia" w:cs="Times New Roman" w:hint="eastAsia"/>
          <w:szCs w:val="21"/>
        </w:rPr>
        <w:t>3</w:t>
      </w:r>
      <w:r>
        <w:rPr>
          <w:rFonts w:ascii="Times New Roman" w:eastAsiaTheme="majorEastAsia" w:hAnsiTheme="majorEastAsia" w:cs="Times New Roman" w:hint="eastAsia"/>
          <w:szCs w:val="21"/>
        </w:rPr>
        <w:t>）</w:t>
      </w:r>
      <w:r w:rsidR="009719A4" w:rsidRPr="00D86E1E">
        <w:rPr>
          <w:rFonts w:ascii="Times New Roman" w:eastAsiaTheme="majorEastAsia" w:hAnsiTheme="majorEastAsia" w:cs="Times New Roman"/>
          <w:szCs w:val="21"/>
        </w:rPr>
        <w:t>机械波在介质中的传播速度由</w:t>
      </w:r>
      <w:r w:rsidR="009719A4" w:rsidRPr="00D86E1E">
        <w:rPr>
          <w:rFonts w:ascii="Times New Roman" w:eastAsiaTheme="majorEastAsia" w:hAnsi="Times New Roman" w:cs="Times New Roman"/>
          <w:szCs w:val="21"/>
        </w:rPr>
        <w:t>___________</w:t>
      </w:r>
      <w:r w:rsidR="009719A4" w:rsidRPr="00D86E1E">
        <w:rPr>
          <w:rFonts w:ascii="Times New Roman" w:eastAsiaTheme="majorEastAsia" w:hAnsiTheme="majorEastAsia" w:cs="Times New Roman"/>
          <w:szCs w:val="21"/>
        </w:rPr>
        <w:t>的性质决定，在不同的介质中，波速一般</w:t>
      </w:r>
      <w:r w:rsidR="009719A4" w:rsidRPr="00D86E1E">
        <w:rPr>
          <w:rFonts w:ascii="Times New Roman" w:eastAsiaTheme="majorEastAsia" w:hAnsi="Times New Roman" w:cs="Times New Roman"/>
          <w:szCs w:val="21"/>
        </w:rPr>
        <w:t>______</w:t>
      </w:r>
      <w:r w:rsidR="009719A4" w:rsidRPr="00D86E1E">
        <w:rPr>
          <w:rFonts w:ascii="Times New Roman" w:eastAsiaTheme="majorEastAsia" w:hAnsiTheme="majorEastAsia" w:cs="Times New Roman"/>
          <w:szCs w:val="21"/>
        </w:rPr>
        <w:t>．</w:t>
      </w:r>
    </w:p>
    <w:p w:rsidR="009719A4" w:rsidRPr="00D86E1E" w:rsidRDefault="00EF61D5" w:rsidP="00D86E1E">
      <w:pPr>
        <w:spacing w:line="276" w:lineRule="auto"/>
        <w:rPr>
          <w:rFonts w:ascii="Times New Roman" w:eastAsiaTheme="majorEastAsia" w:hAnsi="Times New Roman" w:cs="Times New Roman"/>
          <w:szCs w:val="21"/>
        </w:rPr>
      </w:pPr>
      <w:r w:rsidRPr="00087A9A">
        <w:rPr>
          <w:rFonts w:ascii="Times New Roman" w:eastAsiaTheme="majorEastAsia" w:hAnsiTheme="majorEastAsia" w:cs="Times New Roman" w:hint="eastAsia"/>
          <w:bCs/>
          <w:color w:val="FF0000"/>
          <w:szCs w:val="21"/>
        </w:rPr>
        <w:t>【答案】</w:t>
      </w:r>
      <w:r w:rsidRPr="00EF61D5">
        <w:rPr>
          <w:rFonts w:ascii="Times New Roman" w:eastAsiaTheme="majorEastAsia" w:hAnsiTheme="majorEastAsia" w:cs="Times New Roman"/>
          <w:bCs/>
          <w:color w:val="FF0000"/>
          <w:szCs w:val="21"/>
        </w:rPr>
        <w:t>相邻波峰；相邻波谷</w:t>
      </w:r>
      <w:r w:rsidRPr="00EF61D5">
        <w:rPr>
          <w:rFonts w:ascii="Times New Roman" w:eastAsiaTheme="majorEastAsia" w:hAnsiTheme="majorEastAsia" w:cs="Times New Roman" w:hint="eastAsia"/>
          <w:bCs/>
          <w:color w:val="FF0000"/>
          <w:szCs w:val="21"/>
        </w:rPr>
        <w:t>；</w:t>
      </w:r>
      <w:r w:rsidRPr="00EF61D5">
        <w:rPr>
          <w:rFonts w:ascii="Times New Roman" w:eastAsiaTheme="majorEastAsia" w:hAnsiTheme="majorEastAsia" w:cs="Times New Roman"/>
          <w:bCs/>
          <w:color w:val="FF0000"/>
          <w:szCs w:val="21"/>
        </w:rPr>
        <w:t>振动周期；相同；</w:t>
      </w:r>
      <w:r w:rsidR="00517058" w:rsidRPr="00517058">
        <w:rPr>
          <w:rFonts w:ascii="Times New Roman" w:eastAsiaTheme="majorEastAsia" w:hAnsiTheme="majorEastAsia" w:cs="Times New Roman"/>
          <w:bCs/>
          <w:color w:val="FF0000"/>
          <w:szCs w:val="21"/>
        </w:rPr>
        <w:t>一个波长</w:t>
      </w:r>
      <w:r w:rsidR="00517058">
        <w:rPr>
          <w:rFonts w:ascii="Times New Roman" w:eastAsiaTheme="majorEastAsia" w:hAnsiTheme="majorEastAsia" w:cs="Times New Roman" w:hint="eastAsia"/>
          <w:bCs/>
          <w:color w:val="FF0000"/>
          <w:szCs w:val="21"/>
        </w:rPr>
        <w:t>；</w:t>
      </w:r>
      <w:r w:rsidRPr="00EF61D5">
        <w:rPr>
          <w:rFonts w:ascii="Times New Roman" w:eastAsiaTheme="majorEastAsia" w:hAnsiTheme="majorEastAsia" w:cs="Times New Roman"/>
          <w:bCs/>
          <w:color w:val="FF0000"/>
          <w:szCs w:val="21"/>
        </w:rPr>
        <w:t>波源</w:t>
      </w:r>
      <w:r w:rsidRPr="00EF61D5">
        <w:rPr>
          <w:rFonts w:ascii="Times New Roman" w:eastAsiaTheme="majorEastAsia" w:hAnsiTheme="majorEastAsia" w:cs="Times New Roman" w:hint="eastAsia"/>
          <w:bCs/>
          <w:color w:val="FF0000"/>
          <w:szCs w:val="21"/>
        </w:rPr>
        <w:t>；</w:t>
      </w:r>
      <w:r w:rsidR="00556126" w:rsidRPr="00EF61D5">
        <w:rPr>
          <w:rFonts w:ascii="Times New Roman" w:eastAsiaTheme="majorEastAsia" w:hAnsiTheme="majorEastAsia" w:cs="Times New Roman"/>
          <w:bCs/>
          <w:color w:val="FF0000"/>
          <w:szCs w:val="21"/>
        </w:rPr>
        <w:t>传播</w:t>
      </w:r>
      <w:r w:rsidR="00556126" w:rsidRPr="00EF61D5">
        <w:rPr>
          <w:rFonts w:ascii="Times New Roman" w:eastAsiaTheme="majorEastAsia" w:hAnsiTheme="majorEastAsia" w:cs="Times New Roman"/>
          <w:color w:val="FF0000"/>
          <w:szCs w:val="21"/>
        </w:rPr>
        <w:t>；</w:t>
      </w:r>
      <w:r w:rsidR="009D59FD" w:rsidRPr="00EF61D5">
        <w:rPr>
          <w:rFonts w:ascii="Times New Roman" w:eastAsiaTheme="majorEastAsia" w:hAnsi="Times New Roman" w:cs="Times New Roman"/>
          <w:color w:val="FF0000"/>
          <w:szCs w:val="21"/>
        </w:rPr>
        <w:fldChar w:fldCharType="begin"/>
      </w:r>
      <w:r w:rsidR="00556126" w:rsidRPr="00EF61D5">
        <w:rPr>
          <w:rFonts w:ascii="Times New Roman" w:eastAsiaTheme="majorEastAsia" w:hAnsi="Times New Roman" w:cs="Times New Roman"/>
          <w:color w:val="FF0000"/>
          <w:szCs w:val="21"/>
        </w:rPr>
        <w:instrText>eq \f(</w:instrText>
      </w:r>
      <w:r w:rsidR="00556126" w:rsidRPr="00EF61D5">
        <w:rPr>
          <w:rFonts w:ascii="Times New Roman" w:eastAsiaTheme="majorEastAsia" w:hAnsi="Times New Roman" w:cs="Times New Roman"/>
          <w:i/>
          <w:color w:val="FF0000"/>
          <w:szCs w:val="21"/>
        </w:rPr>
        <w:instrText>λ</w:instrText>
      </w:r>
      <w:r w:rsidR="00556126" w:rsidRPr="00EF61D5">
        <w:rPr>
          <w:rFonts w:ascii="Times New Roman" w:eastAsiaTheme="majorEastAsia" w:hAnsi="Times New Roman" w:cs="Times New Roman"/>
          <w:color w:val="FF0000"/>
          <w:szCs w:val="21"/>
        </w:rPr>
        <w:instrText>,</w:instrText>
      </w:r>
      <w:r w:rsidR="00556126" w:rsidRPr="00EF61D5">
        <w:rPr>
          <w:rFonts w:ascii="Times New Roman" w:eastAsiaTheme="majorEastAsia" w:hAnsi="Times New Roman" w:cs="Times New Roman"/>
          <w:i/>
          <w:color w:val="FF0000"/>
          <w:szCs w:val="21"/>
        </w:rPr>
        <w:instrText>T</w:instrText>
      </w:r>
      <w:r w:rsidR="00556126" w:rsidRPr="00EF61D5">
        <w:rPr>
          <w:rFonts w:ascii="Times New Roman" w:eastAsiaTheme="majorEastAsia" w:hAnsi="Times New Roman" w:cs="Times New Roman"/>
          <w:color w:val="FF0000"/>
          <w:szCs w:val="21"/>
        </w:rPr>
        <w:instrText>)</w:instrText>
      </w:r>
      <w:r w:rsidR="009D59FD" w:rsidRPr="00EF61D5">
        <w:rPr>
          <w:rFonts w:ascii="Times New Roman" w:eastAsiaTheme="majorEastAsia" w:hAnsi="Times New Roman" w:cs="Times New Roman"/>
          <w:color w:val="FF0000"/>
          <w:szCs w:val="21"/>
        </w:rPr>
        <w:fldChar w:fldCharType="end"/>
      </w:r>
      <w:r w:rsidR="00556126" w:rsidRPr="00EF61D5">
        <w:rPr>
          <w:rFonts w:ascii="Times New Roman" w:eastAsiaTheme="majorEastAsia" w:hAnsiTheme="majorEastAsia" w:cs="Times New Roman"/>
          <w:color w:val="FF0000"/>
          <w:szCs w:val="21"/>
        </w:rPr>
        <w:t>；</w:t>
      </w:r>
      <w:r w:rsidR="00556126" w:rsidRPr="0054098D">
        <w:rPr>
          <w:rFonts w:ascii="Times New Roman" w:eastAsiaTheme="majorEastAsia" w:hAnsi="Times New Roman" w:cs="Times New Roman"/>
          <w:i/>
          <w:color w:val="FF0000"/>
          <w:szCs w:val="21"/>
        </w:rPr>
        <w:t>λ</w:t>
      </w:r>
      <w:r w:rsidR="00556126" w:rsidRPr="00EF61D5">
        <w:rPr>
          <w:rFonts w:ascii="Times New Roman" w:eastAsiaTheme="majorEastAsia" w:hAnsi="Times New Roman" w:cs="Times New Roman"/>
          <w:i/>
          <w:color w:val="FF0000"/>
          <w:szCs w:val="21"/>
        </w:rPr>
        <w:t>f</w:t>
      </w:r>
      <w:r w:rsidR="00556126" w:rsidRPr="00EF61D5">
        <w:rPr>
          <w:rFonts w:ascii="Times New Roman" w:eastAsiaTheme="majorEastAsia" w:hAnsiTheme="majorEastAsia" w:cs="Times New Roman"/>
          <w:color w:val="FF0000"/>
          <w:szCs w:val="21"/>
        </w:rPr>
        <w:t>；</w:t>
      </w:r>
      <w:r w:rsidR="009719A4" w:rsidRPr="00EF61D5">
        <w:rPr>
          <w:rFonts w:ascii="Times New Roman" w:eastAsiaTheme="majorEastAsia" w:hAnsiTheme="majorEastAsia" w:cs="Times New Roman"/>
          <w:bCs/>
          <w:color w:val="FF0000"/>
          <w:szCs w:val="21"/>
        </w:rPr>
        <w:t>介质本身</w:t>
      </w:r>
      <w:r w:rsidR="009719A4" w:rsidRPr="00EF61D5">
        <w:rPr>
          <w:rFonts w:ascii="Times New Roman" w:eastAsiaTheme="majorEastAsia" w:hAnsiTheme="majorEastAsia" w:cs="Times New Roman"/>
          <w:color w:val="FF0000"/>
          <w:szCs w:val="21"/>
        </w:rPr>
        <w:t>；</w:t>
      </w:r>
      <w:r w:rsidR="009719A4" w:rsidRPr="00EF61D5">
        <w:rPr>
          <w:rFonts w:ascii="Times New Roman" w:eastAsiaTheme="majorEastAsia" w:hAnsiTheme="majorEastAsia" w:cs="Times New Roman"/>
          <w:bCs/>
          <w:color w:val="FF0000"/>
          <w:szCs w:val="21"/>
        </w:rPr>
        <w:t>不同</w:t>
      </w:r>
    </w:p>
    <w:p w:rsidR="00B02C83" w:rsidRPr="00D86E1E" w:rsidRDefault="00B02C83" w:rsidP="00D86E1E">
      <w:pPr>
        <w:spacing w:line="276" w:lineRule="auto"/>
        <w:rPr>
          <w:rFonts w:ascii="Times New Roman" w:eastAsiaTheme="majorEastAsia" w:hAnsi="Times New Roman" w:cs="Times New Roman"/>
          <w:szCs w:val="21"/>
        </w:rPr>
      </w:pPr>
    </w:p>
    <w:p w:rsidR="00556126" w:rsidRPr="00D86E1E" w:rsidRDefault="00D93518" w:rsidP="00D86E1E">
      <w:pPr>
        <w:spacing w:line="276" w:lineRule="auto"/>
        <w:rPr>
          <w:rFonts w:ascii="Times New Roman" w:eastAsiaTheme="majorEastAsia" w:hAnsi="Times New Roman" w:cs="Times New Roman"/>
          <w:szCs w:val="21"/>
        </w:rPr>
      </w:pPr>
      <w:r>
        <w:rPr>
          <w:rFonts w:ascii="Times New Roman" w:eastAsiaTheme="majorEastAsia" w:hAnsiTheme="majorEastAsia" w:cs="Times New Roman"/>
          <w:szCs w:val="21"/>
        </w:rPr>
        <w:t>八</w:t>
      </w:r>
      <w:r w:rsidR="00556126" w:rsidRPr="00D86E1E">
        <w:rPr>
          <w:rFonts w:ascii="Times New Roman" w:eastAsiaTheme="majorEastAsia" w:hAnsiTheme="majorEastAsia" w:cs="Times New Roman"/>
          <w:szCs w:val="21"/>
        </w:rPr>
        <w:t>、波的衍射</w:t>
      </w:r>
    </w:p>
    <w:p w:rsidR="00B02C83" w:rsidRPr="00D86E1E" w:rsidRDefault="00087A9A" w:rsidP="00D86E1E">
      <w:pPr>
        <w:spacing w:line="276" w:lineRule="auto"/>
        <w:rPr>
          <w:rFonts w:ascii="Times New Roman" w:eastAsiaTheme="majorEastAsia" w:hAnsi="Times New Roman" w:cs="Times New Roman"/>
          <w:szCs w:val="21"/>
        </w:rPr>
      </w:pPr>
      <w:r>
        <w:rPr>
          <w:rFonts w:ascii="Times New Roman" w:eastAsiaTheme="majorEastAsia" w:hAnsi="Times New Roman" w:cs="Times New Roman" w:hint="eastAsia"/>
          <w:szCs w:val="21"/>
        </w:rPr>
        <w:t>1</w:t>
      </w:r>
      <w:r>
        <w:rPr>
          <w:rFonts w:ascii="Times New Roman" w:eastAsiaTheme="majorEastAsia" w:hAnsi="Times New Roman" w:cs="Times New Roman" w:hint="eastAsia"/>
          <w:szCs w:val="21"/>
        </w:rPr>
        <w:t>、</w:t>
      </w:r>
      <w:r w:rsidR="00556126" w:rsidRPr="00D86E1E">
        <w:rPr>
          <w:rFonts w:ascii="Times New Roman" w:eastAsiaTheme="majorEastAsia" w:hAnsiTheme="majorEastAsia" w:cs="Times New Roman"/>
          <w:szCs w:val="21"/>
        </w:rPr>
        <w:t>定义：波绕过障碍物继续传播的现象．</w:t>
      </w:r>
    </w:p>
    <w:p w:rsidR="00556126" w:rsidRPr="00D86E1E" w:rsidRDefault="00087A9A" w:rsidP="00D86E1E">
      <w:pPr>
        <w:spacing w:line="276" w:lineRule="auto"/>
        <w:rPr>
          <w:rFonts w:ascii="Times New Roman" w:eastAsiaTheme="majorEastAsia" w:hAnsi="Times New Roman" w:cs="Times New Roman"/>
          <w:szCs w:val="21"/>
        </w:rPr>
      </w:pPr>
      <w:r>
        <w:rPr>
          <w:rFonts w:ascii="Times New Roman" w:eastAsiaTheme="majorEastAsia" w:hAnsi="Times New Roman" w:cs="Times New Roman" w:hint="eastAsia"/>
          <w:szCs w:val="21"/>
        </w:rPr>
        <w:t>2</w:t>
      </w:r>
      <w:r>
        <w:rPr>
          <w:rFonts w:ascii="Times New Roman" w:eastAsiaTheme="majorEastAsia" w:hAnsi="Times New Roman" w:cs="Times New Roman" w:hint="eastAsia"/>
          <w:szCs w:val="21"/>
        </w:rPr>
        <w:t>、</w:t>
      </w:r>
      <w:r w:rsidR="00556126" w:rsidRPr="00D86E1E">
        <w:rPr>
          <w:rFonts w:ascii="Times New Roman" w:eastAsiaTheme="majorEastAsia" w:hAnsiTheme="majorEastAsia" w:cs="Times New Roman"/>
          <w:szCs w:val="21"/>
        </w:rPr>
        <w:t>发生明显衍射的条件</w:t>
      </w:r>
    </w:p>
    <w:p w:rsidR="00556126" w:rsidRPr="00D86E1E" w:rsidRDefault="00556126" w:rsidP="00D86E1E">
      <w:pPr>
        <w:spacing w:line="276" w:lineRule="auto"/>
        <w:rPr>
          <w:rFonts w:ascii="Times New Roman" w:eastAsiaTheme="majorEastAsia" w:hAnsi="Times New Roman" w:cs="Times New Roman"/>
          <w:szCs w:val="21"/>
        </w:rPr>
      </w:pPr>
      <w:r w:rsidRPr="00D86E1E">
        <w:rPr>
          <w:rFonts w:ascii="Times New Roman" w:eastAsiaTheme="majorEastAsia" w:hAnsiTheme="majorEastAsia" w:cs="Times New Roman"/>
          <w:szCs w:val="21"/>
        </w:rPr>
        <w:t>缝、孔的宽度或障碍物的尺寸跟波长</w:t>
      </w:r>
      <w:r w:rsidRPr="00D86E1E">
        <w:rPr>
          <w:rFonts w:ascii="Times New Roman" w:eastAsiaTheme="majorEastAsia" w:hAnsi="Times New Roman" w:cs="Times New Roman"/>
          <w:szCs w:val="21"/>
        </w:rPr>
        <w:t>___________</w:t>
      </w:r>
      <w:r w:rsidRPr="00D86E1E">
        <w:rPr>
          <w:rFonts w:ascii="Times New Roman" w:eastAsiaTheme="majorEastAsia" w:hAnsiTheme="majorEastAsia" w:cs="Times New Roman"/>
          <w:szCs w:val="21"/>
        </w:rPr>
        <w:t>，或者</w:t>
      </w:r>
      <w:r w:rsidRPr="00D86E1E">
        <w:rPr>
          <w:rFonts w:ascii="Times New Roman" w:eastAsiaTheme="majorEastAsia" w:hAnsi="Times New Roman" w:cs="Times New Roman"/>
          <w:szCs w:val="21"/>
        </w:rPr>
        <w:t>______________</w:t>
      </w:r>
      <w:r w:rsidRPr="00D86E1E">
        <w:rPr>
          <w:rFonts w:ascii="Times New Roman" w:eastAsiaTheme="majorEastAsia" w:hAnsiTheme="majorEastAsia" w:cs="Times New Roman"/>
          <w:szCs w:val="21"/>
        </w:rPr>
        <w:t>．</w:t>
      </w:r>
    </w:p>
    <w:p w:rsidR="00556126" w:rsidRPr="00D86E1E" w:rsidRDefault="00087A9A" w:rsidP="00D86E1E">
      <w:pPr>
        <w:spacing w:line="276" w:lineRule="auto"/>
        <w:rPr>
          <w:rFonts w:ascii="Times New Roman" w:eastAsiaTheme="majorEastAsia" w:hAnsi="Times New Roman" w:cs="Times New Roman"/>
          <w:szCs w:val="21"/>
        </w:rPr>
      </w:pPr>
      <w:r>
        <w:rPr>
          <w:rFonts w:ascii="Times New Roman" w:eastAsiaTheme="majorEastAsia" w:hAnsi="Times New Roman" w:cs="Times New Roman" w:hint="eastAsia"/>
          <w:szCs w:val="21"/>
        </w:rPr>
        <w:t>3</w:t>
      </w:r>
      <w:r>
        <w:rPr>
          <w:rFonts w:ascii="Times New Roman" w:eastAsiaTheme="majorEastAsia" w:hAnsi="Times New Roman" w:cs="Times New Roman" w:hint="eastAsia"/>
          <w:szCs w:val="21"/>
        </w:rPr>
        <w:t>、</w:t>
      </w:r>
      <w:r w:rsidR="00EF61D5" w:rsidRPr="00EF61D5">
        <w:rPr>
          <w:rFonts w:ascii="Times New Roman" w:eastAsiaTheme="majorEastAsia" w:hAnsiTheme="majorEastAsia" w:cs="Times New Roman"/>
          <w:bCs/>
          <w:color w:val="000000" w:themeColor="text1"/>
          <w:szCs w:val="21"/>
        </w:rPr>
        <w:t>一切波</w:t>
      </w:r>
      <w:r w:rsidR="00556126" w:rsidRPr="00EF61D5">
        <w:rPr>
          <w:rFonts w:ascii="Times New Roman" w:eastAsiaTheme="majorEastAsia" w:hAnsiTheme="majorEastAsia" w:cs="Times New Roman"/>
          <w:color w:val="000000" w:themeColor="text1"/>
          <w:szCs w:val="21"/>
        </w:rPr>
        <w:t>都</w:t>
      </w:r>
      <w:r w:rsidR="00556126" w:rsidRPr="00D86E1E">
        <w:rPr>
          <w:rFonts w:ascii="Times New Roman" w:eastAsiaTheme="majorEastAsia" w:hAnsiTheme="majorEastAsia" w:cs="Times New Roman"/>
          <w:szCs w:val="21"/>
        </w:rPr>
        <w:t>能发生衍射，衍射是波特有的现象．</w:t>
      </w:r>
    </w:p>
    <w:p w:rsidR="00556126" w:rsidRPr="00D93518" w:rsidRDefault="00D93518" w:rsidP="00D86E1E">
      <w:pPr>
        <w:spacing w:line="276" w:lineRule="auto"/>
        <w:rPr>
          <w:rFonts w:ascii="Times New Roman" w:eastAsiaTheme="majorEastAsia" w:hAnsi="Times New Roman" w:cs="Times New Roman"/>
          <w:color w:val="FF0000"/>
          <w:szCs w:val="21"/>
        </w:rPr>
      </w:pPr>
      <w:r>
        <w:rPr>
          <w:rFonts w:ascii="Times New Roman" w:eastAsiaTheme="majorEastAsia" w:hAnsiTheme="majorEastAsia" w:cs="Times New Roman" w:hint="eastAsia"/>
          <w:bCs/>
          <w:color w:val="FF0000"/>
          <w:szCs w:val="21"/>
        </w:rPr>
        <w:t>【答案】</w:t>
      </w:r>
      <w:r w:rsidR="00556126" w:rsidRPr="00D93518">
        <w:rPr>
          <w:rFonts w:ascii="Times New Roman" w:eastAsiaTheme="majorEastAsia" w:hAnsiTheme="majorEastAsia" w:cs="Times New Roman"/>
          <w:bCs/>
          <w:color w:val="FF0000"/>
          <w:szCs w:val="21"/>
        </w:rPr>
        <w:t>相差不多</w:t>
      </w:r>
      <w:r w:rsidR="00556126" w:rsidRPr="00D93518">
        <w:rPr>
          <w:rFonts w:ascii="Times New Roman" w:eastAsiaTheme="majorEastAsia" w:hAnsiTheme="majorEastAsia" w:cs="Times New Roman"/>
          <w:color w:val="FF0000"/>
          <w:szCs w:val="21"/>
        </w:rPr>
        <w:t>；</w:t>
      </w:r>
      <w:r w:rsidR="00556126" w:rsidRPr="00D93518">
        <w:rPr>
          <w:rFonts w:ascii="Times New Roman" w:eastAsiaTheme="majorEastAsia" w:hAnsiTheme="majorEastAsia" w:cs="Times New Roman"/>
          <w:bCs/>
          <w:color w:val="FF0000"/>
          <w:szCs w:val="21"/>
        </w:rPr>
        <w:t>比波长更小</w:t>
      </w:r>
    </w:p>
    <w:p w:rsidR="00B02C83" w:rsidRPr="00D86E1E" w:rsidRDefault="00B02C83" w:rsidP="00D86E1E">
      <w:pPr>
        <w:spacing w:line="276" w:lineRule="auto"/>
        <w:rPr>
          <w:rFonts w:ascii="Times New Roman" w:eastAsiaTheme="majorEastAsia" w:hAnsi="Times New Roman" w:cs="Times New Roman"/>
          <w:szCs w:val="21"/>
        </w:rPr>
      </w:pPr>
    </w:p>
    <w:p w:rsidR="00556126" w:rsidRPr="00D86E1E" w:rsidRDefault="00D93518" w:rsidP="00D86E1E">
      <w:pPr>
        <w:spacing w:line="276" w:lineRule="auto"/>
        <w:rPr>
          <w:rFonts w:ascii="Times New Roman" w:eastAsiaTheme="majorEastAsia" w:hAnsi="Times New Roman" w:cs="Times New Roman"/>
          <w:szCs w:val="21"/>
        </w:rPr>
      </w:pPr>
      <w:r>
        <w:rPr>
          <w:rFonts w:ascii="Times New Roman" w:eastAsiaTheme="majorEastAsia" w:hAnsiTheme="majorEastAsia" w:cs="Times New Roman"/>
          <w:szCs w:val="21"/>
        </w:rPr>
        <w:t>九</w:t>
      </w:r>
      <w:r w:rsidR="00556126" w:rsidRPr="00D86E1E">
        <w:rPr>
          <w:rFonts w:ascii="Times New Roman" w:eastAsiaTheme="majorEastAsia" w:hAnsiTheme="majorEastAsia" w:cs="Times New Roman"/>
          <w:szCs w:val="21"/>
        </w:rPr>
        <w:t>、波的叠加原理</w:t>
      </w:r>
      <w:r>
        <w:rPr>
          <w:rFonts w:ascii="Times New Roman" w:eastAsiaTheme="majorEastAsia" w:hAnsiTheme="majorEastAsia" w:cs="Times New Roman" w:hint="eastAsia"/>
          <w:szCs w:val="21"/>
        </w:rPr>
        <w:t>、</w:t>
      </w:r>
      <w:r>
        <w:rPr>
          <w:rFonts w:ascii="Times New Roman" w:eastAsiaTheme="majorEastAsia" w:hAnsiTheme="majorEastAsia" w:cs="Times New Roman"/>
          <w:szCs w:val="21"/>
        </w:rPr>
        <w:t>干涉</w:t>
      </w:r>
    </w:p>
    <w:p w:rsidR="00556126" w:rsidRPr="00D86E1E" w:rsidRDefault="00556126" w:rsidP="00D86E1E">
      <w:pPr>
        <w:spacing w:line="276" w:lineRule="auto"/>
        <w:rPr>
          <w:rFonts w:ascii="Times New Roman" w:eastAsiaTheme="majorEastAsia" w:hAnsi="Times New Roman" w:cs="Times New Roman"/>
          <w:szCs w:val="21"/>
        </w:rPr>
      </w:pPr>
      <w:r w:rsidRPr="00D86E1E">
        <w:rPr>
          <w:rFonts w:ascii="Times New Roman" w:eastAsiaTheme="majorEastAsia" w:hAnsi="Times New Roman" w:cs="Times New Roman"/>
          <w:szCs w:val="21"/>
        </w:rPr>
        <w:t>1</w:t>
      </w:r>
      <w:r w:rsidR="00EF61D5">
        <w:rPr>
          <w:rFonts w:ascii="Times New Roman" w:eastAsiaTheme="majorEastAsia" w:hAnsiTheme="majorEastAsia" w:cs="Times New Roman" w:hint="eastAsia"/>
          <w:szCs w:val="21"/>
        </w:rPr>
        <w:t>、</w:t>
      </w:r>
      <w:r w:rsidRPr="00D86E1E">
        <w:rPr>
          <w:rFonts w:ascii="Times New Roman" w:eastAsiaTheme="majorEastAsia" w:hAnsiTheme="majorEastAsia" w:cs="Times New Roman"/>
          <w:szCs w:val="21"/>
        </w:rPr>
        <w:t>波的独立传播：几列波相遇时能够</w:t>
      </w:r>
      <w:r w:rsidRPr="00D86E1E">
        <w:rPr>
          <w:rFonts w:ascii="Times New Roman" w:eastAsiaTheme="majorEastAsia" w:hAnsiTheme="majorEastAsia" w:cs="Times New Roman"/>
          <w:bCs/>
          <w:szCs w:val="21"/>
        </w:rPr>
        <w:t>保持</w:t>
      </w:r>
      <w:r w:rsidRPr="00D86E1E">
        <w:rPr>
          <w:rFonts w:ascii="Times New Roman" w:eastAsiaTheme="majorEastAsia" w:hAnsiTheme="majorEastAsia" w:cs="Times New Roman"/>
          <w:szCs w:val="21"/>
        </w:rPr>
        <w:t>各自的</w:t>
      </w:r>
      <w:r w:rsidRPr="00D86E1E">
        <w:rPr>
          <w:rFonts w:ascii="Times New Roman" w:eastAsiaTheme="majorEastAsia" w:hAnsi="Times New Roman" w:cs="Times New Roman"/>
          <w:szCs w:val="21"/>
        </w:rPr>
        <w:t>__________</w:t>
      </w:r>
      <w:r w:rsidRPr="00D86E1E">
        <w:rPr>
          <w:rFonts w:ascii="Times New Roman" w:eastAsiaTheme="majorEastAsia" w:hAnsiTheme="majorEastAsia" w:cs="Times New Roman"/>
          <w:szCs w:val="21"/>
        </w:rPr>
        <w:t>，继续传播．即各自的波长、频率等</w:t>
      </w:r>
      <w:r w:rsidRPr="00D86E1E">
        <w:rPr>
          <w:rFonts w:ascii="Times New Roman" w:eastAsiaTheme="majorEastAsia" w:hAnsi="Times New Roman" w:cs="Times New Roman"/>
          <w:szCs w:val="21"/>
        </w:rPr>
        <w:t>__________</w:t>
      </w:r>
      <w:r w:rsidRPr="00D86E1E">
        <w:rPr>
          <w:rFonts w:ascii="Times New Roman" w:eastAsiaTheme="majorEastAsia" w:hAnsiTheme="majorEastAsia" w:cs="Times New Roman"/>
          <w:szCs w:val="21"/>
        </w:rPr>
        <w:t>．</w:t>
      </w:r>
    </w:p>
    <w:p w:rsidR="00556126" w:rsidRPr="00D86E1E" w:rsidRDefault="00556126" w:rsidP="00D86E1E">
      <w:pPr>
        <w:spacing w:line="276" w:lineRule="auto"/>
        <w:rPr>
          <w:rFonts w:ascii="Times New Roman" w:eastAsiaTheme="majorEastAsia" w:hAnsi="Times New Roman" w:cs="Times New Roman"/>
          <w:szCs w:val="21"/>
        </w:rPr>
      </w:pPr>
      <w:r w:rsidRPr="00D86E1E">
        <w:rPr>
          <w:rFonts w:ascii="Times New Roman" w:eastAsiaTheme="majorEastAsia" w:hAnsi="Times New Roman" w:cs="Times New Roman"/>
          <w:szCs w:val="21"/>
        </w:rPr>
        <w:t>2</w:t>
      </w:r>
      <w:r w:rsidR="00EF61D5">
        <w:rPr>
          <w:rFonts w:ascii="Times New Roman" w:eastAsiaTheme="majorEastAsia" w:hAnsiTheme="majorEastAsia" w:cs="Times New Roman" w:hint="eastAsia"/>
          <w:szCs w:val="21"/>
        </w:rPr>
        <w:t>、</w:t>
      </w:r>
      <w:r w:rsidRPr="00D86E1E">
        <w:rPr>
          <w:rFonts w:ascii="Times New Roman" w:eastAsiaTheme="majorEastAsia" w:hAnsiTheme="majorEastAsia" w:cs="Times New Roman"/>
          <w:szCs w:val="21"/>
        </w:rPr>
        <w:t>波的叠加：在几列波重叠的区域里，介质的质</w:t>
      </w:r>
      <w:r w:rsidRPr="00087A9A">
        <w:rPr>
          <w:rFonts w:ascii="Times New Roman" w:eastAsiaTheme="majorEastAsia" w:hAnsiTheme="majorEastAsia" w:cs="Times New Roman"/>
          <w:color w:val="000000" w:themeColor="text1"/>
          <w:szCs w:val="21"/>
        </w:rPr>
        <w:t>点</w:t>
      </w:r>
      <w:r w:rsidR="00087A9A" w:rsidRPr="00087A9A">
        <w:rPr>
          <w:rFonts w:ascii="Times New Roman" w:eastAsiaTheme="majorEastAsia" w:hAnsiTheme="majorEastAsia" w:cs="Times New Roman"/>
          <w:bCs/>
          <w:color w:val="000000" w:themeColor="text1"/>
          <w:szCs w:val="21"/>
        </w:rPr>
        <w:t>同时</w:t>
      </w:r>
      <w:r w:rsidRPr="00087A9A">
        <w:rPr>
          <w:rFonts w:ascii="Times New Roman" w:eastAsiaTheme="majorEastAsia" w:hAnsiTheme="majorEastAsia" w:cs="Times New Roman"/>
          <w:color w:val="000000" w:themeColor="text1"/>
          <w:szCs w:val="21"/>
        </w:rPr>
        <w:t>参</w:t>
      </w:r>
      <w:r w:rsidRPr="00D86E1E">
        <w:rPr>
          <w:rFonts w:ascii="Times New Roman" w:eastAsiaTheme="majorEastAsia" w:hAnsiTheme="majorEastAsia" w:cs="Times New Roman"/>
          <w:szCs w:val="21"/>
        </w:rPr>
        <w:t>与这几列波引起的振动，质点的位移等于这几列波单独传播时引起的</w:t>
      </w:r>
      <w:r w:rsidRPr="00087A9A">
        <w:rPr>
          <w:rFonts w:ascii="Times New Roman" w:eastAsiaTheme="majorEastAsia" w:hAnsiTheme="majorEastAsia" w:cs="Times New Roman"/>
          <w:color w:val="000000" w:themeColor="text1"/>
          <w:szCs w:val="21"/>
        </w:rPr>
        <w:t>位移的</w:t>
      </w:r>
      <w:r w:rsidR="00087A9A" w:rsidRPr="00087A9A">
        <w:rPr>
          <w:rFonts w:ascii="Times New Roman" w:eastAsiaTheme="majorEastAsia" w:hAnsiTheme="majorEastAsia" w:cs="Times New Roman"/>
          <w:bCs/>
          <w:color w:val="000000" w:themeColor="text1"/>
          <w:szCs w:val="21"/>
        </w:rPr>
        <w:t>矢量和</w:t>
      </w:r>
      <w:r w:rsidR="00087A9A" w:rsidRPr="00087A9A">
        <w:rPr>
          <w:rFonts w:ascii="Times New Roman" w:eastAsiaTheme="majorEastAsia" w:hAnsi="Times New Roman" w:cs="Times New Roman" w:hint="eastAsia"/>
          <w:color w:val="000000" w:themeColor="text1"/>
          <w:szCs w:val="21"/>
        </w:rPr>
        <w:t>。</w:t>
      </w:r>
    </w:p>
    <w:p w:rsidR="00556126" w:rsidRPr="00D86E1E" w:rsidRDefault="00556126" w:rsidP="00D86E1E">
      <w:pPr>
        <w:spacing w:line="276" w:lineRule="auto"/>
        <w:rPr>
          <w:rFonts w:ascii="Times New Roman" w:eastAsiaTheme="majorEastAsia" w:hAnsi="Times New Roman" w:cs="Times New Roman"/>
          <w:szCs w:val="21"/>
        </w:rPr>
      </w:pPr>
      <w:r w:rsidRPr="00D86E1E">
        <w:rPr>
          <w:rFonts w:ascii="Times New Roman" w:eastAsiaTheme="majorEastAsia" w:hAnsi="Times New Roman" w:cs="Times New Roman"/>
          <w:szCs w:val="21"/>
        </w:rPr>
        <w:t>3</w:t>
      </w:r>
      <w:r w:rsidR="00EF61D5">
        <w:rPr>
          <w:rFonts w:ascii="Times New Roman" w:eastAsiaTheme="majorEastAsia" w:hAnsiTheme="majorEastAsia" w:cs="Times New Roman" w:hint="eastAsia"/>
          <w:szCs w:val="21"/>
        </w:rPr>
        <w:t>、</w:t>
      </w:r>
      <w:r w:rsidRPr="00D86E1E">
        <w:rPr>
          <w:rFonts w:ascii="Times New Roman" w:eastAsiaTheme="majorEastAsia" w:hAnsiTheme="majorEastAsia" w:cs="Times New Roman"/>
          <w:szCs w:val="21"/>
        </w:rPr>
        <w:t>波的干涉</w:t>
      </w:r>
    </w:p>
    <w:p w:rsidR="00556126" w:rsidRPr="00D86E1E" w:rsidRDefault="00D86E1E" w:rsidP="00D86E1E">
      <w:pPr>
        <w:spacing w:line="276" w:lineRule="auto"/>
        <w:rPr>
          <w:rFonts w:ascii="Times New Roman" w:eastAsiaTheme="majorEastAsia" w:hAnsi="Times New Roman" w:cs="Times New Roman"/>
          <w:szCs w:val="21"/>
        </w:rPr>
      </w:pPr>
      <w:r>
        <w:rPr>
          <w:rFonts w:ascii="Times New Roman" w:eastAsiaTheme="majorEastAsia" w:hAnsi="Times New Roman" w:cs="Times New Roman"/>
          <w:szCs w:val="21"/>
        </w:rPr>
        <w:t>（</w:t>
      </w:r>
      <w:r w:rsidR="00556126" w:rsidRPr="00D86E1E">
        <w:rPr>
          <w:rFonts w:ascii="Times New Roman" w:eastAsiaTheme="majorEastAsia" w:hAnsi="Times New Roman" w:cs="Times New Roman"/>
          <w:szCs w:val="21"/>
        </w:rPr>
        <w:t>1</w:t>
      </w:r>
      <w:r>
        <w:rPr>
          <w:rFonts w:ascii="Times New Roman" w:eastAsiaTheme="majorEastAsia" w:hAnsi="Times New Roman" w:cs="Times New Roman"/>
          <w:szCs w:val="21"/>
        </w:rPr>
        <w:t>）</w:t>
      </w:r>
      <w:r w:rsidR="00556126" w:rsidRPr="00D86E1E">
        <w:rPr>
          <w:rFonts w:ascii="Times New Roman" w:eastAsiaTheme="majorEastAsia" w:hAnsiTheme="majorEastAsia" w:cs="Times New Roman"/>
          <w:szCs w:val="21"/>
        </w:rPr>
        <w:t>定义：</w:t>
      </w:r>
      <w:r w:rsidR="00556126" w:rsidRPr="00D86E1E">
        <w:rPr>
          <w:rFonts w:ascii="Times New Roman" w:eastAsiaTheme="majorEastAsia" w:hAnsi="Times New Roman" w:cs="Times New Roman"/>
          <w:szCs w:val="21"/>
        </w:rPr>
        <w:t>______</w:t>
      </w:r>
      <w:r w:rsidR="00556126" w:rsidRPr="00D86E1E">
        <w:rPr>
          <w:rFonts w:ascii="Times New Roman" w:eastAsiaTheme="majorEastAsia" w:hAnsiTheme="majorEastAsia" w:cs="Times New Roman"/>
          <w:szCs w:val="21"/>
        </w:rPr>
        <w:t>相同的两列波叠加时，某些区域的振幅</w:t>
      </w:r>
      <w:r w:rsidR="00556126" w:rsidRPr="00D86E1E">
        <w:rPr>
          <w:rFonts w:ascii="Times New Roman" w:eastAsiaTheme="majorEastAsia" w:hAnsi="Times New Roman" w:cs="Times New Roman"/>
          <w:szCs w:val="21"/>
        </w:rPr>
        <w:t>______</w:t>
      </w:r>
      <w:r w:rsidR="00556126" w:rsidRPr="00D86E1E">
        <w:rPr>
          <w:rFonts w:ascii="Times New Roman" w:eastAsiaTheme="majorEastAsia" w:hAnsiTheme="majorEastAsia" w:cs="Times New Roman"/>
          <w:szCs w:val="21"/>
        </w:rPr>
        <w:t>、某些区域的振幅</w:t>
      </w:r>
      <w:r w:rsidR="00556126" w:rsidRPr="00D86E1E">
        <w:rPr>
          <w:rFonts w:ascii="Times New Roman" w:eastAsiaTheme="majorEastAsia" w:hAnsi="Times New Roman" w:cs="Times New Roman"/>
          <w:szCs w:val="21"/>
        </w:rPr>
        <w:t>______</w:t>
      </w:r>
      <w:r w:rsidR="00556126" w:rsidRPr="00D86E1E">
        <w:rPr>
          <w:rFonts w:ascii="Times New Roman" w:eastAsiaTheme="majorEastAsia" w:hAnsiTheme="majorEastAsia" w:cs="Times New Roman"/>
          <w:szCs w:val="21"/>
        </w:rPr>
        <w:t>的现象．</w:t>
      </w:r>
    </w:p>
    <w:p w:rsidR="00556126" w:rsidRPr="00D86E1E" w:rsidRDefault="00D86E1E" w:rsidP="00D86E1E">
      <w:pPr>
        <w:spacing w:line="276" w:lineRule="auto"/>
        <w:rPr>
          <w:rFonts w:ascii="Times New Roman" w:eastAsiaTheme="majorEastAsia" w:hAnsi="Times New Roman" w:cs="Times New Roman"/>
          <w:szCs w:val="21"/>
        </w:rPr>
      </w:pPr>
      <w:r>
        <w:rPr>
          <w:rFonts w:ascii="Times New Roman" w:eastAsiaTheme="majorEastAsia" w:hAnsi="Times New Roman" w:cs="Times New Roman"/>
          <w:szCs w:val="21"/>
        </w:rPr>
        <w:t>（</w:t>
      </w:r>
      <w:r w:rsidR="003D7A13" w:rsidRPr="00D86E1E">
        <w:rPr>
          <w:rFonts w:ascii="Times New Roman" w:eastAsiaTheme="majorEastAsia" w:hAnsi="Times New Roman" w:cs="Times New Roman"/>
          <w:szCs w:val="21"/>
        </w:rPr>
        <w:t>2</w:t>
      </w:r>
      <w:r>
        <w:rPr>
          <w:rFonts w:ascii="Times New Roman" w:eastAsiaTheme="majorEastAsia" w:hAnsi="Times New Roman" w:cs="Times New Roman"/>
          <w:szCs w:val="21"/>
        </w:rPr>
        <w:t>）</w:t>
      </w:r>
      <w:r w:rsidR="00556126" w:rsidRPr="00D86E1E">
        <w:rPr>
          <w:rFonts w:ascii="Times New Roman" w:eastAsiaTheme="majorEastAsia" w:hAnsiTheme="majorEastAsia" w:cs="Times New Roman"/>
          <w:szCs w:val="21"/>
        </w:rPr>
        <w:t>干涉的必要条件：两列波的</w:t>
      </w:r>
      <w:r w:rsidR="00556126" w:rsidRPr="00D86E1E">
        <w:rPr>
          <w:rFonts w:ascii="Times New Roman" w:eastAsiaTheme="majorEastAsia" w:hAnsi="Times New Roman" w:cs="Times New Roman"/>
          <w:szCs w:val="21"/>
        </w:rPr>
        <w:t>______</w:t>
      </w:r>
      <w:r w:rsidR="003D7A13" w:rsidRPr="00D86E1E">
        <w:rPr>
          <w:rFonts w:ascii="Times New Roman" w:eastAsiaTheme="majorEastAsia" w:hAnsiTheme="majorEastAsia" w:cs="Times New Roman"/>
          <w:szCs w:val="21"/>
        </w:rPr>
        <w:t>必须相同。</w:t>
      </w:r>
    </w:p>
    <w:p w:rsidR="00556126" w:rsidRPr="00D86E1E" w:rsidRDefault="00D86E1E" w:rsidP="00D86E1E">
      <w:pPr>
        <w:spacing w:line="276" w:lineRule="auto"/>
        <w:rPr>
          <w:rFonts w:ascii="Times New Roman" w:eastAsiaTheme="majorEastAsia" w:hAnsi="Times New Roman" w:cs="Times New Roman"/>
          <w:szCs w:val="21"/>
        </w:rPr>
      </w:pPr>
      <w:r>
        <w:rPr>
          <w:rFonts w:ascii="Times New Roman" w:eastAsiaTheme="majorEastAsia" w:hAnsi="Times New Roman" w:cs="Times New Roman"/>
          <w:szCs w:val="21"/>
        </w:rPr>
        <w:t>（</w:t>
      </w:r>
      <w:r w:rsidR="003D7A13" w:rsidRPr="00D86E1E">
        <w:rPr>
          <w:rFonts w:ascii="Times New Roman" w:eastAsiaTheme="majorEastAsia" w:hAnsi="Times New Roman" w:cs="Times New Roman"/>
          <w:szCs w:val="21"/>
        </w:rPr>
        <w:t>3</w:t>
      </w:r>
      <w:r>
        <w:rPr>
          <w:rFonts w:ascii="Times New Roman" w:eastAsiaTheme="majorEastAsia" w:hAnsi="Times New Roman" w:cs="Times New Roman"/>
          <w:szCs w:val="21"/>
        </w:rPr>
        <w:t>）</w:t>
      </w:r>
      <w:r w:rsidR="00556126" w:rsidRPr="00D86E1E">
        <w:rPr>
          <w:rFonts w:ascii="Times New Roman" w:eastAsiaTheme="majorEastAsia" w:hAnsiTheme="majorEastAsia" w:cs="Times New Roman"/>
          <w:szCs w:val="21"/>
        </w:rPr>
        <w:t>干涉是波特有的现象．</w:t>
      </w:r>
    </w:p>
    <w:p w:rsidR="00B02C83" w:rsidRDefault="003D7A13" w:rsidP="00D86E1E">
      <w:pPr>
        <w:spacing w:line="276" w:lineRule="auto"/>
        <w:rPr>
          <w:rFonts w:ascii="Times New Roman" w:eastAsiaTheme="majorEastAsia" w:hAnsiTheme="majorEastAsia" w:cs="Times New Roman"/>
          <w:bCs/>
          <w:color w:val="FF0000"/>
          <w:szCs w:val="21"/>
        </w:rPr>
      </w:pPr>
      <w:r w:rsidRPr="00EF61D5">
        <w:rPr>
          <w:rFonts w:ascii="Times New Roman" w:eastAsiaTheme="majorEastAsia" w:hAnsiTheme="majorEastAsia" w:cs="Times New Roman"/>
          <w:bCs/>
          <w:color w:val="FF0000"/>
          <w:szCs w:val="21"/>
        </w:rPr>
        <w:t>【答案】</w:t>
      </w:r>
      <w:r w:rsidR="00EF61D5" w:rsidRPr="00EF61D5">
        <w:rPr>
          <w:rFonts w:ascii="Times New Roman" w:eastAsiaTheme="majorEastAsia" w:hAnsiTheme="majorEastAsia" w:cs="Times New Roman"/>
          <w:bCs/>
          <w:color w:val="FF0000"/>
          <w:szCs w:val="21"/>
        </w:rPr>
        <w:t>运动状态</w:t>
      </w:r>
      <w:r w:rsidR="00EF61D5" w:rsidRPr="00EF61D5">
        <w:rPr>
          <w:rFonts w:ascii="Times New Roman" w:eastAsiaTheme="majorEastAsia" w:hAnsiTheme="majorEastAsia" w:cs="Times New Roman"/>
          <w:color w:val="FF0000"/>
          <w:szCs w:val="21"/>
        </w:rPr>
        <w:t>；</w:t>
      </w:r>
      <w:r w:rsidR="00EF61D5" w:rsidRPr="00EF61D5">
        <w:rPr>
          <w:rFonts w:ascii="Times New Roman" w:eastAsiaTheme="majorEastAsia" w:hAnsiTheme="majorEastAsia" w:cs="Times New Roman"/>
          <w:bCs/>
          <w:color w:val="FF0000"/>
          <w:szCs w:val="21"/>
        </w:rPr>
        <w:t>保持不变</w:t>
      </w:r>
      <w:r w:rsidR="00EF61D5" w:rsidRPr="00EF61D5">
        <w:rPr>
          <w:rFonts w:ascii="Times New Roman" w:eastAsiaTheme="majorEastAsia" w:hAnsiTheme="majorEastAsia" w:cs="Times New Roman"/>
          <w:color w:val="FF0000"/>
          <w:szCs w:val="21"/>
        </w:rPr>
        <w:t>；</w:t>
      </w:r>
      <w:r w:rsidRPr="00EF61D5">
        <w:rPr>
          <w:rFonts w:ascii="Times New Roman" w:eastAsiaTheme="majorEastAsia" w:hAnsiTheme="majorEastAsia" w:cs="Times New Roman"/>
          <w:bCs/>
          <w:color w:val="FF0000"/>
          <w:szCs w:val="21"/>
        </w:rPr>
        <w:t>频率</w:t>
      </w:r>
      <w:r w:rsidRPr="00EF61D5">
        <w:rPr>
          <w:rFonts w:ascii="Times New Roman" w:eastAsiaTheme="majorEastAsia" w:hAnsiTheme="majorEastAsia" w:cs="Times New Roman"/>
          <w:color w:val="FF0000"/>
          <w:szCs w:val="21"/>
        </w:rPr>
        <w:t>；</w:t>
      </w:r>
      <w:r w:rsidRPr="00EF61D5">
        <w:rPr>
          <w:rFonts w:ascii="Times New Roman" w:eastAsiaTheme="majorEastAsia" w:hAnsiTheme="majorEastAsia" w:cs="Times New Roman"/>
          <w:bCs/>
          <w:color w:val="FF0000"/>
          <w:szCs w:val="21"/>
        </w:rPr>
        <w:t>加强</w:t>
      </w:r>
      <w:r w:rsidRPr="00EF61D5">
        <w:rPr>
          <w:rFonts w:ascii="Times New Roman" w:eastAsiaTheme="majorEastAsia" w:hAnsiTheme="majorEastAsia" w:cs="Times New Roman"/>
          <w:color w:val="FF0000"/>
          <w:szCs w:val="21"/>
        </w:rPr>
        <w:t>；</w:t>
      </w:r>
      <w:r w:rsidRPr="00EF61D5">
        <w:rPr>
          <w:rFonts w:ascii="Times New Roman" w:eastAsiaTheme="majorEastAsia" w:hAnsiTheme="majorEastAsia" w:cs="Times New Roman"/>
          <w:bCs/>
          <w:color w:val="FF0000"/>
          <w:szCs w:val="21"/>
        </w:rPr>
        <w:t>减小</w:t>
      </w:r>
      <w:r w:rsidRPr="00EF61D5">
        <w:rPr>
          <w:rFonts w:ascii="Times New Roman" w:eastAsiaTheme="majorEastAsia" w:hAnsiTheme="majorEastAsia" w:cs="Times New Roman"/>
          <w:color w:val="FF0000"/>
          <w:szCs w:val="21"/>
        </w:rPr>
        <w:t>；</w:t>
      </w:r>
      <w:r w:rsidRPr="00EF61D5">
        <w:rPr>
          <w:rFonts w:ascii="Times New Roman" w:eastAsiaTheme="majorEastAsia" w:hAnsiTheme="majorEastAsia" w:cs="Times New Roman"/>
          <w:bCs/>
          <w:color w:val="FF0000"/>
          <w:szCs w:val="21"/>
        </w:rPr>
        <w:t>频率</w:t>
      </w:r>
    </w:p>
    <w:p w:rsidR="00087A9A" w:rsidRDefault="00087A9A" w:rsidP="00D86E1E">
      <w:pPr>
        <w:spacing w:line="276" w:lineRule="auto"/>
        <w:rPr>
          <w:rFonts w:ascii="Times New Roman" w:eastAsiaTheme="majorEastAsia" w:hAnsi="Times New Roman" w:cs="Times New Roman"/>
          <w:color w:val="000000" w:themeColor="text1"/>
          <w:szCs w:val="21"/>
        </w:rPr>
      </w:pPr>
    </w:p>
    <w:p w:rsidR="0014298B" w:rsidRPr="00D86E1E" w:rsidRDefault="009D59FD" w:rsidP="00D86E1E">
      <w:pPr>
        <w:spacing w:line="276" w:lineRule="auto"/>
        <w:rPr>
          <w:rFonts w:ascii="Times New Roman" w:eastAsiaTheme="majorEastAsia" w:hAnsi="Times New Roman" w:cs="Times New Roman"/>
          <w:szCs w:val="21"/>
        </w:rPr>
      </w:pPr>
      <w:r>
        <w:rPr>
          <w:rFonts w:ascii="Times New Roman" w:eastAsiaTheme="majorEastAsia" w:hAnsi="Times New Roman" w:cs="Times New Roman"/>
          <w:szCs w:val="21"/>
        </w:rPr>
      </w:r>
      <w:r>
        <w:rPr>
          <w:rFonts w:ascii="Times New Roman" w:eastAsiaTheme="majorEastAsia" w:hAnsi="Times New Roman" w:cs="Times New Roman"/>
          <w:szCs w:val="21"/>
        </w:rPr>
        <w:pict>
          <v:group id="_x0000_s1123" style="width:127.05pt;height:49.5pt;mso-position-horizontal-relative:char;mso-position-vertical-relative:line" coordorigin="1849,10974" coordsize="2541,990">
            <v:shape id="图片 60" o:spid="_x0000_s1124"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16" o:title=""/>
              <v:path arrowok="t"/>
            </v:shape>
            <v:shape id="文本框 61" o:spid="_x0000_s1125"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style="mso-next-textbox:#文本框 61">
                <w:txbxContent>
                  <w:p w:rsidR="00517058" w:rsidRPr="0014298B" w:rsidRDefault="00517058" w:rsidP="00D86E1E">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75158D" w:rsidRPr="00D86E1E" w:rsidRDefault="0075158D" w:rsidP="00D86E1E">
      <w:pPr>
        <w:spacing w:line="276" w:lineRule="auto"/>
        <w:rPr>
          <w:rFonts w:ascii="Times New Roman" w:eastAsiaTheme="majorEastAsia" w:hAnsi="Times New Roman" w:cs="Times New Roman"/>
          <w:szCs w:val="21"/>
        </w:rPr>
      </w:pPr>
      <w:r w:rsidRPr="00D86E1E">
        <w:rPr>
          <w:rFonts w:ascii="Times New Roman" w:eastAsiaTheme="majorEastAsia" w:hAnsi="Times New Roman" w:cs="Times New Roman"/>
          <w:bCs/>
          <w:szCs w:val="21"/>
        </w:rPr>
        <w:t>1</w:t>
      </w:r>
      <w:r w:rsidR="00EF61D5">
        <w:rPr>
          <w:rFonts w:ascii="Times New Roman" w:eastAsiaTheme="majorEastAsia" w:hAnsiTheme="majorEastAsia" w:cs="Times New Roman" w:hint="eastAsia"/>
          <w:bCs/>
          <w:szCs w:val="21"/>
        </w:rPr>
        <w:t>、</w:t>
      </w:r>
      <w:r w:rsidRPr="00D86E1E">
        <w:rPr>
          <w:rFonts w:ascii="Times New Roman" w:eastAsiaTheme="majorEastAsia" w:hAnsiTheme="majorEastAsia" w:cs="Times New Roman"/>
          <w:bCs/>
          <w:szCs w:val="21"/>
        </w:rPr>
        <w:t>匀速圆周运动属于</w:t>
      </w:r>
      <w:r w:rsidR="00EF61D5">
        <w:rPr>
          <w:rFonts w:ascii="Times New Roman" w:eastAsiaTheme="majorEastAsia" w:hAnsi="Times New Roman" w:cs="Times New Roman"/>
          <w:bCs/>
          <w:szCs w:val="21"/>
        </w:rPr>
        <w:tab/>
      </w:r>
      <w:r w:rsidR="00EF61D5">
        <w:rPr>
          <w:rFonts w:ascii="Times New Roman" w:eastAsiaTheme="majorEastAsia" w:hAnsi="Times New Roman" w:cs="Times New Roman"/>
          <w:bCs/>
          <w:szCs w:val="21"/>
        </w:rPr>
        <w:t>（</w:t>
      </w:r>
      <w:r w:rsidR="00EF61D5">
        <w:rPr>
          <w:rFonts w:ascii="Times New Roman" w:eastAsiaTheme="majorEastAsia" w:hAnsi="Times New Roman" w:cs="Times New Roman"/>
          <w:bCs/>
          <w:szCs w:val="21"/>
        </w:rPr>
        <w:tab/>
      </w:r>
      <w:r w:rsidR="00EF61D5">
        <w:rPr>
          <w:rFonts w:ascii="Times New Roman" w:eastAsiaTheme="majorEastAsia" w:hAnsi="Times New Roman" w:cs="Times New Roman"/>
          <w:bCs/>
          <w:szCs w:val="21"/>
        </w:rPr>
        <w:tab/>
      </w:r>
      <w:r w:rsidR="00EF61D5">
        <w:rPr>
          <w:rFonts w:ascii="Times New Roman" w:eastAsiaTheme="majorEastAsia" w:hAnsi="Times New Roman" w:cs="Times New Roman"/>
          <w:bCs/>
          <w:szCs w:val="21"/>
        </w:rPr>
        <w:t>）</w:t>
      </w:r>
    </w:p>
    <w:p w:rsidR="0075158D" w:rsidRPr="00D86E1E" w:rsidRDefault="0075158D" w:rsidP="00EF61D5">
      <w:pPr>
        <w:spacing w:line="276" w:lineRule="auto"/>
        <w:ind w:leftChars="200" w:left="420"/>
        <w:rPr>
          <w:rFonts w:ascii="Times New Roman" w:eastAsiaTheme="majorEastAsia" w:hAnsi="Times New Roman" w:cs="Times New Roman"/>
          <w:szCs w:val="21"/>
        </w:rPr>
      </w:pPr>
      <w:r w:rsidRPr="00D86E1E">
        <w:rPr>
          <w:rFonts w:ascii="Times New Roman" w:eastAsiaTheme="majorEastAsia" w:hAnsi="Times New Roman" w:cs="Times New Roman"/>
          <w:bCs/>
          <w:szCs w:val="21"/>
        </w:rPr>
        <w:t>A</w:t>
      </w:r>
      <w:r w:rsidRPr="00D86E1E">
        <w:rPr>
          <w:rFonts w:ascii="Times New Roman" w:eastAsiaTheme="majorEastAsia" w:hAnsiTheme="majorEastAsia" w:cs="Times New Roman"/>
          <w:bCs/>
          <w:szCs w:val="21"/>
        </w:rPr>
        <w:t>．匀速运动</w:t>
      </w:r>
      <w:r w:rsidRPr="00D86E1E">
        <w:rPr>
          <w:rFonts w:ascii="Times New Roman" w:eastAsiaTheme="majorEastAsia" w:hAnsi="Times New Roman" w:cs="Times New Roman"/>
          <w:bCs/>
          <w:szCs w:val="21"/>
        </w:rPr>
        <w:tab/>
      </w:r>
      <w:r w:rsidRPr="00D86E1E">
        <w:rPr>
          <w:rFonts w:ascii="Times New Roman" w:eastAsiaTheme="majorEastAsia" w:hAnsi="Times New Roman" w:cs="Times New Roman"/>
          <w:bCs/>
          <w:szCs w:val="21"/>
        </w:rPr>
        <w:tab/>
      </w:r>
      <w:r w:rsidR="00EF61D5">
        <w:rPr>
          <w:rFonts w:ascii="Times New Roman" w:eastAsiaTheme="majorEastAsia" w:hAnsi="Times New Roman" w:cs="Times New Roman" w:hint="eastAsia"/>
          <w:bCs/>
          <w:szCs w:val="21"/>
        </w:rPr>
        <w:tab/>
      </w:r>
      <w:r w:rsidR="00EF61D5">
        <w:rPr>
          <w:rFonts w:ascii="Times New Roman" w:eastAsiaTheme="majorEastAsia" w:hAnsi="Times New Roman" w:cs="Times New Roman" w:hint="eastAsia"/>
          <w:bCs/>
          <w:szCs w:val="21"/>
        </w:rPr>
        <w:tab/>
      </w:r>
      <w:r w:rsidR="00EF61D5">
        <w:rPr>
          <w:rFonts w:ascii="Times New Roman" w:eastAsiaTheme="majorEastAsia" w:hAnsi="Times New Roman" w:cs="Times New Roman" w:hint="eastAsia"/>
          <w:bCs/>
          <w:szCs w:val="21"/>
        </w:rPr>
        <w:tab/>
      </w:r>
      <w:r w:rsidR="00EF61D5">
        <w:rPr>
          <w:rFonts w:ascii="Times New Roman" w:eastAsiaTheme="majorEastAsia" w:hAnsi="Times New Roman" w:cs="Times New Roman" w:hint="eastAsia"/>
          <w:bCs/>
          <w:szCs w:val="21"/>
        </w:rPr>
        <w:tab/>
      </w:r>
      <w:r w:rsidR="00EF61D5">
        <w:rPr>
          <w:rFonts w:ascii="Times New Roman" w:eastAsiaTheme="majorEastAsia" w:hAnsi="Times New Roman" w:cs="Times New Roman" w:hint="eastAsia"/>
          <w:bCs/>
          <w:szCs w:val="21"/>
        </w:rPr>
        <w:tab/>
      </w:r>
      <w:r w:rsidRPr="00D86E1E">
        <w:rPr>
          <w:rFonts w:ascii="Times New Roman" w:eastAsiaTheme="majorEastAsia" w:hAnsi="Times New Roman" w:cs="Times New Roman"/>
          <w:bCs/>
          <w:szCs w:val="21"/>
        </w:rPr>
        <w:t>B</w:t>
      </w:r>
      <w:r w:rsidRPr="00D86E1E">
        <w:rPr>
          <w:rFonts w:ascii="Times New Roman" w:eastAsiaTheme="majorEastAsia" w:hAnsiTheme="majorEastAsia" w:cs="Times New Roman"/>
          <w:bCs/>
          <w:szCs w:val="21"/>
        </w:rPr>
        <w:t>．匀加速运动</w:t>
      </w:r>
      <w:r w:rsidRPr="00D86E1E">
        <w:rPr>
          <w:rFonts w:ascii="Times New Roman" w:eastAsiaTheme="majorEastAsia" w:hAnsi="Times New Roman" w:cs="Times New Roman"/>
          <w:szCs w:val="21"/>
        </w:rPr>
        <w:t xml:space="preserve"> </w:t>
      </w:r>
    </w:p>
    <w:p w:rsidR="0075158D" w:rsidRPr="00D86E1E" w:rsidRDefault="0075158D" w:rsidP="00EF61D5">
      <w:pPr>
        <w:spacing w:line="276" w:lineRule="auto"/>
        <w:ind w:leftChars="200" w:left="420"/>
        <w:rPr>
          <w:rFonts w:ascii="Times New Roman" w:eastAsiaTheme="majorEastAsia" w:hAnsi="Times New Roman" w:cs="Times New Roman"/>
          <w:szCs w:val="21"/>
        </w:rPr>
      </w:pPr>
      <w:r w:rsidRPr="00D86E1E">
        <w:rPr>
          <w:rFonts w:ascii="Times New Roman" w:eastAsiaTheme="majorEastAsia" w:hAnsi="Times New Roman" w:cs="Times New Roman"/>
          <w:bCs/>
          <w:szCs w:val="21"/>
        </w:rPr>
        <w:t>C</w:t>
      </w:r>
      <w:r w:rsidRPr="00D86E1E">
        <w:rPr>
          <w:rFonts w:ascii="Times New Roman" w:eastAsiaTheme="majorEastAsia" w:hAnsiTheme="majorEastAsia" w:cs="Times New Roman"/>
          <w:bCs/>
          <w:szCs w:val="21"/>
        </w:rPr>
        <w:t>．加速度不变的曲线运动</w:t>
      </w:r>
      <w:r w:rsidR="00EF61D5">
        <w:rPr>
          <w:rFonts w:ascii="Times New Roman" w:eastAsiaTheme="majorEastAsia" w:hAnsi="Times New Roman" w:cs="Times New Roman" w:hint="eastAsia"/>
          <w:bCs/>
          <w:szCs w:val="21"/>
        </w:rPr>
        <w:tab/>
      </w:r>
      <w:r w:rsidR="00EF61D5">
        <w:rPr>
          <w:rFonts w:ascii="Times New Roman" w:eastAsiaTheme="majorEastAsia" w:hAnsi="Times New Roman" w:cs="Times New Roman" w:hint="eastAsia"/>
          <w:bCs/>
          <w:szCs w:val="21"/>
        </w:rPr>
        <w:tab/>
      </w:r>
      <w:r w:rsidR="00EF61D5">
        <w:rPr>
          <w:rFonts w:ascii="Times New Roman" w:eastAsiaTheme="majorEastAsia" w:hAnsi="Times New Roman" w:cs="Times New Roman" w:hint="eastAsia"/>
          <w:bCs/>
          <w:szCs w:val="21"/>
        </w:rPr>
        <w:tab/>
      </w:r>
      <w:r w:rsidRPr="00D86E1E">
        <w:rPr>
          <w:rFonts w:ascii="Times New Roman" w:eastAsiaTheme="majorEastAsia" w:hAnsi="Times New Roman" w:cs="Times New Roman"/>
          <w:bCs/>
          <w:szCs w:val="21"/>
        </w:rPr>
        <w:tab/>
        <w:t>D</w:t>
      </w:r>
      <w:r w:rsidRPr="00D86E1E">
        <w:rPr>
          <w:rFonts w:ascii="Times New Roman" w:eastAsiaTheme="majorEastAsia" w:hAnsiTheme="majorEastAsia" w:cs="Times New Roman"/>
          <w:bCs/>
          <w:szCs w:val="21"/>
        </w:rPr>
        <w:t>．变加速的曲线运动</w:t>
      </w:r>
      <w:r w:rsidRPr="00D86E1E">
        <w:rPr>
          <w:rFonts w:ascii="Times New Roman" w:eastAsiaTheme="majorEastAsia" w:hAnsi="Times New Roman" w:cs="Times New Roman"/>
          <w:szCs w:val="21"/>
        </w:rPr>
        <w:t xml:space="preserve"> </w:t>
      </w:r>
    </w:p>
    <w:p w:rsidR="00EF61D5" w:rsidRPr="00087A9A" w:rsidRDefault="00EF61D5" w:rsidP="00EF61D5">
      <w:pPr>
        <w:spacing w:line="276" w:lineRule="auto"/>
        <w:rPr>
          <w:rFonts w:ascii="Times New Roman" w:eastAsiaTheme="majorEastAsia" w:hAnsiTheme="majorEastAsia" w:cs="Times New Roman"/>
          <w:bCs/>
          <w:color w:val="FF0000"/>
          <w:szCs w:val="21"/>
        </w:rPr>
      </w:pPr>
      <w:r w:rsidRPr="00087A9A">
        <w:rPr>
          <w:rFonts w:ascii="Times New Roman" w:eastAsiaTheme="majorEastAsia" w:hAnsiTheme="majorEastAsia" w:cs="Times New Roman" w:hint="eastAsia"/>
          <w:bCs/>
          <w:color w:val="FF0000"/>
          <w:szCs w:val="21"/>
        </w:rPr>
        <w:lastRenderedPageBreak/>
        <w:t>【难度】</w:t>
      </w:r>
      <w:r w:rsidR="00087A9A" w:rsidRPr="00087A9A">
        <w:rPr>
          <w:rFonts w:ascii="Times New Roman" w:eastAsiaTheme="majorEastAsia" w:hAnsiTheme="majorEastAsia" w:cs="Times New Roman" w:hint="eastAsia"/>
          <w:bCs/>
          <w:color w:val="FF0000"/>
          <w:szCs w:val="21"/>
        </w:rPr>
        <w:t>★</w:t>
      </w:r>
    </w:p>
    <w:p w:rsidR="00EF61D5" w:rsidRPr="00087A9A" w:rsidRDefault="00EF61D5" w:rsidP="00EF61D5">
      <w:pPr>
        <w:spacing w:line="276" w:lineRule="auto"/>
        <w:rPr>
          <w:rFonts w:ascii="Times New Roman" w:eastAsiaTheme="majorEastAsia" w:hAnsi="Times New Roman" w:cs="Times New Roman"/>
          <w:color w:val="FF0000"/>
          <w:szCs w:val="21"/>
        </w:rPr>
      </w:pPr>
      <w:r w:rsidRPr="00087A9A">
        <w:rPr>
          <w:rFonts w:ascii="Times New Roman" w:eastAsiaTheme="majorEastAsia" w:hAnsiTheme="majorEastAsia" w:cs="Times New Roman" w:hint="eastAsia"/>
          <w:bCs/>
          <w:color w:val="FF0000"/>
          <w:szCs w:val="21"/>
        </w:rPr>
        <w:t>【</w:t>
      </w:r>
      <w:r w:rsidRPr="00087A9A">
        <w:rPr>
          <w:rFonts w:ascii="Times New Roman" w:eastAsiaTheme="majorEastAsia" w:hAnsiTheme="majorEastAsia" w:cs="Times New Roman"/>
          <w:bCs/>
          <w:color w:val="FF0000"/>
          <w:szCs w:val="21"/>
        </w:rPr>
        <w:t>答案</w:t>
      </w:r>
      <w:r w:rsidRPr="00087A9A">
        <w:rPr>
          <w:rFonts w:ascii="Times New Roman" w:eastAsiaTheme="majorEastAsia" w:hAnsiTheme="majorEastAsia" w:cs="Times New Roman" w:hint="eastAsia"/>
          <w:bCs/>
          <w:color w:val="FF0000"/>
          <w:szCs w:val="21"/>
        </w:rPr>
        <w:t>】</w:t>
      </w:r>
      <w:r w:rsidRPr="00087A9A">
        <w:rPr>
          <w:rFonts w:ascii="Times New Roman" w:eastAsiaTheme="majorEastAsia" w:hAnsi="Times New Roman" w:cs="Times New Roman"/>
          <w:bCs/>
          <w:color w:val="FF0000"/>
          <w:szCs w:val="21"/>
        </w:rPr>
        <w:t>D</w:t>
      </w:r>
    </w:p>
    <w:p w:rsidR="0075158D" w:rsidRPr="00087A9A" w:rsidRDefault="00EF61D5" w:rsidP="00D86E1E">
      <w:pPr>
        <w:spacing w:line="276" w:lineRule="auto"/>
        <w:rPr>
          <w:rFonts w:ascii="Times New Roman" w:eastAsiaTheme="majorEastAsia" w:hAnsi="Times New Roman" w:cs="Times New Roman"/>
          <w:color w:val="FF0000"/>
          <w:szCs w:val="21"/>
        </w:rPr>
      </w:pPr>
      <w:r w:rsidRPr="00087A9A">
        <w:rPr>
          <w:rFonts w:ascii="Times New Roman" w:eastAsiaTheme="majorEastAsia" w:hAnsiTheme="majorEastAsia" w:cs="Times New Roman" w:hint="eastAsia"/>
          <w:bCs/>
          <w:color w:val="FF0000"/>
          <w:szCs w:val="21"/>
        </w:rPr>
        <w:t>【</w:t>
      </w:r>
      <w:r w:rsidRPr="00087A9A">
        <w:rPr>
          <w:rFonts w:ascii="Times New Roman" w:eastAsiaTheme="majorEastAsia" w:hAnsiTheme="majorEastAsia" w:cs="Times New Roman"/>
          <w:bCs/>
          <w:color w:val="FF0000"/>
          <w:szCs w:val="21"/>
        </w:rPr>
        <w:t>解析</w:t>
      </w:r>
      <w:r w:rsidRPr="00087A9A">
        <w:rPr>
          <w:rFonts w:ascii="Times New Roman" w:eastAsiaTheme="majorEastAsia" w:hAnsiTheme="majorEastAsia" w:cs="Times New Roman" w:hint="eastAsia"/>
          <w:bCs/>
          <w:color w:val="FF0000"/>
          <w:szCs w:val="21"/>
        </w:rPr>
        <w:t>】</w:t>
      </w:r>
      <w:r w:rsidR="0075158D" w:rsidRPr="00087A9A">
        <w:rPr>
          <w:rFonts w:ascii="Times New Roman" w:eastAsiaTheme="majorEastAsia" w:hAnsiTheme="majorEastAsia" w:cs="Times New Roman"/>
          <w:bCs/>
          <w:color w:val="FF0000"/>
          <w:szCs w:val="21"/>
        </w:rPr>
        <w:t>运动质点的速率不变，速度方向时刻改变，为变加速曲线运动，加速度</w:t>
      </w:r>
      <w:r w:rsidR="0075158D" w:rsidRPr="00087A9A">
        <w:rPr>
          <w:rFonts w:ascii="Times New Roman" w:eastAsiaTheme="majorEastAsia" w:hAnsi="Times New Roman" w:cs="Times New Roman"/>
          <w:bCs/>
          <w:i/>
          <w:iCs/>
          <w:color w:val="FF0000"/>
          <w:szCs w:val="21"/>
        </w:rPr>
        <w:t>a</w:t>
      </w:r>
      <w:r w:rsidR="0075158D" w:rsidRPr="00087A9A">
        <w:rPr>
          <w:rFonts w:ascii="Times New Roman" w:eastAsiaTheme="majorEastAsia" w:hAnsiTheme="majorEastAsia" w:cs="Times New Roman"/>
          <w:bCs/>
          <w:color w:val="FF0000"/>
          <w:szCs w:val="21"/>
        </w:rPr>
        <w:t>大小不变，方向时刻指向圆心</w:t>
      </w:r>
    </w:p>
    <w:p w:rsidR="00EF61D5" w:rsidRDefault="00EF61D5" w:rsidP="00D86E1E">
      <w:pPr>
        <w:spacing w:line="276" w:lineRule="auto"/>
        <w:rPr>
          <w:rFonts w:ascii="Times New Roman" w:eastAsiaTheme="majorEastAsia" w:hAnsi="Times New Roman" w:cs="Times New Roman"/>
          <w:szCs w:val="21"/>
        </w:rPr>
      </w:pPr>
    </w:p>
    <w:p w:rsidR="0075158D" w:rsidRPr="00D86E1E" w:rsidRDefault="0075158D" w:rsidP="00D86E1E">
      <w:pPr>
        <w:spacing w:line="276" w:lineRule="auto"/>
        <w:rPr>
          <w:rFonts w:ascii="Times New Roman" w:eastAsiaTheme="majorEastAsia" w:hAnsi="Times New Roman" w:cs="Times New Roman"/>
          <w:szCs w:val="21"/>
        </w:rPr>
      </w:pPr>
      <w:r w:rsidRPr="00D86E1E">
        <w:rPr>
          <w:rFonts w:ascii="Times New Roman" w:eastAsiaTheme="majorEastAsia" w:hAnsi="Times New Roman" w:cs="Times New Roman"/>
          <w:szCs w:val="21"/>
        </w:rPr>
        <w:t>2</w:t>
      </w:r>
      <w:r w:rsidR="00EF61D5">
        <w:rPr>
          <w:rFonts w:ascii="Times New Roman" w:eastAsiaTheme="majorEastAsia" w:hAnsiTheme="majorEastAsia" w:cs="Times New Roman" w:hint="eastAsia"/>
          <w:szCs w:val="21"/>
        </w:rPr>
        <w:t>、</w:t>
      </w:r>
      <w:r w:rsidRPr="00D86E1E">
        <w:rPr>
          <w:rFonts w:ascii="Times New Roman" w:eastAsiaTheme="majorEastAsia" w:hAnsiTheme="majorEastAsia" w:cs="Times New Roman"/>
          <w:szCs w:val="21"/>
        </w:rPr>
        <w:t>关于匀速圆周运动的角速度与线速度，下列说法中不正确的是</w:t>
      </w:r>
      <w:r w:rsidR="00EF61D5">
        <w:rPr>
          <w:rFonts w:ascii="Times New Roman" w:eastAsiaTheme="majorEastAsia" w:hAnsi="Times New Roman" w:cs="Times New Roman"/>
          <w:szCs w:val="21"/>
        </w:rPr>
        <w:tab/>
      </w:r>
      <w:r w:rsidR="00EF61D5">
        <w:rPr>
          <w:rFonts w:ascii="Times New Roman" w:eastAsiaTheme="majorEastAsia" w:hAnsi="Times New Roman" w:cs="Times New Roman"/>
          <w:szCs w:val="21"/>
        </w:rPr>
        <w:t>（</w:t>
      </w:r>
      <w:r w:rsidR="00EF61D5">
        <w:rPr>
          <w:rFonts w:ascii="Times New Roman" w:eastAsiaTheme="majorEastAsia" w:hAnsi="Times New Roman" w:cs="Times New Roman"/>
          <w:szCs w:val="21"/>
        </w:rPr>
        <w:tab/>
      </w:r>
      <w:r w:rsidR="00EF61D5">
        <w:rPr>
          <w:rFonts w:ascii="Times New Roman" w:eastAsiaTheme="majorEastAsia" w:hAnsi="Times New Roman" w:cs="Times New Roman"/>
          <w:szCs w:val="21"/>
        </w:rPr>
        <w:tab/>
      </w:r>
      <w:r w:rsidR="00EF61D5">
        <w:rPr>
          <w:rFonts w:ascii="Times New Roman" w:eastAsiaTheme="majorEastAsia" w:hAnsi="Times New Roman" w:cs="Times New Roman"/>
          <w:szCs w:val="21"/>
        </w:rPr>
        <w:t>）</w:t>
      </w:r>
    </w:p>
    <w:p w:rsidR="0075158D" w:rsidRPr="00D86E1E" w:rsidRDefault="0075158D" w:rsidP="00087A9A">
      <w:pPr>
        <w:spacing w:line="276" w:lineRule="auto"/>
        <w:ind w:leftChars="200" w:left="420"/>
        <w:rPr>
          <w:rFonts w:ascii="Times New Roman" w:eastAsiaTheme="majorEastAsia" w:hAnsi="Times New Roman" w:cs="Times New Roman"/>
          <w:szCs w:val="21"/>
        </w:rPr>
      </w:pPr>
      <w:r w:rsidRPr="00D86E1E">
        <w:rPr>
          <w:rFonts w:ascii="Times New Roman" w:eastAsiaTheme="majorEastAsia" w:hAnsi="Times New Roman" w:cs="Times New Roman"/>
          <w:szCs w:val="21"/>
        </w:rPr>
        <w:t>A</w:t>
      </w:r>
      <w:r w:rsidRPr="00D86E1E">
        <w:rPr>
          <w:rFonts w:ascii="Times New Roman" w:eastAsiaTheme="majorEastAsia" w:hAnsiTheme="majorEastAsia" w:cs="Times New Roman"/>
          <w:szCs w:val="21"/>
        </w:rPr>
        <w:t>．半径一定，角速度与线速度成反比</w:t>
      </w:r>
      <w:r w:rsidR="00087A9A">
        <w:rPr>
          <w:rFonts w:ascii="Times New Roman" w:eastAsiaTheme="majorEastAsia" w:hAnsiTheme="majorEastAsia" w:cs="Times New Roman" w:hint="eastAsia"/>
          <w:szCs w:val="21"/>
        </w:rPr>
        <w:tab/>
      </w:r>
      <w:r w:rsidRPr="00D86E1E">
        <w:rPr>
          <w:rFonts w:ascii="Times New Roman" w:eastAsiaTheme="majorEastAsia" w:hAnsi="Times New Roman" w:cs="Times New Roman"/>
          <w:szCs w:val="21"/>
        </w:rPr>
        <w:t>B</w:t>
      </w:r>
      <w:r w:rsidRPr="00D86E1E">
        <w:rPr>
          <w:rFonts w:ascii="Times New Roman" w:eastAsiaTheme="majorEastAsia" w:hAnsiTheme="majorEastAsia" w:cs="Times New Roman"/>
          <w:szCs w:val="21"/>
        </w:rPr>
        <w:t>．半径一定，角速度与线速度成正比</w:t>
      </w:r>
    </w:p>
    <w:p w:rsidR="0075158D" w:rsidRPr="00D86E1E" w:rsidRDefault="0075158D" w:rsidP="00087A9A">
      <w:pPr>
        <w:spacing w:line="276" w:lineRule="auto"/>
        <w:ind w:leftChars="200" w:left="420"/>
        <w:rPr>
          <w:rFonts w:ascii="Times New Roman" w:eastAsiaTheme="majorEastAsia" w:hAnsi="Times New Roman" w:cs="Times New Roman"/>
          <w:szCs w:val="21"/>
        </w:rPr>
      </w:pPr>
      <w:r w:rsidRPr="00D86E1E">
        <w:rPr>
          <w:rFonts w:ascii="Times New Roman" w:eastAsiaTheme="majorEastAsia" w:hAnsi="Times New Roman" w:cs="Times New Roman"/>
          <w:szCs w:val="21"/>
        </w:rPr>
        <w:t>C</w:t>
      </w:r>
      <w:r w:rsidRPr="00D86E1E">
        <w:rPr>
          <w:rFonts w:ascii="Times New Roman" w:eastAsiaTheme="majorEastAsia" w:hAnsiTheme="majorEastAsia" w:cs="Times New Roman"/>
          <w:szCs w:val="21"/>
        </w:rPr>
        <w:t>．线速度一定，角速度与半径成反比</w:t>
      </w:r>
      <w:r w:rsidR="00087A9A">
        <w:rPr>
          <w:rFonts w:ascii="Times New Roman" w:eastAsiaTheme="majorEastAsia" w:hAnsiTheme="majorEastAsia" w:cs="Times New Roman" w:hint="eastAsia"/>
          <w:szCs w:val="21"/>
        </w:rPr>
        <w:tab/>
      </w:r>
      <w:r w:rsidRPr="00D86E1E">
        <w:rPr>
          <w:rFonts w:ascii="Times New Roman" w:eastAsiaTheme="majorEastAsia" w:hAnsi="Times New Roman" w:cs="Times New Roman"/>
          <w:szCs w:val="21"/>
        </w:rPr>
        <w:t>D</w:t>
      </w:r>
      <w:r w:rsidRPr="00D86E1E">
        <w:rPr>
          <w:rFonts w:ascii="Times New Roman" w:eastAsiaTheme="majorEastAsia" w:hAnsiTheme="majorEastAsia" w:cs="Times New Roman"/>
          <w:szCs w:val="21"/>
        </w:rPr>
        <w:t>．角速度一定，线速度与半径成正比</w:t>
      </w:r>
    </w:p>
    <w:p w:rsidR="006B16BA" w:rsidRPr="00087A9A" w:rsidRDefault="006B16BA" w:rsidP="006B16BA">
      <w:pPr>
        <w:spacing w:line="276" w:lineRule="auto"/>
        <w:rPr>
          <w:rFonts w:ascii="Times New Roman" w:eastAsiaTheme="majorEastAsia" w:hAnsiTheme="majorEastAsia" w:cs="Times New Roman"/>
          <w:bCs/>
          <w:color w:val="FF0000"/>
          <w:szCs w:val="21"/>
        </w:rPr>
      </w:pPr>
      <w:r w:rsidRPr="00087A9A">
        <w:rPr>
          <w:rFonts w:ascii="Times New Roman" w:eastAsiaTheme="majorEastAsia" w:hAnsiTheme="majorEastAsia" w:cs="Times New Roman" w:hint="eastAsia"/>
          <w:bCs/>
          <w:color w:val="FF0000"/>
          <w:szCs w:val="21"/>
        </w:rPr>
        <w:t>【难度】</w:t>
      </w:r>
      <w:r w:rsidR="00087A9A" w:rsidRPr="00087A9A">
        <w:rPr>
          <w:rFonts w:ascii="Times New Roman" w:eastAsiaTheme="majorEastAsia" w:hAnsiTheme="majorEastAsia" w:cs="Times New Roman" w:hint="eastAsia"/>
          <w:bCs/>
          <w:color w:val="FF0000"/>
          <w:szCs w:val="21"/>
        </w:rPr>
        <w:t>★</w:t>
      </w:r>
    </w:p>
    <w:p w:rsidR="006B16BA" w:rsidRPr="00087A9A" w:rsidRDefault="006B16BA" w:rsidP="006B16BA">
      <w:pPr>
        <w:spacing w:line="276" w:lineRule="auto"/>
        <w:rPr>
          <w:rFonts w:ascii="Times New Roman" w:eastAsiaTheme="majorEastAsia" w:hAnsi="Times New Roman" w:cs="Times New Roman"/>
          <w:color w:val="FF0000"/>
          <w:szCs w:val="21"/>
        </w:rPr>
      </w:pPr>
      <w:r w:rsidRPr="00087A9A">
        <w:rPr>
          <w:rFonts w:ascii="Times New Roman" w:eastAsiaTheme="majorEastAsia" w:hAnsiTheme="majorEastAsia" w:cs="Times New Roman"/>
          <w:bCs/>
          <w:color w:val="FF0000"/>
          <w:szCs w:val="21"/>
        </w:rPr>
        <w:t>【答案】</w:t>
      </w:r>
      <w:r w:rsidRPr="00087A9A">
        <w:rPr>
          <w:rFonts w:ascii="Times New Roman" w:eastAsiaTheme="majorEastAsia" w:hAnsi="Times New Roman" w:cs="Times New Roman"/>
          <w:bCs/>
          <w:color w:val="FF0000"/>
          <w:szCs w:val="21"/>
        </w:rPr>
        <w:t>A</w:t>
      </w:r>
    </w:p>
    <w:p w:rsidR="0075158D" w:rsidRPr="00087A9A" w:rsidRDefault="006B16BA" w:rsidP="00D86E1E">
      <w:pPr>
        <w:spacing w:line="276" w:lineRule="auto"/>
        <w:rPr>
          <w:rFonts w:ascii="Times New Roman" w:eastAsiaTheme="majorEastAsia" w:hAnsi="Times New Roman" w:cs="Times New Roman"/>
          <w:color w:val="FF0000"/>
          <w:szCs w:val="21"/>
        </w:rPr>
      </w:pPr>
      <w:r w:rsidRPr="00087A9A">
        <w:rPr>
          <w:rFonts w:ascii="Times New Roman" w:eastAsiaTheme="majorEastAsia" w:hAnsiTheme="majorEastAsia" w:cs="Times New Roman"/>
          <w:bCs/>
          <w:color w:val="FF0000"/>
          <w:szCs w:val="21"/>
        </w:rPr>
        <w:t>【解析】</w:t>
      </w:r>
      <w:r w:rsidR="0075158D" w:rsidRPr="00087A9A">
        <w:rPr>
          <w:rFonts w:ascii="Times New Roman" w:eastAsiaTheme="majorEastAsia" w:hAnsiTheme="majorEastAsia" w:cs="Times New Roman"/>
          <w:bCs/>
          <w:color w:val="FF0000"/>
          <w:szCs w:val="21"/>
        </w:rPr>
        <w:t>由</w:t>
      </w:r>
      <w:r w:rsidR="0075158D" w:rsidRPr="00087A9A">
        <w:rPr>
          <w:rFonts w:ascii="Times New Roman" w:eastAsiaTheme="majorEastAsia" w:hAnsi="Times New Roman" w:cs="Times New Roman"/>
          <w:bCs/>
          <w:i/>
          <w:iCs/>
          <w:color w:val="FF0000"/>
          <w:szCs w:val="21"/>
        </w:rPr>
        <w:t>v</w:t>
      </w:r>
      <w:r w:rsidR="0075158D" w:rsidRPr="00087A9A">
        <w:rPr>
          <w:rFonts w:ascii="Times New Roman" w:eastAsiaTheme="majorEastAsia" w:hAnsiTheme="majorEastAsia" w:cs="Times New Roman"/>
          <w:bCs/>
          <w:color w:val="FF0000"/>
          <w:szCs w:val="21"/>
        </w:rPr>
        <w:t>＝</w:t>
      </w:r>
      <w:r w:rsidR="0075158D" w:rsidRPr="00087A9A">
        <w:rPr>
          <w:rFonts w:ascii="Times New Roman" w:eastAsiaTheme="majorEastAsia" w:hAnsi="Times New Roman" w:cs="Times New Roman"/>
          <w:bCs/>
          <w:i/>
          <w:iCs/>
          <w:color w:val="FF0000"/>
          <w:szCs w:val="21"/>
        </w:rPr>
        <w:t>ωR</w:t>
      </w:r>
      <w:r w:rsidR="0075158D" w:rsidRPr="00087A9A">
        <w:rPr>
          <w:rFonts w:ascii="Times New Roman" w:eastAsiaTheme="majorEastAsia" w:hAnsiTheme="majorEastAsia" w:cs="Times New Roman"/>
          <w:bCs/>
          <w:color w:val="FF0000"/>
          <w:szCs w:val="21"/>
        </w:rPr>
        <w:t>可知当</w:t>
      </w:r>
      <w:r w:rsidR="0075158D" w:rsidRPr="00087A9A">
        <w:rPr>
          <w:rFonts w:ascii="Times New Roman" w:eastAsiaTheme="majorEastAsia" w:hAnsi="Times New Roman" w:cs="Times New Roman"/>
          <w:bCs/>
          <w:i/>
          <w:iCs/>
          <w:color w:val="FF0000"/>
          <w:szCs w:val="21"/>
        </w:rPr>
        <w:t>R</w:t>
      </w:r>
      <w:r w:rsidR="0075158D" w:rsidRPr="00087A9A">
        <w:rPr>
          <w:rFonts w:ascii="Times New Roman" w:eastAsiaTheme="majorEastAsia" w:hAnsiTheme="majorEastAsia" w:cs="Times New Roman"/>
          <w:bCs/>
          <w:color w:val="FF0000"/>
          <w:szCs w:val="21"/>
        </w:rPr>
        <w:t>一定时，</w:t>
      </w:r>
      <w:r w:rsidR="0075158D" w:rsidRPr="00087A9A">
        <w:rPr>
          <w:rFonts w:ascii="Times New Roman" w:eastAsiaTheme="majorEastAsia" w:hAnsi="Times New Roman" w:cs="Times New Roman"/>
          <w:bCs/>
          <w:i/>
          <w:iCs/>
          <w:color w:val="FF0000"/>
          <w:szCs w:val="21"/>
        </w:rPr>
        <w:t>v</w:t>
      </w:r>
      <w:r w:rsidR="0075158D" w:rsidRPr="00087A9A">
        <w:rPr>
          <w:rFonts w:ascii="Times New Roman" w:eastAsiaTheme="majorEastAsia" w:hAnsiTheme="majorEastAsia" w:cs="Times New Roman"/>
          <w:bCs/>
          <w:color w:val="FF0000"/>
          <w:szCs w:val="21"/>
        </w:rPr>
        <w:t>与</w:t>
      </w:r>
      <w:r w:rsidR="0075158D" w:rsidRPr="00087A9A">
        <w:rPr>
          <w:rFonts w:ascii="Times New Roman" w:eastAsiaTheme="majorEastAsia" w:hAnsi="Times New Roman" w:cs="Times New Roman"/>
          <w:bCs/>
          <w:i/>
          <w:iCs/>
          <w:color w:val="FF0000"/>
          <w:szCs w:val="21"/>
        </w:rPr>
        <w:t>ω</w:t>
      </w:r>
      <w:r w:rsidR="0075158D" w:rsidRPr="00087A9A">
        <w:rPr>
          <w:rFonts w:ascii="Times New Roman" w:eastAsiaTheme="majorEastAsia" w:hAnsiTheme="majorEastAsia" w:cs="Times New Roman"/>
          <w:bCs/>
          <w:color w:val="FF0000"/>
          <w:szCs w:val="21"/>
        </w:rPr>
        <w:t>成正比；当</w:t>
      </w:r>
      <w:r w:rsidR="0075158D" w:rsidRPr="00087A9A">
        <w:rPr>
          <w:rFonts w:ascii="Times New Roman" w:eastAsiaTheme="majorEastAsia" w:hAnsi="Times New Roman" w:cs="Times New Roman"/>
          <w:bCs/>
          <w:i/>
          <w:iCs/>
          <w:color w:val="FF0000"/>
          <w:szCs w:val="21"/>
        </w:rPr>
        <w:t>v</w:t>
      </w:r>
      <w:r w:rsidR="0075158D" w:rsidRPr="00087A9A">
        <w:rPr>
          <w:rFonts w:ascii="Times New Roman" w:eastAsiaTheme="majorEastAsia" w:hAnsiTheme="majorEastAsia" w:cs="Times New Roman"/>
          <w:bCs/>
          <w:color w:val="FF0000"/>
          <w:szCs w:val="21"/>
        </w:rPr>
        <w:t>一定时，</w:t>
      </w:r>
      <w:r w:rsidR="0075158D" w:rsidRPr="00087A9A">
        <w:rPr>
          <w:rFonts w:ascii="Times New Roman" w:eastAsiaTheme="majorEastAsia" w:hAnsi="Times New Roman" w:cs="Times New Roman"/>
          <w:bCs/>
          <w:i/>
          <w:iCs/>
          <w:color w:val="FF0000"/>
          <w:szCs w:val="21"/>
        </w:rPr>
        <w:t>ω</w:t>
      </w:r>
      <w:r w:rsidR="0075158D" w:rsidRPr="00087A9A">
        <w:rPr>
          <w:rFonts w:ascii="Times New Roman" w:eastAsiaTheme="majorEastAsia" w:hAnsiTheme="majorEastAsia" w:cs="Times New Roman"/>
          <w:bCs/>
          <w:color w:val="FF0000"/>
          <w:szCs w:val="21"/>
        </w:rPr>
        <w:t>与</w:t>
      </w:r>
      <w:r w:rsidR="0075158D" w:rsidRPr="00087A9A">
        <w:rPr>
          <w:rFonts w:ascii="Times New Roman" w:eastAsiaTheme="majorEastAsia" w:hAnsi="Times New Roman" w:cs="Times New Roman"/>
          <w:bCs/>
          <w:i/>
          <w:iCs/>
          <w:color w:val="FF0000"/>
          <w:szCs w:val="21"/>
        </w:rPr>
        <w:t>R</w:t>
      </w:r>
      <w:r w:rsidR="0075158D" w:rsidRPr="00087A9A">
        <w:rPr>
          <w:rFonts w:ascii="Times New Roman" w:eastAsiaTheme="majorEastAsia" w:hAnsiTheme="majorEastAsia" w:cs="Times New Roman"/>
          <w:bCs/>
          <w:color w:val="FF0000"/>
          <w:szCs w:val="21"/>
        </w:rPr>
        <w:t>成反比；当</w:t>
      </w:r>
      <w:r w:rsidR="0075158D" w:rsidRPr="00087A9A">
        <w:rPr>
          <w:rFonts w:ascii="Times New Roman" w:eastAsiaTheme="majorEastAsia" w:hAnsi="Times New Roman" w:cs="Times New Roman"/>
          <w:bCs/>
          <w:i/>
          <w:iCs/>
          <w:color w:val="FF0000"/>
          <w:szCs w:val="21"/>
        </w:rPr>
        <w:t>ω</w:t>
      </w:r>
      <w:r w:rsidR="0075158D" w:rsidRPr="00087A9A">
        <w:rPr>
          <w:rFonts w:ascii="Times New Roman" w:eastAsiaTheme="majorEastAsia" w:hAnsiTheme="majorEastAsia" w:cs="Times New Roman"/>
          <w:bCs/>
          <w:color w:val="FF0000"/>
          <w:szCs w:val="21"/>
        </w:rPr>
        <w:t>一定时，</w:t>
      </w:r>
      <w:r w:rsidR="0075158D" w:rsidRPr="00087A9A">
        <w:rPr>
          <w:rFonts w:ascii="Times New Roman" w:eastAsiaTheme="majorEastAsia" w:hAnsi="Times New Roman" w:cs="Times New Roman"/>
          <w:bCs/>
          <w:i/>
          <w:iCs/>
          <w:color w:val="FF0000"/>
          <w:szCs w:val="21"/>
        </w:rPr>
        <w:t>v</w:t>
      </w:r>
      <w:r w:rsidR="0075158D" w:rsidRPr="00087A9A">
        <w:rPr>
          <w:rFonts w:ascii="Times New Roman" w:eastAsiaTheme="majorEastAsia" w:hAnsiTheme="majorEastAsia" w:cs="Times New Roman"/>
          <w:bCs/>
          <w:color w:val="FF0000"/>
          <w:szCs w:val="21"/>
        </w:rPr>
        <w:t>与</w:t>
      </w:r>
      <w:r w:rsidR="0075158D" w:rsidRPr="00087A9A">
        <w:rPr>
          <w:rFonts w:ascii="Times New Roman" w:eastAsiaTheme="majorEastAsia" w:hAnsi="Times New Roman" w:cs="Times New Roman"/>
          <w:bCs/>
          <w:i/>
          <w:iCs/>
          <w:color w:val="FF0000"/>
          <w:szCs w:val="21"/>
        </w:rPr>
        <w:t>R</w:t>
      </w:r>
      <w:r w:rsidR="0075158D" w:rsidRPr="00087A9A">
        <w:rPr>
          <w:rFonts w:ascii="Times New Roman" w:eastAsiaTheme="majorEastAsia" w:hAnsiTheme="majorEastAsia" w:cs="Times New Roman"/>
          <w:bCs/>
          <w:color w:val="FF0000"/>
          <w:szCs w:val="21"/>
        </w:rPr>
        <w:t>成正比，故</w:t>
      </w:r>
      <w:r w:rsidR="0075158D" w:rsidRPr="00087A9A">
        <w:rPr>
          <w:rFonts w:ascii="Times New Roman" w:eastAsiaTheme="majorEastAsia" w:hAnsi="Times New Roman" w:cs="Times New Roman"/>
          <w:bCs/>
          <w:color w:val="FF0000"/>
          <w:szCs w:val="21"/>
        </w:rPr>
        <w:t>B</w:t>
      </w:r>
      <w:r w:rsidR="0075158D" w:rsidRPr="00087A9A">
        <w:rPr>
          <w:rFonts w:ascii="Times New Roman" w:eastAsiaTheme="majorEastAsia" w:hAnsiTheme="majorEastAsia" w:cs="Times New Roman"/>
          <w:bCs/>
          <w:color w:val="FF0000"/>
          <w:szCs w:val="21"/>
        </w:rPr>
        <w:t>、</w:t>
      </w:r>
      <w:r w:rsidR="0075158D" w:rsidRPr="00087A9A">
        <w:rPr>
          <w:rFonts w:ascii="Times New Roman" w:eastAsiaTheme="majorEastAsia" w:hAnsi="Times New Roman" w:cs="Times New Roman"/>
          <w:bCs/>
          <w:color w:val="FF0000"/>
          <w:szCs w:val="21"/>
        </w:rPr>
        <w:t>C</w:t>
      </w:r>
      <w:r w:rsidR="0075158D" w:rsidRPr="00087A9A">
        <w:rPr>
          <w:rFonts w:ascii="Times New Roman" w:eastAsiaTheme="majorEastAsia" w:hAnsiTheme="majorEastAsia" w:cs="Times New Roman"/>
          <w:bCs/>
          <w:color w:val="FF0000"/>
          <w:szCs w:val="21"/>
        </w:rPr>
        <w:t>、</w:t>
      </w:r>
      <w:r w:rsidR="0075158D" w:rsidRPr="00087A9A">
        <w:rPr>
          <w:rFonts w:ascii="Times New Roman" w:eastAsiaTheme="majorEastAsia" w:hAnsi="Times New Roman" w:cs="Times New Roman"/>
          <w:bCs/>
          <w:color w:val="FF0000"/>
          <w:szCs w:val="21"/>
        </w:rPr>
        <w:t>D</w:t>
      </w:r>
      <w:r w:rsidR="0075158D" w:rsidRPr="00087A9A">
        <w:rPr>
          <w:rFonts w:ascii="Times New Roman" w:eastAsiaTheme="majorEastAsia" w:hAnsiTheme="majorEastAsia" w:cs="Times New Roman"/>
          <w:bCs/>
          <w:color w:val="FF0000"/>
          <w:szCs w:val="21"/>
        </w:rPr>
        <w:t>正确，应选</w:t>
      </w:r>
      <w:r w:rsidR="00087A9A">
        <w:rPr>
          <w:rFonts w:ascii="Times New Roman" w:eastAsiaTheme="majorEastAsia" w:hAnsi="Times New Roman" w:cs="Times New Roman"/>
          <w:bCs/>
          <w:color w:val="FF0000"/>
          <w:szCs w:val="21"/>
        </w:rPr>
        <w:t>A</w:t>
      </w:r>
    </w:p>
    <w:p w:rsidR="00075070" w:rsidRPr="00D86E1E" w:rsidRDefault="00075070" w:rsidP="00D86E1E">
      <w:pPr>
        <w:spacing w:line="276" w:lineRule="auto"/>
        <w:rPr>
          <w:rFonts w:ascii="Times New Roman" w:eastAsiaTheme="majorEastAsia" w:hAnsi="Times New Roman" w:cs="Times New Roman"/>
          <w:szCs w:val="21"/>
        </w:rPr>
      </w:pPr>
    </w:p>
    <w:p w:rsidR="0075158D" w:rsidRPr="00D86E1E" w:rsidRDefault="0075158D" w:rsidP="00D86E1E">
      <w:pPr>
        <w:spacing w:line="276" w:lineRule="auto"/>
        <w:rPr>
          <w:rFonts w:ascii="Times New Roman" w:eastAsiaTheme="majorEastAsia" w:hAnsi="Times New Roman" w:cs="Times New Roman"/>
          <w:szCs w:val="21"/>
        </w:rPr>
      </w:pPr>
      <w:r w:rsidRPr="00D86E1E">
        <w:rPr>
          <w:rFonts w:ascii="Times New Roman" w:eastAsiaTheme="majorEastAsia" w:hAnsi="Times New Roman" w:cs="Times New Roman"/>
          <w:szCs w:val="21"/>
        </w:rPr>
        <w:t>3</w:t>
      </w:r>
      <w:r w:rsidR="006B16BA">
        <w:rPr>
          <w:rFonts w:ascii="Times New Roman" w:eastAsiaTheme="majorEastAsia" w:hAnsiTheme="majorEastAsia" w:cs="Times New Roman" w:hint="eastAsia"/>
          <w:szCs w:val="21"/>
        </w:rPr>
        <w:t>、</w:t>
      </w:r>
      <w:r w:rsidRPr="00D86E1E">
        <w:rPr>
          <w:rFonts w:ascii="Times New Roman" w:eastAsiaTheme="majorEastAsia" w:hAnsiTheme="majorEastAsia" w:cs="Times New Roman"/>
          <w:szCs w:val="21"/>
        </w:rPr>
        <w:t>静止在地球上的物体都要</w:t>
      </w:r>
      <w:r w:rsidR="00517058">
        <w:rPr>
          <w:rFonts w:ascii="Times New Roman" w:eastAsiaTheme="majorEastAsia" w:hAnsiTheme="majorEastAsia" w:cs="Times New Roman" w:hint="eastAsia"/>
          <w:szCs w:val="21"/>
        </w:rPr>
        <w:t>绕地轴</w:t>
      </w:r>
      <w:r w:rsidRPr="00D86E1E">
        <w:rPr>
          <w:rFonts w:ascii="Times New Roman" w:eastAsiaTheme="majorEastAsia" w:hAnsiTheme="majorEastAsia" w:cs="Times New Roman"/>
          <w:szCs w:val="21"/>
        </w:rPr>
        <w:t>一起转动，下列说法正确的是</w:t>
      </w:r>
      <w:r w:rsidR="00EF61D5">
        <w:rPr>
          <w:rFonts w:ascii="Times New Roman" w:eastAsiaTheme="majorEastAsia" w:hAnsi="Times New Roman" w:cs="Times New Roman"/>
          <w:szCs w:val="21"/>
        </w:rPr>
        <w:tab/>
      </w:r>
      <w:r w:rsidR="00EF61D5">
        <w:rPr>
          <w:rFonts w:ascii="Times New Roman" w:eastAsiaTheme="majorEastAsia" w:hAnsi="Times New Roman" w:cs="Times New Roman"/>
          <w:szCs w:val="21"/>
        </w:rPr>
        <w:t>（</w:t>
      </w:r>
      <w:r w:rsidR="00EF61D5">
        <w:rPr>
          <w:rFonts w:ascii="Times New Roman" w:eastAsiaTheme="majorEastAsia" w:hAnsi="Times New Roman" w:cs="Times New Roman"/>
          <w:szCs w:val="21"/>
        </w:rPr>
        <w:tab/>
      </w:r>
      <w:r w:rsidR="00EF61D5">
        <w:rPr>
          <w:rFonts w:ascii="Times New Roman" w:eastAsiaTheme="majorEastAsia" w:hAnsi="Times New Roman" w:cs="Times New Roman"/>
          <w:szCs w:val="21"/>
        </w:rPr>
        <w:tab/>
      </w:r>
      <w:r w:rsidR="00EF61D5">
        <w:rPr>
          <w:rFonts w:ascii="Times New Roman" w:eastAsiaTheme="majorEastAsia" w:hAnsi="Times New Roman" w:cs="Times New Roman"/>
          <w:szCs w:val="21"/>
        </w:rPr>
        <w:t>）</w:t>
      </w:r>
    </w:p>
    <w:p w:rsidR="0075158D" w:rsidRPr="00D86E1E" w:rsidRDefault="0075158D" w:rsidP="00087A9A">
      <w:pPr>
        <w:spacing w:line="276" w:lineRule="auto"/>
        <w:ind w:leftChars="200" w:left="420"/>
        <w:rPr>
          <w:rFonts w:ascii="Times New Roman" w:eastAsiaTheme="majorEastAsia" w:hAnsi="Times New Roman" w:cs="Times New Roman"/>
          <w:szCs w:val="21"/>
        </w:rPr>
      </w:pPr>
      <w:r w:rsidRPr="00D86E1E">
        <w:rPr>
          <w:rFonts w:ascii="Times New Roman" w:eastAsiaTheme="majorEastAsia" w:hAnsi="Times New Roman" w:cs="Times New Roman"/>
          <w:szCs w:val="21"/>
        </w:rPr>
        <w:t>A</w:t>
      </w:r>
      <w:r w:rsidRPr="00D86E1E">
        <w:rPr>
          <w:rFonts w:ascii="Times New Roman" w:eastAsiaTheme="majorEastAsia" w:hAnsiTheme="majorEastAsia" w:cs="Times New Roman"/>
          <w:szCs w:val="21"/>
        </w:rPr>
        <w:t>．它们的运动周期都是相同的</w:t>
      </w:r>
      <w:r w:rsidR="00087A9A">
        <w:rPr>
          <w:rFonts w:ascii="Times New Roman" w:eastAsiaTheme="majorEastAsia" w:hAnsiTheme="majorEastAsia" w:cs="Times New Roman" w:hint="eastAsia"/>
          <w:szCs w:val="21"/>
        </w:rPr>
        <w:tab/>
      </w:r>
      <w:r w:rsidR="00087A9A">
        <w:rPr>
          <w:rFonts w:ascii="Times New Roman" w:eastAsiaTheme="majorEastAsia" w:hAnsiTheme="majorEastAsia" w:cs="Times New Roman" w:hint="eastAsia"/>
          <w:szCs w:val="21"/>
        </w:rPr>
        <w:tab/>
      </w:r>
      <w:r w:rsidR="00087A9A">
        <w:rPr>
          <w:rFonts w:ascii="Times New Roman" w:eastAsiaTheme="majorEastAsia" w:hAnsiTheme="majorEastAsia" w:cs="Times New Roman" w:hint="eastAsia"/>
          <w:szCs w:val="21"/>
        </w:rPr>
        <w:tab/>
      </w:r>
      <w:r w:rsidRPr="00D86E1E">
        <w:rPr>
          <w:rFonts w:ascii="Times New Roman" w:eastAsiaTheme="majorEastAsia" w:hAnsi="Times New Roman" w:cs="Times New Roman"/>
          <w:szCs w:val="21"/>
        </w:rPr>
        <w:t>B</w:t>
      </w:r>
      <w:r w:rsidRPr="00D86E1E">
        <w:rPr>
          <w:rFonts w:ascii="Times New Roman" w:eastAsiaTheme="majorEastAsia" w:hAnsiTheme="majorEastAsia" w:cs="Times New Roman"/>
          <w:szCs w:val="21"/>
        </w:rPr>
        <w:t>．它们的线速度都是相同的</w:t>
      </w:r>
    </w:p>
    <w:p w:rsidR="006B16BA" w:rsidRPr="00087A9A" w:rsidRDefault="0075158D" w:rsidP="00087A9A">
      <w:pPr>
        <w:spacing w:line="276" w:lineRule="auto"/>
        <w:ind w:leftChars="200" w:left="420"/>
        <w:rPr>
          <w:rFonts w:ascii="Times New Roman" w:eastAsiaTheme="majorEastAsia" w:hAnsi="Times New Roman" w:cs="Times New Roman"/>
          <w:szCs w:val="21"/>
        </w:rPr>
      </w:pPr>
      <w:r w:rsidRPr="00D86E1E">
        <w:rPr>
          <w:rFonts w:ascii="Times New Roman" w:eastAsiaTheme="majorEastAsia" w:hAnsi="Times New Roman" w:cs="Times New Roman"/>
          <w:szCs w:val="21"/>
        </w:rPr>
        <w:t>C</w:t>
      </w:r>
      <w:r w:rsidRPr="00D86E1E">
        <w:rPr>
          <w:rFonts w:ascii="Times New Roman" w:eastAsiaTheme="majorEastAsia" w:hAnsiTheme="majorEastAsia" w:cs="Times New Roman"/>
          <w:szCs w:val="21"/>
        </w:rPr>
        <w:t>．它们的线速度大小都是相同的</w:t>
      </w:r>
      <w:r w:rsidR="00087A9A">
        <w:rPr>
          <w:rFonts w:ascii="Times New Roman" w:eastAsiaTheme="majorEastAsia" w:hAnsiTheme="majorEastAsia" w:cs="Times New Roman" w:hint="eastAsia"/>
          <w:szCs w:val="21"/>
        </w:rPr>
        <w:tab/>
      </w:r>
      <w:r w:rsidR="00087A9A">
        <w:rPr>
          <w:rFonts w:ascii="Times New Roman" w:eastAsiaTheme="majorEastAsia" w:hAnsiTheme="majorEastAsia" w:cs="Times New Roman" w:hint="eastAsia"/>
          <w:szCs w:val="21"/>
        </w:rPr>
        <w:tab/>
      </w:r>
      <w:r w:rsidRPr="00D86E1E">
        <w:rPr>
          <w:rFonts w:ascii="Times New Roman" w:eastAsiaTheme="majorEastAsia" w:hAnsi="Times New Roman" w:cs="Times New Roman"/>
          <w:szCs w:val="21"/>
        </w:rPr>
        <w:t>D</w:t>
      </w:r>
      <w:r w:rsidRPr="00D86E1E">
        <w:rPr>
          <w:rFonts w:ascii="Times New Roman" w:eastAsiaTheme="majorEastAsia" w:hAnsiTheme="majorEastAsia" w:cs="Times New Roman"/>
          <w:szCs w:val="21"/>
        </w:rPr>
        <w:t>．它们的角速度是不同的</w:t>
      </w:r>
    </w:p>
    <w:p w:rsidR="006B16BA" w:rsidRPr="00087A9A" w:rsidRDefault="006B16BA" w:rsidP="00D86E1E">
      <w:pPr>
        <w:spacing w:line="276" w:lineRule="auto"/>
        <w:rPr>
          <w:rFonts w:ascii="Times New Roman" w:eastAsiaTheme="majorEastAsia" w:hAnsiTheme="majorEastAsia" w:cs="Times New Roman"/>
          <w:color w:val="FF0000"/>
          <w:szCs w:val="21"/>
        </w:rPr>
      </w:pPr>
      <w:r w:rsidRPr="00087A9A">
        <w:rPr>
          <w:rFonts w:ascii="Times New Roman" w:eastAsiaTheme="majorEastAsia" w:hAnsiTheme="majorEastAsia" w:cs="Times New Roman" w:hint="eastAsia"/>
          <w:color w:val="FF0000"/>
          <w:szCs w:val="21"/>
        </w:rPr>
        <w:t>【难度】</w:t>
      </w:r>
      <w:r w:rsidR="00087A9A" w:rsidRPr="00087A9A">
        <w:rPr>
          <w:rFonts w:ascii="Times New Roman" w:eastAsiaTheme="majorEastAsia" w:hAnsiTheme="majorEastAsia" w:cs="Times New Roman" w:hint="eastAsia"/>
          <w:color w:val="FF0000"/>
          <w:szCs w:val="21"/>
        </w:rPr>
        <w:t>★</w:t>
      </w:r>
    </w:p>
    <w:p w:rsidR="006B16BA" w:rsidRPr="00087A9A" w:rsidRDefault="006B16BA" w:rsidP="00D86E1E">
      <w:pPr>
        <w:spacing w:line="276" w:lineRule="auto"/>
        <w:rPr>
          <w:rFonts w:ascii="Times New Roman" w:eastAsiaTheme="majorEastAsia" w:hAnsi="Times New Roman" w:cs="Times New Roman"/>
          <w:color w:val="FF0000"/>
          <w:szCs w:val="21"/>
        </w:rPr>
      </w:pPr>
      <w:r w:rsidRPr="00087A9A">
        <w:rPr>
          <w:rFonts w:ascii="Times New Roman" w:eastAsiaTheme="majorEastAsia" w:hAnsiTheme="majorEastAsia" w:cs="Times New Roman"/>
          <w:color w:val="FF0000"/>
          <w:szCs w:val="21"/>
        </w:rPr>
        <w:t>【答案】</w:t>
      </w:r>
      <w:r w:rsidRPr="00087A9A">
        <w:rPr>
          <w:rFonts w:ascii="Times New Roman" w:eastAsiaTheme="majorEastAsia" w:hAnsi="Times New Roman" w:cs="Times New Roman"/>
          <w:color w:val="FF0000"/>
          <w:szCs w:val="21"/>
        </w:rPr>
        <w:t>A</w:t>
      </w:r>
    </w:p>
    <w:p w:rsidR="0075158D" w:rsidRPr="00087A9A" w:rsidRDefault="0075158D" w:rsidP="00D86E1E">
      <w:pPr>
        <w:spacing w:line="276" w:lineRule="auto"/>
        <w:rPr>
          <w:rFonts w:ascii="Times New Roman" w:eastAsiaTheme="majorEastAsia" w:hAnsi="Times New Roman" w:cs="Times New Roman"/>
          <w:color w:val="FF0000"/>
          <w:szCs w:val="21"/>
        </w:rPr>
      </w:pPr>
      <w:r w:rsidRPr="00087A9A">
        <w:rPr>
          <w:rFonts w:ascii="Times New Roman" w:eastAsiaTheme="majorEastAsia" w:hAnsi="Times New Roman" w:cs="Times New Roman"/>
          <w:noProof/>
          <w:color w:val="FF0000"/>
          <w:szCs w:val="21"/>
        </w:rPr>
        <w:drawing>
          <wp:anchor distT="0" distB="0" distL="114300" distR="114300" simplePos="0" relativeHeight="251660288" behindDoc="0" locked="0" layoutInCell="1" allowOverlap="1">
            <wp:simplePos x="0" y="0"/>
            <wp:positionH relativeFrom="column">
              <wp:posOffset>4267200</wp:posOffset>
            </wp:positionH>
            <wp:positionV relativeFrom="paragraph">
              <wp:posOffset>772795</wp:posOffset>
            </wp:positionV>
            <wp:extent cx="1403350" cy="1152525"/>
            <wp:effectExtent l="19050" t="0" r="6350" b="0"/>
            <wp:wrapSquare wrapText="bothSides"/>
            <wp:docPr id="99" name="图片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7"/>
                    <a:stretch>
                      <a:fillRect/>
                    </a:stretch>
                  </pic:blipFill>
                  <pic:spPr bwMode="auto">
                    <a:xfrm>
                      <a:off x="0" y="0"/>
                      <a:ext cx="1403350" cy="1152525"/>
                    </a:xfrm>
                    <a:prstGeom prst="rect">
                      <a:avLst/>
                    </a:prstGeom>
                    <a:noFill/>
                    <a:ln w="9525">
                      <a:noFill/>
                      <a:miter lim="800000"/>
                      <a:headEnd/>
                      <a:tailEnd/>
                    </a:ln>
                  </pic:spPr>
                </pic:pic>
              </a:graphicData>
            </a:graphic>
          </wp:anchor>
        </w:drawing>
      </w:r>
      <w:r w:rsidR="006B16BA" w:rsidRPr="00087A9A">
        <w:rPr>
          <w:rFonts w:ascii="Times New Roman" w:eastAsiaTheme="majorEastAsia" w:hAnsiTheme="majorEastAsia" w:cs="Times New Roman"/>
          <w:color w:val="FF0000"/>
          <w:szCs w:val="21"/>
        </w:rPr>
        <w:t>【解析】</w:t>
      </w:r>
      <w:r w:rsidRPr="00087A9A">
        <w:rPr>
          <w:rFonts w:ascii="Times New Roman" w:eastAsiaTheme="majorEastAsia" w:hAnsiTheme="majorEastAsia" w:cs="Times New Roman"/>
          <w:color w:val="FF0000"/>
          <w:szCs w:val="21"/>
        </w:rPr>
        <w:t>如图所示，地球绕自转轴转动时，地球上各点的运动周期及角速度都是相同的．地球表面物体做圆周运动的平面是物体所在的纬度线平面，其圆心分布在整条自转轴上，不同纬度处物体做圆周运动的半径是不同的，只有同一纬度处的物体转动半径相等，线速度的大小才相等．但即使物体的线速度大小相同，方向也各不相同．</w:t>
      </w:r>
    </w:p>
    <w:p w:rsidR="0075158D" w:rsidRPr="00D86E1E" w:rsidRDefault="0075158D" w:rsidP="00D86E1E">
      <w:pPr>
        <w:spacing w:line="276" w:lineRule="auto"/>
        <w:rPr>
          <w:rFonts w:ascii="Times New Roman" w:eastAsiaTheme="majorEastAsia" w:hAnsi="Times New Roman" w:cs="Times New Roman"/>
          <w:szCs w:val="21"/>
        </w:rPr>
      </w:pPr>
    </w:p>
    <w:p w:rsidR="00407D23" w:rsidRPr="00D86E1E" w:rsidRDefault="006B16BA" w:rsidP="00D86E1E">
      <w:pPr>
        <w:spacing w:line="276" w:lineRule="auto"/>
        <w:rPr>
          <w:rFonts w:ascii="Times New Roman" w:eastAsiaTheme="majorEastAsia" w:hAnsi="Times New Roman" w:cs="Times New Roman"/>
          <w:szCs w:val="21"/>
        </w:rPr>
      </w:pPr>
      <w:r>
        <w:rPr>
          <w:rFonts w:ascii="Times New Roman" w:eastAsiaTheme="majorEastAsia" w:hAnsiTheme="majorEastAsia" w:cs="Times New Roman" w:hint="eastAsia"/>
          <w:szCs w:val="21"/>
        </w:rPr>
        <w:t>4</w:t>
      </w:r>
      <w:r>
        <w:rPr>
          <w:rFonts w:ascii="Times New Roman" w:eastAsiaTheme="majorEastAsia" w:hAnsiTheme="majorEastAsia" w:cs="Times New Roman" w:hint="eastAsia"/>
          <w:szCs w:val="21"/>
        </w:rPr>
        <w:t>、</w:t>
      </w:r>
      <w:r w:rsidR="00407D23" w:rsidRPr="00D86E1E">
        <w:rPr>
          <w:rFonts w:ascii="Times New Roman" w:eastAsiaTheme="majorEastAsia" w:hAnsiTheme="majorEastAsia" w:cs="Times New Roman"/>
          <w:szCs w:val="21"/>
        </w:rPr>
        <w:t>关于向心力的说法中正确的是</w:t>
      </w:r>
      <w:r w:rsidR="00EF61D5">
        <w:rPr>
          <w:rFonts w:ascii="Times New Roman" w:eastAsiaTheme="majorEastAsia" w:hAnsi="Times New Roman" w:cs="Times New Roman"/>
          <w:szCs w:val="21"/>
        </w:rPr>
        <w:tab/>
      </w:r>
      <w:r w:rsidR="00EF61D5">
        <w:rPr>
          <w:rFonts w:ascii="Times New Roman" w:eastAsiaTheme="majorEastAsia" w:hAnsi="Times New Roman" w:cs="Times New Roman"/>
          <w:szCs w:val="21"/>
        </w:rPr>
        <w:t>（</w:t>
      </w:r>
      <w:r w:rsidR="00EF61D5">
        <w:rPr>
          <w:rFonts w:ascii="Times New Roman" w:eastAsiaTheme="majorEastAsia" w:hAnsi="Times New Roman" w:cs="Times New Roman"/>
          <w:szCs w:val="21"/>
        </w:rPr>
        <w:tab/>
      </w:r>
      <w:r w:rsidR="00EF61D5">
        <w:rPr>
          <w:rFonts w:ascii="Times New Roman" w:eastAsiaTheme="majorEastAsia" w:hAnsi="Times New Roman" w:cs="Times New Roman"/>
          <w:szCs w:val="21"/>
        </w:rPr>
        <w:tab/>
      </w:r>
      <w:r w:rsidR="00EF61D5">
        <w:rPr>
          <w:rFonts w:ascii="Times New Roman" w:eastAsiaTheme="majorEastAsia" w:hAnsi="Times New Roman" w:cs="Times New Roman"/>
          <w:szCs w:val="21"/>
        </w:rPr>
        <w:t>）</w:t>
      </w:r>
    </w:p>
    <w:p w:rsidR="00407D23" w:rsidRPr="00D86E1E" w:rsidRDefault="00407D23" w:rsidP="00087A9A">
      <w:pPr>
        <w:spacing w:line="276" w:lineRule="auto"/>
        <w:ind w:leftChars="200" w:left="420"/>
        <w:rPr>
          <w:rFonts w:ascii="Times New Roman" w:eastAsiaTheme="majorEastAsia" w:hAnsi="Times New Roman" w:cs="Times New Roman"/>
          <w:szCs w:val="21"/>
        </w:rPr>
      </w:pPr>
      <w:r w:rsidRPr="00D86E1E">
        <w:rPr>
          <w:rFonts w:ascii="Times New Roman" w:eastAsiaTheme="majorEastAsia" w:hAnsi="Times New Roman" w:cs="Times New Roman"/>
          <w:szCs w:val="21"/>
        </w:rPr>
        <w:t>A</w:t>
      </w:r>
      <w:r w:rsidRPr="00D86E1E">
        <w:rPr>
          <w:rFonts w:ascii="Times New Roman" w:eastAsiaTheme="majorEastAsia" w:hAnsiTheme="majorEastAsia" w:cs="Times New Roman"/>
          <w:szCs w:val="21"/>
        </w:rPr>
        <w:t>．物体由于做圆周运动而产生向心力</w:t>
      </w:r>
    </w:p>
    <w:p w:rsidR="00407D23" w:rsidRPr="00D86E1E" w:rsidRDefault="00407D23" w:rsidP="00087A9A">
      <w:pPr>
        <w:spacing w:line="276" w:lineRule="auto"/>
        <w:ind w:leftChars="200" w:left="420"/>
        <w:rPr>
          <w:rFonts w:ascii="Times New Roman" w:eastAsiaTheme="majorEastAsia" w:hAnsi="Times New Roman" w:cs="Times New Roman"/>
          <w:szCs w:val="21"/>
        </w:rPr>
      </w:pPr>
      <w:r w:rsidRPr="00D86E1E">
        <w:rPr>
          <w:rFonts w:ascii="Times New Roman" w:eastAsiaTheme="majorEastAsia" w:hAnsi="Times New Roman" w:cs="Times New Roman"/>
          <w:szCs w:val="21"/>
        </w:rPr>
        <w:t>B</w:t>
      </w:r>
      <w:r w:rsidRPr="00D86E1E">
        <w:rPr>
          <w:rFonts w:ascii="Times New Roman" w:eastAsiaTheme="majorEastAsia" w:hAnsiTheme="majorEastAsia" w:cs="Times New Roman"/>
          <w:szCs w:val="21"/>
        </w:rPr>
        <w:t>．向心力不改变物体做圆周运动的速度大小</w:t>
      </w:r>
    </w:p>
    <w:p w:rsidR="00407D23" w:rsidRPr="00D86E1E" w:rsidRDefault="00407D23" w:rsidP="00087A9A">
      <w:pPr>
        <w:spacing w:line="276" w:lineRule="auto"/>
        <w:ind w:leftChars="200" w:left="420"/>
        <w:rPr>
          <w:rFonts w:ascii="Times New Roman" w:eastAsiaTheme="majorEastAsia" w:hAnsi="Times New Roman" w:cs="Times New Roman"/>
          <w:szCs w:val="21"/>
        </w:rPr>
      </w:pPr>
      <w:r w:rsidRPr="00D86E1E">
        <w:rPr>
          <w:rFonts w:ascii="Times New Roman" w:eastAsiaTheme="majorEastAsia" w:hAnsi="Times New Roman" w:cs="Times New Roman"/>
          <w:szCs w:val="21"/>
        </w:rPr>
        <w:t>C</w:t>
      </w:r>
      <w:r w:rsidRPr="00D86E1E">
        <w:rPr>
          <w:rFonts w:ascii="Times New Roman" w:eastAsiaTheme="majorEastAsia" w:hAnsiTheme="majorEastAsia" w:cs="Times New Roman"/>
          <w:szCs w:val="21"/>
        </w:rPr>
        <w:t>．做匀速圆周运动的物体其向心力是恒定不变的</w:t>
      </w:r>
    </w:p>
    <w:p w:rsidR="00407D23" w:rsidRPr="00D86E1E" w:rsidRDefault="00407D23" w:rsidP="00087A9A">
      <w:pPr>
        <w:spacing w:line="276" w:lineRule="auto"/>
        <w:ind w:leftChars="200" w:left="420"/>
        <w:rPr>
          <w:rFonts w:ascii="Times New Roman" w:eastAsiaTheme="majorEastAsia" w:hAnsi="Times New Roman" w:cs="Times New Roman"/>
          <w:szCs w:val="21"/>
        </w:rPr>
      </w:pPr>
      <w:r w:rsidRPr="00D86E1E">
        <w:rPr>
          <w:rFonts w:ascii="Times New Roman" w:eastAsiaTheme="majorEastAsia" w:hAnsi="Times New Roman" w:cs="Times New Roman"/>
          <w:szCs w:val="21"/>
        </w:rPr>
        <w:t>D</w:t>
      </w:r>
      <w:r w:rsidRPr="00D86E1E">
        <w:rPr>
          <w:rFonts w:ascii="Times New Roman" w:eastAsiaTheme="majorEastAsia" w:hAnsiTheme="majorEastAsia" w:cs="Times New Roman"/>
          <w:szCs w:val="21"/>
        </w:rPr>
        <w:t>．对做匀速圆周运动的物体进行受力分析时，一定不要漏掉向心力</w:t>
      </w:r>
    </w:p>
    <w:p w:rsidR="006B16BA" w:rsidRPr="00087A9A" w:rsidRDefault="006B16BA" w:rsidP="006B16BA">
      <w:pPr>
        <w:spacing w:line="276" w:lineRule="auto"/>
        <w:rPr>
          <w:rFonts w:ascii="Times New Roman" w:eastAsiaTheme="majorEastAsia" w:hAnsiTheme="majorEastAsia" w:cs="Times New Roman"/>
          <w:bCs/>
          <w:color w:val="FF0000"/>
          <w:szCs w:val="21"/>
        </w:rPr>
      </w:pPr>
      <w:r w:rsidRPr="00087A9A">
        <w:rPr>
          <w:rFonts w:ascii="Times New Roman" w:eastAsiaTheme="majorEastAsia" w:hAnsiTheme="majorEastAsia" w:cs="Times New Roman" w:hint="eastAsia"/>
          <w:bCs/>
          <w:color w:val="FF0000"/>
          <w:szCs w:val="21"/>
        </w:rPr>
        <w:t>【难度】</w:t>
      </w:r>
      <w:r w:rsidR="00087A9A" w:rsidRPr="00087A9A">
        <w:rPr>
          <w:rFonts w:ascii="Times New Roman" w:eastAsiaTheme="majorEastAsia" w:hAnsiTheme="majorEastAsia" w:cs="Times New Roman" w:hint="eastAsia"/>
          <w:bCs/>
          <w:color w:val="FF0000"/>
          <w:szCs w:val="21"/>
        </w:rPr>
        <w:t>★</w:t>
      </w:r>
    </w:p>
    <w:p w:rsidR="006B16BA" w:rsidRPr="00087A9A" w:rsidRDefault="006B16BA" w:rsidP="006B16BA">
      <w:pPr>
        <w:spacing w:line="276" w:lineRule="auto"/>
        <w:rPr>
          <w:rFonts w:ascii="Times New Roman" w:eastAsiaTheme="majorEastAsia" w:hAnsi="Times New Roman" w:cs="Times New Roman"/>
          <w:color w:val="FF0000"/>
          <w:szCs w:val="21"/>
        </w:rPr>
      </w:pPr>
      <w:r w:rsidRPr="00087A9A">
        <w:rPr>
          <w:rFonts w:ascii="Times New Roman" w:eastAsiaTheme="majorEastAsia" w:hAnsiTheme="majorEastAsia" w:cs="Times New Roman"/>
          <w:bCs/>
          <w:color w:val="FF0000"/>
          <w:szCs w:val="21"/>
        </w:rPr>
        <w:t>【答案】</w:t>
      </w:r>
      <w:r w:rsidRPr="00087A9A">
        <w:rPr>
          <w:rFonts w:ascii="Times New Roman" w:eastAsiaTheme="majorEastAsia" w:hAnsi="Times New Roman" w:cs="Times New Roman"/>
          <w:bCs/>
          <w:color w:val="FF0000"/>
          <w:szCs w:val="21"/>
        </w:rPr>
        <w:t>B</w:t>
      </w:r>
      <w:r w:rsidRPr="00087A9A">
        <w:rPr>
          <w:rFonts w:ascii="Times New Roman" w:eastAsiaTheme="majorEastAsia" w:hAnsi="Times New Roman" w:cs="Times New Roman"/>
          <w:color w:val="FF0000"/>
          <w:szCs w:val="21"/>
        </w:rPr>
        <w:t xml:space="preserve"> </w:t>
      </w:r>
    </w:p>
    <w:p w:rsidR="00407D23" w:rsidRPr="00D86E1E" w:rsidRDefault="006B16BA" w:rsidP="00D86E1E">
      <w:pPr>
        <w:spacing w:line="276" w:lineRule="auto"/>
        <w:rPr>
          <w:rFonts w:ascii="Times New Roman" w:eastAsiaTheme="majorEastAsia" w:hAnsi="Times New Roman" w:cs="Times New Roman"/>
          <w:szCs w:val="21"/>
        </w:rPr>
      </w:pPr>
      <w:r w:rsidRPr="00087A9A">
        <w:rPr>
          <w:rFonts w:ascii="Times New Roman" w:eastAsiaTheme="majorEastAsia" w:hAnsiTheme="majorEastAsia" w:cs="Times New Roman"/>
          <w:bCs/>
          <w:color w:val="FF0000"/>
          <w:szCs w:val="21"/>
        </w:rPr>
        <w:t>【解析】</w:t>
      </w:r>
      <w:r w:rsidR="00407D23" w:rsidRPr="00087A9A">
        <w:rPr>
          <w:rFonts w:ascii="Times New Roman" w:eastAsiaTheme="majorEastAsia" w:hAnsiTheme="majorEastAsia" w:cs="Times New Roman"/>
          <w:bCs/>
          <w:color w:val="FF0000"/>
          <w:szCs w:val="21"/>
        </w:rPr>
        <w:t>力与运动是因果关系，物体的受力情况决定物体的运动情况，是因为有向心力物体才做圆周运动，而不是因为物体做圆周运动才产生向心力，运动不能产生力，故</w:t>
      </w:r>
      <w:r w:rsidR="00407D23" w:rsidRPr="00087A9A">
        <w:rPr>
          <w:rFonts w:ascii="Times New Roman" w:eastAsiaTheme="majorEastAsia" w:hAnsi="Times New Roman" w:cs="Times New Roman"/>
          <w:bCs/>
          <w:color w:val="FF0000"/>
          <w:szCs w:val="21"/>
        </w:rPr>
        <w:t>A</w:t>
      </w:r>
      <w:r w:rsidR="00407D23" w:rsidRPr="00087A9A">
        <w:rPr>
          <w:rFonts w:ascii="Times New Roman" w:eastAsiaTheme="majorEastAsia" w:hAnsiTheme="majorEastAsia" w:cs="Times New Roman"/>
          <w:bCs/>
          <w:color w:val="FF0000"/>
          <w:szCs w:val="21"/>
        </w:rPr>
        <w:t>错误；向心力与速度方向垂直，不改变物体速度大小，其作用效果体现在改变物体运动方向上，故</w:t>
      </w:r>
      <w:r w:rsidR="00407D23" w:rsidRPr="00087A9A">
        <w:rPr>
          <w:rFonts w:ascii="Times New Roman" w:eastAsiaTheme="majorEastAsia" w:hAnsi="Times New Roman" w:cs="Times New Roman"/>
          <w:bCs/>
          <w:color w:val="FF0000"/>
          <w:szCs w:val="21"/>
        </w:rPr>
        <w:t>B</w:t>
      </w:r>
      <w:r w:rsidR="00407D23" w:rsidRPr="00087A9A">
        <w:rPr>
          <w:rFonts w:ascii="Times New Roman" w:eastAsiaTheme="majorEastAsia" w:hAnsiTheme="majorEastAsia" w:cs="Times New Roman"/>
          <w:bCs/>
          <w:color w:val="FF0000"/>
          <w:szCs w:val="21"/>
        </w:rPr>
        <w:t>正确；力是矢量，做匀速圆周运动的物体，其向心力大小不变，但方向不断改变，故</w:t>
      </w:r>
      <w:r w:rsidR="00407D23" w:rsidRPr="00087A9A">
        <w:rPr>
          <w:rFonts w:ascii="Times New Roman" w:eastAsiaTheme="majorEastAsia" w:hAnsi="Times New Roman" w:cs="Times New Roman"/>
          <w:bCs/>
          <w:color w:val="FF0000"/>
          <w:szCs w:val="21"/>
        </w:rPr>
        <w:t>C</w:t>
      </w:r>
      <w:r w:rsidR="00407D23" w:rsidRPr="00087A9A">
        <w:rPr>
          <w:rFonts w:ascii="Times New Roman" w:eastAsiaTheme="majorEastAsia" w:hAnsiTheme="majorEastAsia" w:cs="Times New Roman"/>
          <w:bCs/>
          <w:color w:val="FF0000"/>
          <w:szCs w:val="21"/>
        </w:rPr>
        <w:t>错误；向心力是根据力的作用效果命名的，它可能是某种性质的力，也可能是某个力的分力或几个力的合力，其并没有施力物体，故</w:t>
      </w:r>
      <w:r w:rsidR="00407D23" w:rsidRPr="00087A9A">
        <w:rPr>
          <w:rFonts w:ascii="Times New Roman" w:eastAsiaTheme="majorEastAsia" w:hAnsi="Times New Roman" w:cs="Times New Roman"/>
          <w:bCs/>
          <w:color w:val="FF0000"/>
          <w:szCs w:val="21"/>
        </w:rPr>
        <w:t>D</w:t>
      </w:r>
      <w:r w:rsidR="00407D23" w:rsidRPr="00087A9A">
        <w:rPr>
          <w:rFonts w:ascii="Times New Roman" w:eastAsiaTheme="majorEastAsia" w:hAnsiTheme="majorEastAsia" w:cs="Times New Roman"/>
          <w:bCs/>
          <w:color w:val="FF0000"/>
          <w:szCs w:val="21"/>
        </w:rPr>
        <w:t>错误．</w:t>
      </w:r>
      <w:r w:rsidR="00407D23" w:rsidRPr="00D86E1E">
        <w:rPr>
          <w:rFonts w:ascii="Times New Roman" w:eastAsiaTheme="majorEastAsia" w:hAnsi="Times New Roman" w:cs="Times New Roman"/>
          <w:szCs w:val="21"/>
        </w:rPr>
        <w:t xml:space="preserve"> </w:t>
      </w:r>
    </w:p>
    <w:p w:rsidR="0075158D" w:rsidRPr="00D86E1E" w:rsidRDefault="0075158D" w:rsidP="00D86E1E">
      <w:pPr>
        <w:spacing w:line="276" w:lineRule="auto"/>
        <w:rPr>
          <w:rFonts w:ascii="Times New Roman" w:eastAsiaTheme="majorEastAsia" w:hAnsi="Times New Roman" w:cs="Times New Roman"/>
          <w:szCs w:val="21"/>
        </w:rPr>
      </w:pPr>
    </w:p>
    <w:p w:rsidR="00B02C83" w:rsidRPr="00D86E1E" w:rsidRDefault="006B16BA" w:rsidP="00D86E1E">
      <w:pPr>
        <w:spacing w:line="276" w:lineRule="auto"/>
        <w:rPr>
          <w:rFonts w:ascii="Times New Roman" w:eastAsiaTheme="majorEastAsia" w:hAnsi="Times New Roman" w:cs="Times New Roman"/>
          <w:szCs w:val="21"/>
        </w:rPr>
      </w:pPr>
      <w:r>
        <w:rPr>
          <w:rFonts w:ascii="Times New Roman" w:eastAsiaTheme="majorEastAsia" w:hAnsiTheme="majorEastAsia" w:cs="Times New Roman" w:hint="eastAsia"/>
          <w:szCs w:val="21"/>
        </w:rPr>
        <w:lastRenderedPageBreak/>
        <w:t>5</w:t>
      </w:r>
      <w:r>
        <w:rPr>
          <w:rFonts w:ascii="Times New Roman" w:eastAsiaTheme="majorEastAsia" w:hAnsiTheme="majorEastAsia" w:cs="Times New Roman" w:hint="eastAsia"/>
          <w:szCs w:val="21"/>
        </w:rPr>
        <w:t>、</w:t>
      </w:r>
      <w:r w:rsidR="00B02C83" w:rsidRPr="00D86E1E">
        <w:rPr>
          <w:rFonts w:ascii="Times New Roman" w:eastAsiaTheme="majorEastAsia" w:hAnsiTheme="majorEastAsia" w:cs="Times New Roman"/>
          <w:szCs w:val="21"/>
        </w:rPr>
        <w:t>一水平弹簧振子做简谐运动，则下列说法中正确的是</w:t>
      </w:r>
      <w:r w:rsidR="00EF61D5">
        <w:rPr>
          <w:rFonts w:ascii="Times New Roman" w:eastAsiaTheme="majorEastAsia" w:hAnsi="Times New Roman" w:cs="Times New Roman"/>
          <w:szCs w:val="21"/>
        </w:rPr>
        <w:tab/>
      </w:r>
      <w:r w:rsidR="00EF61D5">
        <w:rPr>
          <w:rFonts w:ascii="Times New Roman" w:eastAsiaTheme="majorEastAsia" w:hAnsi="Times New Roman" w:cs="Times New Roman"/>
          <w:szCs w:val="21"/>
        </w:rPr>
        <w:t>（</w:t>
      </w:r>
      <w:r w:rsidR="00EF61D5">
        <w:rPr>
          <w:rFonts w:ascii="Times New Roman" w:eastAsiaTheme="majorEastAsia" w:hAnsi="Times New Roman" w:cs="Times New Roman"/>
          <w:szCs w:val="21"/>
        </w:rPr>
        <w:tab/>
      </w:r>
      <w:r w:rsidR="00EF61D5">
        <w:rPr>
          <w:rFonts w:ascii="Times New Roman" w:eastAsiaTheme="majorEastAsia" w:hAnsi="Times New Roman" w:cs="Times New Roman"/>
          <w:szCs w:val="21"/>
        </w:rPr>
        <w:tab/>
      </w:r>
      <w:r w:rsidR="00EF61D5">
        <w:rPr>
          <w:rFonts w:ascii="Times New Roman" w:eastAsiaTheme="majorEastAsia" w:hAnsi="Times New Roman" w:cs="Times New Roman"/>
          <w:szCs w:val="21"/>
        </w:rPr>
        <w:t>）</w:t>
      </w:r>
    </w:p>
    <w:p w:rsidR="00B02C83" w:rsidRPr="00D86E1E" w:rsidRDefault="00B02C83" w:rsidP="00087A9A">
      <w:pPr>
        <w:spacing w:line="276" w:lineRule="auto"/>
        <w:ind w:leftChars="200" w:left="420"/>
        <w:rPr>
          <w:rFonts w:ascii="Times New Roman" w:eastAsiaTheme="majorEastAsia" w:hAnsi="Times New Roman" w:cs="Times New Roman"/>
          <w:szCs w:val="21"/>
        </w:rPr>
      </w:pPr>
      <w:r w:rsidRPr="00D86E1E">
        <w:rPr>
          <w:rFonts w:ascii="Times New Roman" w:eastAsiaTheme="majorEastAsia" w:hAnsi="Times New Roman" w:cs="Times New Roman"/>
          <w:szCs w:val="21"/>
        </w:rPr>
        <w:t>A</w:t>
      </w:r>
      <w:r w:rsidRPr="00D86E1E">
        <w:rPr>
          <w:rFonts w:ascii="Times New Roman" w:eastAsiaTheme="majorEastAsia" w:hAnsiTheme="majorEastAsia" w:cs="Times New Roman"/>
          <w:szCs w:val="21"/>
        </w:rPr>
        <w:t>．若位移为负值，则速度一定为正值</w:t>
      </w:r>
    </w:p>
    <w:p w:rsidR="00B02C83" w:rsidRPr="00D86E1E" w:rsidRDefault="00B02C83" w:rsidP="00087A9A">
      <w:pPr>
        <w:spacing w:line="276" w:lineRule="auto"/>
        <w:ind w:leftChars="200" w:left="420"/>
        <w:rPr>
          <w:rFonts w:ascii="Times New Roman" w:eastAsiaTheme="majorEastAsia" w:hAnsi="Times New Roman" w:cs="Times New Roman"/>
          <w:szCs w:val="21"/>
        </w:rPr>
      </w:pPr>
      <w:r w:rsidRPr="00D86E1E">
        <w:rPr>
          <w:rFonts w:ascii="Times New Roman" w:eastAsiaTheme="majorEastAsia" w:hAnsi="Times New Roman" w:cs="Times New Roman"/>
          <w:szCs w:val="21"/>
        </w:rPr>
        <w:t>B</w:t>
      </w:r>
      <w:r w:rsidRPr="00D86E1E">
        <w:rPr>
          <w:rFonts w:ascii="Times New Roman" w:eastAsiaTheme="majorEastAsia" w:hAnsiTheme="majorEastAsia" w:cs="Times New Roman"/>
          <w:szCs w:val="21"/>
        </w:rPr>
        <w:t>．振子通过平衡位置时，速度为零</w:t>
      </w:r>
    </w:p>
    <w:p w:rsidR="00B02C83" w:rsidRPr="00D86E1E" w:rsidRDefault="00B02C83" w:rsidP="00087A9A">
      <w:pPr>
        <w:spacing w:line="276" w:lineRule="auto"/>
        <w:ind w:leftChars="200" w:left="420"/>
        <w:rPr>
          <w:rFonts w:ascii="Times New Roman" w:eastAsiaTheme="majorEastAsia" w:hAnsi="Times New Roman" w:cs="Times New Roman"/>
          <w:szCs w:val="21"/>
        </w:rPr>
      </w:pPr>
      <w:r w:rsidRPr="00D86E1E">
        <w:rPr>
          <w:rFonts w:ascii="Times New Roman" w:eastAsiaTheme="majorEastAsia" w:hAnsi="Times New Roman" w:cs="Times New Roman"/>
          <w:szCs w:val="21"/>
        </w:rPr>
        <w:t>C</w:t>
      </w:r>
      <w:r w:rsidRPr="00D86E1E">
        <w:rPr>
          <w:rFonts w:ascii="Times New Roman" w:eastAsiaTheme="majorEastAsia" w:hAnsiTheme="majorEastAsia" w:cs="Times New Roman"/>
          <w:szCs w:val="21"/>
        </w:rPr>
        <w:t>．振子每次通过平衡位置时，速度一定相同</w:t>
      </w:r>
    </w:p>
    <w:p w:rsidR="00B02C83" w:rsidRPr="00D86E1E" w:rsidRDefault="00B02C83" w:rsidP="00087A9A">
      <w:pPr>
        <w:spacing w:line="276" w:lineRule="auto"/>
        <w:ind w:leftChars="200" w:left="420"/>
        <w:rPr>
          <w:rFonts w:ascii="Times New Roman" w:eastAsiaTheme="majorEastAsia" w:hAnsi="Times New Roman" w:cs="Times New Roman"/>
          <w:szCs w:val="21"/>
        </w:rPr>
      </w:pPr>
      <w:r w:rsidRPr="00D86E1E">
        <w:rPr>
          <w:rFonts w:ascii="Times New Roman" w:eastAsiaTheme="majorEastAsia" w:hAnsi="Times New Roman" w:cs="Times New Roman"/>
          <w:szCs w:val="21"/>
        </w:rPr>
        <w:t>D</w:t>
      </w:r>
      <w:r w:rsidRPr="00D86E1E">
        <w:rPr>
          <w:rFonts w:ascii="Times New Roman" w:eastAsiaTheme="majorEastAsia" w:hAnsiTheme="majorEastAsia" w:cs="Times New Roman"/>
          <w:szCs w:val="21"/>
        </w:rPr>
        <w:t>．振子每次通过同一位置时，其速度不一定相同</w:t>
      </w:r>
    </w:p>
    <w:p w:rsidR="006B16BA" w:rsidRPr="00087A9A" w:rsidRDefault="006B16BA" w:rsidP="006B16BA">
      <w:pPr>
        <w:spacing w:line="276" w:lineRule="auto"/>
        <w:rPr>
          <w:rFonts w:ascii="Times New Roman" w:eastAsiaTheme="majorEastAsia" w:hAnsiTheme="majorEastAsia" w:cs="Times New Roman"/>
          <w:color w:val="FF0000"/>
          <w:szCs w:val="21"/>
        </w:rPr>
      </w:pPr>
      <w:r w:rsidRPr="00087A9A">
        <w:rPr>
          <w:rFonts w:ascii="Times New Roman" w:eastAsiaTheme="majorEastAsia" w:hAnsiTheme="majorEastAsia" w:cs="Times New Roman" w:hint="eastAsia"/>
          <w:color w:val="FF0000"/>
          <w:szCs w:val="21"/>
        </w:rPr>
        <w:t>【难度】</w:t>
      </w:r>
      <w:r w:rsidR="00087A9A" w:rsidRPr="00087A9A">
        <w:rPr>
          <w:rFonts w:ascii="Times New Roman" w:eastAsiaTheme="majorEastAsia" w:hAnsiTheme="majorEastAsia" w:cs="Times New Roman" w:hint="eastAsia"/>
          <w:color w:val="FF0000"/>
          <w:szCs w:val="21"/>
        </w:rPr>
        <w:t>★</w:t>
      </w:r>
    </w:p>
    <w:p w:rsidR="006B16BA" w:rsidRPr="00087A9A" w:rsidRDefault="006B16BA" w:rsidP="006B16BA">
      <w:pPr>
        <w:spacing w:line="276" w:lineRule="auto"/>
        <w:rPr>
          <w:rFonts w:ascii="Times New Roman" w:eastAsiaTheme="majorEastAsia" w:hAnsi="Times New Roman" w:cs="Times New Roman"/>
          <w:color w:val="FF0000"/>
          <w:szCs w:val="21"/>
        </w:rPr>
      </w:pPr>
      <w:r w:rsidRPr="00087A9A">
        <w:rPr>
          <w:rFonts w:ascii="Times New Roman" w:eastAsiaTheme="majorEastAsia" w:hAnsiTheme="majorEastAsia" w:cs="Times New Roman"/>
          <w:color w:val="FF0000"/>
          <w:szCs w:val="21"/>
        </w:rPr>
        <w:t>【答案】</w:t>
      </w:r>
      <w:r w:rsidRPr="00087A9A">
        <w:rPr>
          <w:rFonts w:ascii="Times New Roman" w:eastAsiaTheme="majorEastAsia" w:hAnsi="Times New Roman" w:cs="Times New Roman"/>
          <w:color w:val="FF0000"/>
          <w:szCs w:val="21"/>
        </w:rPr>
        <w:t>D</w:t>
      </w:r>
    </w:p>
    <w:p w:rsidR="00B02C83" w:rsidRPr="00087A9A" w:rsidRDefault="006B16BA" w:rsidP="00D86E1E">
      <w:pPr>
        <w:spacing w:line="276" w:lineRule="auto"/>
        <w:rPr>
          <w:rFonts w:ascii="Times New Roman" w:eastAsiaTheme="majorEastAsia" w:hAnsi="Times New Roman" w:cs="Times New Roman"/>
          <w:color w:val="FF0000"/>
          <w:szCs w:val="21"/>
        </w:rPr>
      </w:pPr>
      <w:r w:rsidRPr="00087A9A">
        <w:rPr>
          <w:rFonts w:ascii="Times New Roman" w:eastAsiaTheme="majorEastAsia" w:hAnsiTheme="majorEastAsia" w:cs="Times New Roman"/>
          <w:color w:val="FF0000"/>
          <w:szCs w:val="21"/>
        </w:rPr>
        <w:t>【解析】</w:t>
      </w:r>
      <w:r w:rsidR="00B02C83" w:rsidRPr="00087A9A">
        <w:rPr>
          <w:rFonts w:ascii="Times New Roman" w:eastAsiaTheme="majorEastAsia" w:hAnsiTheme="majorEastAsia" w:cs="Times New Roman"/>
          <w:color w:val="FF0000"/>
          <w:szCs w:val="21"/>
        </w:rPr>
        <w:t>振子做简谐运动时，某时刻位移的方向与速度的方向可能相同，也可能相反，</w:t>
      </w:r>
      <w:r w:rsidR="00B02C83" w:rsidRPr="00087A9A">
        <w:rPr>
          <w:rFonts w:ascii="Times New Roman" w:eastAsiaTheme="majorEastAsia" w:hAnsi="Times New Roman" w:cs="Times New Roman"/>
          <w:color w:val="FF0000"/>
          <w:szCs w:val="21"/>
        </w:rPr>
        <w:t>A</w:t>
      </w:r>
      <w:r w:rsidR="00B02C83" w:rsidRPr="00087A9A">
        <w:rPr>
          <w:rFonts w:ascii="Times New Roman" w:eastAsiaTheme="majorEastAsia" w:hAnsiTheme="majorEastAsia" w:cs="Times New Roman"/>
          <w:color w:val="FF0000"/>
          <w:szCs w:val="21"/>
        </w:rPr>
        <w:t>、</w:t>
      </w:r>
      <w:r w:rsidR="00B02C83" w:rsidRPr="00087A9A">
        <w:rPr>
          <w:rFonts w:ascii="Times New Roman" w:eastAsiaTheme="majorEastAsia" w:hAnsi="Times New Roman" w:cs="Times New Roman"/>
          <w:color w:val="FF0000"/>
          <w:szCs w:val="21"/>
        </w:rPr>
        <w:t>C</w:t>
      </w:r>
      <w:r w:rsidR="00B02C83" w:rsidRPr="00087A9A">
        <w:rPr>
          <w:rFonts w:ascii="Times New Roman" w:eastAsiaTheme="majorEastAsia" w:hAnsiTheme="majorEastAsia" w:cs="Times New Roman"/>
          <w:color w:val="FF0000"/>
          <w:szCs w:val="21"/>
        </w:rPr>
        <w:t>不正确．当通过同一位置时，速度的方向不一定相同，</w:t>
      </w:r>
      <w:r w:rsidR="00B02C83" w:rsidRPr="00087A9A">
        <w:rPr>
          <w:rFonts w:ascii="Times New Roman" w:eastAsiaTheme="majorEastAsia" w:hAnsi="Times New Roman" w:cs="Times New Roman"/>
          <w:color w:val="FF0000"/>
          <w:szCs w:val="21"/>
        </w:rPr>
        <w:t>D</w:t>
      </w:r>
      <w:r w:rsidR="00B02C83" w:rsidRPr="00087A9A">
        <w:rPr>
          <w:rFonts w:ascii="Times New Roman" w:eastAsiaTheme="majorEastAsia" w:hAnsiTheme="majorEastAsia" w:cs="Times New Roman"/>
          <w:color w:val="FF0000"/>
          <w:szCs w:val="21"/>
        </w:rPr>
        <w:t>正确．经过平衡位置速度最大，</w:t>
      </w:r>
      <w:r w:rsidR="00B02C83" w:rsidRPr="00087A9A">
        <w:rPr>
          <w:rFonts w:ascii="Times New Roman" w:eastAsiaTheme="majorEastAsia" w:hAnsi="Times New Roman" w:cs="Times New Roman"/>
          <w:color w:val="FF0000"/>
          <w:szCs w:val="21"/>
        </w:rPr>
        <w:t>B</w:t>
      </w:r>
      <w:r w:rsidR="00B02C83" w:rsidRPr="00087A9A">
        <w:rPr>
          <w:rFonts w:ascii="Times New Roman" w:eastAsiaTheme="majorEastAsia" w:hAnsiTheme="majorEastAsia" w:cs="Times New Roman"/>
          <w:color w:val="FF0000"/>
          <w:szCs w:val="21"/>
        </w:rPr>
        <w:t>错．</w:t>
      </w:r>
    </w:p>
    <w:p w:rsidR="00806590" w:rsidRPr="00D86E1E" w:rsidRDefault="00806590" w:rsidP="00D86E1E">
      <w:pPr>
        <w:spacing w:line="276" w:lineRule="auto"/>
        <w:rPr>
          <w:rFonts w:ascii="Times New Roman" w:eastAsiaTheme="majorEastAsia" w:hAnsi="Times New Roman" w:cs="Times New Roman"/>
          <w:szCs w:val="21"/>
        </w:rPr>
      </w:pPr>
    </w:p>
    <w:p w:rsidR="003B371D" w:rsidRPr="00D86E1E" w:rsidRDefault="00087A9A" w:rsidP="00D86E1E">
      <w:pPr>
        <w:spacing w:line="276" w:lineRule="auto"/>
        <w:rPr>
          <w:rFonts w:ascii="Times New Roman" w:eastAsiaTheme="majorEastAsia" w:hAnsi="Times New Roman" w:cs="Times New Roman"/>
          <w:szCs w:val="21"/>
        </w:rPr>
      </w:pPr>
      <w:r>
        <w:rPr>
          <w:rFonts w:ascii="Times New Roman" w:eastAsiaTheme="majorEastAsia" w:hAnsiTheme="majorEastAsia" w:cs="Times New Roman" w:hint="eastAsia"/>
          <w:szCs w:val="21"/>
        </w:rPr>
        <w:t>6</w:t>
      </w:r>
      <w:r>
        <w:rPr>
          <w:rFonts w:ascii="Times New Roman" w:eastAsiaTheme="majorEastAsia" w:hAnsiTheme="majorEastAsia" w:cs="Times New Roman" w:hint="eastAsia"/>
          <w:szCs w:val="21"/>
        </w:rPr>
        <w:t>、</w:t>
      </w:r>
      <w:r w:rsidR="003B371D" w:rsidRPr="00D86E1E">
        <w:rPr>
          <w:rFonts w:ascii="Times New Roman" w:eastAsiaTheme="majorEastAsia" w:hAnsiTheme="majorEastAsia" w:cs="Times New Roman"/>
          <w:szCs w:val="21"/>
        </w:rPr>
        <w:t>关于机械波的说法中，正确的是</w:t>
      </w:r>
      <w:r w:rsidR="00EF61D5">
        <w:rPr>
          <w:rFonts w:ascii="Times New Roman" w:eastAsiaTheme="majorEastAsia" w:hAnsi="Times New Roman" w:cs="Times New Roman"/>
          <w:szCs w:val="21"/>
        </w:rPr>
        <w:tab/>
      </w:r>
      <w:r w:rsidR="00EF61D5">
        <w:rPr>
          <w:rFonts w:ascii="Times New Roman" w:eastAsiaTheme="majorEastAsia" w:hAnsi="Times New Roman" w:cs="Times New Roman"/>
          <w:szCs w:val="21"/>
        </w:rPr>
        <w:t>（</w:t>
      </w:r>
      <w:r w:rsidR="00EF61D5">
        <w:rPr>
          <w:rFonts w:ascii="Times New Roman" w:eastAsiaTheme="majorEastAsia" w:hAnsi="Times New Roman" w:cs="Times New Roman"/>
          <w:szCs w:val="21"/>
        </w:rPr>
        <w:tab/>
      </w:r>
      <w:r w:rsidR="00EF61D5">
        <w:rPr>
          <w:rFonts w:ascii="Times New Roman" w:eastAsiaTheme="majorEastAsia" w:hAnsi="Times New Roman" w:cs="Times New Roman"/>
          <w:szCs w:val="21"/>
        </w:rPr>
        <w:tab/>
      </w:r>
      <w:r w:rsidR="00EF61D5">
        <w:rPr>
          <w:rFonts w:ascii="Times New Roman" w:eastAsiaTheme="majorEastAsia" w:hAnsi="Times New Roman" w:cs="Times New Roman"/>
          <w:szCs w:val="21"/>
        </w:rPr>
        <w:t>）</w:t>
      </w:r>
      <w:r w:rsidR="008859A6">
        <w:rPr>
          <w:rFonts w:ascii="Times New Roman" w:eastAsiaTheme="majorEastAsia" w:hAnsi="Times New Roman" w:cs="Times New Roman" w:hint="eastAsia"/>
          <w:szCs w:val="21"/>
        </w:rPr>
        <w:t>（多选）</w:t>
      </w:r>
    </w:p>
    <w:p w:rsidR="003B371D" w:rsidRPr="00D86E1E" w:rsidRDefault="003B371D" w:rsidP="00087A9A">
      <w:pPr>
        <w:spacing w:line="276" w:lineRule="auto"/>
        <w:ind w:leftChars="200" w:left="420"/>
        <w:rPr>
          <w:rFonts w:ascii="Times New Roman" w:eastAsiaTheme="majorEastAsia" w:hAnsi="Times New Roman" w:cs="Times New Roman"/>
          <w:szCs w:val="21"/>
        </w:rPr>
      </w:pPr>
      <w:r w:rsidRPr="00D86E1E">
        <w:rPr>
          <w:rFonts w:ascii="Times New Roman" w:eastAsiaTheme="majorEastAsia" w:hAnsi="Times New Roman" w:cs="Times New Roman"/>
          <w:szCs w:val="21"/>
        </w:rPr>
        <w:t>A</w:t>
      </w:r>
      <w:r w:rsidRPr="00D86E1E">
        <w:rPr>
          <w:rFonts w:ascii="Times New Roman" w:eastAsiaTheme="majorEastAsia" w:hAnsiTheme="majorEastAsia" w:cs="Times New Roman"/>
          <w:szCs w:val="21"/>
        </w:rPr>
        <w:t>．各质点都在各自的平衡位置附近振动</w:t>
      </w:r>
    </w:p>
    <w:p w:rsidR="003B371D" w:rsidRPr="00D86E1E" w:rsidRDefault="003B371D" w:rsidP="00087A9A">
      <w:pPr>
        <w:spacing w:line="276" w:lineRule="auto"/>
        <w:ind w:leftChars="200" w:left="420"/>
        <w:rPr>
          <w:rFonts w:ascii="Times New Roman" w:eastAsiaTheme="majorEastAsia" w:hAnsi="Times New Roman" w:cs="Times New Roman"/>
          <w:szCs w:val="21"/>
        </w:rPr>
      </w:pPr>
      <w:r w:rsidRPr="00D86E1E">
        <w:rPr>
          <w:rFonts w:ascii="Times New Roman" w:eastAsiaTheme="majorEastAsia" w:hAnsi="Times New Roman" w:cs="Times New Roman"/>
          <w:szCs w:val="21"/>
        </w:rPr>
        <w:t>B</w:t>
      </w:r>
      <w:r w:rsidRPr="00D86E1E">
        <w:rPr>
          <w:rFonts w:ascii="Times New Roman" w:eastAsiaTheme="majorEastAsia" w:hAnsiTheme="majorEastAsia" w:cs="Times New Roman"/>
          <w:szCs w:val="21"/>
        </w:rPr>
        <w:t>．相邻质点间必有相互作用力</w:t>
      </w:r>
    </w:p>
    <w:p w:rsidR="003B371D" w:rsidRPr="00D86E1E" w:rsidRDefault="003B371D" w:rsidP="00087A9A">
      <w:pPr>
        <w:spacing w:line="276" w:lineRule="auto"/>
        <w:ind w:leftChars="200" w:left="420"/>
        <w:rPr>
          <w:rFonts w:ascii="Times New Roman" w:eastAsiaTheme="majorEastAsia" w:hAnsi="Times New Roman" w:cs="Times New Roman"/>
          <w:szCs w:val="21"/>
        </w:rPr>
      </w:pPr>
      <w:r w:rsidRPr="00D86E1E">
        <w:rPr>
          <w:rFonts w:ascii="Times New Roman" w:eastAsiaTheme="majorEastAsia" w:hAnsi="Times New Roman" w:cs="Times New Roman"/>
          <w:szCs w:val="21"/>
        </w:rPr>
        <w:t>C</w:t>
      </w:r>
      <w:r w:rsidRPr="00D86E1E">
        <w:rPr>
          <w:rFonts w:ascii="Times New Roman" w:eastAsiaTheme="majorEastAsia" w:hAnsiTheme="majorEastAsia" w:cs="Times New Roman"/>
          <w:szCs w:val="21"/>
        </w:rPr>
        <w:t>．前一质点的振动带动相邻的后一质点振动，后一质点的振动必定落后于前一质点</w:t>
      </w:r>
      <w:r w:rsidRPr="00D86E1E">
        <w:rPr>
          <w:rFonts w:ascii="Times New Roman" w:eastAsiaTheme="majorEastAsia" w:hAnsi="Times New Roman" w:cs="Times New Roman"/>
          <w:szCs w:val="21"/>
        </w:rPr>
        <w:t xml:space="preserve"> </w:t>
      </w:r>
    </w:p>
    <w:p w:rsidR="003B371D" w:rsidRPr="00D86E1E" w:rsidRDefault="003B371D" w:rsidP="00087A9A">
      <w:pPr>
        <w:spacing w:line="276" w:lineRule="auto"/>
        <w:ind w:leftChars="200" w:left="420"/>
        <w:rPr>
          <w:rFonts w:ascii="Times New Roman" w:eastAsiaTheme="majorEastAsia" w:hAnsi="Times New Roman" w:cs="Times New Roman"/>
          <w:szCs w:val="21"/>
        </w:rPr>
      </w:pPr>
      <w:r w:rsidRPr="00D86E1E">
        <w:rPr>
          <w:rFonts w:ascii="Times New Roman" w:eastAsiaTheme="majorEastAsia" w:hAnsi="Times New Roman" w:cs="Times New Roman"/>
          <w:szCs w:val="21"/>
        </w:rPr>
        <w:t>D</w:t>
      </w:r>
      <w:r w:rsidRPr="00D86E1E">
        <w:rPr>
          <w:rFonts w:ascii="Times New Roman" w:eastAsiaTheme="majorEastAsia" w:hAnsiTheme="majorEastAsia" w:cs="Times New Roman"/>
          <w:szCs w:val="21"/>
        </w:rPr>
        <w:t>．各质点也随波的传播而迁移</w:t>
      </w:r>
    </w:p>
    <w:p w:rsidR="003B371D" w:rsidRPr="00087A9A" w:rsidRDefault="003B371D" w:rsidP="00D86E1E">
      <w:pPr>
        <w:spacing w:line="276" w:lineRule="auto"/>
        <w:rPr>
          <w:rFonts w:ascii="Times New Roman" w:eastAsiaTheme="majorEastAsia" w:hAnsi="Times New Roman" w:cs="Times New Roman"/>
          <w:color w:val="FF0000"/>
          <w:szCs w:val="21"/>
        </w:rPr>
      </w:pPr>
      <w:r w:rsidRPr="00087A9A">
        <w:rPr>
          <w:rFonts w:ascii="Times New Roman" w:eastAsiaTheme="majorEastAsia" w:hAnsiTheme="majorEastAsia" w:cs="Times New Roman"/>
          <w:color w:val="FF0000"/>
          <w:szCs w:val="21"/>
        </w:rPr>
        <w:t>【难度】</w:t>
      </w:r>
      <w:r w:rsidR="00087A9A" w:rsidRPr="00087A9A">
        <w:rPr>
          <w:rFonts w:ascii="Times New Roman" w:eastAsiaTheme="majorEastAsia" w:hAnsiTheme="majorEastAsia" w:cs="Times New Roman" w:hint="eastAsia"/>
          <w:color w:val="FF0000"/>
          <w:szCs w:val="21"/>
        </w:rPr>
        <w:t>★</w:t>
      </w:r>
    </w:p>
    <w:p w:rsidR="003B371D" w:rsidRPr="00087A9A" w:rsidRDefault="006B16BA" w:rsidP="00D86E1E">
      <w:pPr>
        <w:spacing w:line="276" w:lineRule="auto"/>
        <w:rPr>
          <w:rFonts w:ascii="Times New Roman" w:eastAsiaTheme="majorEastAsia" w:hAnsi="Times New Roman" w:cs="Times New Roman"/>
          <w:color w:val="FF0000"/>
          <w:szCs w:val="21"/>
        </w:rPr>
      </w:pPr>
      <w:r w:rsidRPr="00087A9A">
        <w:rPr>
          <w:rFonts w:ascii="Times New Roman" w:eastAsiaTheme="majorEastAsia" w:hAnsiTheme="majorEastAsia" w:cs="Times New Roman"/>
          <w:color w:val="FF0000"/>
          <w:szCs w:val="21"/>
        </w:rPr>
        <w:t>【答案】</w:t>
      </w:r>
      <w:r w:rsidR="003B371D" w:rsidRPr="00087A9A">
        <w:rPr>
          <w:rFonts w:ascii="Times New Roman" w:eastAsiaTheme="majorEastAsia" w:hAnsi="Times New Roman" w:cs="Times New Roman"/>
          <w:color w:val="FF0000"/>
          <w:szCs w:val="21"/>
        </w:rPr>
        <w:t>ABC</w:t>
      </w:r>
    </w:p>
    <w:p w:rsidR="003B371D" w:rsidRPr="00087A9A" w:rsidRDefault="006B16BA" w:rsidP="00D86E1E">
      <w:pPr>
        <w:spacing w:line="276" w:lineRule="auto"/>
        <w:rPr>
          <w:rFonts w:ascii="Times New Roman" w:eastAsiaTheme="majorEastAsia" w:hAnsi="Times New Roman" w:cs="Times New Roman"/>
          <w:color w:val="FF0000"/>
          <w:szCs w:val="21"/>
        </w:rPr>
      </w:pPr>
      <w:r w:rsidRPr="00087A9A">
        <w:rPr>
          <w:rFonts w:ascii="Times New Roman" w:eastAsiaTheme="majorEastAsia" w:hAnsiTheme="majorEastAsia" w:cs="Times New Roman"/>
          <w:color w:val="FF0000"/>
          <w:szCs w:val="21"/>
        </w:rPr>
        <w:t>【解析】</w:t>
      </w:r>
      <w:r w:rsidR="00087A9A">
        <w:rPr>
          <w:rFonts w:ascii="Times New Roman" w:eastAsiaTheme="majorEastAsia" w:hAnsiTheme="majorEastAsia" w:cs="Times New Roman"/>
          <w:color w:val="FF0000"/>
          <w:szCs w:val="21"/>
        </w:rPr>
        <w:t>振源</w:t>
      </w:r>
      <w:r w:rsidR="003B371D" w:rsidRPr="00087A9A">
        <w:rPr>
          <w:rFonts w:ascii="Times New Roman" w:eastAsiaTheme="majorEastAsia" w:hAnsiTheme="majorEastAsia" w:cs="Times New Roman"/>
          <w:color w:val="FF0000"/>
          <w:szCs w:val="21"/>
        </w:rPr>
        <w:t>振动使其周围质点依次投入振动，之所以能依次振动下去，就是依靠了相邻质点间的相互作用力；沿波的传播方向，后一质点的振动必滞后于前一质点的振动；质点只在平衡位置附近振动，并不随波迁移．</w:t>
      </w:r>
    </w:p>
    <w:p w:rsidR="003B371D" w:rsidRPr="00D86E1E" w:rsidRDefault="003B371D" w:rsidP="00D86E1E">
      <w:pPr>
        <w:spacing w:line="276" w:lineRule="auto"/>
        <w:rPr>
          <w:rFonts w:ascii="Times New Roman" w:eastAsiaTheme="majorEastAsia" w:hAnsi="Times New Roman" w:cs="Times New Roman"/>
          <w:szCs w:val="21"/>
        </w:rPr>
      </w:pPr>
    </w:p>
    <w:p w:rsidR="003B371D" w:rsidRPr="00D86E1E" w:rsidRDefault="0054098D" w:rsidP="00D86E1E">
      <w:pPr>
        <w:spacing w:line="276" w:lineRule="auto"/>
        <w:rPr>
          <w:rFonts w:ascii="Times New Roman" w:eastAsiaTheme="majorEastAsia" w:hAnsi="Times New Roman" w:cs="Times New Roman"/>
          <w:szCs w:val="21"/>
        </w:rPr>
      </w:pPr>
      <w:r>
        <w:rPr>
          <w:rFonts w:ascii="Times New Roman" w:eastAsiaTheme="majorEastAsia" w:hAnsi="Times New Roman" w:cs="Times New Roman" w:hint="eastAsia"/>
          <w:szCs w:val="21"/>
        </w:rPr>
        <w:t>7</w:t>
      </w:r>
      <w:r w:rsidR="00087A9A">
        <w:rPr>
          <w:rFonts w:ascii="Times New Roman" w:eastAsiaTheme="majorEastAsia" w:hAnsiTheme="majorEastAsia" w:cs="Times New Roman" w:hint="eastAsia"/>
          <w:szCs w:val="21"/>
        </w:rPr>
        <w:t>、</w:t>
      </w:r>
      <w:r w:rsidR="003B371D" w:rsidRPr="00D86E1E">
        <w:rPr>
          <w:rFonts w:ascii="Times New Roman" w:eastAsiaTheme="majorEastAsia" w:hAnsiTheme="majorEastAsia" w:cs="Times New Roman"/>
          <w:szCs w:val="21"/>
        </w:rPr>
        <w:t>下图是一列简谐波在某一时刻的波形图象．下列说法中正确的是</w:t>
      </w:r>
      <w:r w:rsidR="00EF61D5">
        <w:rPr>
          <w:rFonts w:ascii="Times New Roman" w:eastAsiaTheme="majorEastAsia" w:hAnsi="Times New Roman" w:cs="Times New Roman"/>
          <w:szCs w:val="21"/>
        </w:rPr>
        <w:tab/>
      </w:r>
      <w:r w:rsidR="00EF61D5">
        <w:rPr>
          <w:rFonts w:ascii="Times New Roman" w:eastAsiaTheme="majorEastAsia" w:hAnsi="Times New Roman" w:cs="Times New Roman"/>
          <w:szCs w:val="21"/>
        </w:rPr>
        <w:t>（</w:t>
      </w:r>
      <w:r w:rsidR="00EF61D5">
        <w:rPr>
          <w:rFonts w:ascii="Times New Roman" w:eastAsiaTheme="majorEastAsia" w:hAnsi="Times New Roman" w:cs="Times New Roman"/>
          <w:szCs w:val="21"/>
        </w:rPr>
        <w:tab/>
      </w:r>
      <w:r w:rsidR="00EF61D5">
        <w:rPr>
          <w:rFonts w:ascii="Times New Roman" w:eastAsiaTheme="majorEastAsia" w:hAnsi="Times New Roman" w:cs="Times New Roman"/>
          <w:szCs w:val="21"/>
        </w:rPr>
        <w:tab/>
      </w:r>
      <w:r w:rsidR="00EF61D5">
        <w:rPr>
          <w:rFonts w:ascii="Times New Roman" w:eastAsiaTheme="majorEastAsia" w:hAnsi="Times New Roman" w:cs="Times New Roman"/>
          <w:szCs w:val="21"/>
        </w:rPr>
        <w:t>）</w:t>
      </w:r>
      <w:r w:rsidR="00B91677">
        <w:rPr>
          <w:rFonts w:ascii="Times New Roman" w:eastAsiaTheme="majorEastAsia" w:hAnsi="Times New Roman" w:cs="Times New Roman" w:hint="eastAsia"/>
          <w:szCs w:val="21"/>
        </w:rPr>
        <w:t>（多选）</w:t>
      </w:r>
    </w:p>
    <w:p w:rsidR="003B371D" w:rsidRPr="00D86E1E" w:rsidRDefault="003B371D" w:rsidP="00D86E1E">
      <w:pPr>
        <w:spacing w:line="276" w:lineRule="auto"/>
        <w:ind w:leftChars="200" w:left="420"/>
        <w:rPr>
          <w:rFonts w:ascii="Times New Roman" w:eastAsiaTheme="majorEastAsia" w:hAnsi="Times New Roman" w:cs="Times New Roman"/>
          <w:szCs w:val="21"/>
        </w:rPr>
      </w:pPr>
      <w:r w:rsidRPr="00D86E1E">
        <w:rPr>
          <w:rFonts w:ascii="Times New Roman" w:eastAsiaTheme="majorEastAsia" w:hAnsi="Times New Roman" w:cs="Times New Roman"/>
          <w:noProof/>
          <w:szCs w:val="21"/>
        </w:rPr>
        <w:drawing>
          <wp:anchor distT="0" distB="0" distL="114300" distR="114300" simplePos="0" relativeHeight="251676672" behindDoc="0" locked="0" layoutInCell="1" allowOverlap="1">
            <wp:simplePos x="0" y="0"/>
            <wp:positionH relativeFrom="column">
              <wp:posOffset>4163060</wp:posOffset>
            </wp:positionH>
            <wp:positionV relativeFrom="paragraph">
              <wp:posOffset>147955</wp:posOffset>
            </wp:positionV>
            <wp:extent cx="1495425" cy="1021080"/>
            <wp:effectExtent l="19050" t="0" r="9525" b="0"/>
            <wp:wrapSquare wrapText="bothSides"/>
            <wp:docPr id="8" name="图片 14" descr="G:\2014.8.21学苑方正\3高中新课标 物理选修3-4高二 人教版 学生+教师-mps 1-330好\2-3-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2014.8.21学苑方正\3高中新课标 物理选修3-4高二 人教版 学生+教师-mps 1-330好\2-3-3.TIF"/>
                    <pic:cNvPicPr>
                      <a:picLocks noChangeAspect="1" noChangeArrowheads="1"/>
                    </pic:cNvPicPr>
                  </pic:nvPicPr>
                  <pic:blipFill>
                    <a:blip r:embed="rId18" r:link="rId19"/>
                    <a:stretch>
                      <a:fillRect/>
                    </a:stretch>
                  </pic:blipFill>
                  <pic:spPr bwMode="auto">
                    <a:xfrm>
                      <a:off x="0" y="0"/>
                      <a:ext cx="1495425" cy="1021080"/>
                    </a:xfrm>
                    <a:prstGeom prst="rect">
                      <a:avLst/>
                    </a:prstGeom>
                    <a:noFill/>
                    <a:ln w="9525">
                      <a:noFill/>
                      <a:miter lim="800000"/>
                      <a:headEnd/>
                      <a:tailEnd/>
                    </a:ln>
                  </pic:spPr>
                </pic:pic>
              </a:graphicData>
            </a:graphic>
          </wp:anchor>
        </w:drawing>
      </w:r>
      <w:r w:rsidRPr="00D86E1E">
        <w:rPr>
          <w:rFonts w:ascii="Times New Roman" w:eastAsiaTheme="majorEastAsia" w:hAnsi="Times New Roman" w:cs="Times New Roman"/>
          <w:szCs w:val="21"/>
        </w:rPr>
        <w:t>A</w:t>
      </w:r>
      <w:r w:rsidRPr="00D86E1E">
        <w:rPr>
          <w:rFonts w:ascii="Times New Roman" w:eastAsiaTheme="majorEastAsia" w:hAnsiTheme="majorEastAsia" w:cs="Times New Roman"/>
          <w:szCs w:val="21"/>
        </w:rPr>
        <w:t>．质点</w:t>
      </w:r>
      <w:r w:rsidRPr="00D86E1E">
        <w:rPr>
          <w:rFonts w:ascii="Times New Roman" w:eastAsiaTheme="majorEastAsia" w:hAnsi="Times New Roman" w:cs="Times New Roman"/>
          <w:i/>
          <w:szCs w:val="21"/>
        </w:rPr>
        <w:t>A</w:t>
      </w:r>
      <w:r w:rsidRPr="00D86E1E">
        <w:rPr>
          <w:rFonts w:ascii="Times New Roman" w:eastAsiaTheme="majorEastAsia" w:hAnsiTheme="majorEastAsia" w:cs="Times New Roman"/>
          <w:szCs w:val="21"/>
        </w:rPr>
        <w:t>、</w:t>
      </w:r>
      <w:r w:rsidRPr="00D86E1E">
        <w:rPr>
          <w:rFonts w:ascii="Times New Roman" w:eastAsiaTheme="majorEastAsia" w:hAnsi="Times New Roman" w:cs="Times New Roman"/>
          <w:i/>
          <w:szCs w:val="21"/>
        </w:rPr>
        <w:t>C</w:t>
      </w:r>
      <w:r w:rsidRPr="00D86E1E">
        <w:rPr>
          <w:rFonts w:ascii="Times New Roman" w:eastAsiaTheme="majorEastAsia" w:hAnsiTheme="majorEastAsia" w:cs="Times New Roman"/>
          <w:szCs w:val="21"/>
        </w:rPr>
        <w:t>、</w:t>
      </w:r>
      <w:r w:rsidRPr="00D86E1E">
        <w:rPr>
          <w:rFonts w:ascii="Times New Roman" w:eastAsiaTheme="majorEastAsia" w:hAnsi="Times New Roman" w:cs="Times New Roman"/>
          <w:i/>
          <w:szCs w:val="21"/>
        </w:rPr>
        <w:t>E</w:t>
      </w:r>
      <w:r w:rsidRPr="00D86E1E">
        <w:rPr>
          <w:rFonts w:ascii="Times New Roman" w:eastAsiaTheme="majorEastAsia" w:hAnsiTheme="majorEastAsia" w:cs="Times New Roman"/>
          <w:szCs w:val="21"/>
        </w:rPr>
        <w:t>、</w:t>
      </w:r>
      <w:r w:rsidRPr="00D86E1E">
        <w:rPr>
          <w:rFonts w:ascii="Times New Roman" w:eastAsiaTheme="majorEastAsia" w:hAnsi="Times New Roman" w:cs="Times New Roman"/>
          <w:i/>
          <w:szCs w:val="21"/>
        </w:rPr>
        <w:t>G</w:t>
      </w:r>
      <w:r w:rsidRPr="00D86E1E">
        <w:rPr>
          <w:rFonts w:ascii="Times New Roman" w:eastAsiaTheme="majorEastAsia" w:hAnsiTheme="majorEastAsia" w:cs="Times New Roman"/>
          <w:szCs w:val="21"/>
        </w:rPr>
        <w:t>、</w:t>
      </w:r>
      <w:r w:rsidRPr="00D86E1E">
        <w:rPr>
          <w:rFonts w:ascii="Times New Roman" w:eastAsiaTheme="majorEastAsia" w:hAnsi="Times New Roman" w:cs="Times New Roman"/>
          <w:i/>
          <w:szCs w:val="21"/>
        </w:rPr>
        <w:t>I</w:t>
      </w:r>
      <w:r w:rsidRPr="00D86E1E">
        <w:rPr>
          <w:rFonts w:ascii="Times New Roman" w:eastAsiaTheme="majorEastAsia" w:hAnsiTheme="majorEastAsia" w:cs="Times New Roman"/>
          <w:szCs w:val="21"/>
        </w:rPr>
        <w:t>在振动过程中位移总是相同的</w:t>
      </w:r>
    </w:p>
    <w:p w:rsidR="003B371D" w:rsidRPr="00D86E1E" w:rsidRDefault="003B371D" w:rsidP="00D86E1E">
      <w:pPr>
        <w:spacing w:line="276" w:lineRule="auto"/>
        <w:ind w:leftChars="200" w:left="420"/>
        <w:rPr>
          <w:rFonts w:ascii="Times New Roman" w:eastAsiaTheme="majorEastAsia" w:hAnsi="Times New Roman" w:cs="Times New Roman"/>
          <w:szCs w:val="21"/>
        </w:rPr>
      </w:pPr>
      <w:r w:rsidRPr="00D86E1E">
        <w:rPr>
          <w:rFonts w:ascii="Times New Roman" w:eastAsiaTheme="majorEastAsia" w:hAnsi="Times New Roman" w:cs="Times New Roman"/>
          <w:szCs w:val="21"/>
        </w:rPr>
        <w:t>B</w:t>
      </w:r>
      <w:r w:rsidRPr="00D86E1E">
        <w:rPr>
          <w:rFonts w:ascii="Times New Roman" w:eastAsiaTheme="majorEastAsia" w:hAnsiTheme="majorEastAsia" w:cs="Times New Roman"/>
          <w:szCs w:val="21"/>
        </w:rPr>
        <w:t>．质点</w:t>
      </w:r>
      <w:r w:rsidRPr="00D86E1E">
        <w:rPr>
          <w:rFonts w:ascii="Times New Roman" w:eastAsiaTheme="majorEastAsia" w:hAnsi="Times New Roman" w:cs="Times New Roman"/>
          <w:i/>
          <w:szCs w:val="21"/>
        </w:rPr>
        <w:t>B</w:t>
      </w:r>
      <w:r w:rsidRPr="00D86E1E">
        <w:rPr>
          <w:rFonts w:ascii="Times New Roman" w:eastAsiaTheme="majorEastAsia" w:hAnsiTheme="majorEastAsia" w:cs="Times New Roman"/>
          <w:szCs w:val="21"/>
        </w:rPr>
        <w:t>、</w:t>
      </w:r>
      <w:r w:rsidRPr="00D86E1E">
        <w:rPr>
          <w:rFonts w:ascii="Times New Roman" w:eastAsiaTheme="majorEastAsia" w:hAnsi="Times New Roman" w:cs="Times New Roman"/>
          <w:i/>
          <w:szCs w:val="21"/>
        </w:rPr>
        <w:t>F</w:t>
      </w:r>
      <w:r w:rsidRPr="00D86E1E">
        <w:rPr>
          <w:rFonts w:ascii="Times New Roman" w:eastAsiaTheme="majorEastAsia" w:hAnsiTheme="majorEastAsia" w:cs="Times New Roman"/>
          <w:szCs w:val="21"/>
        </w:rPr>
        <w:t>在振动过程中位移总是相等</w:t>
      </w:r>
    </w:p>
    <w:p w:rsidR="003B371D" w:rsidRPr="00D86E1E" w:rsidRDefault="003B371D" w:rsidP="00D86E1E">
      <w:pPr>
        <w:spacing w:line="276" w:lineRule="auto"/>
        <w:ind w:leftChars="200" w:left="420"/>
        <w:rPr>
          <w:rFonts w:ascii="Times New Roman" w:eastAsiaTheme="majorEastAsia" w:hAnsi="Times New Roman" w:cs="Times New Roman"/>
          <w:szCs w:val="21"/>
        </w:rPr>
      </w:pPr>
      <w:r w:rsidRPr="00D86E1E">
        <w:rPr>
          <w:rFonts w:ascii="Times New Roman" w:eastAsiaTheme="majorEastAsia" w:hAnsi="Times New Roman" w:cs="Times New Roman"/>
          <w:szCs w:val="21"/>
        </w:rPr>
        <w:t>C</w:t>
      </w:r>
      <w:r w:rsidRPr="00D86E1E">
        <w:rPr>
          <w:rFonts w:ascii="Times New Roman" w:eastAsiaTheme="majorEastAsia" w:hAnsiTheme="majorEastAsia" w:cs="Times New Roman"/>
          <w:szCs w:val="21"/>
        </w:rPr>
        <w:t>．质点</w:t>
      </w:r>
      <w:r w:rsidRPr="00D86E1E">
        <w:rPr>
          <w:rFonts w:ascii="Times New Roman" w:eastAsiaTheme="majorEastAsia" w:hAnsi="Times New Roman" w:cs="Times New Roman"/>
          <w:i/>
          <w:szCs w:val="21"/>
        </w:rPr>
        <w:t>D</w:t>
      </w:r>
      <w:r w:rsidRPr="00D86E1E">
        <w:rPr>
          <w:rFonts w:ascii="Times New Roman" w:eastAsiaTheme="majorEastAsia" w:hAnsiTheme="majorEastAsia" w:cs="Times New Roman"/>
          <w:szCs w:val="21"/>
        </w:rPr>
        <w:t>、</w:t>
      </w:r>
      <w:r w:rsidRPr="00D86E1E">
        <w:rPr>
          <w:rFonts w:ascii="Times New Roman" w:eastAsiaTheme="majorEastAsia" w:hAnsi="Times New Roman" w:cs="Times New Roman"/>
          <w:i/>
          <w:szCs w:val="21"/>
        </w:rPr>
        <w:t>H</w:t>
      </w:r>
      <w:r w:rsidRPr="00D86E1E">
        <w:rPr>
          <w:rFonts w:ascii="Times New Roman" w:eastAsiaTheme="majorEastAsia" w:hAnsiTheme="majorEastAsia" w:cs="Times New Roman"/>
          <w:szCs w:val="21"/>
        </w:rPr>
        <w:t>的平衡位置间的距离是一个波长</w:t>
      </w:r>
    </w:p>
    <w:p w:rsidR="003B371D" w:rsidRPr="00D86E1E" w:rsidRDefault="003B371D" w:rsidP="00D86E1E">
      <w:pPr>
        <w:spacing w:line="276" w:lineRule="auto"/>
        <w:ind w:leftChars="200" w:left="420"/>
        <w:rPr>
          <w:rFonts w:ascii="Times New Roman" w:eastAsiaTheme="majorEastAsia" w:hAnsi="Times New Roman" w:cs="Times New Roman"/>
          <w:szCs w:val="21"/>
        </w:rPr>
      </w:pPr>
      <w:r w:rsidRPr="00D86E1E">
        <w:rPr>
          <w:rFonts w:ascii="Times New Roman" w:eastAsiaTheme="majorEastAsia" w:hAnsi="Times New Roman" w:cs="Times New Roman"/>
          <w:szCs w:val="21"/>
        </w:rPr>
        <w:t>D</w:t>
      </w:r>
      <w:r w:rsidRPr="00D86E1E">
        <w:rPr>
          <w:rFonts w:ascii="Times New Roman" w:eastAsiaTheme="majorEastAsia" w:hAnsiTheme="majorEastAsia" w:cs="Times New Roman"/>
          <w:szCs w:val="21"/>
        </w:rPr>
        <w:t>．质点</w:t>
      </w:r>
      <w:r w:rsidRPr="00D86E1E">
        <w:rPr>
          <w:rFonts w:ascii="Times New Roman" w:eastAsiaTheme="majorEastAsia" w:hAnsi="Times New Roman" w:cs="Times New Roman"/>
          <w:i/>
          <w:szCs w:val="21"/>
        </w:rPr>
        <w:t>A</w:t>
      </w:r>
      <w:r w:rsidRPr="00D86E1E">
        <w:rPr>
          <w:rFonts w:ascii="Times New Roman" w:eastAsiaTheme="majorEastAsia" w:hAnsiTheme="majorEastAsia" w:cs="Times New Roman"/>
          <w:szCs w:val="21"/>
        </w:rPr>
        <w:t>、</w:t>
      </w:r>
      <w:r w:rsidRPr="00D86E1E">
        <w:rPr>
          <w:rFonts w:ascii="Times New Roman" w:eastAsiaTheme="majorEastAsia" w:hAnsi="Times New Roman" w:cs="Times New Roman"/>
          <w:i/>
          <w:szCs w:val="21"/>
        </w:rPr>
        <w:t>I</w:t>
      </w:r>
      <w:r w:rsidRPr="00D86E1E">
        <w:rPr>
          <w:rFonts w:ascii="Times New Roman" w:eastAsiaTheme="majorEastAsia" w:hAnsiTheme="majorEastAsia" w:cs="Times New Roman"/>
          <w:szCs w:val="21"/>
        </w:rPr>
        <w:t>在振动过程中位移总是相同，它们的平衡位置间的距离是一个波长</w:t>
      </w:r>
    </w:p>
    <w:p w:rsidR="003B371D" w:rsidRPr="00087A9A" w:rsidRDefault="008859A6" w:rsidP="00D86E1E">
      <w:pPr>
        <w:spacing w:line="276" w:lineRule="auto"/>
        <w:rPr>
          <w:rFonts w:ascii="Times New Roman" w:eastAsiaTheme="majorEastAsia" w:hAnsi="Times New Roman" w:cs="Times New Roman"/>
          <w:color w:val="FF0000"/>
          <w:szCs w:val="21"/>
        </w:rPr>
      </w:pPr>
      <w:r w:rsidRPr="00087A9A">
        <w:rPr>
          <w:rFonts w:ascii="Times New Roman" w:eastAsiaTheme="majorEastAsia" w:hAnsi="Times New Roman" w:cs="Times New Roman" w:hint="eastAsia"/>
          <w:color w:val="FF0000"/>
          <w:szCs w:val="21"/>
        </w:rPr>
        <w:t>【难度】</w:t>
      </w:r>
      <w:r w:rsidR="00087A9A" w:rsidRPr="00087A9A">
        <w:rPr>
          <w:rFonts w:ascii="Times New Roman" w:eastAsiaTheme="majorEastAsia" w:hAnsi="Times New Roman" w:cs="Times New Roman" w:hint="eastAsia"/>
          <w:color w:val="FF0000"/>
          <w:szCs w:val="21"/>
        </w:rPr>
        <w:t>★★</w:t>
      </w:r>
    </w:p>
    <w:p w:rsidR="003B371D" w:rsidRPr="00087A9A" w:rsidRDefault="006B16BA" w:rsidP="00D86E1E">
      <w:pPr>
        <w:spacing w:line="276" w:lineRule="auto"/>
        <w:rPr>
          <w:rFonts w:ascii="Times New Roman" w:eastAsiaTheme="majorEastAsia" w:hAnsi="Times New Roman" w:cs="Times New Roman"/>
          <w:color w:val="FF0000"/>
          <w:szCs w:val="21"/>
        </w:rPr>
      </w:pPr>
      <w:r w:rsidRPr="00087A9A">
        <w:rPr>
          <w:rFonts w:ascii="Times New Roman" w:eastAsiaTheme="majorEastAsia" w:hAnsiTheme="majorEastAsia" w:cs="Times New Roman"/>
          <w:color w:val="FF0000"/>
          <w:szCs w:val="21"/>
        </w:rPr>
        <w:t>【答案】</w:t>
      </w:r>
      <w:r w:rsidR="003B371D" w:rsidRPr="00087A9A">
        <w:rPr>
          <w:rFonts w:ascii="Times New Roman" w:eastAsiaTheme="majorEastAsia" w:hAnsi="Times New Roman" w:cs="Times New Roman"/>
          <w:color w:val="FF0000"/>
          <w:szCs w:val="21"/>
        </w:rPr>
        <w:t>BC</w:t>
      </w:r>
    </w:p>
    <w:p w:rsidR="003B371D" w:rsidRPr="00087A9A" w:rsidRDefault="006B16BA" w:rsidP="00D86E1E">
      <w:pPr>
        <w:spacing w:line="276" w:lineRule="auto"/>
        <w:rPr>
          <w:rFonts w:ascii="Times New Roman" w:eastAsiaTheme="majorEastAsia" w:hAnsi="Times New Roman" w:cs="Times New Roman"/>
          <w:color w:val="FF0000"/>
          <w:szCs w:val="21"/>
        </w:rPr>
      </w:pPr>
      <w:r w:rsidRPr="00087A9A">
        <w:rPr>
          <w:rFonts w:ascii="Times New Roman" w:eastAsiaTheme="majorEastAsia" w:hAnsiTheme="majorEastAsia" w:cs="Times New Roman"/>
          <w:color w:val="FF0000"/>
          <w:szCs w:val="21"/>
        </w:rPr>
        <w:t>【解析】</w:t>
      </w:r>
      <w:r w:rsidR="003B371D" w:rsidRPr="00087A9A">
        <w:rPr>
          <w:rFonts w:ascii="Times New Roman" w:eastAsiaTheme="majorEastAsia" w:hAnsiTheme="majorEastAsia" w:cs="Times New Roman"/>
          <w:color w:val="FF0000"/>
          <w:szCs w:val="21"/>
        </w:rPr>
        <w:t>从图象中可以看出质点</w:t>
      </w:r>
      <w:r w:rsidR="003B371D" w:rsidRPr="00087A9A">
        <w:rPr>
          <w:rFonts w:ascii="Times New Roman" w:eastAsiaTheme="majorEastAsia" w:hAnsi="Times New Roman" w:cs="Times New Roman"/>
          <w:i/>
          <w:color w:val="FF0000"/>
          <w:szCs w:val="21"/>
        </w:rPr>
        <w:t>A</w:t>
      </w:r>
      <w:r w:rsidR="003B371D" w:rsidRPr="00087A9A">
        <w:rPr>
          <w:rFonts w:ascii="Times New Roman" w:eastAsiaTheme="majorEastAsia" w:hAnsiTheme="majorEastAsia" w:cs="Times New Roman"/>
          <w:color w:val="FF0000"/>
          <w:szCs w:val="21"/>
        </w:rPr>
        <w:t>、</w:t>
      </w:r>
      <w:r w:rsidR="003B371D" w:rsidRPr="00087A9A">
        <w:rPr>
          <w:rFonts w:ascii="Times New Roman" w:eastAsiaTheme="majorEastAsia" w:hAnsi="Times New Roman" w:cs="Times New Roman"/>
          <w:i/>
          <w:color w:val="FF0000"/>
          <w:szCs w:val="21"/>
        </w:rPr>
        <w:t>C</w:t>
      </w:r>
      <w:r w:rsidR="003B371D" w:rsidRPr="00087A9A">
        <w:rPr>
          <w:rFonts w:ascii="Times New Roman" w:eastAsiaTheme="majorEastAsia" w:hAnsiTheme="majorEastAsia" w:cs="Times New Roman"/>
          <w:color w:val="FF0000"/>
          <w:szCs w:val="21"/>
        </w:rPr>
        <w:t>、</w:t>
      </w:r>
      <w:r w:rsidR="003B371D" w:rsidRPr="00087A9A">
        <w:rPr>
          <w:rFonts w:ascii="Times New Roman" w:eastAsiaTheme="majorEastAsia" w:hAnsi="Times New Roman" w:cs="Times New Roman"/>
          <w:i/>
          <w:color w:val="FF0000"/>
          <w:szCs w:val="21"/>
        </w:rPr>
        <w:t>E</w:t>
      </w:r>
      <w:r w:rsidR="003B371D" w:rsidRPr="00087A9A">
        <w:rPr>
          <w:rFonts w:ascii="Times New Roman" w:eastAsiaTheme="majorEastAsia" w:hAnsiTheme="majorEastAsia" w:cs="Times New Roman"/>
          <w:color w:val="FF0000"/>
          <w:szCs w:val="21"/>
        </w:rPr>
        <w:t>、</w:t>
      </w:r>
      <w:r w:rsidR="003B371D" w:rsidRPr="00087A9A">
        <w:rPr>
          <w:rFonts w:ascii="Times New Roman" w:eastAsiaTheme="majorEastAsia" w:hAnsi="Times New Roman" w:cs="Times New Roman"/>
          <w:i/>
          <w:color w:val="FF0000"/>
          <w:szCs w:val="21"/>
        </w:rPr>
        <w:t>G</w:t>
      </w:r>
      <w:r w:rsidR="003B371D" w:rsidRPr="00087A9A">
        <w:rPr>
          <w:rFonts w:ascii="Times New Roman" w:eastAsiaTheme="majorEastAsia" w:hAnsiTheme="majorEastAsia" w:cs="Times New Roman"/>
          <w:color w:val="FF0000"/>
          <w:szCs w:val="21"/>
        </w:rPr>
        <w:t>、</w:t>
      </w:r>
      <w:r w:rsidR="003B371D" w:rsidRPr="00087A9A">
        <w:rPr>
          <w:rFonts w:ascii="Times New Roman" w:eastAsiaTheme="majorEastAsia" w:hAnsi="Times New Roman" w:cs="Times New Roman"/>
          <w:i/>
          <w:color w:val="FF0000"/>
          <w:szCs w:val="21"/>
        </w:rPr>
        <w:t>I</w:t>
      </w:r>
      <w:r w:rsidR="003B371D" w:rsidRPr="00087A9A">
        <w:rPr>
          <w:rFonts w:ascii="Times New Roman" w:eastAsiaTheme="majorEastAsia" w:hAnsiTheme="majorEastAsia" w:cs="Times New Roman"/>
          <w:color w:val="FF0000"/>
          <w:szCs w:val="21"/>
        </w:rPr>
        <w:t>在该时刻的位移都是零，由于波的传播方向是向右的，容易判断出质点</w:t>
      </w:r>
      <w:r w:rsidR="003B371D" w:rsidRPr="00087A9A">
        <w:rPr>
          <w:rFonts w:ascii="Times New Roman" w:eastAsiaTheme="majorEastAsia" w:hAnsi="Times New Roman" w:cs="Times New Roman"/>
          <w:i/>
          <w:color w:val="FF0000"/>
          <w:szCs w:val="21"/>
        </w:rPr>
        <w:t>A</w:t>
      </w:r>
      <w:r w:rsidR="003B371D" w:rsidRPr="00087A9A">
        <w:rPr>
          <w:rFonts w:ascii="Times New Roman" w:eastAsiaTheme="majorEastAsia" w:hAnsiTheme="majorEastAsia" w:cs="Times New Roman"/>
          <w:color w:val="FF0000"/>
          <w:szCs w:val="21"/>
        </w:rPr>
        <w:t>、</w:t>
      </w:r>
      <w:r w:rsidR="003B371D" w:rsidRPr="00087A9A">
        <w:rPr>
          <w:rFonts w:ascii="Times New Roman" w:eastAsiaTheme="majorEastAsia" w:hAnsi="Times New Roman" w:cs="Times New Roman"/>
          <w:i/>
          <w:color w:val="FF0000"/>
          <w:szCs w:val="21"/>
        </w:rPr>
        <w:t>E</w:t>
      </w:r>
      <w:r w:rsidR="003B371D" w:rsidRPr="00087A9A">
        <w:rPr>
          <w:rFonts w:ascii="Times New Roman" w:eastAsiaTheme="majorEastAsia" w:hAnsiTheme="majorEastAsia" w:cs="Times New Roman"/>
          <w:color w:val="FF0000"/>
          <w:szCs w:val="21"/>
        </w:rPr>
        <w:t>、</w:t>
      </w:r>
      <w:r w:rsidR="003B371D" w:rsidRPr="00087A9A">
        <w:rPr>
          <w:rFonts w:ascii="Times New Roman" w:eastAsiaTheme="majorEastAsia" w:hAnsi="Times New Roman" w:cs="Times New Roman"/>
          <w:i/>
          <w:color w:val="FF0000"/>
          <w:szCs w:val="21"/>
        </w:rPr>
        <w:t>I</w:t>
      </w:r>
      <w:r w:rsidR="003B371D" w:rsidRPr="00087A9A">
        <w:rPr>
          <w:rFonts w:ascii="Times New Roman" w:eastAsiaTheme="majorEastAsia" w:hAnsiTheme="majorEastAsia" w:cs="Times New Roman"/>
          <w:color w:val="FF0000"/>
          <w:szCs w:val="21"/>
        </w:rPr>
        <w:t>的速度方向是向下的，而质点</w:t>
      </w:r>
      <w:r w:rsidR="003B371D" w:rsidRPr="00087A9A">
        <w:rPr>
          <w:rFonts w:ascii="Times New Roman" w:eastAsiaTheme="majorEastAsia" w:hAnsi="Times New Roman" w:cs="Times New Roman"/>
          <w:i/>
          <w:color w:val="FF0000"/>
          <w:szCs w:val="21"/>
        </w:rPr>
        <w:t>C</w:t>
      </w:r>
      <w:r w:rsidR="003B371D" w:rsidRPr="00087A9A">
        <w:rPr>
          <w:rFonts w:ascii="Times New Roman" w:eastAsiaTheme="majorEastAsia" w:hAnsiTheme="majorEastAsia" w:cs="Times New Roman"/>
          <w:color w:val="FF0000"/>
          <w:szCs w:val="21"/>
        </w:rPr>
        <w:t>、</w:t>
      </w:r>
      <w:r w:rsidR="003B371D" w:rsidRPr="00087A9A">
        <w:rPr>
          <w:rFonts w:ascii="Times New Roman" w:eastAsiaTheme="majorEastAsia" w:hAnsi="Times New Roman" w:cs="Times New Roman"/>
          <w:i/>
          <w:color w:val="FF0000"/>
          <w:szCs w:val="21"/>
        </w:rPr>
        <w:t>G</w:t>
      </w:r>
      <w:r w:rsidR="003B371D" w:rsidRPr="00087A9A">
        <w:rPr>
          <w:rFonts w:ascii="Times New Roman" w:eastAsiaTheme="majorEastAsia" w:hAnsiTheme="majorEastAsia" w:cs="Times New Roman"/>
          <w:color w:val="FF0000"/>
          <w:szCs w:val="21"/>
        </w:rPr>
        <w:t>的速度方向是向上的，因而这五个点的位移不总是相同．所以选项</w:t>
      </w:r>
      <w:r w:rsidR="003B371D" w:rsidRPr="00087A9A">
        <w:rPr>
          <w:rFonts w:ascii="Times New Roman" w:eastAsiaTheme="majorEastAsia" w:hAnsi="Times New Roman" w:cs="Times New Roman"/>
          <w:color w:val="FF0000"/>
          <w:szCs w:val="21"/>
        </w:rPr>
        <w:t>A</w:t>
      </w:r>
      <w:r w:rsidR="003B371D" w:rsidRPr="00087A9A">
        <w:rPr>
          <w:rFonts w:ascii="Times New Roman" w:eastAsiaTheme="majorEastAsia" w:hAnsiTheme="majorEastAsia" w:cs="Times New Roman"/>
          <w:color w:val="FF0000"/>
          <w:szCs w:val="21"/>
        </w:rPr>
        <w:t>是错误的．质点</w:t>
      </w:r>
      <w:r w:rsidR="003B371D" w:rsidRPr="00087A9A">
        <w:rPr>
          <w:rFonts w:ascii="Times New Roman" w:eastAsiaTheme="majorEastAsia" w:hAnsi="Times New Roman" w:cs="Times New Roman"/>
          <w:i/>
          <w:color w:val="FF0000"/>
          <w:szCs w:val="21"/>
        </w:rPr>
        <w:t>B</w:t>
      </w:r>
      <w:r w:rsidR="003B371D" w:rsidRPr="00087A9A">
        <w:rPr>
          <w:rFonts w:ascii="Times New Roman" w:eastAsiaTheme="majorEastAsia" w:hAnsiTheme="majorEastAsia" w:cs="Times New Roman"/>
          <w:color w:val="FF0000"/>
          <w:szCs w:val="21"/>
        </w:rPr>
        <w:t>、</w:t>
      </w:r>
      <w:r w:rsidR="003B371D" w:rsidRPr="00087A9A">
        <w:rPr>
          <w:rFonts w:ascii="Times New Roman" w:eastAsiaTheme="majorEastAsia" w:hAnsi="Times New Roman" w:cs="Times New Roman"/>
          <w:i/>
          <w:color w:val="FF0000"/>
          <w:szCs w:val="21"/>
        </w:rPr>
        <w:t>F</w:t>
      </w:r>
      <w:r w:rsidR="003B371D" w:rsidRPr="00087A9A">
        <w:rPr>
          <w:rFonts w:ascii="Times New Roman" w:eastAsiaTheme="majorEastAsia" w:hAnsiTheme="majorEastAsia" w:cs="Times New Roman"/>
          <w:color w:val="FF0000"/>
          <w:szCs w:val="21"/>
        </w:rPr>
        <w:t>是处在相邻的两个波峰的点，它们的振动情况完全相同，在振动过程中位移总是相等的．故选项</w:t>
      </w:r>
      <w:r w:rsidR="003B371D" w:rsidRPr="00087A9A">
        <w:rPr>
          <w:rFonts w:ascii="Times New Roman" w:eastAsiaTheme="majorEastAsia" w:hAnsi="Times New Roman" w:cs="Times New Roman"/>
          <w:color w:val="FF0000"/>
          <w:szCs w:val="21"/>
        </w:rPr>
        <w:t>B</w:t>
      </w:r>
      <w:r w:rsidR="003B371D" w:rsidRPr="00087A9A">
        <w:rPr>
          <w:rFonts w:ascii="Times New Roman" w:eastAsiaTheme="majorEastAsia" w:hAnsiTheme="majorEastAsia" w:cs="Times New Roman"/>
          <w:color w:val="FF0000"/>
          <w:szCs w:val="21"/>
        </w:rPr>
        <w:t>是正确的．质点</w:t>
      </w:r>
      <w:r w:rsidR="003B371D" w:rsidRPr="00087A9A">
        <w:rPr>
          <w:rFonts w:ascii="Times New Roman" w:eastAsiaTheme="majorEastAsia" w:hAnsi="Times New Roman" w:cs="Times New Roman"/>
          <w:i/>
          <w:color w:val="FF0000"/>
          <w:szCs w:val="21"/>
        </w:rPr>
        <w:t>D</w:t>
      </w:r>
      <w:r w:rsidR="003B371D" w:rsidRPr="00087A9A">
        <w:rPr>
          <w:rFonts w:ascii="Times New Roman" w:eastAsiaTheme="majorEastAsia" w:hAnsiTheme="majorEastAsia" w:cs="Times New Roman"/>
          <w:color w:val="FF0000"/>
          <w:szCs w:val="21"/>
        </w:rPr>
        <w:t>、</w:t>
      </w:r>
      <w:r w:rsidR="003B371D" w:rsidRPr="00087A9A">
        <w:rPr>
          <w:rFonts w:ascii="Times New Roman" w:eastAsiaTheme="majorEastAsia" w:hAnsi="Times New Roman" w:cs="Times New Roman"/>
          <w:i/>
          <w:color w:val="FF0000"/>
          <w:szCs w:val="21"/>
        </w:rPr>
        <w:t>H</w:t>
      </w:r>
      <w:r w:rsidR="003B371D" w:rsidRPr="00087A9A">
        <w:rPr>
          <w:rFonts w:ascii="Times New Roman" w:eastAsiaTheme="majorEastAsia" w:hAnsiTheme="majorEastAsia" w:cs="Times New Roman"/>
          <w:color w:val="FF0000"/>
          <w:szCs w:val="21"/>
        </w:rPr>
        <w:t>是处在相邻的两个波谷的点，它们的平衡位置之间的距离等于一个波长，所以选项</w:t>
      </w:r>
      <w:r w:rsidR="003B371D" w:rsidRPr="00087A9A">
        <w:rPr>
          <w:rFonts w:ascii="Times New Roman" w:eastAsiaTheme="majorEastAsia" w:hAnsi="Times New Roman" w:cs="Times New Roman"/>
          <w:color w:val="FF0000"/>
          <w:szCs w:val="21"/>
        </w:rPr>
        <w:t>C</w:t>
      </w:r>
      <w:r w:rsidR="003B371D" w:rsidRPr="00087A9A">
        <w:rPr>
          <w:rFonts w:ascii="Times New Roman" w:eastAsiaTheme="majorEastAsia" w:hAnsiTheme="majorEastAsia" w:cs="Times New Roman"/>
          <w:color w:val="FF0000"/>
          <w:szCs w:val="21"/>
        </w:rPr>
        <w:t>也是正确的，虽然质点</w:t>
      </w:r>
      <w:r w:rsidR="003B371D" w:rsidRPr="00087A9A">
        <w:rPr>
          <w:rFonts w:ascii="Times New Roman" w:eastAsiaTheme="majorEastAsia" w:hAnsi="Times New Roman" w:cs="Times New Roman"/>
          <w:i/>
          <w:color w:val="FF0000"/>
          <w:szCs w:val="21"/>
        </w:rPr>
        <w:t>A</w:t>
      </w:r>
      <w:r w:rsidR="003B371D" w:rsidRPr="00087A9A">
        <w:rPr>
          <w:rFonts w:ascii="Times New Roman" w:eastAsiaTheme="majorEastAsia" w:hAnsiTheme="majorEastAsia" w:cs="Times New Roman"/>
          <w:color w:val="FF0000"/>
          <w:szCs w:val="21"/>
        </w:rPr>
        <w:t>、</w:t>
      </w:r>
      <w:r w:rsidR="003B371D" w:rsidRPr="00087A9A">
        <w:rPr>
          <w:rFonts w:ascii="Times New Roman" w:eastAsiaTheme="majorEastAsia" w:hAnsi="Times New Roman" w:cs="Times New Roman"/>
          <w:i/>
          <w:color w:val="FF0000"/>
          <w:szCs w:val="21"/>
        </w:rPr>
        <w:t>I</w:t>
      </w:r>
      <w:r w:rsidR="003B371D" w:rsidRPr="00087A9A">
        <w:rPr>
          <w:rFonts w:ascii="Times New Roman" w:eastAsiaTheme="majorEastAsia" w:hAnsiTheme="majorEastAsia" w:cs="Times New Roman"/>
          <w:color w:val="FF0000"/>
          <w:szCs w:val="21"/>
        </w:rPr>
        <w:t>在振动过程中位移总是相同，振动情况也完全相同，但由于它们不是相邻的振动情况完全相同的两个点，它们的平衡位置之间的距离不是一个波长</w:t>
      </w:r>
      <w:r w:rsidR="00D86E1E" w:rsidRPr="00087A9A">
        <w:rPr>
          <w:rFonts w:ascii="Times New Roman" w:eastAsiaTheme="majorEastAsia" w:hAnsi="Times New Roman" w:cs="Times New Roman"/>
          <w:color w:val="FF0000"/>
          <w:szCs w:val="21"/>
        </w:rPr>
        <w:t>（</w:t>
      </w:r>
      <w:r w:rsidR="003B371D" w:rsidRPr="00087A9A">
        <w:rPr>
          <w:rFonts w:ascii="Times New Roman" w:eastAsiaTheme="majorEastAsia" w:hAnsiTheme="majorEastAsia" w:cs="Times New Roman"/>
          <w:color w:val="FF0000"/>
          <w:szCs w:val="21"/>
        </w:rPr>
        <w:t>应为两个波长</w:t>
      </w:r>
      <w:r w:rsidR="00D86E1E" w:rsidRPr="00087A9A">
        <w:rPr>
          <w:rFonts w:ascii="Times New Roman" w:eastAsiaTheme="majorEastAsia" w:hAnsi="Times New Roman" w:cs="Times New Roman"/>
          <w:color w:val="FF0000"/>
          <w:szCs w:val="21"/>
        </w:rPr>
        <w:t>）</w:t>
      </w:r>
      <w:r w:rsidR="003B371D" w:rsidRPr="00087A9A">
        <w:rPr>
          <w:rFonts w:ascii="Times New Roman" w:eastAsiaTheme="majorEastAsia" w:hAnsiTheme="majorEastAsia" w:cs="Times New Roman"/>
          <w:color w:val="FF0000"/>
          <w:szCs w:val="21"/>
        </w:rPr>
        <w:t>，所以选项</w:t>
      </w:r>
      <w:r w:rsidR="003B371D" w:rsidRPr="00087A9A">
        <w:rPr>
          <w:rFonts w:ascii="Times New Roman" w:eastAsiaTheme="majorEastAsia" w:hAnsi="Times New Roman" w:cs="Times New Roman"/>
          <w:color w:val="FF0000"/>
          <w:szCs w:val="21"/>
        </w:rPr>
        <w:t>D</w:t>
      </w:r>
      <w:r w:rsidR="003B371D" w:rsidRPr="00087A9A">
        <w:rPr>
          <w:rFonts w:ascii="Times New Roman" w:eastAsiaTheme="majorEastAsia" w:hAnsiTheme="majorEastAsia" w:cs="Times New Roman"/>
          <w:color w:val="FF0000"/>
          <w:szCs w:val="21"/>
        </w:rPr>
        <w:t>是错误的．</w:t>
      </w:r>
    </w:p>
    <w:p w:rsidR="003B371D" w:rsidRDefault="003B371D" w:rsidP="00D86E1E">
      <w:pPr>
        <w:spacing w:line="276" w:lineRule="auto"/>
        <w:rPr>
          <w:rFonts w:ascii="Times New Roman" w:eastAsiaTheme="majorEastAsia" w:hAnsi="Times New Roman" w:cs="Times New Roman"/>
          <w:szCs w:val="21"/>
        </w:rPr>
      </w:pPr>
    </w:p>
    <w:p w:rsidR="00DA72F0" w:rsidRPr="00D86E1E" w:rsidRDefault="00DA72F0" w:rsidP="00D86E1E">
      <w:pPr>
        <w:spacing w:line="276" w:lineRule="auto"/>
        <w:rPr>
          <w:rFonts w:ascii="Times New Roman" w:eastAsiaTheme="majorEastAsia" w:hAnsi="Times New Roman" w:cs="Times New Roman"/>
          <w:szCs w:val="21"/>
        </w:rPr>
      </w:pPr>
    </w:p>
    <w:p w:rsidR="003D7A13" w:rsidRPr="00087A9A" w:rsidRDefault="003D7A13" w:rsidP="00D86E1E">
      <w:pPr>
        <w:spacing w:line="276" w:lineRule="auto"/>
        <w:rPr>
          <w:rFonts w:ascii="Times New Roman" w:eastAsiaTheme="majorEastAsia" w:hAnsi="Times New Roman" w:cs="Times New Roman"/>
          <w:color w:val="000000" w:themeColor="text1"/>
          <w:szCs w:val="21"/>
        </w:rPr>
      </w:pPr>
      <w:r w:rsidRPr="00087A9A">
        <w:rPr>
          <w:rFonts w:ascii="Times New Roman" w:eastAsiaTheme="majorEastAsia" w:hAnsi="Times New Roman" w:cs="Times New Roman"/>
          <w:noProof/>
          <w:color w:val="000000" w:themeColor="text1"/>
          <w:szCs w:val="21"/>
        </w:rPr>
        <w:drawing>
          <wp:anchor distT="0" distB="0" distL="114300" distR="114300" simplePos="0" relativeHeight="251671552" behindDoc="0" locked="0" layoutInCell="1" allowOverlap="1">
            <wp:simplePos x="0" y="0"/>
            <wp:positionH relativeFrom="column">
              <wp:posOffset>4671695</wp:posOffset>
            </wp:positionH>
            <wp:positionV relativeFrom="paragraph">
              <wp:posOffset>584835</wp:posOffset>
            </wp:positionV>
            <wp:extent cx="809625" cy="1009650"/>
            <wp:effectExtent l="19050" t="0" r="9525" b="0"/>
            <wp:wrapSquare wrapText="bothSides"/>
            <wp:docPr id="101" name="图片 101" descr="C:\Documents and Settings\Administrator\Local Settings\Temporary Internet Files\Content.Word\2-4-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Documents and Settings\Administrator\Local Settings\Temporary Internet Files\Content.Word\2-4-3.TIF"/>
                    <pic:cNvPicPr>
                      <a:picLocks noChangeAspect="1" noChangeArrowheads="1"/>
                    </pic:cNvPicPr>
                  </pic:nvPicPr>
                  <pic:blipFill>
                    <a:blip r:embed="rId20" r:link="rId21"/>
                    <a:stretch>
                      <a:fillRect/>
                    </a:stretch>
                  </pic:blipFill>
                  <pic:spPr bwMode="auto">
                    <a:xfrm>
                      <a:off x="0" y="0"/>
                      <a:ext cx="809625" cy="1009650"/>
                    </a:xfrm>
                    <a:prstGeom prst="rect">
                      <a:avLst/>
                    </a:prstGeom>
                    <a:noFill/>
                    <a:ln w="9525">
                      <a:noFill/>
                      <a:miter lim="800000"/>
                      <a:headEnd/>
                      <a:tailEnd/>
                    </a:ln>
                  </pic:spPr>
                </pic:pic>
              </a:graphicData>
            </a:graphic>
          </wp:anchor>
        </w:drawing>
      </w:r>
      <w:r w:rsidR="0054098D">
        <w:rPr>
          <w:rFonts w:ascii="Times New Roman" w:eastAsiaTheme="majorEastAsia" w:hAnsiTheme="majorEastAsia" w:cs="Times New Roman" w:hint="eastAsia"/>
          <w:color w:val="000000" w:themeColor="text1"/>
          <w:szCs w:val="21"/>
        </w:rPr>
        <w:t>8</w:t>
      </w:r>
      <w:r w:rsidR="00087A9A">
        <w:rPr>
          <w:rFonts w:ascii="Times New Roman" w:eastAsiaTheme="majorEastAsia" w:hAnsiTheme="majorEastAsia" w:cs="Times New Roman" w:hint="eastAsia"/>
          <w:color w:val="000000" w:themeColor="text1"/>
          <w:szCs w:val="21"/>
        </w:rPr>
        <w:t>、</w:t>
      </w:r>
      <w:r w:rsidRPr="00087A9A">
        <w:rPr>
          <w:rFonts w:ascii="Times New Roman" w:eastAsiaTheme="majorEastAsia" w:hAnsiTheme="majorEastAsia" w:cs="Times New Roman"/>
          <w:color w:val="000000" w:themeColor="text1"/>
          <w:szCs w:val="21"/>
        </w:rPr>
        <w:t>如图所示为观察水面波衍射的实验装置，</w:t>
      </w:r>
      <w:r w:rsidRPr="00087A9A">
        <w:rPr>
          <w:rFonts w:ascii="Times New Roman" w:eastAsiaTheme="majorEastAsia" w:hAnsi="Times New Roman" w:cs="Times New Roman"/>
          <w:i/>
          <w:color w:val="000000" w:themeColor="text1"/>
          <w:szCs w:val="21"/>
        </w:rPr>
        <w:t>CD</w:t>
      </w:r>
      <w:r w:rsidRPr="00087A9A">
        <w:rPr>
          <w:rFonts w:ascii="Times New Roman" w:eastAsiaTheme="majorEastAsia" w:hAnsiTheme="majorEastAsia" w:cs="Times New Roman"/>
          <w:color w:val="000000" w:themeColor="text1"/>
          <w:szCs w:val="21"/>
        </w:rPr>
        <w:t>是一块挡板，</w:t>
      </w:r>
      <w:r w:rsidRPr="00087A9A">
        <w:rPr>
          <w:rFonts w:ascii="Times New Roman" w:eastAsiaTheme="majorEastAsia" w:hAnsi="Times New Roman" w:cs="Times New Roman"/>
          <w:i/>
          <w:color w:val="000000" w:themeColor="text1"/>
          <w:szCs w:val="21"/>
        </w:rPr>
        <w:t>AB</w:t>
      </w:r>
      <w:r w:rsidRPr="00087A9A">
        <w:rPr>
          <w:rFonts w:ascii="Times New Roman" w:eastAsiaTheme="majorEastAsia" w:hAnsiTheme="majorEastAsia" w:cs="Times New Roman"/>
          <w:color w:val="000000" w:themeColor="text1"/>
          <w:szCs w:val="21"/>
        </w:rPr>
        <w:t>是一个孔，</w:t>
      </w:r>
      <w:r w:rsidRPr="00087A9A">
        <w:rPr>
          <w:rFonts w:ascii="Times New Roman" w:eastAsiaTheme="majorEastAsia" w:hAnsi="Times New Roman" w:cs="Times New Roman"/>
          <w:i/>
          <w:color w:val="000000" w:themeColor="text1"/>
          <w:szCs w:val="21"/>
        </w:rPr>
        <w:t>O</w:t>
      </w:r>
      <w:r w:rsidRPr="00087A9A">
        <w:rPr>
          <w:rFonts w:ascii="Times New Roman" w:eastAsiaTheme="majorEastAsia" w:hAnsiTheme="majorEastAsia" w:cs="Times New Roman"/>
          <w:color w:val="000000" w:themeColor="text1"/>
          <w:szCs w:val="21"/>
        </w:rPr>
        <w:t>是波源，图中已画出波源所在区域波的传播情况，每两条相邻波纹</w:t>
      </w:r>
      <w:r w:rsidR="00D86E1E" w:rsidRPr="00087A9A">
        <w:rPr>
          <w:rFonts w:ascii="Times New Roman" w:eastAsiaTheme="majorEastAsia" w:hAnsi="Times New Roman" w:cs="Times New Roman"/>
          <w:color w:val="000000" w:themeColor="text1"/>
          <w:szCs w:val="21"/>
        </w:rPr>
        <w:t>（</w:t>
      </w:r>
      <w:r w:rsidRPr="00087A9A">
        <w:rPr>
          <w:rFonts w:ascii="Times New Roman" w:eastAsiaTheme="majorEastAsia" w:hAnsiTheme="majorEastAsia" w:cs="Times New Roman"/>
          <w:color w:val="000000" w:themeColor="text1"/>
          <w:szCs w:val="21"/>
        </w:rPr>
        <w:t>图中曲线</w:t>
      </w:r>
      <w:r w:rsidR="00D86E1E" w:rsidRPr="00087A9A">
        <w:rPr>
          <w:rFonts w:ascii="Times New Roman" w:eastAsiaTheme="majorEastAsia" w:hAnsi="Times New Roman" w:cs="Times New Roman"/>
          <w:color w:val="000000" w:themeColor="text1"/>
          <w:szCs w:val="21"/>
        </w:rPr>
        <w:t>）</w:t>
      </w:r>
      <w:r w:rsidRPr="00087A9A">
        <w:rPr>
          <w:rFonts w:ascii="Times New Roman" w:eastAsiaTheme="majorEastAsia" w:hAnsiTheme="majorEastAsia" w:cs="Times New Roman"/>
          <w:color w:val="000000" w:themeColor="text1"/>
          <w:szCs w:val="21"/>
        </w:rPr>
        <w:t>之间的距离表示一个波长，则对于波经过孔后的传播情况，下列描述中正确的是</w:t>
      </w:r>
      <w:r w:rsidR="00EF61D5" w:rsidRPr="00087A9A">
        <w:rPr>
          <w:rFonts w:ascii="Times New Roman" w:eastAsiaTheme="majorEastAsia" w:hAnsi="Times New Roman" w:cs="Times New Roman"/>
          <w:color w:val="000000" w:themeColor="text1"/>
          <w:szCs w:val="21"/>
        </w:rPr>
        <w:tab/>
      </w:r>
      <w:r w:rsidR="00EF61D5" w:rsidRPr="00087A9A">
        <w:rPr>
          <w:rFonts w:ascii="Times New Roman" w:eastAsiaTheme="majorEastAsia" w:hAnsi="Times New Roman" w:cs="Times New Roman"/>
          <w:color w:val="000000" w:themeColor="text1"/>
          <w:szCs w:val="21"/>
        </w:rPr>
        <w:t>（</w:t>
      </w:r>
      <w:r w:rsidR="00EF61D5" w:rsidRPr="00087A9A">
        <w:rPr>
          <w:rFonts w:ascii="Times New Roman" w:eastAsiaTheme="majorEastAsia" w:hAnsi="Times New Roman" w:cs="Times New Roman"/>
          <w:color w:val="000000" w:themeColor="text1"/>
          <w:szCs w:val="21"/>
        </w:rPr>
        <w:tab/>
      </w:r>
      <w:r w:rsidR="00EF61D5" w:rsidRPr="00087A9A">
        <w:rPr>
          <w:rFonts w:ascii="Times New Roman" w:eastAsiaTheme="majorEastAsia" w:hAnsi="Times New Roman" w:cs="Times New Roman"/>
          <w:color w:val="000000" w:themeColor="text1"/>
          <w:szCs w:val="21"/>
        </w:rPr>
        <w:tab/>
      </w:r>
      <w:r w:rsidR="00EF61D5" w:rsidRPr="00087A9A">
        <w:rPr>
          <w:rFonts w:ascii="Times New Roman" w:eastAsiaTheme="majorEastAsia" w:hAnsi="Times New Roman" w:cs="Times New Roman"/>
          <w:color w:val="000000" w:themeColor="text1"/>
          <w:szCs w:val="21"/>
        </w:rPr>
        <w:t>）</w:t>
      </w:r>
      <w:r w:rsidR="00B91677">
        <w:rPr>
          <w:rFonts w:ascii="Times New Roman" w:eastAsiaTheme="majorEastAsia" w:hAnsi="Times New Roman" w:cs="Times New Roman" w:hint="eastAsia"/>
          <w:color w:val="000000" w:themeColor="text1"/>
          <w:szCs w:val="21"/>
        </w:rPr>
        <w:t>（多选）</w:t>
      </w:r>
    </w:p>
    <w:p w:rsidR="003D7A13" w:rsidRPr="00087A9A" w:rsidRDefault="003D7A13" w:rsidP="008859A6">
      <w:pPr>
        <w:spacing w:line="276" w:lineRule="auto"/>
        <w:ind w:leftChars="200" w:left="420"/>
        <w:rPr>
          <w:rFonts w:ascii="Times New Roman" w:eastAsiaTheme="majorEastAsia" w:hAnsi="Times New Roman" w:cs="Times New Roman"/>
          <w:color w:val="000000" w:themeColor="text1"/>
          <w:szCs w:val="21"/>
        </w:rPr>
      </w:pPr>
      <w:r w:rsidRPr="00087A9A">
        <w:rPr>
          <w:rFonts w:ascii="Times New Roman" w:eastAsiaTheme="majorEastAsia" w:hAnsi="Times New Roman" w:cs="Times New Roman"/>
          <w:color w:val="000000" w:themeColor="text1"/>
          <w:szCs w:val="21"/>
        </w:rPr>
        <w:t>A</w:t>
      </w:r>
      <w:r w:rsidRPr="00087A9A">
        <w:rPr>
          <w:rFonts w:ascii="Times New Roman" w:eastAsiaTheme="majorEastAsia" w:hAnsiTheme="majorEastAsia" w:cs="Times New Roman"/>
          <w:color w:val="000000" w:themeColor="text1"/>
          <w:szCs w:val="21"/>
        </w:rPr>
        <w:t>．能明显地观察到波的衍射现象</w:t>
      </w:r>
    </w:p>
    <w:p w:rsidR="003D7A13" w:rsidRPr="00087A9A" w:rsidRDefault="003D7A13" w:rsidP="008859A6">
      <w:pPr>
        <w:spacing w:line="276" w:lineRule="auto"/>
        <w:ind w:leftChars="200" w:left="420"/>
        <w:rPr>
          <w:rFonts w:ascii="Times New Roman" w:eastAsiaTheme="majorEastAsia" w:hAnsi="Times New Roman" w:cs="Times New Roman"/>
          <w:color w:val="000000" w:themeColor="text1"/>
          <w:szCs w:val="21"/>
        </w:rPr>
      </w:pPr>
      <w:r w:rsidRPr="00087A9A">
        <w:rPr>
          <w:rFonts w:ascii="Times New Roman" w:eastAsiaTheme="majorEastAsia" w:hAnsi="Times New Roman" w:cs="Times New Roman"/>
          <w:color w:val="000000" w:themeColor="text1"/>
          <w:szCs w:val="21"/>
        </w:rPr>
        <w:t>B</w:t>
      </w:r>
      <w:r w:rsidRPr="00087A9A">
        <w:rPr>
          <w:rFonts w:ascii="Times New Roman" w:eastAsiaTheme="majorEastAsia" w:hAnsiTheme="majorEastAsia" w:cs="Times New Roman"/>
          <w:color w:val="000000" w:themeColor="text1"/>
          <w:szCs w:val="21"/>
        </w:rPr>
        <w:t>．挡板前后波纹间距离相等</w:t>
      </w:r>
      <w:r w:rsidRPr="00087A9A">
        <w:rPr>
          <w:rFonts w:ascii="Times New Roman" w:eastAsiaTheme="majorEastAsia" w:hAnsi="Times New Roman" w:cs="Times New Roman"/>
          <w:color w:val="000000" w:themeColor="text1"/>
          <w:szCs w:val="21"/>
        </w:rPr>
        <w:t xml:space="preserve"> </w:t>
      </w:r>
    </w:p>
    <w:p w:rsidR="003D7A13" w:rsidRPr="00087A9A" w:rsidRDefault="003D7A13" w:rsidP="008859A6">
      <w:pPr>
        <w:spacing w:line="276" w:lineRule="auto"/>
        <w:ind w:leftChars="200" w:left="420"/>
        <w:rPr>
          <w:rFonts w:ascii="Times New Roman" w:eastAsiaTheme="majorEastAsia" w:hAnsi="Times New Roman" w:cs="Times New Roman"/>
          <w:color w:val="000000" w:themeColor="text1"/>
          <w:szCs w:val="21"/>
        </w:rPr>
      </w:pPr>
      <w:r w:rsidRPr="00087A9A">
        <w:rPr>
          <w:rFonts w:ascii="Times New Roman" w:eastAsiaTheme="majorEastAsia" w:hAnsi="Times New Roman" w:cs="Times New Roman"/>
          <w:color w:val="000000" w:themeColor="text1"/>
          <w:szCs w:val="21"/>
        </w:rPr>
        <w:t>C</w:t>
      </w:r>
      <w:r w:rsidRPr="00087A9A">
        <w:rPr>
          <w:rFonts w:ascii="Times New Roman" w:eastAsiaTheme="majorEastAsia" w:hAnsiTheme="majorEastAsia" w:cs="Times New Roman"/>
          <w:color w:val="000000" w:themeColor="text1"/>
          <w:szCs w:val="21"/>
        </w:rPr>
        <w:t>．如果将孔</w:t>
      </w:r>
      <w:r w:rsidRPr="00087A9A">
        <w:rPr>
          <w:rFonts w:ascii="Times New Roman" w:eastAsiaTheme="majorEastAsia" w:hAnsi="Times New Roman" w:cs="Times New Roman"/>
          <w:i/>
          <w:color w:val="000000" w:themeColor="text1"/>
          <w:szCs w:val="21"/>
        </w:rPr>
        <w:t>AB</w:t>
      </w:r>
      <w:r w:rsidRPr="00087A9A">
        <w:rPr>
          <w:rFonts w:ascii="Times New Roman" w:eastAsiaTheme="majorEastAsia" w:hAnsiTheme="majorEastAsia" w:cs="Times New Roman"/>
          <w:color w:val="000000" w:themeColor="text1"/>
          <w:szCs w:val="21"/>
        </w:rPr>
        <w:t>扩大，有可能观察不到明显的衍射现象</w:t>
      </w:r>
    </w:p>
    <w:p w:rsidR="003D7A13" w:rsidRPr="00087A9A" w:rsidRDefault="003D7A13" w:rsidP="008859A6">
      <w:pPr>
        <w:spacing w:line="276" w:lineRule="auto"/>
        <w:ind w:leftChars="200" w:left="420"/>
        <w:rPr>
          <w:rFonts w:ascii="Times New Roman" w:eastAsiaTheme="majorEastAsia" w:hAnsi="Times New Roman" w:cs="Times New Roman"/>
          <w:color w:val="000000" w:themeColor="text1"/>
          <w:szCs w:val="21"/>
        </w:rPr>
      </w:pPr>
      <w:r w:rsidRPr="00087A9A">
        <w:rPr>
          <w:rFonts w:ascii="Times New Roman" w:eastAsiaTheme="majorEastAsia" w:hAnsi="Times New Roman" w:cs="Times New Roman"/>
          <w:color w:val="000000" w:themeColor="text1"/>
          <w:szCs w:val="21"/>
        </w:rPr>
        <w:t>D</w:t>
      </w:r>
      <w:r w:rsidRPr="00087A9A">
        <w:rPr>
          <w:rFonts w:ascii="Times New Roman" w:eastAsiaTheme="majorEastAsia" w:hAnsiTheme="majorEastAsia" w:cs="Times New Roman"/>
          <w:color w:val="000000" w:themeColor="text1"/>
          <w:szCs w:val="21"/>
        </w:rPr>
        <w:t>．如果孔的大小不变，波源频率增大，能更明显地观察到衍射现象</w:t>
      </w:r>
    </w:p>
    <w:p w:rsidR="008859A6" w:rsidRPr="00087A9A" w:rsidRDefault="008859A6" w:rsidP="00D86E1E">
      <w:pPr>
        <w:spacing w:line="276" w:lineRule="auto"/>
        <w:rPr>
          <w:rFonts w:ascii="Times New Roman" w:eastAsiaTheme="majorEastAsia" w:hAnsiTheme="majorEastAsia" w:cs="Times New Roman"/>
          <w:color w:val="FF0000"/>
          <w:szCs w:val="21"/>
        </w:rPr>
      </w:pPr>
      <w:r w:rsidRPr="00087A9A">
        <w:rPr>
          <w:rFonts w:ascii="Times New Roman" w:eastAsiaTheme="majorEastAsia" w:hAnsiTheme="majorEastAsia" w:cs="Times New Roman" w:hint="eastAsia"/>
          <w:color w:val="FF0000"/>
          <w:szCs w:val="21"/>
        </w:rPr>
        <w:t>【难度】</w:t>
      </w:r>
      <w:r w:rsidR="00087A9A" w:rsidRPr="00087A9A">
        <w:rPr>
          <w:rFonts w:ascii="Times New Roman" w:eastAsiaTheme="majorEastAsia" w:hAnsiTheme="majorEastAsia" w:cs="Times New Roman" w:hint="eastAsia"/>
          <w:color w:val="FF0000"/>
          <w:szCs w:val="21"/>
        </w:rPr>
        <w:t>★</w:t>
      </w:r>
    </w:p>
    <w:p w:rsidR="003D7A13" w:rsidRPr="00087A9A" w:rsidRDefault="006B16BA" w:rsidP="00D86E1E">
      <w:pPr>
        <w:spacing w:line="276" w:lineRule="auto"/>
        <w:rPr>
          <w:rFonts w:ascii="Times New Roman" w:eastAsiaTheme="majorEastAsia" w:hAnsi="Times New Roman" w:cs="Times New Roman"/>
          <w:color w:val="FF0000"/>
          <w:szCs w:val="21"/>
        </w:rPr>
      </w:pPr>
      <w:r w:rsidRPr="00087A9A">
        <w:rPr>
          <w:rFonts w:ascii="Times New Roman" w:eastAsiaTheme="majorEastAsia" w:hAnsiTheme="majorEastAsia" w:cs="Times New Roman"/>
          <w:color w:val="FF0000"/>
          <w:szCs w:val="21"/>
        </w:rPr>
        <w:t>【答案】</w:t>
      </w:r>
      <w:r w:rsidR="003D7A13" w:rsidRPr="00087A9A">
        <w:rPr>
          <w:rFonts w:ascii="Times New Roman" w:eastAsiaTheme="majorEastAsia" w:hAnsi="Times New Roman" w:cs="Times New Roman"/>
          <w:color w:val="FF0000"/>
          <w:szCs w:val="21"/>
        </w:rPr>
        <w:t>ABC</w:t>
      </w:r>
    </w:p>
    <w:p w:rsidR="003D7A13" w:rsidRPr="00087A9A" w:rsidRDefault="006B16BA" w:rsidP="00D86E1E">
      <w:pPr>
        <w:spacing w:line="276" w:lineRule="auto"/>
        <w:rPr>
          <w:rFonts w:ascii="Times New Roman" w:eastAsiaTheme="majorEastAsia" w:hAnsi="Times New Roman" w:cs="Times New Roman"/>
          <w:color w:val="FF0000"/>
          <w:szCs w:val="21"/>
        </w:rPr>
      </w:pPr>
      <w:r w:rsidRPr="00087A9A">
        <w:rPr>
          <w:rFonts w:ascii="Times New Roman" w:eastAsiaTheme="majorEastAsia" w:hAnsiTheme="majorEastAsia" w:cs="Times New Roman"/>
          <w:color w:val="FF0000"/>
          <w:szCs w:val="21"/>
        </w:rPr>
        <w:t>【解析】</w:t>
      </w:r>
      <w:r w:rsidR="003D7A13" w:rsidRPr="00087A9A">
        <w:rPr>
          <w:rFonts w:ascii="Times New Roman" w:eastAsiaTheme="majorEastAsia" w:hAnsiTheme="majorEastAsia" w:cs="Times New Roman"/>
          <w:color w:val="FF0000"/>
          <w:szCs w:val="21"/>
        </w:rPr>
        <w:t>从图中看出，水波波长跟小孔尺寸相差不大，此时能明显观察到波的衍射现象，如果孔</w:t>
      </w:r>
      <w:r w:rsidR="003D7A13" w:rsidRPr="00087A9A">
        <w:rPr>
          <w:rFonts w:ascii="Times New Roman" w:eastAsiaTheme="majorEastAsia" w:hAnsi="Times New Roman" w:cs="Times New Roman"/>
          <w:i/>
          <w:color w:val="FF0000"/>
          <w:szCs w:val="21"/>
        </w:rPr>
        <w:t>AB</w:t>
      </w:r>
      <w:r w:rsidR="003D7A13" w:rsidRPr="00087A9A">
        <w:rPr>
          <w:rFonts w:ascii="Times New Roman" w:eastAsiaTheme="majorEastAsia" w:hAnsiTheme="majorEastAsia" w:cs="Times New Roman"/>
          <w:color w:val="FF0000"/>
          <w:szCs w:val="21"/>
        </w:rPr>
        <w:t>扩大到比波长大得多，就不能产生明显的衍射现象，所以</w:t>
      </w:r>
      <w:r w:rsidR="003D7A13" w:rsidRPr="00087A9A">
        <w:rPr>
          <w:rFonts w:ascii="Times New Roman" w:eastAsiaTheme="majorEastAsia" w:hAnsi="Times New Roman" w:cs="Times New Roman"/>
          <w:color w:val="FF0000"/>
          <w:szCs w:val="21"/>
        </w:rPr>
        <w:t>A</w:t>
      </w:r>
      <w:r w:rsidR="003D7A13" w:rsidRPr="00087A9A">
        <w:rPr>
          <w:rFonts w:ascii="Times New Roman" w:eastAsiaTheme="majorEastAsia" w:hAnsiTheme="majorEastAsia" w:cs="Times New Roman"/>
          <w:color w:val="FF0000"/>
          <w:szCs w:val="21"/>
        </w:rPr>
        <w:t>、</w:t>
      </w:r>
      <w:r w:rsidR="003D7A13" w:rsidRPr="00087A9A">
        <w:rPr>
          <w:rFonts w:ascii="Times New Roman" w:eastAsiaTheme="majorEastAsia" w:hAnsi="Times New Roman" w:cs="Times New Roman"/>
          <w:color w:val="FF0000"/>
          <w:szCs w:val="21"/>
        </w:rPr>
        <w:t>C</w:t>
      </w:r>
      <w:r w:rsidR="003D7A13" w:rsidRPr="00087A9A">
        <w:rPr>
          <w:rFonts w:ascii="Times New Roman" w:eastAsiaTheme="majorEastAsia" w:hAnsiTheme="majorEastAsia" w:cs="Times New Roman"/>
          <w:color w:val="FF0000"/>
          <w:szCs w:val="21"/>
        </w:rPr>
        <w:t>均正确．波绕过障碍物后发生衍射现象时，波的特征并未发生改变，即波的波长、频率和波速不改变，故</w:t>
      </w:r>
      <w:r w:rsidR="003D7A13" w:rsidRPr="00087A9A">
        <w:rPr>
          <w:rFonts w:ascii="Times New Roman" w:eastAsiaTheme="majorEastAsia" w:hAnsi="Times New Roman" w:cs="Times New Roman"/>
          <w:color w:val="FF0000"/>
          <w:szCs w:val="21"/>
        </w:rPr>
        <w:t>B</w:t>
      </w:r>
      <w:r w:rsidR="003D7A13" w:rsidRPr="00087A9A">
        <w:rPr>
          <w:rFonts w:ascii="Times New Roman" w:eastAsiaTheme="majorEastAsia" w:hAnsiTheme="majorEastAsia" w:cs="Times New Roman"/>
          <w:color w:val="FF0000"/>
          <w:szCs w:val="21"/>
        </w:rPr>
        <w:t>选项正确．当波的频率增大，波速不变时，波长</w:t>
      </w:r>
      <w:r w:rsidR="003D7A13" w:rsidRPr="0054098D">
        <w:rPr>
          <w:rFonts w:ascii="Times New Roman" w:eastAsiaTheme="majorEastAsia" w:hAnsi="Times New Roman" w:cs="Times New Roman"/>
          <w:i/>
          <w:color w:val="FF0000"/>
          <w:szCs w:val="21"/>
        </w:rPr>
        <w:t>λ</w:t>
      </w:r>
      <w:r w:rsidR="003D7A13" w:rsidRPr="00087A9A">
        <w:rPr>
          <w:rFonts w:ascii="Times New Roman" w:eastAsiaTheme="majorEastAsia" w:hAnsiTheme="majorEastAsia" w:cs="Times New Roman"/>
          <w:color w:val="FF0000"/>
          <w:szCs w:val="21"/>
        </w:rPr>
        <w:t>＝</w:t>
      </w:r>
      <w:r w:rsidR="003D7A13" w:rsidRPr="00087A9A">
        <w:rPr>
          <w:rFonts w:ascii="Times New Roman" w:eastAsiaTheme="majorEastAsia" w:hAnsi="Times New Roman" w:cs="Times New Roman"/>
          <w:i/>
          <w:color w:val="FF0000"/>
          <w:szCs w:val="21"/>
        </w:rPr>
        <w:t>v</w:t>
      </w:r>
      <w:r w:rsidR="003D7A13" w:rsidRPr="00087A9A">
        <w:rPr>
          <w:rFonts w:ascii="Times New Roman" w:eastAsiaTheme="majorEastAsia" w:hAnsi="Times New Roman" w:cs="Times New Roman"/>
          <w:color w:val="FF0000"/>
          <w:szCs w:val="21"/>
        </w:rPr>
        <w:t>/</w:t>
      </w:r>
      <w:r w:rsidR="003D7A13" w:rsidRPr="00087A9A">
        <w:rPr>
          <w:rFonts w:ascii="Times New Roman" w:eastAsiaTheme="majorEastAsia" w:hAnsi="Times New Roman" w:cs="Times New Roman"/>
          <w:i/>
          <w:color w:val="FF0000"/>
          <w:szCs w:val="21"/>
        </w:rPr>
        <w:t>f</w:t>
      </w:r>
      <w:r w:rsidR="003D7A13" w:rsidRPr="00087A9A">
        <w:rPr>
          <w:rFonts w:ascii="Times New Roman" w:eastAsiaTheme="majorEastAsia" w:hAnsiTheme="majorEastAsia" w:cs="Times New Roman"/>
          <w:color w:val="FF0000"/>
          <w:szCs w:val="21"/>
        </w:rPr>
        <w:t>变小，衍射现象就越不明显，故</w:t>
      </w:r>
      <w:r w:rsidR="003D7A13" w:rsidRPr="00087A9A">
        <w:rPr>
          <w:rFonts w:ascii="Times New Roman" w:eastAsiaTheme="majorEastAsia" w:hAnsi="Times New Roman" w:cs="Times New Roman"/>
          <w:color w:val="FF0000"/>
          <w:szCs w:val="21"/>
        </w:rPr>
        <w:t>D</w:t>
      </w:r>
      <w:r w:rsidR="003D7A13" w:rsidRPr="00087A9A">
        <w:rPr>
          <w:rFonts w:ascii="Times New Roman" w:eastAsiaTheme="majorEastAsia" w:hAnsiTheme="majorEastAsia" w:cs="Times New Roman"/>
          <w:color w:val="FF0000"/>
          <w:szCs w:val="21"/>
        </w:rPr>
        <w:t>选项错误．</w:t>
      </w:r>
    </w:p>
    <w:p w:rsidR="00E02532" w:rsidRPr="00D86E1E" w:rsidRDefault="00E02532" w:rsidP="00D86E1E">
      <w:pPr>
        <w:spacing w:line="276" w:lineRule="auto"/>
        <w:rPr>
          <w:rFonts w:ascii="Times New Roman" w:eastAsiaTheme="majorEastAsia" w:hAnsi="Times New Roman" w:cs="Times New Roman"/>
          <w:szCs w:val="21"/>
        </w:rPr>
      </w:pPr>
    </w:p>
    <w:p w:rsidR="003D7A13" w:rsidRPr="00D86E1E" w:rsidRDefault="0054098D" w:rsidP="00D86E1E">
      <w:pPr>
        <w:spacing w:line="276" w:lineRule="auto"/>
        <w:rPr>
          <w:rFonts w:ascii="Times New Roman" w:eastAsiaTheme="majorEastAsia" w:hAnsi="Times New Roman" w:cs="Times New Roman"/>
          <w:szCs w:val="21"/>
        </w:rPr>
      </w:pPr>
      <w:r>
        <w:rPr>
          <w:rFonts w:ascii="Times New Roman" w:eastAsiaTheme="majorEastAsia" w:hAnsiTheme="majorEastAsia" w:cs="Times New Roman" w:hint="eastAsia"/>
          <w:szCs w:val="21"/>
        </w:rPr>
        <w:t>9</w:t>
      </w:r>
      <w:r w:rsidR="00087A9A">
        <w:rPr>
          <w:rFonts w:ascii="Times New Roman" w:eastAsiaTheme="majorEastAsia" w:hAnsiTheme="majorEastAsia" w:cs="Times New Roman" w:hint="eastAsia"/>
          <w:szCs w:val="21"/>
        </w:rPr>
        <w:t>、</w:t>
      </w:r>
      <w:r w:rsidR="003D7A13" w:rsidRPr="00D86E1E">
        <w:rPr>
          <w:rFonts w:ascii="Times New Roman" w:eastAsiaTheme="majorEastAsia" w:hAnsiTheme="majorEastAsia" w:cs="Times New Roman"/>
          <w:szCs w:val="21"/>
        </w:rPr>
        <w:t>如图所示，</w:t>
      </w:r>
      <w:r w:rsidR="003D7A13" w:rsidRPr="00D86E1E">
        <w:rPr>
          <w:rFonts w:ascii="Times New Roman" w:eastAsiaTheme="majorEastAsia" w:hAnsi="Times New Roman" w:cs="Times New Roman"/>
          <w:i/>
          <w:szCs w:val="21"/>
        </w:rPr>
        <w:t>S</w:t>
      </w:r>
      <w:r w:rsidR="003D7A13" w:rsidRPr="00D86E1E">
        <w:rPr>
          <w:rFonts w:ascii="Times New Roman" w:eastAsiaTheme="majorEastAsia" w:hAnsiTheme="majorEastAsia" w:cs="Times New Roman"/>
          <w:szCs w:val="21"/>
        </w:rPr>
        <w:t>是水面波的波源，</w:t>
      </w:r>
      <w:r w:rsidR="003D7A13" w:rsidRPr="00D86E1E">
        <w:rPr>
          <w:rFonts w:ascii="Times New Roman" w:eastAsiaTheme="majorEastAsia" w:hAnsi="Times New Roman" w:cs="Times New Roman"/>
          <w:i/>
          <w:szCs w:val="21"/>
        </w:rPr>
        <w:t>x</w:t>
      </w:r>
      <w:r w:rsidR="003D7A13" w:rsidRPr="00D86E1E">
        <w:rPr>
          <w:rFonts w:ascii="Times New Roman" w:eastAsiaTheme="majorEastAsia" w:hAnsiTheme="majorEastAsia" w:cs="Times New Roman"/>
          <w:szCs w:val="21"/>
        </w:rPr>
        <w:t>、</w:t>
      </w:r>
      <w:r w:rsidR="003D7A13" w:rsidRPr="00D86E1E">
        <w:rPr>
          <w:rFonts w:ascii="Times New Roman" w:eastAsiaTheme="majorEastAsia" w:hAnsi="Times New Roman" w:cs="Times New Roman"/>
          <w:i/>
          <w:szCs w:val="21"/>
        </w:rPr>
        <w:t>y</w:t>
      </w:r>
      <w:r w:rsidR="003D7A13" w:rsidRPr="00D86E1E">
        <w:rPr>
          <w:rFonts w:ascii="Times New Roman" w:eastAsiaTheme="majorEastAsia" w:hAnsiTheme="majorEastAsia" w:cs="Times New Roman"/>
          <w:szCs w:val="21"/>
        </w:rPr>
        <w:t>是挡板，</w:t>
      </w:r>
      <w:r w:rsidR="003D7A13" w:rsidRPr="00D86E1E">
        <w:rPr>
          <w:rFonts w:ascii="Times New Roman" w:eastAsiaTheme="majorEastAsia" w:hAnsi="Times New Roman" w:cs="Times New Roman"/>
          <w:i/>
          <w:szCs w:val="21"/>
        </w:rPr>
        <w:t>S</w:t>
      </w:r>
      <w:r w:rsidR="003D7A13" w:rsidRPr="00D86E1E">
        <w:rPr>
          <w:rFonts w:ascii="Times New Roman" w:eastAsiaTheme="majorEastAsia" w:hAnsi="Times New Roman" w:cs="Times New Roman"/>
          <w:szCs w:val="21"/>
          <w:vertAlign w:val="subscript"/>
        </w:rPr>
        <w:t>1</w:t>
      </w:r>
      <w:r w:rsidR="003D7A13" w:rsidRPr="00D86E1E">
        <w:rPr>
          <w:rFonts w:ascii="Times New Roman" w:eastAsiaTheme="majorEastAsia" w:hAnsiTheme="majorEastAsia" w:cs="Times New Roman"/>
          <w:szCs w:val="21"/>
        </w:rPr>
        <w:t>、</w:t>
      </w:r>
      <w:r w:rsidR="003D7A13" w:rsidRPr="00D86E1E">
        <w:rPr>
          <w:rFonts w:ascii="Times New Roman" w:eastAsiaTheme="majorEastAsia" w:hAnsi="Times New Roman" w:cs="Times New Roman"/>
          <w:i/>
          <w:szCs w:val="21"/>
        </w:rPr>
        <w:t>S</w:t>
      </w:r>
      <w:r w:rsidR="003D7A13" w:rsidRPr="00D86E1E">
        <w:rPr>
          <w:rFonts w:ascii="Times New Roman" w:eastAsiaTheme="majorEastAsia" w:hAnsi="Times New Roman" w:cs="Times New Roman"/>
          <w:szCs w:val="21"/>
          <w:vertAlign w:val="subscript"/>
        </w:rPr>
        <w:t>2</w:t>
      </w:r>
      <w:r w:rsidR="003D7A13" w:rsidRPr="00D86E1E">
        <w:rPr>
          <w:rFonts w:ascii="Times New Roman" w:eastAsiaTheme="majorEastAsia" w:hAnsiTheme="majorEastAsia" w:cs="Times New Roman"/>
          <w:szCs w:val="21"/>
        </w:rPr>
        <w:t>是两个狭缝</w:t>
      </w:r>
      <w:r w:rsidR="00D86E1E">
        <w:rPr>
          <w:rFonts w:ascii="Times New Roman" w:eastAsiaTheme="majorEastAsia" w:hAnsi="Times New Roman" w:cs="Times New Roman"/>
          <w:szCs w:val="21"/>
        </w:rPr>
        <w:t>（</w:t>
      </w:r>
      <w:r w:rsidR="003D7A13" w:rsidRPr="00D86E1E">
        <w:rPr>
          <w:rFonts w:ascii="Times New Roman" w:eastAsiaTheme="majorEastAsia" w:hAnsi="Times New Roman" w:cs="Times New Roman"/>
          <w:i/>
          <w:szCs w:val="21"/>
        </w:rPr>
        <w:t>SS</w:t>
      </w:r>
      <w:r w:rsidR="003D7A13" w:rsidRPr="00D86E1E">
        <w:rPr>
          <w:rFonts w:ascii="Times New Roman" w:eastAsiaTheme="majorEastAsia" w:hAnsi="Times New Roman" w:cs="Times New Roman"/>
          <w:szCs w:val="21"/>
          <w:vertAlign w:val="subscript"/>
        </w:rPr>
        <w:t>1</w:t>
      </w:r>
      <w:r w:rsidR="003D7A13" w:rsidRPr="00D86E1E">
        <w:rPr>
          <w:rFonts w:ascii="Times New Roman" w:eastAsiaTheme="majorEastAsia" w:hAnsiTheme="majorEastAsia" w:cs="Times New Roman"/>
          <w:szCs w:val="21"/>
        </w:rPr>
        <w:t>＝</w:t>
      </w:r>
      <w:r w:rsidR="003D7A13" w:rsidRPr="00D86E1E">
        <w:rPr>
          <w:rFonts w:ascii="Times New Roman" w:eastAsiaTheme="majorEastAsia" w:hAnsi="Times New Roman" w:cs="Times New Roman"/>
          <w:i/>
          <w:szCs w:val="21"/>
        </w:rPr>
        <w:t>SS</w:t>
      </w:r>
      <w:r w:rsidR="003D7A13" w:rsidRPr="00D86E1E">
        <w:rPr>
          <w:rFonts w:ascii="Times New Roman" w:eastAsiaTheme="majorEastAsia" w:hAnsi="Times New Roman" w:cs="Times New Roman"/>
          <w:szCs w:val="21"/>
          <w:vertAlign w:val="subscript"/>
        </w:rPr>
        <w:t>2</w:t>
      </w:r>
      <w:r w:rsidR="003D7A13" w:rsidRPr="00D86E1E">
        <w:rPr>
          <w:rFonts w:ascii="Times New Roman" w:eastAsiaTheme="majorEastAsia" w:hAnsiTheme="majorEastAsia" w:cs="Times New Roman"/>
          <w:szCs w:val="21"/>
        </w:rPr>
        <w:t>，狭缝的尺寸比波长小得多</w:t>
      </w:r>
      <w:r w:rsidR="00D86E1E">
        <w:rPr>
          <w:rFonts w:ascii="Times New Roman" w:eastAsiaTheme="majorEastAsia" w:hAnsi="Times New Roman" w:cs="Times New Roman"/>
          <w:szCs w:val="21"/>
        </w:rPr>
        <w:t>）</w:t>
      </w:r>
      <w:r w:rsidR="003D7A13" w:rsidRPr="00D86E1E">
        <w:rPr>
          <w:rFonts w:ascii="Times New Roman" w:eastAsiaTheme="majorEastAsia" w:hAnsiTheme="majorEastAsia" w:cs="Times New Roman"/>
          <w:szCs w:val="21"/>
        </w:rPr>
        <w:t>，试回答以下问题：</w:t>
      </w:r>
    </w:p>
    <w:p w:rsidR="003D7A13" w:rsidRPr="00D86E1E" w:rsidRDefault="00D86E1E" w:rsidP="00D86E1E">
      <w:pPr>
        <w:spacing w:line="276" w:lineRule="auto"/>
        <w:rPr>
          <w:rFonts w:ascii="Times New Roman" w:eastAsiaTheme="majorEastAsia" w:hAnsi="Times New Roman" w:cs="Times New Roman"/>
          <w:szCs w:val="21"/>
        </w:rPr>
      </w:pPr>
      <w:r>
        <w:rPr>
          <w:rFonts w:ascii="Times New Roman" w:eastAsiaTheme="majorEastAsia" w:hAnsi="Times New Roman" w:cs="Times New Roman"/>
          <w:szCs w:val="21"/>
        </w:rPr>
        <w:t>（</w:t>
      </w:r>
      <w:r w:rsidR="003D7A13" w:rsidRPr="00D86E1E">
        <w:rPr>
          <w:rFonts w:ascii="Times New Roman" w:eastAsiaTheme="majorEastAsia" w:hAnsi="Times New Roman" w:cs="Times New Roman"/>
          <w:szCs w:val="21"/>
        </w:rPr>
        <w:t>1</w:t>
      </w:r>
      <w:r>
        <w:rPr>
          <w:rFonts w:ascii="Times New Roman" w:eastAsiaTheme="majorEastAsia" w:hAnsi="Times New Roman" w:cs="Times New Roman"/>
          <w:szCs w:val="21"/>
        </w:rPr>
        <w:t>）</w:t>
      </w:r>
      <w:r w:rsidR="003D7A13" w:rsidRPr="00D86E1E">
        <w:rPr>
          <w:rFonts w:ascii="Times New Roman" w:eastAsiaTheme="majorEastAsia" w:hAnsiTheme="majorEastAsia" w:cs="Times New Roman"/>
          <w:szCs w:val="21"/>
        </w:rPr>
        <w:t>若闭上</w:t>
      </w:r>
      <w:r w:rsidR="003D7A13" w:rsidRPr="00D86E1E">
        <w:rPr>
          <w:rFonts w:ascii="Times New Roman" w:eastAsiaTheme="majorEastAsia" w:hAnsi="Times New Roman" w:cs="Times New Roman"/>
          <w:i/>
          <w:szCs w:val="21"/>
        </w:rPr>
        <w:t>S</w:t>
      </w:r>
      <w:r w:rsidR="003D7A13" w:rsidRPr="00D86E1E">
        <w:rPr>
          <w:rFonts w:ascii="Times New Roman" w:eastAsiaTheme="majorEastAsia" w:hAnsi="Times New Roman" w:cs="Times New Roman"/>
          <w:szCs w:val="21"/>
          <w:vertAlign w:val="subscript"/>
        </w:rPr>
        <w:t>1</w:t>
      </w:r>
      <w:r w:rsidR="003D7A13" w:rsidRPr="00D86E1E">
        <w:rPr>
          <w:rFonts w:ascii="Times New Roman" w:eastAsiaTheme="majorEastAsia" w:hAnsiTheme="majorEastAsia" w:cs="Times New Roman"/>
          <w:szCs w:val="21"/>
        </w:rPr>
        <w:t>，只打开</w:t>
      </w:r>
      <w:r w:rsidR="003D7A13" w:rsidRPr="00D86E1E">
        <w:rPr>
          <w:rFonts w:ascii="Times New Roman" w:eastAsiaTheme="majorEastAsia" w:hAnsi="Times New Roman" w:cs="Times New Roman"/>
          <w:i/>
          <w:szCs w:val="21"/>
        </w:rPr>
        <w:t>S</w:t>
      </w:r>
      <w:r w:rsidR="003D7A13" w:rsidRPr="00D86E1E">
        <w:rPr>
          <w:rFonts w:ascii="Times New Roman" w:eastAsiaTheme="majorEastAsia" w:hAnsi="Times New Roman" w:cs="Times New Roman"/>
          <w:szCs w:val="21"/>
          <w:vertAlign w:val="subscript"/>
        </w:rPr>
        <w:t>2</w:t>
      </w:r>
      <w:r w:rsidR="003D7A13" w:rsidRPr="00D86E1E">
        <w:rPr>
          <w:rFonts w:ascii="Times New Roman" w:eastAsiaTheme="majorEastAsia" w:hAnsiTheme="majorEastAsia" w:cs="Times New Roman"/>
          <w:szCs w:val="21"/>
        </w:rPr>
        <w:t>，会看到什么现象？</w:t>
      </w:r>
    </w:p>
    <w:p w:rsidR="003D7A13" w:rsidRPr="00D86E1E" w:rsidRDefault="00D86E1E" w:rsidP="00D86E1E">
      <w:pPr>
        <w:spacing w:line="276" w:lineRule="auto"/>
        <w:rPr>
          <w:rFonts w:ascii="Times New Roman" w:eastAsiaTheme="majorEastAsia" w:hAnsi="Times New Roman" w:cs="Times New Roman"/>
          <w:szCs w:val="21"/>
        </w:rPr>
      </w:pPr>
      <w:r>
        <w:rPr>
          <w:rFonts w:ascii="Times New Roman" w:eastAsiaTheme="majorEastAsia" w:hAnsi="Times New Roman" w:cs="Times New Roman"/>
          <w:szCs w:val="21"/>
        </w:rPr>
        <w:t>（</w:t>
      </w:r>
      <w:r w:rsidR="003D7A13" w:rsidRPr="00D86E1E">
        <w:rPr>
          <w:rFonts w:ascii="Times New Roman" w:eastAsiaTheme="majorEastAsia" w:hAnsi="Times New Roman" w:cs="Times New Roman"/>
          <w:szCs w:val="21"/>
        </w:rPr>
        <w:t>2</w:t>
      </w:r>
      <w:r>
        <w:rPr>
          <w:rFonts w:ascii="Times New Roman" w:eastAsiaTheme="majorEastAsia" w:hAnsi="Times New Roman" w:cs="Times New Roman"/>
          <w:szCs w:val="21"/>
        </w:rPr>
        <w:t>）</w:t>
      </w:r>
      <w:r w:rsidR="003D7A13" w:rsidRPr="00D86E1E">
        <w:rPr>
          <w:rFonts w:ascii="Times New Roman" w:eastAsiaTheme="majorEastAsia" w:hAnsiTheme="majorEastAsia" w:cs="Times New Roman"/>
          <w:szCs w:val="21"/>
        </w:rPr>
        <w:t>若</w:t>
      </w:r>
      <w:r w:rsidR="003D7A13" w:rsidRPr="00D86E1E">
        <w:rPr>
          <w:rFonts w:ascii="Times New Roman" w:eastAsiaTheme="majorEastAsia" w:hAnsi="Times New Roman" w:cs="Times New Roman"/>
          <w:i/>
          <w:szCs w:val="21"/>
        </w:rPr>
        <w:t>S</w:t>
      </w:r>
      <w:r w:rsidR="003D7A13" w:rsidRPr="00D86E1E">
        <w:rPr>
          <w:rFonts w:ascii="Times New Roman" w:eastAsiaTheme="majorEastAsia" w:hAnsi="Times New Roman" w:cs="Times New Roman"/>
          <w:szCs w:val="21"/>
          <w:vertAlign w:val="subscript"/>
        </w:rPr>
        <w:t>1</w:t>
      </w:r>
      <w:r w:rsidR="003D7A13" w:rsidRPr="00D86E1E">
        <w:rPr>
          <w:rFonts w:ascii="Times New Roman" w:eastAsiaTheme="majorEastAsia" w:hAnsiTheme="majorEastAsia" w:cs="Times New Roman"/>
          <w:szCs w:val="21"/>
        </w:rPr>
        <w:t>、</w:t>
      </w:r>
      <w:r w:rsidR="003D7A13" w:rsidRPr="00D86E1E">
        <w:rPr>
          <w:rFonts w:ascii="Times New Roman" w:eastAsiaTheme="majorEastAsia" w:hAnsi="Times New Roman" w:cs="Times New Roman"/>
          <w:i/>
          <w:szCs w:val="21"/>
        </w:rPr>
        <w:t>S</w:t>
      </w:r>
      <w:r w:rsidR="003D7A13" w:rsidRPr="00D86E1E">
        <w:rPr>
          <w:rFonts w:ascii="Times New Roman" w:eastAsiaTheme="majorEastAsia" w:hAnsi="Times New Roman" w:cs="Times New Roman"/>
          <w:szCs w:val="21"/>
          <w:vertAlign w:val="subscript"/>
        </w:rPr>
        <w:t>2</w:t>
      </w:r>
      <w:r w:rsidR="003D7A13" w:rsidRPr="00D86E1E">
        <w:rPr>
          <w:rFonts w:ascii="Times New Roman" w:eastAsiaTheme="majorEastAsia" w:hAnsiTheme="majorEastAsia" w:cs="Times New Roman"/>
          <w:szCs w:val="21"/>
        </w:rPr>
        <w:t>都打开，会发生什么现象？</w:t>
      </w:r>
    </w:p>
    <w:p w:rsidR="003D7A13" w:rsidRPr="00D86E1E" w:rsidRDefault="008859A6" w:rsidP="00D86E1E">
      <w:pPr>
        <w:spacing w:line="276" w:lineRule="auto"/>
        <w:rPr>
          <w:rFonts w:ascii="Times New Roman" w:eastAsiaTheme="majorEastAsia" w:hAnsi="Times New Roman" w:cs="Times New Roman"/>
          <w:szCs w:val="21"/>
        </w:rPr>
      </w:pPr>
      <w:r>
        <w:rPr>
          <w:rFonts w:ascii="Times New Roman" w:eastAsiaTheme="majorEastAsia" w:hAnsi="Times New Roman" w:cs="Times New Roman"/>
          <w:noProof/>
          <w:szCs w:val="21"/>
        </w:rPr>
        <w:drawing>
          <wp:anchor distT="0" distB="0" distL="114300" distR="114300" simplePos="0" relativeHeight="251672576" behindDoc="0" locked="0" layoutInCell="1" allowOverlap="1">
            <wp:simplePos x="0" y="0"/>
            <wp:positionH relativeFrom="column">
              <wp:posOffset>4000500</wp:posOffset>
            </wp:positionH>
            <wp:positionV relativeFrom="paragraph">
              <wp:posOffset>299085</wp:posOffset>
            </wp:positionV>
            <wp:extent cx="1283970" cy="815340"/>
            <wp:effectExtent l="19050" t="0" r="0" b="0"/>
            <wp:wrapSquare wrapText="bothSides"/>
            <wp:docPr id="12" name="图片 102" descr="C:\Documents and Settings\Administrator\Local Settings\Temporary Internet Files\Content.Word\2-4-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ocuments and Settings\Administrator\Local Settings\Temporary Internet Files\Content.Word\2-4-6.TIF"/>
                    <pic:cNvPicPr>
                      <a:picLocks noChangeAspect="1" noChangeArrowheads="1"/>
                    </pic:cNvPicPr>
                  </pic:nvPicPr>
                  <pic:blipFill>
                    <a:blip r:embed="rId22" r:link="rId23"/>
                    <a:stretch>
                      <a:fillRect/>
                    </a:stretch>
                  </pic:blipFill>
                  <pic:spPr bwMode="auto">
                    <a:xfrm>
                      <a:off x="0" y="0"/>
                      <a:ext cx="1283970" cy="815340"/>
                    </a:xfrm>
                    <a:prstGeom prst="rect">
                      <a:avLst/>
                    </a:prstGeom>
                    <a:noFill/>
                    <a:ln w="9525">
                      <a:noFill/>
                      <a:miter lim="800000"/>
                      <a:headEnd/>
                      <a:tailEnd/>
                    </a:ln>
                  </pic:spPr>
                </pic:pic>
              </a:graphicData>
            </a:graphic>
          </wp:anchor>
        </w:drawing>
      </w:r>
      <w:r w:rsidR="00D86E1E">
        <w:rPr>
          <w:rFonts w:ascii="Times New Roman" w:eastAsiaTheme="majorEastAsia" w:hAnsi="Times New Roman" w:cs="Times New Roman"/>
          <w:szCs w:val="21"/>
        </w:rPr>
        <w:t>（</w:t>
      </w:r>
      <w:r w:rsidR="003D7A13" w:rsidRPr="00D86E1E">
        <w:rPr>
          <w:rFonts w:ascii="Times New Roman" w:eastAsiaTheme="majorEastAsia" w:hAnsi="Times New Roman" w:cs="Times New Roman"/>
          <w:szCs w:val="21"/>
        </w:rPr>
        <w:t>3</w:t>
      </w:r>
      <w:r w:rsidR="00D86E1E">
        <w:rPr>
          <w:rFonts w:ascii="Times New Roman" w:eastAsiaTheme="majorEastAsia" w:hAnsi="Times New Roman" w:cs="Times New Roman"/>
          <w:szCs w:val="21"/>
        </w:rPr>
        <w:t>）</w:t>
      </w:r>
      <w:r w:rsidR="003D7A13" w:rsidRPr="00D86E1E">
        <w:rPr>
          <w:rFonts w:ascii="Times New Roman" w:eastAsiaTheme="majorEastAsia" w:hAnsiTheme="majorEastAsia" w:cs="Times New Roman"/>
          <w:szCs w:val="21"/>
        </w:rPr>
        <w:t>若实线和虚线分别表示波峰和波谷，那么在</w:t>
      </w:r>
      <w:r w:rsidR="003D7A13" w:rsidRPr="00D86E1E">
        <w:rPr>
          <w:rFonts w:ascii="Times New Roman" w:eastAsiaTheme="majorEastAsia" w:hAnsi="Times New Roman" w:cs="Times New Roman"/>
          <w:i/>
          <w:szCs w:val="21"/>
        </w:rPr>
        <w:t>A</w:t>
      </w:r>
      <w:r w:rsidR="003D7A13" w:rsidRPr="00D86E1E">
        <w:rPr>
          <w:rFonts w:ascii="Times New Roman" w:eastAsiaTheme="majorEastAsia" w:hAnsiTheme="majorEastAsia" w:cs="Times New Roman"/>
          <w:szCs w:val="21"/>
        </w:rPr>
        <w:t>、</w:t>
      </w:r>
      <w:r w:rsidR="003D7A13" w:rsidRPr="00D86E1E">
        <w:rPr>
          <w:rFonts w:ascii="Times New Roman" w:eastAsiaTheme="majorEastAsia" w:hAnsi="Times New Roman" w:cs="Times New Roman"/>
          <w:i/>
          <w:szCs w:val="21"/>
        </w:rPr>
        <w:t>B</w:t>
      </w:r>
      <w:r w:rsidR="003D7A13" w:rsidRPr="00D86E1E">
        <w:rPr>
          <w:rFonts w:ascii="Times New Roman" w:eastAsiaTheme="majorEastAsia" w:hAnsiTheme="majorEastAsia" w:cs="Times New Roman"/>
          <w:szCs w:val="21"/>
        </w:rPr>
        <w:t>、</w:t>
      </w:r>
      <w:r w:rsidR="003D7A13" w:rsidRPr="00D86E1E">
        <w:rPr>
          <w:rFonts w:ascii="Times New Roman" w:eastAsiaTheme="majorEastAsia" w:hAnsi="Times New Roman" w:cs="Times New Roman"/>
          <w:i/>
          <w:szCs w:val="21"/>
        </w:rPr>
        <w:t>C</w:t>
      </w:r>
      <w:r w:rsidR="003D7A13" w:rsidRPr="00D86E1E">
        <w:rPr>
          <w:rFonts w:ascii="Times New Roman" w:eastAsiaTheme="majorEastAsia" w:hAnsiTheme="majorEastAsia" w:cs="Times New Roman"/>
          <w:szCs w:val="21"/>
        </w:rPr>
        <w:t>、</w:t>
      </w:r>
      <w:r w:rsidR="003D7A13" w:rsidRPr="00D86E1E">
        <w:rPr>
          <w:rFonts w:ascii="Times New Roman" w:eastAsiaTheme="majorEastAsia" w:hAnsi="Times New Roman" w:cs="Times New Roman"/>
          <w:i/>
          <w:szCs w:val="21"/>
        </w:rPr>
        <w:t>D</w:t>
      </w:r>
      <w:r w:rsidR="003D7A13" w:rsidRPr="00D86E1E">
        <w:rPr>
          <w:rFonts w:ascii="Times New Roman" w:eastAsiaTheme="majorEastAsia" w:hAnsiTheme="majorEastAsia" w:cs="Times New Roman"/>
          <w:szCs w:val="21"/>
        </w:rPr>
        <w:t>各点中，哪些点振动加强，哪些点是振动减弱点？</w:t>
      </w:r>
    </w:p>
    <w:p w:rsidR="008859A6" w:rsidRDefault="008859A6" w:rsidP="00D86E1E">
      <w:pPr>
        <w:spacing w:line="276" w:lineRule="auto"/>
        <w:rPr>
          <w:rFonts w:ascii="Times New Roman" w:eastAsiaTheme="majorEastAsia" w:hAnsiTheme="majorEastAsia" w:cs="Times New Roman"/>
          <w:szCs w:val="21"/>
        </w:rPr>
      </w:pPr>
    </w:p>
    <w:p w:rsidR="006B16BA" w:rsidRPr="0054098D" w:rsidRDefault="006B16BA" w:rsidP="00D86E1E">
      <w:pPr>
        <w:spacing w:line="276" w:lineRule="auto"/>
        <w:rPr>
          <w:rFonts w:ascii="Times New Roman" w:eastAsiaTheme="majorEastAsia" w:hAnsiTheme="majorEastAsia" w:cs="Times New Roman"/>
          <w:color w:val="FF0000"/>
          <w:szCs w:val="21"/>
        </w:rPr>
      </w:pPr>
      <w:r w:rsidRPr="0054098D">
        <w:rPr>
          <w:rFonts w:ascii="Times New Roman" w:eastAsiaTheme="majorEastAsia" w:hAnsiTheme="majorEastAsia" w:cs="Times New Roman" w:hint="eastAsia"/>
          <w:color w:val="FF0000"/>
          <w:szCs w:val="21"/>
        </w:rPr>
        <w:t>【难度】</w:t>
      </w:r>
      <w:r w:rsidR="0054098D" w:rsidRPr="0054098D">
        <w:rPr>
          <w:rFonts w:ascii="Times New Roman" w:eastAsiaTheme="majorEastAsia" w:hAnsiTheme="majorEastAsia" w:cs="Times New Roman" w:hint="eastAsia"/>
          <w:color w:val="FF0000"/>
          <w:szCs w:val="21"/>
        </w:rPr>
        <w:t>★★</w:t>
      </w:r>
    </w:p>
    <w:p w:rsidR="006B16BA" w:rsidRPr="0054098D" w:rsidRDefault="006B16BA" w:rsidP="00D86E1E">
      <w:pPr>
        <w:spacing w:line="276" w:lineRule="auto"/>
        <w:rPr>
          <w:rFonts w:ascii="Times New Roman" w:eastAsiaTheme="majorEastAsia" w:hAnsiTheme="majorEastAsia" w:cs="Times New Roman"/>
          <w:color w:val="FF0000"/>
          <w:szCs w:val="21"/>
        </w:rPr>
      </w:pPr>
      <w:r w:rsidRPr="0054098D">
        <w:rPr>
          <w:rFonts w:ascii="Times New Roman" w:eastAsiaTheme="majorEastAsia" w:hAnsiTheme="majorEastAsia" w:cs="Times New Roman"/>
          <w:color w:val="FF0000"/>
          <w:szCs w:val="21"/>
        </w:rPr>
        <w:t>【答案】</w:t>
      </w:r>
      <w:r w:rsidR="00D86E1E" w:rsidRPr="0054098D">
        <w:rPr>
          <w:rFonts w:ascii="Times New Roman" w:eastAsiaTheme="majorEastAsia" w:hAnsi="Times New Roman" w:cs="Times New Roman"/>
          <w:color w:val="FF0000"/>
          <w:szCs w:val="21"/>
        </w:rPr>
        <w:t>（</w:t>
      </w:r>
      <w:r w:rsidR="003D7A13" w:rsidRPr="0054098D">
        <w:rPr>
          <w:rFonts w:ascii="Times New Roman" w:eastAsiaTheme="majorEastAsia" w:hAnsi="Times New Roman" w:cs="Times New Roman"/>
          <w:color w:val="FF0000"/>
          <w:szCs w:val="21"/>
        </w:rPr>
        <w:t>1</w:t>
      </w:r>
      <w:r w:rsidR="00D86E1E" w:rsidRPr="0054098D">
        <w:rPr>
          <w:rFonts w:ascii="Times New Roman" w:eastAsiaTheme="majorEastAsia" w:hAnsi="Times New Roman" w:cs="Times New Roman"/>
          <w:color w:val="FF0000"/>
          <w:szCs w:val="21"/>
        </w:rPr>
        <w:t>）</w:t>
      </w:r>
      <w:r w:rsidR="003D7A13" w:rsidRPr="0054098D">
        <w:rPr>
          <w:rFonts w:ascii="Times New Roman" w:eastAsiaTheme="majorEastAsia" w:hAnsiTheme="majorEastAsia" w:cs="Times New Roman"/>
          <w:color w:val="FF0000"/>
          <w:szCs w:val="21"/>
        </w:rPr>
        <w:t>水面波以狭缝</w:t>
      </w:r>
      <w:r w:rsidR="003D7A13" w:rsidRPr="0054098D">
        <w:rPr>
          <w:rFonts w:ascii="Times New Roman" w:eastAsiaTheme="majorEastAsia" w:hAnsi="Times New Roman" w:cs="Times New Roman"/>
          <w:i/>
          <w:color w:val="FF0000"/>
          <w:szCs w:val="21"/>
        </w:rPr>
        <w:t>S</w:t>
      </w:r>
      <w:r w:rsidR="003D7A13" w:rsidRPr="0054098D">
        <w:rPr>
          <w:rFonts w:ascii="Times New Roman" w:eastAsiaTheme="majorEastAsia" w:hAnsi="Times New Roman" w:cs="Times New Roman"/>
          <w:color w:val="FF0000"/>
          <w:szCs w:val="21"/>
          <w:vertAlign w:val="subscript"/>
        </w:rPr>
        <w:t>2</w:t>
      </w:r>
      <w:r w:rsidR="003D7A13" w:rsidRPr="0054098D">
        <w:rPr>
          <w:rFonts w:ascii="Times New Roman" w:eastAsiaTheme="majorEastAsia" w:hAnsiTheme="majorEastAsia" w:cs="Times New Roman"/>
          <w:color w:val="FF0000"/>
          <w:szCs w:val="21"/>
        </w:rPr>
        <w:t>处为波源向挡板另一侧传播开来</w:t>
      </w:r>
    </w:p>
    <w:p w:rsidR="003D7A13" w:rsidRPr="0054098D" w:rsidRDefault="00D86E1E" w:rsidP="00D86E1E">
      <w:pPr>
        <w:spacing w:line="276" w:lineRule="auto"/>
        <w:rPr>
          <w:rFonts w:ascii="Times New Roman" w:eastAsiaTheme="majorEastAsia" w:hAnsi="Times New Roman" w:cs="Times New Roman"/>
          <w:color w:val="FF0000"/>
          <w:szCs w:val="21"/>
        </w:rPr>
      </w:pPr>
      <w:r w:rsidRPr="0054098D">
        <w:rPr>
          <w:rFonts w:ascii="Times New Roman" w:eastAsiaTheme="majorEastAsia" w:hAnsi="Times New Roman" w:cs="Times New Roman"/>
          <w:color w:val="FF0000"/>
          <w:szCs w:val="21"/>
        </w:rPr>
        <w:t>（</w:t>
      </w:r>
      <w:r w:rsidR="003D7A13" w:rsidRPr="0054098D">
        <w:rPr>
          <w:rFonts w:ascii="Times New Roman" w:eastAsiaTheme="majorEastAsia" w:hAnsi="Times New Roman" w:cs="Times New Roman"/>
          <w:color w:val="FF0000"/>
          <w:szCs w:val="21"/>
        </w:rPr>
        <w:t>2</w:t>
      </w:r>
      <w:r w:rsidRPr="0054098D">
        <w:rPr>
          <w:rFonts w:ascii="Times New Roman" w:eastAsiaTheme="majorEastAsia" w:hAnsi="Times New Roman" w:cs="Times New Roman"/>
          <w:color w:val="FF0000"/>
          <w:szCs w:val="21"/>
        </w:rPr>
        <w:t>）</w:t>
      </w:r>
      <w:r w:rsidR="003D7A13" w:rsidRPr="0054098D">
        <w:rPr>
          <w:rFonts w:ascii="Times New Roman" w:eastAsiaTheme="majorEastAsia" w:hAnsiTheme="majorEastAsia" w:cs="Times New Roman"/>
          <w:color w:val="FF0000"/>
          <w:szCs w:val="21"/>
        </w:rPr>
        <w:t>发生明显的干涉现象</w:t>
      </w:r>
      <w:r w:rsidRPr="0054098D">
        <w:rPr>
          <w:rFonts w:ascii="Times New Roman" w:eastAsiaTheme="majorEastAsia" w:hAnsi="Times New Roman" w:cs="Times New Roman"/>
          <w:color w:val="FF0000"/>
          <w:szCs w:val="21"/>
        </w:rPr>
        <w:t>（</w:t>
      </w:r>
      <w:r w:rsidR="003D7A13" w:rsidRPr="0054098D">
        <w:rPr>
          <w:rFonts w:ascii="Times New Roman" w:eastAsiaTheme="majorEastAsia" w:hAnsi="Times New Roman" w:cs="Times New Roman"/>
          <w:color w:val="FF0000"/>
          <w:szCs w:val="21"/>
        </w:rPr>
        <w:t>3</w:t>
      </w:r>
      <w:r w:rsidRPr="0054098D">
        <w:rPr>
          <w:rFonts w:ascii="Times New Roman" w:eastAsiaTheme="majorEastAsia" w:hAnsi="Times New Roman" w:cs="Times New Roman"/>
          <w:color w:val="FF0000"/>
          <w:szCs w:val="21"/>
        </w:rPr>
        <w:t>）</w:t>
      </w:r>
      <w:r w:rsidR="003D7A13" w:rsidRPr="0054098D">
        <w:rPr>
          <w:rFonts w:ascii="Times New Roman" w:eastAsiaTheme="majorEastAsia" w:hAnsi="Times New Roman" w:cs="Times New Roman"/>
          <w:i/>
          <w:color w:val="FF0000"/>
          <w:szCs w:val="21"/>
        </w:rPr>
        <w:t>B</w:t>
      </w:r>
      <w:r w:rsidR="003D7A13" w:rsidRPr="0054098D">
        <w:rPr>
          <w:rFonts w:ascii="Times New Roman" w:eastAsiaTheme="majorEastAsia" w:hAnsiTheme="majorEastAsia" w:cs="Times New Roman"/>
          <w:color w:val="FF0000"/>
          <w:szCs w:val="21"/>
        </w:rPr>
        <w:t>、</w:t>
      </w:r>
      <w:r w:rsidR="003D7A13" w:rsidRPr="0054098D">
        <w:rPr>
          <w:rFonts w:ascii="Times New Roman" w:eastAsiaTheme="majorEastAsia" w:hAnsi="Times New Roman" w:cs="Times New Roman"/>
          <w:i/>
          <w:color w:val="FF0000"/>
          <w:szCs w:val="21"/>
        </w:rPr>
        <w:t>D</w:t>
      </w:r>
      <w:r w:rsidR="00517058" w:rsidRPr="00517058">
        <w:rPr>
          <w:rFonts w:ascii="Times New Roman" w:eastAsiaTheme="majorEastAsia" w:hAnsi="Times New Roman" w:cs="Times New Roman" w:hint="eastAsia"/>
          <w:color w:val="FF0000"/>
          <w:szCs w:val="21"/>
        </w:rPr>
        <w:t>振动加强；</w:t>
      </w:r>
      <w:r w:rsidR="003D7A13" w:rsidRPr="0054098D">
        <w:rPr>
          <w:rFonts w:ascii="Times New Roman" w:eastAsiaTheme="majorEastAsia" w:hAnsi="Times New Roman" w:cs="Times New Roman"/>
          <w:i/>
          <w:color w:val="FF0000"/>
          <w:szCs w:val="21"/>
        </w:rPr>
        <w:t>A</w:t>
      </w:r>
      <w:r w:rsidR="003D7A13" w:rsidRPr="0054098D">
        <w:rPr>
          <w:rFonts w:ascii="Times New Roman" w:eastAsiaTheme="majorEastAsia" w:hAnsiTheme="majorEastAsia" w:cs="Times New Roman"/>
          <w:color w:val="FF0000"/>
          <w:szCs w:val="21"/>
        </w:rPr>
        <w:t>、</w:t>
      </w:r>
      <w:r w:rsidR="003D7A13" w:rsidRPr="0054098D">
        <w:rPr>
          <w:rFonts w:ascii="Times New Roman" w:eastAsiaTheme="majorEastAsia" w:hAnsi="Times New Roman" w:cs="Times New Roman"/>
          <w:i/>
          <w:color w:val="FF0000"/>
          <w:szCs w:val="21"/>
        </w:rPr>
        <w:t>C</w:t>
      </w:r>
      <w:r w:rsidR="00517058" w:rsidRPr="00517058">
        <w:rPr>
          <w:rFonts w:ascii="Times New Roman" w:eastAsiaTheme="majorEastAsia" w:hAnsi="Times New Roman" w:cs="Times New Roman" w:hint="eastAsia"/>
          <w:color w:val="FF0000"/>
          <w:szCs w:val="21"/>
        </w:rPr>
        <w:t>振动较弱</w:t>
      </w:r>
    </w:p>
    <w:p w:rsidR="003D7A13" w:rsidRPr="0054098D" w:rsidRDefault="006B16BA" w:rsidP="00D86E1E">
      <w:pPr>
        <w:spacing w:line="276" w:lineRule="auto"/>
        <w:rPr>
          <w:rFonts w:ascii="Times New Roman" w:eastAsiaTheme="majorEastAsia" w:hAnsi="Times New Roman" w:cs="Times New Roman"/>
          <w:color w:val="FF0000"/>
          <w:szCs w:val="21"/>
        </w:rPr>
      </w:pPr>
      <w:r w:rsidRPr="0054098D">
        <w:rPr>
          <w:rFonts w:ascii="Times New Roman" w:eastAsiaTheme="majorEastAsia" w:hAnsiTheme="majorEastAsia" w:cs="Times New Roman"/>
          <w:color w:val="FF0000"/>
          <w:szCs w:val="21"/>
        </w:rPr>
        <w:t>【解析】</w:t>
      </w:r>
      <w:r w:rsidR="00D86E1E" w:rsidRPr="0054098D">
        <w:rPr>
          <w:rFonts w:ascii="Times New Roman" w:eastAsiaTheme="majorEastAsia" w:hAnsi="Times New Roman" w:cs="Times New Roman"/>
          <w:color w:val="FF0000"/>
          <w:szCs w:val="21"/>
        </w:rPr>
        <w:t>（</w:t>
      </w:r>
      <w:r w:rsidR="003D7A13" w:rsidRPr="0054098D">
        <w:rPr>
          <w:rFonts w:ascii="Times New Roman" w:eastAsiaTheme="majorEastAsia" w:hAnsi="Times New Roman" w:cs="Times New Roman"/>
          <w:color w:val="FF0000"/>
          <w:szCs w:val="21"/>
        </w:rPr>
        <w:t>1</w:t>
      </w:r>
      <w:r w:rsidR="00D86E1E" w:rsidRPr="0054098D">
        <w:rPr>
          <w:rFonts w:ascii="Times New Roman" w:eastAsiaTheme="majorEastAsia" w:hAnsi="Times New Roman" w:cs="Times New Roman"/>
          <w:color w:val="FF0000"/>
          <w:szCs w:val="21"/>
        </w:rPr>
        <w:t>）</w:t>
      </w:r>
      <w:r w:rsidR="003D7A13" w:rsidRPr="0054098D">
        <w:rPr>
          <w:rFonts w:ascii="Times New Roman" w:eastAsiaTheme="majorEastAsia" w:hAnsiTheme="majorEastAsia" w:cs="Times New Roman"/>
          <w:color w:val="FF0000"/>
          <w:szCs w:val="21"/>
        </w:rPr>
        <w:t>只打开</w:t>
      </w:r>
      <w:r w:rsidR="003D7A13" w:rsidRPr="0054098D">
        <w:rPr>
          <w:rFonts w:ascii="Times New Roman" w:eastAsiaTheme="majorEastAsia" w:hAnsi="Times New Roman" w:cs="Times New Roman"/>
          <w:i/>
          <w:color w:val="FF0000"/>
          <w:szCs w:val="21"/>
        </w:rPr>
        <w:t>S</w:t>
      </w:r>
      <w:r w:rsidR="003D7A13" w:rsidRPr="0054098D">
        <w:rPr>
          <w:rFonts w:ascii="Times New Roman" w:eastAsiaTheme="majorEastAsia" w:hAnsi="Times New Roman" w:cs="Times New Roman"/>
          <w:color w:val="FF0000"/>
          <w:szCs w:val="21"/>
          <w:vertAlign w:val="subscript"/>
        </w:rPr>
        <w:t>2</w:t>
      </w:r>
      <w:r w:rsidR="003D7A13" w:rsidRPr="0054098D">
        <w:rPr>
          <w:rFonts w:ascii="Times New Roman" w:eastAsiaTheme="majorEastAsia" w:hAnsiTheme="majorEastAsia" w:cs="Times New Roman"/>
          <w:color w:val="FF0000"/>
          <w:szCs w:val="21"/>
        </w:rPr>
        <w:t>时，波源</w:t>
      </w:r>
      <w:r w:rsidR="003D7A13" w:rsidRPr="0054098D">
        <w:rPr>
          <w:rFonts w:ascii="Times New Roman" w:eastAsiaTheme="majorEastAsia" w:hAnsi="Times New Roman" w:cs="Times New Roman"/>
          <w:i/>
          <w:color w:val="FF0000"/>
          <w:szCs w:val="21"/>
        </w:rPr>
        <w:t>S</w:t>
      </w:r>
      <w:r w:rsidR="003D7A13" w:rsidRPr="0054098D">
        <w:rPr>
          <w:rFonts w:ascii="Times New Roman" w:eastAsiaTheme="majorEastAsia" w:hAnsiTheme="majorEastAsia" w:cs="Times New Roman"/>
          <w:color w:val="FF0000"/>
          <w:szCs w:val="21"/>
        </w:rPr>
        <w:t>产生的波传播到狭缝</w:t>
      </w:r>
      <w:r w:rsidR="003D7A13" w:rsidRPr="0054098D">
        <w:rPr>
          <w:rFonts w:ascii="Times New Roman" w:eastAsiaTheme="majorEastAsia" w:hAnsi="Times New Roman" w:cs="Times New Roman"/>
          <w:i/>
          <w:color w:val="FF0000"/>
          <w:szCs w:val="21"/>
        </w:rPr>
        <w:t>S</w:t>
      </w:r>
      <w:r w:rsidR="003D7A13" w:rsidRPr="0054098D">
        <w:rPr>
          <w:rFonts w:ascii="Times New Roman" w:eastAsiaTheme="majorEastAsia" w:hAnsi="Times New Roman" w:cs="Times New Roman"/>
          <w:color w:val="FF0000"/>
          <w:szCs w:val="21"/>
          <w:vertAlign w:val="subscript"/>
        </w:rPr>
        <w:t>2</w:t>
      </w:r>
      <w:r w:rsidR="003D7A13" w:rsidRPr="0054098D">
        <w:rPr>
          <w:rFonts w:ascii="Times New Roman" w:eastAsiaTheme="majorEastAsia" w:hAnsiTheme="majorEastAsia" w:cs="Times New Roman"/>
          <w:color w:val="FF0000"/>
          <w:szCs w:val="21"/>
        </w:rPr>
        <w:t>时，由于狭缝的尺寸比波长小，于是水面波在狭缝</w:t>
      </w:r>
      <w:r w:rsidR="003D7A13" w:rsidRPr="0054098D">
        <w:rPr>
          <w:rFonts w:ascii="Times New Roman" w:eastAsiaTheme="majorEastAsia" w:hAnsi="Times New Roman" w:cs="Times New Roman"/>
          <w:i/>
          <w:color w:val="FF0000"/>
          <w:szCs w:val="21"/>
        </w:rPr>
        <w:t>S</w:t>
      </w:r>
      <w:r w:rsidR="003D7A13" w:rsidRPr="0054098D">
        <w:rPr>
          <w:rFonts w:ascii="Times New Roman" w:eastAsiaTheme="majorEastAsia" w:hAnsi="Times New Roman" w:cs="Times New Roman"/>
          <w:color w:val="FF0000"/>
          <w:szCs w:val="21"/>
          <w:vertAlign w:val="subscript"/>
        </w:rPr>
        <w:t>2</w:t>
      </w:r>
      <w:r w:rsidR="003D7A13" w:rsidRPr="0054098D">
        <w:rPr>
          <w:rFonts w:ascii="Times New Roman" w:eastAsiaTheme="majorEastAsia" w:hAnsiTheme="majorEastAsia" w:cs="Times New Roman"/>
          <w:color w:val="FF0000"/>
          <w:szCs w:val="21"/>
        </w:rPr>
        <w:t>处发生衍射现象，水面波以狭缝</w:t>
      </w:r>
      <w:r w:rsidR="003D7A13" w:rsidRPr="0054098D">
        <w:rPr>
          <w:rFonts w:ascii="Times New Roman" w:eastAsiaTheme="majorEastAsia" w:hAnsi="Times New Roman" w:cs="Times New Roman"/>
          <w:i/>
          <w:color w:val="FF0000"/>
          <w:szCs w:val="21"/>
        </w:rPr>
        <w:t>S</w:t>
      </w:r>
      <w:r w:rsidR="003D7A13" w:rsidRPr="0054098D">
        <w:rPr>
          <w:rFonts w:ascii="Times New Roman" w:eastAsiaTheme="majorEastAsia" w:hAnsi="Times New Roman" w:cs="Times New Roman"/>
          <w:color w:val="FF0000"/>
          <w:szCs w:val="21"/>
          <w:vertAlign w:val="subscript"/>
        </w:rPr>
        <w:t>2</w:t>
      </w:r>
      <w:r w:rsidR="003D7A13" w:rsidRPr="0054098D">
        <w:rPr>
          <w:rFonts w:ascii="Times New Roman" w:eastAsiaTheme="majorEastAsia" w:hAnsiTheme="majorEastAsia" w:cs="Times New Roman"/>
          <w:color w:val="FF0000"/>
          <w:szCs w:val="21"/>
        </w:rPr>
        <w:t>处为波源向挡板另一侧传播开来．</w:t>
      </w:r>
    </w:p>
    <w:p w:rsidR="003D7A13" w:rsidRPr="0054098D" w:rsidRDefault="00D86E1E" w:rsidP="00D86E1E">
      <w:pPr>
        <w:spacing w:line="276" w:lineRule="auto"/>
        <w:rPr>
          <w:rFonts w:ascii="Times New Roman" w:eastAsiaTheme="majorEastAsia" w:hAnsi="Times New Roman" w:cs="Times New Roman"/>
          <w:color w:val="FF0000"/>
          <w:szCs w:val="21"/>
        </w:rPr>
      </w:pPr>
      <w:r w:rsidRPr="0054098D">
        <w:rPr>
          <w:rFonts w:ascii="Times New Roman" w:eastAsiaTheme="majorEastAsia" w:hAnsi="Times New Roman" w:cs="Times New Roman"/>
          <w:color w:val="FF0000"/>
          <w:szCs w:val="21"/>
        </w:rPr>
        <w:t>（</w:t>
      </w:r>
      <w:r w:rsidR="003D7A13" w:rsidRPr="0054098D">
        <w:rPr>
          <w:rFonts w:ascii="Times New Roman" w:eastAsiaTheme="majorEastAsia" w:hAnsi="Times New Roman" w:cs="Times New Roman"/>
          <w:color w:val="FF0000"/>
          <w:szCs w:val="21"/>
        </w:rPr>
        <w:t>2</w:t>
      </w:r>
      <w:r w:rsidRPr="0054098D">
        <w:rPr>
          <w:rFonts w:ascii="Times New Roman" w:eastAsiaTheme="majorEastAsia" w:hAnsi="Times New Roman" w:cs="Times New Roman"/>
          <w:color w:val="FF0000"/>
          <w:szCs w:val="21"/>
        </w:rPr>
        <w:t>）</w:t>
      </w:r>
      <w:r w:rsidR="003D7A13" w:rsidRPr="0054098D">
        <w:rPr>
          <w:rFonts w:ascii="Times New Roman" w:eastAsiaTheme="majorEastAsia" w:hAnsiTheme="majorEastAsia" w:cs="Times New Roman"/>
          <w:color w:val="FF0000"/>
          <w:szCs w:val="21"/>
        </w:rPr>
        <w:t>由于</w:t>
      </w:r>
      <w:r w:rsidR="003D7A13" w:rsidRPr="0054098D">
        <w:rPr>
          <w:rFonts w:ascii="Times New Roman" w:eastAsiaTheme="majorEastAsia" w:hAnsi="Times New Roman" w:cs="Times New Roman"/>
          <w:i/>
          <w:color w:val="FF0000"/>
          <w:szCs w:val="21"/>
        </w:rPr>
        <w:t>SS</w:t>
      </w:r>
      <w:r w:rsidR="003D7A13" w:rsidRPr="0054098D">
        <w:rPr>
          <w:rFonts w:ascii="Times New Roman" w:eastAsiaTheme="majorEastAsia" w:hAnsi="Times New Roman" w:cs="Times New Roman"/>
          <w:color w:val="FF0000"/>
          <w:szCs w:val="21"/>
          <w:vertAlign w:val="subscript"/>
        </w:rPr>
        <w:t>1</w:t>
      </w:r>
      <w:r w:rsidR="003D7A13" w:rsidRPr="0054098D">
        <w:rPr>
          <w:rFonts w:ascii="Times New Roman" w:eastAsiaTheme="majorEastAsia" w:hAnsiTheme="majorEastAsia" w:cs="Times New Roman"/>
          <w:color w:val="FF0000"/>
          <w:szCs w:val="21"/>
        </w:rPr>
        <w:t>＝</w:t>
      </w:r>
      <w:r w:rsidR="003D7A13" w:rsidRPr="0054098D">
        <w:rPr>
          <w:rFonts w:ascii="Times New Roman" w:eastAsiaTheme="majorEastAsia" w:hAnsi="Times New Roman" w:cs="Times New Roman"/>
          <w:i/>
          <w:color w:val="FF0000"/>
          <w:szCs w:val="21"/>
        </w:rPr>
        <w:t>SS</w:t>
      </w:r>
      <w:r w:rsidR="003D7A13" w:rsidRPr="0054098D">
        <w:rPr>
          <w:rFonts w:ascii="Times New Roman" w:eastAsiaTheme="majorEastAsia" w:hAnsi="Times New Roman" w:cs="Times New Roman"/>
          <w:color w:val="FF0000"/>
          <w:szCs w:val="21"/>
          <w:vertAlign w:val="subscript"/>
        </w:rPr>
        <w:t>2</w:t>
      </w:r>
      <w:r w:rsidR="003D7A13" w:rsidRPr="0054098D">
        <w:rPr>
          <w:rFonts w:ascii="Times New Roman" w:eastAsiaTheme="majorEastAsia" w:hAnsiTheme="majorEastAsia" w:cs="Times New Roman"/>
          <w:color w:val="FF0000"/>
          <w:szCs w:val="21"/>
        </w:rPr>
        <w:t>，从波源发出的水波传播到</w:t>
      </w:r>
      <w:r w:rsidR="003D7A13" w:rsidRPr="0054098D">
        <w:rPr>
          <w:rFonts w:ascii="Times New Roman" w:eastAsiaTheme="majorEastAsia" w:hAnsi="Times New Roman" w:cs="Times New Roman"/>
          <w:i/>
          <w:color w:val="FF0000"/>
          <w:szCs w:val="21"/>
        </w:rPr>
        <w:t>S</w:t>
      </w:r>
      <w:r w:rsidR="003D7A13" w:rsidRPr="0054098D">
        <w:rPr>
          <w:rFonts w:ascii="Times New Roman" w:eastAsiaTheme="majorEastAsia" w:hAnsi="Times New Roman" w:cs="Times New Roman"/>
          <w:color w:val="FF0000"/>
          <w:szCs w:val="21"/>
          <w:vertAlign w:val="subscript"/>
        </w:rPr>
        <w:t>1</w:t>
      </w:r>
      <w:r w:rsidR="003D7A13" w:rsidRPr="0054098D">
        <w:rPr>
          <w:rFonts w:ascii="Times New Roman" w:eastAsiaTheme="majorEastAsia" w:hAnsiTheme="majorEastAsia" w:cs="Times New Roman"/>
          <w:color w:val="FF0000"/>
          <w:szCs w:val="21"/>
        </w:rPr>
        <w:t>、</w:t>
      </w:r>
      <w:r w:rsidR="003D7A13" w:rsidRPr="0054098D">
        <w:rPr>
          <w:rFonts w:ascii="Times New Roman" w:eastAsiaTheme="majorEastAsia" w:hAnsi="Times New Roman" w:cs="Times New Roman"/>
          <w:i/>
          <w:color w:val="FF0000"/>
          <w:szCs w:val="21"/>
        </w:rPr>
        <w:t>S</w:t>
      </w:r>
      <w:r w:rsidR="003D7A13" w:rsidRPr="0054098D">
        <w:rPr>
          <w:rFonts w:ascii="Times New Roman" w:eastAsiaTheme="majorEastAsia" w:hAnsi="Times New Roman" w:cs="Times New Roman"/>
          <w:color w:val="FF0000"/>
          <w:szCs w:val="21"/>
          <w:vertAlign w:val="subscript"/>
        </w:rPr>
        <w:t>2</w:t>
      </w:r>
      <w:r w:rsidR="003D7A13" w:rsidRPr="0054098D">
        <w:rPr>
          <w:rFonts w:ascii="Times New Roman" w:eastAsiaTheme="majorEastAsia" w:hAnsiTheme="majorEastAsia" w:cs="Times New Roman"/>
          <w:color w:val="FF0000"/>
          <w:szCs w:val="21"/>
        </w:rPr>
        <w:t>处时它们的振动情况完全相同，当</w:t>
      </w:r>
      <w:r w:rsidR="003D7A13" w:rsidRPr="0054098D">
        <w:rPr>
          <w:rFonts w:ascii="Times New Roman" w:eastAsiaTheme="majorEastAsia" w:hAnsi="Times New Roman" w:cs="Times New Roman"/>
          <w:i/>
          <w:color w:val="FF0000"/>
          <w:szCs w:val="21"/>
        </w:rPr>
        <w:t>S</w:t>
      </w:r>
      <w:r w:rsidR="003D7A13" w:rsidRPr="0054098D">
        <w:rPr>
          <w:rFonts w:ascii="Times New Roman" w:eastAsiaTheme="majorEastAsia" w:hAnsi="Times New Roman" w:cs="Times New Roman"/>
          <w:color w:val="FF0000"/>
          <w:szCs w:val="21"/>
          <w:vertAlign w:val="subscript"/>
        </w:rPr>
        <w:t>1</w:t>
      </w:r>
      <w:r w:rsidR="003D7A13" w:rsidRPr="0054098D">
        <w:rPr>
          <w:rFonts w:ascii="Times New Roman" w:eastAsiaTheme="majorEastAsia" w:hAnsiTheme="majorEastAsia" w:cs="Times New Roman"/>
          <w:color w:val="FF0000"/>
          <w:szCs w:val="21"/>
        </w:rPr>
        <w:t>、</w:t>
      </w:r>
      <w:r w:rsidR="003D7A13" w:rsidRPr="0054098D">
        <w:rPr>
          <w:rFonts w:ascii="Times New Roman" w:eastAsiaTheme="majorEastAsia" w:hAnsi="Times New Roman" w:cs="Times New Roman"/>
          <w:i/>
          <w:color w:val="FF0000"/>
          <w:szCs w:val="21"/>
        </w:rPr>
        <w:t>S</w:t>
      </w:r>
      <w:r w:rsidR="003D7A13" w:rsidRPr="0054098D">
        <w:rPr>
          <w:rFonts w:ascii="Times New Roman" w:eastAsiaTheme="majorEastAsia" w:hAnsi="Times New Roman" w:cs="Times New Roman"/>
          <w:color w:val="FF0000"/>
          <w:szCs w:val="21"/>
          <w:vertAlign w:val="subscript"/>
        </w:rPr>
        <w:t>2</w:t>
      </w:r>
      <w:r w:rsidR="003D7A13" w:rsidRPr="0054098D">
        <w:rPr>
          <w:rFonts w:ascii="Times New Roman" w:eastAsiaTheme="majorEastAsia" w:hAnsiTheme="majorEastAsia" w:cs="Times New Roman"/>
          <w:color w:val="FF0000"/>
          <w:szCs w:val="21"/>
        </w:rPr>
        <w:t>都打开时产生相干波，它们在空间相遇时产生干涉现象，一些地方振动加强，一些地方振动减弱，加强区与减弱区相互间隔开，发生明显的干涉现象．</w:t>
      </w:r>
    </w:p>
    <w:p w:rsidR="003D7A13" w:rsidRPr="0054098D" w:rsidRDefault="00D86E1E" w:rsidP="00D86E1E">
      <w:pPr>
        <w:spacing w:line="276" w:lineRule="auto"/>
        <w:rPr>
          <w:rFonts w:ascii="Times New Roman" w:eastAsiaTheme="majorEastAsia" w:hAnsi="Times New Roman" w:cs="Times New Roman"/>
          <w:color w:val="FF0000"/>
          <w:szCs w:val="21"/>
        </w:rPr>
      </w:pPr>
      <w:r w:rsidRPr="0054098D">
        <w:rPr>
          <w:rFonts w:ascii="Times New Roman" w:eastAsiaTheme="majorEastAsia" w:hAnsi="Times New Roman" w:cs="Times New Roman"/>
          <w:color w:val="FF0000"/>
          <w:szCs w:val="21"/>
        </w:rPr>
        <w:t>（</w:t>
      </w:r>
      <w:r w:rsidR="003D7A13" w:rsidRPr="0054098D">
        <w:rPr>
          <w:rFonts w:ascii="Times New Roman" w:eastAsiaTheme="majorEastAsia" w:hAnsi="Times New Roman" w:cs="Times New Roman"/>
          <w:color w:val="FF0000"/>
          <w:szCs w:val="21"/>
        </w:rPr>
        <w:t>3</w:t>
      </w:r>
      <w:r w:rsidRPr="0054098D">
        <w:rPr>
          <w:rFonts w:ascii="Times New Roman" w:eastAsiaTheme="majorEastAsia" w:hAnsi="Times New Roman" w:cs="Times New Roman"/>
          <w:color w:val="FF0000"/>
          <w:szCs w:val="21"/>
        </w:rPr>
        <w:t>）</w:t>
      </w:r>
      <w:r w:rsidR="003D7A13" w:rsidRPr="0054098D">
        <w:rPr>
          <w:rFonts w:ascii="Times New Roman" w:eastAsiaTheme="majorEastAsia" w:hAnsiTheme="majorEastAsia" w:cs="Times New Roman"/>
          <w:color w:val="FF0000"/>
          <w:szCs w:val="21"/>
        </w:rPr>
        <w:t>质点</w:t>
      </w:r>
      <w:r w:rsidR="003D7A13" w:rsidRPr="0054098D">
        <w:rPr>
          <w:rFonts w:ascii="Times New Roman" w:eastAsiaTheme="majorEastAsia" w:hAnsi="Times New Roman" w:cs="Times New Roman"/>
          <w:i/>
          <w:color w:val="FF0000"/>
          <w:szCs w:val="21"/>
        </w:rPr>
        <w:t>D</w:t>
      </w:r>
      <w:r w:rsidR="003D7A13" w:rsidRPr="0054098D">
        <w:rPr>
          <w:rFonts w:ascii="Times New Roman" w:eastAsiaTheme="majorEastAsia" w:hAnsiTheme="majorEastAsia" w:cs="Times New Roman"/>
          <w:color w:val="FF0000"/>
          <w:szCs w:val="21"/>
        </w:rPr>
        <w:t>是波峰与波峰相遇处，是振动加强点；质点</w:t>
      </w:r>
      <w:r w:rsidR="003D7A13" w:rsidRPr="0054098D">
        <w:rPr>
          <w:rFonts w:ascii="Times New Roman" w:eastAsiaTheme="majorEastAsia" w:hAnsi="Times New Roman" w:cs="Times New Roman"/>
          <w:i/>
          <w:color w:val="FF0000"/>
          <w:szCs w:val="21"/>
        </w:rPr>
        <w:t>B</w:t>
      </w:r>
      <w:r w:rsidR="003D7A13" w:rsidRPr="0054098D">
        <w:rPr>
          <w:rFonts w:ascii="Times New Roman" w:eastAsiaTheme="majorEastAsia" w:hAnsiTheme="majorEastAsia" w:cs="Times New Roman"/>
          <w:color w:val="FF0000"/>
          <w:szCs w:val="21"/>
        </w:rPr>
        <w:t>是波谷与波谷相遇处，也是振动加强点，质点</w:t>
      </w:r>
      <w:r w:rsidR="003D7A13" w:rsidRPr="0054098D">
        <w:rPr>
          <w:rFonts w:ascii="Times New Roman" w:eastAsiaTheme="majorEastAsia" w:hAnsi="Times New Roman" w:cs="Times New Roman"/>
          <w:i/>
          <w:color w:val="FF0000"/>
          <w:szCs w:val="21"/>
        </w:rPr>
        <w:t>A</w:t>
      </w:r>
      <w:r w:rsidR="003D7A13" w:rsidRPr="0054098D">
        <w:rPr>
          <w:rFonts w:ascii="Times New Roman" w:eastAsiaTheme="majorEastAsia" w:hAnsiTheme="majorEastAsia" w:cs="Times New Roman"/>
          <w:color w:val="FF0000"/>
          <w:szCs w:val="21"/>
        </w:rPr>
        <w:t>、</w:t>
      </w:r>
      <w:r w:rsidR="003D7A13" w:rsidRPr="0054098D">
        <w:rPr>
          <w:rFonts w:ascii="Times New Roman" w:eastAsiaTheme="majorEastAsia" w:hAnsi="Times New Roman" w:cs="Times New Roman"/>
          <w:i/>
          <w:color w:val="FF0000"/>
          <w:szCs w:val="21"/>
        </w:rPr>
        <w:t>C</w:t>
      </w:r>
      <w:r w:rsidR="003D7A13" w:rsidRPr="0054098D">
        <w:rPr>
          <w:rFonts w:ascii="Times New Roman" w:eastAsiaTheme="majorEastAsia" w:hAnsiTheme="majorEastAsia" w:cs="Times New Roman"/>
          <w:color w:val="FF0000"/>
          <w:szCs w:val="21"/>
        </w:rPr>
        <w:t>是波峰与波谷相遇的地方，这两点是振动减弱点．</w:t>
      </w:r>
    </w:p>
    <w:p w:rsidR="003D7A13" w:rsidRDefault="003D7A13" w:rsidP="00D86E1E">
      <w:pPr>
        <w:spacing w:line="276" w:lineRule="auto"/>
        <w:rPr>
          <w:rFonts w:ascii="Times New Roman" w:eastAsiaTheme="majorEastAsia" w:hAnsi="Times New Roman" w:cs="Times New Roman"/>
          <w:szCs w:val="21"/>
        </w:rPr>
      </w:pPr>
    </w:p>
    <w:p w:rsidR="00DA72F0" w:rsidRDefault="00DA72F0" w:rsidP="00D86E1E">
      <w:pPr>
        <w:spacing w:line="276" w:lineRule="auto"/>
        <w:rPr>
          <w:rFonts w:ascii="Times New Roman" w:eastAsiaTheme="majorEastAsia" w:hAnsi="Times New Roman" w:cs="Times New Roman"/>
          <w:szCs w:val="21"/>
        </w:rPr>
      </w:pPr>
    </w:p>
    <w:p w:rsidR="00DA72F0" w:rsidRDefault="00DA72F0" w:rsidP="00D86E1E">
      <w:pPr>
        <w:spacing w:line="276" w:lineRule="auto"/>
        <w:rPr>
          <w:rFonts w:ascii="Times New Roman" w:eastAsiaTheme="majorEastAsia" w:hAnsi="Times New Roman" w:cs="Times New Roman"/>
          <w:szCs w:val="21"/>
        </w:rPr>
      </w:pPr>
    </w:p>
    <w:p w:rsidR="00DA72F0" w:rsidRDefault="00DA72F0" w:rsidP="00D86E1E">
      <w:pPr>
        <w:spacing w:line="276" w:lineRule="auto"/>
        <w:rPr>
          <w:rFonts w:ascii="Times New Roman" w:eastAsiaTheme="majorEastAsia" w:hAnsi="Times New Roman" w:cs="Times New Roman"/>
          <w:szCs w:val="21"/>
        </w:rPr>
      </w:pPr>
    </w:p>
    <w:p w:rsidR="00DA72F0" w:rsidRDefault="00DA72F0" w:rsidP="00D86E1E">
      <w:pPr>
        <w:spacing w:line="276" w:lineRule="auto"/>
        <w:rPr>
          <w:rFonts w:ascii="Times New Roman" w:eastAsiaTheme="majorEastAsia" w:hAnsi="Times New Roman" w:cs="Times New Roman"/>
          <w:szCs w:val="21"/>
        </w:rPr>
      </w:pPr>
    </w:p>
    <w:p w:rsidR="00DA72F0" w:rsidRPr="00D86E1E" w:rsidRDefault="00DA72F0" w:rsidP="00D86E1E">
      <w:pPr>
        <w:spacing w:line="276" w:lineRule="auto"/>
        <w:rPr>
          <w:rFonts w:ascii="Times New Roman" w:eastAsiaTheme="majorEastAsia" w:hAnsi="Times New Roman" w:cs="Times New Roman"/>
          <w:szCs w:val="21"/>
        </w:rPr>
      </w:pPr>
    </w:p>
    <w:p w:rsidR="003B371D" w:rsidRPr="00D86E1E" w:rsidRDefault="00087A9A" w:rsidP="00D86E1E">
      <w:pPr>
        <w:spacing w:line="276" w:lineRule="auto"/>
        <w:rPr>
          <w:rFonts w:ascii="Times New Roman" w:eastAsiaTheme="majorEastAsia" w:hAnsi="Times New Roman" w:cs="Times New Roman"/>
          <w:szCs w:val="21"/>
        </w:rPr>
      </w:pPr>
      <w:r>
        <w:rPr>
          <w:rFonts w:ascii="Times New Roman" w:eastAsiaTheme="majorEastAsia" w:hAnsi="Times New Roman" w:cs="Times New Roman" w:hint="eastAsia"/>
          <w:szCs w:val="21"/>
        </w:rPr>
        <w:t>1</w:t>
      </w:r>
      <w:r w:rsidR="0054098D">
        <w:rPr>
          <w:rFonts w:ascii="Times New Roman" w:eastAsiaTheme="majorEastAsia" w:hAnsi="Times New Roman" w:cs="Times New Roman" w:hint="eastAsia"/>
          <w:szCs w:val="21"/>
        </w:rPr>
        <w:t>0</w:t>
      </w:r>
      <w:r>
        <w:rPr>
          <w:rFonts w:ascii="Times New Roman" w:eastAsiaTheme="majorEastAsia" w:hAnsi="Times New Roman" w:cs="Times New Roman" w:hint="eastAsia"/>
          <w:szCs w:val="21"/>
        </w:rPr>
        <w:t>、</w:t>
      </w:r>
      <w:r w:rsidR="003B371D" w:rsidRPr="00D86E1E">
        <w:rPr>
          <w:rFonts w:ascii="Times New Roman" w:eastAsiaTheme="majorEastAsia" w:hAnsiTheme="majorEastAsia" w:cs="Times New Roman"/>
          <w:szCs w:val="21"/>
        </w:rPr>
        <w:t>由</w:t>
      </w:r>
      <w:r w:rsidR="003B371D" w:rsidRPr="00D86E1E">
        <w:rPr>
          <w:rFonts w:ascii="Times New Roman" w:eastAsiaTheme="majorEastAsia" w:hAnsi="Times New Roman" w:cs="Times New Roman"/>
          <w:szCs w:val="21"/>
        </w:rPr>
        <w:t>“</w:t>
      </w:r>
      <w:r w:rsidR="003B371D" w:rsidRPr="00D86E1E">
        <w:rPr>
          <w:rFonts w:ascii="Times New Roman" w:eastAsiaTheme="majorEastAsia" w:hAnsiTheme="majorEastAsia" w:cs="Times New Roman"/>
          <w:szCs w:val="21"/>
        </w:rPr>
        <w:t>嫦娥奔月</w:t>
      </w:r>
      <w:r w:rsidR="003B371D" w:rsidRPr="00D86E1E">
        <w:rPr>
          <w:rFonts w:ascii="Times New Roman" w:eastAsiaTheme="majorEastAsia" w:hAnsi="Times New Roman" w:cs="Times New Roman"/>
          <w:szCs w:val="21"/>
        </w:rPr>
        <w:t>”</w:t>
      </w:r>
      <w:r w:rsidR="003B371D" w:rsidRPr="00D86E1E">
        <w:rPr>
          <w:rFonts w:ascii="Times New Roman" w:eastAsiaTheme="majorEastAsia" w:hAnsiTheme="majorEastAsia" w:cs="Times New Roman"/>
          <w:szCs w:val="21"/>
        </w:rPr>
        <w:t>到</w:t>
      </w:r>
      <w:r w:rsidR="003B371D" w:rsidRPr="00D86E1E">
        <w:rPr>
          <w:rFonts w:ascii="Times New Roman" w:eastAsiaTheme="majorEastAsia" w:hAnsi="Times New Roman" w:cs="Times New Roman"/>
          <w:szCs w:val="21"/>
        </w:rPr>
        <w:t>“</w:t>
      </w:r>
      <w:r w:rsidR="003B371D" w:rsidRPr="00D86E1E">
        <w:rPr>
          <w:rFonts w:ascii="Times New Roman" w:eastAsiaTheme="majorEastAsia" w:hAnsiTheme="majorEastAsia" w:cs="Times New Roman"/>
          <w:szCs w:val="21"/>
        </w:rPr>
        <w:t>万户飞天</w:t>
      </w:r>
      <w:r w:rsidR="003B371D" w:rsidRPr="00D86E1E">
        <w:rPr>
          <w:rFonts w:ascii="Times New Roman" w:eastAsiaTheme="majorEastAsia" w:hAnsi="Times New Roman" w:cs="Times New Roman"/>
          <w:szCs w:val="21"/>
        </w:rPr>
        <w:t>”</w:t>
      </w:r>
      <w:r w:rsidR="003B371D" w:rsidRPr="00D86E1E">
        <w:rPr>
          <w:rFonts w:ascii="Times New Roman" w:eastAsiaTheme="majorEastAsia" w:hAnsiTheme="majorEastAsia" w:cs="Times New Roman"/>
          <w:szCs w:val="21"/>
        </w:rPr>
        <w:t>，由</w:t>
      </w:r>
      <w:r w:rsidR="003B371D" w:rsidRPr="00D86E1E">
        <w:rPr>
          <w:rFonts w:ascii="Times New Roman" w:eastAsiaTheme="majorEastAsia" w:hAnsi="Times New Roman" w:cs="Times New Roman"/>
          <w:szCs w:val="21"/>
        </w:rPr>
        <w:t>“</w:t>
      </w:r>
      <w:r w:rsidR="003B371D" w:rsidRPr="00D86E1E">
        <w:rPr>
          <w:rFonts w:ascii="Times New Roman" w:eastAsiaTheme="majorEastAsia" w:hAnsiTheme="majorEastAsia" w:cs="Times New Roman"/>
          <w:szCs w:val="21"/>
        </w:rPr>
        <w:t>东方红</w:t>
      </w:r>
      <w:r w:rsidR="003B371D" w:rsidRPr="00D86E1E">
        <w:rPr>
          <w:rFonts w:ascii="Times New Roman" w:eastAsiaTheme="majorEastAsia" w:hAnsi="Times New Roman" w:cs="Times New Roman"/>
          <w:szCs w:val="21"/>
        </w:rPr>
        <w:t>”</w:t>
      </w:r>
      <w:r w:rsidR="003B371D" w:rsidRPr="00D86E1E">
        <w:rPr>
          <w:rFonts w:ascii="Times New Roman" w:eastAsiaTheme="majorEastAsia" w:hAnsiTheme="majorEastAsia" w:cs="Times New Roman"/>
          <w:szCs w:val="21"/>
        </w:rPr>
        <w:t>乐曲响彻寰宇到航天员杨利伟遨游太空，中华民族载人航天的梦想已变成现实．</w:t>
      </w:r>
      <w:r w:rsidR="003B371D" w:rsidRPr="00D86E1E">
        <w:rPr>
          <w:rFonts w:ascii="Times New Roman" w:eastAsiaTheme="majorEastAsia" w:hAnsi="Times New Roman" w:cs="Times New Roman"/>
          <w:szCs w:val="21"/>
        </w:rPr>
        <w:t>“</w:t>
      </w:r>
      <w:r w:rsidR="003B371D" w:rsidRPr="00D86E1E">
        <w:rPr>
          <w:rFonts w:ascii="Times New Roman" w:eastAsiaTheme="majorEastAsia" w:hAnsiTheme="majorEastAsia" w:cs="Times New Roman"/>
          <w:szCs w:val="21"/>
        </w:rPr>
        <w:t>神舟</w:t>
      </w:r>
      <w:r w:rsidR="003B371D" w:rsidRPr="00D86E1E">
        <w:rPr>
          <w:rFonts w:ascii="Times New Roman" w:eastAsiaTheme="majorEastAsia" w:hAnsi="Times New Roman" w:cs="Times New Roman"/>
          <w:szCs w:val="21"/>
        </w:rPr>
        <w:t>”</w:t>
      </w:r>
      <w:r w:rsidR="003B371D" w:rsidRPr="00D86E1E">
        <w:rPr>
          <w:rFonts w:ascii="Times New Roman" w:eastAsiaTheme="majorEastAsia" w:hAnsiTheme="majorEastAsia" w:cs="Times New Roman"/>
          <w:szCs w:val="21"/>
        </w:rPr>
        <w:t>五号飞船升空后，先运行在近地点高度</w:t>
      </w:r>
      <w:r w:rsidR="003B371D" w:rsidRPr="00D86E1E">
        <w:rPr>
          <w:rFonts w:ascii="Times New Roman" w:eastAsiaTheme="majorEastAsia" w:hAnsi="Times New Roman" w:cs="Times New Roman"/>
          <w:szCs w:val="21"/>
        </w:rPr>
        <w:t>200</w:t>
      </w:r>
      <w:r w:rsidR="003B371D" w:rsidRPr="00D86E1E">
        <w:rPr>
          <w:rFonts w:ascii="Times New Roman" w:eastAsiaTheme="majorEastAsia" w:hAnsiTheme="majorEastAsia" w:cs="Times New Roman"/>
          <w:szCs w:val="21"/>
        </w:rPr>
        <w:t>千米、远地点高度</w:t>
      </w:r>
      <w:r w:rsidR="003B371D" w:rsidRPr="00D86E1E">
        <w:rPr>
          <w:rFonts w:ascii="Times New Roman" w:eastAsiaTheme="majorEastAsia" w:hAnsi="Times New Roman" w:cs="Times New Roman"/>
          <w:szCs w:val="21"/>
        </w:rPr>
        <w:t>350</w:t>
      </w:r>
      <w:r w:rsidR="003B371D" w:rsidRPr="00D86E1E">
        <w:rPr>
          <w:rFonts w:ascii="Times New Roman" w:eastAsiaTheme="majorEastAsia" w:hAnsiTheme="majorEastAsia" w:cs="Times New Roman"/>
          <w:szCs w:val="21"/>
        </w:rPr>
        <w:t>千米的椭圆轨道上，实施变轨后．进入</w:t>
      </w:r>
      <w:r w:rsidR="003B371D" w:rsidRPr="00D86E1E">
        <w:rPr>
          <w:rFonts w:ascii="Times New Roman" w:eastAsiaTheme="majorEastAsia" w:hAnsi="Times New Roman" w:cs="Times New Roman"/>
          <w:szCs w:val="21"/>
        </w:rPr>
        <w:t>343</w:t>
      </w:r>
      <w:r w:rsidR="003B371D" w:rsidRPr="00D86E1E">
        <w:rPr>
          <w:rFonts w:ascii="Times New Roman" w:eastAsiaTheme="majorEastAsia" w:hAnsiTheme="majorEastAsia" w:cs="Times New Roman"/>
          <w:szCs w:val="21"/>
        </w:rPr>
        <w:t>千米的圆轨道．假设</w:t>
      </w:r>
      <w:r w:rsidR="003B371D" w:rsidRPr="00D86E1E">
        <w:rPr>
          <w:rFonts w:ascii="Times New Roman" w:eastAsiaTheme="majorEastAsia" w:hAnsi="Times New Roman" w:cs="Times New Roman"/>
          <w:szCs w:val="21"/>
        </w:rPr>
        <w:t>“</w:t>
      </w:r>
      <w:r w:rsidR="003B371D" w:rsidRPr="00D86E1E">
        <w:rPr>
          <w:rFonts w:ascii="Times New Roman" w:eastAsiaTheme="majorEastAsia" w:hAnsiTheme="majorEastAsia" w:cs="Times New Roman"/>
          <w:szCs w:val="21"/>
        </w:rPr>
        <w:t>神舟</w:t>
      </w:r>
      <w:r w:rsidR="003B371D" w:rsidRPr="00D86E1E">
        <w:rPr>
          <w:rFonts w:ascii="Times New Roman" w:eastAsiaTheme="majorEastAsia" w:hAnsi="Times New Roman" w:cs="Times New Roman"/>
          <w:szCs w:val="21"/>
        </w:rPr>
        <w:t>”</w:t>
      </w:r>
      <w:r w:rsidR="003B371D" w:rsidRPr="00D86E1E">
        <w:rPr>
          <w:rFonts w:ascii="Times New Roman" w:eastAsiaTheme="majorEastAsia" w:hAnsiTheme="majorEastAsia" w:cs="Times New Roman"/>
          <w:szCs w:val="21"/>
        </w:rPr>
        <w:t>五号实施变轨后做匀速圆周运动，共运行了</w:t>
      </w:r>
      <w:r w:rsidR="003B371D" w:rsidRPr="00D86E1E">
        <w:rPr>
          <w:rFonts w:ascii="Times New Roman" w:eastAsiaTheme="majorEastAsia" w:hAnsi="Times New Roman" w:cs="Times New Roman"/>
          <w:i/>
          <w:szCs w:val="21"/>
        </w:rPr>
        <w:t>n</w:t>
      </w:r>
      <w:r w:rsidR="003B371D" w:rsidRPr="00D86E1E">
        <w:rPr>
          <w:rFonts w:ascii="Times New Roman" w:eastAsiaTheme="majorEastAsia" w:hAnsiTheme="majorEastAsia" w:cs="Times New Roman"/>
          <w:szCs w:val="21"/>
        </w:rPr>
        <w:t>周，起始时刻为</w:t>
      </w:r>
      <w:r w:rsidR="003B371D" w:rsidRPr="00D86E1E">
        <w:rPr>
          <w:rFonts w:ascii="Times New Roman" w:eastAsiaTheme="majorEastAsia" w:hAnsi="Times New Roman" w:cs="Times New Roman"/>
          <w:i/>
          <w:szCs w:val="21"/>
        </w:rPr>
        <w:t>t</w:t>
      </w:r>
      <w:r w:rsidR="003B371D" w:rsidRPr="00D86E1E">
        <w:rPr>
          <w:rFonts w:ascii="Times New Roman" w:eastAsiaTheme="majorEastAsia" w:hAnsi="Times New Roman" w:cs="Times New Roman"/>
          <w:szCs w:val="21"/>
          <w:vertAlign w:val="subscript"/>
        </w:rPr>
        <w:t>1</w:t>
      </w:r>
      <w:r w:rsidR="003B371D" w:rsidRPr="00D86E1E">
        <w:rPr>
          <w:rFonts w:ascii="Times New Roman" w:eastAsiaTheme="majorEastAsia" w:hAnsiTheme="majorEastAsia" w:cs="Times New Roman"/>
          <w:szCs w:val="21"/>
        </w:rPr>
        <w:t>，结束时刻为</w:t>
      </w:r>
      <w:r w:rsidR="003B371D" w:rsidRPr="00D86E1E">
        <w:rPr>
          <w:rFonts w:ascii="Times New Roman" w:eastAsiaTheme="majorEastAsia" w:hAnsi="Times New Roman" w:cs="Times New Roman"/>
          <w:i/>
          <w:szCs w:val="21"/>
        </w:rPr>
        <w:t>t</w:t>
      </w:r>
      <w:r w:rsidR="003B371D" w:rsidRPr="00D86E1E">
        <w:rPr>
          <w:rFonts w:ascii="Times New Roman" w:eastAsiaTheme="majorEastAsia" w:hAnsi="Times New Roman" w:cs="Times New Roman"/>
          <w:szCs w:val="21"/>
          <w:vertAlign w:val="subscript"/>
        </w:rPr>
        <w:t>2</w:t>
      </w:r>
      <w:r w:rsidR="003B371D" w:rsidRPr="00D86E1E">
        <w:rPr>
          <w:rFonts w:ascii="Times New Roman" w:eastAsiaTheme="majorEastAsia" w:hAnsiTheme="majorEastAsia" w:cs="Times New Roman"/>
          <w:szCs w:val="21"/>
        </w:rPr>
        <w:t>，运行速度为</w:t>
      </w:r>
      <w:r w:rsidR="003B371D" w:rsidRPr="00D86E1E">
        <w:rPr>
          <w:rFonts w:ascii="Times New Roman" w:eastAsiaTheme="majorEastAsia" w:hAnsi="Times New Roman" w:cs="Times New Roman"/>
          <w:i/>
          <w:szCs w:val="21"/>
        </w:rPr>
        <w:t>v</w:t>
      </w:r>
      <w:r w:rsidR="003B371D" w:rsidRPr="00D86E1E">
        <w:rPr>
          <w:rFonts w:ascii="Times New Roman" w:eastAsiaTheme="majorEastAsia" w:hAnsiTheme="majorEastAsia" w:cs="Times New Roman"/>
          <w:szCs w:val="21"/>
        </w:rPr>
        <w:t>，半径为</w:t>
      </w:r>
      <w:r w:rsidR="003B371D" w:rsidRPr="00D86E1E">
        <w:rPr>
          <w:rFonts w:ascii="Times New Roman" w:eastAsiaTheme="majorEastAsia" w:hAnsi="Times New Roman" w:cs="Times New Roman"/>
          <w:i/>
          <w:szCs w:val="21"/>
        </w:rPr>
        <w:t>r</w:t>
      </w:r>
      <w:r w:rsidR="00B91677">
        <w:rPr>
          <w:rFonts w:ascii="Times New Roman" w:eastAsiaTheme="majorEastAsia" w:hAnsi="Times New Roman" w:cs="Times New Roman" w:hint="eastAsia"/>
          <w:szCs w:val="21"/>
        </w:rPr>
        <w:t>，</w:t>
      </w:r>
      <w:r w:rsidR="003B371D" w:rsidRPr="00D86E1E">
        <w:rPr>
          <w:rFonts w:ascii="Times New Roman" w:eastAsiaTheme="majorEastAsia" w:hAnsiTheme="majorEastAsia" w:cs="Times New Roman"/>
          <w:szCs w:val="21"/>
        </w:rPr>
        <w:t>则计算其运行周期可用</w:t>
      </w:r>
      <w:r w:rsidR="00EF61D5">
        <w:rPr>
          <w:rFonts w:ascii="Times New Roman" w:eastAsiaTheme="majorEastAsia" w:hAnsi="Times New Roman" w:cs="Times New Roman"/>
          <w:szCs w:val="21"/>
        </w:rPr>
        <w:tab/>
      </w:r>
      <w:r w:rsidR="00EF61D5">
        <w:rPr>
          <w:rFonts w:ascii="Times New Roman" w:eastAsiaTheme="majorEastAsia" w:hAnsi="Times New Roman" w:cs="Times New Roman"/>
          <w:szCs w:val="21"/>
        </w:rPr>
        <w:t>（</w:t>
      </w:r>
      <w:r w:rsidR="00EF61D5">
        <w:rPr>
          <w:rFonts w:ascii="Times New Roman" w:eastAsiaTheme="majorEastAsia" w:hAnsi="Times New Roman" w:cs="Times New Roman"/>
          <w:szCs w:val="21"/>
        </w:rPr>
        <w:tab/>
      </w:r>
      <w:r w:rsidR="00EF61D5">
        <w:rPr>
          <w:rFonts w:ascii="Times New Roman" w:eastAsiaTheme="majorEastAsia" w:hAnsi="Times New Roman" w:cs="Times New Roman"/>
          <w:szCs w:val="21"/>
        </w:rPr>
        <w:tab/>
      </w:r>
      <w:r w:rsidR="00EF61D5">
        <w:rPr>
          <w:rFonts w:ascii="Times New Roman" w:eastAsiaTheme="majorEastAsia" w:hAnsi="Times New Roman" w:cs="Times New Roman"/>
          <w:szCs w:val="21"/>
        </w:rPr>
        <w:t>）</w:t>
      </w:r>
      <w:r w:rsidR="006B16BA">
        <w:rPr>
          <w:rFonts w:ascii="Times New Roman" w:eastAsiaTheme="majorEastAsia" w:hAnsi="Times New Roman" w:cs="Times New Roman" w:hint="eastAsia"/>
          <w:szCs w:val="21"/>
        </w:rPr>
        <w:t>（多选）</w:t>
      </w:r>
    </w:p>
    <w:p w:rsidR="003B371D" w:rsidRPr="00D86E1E" w:rsidRDefault="003B371D" w:rsidP="006B16BA">
      <w:pPr>
        <w:spacing w:line="276" w:lineRule="auto"/>
        <w:ind w:firstLine="420"/>
        <w:rPr>
          <w:rFonts w:ascii="Times New Roman" w:eastAsiaTheme="majorEastAsia" w:hAnsi="Times New Roman" w:cs="Times New Roman"/>
          <w:szCs w:val="21"/>
        </w:rPr>
      </w:pPr>
      <w:r w:rsidRPr="00D86E1E">
        <w:rPr>
          <w:rFonts w:ascii="Times New Roman" w:eastAsiaTheme="majorEastAsia" w:hAnsi="Times New Roman" w:cs="Times New Roman"/>
          <w:szCs w:val="21"/>
        </w:rPr>
        <w:t>A</w:t>
      </w:r>
      <w:r w:rsidRPr="00D86E1E">
        <w:rPr>
          <w:rFonts w:ascii="Times New Roman" w:eastAsiaTheme="majorEastAsia" w:hAnsiTheme="majorEastAsia" w:cs="Times New Roman"/>
          <w:szCs w:val="21"/>
        </w:rPr>
        <w:t>．</w:t>
      </w:r>
      <w:r w:rsidRPr="00D86E1E">
        <w:rPr>
          <w:rFonts w:ascii="Times New Roman" w:eastAsiaTheme="majorEastAsia" w:hAnsi="Times New Roman" w:cs="Times New Roman"/>
          <w:i/>
          <w:szCs w:val="21"/>
        </w:rPr>
        <w:t>T</w:t>
      </w:r>
      <w:r w:rsidRPr="00D86E1E">
        <w:rPr>
          <w:rFonts w:ascii="Times New Roman" w:eastAsiaTheme="majorEastAsia" w:hAnsiTheme="majorEastAsia" w:cs="Times New Roman"/>
          <w:szCs w:val="21"/>
        </w:rPr>
        <w:t>＝</w:t>
      </w:r>
      <w:r w:rsidR="009D59FD" w:rsidRPr="00D86E1E">
        <w:rPr>
          <w:rFonts w:ascii="Times New Roman" w:eastAsiaTheme="majorEastAsia" w:hAnsi="Times New Roman" w:cs="Times New Roman"/>
          <w:szCs w:val="21"/>
        </w:rPr>
        <w:fldChar w:fldCharType="begin"/>
      </w:r>
      <w:r w:rsidRPr="00D86E1E">
        <w:rPr>
          <w:rFonts w:ascii="Times New Roman" w:eastAsiaTheme="majorEastAsia" w:hAnsi="Times New Roman" w:cs="Times New Roman"/>
          <w:szCs w:val="21"/>
        </w:rPr>
        <w:instrText>eq \f(</w:instrText>
      </w:r>
      <w:r w:rsidRPr="00D86E1E">
        <w:rPr>
          <w:rFonts w:ascii="Times New Roman" w:eastAsiaTheme="majorEastAsia" w:hAnsi="Times New Roman" w:cs="Times New Roman"/>
          <w:i/>
          <w:szCs w:val="21"/>
        </w:rPr>
        <w:instrText>t</w:instrText>
      </w:r>
      <w:r w:rsidRPr="00D86E1E">
        <w:rPr>
          <w:rFonts w:ascii="Times New Roman" w:eastAsiaTheme="majorEastAsia" w:hAnsi="Times New Roman" w:cs="Times New Roman"/>
          <w:szCs w:val="21"/>
          <w:vertAlign w:val="subscript"/>
        </w:rPr>
        <w:instrText>2</w:instrText>
      </w:r>
      <w:r w:rsidRPr="00D86E1E">
        <w:rPr>
          <w:rFonts w:ascii="Times New Roman" w:eastAsiaTheme="majorEastAsia" w:hAnsiTheme="majorEastAsia" w:cs="Times New Roman"/>
          <w:szCs w:val="21"/>
        </w:rPr>
        <w:instrText>－</w:instrText>
      </w:r>
      <w:r w:rsidRPr="00D86E1E">
        <w:rPr>
          <w:rFonts w:ascii="Times New Roman" w:eastAsiaTheme="majorEastAsia" w:hAnsi="Times New Roman" w:cs="Times New Roman"/>
          <w:i/>
          <w:szCs w:val="21"/>
        </w:rPr>
        <w:instrText>t</w:instrText>
      </w:r>
      <w:r w:rsidRPr="00D86E1E">
        <w:rPr>
          <w:rFonts w:ascii="Times New Roman" w:eastAsiaTheme="majorEastAsia" w:hAnsi="Times New Roman" w:cs="Times New Roman"/>
          <w:szCs w:val="21"/>
          <w:vertAlign w:val="subscript"/>
        </w:rPr>
        <w:instrText>1</w:instrText>
      </w:r>
      <w:r w:rsidRPr="00D86E1E">
        <w:rPr>
          <w:rFonts w:ascii="Times New Roman" w:eastAsiaTheme="majorEastAsia" w:hAnsi="Times New Roman" w:cs="Times New Roman"/>
          <w:i/>
          <w:szCs w:val="21"/>
        </w:rPr>
        <w:instrText>,n</w:instrText>
      </w:r>
      <w:r w:rsidRPr="00D86E1E">
        <w:rPr>
          <w:rFonts w:ascii="Times New Roman" w:eastAsiaTheme="majorEastAsia" w:hAnsi="Times New Roman" w:cs="Times New Roman"/>
          <w:szCs w:val="21"/>
        </w:rPr>
        <w:instrText>)</w:instrText>
      </w:r>
      <w:r w:rsidR="009D59FD" w:rsidRPr="00D86E1E">
        <w:rPr>
          <w:rFonts w:ascii="Times New Roman" w:eastAsiaTheme="majorEastAsia" w:hAnsi="Times New Roman" w:cs="Times New Roman"/>
          <w:szCs w:val="21"/>
        </w:rPr>
        <w:fldChar w:fldCharType="end"/>
      </w:r>
      <w:r w:rsidRPr="00D86E1E">
        <w:rPr>
          <w:rFonts w:ascii="Times New Roman" w:eastAsiaTheme="majorEastAsia" w:hAnsi="Times New Roman" w:cs="Times New Roman"/>
          <w:szCs w:val="21"/>
        </w:rPr>
        <w:tab/>
      </w:r>
      <w:r w:rsidR="006B16BA">
        <w:rPr>
          <w:rFonts w:ascii="Times New Roman" w:eastAsiaTheme="majorEastAsia" w:hAnsi="Times New Roman" w:cs="Times New Roman" w:hint="eastAsia"/>
          <w:szCs w:val="21"/>
        </w:rPr>
        <w:tab/>
      </w:r>
      <w:r w:rsidR="006B16BA">
        <w:rPr>
          <w:rFonts w:ascii="Times New Roman" w:eastAsiaTheme="majorEastAsia" w:hAnsi="Times New Roman" w:cs="Times New Roman" w:hint="eastAsia"/>
          <w:szCs w:val="21"/>
        </w:rPr>
        <w:tab/>
      </w:r>
      <w:r w:rsidRPr="00D86E1E">
        <w:rPr>
          <w:rFonts w:ascii="Times New Roman" w:eastAsiaTheme="majorEastAsia" w:hAnsi="Times New Roman" w:cs="Times New Roman"/>
          <w:szCs w:val="21"/>
        </w:rPr>
        <w:t>B</w:t>
      </w:r>
      <w:r w:rsidRPr="00D86E1E">
        <w:rPr>
          <w:rFonts w:ascii="Times New Roman" w:eastAsiaTheme="majorEastAsia" w:hAnsiTheme="majorEastAsia" w:cs="Times New Roman"/>
          <w:szCs w:val="21"/>
        </w:rPr>
        <w:t>．</w:t>
      </w:r>
      <w:r w:rsidRPr="00D86E1E">
        <w:rPr>
          <w:rFonts w:ascii="Times New Roman" w:eastAsiaTheme="majorEastAsia" w:hAnsi="Times New Roman" w:cs="Times New Roman"/>
          <w:i/>
          <w:szCs w:val="21"/>
        </w:rPr>
        <w:t>T</w:t>
      </w:r>
      <w:r w:rsidRPr="00D86E1E">
        <w:rPr>
          <w:rFonts w:ascii="Times New Roman" w:eastAsiaTheme="majorEastAsia" w:hAnsiTheme="majorEastAsia" w:cs="Times New Roman"/>
          <w:szCs w:val="21"/>
        </w:rPr>
        <w:t>＝</w:t>
      </w:r>
      <w:r w:rsidR="009D59FD" w:rsidRPr="00D86E1E">
        <w:rPr>
          <w:rFonts w:ascii="Times New Roman" w:eastAsiaTheme="majorEastAsia" w:hAnsi="Times New Roman" w:cs="Times New Roman"/>
          <w:szCs w:val="21"/>
        </w:rPr>
        <w:fldChar w:fldCharType="begin"/>
      </w:r>
      <w:r w:rsidRPr="00D86E1E">
        <w:rPr>
          <w:rFonts w:ascii="Times New Roman" w:eastAsiaTheme="majorEastAsia" w:hAnsi="Times New Roman" w:cs="Times New Roman"/>
          <w:szCs w:val="21"/>
        </w:rPr>
        <w:instrText>eq \f(</w:instrText>
      </w:r>
      <w:r w:rsidRPr="00D86E1E">
        <w:rPr>
          <w:rFonts w:ascii="Times New Roman" w:eastAsiaTheme="majorEastAsia" w:hAnsi="Times New Roman" w:cs="Times New Roman"/>
          <w:i/>
          <w:szCs w:val="21"/>
        </w:rPr>
        <w:instrText>t</w:instrText>
      </w:r>
      <w:r w:rsidRPr="00D86E1E">
        <w:rPr>
          <w:rFonts w:ascii="Times New Roman" w:eastAsiaTheme="majorEastAsia" w:hAnsi="Times New Roman" w:cs="Times New Roman"/>
          <w:szCs w:val="21"/>
          <w:vertAlign w:val="subscript"/>
        </w:rPr>
        <w:instrText>1</w:instrText>
      </w:r>
      <w:r w:rsidRPr="00D86E1E">
        <w:rPr>
          <w:rFonts w:ascii="Times New Roman" w:eastAsiaTheme="majorEastAsia" w:hAnsiTheme="majorEastAsia" w:cs="Times New Roman"/>
          <w:szCs w:val="21"/>
        </w:rPr>
        <w:instrText>－</w:instrText>
      </w:r>
      <w:r w:rsidRPr="00D86E1E">
        <w:rPr>
          <w:rFonts w:ascii="Times New Roman" w:eastAsiaTheme="majorEastAsia" w:hAnsi="Times New Roman" w:cs="Times New Roman"/>
          <w:i/>
          <w:szCs w:val="21"/>
        </w:rPr>
        <w:instrText>t</w:instrText>
      </w:r>
      <w:r w:rsidRPr="00D86E1E">
        <w:rPr>
          <w:rFonts w:ascii="Times New Roman" w:eastAsiaTheme="majorEastAsia" w:hAnsi="Times New Roman" w:cs="Times New Roman"/>
          <w:szCs w:val="21"/>
          <w:vertAlign w:val="subscript"/>
        </w:rPr>
        <w:instrText>2</w:instrText>
      </w:r>
      <w:r w:rsidRPr="00D86E1E">
        <w:rPr>
          <w:rFonts w:ascii="Times New Roman" w:eastAsiaTheme="majorEastAsia" w:hAnsi="Times New Roman" w:cs="Times New Roman"/>
          <w:i/>
          <w:szCs w:val="21"/>
        </w:rPr>
        <w:instrText>,n</w:instrText>
      </w:r>
      <w:r w:rsidRPr="00D86E1E">
        <w:rPr>
          <w:rFonts w:ascii="Times New Roman" w:eastAsiaTheme="majorEastAsia" w:hAnsi="Times New Roman" w:cs="Times New Roman"/>
          <w:szCs w:val="21"/>
        </w:rPr>
        <w:instrText>)</w:instrText>
      </w:r>
      <w:r w:rsidR="009D59FD" w:rsidRPr="00D86E1E">
        <w:rPr>
          <w:rFonts w:ascii="Times New Roman" w:eastAsiaTheme="majorEastAsia" w:hAnsi="Times New Roman" w:cs="Times New Roman"/>
          <w:szCs w:val="21"/>
        </w:rPr>
        <w:fldChar w:fldCharType="end"/>
      </w:r>
      <w:r w:rsidR="006B16BA">
        <w:rPr>
          <w:rFonts w:ascii="Times New Roman" w:eastAsiaTheme="majorEastAsia" w:hAnsi="Times New Roman" w:cs="Times New Roman" w:hint="eastAsia"/>
          <w:szCs w:val="21"/>
        </w:rPr>
        <w:tab/>
      </w:r>
      <w:r w:rsidR="006B16BA">
        <w:rPr>
          <w:rFonts w:ascii="Times New Roman" w:eastAsiaTheme="majorEastAsia" w:hAnsi="Times New Roman" w:cs="Times New Roman" w:hint="eastAsia"/>
          <w:szCs w:val="21"/>
        </w:rPr>
        <w:tab/>
      </w:r>
      <w:r w:rsidR="006B16BA">
        <w:rPr>
          <w:rFonts w:ascii="Times New Roman" w:eastAsiaTheme="majorEastAsia" w:hAnsi="Times New Roman" w:cs="Times New Roman" w:hint="eastAsia"/>
          <w:szCs w:val="21"/>
        </w:rPr>
        <w:tab/>
      </w:r>
      <w:r w:rsidRPr="00D86E1E">
        <w:rPr>
          <w:rFonts w:ascii="Times New Roman" w:eastAsiaTheme="majorEastAsia" w:hAnsi="Times New Roman" w:cs="Times New Roman"/>
          <w:szCs w:val="21"/>
        </w:rPr>
        <w:t>C</w:t>
      </w:r>
      <w:r w:rsidRPr="00D86E1E">
        <w:rPr>
          <w:rFonts w:ascii="Times New Roman" w:eastAsiaTheme="majorEastAsia" w:hAnsiTheme="majorEastAsia" w:cs="Times New Roman"/>
          <w:szCs w:val="21"/>
        </w:rPr>
        <w:t>．</w:t>
      </w:r>
      <w:r w:rsidRPr="00D86E1E">
        <w:rPr>
          <w:rFonts w:ascii="Times New Roman" w:eastAsiaTheme="majorEastAsia" w:hAnsi="Times New Roman" w:cs="Times New Roman"/>
          <w:i/>
          <w:szCs w:val="21"/>
        </w:rPr>
        <w:t>T</w:t>
      </w:r>
      <w:r w:rsidRPr="00D86E1E">
        <w:rPr>
          <w:rFonts w:ascii="Times New Roman" w:eastAsiaTheme="majorEastAsia" w:hAnsiTheme="majorEastAsia" w:cs="Times New Roman"/>
          <w:szCs w:val="21"/>
        </w:rPr>
        <w:t>＝</w:t>
      </w:r>
      <w:r w:rsidR="009D59FD" w:rsidRPr="00D86E1E">
        <w:rPr>
          <w:rFonts w:ascii="Times New Roman" w:eastAsiaTheme="majorEastAsia" w:hAnsi="Times New Roman" w:cs="Times New Roman"/>
          <w:szCs w:val="21"/>
        </w:rPr>
        <w:fldChar w:fldCharType="begin"/>
      </w:r>
      <w:r w:rsidRPr="00D86E1E">
        <w:rPr>
          <w:rFonts w:ascii="Times New Roman" w:eastAsiaTheme="majorEastAsia" w:hAnsi="Times New Roman" w:cs="Times New Roman"/>
          <w:szCs w:val="21"/>
        </w:rPr>
        <w:instrText>eq \f(2π</w:instrText>
      </w:r>
      <w:r w:rsidRPr="00D86E1E">
        <w:rPr>
          <w:rFonts w:ascii="Times New Roman" w:eastAsiaTheme="majorEastAsia" w:hAnsi="Times New Roman" w:cs="Times New Roman"/>
          <w:i/>
          <w:szCs w:val="21"/>
        </w:rPr>
        <w:instrText>r,v</w:instrText>
      </w:r>
      <w:r w:rsidRPr="00D86E1E">
        <w:rPr>
          <w:rFonts w:ascii="Times New Roman" w:eastAsiaTheme="majorEastAsia" w:hAnsi="Times New Roman" w:cs="Times New Roman"/>
          <w:szCs w:val="21"/>
        </w:rPr>
        <w:instrText>)</w:instrText>
      </w:r>
      <w:r w:rsidR="009D59FD" w:rsidRPr="00D86E1E">
        <w:rPr>
          <w:rFonts w:ascii="Times New Roman" w:eastAsiaTheme="majorEastAsia" w:hAnsi="Times New Roman" w:cs="Times New Roman"/>
          <w:szCs w:val="21"/>
        </w:rPr>
        <w:fldChar w:fldCharType="end"/>
      </w:r>
      <w:r w:rsidR="006B16BA">
        <w:rPr>
          <w:rFonts w:ascii="Times New Roman" w:eastAsiaTheme="majorEastAsia" w:hAnsi="Times New Roman" w:cs="Times New Roman" w:hint="eastAsia"/>
          <w:szCs w:val="21"/>
        </w:rPr>
        <w:tab/>
      </w:r>
      <w:r w:rsidR="006B16BA">
        <w:rPr>
          <w:rFonts w:ascii="Times New Roman" w:eastAsiaTheme="majorEastAsia" w:hAnsi="Times New Roman" w:cs="Times New Roman" w:hint="eastAsia"/>
          <w:szCs w:val="21"/>
        </w:rPr>
        <w:tab/>
      </w:r>
      <w:r w:rsidR="006B16BA">
        <w:rPr>
          <w:rFonts w:ascii="Times New Roman" w:eastAsiaTheme="majorEastAsia" w:hAnsi="Times New Roman" w:cs="Times New Roman" w:hint="eastAsia"/>
          <w:szCs w:val="21"/>
        </w:rPr>
        <w:tab/>
      </w:r>
      <w:r w:rsidRPr="00D86E1E">
        <w:rPr>
          <w:rFonts w:ascii="Times New Roman" w:eastAsiaTheme="majorEastAsia" w:hAnsi="Times New Roman" w:cs="Times New Roman"/>
          <w:szCs w:val="21"/>
        </w:rPr>
        <w:t>D</w:t>
      </w:r>
      <w:r w:rsidRPr="00D86E1E">
        <w:rPr>
          <w:rFonts w:ascii="Times New Roman" w:eastAsiaTheme="majorEastAsia" w:hAnsiTheme="majorEastAsia" w:cs="Times New Roman"/>
          <w:szCs w:val="21"/>
        </w:rPr>
        <w:t>．</w:t>
      </w:r>
      <w:r w:rsidRPr="00D86E1E">
        <w:rPr>
          <w:rFonts w:ascii="Times New Roman" w:eastAsiaTheme="majorEastAsia" w:hAnsi="Times New Roman" w:cs="Times New Roman"/>
          <w:i/>
          <w:szCs w:val="21"/>
        </w:rPr>
        <w:t>T</w:t>
      </w:r>
      <w:r w:rsidRPr="00D86E1E">
        <w:rPr>
          <w:rFonts w:ascii="Times New Roman" w:eastAsiaTheme="majorEastAsia" w:hAnsiTheme="majorEastAsia" w:cs="Times New Roman"/>
          <w:szCs w:val="21"/>
        </w:rPr>
        <w:t>＝</w:t>
      </w:r>
      <w:r w:rsidR="009D59FD" w:rsidRPr="00D86E1E">
        <w:rPr>
          <w:rFonts w:ascii="Times New Roman" w:eastAsiaTheme="majorEastAsia" w:hAnsi="Times New Roman" w:cs="Times New Roman"/>
          <w:szCs w:val="21"/>
        </w:rPr>
        <w:fldChar w:fldCharType="begin"/>
      </w:r>
      <w:r w:rsidRPr="00D86E1E">
        <w:rPr>
          <w:rFonts w:ascii="Times New Roman" w:eastAsiaTheme="majorEastAsia" w:hAnsi="Times New Roman" w:cs="Times New Roman"/>
          <w:szCs w:val="21"/>
        </w:rPr>
        <w:instrText>eq \f(2π</w:instrText>
      </w:r>
      <w:r w:rsidRPr="00D86E1E">
        <w:rPr>
          <w:rFonts w:ascii="Times New Roman" w:eastAsiaTheme="majorEastAsia" w:hAnsi="Times New Roman" w:cs="Times New Roman"/>
          <w:i/>
          <w:szCs w:val="21"/>
        </w:rPr>
        <w:instrText>v,r</w:instrText>
      </w:r>
      <w:r w:rsidRPr="00D86E1E">
        <w:rPr>
          <w:rFonts w:ascii="Times New Roman" w:eastAsiaTheme="majorEastAsia" w:hAnsi="Times New Roman" w:cs="Times New Roman"/>
          <w:szCs w:val="21"/>
        </w:rPr>
        <w:instrText>)</w:instrText>
      </w:r>
      <w:r w:rsidR="009D59FD" w:rsidRPr="00D86E1E">
        <w:rPr>
          <w:rFonts w:ascii="Times New Roman" w:eastAsiaTheme="majorEastAsia" w:hAnsi="Times New Roman" w:cs="Times New Roman"/>
          <w:szCs w:val="21"/>
        </w:rPr>
        <w:fldChar w:fldCharType="end"/>
      </w:r>
    </w:p>
    <w:p w:rsidR="006B16BA" w:rsidRPr="0054098D" w:rsidRDefault="006B16BA" w:rsidP="006B16BA">
      <w:pPr>
        <w:spacing w:line="276" w:lineRule="auto"/>
        <w:rPr>
          <w:rFonts w:ascii="Times New Roman" w:eastAsiaTheme="majorEastAsia" w:hAnsiTheme="majorEastAsia" w:cs="Times New Roman"/>
          <w:color w:val="FF0000"/>
          <w:szCs w:val="21"/>
        </w:rPr>
      </w:pPr>
      <w:r w:rsidRPr="0054098D">
        <w:rPr>
          <w:rFonts w:ascii="Times New Roman" w:eastAsiaTheme="majorEastAsia" w:hAnsiTheme="majorEastAsia" w:cs="Times New Roman" w:hint="eastAsia"/>
          <w:color w:val="FF0000"/>
          <w:szCs w:val="21"/>
        </w:rPr>
        <w:t>【难度】</w:t>
      </w:r>
      <w:r w:rsidR="0054098D">
        <w:rPr>
          <w:rFonts w:ascii="Times New Roman" w:eastAsiaTheme="majorEastAsia" w:hAnsiTheme="majorEastAsia" w:cs="Times New Roman" w:hint="eastAsia"/>
          <w:color w:val="FF0000"/>
          <w:szCs w:val="21"/>
        </w:rPr>
        <w:t>★</w:t>
      </w:r>
    </w:p>
    <w:p w:rsidR="006B16BA" w:rsidRPr="0054098D" w:rsidRDefault="006B16BA" w:rsidP="006B16BA">
      <w:pPr>
        <w:spacing w:line="276" w:lineRule="auto"/>
        <w:rPr>
          <w:rFonts w:ascii="Times New Roman" w:eastAsiaTheme="majorEastAsia" w:hAnsi="Times New Roman" w:cs="Times New Roman"/>
          <w:color w:val="FF0000"/>
          <w:szCs w:val="21"/>
        </w:rPr>
      </w:pPr>
      <w:r w:rsidRPr="0054098D">
        <w:rPr>
          <w:rFonts w:ascii="Times New Roman" w:eastAsiaTheme="majorEastAsia" w:hAnsiTheme="majorEastAsia" w:cs="Times New Roman"/>
          <w:color w:val="FF0000"/>
          <w:szCs w:val="21"/>
        </w:rPr>
        <w:t>【答案】</w:t>
      </w:r>
      <w:r w:rsidRPr="0054098D">
        <w:rPr>
          <w:rFonts w:ascii="Times New Roman" w:eastAsiaTheme="majorEastAsia" w:hAnsi="Times New Roman" w:cs="Times New Roman"/>
          <w:color w:val="FF0000"/>
          <w:szCs w:val="21"/>
        </w:rPr>
        <w:t>AC</w:t>
      </w:r>
    </w:p>
    <w:p w:rsidR="003B371D" w:rsidRPr="0054098D" w:rsidRDefault="006B16BA" w:rsidP="00D86E1E">
      <w:pPr>
        <w:spacing w:line="276" w:lineRule="auto"/>
        <w:rPr>
          <w:rFonts w:ascii="Times New Roman" w:eastAsiaTheme="majorEastAsia" w:hAnsi="Times New Roman" w:cs="Times New Roman"/>
          <w:color w:val="FF0000"/>
          <w:szCs w:val="21"/>
        </w:rPr>
      </w:pPr>
      <w:r w:rsidRPr="0054098D">
        <w:rPr>
          <w:rFonts w:ascii="Times New Roman" w:eastAsiaTheme="majorEastAsia" w:hAnsiTheme="majorEastAsia" w:cs="Times New Roman"/>
          <w:color w:val="FF0000"/>
          <w:szCs w:val="21"/>
        </w:rPr>
        <w:t>【解析】</w:t>
      </w:r>
      <w:r w:rsidR="003B371D" w:rsidRPr="0054098D">
        <w:rPr>
          <w:rFonts w:ascii="Times New Roman" w:eastAsiaTheme="majorEastAsia" w:hAnsiTheme="majorEastAsia" w:cs="Times New Roman"/>
          <w:color w:val="FF0000"/>
          <w:szCs w:val="21"/>
        </w:rPr>
        <w:t>由题意可知飞船做匀速圆周运动</w:t>
      </w:r>
      <w:r w:rsidR="003B371D" w:rsidRPr="0054098D">
        <w:rPr>
          <w:rFonts w:ascii="Times New Roman" w:eastAsiaTheme="majorEastAsia" w:hAnsi="Times New Roman" w:cs="Times New Roman"/>
          <w:i/>
          <w:color w:val="FF0000"/>
          <w:szCs w:val="21"/>
        </w:rPr>
        <w:t>n</w:t>
      </w:r>
      <w:r w:rsidR="003B371D" w:rsidRPr="0054098D">
        <w:rPr>
          <w:rFonts w:ascii="Times New Roman" w:eastAsiaTheme="majorEastAsia" w:hAnsiTheme="majorEastAsia" w:cs="Times New Roman"/>
          <w:color w:val="FF0000"/>
          <w:szCs w:val="21"/>
        </w:rPr>
        <w:t>周所需时间</w:t>
      </w:r>
      <w:r w:rsidR="003B371D" w:rsidRPr="0054098D">
        <w:rPr>
          <w:rFonts w:ascii="Times New Roman" w:eastAsiaTheme="majorEastAsia" w:hAnsi="Times New Roman" w:cs="Times New Roman"/>
          <w:color w:val="FF0000"/>
          <w:szCs w:val="21"/>
        </w:rPr>
        <w:t>Δ</w:t>
      </w:r>
      <w:r w:rsidR="003B371D" w:rsidRPr="0054098D">
        <w:rPr>
          <w:rFonts w:ascii="Times New Roman" w:eastAsiaTheme="majorEastAsia" w:hAnsi="Times New Roman" w:cs="Times New Roman"/>
          <w:i/>
          <w:color w:val="FF0000"/>
          <w:szCs w:val="21"/>
        </w:rPr>
        <w:t>t</w:t>
      </w:r>
      <w:r w:rsidR="003B371D" w:rsidRPr="0054098D">
        <w:rPr>
          <w:rFonts w:ascii="Times New Roman" w:eastAsiaTheme="majorEastAsia" w:hAnsiTheme="majorEastAsia" w:cs="Times New Roman"/>
          <w:color w:val="FF0000"/>
          <w:szCs w:val="21"/>
        </w:rPr>
        <w:t>＝</w:t>
      </w:r>
      <w:r w:rsidR="003B371D" w:rsidRPr="0054098D">
        <w:rPr>
          <w:rFonts w:ascii="Times New Roman" w:eastAsiaTheme="majorEastAsia" w:hAnsi="Times New Roman" w:cs="Times New Roman"/>
          <w:i/>
          <w:color w:val="FF0000"/>
          <w:szCs w:val="21"/>
        </w:rPr>
        <w:t>t</w:t>
      </w:r>
      <w:r w:rsidR="003B371D" w:rsidRPr="0054098D">
        <w:rPr>
          <w:rFonts w:ascii="Times New Roman" w:eastAsiaTheme="majorEastAsia" w:hAnsi="Times New Roman" w:cs="Times New Roman"/>
          <w:color w:val="FF0000"/>
          <w:szCs w:val="21"/>
          <w:vertAlign w:val="subscript"/>
        </w:rPr>
        <w:t>2</w:t>
      </w:r>
      <w:r w:rsidR="003B371D" w:rsidRPr="0054098D">
        <w:rPr>
          <w:rFonts w:ascii="Times New Roman" w:eastAsiaTheme="majorEastAsia" w:hAnsiTheme="majorEastAsia" w:cs="Times New Roman"/>
          <w:color w:val="FF0000"/>
          <w:szCs w:val="21"/>
        </w:rPr>
        <w:t>－</w:t>
      </w:r>
      <w:r w:rsidR="003B371D" w:rsidRPr="0054098D">
        <w:rPr>
          <w:rFonts w:ascii="Times New Roman" w:eastAsiaTheme="majorEastAsia" w:hAnsi="Times New Roman" w:cs="Times New Roman"/>
          <w:i/>
          <w:color w:val="FF0000"/>
          <w:szCs w:val="21"/>
        </w:rPr>
        <w:t>t</w:t>
      </w:r>
      <w:r w:rsidR="003B371D" w:rsidRPr="0054098D">
        <w:rPr>
          <w:rFonts w:ascii="Times New Roman" w:eastAsiaTheme="majorEastAsia" w:hAnsi="Times New Roman" w:cs="Times New Roman"/>
          <w:color w:val="FF0000"/>
          <w:szCs w:val="21"/>
          <w:vertAlign w:val="subscript"/>
        </w:rPr>
        <w:t>1</w:t>
      </w:r>
      <w:r w:rsidR="003B371D" w:rsidRPr="0054098D">
        <w:rPr>
          <w:rFonts w:ascii="Times New Roman" w:eastAsiaTheme="majorEastAsia" w:hAnsiTheme="majorEastAsia" w:cs="Times New Roman"/>
          <w:color w:val="FF0000"/>
          <w:szCs w:val="21"/>
        </w:rPr>
        <w:t>，故其周期</w:t>
      </w:r>
      <w:r w:rsidR="003B371D" w:rsidRPr="0054098D">
        <w:rPr>
          <w:rFonts w:ascii="Times New Roman" w:eastAsiaTheme="majorEastAsia" w:hAnsi="Times New Roman" w:cs="Times New Roman"/>
          <w:i/>
          <w:color w:val="FF0000"/>
          <w:szCs w:val="21"/>
        </w:rPr>
        <w:t>T</w:t>
      </w:r>
      <w:r w:rsidR="003B371D" w:rsidRPr="0054098D">
        <w:rPr>
          <w:rFonts w:ascii="Times New Roman" w:eastAsiaTheme="majorEastAsia" w:hAnsiTheme="majorEastAsia" w:cs="Times New Roman"/>
          <w:color w:val="FF0000"/>
          <w:szCs w:val="21"/>
        </w:rPr>
        <w:t>＝</w:t>
      </w:r>
      <w:r w:rsidR="009D59FD" w:rsidRPr="0054098D">
        <w:rPr>
          <w:rFonts w:ascii="Times New Roman" w:eastAsiaTheme="majorEastAsia" w:hAnsi="Times New Roman" w:cs="Times New Roman"/>
          <w:color w:val="FF0000"/>
          <w:szCs w:val="21"/>
        </w:rPr>
        <w:fldChar w:fldCharType="begin"/>
      </w:r>
      <w:r w:rsidR="003B371D" w:rsidRPr="0054098D">
        <w:rPr>
          <w:rFonts w:ascii="Times New Roman" w:eastAsiaTheme="majorEastAsia" w:hAnsi="Times New Roman" w:cs="Times New Roman"/>
          <w:color w:val="FF0000"/>
          <w:szCs w:val="21"/>
        </w:rPr>
        <w:instrText>eq \f(Δ</w:instrText>
      </w:r>
      <w:r w:rsidR="003B371D" w:rsidRPr="0054098D">
        <w:rPr>
          <w:rFonts w:ascii="Times New Roman" w:eastAsiaTheme="majorEastAsia" w:hAnsi="Times New Roman" w:cs="Times New Roman"/>
          <w:i/>
          <w:color w:val="FF0000"/>
          <w:szCs w:val="21"/>
        </w:rPr>
        <w:instrText>t,n</w:instrText>
      </w:r>
      <w:r w:rsidR="003B371D" w:rsidRPr="0054098D">
        <w:rPr>
          <w:rFonts w:ascii="Times New Roman" w:eastAsiaTheme="majorEastAsia" w:hAnsi="Times New Roman" w:cs="Times New Roman"/>
          <w:color w:val="FF0000"/>
          <w:szCs w:val="21"/>
        </w:rPr>
        <w:instrText>)</w:instrText>
      </w:r>
      <w:r w:rsidR="009D59FD" w:rsidRPr="0054098D">
        <w:rPr>
          <w:rFonts w:ascii="Times New Roman" w:eastAsiaTheme="majorEastAsia" w:hAnsi="Times New Roman" w:cs="Times New Roman"/>
          <w:color w:val="FF0000"/>
          <w:szCs w:val="21"/>
        </w:rPr>
        <w:fldChar w:fldCharType="end"/>
      </w:r>
      <w:r w:rsidR="003B371D" w:rsidRPr="0054098D">
        <w:rPr>
          <w:rFonts w:ascii="Times New Roman" w:eastAsiaTheme="majorEastAsia" w:hAnsiTheme="majorEastAsia" w:cs="Times New Roman"/>
          <w:color w:val="FF0000"/>
          <w:szCs w:val="21"/>
        </w:rPr>
        <w:t>＝</w:t>
      </w:r>
      <w:r w:rsidR="009D59FD" w:rsidRPr="0054098D">
        <w:rPr>
          <w:rFonts w:ascii="Times New Roman" w:eastAsiaTheme="majorEastAsia" w:hAnsi="Times New Roman" w:cs="Times New Roman"/>
          <w:color w:val="FF0000"/>
          <w:szCs w:val="21"/>
        </w:rPr>
        <w:fldChar w:fldCharType="begin"/>
      </w:r>
      <w:r w:rsidR="003B371D" w:rsidRPr="0054098D">
        <w:rPr>
          <w:rFonts w:ascii="Times New Roman" w:eastAsiaTheme="majorEastAsia" w:hAnsi="Times New Roman" w:cs="Times New Roman"/>
          <w:color w:val="FF0000"/>
          <w:szCs w:val="21"/>
        </w:rPr>
        <w:instrText>eq \f(</w:instrText>
      </w:r>
      <w:r w:rsidR="003B371D" w:rsidRPr="0054098D">
        <w:rPr>
          <w:rFonts w:ascii="Times New Roman" w:eastAsiaTheme="majorEastAsia" w:hAnsi="Times New Roman" w:cs="Times New Roman"/>
          <w:i/>
          <w:color w:val="FF0000"/>
          <w:szCs w:val="21"/>
        </w:rPr>
        <w:instrText>t</w:instrText>
      </w:r>
      <w:r w:rsidR="003B371D" w:rsidRPr="0054098D">
        <w:rPr>
          <w:rFonts w:ascii="Times New Roman" w:eastAsiaTheme="majorEastAsia" w:hAnsi="Times New Roman" w:cs="Times New Roman"/>
          <w:color w:val="FF0000"/>
          <w:szCs w:val="21"/>
          <w:vertAlign w:val="subscript"/>
        </w:rPr>
        <w:instrText>2</w:instrText>
      </w:r>
      <w:r w:rsidR="003B371D" w:rsidRPr="0054098D">
        <w:rPr>
          <w:rFonts w:ascii="Times New Roman" w:eastAsiaTheme="majorEastAsia" w:hAnsiTheme="majorEastAsia" w:cs="Times New Roman"/>
          <w:color w:val="FF0000"/>
          <w:szCs w:val="21"/>
        </w:rPr>
        <w:instrText>－</w:instrText>
      </w:r>
      <w:r w:rsidR="003B371D" w:rsidRPr="0054098D">
        <w:rPr>
          <w:rFonts w:ascii="Times New Roman" w:eastAsiaTheme="majorEastAsia" w:hAnsi="Times New Roman" w:cs="Times New Roman"/>
          <w:i/>
          <w:color w:val="FF0000"/>
          <w:szCs w:val="21"/>
        </w:rPr>
        <w:instrText>t</w:instrText>
      </w:r>
      <w:r w:rsidR="003B371D" w:rsidRPr="0054098D">
        <w:rPr>
          <w:rFonts w:ascii="Times New Roman" w:eastAsiaTheme="majorEastAsia" w:hAnsi="Times New Roman" w:cs="Times New Roman"/>
          <w:color w:val="FF0000"/>
          <w:szCs w:val="21"/>
          <w:vertAlign w:val="subscript"/>
        </w:rPr>
        <w:instrText>1</w:instrText>
      </w:r>
      <w:r w:rsidR="003B371D" w:rsidRPr="0054098D">
        <w:rPr>
          <w:rFonts w:ascii="Times New Roman" w:eastAsiaTheme="majorEastAsia" w:hAnsi="Times New Roman" w:cs="Times New Roman"/>
          <w:i/>
          <w:color w:val="FF0000"/>
          <w:szCs w:val="21"/>
        </w:rPr>
        <w:instrText>,n</w:instrText>
      </w:r>
      <w:r w:rsidR="003B371D" w:rsidRPr="0054098D">
        <w:rPr>
          <w:rFonts w:ascii="Times New Roman" w:eastAsiaTheme="majorEastAsia" w:hAnsi="Times New Roman" w:cs="Times New Roman"/>
          <w:color w:val="FF0000"/>
          <w:szCs w:val="21"/>
        </w:rPr>
        <w:instrText>)</w:instrText>
      </w:r>
      <w:r w:rsidR="009D59FD" w:rsidRPr="0054098D">
        <w:rPr>
          <w:rFonts w:ascii="Times New Roman" w:eastAsiaTheme="majorEastAsia" w:hAnsi="Times New Roman" w:cs="Times New Roman"/>
          <w:color w:val="FF0000"/>
          <w:szCs w:val="21"/>
        </w:rPr>
        <w:fldChar w:fldCharType="end"/>
      </w:r>
      <w:r w:rsidR="003B371D" w:rsidRPr="0054098D">
        <w:rPr>
          <w:rFonts w:ascii="Times New Roman" w:eastAsiaTheme="majorEastAsia" w:hAnsiTheme="majorEastAsia" w:cs="Times New Roman"/>
          <w:color w:val="FF0000"/>
          <w:szCs w:val="21"/>
        </w:rPr>
        <w:t>，故选项</w:t>
      </w:r>
      <w:r w:rsidR="003B371D" w:rsidRPr="0054098D">
        <w:rPr>
          <w:rFonts w:ascii="Times New Roman" w:eastAsiaTheme="majorEastAsia" w:hAnsi="Times New Roman" w:cs="Times New Roman"/>
          <w:color w:val="FF0000"/>
          <w:szCs w:val="21"/>
        </w:rPr>
        <w:t>A</w:t>
      </w:r>
      <w:r w:rsidR="003B371D" w:rsidRPr="0054098D">
        <w:rPr>
          <w:rFonts w:ascii="Times New Roman" w:eastAsiaTheme="majorEastAsia" w:hAnsiTheme="majorEastAsia" w:cs="Times New Roman"/>
          <w:color w:val="FF0000"/>
          <w:szCs w:val="21"/>
        </w:rPr>
        <w:t>正确．由周期公式有</w:t>
      </w:r>
      <w:r w:rsidR="003B371D" w:rsidRPr="0054098D">
        <w:rPr>
          <w:rFonts w:ascii="Times New Roman" w:eastAsiaTheme="majorEastAsia" w:hAnsi="Times New Roman" w:cs="Times New Roman"/>
          <w:i/>
          <w:color w:val="FF0000"/>
          <w:szCs w:val="21"/>
        </w:rPr>
        <w:t>T</w:t>
      </w:r>
      <w:r w:rsidR="003B371D" w:rsidRPr="0054098D">
        <w:rPr>
          <w:rFonts w:ascii="Times New Roman" w:eastAsiaTheme="majorEastAsia" w:hAnsiTheme="majorEastAsia" w:cs="Times New Roman"/>
          <w:color w:val="FF0000"/>
          <w:szCs w:val="21"/>
        </w:rPr>
        <w:t>＝</w:t>
      </w:r>
      <w:r w:rsidR="009D59FD" w:rsidRPr="0054098D">
        <w:rPr>
          <w:rFonts w:ascii="Times New Roman" w:eastAsiaTheme="majorEastAsia" w:hAnsi="Times New Roman" w:cs="Times New Roman"/>
          <w:color w:val="FF0000"/>
          <w:szCs w:val="21"/>
        </w:rPr>
        <w:fldChar w:fldCharType="begin"/>
      </w:r>
      <w:r w:rsidR="003B371D" w:rsidRPr="0054098D">
        <w:rPr>
          <w:rFonts w:ascii="Times New Roman" w:eastAsiaTheme="majorEastAsia" w:hAnsi="Times New Roman" w:cs="Times New Roman"/>
          <w:color w:val="FF0000"/>
          <w:szCs w:val="21"/>
        </w:rPr>
        <w:instrText>eq \f(2π</w:instrText>
      </w:r>
      <w:r w:rsidR="003B371D" w:rsidRPr="0054098D">
        <w:rPr>
          <w:rFonts w:ascii="Times New Roman" w:eastAsiaTheme="majorEastAsia" w:hAnsi="Times New Roman" w:cs="Times New Roman"/>
          <w:i/>
          <w:color w:val="FF0000"/>
          <w:szCs w:val="21"/>
        </w:rPr>
        <w:instrText>r,v</w:instrText>
      </w:r>
      <w:r w:rsidR="003B371D" w:rsidRPr="0054098D">
        <w:rPr>
          <w:rFonts w:ascii="Times New Roman" w:eastAsiaTheme="majorEastAsia" w:hAnsi="Times New Roman" w:cs="Times New Roman"/>
          <w:color w:val="FF0000"/>
          <w:szCs w:val="21"/>
        </w:rPr>
        <w:instrText>)</w:instrText>
      </w:r>
      <w:r w:rsidR="009D59FD" w:rsidRPr="0054098D">
        <w:rPr>
          <w:rFonts w:ascii="Times New Roman" w:eastAsiaTheme="majorEastAsia" w:hAnsi="Times New Roman" w:cs="Times New Roman"/>
          <w:color w:val="FF0000"/>
          <w:szCs w:val="21"/>
        </w:rPr>
        <w:fldChar w:fldCharType="end"/>
      </w:r>
      <w:r w:rsidR="003B371D" w:rsidRPr="0054098D">
        <w:rPr>
          <w:rFonts w:ascii="Times New Roman" w:eastAsiaTheme="majorEastAsia" w:hAnsiTheme="majorEastAsia" w:cs="Times New Roman"/>
          <w:color w:val="FF0000"/>
          <w:szCs w:val="21"/>
        </w:rPr>
        <w:t>，故选项</w:t>
      </w:r>
      <w:r w:rsidR="003B371D" w:rsidRPr="0054098D">
        <w:rPr>
          <w:rFonts w:ascii="Times New Roman" w:eastAsiaTheme="majorEastAsia" w:hAnsi="Times New Roman" w:cs="Times New Roman"/>
          <w:color w:val="FF0000"/>
          <w:szCs w:val="21"/>
        </w:rPr>
        <w:t>C</w:t>
      </w:r>
      <w:r w:rsidR="003B371D" w:rsidRPr="0054098D">
        <w:rPr>
          <w:rFonts w:ascii="Times New Roman" w:eastAsiaTheme="majorEastAsia" w:hAnsiTheme="majorEastAsia" w:cs="Times New Roman"/>
          <w:color w:val="FF0000"/>
          <w:szCs w:val="21"/>
        </w:rPr>
        <w:t>正确．</w:t>
      </w:r>
    </w:p>
    <w:p w:rsidR="003B371D" w:rsidRPr="00D86E1E" w:rsidRDefault="003B371D" w:rsidP="00D86E1E">
      <w:pPr>
        <w:spacing w:line="276" w:lineRule="auto"/>
        <w:rPr>
          <w:rFonts w:ascii="Times New Roman" w:eastAsiaTheme="majorEastAsia" w:hAnsi="Times New Roman" w:cs="Times New Roman"/>
          <w:szCs w:val="21"/>
        </w:rPr>
      </w:pPr>
    </w:p>
    <w:p w:rsidR="003B371D" w:rsidRPr="00D86E1E" w:rsidRDefault="00087A9A" w:rsidP="00D86E1E">
      <w:pPr>
        <w:spacing w:line="276" w:lineRule="auto"/>
        <w:rPr>
          <w:rFonts w:ascii="Times New Roman" w:eastAsiaTheme="majorEastAsia" w:hAnsi="Times New Roman" w:cs="Times New Roman"/>
          <w:szCs w:val="21"/>
        </w:rPr>
      </w:pPr>
      <w:r>
        <w:rPr>
          <w:rFonts w:ascii="Times New Roman" w:eastAsiaTheme="majorEastAsia" w:hAnsiTheme="majorEastAsia" w:cs="Times New Roman" w:hint="eastAsia"/>
          <w:szCs w:val="21"/>
        </w:rPr>
        <w:t>1</w:t>
      </w:r>
      <w:r w:rsidR="0054098D">
        <w:rPr>
          <w:rFonts w:ascii="Times New Roman" w:eastAsiaTheme="majorEastAsia" w:hAnsiTheme="majorEastAsia" w:cs="Times New Roman" w:hint="eastAsia"/>
          <w:szCs w:val="21"/>
        </w:rPr>
        <w:t>1</w:t>
      </w:r>
      <w:r>
        <w:rPr>
          <w:rFonts w:ascii="Times New Roman" w:eastAsiaTheme="majorEastAsia" w:hAnsiTheme="majorEastAsia" w:cs="Times New Roman" w:hint="eastAsia"/>
          <w:szCs w:val="21"/>
        </w:rPr>
        <w:t>、</w:t>
      </w:r>
      <w:r w:rsidR="003B371D" w:rsidRPr="00D86E1E">
        <w:rPr>
          <w:rFonts w:ascii="Times New Roman" w:eastAsiaTheme="majorEastAsia" w:hAnsiTheme="majorEastAsia" w:cs="Times New Roman"/>
          <w:szCs w:val="21"/>
        </w:rPr>
        <w:t>变速自行车靠变换齿轮组合来改变行驶速度．如图所示是某一变速车齿轮转动结构示意图，图中</w:t>
      </w:r>
      <w:r w:rsidR="003B371D" w:rsidRPr="00D86E1E">
        <w:rPr>
          <w:rFonts w:ascii="Times New Roman" w:eastAsiaTheme="majorEastAsia" w:hAnsi="Times New Roman" w:cs="Times New Roman"/>
          <w:i/>
          <w:szCs w:val="21"/>
        </w:rPr>
        <w:t>A</w:t>
      </w:r>
      <w:r w:rsidR="003B371D" w:rsidRPr="00D86E1E">
        <w:rPr>
          <w:rFonts w:ascii="Times New Roman" w:eastAsiaTheme="majorEastAsia" w:hAnsiTheme="majorEastAsia" w:cs="Times New Roman"/>
          <w:szCs w:val="21"/>
        </w:rPr>
        <w:t>轮有</w:t>
      </w:r>
      <w:r w:rsidR="003B371D" w:rsidRPr="00D86E1E">
        <w:rPr>
          <w:rFonts w:ascii="Times New Roman" w:eastAsiaTheme="majorEastAsia" w:hAnsi="Times New Roman" w:cs="Times New Roman"/>
          <w:szCs w:val="21"/>
        </w:rPr>
        <w:t>48</w:t>
      </w:r>
      <w:r w:rsidR="003B371D" w:rsidRPr="00D86E1E">
        <w:rPr>
          <w:rFonts w:ascii="Times New Roman" w:eastAsiaTheme="majorEastAsia" w:hAnsiTheme="majorEastAsia" w:cs="Times New Roman"/>
          <w:szCs w:val="21"/>
        </w:rPr>
        <w:t>齿，</w:t>
      </w:r>
      <w:r w:rsidR="003B371D" w:rsidRPr="00D86E1E">
        <w:rPr>
          <w:rFonts w:ascii="Times New Roman" w:eastAsiaTheme="majorEastAsia" w:hAnsi="Times New Roman" w:cs="Times New Roman"/>
          <w:i/>
          <w:szCs w:val="21"/>
        </w:rPr>
        <w:t>B</w:t>
      </w:r>
      <w:r w:rsidR="003B371D" w:rsidRPr="00D86E1E">
        <w:rPr>
          <w:rFonts w:ascii="Times New Roman" w:eastAsiaTheme="majorEastAsia" w:hAnsiTheme="majorEastAsia" w:cs="Times New Roman"/>
          <w:szCs w:val="21"/>
        </w:rPr>
        <w:t>轮有</w:t>
      </w:r>
      <w:r w:rsidR="003B371D" w:rsidRPr="00D86E1E">
        <w:rPr>
          <w:rFonts w:ascii="Times New Roman" w:eastAsiaTheme="majorEastAsia" w:hAnsi="Times New Roman" w:cs="Times New Roman"/>
          <w:szCs w:val="21"/>
        </w:rPr>
        <w:t>42</w:t>
      </w:r>
      <w:r w:rsidR="003B371D" w:rsidRPr="00D86E1E">
        <w:rPr>
          <w:rFonts w:ascii="Times New Roman" w:eastAsiaTheme="majorEastAsia" w:hAnsiTheme="majorEastAsia" w:cs="Times New Roman"/>
          <w:szCs w:val="21"/>
        </w:rPr>
        <w:t>齿，</w:t>
      </w:r>
      <w:r w:rsidR="003B371D" w:rsidRPr="00D86E1E">
        <w:rPr>
          <w:rFonts w:ascii="Times New Roman" w:eastAsiaTheme="majorEastAsia" w:hAnsi="Times New Roman" w:cs="Times New Roman"/>
          <w:i/>
          <w:szCs w:val="21"/>
        </w:rPr>
        <w:t>C</w:t>
      </w:r>
      <w:r w:rsidR="003B371D" w:rsidRPr="00D86E1E">
        <w:rPr>
          <w:rFonts w:ascii="Times New Roman" w:eastAsiaTheme="majorEastAsia" w:hAnsiTheme="majorEastAsia" w:cs="Times New Roman"/>
          <w:szCs w:val="21"/>
        </w:rPr>
        <w:t>轮有</w:t>
      </w:r>
      <w:r w:rsidR="003B371D" w:rsidRPr="00D86E1E">
        <w:rPr>
          <w:rFonts w:ascii="Times New Roman" w:eastAsiaTheme="majorEastAsia" w:hAnsi="Times New Roman" w:cs="Times New Roman"/>
          <w:szCs w:val="21"/>
        </w:rPr>
        <w:t>18</w:t>
      </w:r>
      <w:r w:rsidR="003B371D" w:rsidRPr="00D86E1E">
        <w:rPr>
          <w:rFonts w:ascii="Times New Roman" w:eastAsiaTheme="majorEastAsia" w:hAnsiTheme="majorEastAsia" w:cs="Times New Roman"/>
          <w:szCs w:val="21"/>
        </w:rPr>
        <w:t>齿，</w:t>
      </w:r>
      <w:r w:rsidR="003B371D" w:rsidRPr="00D86E1E">
        <w:rPr>
          <w:rFonts w:ascii="Times New Roman" w:eastAsiaTheme="majorEastAsia" w:hAnsi="Times New Roman" w:cs="Times New Roman"/>
          <w:i/>
          <w:szCs w:val="21"/>
        </w:rPr>
        <w:t>D</w:t>
      </w:r>
      <w:r w:rsidR="003B371D" w:rsidRPr="00D86E1E">
        <w:rPr>
          <w:rFonts w:ascii="Times New Roman" w:eastAsiaTheme="majorEastAsia" w:hAnsiTheme="majorEastAsia" w:cs="Times New Roman"/>
          <w:szCs w:val="21"/>
        </w:rPr>
        <w:t>轮有</w:t>
      </w:r>
      <w:r w:rsidR="003B371D" w:rsidRPr="00D86E1E">
        <w:rPr>
          <w:rFonts w:ascii="Times New Roman" w:eastAsiaTheme="majorEastAsia" w:hAnsi="Times New Roman" w:cs="Times New Roman"/>
          <w:szCs w:val="21"/>
        </w:rPr>
        <w:t>12</w:t>
      </w:r>
      <w:r w:rsidR="003B371D" w:rsidRPr="00D86E1E">
        <w:rPr>
          <w:rFonts w:ascii="Times New Roman" w:eastAsiaTheme="majorEastAsia" w:hAnsiTheme="majorEastAsia" w:cs="Times New Roman"/>
          <w:szCs w:val="21"/>
        </w:rPr>
        <w:t>齿，则</w:t>
      </w:r>
      <w:r w:rsidR="00EF61D5">
        <w:rPr>
          <w:rFonts w:ascii="Times New Roman" w:eastAsiaTheme="majorEastAsia" w:hAnsi="Times New Roman" w:cs="Times New Roman"/>
          <w:szCs w:val="21"/>
        </w:rPr>
        <w:tab/>
      </w:r>
      <w:r w:rsidR="00EF61D5">
        <w:rPr>
          <w:rFonts w:ascii="Times New Roman" w:eastAsiaTheme="majorEastAsia" w:hAnsi="Times New Roman" w:cs="Times New Roman"/>
          <w:szCs w:val="21"/>
        </w:rPr>
        <w:t>（</w:t>
      </w:r>
      <w:r w:rsidR="00EF61D5">
        <w:rPr>
          <w:rFonts w:ascii="Times New Roman" w:eastAsiaTheme="majorEastAsia" w:hAnsi="Times New Roman" w:cs="Times New Roman"/>
          <w:szCs w:val="21"/>
        </w:rPr>
        <w:tab/>
      </w:r>
      <w:r w:rsidR="00EF61D5">
        <w:rPr>
          <w:rFonts w:ascii="Times New Roman" w:eastAsiaTheme="majorEastAsia" w:hAnsi="Times New Roman" w:cs="Times New Roman"/>
          <w:szCs w:val="21"/>
        </w:rPr>
        <w:tab/>
      </w:r>
      <w:r w:rsidR="00EF61D5">
        <w:rPr>
          <w:rFonts w:ascii="Times New Roman" w:eastAsiaTheme="majorEastAsia" w:hAnsi="Times New Roman" w:cs="Times New Roman"/>
          <w:szCs w:val="21"/>
        </w:rPr>
        <w:t>）</w:t>
      </w:r>
      <w:r w:rsidR="006B16BA">
        <w:rPr>
          <w:rFonts w:ascii="Times New Roman" w:eastAsiaTheme="majorEastAsia" w:hAnsi="Times New Roman" w:cs="Times New Roman" w:hint="eastAsia"/>
          <w:szCs w:val="21"/>
        </w:rPr>
        <w:t>（多选）</w:t>
      </w:r>
    </w:p>
    <w:p w:rsidR="003B371D" w:rsidRPr="00D86E1E" w:rsidRDefault="006B16BA" w:rsidP="006B16BA">
      <w:pPr>
        <w:spacing w:line="276" w:lineRule="auto"/>
        <w:ind w:leftChars="200" w:left="420"/>
        <w:rPr>
          <w:rFonts w:ascii="Times New Roman" w:eastAsiaTheme="majorEastAsia" w:hAnsi="Times New Roman" w:cs="Times New Roman"/>
          <w:szCs w:val="21"/>
        </w:rPr>
      </w:pPr>
      <w:r>
        <w:rPr>
          <w:rFonts w:ascii="Times New Roman" w:eastAsiaTheme="majorEastAsia" w:hAnsi="Times New Roman" w:cs="Times New Roman"/>
          <w:noProof/>
          <w:szCs w:val="21"/>
        </w:rPr>
        <w:drawing>
          <wp:anchor distT="0" distB="0" distL="114300" distR="114300" simplePos="0" relativeHeight="251680768" behindDoc="0" locked="0" layoutInCell="1" allowOverlap="1">
            <wp:simplePos x="0" y="0"/>
            <wp:positionH relativeFrom="column">
              <wp:posOffset>4004945</wp:posOffset>
            </wp:positionH>
            <wp:positionV relativeFrom="paragraph">
              <wp:posOffset>168275</wp:posOffset>
            </wp:positionV>
            <wp:extent cx="1447800" cy="747395"/>
            <wp:effectExtent l="19050" t="0" r="0" b="0"/>
            <wp:wrapSquare wrapText="bothSides"/>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4"/>
                    <a:stretch>
                      <a:fillRect/>
                    </a:stretch>
                  </pic:blipFill>
                  <pic:spPr bwMode="auto">
                    <a:xfrm>
                      <a:off x="0" y="0"/>
                      <a:ext cx="1447800" cy="747395"/>
                    </a:xfrm>
                    <a:prstGeom prst="rect">
                      <a:avLst/>
                    </a:prstGeom>
                    <a:noFill/>
                    <a:ln w="9525">
                      <a:noFill/>
                      <a:miter lim="800000"/>
                      <a:headEnd/>
                      <a:tailEnd/>
                    </a:ln>
                  </pic:spPr>
                </pic:pic>
              </a:graphicData>
            </a:graphic>
          </wp:anchor>
        </w:drawing>
      </w:r>
      <w:r w:rsidR="003B371D" w:rsidRPr="00D86E1E">
        <w:rPr>
          <w:rFonts w:ascii="Times New Roman" w:eastAsiaTheme="majorEastAsia" w:hAnsi="Times New Roman" w:cs="Times New Roman"/>
          <w:szCs w:val="21"/>
        </w:rPr>
        <w:t>A</w:t>
      </w:r>
      <w:r w:rsidR="003B371D" w:rsidRPr="00D86E1E">
        <w:rPr>
          <w:rFonts w:ascii="Times New Roman" w:eastAsiaTheme="majorEastAsia" w:hAnsiTheme="majorEastAsia" w:cs="Times New Roman"/>
          <w:szCs w:val="21"/>
        </w:rPr>
        <w:t>．该车可变换两种不同挡位</w:t>
      </w:r>
    </w:p>
    <w:p w:rsidR="003B371D" w:rsidRPr="00D86E1E" w:rsidRDefault="003B371D" w:rsidP="006B16BA">
      <w:pPr>
        <w:spacing w:line="276" w:lineRule="auto"/>
        <w:ind w:leftChars="200" w:left="420"/>
        <w:rPr>
          <w:rFonts w:ascii="Times New Roman" w:eastAsiaTheme="majorEastAsia" w:hAnsi="Times New Roman" w:cs="Times New Roman"/>
          <w:szCs w:val="21"/>
        </w:rPr>
      </w:pPr>
      <w:r w:rsidRPr="00D86E1E">
        <w:rPr>
          <w:rFonts w:ascii="Times New Roman" w:eastAsiaTheme="majorEastAsia" w:hAnsi="Times New Roman" w:cs="Times New Roman"/>
          <w:szCs w:val="21"/>
        </w:rPr>
        <w:t>B</w:t>
      </w:r>
      <w:r w:rsidRPr="00D86E1E">
        <w:rPr>
          <w:rFonts w:ascii="Times New Roman" w:eastAsiaTheme="majorEastAsia" w:hAnsiTheme="majorEastAsia" w:cs="Times New Roman"/>
          <w:szCs w:val="21"/>
        </w:rPr>
        <w:t>．该车可变换四种不同挡位</w:t>
      </w:r>
    </w:p>
    <w:p w:rsidR="003B371D" w:rsidRPr="00D86E1E" w:rsidRDefault="003B371D" w:rsidP="006B16BA">
      <w:pPr>
        <w:spacing w:line="276" w:lineRule="auto"/>
        <w:ind w:leftChars="200" w:left="420"/>
        <w:rPr>
          <w:rFonts w:ascii="Times New Roman" w:eastAsiaTheme="majorEastAsia" w:hAnsi="Times New Roman" w:cs="Times New Roman"/>
          <w:szCs w:val="21"/>
        </w:rPr>
      </w:pPr>
      <w:r w:rsidRPr="00D86E1E">
        <w:rPr>
          <w:rFonts w:ascii="Times New Roman" w:eastAsiaTheme="majorEastAsia" w:hAnsi="Times New Roman" w:cs="Times New Roman"/>
          <w:szCs w:val="21"/>
        </w:rPr>
        <w:t>C</w:t>
      </w:r>
      <w:r w:rsidRPr="00D86E1E">
        <w:rPr>
          <w:rFonts w:ascii="Times New Roman" w:eastAsiaTheme="majorEastAsia" w:hAnsiTheme="majorEastAsia" w:cs="Times New Roman"/>
          <w:szCs w:val="21"/>
        </w:rPr>
        <w:t>．当</w:t>
      </w:r>
      <w:r w:rsidRPr="00D86E1E">
        <w:rPr>
          <w:rFonts w:ascii="Times New Roman" w:eastAsiaTheme="majorEastAsia" w:hAnsi="Times New Roman" w:cs="Times New Roman"/>
          <w:i/>
          <w:szCs w:val="21"/>
        </w:rPr>
        <w:t>A</w:t>
      </w:r>
      <w:r w:rsidRPr="00D86E1E">
        <w:rPr>
          <w:rFonts w:ascii="Times New Roman" w:eastAsiaTheme="majorEastAsia" w:hAnsiTheme="majorEastAsia" w:cs="Times New Roman"/>
          <w:szCs w:val="21"/>
        </w:rPr>
        <w:t>轮与</w:t>
      </w:r>
      <w:r w:rsidRPr="00D86E1E">
        <w:rPr>
          <w:rFonts w:ascii="Times New Roman" w:eastAsiaTheme="majorEastAsia" w:hAnsi="Times New Roman" w:cs="Times New Roman"/>
          <w:i/>
          <w:szCs w:val="21"/>
        </w:rPr>
        <w:t>D</w:t>
      </w:r>
      <w:r w:rsidRPr="00D86E1E">
        <w:rPr>
          <w:rFonts w:ascii="Times New Roman" w:eastAsiaTheme="majorEastAsia" w:hAnsiTheme="majorEastAsia" w:cs="Times New Roman"/>
          <w:szCs w:val="21"/>
        </w:rPr>
        <w:t>轮组合时，两轮的角速度之比</w:t>
      </w:r>
      <w:r w:rsidRPr="00D86E1E">
        <w:rPr>
          <w:rFonts w:ascii="Times New Roman" w:eastAsiaTheme="majorEastAsia" w:hAnsi="Times New Roman" w:cs="Times New Roman"/>
          <w:i/>
          <w:szCs w:val="21"/>
        </w:rPr>
        <w:t>ω</w:t>
      </w:r>
      <w:r w:rsidRPr="00D86E1E">
        <w:rPr>
          <w:rFonts w:ascii="Times New Roman" w:eastAsiaTheme="majorEastAsia" w:hAnsi="Times New Roman" w:cs="Times New Roman"/>
          <w:i/>
          <w:szCs w:val="21"/>
          <w:vertAlign w:val="subscript"/>
        </w:rPr>
        <w:t>A</w:t>
      </w:r>
      <w:r w:rsidRPr="00D86E1E">
        <w:rPr>
          <w:rFonts w:ascii="Times New Roman" w:eastAsiaTheme="majorEastAsia" w:hAnsiTheme="majorEastAsia" w:cs="Times New Roman"/>
          <w:szCs w:val="21"/>
        </w:rPr>
        <w:t>∶</w:t>
      </w:r>
      <w:r w:rsidRPr="00D86E1E">
        <w:rPr>
          <w:rFonts w:ascii="Times New Roman" w:eastAsiaTheme="majorEastAsia" w:hAnsi="Times New Roman" w:cs="Times New Roman"/>
          <w:i/>
          <w:szCs w:val="21"/>
        </w:rPr>
        <w:t>ω</w:t>
      </w:r>
      <w:r w:rsidRPr="00D86E1E">
        <w:rPr>
          <w:rFonts w:ascii="Times New Roman" w:eastAsiaTheme="majorEastAsia" w:hAnsi="Times New Roman" w:cs="Times New Roman"/>
          <w:i/>
          <w:szCs w:val="21"/>
          <w:vertAlign w:val="subscript"/>
        </w:rPr>
        <w:t>D</w:t>
      </w:r>
      <w:r w:rsidRPr="00D86E1E">
        <w:rPr>
          <w:rFonts w:ascii="Times New Roman" w:eastAsiaTheme="majorEastAsia" w:hAnsiTheme="majorEastAsia" w:cs="Times New Roman"/>
          <w:szCs w:val="21"/>
        </w:rPr>
        <w:t>＝</w:t>
      </w:r>
      <w:r w:rsidRPr="00D86E1E">
        <w:rPr>
          <w:rFonts w:ascii="Times New Roman" w:eastAsiaTheme="majorEastAsia" w:hAnsi="Times New Roman" w:cs="Times New Roman"/>
          <w:szCs w:val="21"/>
        </w:rPr>
        <w:t>1</w:t>
      </w:r>
      <w:r w:rsidRPr="00D86E1E">
        <w:rPr>
          <w:rFonts w:ascii="Times New Roman" w:eastAsiaTheme="majorEastAsia" w:hAnsiTheme="majorEastAsia" w:cs="Times New Roman"/>
          <w:szCs w:val="21"/>
        </w:rPr>
        <w:t>∶</w:t>
      </w:r>
      <w:r w:rsidRPr="00D86E1E">
        <w:rPr>
          <w:rFonts w:ascii="Times New Roman" w:eastAsiaTheme="majorEastAsia" w:hAnsi="Times New Roman" w:cs="Times New Roman"/>
          <w:szCs w:val="21"/>
        </w:rPr>
        <w:t>4</w:t>
      </w:r>
    </w:p>
    <w:p w:rsidR="003B371D" w:rsidRPr="00D86E1E" w:rsidRDefault="003B371D" w:rsidP="006B16BA">
      <w:pPr>
        <w:spacing w:line="276" w:lineRule="auto"/>
        <w:ind w:leftChars="200" w:left="420"/>
        <w:rPr>
          <w:rFonts w:ascii="Times New Roman" w:eastAsiaTheme="majorEastAsia" w:hAnsi="Times New Roman" w:cs="Times New Roman"/>
          <w:szCs w:val="21"/>
        </w:rPr>
      </w:pPr>
      <w:r w:rsidRPr="00D86E1E">
        <w:rPr>
          <w:rFonts w:ascii="Times New Roman" w:eastAsiaTheme="majorEastAsia" w:hAnsi="Times New Roman" w:cs="Times New Roman"/>
          <w:szCs w:val="21"/>
        </w:rPr>
        <w:t>D</w:t>
      </w:r>
      <w:r w:rsidRPr="00D86E1E">
        <w:rPr>
          <w:rFonts w:ascii="Times New Roman" w:eastAsiaTheme="majorEastAsia" w:hAnsiTheme="majorEastAsia" w:cs="Times New Roman"/>
          <w:szCs w:val="21"/>
        </w:rPr>
        <w:t>．当</w:t>
      </w:r>
      <w:r w:rsidRPr="00D86E1E">
        <w:rPr>
          <w:rFonts w:ascii="Times New Roman" w:eastAsiaTheme="majorEastAsia" w:hAnsi="Times New Roman" w:cs="Times New Roman"/>
          <w:i/>
          <w:szCs w:val="21"/>
        </w:rPr>
        <w:t>A</w:t>
      </w:r>
      <w:r w:rsidRPr="00D86E1E">
        <w:rPr>
          <w:rFonts w:ascii="Times New Roman" w:eastAsiaTheme="majorEastAsia" w:hAnsiTheme="majorEastAsia" w:cs="Times New Roman"/>
          <w:szCs w:val="21"/>
        </w:rPr>
        <w:t>轮与</w:t>
      </w:r>
      <w:r w:rsidRPr="00D86E1E">
        <w:rPr>
          <w:rFonts w:ascii="Times New Roman" w:eastAsiaTheme="majorEastAsia" w:hAnsi="Times New Roman" w:cs="Times New Roman"/>
          <w:i/>
          <w:szCs w:val="21"/>
        </w:rPr>
        <w:t>D</w:t>
      </w:r>
      <w:r w:rsidRPr="00D86E1E">
        <w:rPr>
          <w:rFonts w:ascii="Times New Roman" w:eastAsiaTheme="majorEastAsia" w:hAnsiTheme="majorEastAsia" w:cs="Times New Roman"/>
          <w:szCs w:val="21"/>
        </w:rPr>
        <w:t>轮组合时，两轮的角速度之比</w:t>
      </w:r>
      <w:r w:rsidRPr="00D86E1E">
        <w:rPr>
          <w:rFonts w:ascii="Times New Roman" w:eastAsiaTheme="majorEastAsia" w:hAnsi="Times New Roman" w:cs="Times New Roman"/>
          <w:i/>
          <w:szCs w:val="21"/>
        </w:rPr>
        <w:t>ω</w:t>
      </w:r>
      <w:r w:rsidRPr="00D86E1E">
        <w:rPr>
          <w:rFonts w:ascii="Times New Roman" w:eastAsiaTheme="majorEastAsia" w:hAnsi="Times New Roman" w:cs="Times New Roman"/>
          <w:i/>
          <w:szCs w:val="21"/>
          <w:vertAlign w:val="subscript"/>
        </w:rPr>
        <w:t>A</w:t>
      </w:r>
      <w:r w:rsidRPr="00D86E1E">
        <w:rPr>
          <w:rFonts w:ascii="Times New Roman" w:eastAsiaTheme="majorEastAsia" w:hAnsiTheme="majorEastAsia" w:cs="Times New Roman"/>
          <w:szCs w:val="21"/>
        </w:rPr>
        <w:t>∶</w:t>
      </w:r>
      <w:r w:rsidRPr="00D86E1E">
        <w:rPr>
          <w:rFonts w:ascii="Times New Roman" w:eastAsiaTheme="majorEastAsia" w:hAnsi="Times New Roman" w:cs="Times New Roman"/>
          <w:i/>
          <w:szCs w:val="21"/>
        </w:rPr>
        <w:t>ω</w:t>
      </w:r>
      <w:r w:rsidRPr="00D86E1E">
        <w:rPr>
          <w:rFonts w:ascii="Times New Roman" w:eastAsiaTheme="majorEastAsia" w:hAnsi="Times New Roman" w:cs="Times New Roman"/>
          <w:i/>
          <w:szCs w:val="21"/>
          <w:vertAlign w:val="subscript"/>
        </w:rPr>
        <w:t>D</w:t>
      </w:r>
      <w:r w:rsidRPr="00D86E1E">
        <w:rPr>
          <w:rFonts w:ascii="Times New Roman" w:eastAsiaTheme="majorEastAsia" w:hAnsiTheme="majorEastAsia" w:cs="Times New Roman"/>
          <w:szCs w:val="21"/>
        </w:rPr>
        <w:t>＝</w:t>
      </w:r>
      <w:r w:rsidRPr="00D86E1E">
        <w:rPr>
          <w:rFonts w:ascii="Times New Roman" w:eastAsiaTheme="majorEastAsia" w:hAnsi="Times New Roman" w:cs="Times New Roman"/>
          <w:szCs w:val="21"/>
        </w:rPr>
        <w:t>4</w:t>
      </w:r>
      <w:r w:rsidRPr="00D86E1E">
        <w:rPr>
          <w:rFonts w:ascii="Times New Roman" w:eastAsiaTheme="majorEastAsia" w:hAnsiTheme="majorEastAsia" w:cs="Times New Roman"/>
          <w:szCs w:val="21"/>
        </w:rPr>
        <w:t>∶</w:t>
      </w:r>
      <w:r w:rsidRPr="00D86E1E">
        <w:rPr>
          <w:rFonts w:ascii="Times New Roman" w:eastAsiaTheme="majorEastAsia" w:hAnsi="Times New Roman" w:cs="Times New Roman"/>
          <w:szCs w:val="21"/>
        </w:rPr>
        <w:t>1</w:t>
      </w:r>
    </w:p>
    <w:p w:rsidR="006B16BA" w:rsidRPr="0054098D" w:rsidRDefault="006B16BA" w:rsidP="006B16BA">
      <w:pPr>
        <w:spacing w:line="276" w:lineRule="auto"/>
        <w:rPr>
          <w:rFonts w:ascii="Times New Roman" w:eastAsiaTheme="majorEastAsia" w:hAnsiTheme="majorEastAsia" w:cs="Times New Roman"/>
          <w:color w:val="FF0000"/>
          <w:szCs w:val="21"/>
        </w:rPr>
      </w:pPr>
      <w:r w:rsidRPr="0054098D">
        <w:rPr>
          <w:rFonts w:ascii="Times New Roman" w:eastAsiaTheme="majorEastAsia" w:hAnsiTheme="majorEastAsia" w:cs="Times New Roman" w:hint="eastAsia"/>
          <w:color w:val="FF0000"/>
          <w:szCs w:val="21"/>
        </w:rPr>
        <w:t>【难度】</w:t>
      </w:r>
      <w:r w:rsidR="0054098D" w:rsidRPr="0054098D">
        <w:rPr>
          <w:rFonts w:ascii="Times New Roman" w:eastAsiaTheme="majorEastAsia" w:hAnsiTheme="majorEastAsia" w:cs="Times New Roman" w:hint="eastAsia"/>
          <w:color w:val="FF0000"/>
          <w:szCs w:val="21"/>
        </w:rPr>
        <w:t>★★</w:t>
      </w:r>
    </w:p>
    <w:p w:rsidR="006B16BA" w:rsidRPr="0054098D" w:rsidRDefault="006B16BA" w:rsidP="006B16BA">
      <w:pPr>
        <w:spacing w:line="276" w:lineRule="auto"/>
        <w:rPr>
          <w:rFonts w:ascii="Times New Roman" w:eastAsiaTheme="majorEastAsia" w:hAnsi="Times New Roman" w:cs="Times New Roman"/>
          <w:color w:val="FF0000"/>
          <w:szCs w:val="21"/>
        </w:rPr>
      </w:pPr>
      <w:r w:rsidRPr="0054098D">
        <w:rPr>
          <w:rFonts w:ascii="Times New Roman" w:eastAsiaTheme="majorEastAsia" w:hAnsiTheme="majorEastAsia" w:cs="Times New Roman"/>
          <w:color w:val="FF0000"/>
          <w:szCs w:val="21"/>
        </w:rPr>
        <w:t>【答案】</w:t>
      </w:r>
      <w:r w:rsidRPr="0054098D">
        <w:rPr>
          <w:rFonts w:ascii="Times New Roman" w:eastAsiaTheme="majorEastAsia" w:hAnsi="Times New Roman" w:cs="Times New Roman"/>
          <w:color w:val="FF0000"/>
          <w:szCs w:val="21"/>
        </w:rPr>
        <w:t>BC</w:t>
      </w:r>
    </w:p>
    <w:p w:rsidR="003B371D" w:rsidRPr="0054098D" w:rsidRDefault="006B16BA" w:rsidP="00D86E1E">
      <w:pPr>
        <w:spacing w:line="276" w:lineRule="auto"/>
        <w:rPr>
          <w:rFonts w:ascii="Times New Roman" w:eastAsiaTheme="majorEastAsia" w:hAnsi="Times New Roman" w:cs="Times New Roman"/>
          <w:color w:val="FF0000"/>
          <w:szCs w:val="21"/>
        </w:rPr>
      </w:pPr>
      <w:r w:rsidRPr="0054098D">
        <w:rPr>
          <w:rFonts w:ascii="Times New Roman" w:eastAsiaTheme="majorEastAsia" w:hAnsiTheme="majorEastAsia" w:cs="Times New Roman"/>
          <w:color w:val="FF0000"/>
          <w:szCs w:val="21"/>
        </w:rPr>
        <w:t>【解析】</w:t>
      </w:r>
      <w:r w:rsidR="003B371D" w:rsidRPr="0054098D">
        <w:rPr>
          <w:rFonts w:ascii="Times New Roman" w:eastAsiaTheme="majorEastAsia" w:hAnsiTheme="majorEastAsia" w:cs="Times New Roman"/>
          <w:color w:val="FF0000"/>
          <w:szCs w:val="21"/>
        </w:rPr>
        <w:t>由题意知，</w:t>
      </w:r>
      <w:r w:rsidR="003B371D" w:rsidRPr="0054098D">
        <w:rPr>
          <w:rFonts w:ascii="Times New Roman" w:eastAsiaTheme="majorEastAsia" w:hAnsi="Times New Roman" w:cs="Times New Roman"/>
          <w:i/>
          <w:color w:val="FF0000"/>
          <w:szCs w:val="21"/>
        </w:rPr>
        <w:t>A</w:t>
      </w:r>
      <w:r w:rsidR="003B371D" w:rsidRPr="0054098D">
        <w:rPr>
          <w:rFonts w:ascii="Times New Roman" w:eastAsiaTheme="majorEastAsia" w:hAnsiTheme="majorEastAsia" w:cs="Times New Roman"/>
          <w:color w:val="FF0000"/>
          <w:szCs w:val="21"/>
        </w:rPr>
        <w:t>轮通过链条分别与</w:t>
      </w:r>
      <w:r w:rsidR="003B371D" w:rsidRPr="0054098D">
        <w:rPr>
          <w:rFonts w:ascii="Times New Roman" w:eastAsiaTheme="majorEastAsia" w:hAnsi="Times New Roman" w:cs="Times New Roman"/>
          <w:i/>
          <w:color w:val="FF0000"/>
          <w:szCs w:val="21"/>
        </w:rPr>
        <w:t>C</w:t>
      </w:r>
      <w:r w:rsidR="003B371D" w:rsidRPr="0054098D">
        <w:rPr>
          <w:rFonts w:ascii="Times New Roman" w:eastAsiaTheme="majorEastAsia" w:hAnsiTheme="majorEastAsia" w:cs="Times New Roman"/>
          <w:color w:val="FF0000"/>
          <w:szCs w:val="21"/>
        </w:rPr>
        <w:t>、</w:t>
      </w:r>
      <w:r w:rsidR="003B371D" w:rsidRPr="0054098D">
        <w:rPr>
          <w:rFonts w:ascii="Times New Roman" w:eastAsiaTheme="majorEastAsia" w:hAnsi="Times New Roman" w:cs="Times New Roman"/>
          <w:i/>
          <w:color w:val="FF0000"/>
          <w:szCs w:val="21"/>
        </w:rPr>
        <w:t>D</w:t>
      </w:r>
      <w:r w:rsidR="003B371D" w:rsidRPr="0054098D">
        <w:rPr>
          <w:rFonts w:ascii="Times New Roman" w:eastAsiaTheme="majorEastAsia" w:hAnsiTheme="majorEastAsia" w:cs="Times New Roman"/>
          <w:color w:val="FF0000"/>
          <w:szCs w:val="21"/>
        </w:rPr>
        <w:t>连接，自行车可有两种速度，</w:t>
      </w:r>
      <w:r w:rsidR="003B371D" w:rsidRPr="0054098D">
        <w:rPr>
          <w:rFonts w:ascii="Times New Roman" w:eastAsiaTheme="majorEastAsia" w:hAnsi="Times New Roman" w:cs="Times New Roman"/>
          <w:i/>
          <w:color w:val="FF0000"/>
          <w:szCs w:val="21"/>
        </w:rPr>
        <w:t>B</w:t>
      </w:r>
      <w:r w:rsidR="003B371D" w:rsidRPr="0054098D">
        <w:rPr>
          <w:rFonts w:ascii="Times New Roman" w:eastAsiaTheme="majorEastAsia" w:hAnsiTheme="majorEastAsia" w:cs="Times New Roman"/>
          <w:color w:val="FF0000"/>
          <w:szCs w:val="21"/>
        </w:rPr>
        <w:t>轮分别与</w:t>
      </w:r>
      <w:r w:rsidR="003B371D" w:rsidRPr="0054098D">
        <w:rPr>
          <w:rFonts w:ascii="Times New Roman" w:eastAsiaTheme="majorEastAsia" w:hAnsi="Times New Roman" w:cs="Times New Roman"/>
          <w:i/>
          <w:color w:val="FF0000"/>
          <w:szCs w:val="21"/>
        </w:rPr>
        <w:t>C</w:t>
      </w:r>
      <w:r w:rsidR="003B371D" w:rsidRPr="0054098D">
        <w:rPr>
          <w:rFonts w:ascii="Times New Roman" w:eastAsiaTheme="majorEastAsia" w:hAnsiTheme="majorEastAsia" w:cs="Times New Roman"/>
          <w:color w:val="FF0000"/>
          <w:szCs w:val="21"/>
        </w:rPr>
        <w:t>、</w:t>
      </w:r>
      <w:r w:rsidR="003B371D" w:rsidRPr="0054098D">
        <w:rPr>
          <w:rFonts w:ascii="Times New Roman" w:eastAsiaTheme="majorEastAsia" w:hAnsi="Times New Roman" w:cs="Times New Roman"/>
          <w:i/>
          <w:color w:val="FF0000"/>
          <w:szCs w:val="21"/>
        </w:rPr>
        <w:t>D</w:t>
      </w:r>
      <w:r w:rsidR="003B371D" w:rsidRPr="0054098D">
        <w:rPr>
          <w:rFonts w:ascii="Times New Roman" w:eastAsiaTheme="majorEastAsia" w:hAnsiTheme="majorEastAsia" w:cs="Times New Roman"/>
          <w:color w:val="FF0000"/>
          <w:szCs w:val="21"/>
        </w:rPr>
        <w:t>连接，又可有两种速度，所以该车可变换</w:t>
      </w:r>
      <w:r w:rsidR="003B371D" w:rsidRPr="0054098D">
        <w:rPr>
          <w:rFonts w:ascii="Times New Roman" w:eastAsiaTheme="majorEastAsia" w:hAnsi="Times New Roman" w:cs="Times New Roman"/>
          <w:color w:val="FF0000"/>
          <w:szCs w:val="21"/>
        </w:rPr>
        <w:t>4</w:t>
      </w:r>
      <w:r w:rsidR="003B371D" w:rsidRPr="0054098D">
        <w:rPr>
          <w:rFonts w:ascii="Times New Roman" w:eastAsiaTheme="majorEastAsia" w:hAnsiTheme="majorEastAsia" w:cs="Times New Roman"/>
          <w:color w:val="FF0000"/>
          <w:szCs w:val="21"/>
        </w:rPr>
        <w:t>种挡位，选项</w:t>
      </w:r>
      <w:r w:rsidR="003B371D" w:rsidRPr="0054098D">
        <w:rPr>
          <w:rFonts w:ascii="Times New Roman" w:eastAsiaTheme="majorEastAsia" w:hAnsi="Times New Roman" w:cs="Times New Roman"/>
          <w:color w:val="FF0000"/>
          <w:szCs w:val="21"/>
        </w:rPr>
        <w:t>B</w:t>
      </w:r>
      <w:r w:rsidR="003B371D" w:rsidRPr="0054098D">
        <w:rPr>
          <w:rFonts w:ascii="Times New Roman" w:eastAsiaTheme="majorEastAsia" w:hAnsiTheme="majorEastAsia" w:cs="Times New Roman"/>
          <w:color w:val="FF0000"/>
          <w:szCs w:val="21"/>
        </w:rPr>
        <w:t>对；当</w:t>
      </w:r>
      <w:r w:rsidR="003B371D" w:rsidRPr="0054098D">
        <w:rPr>
          <w:rFonts w:ascii="Times New Roman" w:eastAsiaTheme="majorEastAsia" w:hAnsi="Times New Roman" w:cs="Times New Roman"/>
          <w:i/>
          <w:color w:val="FF0000"/>
          <w:szCs w:val="21"/>
        </w:rPr>
        <w:t>A</w:t>
      </w:r>
      <w:r w:rsidR="003B371D" w:rsidRPr="0054098D">
        <w:rPr>
          <w:rFonts w:ascii="Times New Roman" w:eastAsiaTheme="majorEastAsia" w:hAnsiTheme="majorEastAsia" w:cs="Times New Roman"/>
          <w:color w:val="FF0000"/>
          <w:szCs w:val="21"/>
        </w:rPr>
        <w:t>与</w:t>
      </w:r>
      <w:r w:rsidR="003B371D" w:rsidRPr="0054098D">
        <w:rPr>
          <w:rFonts w:ascii="Times New Roman" w:eastAsiaTheme="majorEastAsia" w:hAnsi="Times New Roman" w:cs="Times New Roman"/>
          <w:i/>
          <w:color w:val="FF0000"/>
          <w:szCs w:val="21"/>
        </w:rPr>
        <w:t>D</w:t>
      </w:r>
      <w:r w:rsidR="003B371D" w:rsidRPr="0054098D">
        <w:rPr>
          <w:rFonts w:ascii="Times New Roman" w:eastAsiaTheme="majorEastAsia" w:hAnsiTheme="majorEastAsia" w:cs="Times New Roman"/>
          <w:color w:val="FF0000"/>
          <w:szCs w:val="21"/>
        </w:rPr>
        <w:t>组合时，两轮边缘线速度大小相等，</w:t>
      </w:r>
      <w:r w:rsidR="003B371D" w:rsidRPr="0054098D">
        <w:rPr>
          <w:rFonts w:ascii="Times New Roman" w:eastAsiaTheme="majorEastAsia" w:hAnsi="Times New Roman" w:cs="Times New Roman"/>
          <w:i/>
          <w:color w:val="FF0000"/>
          <w:szCs w:val="21"/>
        </w:rPr>
        <w:t>A</w:t>
      </w:r>
      <w:r w:rsidR="003B371D" w:rsidRPr="0054098D">
        <w:rPr>
          <w:rFonts w:ascii="Times New Roman" w:eastAsiaTheme="majorEastAsia" w:hAnsiTheme="majorEastAsia" w:cs="Times New Roman"/>
          <w:color w:val="FF0000"/>
          <w:szCs w:val="21"/>
        </w:rPr>
        <w:t>转一圈，</w:t>
      </w:r>
      <w:r w:rsidR="003B371D" w:rsidRPr="0054098D">
        <w:rPr>
          <w:rFonts w:ascii="Times New Roman" w:eastAsiaTheme="majorEastAsia" w:hAnsi="Times New Roman" w:cs="Times New Roman"/>
          <w:i/>
          <w:color w:val="FF0000"/>
          <w:szCs w:val="21"/>
        </w:rPr>
        <w:t>D</w:t>
      </w:r>
      <w:r w:rsidR="003B371D" w:rsidRPr="0054098D">
        <w:rPr>
          <w:rFonts w:ascii="Times New Roman" w:eastAsiaTheme="majorEastAsia" w:hAnsiTheme="majorEastAsia" w:cs="Times New Roman"/>
          <w:color w:val="FF0000"/>
          <w:szCs w:val="21"/>
        </w:rPr>
        <w:t>转</w:t>
      </w:r>
      <w:r w:rsidR="003B371D" w:rsidRPr="0054098D">
        <w:rPr>
          <w:rFonts w:ascii="Times New Roman" w:eastAsiaTheme="majorEastAsia" w:hAnsi="Times New Roman" w:cs="Times New Roman"/>
          <w:color w:val="FF0000"/>
          <w:szCs w:val="21"/>
        </w:rPr>
        <w:t>4</w:t>
      </w:r>
      <w:r w:rsidR="003B371D" w:rsidRPr="0054098D">
        <w:rPr>
          <w:rFonts w:ascii="Times New Roman" w:eastAsiaTheme="majorEastAsia" w:hAnsiTheme="majorEastAsia" w:cs="Times New Roman"/>
          <w:color w:val="FF0000"/>
          <w:szCs w:val="21"/>
        </w:rPr>
        <w:t>圈，即</w:t>
      </w:r>
      <w:r w:rsidR="009D59FD" w:rsidRPr="0054098D">
        <w:rPr>
          <w:rFonts w:ascii="Times New Roman" w:eastAsiaTheme="majorEastAsia" w:hAnsi="Times New Roman" w:cs="Times New Roman"/>
          <w:color w:val="FF0000"/>
          <w:szCs w:val="21"/>
        </w:rPr>
        <w:fldChar w:fldCharType="begin"/>
      </w:r>
      <w:r w:rsidR="003B371D" w:rsidRPr="0054098D">
        <w:rPr>
          <w:rFonts w:ascii="Times New Roman" w:eastAsiaTheme="majorEastAsia" w:hAnsi="Times New Roman" w:cs="Times New Roman"/>
          <w:color w:val="FF0000"/>
          <w:szCs w:val="21"/>
        </w:rPr>
        <w:instrText>eq \f(</w:instrText>
      </w:r>
      <w:r w:rsidR="003B371D" w:rsidRPr="0054098D">
        <w:rPr>
          <w:rFonts w:ascii="Times New Roman" w:eastAsiaTheme="majorEastAsia" w:hAnsi="Times New Roman" w:cs="Times New Roman"/>
          <w:i/>
          <w:color w:val="FF0000"/>
          <w:szCs w:val="21"/>
        </w:rPr>
        <w:instrText>ω</w:instrText>
      </w:r>
      <w:r w:rsidR="003B371D" w:rsidRPr="0054098D">
        <w:rPr>
          <w:rFonts w:ascii="Times New Roman" w:eastAsiaTheme="majorEastAsia" w:hAnsi="Times New Roman" w:cs="Times New Roman"/>
          <w:i/>
          <w:color w:val="FF0000"/>
          <w:szCs w:val="21"/>
          <w:vertAlign w:val="subscript"/>
        </w:rPr>
        <w:instrText>A</w:instrText>
      </w:r>
      <w:r w:rsidR="003B371D" w:rsidRPr="0054098D">
        <w:rPr>
          <w:rFonts w:ascii="Times New Roman" w:eastAsiaTheme="majorEastAsia" w:hAnsi="Times New Roman" w:cs="Times New Roman"/>
          <w:i/>
          <w:color w:val="FF0000"/>
          <w:szCs w:val="21"/>
        </w:rPr>
        <w:instrText>,ω</w:instrText>
      </w:r>
      <w:r w:rsidR="003B371D" w:rsidRPr="0054098D">
        <w:rPr>
          <w:rFonts w:ascii="Times New Roman" w:eastAsiaTheme="majorEastAsia" w:hAnsi="Times New Roman" w:cs="Times New Roman"/>
          <w:i/>
          <w:color w:val="FF0000"/>
          <w:szCs w:val="21"/>
          <w:vertAlign w:val="subscript"/>
        </w:rPr>
        <w:instrText>D</w:instrText>
      </w:r>
      <w:r w:rsidR="003B371D" w:rsidRPr="0054098D">
        <w:rPr>
          <w:rFonts w:ascii="Times New Roman" w:eastAsiaTheme="majorEastAsia" w:hAnsi="Times New Roman" w:cs="Times New Roman"/>
          <w:color w:val="FF0000"/>
          <w:szCs w:val="21"/>
        </w:rPr>
        <w:instrText>)</w:instrText>
      </w:r>
      <w:r w:rsidR="009D59FD" w:rsidRPr="0054098D">
        <w:rPr>
          <w:rFonts w:ascii="Times New Roman" w:eastAsiaTheme="majorEastAsia" w:hAnsi="Times New Roman" w:cs="Times New Roman"/>
          <w:color w:val="FF0000"/>
          <w:szCs w:val="21"/>
        </w:rPr>
        <w:fldChar w:fldCharType="end"/>
      </w:r>
      <w:r w:rsidR="003B371D" w:rsidRPr="0054098D">
        <w:rPr>
          <w:rFonts w:ascii="Times New Roman" w:eastAsiaTheme="majorEastAsia" w:hAnsiTheme="majorEastAsia" w:cs="Times New Roman"/>
          <w:color w:val="FF0000"/>
          <w:szCs w:val="21"/>
        </w:rPr>
        <w:t>＝</w:t>
      </w:r>
      <w:r w:rsidR="009D59FD" w:rsidRPr="0054098D">
        <w:rPr>
          <w:rFonts w:ascii="Times New Roman" w:eastAsiaTheme="majorEastAsia" w:hAnsi="Times New Roman" w:cs="Times New Roman"/>
          <w:color w:val="FF0000"/>
          <w:szCs w:val="21"/>
        </w:rPr>
        <w:fldChar w:fldCharType="begin"/>
      </w:r>
      <w:r w:rsidR="003B371D" w:rsidRPr="0054098D">
        <w:rPr>
          <w:rFonts w:ascii="Times New Roman" w:eastAsiaTheme="majorEastAsia" w:hAnsi="Times New Roman" w:cs="Times New Roman"/>
          <w:color w:val="FF0000"/>
          <w:szCs w:val="21"/>
        </w:rPr>
        <w:instrText>eq \f(1</w:instrText>
      </w:r>
      <w:r w:rsidR="003B371D" w:rsidRPr="0054098D">
        <w:rPr>
          <w:rFonts w:ascii="Times New Roman" w:eastAsiaTheme="majorEastAsia" w:hAnsi="Times New Roman" w:cs="Times New Roman"/>
          <w:i/>
          <w:color w:val="FF0000"/>
          <w:szCs w:val="21"/>
        </w:rPr>
        <w:instrText>,</w:instrText>
      </w:r>
      <w:r w:rsidR="003B371D" w:rsidRPr="0054098D">
        <w:rPr>
          <w:rFonts w:ascii="Times New Roman" w:eastAsiaTheme="majorEastAsia" w:hAnsi="Times New Roman" w:cs="Times New Roman"/>
          <w:color w:val="FF0000"/>
          <w:szCs w:val="21"/>
        </w:rPr>
        <w:instrText>4)</w:instrText>
      </w:r>
      <w:r w:rsidR="009D59FD" w:rsidRPr="0054098D">
        <w:rPr>
          <w:rFonts w:ascii="Times New Roman" w:eastAsiaTheme="majorEastAsia" w:hAnsi="Times New Roman" w:cs="Times New Roman"/>
          <w:color w:val="FF0000"/>
          <w:szCs w:val="21"/>
        </w:rPr>
        <w:fldChar w:fldCharType="end"/>
      </w:r>
      <w:r w:rsidR="003B371D" w:rsidRPr="0054098D">
        <w:rPr>
          <w:rFonts w:ascii="Times New Roman" w:eastAsiaTheme="majorEastAsia" w:hAnsiTheme="majorEastAsia" w:cs="Times New Roman"/>
          <w:color w:val="FF0000"/>
          <w:szCs w:val="21"/>
        </w:rPr>
        <w:t>，选项</w:t>
      </w:r>
      <w:r w:rsidR="003B371D" w:rsidRPr="0054098D">
        <w:rPr>
          <w:rFonts w:ascii="Times New Roman" w:eastAsiaTheme="majorEastAsia" w:hAnsi="Times New Roman" w:cs="Times New Roman"/>
          <w:color w:val="FF0000"/>
          <w:szCs w:val="21"/>
        </w:rPr>
        <w:t>C</w:t>
      </w:r>
      <w:r w:rsidR="003B371D" w:rsidRPr="0054098D">
        <w:rPr>
          <w:rFonts w:ascii="Times New Roman" w:eastAsiaTheme="majorEastAsia" w:hAnsiTheme="majorEastAsia" w:cs="Times New Roman"/>
          <w:color w:val="FF0000"/>
          <w:szCs w:val="21"/>
        </w:rPr>
        <w:t>对．</w:t>
      </w:r>
    </w:p>
    <w:p w:rsidR="003D7A13" w:rsidRPr="00D86E1E" w:rsidRDefault="003D7A13" w:rsidP="00D86E1E">
      <w:pPr>
        <w:spacing w:line="276" w:lineRule="auto"/>
        <w:rPr>
          <w:rFonts w:ascii="Times New Roman" w:eastAsiaTheme="majorEastAsia" w:hAnsi="Times New Roman" w:cs="Times New Roman"/>
          <w:szCs w:val="21"/>
        </w:rPr>
      </w:pPr>
    </w:p>
    <w:p w:rsidR="003B371D" w:rsidRPr="00D86E1E" w:rsidRDefault="00087A9A" w:rsidP="00D86E1E">
      <w:pPr>
        <w:spacing w:line="276" w:lineRule="auto"/>
        <w:rPr>
          <w:rFonts w:ascii="Times New Roman" w:eastAsiaTheme="majorEastAsia" w:hAnsi="Times New Roman" w:cs="Times New Roman"/>
          <w:szCs w:val="21"/>
        </w:rPr>
      </w:pPr>
      <w:r>
        <w:rPr>
          <w:rFonts w:ascii="Times New Roman" w:eastAsiaTheme="majorEastAsia" w:hAnsiTheme="majorEastAsia" w:cs="Times New Roman" w:hint="eastAsia"/>
          <w:szCs w:val="21"/>
        </w:rPr>
        <w:t>1</w:t>
      </w:r>
      <w:r w:rsidR="0054098D">
        <w:rPr>
          <w:rFonts w:ascii="Times New Roman" w:eastAsiaTheme="majorEastAsia" w:hAnsiTheme="majorEastAsia" w:cs="Times New Roman" w:hint="eastAsia"/>
          <w:szCs w:val="21"/>
        </w:rPr>
        <w:t>2</w:t>
      </w:r>
      <w:r>
        <w:rPr>
          <w:rFonts w:ascii="Times New Roman" w:eastAsiaTheme="majorEastAsia" w:hAnsiTheme="majorEastAsia" w:cs="Times New Roman" w:hint="eastAsia"/>
          <w:szCs w:val="21"/>
        </w:rPr>
        <w:t>、</w:t>
      </w:r>
      <w:r w:rsidR="003B371D" w:rsidRPr="00D86E1E">
        <w:rPr>
          <w:rFonts w:ascii="Times New Roman" w:eastAsiaTheme="majorEastAsia" w:hAnsiTheme="majorEastAsia" w:cs="Times New Roman"/>
          <w:szCs w:val="21"/>
        </w:rPr>
        <w:t>如图所示，一个做简谐运动的质点，先后以同样的速度通过相距</w:t>
      </w:r>
      <w:r w:rsidR="003B371D" w:rsidRPr="00D86E1E">
        <w:rPr>
          <w:rFonts w:ascii="Times New Roman" w:eastAsiaTheme="majorEastAsia" w:hAnsi="Times New Roman" w:cs="Times New Roman"/>
          <w:szCs w:val="21"/>
        </w:rPr>
        <w:t>10 cm</w:t>
      </w:r>
      <w:r w:rsidR="003B371D" w:rsidRPr="00D86E1E">
        <w:rPr>
          <w:rFonts w:ascii="Times New Roman" w:eastAsiaTheme="majorEastAsia" w:hAnsiTheme="majorEastAsia" w:cs="Times New Roman"/>
          <w:szCs w:val="21"/>
        </w:rPr>
        <w:t>的</w:t>
      </w:r>
      <w:r w:rsidR="003B371D" w:rsidRPr="00D86E1E">
        <w:rPr>
          <w:rFonts w:ascii="Times New Roman" w:eastAsiaTheme="majorEastAsia" w:hAnsi="Times New Roman" w:cs="Times New Roman"/>
          <w:i/>
          <w:szCs w:val="21"/>
        </w:rPr>
        <w:t>A</w:t>
      </w:r>
      <w:r w:rsidR="003B371D" w:rsidRPr="00D86E1E">
        <w:rPr>
          <w:rFonts w:ascii="Times New Roman" w:eastAsiaTheme="majorEastAsia" w:hAnsiTheme="majorEastAsia" w:cs="Times New Roman"/>
          <w:szCs w:val="21"/>
        </w:rPr>
        <w:t>、</w:t>
      </w:r>
      <w:r w:rsidR="003B371D" w:rsidRPr="00D86E1E">
        <w:rPr>
          <w:rFonts w:ascii="Times New Roman" w:eastAsiaTheme="majorEastAsia" w:hAnsi="Times New Roman" w:cs="Times New Roman"/>
          <w:i/>
          <w:szCs w:val="21"/>
        </w:rPr>
        <w:t>B</w:t>
      </w:r>
      <w:r w:rsidR="003B371D" w:rsidRPr="00D86E1E">
        <w:rPr>
          <w:rFonts w:ascii="Times New Roman" w:eastAsiaTheme="majorEastAsia" w:hAnsiTheme="majorEastAsia" w:cs="Times New Roman"/>
          <w:szCs w:val="21"/>
        </w:rPr>
        <w:t>两点，历时</w:t>
      </w:r>
      <w:r w:rsidR="003B371D" w:rsidRPr="00D86E1E">
        <w:rPr>
          <w:rFonts w:ascii="Times New Roman" w:eastAsiaTheme="majorEastAsia" w:hAnsi="Times New Roman" w:cs="Times New Roman"/>
          <w:szCs w:val="21"/>
        </w:rPr>
        <w:t>0.5 s</w:t>
      </w:r>
      <w:r w:rsidR="003B371D" w:rsidRPr="00D86E1E">
        <w:rPr>
          <w:rFonts w:ascii="Times New Roman" w:eastAsiaTheme="majorEastAsia" w:hAnsiTheme="majorEastAsia" w:cs="Times New Roman"/>
          <w:szCs w:val="21"/>
        </w:rPr>
        <w:t>，过</w:t>
      </w:r>
      <w:r w:rsidR="003B371D" w:rsidRPr="00D86E1E">
        <w:rPr>
          <w:rFonts w:ascii="Times New Roman" w:eastAsiaTheme="majorEastAsia" w:hAnsi="Times New Roman" w:cs="Times New Roman"/>
          <w:i/>
          <w:szCs w:val="21"/>
        </w:rPr>
        <w:t>B</w:t>
      </w:r>
      <w:r w:rsidR="003B371D" w:rsidRPr="00D86E1E">
        <w:rPr>
          <w:rFonts w:ascii="Times New Roman" w:eastAsiaTheme="majorEastAsia" w:hAnsiTheme="majorEastAsia" w:cs="Times New Roman"/>
          <w:szCs w:val="21"/>
        </w:rPr>
        <w:t>点后再经过</w:t>
      </w:r>
      <w:r w:rsidR="003B371D" w:rsidRPr="00D86E1E">
        <w:rPr>
          <w:rFonts w:ascii="Times New Roman" w:eastAsiaTheme="majorEastAsia" w:hAnsi="Times New Roman" w:cs="Times New Roman"/>
          <w:i/>
          <w:szCs w:val="21"/>
        </w:rPr>
        <w:t>t</w:t>
      </w:r>
      <w:r w:rsidR="003B371D" w:rsidRPr="00D86E1E">
        <w:rPr>
          <w:rFonts w:ascii="Times New Roman" w:eastAsiaTheme="majorEastAsia" w:hAnsiTheme="majorEastAsia" w:cs="Times New Roman"/>
          <w:szCs w:val="21"/>
        </w:rPr>
        <w:t>＝</w:t>
      </w:r>
      <w:r w:rsidR="003B371D" w:rsidRPr="00D86E1E">
        <w:rPr>
          <w:rFonts w:ascii="Times New Roman" w:eastAsiaTheme="majorEastAsia" w:hAnsi="Times New Roman" w:cs="Times New Roman"/>
          <w:szCs w:val="21"/>
        </w:rPr>
        <w:t>0.5 s</w:t>
      </w:r>
      <w:r w:rsidR="003B371D" w:rsidRPr="00D86E1E">
        <w:rPr>
          <w:rFonts w:ascii="Times New Roman" w:eastAsiaTheme="majorEastAsia" w:hAnsiTheme="majorEastAsia" w:cs="Times New Roman"/>
          <w:szCs w:val="21"/>
        </w:rPr>
        <w:t>，质点以大小相等、方向相反的速度再次通过</w:t>
      </w:r>
      <w:r w:rsidR="003B371D" w:rsidRPr="00D86E1E">
        <w:rPr>
          <w:rFonts w:ascii="Times New Roman" w:eastAsiaTheme="majorEastAsia" w:hAnsi="Times New Roman" w:cs="Times New Roman"/>
          <w:i/>
          <w:szCs w:val="21"/>
        </w:rPr>
        <w:t>B</w:t>
      </w:r>
      <w:r w:rsidR="003B371D" w:rsidRPr="00D86E1E">
        <w:rPr>
          <w:rFonts w:ascii="Times New Roman" w:eastAsiaTheme="majorEastAsia" w:hAnsiTheme="majorEastAsia" w:cs="Times New Roman"/>
          <w:szCs w:val="21"/>
        </w:rPr>
        <w:t>点，则质点从离开</w:t>
      </w:r>
      <w:r w:rsidR="003B371D" w:rsidRPr="00D86E1E">
        <w:rPr>
          <w:rFonts w:ascii="Times New Roman" w:eastAsiaTheme="majorEastAsia" w:hAnsi="Times New Roman" w:cs="Times New Roman"/>
          <w:i/>
          <w:szCs w:val="21"/>
        </w:rPr>
        <w:t>O</w:t>
      </w:r>
      <w:r w:rsidR="003B371D" w:rsidRPr="00D86E1E">
        <w:rPr>
          <w:rFonts w:ascii="Times New Roman" w:eastAsiaTheme="majorEastAsia" w:hAnsiTheme="majorEastAsia" w:cs="Times New Roman"/>
          <w:szCs w:val="21"/>
        </w:rPr>
        <w:t>点到再次回到</w:t>
      </w:r>
      <w:r w:rsidR="003B371D" w:rsidRPr="00D86E1E">
        <w:rPr>
          <w:rFonts w:ascii="Times New Roman" w:eastAsiaTheme="majorEastAsia" w:hAnsi="Times New Roman" w:cs="Times New Roman"/>
          <w:i/>
          <w:szCs w:val="21"/>
        </w:rPr>
        <w:t>O</w:t>
      </w:r>
      <w:r w:rsidR="003B371D" w:rsidRPr="00D86E1E">
        <w:rPr>
          <w:rFonts w:ascii="Times New Roman" w:eastAsiaTheme="majorEastAsia" w:hAnsiTheme="majorEastAsia" w:cs="Times New Roman"/>
          <w:szCs w:val="21"/>
        </w:rPr>
        <w:t>点历时</w:t>
      </w:r>
      <w:r w:rsidR="00EF61D5">
        <w:rPr>
          <w:rFonts w:ascii="Times New Roman" w:eastAsiaTheme="majorEastAsia" w:hAnsi="Times New Roman" w:cs="Times New Roman"/>
          <w:szCs w:val="21"/>
        </w:rPr>
        <w:tab/>
      </w:r>
      <w:r w:rsidR="00EF61D5">
        <w:rPr>
          <w:rFonts w:ascii="Times New Roman" w:eastAsiaTheme="majorEastAsia" w:hAnsi="Times New Roman" w:cs="Times New Roman"/>
          <w:szCs w:val="21"/>
        </w:rPr>
        <w:t>（</w:t>
      </w:r>
      <w:r w:rsidR="00EF61D5">
        <w:rPr>
          <w:rFonts w:ascii="Times New Roman" w:eastAsiaTheme="majorEastAsia" w:hAnsi="Times New Roman" w:cs="Times New Roman"/>
          <w:szCs w:val="21"/>
        </w:rPr>
        <w:tab/>
      </w:r>
      <w:r w:rsidR="00EF61D5">
        <w:rPr>
          <w:rFonts w:ascii="Times New Roman" w:eastAsiaTheme="majorEastAsia" w:hAnsi="Times New Roman" w:cs="Times New Roman"/>
          <w:szCs w:val="21"/>
        </w:rPr>
        <w:tab/>
      </w:r>
      <w:r w:rsidR="00EF61D5">
        <w:rPr>
          <w:rFonts w:ascii="Times New Roman" w:eastAsiaTheme="majorEastAsia" w:hAnsi="Times New Roman" w:cs="Times New Roman"/>
          <w:szCs w:val="21"/>
        </w:rPr>
        <w:t>）</w:t>
      </w:r>
    </w:p>
    <w:p w:rsidR="003B371D" w:rsidRPr="00D86E1E" w:rsidRDefault="003B371D" w:rsidP="006B16BA">
      <w:pPr>
        <w:spacing w:line="276" w:lineRule="auto"/>
        <w:ind w:leftChars="200" w:left="420"/>
        <w:rPr>
          <w:rFonts w:ascii="Times New Roman" w:eastAsiaTheme="majorEastAsia" w:hAnsi="Times New Roman" w:cs="Times New Roman"/>
          <w:szCs w:val="21"/>
        </w:rPr>
      </w:pPr>
      <w:r w:rsidRPr="00D86E1E">
        <w:rPr>
          <w:rFonts w:ascii="Times New Roman" w:eastAsiaTheme="majorEastAsia" w:hAnsi="Times New Roman" w:cs="Times New Roman"/>
          <w:noProof/>
          <w:szCs w:val="21"/>
        </w:rPr>
        <w:drawing>
          <wp:anchor distT="0" distB="0" distL="114300" distR="114300" simplePos="0" relativeHeight="251678720" behindDoc="0" locked="0" layoutInCell="1" allowOverlap="1">
            <wp:simplePos x="0" y="0"/>
            <wp:positionH relativeFrom="column">
              <wp:posOffset>4133850</wp:posOffset>
            </wp:positionH>
            <wp:positionV relativeFrom="paragraph">
              <wp:posOffset>158750</wp:posOffset>
            </wp:positionV>
            <wp:extent cx="1371600" cy="247650"/>
            <wp:effectExtent l="19050" t="0" r="0" b="0"/>
            <wp:wrapSquare wrapText="bothSides"/>
            <wp:docPr id="13" name="图片 100" descr="C:\Documents and Settings\Administrator\Local Settings\Temporary Internet Files\Content.Word\1-1-1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Documents and Settings\Administrator\Local Settings\Temporary Internet Files\Content.Word\1-1-12.TIF"/>
                    <pic:cNvPicPr>
                      <a:picLocks noChangeAspect="1" noChangeArrowheads="1"/>
                    </pic:cNvPicPr>
                  </pic:nvPicPr>
                  <pic:blipFill>
                    <a:blip r:embed="rId25" r:link="rId26"/>
                    <a:stretch>
                      <a:fillRect/>
                    </a:stretch>
                  </pic:blipFill>
                  <pic:spPr bwMode="auto">
                    <a:xfrm>
                      <a:off x="0" y="0"/>
                      <a:ext cx="1371600" cy="247650"/>
                    </a:xfrm>
                    <a:prstGeom prst="rect">
                      <a:avLst/>
                    </a:prstGeom>
                    <a:noFill/>
                    <a:ln w="9525">
                      <a:noFill/>
                      <a:miter lim="800000"/>
                      <a:headEnd/>
                      <a:tailEnd/>
                    </a:ln>
                  </pic:spPr>
                </pic:pic>
              </a:graphicData>
            </a:graphic>
          </wp:anchor>
        </w:drawing>
      </w:r>
      <w:r w:rsidRPr="00D86E1E">
        <w:rPr>
          <w:rFonts w:ascii="Times New Roman" w:eastAsiaTheme="majorEastAsia" w:hAnsi="Times New Roman" w:cs="Times New Roman"/>
          <w:szCs w:val="21"/>
        </w:rPr>
        <w:t>A</w:t>
      </w:r>
      <w:r w:rsidRPr="00D86E1E">
        <w:rPr>
          <w:rFonts w:ascii="Times New Roman" w:eastAsiaTheme="majorEastAsia" w:hAnsiTheme="majorEastAsia" w:cs="Times New Roman"/>
          <w:szCs w:val="21"/>
        </w:rPr>
        <w:t>．</w:t>
      </w:r>
      <w:r w:rsidRPr="00D86E1E">
        <w:rPr>
          <w:rFonts w:ascii="Times New Roman" w:eastAsiaTheme="majorEastAsia" w:hAnsi="Times New Roman" w:cs="Times New Roman"/>
          <w:szCs w:val="21"/>
        </w:rPr>
        <w:t>0.5 s</w:t>
      </w:r>
      <w:r w:rsidRPr="00D86E1E">
        <w:rPr>
          <w:rFonts w:ascii="Times New Roman" w:eastAsiaTheme="majorEastAsia" w:hAnsi="Times New Roman" w:cs="Times New Roman"/>
          <w:szCs w:val="21"/>
        </w:rPr>
        <w:tab/>
      </w:r>
      <w:r w:rsidR="006B16BA">
        <w:rPr>
          <w:rFonts w:ascii="Times New Roman" w:eastAsiaTheme="majorEastAsia" w:hAnsi="Times New Roman" w:cs="Times New Roman" w:hint="eastAsia"/>
          <w:szCs w:val="21"/>
        </w:rPr>
        <w:tab/>
      </w:r>
      <w:r w:rsidR="006B16BA">
        <w:rPr>
          <w:rFonts w:ascii="Times New Roman" w:eastAsiaTheme="majorEastAsia" w:hAnsi="Times New Roman" w:cs="Times New Roman" w:hint="eastAsia"/>
          <w:szCs w:val="21"/>
        </w:rPr>
        <w:tab/>
      </w:r>
      <w:r w:rsidR="006B16BA">
        <w:rPr>
          <w:rFonts w:ascii="Times New Roman" w:eastAsiaTheme="majorEastAsia" w:hAnsi="Times New Roman" w:cs="Times New Roman" w:hint="eastAsia"/>
          <w:szCs w:val="21"/>
        </w:rPr>
        <w:tab/>
      </w:r>
      <w:r w:rsidR="006B16BA">
        <w:rPr>
          <w:rFonts w:ascii="Times New Roman" w:eastAsiaTheme="majorEastAsia" w:hAnsi="Times New Roman" w:cs="Times New Roman" w:hint="eastAsia"/>
          <w:szCs w:val="21"/>
        </w:rPr>
        <w:tab/>
      </w:r>
      <w:r w:rsidR="006B16BA">
        <w:rPr>
          <w:rFonts w:ascii="Times New Roman" w:eastAsiaTheme="majorEastAsia" w:hAnsi="Times New Roman" w:cs="Times New Roman" w:hint="eastAsia"/>
          <w:szCs w:val="21"/>
        </w:rPr>
        <w:tab/>
      </w:r>
      <w:r w:rsidR="006B16BA">
        <w:rPr>
          <w:rFonts w:ascii="Times New Roman" w:eastAsiaTheme="majorEastAsia" w:hAnsi="Times New Roman" w:cs="Times New Roman" w:hint="eastAsia"/>
          <w:szCs w:val="21"/>
        </w:rPr>
        <w:tab/>
      </w:r>
      <w:r w:rsidR="006B16BA">
        <w:rPr>
          <w:rFonts w:ascii="Times New Roman" w:eastAsiaTheme="majorEastAsia" w:hAnsi="Times New Roman" w:cs="Times New Roman" w:hint="eastAsia"/>
          <w:szCs w:val="21"/>
        </w:rPr>
        <w:tab/>
      </w:r>
      <w:r w:rsidRPr="00D86E1E">
        <w:rPr>
          <w:rFonts w:ascii="Times New Roman" w:eastAsiaTheme="majorEastAsia" w:hAnsi="Times New Roman" w:cs="Times New Roman"/>
          <w:szCs w:val="21"/>
        </w:rPr>
        <w:t>B</w:t>
      </w:r>
      <w:r w:rsidRPr="00D86E1E">
        <w:rPr>
          <w:rFonts w:ascii="Times New Roman" w:eastAsiaTheme="majorEastAsia" w:hAnsiTheme="majorEastAsia" w:cs="Times New Roman"/>
          <w:szCs w:val="21"/>
        </w:rPr>
        <w:t>．</w:t>
      </w:r>
      <w:r w:rsidRPr="00D86E1E">
        <w:rPr>
          <w:rFonts w:ascii="Times New Roman" w:eastAsiaTheme="majorEastAsia" w:hAnsi="Times New Roman" w:cs="Times New Roman"/>
          <w:szCs w:val="21"/>
        </w:rPr>
        <w:t>1.0 s</w:t>
      </w:r>
    </w:p>
    <w:p w:rsidR="003B371D" w:rsidRPr="00D86E1E" w:rsidRDefault="003B371D" w:rsidP="006B16BA">
      <w:pPr>
        <w:spacing w:line="276" w:lineRule="auto"/>
        <w:ind w:leftChars="200" w:left="420"/>
        <w:rPr>
          <w:rFonts w:ascii="Times New Roman" w:eastAsiaTheme="majorEastAsia" w:hAnsi="Times New Roman" w:cs="Times New Roman"/>
          <w:szCs w:val="21"/>
        </w:rPr>
      </w:pPr>
      <w:r w:rsidRPr="00D86E1E">
        <w:rPr>
          <w:rFonts w:ascii="Times New Roman" w:eastAsiaTheme="majorEastAsia" w:hAnsi="Times New Roman" w:cs="Times New Roman"/>
          <w:szCs w:val="21"/>
        </w:rPr>
        <w:t>C</w:t>
      </w:r>
      <w:r w:rsidRPr="00D86E1E">
        <w:rPr>
          <w:rFonts w:ascii="Times New Roman" w:eastAsiaTheme="majorEastAsia" w:hAnsiTheme="majorEastAsia" w:cs="Times New Roman"/>
          <w:szCs w:val="21"/>
        </w:rPr>
        <w:t>．</w:t>
      </w:r>
      <w:r w:rsidR="006B16BA">
        <w:rPr>
          <w:rFonts w:ascii="Times New Roman" w:eastAsiaTheme="majorEastAsia" w:hAnsi="Times New Roman" w:cs="Times New Roman"/>
          <w:szCs w:val="21"/>
        </w:rPr>
        <w:t>2.0 s</w:t>
      </w:r>
      <w:r w:rsidR="006B16BA">
        <w:rPr>
          <w:rFonts w:ascii="Times New Roman" w:eastAsiaTheme="majorEastAsia" w:hAnsi="Times New Roman" w:cs="Times New Roman" w:hint="eastAsia"/>
          <w:szCs w:val="21"/>
        </w:rPr>
        <w:tab/>
      </w:r>
      <w:r w:rsidR="006B16BA">
        <w:rPr>
          <w:rFonts w:ascii="Times New Roman" w:eastAsiaTheme="majorEastAsia" w:hAnsi="Times New Roman" w:cs="Times New Roman" w:hint="eastAsia"/>
          <w:szCs w:val="21"/>
        </w:rPr>
        <w:tab/>
      </w:r>
      <w:r w:rsidR="006B16BA">
        <w:rPr>
          <w:rFonts w:ascii="Times New Roman" w:eastAsiaTheme="majorEastAsia" w:hAnsi="Times New Roman" w:cs="Times New Roman" w:hint="eastAsia"/>
          <w:szCs w:val="21"/>
        </w:rPr>
        <w:tab/>
      </w:r>
      <w:r w:rsidR="006B16BA">
        <w:rPr>
          <w:rFonts w:ascii="Times New Roman" w:eastAsiaTheme="majorEastAsia" w:hAnsi="Times New Roman" w:cs="Times New Roman" w:hint="eastAsia"/>
          <w:szCs w:val="21"/>
        </w:rPr>
        <w:tab/>
      </w:r>
      <w:r w:rsidR="006B16BA">
        <w:rPr>
          <w:rFonts w:ascii="Times New Roman" w:eastAsiaTheme="majorEastAsia" w:hAnsi="Times New Roman" w:cs="Times New Roman" w:hint="eastAsia"/>
          <w:szCs w:val="21"/>
        </w:rPr>
        <w:tab/>
      </w:r>
      <w:r w:rsidR="006B16BA">
        <w:rPr>
          <w:rFonts w:ascii="Times New Roman" w:eastAsiaTheme="majorEastAsia" w:hAnsi="Times New Roman" w:cs="Times New Roman" w:hint="eastAsia"/>
          <w:szCs w:val="21"/>
        </w:rPr>
        <w:tab/>
      </w:r>
      <w:r w:rsidR="006B16BA">
        <w:rPr>
          <w:rFonts w:ascii="Times New Roman" w:eastAsiaTheme="majorEastAsia" w:hAnsi="Times New Roman" w:cs="Times New Roman" w:hint="eastAsia"/>
          <w:szCs w:val="21"/>
        </w:rPr>
        <w:tab/>
      </w:r>
      <w:r w:rsidRPr="00D86E1E">
        <w:rPr>
          <w:rFonts w:ascii="Times New Roman" w:eastAsiaTheme="majorEastAsia" w:hAnsi="Times New Roman" w:cs="Times New Roman"/>
          <w:szCs w:val="21"/>
        </w:rPr>
        <w:tab/>
        <w:t>D</w:t>
      </w:r>
      <w:r w:rsidRPr="00D86E1E">
        <w:rPr>
          <w:rFonts w:ascii="Times New Roman" w:eastAsiaTheme="majorEastAsia" w:hAnsiTheme="majorEastAsia" w:cs="Times New Roman"/>
          <w:szCs w:val="21"/>
        </w:rPr>
        <w:t>．</w:t>
      </w:r>
      <w:r w:rsidRPr="00D86E1E">
        <w:rPr>
          <w:rFonts w:ascii="Times New Roman" w:eastAsiaTheme="majorEastAsia" w:hAnsi="Times New Roman" w:cs="Times New Roman"/>
          <w:szCs w:val="21"/>
        </w:rPr>
        <w:t>4.0 s</w:t>
      </w:r>
    </w:p>
    <w:p w:rsidR="003B371D" w:rsidRPr="0054098D" w:rsidRDefault="003B371D" w:rsidP="00D86E1E">
      <w:pPr>
        <w:spacing w:line="276" w:lineRule="auto"/>
        <w:rPr>
          <w:rFonts w:ascii="Times New Roman" w:eastAsiaTheme="majorEastAsia" w:hAnsi="Times New Roman" w:cs="Times New Roman"/>
          <w:color w:val="FF0000"/>
          <w:szCs w:val="21"/>
        </w:rPr>
      </w:pPr>
      <w:r w:rsidRPr="0054098D">
        <w:rPr>
          <w:rFonts w:ascii="Times New Roman" w:eastAsiaTheme="majorEastAsia" w:hAnsiTheme="majorEastAsia" w:cs="Times New Roman"/>
          <w:color w:val="FF0000"/>
          <w:szCs w:val="21"/>
        </w:rPr>
        <w:t>【难度】</w:t>
      </w:r>
      <w:r w:rsidR="0054098D" w:rsidRPr="0054098D">
        <w:rPr>
          <w:rFonts w:ascii="Times New Roman" w:eastAsiaTheme="majorEastAsia" w:hAnsiTheme="majorEastAsia" w:cs="Times New Roman" w:hint="eastAsia"/>
          <w:color w:val="FF0000"/>
          <w:szCs w:val="21"/>
        </w:rPr>
        <w:t>★★</w:t>
      </w:r>
    </w:p>
    <w:p w:rsidR="003B371D" w:rsidRPr="0054098D" w:rsidRDefault="006B16BA" w:rsidP="00D86E1E">
      <w:pPr>
        <w:spacing w:line="276" w:lineRule="auto"/>
        <w:rPr>
          <w:rFonts w:ascii="Times New Roman" w:eastAsiaTheme="majorEastAsia" w:hAnsi="Times New Roman" w:cs="Times New Roman"/>
          <w:color w:val="FF0000"/>
          <w:szCs w:val="21"/>
        </w:rPr>
      </w:pPr>
      <w:r w:rsidRPr="0054098D">
        <w:rPr>
          <w:rFonts w:ascii="Times New Roman" w:eastAsiaTheme="majorEastAsia" w:hAnsiTheme="majorEastAsia" w:cs="Times New Roman"/>
          <w:color w:val="FF0000"/>
          <w:szCs w:val="21"/>
        </w:rPr>
        <w:t>【答案】</w:t>
      </w:r>
      <w:r w:rsidR="003B371D" w:rsidRPr="0054098D">
        <w:rPr>
          <w:rFonts w:ascii="Times New Roman" w:eastAsiaTheme="majorEastAsia" w:hAnsi="Times New Roman" w:cs="Times New Roman"/>
          <w:color w:val="FF0000"/>
          <w:szCs w:val="21"/>
        </w:rPr>
        <w:t>B</w:t>
      </w:r>
    </w:p>
    <w:p w:rsidR="006B16BA" w:rsidRPr="0054098D" w:rsidRDefault="006B16BA" w:rsidP="006B16BA">
      <w:pPr>
        <w:spacing w:line="276" w:lineRule="auto"/>
        <w:rPr>
          <w:rFonts w:ascii="Times New Roman" w:eastAsiaTheme="majorEastAsia" w:hAnsi="Times New Roman" w:cs="Times New Roman"/>
          <w:color w:val="FF0000"/>
          <w:szCs w:val="21"/>
        </w:rPr>
      </w:pPr>
      <w:r w:rsidRPr="0054098D">
        <w:rPr>
          <w:rFonts w:ascii="Times New Roman" w:eastAsiaTheme="majorEastAsia" w:hAnsiTheme="majorEastAsia" w:cs="Times New Roman"/>
          <w:color w:val="FF0000"/>
          <w:szCs w:val="21"/>
        </w:rPr>
        <w:t>【解析】根据题意，由振动的对称性可知：</w:t>
      </w:r>
      <w:r w:rsidRPr="0054098D">
        <w:rPr>
          <w:rFonts w:ascii="Times New Roman" w:eastAsiaTheme="majorEastAsia" w:hAnsi="Times New Roman" w:cs="Times New Roman"/>
          <w:i/>
          <w:color w:val="FF0000"/>
          <w:szCs w:val="21"/>
        </w:rPr>
        <w:t>AB</w:t>
      </w:r>
      <w:r w:rsidRPr="0054098D">
        <w:rPr>
          <w:rFonts w:ascii="Times New Roman" w:eastAsiaTheme="majorEastAsia" w:hAnsiTheme="majorEastAsia" w:cs="Times New Roman"/>
          <w:color w:val="FF0000"/>
          <w:szCs w:val="21"/>
        </w:rPr>
        <w:t>的中点</w:t>
      </w:r>
      <w:r w:rsidRPr="0054098D">
        <w:rPr>
          <w:rFonts w:ascii="Times New Roman" w:eastAsiaTheme="majorEastAsia" w:hAnsi="Times New Roman" w:cs="Times New Roman"/>
          <w:color w:val="FF0000"/>
          <w:szCs w:val="21"/>
        </w:rPr>
        <w:t>（</w:t>
      </w:r>
      <w:r w:rsidRPr="0054098D">
        <w:rPr>
          <w:rFonts w:ascii="Times New Roman" w:eastAsiaTheme="majorEastAsia" w:hAnsiTheme="majorEastAsia" w:cs="Times New Roman"/>
          <w:color w:val="FF0000"/>
          <w:szCs w:val="21"/>
        </w:rPr>
        <w:t>设为</w:t>
      </w:r>
      <w:r w:rsidRPr="0054098D">
        <w:rPr>
          <w:rFonts w:ascii="Times New Roman" w:eastAsiaTheme="majorEastAsia" w:hAnsi="Times New Roman" w:cs="Times New Roman"/>
          <w:i/>
          <w:color w:val="FF0000"/>
          <w:szCs w:val="21"/>
        </w:rPr>
        <w:t>O</w:t>
      </w:r>
      <w:r w:rsidRPr="0054098D">
        <w:rPr>
          <w:rFonts w:ascii="Times New Roman" w:eastAsiaTheme="majorEastAsia" w:hAnsi="Times New Roman" w:cs="Times New Roman"/>
          <w:color w:val="FF0000"/>
          <w:szCs w:val="21"/>
        </w:rPr>
        <w:t>）</w:t>
      </w:r>
      <w:r w:rsidRPr="0054098D">
        <w:rPr>
          <w:rFonts w:ascii="Times New Roman" w:eastAsiaTheme="majorEastAsia" w:hAnsiTheme="majorEastAsia" w:cs="Times New Roman"/>
          <w:color w:val="FF0000"/>
          <w:szCs w:val="21"/>
        </w:rPr>
        <w:t>为平衡位置，</w:t>
      </w:r>
      <w:r w:rsidRPr="0054098D">
        <w:rPr>
          <w:rFonts w:ascii="Times New Roman" w:eastAsiaTheme="majorEastAsia" w:hAnsi="Times New Roman" w:cs="Times New Roman"/>
          <w:i/>
          <w:color w:val="FF0000"/>
          <w:szCs w:val="21"/>
        </w:rPr>
        <w:t>A</w:t>
      </w:r>
      <w:r w:rsidRPr="0054098D">
        <w:rPr>
          <w:rFonts w:ascii="Times New Roman" w:eastAsiaTheme="majorEastAsia" w:hAnsiTheme="majorEastAsia" w:cs="Times New Roman"/>
          <w:color w:val="FF0000"/>
          <w:szCs w:val="21"/>
        </w:rPr>
        <w:t>、</w:t>
      </w:r>
      <w:r w:rsidRPr="0054098D">
        <w:rPr>
          <w:rFonts w:ascii="Times New Roman" w:eastAsiaTheme="majorEastAsia" w:hAnsi="Times New Roman" w:cs="Times New Roman"/>
          <w:i/>
          <w:color w:val="FF0000"/>
          <w:szCs w:val="21"/>
        </w:rPr>
        <w:t>B</w:t>
      </w:r>
      <w:r w:rsidRPr="0054098D">
        <w:rPr>
          <w:rFonts w:ascii="Times New Roman" w:eastAsiaTheme="majorEastAsia" w:hAnsiTheme="majorEastAsia" w:cs="Times New Roman"/>
          <w:color w:val="FF0000"/>
          <w:szCs w:val="21"/>
        </w:rPr>
        <w:t>两点对称分布在</w:t>
      </w:r>
      <w:r w:rsidRPr="0054098D">
        <w:rPr>
          <w:rFonts w:ascii="Times New Roman" w:eastAsiaTheme="majorEastAsia" w:hAnsi="Times New Roman" w:cs="Times New Roman"/>
          <w:i/>
          <w:color w:val="FF0000"/>
          <w:szCs w:val="21"/>
        </w:rPr>
        <w:t>O</w:t>
      </w:r>
      <w:r w:rsidRPr="0054098D">
        <w:rPr>
          <w:rFonts w:ascii="Times New Roman" w:eastAsiaTheme="majorEastAsia" w:hAnsiTheme="majorEastAsia" w:cs="Times New Roman"/>
          <w:color w:val="FF0000"/>
          <w:szCs w:val="21"/>
        </w:rPr>
        <w:t>点两侧．质点从平衡位置</w:t>
      </w:r>
      <w:r w:rsidRPr="0054098D">
        <w:rPr>
          <w:rFonts w:ascii="Times New Roman" w:eastAsiaTheme="majorEastAsia" w:hAnsi="Times New Roman" w:cs="Times New Roman"/>
          <w:i/>
          <w:color w:val="FF0000"/>
          <w:szCs w:val="21"/>
        </w:rPr>
        <w:t>O</w:t>
      </w:r>
      <w:r w:rsidRPr="0054098D">
        <w:rPr>
          <w:rFonts w:ascii="Times New Roman" w:eastAsiaTheme="majorEastAsia" w:hAnsiTheme="majorEastAsia" w:cs="Times New Roman"/>
          <w:color w:val="FF0000"/>
          <w:szCs w:val="21"/>
        </w:rPr>
        <w:t>点向右运动到</w:t>
      </w:r>
      <w:r w:rsidRPr="0054098D">
        <w:rPr>
          <w:rFonts w:ascii="Times New Roman" w:eastAsiaTheme="majorEastAsia" w:hAnsi="Times New Roman" w:cs="Times New Roman"/>
          <w:i/>
          <w:color w:val="FF0000"/>
          <w:szCs w:val="21"/>
        </w:rPr>
        <w:t>B</w:t>
      </w:r>
      <w:r w:rsidRPr="0054098D">
        <w:rPr>
          <w:rFonts w:ascii="Times New Roman" w:eastAsiaTheme="majorEastAsia" w:hAnsiTheme="majorEastAsia" w:cs="Times New Roman"/>
          <w:color w:val="FF0000"/>
          <w:szCs w:val="21"/>
        </w:rPr>
        <w:t>点的时间应为</w:t>
      </w:r>
      <w:r w:rsidRPr="0054098D">
        <w:rPr>
          <w:rFonts w:ascii="Times New Roman" w:eastAsiaTheme="majorEastAsia" w:hAnsi="Times New Roman" w:cs="Times New Roman"/>
          <w:i/>
          <w:color w:val="FF0000"/>
          <w:szCs w:val="21"/>
        </w:rPr>
        <w:t>t</w:t>
      </w:r>
      <w:r w:rsidRPr="0054098D">
        <w:rPr>
          <w:rFonts w:ascii="Times New Roman" w:eastAsiaTheme="majorEastAsia" w:hAnsi="Times New Roman" w:cs="Times New Roman"/>
          <w:i/>
          <w:color w:val="FF0000"/>
          <w:szCs w:val="21"/>
          <w:vertAlign w:val="subscript"/>
        </w:rPr>
        <w:t>OB</w:t>
      </w:r>
      <w:r w:rsidRPr="0054098D">
        <w:rPr>
          <w:rFonts w:ascii="Times New Roman" w:eastAsiaTheme="majorEastAsia" w:hAnsiTheme="majorEastAsia" w:cs="Times New Roman"/>
          <w:color w:val="FF0000"/>
          <w:szCs w:val="21"/>
        </w:rPr>
        <w:t>＝</w:t>
      </w:r>
      <w:r w:rsidR="009D59FD" w:rsidRPr="0054098D">
        <w:rPr>
          <w:rFonts w:ascii="Times New Roman" w:eastAsiaTheme="majorEastAsia" w:hAnsi="Times New Roman" w:cs="Times New Roman"/>
          <w:color w:val="FF0000"/>
          <w:szCs w:val="21"/>
        </w:rPr>
        <w:fldChar w:fldCharType="begin"/>
      </w:r>
      <w:r w:rsidRPr="0054098D">
        <w:rPr>
          <w:rFonts w:ascii="Times New Roman" w:eastAsiaTheme="majorEastAsia" w:hAnsi="Times New Roman" w:cs="Times New Roman"/>
          <w:color w:val="FF0000"/>
          <w:szCs w:val="21"/>
        </w:rPr>
        <w:instrText>eq \f(1</w:instrText>
      </w:r>
      <w:r w:rsidRPr="0054098D">
        <w:rPr>
          <w:rFonts w:ascii="Times New Roman" w:eastAsiaTheme="majorEastAsia" w:hAnsi="Times New Roman" w:cs="Times New Roman"/>
          <w:i/>
          <w:color w:val="FF0000"/>
          <w:szCs w:val="21"/>
        </w:rPr>
        <w:instrText>,</w:instrText>
      </w:r>
      <w:r w:rsidRPr="0054098D">
        <w:rPr>
          <w:rFonts w:ascii="Times New Roman" w:eastAsiaTheme="majorEastAsia" w:hAnsi="Times New Roman" w:cs="Times New Roman"/>
          <w:color w:val="FF0000"/>
          <w:szCs w:val="21"/>
        </w:rPr>
        <w:instrText>2)</w:instrText>
      </w:r>
      <w:r w:rsidR="009D59FD" w:rsidRPr="0054098D">
        <w:rPr>
          <w:rFonts w:ascii="Times New Roman" w:eastAsiaTheme="majorEastAsia" w:hAnsi="Times New Roman" w:cs="Times New Roman"/>
          <w:color w:val="FF0000"/>
          <w:szCs w:val="21"/>
        </w:rPr>
        <w:fldChar w:fldCharType="end"/>
      </w:r>
      <w:r w:rsidRPr="0054098D">
        <w:rPr>
          <w:rFonts w:ascii="Times New Roman" w:eastAsiaTheme="majorEastAsia" w:hAnsi="Times New Roman" w:cs="Times New Roman"/>
          <w:color w:val="FF0000"/>
          <w:szCs w:val="21"/>
        </w:rPr>
        <w:t>×0.5</w:t>
      </w:r>
      <w:r w:rsidRPr="0054098D">
        <w:rPr>
          <w:rFonts w:ascii="Times New Roman" w:eastAsiaTheme="majorEastAsia" w:hAnsiTheme="majorEastAsia" w:cs="Times New Roman"/>
          <w:color w:val="FF0000"/>
          <w:szCs w:val="21"/>
        </w:rPr>
        <w:t>＝</w:t>
      </w:r>
      <w:r w:rsidRPr="0054098D">
        <w:rPr>
          <w:rFonts w:ascii="Times New Roman" w:eastAsiaTheme="majorEastAsia" w:hAnsi="Times New Roman" w:cs="Times New Roman"/>
          <w:color w:val="FF0000"/>
          <w:szCs w:val="21"/>
        </w:rPr>
        <w:t>0.25 s</w:t>
      </w:r>
      <w:r w:rsidRPr="0054098D">
        <w:rPr>
          <w:rFonts w:ascii="Times New Roman" w:eastAsiaTheme="majorEastAsia" w:hAnsiTheme="majorEastAsia" w:cs="Times New Roman"/>
          <w:color w:val="FF0000"/>
          <w:szCs w:val="21"/>
        </w:rPr>
        <w:t>．质点从</w:t>
      </w:r>
      <w:r w:rsidRPr="0054098D">
        <w:rPr>
          <w:rFonts w:ascii="Times New Roman" w:eastAsiaTheme="majorEastAsia" w:hAnsi="Times New Roman" w:cs="Times New Roman"/>
          <w:i/>
          <w:color w:val="FF0000"/>
          <w:szCs w:val="21"/>
        </w:rPr>
        <w:t>B</w:t>
      </w:r>
      <w:r w:rsidRPr="0054098D">
        <w:rPr>
          <w:rFonts w:ascii="Times New Roman" w:eastAsiaTheme="majorEastAsia" w:hAnsiTheme="majorEastAsia" w:cs="Times New Roman"/>
          <w:color w:val="FF0000"/>
          <w:szCs w:val="21"/>
        </w:rPr>
        <w:t>点向</w:t>
      </w:r>
      <w:r w:rsidRPr="0054098D">
        <w:rPr>
          <w:rFonts w:ascii="Times New Roman" w:eastAsiaTheme="majorEastAsia" w:hAnsiTheme="majorEastAsia" w:cs="Times New Roman"/>
          <w:color w:val="FF0000"/>
          <w:szCs w:val="21"/>
        </w:rPr>
        <w:lastRenderedPageBreak/>
        <w:t>右到达右方极端位置</w:t>
      </w:r>
      <w:r w:rsidRPr="0054098D">
        <w:rPr>
          <w:rFonts w:ascii="Times New Roman" w:eastAsiaTheme="majorEastAsia" w:hAnsi="Times New Roman" w:cs="Times New Roman"/>
          <w:color w:val="FF0000"/>
          <w:szCs w:val="21"/>
        </w:rPr>
        <w:t>（</w:t>
      </w:r>
      <w:r w:rsidRPr="0054098D">
        <w:rPr>
          <w:rFonts w:ascii="Times New Roman" w:eastAsiaTheme="majorEastAsia" w:hAnsiTheme="majorEastAsia" w:cs="Times New Roman"/>
          <w:color w:val="FF0000"/>
          <w:szCs w:val="21"/>
        </w:rPr>
        <w:t>设为</w:t>
      </w:r>
      <w:r w:rsidRPr="0054098D">
        <w:rPr>
          <w:rFonts w:ascii="Times New Roman" w:eastAsiaTheme="majorEastAsia" w:hAnsi="Times New Roman" w:cs="Times New Roman"/>
          <w:i/>
          <w:color w:val="FF0000"/>
          <w:szCs w:val="21"/>
        </w:rPr>
        <w:t>D</w:t>
      </w:r>
      <w:r w:rsidRPr="0054098D">
        <w:rPr>
          <w:rFonts w:ascii="Times New Roman" w:eastAsiaTheme="majorEastAsia" w:hAnsiTheme="majorEastAsia" w:cs="Times New Roman"/>
          <w:color w:val="FF0000"/>
          <w:szCs w:val="21"/>
        </w:rPr>
        <w:t>点</w:t>
      </w:r>
      <w:r w:rsidRPr="0054098D">
        <w:rPr>
          <w:rFonts w:ascii="Times New Roman" w:eastAsiaTheme="majorEastAsia" w:hAnsi="Times New Roman" w:cs="Times New Roman"/>
          <w:color w:val="FF0000"/>
          <w:szCs w:val="21"/>
        </w:rPr>
        <w:t>）</w:t>
      </w:r>
      <w:r w:rsidRPr="0054098D">
        <w:rPr>
          <w:rFonts w:ascii="Times New Roman" w:eastAsiaTheme="majorEastAsia" w:hAnsiTheme="majorEastAsia" w:cs="Times New Roman"/>
          <w:color w:val="FF0000"/>
          <w:szCs w:val="21"/>
        </w:rPr>
        <w:t>的时间</w:t>
      </w:r>
      <w:r w:rsidRPr="0054098D">
        <w:rPr>
          <w:rFonts w:ascii="Times New Roman" w:eastAsiaTheme="majorEastAsia" w:hAnsi="Times New Roman" w:cs="Times New Roman"/>
          <w:i/>
          <w:color w:val="FF0000"/>
          <w:szCs w:val="21"/>
        </w:rPr>
        <w:t>t</w:t>
      </w:r>
      <w:r w:rsidRPr="0054098D">
        <w:rPr>
          <w:rFonts w:ascii="Times New Roman" w:eastAsiaTheme="majorEastAsia" w:hAnsi="Times New Roman" w:cs="Times New Roman"/>
          <w:i/>
          <w:color w:val="FF0000"/>
          <w:szCs w:val="21"/>
          <w:vertAlign w:val="subscript"/>
        </w:rPr>
        <w:t>BD</w:t>
      </w:r>
      <w:r w:rsidRPr="0054098D">
        <w:rPr>
          <w:rFonts w:ascii="Times New Roman" w:eastAsiaTheme="majorEastAsia" w:hAnsiTheme="majorEastAsia" w:cs="Times New Roman"/>
          <w:color w:val="FF0000"/>
          <w:szCs w:val="21"/>
        </w:rPr>
        <w:t>＝</w:t>
      </w:r>
      <w:r w:rsidR="009D59FD" w:rsidRPr="0054098D">
        <w:rPr>
          <w:rFonts w:ascii="Times New Roman" w:eastAsiaTheme="majorEastAsia" w:hAnsi="Times New Roman" w:cs="Times New Roman"/>
          <w:color w:val="FF0000"/>
          <w:szCs w:val="21"/>
        </w:rPr>
        <w:fldChar w:fldCharType="begin"/>
      </w:r>
      <w:r w:rsidRPr="0054098D">
        <w:rPr>
          <w:rFonts w:ascii="Times New Roman" w:eastAsiaTheme="majorEastAsia" w:hAnsi="Times New Roman" w:cs="Times New Roman"/>
          <w:color w:val="FF0000"/>
          <w:szCs w:val="21"/>
        </w:rPr>
        <w:instrText>eq \f(1</w:instrText>
      </w:r>
      <w:r w:rsidRPr="0054098D">
        <w:rPr>
          <w:rFonts w:ascii="Times New Roman" w:eastAsiaTheme="majorEastAsia" w:hAnsi="Times New Roman" w:cs="Times New Roman"/>
          <w:i/>
          <w:color w:val="FF0000"/>
          <w:szCs w:val="21"/>
        </w:rPr>
        <w:instrText>,</w:instrText>
      </w:r>
      <w:r w:rsidRPr="0054098D">
        <w:rPr>
          <w:rFonts w:ascii="Times New Roman" w:eastAsiaTheme="majorEastAsia" w:hAnsi="Times New Roman" w:cs="Times New Roman"/>
          <w:color w:val="FF0000"/>
          <w:szCs w:val="21"/>
        </w:rPr>
        <w:instrText>2)</w:instrText>
      </w:r>
      <w:r w:rsidR="009D59FD" w:rsidRPr="0054098D">
        <w:rPr>
          <w:rFonts w:ascii="Times New Roman" w:eastAsiaTheme="majorEastAsia" w:hAnsi="Times New Roman" w:cs="Times New Roman"/>
          <w:color w:val="FF0000"/>
          <w:szCs w:val="21"/>
        </w:rPr>
        <w:fldChar w:fldCharType="end"/>
      </w:r>
      <w:r w:rsidRPr="0054098D">
        <w:rPr>
          <w:rFonts w:ascii="Times New Roman" w:eastAsiaTheme="majorEastAsia" w:hAnsi="Times New Roman" w:cs="Times New Roman"/>
          <w:color w:val="FF0000"/>
          <w:szCs w:val="21"/>
        </w:rPr>
        <w:t>×0.5</w:t>
      </w:r>
      <w:r w:rsidRPr="0054098D">
        <w:rPr>
          <w:rFonts w:ascii="Times New Roman" w:eastAsiaTheme="majorEastAsia" w:hAnsiTheme="majorEastAsia" w:cs="Times New Roman"/>
          <w:color w:val="FF0000"/>
          <w:szCs w:val="21"/>
        </w:rPr>
        <w:t>＝</w:t>
      </w:r>
      <w:r w:rsidRPr="0054098D">
        <w:rPr>
          <w:rFonts w:ascii="Times New Roman" w:eastAsiaTheme="majorEastAsia" w:hAnsi="Times New Roman" w:cs="Times New Roman"/>
          <w:color w:val="FF0000"/>
          <w:szCs w:val="21"/>
        </w:rPr>
        <w:t>0.25 s</w:t>
      </w:r>
      <w:r w:rsidRPr="0054098D">
        <w:rPr>
          <w:rFonts w:ascii="Times New Roman" w:eastAsiaTheme="majorEastAsia" w:hAnsiTheme="majorEastAsia" w:cs="Times New Roman"/>
          <w:color w:val="FF0000"/>
          <w:szCs w:val="21"/>
        </w:rPr>
        <w:t>．所以，质点从离开</w:t>
      </w:r>
      <w:r w:rsidRPr="0054098D">
        <w:rPr>
          <w:rFonts w:ascii="Times New Roman" w:eastAsiaTheme="majorEastAsia" w:hAnsi="Times New Roman" w:cs="Times New Roman"/>
          <w:i/>
          <w:color w:val="FF0000"/>
          <w:szCs w:val="21"/>
        </w:rPr>
        <w:t>O</w:t>
      </w:r>
      <w:r w:rsidRPr="0054098D">
        <w:rPr>
          <w:rFonts w:ascii="Times New Roman" w:eastAsiaTheme="majorEastAsia" w:hAnsiTheme="majorEastAsia" w:cs="Times New Roman"/>
          <w:color w:val="FF0000"/>
          <w:szCs w:val="21"/>
        </w:rPr>
        <w:t>点到再次回到</w:t>
      </w:r>
      <w:r w:rsidRPr="0054098D">
        <w:rPr>
          <w:rFonts w:ascii="Times New Roman" w:eastAsiaTheme="majorEastAsia" w:hAnsi="Times New Roman" w:cs="Times New Roman"/>
          <w:i/>
          <w:color w:val="FF0000"/>
          <w:szCs w:val="21"/>
        </w:rPr>
        <w:t>O</w:t>
      </w:r>
      <w:r w:rsidRPr="0054098D">
        <w:rPr>
          <w:rFonts w:ascii="Times New Roman" w:eastAsiaTheme="majorEastAsia" w:hAnsiTheme="majorEastAsia" w:cs="Times New Roman"/>
          <w:color w:val="FF0000"/>
          <w:szCs w:val="21"/>
        </w:rPr>
        <w:t>点的时间</w:t>
      </w:r>
      <w:r w:rsidRPr="0054098D">
        <w:rPr>
          <w:rFonts w:ascii="Times New Roman" w:eastAsiaTheme="majorEastAsia" w:hAnsi="Times New Roman" w:cs="Times New Roman"/>
          <w:i/>
          <w:color w:val="FF0000"/>
          <w:szCs w:val="21"/>
        </w:rPr>
        <w:t>t</w:t>
      </w:r>
      <w:r w:rsidRPr="0054098D">
        <w:rPr>
          <w:rFonts w:ascii="Times New Roman" w:eastAsiaTheme="majorEastAsia" w:hAnsiTheme="majorEastAsia" w:cs="Times New Roman"/>
          <w:color w:val="FF0000"/>
          <w:szCs w:val="21"/>
        </w:rPr>
        <w:t>＝</w:t>
      </w:r>
      <w:r w:rsidRPr="0054098D">
        <w:rPr>
          <w:rFonts w:ascii="Times New Roman" w:eastAsiaTheme="majorEastAsia" w:hAnsi="Times New Roman" w:cs="Times New Roman"/>
          <w:color w:val="FF0000"/>
          <w:szCs w:val="21"/>
        </w:rPr>
        <w:t>2</w:t>
      </w:r>
      <w:r w:rsidRPr="0054098D">
        <w:rPr>
          <w:rFonts w:ascii="Times New Roman" w:eastAsiaTheme="majorEastAsia" w:hAnsi="Times New Roman" w:cs="Times New Roman"/>
          <w:i/>
          <w:color w:val="FF0000"/>
          <w:szCs w:val="21"/>
        </w:rPr>
        <w:t>t</w:t>
      </w:r>
      <w:r w:rsidRPr="0054098D">
        <w:rPr>
          <w:rFonts w:ascii="Times New Roman" w:eastAsiaTheme="majorEastAsia" w:hAnsi="Times New Roman" w:cs="Times New Roman"/>
          <w:i/>
          <w:color w:val="FF0000"/>
          <w:szCs w:val="21"/>
          <w:vertAlign w:val="subscript"/>
        </w:rPr>
        <w:t>OD</w:t>
      </w:r>
      <w:r w:rsidRPr="0054098D">
        <w:rPr>
          <w:rFonts w:ascii="Times New Roman" w:eastAsiaTheme="majorEastAsia" w:hAnsiTheme="majorEastAsia" w:cs="Times New Roman"/>
          <w:color w:val="FF0000"/>
          <w:szCs w:val="21"/>
        </w:rPr>
        <w:t>＝</w:t>
      </w:r>
      <w:r w:rsidRPr="0054098D">
        <w:rPr>
          <w:rFonts w:ascii="Times New Roman" w:eastAsiaTheme="majorEastAsia" w:hAnsi="Times New Roman" w:cs="Times New Roman"/>
          <w:color w:val="FF0000"/>
          <w:szCs w:val="21"/>
        </w:rPr>
        <w:t>2×</w:t>
      </w:r>
      <w:r w:rsidRPr="0054098D">
        <w:rPr>
          <w:rFonts w:ascii="Times New Roman" w:eastAsiaTheme="majorEastAsia" w:hAnsi="Times New Roman" w:cs="Times New Roman"/>
          <w:color w:val="FF0000"/>
          <w:szCs w:val="21"/>
        </w:rPr>
        <w:t>（</w:t>
      </w:r>
      <w:r w:rsidRPr="0054098D">
        <w:rPr>
          <w:rFonts w:ascii="Times New Roman" w:eastAsiaTheme="majorEastAsia" w:hAnsi="Times New Roman" w:cs="Times New Roman"/>
          <w:color w:val="FF0000"/>
          <w:szCs w:val="21"/>
        </w:rPr>
        <w:t>0.25</w:t>
      </w:r>
      <w:r w:rsidRPr="0054098D">
        <w:rPr>
          <w:rFonts w:ascii="Times New Roman" w:eastAsiaTheme="majorEastAsia" w:hAnsiTheme="majorEastAsia" w:cs="Times New Roman"/>
          <w:color w:val="FF0000"/>
          <w:szCs w:val="21"/>
        </w:rPr>
        <w:t>＋</w:t>
      </w:r>
      <w:r w:rsidRPr="0054098D">
        <w:rPr>
          <w:rFonts w:ascii="Times New Roman" w:eastAsiaTheme="majorEastAsia" w:hAnsi="Times New Roman" w:cs="Times New Roman"/>
          <w:color w:val="FF0000"/>
          <w:szCs w:val="21"/>
        </w:rPr>
        <w:t>0.25</w:t>
      </w:r>
      <w:r w:rsidRPr="0054098D">
        <w:rPr>
          <w:rFonts w:ascii="Times New Roman" w:eastAsiaTheme="majorEastAsia" w:hAnsi="Times New Roman" w:cs="Times New Roman"/>
          <w:color w:val="FF0000"/>
          <w:szCs w:val="21"/>
        </w:rPr>
        <w:t>）</w:t>
      </w:r>
      <w:r w:rsidRPr="0054098D">
        <w:rPr>
          <w:rFonts w:ascii="Times New Roman" w:eastAsiaTheme="majorEastAsia" w:hAnsiTheme="majorEastAsia" w:cs="Times New Roman"/>
          <w:color w:val="FF0000"/>
          <w:szCs w:val="21"/>
        </w:rPr>
        <w:t>＝</w:t>
      </w:r>
      <w:r w:rsidRPr="0054098D">
        <w:rPr>
          <w:rFonts w:ascii="Times New Roman" w:eastAsiaTheme="majorEastAsia" w:hAnsi="Times New Roman" w:cs="Times New Roman"/>
          <w:color w:val="FF0000"/>
          <w:szCs w:val="21"/>
        </w:rPr>
        <w:t>1.0 s</w:t>
      </w:r>
      <w:r w:rsidRPr="0054098D">
        <w:rPr>
          <w:rFonts w:ascii="Times New Roman" w:eastAsiaTheme="majorEastAsia" w:hAnsiTheme="majorEastAsia" w:cs="Times New Roman"/>
          <w:color w:val="FF0000"/>
          <w:szCs w:val="21"/>
        </w:rPr>
        <w:t>．</w:t>
      </w:r>
    </w:p>
    <w:p w:rsidR="00F065C7" w:rsidRPr="00D86E1E" w:rsidRDefault="00F065C7" w:rsidP="00D86E1E">
      <w:pPr>
        <w:spacing w:line="276" w:lineRule="auto"/>
        <w:rPr>
          <w:rFonts w:ascii="Times New Roman" w:eastAsiaTheme="majorEastAsia" w:hAnsi="Times New Roman" w:cs="Times New Roman"/>
          <w:szCs w:val="21"/>
        </w:rPr>
      </w:pPr>
    </w:p>
    <w:p w:rsidR="00F065C7" w:rsidRPr="00D86E1E" w:rsidRDefault="00087A9A" w:rsidP="00D86E1E">
      <w:pPr>
        <w:spacing w:line="276" w:lineRule="auto"/>
        <w:rPr>
          <w:rFonts w:ascii="Times New Roman" w:eastAsiaTheme="majorEastAsia" w:hAnsi="Times New Roman" w:cs="Times New Roman"/>
          <w:szCs w:val="21"/>
        </w:rPr>
      </w:pPr>
      <w:r>
        <w:rPr>
          <w:rFonts w:ascii="Times New Roman" w:eastAsiaTheme="majorEastAsia" w:hAnsiTheme="majorEastAsia" w:cs="Times New Roman" w:hint="eastAsia"/>
          <w:szCs w:val="21"/>
        </w:rPr>
        <w:t>1</w:t>
      </w:r>
      <w:r w:rsidR="0054098D">
        <w:rPr>
          <w:rFonts w:ascii="Times New Roman" w:eastAsiaTheme="majorEastAsia" w:hAnsiTheme="majorEastAsia" w:cs="Times New Roman" w:hint="eastAsia"/>
          <w:szCs w:val="21"/>
        </w:rPr>
        <w:t>3</w:t>
      </w:r>
      <w:r>
        <w:rPr>
          <w:rFonts w:ascii="Times New Roman" w:eastAsiaTheme="majorEastAsia" w:hAnsiTheme="majorEastAsia" w:cs="Times New Roman" w:hint="eastAsia"/>
          <w:szCs w:val="21"/>
        </w:rPr>
        <w:t>、</w:t>
      </w:r>
      <w:r w:rsidR="00F065C7" w:rsidRPr="00D86E1E">
        <w:rPr>
          <w:rFonts w:ascii="Times New Roman" w:eastAsiaTheme="majorEastAsia" w:hAnsiTheme="majorEastAsia" w:cs="Times New Roman"/>
          <w:szCs w:val="21"/>
        </w:rPr>
        <w:t>图为一实验小车中利用光电脉冲测量车速和行程的装置示意图，</w:t>
      </w:r>
      <w:r w:rsidR="00F065C7" w:rsidRPr="00D86E1E">
        <w:rPr>
          <w:rFonts w:ascii="Times New Roman" w:eastAsiaTheme="majorEastAsia" w:hAnsi="Times New Roman" w:cs="Times New Roman"/>
          <w:i/>
          <w:szCs w:val="21"/>
        </w:rPr>
        <w:t>A</w:t>
      </w:r>
      <w:r w:rsidR="00F065C7" w:rsidRPr="00D86E1E">
        <w:rPr>
          <w:rFonts w:ascii="Times New Roman" w:eastAsiaTheme="majorEastAsia" w:hAnsiTheme="majorEastAsia" w:cs="Times New Roman"/>
          <w:szCs w:val="21"/>
        </w:rPr>
        <w:t>为光源，</w:t>
      </w:r>
      <w:r w:rsidR="00F065C7" w:rsidRPr="00D86E1E">
        <w:rPr>
          <w:rFonts w:ascii="Times New Roman" w:eastAsiaTheme="majorEastAsia" w:hAnsi="Times New Roman" w:cs="Times New Roman"/>
          <w:i/>
          <w:szCs w:val="21"/>
        </w:rPr>
        <w:t>B</w:t>
      </w:r>
      <w:r w:rsidR="00F065C7" w:rsidRPr="00D86E1E">
        <w:rPr>
          <w:rFonts w:ascii="Times New Roman" w:eastAsiaTheme="majorEastAsia" w:hAnsiTheme="majorEastAsia" w:cs="Times New Roman"/>
          <w:szCs w:val="21"/>
        </w:rPr>
        <w:t>为光电接收器，</w:t>
      </w:r>
      <w:r w:rsidR="00F065C7" w:rsidRPr="00D86E1E">
        <w:rPr>
          <w:rFonts w:ascii="Times New Roman" w:eastAsiaTheme="majorEastAsia" w:hAnsi="Times New Roman" w:cs="Times New Roman"/>
          <w:i/>
          <w:szCs w:val="21"/>
        </w:rPr>
        <w:t>A</w:t>
      </w:r>
      <w:r w:rsidR="00F065C7" w:rsidRPr="00D86E1E">
        <w:rPr>
          <w:rFonts w:ascii="Times New Roman" w:eastAsiaTheme="majorEastAsia" w:hAnsiTheme="majorEastAsia" w:cs="Times New Roman"/>
          <w:szCs w:val="21"/>
        </w:rPr>
        <w:t>、</w:t>
      </w:r>
      <w:r w:rsidR="00F065C7" w:rsidRPr="00D86E1E">
        <w:rPr>
          <w:rFonts w:ascii="Times New Roman" w:eastAsiaTheme="majorEastAsia" w:hAnsi="Times New Roman" w:cs="Times New Roman"/>
          <w:i/>
          <w:szCs w:val="21"/>
        </w:rPr>
        <w:t>B</w:t>
      </w:r>
      <w:r w:rsidR="00F065C7" w:rsidRPr="00D86E1E">
        <w:rPr>
          <w:rFonts w:ascii="Times New Roman" w:eastAsiaTheme="majorEastAsia" w:hAnsiTheme="majorEastAsia" w:cs="Times New Roman"/>
          <w:szCs w:val="21"/>
        </w:rPr>
        <w:t>均固定在车身上，</w:t>
      </w:r>
      <w:r w:rsidR="00F065C7" w:rsidRPr="00D86E1E">
        <w:rPr>
          <w:rFonts w:ascii="Times New Roman" w:eastAsiaTheme="majorEastAsia" w:hAnsi="Times New Roman" w:cs="Times New Roman"/>
          <w:i/>
          <w:szCs w:val="21"/>
        </w:rPr>
        <w:t>C</w:t>
      </w:r>
      <w:r w:rsidR="00F065C7" w:rsidRPr="00D86E1E">
        <w:rPr>
          <w:rFonts w:ascii="Times New Roman" w:eastAsiaTheme="majorEastAsia" w:hAnsiTheme="majorEastAsia" w:cs="Times New Roman"/>
          <w:szCs w:val="21"/>
        </w:rPr>
        <w:t>为小车的车轮，</w:t>
      </w:r>
      <w:r w:rsidR="00F065C7" w:rsidRPr="00D86E1E">
        <w:rPr>
          <w:rFonts w:ascii="Times New Roman" w:eastAsiaTheme="majorEastAsia" w:hAnsi="Times New Roman" w:cs="Times New Roman"/>
          <w:i/>
          <w:szCs w:val="21"/>
        </w:rPr>
        <w:t>D</w:t>
      </w:r>
      <w:r w:rsidR="00F065C7" w:rsidRPr="00D86E1E">
        <w:rPr>
          <w:rFonts w:ascii="Times New Roman" w:eastAsiaTheme="majorEastAsia" w:hAnsiTheme="majorEastAsia" w:cs="Times New Roman"/>
          <w:szCs w:val="21"/>
        </w:rPr>
        <w:t>为与</w:t>
      </w:r>
      <w:r w:rsidR="00F065C7" w:rsidRPr="00D86E1E">
        <w:rPr>
          <w:rFonts w:ascii="Times New Roman" w:eastAsiaTheme="majorEastAsia" w:hAnsi="Times New Roman" w:cs="Times New Roman"/>
          <w:i/>
          <w:szCs w:val="21"/>
        </w:rPr>
        <w:t>C</w:t>
      </w:r>
      <w:r w:rsidR="00F065C7" w:rsidRPr="00D86E1E">
        <w:rPr>
          <w:rFonts w:ascii="Times New Roman" w:eastAsiaTheme="majorEastAsia" w:hAnsiTheme="majorEastAsia" w:cs="Times New Roman"/>
          <w:szCs w:val="21"/>
        </w:rPr>
        <w:t>同轴相连的齿轮．</w:t>
      </w:r>
    </w:p>
    <w:p w:rsidR="00F065C7" w:rsidRPr="00D86E1E" w:rsidRDefault="00F065C7" w:rsidP="00D86E1E">
      <w:pPr>
        <w:spacing w:line="276" w:lineRule="auto"/>
        <w:rPr>
          <w:rFonts w:ascii="Times New Roman" w:eastAsiaTheme="majorEastAsia" w:hAnsi="Times New Roman" w:cs="Times New Roman"/>
          <w:szCs w:val="21"/>
        </w:rPr>
      </w:pPr>
      <w:r w:rsidRPr="00D86E1E">
        <w:rPr>
          <w:rFonts w:ascii="Times New Roman" w:eastAsiaTheme="majorEastAsia" w:hAnsiTheme="majorEastAsia" w:cs="Times New Roman"/>
          <w:szCs w:val="21"/>
        </w:rPr>
        <w:t>车轮转动时，</w:t>
      </w:r>
      <w:r w:rsidRPr="00D86E1E">
        <w:rPr>
          <w:rFonts w:ascii="Times New Roman" w:eastAsiaTheme="majorEastAsia" w:hAnsi="Times New Roman" w:cs="Times New Roman"/>
          <w:i/>
          <w:szCs w:val="21"/>
        </w:rPr>
        <w:t>A</w:t>
      </w:r>
      <w:r w:rsidRPr="00D86E1E">
        <w:rPr>
          <w:rFonts w:ascii="Times New Roman" w:eastAsiaTheme="majorEastAsia" w:hAnsiTheme="majorEastAsia" w:cs="Times New Roman"/>
          <w:szCs w:val="21"/>
        </w:rPr>
        <w:t>发出的光束通过旋转齿轮上齿的间隙后变成脉冲光信号，被</w:t>
      </w:r>
      <w:r w:rsidRPr="00D86E1E">
        <w:rPr>
          <w:rFonts w:ascii="Times New Roman" w:eastAsiaTheme="majorEastAsia" w:hAnsi="Times New Roman" w:cs="Times New Roman"/>
          <w:i/>
          <w:szCs w:val="21"/>
        </w:rPr>
        <w:t>B</w:t>
      </w:r>
      <w:r w:rsidRPr="00D86E1E">
        <w:rPr>
          <w:rFonts w:ascii="Times New Roman" w:eastAsiaTheme="majorEastAsia" w:hAnsiTheme="majorEastAsia" w:cs="Times New Roman"/>
          <w:szCs w:val="21"/>
        </w:rPr>
        <w:t>接收并转换成电信号，由电子电路记录和显示．若实验显示单位时间内的脉冲数为</w:t>
      </w:r>
      <w:r w:rsidRPr="00D86E1E">
        <w:rPr>
          <w:rFonts w:ascii="Times New Roman" w:eastAsiaTheme="majorEastAsia" w:hAnsi="Times New Roman" w:cs="Times New Roman"/>
          <w:i/>
          <w:szCs w:val="21"/>
        </w:rPr>
        <w:t>n</w:t>
      </w:r>
      <w:r w:rsidRPr="00D86E1E">
        <w:rPr>
          <w:rFonts w:ascii="Times New Roman" w:eastAsiaTheme="majorEastAsia" w:hAnsiTheme="majorEastAsia" w:cs="Times New Roman"/>
          <w:szCs w:val="21"/>
        </w:rPr>
        <w:t>，累计脉冲数为</w:t>
      </w:r>
      <w:r w:rsidRPr="00D86E1E">
        <w:rPr>
          <w:rFonts w:ascii="Times New Roman" w:eastAsiaTheme="majorEastAsia" w:hAnsi="Times New Roman" w:cs="Times New Roman"/>
          <w:i/>
          <w:szCs w:val="21"/>
        </w:rPr>
        <w:t>N</w:t>
      </w:r>
      <w:r w:rsidRPr="00D86E1E">
        <w:rPr>
          <w:rFonts w:ascii="Times New Roman" w:eastAsiaTheme="majorEastAsia" w:hAnsiTheme="majorEastAsia" w:cs="Times New Roman"/>
          <w:szCs w:val="21"/>
        </w:rPr>
        <w:t>，则要测出小车的速度和行程还必须测量的物理量是</w:t>
      </w:r>
      <w:r w:rsidRPr="00D86E1E">
        <w:rPr>
          <w:rFonts w:ascii="Times New Roman" w:eastAsiaTheme="majorEastAsia" w:hAnsi="Times New Roman" w:cs="Times New Roman"/>
          <w:szCs w:val="21"/>
        </w:rPr>
        <w:t>______________</w:t>
      </w:r>
      <w:r w:rsidR="0054098D">
        <w:rPr>
          <w:rFonts w:ascii="Times New Roman" w:eastAsiaTheme="majorEastAsia" w:hAnsi="Times New Roman" w:cs="Times New Roman" w:hint="eastAsia"/>
          <w:szCs w:val="21"/>
        </w:rPr>
        <w:t>_______</w:t>
      </w:r>
      <w:r w:rsidRPr="00D86E1E">
        <w:rPr>
          <w:rFonts w:ascii="Times New Roman" w:eastAsiaTheme="majorEastAsia" w:hAnsi="Times New Roman" w:cs="Times New Roman"/>
          <w:szCs w:val="21"/>
        </w:rPr>
        <w:t>__</w:t>
      </w:r>
      <w:r w:rsidRPr="00D86E1E">
        <w:rPr>
          <w:rFonts w:ascii="Times New Roman" w:eastAsiaTheme="majorEastAsia" w:hAnsiTheme="majorEastAsia" w:cs="Times New Roman"/>
          <w:szCs w:val="21"/>
        </w:rPr>
        <w:t>；小车速度的表达式为</w:t>
      </w:r>
      <w:r w:rsidRPr="00D86E1E">
        <w:rPr>
          <w:rFonts w:ascii="Times New Roman" w:eastAsiaTheme="majorEastAsia" w:hAnsi="Times New Roman" w:cs="Times New Roman"/>
          <w:i/>
          <w:szCs w:val="21"/>
        </w:rPr>
        <w:t>v</w:t>
      </w:r>
      <w:r w:rsidRPr="00D86E1E">
        <w:rPr>
          <w:rFonts w:ascii="Times New Roman" w:eastAsiaTheme="majorEastAsia" w:hAnsiTheme="majorEastAsia" w:cs="Times New Roman"/>
          <w:szCs w:val="21"/>
        </w:rPr>
        <w:t>＝</w:t>
      </w:r>
      <w:r w:rsidRPr="00D86E1E">
        <w:rPr>
          <w:rFonts w:ascii="Times New Roman" w:eastAsiaTheme="majorEastAsia" w:hAnsi="Times New Roman" w:cs="Times New Roman"/>
          <w:szCs w:val="21"/>
        </w:rPr>
        <w:t>________</w:t>
      </w:r>
      <w:r w:rsidRPr="00D86E1E">
        <w:rPr>
          <w:rFonts w:ascii="Times New Roman" w:eastAsiaTheme="majorEastAsia" w:hAnsiTheme="majorEastAsia" w:cs="Times New Roman"/>
          <w:szCs w:val="21"/>
        </w:rPr>
        <w:t>；行程的表达式为</w:t>
      </w:r>
      <w:r w:rsidRPr="00D86E1E">
        <w:rPr>
          <w:rFonts w:ascii="Times New Roman" w:eastAsiaTheme="majorEastAsia" w:hAnsi="Times New Roman" w:cs="Times New Roman"/>
          <w:i/>
          <w:szCs w:val="21"/>
        </w:rPr>
        <w:t>s</w:t>
      </w:r>
      <w:r w:rsidRPr="00D86E1E">
        <w:rPr>
          <w:rFonts w:ascii="Times New Roman" w:eastAsiaTheme="majorEastAsia" w:hAnsiTheme="majorEastAsia" w:cs="Times New Roman"/>
          <w:szCs w:val="21"/>
        </w:rPr>
        <w:t>＝</w:t>
      </w:r>
      <w:r w:rsidR="0054098D">
        <w:rPr>
          <w:rFonts w:ascii="Times New Roman" w:eastAsiaTheme="majorEastAsia" w:hAnsi="Times New Roman" w:cs="Times New Roman"/>
          <w:szCs w:val="21"/>
        </w:rPr>
        <w:t>_______</w:t>
      </w:r>
    </w:p>
    <w:p w:rsidR="008859A6" w:rsidRDefault="008859A6" w:rsidP="008859A6">
      <w:pPr>
        <w:spacing w:line="276" w:lineRule="auto"/>
        <w:rPr>
          <w:rFonts w:ascii="Times New Roman" w:eastAsiaTheme="majorEastAsia" w:hAnsiTheme="majorEastAsia" w:cs="Times New Roman"/>
          <w:szCs w:val="21"/>
        </w:rPr>
      </w:pPr>
      <w:r>
        <w:rPr>
          <w:rFonts w:ascii="Times New Roman" w:eastAsiaTheme="majorEastAsia" w:hAnsiTheme="majorEastAsia" w:cs="Times New Roman" w:hint="eastAsia"/>
          <w:noProof/>
          <w:szCs w:val="21"/>
        </w:rPr>
        <w:drawing>
          <wp:anchor distT="0" distB="0" distL="114300" distR="114300" simplePos="0" relativeHeight="251681792" behindDoc="0" locked="0" layoutInCell="1" allowOverlap="1">
            <wp:simplePos x="0" y="0"/>
            <wp:positionH relativeFrom="column">
              <wp:posOffset>4003040</wp:posOffset>
            </wp:positionH>
            <wp:positionV relativeFrom="paragraph">
              <wp:posOffset>29210</wp:posOffset>
            </wp:positionV>
            <wp:extent cx="1451610" cy="624840"/>
            <wp:effectExtent l="19050" t="0" r="0" b="0"/>
            <wp:wrapSquare wrapText="bothSides"/>
            <wp:docPr id="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stretch>
                      <a:fillRect/>
                    </a:stretch>
                  </pic:blipFill>
                  <pic:spPr bwMode="auto">
                    <a:xfrm>
                      <a:off x="0" y="0"/>
                      <a:ext cx="1451610" cy="624840"/>
                    </a:xfrm>
                    <a:prstGeom prst="rect">
                      <a:avLst/>
                    </a:prstGeom>
                    <a:noFill/>
                    <a:ln w="9525">
                      <a:noFill/>
                      <a:miter lim="800000"/>
                      <a:headEnd/>
                      <a:tailEnd/>
                    </a:ln>
                  </pic:spPr>
                </pic:pic>
              </a:graphicData>
            </a:graphic>
          </wp:anchor>
        </w:drawing>
      </w:r>
    </w:p>
    <w:p w:rsidR="008859A6" w:rsidRPr="0054098D" w:rsidRDefault="008859A6" w:rsidP="008859A6">
      <w:pPr>
        <w:spacing w:line="276" w:lineRule="auto"/>
        <w:rPr>
          <w:rFonts w:ascii="Times New Roman" w:eastAsiaTheme="majorEastAsia" w:hAnsiTheme="majorEastAsia" w:cs="Times New Roman"/>
          <w:szCs w:val="21"/>
        </w:rPr>
      </w:pPr>
    </w:p>
    <w:p w:rsidR="008859A6" w:rsidRPr="0054098D" w:rsidRDefault="008859A6" w:rsidP="008859A6">
      <w:pPr>
        <w:spacing w:line="276" w:lineRule="auto"/>
        <w:rPr>
          <w:rFonts w:ascii="Times New Roman" w:eastAsiaTheme="majorEastAsia" w:hAnsiTheme="majorEastAsia" w:cs="Times New Roman"/>
          <w:color w:val="FF0000"/>
          <w:szCs w:val="21"/>
        </w:rPr>
      </w:pPr>
      <w:r w:rsidRPr="0054098D">
        <w:rPr>
          <w:rFonts w:ascii="Times New Roman" w:eastAsiaTheme="majorEastAsia" w:hAnsiTheme="majorEastAsia" w:cs="Times New Roman" w:hint="eastAsia"/>
          <w:color w:val="FF0000"/>
          <w:szCs w:val="21"/>
        </w:rPr>
        <w:t>【难度】</w:t>
      </w:r>
      <w:r w:rsidR="0054098D" w:rsidRPr="0054098D">
        <w:rPr>
          <w:rFonts w:ascii="Times New Roman" w:eastAsiaTheme="majorEastAsia" w:hAnsiTheme="majorEastAsia" w:cs="Times New Roman" w:hint="eastAsia"/>
          <w:color w:val="FF0000"/>
          <w:szCs w:val="21"/>
        </w:rPr>
        <w:t>★★</w:t>
      </w:r>
    </w:p>
    <w:p w:rsidR="008859A6" w:rsidRPr="0054098D" w:rsidRDefault="008859A6" w:rsidP="008859A6">
      <w:pPr>
        <w:spacing w:line="276" w:lineRule="auto"/>
        <w:rPr>
          <w:rFonts w:ascii="Times New Roman" w:eastAsiaTheme="majorEastAsia" w:hAnsi="Times New Roman" w:cs="Times New Roman"/>
          <w:color w:val="FF0000"/>
          <w:szCs w:val="21"/>
        </w:rPr>
      </w:pPr>
      <w:r w:rsidRPr="0054098D">
        <w:rPr>
          <w:rFonts w:ascii="Times New Roman" w:eastAsiaTheme="majorEastAsia" w:hAnsiTheme="majorEastAsia" w:cs="Times New Roman"/>
          <w:color w:val="FF0000"/>
          <w:szCs w:val="21"/>
        </w:rPr>
        <w:t>【答案】车轮的半径</w:t>
      </w:r>
      <w:r w:rsidRPr="0054098D">
        <w:rPr>
          <w:rFonts w:ascii="Times New Roman" w:eastAsiaTheme="majorEastAsia" w:hAnsi="Times New Roman" w:cs="Times New Roman"/>
          <w:i/>
          <w:color w:val="FF0000"/>
          <w:szCs w:val="21"/>
        </w:rPr>
        <w:t>R</w:t>
      </w:r>
      <w:r w:rsidRPr="0054098D">
        <w:rPr>
          <w:rFonts w:ascii="Times New Roman" w:eastAsiaTheme="majorEastAsia" w:hAnsiTheme="majorEastAsia" w:cs="Times New Roman"/>
          <w:color w:val="FF0000"/>
          <w:szCs w:val="21"/>
        </w:rPr>
        <w:t>和齿轮的齿数</w:t>
      </w:r>
      <w:r w:rsidRPr="0054098D">
        <w:rPr>
          <w:rFonts w:ascii="Times New Roman" w:eastAsiaTheme="majorEastAsia" w:hAnsi="Times New Roman" w:cs="Times New Roman"/>
          <w:i/>
          <w:color w:val="FF0000"/>
          <w:szCs w:val="21"/>
        </w:rPr>
        <w:t>P</w:t>
      </w:r>
      <w:r w:rsidRPr="0054098D">
        <w:rPr>
          <w:rFonts w:ascii="Times New Roman" w:eastAsiaTheme="majorEastAsia" w:hAnsi="Times New Roman" w:cs="Times New Roman" w:hint="eastAsia"/>
          <w:color w:val="FF0000"/>
          <w:szCs w:val="21"/>
        </w:rPr>
        <w:t>；</w:t>
      </w:r>
      <w:r w:rsidR="009D59FD" w:rsidRPr="0054098D">
        <w:rPr>
          <w:rFonts w:ascii="Times New Roman" w:eastAsiaTheme="majorEastAsia" w:hAnsi="Times New Roman" w:cs="Times New Roman"/>
          <w:color w:val="FF0000"/>
          <w:szCs w:val="21"/>
        </w:rPr>
        <w:fldChar w:fldCharType="begin"/>
      </w:r>
      <w:r w:rsidRPr="0054098D">
        <w:rPr>
          <w:rFonts w:ascii="Times New Roman" w:eastAsiaTheme="majorEastAsia" w:hAnsi="Times New Roman" w:cs="Times New Roman"/>
          <w:color w:val="FF0000"/>
          <w:szCs w:val="21"/>
        </w:rPr>
        <w:instrText>eq \f(2π</w:instrText>
      </w:r>
      <w:r w:rsidRPr="0054098D">
        <w:rPr>
          <w:rFonts w:ascii="Times New Roman" w:eastAsiaTheme="majorEastAsia" w:hAnsi="Times New Roman" w:cs="Times New Roman"/>
          <w:i/>
          <w:color w:val="FF0000"/>
          <w:szCs w:val="21"/>
        </w:rPr>
        <w:instrText>nR,P</w:instrText>
      </w:r>
      <w:r w:rsidRPr="0054098D">
        <w:rPr>
          <w:rFonts w:ascii="Times New Roman" w:eastAsiaTheme="majorEastAsia" w:hAnsi="Times New Roman" w:cs="Times New Roman"/>
          <w:color w:val="FF0000"/>
          <w:szCs w:val="21"/>
        </w:rPr>
        <w:instrText>)</w:instrText>
      </w:r>
      <w:r w:rsidR="009D59FD" w:rsidRPr="0054098D">
        <w:rPr>
          <w:rFonts w:ascii="Times New Roman" w:eastAsiaTheme="majorEastAsia" w:hAnsi="Times New Roman" w:cs="Times New Roman"/>
          <w:color w:val="FF0000"/>
          <w:szCs w:val="21"/>
        </w:rPr>
        <w:fldChar w:fldCharType="end"/>
      </w:r>
      <w:r w:rsidRPr="0054098D">
        <w:rPr>
          <w:rFonts w:ascii="Times New Roman" w:eastAsiaTheme="majorEastAsia" w:hAnsi="Times New Roman" w:cs="Times New Roman" w:hint="eastAsia"/>
          <w:color w:val="FF0000"/>
          <w:szCs w:val="21"/>
        </w:rPr>
        <w:t>；</w:t>
      </w:r>
      <w:r w:rsidR="009D59FD" w:rsidRPr="0054098D">
        <w:rPr>
          <w:rFonts w:ascii="Times New Roman" w:eastAsiaTheme="majorEastAsia" w:hAnsi="Times New Roman" w:cs="Times New Roman"/>
          <w:color w:val="FF0000"/>
          <w:szCs w:val="21"/>
        </w:rPr>
        <w:fldChar w:fldCharType="begin"/>
      </w:r>
      <w:r w:rsidRPr="0054098D">
        <w:rPr>
          <w:rFonts w:ascii="Times New Roman" w:eastAsiaTheme="majorEastAsia" w:hAnsi="Times New Roman" w:cs="Times New Roman"/>
          <w:color w:val="FF0000"/>
          <w:szCs w:val="21"/>
        </w:rPr>
        <w:instrText>eq \f(2π</w:instrText>
      </w:r>
      <w:r w:rsidRPr="0054098D">
        <w:rPr>
          <w:rFonts w:ascii="Times New Roman" w:eastAsiaTheme="majorEastAsia" w:hAnsi="Times New Roman" w:cs="Times New Roman"/>
          <w:i/>
          <w:color w:val="FF0000"/>
          <w:szCs w:val="21"/>
        </w:rPr>
        <w:instrText>NR,p</w:instrText>
      </w:r>
      <w:r w:rsidRPr="0054098D">
        <w:rPr>
          <w:rFonts w:ascii="Times New Roman" w:eastAsiaTheme="majorEastAsia" w:hAnsi="Times New Roman" w:cs="Times New Roman"/>
          <w:color w:val="FF0000"/>
          <w:szCs w:val="21"/>
        </w:rPr>
        <w:instrText>)</w:instrText>
      </w:r>
      <w:r w:rsidR="009D59FD" w:rsidRPr="0054098D">
        <w:rPr>
          <w:rFonts w:ascii="Times New Roman" w:eastAsiaTheme="majorEastAsia" w:hAnsi="Times New Roman" w:cs="Times New Roman"/>
          <w:color w:val="FF0000"/>
          <w:szCs w:val="21"/>
        </w:rPr>
        <w:fldChar w:fldCharType="end"/>
      </w:r>
    </w:p>
    <w:p w:rsidR="00F065C7" w:rsidRPr="0054098D" w:rsidRDefault="006B16BA" w:rsidP="00D86E1E">
      <w:pPr>
        <w:spacing w:line="276" w:lineRule="auto"/>
        <w:rPr>
          <w:rFonts w:ascii="Times New Roman" w:eastAsiaTheme="majorEastAsia" w:hAnsi="Times New Roman" w:cs="Times New Roman"/>
          <w:color w:val="FF0000"/>
          <w:szCs w:val="21"/>
        </w:rPr>
      </w:pPr>
      <w:r w:rsidRPr="0054098D">
        <w:rPr>
          <w:rFonts w:ascii="Times New Roman" w:eastAsiaTheme="majorEastAsia" w:hAnsiTheme="majorEastAsia" w:cs="Times New Roman"/>
          <w:color w:val="FF0000"/>
          <w:szCs w:val="21"/>
        </w:rPr>
        <w:t>【解析】</w:t>
      </w:r>
      <w:r w:rsidR="00F065C7" w:rsidRPr="0054098D">
        <w:rPr>
          <w:rFonts w:ascii="Times New Roman" w:eastAsiaTheme="majorEastAsia" w:hAnsiTheme="majorEastAsia" w:cs="Times New Roman"/>
          <w:color w:val="FF0000"/>
          <w:szCs w:val="21"/>
        </w:rPr>
        <w:t>若能数出齿轮</w:t>
      </w:r>
      <w:r w:rsidR="00F065C7" w:rsidRPr="0054098D">
        <w:rPr>
          <w:rFonts w:ascii="Times New Roman" w:eastAsiaTheme="majorEastAsia" w:hAnsi="Times New Roman" w:cs="Times New Roman"/>
          <w:i/>
          <w:color w:val="FF0000"/>
          <w:szCs w:val="21"/>
        </w:rPr>
        <w:t>D</w:t>
      </w:r>
      <w:r w:rsidR="00F065C7" w:rsidRPr="0054098D">
        <w:rPr>
          <w:rFonts w:ascii="Times New Roman" w:eastAsiaTheme="majorEastAsia" w:hAnsiTheme="majorEastAsia" w:cs="Times New Roman"/>
          <w:color w:val="FF0000"/>
          <w:szCs w:val="21"/>
        </w:rPr>
        <w:t>的总齿数</w:t>
      </w:r>
      <w:r w:rsidR="00F065C7" w:rsidRPr="0054098D">
        <w:rPr>
          <w:rFonts w:ascii="Times New Roman" w:eastAsiaTheme="majorEastAsia" w:hAnsi="Times New Roman" w:cs="Times New Roman"/>
          <w:i/>
          <w:color w:val="FF0000"/>
          <w:szCs w:val="21"/>
        </w:rPr>
        <w:t>P</w:t>
      </w:r>
      <w:r w:rsidR="00F065C7" w:rsidRPr="0054098D">
        <w:rPr>
          <w:rFonts w:ascii="Times New Roman" w:eastAsiaTheme="majorEastAsia" w:hAnsiTheme="majorEastAsia" w:cs="Times New Roman"/>
          <w:color w:val="FF0000"/>
          <w:szCs w:val="21"/>
        </w:rPr>
        <w:t>，则可计算齿轮</w:t>
      </w:r>
      <w:r w:rsidR="00F065C7" w:rsidRPr="0054098D">
        <w:rPr>
          <w:rFonts w:ascii="Times New Roman" w:eastAsiaTheme="majorEastAsia" w:hAnsi="Times New Roman" w:cs="Times New Roman"/>
          <w:i/>
          <w:color w:val="FF0000"/>
          <w:szCs w:val="21"/>
        </w:rPr>
        <w:t>D</w:t>
      </w:r>
      <w:r w:rsidR="00F065C7" w:rsidRPr="0054098D">
        <w:rPr>
          <w:rFonts w:ascii="Times New Roman" w:eastAsiaTheme="majorEastAsia" w:hAnsiTheme="majorEastAsia" w:cs="Times New Roman"/>
          <w:color w:val="FF0000"/>
          <w:szCs w:val="21"/>
        </w:rPr>
        <w:t>的转动周期</w:t>
      </w:r>
      <w:r w:rsidR="00F065C7" w:rsidRPr="0054098D">
        <w:rPr>
          <w:rFonts w:ascii="Times New Roman" w:eastAsiaTheme="majorEastAsia" w:hAnsi="Times New Roman" w:cs="Times New Roman"/>
          <w:i/>
          <w:color w:val="FF0000"/>
          <w:szCs w:val="21"/>
        </w:rPr>
        <w:t>T</w:t>
      </w:r>
      <w:r w:rsidR="00F065C7" w:rsidRPr="0054098D">
        <w:rPr>
          <w:rFonts w:ascii="Times New Roman" w:eastAsiaTheme="majorEastAsia" w:hAnsiTheme="majorEastAsia" w:cs="Times New Roman"/>
          <w:color w:val="FF0000"/>
          <w:szCs w:val="21"/>
        </w:rPr>
        <w:t>＝</w:t>
      </w:r>
      <w:r w:rsidR="009D59FD" w:rsidRPr="0054098D">
        <w:rPr>
          <w:rFonts w:ascii="Times New Roman" w:eastAsiaTheme="majorEastAsia" w:hAnsi="Times New Roman" w:cs="Times New Roman"/>
          <w:color w:val="FF0000"/>
          <w:szCs w:val="21"/>
        </w:rPr>
        <w:fldChar w:fldCharType="begin"/>
      </w:r>
      <w:r w:rsidR="00F065C7" w:rsidRPr="0054098D">
        <w:rPr>
          <w:rFonts w:ascii="Times New Roman" w:eastAsiaTheme="majorEastAsia" w:hAnsi="Times New Roman" w:cs="Times New Roman"/>
          <w:color w:val="FF0000"/>
          <w:szCs w:val="21"/>
        </w:rPr>
        <w:instrText>eq \f(</w:instrText>
      </w:r>
      <w:r w:rsidR="00F065C7" w:rsidRPr="0054098D">
        <w:rPr>
          <w:rFonts w:ascii="Times New Roman" w:eastAsiaTheme="majorEastAsia" w:hAnsi="Times New Roman" w:cs="Times New Roman"/>
          <w:i/>
          <w:color w:val="FF0000"/>
          <w:szCs w:val="21"/>
        </w:rPr>
        <w:instrText>P,n</w:instrText>
      </w:r>
      <w:r w:rsidR="00F065C7" w:rsidRPr="0054098D">
        <w:rPr>
          <w:rFonts w:ascii="Times New Roman" w:eastAsiaTheme="majorEastAsia" w:hAnsi="Times New Roman" w:cs="Times New Roman"/>
          <w:color w:val="FF0000"/>
          <w:szCs w:val="21"/>
        </w:rPr>
        <w:instrText>)</w:instrText>
      </w:r>
      <w:r w:rsidR="009D59FD" w:rsidRPr="0054098D">
        <w:rPr>
          <w:rFonts w:ascii="Times New Roman" w:eastAsiaTheme="majorEastAsia" w:hAnsi="Times New Roman" w:cs="Times New Roman"/>
          <w:color w:val="FF0000"/>
          <w:szCs w:val="21"/>
        </w:rPr>
        <w:fldChar w:fldCharType="end"/>
      </w:r>
      <w:r w:rsidR="00F065C7" w:rsidRPr="0054098D">
        <w:rPr>
          <w:rFonts w:ascii="Times New Roman" w:eastAsiaTheme="majorEastAsia" w:hAnsi="Times New Roman" w:cs="Times New Roman"/>
          <w:color w:val="FF0000"/>
          <w:szCs w:val="21"/>
        </w:rPr>
        <w:t>.</w:t>
      </w:r>
      <w:r w:rsidR="00F065C7" w:rsidRPr="0054098D">
        <w:rPr>
          <w:rFonts w:ascii="Times New Roman" w:eastAsiaTheme="majorEastAsia" w:hAnsiTheme="majorEastAsia" w:cs="Times New Roman"/>
          <w:color w:val="FF0000"/>
          <w:szCs w:val="21"/>
        </w:rPr>
        <w:t>因为齿轮</w:t>
      </w:r>
      <w:r w:rsidR="00F065C7" w:rsidRPr="0054098D">
        <w:rPr>
          <w:rFonts w:ascii="Times New Roman" w:eastAsiaTheme="majorEastAsia" w:hAnsi="Times New Roman" w:cs="Times New Roman"/>
          <w:i/>
          <w:color w:val="FF0000"/>
          <w:szCs w:val="21"/>
        </w:rPr>
        <w:t>D</w:t>
      </w:r>
      <w:r w:rsidR="00F065C7" w:rsidRPr="0054098D">
        <w:rPr>
          <w:rFonts w:ascii="Times New Roman" w:eastAsiaTheme="majorEastAsia" w:hAnsiTheme="majorEastAsia" w:cs="Times New Roman"/>
          <w:color w:val="FF0000"/>
          <w:szCs w:val="21"/>
        </w:rPr>
        <w:t>的转动周期也就是车轮</w:t>
      </w:r>
      <w:r w:rsidR="00F065C7" w:rsidRPr="0054098D">
        <w:rPr>
          <w:rFonts w:ascii="Times New Roman" w:eastAsiaTheme="majorEastAsia" w:hAnsi="Times New Roman" w:cs="Times New Roman"/>
          <w:i/>
          <w:color w:val="FF0000"/>
          <w:szCs w:val="21"/>
        </w:rPr>
        <w:t>C</w:t>
      </w:r>
      <w:r w:rsidR="00F065C7" w:rsidRPr="0054098D">
        <w:rPr>
          <w:rFonts w:ascii="Times New Roman" w:eastAsiaTheme="majorEastAsia" w:hAnsiTheme="majorEastAsia" w:cs="Times New Roman"/>
          <w:color w:val="FF0000"/>
          <w:szCs w:val="21"/>
        </w:rPr>
        <w:t>的转动周期，所以车轮</w:t>
      </w:r>
      <w:r w:rsidR="00F065C7" w:rsidRPr="0054098D">
        <w:rPr>
          <w:rFonts w:ascii="Times New Roman" w:eastAsiaTheme="majorEastAsia" w:hAnsi="Times New Roman" w:cs="Times New Roman"/>
          <w:i/>
          <w:color w:val="FF0000"/>
          <w:szCs w:val="21"/>
        </w:rPr>
        <w:t>C</w:t>
      </w:r>
      <w:r w:rsidR="00F065C7" w:rsidRPr="0054098D">
        <w:rPr>
          <w:rFonts w:ascii="Times New Roman" w:eastAsiaTheme="majorEastAsia" w:hAnsiTheme="majorEastAsia" w:cs="Times New Roman"/>
          <w:color w:val="FF0000"/>
          <w:szCs w:val="21"/>
        </w:rPr>
        <w:t>转动的角速度</w:t>
      </w:r>
      <w:r w:rsidR="00F065C7" w:rsidRPr="0054098D">
        <w:rPr>
          <w:rFonts w:ascii="Times New Roman" w:eastAsiaTheme="majorEastAsia" w:hAnsi="Times New Roman" w:cs="Times New Roman"/>
          <w:i/>
          <w:color w:val="FF0000"/>
          <w:szCs w:val="21"/>
        </w:rPr>
        <w:t>ω</w:t>
      </w:r>
      <w:r w:rsidR="00F065C7" w:rsidRPr="0054098D">
        <w:rPr>
          <w:rFonts w:ascii="Times New Roman" w:eastAsiaTheme="majorEastAsia" w:hAnsiTheme="majorEastAsia" w:cs="Times New Roman"/>
          <w:color w:val="FF0000"/>
          <w:szCs w:val="21"/>
        </w:rPr>
        <w:t>＝</w:t>
      </w:r>
      <w:r w:rsidR="009D59FD" w:rsidRPr="0054098D">
        <w:rPr>
          <w:rFonts w:ascii="Times New Roman" w:eastAsiaTheme="majorEastAsia" w:hAnsi="Times New Roman" w:cs="Times New Roman"/>
          <w:color w:val="FF0000"/>
          <w:szCs w:val="21"/>
        </w:rPr>
        <w:fldChar w:fldCharType="begin"/>
      </w:r>
      <w:r w:rsidR="00F065C7" w:rsidRPr="0054098D">
        <w:rPr>
          <w:rFonts w:ascii="Times New Roman" w:eastAsiaTheme="majorEastAsia" w:hAnsi="Times New Roman" w:cs="Times New Roman"/>
          <w:color w:val="FF0000"/>
          <w:szCs w:val="21"/>
        </w:rPr>
        <w:instrText>eq \f(2π</w:instrText>
      </w:r>
      <w:r w:rsidR="00F065C7" w:rsidRPr="0054098D">
        <w:rPr>
          <w:rFonts w:ascii="Times New Roman" w:eastAsiaTheme="majorEastAsia" w:hAnsi="Times New Roman" w:cs="Times New Roman"/>
          <w:i/>
          <w:color w:val="FF0000"/>
          <w:szCs w:val="21"/>
        </w:rPr>
        <w:instrText>,T</w:instrText>
      </w:r>
      <w:r w:rsidR="00F065C7" w:rsidRPr="0054098D">
        <w:rPr>
          <w:rFonts w:ascii="Times New Roman" w:eastAsiaTheme="majorEastAsia" w:hAnsi="Times New Roman" w:cs="Times New Roman"/>
          <w:color w:val="FF0000"/>
          <w:szCs w:val="21"/>
        </w:rPr>
        <w:instrText>)</w:instrText>
      </w:r>
      <w:r w:rsidR="009D59FD" w:rsidRPr="0054098D">
        <w:rPr>
          <w:rFonts w:ascii="Times New Roman" w:eastAsiaTheme="majorEastAsia" w:hAnsi="Times New Roman" w:cs="Times New Roman"/>
          <w:color w:val="FF0000"/>
          <w:szCs w:val="21"/>
        </w:rPr>
        <w:fldChar w:fldCharType="end"/>
      </w:r>
      <w:r w:rsidR="00F065C7" w:rsidRPr="0054098D">
        <w:rPr>
          <w:rFonts w:ascii="Times New Roman" w:eastAsiaTheme="majorEastAsia" w:hAnsiTheme="majorEastAsia" w:cs="Times New Roman"/>
          <w:color w:val="FF0000"/>
          <w:szCs w:val="21"/>
        </w:rPr>
        <w:t>＝</w:t>
      </w:r>
      <w:r w:rsidR="009D59FD" w:rsidRPr="0054098D">
        <w:rPr>
          <w:rFonts w:ascii="Times New Roman" w:eastAsiaTheme="majorEastAsia" w:hAnsi="Times New Roman" w:cs="Times New Roman"/>
          <w:color w:val="FF0000"/>
          <w:szCs w:val="21"/>
        </w:rPr>
        <w:fldChar w:fldCharType="begin"/>
      </w:r>
      <w:r w:rsidR="00F065C7" w:rsidRPr="0054098D">
        <w:rPr>
          <w:rFonts w:ascii="Times New Roman" w:eastAsiaTheme="majorEastAsia" w:hAnsi="Times New Roman" w:cs="Times New Roman"/>
          <w:color w:val="FF0000"/>
          <w:szCs w:val="21"/>
        </w:rPr>
        <w:instrText>eq \f(2π</w:instrText>
      </w:r>
      <w:r w:rsidR="00F065C7" w:rsidRPr="0054098D">
        <w:rPr>
          <w:rFonts w:ascii="Times New Roman" w:eastAsiaTheme="majorEastAsia" w:hAnsi="Times New Roman" w:cs="Times New Roman"/>
          <w:i/>
          <w:color w:val="FF0000"/>
          <w:szCs w:val="21"/>
        </w:rPr>
        <w:instrText>n,P</w:instrText>
      </w:r>
      <w:r w:rsidR="00F065C7" w:rsidRPr="0054098D">
        <w:rPr>
          <w:rFonts w:ascii="Times New Roman" w:eastAsiaTheme="majorEastAsia" w:hAnsi="Times New Roman" w:cs="Times New Roman"/>
          <w:color w:val="FF0000"/>
          <w:szCs w:val="21"/>
        </w:rPr>
        <w:instrText>)</w:instrText>
      </w:r>
      <w:r w:rsidR="009D59FD" w:rsidRPr="0054098D">
        <w:rPr>
          <w:rFonts w:ascii="Times New Roman" w:eastAsiaTheme="majorEastAsia" w:hAnsi="Times New Roman" w:cs="Times New Roman"/>
          <w:color w:val="FF0000"/>
          <w:szCs w:val="21"/>
        </w:rPr>
        <w:fldChar w:fldCharType="end"/>
      </w:r>
      <w:r w:rsidR="00F065C7" w:rsidRPr="0054098D">
        <w:rPr>
          <w:rFonts w:ascii="Times New Roman" w:eastAsiaTheme="majorEastAsia" w:hAnsiTheme="majorEastAsia" w:cs="Times New Roman"/>
          <w:color w:val="FF0000"/>
          <w:szCs w:val="21"/>
        </w:rPr>
        <w:t>；</w:t>
      </w:r>
    </w:p>
    <w:p w:rsidR="00F065C7" w:rsidRPr="0054098D" w:rsidRDefault="00F065C7" w:rsidP="00D86E1E">
      <w:pPr>
        <w:spacing w:line="276" w:lineRule="auto"/>
        <w:rPr>
          <w:rFonts w:ascii="Times New Roman" w:eastAsiaTheme="majorEastAsia" w:hAnsi="Times New Roman" w:cs="Times New Roman"/>
          <w:color w:val="FF0000"/>
          <w:szCs w:val="21"/>
        </w:rPr>
      </w:pPr>
      <w:r w:rsidRPr="0054098D">
        <w:rPr>
          <w:rFonts w:ascii="Times New Roman" w:eastAsiaTheme="majorEastAsia" w:hAnsiTheme="majorEastAsia" w:cs="Times New Roman"/>
          <w:color w:val="FF0000"/>
          <w:szCs w:val="21"/>
        </w:rPr>
        <w:t>用刻度尺测出车轮</w:t>
      </w:r>
      <w:r w:rsidRPr="0054098D">
        <w:rPr>
          <w:rFonts w:ascii="Times New Roman" w:eastAsiaTheme="majorEastAsia" w:hAnsi="Times New Roman" w:cs="Times New Roman"/>
          <w:i/>
          <w:color w:val="FF0000"/>
          <w:szCs w:val="21"/>
        </w:rPr>
        <w:t>C</w:t>
      </w:r>
      <w:r w:rsidRPr="0054098D">
        <w:rPr>
          <w:rFonts w:ascii="Times New Roman" w:eastAsiaTheme="majorEastAsia" w:hAnsiTheme="majorEastAsia" w:cs="Times New Roman"/>
          <w:color w:val="FF0000"/>
          <w:szCs w:val="21"/>
        </w:rPr>
        <w:t>的半径</w:t>
      </w:r>
      <w:r w:rsidRPr="0054098D">
        <w:rPr>
          <w:rFonts w:ascii="Times New Roman" w:eastAsiaTheme="majorEastAsia" w:hAnsi="Times New Roman" w:cs="Times New Roman"/>
          <w:i/>
          <w:color w:val="FF0000"/>
          <w:szCs w:val="21"/>
        </w:rPr>
        <w:t>R</w:t>
      </w:r>
      <w:r w:rsidRPr="0054098D">
        <w:rPr>
          <w:rFonts w:ascii="Times New Roman" w:eastAsiaTheme="majorEastAsia" w:hAnsiTheme="majorEastAsia" w:cs="Times New Roman"/>
          <w:color w:val="FF0000"/>
          <w:szCs w:val="21"/>
        </w:rPr>
        <w:t>，则车轮边缘的线速度</w:t>
      </w:r>
      <w:r w:rsidRPr="0054098D">
        <w:rPr>
          <w:rFonts w:ascii="Times New Roman" w:eastAsiaTheme="majorEastAsia" w:hAnsi="Times New Roman" w:cs="Times New Roman"/>
          <w:i/>
          <w:color w:val="FF0000"/>
          <w:szCs w:val="21"/>
        </w:rPr>
        <w:t>v</w:t>
      </w:r>
      <w:r w:rsidRPr="0054098D">
        <w:rPr>
          <w:rFonts w:ascii="Times New Roman" w:eastAsiaTheme="majorEastAsia" w:hAnsiTheme="majorEastAsia" w:cs="Times New Roman"/>
          <w:color w:val="FF0000"/>
          <w:szCs w:val="21"/>
        </w:rPr>
        <w:t>＝</w:t>
      </w:r>
      <w:r w:rsidRPr="0054098D">
        <w:rPr>
          <w:rFonts w:ascii="Times New Roman" w:eastAsiaTheme="majorEastAsia" w:hAnsi="Times New Roman" w:cs="Times New Roman"/>
          <w:i/>
          <w:color w:val="FF0000"/>
          <w:szCs w:val="21"/>
        </w:rPr>
        <w:t>ωR</w:t>
      </w:r>
      <w:r w:rsidRPr="0054098D">
        <w:rPr>
          <w:rFonts w:ascii="Times New Roman" w:eastAsiaTheme="majorEastAsia" w:hAnsiTheme="majorEastAsia" w:cs="Times New Roman"/>
          <w:color w:val="FF0000"/>
          <w:szCs w:val="21"/>
        </w:rPr>
        <w:t>＝</w:t>
      </w:r>
      <w:r w:rsidR="009D59FD" w:rsidRPr="0054098D">
        <w:rPr>
          <w:rFonts w:ascii="Times New Roman" w:eastAsiaTheme="majorEastAsia" w:hAnsi="Times New Roman" w:cs="Times New Roman"/>
          <w:color w:val="FF0000"/>
          <w:szCs w:val="21"/>
        </w:rPr>
        <w:fldChar w:fldCharType="begin"/>
      </w:r>
      <w:r w:rsidRPr="0054098D">
        <w:rPr>
          <w:rFonts w:ascii="Times New Roman" w:eastAsiaTheme="majorEastAsia" w:hAnsi="Times New Roman" w:cs="Times New Roman"/>
          <w:color w:val="FF0000"/>
          <w:szCs w:val="21"/>
        </w:rPr>
        <w:instrText>eq \f(2π</w:instrText>
      </w:r>
      <w:r w:rsidRPr="0054098D">
        <w:rPr>
          <w:rFonts w:ascii="Times New Roman" w:eastAsiaTheme="majorEastAsia" w:hAnsi="Times New Roman" w:cs="Times New Roman"/>
          <w:i/>
          <w:color w:val="FF0000"/>
          <w:szCs w:val="21"/>
        </w:rPr>
        <w:instrText>nR,P</w:instrText>
      </w:r>
      <w:r w:rsidRPr="0054098D">
        <w:rPr>
          <w:rFonts w:ascii="Times New Roman" w:eastAsiaTheme="majorEastAsia" w:hAnsi="Times New Roman" w:cs="Times New Roman"/>
          <w:color w:val="FF0000"/>
          <w:szCs w:val="21"/>
        </w:rPr>
        <w:instrText>)</w:instrText>
      </w:r>
      <w:r w:rsidR="009D59FD" w:rsidRPr="0054098D">
        <w:rPr>
          <w:rFonts w:ascii="Times New Roman" w:eastAsiaTheme="majorEastAsia" w:hAnsi="Times New Roman" w:cs="Times New Roman"/>
          <w:color w:val="FF0000"/>
          <w:szCs w:val="21"/>
        </w:rPr>
        <w:fldChar w:fldCharType="end"/>
      </w:r>
      <w:r w:rsidRPr="0054098D">
        <w:rPr>
          <w:rFonts w:ascii="Times New Roman" w:eastAsiaTheme="majorEastAsia" w:hAnsiTheme="majorEastAsia" w:cs="Times New Roman"/>
          <w:color w:val="FF0000"/>
          <w:szCs w:val="21"/>
        </w:rPr>
        <w:t>，此即小车行驶的速度．</w:t>
      </w:r>
    </w:p>
    <w:p w:rsidR="00F065C7" w:rsidRPr="0054098D" w:rsidRDefault="00F065C7" w:rsidP="00D86E1E">
      <w:pPr>
        <w:spacing w:line="276" w:lineRule="auto"/>
        <w:rPr>
          <w:rFonts w:ascii="Times New Roman" w:eastAsiaTheme="majorEastAsia" w:hAnsi="Times New Roman" w:cs="Times New Roman"/>
          <w:color w:val="FF0000"/>
          <w:szCs w:val="21"/>
        </w:rPr>
      </w:pPr>
      <w:r w:rsidRPr="0054098D">
        <w:rPr>
          <w:rFonts w:ascii="Times New Roman" w:eastAsiaTheme="majorEastAsia" w:hAnsiTheme="majorEastAsia" w:cs="Times New Roman"/>
          <w:color w:val="FF0000"/>
          <w:szCs w:val="21"/>
        </w:rPr>
        <w:t>在累计脉冲数为</w:t>
      </w:r>
      <w:r w:rsidRPr="0054098D">
        <w:rPr>
          <w:rFonts w:ascii="Times New Roman" w:eastAsiaTheme="majorEastAsia" w:hAnsi="Times New Roman" w:cs="Times New Roman"/>
          <w:i/>
          <w:color w:val="FF0000"/>
          <w:szCs w:val="21"/>
        </w:rPr>
        <w:t>N</w:t>
      </w:r>
      <w:r w:rsidRPr="0054098D">
        <w:rPr>
          <w:rFonts w:ascii="Times New Roman" w:eastAsiaTheme="majorEastAsia" w:hAnsiTheme="majorEastAsia" w:cs="Times New Roman"/>
          <w:color w:val="FF0000"/>
          <w:szCs w:val="21"/>
        </w:rPr>
        <w:t>的时间内，行程的表达式为</w:t>
      </w:r>
      <w:r w:rsidRPr="0054098D">
        <w:rPr>
          <w:rFonts w:ascii="Times New Roman" w:eastAsiaTheme="majorEastAsia" w:hAnsi="Times New Roman" w:cs="Times New Roman"/>
          <w:i/>
          <w:color w:val="FF0000"/>
          <w:szCs w:val="21"/>
        </w:rPr>
        <w:t>s</w:t>
      </w:r>
      <w:r w:rsidRPr="0054098D">
        <w:rPr>
          <w:rFonts w:ascii="Times New Roman" w:eastAsiaTheme="majorEastAsia" w:hAnsiTheme="majorEastAsia" w:cs="Times New Roman"/>
          <w:color w:val="FF0000"/>
          <w:szCs w:val="21"/>
        </w:rPr>
        <w:t>＝</w:t>
      </w:r>
      <w:r w:rsidRPr="0054098D">
        <w:rPr>
          <w:rFonts w:ascii="Times New Roman" w:eastAsiaTheme="majorEastAsia" w:hAnsi="Times New Roman" w:cs="Times New Roman"/>
          <w:i/>
          <w:color w:val="FF0000"/>
          <w:szCs w:val="21"/>
        </w:rPr>
        <w:t>vt</w:t>
      </w:r>
      <w:r w:rsidRPr="0054098D">
        <w:rPr>
          <w:rFonts w:ascii="Times New Roman" w:eastAsiaTheme="majorEastAsia" w:hAnsiTheme="majorEastAsia" w:cs="Times New Roman"/>
          <w:color w:val="FF0000"/>
          <w:szCs w:val="21"/>
        </w:rPr>
        <w:t>＝</w:t>
      </w:r>
      <w:r w:rsidR="009D59FD" w:rsidRPr="0054098D">
        <w:rPr>
          <w:rFonts w:ascii="Times New Roman" w:eastAsiaTheme="majorEastAsia" w:hAnsi="Times New Roman" w:cs="Times New Roman"/>
          <w:color w:val="FF0000"/>
          <w:szCs w:val="21"/>
        </w:rPr>
        <w:fldChar w:fldCharType="begin"/>
      </w:r>
      <w:r w:rsidRPr="0054098D">
        <w:rPr>
          <w:rFonts w:ascii="Times New Roman" w:eastAsiaTheme="majorEastAsia" w:hAnsi="Times New Roman" w:cs="Times New Roman"/>
          <w:color w:val="FF0000"/>
          <w:szCs w:val="21"/>
        </w:rPr>
        <w:instrText>eq \f(2π</w:instrText>
      </w:r>
      <w:r w:rsidRPr="0054098D">
        <w:rPr>
          <w:rFonts w:ascii="Times New Roman" w:eastAsiaTheme="majorEastAsia" w:hAnsi="Times New Roman" w:cs="Times New Roman"/>
          <w:i/>
          <w:color w:val="FF0000"/>
          <w:szCs w:val="21"/>
        </w:rPr>
        <w:instrText>nR,P</w:instrText>
      </w:r>
      <w:r w:rsidRPr="0054098D">
        <w:rPr>
          <w:rFonts w:ascii="Times New Roman" w:eastAsiaTheme="majorEastAsia" w:hAnsi="Times New Roman" w:cs="Times New Roman"/>
          <w:color w:val="FF0000"/>
          <w:szCs w:val="21"/>
        </w:rPr>
        <w:instrText>)</w:instrText>
      </w:r>
      <w:r w:rsidR="009D59FD" w:rsidRPr="0054098D">
        <w:rPr>
          <w:rFonts w:ascii="Times New Roman" w:eastAsiaTheme="majorEastAsia" w:hAnsi="Times New Roman" w:cs="Times New Roman"/>
          <w:color w:val="FF0000"/>
          <w:szCs w:val="21"/>
        </w:rPr>
        <w:fldChar w:fldCharType="end"/>
      </w:r>
      <w:r w:rsidRPr="0054098D">
        <w:rPr>
          <w:rFonts w:ascii="Times New Roman" w:eastAsiaTheme="majorEastAsia" w:hAnsi="Times New Roman" w:cs="Times New Roman"/>
          <w:color w:val="FF0000"/>
          <w:szCs w:val="21"/>
        </w:rPr>
        <w:t>·</w:t>
      </w:r>
      <w:r w:rsidR="009D59FD" w:rsidRPr="0054098D">
        <w:rPr>
          <w:rFonts w:ascii="Times New Roman" w:eastAsiaTheme="majorEastAsia" w:hAnsi="Times New Roman" w:cs="Times New Roman"/>
          <w:color w:val="FF0000"/>
          <w:szCs w:val="21"/>
        </w:rPr>
        <w:fldChar w:fldCharType="begin"/>
      </w:r>
      <w:r w:rsidRPr="0054098D">
        <w:rPr>
          <w:rFonts w:ascii="Times New Roman" w:eastAsiaTheme="majorEastAsia" w:hAnsi="Times New Roman" w:cs="Times New Roman"/>
          <w:color w:val="FF0000"/>
          <w:szCs w:val="21"/>
        </w:rPr>
        <w:instrText>eq \f(</w:instrText>
      </w:r>
      <w:r w:rsidRPr="0054098D">
        <w:rPr>
          <w:rFonts w:ascii="Times New Roman" w:eastAsiaTheme="majorEastAsia" w:hAnsi="Times New Roman" w:cs="Times New Roman"/>
          <w:i/>
          <w:color w:val="FF0000"/>
          <w:szCs w:val="21"/>
        </w:rPr>
        <w:instrText>N,n</w:instrText>
      </w:r>
      <w:r w:rsidRPr="0054098D">
        <w:rPr>
          <w:rFonts w:ascii="Times New Roman" w:eastAsiaTheme="majorEastAsia" w:hAnsi="Times New Roman" w:cs="Times New Roman"/>
          <w:color w:val="FF0000"/>
          <w:szCs w:val="21"/>
        </w:rPr>
        <w:instrText>)</w:instrText>
      </w:r>
      <w:r w:rsidR="009D59FD" w:rsidRPr="0054098D">
        <w:rPr>
          <w:rFonts w:ascii="Times New Roman" w:eastAsiaTheme="majorEastAsia" w:hAnsi="Times New Roman" w:cs="Times New Roman"/>
          <w:color w:val="FF0000"/>
          <w:szCs w:val="21"/>
        </w:rPr>
        <w:fldChar w:fldCharType="end"/>
      </w:r>
      <w:r w:rsidRPr="0054098D">
        <w:rPr>
          <w:rFonts w:ascii="Times New Roman" w:eastAsiaTheme="majorEastAsia" w:hAnsiTheme="majorEastAsia" w:cs="Times New Roman"/>
          <w:color w:val="FF0000"/>
          <w:szCs w:val="21"/>
        </w:rPr>
        <w:t>＝</w:t>
      </w:r>
      <w:r w:rsidR="009D59FD" w:rsidRPr="0054098D">
        <w:rPr>
          <w:rFonts w:ascii="Times New Roman" w:eastAsiaTheme="majorEastAsia" w:hAnsi="Times New Roman" w:cs="Times New Roman"/>
          <w:color w:val="FF0000"/>
          <w:szCs w:val="21"/>
        </w:rPr>
        <w:fldChar w:fldCharType="begin"/>
      </w:r>
      <w:r w:rsidRPr="0054098D">
        <w:rPr>
          <w:rFonts w:ascii="Times New Roman" w:eastAsiaTheme="majorEastAsia" w:hAnsi="Times New Roman" w:cs="Times New Roman"/>
          <w:color w:val="FF0000"/>
          <w:szCs w:val="21"/>
        </w:rPr>
        <w:instrText>eq \f(2π</w:instrText>
      </w:r>
      <w:r w:rsidRPr="0054098D">
        <w:rPr>
          <w:rFonts w:ascii="Times New Roman" w:eastAsiaTheme="majorEastAsia" w:hAnsi="Times New Roman" w:cs="Times New Roman"/>
          <w:i/>
          <w:color w:val="FF0000"/>
          <w:szCs w:val="21"/>
        </w:rPr>
        <w:instrText>NR,P</w:instrText>
      </w:r>
      <w:r w:rsidRPr="0054098D">
        <w:rPr>
          <w:rFonts w:ascii="Times New Roman" w:eastAsiaTheme="majorEastAsia" w:hAnsi="Times New Roman" w:cs="Times New Roman"/>
          <w:color w:val="FF0000"/>
          <w:szCs w:val="21"/>
        </w:rPr>
        <w:instrText>)</w:instrText>
      </w:r>
      <w:r w:rsidR="009D59FD" w:rsidRPr="0054098D">
        <w:rPr>
          <w:rFonts w:ascii="Times New Roman" w:eastAsiaTheme="majorEastAsia" w:hAnsi="Times New Roman" w:cs="Times New Roman"/>
          <w:color w:val="FF0000"/>
          <w:szCs w:val="21"/>
        </w:rPr>
        <w:fldChar w:fldCharType="end"/>
      </w:r>
      <w:r w:rsidRPr="0054098D">
        <w:rPr>
          <w:rFonts w:ascii="Times New Roman" w:eastAsiaTheme="majorEastAsia" w:hAnsi="Times New Roman" w:cs="Times New Roman"/>
          <w:color w:val="FF0000"/>
          <w:szCs w:val="21"/>
        </w:rPr>
        <w:t>.</w:t>
      </w:r>
    </w:p>
    <w:p w:rsidR="0075158D" w:rsidRPr="00D86E1E" w:rsidRDefault="0075158D" w:rsidP="00D86E1E">
      <w:pPr>
        <w:spacing w:line="276" w:lineRule="auto"/>
        <w:rPr>
          <w:rFonts w:ascii="Times New Roman" w:eastAsiaTheme="majorEastAsia" w:hAnsi="Times New Roman" w:cs="Times New Roman"/>
          <w:szCs w:val="21"/>
        </w:rPr>
      </w:pPr>
    </w:p>
    <w:p w:rsidR="007B0633" w:rsidRPr="00D86E1E" w:rsidRDefault="009D59FD" w:rsidP="00D86E1E">
      <w:pPr>
        <w:spacing w:line="276" w:lineRule="auto"/>
        <w:rPr>
          <w:rFonts w:ascii="Times New Roman" w:eastAsiaTheme="majorEastAsia" w:hAnsi="Times New Roman" w:cs="Times New Roman"/>
          <w:szCs w:val="21"/>
        </w:rPr>
      </w:pPr>
      <w:r>
        <w:rPr>
          <w:rFonts w:ascii="Times New Roman" w:eastAsiaTheme="majorEastAsia" w:hAnsi="Times New Roman" w:cs="Times New Roman"/>
          <w:szCs w:val="21"/>
        </w:rPr>
      </w:r>
      <w:r>
        <w:rPr>
          <w:rFonts w:ascii="Times New Roman" w:eastAsiaTheme="majorEastAsia" w:hAnsi="Times New Roman" w:cs="Times New Roman"/>
          <w:szCs w:val="21"/>
        </w:rPr>
        <w:pict>
          <v:group id="_x0000_s1061" style="width:132.3pt;height:52.5pt;mso-position-horizontal-relative:char;mso-position-vertical-relative:line" coordorigin="1320,12364" coordsize="2646,1050">
            <v:shape id="图片 62" o:spid="_x0000_s1039" type="#_x0000_t75" style="position:absolute;left:1320;top:12364;width:2340;height:1050;visibility:visible" o:regroupid="1"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imagedata r:id="rId28" o:title=""/>
              <v:path arrowok="t"/>
            </v:shape>
            <v:shape id="文本框 63" o:spid="_x0000_s1040" type="#_x0000_t202" style="position:absolute;left:2265;top:12754;width:1701;height:435;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fillcolor="white [3201]" stroked="f" strokeweight=".5pt">
              <v:textbox style="mso-next-textbox:#文本框 63">
                <w:txbxContent>
                  <w:p w:rsidR="00517058" w:rsidRPr="004D1287" w:rsidRDefault="00517058">
                    <w:pPr>
                      <w:rPr>
                        <w:rFonts w:ascii="幼圆" w:eastAsia="幼圆"/>
                        <w:b/>
                        <w:sz w:val="24"/>
                        <w:szCs w:val="24"/>
                      </w:rPr>
                    </w:pPr>
                    <w:r>
                      <w:rPr>
                        <w:rFonts w:ascii="幼圆" w:eastAsia="幼圆" w:hint="eastAsia"/>
                        <w:b/>
                        <w:sz w:val="24"/>
                        <w:szCs w:val="24"/>
                      </w:rPr>
                      <w:t>课堂总结</w:t>
                    </w:r>
                  </w:p>
                </w:txbxContent>
              </v:textbox>
            </v:shape>
            <w10:wrap type="none"/>
            <w10:anchorlock/>
          </v:group>
        </w:pict>
      </w:r>
    </w:p>
    <w:p w:rsidR="007B0633" w:rsidRPr="00D86E1E" w:rsidRDefault="00B02C83" w:rsidP="00D86E1E">
      <w:pPr>
        <w:spacing w:line="276" w:lineRule="auto"/>
        <w:rPr>
          <w:rFonts w:ascii="Times New Roman" w:eastAsiaTheme="majorEastAsia" w:hAnsi="Times New Roman" w:cs="Times New Roman"/>
          <w:szCs w:val="21"/>
        </w:rPr>
      </w:pPr>
      <w:r w:rsidRPr="00D86E1E">
        <w:rPr>
          <w:rFonts w:ascii="Times New Roman" w:eastAsiaTheme="majorEastAsia" w:hAnsi="Times New Roman" w:cs="Times New Roman"/>
          <w:szCs w:val="21"/>
        </w:rPr>
        <w:t>1</w:t>
      </w:r>
      <w:r w:rsidRPr="00D86E1E">
        <w:rPr>
          <w:rFonts w:ascii="Times New Roman" w:eastAsiaTheme="majorEastAsia" w:hAnsiTheme="majorEastAsia" w:cs="Times New Roman"/>
          <w:szCs w:val="21"/>
        </w:rPr>
        <w:t>、</w:t>
      </w:r>
      <w:r w:rsidR="0075158D" w:rsidRPr="00D86E1E">
        <w:rPr>
          <w:rFonts w:ascii="Times New Roman" w:eastAsiaTheme="majorEastAsia" w:hAnsiTheme="majorEastAsia" w:cs="Times New Roman"/>
          <w:szCs w:val="21"/>
        </w:rPr>
        <w:t>几个物体做匀速圆周运动，线速度大的物体，其角速度也一定大吗？</w:t>
      </w:r>
    </w:p>
    <w:p w:rsidR="0075158D" w:rsidRPr="0054098D" w:rsidRDefault="0075158D" w:rsidP="00D86E1E">
      <w:pPr>
        <w:spacing w:line="276" w:lineRule="auto"/>
        <w:rPr>
          <w:rFonts w:ascii="Times New Roman" w:eastAsiaTheme="majorEastAsia" w:hAnsi="Times New Roman" w:cs="Times New Roman"/>
          <w:color w:val="FF0000"/>
          <w:szCs w:val="21"/>
        </w:rPr>
      </w:pPr>
      <w:r w:rsidRPr="0054098D">
        <w:rPr>
          <w:rFonts w:ascii="Times New Roman" w:eastAsiaTheme="majorEastAsia" w:hAnsiTheme="majorEastAsia" w:cs="Times New Roman"/>
          <w:color w:val="FF0000"/>
          <w:szCs w:val="21"/>
        </w:rPr>
        <w:t>不一定．由线速度和角速度的关系</w:t>
      </w:r>
      <w:r w:rsidRPr="0054098D">
        <w:rPr>
          <w:rFonts w:ascii="Times New Roman" w:eastAsiaTheme="majorEastAsia" w:hAnsi="Times New Roman" w:cs="Times New Roman"/>
          <w:i/>
          <w:color w:val="FF0000"/>
          <w:szCs w:val="21"/>
        </w:rPr>
        <w:t>v</w:t>
      </w:r>
      <w:r w:rsidRPr="0054098D">
        <w:rPr>
          <w:rFonts w:ascii="Times New Roman" w:eastAsiaTheme="majorEastAsia" w:hAnsiTheme="majorEastAsia" w:cs="Times New Roman"/>
          <w:color w:val="FF0000"/>
          <w:szCs w:val="21"/>
        </w:rPr>
        <w:t>＝</w:t>
      </w:r>
      <w:r w:rsidRPr="0054098D">
        <w:rPr>
          <w:rFonts w:ascii="Times New Roman" w:eastAsiaTheme="majorEastAsia" w:hAnsi="Times New Roman" w:cs="Times New Roman"/>
          <w:i/>
          <w:color w:val="FF0000"/>
          <w:szCs w:val="21"/>
        </w:rPr>
        <w:t>rω</w:t>
      </w:r>
      <w:r w:rsidRPr="0054098D">
        <w:rPr>
          <w:rFonts w:ascii="Times New Roman" w:eastAsiaTheme="majorEastAsia" w:hAnsiTheme="majorEastAsia" w:cs="Times New Roman"/>
          <w:color w:val="FF0000"/>
          <w:szCs w:val="21"/>
        </w:rPr>
        <w:t>，则</w:t>
      </w:r>
      <w:r w:rsidRPr="0054098D">
        <w:rPr>
          <w:rFonts w:ascii="Times New Roman" w:eastAsiaTheme="majorEastAsia" w:hAnsi="Times New Roman" w:cs="Times New Roman"/>
          <w:i/>
          <w:color w:val="FF0000"/>
          <w:szCs w:val="21"/>
        </w:rPr>
        <w:t>ω</w:t>
      </w:r>
      <w:r w:rsidRPr="0054098D">
        <w:rPr>
          <w:rFonts w:ascii="Times New Roman" w:eastAsiaTheme="majorEastAsia" w:hAnsiTheme="majorEastAsia" w:cs="Times New Roman"/>
          <w:color w:val="FF0000"/>
          <w:szCs w:val="21"/>
        </w:rPr>
        <w:t>＝</w:t>
      </w:r>
      <w:r w:rsidR="009D59FD" w:rsidRPr="0054098D">
        <w:rPr>
          <w:rFonts w:ascii="Times New Roman" w:eastAsiaTheme="majorEastAsia" w:hAnsi="Times New Roman" w:cs="Times New Roman"/>
          <w:color w:val="FF0000"/>
          <w:szCs w:val="21"/>
        </w:rPr>
        <w:fldChar w:fldCharType="begin"/>
      </w:r>
      <w:r w:rsidRPr="0054098D">
        <w:rPr>
          <w:rFonts w:ascii="Times New Roman" w:eastAsiaTheme="majorEastAsia" w:hAnsi="Times New Roman" w:cs="Times New Roman"/>
          <w:color w:val="FF0000"/>
          <w:szCs w:val="21"/>
        </w:rPr>
        <w:instrText>eq \f(</w:instrText>
      </w:r>
      <w:r w:rsidRPr="0054098D">
        <w:rPr>
          <w:rFonts w:ascii="Times New Roman" w:eastAsiaTheme="majorEastAsia" w:hAnsi="Times New Roman" w:cs="Times New Roman"/>
          <w:i/>
          <w:color w:val="FF0000"/>
          <w:szCs w:val="21"/>
        </w:rPr>
        <w:instrText>v,r</w:instrText>
      </w:r>
      <w:r w:rsidRPr="0054098D">
        <w:rPr>
          <w:rFonts w:ascii="Times New Roman" w:eastAsiaTheme="majorEastAsia" w:hAnsi="Times New Roman" w:cs="Times New Roman"/>
          <w:color w:val="FF0000"/>
          <w:szCs w:val="21"/>
        </w:rPr>
        <w:instrText>)</w:instrText>
      </w:r>
      <w:r w:rsidR="009D59FD" w:rsidRPr="0054098D">
        <w:rPr>
          <w:rFonts w:ascii="Times New Roman" w:eastAsiaTheme="majorEastAsia" w:hAnsi="Times New Roman" w:cs="Times New Roman"/>
          <w:color w:val="FF0000"/>
          <w:szCs w:val="21"/>
        </w:rPr>
        <w:fldChar w:fldCharType="end"/>
      </w:r>
      <w:r w:rsidRPr="0054098D">
        <w:rPr>
          <w:rFonts w:ascii="Times New Roman" w:eastAsiaTheme="majorEastAsia" w:hAnsiTheme="majorEastAsia" w:cs="Times New Roman"/>
          <w:color w:val="FF0000"/>
          <w:szCs w:val="21"/>
        </w:rPr>
        <w:t>，其角速度的大小不但与线速度的大小有关，还与半径的大小有关，如在同一个轮子上做圆周运动的物体，其角速度相同，但离圆心越远</w:t>
      </w:r>
      <w:r w:rsidR="00D86E1E" w:rsidRPr="0054098D">
        <w:rPr>
          <w:rFonts w:ascii="Times New Roman" w:eastAsiaTheme="majorEastAsia" w:hAnsi="Times New Roman" w:cs="Times New Roman"/>
          <w:color w:val="FF0000"/>
          <w:szCs w:val="21"/>
        </w:rPr>
        <w:t>（</w:t>
      </w:r>
      <w:r w:rsidRPr="0054098D">
        <w:rPr>
          <w:rFonts w:ascii="Times New Roman" w:eastAsiaTheme="majorEastAsia" w:hAnsiTheme="majorEastAsia" w:cs="Times New Roman"/>
          <w:color w:val="FF0000"/>
          <w:szCs w:val="21"/>
        </w:rPr>
        <w:t>半径</w:t>
      </w:r>
      <w:r w:rsidRPr="0054098D">
        <w:rPr>
          <w:rFonts w:ascii="Times New Roman" w:eastAsiaTheme="majorEastAsia" w:hAnsi="Times New Roman" w:cs="Times New Roman"/>
          <w:i/>
          <w:color w:val="FF0000"/>
          <w:szCs w:val="21"/>
        </w:rPr>
        <w:t>r</w:t>
      </w:r>
      <w:r w:rsidRPr="0054098D">
        <w:rPr>
          <w:rFonts w:ascii="Times New Roman" w:eastAsiaTheme="majorEastAsia" w:hAnsiTheme="majorEastAsia" w:cs="Times New Roman"/>
          <w:color w:val="FF0000"/>
          <w:szCs w:val="21"/>
        </w:rPr>
        <w:t>越大</w:t>
      </w:r>
      <w:r w:rsidR="00D86E1E" w:rsidRPr="0054098D">
        <w:rPr>
          <w:rFonts w:ascii="Times New Roman" w:eastAsiaTheme="majorEastAsia" w:hAnsi="Times New Roman" w:cs="Times New Roman"/>
          <w:color w:val="FF0000"/>
          <w:szCs w:val="21"/>
        </w:rPr>
        <w:t>）</w:t>
      </w:r>
      <w:r w:rsidRPr="0054098D">
        <w:rPr>
          <w:rFonts w:ascii="Times New Roman" w:eastAsiaTheme="majorEastAsia" w:hAnsiTheme="majorEastAsia" w:cs="Times New Roman"/>
          <w:color w:val="FF0000"/>
          <w:szCs w:val="21"/>
        </w:rPr>
        <w:t>的物体，线速度就越大．</w:t>
      </w:r>
    </w:p>
    <w:p w:rsidR="004D68BB" w:rsidRPr="00D86E1E" w:rsidRDefault="004D68BB" w:rsidP="00D86E1E">
      <w:pPr>
        <w:spacing w:line="276" w:lineRule="auto"/>
        <w:rPr>
          <w:rFonts w:ascii="Times New Roman" w:eastAsiaTheme="majorEastAsia" w:hAnsi="Times New Roman" w:cs="Times New Roman"/>
          <w:szCs w:val="21"/>
        </w:rPr>
      </w:pPr>
    </w:p>
    <w:p w:rsidR="00222F5B" w:rsidRPr="00D86E1E" w:rsidRDefault="00B02C83" w:rsidP="00D86E1E">
      <w:pPr>
        <w:spacing w:line="276" w:lineRule="auto"/>
        <w:rPr>
          <w:rFonts w:ascii="Times New Roman" w:eastAsiaTheme="majorEastAsia" w:hAnsi="Times New Roman" w:cs="Times New Roman"/>
          <w:szCs w:val="21"/>
        </w:rPr>
      </w:pPr>
      <w:r w:rsidRPr="00D86E1E">
        <w:rPr>
          <w:rFonts w:ascii="Times New Roman" w:eastAsiaTheme="majorEastAsia" w:hAnsi="Times New Roman" w:cs="Times New Roman"/>
          <w:szCs w:val="21"/>
        </w:rPr>
        <w:t>2</w:t>
      </w:r>
      <w:r w:rsidRPr="00D86E1E">
        <w:rPr>
          <w:rFonts w:ascii="Times New Roman" w:eastAsiaTheme="majorEastAsia" w:hAnsiTheme="majorEastAsia" w:cs="Times New Roman"/>
          <w:szCs w:val="21"/>
        </w:rPr>
        <w:t>、直线运动的位移和振动位移有什么不同？</w:t>
      </w:r>
    </w:p>
    <w:p w:rsidR="00222F5B" w:rsidRPr="0054098D" w:rsidRDefault="00B02C83" w:rsidP="00D86E1E">
      <w:pPr>
        <w:spacing w:line="276" w:lineRule="auto"/>
        <w:rPr>
          <w:rFonts w:ascii="Times New Roman" w:eastAsiaTheme="majorEastAsia" w:hAnsi="Times New Roman" w:cs="Times New Roman"/>
          <w:color w:val="FF0000"/>
          <w:szCs w:val="21"/>
        </w:rPr>
      </w:pPr>
      <w:r w:rsidRPr="0054098D">
        <w:rPr>
          <w:rFonts w:ascii="Times New Roman" w:eastAsiaTheme="majorEastAsia" w:hAnsiTheme="majorEastAsia" w:cs="Times New Roman"/>
          <w:color w:val="FF0000"/>
          <w:szCs w:val="21"/>
        </w:rPr>
        <w:t>振动的位移的起点始终为平衡位置，是由平衡位置指向振子的有向线段；而直线运动的位移对应一个过程，是由初位置指向末位置的有向线段．</w:t>
      </w:r>
    </w:p>
    <w:p w:rsidR="00D73641" w:rsidRPr="00D86E1E" w:rsidRDefault="00D73641" w:rsidP="00D86E1E">
      <w:pPr>
        <w:spacing w:line="276" w:lineRule="auto"/>
        <w:rPr>
          <w:rFonts w:ascii="Times New Roman" w:eastAsiaTheme="majorEastAsia" w:hAnsi="Times New Roman" w:cs="Times New Roman"/>
          <w:szCs w:val="21"/>
        </w:rPr>
      </w:pPr>
    </w:p>
    <w:p w:rsidR="00D73641" w:rsidRPr="00D86E1E" w:rsidRDefault="009719A4" w:rsidP="00D86E1E">
      <w:pPr>
        <w:spacing w:line="276" w:lineRule="auto"/>
        <w:rPr>
          <w:rFonts w:ascii="Times New Roman" w:eastAsiaTheme="majorEastAsia" w:hAnsi="Times New Roman" w:cs="Times New Roman"/>
          <w:szCs w:val="21"/>
        </w:rPr>
      </w:pPr>
      <w:r w:rsidRPr="00D86E1E">
        <w:rPr>
          <w:rFonts w:ascii="Times New Roman" w:eastAsiaTheme="majorEastAsia" w:hAnsi="Times New Roman" w:cs="Times New Roman"/>
          <w:szCs w:val="21"/>
        </w:rPr>
        <w:t>3</w:t>
      </w:r>
      <w:r w:rsidRPr="00D86E1E">
        <w:rPr>
          <w:rFonts w:ascii="Times New Roman" w:eastAsiaTheme="majorEastAsia" w:hAnsiTheme="majorEastAsia" w:cs="Times New Roman"/>
          <w:szCs w:val="21"/>
        </w:rPr>
        <w:t>、波速和振动速度有什么不同？</w:t>
      </w:r>
    </w:p>
    <w:p w:rsidR="00D73641" w:rsidRPr="0054098D" w:rsidRDefault="009719A4" w:rsidP="00D86E1E">
      <w:pPr>
        <w:spacing w:line="276" w:lineRule="auto"/>
        <w:rPr>
          <w:rFonts w:ascii="Times New Roman" w:eastAsiaTheme="majorEastAsia" w:hAnsi="Times New Roman" w:cs="Times New Roman"/>
          <w:color w:val="FF0000"/>
          <w:szCs w:val="21"/>
        </w:rPr>
      </w:pPr>
      <w:r w:rsidRPr="0054098D">
        <w:rPr>
          <w:rFonts w:ascii="Times New Roman" w:eastAsiaTheme="majorEastAsia" w:hAnsiTheme="majorEastAsia" w:cs="Times New Roman"/>
          <w:color w:val="FF0000"/>
          <w:szCs w:val="21"/>
        </w:rPr>
        <w:lastRenderedPageBreak/>
        <w:t>波速是振动形式匀速向外传播的速度，始终沿传播方向，在同一介质中波速不变；质点振动速度是指质点在平衡位置附近振动的速度，大小和方向都随时间做周期性变化</w:t>
      </w:r>
    </w:p>
    <w:p w:rsidR="00D73641" w:rsidRPr="00D86E1E" w:rsidRDefault="00D73641" w:rsidP="00D86E1E">
      <w:pPr>
        <w:spacing w:line="276" w:lineRule="auto"/>
        <w:rPr>
          <w:rFonts w:ascii="Times New Roman" w:eastAsiaTheme="majorEastAsia" w:hAnsi="Times New Roman" w:cs="Times New Roman"/>
          <w:szCs w:val="21"/>
        </w:rPr>
      </w:pPr>
    </w:p>
    <w:p w:rsidR="007B0633" w:rsidRPr="00D86E1E" w:rsidRDefault="009D59FD" w:rsidP="00D86E1E">
      <w:pPr>
        <w:spacing w:line="276" w:lineRule="auto"/>
        <w:rPr>
          <w:rFonts w:ascii="Times New Roman" w:eastAsiaTheme="majorEastAsia" w:hAnsi="Times New Roman" w:cs="Times New Roman"/>
          <w:szCs w:val="21"/>
        </w:rPr>
      </w:pPr>
      <w:r>
        <w:rPr>
          <w:rFonts w:ascii="Times New Roman" w:eastAsiaTheme="majorEastAsia" w:hAnsi="Times New Roman" w:cs="Times New Roman"/>
          <w:szCs w:val="21"/>
        </w:rPr>
      </w:r>
      <w:r>
        <w:rPr>
          <w:rFonts w:ascii="Times New Roman" w:eastAsiaTheme="majorEastAsia" w:hAnsi="Times New Roman" w:cs="Times New Roman"/>
          <w:szCs w:val="21"/>
        </w:rPr>
        <w:pict>
          <v:group id="_x0000_s1062" style="width:132.3pt;height:49.5pt;mso-position-horizontal-relative:char;mso-position-vertical-relative:line" coordorigin="1275,5577" coordsize="2646,990">
            <v:shape id="图片 126977" o:spid="_x0000_s1042" type="#_x0000_t75" style="position:absolute;left:1275;top:5577;width:2340;height:990;visibility:visible" o:regroupid="1"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imagedata r:id="rId29" o:title=""/>
              <v:path arrowok="t"/>
            </v:shape>
            <v:shape id="文本框 126978" o:spid="_x0000_s1043" type="#_x0000_t202" style="position:absolute;left:2220;top:5967;width:1701;height:435;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filled="f" stroked="f" strokeweight=".5pt">
              <v:textbox style="mso-next-textbox:#文本框 126978">
                <w:txbxContent>
                  <w:p w:rsidR="00517058" w:rsidRPr="004D1287" w:rsidRDefault="00517058">
                    <w:pPr>
                      <w:rPr>
                        <w:rFonts w:ascii="幼圆" w:eastAsia="幼圆"/>
                        <w:b/>
                        <w:sz w:val="24"/>
                        <w:szCs w:val="24"/>
                      </w:rPr>
                    </w:pPr>
                    <w:r>
                      <w:rPr>
                        <w:rFonts w:ascii="幼圆" w:eastAsia="幼圆" w:hint="eastAsia"/>
                        <w:b/>
                        <w:sz w:val="24"/>
                        <w:szCs w:val="24"/>
                      </w:rPr>
                      <w:t>回家</w:t>
                    </w:r>
                    <w:r w:rsidRPr="004D1287">
                      <w:rPr>
                        <w:rFonts w:ascii="幼圆" w:eastAsia="幼圆" w:hint="eastAsia"/>
                        <w:b/>
                        <w:sz w:val="24"/>
                        <w:szCs w:val="24"/>
                      </w:rPr>
                      <w:t>作业</w:t>
                    </w:r>
                  </w:p>
                </w:txbxContent>
              </v:textbox>
            </v:shape>
            <w10:wrap type="none"/>
            <w10:anchorlock/>
          </v:group>
        </w:pict>
      </w:r>
    </w:p>
    <w:p w:rsidR="00F065C7" w:rsidRPr="00D86E1E" w:rsidRDefault="0054098D" w:rsidP="00D86E1E">
      <w:pPr>
        <w:spacing w:line="276" w:lineRule="auto"/>
        <w:rPr>
          <w:rFonts w:ascii="Times New Roman" w:eastAsiaTheme="majorEastAsia" w:hAnsi="Times New Roman" w:cs="Times New Roman"/>
          <w:szCs w:val="21"/>
        </w:rPr>
      </w:pPr>
      <w:r>
        <w:rPr>
          <w:rFonts w:ascii="Times New Roman" w:eastAsiaTheme="majorEastAsia" w:hAnsiTheme="majorEastAsia" w:cs="Times New Roman" w:hint="eastAsia"/>
          <w:szCs w:val="21"/>
        </w:rPr>
        <w:t>1</w:t>
      </w:r>
      <w:r>
        <w:rPr>
          <w:rFonts w:ascii="Times New Roman" w:eastAsiaTheme="majorEastAsia" w:hAnsiTheme="majorEastAsia" w:cs="Times New Roman" w:hint="eastAsia"/>
          <w:szCs w:val="21"/>
        </w:rPr>
        <w:t>、</w:t>
      </w:r>
      <w:r w:rsidR="00F065C7" w:rsidRPr="00D86E1E">
        <w:rPr>
          <w:rFonts w:ascii="Times New Roman" w:eastAsiaTheme="majorEastAsia" w:hAnsiTheme="majorEastAsia" w:cs="Times New Roman"/>
          <w:szCs w:val="21"/>
        </w:rPr>
        <w:t>质点做匀速圆周运动，则</w:t>
      </w:r>
      <w:r w:rsidR="00EF61D5">
        <w:rPr>
          <w:rFonts w:ascii="Times New Roman" w:eastAsiaTheme="majorEastAsia" w:hAnsi="Times New Roman" w:cs="Times New Roman"/>
          <w:szCs w:val="21"/>
        </w:rPr>
        <w:tab/>
      </w:r>
      <w:r w:rsidR="00EF61D5">
        <w:rPr>
          <w:rFonts w:ascii="Times New Roman" w:eastAsiaTheme="majorEastAsia" w:hAnsi="Times New Roman" w:cs="Times New Roman"/>
          <w:szCs w:val="21"/>
        </w:rPr>
        <w:t>（</w:t>
      </w:r>
      <w:r w:rsidR="00EF61D5">
        <w:rPr>
          <w:rFonts w:ascii="Times New Roman" w:eastAsiaTheme="majorEastAsia" w:hAnsi="Times New Roman" w:cs="Times New Roman"/>
          <w:szCs w:val="21"/>
        </w:rPr>
        <w:tab/>
      </w:r>
      <w:r w:rsidR="00EF61D5">
        <w:rPr>
          <w:rFonts w:ascii="Times New Roman" w:eastAsiaTheme="majorEastAsia" w:hAnsi="Times New Roman" w:cs="Times New Roman"/>
          <w:szCs w:val="21"/>
        </w:rPr>
        <w:tab/>
      </w:r>
      <w:r w:rsidR="00EF61D5">
        <w:rPr>
          <w:rFonts w:ascii="Times New Roman" w:eastAsiaTheme="majorEastAsia" w:hAnsi="Times New Roman" w:cs="Times New Roman"/>
          <w:szCs w:val="21"/>
        </w:rPr>
        <w:t>）</w:t>
      </w:r>
      <w:r w:rsidR="00DA72F0">
        <w:rPr>
          <w:rFonts w:ascii="Times New Roman" w:eastAsiaTheme="majorEastAsia" w:hAnsi="Times New Roman" w:cs="Times New Roman" w:hint="eastAsia"/>
          <w:szCs w:val="21"/>
        </w:rPr>
        <w:t>（多选）</w:t>
      </w:r>
    </w:p>
    <w:p w:rsidR="00F065C7" w:rsidRPr="00D86E1E" w:rsidRDefault="00F065C7" w:rsidP="0054098D">
      <w:pPr>
        <w:spacing w:line="276" w:lineRule="auto"/>
        <w:ind w:leftChars="200" w:left="420"/>
        <w:rPr>
          <w:rFonts w:ascii="Times New Roman" w:eastAsiaTheme="majorEastAsia" w:hAnsi="Times New Roman" w:cs="Times New Roman"/>
          <w:szCs w:val="21"/>
        </w:rPr>
      </w:pPr>
      <w:r w:rsidRPr="00D86E1E">
        <w:rPr>
          <w:rFonts w:ascii="Times New Roman" w:eastAsiaTheme="majorEastAsia" w:hAnsi="Times New Roman" w:cs="Times New Roman"/>
          <w:szCs w:val="21"/>
        </w:rPr>
        <w:t>A</w:t>
      </w:r>
      <w:r w:rsidRPr="00D86E1E">
        <w:rPr>
          <w:rFonts w:ascii="Times New Roman" w:eastAsiaTheme="majorEastAsia" w:hAnsiTheme="majorEastAsia" w:cs="Times New Roman"/>
          <w:szCs w:val="21"/>
        </w:rPr>
        <w:t>．在任何相等时间里，质点的位移都相等</w:t>
      </w:r>
    </w:p>
    <w:p w:rsidR="00F065C7" w:rsidRPr="00D86E1E" w:rsidRDefault="00F065C7" w:rsidP="0054098D">
      <w:pPr>
        <w:spacing w:line="276" w:lineRule="auto"/>
        <w:ind w:leftChars="200" w:left="420"/>
        <w:rPr>
          <w:rFonts w:ascii="Times New Roman" w:eastAsiaTheme="majorEastAsia" w:hAnsi="Times New Roman" w:cs="Times New Roman"/>
          <w:szCs w:val="21"/>
        </w:rPr>
      </w:pPr>
      <w:r w:rsidRPr="00D86E1E">
        <w:rPr>
          <w:rFonts w:ascii="Times New Roman" w:eastAsiaTheme="majorEastAsia" w:hAnsi="Times New Roman" w:cs="Times New Roman"/>
          <w:szCs w:val="21"/>
        </w:rPr>
        <w:t>B</w:t>
      </w:r>
      <w:r w:rsidRPr="00D86E1E">
        <w:rPr>
          <w:rFonts w:ascii="Times New Roman" w:eastAsiaTheme="majorEastAsia" w:hAnsiTheme="majorEastAsia" w:cs="Times New Roman"/>
          <w:szCs w:val="21"/>
        </w:rPr>
        <w:t>．在任何相等的时间里，质点通过的路程都相等</w:t>
      </w:r>
    </w:p>
    <w:p w:rsidR="00F065C7" w:rsidRPr="00D86E1E" w:rsidRDefault="00F065C7" w:rsidP="0054098D">
      <w:pPr>
        <w:spacing w:line="276" w:lineRule="auto"/>
        <w:ind w:leftChars="200" w:left="420"/>
        <w:rPr>
          <w:rFonts w:ascii="Times New Roman" w:eastAsiaTheme="majorEastAsia" w:hAnsi="Times New Roman" w:cs="Times New Roman"/>
          <w:szCs w:val="21"/>
        </w:rPr>
      </w:pPr>
      <w:r w:rsidRPr="00D86E1E">
        <w:rPr>
          <w:rFonts w:ascii="Times New Roman" w:eastAsiaTheme="majorEastAsia" w:hAnsi="Times New Roman" w:cs="Times New Roman"/>
          <w:szCs w:val="21"/>
        </w:rPr>
        <w:t>C</w:t>
      </w:r>
      <w:r w:rsidRPr="00D86E1E">
        <w:rPr>
          <w:rFonts w:ascii="Times New Roman" w:eastAsiaTheme="majorEastAsia" w:hAnsiTheme="majorEastAsia" w:cs="Times New Roman"/>
          <w:szCs w:val="21"/>
        </w:rPr>
        <w:t>．在任何相等的时间里，质点运动的平均速度都相同</w:t>
      </w:r>
    </w:p>
    <w:p w:rsidR="00F065C7" w:rsidRPr="00D86E1E" w:rsidRDefault="00F065C7" w:rsidP="0054098D">
      <w:pPr>
        <w:spacing w:line="276" w:lineRule="auto"/>
        <w:ind w:leftChars="200" w:left="420"/>
        <w:rPr>
          <w:rFonts w:ascii="Times New Roman" w:eastAsiaTheme="majorEastAsia" w:hAnsi="Times New Roman" w:cs="Times New Roman"/>
          <w:szCs w:val="21"/>
        </w:rPr>
      </w:pPr>
      <w:r w:rsidRPr="00D86E1E">
        <w:rPr>
          <w:rFonts w:ascii="Times New Roman" w:eastAsiaTheme="majorEastAsia" w:hAnsi="Times New Roman" w:cs="Times New Roman"/>
          <w:szCs w:val="21"/>
        </w:rPr>
        <w:t>D</w:t>
      </w:r>
      <w:r w:rsidR="00DA72F0">
        <w:rPr>
          <w:rFonts w:ascii="Times New Roman" w:eastAsiaTheme="majorEastAsia" w:hAnsiTheme="majorEastAsia" w:cs="Times New Roman"/>
          <w:szCs w:val="21"/>
        </w:rPr>
        <w:t>．在任何相等的时间里，连接质点和圆心的</w:t>
      </w:r>
      <w:r w:rsidR="00DA72F0">
        <w:rPr>
          <w:rFonts w:ascii="Times New Roman" w:eastAsiaTheme="majorEastAsia" w:hAnsiTheme="majorEastAsia" w:cs="Times New Roman" w:hint="eastAsia"/>
          <w:szCs w:val="21"/>
        </w:rPr>
        <w:t>连线</w:t>
      </w:r>
      <w:r w:rsidRPr="00D86E1E">
        <w:rPr>
          <w:rFonts w:ascii="Times New Roman" w:eastAsiaTheme="majorEastAsia" w:hAnsiTheme="majorEastAsia" w:cs="Times New Roman"/>
          <w:szCs w:val="21"/>
        </w:rPr>
        <w:t>转过的角度都相等</w:t>
      </w:r>
    </w:p>
    <w:p w:rsidR="00FF09C4" w:rsidRPr="0054098D" w:rsidRDefault="00C43B73" w:rsidP="00D86E1E">
      <w:pPr>
        <w:spacing w:line="276" w:lineRule="auto"/>
        <w:rPr>
          <w:rFonts w:ascii="Times New Roman" w:eastAsiaTheme="majorEastAsia" w:hAnsi="Times New Roman" w:cs="Times New Roman"/>
          <w:color w:val="FF0000"/>
          <w:szCs w:val="21"/>
        </w:rPr>
      </w:pPr>
      <w:r w:rsidRPr="0054098D">
        <w:rPr>
          <w:rFonts w:ascii="Times New Roman" w:eastAsiaTheme="majorEastAsia" w:hAnsiTheme="majorEastAsia" w:cs="Times New Roman"/>
          <w:color w:val="FF0000"/>
          <w:szCs w:val="21"/>
        </w:rPr>
        <w:t>【难度】</w:t>
      </w:r>
      <w:r w:rsidR="0054098D" w:rsidRPr="0054098D">
        <w:rPr>
          <w:rFonts w:ascii="Times New Roman" w:eastAsiaTheme="majorEastAsia" w:hAnsiTheme="majorEastAsia" w:cs="Times New Roman" w:hint="eastAsia"/>
          <w:color w:val="FF0000"/>
          <w:szCs w:val="21"/>
        </w:rPr>
        <w:t>★</w:t>
      </w:r>
    </w:p>
    <w:p w:rsidR="00C43B73" w:rsidRPr="0054098D" w:rsidRDefault="00C43B73" w:rsidP="00D86E1E">
      <w:pPr>
        <w:spacing w:line="276" w:lineRule="auto"/>
        <w:rPr>
          <w:rFonts w:ascii="Times New Roman" w:eastAsiaTheme="majorEastAsia" w:hAnsi="Times New Roman" w:cs="Times New Roman"/>
          <w:color w:val="FF0000"/>
          <w:szCs w:val="21"/>
        </w:rPr>
      </w:pPr>
      <w:r w:rsidRPr="0054098D">
        <w:rPr>
          <w:rFonts w:ascii="Times New Roman" w:eastAsiaTheme="majorEastAsia" w:hAnsiTheme="majorEastAsia" w:cs="Times New Roman"/>
          <w:color w:val="FF0000"/>
          <w:szCs w:val="21"/>
        </w:rPr>
        <w:t>【答案】</w:t>
      </w:r>
      <w:r w:rsidRPr="0054098D">
        <w:rPr>
          <w:rFonts w:ascii="Times New Roman" w:eastAsiaTheme="majorEastAsia" w:hAnsi="Times New Roman" w:cs="Times New Roman"/>
          <w:color w:val="FF0000"/>
          <w:szCs w:val="21"/>
        </w:rPr>
        <w:t>BD</w:t>
      </w:r>
    </w:p>
    <w:p w:rsidR="00C43B73" w:rsidRPr="00D86E1E" w:rsidRDefault="00C43B73" w:rsidP="00D86E1E">
      <w:pPr>
        <w:spacing w:line="276" w:lineRule="auto"/>
        <w:rPr>
          <w:rFonts w:ascii="Times New Roman" w:eastAsiaTheme="majorEastAsia" w:hAnsi="Times New Roman" w:cs="Times New Roman"/>
          <w:szCs w:val="21"/>
        </w:rPr>
      </w:pPr>
    </w:p>
    <w:p w:rsidR="00F065C7" w:rsidRPr="00D86E1E" w:rsidRDefault="0054098D" w:rsidP="00D86E1E">
      <w:pPr>
        <w:spacing w:line="276" w:lineRule="auto"/>
        <w:rPr>
          <w:rFonts w:ascii="Times New Roman" w:eastAsiaTheme="majorEastAsia" w:hAnsi="Times New Roman" w:cs="Times New Roman"/>
          <w:szCs w:val="21"/>
        </w:rPr>
      </w:pPr>
      <w:r>
        <w:rPr>
          <w:rFonts w:ascii="Times New Roman" w:eastAsiaTheme="majorEastAsia" w:hAnsi="Times New Roman" w:cs="Times New Roman" w:hint="eastAsia"/>
          <w:szCs w:val="21"/>
        </w:rPr>
        <w:t>2</w:t>
      </w:r>
      <w:r>
        <w:rPr>
          <w:rFonts w:ascii="Times New Roman" w:eastAsiaTheme="majorEastAsia" w:hAnsi="Times New Roman" w:cs="Times New Roman" w:hint="eastAsia"/>
          <w:szCs w:val="21"/>
        </w:rPr>
        <w:t>、</w:t>
      </w:r>
      <w:r w:rsidR="00F065C7" w:rsidRPr="00D86E1E">
        <w:rPr>
          <w:rFonts w:ascii="Times New Roman" w:eastAsiaTheme="majorEastAsia" w:hAnsiTheme="majorEastAsia" w:cs="Times New Roman"/>
          <w:szCs w:val="21"/>
        </w:rPr>
        <w:t>关于匀速圆周运动的说法中正确的是</w:t>
      </w:r>
      <w:r w:rsidR="00EF61D5">
        <w:rPr>
          <w:rFonts w:ascii="Times New Roman" w:eastAsiaTheme="majorEastAsia" w:hAnsi="Times New Roman" w:cs="Times New Roman"/>
          <w:szCs w:val="21"/>
        </w:rPr>
        <w:tab/>
      </w:r>
      <w:r w:rsidR="00EF61D5">
        <w:rPr>
          <w:rFonts w:ascii="Times New Roman" w:eastAsiaTheme="majorEastAsia" w:hAnsi="Times New Roman" w:cs="Times New Roman"/>
          <w:szCs w:val="21"/>
        </w:rPr>
        <w:t>（</w:t>
      </w:r>
      <w:r w:rsidR="00EF61D5">
        <w:rPr>
          <w:rFonts w:ascii="Times New Roman" w:eastAsiaTheme="majorEastAsia" w:hAnsi="Times New Roman" w:cs="Times New Roman"/>
          <w:szCs w:val="21"/>
        </w:rPr>
        <w:tab/>
      </w:r>
      <w:r w:rsidR="00EF61D5">
        <w:rPr>
          <w:rFonts w:ascii="Times New Roman" w:eastAsiaTheme="majorEastAsia" w:hAnsi="Times New Roman" w:cs="Times New Roman"/>
          <w:szCs w:val="21"/>
        </w:rPr>
        <w:tab/>
      </w:r>
      <w:r w:rsidR="00EF61D5">
        <w:rPr>
          <w:rFonts w:ascii="Times New Roman" w:eastAsiaTheme="majorEastAsia" w:hAnsi="Times New Roman" w:cs="Times New Roman"/>
          <w:szCs w:val="21"/>
        </w:rPr>
        <w:t>）</w:t>
      </w:r>
      <w:r>
        <w:rPr>
          <w:rFonts w:ascii="Times New Roman" w:eastAsiaTheme="majorEastAsia" w:hAnsi="Times New Roman" w:cs="Times New Roman" w:hint="eastAsia"/>
          <w:szCs w:val="21"/>
        </w:rPr>
        <w:t>（多选）</w:t>
      </w:r>
    </w:p>
    <w:p w:rsidR="00F065C7" w:rsidRPr="00D86E1E" w:rsidRDefault="00F065C7" w:rsidP="0054098D">
      <w:pPr>
        <w:spacing w:line="276" w:lineRule="auto"/>
        <w:ind w:leftChars="200" w:left="420"/>
        <w:rPr>
          <w:rFonts w:ascii="Times New Roman" w:eastAsiaTheme="majorEastAsia" w:hAnsi="Times New Roman" w:cs="Times New Roman"/>
          <w:szCs w:val="21"/>
        </w:rPr>
      </w:pPr>
      <w:r w:rsidRPr="00D86E1E">
        <w:rPr>
          <w:rFonts w:ascii="Times New Roman" w:eastAsiaTheme="majorEastAsia" w:hAnsi="Times New Roman" w:cs="Times New Roman"/>
          <w:szCs w:val="21"/>
        </w:rPr>
        <w:t>A</w:t>
      </w:r>
      <w:r w:rsidRPr="00D86E1E">
        <w:rPr>
          <w:rFonts w:ascii="Times New Roman" w:eastAsiaTheme="majorEastAsia" w:hAnsiTheme="majorEastAsia" w:cs="Times New Roman"/>
          <w:szCs w:val="21"/>
        </w:rPr>
        <w:t>．匀速圆周运动是匀速运动</w:t>
      </w:r>
      <w:r w:rsidR="0054098D">
        <w:rPr>
          <w:rFonts w:ascii="Times New Roman" w:eastAsiaTheme="majorEastAsia" w:hAnsiTheme="majorEastAsia" w:cs="Times New Roman" w:hint="eastAsia"/>
          <w:szCs w:val="21"/>
        </w:rPr>
        <w:tab/>
      </w:r>
      <w:r w:rsidR="0054098D">
        <w:rPr>
          <w:rFonts w:ascii="Times New Roman" w:eastAsiaTheme="majorEastAsia" w:hAnsiTheme="majorEastAsia" w:cs="Times New Roman" w:hint="eastAsia"/>
          <w:szCs w:val="21"/>
        </w:rPr>
        <w:tab/>
      </w:r>
      <w:r w:rsidR="0054098D">
        <w:rPr>
          <w:rFonts w:ascii="Times New Roman" w:eastAsiaTheme="majorEastAsia" w:hAnsiTheme="majorEastAsia" w:cs="Times New Roman" w:hint="eastAsia"/>
          <w:szCs w:val="21"/>
        </w:rPr>
        <w:tab/>
      </w:r>
      <w:r w:rsidRPr="00D86E1E">
        <w:rPr>
          <w:rFonts w:ascii="Times New Roman" w:eastAsiaTheme="majorEastAsia" w:hAnsi="Times New Roman" w:cs="Times New Roman"/>
          <w:szCs w:val="21"/>
        </w:rPr>
        <w:t>B</w:t>
      </w:r>
      <w:r w:rsidRPr="00D86E1E">
        <w:rPr>
          <w:rFonts w:ascii="Times New Roman" w:eastAsiaTheme="majorEastAsia" w:hAnsiTheme="majorEastAsia" w:cs="Times New Roman"/>
          <w:szCs w:val="21"/>
        </w:rPr>
        <w:t>．匀速圆周运动是变速运动</w:t>
      </w:r>
    </w:p>
    <w:p w:rsidR="00F065C7" w:rsidRPr="00D86E1E" w:rsidRDefault="00F065C7" w:rsidP="0054098D">
      <w:pPr>
        <w:spacing w:line="276" w:lineRule="auto"/>
        <w:ind w:leftChars="200" w:left="420"/>
        <w:rPr>
          <w:rFonts w:ascii="Times New Roman" w:eastAsiaTheme="majorEastAsia" w:hAnsi="Times New Roman" w:cs="Times New Roman"/>
          <w:szCs w:val="21"/>
        </w:rPr>
      </w:pPr>
      <w:r w:rsidRPr="00D86E1E">
        <w:rPr>
          <w:rFonts w:ascii="Times New Roman" w:eastAsiaTheme="majorEastAsia" w:hAnsi="Times New Roman" w:cs="Times New Roman"/>
          <w:szCs w:val="21"/>
        </w:rPr>
        <w:t>C</w:t>
      </w:r>
      <w:r w:rsidRPr="00D86E1E">
        <w:rPr>
          <w:rFonts w:ascii="Times New Roman" w:eastAsiaTheme="majorEastAsia" w:hAnsiTheme="majorEastAsia" w:cs="Times New Roman"/>
          <w:szCs w:val="21"/>
        </w:rPr>
        <w:t>．匀速圆周运动的线速度不变</w:t>
      </w:r>
      <w:r w:rsidR="0054098D">
        <w:rPr>
          <w:rFonts w:ascii="Times New Roman" w:eastAsiaTheme="majorEastAsia" w:hAnsiTheme="majorEastAsia" w:cs="Times New Roman" w:hint="eastAsia"/>
          <w:szCs w:val="21"/>
        </w:rPr>
        <w:tab/>
      </w:r>
      <w:r w:rsidR="0054098D">
        <w:rPr>
          <w:rFonts w:ascii="Times New Roman" w:eastAsiaTheme="majorEastAsia" w:hAnsiTheme="majorEastAsia" w:cs="Times New Roman" w:hint="eastAsia"/>
          <w:szCs w:val="21"/>
        </w:rPr>
        <w:tab/>
      </w:r>
      <w:r w:rsidR="0054098D">
        <w:rPr>
          <w:rFonts w:ascii="Times New Roman" w:eastAsiaTheme="majorEastAsia" w:hAnsiTheme="majorEastAsia" w:cs="Times New Roman" w:hint="eastAsia"/>
          <w:szCs w:val="21"/>
        </w:rPr>
        <w:tab/>
      </w:r>
      <w:r w:rsidRPr="00D86E1E">
        <w:rPr>
          <w:rFonts w:ascii="Times New Roman" w:eastAsiaTheme="majorEastAsia" w:hAnsi="Times New Roman" w:cs="Times New Roman"/>
          <w:szCs w:val="21"/>
        </w:rPr>
        <w:t>D</w:t>
      </w:r>
      <w:r w:rsidRPr="00D86E1E">
        <w:rPr>
          <w:rFonts w:ascii="Times New Roman" w:eastAsiaTheme="majorEastAsia" w:hAnsiTheme="majorEastAsia" w:cs="Times New Roman"/>
          <w:szCs w:val="21"/>
        </w:rPr>
        <w:t>．匀速圆周运动的角速度不变</w:t>
      </w:r>
    </w:p>
    <w:p w:rsidR="00075070" w:rsidRPr="0054098D" w:rsidRDefault="00F065C7" w:rsidP="00D86E1E">
      <w:pPr>
        <w:spacing w:line="276" w:lineRule="auto"/>
        <w:rPr>
          <w:rFonts w:ascii="Times New Roman" w:eastAsiaTheme="majorEastAsia" w:hAnsi="Times New Roman" w:cs="Times New Roman"/>
          <w:color w:val="FF0000"/>
          <w:szCs w:val="21"/>
        </w:rPr>
      </w:pPr>
      <w:r w:rsidRPr="0054098D">
        <w:rPr>
          <w:rFonts w:ascii="Times New Roman" w:eastAsiaTheme="majorEastAsia" w:hAnsiTheme="majorEastAsia" w:cs="Times New Roman"/>
          <w:color w:val="FF0000"/>
          <w:szCs w:val="21"/>
        </w:rPr>
        <w:t>【难度】</w:t>
      </w:r>
      <w:r w:rsidR="0054098D" w:rsidRPr="0054098D">
        <w:rPr>
          <w:rFonts w:ascii="Times New Roman" w:eastAsiaTheme="majorEastAsia" w:hAnsiTheme="majorEastAsia" w:cs="Times New Roman" w:hint="eastAsia"/>
          <w:color w:val="FF0000"/>
          <w:szCs w:val="21"/>
        </w:rPr>
        <w:t>★</w:t>
      </w:r>
    </w:p>
    <w:p w:rsidR="00075070" w:rsidRPr="0054098D" w:rsidRDefault="00F065C7" w:rsidP="00D86E1E">
      <w:pPr>
        <w:spacing w:line="276" w:lineRule="auto"/>
        <w:rPr>
          <w:rFonts w:ascii="Times New Roman" w:eastAsiaTheme="majorEastAsia" w:hAnsi="Times New Roman" w:cs="Times New Roman"/>
          <w:color w:val="FF0000"/>
          <w:szCs w:val="21"/>
        </w:rPr>
      </w:pPr>
      <w:r w:rsidRPr="0054098D">
        <w:rPr>
          <w:rFonts w:ascii="Times New Roman" w:eastAsiaTheme="majorEastAsia" w:hAnsiTheme="majorEastAsia" w:cs="Times New Roman"/>
          <w:color w:val="FF0000"/>
          <w:szCs w:val="21"/>
        </w:rPr>
        <w:t>【答案】</w:t>
      </w:r>
      <w:r w:rsidRPr="0054098D">
        <w:rPr>
          <w:rFonts w:ascii="Times New Roman" w:eastAsiaTheme="majorEastAsia" w:hAnsi="Times New Roman" w:cs="Times New Roman"/>
          <w:color w:val="FF0000"/>
          <w:szCs w:val="21"/>
        </w:rPr>
        <w:t>BD</w:t>
      </w:r>
    </w:p>
    <w:p w:rsidR="0054098D" w:rsidRDefault="0054098D" w:rsidP="0054098D">
      <w:pPr>
        <w:spacing w:line="276" w:lineRule="auto"/>
        <w:rPr>
          <w:rFonts w:ascii="Times New Roman" w:eastAsiaTheme="majorEastAsia" w:hAnsi="Times New Roman" w:cs="Times New Roman"/>
          <w:szCs w:val="21"/>
        </w:rPr>
      </w:pPr>
    </w:p>
    <w:p w:rsidR="0054098D" w:rsidRPr="00D86E1E" w:rsidRDefault="0054098D" w:rsidP="0054098D">
      <w:pPr>
        <w:spacing w:line="276" w:lineRule="auto"/>
        <w:rPr>
          <w:rFonts w:ascii="Times New Roman" w:eastAsiaTheme="majorEastAsia" w:hAnsi="Times New Roman" w:cs="Times New Roman"/>
          <w:szCs w:val="21"/>
        </w:rPr>
      </w:pPr>
      <w:r w:rsidRPr="00D86E1E">
        <w:rPr>
          <w:rFonts w:ascii="Times New Roman" w:eastAsiaTheme="majorEastAsia" w:hAnsi="Times New Roman" w:cs="Times New Roman"/>
          <w:noProof/>
          <w:szCs w:val="21"/>
        </w:rPr>
        <w:drawing>
          <wp:anchor distT="0" distB="0" distL="114300" distR="114300" simplePos="0" relativeHeight="251685888" behindDoc="0" locked="0" layoutInCell="1" allowOverlap="1">
            <wp:simplePos x="0" y="0"/>
            <wp:positionH relativeFrom="column">
              <wp:posOffset>4467225</wp:posOffset>
            </wp:positionH>
            <wp:positionV relativeFrom="paragraph">
              <wp:posOffset>287655</wp:posOffset>
            </wp:positionV>
            <wp:extent cx="1104900" cy="1524000"/>
            <wp:effectExtent l="19050" t="0" r="0" b="0"/>
            <wp:wrapSquare wrapText="bothSides"/>
            <wp:docPr id="17" name="图片 2"/>
            <wp:cNvGraphicFramePr/>
            <a:graphic xmlns:a="http://schemas.openxmlformats.org/drawingml/2006/main">
              <a:graphicData uri="http://schemas.openxmlformats.org/drawingml/2006/picture">
                <pic:pic xmlns:pic="http://schemas.openxmlformats.org/drawingml/2006/picture">
                  <pic:nvPicPr>
                    <pic:cNvPr id="45059" name="Picture 3"/>
                    <pic:cNvPicPr>
                      <a:picLocks noChangeAspect="1" noChangeArrowheads="1"/>
                    </pic:cNvPicPr>
                  </pic:nvPicPr>
                  <pic:blipFill>
                    <a:blip r:embed="rId30"/>
                    <a:stretch>
                      <a:fillRect/>
                    </a:stretch>
                  </pic:blipFill>
                  <pic:spPr bwMode="auto">
                    <a:xfrm>
                      <a:off x="0" y="0"/>
                      <a:ext cx="1104900" cy="1524000"/>
                    </a:xfrm>
                    <a:prstGeom prst="rect">
                      <a:avLst/>
                    </a:prstGeom>
                    <a:noFill/>
                    <a:ln w="9525">
                      <a:noFill/>
                      <a:miter lim="800000"/>
                      <a:headEnd/>
                      <a:tailEnd/>
                    </a:ln>
                  </pic:spPr>
                </pic:pic>
              </a:graphicData>
            </a:graphic>
          </wp:anchor>
        </w:drawing>
      </w:r>
      <w:r>
        <w:rPr>
          <w:rFonts w:ascii="Times New Roman" w:eastAsiaTheme="majorEastAsia" w:hAnsi="Times New Roman" w:cs="Times New Roman" w:hint="eastAsia"/>
          <w:szCs w:val="21"/>
        </w:rPr>
        <w:t>3</w:t>
      </w:r>
      <w:r>
        <w:rPr>
          <w:rFonts w:ascii="Times New Roman" w:eastAsiaTheme="majorEastAsia" w:hAnsi="Times New Roman" w:cs="Times New Roman" w:hint="eastAsia"/>
          <w:szCs w:val="21"/>
        </w:rPr>
        <w:t>、</w:t>
      </w:r>
      <w:r w:rsidRPr="00D86E1E">
        <w:rPr>
          <w:rFonts w:ascii="Times New Roman" w:eastAsiaTheme="majorEastAsia" w:hAnsiTheme="majorEastAsia" w:cs="Times New Roman"/>
          <w:szCs w:val="21"/>
        </w:rPr>
        <w:t>如图所示为一种早期的自行车，这种下带链条传动的自行车前轮的直径很大，这样的设计在当时主要是为了</w:t>
      </w:r>
      <w:r>
        <w:rPr>
          <w:rFonts w:ascii="Times New Roman" w:eastAsiaTheme="majorEastAsia" w:hAnsi="Times New Roman" w:cs="Times New Roman"/>
          <w:szCs w:val="21"/>
        </w:rPr>
        <w:tab/>
      </w:r>
      <w:r>
        <w:rPr>
          <w:rFonts w:ascii="Times New Roman" w:eastAsiaTheme="majorEastAsia" w:hAnsi="Times New Roman" w:cs="Times New Roman"/>
          <w:szCs w:val="21"/>
        </w:rPr>
        <w:t>（</w:t>
      </w:r>
      <w:r>
        <w:rPr>
          <w:rFonts w:ascii="Times New Roman" w:eastAsiaTheme="majorEastAsia" w:hAnsi="Times New Roman" w:cs="Times New Roman"/>
          <w:szCs w:val="21"/>
        </w:rPr>
        <w:tab/>
      </w:r>
      <w:r>
        <w:rPr>
          <w:rFonts w:ascii="Times New Roman" w:eastAsiaTheme="majorEastAsia" w:hAnsi="Times New Roman" w:cs="Times New Roman"/>
          <w:szCs w:val="21"/>
        </w:rPr>
        <w:tab/>
      </w:r>
      <w:r>
        <w:rPr>
          <w:rFonts w:ascii="Times New Roman" w:eastAsiaTheme="majorEastAsia" w:hAnsi="Times New Roman" w:cs="Times New Roman"/>
          <w:szCs w:val="21"/>
        </w:rPr>
        <w:t>）</w:t>
      </w:r>
    </w:p>
    <w:p w:rsidR="0054098D" w:rsidRPr="00D86E1E" w:rsidRDefault="0054098D" w:rsidP="0054098D">
      <w:pPr>
        <w:spacing w:line="276" w:lineRule="auto"/>
        <w:ind w:leftChars="200" w:left="420"/>
        <w:rPr>
          <w:rFonts w:ascii="Times New Roman" w:eastAsiaTheme="majorEastAsia" w:hAnsi="Times New Roman" w:cs="Times New Roman"/>
          <w:szCs w:val="21"/>
        </w:rPr>
      </w:pPr>
      <w:r w:rsidRPr="00D86E1E">
        <w:rPr>
          <w:rFonts w:ascii="Times New Roman" w:eastAsiaTheme="majorEastAsia" w:hAnsi="Times New Roman" w:cs="Times New Roman"/>
          <w:szCs w:val="21"/>
        </w:rPr>
        <w:t>A</w:t>
      </w:r>
      <w:r w:rsidRPr="00D86E1E">
        <w:rPr>
          <w:rFonts w:ascii="Times New Roman" w:eastAsiaTheme="majorEastAsia" w:hAnsiTheme="majorEastAsia" w:cs="Times New Roman"/>
          <w:szCs w:val="21"/>
        </w:rPr>
        <w:t>．提高速度</w:t>
      </w:r>
    </w:p>
    <w:p w:rsidR="0054098D" w:rsidRPr="00D86E1E" w:rsidRDefault="0054098D" w:rsidP="0054098D">
      <w:pPr>
        <w:spacing w:line="276" w:lineRule="auto"/>
        <w:ind w:leftChars="200" w:left="420"/>
        <w:rPr>
          <w:rFonts w:ascii="Times New Roman" w:eastAsiaTheme="majorEastAsia" w:hAnsi="Times New Roman" w:cs="Times New Roman"/>
          <w:szCs w:val="21"/>
        </w:rPr>
      </w:pPr>
      <w:r w:rsidRPr="00D86E1E">
        <w:rPr>
          <w:rFonts w:ascii="Times New Roman" w:eastAsiaTheme="majorEastAsia" w:hAnsi="Times New Roman" w:cs="Times New Roman"/>
          <w:szCs w:val="21"/>
        </w:rPr>
        <w:t>B</w:t>
      </w:r>
      <w:r w:rsidRPr="00D86E1E">
        <w:rPr>
          <w:rFonts w:ascii="Times New Roman" w:eastAsiaTheme="majorEastAsia" w:hAnsiTheme="majorEastAsia" w:cs="Times New Roman"/>
          <w:szCs w:val="21"/>
        </w:rPr>
        <w:t>．提高稳定性</w:t>
      </w:r>
    </w:p>
    <w:p w:rsidR="0054098D" w:rsidRPr="00D86E1E" w:rsidRDefault="0054098D" w:rsidP="0054098D">
      <w:pPr>
        <w:spacing w:line="276" w:lineRule="auto"/>
        <w:ind w:leftChars="200" w:left="420"/>
        <w:rPr>
          <w:rFonts w:ascii="Times New Roman" w:eastAsiaTheme="majorEastAsia" w:hAnsi="Times New Roman" w:cs="Times New Roman"/>
          <w:szCs w:val="21"/>
        </w:rPr>
      </w:pPr>
      <w:r w:rsidRPr="00D86E1E">
        <w:rPr>
          <w:rFonts w:ascii="Times New Roman" w:eastAsiaTheme="majorEastAsia" w:hAnsi="Times New Roman" w:cs="Times New Roman"/>
          <w:szCs w:val="21"/>
        </w:rPr>
        <w:t>C</w:t>
      </w:r>
      <w:r w:rsidRPr="00D86E1E">
        <w:rPr>
          <w:rFonts w:ascii="Times New Roman" w:eastAsiaTheme="majorEastAsia" w:hAnsiTheme="majorEastAsia" w:cs="Times New Roman"/>
          <w:szCs w:val="21"/>
        </w:rPr>
        <w:t>．骑行方便</w:t>
      </w:r>
    </w:p>
    <w:p w:rsidR="0054098D" w:rsidRPr="00D86E1E" w:rsidRDefault="0054098D" w:rsidP="0054098D">
      <w:pPr>
        <w:spacing w:line="276" w:lineRule="auto"/>
        <w:ind w:leftChars="200" w:left="420"/>
        <w:rPr>
          <w:rFonts w:ascii="Times New Roman" w:eastAsiaTheme="majorEastAsia" w:hAnsi="Times New Roman" w:cs="Times New Roman"/>
          <w:szCs w:val="21"/>
        </w:rPr>
      </w:pPr>
      <w:r w:rsidRPr="00D86E1E">
        <w:rPr>
          <w:rFonts w:ascii="Times New Roman" w:eastAsiaTheme="majorEastAsia" w:hAnsi="Times New Roman" w:cs="Times New Roman"/>
          <w:szCs w:val="21"/>
        </w:rPr>
        <w:t>D</w:t>
      </w:r>
      <w:r w:rsidRPr="00D86E1E">
        <w:rPr>
          <w:rFonts w:ascii="Times New Roman" w:eastAsiaTheme="majorEastAsia" w:hAnsiTheme="majorEastAsia" w:cs="Times New Roman"/>
          <w:szCs w:val="21"/>
        </w:rPr>
        <w:t>．减小阻力</w:t>
      </w:r>
    </w:p>
    <w:p w:rsidR="0054098D" w:rsidRPr="00DA72F0" w:rsidRDefault="0054098D" w:rsidP="0054098D">
      <w:pPr>
        <w:spacing w:line="276" w:lineRule="auto"/>
        <w:rPr>
          <w:rFonts w:ascii="Times New Roman" w:eastAsiaTheme="majorEastAsia" w:hAnsi="Times New Roman" w:cs="Times New Roman"/>
          <w:color w:val="FF0000"/>
          <w:szCs w:val="21"/>
        </w:rPr>
      </w:pPr>
      <w:r w:rsidRPr="00DA72F0">
        <w:rPr>
          <w:rFonts w:ascii="Times New Roman" w:eastAsiaTheme="majorEastAsia" w:hAnsiTheme="majorEastAsia" w:cs="Times New Roman"/>
          <w:color w:val="FF0000"/>
          <w:szCs w:val="21"/>
        </w:rPr>
        <w:t>【难度】</w:t>
      </w:r>
      <w:r w:rsidRPr="00DA72F0">
        <w:rPr>
          <w:rFonts w:ascii="Times New Roman" w:eastAsiaTheme="majorEastAsia" w:hAnsiTheme="majorEastAsia" w:cs="Times New Roman" w:hint="eastAsia"/>
          <w:color w:val="FF0000"/>
          <w:szCs w:val="21"/>
        </w:rPr>
        <w:t>★</w:t>
      </w:r>
    </w:p>
    <w:p w:rsidR="0054098D" w:rsidRPr="00DA72F0" w:rsidRDefault="0054098D" w:rsidP="0054098D">
      <w:pPr>
        <w:spacing w:line="276" w:lineRule="auto"/>
        <w:rPr>
          <w:rFonts w:ascii="Times New Roman" w:eastAsiaTheme="majorEastAsia" w:hAnsi="Times New Roman" w:cs="Times New Roman"/>
          <w:color w:val="FF0000"/>
          <w:szCs w:val="21"/>
        </w:rPr>
      </w:pPr>
      <w:r w:rsidRPr="00DA72F0">
        <w:rPr>
          <w:rFonts w:ascii="Times New Roman" w:eastAsiaTheme="majorEastAsia" w:hAnsiTheme="majorEastAsia" w:cs="Times New Roman"/>
          <w:color w:val="FF0000"/>
          <w:szCs w:val="21"/>
        </w:rPr>
        <w:t>【答案】</w:t>
      </w:r>
      <w:r w:rsidRPr="00DA72F0">
        <w:rPr>
          <w:rFonts w:ascii="Times New Roman" w:eastAsiaTheme="majorEastAsia" w:hAnsi="Times New Roman" w:cs="Times New Roman"/>
          <w:color w:val="FF0000"/>
          <w:szCs w:val="21"/>
        </w:rPr>
        <w:t>A</w:t>
      </w:r>
    </w:p>
    <w:p w:rsidR="00222F5B" w:rsidRDefault="00222F5B" w:rsidP="00D86E1E">
      <w:pPr>
        <w:spacing w:line="276" w:lineRule="auto"/>
        <w:rPr>
          <w:rFonts w:ascii="Times New Roman" w:eastAsiaTheme="majorEastAsia" w:hAnsi="Times New Roman" w:cs="Times New Roman"/>
          <w:szCs w:val="21"/>
        </w:rPr>
      </w:pPr>
    </w:p>
    <w:p w:rsidR="00DA72F0" w:rsidRPr="00D86E1E" w:rsidRDefault="00DA72F0" w:rsidP="00DA72F0">
      <w:pPr>
        <w:spacing w:line="276" w:lineRule="auto"/>
        <w:rPr>
          <w:rFonts w:ascii="Times New Roman" w:eastAsiaTheme="majorEastAsia" w:hAnsi="Times New Roman" w:cs="Times New Roman"/>
          <w:szCs w:val="21"/>
        </w:rPr>
      </w:pPr>
      <w:r w:rsidRPr="00D86E1E">
        <w:rPr>
          <w:rFonts w:ascii="Times New Roman" w:eastAsiaTheme="majorEastAsia" w:hAnsi="Times New Roman" w:cs="Times New Roman"/>
          <w:noProof/>
          <w:szCs w:val="21"/>
        </w:rPr>
        <w:drawing>
          <wp:anchor distT="0" distB="0" distL="114300" distR="114300" simplePos="0" relativeHeight="251687936" behindDoc="0" locked="0" layoutInCell="1" allowOverlap="1">
            <wp:simplePos x="0" y="0"/>
            <wp:positionH relativeFrom="column">
              <wp:posOffset>4004945</wp:posOffset>
            </wp:positionH>
            <wp:positionV relativeFrom="paragraph">
              <wp:posOffset>676910</wp:posOffset>
            </wp:positionV>
            <wp:extent cx="1007745" cy="1076325"/>
            <wp:effectExtent l="19050" t="0" r="1905" b="0"/>
            <wp:wrapSquare wrapText="bothSides"/>
            <wp:docPr id="1" name="图片 1"/>
            <wp:cNvGraphicFramePr/>
            <a:graphic xmlns:a="http://schemas.openxmlformats.org/drawingml/2006/main">
              <a:graphicData uri="http://schemas.openxmlformats.org/drawingml/2006/picture">
                <pic:pic xmlns:pic="http://schemas.openxmlformats.org/drawingml/2006/picture">
                  <pic:nvPicPr>
                    <pic:cNvPr id="41987" name="Picture 3"/>
                    <pic:cNvPicPr>
                      <a:picLocks noChangeAspect="1" noChangeArrowheads="1"/>
                    </pic:cNvPicPr>
                  </pic:nvPicPr>
                  <pic:blipFill>
                    <a:blip r:embed="rId31"/>
                    <a:stretch>
                      <a:fillRect/>
                    </a:stretch>
                  </pic:blipFill>
                  <pic:spPr bwMode="auto">
                    <a:xfrm>
                      <a:off x="0" y="0"/>
                      <a:ext cx="1007745" cy="1076325"/>
                    </a:xfrm>
                    <a:prstGeom prst="rect">
                      <a:avLst/>
                    </a:prstGeom>
                    <a:noFill/>
                    <a:ln w="9525">
                      <a:noFill/>
                      <a:miter lim="800000"/>
                      <a:headEnd/>
                      <a:tailEnd/>
                    </a:ln>
                  </pic:spPr>
                </pic:pic>
              </a:graphicData>
            </a:graphic>
          </wp:anchor>
        </w:drawing>
      </w:r>
      <w:r>
        <w:rPr>
          <w:rFonts w:ascii="Times New Roman" w:eastAsiaTheme="majorEastAsia" w:hAnsi="Times New Roman" w:cs="Times New Roman" w:hint="eastAsia"/>
          <w:szCs w:val="21"/>
        </w:rPr>
        <w:t>4</w:t>
      </w:r>
      <w:r>
        <w:rPr>
          <w:rFonts w:ascii="Times New Roman" w:eastAsiaTheme="majorEastAsia" w:hAnsi="Times New Roman" w:cs="Times New Roman" w:hint="eastAsia"/>
          <w:szCs w:val="21"/>
        </w:rPr>
        <w:t>、</w:t>
      </w:r>
      <w:r w:rsidRPr="00D86E1E">
        <w:rPr>
          <w:rFonts w:ascii="Times New Roman" w:eastAsiaTheme="majorEastAsia" w:hAnsiTheme="majorEastAsia" w:cs="Times New Roman"/>
          <w:szCs w:val="21"/>
        </w:rPr>
        <w:t>如图所示，将一质量为</w:t>
      </w:r>
      <w:r w:rsidRPr="00D86E1E">
        <w:rPr>
          <w:rFonts w:ascii="Times New Roman" w:eastAsiaTheme="majorEastAsia" w:hAnsi="Times New Roman" w:cs="Times New Roman"/>
          <w:i/>
          <w:szCs w:val="21"/>
        </w:rPr>
        <w:t>m</w:t>
      </w:r>
      <w:r w:rsidRPr="00D86E1E">
        <w:rPr>
          <w:rFonts w:ascii="Times New Roman" w:eastAsiaTheme="majorEastAsia" w:hAnsiTheme="majorEastAsia" w:cs="Times New Roman"/>
          <w:szCs w:val="21"/>
        </w:rPr>
        <w:t>的摆球用长为</w:t>
      </w:r>
      <w:r w:rsidRPr="00D86E1E">
        <w:rPr>
          <w:rFonts w:ascii="Times New Roman" w:eastAsiaTheme="majorEastAsia" w:hAnsi="Times New Roman" w:cs="Times New Roman"/>
          <w:i/>
          <w:szCs w:val="21"/>
        </w:rPr>
        <w:t>L</w:t>
      </w:r>
      <w:r w:rsidRPr="00D86E1E">
        <w:rPr>
          <w:rFonts w:ascii="Times New Roman" w:eastAsiaTheme="majorEastAsia" w:hAnsiTheme="majorEastAsia" w:cs="Times New Roman"/>
          <w:szCs w:val="21"/>
        </w:rPr>
        <w:t>的细绳吊起，上端固定，使摆球在水平面内做匀速圆周运动，细绳就会沿圆锥面旋转，这样就构成了一个圆锥摆，则关于摆球</w:t>
      </w:r>
      <w:r w:rsidRPr="00D86E1E">
        <w:rPr>
          <w:rFonts w:ascii="Times New Roman" w:eastAsiaTheme="majorEastAsia" w:hAnsi="Times New Roman" w:cs="Times New Roman"/>
          <w:i/>
          <w:szCs w:val="21"/>
        </w:rPr>
        <w:t>A</w:t>
      </w:r>
      <w:r w:rsidRPr="00D86E1E">
        <w:rPr>
          <w:rFonts w:ascii="Times New Roman" w:eastAsiaTheme="majorEastAsia" w:hAnsiTheme="majorEastAsia" w:cs="Times New Roman"/>
          <w:szCs w:val="21"/>
        </w:rPr>
        <w:t>的受力情况，下列说法中正确的是</w:t>
      </w:r>
      <w:r>
        <w:rPr>
          <w:rFonts w:ascii="Times New Roman" w:eastAsiaTheme="majorEastAsia" w:hAnsi="Times New Roman" w:cs="Times New Roman"/>
          <w:szCs w:val="21"/>
        </w:rPr>
        <w:tab/>
      </w:r>
      <w:r>
        <w:rPr>
          <w:rFonts w:ascii="Times New Roman" w:eastAsiaTheme="majorEastAsia" w:hAnsi="Times New Roman" w:cs="Times New Roman"/>
          <w:szCs w:val="21"/>
        </w:rPr>
        <w:t>（</w:t>
      </w:r>
      <w:r>
        <w:rPr>
          <w:rFonts w:ascii="Times New Roman" w:eastAsiaTheme="majorEastAsia" w:hAnsi="Times New Roman" w:cs="Times New Roman"/>
          <w:szCs w:val="21"/>
        </w:rPr>
        <w:tab/>
      </w:r>
      <w:r>
        <w:rPr>
          <w:rFonts w:ascii="Times New Roman" w:eastAsiaTheme="majorEastAsia" w:hAnsi="Times New Roman" w:cs="Times New Roman"/>
          <w:szCs w:val="21"/>
        </w:rPr>
        <w:tab/>
      </w:r>
      <w:r>
        <w:rPr>
          <w:rFonts w:ascii="Times New Roman" w:eastAsiaTheme="majorEastAsia" w:hAnsi="Times New Roman" w:cs="Times New Roman"/>
          <w:szCs w:val="21"/>
        </w:rPr>
        <w:t>）</w:t>
      </w:r>
    </w:p>
    <w:p w:rsidR="00DA72F0" w:rsidRPr="00D86E1E" w:rsidRDefault="00DA72F0" w:rsidP="00DA72F0">
      <w:pPr>
        <w:spacing w:line="276" w:lineRule="auto"/>
        <w:ind w:leftChars="200" w:left="420"/>
        <w:rPr>
          <w:rFonts w:ascii="Times New Roman" w:eastAsiaTheme="majorEastAsia" w:hAnsi="Times New Roman" w:cs="Times New Roman"/>
          <w:szCs w:val="21"/>
        </w:rPr>
      </w:pPr>
      <w:r w:rsidRPr="00D86E1E">
        <w:rPr>
          <w:rFonts w:ascii="Times New Roman" w:eastAsiaTheme="majorEastAsia" w:hAnsi="Times New Roman" w:cs="Times New Roman"/>
          <w:szCs w:val="21"/>
        </w:rPr>
        <w:t>A</w:t>
      </w:r>
      <w:r w:rsidRPr="00D86E1E">
        <w:rPr>
          <w:rFonts w:ascii="Times New Roman" w:eastAsiaTheme="majorEastAsia" w:hAnsiTheme="majorEastAsia" w:cs="Times New Roman"/>
          <w:szCs w:val="21"/>
        </w:rPr>
        <w:t>．摆球受重力、拉力和向心力的作用</w:t>
      </w:r>
    </w:p>
    <w:p w:rsidR="00DA72F0" w:rsidRPr="00D86E1E" w:rsidRDefault="00DA72F0" w:rsidP="00DA72F0">
      <w:pPr>
        <w:spacing w:line="276" w:lineRule="auto"/>
        <w:ind w:leftChars="200" w:left="420"/>
        <w:rPr>
          <w:rFonts w:ascii="Times New Roman" w:eastAsiaTheme="majorEastAsia" w:hAnsi="Times New Roman" w:cs="Times New Roman"/>
          <w:szCs w:val="21"/>
        </w:rPr>
      </w:pPr>
      <w:r w:rsidRPr="00D86E1E">
        <w:rPr>
          <w:rFonts w:ascii="Times New Roman" w:eastAsiaTheme="majorEastAsia" w:hAnsi="Times New Roman" w:cs="Times New Roman"/>
          <w:szCs w:val="21"/>
        </w:rPr>
        <w:t>B</w:t>
      </w:r>
      <w:r w:rsidRPr="00D86E1E">
        <w:rPr>
          <w:rFonts w:ascii="Times New Roman" w:eastAsiaTheme="majorEastAsia" w:hAnsiTheme="majorEastAsia" w:cs="Times New Roman"/>
          <w:szCs w:val="21"/>
        </w:rPr>
        <w:t>．摆球受拉力和向心力的作用</w:t>
      </w:r>
    </w:p>
    <w:p w:rsidR="00DA72F0" w:rsidRPr="00D86E1E" w:rsidRDefault="00DA72F0" w:rsidP="00DA72F0">
      <w:pPr>
        <w:spacing w:line="276" w:lineRule="auto"/>
        <w:ind w:leftChars="200" w:left="420"/>
        <w:rPr>
          <w:rFonts w:ascii="Times New Roman" w:eastAsiaTheme="majorEastAsia" w:hAnsi="Times New Roman" w:cs="Times New Roman"/>
          <w:szCs w:val="21"/>
        </w:rPr>
      </w:pPr>
      <w:r w:rsidRPr="00D86E1E">
        <w:rPr>
          <w:rFonts w:ascii="Times New Roman" w:eastAsiaTheme="majorEastAsia" w:hAnsi="Times New Roman" w:cs="Times New Roman"/>
          <w:szCs w:val="21"/>
        </w:rPr>
        <w:t>C</w:t>
      </w:r>
      <w:r w:rsidRPr="00D86E1E">
        <w:rPr>
          <w:rFonts w:ascii="Times New Roman" w:eastAsiaTheme="majorEastAsia" w:hAnsiTheme="majorEastAsia" w:cs="Times New Roman"/>
          <w:szCs w:val="21"/>
        </w:rPr>
        <w:t>．摆球受重力和拉力的作用</w:t>
      </w:r>
    </w:p>
    <w:p w:rsidR="00DA72F0" w:rsidRPr="00D86E1E" w:rsidRDefault="00DA72F0" w:rsidP="00DA72F0">
      <w:pPr>
        <w:spacing w:line="276" w:lineRule="auto"/>
        <w:ind w:leftChars="200" w:left="420"/>
        <w:rPr>
          <w:rFonts w:ascii="Times New Roman" w:eastAsiaTheme="majorEastAsia" w:hAnsi="Times New Roman" w:cs="Times New Roman"/>
          <w:szCs w:val="21"/>
        </w:rPr>
      </w:pPr>
      <w:r w:rsidRPr="00D86E1E">
        <w:rPr>
          <w:rFonts w:ascii="Times New Roman" w:eastAsiaTheme="majorEastAsia" w:hAnsi="Times New Roman" w:cs="Times New Roman"/>
          <w:szCs w:val="21"/>
        </w:rPr>
        <w:t>D</w:t>
      </w:r>
      <w:r w:rsidRPr="00D86E1E">
        <w:rPr>
          <w:rFonts w:ascii="Times New Roman" w:eastAsiaTheme="majorEastAsia" w:hAnsiTheme="majorEastAsia" w:cs="Times New Roman"/>
          <w:szCs w:val="21"/>
        </w:rPr>
        <w:t>．摆球受重力和向心力的作用</w:t>
      </w:r>
    </w:p>
    <w:p w:rsidR="00DA72F0" w:rsidRPr="0054098D" w:rsidRDefault="00DA72F0" w:rsidP="00DA72F0">
      <w:pPr>
        <w:spacing w:line="276" w:lineRule="auto"/>
        <w:rPr>
          <w:rFonts w:ascii="Times New Roman" w:eastAsiaTheme="majorEastAsia" w:hAnsi="Times New Roman" w:cs="Times New Roman"/>
          <w:color w:val="FF0000"/>
          <w:szCs w:val="21"/>
        </w:rPr>
      </w:pPr>
      <w:r w:rsidRPr="0054098D">
        <w:rPr>
          <w:rFonts w:ascii="Times New Roman" w:eastAsiaTheme="majorEastAsia" w:hAnsiTheme="majorEastAsia" w:cs="Times New Roman"/>
          <w:color w:val="FF0000"/>
          <w:szCs w:val="21"/>
        </w:rPr>
        <w:lastRenderedPageBreak/>
        <w:t>【难度】</w:t>
      </w:r>
      <w:r w:rsidRPr="0054098D">
        <w:rPr>
          <w:rFonts w:ascii="Times New Roman" w:eastAsiaTheme="majorEastAsia" w:hAnsiTheme="majorEastAsia" w:cs="Times New Roman" w:hint="eastAsia"/>
          <w:color w:val="FF0000"/>
          <w:szCs w:val="21"/>
        </w:rPr>
        <w:t>★</w:t>
      </w:r>
    </w:p>
    <w:p w:rsidR="00DA72F0" w:rsidRPr="0054098D" w:rsidRDefault="00DA72F0" w:rsidP="00DA72F0">
      <w:pPr>
        <w:spacing w:line="276" w:lineRule="auto"/>
        <w:rPr>
          <w:rFonts w:ascii="Times New Roman" w:eastAsiaTheme="majorEastAsia" w:hAnsi="Times New Roman" w:cs="Times New Roman"/>
          <w:color w:val="FF0000"/>
          <w:szCs w:val="21"/>
        </w:rPr>
      </w:pPr>
      <w:r w:rsidRPr="0054098D">
        <w:rPr>
          <w:rFonts w:ascii="Times New Roman" w:eastAsiaTheme="majorEastAsia" w:hAnsiTheme="majorEastAsia" w:cs="Times New Roman"/>
          <w:color w:val="FF0000"/>
          <w:szCs w:val="21"/>
        </w:rPr>
        <w:t>【答案】</w:t>
      </w:r>
      <w:r w:rsidRPr="0054098D">
        <w:rPr>
          <w:rFonts w:ascii="Times New Roman" w:eastAsiaTheme="majorEastAsia" w:hAnsi="Times New Roman" w:cs="Times New Roman"/>
          <w:color w:val="FF0000"/>
          <w:szCs w:val="21"/>
        </w:rPr>
        <w:t>C</w:t>
      </w:r>
    </w:p>
    <w:p w:rsidR="00DA72F0" w:rsidRPr="00D86E1E" w:rsidRDefault="00DA72F0" w:rsidP="00D86E1E">
      <w:pPr>
        <w:spacing w:line="276" w:lineRule="auto"/>
        <w:rPr>
          <w:rFonts w:ascii="Times New Roman" w:eastAsiaTheme="majorEastAsia" w:hAnsi="Times New Roman" w:cs="Times New Roman"/>
          <w:szCs w:val="21"/>
        </w:rPr>
      </w:pPr>
    </w:p>
    <w:p w:rsidR="00ED73F8" w:rsidRPr="00D86E1E" w:rsidRDefault="00DA72F0" w:rsidP="00D86E1E">
      <w:pPr>
        <w:spacing w:line="276" w:lineRule="auto"/>
        <w:rPr>
          <w:rFonts w:ascii="Times New Roman" w:eastAsiaTheme="majorEastAsia" w:hAnsi="Times New Roman" w:cs="Times New Roman"/>
          <w:szCs w:val="21"/>
        </w:rPr>
      </w:pPr>
      <w:r>
        <w:rPr>
          <w:rFonts w:ascii="Times New Roman" w:eastAsiaTheme="majorEastAsia" w:hAnsiTheme="majorEastAsia" w:cs="Times New Roman" w:hint="eastAsia"/>
          <w:szCs w:val="21"/>
        </w:rPr>
        <w:t>5</w:t>
      </w:r>
      <w:r w:rsidR="0054098D">
        <w:rPr>
          <w:rFonts w:ascii="Times New Roman" w:eastAsiaTheme="majorEastAsia" w:hAnsiTheme="majorEastAsia" w:cs="Times New Roman" w:hint="eastAsia"/>
          <w:szCs w:val="21"/>
        </w:rPr>
        <w:t>、</w:t>
      </w:r>
      <w:r w:rsidR="00ED73F8" w:rsidRPr="00D86E1E">
        <w:rPr>
          <w:rFonts w:ascii="Times New Roman" w:eastAsiaTheme="majorEastAsia" w:hAnsiTheme="majorEastAsia" w:cs="Times New Roman"/>
          <w:szCs w:val="21"/>
        </w:rPr>
        <w:t>关于质点的振动和波的传播，下列说法正确的是</w:t>
      </w:r>
      <w:r w:rsidR="00EF61D5">
        <w:rPr>
          <w:rFonts w:ascii="Times New Roman" w:eastAsiaTheme="majorEastAsia" w:hAnsi="Times New Roman" w:cs="Times New Roman"/>
          <w:szCs w:val="21"/>
        </w:rPr>
        <w:tab/>
      </w:r>
      <w:r w:rsidR="00EF61D5">
        <w:rPr>
          <w:rFonts w:ascii="Times New Roman" w:eastAsiaTheme="majorEastAsia" w:hAnsi="Times New Roman" w:cs="Times New Roman"/>
          <w:szCs w:val="21"/>
        </w:rPr>
        <w:t>（</w:t>
      </w:r>
      <w:r w:rsidR="00EF61D5">
        <w:rPr>
          <w:rFonts w:ascii="Times New Roman" w:eastAsiaTheme="majorEastAsia" w:hAnsi="Times New Roman" w:cs="Times New Roman"/>
          <w:szCs w:val="21"/>
        </w:rPr>
        <w:tab/>
      </w:r>
      <w:r w:rsidR="00EF61D5">
        <w:rPr>
          <w:rFonts w:ascii="Times New Roman" w:eastAsiaTheme="majorEastAsia" w:hAnsi="Times New Roman" w:cs="Times New Roman"/>
          <w:szCs w:val="21"/>
        </w:rPr>
        <w:tab/>
      </w:r>
      <w:r w:rsidR="00EF61D5">
        <w:rPr>
          <w:rFonts w:ascii="Times New Roman" w:eastAsiaTheme="majorEastAsia" w:hAnsi="Times New Roman" w:cs="Times New Roman"/>
          <w:szCs w:val="21"/>
        </w:rPr>
        <w:t>）</w:t>
      </w:r>
    </w:p>
    <w:p w:rsidR="00ED73F8" w:rsidRPr="00D86E1E" w:rsidRDefault="00ED73F8" w:rsidP="0054098D">
      <w:pPr>
        <w:spacing w:line="276" w:lineRule="auto"/>
        <w:ind w:leftChars="200" w:left="420"/>
        <w:rPr>
          <w:rFonts w:ascii="Times New Roman" w:eastAsiaTheme="majorEastAsia" w:hAnsi="Times New Roman" w:cs="Times New Roman"/>
          <w:szCs w:val="21"/>
        </w:rPr>
      </w:pPr>
      <w:r w:rsidRPr="00D86E1E">
        <w:rPr>
          <w:rFonts w:ascii="Times New Roman" w:eastAsiaTheme="majorEastAsia" w:hAnsi="Times New Roman" w:cs="Times New Roman"/>
          <w:szCs w:val="21"/>
        </w:rPr>
        <w:t>A</w:t>
      </w:r>
      <w:r w:rsidRPr="00D86E1E">
        <w:rPr>
          <w:rFonts w:ascii="Times New Roman" w:eastAsiaTheme="majorEastAsia" w:hAnsiTheme="majorEastAsia" w:cs="Times New Roman"/>
          <w:szCs w:val="21"/>
        </w:rPr>
        <w:t>．介质中的质点随波的传播而迁移</w:t>
      </w:r>
    </w:p>
    <w:p w:rsidR="00ED73F8" w:rsidRPr="00D86E1E" w:rsidRDefault="00ED73F8" w:rsidP="0054098D">
      <w:pPr>
        <w:spacing w:line="276" w:lineRule="auto"/>
        <w:ind w:leftChars="200" w:left="420"/>
        <w:rPr>
          <w:rFonts w:ascii="Times New Roman" w:eastAsiaTheme="majorEastAsia" w:hAnsi="Times New Roman" w:cs="Times New Roman"/>
          <w:szCs w:val="21"/>
        </w:rPr>
      </w:pPr>
      <w:r w:rsidRPr="00D86E1E">
        <w:rPr>
          <w:rFonts w:ascii="Times New Roman" w:eastAsiaTheme="majorEastAsia" w:hAnsi="Times New Roman" w:cs="Times New Roman"/>
          <w:szCs w:val="21"/>
        </w:rPr>
        <w:t>B</w:t>
      </w:r>
      <w:r w:rsidRPr="00D86E1E">
        <w:rPr>
          <w:rFonts w:ascii="Times New Roman" w:eastAsiaTheme="majorEastAsia" w:hAnsiTheme="majorEastAsia" w:cs="Times New Roman"/>
          <w:szCs w:val="21"/>
        </w:rPr>
        <w:t>．质点振动的方向总是垂直于波的传播方向</w:t>
      </w:r>
    </w:p>
    <w:p w:rsidR="00ED73F8" w:rsidRPr="00D86E1E" w:rsidRDefault="00ED73F8" w:rsidP="0054098D">
      <w:pPr>
        <w:spacing w:line="276" w:lineRule="auto"/>
        <w:ind w:leftChars="200" w:left="420"/>
        <w:rPr>
          <w:rFonts w:ascii="Times New Roman" w:eastAsiaTheme="majorEastAsia" w:hAnsi="Times New Roman" w:cs="Times New Roman"/>
          <w:szCs w:val="21"/>
        </w:rPr>
      </w:pPr>
      <w:r w:rsidRPr="00D86E1E">
        <w:rPr>
          <w:rFonts w:ascii="Times New Roman" w:eastAsiaTheme="majorEastAsia" w:hAnsi="Times New Roman" w:cs="Times New Roman"/>
          <w:szCs w:val="21"/>
        </w:rPr>
        <w:t>C</w:t>
      </w:r>
      <w:r w:rsidRPr="00D86E1E">
        <w:rPr>
          <w:rFonts w:ascii="Times New Roman" w:eastAsiaTheme="majorEastAsia" w:hAnsiTheme="majorEastAsia" w:cs="Times New Roman"/>
          <w:szCs w:val="21"/>
        </w:rPr>
        <w:t>．波不但传递能量，还能传递信息</w:t>
      </w:r>
    </w:p>
    <w:p w:rsidR="00ED73F8" w:rsidRPr="00D86E1E" w:rsidRDefault="00ED73F8" w:rsidP="0054098D">
      <w:pPr>
        <w:spacing w:line="276" w:lineRule="auto"/>
        <w:ind w:leftChars="200" w:left="420"/>
        <w:rPr>
          <w:rFonts w:ascii="Times New Roman" w:eastAsiaTheme="majorEastAsia" w:hAnsi="Times New Roman" w:cs="Times New Roman"/>
          <w:szCs w:val="21"/>
        </w:rPr>
      </w:pPr>
      <w:r w:rsidRPr="00D86E1E">
        <w:rPr>
          <w:rFonts w:ascii="Times New Roman" w:eastAsiaTheme="majorEastAsia" w:hAnsi="Times New Roman" w:cs="Times New Roman"/>
          <w:szCs w:val="21"/>
        </w:rPr>
        <w:t>D</w:t>
      </w:r>
      <w:r w:rsidRPr="00D86E1E">
        <w:rPr>
          <w:rFonts w:ascii="Times New Roman" w:eastAsiaTheme="majorEastAsia" w:hAnsiTheme="majorEastAsia" w:cs="Times New Roman"/>
          <w:szCs w:val="21"/>
        </w:rPr>
        <w:t>．一切波的传播均需要介质</w:t>
      </w:r>
    </w:p>
    <w:p w:rsidR="008859A6" w:rsidRPr="00DA72F0" w:rsidRDefault="008859A6" w:rsidP="008859A6">
      <w:pPr>
        <w:spacing w:line="276" w:lineRule="auto"/>
        <w:rPr>
          <w:rFonts w:ascii="Times New Roman" w:eastAsiaTheme="majorEastAsia" w:hAnsi="Times New Roman" w:cs="Times New Roman"/>
          <w:color w:val="FF0000"/>
          <w:szCs w:val="21"/>
        </w:rPr>
      </w:pPr>
      <w:r w:rsidRPr="00DA72F0">
        <w:rPr>
          <w:rFonts w:ascii="Times New Roman" w:eastAsiaTheme="majorEastAsia" w:hAnsiTheme="majorEastAsia" w:cs="Times New Roman"/>
          <w:color w:val="FF0000"/>
          <w:szCs w:val="21"/>
        </w:rPr>
        <w:t>【难度】</w:t>
      </w:r>
      <w:r w:rsidR="0054098D" w:rsidRPr="00DA72F0">
        <w:rPr>
          <w:rFonts w:ascii="Times New Roman" w:eastAsiaTheme="majorEastAsia" w:hAnsiTheme="majorEastAsia" w:cs="Times New Roman" w:hint="eastAsia"/>
          <w:color w:val="FF0000"/>
          <w:szCs w:val="21"/>
        </w:rPr>
        <w:t>★</w:t>
      </w:r>
    </w:p>
    <w:p w:rsidR="00ED73F8" w:rsidRPr="00DA72F0" w:rsidRDefault="008859A6" w:rsidP="00D86E1E">
      <w:pPr>
        <w:spacing w:line="276" w:lineRule="auto"/>
        <w:rPr>
          <w:rFonts w:ascii="Times New Roman" w:eastAsiaTheme="majorEastAsia" w:hAnsi="Times New Roman" w:cs="Times New Roman"/>
          <w:color w:val="FF0000"/>
          <w:szCs w:val="21"/>
        </w:rPr>
      </w:pPr>
      <w:r w:rsidRPr="00DA72F0">
        <w:rPr>
          <w:rFonts w:ascii="Times New Roman" w:eastAsiaTheme="majorEastAsia" w:hAnsiTheme="majorEastAsia" w:cs="Times New Roman" w:hint="eastAsia"/>
          <w:bCs/>
          <w:color w:val="FF0000"/>
          <w:szCs w:val="21"/>
        </w:rPr>
        <w:t>【答案】</w:t>
      </w:r>
      <w:r w:rsidR="00ED73F8" w:rsidRPr="00DA72F0">
        <w:rPr>
          <w:rFonts w:ascii="Times New Roman" w:eastAsiaTheme="majorEastAsia" w:hAnsi="Times New Roman" w:cs="Times New Roman"/>
          <w:bCs/>
          <w:color w:val="FF0000"/>
          <w:szCs w:val="21"/>
        </w:rPr>
        <w:t>C</w:t>
      </w:r>
      <w:r w:rsidR="00ED73F8" w:rsidRPr="00DA72F0">
        <w:rPr>
          <w:rFonts w:ascii="Times New Roman" w:eastAsiaTheme="majorEastAsia" w:hAnsi="Times New Roman" w:cs="Times New Roman"/>
          <w:color w:val="FF0000"/>
          <w:szCs w:val="21"/>
        </w:rPr>
        <w:t xml:space="preserve"> </w:t>
      </w:r>
    </w:p>
    <w:p w:rsidR="00F065C7" w:rsidRPr="00D86E1E" w:rsidRDefault="00F065C7" w:rsidP="00D86E1E">
      <w:pPr>
        <w:spacing w:line="276" w:lineRule="auto"/>
        <w:rPr>
          <w:rFonts w:ascii="Times New Roman" w:eastAsiaTheme="majorEastAsia" w:hAnsi="Times New Roman" w:cs="Times New Roman"/>
          <w:szCs w:val="21"/>
        </w:rPr>
      </w:pPr>
    </w:p>
    <w:p w:rsidR="005F40DE" w:rsidRPr="00D86E1E" w:rsidRDefault="00DA72F0" w:rsidP="00D86E1E">
      <w:pPr>
        <w:spacing w:line="276" w:lineRule="auto"/>
        <w:rPr>
          <w:rFonts w:ascii="Times New Roman" w:eastAsiaTheme="majorEastAsia" w:hAnsi="Times New Roman" w:cs="Times New Roman"/>
          <w:szCs w:val="21"/>
        </w:rPr>
      </w:pPr>
      <w:r>
        <w:rPr>
          <w:rFonts w:ascii="Times New Roman" w:eastAsiaTheme="majorEastAsia" w:hAnsi="Times New Roman" w:cs="Times New Roman" w:hint="eastAsia"/>
          <w:szCs w:val="21"/>
        </w:rPr>
        <w:t>6</w:t>
      </w:r>
      <w:r w:rsidR="0054098D">
        <w:rPr>
          <w:rFonts w:ascii="Times New Roman" w:eastAsiaTheme="majorEastAsia" w:hAnsi="Times New Roman" w:cs="Times New Roman" w:hint="eastAsia"/>
          <w:szCs w:val="21"/>
        </w:rPr>
        <w:t>、</w:t>
      </w:r>
      <w:r w:rsidR="005F40DE" w:rsidRPr="00D86E1E">
        <w:rPr>
          <w:rFonts w:ascii="Times New Roman" w:eastAsiaTheme="majorEastAsia" w:hAnsiTheme="majorEastAsia" w:cs="Times New Roman"/>
          <w:szCs w:val="21"/>
        </w:rPr>
        <w:t>关于波的叠加和干涉，下列说法中正确的是</w:t>
      </w:r>
      <w:r w:rsidR="00EF61D5">
        <w:rPr>
          <w:rFonts w:ascii="Times New Roman" w:eastAsiaTheme="majorEastAsia" w:hAnsi="Times New Roman" w:cs="Times New Roman"/>
          <w:szCs w:val="21"/>
        </w:rPr>
        <w:tab/>
      </w:r>
      <w:r w:rsidR="00EF61D5">
        <w:rPr>
          <w:rFonts w:ascii="Times New Roman" w:eastAsiaTheme="majorEastAsia" w:hAnsi="Times New Roman" w:cs="Times New Roman"/>
          <w:szCs w:val="21"/>
        </w:rPr>
        <w:t>（</w:t>
      </w:r>
      <w:r w:rsidR="00EF61D5">
        <w:rPr>
          <w:rFonts w:ascii="Times New Roman" w:eastAsiaTheme="majorEastAsia" w:hAnsi="Times New Roman" w:cs="Times New Roman"/>
          <w:szCs w:val="21"/>
        </w:rPr>
        <w:tab/>
      </w:r>
      <w:r w:rsidR="00EF61D5">
        <w:rPr>
          <w:rFonts w:ascii="Times New Roman" w:eastAsiaTheme="majorEastAsia" w:hAnsi="Times New Roman" w:cs="Times New Roman"/>
          <w:szCs w:val="21"/>
        </w:rPr>
        <w:tab/>
      </w:r>
      <w:r w:rsidR="00EF61D5">
        <w:rPr>
          <w:rFonts w:ascii="Times New Roman" w:eastAsiaTheme="majorEastAsia" w:hAnsi="Times New Roman" w:cs="Times New Roman"/>
          <w:szCs w:val="21"/>
        </w:rPr>
        <w:t>）</w:t>
      </w:r>
    </w:p>
    <w:p w:rsidR="005F40DE" w:rsidRPr="00D86E1E" w:rsidRDefault="005F40DE" w:rsidP="0054098D">
      <w:pPr>
        <w:spacing w:line="276" w:lineRule="auto"/>
        <w:ind w:leftChars="200" w:left="420"/>
        <w:rPr>
          <w:rFonts w:ascii="Times New Roman" w:eastAsiaTheme="majorEastAsia" w:hAnsi="Times New Roman" w:cs="Times New Roman"/>
          <w:szCs w:val="21"/>
        </w:rPr>
      </w:pPr>
      <w:r w:rsidRPr="00D86E1E">
        <w:rPr>
          <w:rFonts w:ascii="Times New Roman" w:eastAsiaTheme="majorEastAsia" w:hAnsi="Times New Roman" w:cs="Times New Roman"/>
          <w:szCs w:val="21"/>
        </w:rPr>
        <w:t>A</w:t>
      </w:r>
      <w:r w:rsidRPr="00D86E1E">
        <w:rPr>
          <w:rFonts w:ascii="Times New Roman" w:eastAsiaTheme="majorEastAsia" w:hAnsiTheme="majorEastAsia" w:cs="Times New Roman"/>
          <w:szCs w:val="21"/>
        </w:rPr>
        <w:t>．两列频率不相同的波相遇时，因为没有稳定的干涉图样，所以波没有叠加</w:t>
      </w:r>
    </w:p>
    <w:p w:rsidR="005F40DE" w:rsidRPr="00D86E1E" w:rsidRDefault="005F40DE" w:rsidP="0054098D">
      <w:pPr>
        <w:spacing w:line="276" w:lineRule="auto"/>
        <w:ind w:leftChars="200" w:left="420"/>
        <w:rPr>
          <w:rFonts w:ascii="Times New Roman" w:eastAsiaTheme="majorEastAsia" w:hAnsi="Times New Roman" w:cs="Times New Roman"/>
          <w:szCs w:val="21"/>
        </w:rPr>
      </w:pPr>
      <w:r w:rsidRPr="00D86E1E">
        <w:rPr>
          <w:rFonts w:ascii="Times New Roman" w:eastAsiaTheme="majorEastAsia" w:hAnsi="Times New Roman" w:cs="Times New Roman"/>
          <w:szCs w:val="21"/>
        </w:rPr>
        <w:t>B</w:t>
      </w:r>
      <w:r w:rsidRPr="00D86E1E">
        <w:rPr>
          <w:rFonts w:ascii="Times New Roman" w:eastAsiaTheme="majorEastAsia" w:hAnsiTheme="majorEastAsia" w:cs="Times New Roman"/>
          <w:szCs w:val="21"/>
        </w:rPr>
        <w:t>．两列频率相同的波相遇时．振动加强的点只是波峰与波峰相遇的点</w:t>
      </w:r>
    </w:p>
    <w:p w:rsidR="005F40DE" w:rsidRPr="00D86E1E" w:rsidRDefault="005F40DE" w:rsidP="0054098D">
      <w:pPr>
        <w:spacing w:line="276" w:lineRule="auto"/>
        <w:ind w:leftChars="200" w:left="420"/>
        <w:rPr>
          <w:rFonts w:ascii="Times New Roman" w:eastAsiaTheme="majorEastAsia" w:hAnsi="Times New Roman" w:cs="Times New Roman"/>
          <w:szCs w:val="21"/>
        </w:rPr>
      </w:pPr>
      <w:r w:rsidRPr="00D86E1E">
        <w:rPr>
          <w:rFonts w:ascii="Times New Roman" w:eastAsiaTheme="majorEastAsia" w:hAnsi="Times New Roman" w:cs="Times New Roman"/>
          <w:szCs w:val="21"/>
        </w:rPr>
        <w:t>C</w:t>
      </w:r>
      <w:r w:rsidRPr="00D86E1E">
        <w:rPr>
          <w:rFonts w:ascii="Times New Roman" w:eastAsiaTheme="majorEastAsia" w:hAnsiTheme="majorEastAsia" w:cs="Times New Roman"/>
          <w:szCs w:val="21"/>
        </w:rPr>
        <w:t>．两列频率相同的波相遇时，介质中振动加强的质点在某时刻的位移可能是零</w:t>
      </w:r>
    </w:p>
    <w:p w:rsidR="005F40DE" w:rsidRPr="00D86E1E" w:rsidRDefault="005F40DE" w:rsidP="0054098D">
      <w:pPr>
        <w:spacing w:line="276" w:lineRule="auto"/>
        <w:ind w:leftChars="200" w:left="420"/>
        <w:rPr>
          <w:rFonts w:ascii="Times New Roman" w:eastAsiaTheme="majorEastAsia" w:hAnsi="Times New Roman" w:cs="Times New Roman"/>
          <w:szCs w:val="21"/>
        </w:rPr>
      </w:pPr>
      <w:r w:rsidRPr="00D86E1E">
        <w:rPr>
          <w:rFonts w:ascii="Times New Roman" w:eastAsiaTheme="majorEastAsia" w:hAnsi="Times New Roman" w:cs="Times New Roman"/>
          <w:szCs w:val="21"/>
        </w:rPr>
        <w:t>D</w:t>
      </w:r>
      <w:r w:rsidRPr="00D86E1E">
        <w:rPr>
          <w:rFonts w:ascii="Times New Roman" w:eastAsiaTheme="majorEastAsia" w:hAnsiTheme="majorEastAsia" w:cs="Times New Roman"/>
          <w:szCs w:val="21"/>
        </w:rPr>
        <w:t>．两列频率相同的波相遇时，振动加强的质点的位移总是比振动减弱的质点的位移大</w:t>
      </w:r>
    </w:p>
    <w:p w:rsidR="008859A6" w:rsidRPr="00DA72F0" w:rsidRDefault="008859A6" w:rsidP="008859A6">
      <w:pPr>
        <w:spacing w:line="276" w:lineRule="auto"/>
        <w:rPr>
          <w:rFonts w:ascii="Times New Roman" w:eastAsiaTheme="majorEastAsia" w:hAnsi="Times New Roman" w:cs="Times New Roman"/>
          <w:color w:val="FF0000"/>
          <w:szCs w:val="21"/>
        </w:rPr>
      </w:pPr>
      <w:r w:rsidRPr="00DA72F0">
        <w:rPr>
          <w:rFonts w:ascii="Times New Roman" w:eastAsiaTheme="majorEastAsia" w:hAnsiTheme="majorEastAsia" w:cs="Times New Roman"/>
          <w:color w:val="FF0000"/>
          <w:szCs w:val="21"/>
        </w:rPr>
        <w:t>【难度】</w:t>
      </w:r>
      <w:r w:rsidR="0054098D" w:rsidRPr="00DA72F0">
        <w:rPr>
          <w:rFonts w:ascii="Times New Roman" w:eastAsiaTheme="majorEastAsia" w:hAnsiTheme="majorEastAsia" w:cs="Times New Roman" w:hint="eastAsia"/>
          <w:color w:val="FF0000"/>
          <w:szCs w:val="21"/>
        </w:rPr>
        <w:t>★</w:t>
      </w:r>
    </w:p>
    <w:p w:rsidR="005F40DE" w:rsidRPr="00DA72F0" w:rsidRDefault="005F4A97" w:rsidP="00D86E1E">
      <w:pPr>
        <w:spacing w:line="276" w:lineRule="auto"/>
        <w:rPr>
          <w:rFonts w:ascii="Times New Roman" w:eastAsiaTheme="majorEastAsia" w:hAnsi="Times New Roman" w:cs="Times New Roman"/>
          <w:color w:val="FF0000"/>
          <w:szCs w:val="21"/>
        </w:rPr>
      </w:pPr>
      <w:r w:rsidRPr="00DA72F0">
        <w:rPr>
          <w:rFonts w:ascii="Times New Roman" w:eastAsiaTheme="majorEastAsia" w:hAnsiTheme="majorEastAsia" w:cs="Times New Roman"/>
          <w:color w:val="FF0000"/>
          <w:szCs w:val="21"/>
        </w:rPr>
        <w:t>【答案】</w:t>
      </w:r>
      <w:r w:rsidRPr="00DA72F0">
        <w:rPr>
          <w:rFonts w:ascii="Times New Roman" w:eastAsiaTheme="majorEastAsia" w:hAnsi="Times New Roman" w:cs="Times New Roman"/>
          <w:color w:val="FF0000"/>
          <w:szCs w:val="21"/>
        </w:rPr>
        <w:t>C</w:t>
      </w:r>
    </w:p>
    <w:p w:rsidR="005F4A97" w:rsidRPr="00D86E1E" w:rsidRDefault="005F4A97" w:rsidP="00D86E1E">
      <w:pPr>
        <w:spacing w:line="276" w:lineRule="auto"/>
        <w:rPr>
          <w:rFonts w:ascii="Times New Roman" w:eastAsiaTheme="majorEastAsia" w:hAnsi="Times New Roman" w:cs="Times New Roman"/>
          <w:szCs w:val="21"/>
        </w:rPr>
      </w:pPr>
    </w:p>
    <w:p w:rsidR="005F4A97" w:rsidRPr="00D86E1E" w:rsidRDefault="00DA72F0" w:rsidP="00D86E1E">
      <w:pPr>
        <w:spacing w:line="276" w:lineRule="auto"/>
        <w:rPr>
          <w:rFonts w:ascii="Times New Roman" w:eastAsiaTheme="majorEastAsia" w:hAnsi="Times New Roman" w:cs="Times New Roman"/>
          <w:szCs w:val="21"/>
        </w:rPr>
      </w:pPr>
      <w:r>
        <w:rPr>
          <w:rFonts w:ascii="Times New Roman" w:eastAsiaTheme="majorEastAsia" w:hAnsi="Times New Roman" w:cs="Times New Roman" w:hint="eastAsia"/>
          <w:szCs w:val="21"/>
        </w:rPr>
        <w:t>7</w:t>
      </w:r>
      <w:r w:rsidR="0054098D">
        <w:rPr>
          <w:rFonts w:ascii="Times New Roman" w:eastAsiaTheme="majorEastAsia" w:hAnsi="Times New Roman" w:cs="Times New Roman" w:hint="eastAsia"/>
          <w:szCs w:val="21"/>
        </w:rPr>
        <w:t>、</w:t>
      </w:r>
      <w:r w:rsidR="005F4A97" w:rsidRPr="00D86E1E">
        <w:rPr>
          <w:rFonts w:ascii="Times New Roman" w:eastAsiaTheme="majorEastAsia" w:hAnsiTheme="majorEastAsia" w:cs="Times New Roman"/>
          <w:szCs w:val="21"/>
        </w:rPr>
        <w:t>如图所示，</w:t>
      </w:r>
      <w:r w:rsidR="005F4A97" w:rsidRPr="00D86E1E">
        <w:rPr>
          <w:rFonts w:ascii="Times New Roman" w:eastAsiaTheme="majorEastAsia" w:hAnsi="Times New Roman" w:cs="Times New Roman"/>
          <w:i/>
          <w:szCs w:val="21"/>
        </w:rPr>
        <w:t>S</w:t>
      </w:r>
      <w:r w:rsidR="005F4A97" w:rsidRPr="00D86E1E">
        <w:rPr>
          <w:rFonts w:ascii="Times New Roman" w:eastAsiaTheme="majorEastAsia" w:hAnsi="Times New Roman" w:cs="Times New Roman"/>
          <w:szCs w:val="21"/>
          <w:vertAlign w:val="subscript"/>
        </w:rPr>
        <w:t>1</w:t>
      </w:r>
      <w:r w:rsidR="005F4A97" w:rsidRPr="00D86E1E">
        <w:rPr>
          <w:rFonts w:ascii="Times New Roman" w:eastAsiaTheme="majorEastAsia" w:hAnsiTheme="majorEastAsia" w:cs="Times New Roman"/>
          <w:szCs w:val="21"/>
        </w:rPr>
        <w:t>、</w:t>
      </w:r>
      <w:r w:rsidR="005F4A97" w:rsidRPr="00D86E1E">
        <w:rPr>
          <w:rFonts w:ascii="Times New Roman" w:eastAsiaTheme="majorEastAsia" w:hAnsi="Times New Roman" w:cs="Times New Roman"/>
          <w:i/>
          <w:szCs w:val="21"/>
        </w:rPr>
        <w:t>S</w:t>
      </w:r>
      <w:r w:rsidR="005F4A97" w:rsidRPr="00D86E1E">
        <w:rPr>
          <w:rFonts w:ascii="Times New Roman" w:eastAsiaTheme="majorEastAsia" w:hAnsi="Times New Roman" w:cs="Times New Roman"/>
          <w:szCs w:val="21"/>
          <w:vertAlign w:val="subscript"/>
        </w:rPr>
        <w:t>2</w:t>
      </w:r>
      <w:r w:rsidR="005F4A97" w:rsidRPr="00D86E1E">
        <w:rPr>
          <w:rFonts w:ascii="Times New Roman" w:eastAsiaTheme="majorEastAsia" w:hAnsiTheme="majorEastAsia" w:cs="Times New Roman"/>
          <w:szCs w:val="21"/>
        </w:rPr>
        <w:t>为水波槽中的两个波源，它们分别激起两列水波，图中实线表示波峰，虚线表示波谷．已知两列波的波长分别为</w:t>
      </w:r>
      <w:r w:rsidR="005F4A97" w:rsidRPr="0054098D">
        <w:rPr>
          <w:rFonts w:ascii="Times New Roman" w:eastAsiaTheme="majorEastAsia" w:hAnsi="Times New Roman" w:cs="Times New Roman"/>
          <w:i/>
          <w:szCs w:val="21"/>
        </w:rPr>
        <w:t>λ</w:t>
      </w:r>
      <w:r w:rsidR="005F4A97" w:rsidRPr="00D86E1E">
        <w:rPr>
          <w:rFonts w:ascii="Times New Roman" w:eastAsiaTheme="majorEastAsia" w:hAnsi="Times New Roman" w:cs="Times New Roman"/>
          <w:szCs w:val="21"/>
          <w:vertAlign w:val="subscript"/>
        </w:rPr>
        <w:t>1</w:t>
      </w:r>
      <w:r w:rsidR="005F4A97" w:rsidRPr="00D86E1E">
        <w:rPr>
          <w:rFonts w:ascii="Times New Roman" w:eastAsiaTheme="majorEastAsia" w:hAnsiTheme="majorEastAsia" w:cs="Times New Roman"/>
          <w:szCs w:val="21"/>
        </w:rPr>
        <w:t>、</w:t>
      </w:r>
      <w:r w:rsidR="005F4A97" w:rsidRPr="0054098D">
        <w:rPr>
          <w:rFonts w:ascii="Times New Roman" w:eastAsiaTheme="majorEastAsia" w:hAnsi="Times New Roman" w:cs="Times New Roman"/>
          <w:i/>
          <w:szCs w:val="21"/>
        </w:rPr>
        <w:t>λ</w:t>
      </w:r>
      <w:r w:rsidR="005F4A97" w:rsidRPr="00D86E1E">
        <w:rPr>
          <w:rFonts w:ascii="Times New Roman" w:eastAsiaTheme="majorEastAsia" w:hAnsi="Times New Roman" w:cs="Times New Roman"/>
          <w:szCs w:val="21"/>
          <w:vertAlign w:val="subscript"/>
        </w:rPr>
        <w:t>2</w:t>
      </w:r>
      <w:r w:rsidR="005F4A97" w:rsidRPr="00D86E1E">
        <w:rPr>
          <w:rFonts w:ascii="Times New Roman" w:eastAsiaTheme="majorEastAsia" w:hAnsiTheme="majorEastAsia" w:cs="Times New Roman"/>
          <w:szCs w:val="21"/>
        </w:rPr>
        <w:t>，且</w:t>
      </w:r>
      <w:r w:rsidR="005F4A97" w:rsidRPr="0054098D">
        <w:rPr>
          <w:rFonts w:ascii="Times New Roman" w:eastAsiaTheme="majorEastAsia" w:hAnsi="Times New Roman" w:cs="Times New Roman"/>
          <w:i/>
          <w:szCs w:val="21"/>
        </w:rPr>
        <w:t>λ</w:t>
      </w:r>
      <w:r w:rsidR="005F4A97" w:rsidRPr="00D86E1E">
        <w:rPr>
          <w:rFonts w:ascii="Times New Roman" w:eastAsiaTheme="majorEastAsia" w:hAnsi="Times New Roman" w:cs="Times New Roman"/>
          <w:szCs w:val="21"/>
          <w:vertAlign w:val="subscript"/>
        </w:rPr>
        <w:t>1</w:t>
      </w:r>
      <w:r w:rsidR="005F4A97" w:rsidRPr="00D86E1E">
        <w:rPr>
          <w:rFonts w:ascii="Times New Roman" w:eastAsiaTheme="majorEastAsia" w:hAnsiTheme="majorEastAsia" w:cs="Times New Roman"/>
          <w:szCs w:val="21"/>
        </w:rPr>
        <w:t>＞</w:t>
      </w:r>
      <w:r w:rsidR="005F4A97" w:rsidRPr="0054098D">
        <w:rPr>
          <w:rFonts w:ascii="Times New Roman" w:eastAsiaTheme="majorEastAsia" w:hAnsi="Times New Roman" w:cs="Times New Roman"/>
          <w:i/>
          <w:szCs w:val="21"/>
        </w:rPr>
        <w:t>λ</w:t>
      </w:r>
      <w:r w:rsidR="005F4A97" w:rsidRPr="00D86E1E">
        <w:rPr>
          <w:rFonts w:ascii="Times New Roman" w:eastAsiaTheme="majorEastAsia" w:hAnsi="Times New Roman" w:cs="Times New Roman"/>
          <w:szCs w:val="21"/>
          <w:vertAlign w:val="subscript"/>
        </w:rPr>
        <w:t>2</w:t>
      </w:r>
      <w:r w:rsidR="005F4A97" w:rsidRPr="00D86E1E">
        <w:rPr>
          <w:rFonts w:ascii="Times New Roman" w:eastAsiaTheme="majorEastAsia" w:hAnsiTheme="majorEastAsia" w:cs="Times New Roman"/>
          <w:szCs w:val="21"/>
        </w:rPr>
        <w:t>，该时刻在</w:t>
      </w:r>
      <w:r w:rsidR="005F4A97" w:rsidRPr="00D86E1E">
        <w:rPr>
          <w:rFonts w:ascii="Times New Roman" w:eastAsiaTheme="majorEastAsia" w:hAnsi="Times New Roman" w:cs="Times New Roman"/>
          <w:i/>
          <w:szCs w:val="21"/>
        </w:rPr>
        <w:t>P</w:t>
      </w:r>
      <w:r w:rsidR="005F4A97" w:rsidRPr="00D86E1E">
        <w:rPr>
          <w:rFonts w:ascii="Times New Roman" w:eastAsiaTheme="majorEastAsia" w:hAnsiTheme="majorEastAsia" w:cs="Times New Roman"/>
          <w:szCs w:val="21"/>
        </w:rPr>
        <w:t>点为两列波波峰与波峰相遇，则以下叙述中正确的是</w:t>
      </w:r>
      <w:r w:rsidR="00EF61D5">
        <w:rPr>
          <w:rFonts w:ascii="Times New Roman" w:eastAsiaTheme="majorEastAsia" w:hAnsi="Times New Roman" w:cs="Times New Roman"/>
          <w:szCs w:val="21"/>
        </w:rPr>
        <w:tab/>
      </w:r>
      <w:r w:rsidR="00EF61D5">
        <w:rPr>
          <w:rFonts w:ascii="Times New Roman" w:eastAsiaTheme="majorEastAsia" w:hAnsi="Times New Roman" w:cs="Times New Roman"/>
          <w:szCs w:val="21"/>
        </w:rPr>
        <w:t>（</w:t>
      </w:r>
      <w:r w:rsidR="00EF61D5">
        <w:rPr>
          <w:rFonts w:ascii="Times New Roman" w:eastAsiaTheme="majorEastAsia" w:hAnsi="Times New Roman" w:cs="Times New Roman"/>
          <w:szCs w:val="21"/>
        </w:rPr>
        <w:tab/>
      </w:r>
      <w:r w:rsidR="00EF61D5">
        <w:rPr>
          <w:rFonts w:ascii="Times New Roman" w:eastAsiaTheme="majorEastAsia" w:hAnsi="Times New Roman" w:cs="Times New Roman"/>
          <w:szCs w:val="21"/>
        </w:rPr>
        <w:tab/>
      </w:r>
      <w:r w:rsidR="00EF61D5">
        <w:rPr>
          <w:rFonts w:ascii="Times New Roman" w:eastAsiaTheme="majorEastAsia" w:hAnsi="Times New Roman" w:cs="Times New Roman"/>
          <w:szCs w:val="21"/>
        </w:rPr>
        <w:t>）</w:t>
      </w:r>
    </w:p>
    <w:p w:rsidR="005F4A97" w:rsidRPr="00D86E1E" w:rsidRDefault="003B371D" w:rsidP="0054098D">
      <w:pPr>
        <w:spacing w:line="276" w:lineRule="auto"/>
        <w:ind w:leftChars="200" w:left="420"/>
        <w:rPr>
          <w:rFonts w:ascii="Times New Roman" w:eastAsiaTheme="majorEastAsia" w:hAnsi="Times New Roman" w:cs="Times New Roman"/>
          <w:szCs w:val="21"/>
        </w:rPr>
      </w:pPr>
      <w:r w:rsidRPr="00D86E1E">
        <w:rPr>
          <w:rFonts w:ascii="Times New Roman" w:eastAsiaTheme="majorEastAsia" w:hAnsi="Times New Roman" w:cs="Times New Roman"/>
          <w:noProof/>
          <w:szCs w:val="21"/>
        </w:rPr>
        <w:drawing>
          <wp:anchor distT="0" distB="0" distL="114300" distR="114300" simplePos="0" relativeHeight="251674624" behindDoc="0" locked="0" layoutInCell="1" allowOverlap="1">
            <wp:simplePos x="0" y="0"/>
            <wp:positionH relativeFrom="column">
              <wp:posOffset>4000500</wp:posOffset>
            </wp:positionH>
            <wp:positionV relativeFrom="paragraph">
              <wp:posOffset>99060</wp:posOffset>
            </wp:positionV>
            <wp:extent cx="1323975" cy="638175"/>
            <wp:effectExtent l="19050" t="0" r="9525" b="0"/>
            <wp:wrapSquare wrapText="bothSides"/>
            <wp:docPr id="104" name="图片 104" descr="C:\Documents and Settings\Administrator\Local Settings\Temporary Internet Files\Content.Word\2-4-1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Documents and Settings\Administrator\Local Settings\Temporary Internet Files\Content.Word\2-4-11.TIF"/>
                    <pic:cNvPicPr>
                      <a:picLocks noChangeAspect="1" noChangeArrowheads="1"/>
                    </pic:cNvPicPr>
                  </pic:nvPicPr>
                  <pic:blipFill>
                    <a:blip r:embed="rId32" r:link="rId33"/>
                    <a:stretch>
                      <a:fillRect/>
                    </a:stretch>
                  </pic:blipFill>
                  <pic:spPr bwMode="auto">
                    <a:xfrm>
                      <a:off x="0" y="0"/>
                      <a:ext cx="1323975" cy="638175"/>
                    </a:xfrm>
                    <a:prstGeom prst="rect">
                      <a:avLst/>
                    </a:prstGeom>
                    <a:noFill/>
                    <a:ln w="9525">
                      <a:noFill/>
                      <a:miter lim="800000"/>
                      <a:headEnd/>
                      <a:tailEnd/>
                    </a:ln>
                  </pic:spPr>
                </pic:pic>
              </a:graphicData>
            </a:graphic>
          </wp:anchor>
        </w:drawing>
      </w:r>
      <w:r w:rsidR="005F4A97" w:rsidRPr="00D86E1E">
        <w:rPr>
          <w:rFonts w:ascii="Times New Roman" w:eastAsiaTheme="majorEastAsia" w:hAnsi="Times New Roman" w:cs="Times New Roman"/>
          <w:szCs w:val="21"/>
        </w:rPr>
        <w:t>A</w:t>
      </w:r>
      <w:r w:rsidR="005F4A97" w:rsidRPr="00D86E1E">
        <w:rPr>
          <w:rFonts w:ascii="Times New Roman" w:eastAsiaTheme="majorEastAsia" w:hAnsiTheme="majorEastAsia" w:cs="Times New Roman"/>
          <w:szCs w:val="21"/>
        </w:rPr>
        <w:t>．</w:t>
      </w:r>
      <w:r w:rsidR="005F4A97" w:rsidRPr="00D86E1E">
        <w:rPr>
          <w:rFonts w:ascii="Times New Roman" w:eastAsiaTheme="majorEastAsia" w:hAnsi="Times New Roman" w:cs="Times New Roman"/>
          <w:i/>
          <w:szCs w:val="21"/>
        </w:rPr>
        <w:t>P</w:t>
      </w:r>
      <w:r w:rsidR="005F4A97" w:rsidRPr="00D86E1E">
        <w:rPr>
          <w:rFonts w:ascii="Times New Roman" w:eastAsiaTheme="majorEastAsia" w:hAnsiTheme="majorEastAsia" w:cs="Times New Roman"/>
          <w:szCs w:val="21"/>
        </w:rPr>
        <w:t>点有时在波峰有时在波谷，振动始终加强</w:t>
      </w:r>
    </w:p>
    <w:p w:rsidR="005F4A97" w:rsidRPr="00D86E1E" w:rsidRDefault="005F4A97" w:rsidP="0054098D">
      <w:pPr>
        <w:spacing w:line="276" w:lineRule="auto"/>
        <w:ind w:leftChars="200" w:left="420"/>
        <w:rPr>
          <w:rFonts w:ascii="Times New Roman" w:eastAsiaTheme="majorEastAsia" w:hAnsi="Times New Roman" w:cs="Times New Roman"/>
          <w:szCs w:val="21"/>
        </w:rPr>
      </w:pPr>
      <w:r w:rsidRPr="00D86E1E">
        <w:rPr>
          <w:rFonts w:ascii="Times New Roman" w:eastAsiaTheme="majorEastAsia" w:hAnsi="Times New Roman" w:cs="Times New Roman"/>
          <w:szCs w:val="21"/>
        </w:rPr>
        <w:t>B</w:t>
      </w:r>
      <w:r w:rsidRPr="00D86E1E">
        <w:rPr>
          <w:rFonts w:ascii="Times New Roman" w:eastAsiaTheme="majorEastAsia" w:hAnsiTheme="majorEastAsia" w:cs="Times New Roman"/>
          <w:szCs w:val="21"/>
        </w:rPr>
        <w:t>．</w:t>
      </w:r>
      <w:r w:rsidRPr="00D86E1E">
        <w:rPr>
          <w:rFonts w:ascii="Times New Roman" w:eastAsiaTheme="majorEastAsia" w:hAnsi="Times New Roman" w:cs="Times New Roman"/>
          <w:i/>
          <w:szCs w:val="21"/>
        </w:rPr>
        <w:t>P</w:t>
      </w:r>
      <w:r w:rsidRPr="00D86E1E">
        <w:rPr>
          <w:rFonts w:ascii="Times New Roman" w:eastAsiaTheme="majorEastAsia" w:hAnsiTheme="majorEastAsia" w:cs="Times New Roman"/>
          <w:szCs w:val="21"/>
        </w:rPr>
        <w:t>点始终在波峰，不可能在波谷</w:t>
      </w:r>
    </w:p>
    <w:p w:rsidR="005F4A97" w:rsidRPr="00D86E1E" w:rsidRDefault="005F4A97" w:rsidP="0054098D">
      <w:pPr>
        <w:spacing w:line="276" w:lineRule="auto"/>
        <w:ind w:leftChars="200" w:left="420"/>
        <w:rPr>
          <w:rFonts w:ascii="Times New Roman" w:eastAsiaTheme="majorEastAsia" w:hAnsi="Times New Roman" w:cs="Times New Roman"/>
          <w:szCs w:val="21"/>
        </w:rPr>
      </w:pPr>
      <w:r w:rsidRPr="00D86E1E">
        <w:rPr>
          <w:rFonts w:ascii="Times New Roman" w:eastAsiaTheme="majorEastAsia" w:hAnsi="Times New Roman" w:cs="Times New Roman"/>
          <w:szCs w:val="21"/>
        </w:rPr>
        <w:t>C</w:t>
      </w:r>
      <w:r w:rsidRPr="00D86E1E">
        <w:rPr>
          <w:rFonts w:ascii="Times New Roman" w:eastAsiaTheme="majorEastAsia" w:hAnsiTheme="majorEastAsia" w:cs="Times New Roman"/>
          <w:szCs w:val="21"/>
        </w:rPr>
        <w:t>．因为</w:t>
      </w:r>
      <w:r w:rsidRPr="0054098D">
        <w:rPr>
          <w:rFonts w:ascii="Times New Roman" w:eastAsiaTheme="majorEastAsia" w:hAnsi="Times New Roman" w:cs="Times New Roman"/>
          <w:i/>
          <w:szCs w:val="21"/>
        </w:rPr>
        <w:t>λ</w:t>
      </w:r>
      <w:r w:rsidRPr="00D86E1E">
        <w:rPr>
          <w:rFonts w:ascii="Times New Roman" w:eastAsiaTheme="majorEastAsia" w:hAnsi="Times New Roman" w:cs="Times New Roman"/>
          <w:szCs w:val="21"/>
          <w:vertAlign w:val="subscript"/>
        </w:rPr>
        <w:t>1</w:t>
      </w:r>
      <w:r w:rsidRPr="00D86E1E">
        <w:rPr>
          <w:rFonts w:ascii="Times New Roman" w:eastAsiaTheme="majorEastAsia" w:hAnsiTheme="majorEastAsia" w:cs="Times New Roman"/>
          <w:szCs w:val="21"/>
        </w:rPr>
        <w:t>＞</w:t>
      </w:r>
      <w:r w:rsidRPr="0054098D">
        <w:rPr>
          <w:rFonts w:ascii="Times New Roman" w:eastAsiaTheme="majorEastAsia" w:hAnsi="Times New Roman" w:cs="Times New Roman"/>
          <w:i/>
          <w:szCs w:val="21"/>
        </w:rPr>
        <w:t>λ</w:t>
      </w:r>
      <w:r w:rsidRPr="00D86E1E">
        <w:rPr>
          <w:rFonts w:ascii="Times New Roman" w:eastAsiaTheme="majorEastAsia" w:hAnsi="Times New Roman" w:cs="Times New Roman"/>
          <w:szCs w:val="21"/>
          <w:vertAlign w:val="subscript"/>
        </w:rPr>
        <w:t>2</w:t>
      </w:r>
      <w:r w:rsidRPr="00D86E1E">
        <w:rPr>
          <w:rFonts w:ascii="Times New Roman" w:eastAsiaTheme="majorEastAsia" w:hAnsiTheme="majorEastAsia" w:cs="Times New Roman"/>
          <w:szCs w:val="21"/>
        </w:rPr>
        <w:t>，所以</w:t>
      </w:r>
      <w:r w:rsidRPr="00D86E1E">
        <w:rPr>
          <w:rFonts w:ascii="Times New Roman" w:eastAsiaTheme="majorEastAsia" w:hAnsi="Times New Roman" w:cs="Times New Roman"/>
          <w:i/>
          <w:szCs w:val="21"/>
        </w:rPr>
        <w:t>P</w:t>
      </w:r>
      <w:r w:rsidRPr="00D86E1E">
        <w:rPr>
          <w:rFonts w:ascii="Times New Roman" w:eastAsiaTheme="majorEastAsia" w:hAnsiTheme="majorEastAsia" w:cs="Times New Roman"/>
          <w:szCs w:val="21"/>
        </w:rPr>
        <w:t>点的振动不遵守波的叠加原理</w:t>
      </w:r>
    </w:p>
    <w:p w:rsidR="005F4A97" w:rsidRPr="00D86E1E" w:rsidRDefault="005F4A97" w:rsidP="0054098D">
      <w:pPr>
        <w:spacing w:line="276" w:lineRule="auto"/>
        <w:ind w:leftChars="200" w:left="420"/>
        <w:rPr>
          <w:rFonts w:ascii="Times New Roman" w:eastAsiaTheme="majorEastAsia" w:hAnsi="Times New Roman" w:cs="Times New Roman"/>
          <w:szCs w:val="21"/>
        </w:rPr>
      </w:pPr>
      <w:r w:rsidRPr="00D86E1E">
        <w:rPr>
          <w:rFonts w:ascii="Times New Roman" w:eastAsiaTheme="majorEastAsia" w:hAnsi="Times New Roman" w:cs="Times New Roman"/>
          <w:szCs w:val="21"/>
        </w:rPr>
        <w:t>D</w:t>
      </w:r>
      <w:r w:rsidRPr="00D86E1E">
        <w:rPr>
          <w:rFonts w:ascii="Times New Roman" w:eastAsiaTheme="majorEastAsia" w:hAnsiTheme="majorEastAsia" w:cs="Times New Roman"/>
          <w:szCs w:val="21"/>
        </w:rPr>
        <w:t>．</w:t>
      </w:r>
      <w:r w:rsidRPr="00D86E1E">
        <w:rPr>
          <w:rFonts w:ascii="Times New Roman" w:eastAsiaTheme="majorEastAsia" w:hAnsi="Times New Roman" w:cs="Times New Roman"/>
          <w:i/>
          <w:szCs w:val="21"/>
        </w:rPr>
        <w:t>P</w:t>
      </w:r>
      <w:r w:rsidRPr="00D86E1E">
        <w:rPr>
          <w:rFonts w:ascii="Times New Roman" w:eastAsiaTheme="majorEastAsia" w:hAnsiTheme="majorEastAsia" w:cs="Times New Roman"/>
          <w:szCs w:val="21"/>
        </w:rPr>
        <w:t>点的振动遵守波的叠加原理，但并不始终振动加强</w:t>
      </w:r>
    </w:p>
    <w:p w:rsidR="008859A6" w:rsidRPr="00DA72F0" w:rsidRDefault="008859A6" w:rsidP="008859A6">
      <w:pPr>
        <w:spacing w:line="276" w:lineRule="auto"/>
        <w:rPr>
          <w:rFonts w:ascii="Times New Roman" w:eastAsiaTheme="majorEastAsia" w:hAnsi="Times New Roman" w:cs="Times New Roman"/>
          <w:color w:val="FF0000"/>
          <w:szCs w:val="21"/>
        </w:rPr>
      </w:pPr>
      <w:r w:rsidRPr="00DA72F0">
        <w:rPr>
          <w:rFonts w:ascii="Times New Roman" w:eastAsiaTheme="majorEastAsia" w:hAnsiTheme="majorEastAsia" w:cs="Times New Roman"/>
          <w:color w:val="FF0000"/>
          <w:szCs w:val="21"/>
        </w:rPr>
        <w:t>【难度】</w:t>
      </w:r>
      <w:r w:rsidR="0054098D" w:rsidRPr="00DA72F0">
        <w:rPr>
          <w:rFonts w:ascii="Times New Roman" w:eastAsiaTheme="majorEastAsia" w:hAnsiTheme="majorEastAsia" w:cs="Times New Roman" w:hint="eastAsia"/>
          <w:color w:val="FF0000"/>
          <w:szCs w:val="21"/>
        </w:rPr>
        <w:t>★</w:t>
      </w:r>
    </w:p>
    <w:p w:rsidR="005F4A97" w:rsidRPr="00DA72F0" w:rsidRDefault="005F4A97" w:rsidP="00D86E1E">
      <w:pPr>
        <w:spacing w:line="276" w:lineRule="auto"/>
        <w:rPr>
          <w:rFonts w:ascii="Times New Roman" w:eastAsiaTheme="majorEastAsia" w:hAnsi="Times New Roman" w:cs="Times New Roman"/>
          <w:color w:val="FF0000"/>
          <w:szCs w:val="21"/>
        </w:rPr>
      </w:pPr>
      <w:r w:rsidRPr="00DA72F0">
        <w:rPr>
          <w:rFonts w:ascii="Times New Roman" w:eastAsiaTheme="majorEastAsia" w:hAnsiTheme="majorEastAsia" w:cs="Times New Roman"/>
          <w:color w:val="FF0000"/>
          <w:szCs w:val="21"/>
        </w:rPr>
        <w:t>【答案】</w:t>
      </w:r>
      <w:r w:rsidRPr="00DA72F0">
        <w:rPr>
          <w:rFonts w:ascii="Times New Roman" w:eastAsiaTheme="majorEastAsia" w:hAnsi="Times New Roman" w:cs="Times New Roman"/>
          <w:color w:val="FF0000"/>
          <w:szCs w:val="21"/>
        </w:rPr>
        <w:t>D</w:t>
      </w:r>
    </w:p>
    <w:p w:rsidR="005F4A97" w:rsidRDefault="005F4A97" w:rsidP="00D86E1E">
      <w:pPr>
        <w:spacing w:line="276" w:lineRule="auto"/>
        <w:rPr>
          <w:rFonts w:ascii="Times New Roman" w:eastAsiaTheme="majorEastAsia" w:hAnsi="Times New Roman" w:cs="Times New Roman"/>
          <w:szCs w:val="21"/>
        </w:rPr>
      </w:pPr>
    </w:p>
    <w:p w:rsidR="0054098D" w:rsidRPr="00D86E1E" w:rsidRDefault="00DA72F0" w:rsidP="0054098D">
      <w:pPr>
        <w:spacing w:line="276" w:lineRule="auto"/>
        <w:rPr>
          <w:rFonts w:ascii="Times New Roman" w:eastAsiaTheme="majorEastAsia" w:hAnsi="Times New Roman" w:cs="Times New Roman"/>
          <w:szCs w:val="21"/>
        </w:rPr>
      </w:pPr>
      <w:r>
        <w:rPr>
          <w:rFonts w:ascii="Times New Roman" w:eastAsiaTheme="majorEastAsia" w:hAnsiTheme="majorEastAsia" w:cs="Times New Roman" w:hint="eastAsia"/>
          <w:szCs w:val="21"/>
        </w:rPr>
        <w:t>8</w:t>
      </w:r>
      <w:r w:rsidR="0054098D">
        <w:rPr>
          <w:rFonts w:ascii="Times New Roman" w:eastAsiaTheme="majorEastAsia" w:hAnsiTheme="majorEastAsia" w:cs="Times New Roman" w:hint="eastAsia"/>
          <w:szCs w:val="21"/>
        </w:rPr>
        <w:t>、</w:t>
      </w:r>
      <w:r w:rsidR="0054098D" w:rsidRPr="00D86E1E">
        <w:rPr>
          <w:rFonts w:ascii="Times New Roman" w:eastAsiaTheme="majorEastAsia" w:hAnsiTheme="majorEastAsia" w:cs="Times New Roman"/>
          <w:szCs w:val="21"/>
        </w:rPr>
        <w:t>关于振动和波的关系，下列说法中正确的是</w:t>
      </w:r>
      <w:r w:rsidR="0054098D">
        <w:rPr>
          <w:rFonts w:ascii="Times New Roman" w:eastAsiaTheme="majorEastAsia" w:hAnsi="Times New Roman" w:cs="Times New Roman"/>
          <w:szCs w:val="21"/>
        </w:rPr>
        <w:tab/>
      </w:r>
      <w:r w:rsidR="0054098D">
        <w:rPr>
          <w:rFonts w:ascii="Times New Roman" w:eastAsiaTheme="majorEastAsia" w:hAnsi="Times New Roman" w:cs="Times New Roman"/>
          <w:szCs w:val="21"/>
        </w:rPr>
        <w:t>（</w:t>
      </w:r>
      <w:r w:rsidR="0054098D">
        <w:rPr>
          <w:rFonts w:ascii="Times New Roman" w:eastAsiaTheme="majorEastAsia" w:hAnsi="Times New Roman" w:cs="Times New Roman"/>
          <w:szCs w:val="21"/>
        </w:rPr>
        <w:tab/>
      </w:r>
      <w:r w:rsidR="0054098D">
        <w:rPr>
          <w:rFonts w:ascii="Times New Roman" w:eastAsiaTheme="majorEastAsia" w:hAnsi="Times New Roman" w:cs="Times New Roman"/>
          <w:szCs w:val="21"/>
        </w:rPr>
        <w:tab/>
      </w:r>
      <w:r w:rsidR="0054098D">
        <w:rPr>
          <w:rFonts w:ascii="Times New Roman" w:eastAsiaTheme="majorEastAsia" w:hAnsi="Times New Roman" w:cs="Times New Roman"/>
          <w:szCs w:val="21"/>
        </w:rPr>
        <w:t>）</w:t>
      </w:r>
      <w:r w:rsidR="0054098D">
        <w:rPr>
          <w:rFonts w:ascii="Times New Roman" w:eastAsiaTheme="majorEastAsia" w:hAnsi="Times New Roman" w:cs="Times New Roman" w:hint="eastAsia"/>
          <w:szCs w:val="21"/>
        </w:rPr>
        <w:t>（多选）</w:t>
      </w:r>
    </w:p>
    <w:p w:rsidR="0054098D" w:rsidRPr="00D86E1E" w:rsidRDefault="0054098D" w:rsidP="0054098D">
      <w:pPr>
        <w:spacing w:line="276" w:lineRule="auto"/>
        <w:ind w:leftChars="200" w:left="420"/>
        <w:rPr>
          <w:rFonts w:ascii="Times New Roman" w:eastAsiaTheme="majorEastAsia" w:hAnsi="Times New Roman" w:cs="Times New Roman"/>
          <w:szCs w:val="21"/>
        </w:rPr>
      </w:pPr>
      <w:r w:rsidRPr="00D86E1E">
        <w:rPr>
          <w:rFonts w:ascii="Times New Roman" w:eastAsiaTheme="majorEastAsia" w:hAnsi="Times New Roman" w:cs="Times New Roman"/>
          <w:szCs w:val="21"/>
        </w:rPr>
        <w:t>A</w:t>
      </w:r>
      <w:r w:rsidRPr="00D86E1E">
        <w:rPr>
          <w:rFonts w:ascii="Times New Roman" w:eastAsiaTheme="majorEastAsia" w:hAnsiTheme="majorEastAsia" w:cs="Times New Roman"/>
          <w:szCs w:val="21"/>
        </w:rPr>
        <w:t>．振动是波的成因，波是振动的传播</w:t>
      </w:r>
    </w:p>
    <w:p w:rsidR="0054098D" w:rsidRPr="00D86E1E" w:rsidRDefault="0054098D" w:rsidP="0054098D">
      <w:pPr>
        <w:spacing w:line="276" w:lineRule="auto"/>
        <w:ind w:leftChars="200" w:left="420"/>
        <w:rPr>
          <w:rFonts w:ascii="Times New Roman" w:eastAsiaTheme="majorEastAsia" w:hAnsi="Times New Roman" w:cs="Times New Roman"/>
          <w:szCs w:val="21"/>
        </w:rPr>
      </w:pPr>
      <w:r w:rsidRPr="00D86E1E">
        <w:rPr>
          <w:rFonts w:ascii="Times New Roman" w:eastAsiaTheme="majorEastAsia" w:hAnsi="Times New Roman" w:cs="Times New Roman"/>
          <w:szCs w:val="21"/>
        </w:rPr>
        <w:t>B</w:t>
      </w:r>
      <w:r w:rsidRPr="00D86E1E">
        <w:rPr>
          <w:rFonts w:ascii="Times New Roman" w:eastAsiaTheme="majorEastAsia" w:hAnsiTheme="majorEastAsia" w:cs="Times New Roman"/>
          <w:szCs w:val="21"/>
        </w:rPr>
        <w:t>．振动是单个质点呈现的运动现象，波是许多质点联合起来呈现的运动现象</w:t>
      </w:r>
    </w:p>
    <w:p w:rsidR="0054098D" w:rsidRPr="00D86E1E" w:rsidRDefault="0054098D" w:rsidP="0054098D">
      <w:pPr>
        <w:spacing w:line="276" w:lineRule="auto"/>
        <w:ind w:leftChars="200" w:left="420"/>
        <w:rPr>
          <w:rFonts w:ascii="Times New Roman" w:eastAsiaTheme="majorEastAsia" w:hAnsi="Times New Roman" w:cs="Times New Roman"/>
          <w:szCs w:val="21"/>
        </w:rPr>
      </w:pPr>
      <w:r w:rsidRPr="00D86E1E">
        <w:rPr>
          <w:rFonts w:ascii="Times New Roman" w:eastAsiaTheme="majorEastAsia" w:hAnsi="Times New Roman" w:cs="Times New Roman"/>
          <w:szCs w:val="21"/>
        </w:rPr>
        <w:t>C</w:t>
      </w:r>
      <w:r w:rsidRPr="00D86E1E">
        <w:rPr>
          <w:rFonts w:ascii="Times New Roman" w:eastAsiaTheme="majorEastAsia" w:hAnsiTheme="majorEastAsia" w:cs="Times New Roman"/>
          <w:szCs w:val="21"/>
        </w:rPr>
        <w:t>．波的传播速度就是质点振动的速度</w:t>
      </w:r>
    </w:p>
    <w:p w:rsidR="0054098D" w:rsidRPr="00D86E1E" w:rsidRDefault="0054098D" w:rsidP="0054098D">
      <w:pPr>
        <w:spacing w:line="276" w:lineRule="auto"/>
        <w:ind w:leftChars="200" w:left="420"/>
        <w:rPr>
          <w:rFonts w:ascii="Times New Roman" w:eastAsiaTheme="majorEastAsia" w:hAnsi="Times New Roman" w:cs="Times New Roman"/>
          <w:szCs w:val="21"/>
        </w:rPr>
      </w:pPr>
      <w:r w:rsidRPr="00D86E1E">
        <w:rPr>
          <w:rFonts w:ascii="Times New Roman" w:eastAsiaTheme="majorEastAsia" w:hAnsi="Times New Roman" w:cs="Times New Roman"/>
          <w:szCs w:val="21"/>
        </w:rPr>
        <w:t>D</w:t>
      </w:r>
      <w:r w:rsidRPr="00D86E1E">
        <w:rPr>
          <w:rFonts w:ascii="Times New Roman" w:eastAsiaTheme="majorEastAsia" w:hAnsiTheme="majorEastAsia" w:cs="Times New Roman"/>
          <w:szCs w:val="21"/>
        </w:rPr>
        <w:t>．波源停止振动时，波立即停止传播</w:t>
      </w:r>
    </w:p>
    <w:p w:rsidR="0054098D" w:rsidRPr="00087A9A" w:rsidRDefault="0054098D" w:rsidP="0054098D">
      <w:pPr>
        <w:spacing w:line="276" w:lineRule="auto"/>
        <w:rPr>
          <w:rFonts w:ascii="Times New Roman" w:eastAsiaTheme="majorEastAsia" w:hAnsi="Times New Roman" w:cs="Times New Roman"/>
          <w:color w:val="FF0000"/>
          <w:szCs w:val="21"/>
        </w:rPr>
      </w:pPr>
      <w:r w:rsidRPr="00087A9A">
        <w:rPr>
          <w:rFonts w:ascii="Times New Roman" w:eastAsiaTheme="majorEastAsia" w:hAnsiTheme="majorEastAsia" w:cs="Times New Roman"/>
          <w:color w:val="FF0000"/>
          <w:szCs w:val="21"/>
        </w:rPr>
        <w:t>【难度】</w:t>
      </w:r>
      <w:r w:rsidRPr="00087A9A">
        <w:rPr>
          <w:rFonts w:ascii="Times New Roman" w:eastAsiaTheme="majorEastAsia" w:hAnsiTheme="majorEastAsia" w:cs="Times New Roman" w:hint="eastAsia"/>
          <w:color w:val="FF0000"/>
          <w:szCs w:val="21"/>
        </w:rPr>
        <w:t>★</w:t>
      </w:r>
    </w:p>
    <w:p w:rsidR="0054098D" w:rsidRPr="00087A9A" w:rsidRDefault="0054098D" w:rsidP="0054098D">
      <w:pPr>
        <w:spacing w:line="276" w:lineRule="auto"/>
        <w:rPr>
          <w:rFonts w:ascii="Times New Roman" w:eastAsiaTheme="majorEastAsia" w:hAnsi="Times New Roman" w:cs="Times New Roman"/>
          <w:color w:val="FF0000"/>
          <w:szCs w:val="21"/>
        </w:rPr>
      </w:pPr>
      <w:r w:rsidRPr="00087A9A">
        <w:rPr>
          <w:rFonts w:ascii="Times New Roman" w:eastAsiaTheme="majorEastAsia" w:hAnsiTheme="majorEastAsia" w:cs="Times New Roman"/>
          <w:color w:val="FF0000"/>
          <w:szCs w:val="21"/>
        </w:rPr>
        <w:t>【答案】</w:t>
      </w:r>
      <w:r w:rsidRPr="00087A9A">
        <w:rPr>
          <w:rFonts w:ascii="Times New Roman" w:eastAsiaTheme="majorEastAsia" w:hAnsiTheme="majorEastAsia" w:cs="Times New Roman" w:hint="eastAsia"/>
          <w:color w:val="FF0000"/>
          <w:szCs w:val="21"/>
        </w:rPr>
        <w:t>AB</w:t>
      </w:r>
    </w:p>
    <w:p w:rsidR="0054098D" w:rsidRDefault="0054098D" w:rsidP="0054098D">
      <w:pPr>
        <w:spacing w:line="276" w:lineRule="auto"/>
        <w:rPr>
          <w:rFonts w:ascii="Times New Roman" w:eastAsiaTheme="majorEastAsia" w:hAnsiTheme="majorEastAsia" w:cs="Times New Roman"/>
          <w:color w:val="FF0000"/>
          <w:szCs w:val="21"/>
        </w:rPr>
      </w:pPr>
    </w:p>
    <w:p w:rsidR="0054098D" w:rsidRPr="00D86E1E" w:rsidRDefault="0054098D" w:rsidP="00D86E1E">
      <w:pPr>
        <w:spacing w:line="276" w:lineRule="auto"/>
        <w:rPr>
          <w:rFonts w:ascii="Times New Roman" w:eastAsiaTheme="majorEastAsia" w:hAnsi="Times New Roman" w:cs="Times New Roman"/>
          <w:szCs w:val="21"/>
        </w:rPr>
      </w:pPr>
    </w:p>
    <w:p w:rsidR="00F065C7" w:rsidRPr="00D86E1E" w:rsidRDefault="00DA72F0" w:rsidP="00D86E1E">
      <w:pPr>
        <w:spacing w:line="276" w:lineRule="auto"/>
        <w:rPr>
          <w:rFonts w:ascii="Times New Roman" w:eastAsiaTheme="majorEastAsia" w:hAnsi="Times New Roman" w:cs="Times New Roman"/>
          <w:szCs w:val="21"/>
        </w:rPr>
      </w:pPr>
      <w:r>
        <w:rPr>
          <w:rFonts w:ascii="Times New Roman" w:eastAsiaTheme="majorEastAsia" w:hAnsi="Times New Roman" w:cs="Times New Roman" w:hint="eastAsia"/>
          <w:szCs w:val="21"/>
        </w:rPr>
        <w:t>9</w:t>
      </w:r>
      <w:r w:rsidR="0054098D">
        <w:rPr>
          <w:rFonts w:ascii="Times New Roman" w:eastAsiaTheme="majorEastAsia" w:hAnsi="Times New Roman" w:cs="Times New Roman" w:hint="eastAsia"/>
          <w:szCs w:val="21"/>
        </w:rPr>
        <w:t>、</w:t>
      </w:r>
      <w:r w:rsidR="00F065C7" w:rsidRPr="00D86E1E">
        <w:rPr>
          <w:rFonts w:ascii="Times New Roman" w:eastAsiaTheme="majorEastAsia" w:hAnsiTheme="majorEastAsia" w:cs="Times New Roman"/>
          <w:szCs w:val="21"/>
        </w:rPr>
        <w:t>如图所示为某一皮带传动装置．主动轮的半径为</w:t>
      </w:r>
      <w:r w:rsidR="00F065C7" w:rsidRPr="00D86E1E">
        <w:rPr>
          <w:rFonts w:ascii="Times New Roman" w:eastAsiaTheme="majorEastAsia" w:hAnsi="Times New Roman" w:cs="Times New Roman"/>
          <w:i/>
          <w:szCs w:val="21"/>
        </w:rPr>
        <w:t>r</w:t>
      </w:r>
      <w:r w:rsidR="00F065C7" w:rsidRPr="00D86E1E">
        <w:rPr>
          <w:rFonts w:ascii="Times New Roman" w:eastAsiaTheme="majorEastAsia" w:hAnsi="Times New Roman" w:cs="Times New Roman"/>
          <w:szCs w:val="21"/>
          <w:vertAlign w:val="subscript"/>
        </w:rPr>
        <w:t>1</w:t>
      </w:r>
      <w:r w:rsidR="00F065C7" w:rsidRPr="00D86E1E">
        <w:rPr>
          <w:rFonts w:ascii="Times New Roman" w:eastAsiaTheme="majorEastAsia" w:hAnsiTheme="majorEastAsia" w:cs="Times New Roman"/>
          <w:szCs w:val="21"/>
        </w:rPr>
        <w:t>，从动轮的半径为</w:t>
      </w:r>
      <w:r w:rsidR="00F065C7" w:rsidRPr="00D86E1E">
        <w:rPr>
          <w:rFonts w:ascii="Times New Roman" w:eastAsiaTheme="majorEastAsia" w:hAnsi="Times New Roman" w:cs="Times New Roman"/>
          <w:i/>
          <w:szCs w:val="21"/>
        </w:rPr>
        <w:t>r</w:t>
      </w:r>
      <w:r w:rsidR="00F065C7" w:rsidRPr="00D86E1E">
        <w:rPr>
          <w:rFonts w:ascii="Times New Roman" w:eastAsiaTheme="majorEastAsia" w:hAnsi="Times New Roman" w:cs="Times New Roman"/>
          <w:szCs w:val="21"/>
          <w:vertAlign w:val="subscript"/>
        </w:rPr>
        <w:t>2</w:t>
      </w:r>
      <w:r>
        <w:rPr>
          <w:rFonts w:ascii="Times New Roman" w:eastAsiaTheme="majorEastAsia" w:hAnsi="Times New Roman" w:cs="Times New Roman" w:hint="eastAsia"/>
          <w:szCs w:val="21"/>
        </w:rPr>
        <w:t>。</w:t>
      </w:r>
      <w:r w:rsidR="00F065C7" w:rsidRPr="00D86E1E">
        <w:rPr>
          <w:rFonts w:ascii="Times New Roman" w:eastAsiaTheme="majorEastAsia" w:hAnsiTheme="majorEastAsia" w:cs="Times New Roman"/>
          <w:szCs w:val="21"/>
        </w:rPr>
        <w:t>已知主动轮做顺时针转动，转速为</w:t>
      </w:r>
      <w:r w:rsidR="00F065C7" w:rsidRPr="00D86E1E">
        <w:rPr>
          <w:rFonts w:ascii="Times New Roman" w:eastAsiaTheme="majorEastAsia" w:hAnsi="Times New Roman" w:cs="Times New Roman"/>
          <w:i/>
          <w:szCs w:val="21"/>
        </w:rPr>
        <w:t>n</w:t>
      </w:r>
      <w:r w:rsidR="00F065C7" w:rsidRPr="00D86E1E">
        <w:rPr>
          <w:rFonts w:ascii="Times New Roman" w:eastAsiaTheme="majorEastAsia" w:hAnsiTheme="majorEastAsia" w:cs="Times New Roman"/>
          <w:szCs w:val="21"/>
        </w:rPr>
        <w:t>，转动过程中皮带不打滑．下列说法正确的是</w:t>
      </w:r>
      <w:r w:rsidR="00EF61D5">
        <w:rPr>
          <w:rFonts w:ascii="Times New Roman" w:eastAsiaTheme="majorEastAsia" w:hAnsi="Times New Roman" w:cs="Times New Roman"/>
          <w:szCs w:val="21"/>
        </w:rPr>
        <w:tab/>
      </w:r>
      <w:r w:rsidR="00EF61D5">
        <w:rPr>
          <w:rFonts w:ascii="Times New Roman" w:eastAsiaTheme="majorEastAsia" w:hAnsi="Times New Roman" w:cs="Times New Roman"/>
          <w:szCs w:val="21"/>
        </w:rPr>
        <w:t>（</w:t>
      </w:r>
      <w:r w:rsidR="00EF61D5">
        <w:rPr>
          <w:rFonts w:ascii="Times New Roman" w:eastAsiaTheme="majorEastAsia" w:hAnsi="Times New Roman" w:cs="Times New Roman"/>
          <w:szCs w:val="21"/>
        </w:rPr>
        <w:tab/>
      </w:r>
      <w:r w:rsidR="00EF61D5">
        <w:rPr>
          <w:rFonts w:ascii="Times New Roman" w:eastAsiaTheme="majorEastAsia" w:hAnsi="Times New Roman" w:cs="Times New Roman"/>
          <w:szCs w:val="21"/>
        </w:rPr>
        <w:tab/>
      </w:r>
      <w:r w:rsidR="00EF61D5">
        <w:rPr>
          <w:rFonts w:ascii="Times New Roman" w:eastAsiaTheme="majorEastAsia" w:hAnsi="Times New Roman" w:cs="Times New Roman"/>
          <w:szCs w:val="21"/>
        </w:rPr>
        <w:t>）</w:t>
      </w:r>
      <w:r>
        <w:rPr>
          <w:rFonts w:ascii="Times New Roman" w:eastAsiaTheme="majorEastAsia" w:hAnsi="Times New Roman" w:cs="Times New Roman" w:hint="eastAsia"/>
          <w:szCs w:val="21"/>
        </w:rPr>
        <w:t>（多选）</w:t>
      </w:r>
    </w:p>
    <w:p w:rsidR="00F065C7" w:rsidRPr="00D86E1E" w:rsidRDefault="00DA72F0" w:rsidP="00DA72F0">
      <w:pPr>
        <w:spacing w:line="276" w:lineRule="auto"/>
        <w:ind w:leftChars="200" w:left="420"/>
        <w:rPr>
          <w:rFonts w:ascii="Times New Roman" w:eastAsiaTheme="majorEastAsia" w:hAnsi="Times New Roman" w:cs="Times New Roman"/>
          <w:szCs w:val="21"/>
        </w:rPr>
      </w:pPr>
      <w:r>
        <w:rPr>
          <w:rFonts w:ascii="Times New Roman" w:eastAsiaTheme="majorEastAsia" w:hAnsi="Times New Roman" w:cs="Times New Roman"/>
          <w:noProof/>
          <w:szCs w:val="21"/>
        </w:rPr>
        <w:drawing>
          <wp:anchor distT="0" distB="0" distL="114300" distR="114300" simplePos="0" relativeHeight="251683840" behindDoc="0" locked="0" layoutInCell="1" allowOverlap="1">
            <wp:simplePos x="0" y="0"/>
            <wp:positionH relativeFrom="column">
              <wp:posOffset>4338320</wp:posOffset>
            </wp:positionH>
            <wp:positionV relativeFrom="paragraph">
              <wp:posOffset>126365</wp:posOffset>
            </wp:positionV>
            <wp:extent cx="1485900" cy="676275"/>
            <wp:effectExtent l="19050" t="0" r="0" b="0"/>
            <wp:wrapSquare wrapText="bothSides"/>
            <wp:docPr id="4" name="图片 3"/>
            <wp:cNvGraphicFramePr/>
            <a:graphic xmlns:a="http://schemas.openxmlformats.org/drawingml/2006/main">
              <a:graphicData uri="http://schemas.openxmlformats.org/drawingml/2006/picture">
                <pic:pic xmlns:pic="http://schemas.openxmlformats.org/drawingml/2006/picture">
                  <pic:nvPicPr>
                    <pic:cNvPr id="46083" name="Picture 3"/>
                    <pic:cNvPicPr>
                      <a:picLocks noChangeAspect="1" noChangeArrowheads="1"/>
                    </pic:cNvPicPr>
                  </pic:nvPicPr>
                  <pic:blipFill>
                    <a:blip r:embed="rId34"/>
                    <a:stretch>
                      <a:fillRect/>
                    </a:stretch>
                  </pic:blipFill>
                  <pic:spPr bwMode="auto">
                    <a:xfrm>
                      <a:off x="0" y="0"/>
                      <a:ext cx="1485900" cy="676275"/>
                    </a:xfrm>
                    <a:prstGeom prst="rect">
                      <a:avLst/>
                    </a:prstGeom>
                    <a:noFill/>
                    <a:ln w="9525">
                      <a:noFill/>
                      <a:miter lim="800000"/>
                      <a:headEnd/>
                      <a:tailEnd/>
                    </a:ln>
                  </pic:spPr>
                </pic:pic>
              </a:graphicData>
            </a:graphic>
          </wp:anchor>
        </w:drawing>
      </w:r>
      <w:r w:rsidR="00F065C7" w:rsidRPr="00D86E1E">
        <w:rPr>
          <w:rFonts w:ascii="Times New Roman" w:eastAsiaTheme="majorEastAsia" w:hAnsi="Times New Roman" w:cs="Times New Roman"/>
          <w:szCs w:val="21"/>
        </w:rPr>
        <w:t>A</w:t>
      </w:r>
      <w:r w:rsidR="00F065C7" w:rsidRPr="00D86E1E">
        <w:rPr>
          <w:rFonts w:ascii="Times New Roman" w:eastAsiaTheme="majorEastAsia" w:hAnsiTheme="majorEastAsia" w:cs="Times New Roman"/>
          <w:szCs w:val="21"/>
        </w:rPr>
        <w:t>．从动轮做顺时针转动</w:t>
      </w:r>
      <w:r>
        <w:rPr>
          <w:rFonts w:ascii="Times New Roman" w:eastAsiaTheme="majorEastAsia" w:hAnsiTheme="majorEastAsia" w:cs="Times New Roman" w:hint="eastAsia"/>
          <w:szCs w:val="21"/>
        </w:rPr>
        <w:tab/>
      </w:r>
      <w:r>
        <w:rPr>
          <w:rFonts w:ascii="Times New Roman" w:eastAsiaTheme="majorEastAsia" w:hAnsiTheme="majorEastAsia" w:cs="Times New Roman" w:hint="eastAsia"/>
          <w:szCs w:val="21"/>
        </w:rPr>
        <w:tab/>
      </w:r>
      <w:r>
        <w:rPr>
          <w:rFonts w:ascii="Times New Roman" w:eastAsiaTheme="majorEastAsia" w:hAnsiTheme="majorEastAsia" w:cs="Times New Roman" w:hint="eastAsia"/>
          <w:szCs w:val="21"/>
        </w:rPr>
        <w:tab/>
      </w:r>
      <w:r>
        <w:rPr>
          <w:rFonts w:ascii="Times New Roman" w:eastAsiaTheme="majorEastAsia" w:hAnsiTheme="majorEastAsia" w:cs="Times New Roman" w:hint="eastAsia"/>
          <w:szCs w:val="21"/>
        </w:rPr>
        <w:tab/>
      </w:r>
      <w:r w:rsidR="00F065C7" w:rsidRPr="00D86E1E">
        <w:rPr>
          <w:rFonts w:ascii="Times New Roman" w:eastAsiaTheme="majorEastAsia" w:hAnsi="Times New Roman" w:cs="Times New Roman"/>
          <w:szCs w:val="21"/>
        </w:rPr>
        <w:t>B</w:t>
      </w:r>
      <w:r w:rsidR="00F065C7" w:rsidRPr="00D86E1E">
        <w:rPr>
          <w:rFonts w:ascii="Times New Roman" w:eastAsiaTheme="majorEastAsia" w:hAnsiTheme="majorEastAsia" w:cs="Times New Roman"/>
          <w:szCs w:val="21"/>
        </w:rPr>
        <w:t>．从动轮做逆时针转动</w:t>
      </w:r>
    </w:p>
    <w:p w:rsidR="00F065C7" w:rsidRPr="00D86E1E" w:rsidRDefault="00F065C7" w:rsidP="00DA72F0">
      <w:pPr>
        <w:spacing w:line="276" w:lineRule="auto"/>
        <w:ind w:leftChars="200" w:left="420"/>
        <w:rPr>
          <w:rFonts w:ascii="Times New Roman" w:eastAsiaTheme="majorEastAsia" w:hAnsi="Times New Roman" w:cs="Times New Roman"/>
          <w:szCs w:val="21"/>
        </w:rPr>
      </w:pPr>
      <w:r w:rsidRPr="00D86E1E">
        <w:rPr>
          <w:rFonts w:ascii="Times New Roman" w:eastAsiaTheme="majorEastAsia" w:hAnsi="Times New Roman" w:cs="Times New Roman"/>
          <w:szCs w:val="21"/>
        </w:rPr>
        <w:t>C</w:t>
      </w:r>
      <w:r w:rsidRPr="00D86E1E">
        <w:rPr>
          <w:rFonts w:ascii="Times New Roman" w:eastAsiaTheme="majorEastAsia" w:hAnsiTheme="majorEastAsia" w:cs="Times New Roman"/>
          <w:szCs w:val="21"/>
        </w:rPr>
        <w:t>．从动轮的转速为</w:t>
      </w:r>
      <w:r w:rsidR="009D59FD" w:rsidRPr="00D86E1E">
        <w:rPr>
          <w:rFonts w:ascii="Times New Roman" w:eastAsiaTheme="majorEastAsia" w:hAnsi="Times New Roman" w:cs="Times New Roman"/>
          <w:szCs w:val="21"/>
        </w:rPr>
        <w:fldChar w:fldCharType="begin"/>
      </w:r>
      <w:r w:rsidRPr="00D86E1E">
        <w:rPr>
          <w:rFonts w:ascii="Times New Roman" w:eastAsiaTheme="majorEastAsia" w:hAnsi="Times New Roman" w:cs="Times New Roman"/>
          <w:szCs w:val="21"/>
        </w:rPr>
        <w:instrText>eq \f(</w:instrText>
      </w:r>
      <w:r w:rsidRPr="00D86E1E">
        <w:rPr>
          <w:rFonts w:ascii="Times New Roman" w:eastAsiaTheme="majorEastAsia" w:hAnsi="Times New Roman" w:cs="Times New Roman"/>
          <w:i/>
          <w:szCs w:val="21"/>
        </w:rPr>
        <w:instrText>r</w:instrText>
      </w:r>
      <w:r w:rsidRPr="00D86E1E">
        <w:rPr>
          <w:rFonts w:ascii="Times New Roman" w:eastAsiaTheme="majorEastAsia" w:hAnsi="Times New Roman" w:cs="Times New Roman"/>
          <w:szCs w:val="21"/>
          <w:vertAlign w:val="subscript"/>
        </w:rPr>
        <w:instrText>1</w:instrText>
      </w:r>
      <w:r w:rsidRPr="00D86E1E">
        <w:rPr>
          <w:rFonts w:ascii="Times New Roman" w:eastAsiaTheme="majorEastAsia" w:hAnsi="Times New Roman" w:cs="Times New Roman"/>
          <w:i/>
          <w:szCs w:val="21"/>
        </w:rPr>
        <w:instrText>,r</w:instrText>
      </w:r>
      <w:r w:rsidRPr="00D86E1E">
        <w:rPr>
          <w:rFonts w:ascii="Times New Roman" w:eastAsiaTheme="majorEastAsia" w:hAnsi="Times New Roman" w:cs="Times New Roman"/>
          <w:szCs w:val="21"/>
          <w:vertAlign w:val="subscript"/>
        </w:rPr>
        <w:instrText>2</w:instrText>
      </w:r>
      <w:r w:rsidRPr="00D86E1E">
        <w:rPr>
          <w:rFonts w:ascii="Times New Roman" w:eastAsiaTheme="majorEastAsia" w:hAnsi="Times New Roman" w:cs="Times New Roman"/>
          <w:szCs w:val="21"/>
        </w:rPr>
        <w:instrText>)</w:instrText>
      </w:r>
      <w:r w:rsidR="009D59FD" w:rsidRPr="00D86E1E">
        <w:rPr>
          <w:rFonts w:ascii="Times New Roman" w:eastAsiaTheme="majorEastAsia" w:hAnsi="Times New Roman" w:cs="Times New Roman"/>
          <w:szCs w:val="21"/>
        </w:rPr>
        <w:fldChar w:fldCharType="end"/>
      </w:r>
      <w:r w:rsidRPr="00D86E1E">
        <w:rPr>
          <w:rFonts w:ascii="Times New Roman" w:eastAsiaTheme="majorEastAsia" w:hAnsi="Times New Roman" w:cs="Times New Roman"/>
          <w:i/>
          <w:szCs w:val="21"/>
        </w:rPr>
        <w:t>n</w:t>
      </w:r>
      <w:r w:rsidR="008859A6">
        <w:rPr>
          <w:rFonts w:ascii="Times New Roman" w:eastAsiaTheme="majorEastAsia" w:hAnsi="Times New Roman" w:cs="Times New Roman" w:hint="eastAsia"/>
          <w:szCs w:val="21"/>
        </w:rPr>
        <w:tab/>
      </w:r>
      <w:r w:rsidR="00DA72F0">
        <w:rPr>
          <w:rFonts w:ascii="Times New Roman" w:eastAsiaTheme="majorEastAsia" w:hAnsi="Times New Roman" w:cs="Times New Roman" w:hint="eastAsia"/>
          <w:szCs w:val="21"/>
        </w:rPr>
        <w:tab/>
      </w:r>
      <w:r w:rsidR="00DA72F0">
        <w:rPr>
          <w:rFonts w:ascii="Times New Roman" w:eastAsiaTheme="majorEastAsia" w:hAnsi="Times New Roman" w:cs="Times New Roman" w:hint="eastAsia"/>
          <w:szCs w:val="21"/>
        </w:rPr>
        <w:tab/>
      </w:r>
      <w:r w:rsidR="00DA72F0">
        <w:rPr>
          <w:rFonts w:ascii="Times New Roman" w:eastAsiaTheme="majorEastAsia" w:hAnsi="Times New Roman" w:cs="Times New Roman" w:hint="eastAsia"/>
          <w:szCs w:val="21"/>
        </w:rPr>
        <w:tab/>
      </w:r>
      <w:r w:rsidR="00DA72F0">
        <w:rPr>
          <w:rFonts w:ascii="Times New Roman" w:eastAsiaTheme="majorEastAsia" w:hAnsi="Times New Roman" w:cs="Times New Roman" w:hint="eastAsia"/>
          <w:szCs w:val="21"/>
        </w:rPr>
        <w:tab/>
      </w:r>
      <w:r w:rsidRPr="00D86E1E">
        <w:rPr>
          <w:rFonts w:ascii="Times New Roman" w:eastAsiaTheme="majorEastAsia" w:hAnsi="Times New Roman" w:cs="Times New Roman"/>
          <w:szCs w:val="21"/>
        </w:rPr>
        <w:t>D</w:t>
      </w:r>
      <w:r w:rsidRPr="00D86E1E">
        <w:rPr>
          <w:rFonts w:ascii="Times New Roman" w:eastAsiaTheme="majorEastAsia" w:hAnsiTheme="majorEastAsia" w:cs="Times New Roman"/>
          <w:szCs w:val="21"/>
        </w:rPr>
        <w:t>．从动轮的转速为</w:t>
      </w:r>
      <w:r w:rsidR="009D59FD" w:rsidRPr="00D86E1E">
        <w:rPr>
          <w:rFonts w:ascii="Times New Roman" w:eastAsiaTheme="majorEastAsia" w:hAnsi="Times New Roman" w:cs="Times New Roman"/>
          <w:szCs w:val="21"/>
        </w:rPr>
        <w:fldChar w:fldCharType="begin"/>
      </w:r>
      <w:r w:rsidRPr="00D86E1E">
        <w:rPr>
          <w:rFonts w:ascii="Times New Roman" w:eastAsiaTheme="majorEastAsia" w:hAnsi="Times New Roman" w:cs="Times New Roman"/>
          <w:szCs w:val="21"/>
        </w:rPr>
        <w:instrText>eq \f(</w:instrText>
      </w:r>
      <w:r w:rsidRPr="00D86E1E">
        <w:rPr>
          <w:rFonts w:ascii="Times New Roman" w:eastAsiaTheme="majorEastAsia" w:hAnsi="Times New Roman" w:cs="Times New Roman"/>
          <w:i/>
          <w:szCs w:val="21"/>
        </w:rPr>
        <w:instrText>r</w:instrText>
      </w:r>
      <w:r w:rsidRPr="00D86E1E">
        <w:rPr>
          <w:rFonts w:ascii="Times New Roman" w:eastAsiaTheme="majorEastAsia" w:hAnsi="Times New Roman" w:cs="Times New Roman"/>
          <w:szCs w:val="21"/>
          <w:vertAlign w:val="subscript"/>
        </w:rPr>
        <w:instrText>2</w:instrText>
      </w:r>
      <w:r w:rsidRPr="00D86E1E">
        <w:rPr>
          <w:rFonts w:ascii="Times New Roman" w:eastAsiaTheme="majorEastAsia" w:hAnsi="Times New Roman" w:cs="Times New Roman"/>
          <w:i/>
          <w:szCs w:val="21"/>
        </w:rPr>
        <w:instrText>,r</w:instrText>
      </w:r>
      <w:r w:rsidRPr="00D86E1E">
        <w:rPr>
          <w:rFonts w:ascii="Times New Roman" w:eastAsiaTheme="majorEastAsia" w:hAnsi="Times New Roman" w:cs="Times New Roman"/>
          <w:szCs w:val="21"/>
          <w:vertAlign w:val="subscript"/>
        </w:rPr>
        <w:instrText>1</w:instrText>
      </w:r>
      <w:r w:rsidRPr="00D86E1E">
        <w:rPr>
          <w:rFonts w:ascii="Times New Roman" w:eastAsiaTheme="majorEastAsia" w:hAnsi="Times New Roman" w:cs="Times New Roman"/>
          <w:szCs w:val="21"/>
        </w:rPr>
        <w:instrText>)</w:instrText>
      </w:r>
      <w:r w:rsidR="009D59FD" w:rsidRPr="00D86E1E">
        <w:rPr>
          <w:rFonts w:ascii="Times New Roman" w:eastAsiaTheme="majorEastAsia" w:hAnsi="Times New Roman" w:cs="Times New Roman"/>
          <w:szCs w:val="21"/>
        </w:rPr>
        <w:fldChar w:fldCharType="end"/>
      </w:r>
      <w:r w:rsidRPr="00D86E1E">
        <w:rPr>
          <w:rFonts w:ascii="Times New Roman" w:eastAsiaTheme="majorEastAsia" w:hAnsi="Times New Roman" w:cs="Times New Roman"/>
          <w:i/>
          <w:szCs w:val="21"/>
        </w:rPr>
        <w:t>n</w:t>
      </w:r>
    </w:p>
    <w:p w:rsidR="00F065C7" w:rsidRPr="0054098D" w:rsidRDefault="00F065C7" w:rsidP="00D86E1E">
      <w:pPr>
        <w:spacing w:line="276" w:lineRule="auto"/>
        <w:rPr>
          <w:rFonts w:ascii="Times New Roman" w:eastAsiaTheme="majorEastAsia" w:hAnsi="Times New Roman" w:cs="Times New Roman"/>
          <w:color w:val="FF0000"/>
          <w:szCs w:val="21"/>
        </w:rPr>
      </w:pPr>
      <w:r w:rsidRPr="0054098D">
        <w:rPr>
          <w:rFonts w:ascii="Times New Roman" w:eastAsiaTheme="majorEastAsia" w:hAnsiTheme="majorEastAsia" w:cs="Times New Roman"/>
          <w:color w:val="FF0000"/>
          <w:szCs w:val="21"/>
        </w:rPr>
        <w:t>【难度】</w:t>
      </w:r>
      <w:r w:rsidR="0054098D" w:rsidRPr="0054098D">
        <w:rPr>
          <w:rFonts w:ascii="Times New Roman" w:eastAsiaTheme="majorEastAsia" w:hAnsiTheme="majorEastAsia" w:cs="Times New Roman" w:hint="eastAsia"/>
          <w:color w:val="FF0000"/>
          <w:szCs w:val="21"/>
        </w:rPr>
        <w:t>★★</w:t>
      </w:r>
    </w:p>
    <w:p w:rsidR="00F065C7" w:rsidRPr="0054098D" w:rsidRDefault="00F065C7" w:rsidP="00D86E1E">
      <w:pPr>
        <w:spacing w:line="276" w:lineRule="auto"/>
        <w:rPr>
          <w:rFonts w:ascii="Times New Roman" w:eastAsiaTheme="majorEastAsia" w:hAnsi="Times New Roman" w:cs="Times New Roman"/>
          <w:color w:val="FF0000"/>
          <w:szCs w:val="21"/>
        </w:rPr>
      </w:pPr>
      <w:r w:rsidRPr="0054098D">
        <w:rPr>
          <w:rFonts w:ascii="Times New Roman" w:eastAsiaTheme="majorEastAsia" w:hAnsiTheme="majorEastAsia" w:cs="Times New Roman"/>
          <w:color w:val="FF0000"/>
          <w:szCs w:val="21"/>
        </w:rPr>
        <w:t>【答案】</w:t>
      </w:r>
      <w:r w:rsidRPr="0054098D">
        <w:rPr>
          <w:rFonts w:ascii="Times New Roman" w:eastAsiaTheme="majorEastAsia" w:hAnsi="Times New Roman" w:cs="Times New Roman"/>
          <w:color w:val="FF0000"/>
          <w:szCs w:val="21"/>
        </w:rPr>
        <w:t>BC</w:t>
      </w:r>
    </w:p>
    <w:p w:rsidR="00F065C7" w:rsidRDefault="00F065C7" w:rsidP="00D86E1E">
      <w:pPr>
        <w:spacing w:line="276" w:lineRule="auto"/>
        <w:rPr>
          <w:rFonts w:ascii="Times New Roman" w:eastAsiaTheme="majorEastAsia" w:hAnsi="Times New Roman" w:cs="Times New Roman"/>
          <w:szCs w:val="21"/>
        </w:rPr>
      </w:pPr>
    </w:p>
    <w:p w:rsidR="00DA72F0" w:rsidRPr="00D86E1E" w:rsidRDefault="00DA72F0" w:rsidP="00DA72F0">
      <w:pPr>
        <w:spacing w:line="276" w:lineRule="auto"/>
        <w:rPr>
          <w:rFonts w:ascii="Times New Roman" w:eastAsiaTheme="majorEastAsia" w:hAnsi="Times New Roman" w:cs="Times New Roman"/>
          <w:szCs w:val="21"/>
        </w:rPr>
      </w:pPr>
      <w:r>
        <w:rPr>
          <w:rFonts w:ascii="Times New Roman" w:eastAsiaTheme="majorEastAsia" w:hAnsi="Times New Roman" w:cs="Times New Roman" w:hint="eastAsia"/>
          <w:bCs/>
          <w:szCs w:val="21"/>
        </w:rPr>
        <w:t>10</w:t>
      </w:r>
      <w:r>
        <w:rPr>
          <w:rFonts w:ascii="Times New Roman" w:eastAsiaTheme="majorEastAsia" w:hAnsi="Times New Roman" w:cs="Times New Roman" w:hint="eastAsia"/>
          <w:bCs/>
          <w:szCs w:val="21"/>
        </w:rPr>
        <w:t>、</w:t>
      </w:r>
      <w:r w:rsidRPr="00D86E1E">
        <w:rPr>
          <w:rFonts w:ascii="Times New Roman" w:eastAsiaTheme="majorEastAsia" w:hAnsiTheme="majorEastAsia" w:cs="Times New Roman"/>
          <w:bCs/>
          <w:szCs w:val="21"/>
        </w:rPr>
        <w:t>甲、乙两个做匀速圆周运动的质点，它们的角速度之比为</w:t>
      </w:r>
      <w:r w:rsidRPr="00D86E1E">
        <w:rPr>
          <w:rFonts w:ascii="Times New Roman" w:eastAsiaTheme="majorEastAsia" w:hAnsi="Times New Roman" w:cs="Times New Roman"/>
          <w:bCs/>
          <w:szCs w:val="21"/>
        </w:rPr>
        <w:t>3</w:t>
      </w:r>
      <w:r w:rsidRPr="00D86E1E">
        <w:rPr>
          <w:rFonts w:ascii="Times New Roman" w:eastAsiaTheme="majorEastAsia" w:hAnsiTheme="majorEastAsia" w:cs="Times New Roman"/>
          <w:bCs/>
          <w:szCs w:val="21"/>
        </w:rPr>
        <w:t>∶</w:t>
      </w:r>
      <w:r w:rsidRPr="00D86E1E">
        <w:rPr>
          <w:rFonts w:ascii="Times New Roman" w:eastAsiaTheme="majorEastAsia" w:hAnsi="Times New Roman" w:cs="Times New Roman"/>
          <w:bCs/>
          <w:szCs w:val="21"/>
        </w:rPr>
        <w:t>1</w:t>
      </w:r>
      <w:r w:rsidRPr="00D86E1E">
        <w:rPr>
          <w:rFonts w:ascii="Times New Roman" w:eastAsiaTheme="majorEastAsia" w:hAnsiTheme="majorEastAsia" w:cs="Times New Roman"/>
          <w:bCs/>
          <w:szCs w:val="21"/>
        </w:rPr>
        <w:t>，线速度之比为</w:t>
      </w:r>
      <w:r w:rsidRPr="00D86E1E">
        <w:rPr>
          <w:rFonts w:ascii="Times New Roman" w:eastAsiaTheme="majorEastAsia" w:hAnsi="Times New Roman" w:cs="Times New Roman"/>
          <w:bCs/>
          <w:szCs w:val="21"/>
        </w:rPr>
        <w:t>2</w:t>
      </w:r>
      <w:r w:rsidRPr="00D86E1E">
        <w:rPr>
          <w:rFonts w:ascii="Times New Roman" w:eastAsiaTheme="majorEastAsia" w:hAnsiTheme="majorEastAsia" w:cs="Times New Roman"/>
          <w:bCs/>
          <w:szCs w:val="21"/>
        </w:rPr>
        <w:t>∶</w:t>
      </w:r>
      <w:r w:rsidRPr="00D86E1E">
        <w:rPr>
          <w:rFonts w:ascii="Times New Roman" w:eastAsiaTheme="majorEastAsia" w:hAnsi="Times New Roman" w:cs="Times New Roman"/>
          <w:bCs/>
          <w:szCs w:val="21"/>
        </w:rPr>
        <w:t>3</w:t>
      </w:r>
      <w:r w:rsidRPr="00D86E1E">
        <w:rPr>
          <w:rFonts w:ascii="Times New Roman" w:eastAsiaTheme="majorEastAsia" w:hAnsiTheme="majorEastAsia" w:cs="Times New Roman"/>
          <w:bCs/>
          <w:szCs w:val="21"/>
        </w:rPr>
        <w:t>，那么下列说法中正确的是</w:t>
      </w:r>
      <w:r>
        <w:rPr>
          <w:rFonts w:ascii="Times New Roman" w:eastAsiaTheme="majorEastAsia" w:hAnsi="Times New Roman" w:cs="Times New Roman"/>
          <w:bCs/>
          <w:szCs w:val="21"/>
        </w:rPr>
        <w:tab/>
      </w:r>
      <w:r>
        <w:rPr>
          <w:rFonts w:ascii="Times New Roman" w:eastAsiaTheme="majorEastAsia" w:hAnsi="Times New Roman" w:cs="Times New Roman"/>
          <w:bCs/>
          <w:szCs w:val="21"/>
        </w:rPr>
        <w:t>（</w:t>
      </w:r>
      <w:r>
        <w:rPr>
          <w:rFonts w:ascii="Times New Roman" w:eastAsiaTheme="majorEastAsia" w:hAnsi="Times New Roman" w:cs="Times New Roman"/>
          <w:bCs/>
          <w:szCs w:val="21"/>
        </w:rPr>
        <w:tab/>
      </w:r>
      <w:r>
        <w:rPr>
          <w:rFonts w:ascii="Times New Roman" w:eastAsiaTheme="majorEastAsia" w:hAnsi="Times New Roman" w:cs="Times New Roman"/>
          <w:bCs/>
          <w:szCs w:val="21"/>
        </w:rPr>
        <w:tab/>
      </w:r>
      <w:r>
        <w:rPr>
          <w:rFonts w:ascii="Times New Roman" w:eastAsiaTheme="majorEastAsia" w:hAnsi="Times New Roman" w:cs="Times New Roman"/>
          <w:bCs/>
          <w:szCs w:val="21"/>
        </w:rPr>
        <w:t>）</w:t>
      </w:r>
      <w:r>
        <w:rPr>
          <w:rFonts w:ascii="Times New Roman" w:eastAsiaTheme="majorEastAsia" w:hAnsi="Times New Roman" w:cs="Times New Roman" w:hint="eastAsia"/>
          <w:szCs w:val="21"/>
        </w:rPr>
        <w:t>（多选）</w:t>
      </w:r>
    </w:p>
    <w:p w:rsidR="00DA72F0" w:rsidRPr="00D86E1E" w:rsidRDefault="00DA72F0" w:rsidP="00DA72F0">
      <w:pPr>
        <w:spacing w:line="276" w:lineRule="auto"/>
        <w:ind w:leftChars="200" w:left="420"/>
        <w:rPr>
          <w:rFonts w:ascii="Times New Roman" w:eastAsiaTheme="majorEastAsia" w:hAnsi="Times New Roman" w:cs="Times New Roman"/>
          <w:szCs w:val="21"/>
        </w:rPr>
      </w:pPr>
      <w:r w:rsidRPr="00D86E1E">
        <w:rPr>
          <w:rFonts w:ascii="Times New Roman" w:eastAsiaTheme="majorEastAsia" w:hAnsi="Times New Roman" w:cs="Times New Roman"/>
          <w:bCs/>
          <w:szCs w:val="21"/>
        </w:rPr>
        <w:t>A</w:t>
      </w:r>
      <w:r w:rsidRPr="00D86E1E">
        <w:rPr>
          <w:rFonts w:ascii="Times New Roman" w:eastAsiaTheme="majorEastAsia" w:hAnsiTheme="majorEastAsia" w:cs="Times New Roman"/>
          <w:bCs/>
          <w:szCs w:val="21"/>
        </w:rPr>
        <w:t>．它们的半径之比是</w:t>
      </w:r>
      <w:r w:rsidRPr="00D86E1E">
        <w:rPr>
          <w:rFonts w:ascii="Times New Roman" w:eastAsiaTheme="majorEastAsia" w:hAnsi="Times New Roman" w:cs="Times New Roman"/>
          <w:bCs/>
          <w:szCs w:val="21"/>
        </w:rPr>
        <w:t>2</w:t>
      </w:r>
      <w:r w:rsidRPr="00D86E1E">
        <w:rPr>
          <w:rFonts w:ascii="Times New Roman" w:eastAsiaTheme="majorEastAsia" w:hAnsiTheme="majorEastAsia" w:cs="Times New Roman"/>
          <w:bCs/>
          <w:szCs w:val="21"/>
        </w:rPr>
        <w:t>∶</w:t>
      </w:r>
      <w:r w:rsidRPr="00D86E1E">
        <w:rPr>
          <w:rFonts w:ascii="Times New Roman" w:eastAsiaTheme="majorEastAsia" w:hAnsi="Times New Roman" w:cs="Times New Roman"/>
          <w:bCs/>
          <w:szCs w:val="21"/>
        </w:rPr>
        <w:t>9</w:t>
      </w:r>
      <w:r>
        <w:rPr>
          <w:rFonts w:ascii="Times New Roman" w:eastAsiaTheme="majorEastAsia" w:hAnsi="Times New Roman" w:cs="Times New Roman" w:hint="eastAsia"/>
          <w:bCs/>
          <w:szCs w:val="21"/>
        </w:rPr>
        <w:tab/>
      </w:r>
      <w:r>
        <w:rPr>
          <w:rFonts w:ascii="Times New Roman" w:eastAsiaTheme="majorEastAsia" w:hAnsi="Times New Roman" w:cs="Times New Roman" w:hint="eastAsia"/>
          <w:bCs/>
          <w:szCs w:val="21"/>
        </w:rPr>
        <w:tab/>
      </w:r>
      <w:r w:rsidRPr="00D86E1E">
        <w:rPr>
          <w:rFonts w:ascii="Times New Roman" w:eastAsiaTheme="majorEastAsia" w:hAnsi="Times New Roman" w:cs="Times New Roman"/>
          <w:bCs/>
          <w:szCs w:val="21"/>
        </w:rPr>
        <w:tab/>
      </w:r>
      <w:r>
        <w:rPr>
          <w:rFonts w:ascii="Times New Roman" w:eastAsiaTheme="majorEastAsia" w:hAnsi="Times New Roman" w:cs="Times New Roman" w:hint="eastAsia"/>
          <w:bCs/>
          <w:szCs w:val="21"/>
        </w:rPr>
        <w:tab/>
      </w:r>
      <w:r w:rsidRPr="00D86E1E">
        <w:rPr>
          <w:rFonts w:ascii="Times New Roman" w:eastAsiaTheme="majorEastAsia" w:hAnsi="Times New Roman" w:cs="Times New Roman"/>
          <w:bCs/>
          <w:szCs w:val="21"/>
        </w:rPr>
        <w:t>B</w:t>
      </w:r>
      <w:r w:rsidRPr="00D86E1E">
        <w:rPr>
          <w:rFonts w:ascii="Times New Roman" w:eastAsiaTheme="majorEastAsia" w:hAnsiTheme="majorEastAsia" w:cs="Times New Roman"/>
          <w:bCs/>
          <w:szCs w:val="21"/>
        </w:rPr>
        <w:t>．它们的半径之比是</w:t>
      </w:r>
      <w:r w:rsidRPr="00D86E1E">
        <w:rPr>
          <w:rFonts w:ascii="Times New Roman" w:eastAsiaTheme="majorEastAsia" w:hAnsi="Times New Roman" w:cs="Times New Roman"/>
          <w:bCs/>
          <w:szCs w:val="21"/>
        </w:rPr>
        <w:t>1</w:t>
      </w:r>
      <w:r w:rsidRPr="00D86E1E">
        <w:rPr>
          <w:rFonts w:ascii="Times New Roman" w:eastAsiaTheme="majorEastAsia" w:hAnsiTheme="majorEastAsia" w:cs="Times New Roman"/>
          <w:bCs/>
          <w:szCs w:val="21"/>
        </w:rPr>
        <w:t>∶</w:t>
      </w:r>
      <w:r w:rsidRPr="00D86E1E">
        <w:rPr>
          <w:rFonts w:ascii="Times New Roman" w:eastAsiaTheme="majorEastAsia" w:hAnsi="Times New Roman" w:cs="Times New Roman"/>
          <w:bCs/>
          <w:szCs w:val="21"/>
        </w:rPr>
        <w:t>2</w:t>
      </w:r>
      <w:r w:rsidRPr="00D86E1E">
        <w:rPr>
          <w:rFonts w:ascii="Times New Roman" w:eastAsiaTheme="majorEastAsia" w:hAnsi="Times New Roman" w:cs="Times New Roman"/>
          <w:szCs w:val="21"/>
        </w:rPr>
        <w:t xml:space="preserve"> </w:t>
      </w:r>
    </w:p>
    <w:p w:rsidR="00DA72F0" w:rsidRPr="00D86E1E" w:rsidRDefault="00DA72F0" w:rsidP="00DA72F0">
      <w:pPr>
        <w:spacing w:line="276" w:lineRule="auto"/>
        <w:ind w:leftChars="200" w:left="420"/>
        <w:rPr>
          <w:rFonts w:ascii="Times New Roman" w:eastAsiaTheme="majorEastAsia" w:hAnsi="Times New Roman" w:cs="Times New Roman"/>
          <w:szCs w:val="21"/>
        </w:rPr>
      </w:pPr>
      <w:r w:rsidRPr="00D86E1E">
        <w:rPr>
          <w:rFonts w:ascii="Times New Roman" w:eastAsiaTheme="majorEastAsia" w:hAnsi="Times New Roman" w:cs="Times New Roman"/>
          <w:bCs/>
          <w:szCs w:val="21"/>
        </w:rPr>
        <w:t>C</w:t>
      </w:r>
      <w:r w:rsidRPr="00D86E1E">
        <w:rPr>
          <w:rFonts w:ascii="Times New Roman" w:eastAsiaTheme="majorEastAsia" w:hAnsiTheme="majorEastAsia" w:cs="Times New Roman"/>
          <w:bCs/>
          <w:szCs w:val="21"/>
        </w:rPr>
        <w:t>．它们的周期之比是</w:t>
      </w:r>
      <w:r w:rsidRPr="00D86E1E">
        <w:rPr>
          <w:rFonts w:ascii="Times New Roman" w:eastAsiaTheme="majorEastAsia" w:hAnsi="Times New Roman" w:cs="Times New Roman"/>
          <w:bCs/>
          <w:szCs w:val="21"/>
        </w:rPr>
        <w:t>2</w:t>
      </w:r>
      <w:r w:rsidRPr="00D86E1E">
        <w:rPr>
          <w:rFonts w:ascii="Times New Roman" w:eastAsiaTheme="majorEastAsia" w:hAnsiTheme="majorEastAsia" w:cs="Times New Roman"/>
          <w:bCs/>
          <w:szCs w:val="21"/>
        </w:rPr>
        <w:t>∶</w:t>
      </w:r>
      <w:r w:rsidRPr="00D86E1E">
        <w:rPr>
          <w:rFonts w:ascii="Times New Roman" w:eastAsiaTheme="majorEastAsia" w:hAnsi="Times New Roman" w:cs="Times New Roman"/>
          <w:bCs/>
          <w:szCs w:val="21"/>
        </w:rPr>
        <w:t xml:space="preserve">3 </w:t>
      </w:r>
      <w:r w:rsidRPr="00D86E1E">
        <w:rPr>
          <w:rFonts w:ascii="Times New Roman" w:eastAsiaTheme="majorEastAsia" w:hAnsi="Times New Roman" w:cs="Times New Roman"/>
          <w:bCs/>
          <w:szCs w:val="21"/>
        </w:rPr>
        <w:tab/>
      </w:r>
      <w:r>
        <w:rPr>
          <w:rFonts w:ascii="Times New Roman" w:eastAsiaTheme="majorEastAsia" w:hAnsi="Times New Roman" w:cs="Times New Roman" w:hint="eastAsia"/>
          <w:bCs/>
          <w:szCs w:val="21"/>
        </w:rPr>
        <w:tab/>
      </w:r>
      <w:r>
        <w:rPr>
          <w:rFonts w:ascii="Times New Roman" w:eastAsiaTheme="majorEastAsia" w:hAnsi="Times New Roman" w:cs="Times New Roman" w:hint="eastAsia"/>
          <w:bCs/>
          <w:szCs w:val="21"/>
        </w:rPr>
        <w:tab/>
      </w:r>
      <w:r w:rsidRPr="00D86E1E">
        <w:rPr>
          <w:rFonts w:ascii="Times New Roman" w:eastAsiaTheme="majorEastAsia" w:hAnsi="Times New Roman" w:cs="Times New Roman"/>
          <w:bCs/>
          <w:szCs w:val="21"/>
        </w:rPr>
        <w:t>D</w:t>
      </w:r>
      <w:r w:rsidRPr="00D86E1E">
        <w:rPr>
          <w:rFonts w:ascii="Times New Roman" w:eastAsiaTheme="majorEastAsia" w:hAnsiTheme="majorEastAsia" w:cs="Times New Roman"/>
          <w:bCs/>
          <w:szCs w:val="21"/>
        </w:rPr>
        <w:t>．它们的周期之比是</w:t>
      </w:r>
      <w:r w:rsidRPr="00D86E1E">
        <w:rPr>
          <w:rFonts w:ascii="Times New Roman" w:eastAsiaTheme="majorEastAsia" w:hAnsi="Times New Roman" w:cs="Times New Roman"/>
          <w:bCs/>
          <w:szCs w:val="21"/>
        </w:rPr>
        <w:t>1</w:t>
      </w:r>
      <w:r w:rsidRPr="00D86E1E">
        <w:rPr>
          <w:rFonts w:ascii="Times New Roman" w:eastAsiaTheme="majorEastAsia" w:hAnsiTheme="majorEastAsia" w:cs="Times New Roman"/>
          <w:bCs/>
          <w:szCs w:val="21"/>
        </w:rPr>
        <w:t>∶</w:t>
      </w:r>
      <w:r w:rsidRPr="00D86E1E">
        <w:rPr>
          <w:rFonts w:ascii="Times New Roman" w:eastAsiaTheme="majorEastAsia" w:hAnsi="Times New Roman" w:cs="Times New Roman"/>
          <w:bCs/>
          <w:szCs w:val="21"/>
        </w:rPr>
        <w:t>3</w:t>
      </w:r>
      <w:r w:rsidRPr="00D86E1E">
        <w:rPr>
          <w:rFonts w:ascii="Times New Roman" w:eastAsiaTheme="majorEastAsia" w:hAnsi="Times New Roman" w:cs="Times New Roman"/>
          <w:szCs w:val="21"/>
        </w:rPr>
        <w:t xml:space="preserve"> </w:t>
      </w:r>
    </w:p>
    <w:p w:rsidR="00DA72F0" w:rsidRPr="00DA72F0" w:rsidRDefault="00DA72F0" w:rsidP="00DA72F0">
      <w:pPr>
        <w:spacing w:line="276" w:lineRule="auto"/>
        <w:rPr>
          <w:rFonts w:ascii="Times New Roman" w:eastAsiaTheme="majorEastAsia" w:hAnsiTheme="majorEastAsia" w:cs="Times New Roman"/>
          <w:color w:val="FF0000"/>
          <w:szCs w:val="21"/>
        </w:rPr>
      </w:pPr>
      <w:r w:rsidRPr="00DA72F0">
        <w:rPr>
          <w:rFonts w:ascii="Times New Roman" w:eastAsiaTheme="majorEastAsia" w:hAnsiTheme="majorEastAsia" w:cs="Times New Roman" w:hint="eastAsia"/>
          <w:color w:val="FF0000"/>
          <w:szCs w:val="21"/>
        </w:rPr>
        <w:t>【难度】★★</w:t>
      </w:r>
    </w:p>
    <w:p w:rsidR="00DA72F0" w:rsidRPr="00DA72F0" w:rsidRDefault="00DA72F0" w:rsidP="00DA72F0">
      <w:pPr>
        <w:spacing w:line="276" w:lineRule="auto"/>
        <w:rPr>
          <w:rFonts w:ascii="Times New Roman" w:eastAsiaTheme="majorEastAsia" w:hAnsi="Times New Roman" w:cs="Times New Roman"/>
          <w:color w:val="FF0000"/>
          <w:szCs w:val="21"/>
        </w:rPr>
      </w:pPr>
      <w:r w:rsidRPr="00DA72F0">
        <w:rPr>
          <w:rFonts w:ascii="Times New Roman" w:eastAsiaTheme="majorEastAsia" w:hAnsiTheme="majorEastAsia" w:cs="Times New Roman"/>
          <w:color w:val="FF0000"/>
          <w:szCs w:val="21"/>
        </w:rPr>
        <w:t>【答案】</w:t>
      </w:r>
      <w:r w:rsidRPr="00DA72F0">
        <w:rPr>
          <w:rFonts w:ascii="Times New Roman" w:eastAsiaTheme="majorEastAsia" w:hAnsi="Times New Roman" w:cs="Times New Roman"/>
          <w:color w:val="FF0000"/>
          <w:szCs w:val="21"/>
        </w:rPr>
        <w:t>AD</w:t>
      </w:r>
    </w:p>
    <w:p w:rsidR="00DA72F0" w:rsidRPr="00DA72F0" w:rsidRDefault="00DA72F0" w:rsidP="00D86E1E">
      <w:pPr>
        <w:spacing w:line="276" w:lineRule="auto"/>
        <w:rPr>
          <w:rFonts w:ascii="Times New Roman" w:eastAsiaTheme="majorEastAsia" w:hAnsi="Times New Roman" w:cs="Times New Roman"/>
          <w:szCs w:val="21"/>
        </w:rPr>
      </w:pPr>
    </w:p>
    <w:p w:rsidR="00DA72F0" w:rsidRDefault="00DA72F0" w:rsidP="00D86E1E">
      <w:pPr>
        <w:spacing w:line="276" w:lineRule="auto"/>
        <w:rPr>
          <w:rFonts w:ascii="Times New Roman" w:eastAsiaTheme="majorEastAsia" w:hAnsi="Times New Roman" w:cs="Times New Roman"/>
          <w:szCs w:val="21"/>
        </w:rPr>
      </w:pPr>
    </w:p>
    <w:p w:rsidR="0054098D" w:rsidRPr="00D86E1E" w:rsidRDefault="0054098D" w:rsidP="0054098D">
      <w:pPr>
        <w:spacing w:line="276" w:lineRule="auto"/>
        <w:rPr>
          <w:rFonts w:ascii="Times New Roman" w:eastAsiaTheme="majorEastAsia" w:hAnsi="Times New Roman" w:cs="Times New Roman"/>
          <w:szCs w:val="21"/>
        </w:rPr>
      </w:pPr>
      <w:r>
        <w:rPr>
          <w:rFonts w:ascii="Times New Roman" w:eastAsiaTheme="majorEastAsia" w:hAnsiTheme="majorEastAsia" w:cs="Times New Roman" w:hint="eastAsia"/>
          <w:szCs w:val="21"/>
        </w:rPr>
        <w:t>11</w:t>
      </w:r>
      <w:r>
        <w:rPr>
          <w:rFonts w:ascii="Times New Roman" w:eastAsiaTheme="majorEastAsia" w:hAnsiTheme="majorEastAsia" w:cs="Times New Roman" w:hint="eastAsia"/>
          <w:szCs w:val="21"/>
        </w:rPr>
        <w:t>、</w:t>
      </w:r>
      <w:r w:rsidRPr="00D86E1E">
        <w:rPr>
          <w:rFonts w:ascii="Times New Roman" w:eastAsiaTheme="majorEastAsia" w:hAnsiTheme="majorEastAsia" w:cs="Times New Roman"/>
          <w:szCs w:val="21"/>
        </w:rPr>
        <w:t>汽车在公路上行驶一般不打滑，轮子转一周，汽车向前行驶的距离等于车轮的周长．某国产轿车的车轮半径约为</w:t>
      </w:r>
      <w:r w:rsidRPr="00D86E1E">
        <w:rPr>
          <w:rFonts w:ascii="Times New Roman" w:eastAsiaTheme="majorEastAsia" w:hAnsi="Times New Roman" w:cs="Times New Roman"/>
          <w:szCs w:val="21"/>
        </w:rPr>
        <w:t>30 cm</w:t>
      </w:r>
      <w:r w:rsidRPr="00D86E1E">
        <w:rPr>
          <w:rFonts w:ascii="Times New Roman" w:eastAsiaTheme="majorEastAsia" w:hAnsiTheme="majorEastAsia" w:cs="Times New Roman"/>
          <w:szCs w:val="21"/>
        </w:rPr>
        <w:t>，当该型号的轿车在高速公路上行驶时，驾驶员面前速率计的指针指在</w:t>
      </w:r>
      <w:r w:rsidRPr="00D86E1E">
        <w:rPr>
          <w:rFonts w:ascii="Times New Roman" w:eastAsiaTheme="majorEastAsia" w:hAnsi="Times New Roman" w:cs="Times New Roman"/>
          <w:szCs w:val="21"/>
        </w:rPr>
        <w:t>“120 km/h”</w:t>
      </w:r>
      <w:r w:rsidRPr="00D86E1E">
        <w:rPr>
          <w:rFonts w:ascii="Times New Roman" w:eastAsiaTheme="majorEastAsia" w:hAnsiTheme="majorEastAsia" w:cs="Times New Roman"/>
          <w:szCs w:val="21"/>
        </w:rPr>
        <w:t>上，可估算出该车轮的转速约为</w:t>
      </w:r>
      <w:r>
        <w:rPr>
          <w:rFonts w:ascii="Times New Roman" w:eastAsiaTheme="majorEastAsia" w:hAnsi="Times New Roman" w:cs="Times New Roman"/>
          <w:szCs w:val="21"/>
        </w:rPr>
        <w:tab/>
      </w:r>
      <w:r>
        <w:rPr>
          <w:rFonts w:ascii="Times New Roman" w:eastAsiaTheme="majorEastAsia" w:hAnsi="Times New Roman" w:cs="Times New Roman"/>
          <w:szCs w:val="21"/>
        </w:rPr>
        <w:t>（</w:t>
      </w:r>
      <w:r>
        <w:rPr>
          <w:rFonts w:ascii="Times New Roman" w:eastAsiaTheme="majorEastAsia" w:hAnsi="Times New Roman" w:cs="Times New Roman"/>
          <w:szCs w:val="21"/>
        </w:rPr>
        <w:tab/>
      </w:r>
      <w:r>
        <w:rPr>
          <w:rFonts w:ascii="Times New Roman" w:eastAsiaTheme="majorEastAsia" w:hAnsi="Times New Roman" w:cs="Times New Roman"/>
          <w:szCs w:val="21"/>
        </w:rPr>
        <w:tab/>
      </w:r>
      <w:r>
        <w:rPr>
          <w:rFonts w:ascii="Times New Roman" w:eastAsiaTheme="majorEastAsia" w:hAnsi="Times New Roman" w:cs="Times New Roman"/>
          <w:szCs w:val="21"/>
        </w:rPr>
        <w:t>）</w:t>
      </w:r>
    </w:p>
    <w:p w:rsidR="0054098D" w:rsidRPr="00D86E1E" w:rsidRDefault="0054098D" w:rsidP="0054098D">
      <w:pPr>
        <w:spacing w:line="276" w:lineRule="auto"/>
        <w:ind w:left="420"/>
        <w:rPr>
          <w:rFonts w:ascii="Times New Roman" w:eastAsiaTheme="majorEastAsia" w:hAnsi="Times New Roman" w:cs="Times New Roman"/>
          <w:szCs w:val="21"/>
        </w:rPr>
      </w:pPr>
      <w:r w:rsidRPr="00D86E1E">
        <w:rPr>
          <w:rFonts w:ascii="Times New Roman" w:eastAsiaTheme="majorEastAsia" w:hAnsi="Times New Roman" w:cs="Times New Roman"/>
          <w:szCs w:val="21"/>
        </w:rPr>
        <w:t>A</w:t>
      </w:r>
      <w:r w:rsidRPr="00D86E1E">
        <w:rPr>
          <w:rFonts w:ascii="Times New Roman" w:eastAsiaTheme="majorEastAsia" w:hAnsiTheme="majorEastAsia" w:cs="Times New Roman"/>
          <w:szCs w:val="21"/>
        </w:rPr>
        <w:t>．</w:t>
      </w:r>
      <w:r w:rsidRPr="00D86E1E">
        <w:rPr>
          <w:rFonts w:ascii="Times New Roman" w:eastAsiaTheme="majorEastAsia" w:hAnsi="Times New Roman" w:cs="Times New Roman"/>
          <w:szCs w:val="21"/>
        </w:rPr>
        <w:t>1 000 r/s</w:t>
      </w:r>
      <w:r>
        <w:rPr>
          <w:rFonts w:ascii="Times New Roman" w:eastAsiaTheme="majorEastAsia" w:hAnsi="Times New Roman" w:cs="Times New Roman" w:hint="eastAsia"/>
          <w:szCs w:val="21"/>
        </w:rPr>
        <w:tab/>
      </w:r>
      <w:r>
        <w:rPr>
          <w:rFonts w:ascii="Times New Roman" w:eastAsiaTheme="majorEastAsia" w:hAnsi="Times New Roman" w:cs="Times New Roman" w:hint="eastAsia"/>
          <w:szCs w:val="21"/>
        </w:rPr>
        <w:tab/>
      </w:r>
      <w:r>
        <w:rPr>
          <w:rFonts w:ascii="Times New Roman" w:eastAsiaTheme="majorEastAsia" w:hAnsi="Times New Roman" w:cs="Times New Roman" w:hint="eastAsia"/>
          <w:szCs w:val="21"/>
        </w:rPr>
        <w:tab/>
      </w:r>
      <w:r w:rsidRPr="00D86E1E">
        <w:rPr>
          <w:rFonts w:ascii="Times New Roman" w:eastAsiaTheme="majorEastAsia" w:hAnsi="Times New Roman" w:cs="Times New Roman"/>
          <w:szCs w:val="21"/>
        </w:rPr>
        <w:t>B</w:t>
      </w:r>
      <w:r w:rsidRPr="00D86E1E">
        <w:rPr>
          <w:rFonts w:ascii="Times New Roman" w:eastAsiaTheme="majorEastAsia" w:hAnsiTheme="majorEastAsia" w:cs="Times New Roman"/>
          <w:szCs w:val="21"/>
        </w:rPr>
        <w:t>．</w:t>
      </w:r>
      <w:r w:rsidRPr="00D86E1E">
        <w:rPr>
          <w:rFonts w:ascii="Times New Roman" w:eastAsiaTheme="majorEastAsia" w:hAnsi="Times New Roman" w:cs="Times New Roman"/>
          <w:szCs w:val="21"/>
        </w:rPr>
        <w:t>1 000 r/min</w:t>
      </w:r>
      <w:r>
        <w:rPr>
          <w:rFonts w:ascii="Times New Roman" w:eastAsiaTheme="majorEastAsia" w:hAnsi="Times New Roman" w:cs="Times New Roman" w:hint="eastAsia"/>
          <w:szCs w:val="21"/>
        </w:rPr>
        <w:tab/>
      </w:r>
      <w:r>
        <w:rPr>
          <w:rFonts w:ascii="Times New Roman" w:eastAsiaTheme="majorEastAsia" w:hAnsi="Times New Roman" w:cs="Times New Roman" w:hint="eastAsia"/>
          <w:szCs w:val="21"/>
        </w:rPr>
        <w:tab/>
      </w:r>
      <w:r w:rsidRPr="00D86E1E">
        <w:rPr>
          <w:rFonts w:ascii="Times New Roman" w:eastAsiaTheme="majorEastAsia" w:hAnsi="Times New Roman" w:cs="Times New Roman"/>
          <w:szCs w:val="21"/>
        </w:rPr>
        <w:t>C</w:t>
      </w:r>
      <w:r w:rsidRPr="00D86E1E">
        <w:rPr>
          <w:rFonts w:ascii="Times New Roman" w:eastAsiaTheme="majorEastAsia" w:hAnsiTheme="majorEastAsia" w:cs="Times New Roman"/>
          <w:szCs w:val="21"/>
        </w:rPr>
        <w:t>．</w:t>
      </w:r>
      <w:r w:rsidRPr="00D86E1E">
        <w:rPr>
          <w:rFonts w:ascii="Times New Roman" w:eastAsiaTheme="majorEastAsia" w:hAnsi="Times New Roman" w:cs="Times New Roman"/>
          <w:szCs w:val="21"/>
        </w:rPr>
        <w:t>1 000 r/h</w:t>
      </w:r>
      <w:r>
        <w:rPr>
          <w:rFonts w:ascii="Times New Roman" w:eastAsiaTheme="majorEastAsia" w:hAnsi="Times New Roman" w:cs="Times New Roman" w:hint="eastAsia"/>
          <w:szCs w:val="21"/>
        </w:rPr>
        <w:tab/>
      </w:r>
      <w:r>
        <w:rPr>
          <w:rFonts w:ascii="Times New Roman" w:eastAsiaTheme="majorEastAsia" w:hAnsi="Times New Roman" w:cs="Times New Roman" w:hint="eastAsia"/>
          <w:szCs w:val="21"/>
        </w:rPr>
        <w:tab/>
      </w:r>
      <w:r w:rsidRPr="00D86E1E">
        <w:rPr>
          <w:rFonts w:ascii="Times New Roman" w:eastAsiaTheme="majorEastAsia" w:hAnsi="Times New Roman" w:cs="Times New Roman"/>
          <w:szCs w:val="21"/>
        </w:rPr>
        <w:tab/>
        <w:t>D</w:t>
      </w:r>
      <w:r w:rsidRPr="00D86E1E">
        <w:rPr>
          <w:rFonts w:ascii="Times New Roman" w:eastAsiaTheme="majorEastAsia" w:hAnsiTheme="majorEastAsia" w:cs="Times New Roman"/>
          <w:szCs w:val="21"/>
        </w:rPr>
        <w:t>．</w:t>
      </w:r>
      <w:r w:rsidRPr="00D86E1E">
        <w:rPr>
          <w:rFonts w:ascii="Times New Roman" w:eastAsiaTheme="majorEastAsia" w:hAnsi="Times New Roman" w:cs="Times New Roman"/>
          <w:szCs w:val="21"/>
        </w:rPr>
        <w:t>2 000 r/s</w:t>
      </w:r>
    </w:p>
    <w:p w:rsidR="0054098D" w:rsidRPr="0054098D" w:rsidRDefault="0054098D" w:rsidP="0054098D">
      <w:pPr>
        <w:spacing w:line="276" w:lineRule="auto"/>
        <w:rPr>
          <w:rFonts w:ascii="Times New Roman" w:eastAsiaTheme="majorEastAsia" w:hAnsiTheme="majorEastAsia" w:cs="Times New Roman"/>
          <w:color w:val="FF0000"/>
          <w:szCs w:val="21"/>
        </w:rPr>
      </w:pPr>
      <w:r w:rsidRPr="0054098D">
        <w:rPr>
          <w:rFonts w:ascii="Times New Roman" w:eastAsiaTheme="majorEastAsia" w:hAnsiTheme="majorEastAsia" w:cs="Times New Roman" w:hint="eastAsia"/>
          <w:color w:val="FF0000"/>
          <w:szCs w:val="21"/>
        </w:rPr>
        <w:t>【难度】</w:t>
      </w:r>
      <w:r>
        <w:rPr>
          <w:rFonts w:ascii="Times New Roman" w:eastAsiaTheme="majorEastAsia" w:hAnsiTheme="majorEastAsia" w:cs="Times New Roman" w:hint="eastAsia"/>
          <w:color w:val="FF0000"/>
          <w:szCs w:val="21"/>
        </w:rPr>
        <w:t>★★</w:t>
      </w:r>
    </w:p>
    <w:p w:rsidR="0054098D" w:rsidRPr="0054098D" w:rsidRDefault="0054098D" w:rsidP="0054098D">
      <w:pPr>
        <w:spacing w:line="276" w:lineRule="auto"/>
        <w:rPr>
          <w:rFonts w:ascii="Times New Roman" w:eastAsiaTheme="majorEastAsia" w:hAnsi="Times New Roman" w:cs="Times New Roman"/>
          <w:color w:val="FF0000"/>
          <w:szCs w:val="21"/>
        </w:rPr>
      </w:pPr>
      <w:r w:rsidRPr="0054098D">
        <w:rPr>
          <w:rFonts w:ascii="Times New Roman" w:eastAsiaTheme="majorEastAsia" w:hAnsiTheme="majorEastAsia" w:cs="Times New Roman"/>
          <w:color w:val="FF0000"/>
          <w:szCs w:val="21"/>
        </w:rPr>
        <w:t>【答案】</w:t>
      </w:r>
      <w:r w:rsidRPr="0054098D">
        <w:rPr>
          <w:rFonts w:ascii="Times New Roman" w:eastAsiaTheme="majorEastAsia" w:hAnsi="Times New Roman" w:cs="Times New Roman"/>
          <w:color w:val="FF0000"/>
          <w:szCs w:val="21"/>
        </w:rPr>
        <w:t>B</w:t>
      </w:r>
    </w:p>
    <w:p w:rsidR="0054098D" w:rsidRPr="00D86E1E" w:rsidRDefault="0054098D" w:rsidP="00D86E1E">
      <w:pPr>
        <w:spacing w:line="276" w:lineRule="auto"/>
        <w:rPr>
          <w:rFonts w:ascii="Times New Roman" w:eastAsiaTheme="majorEastAsia" w:hAnsi="Times New Roman" w:cs="Times New Roman"/>
          <w:szCs w:val="21"/>
        </w:rPr>
      </w:pPr>
    </w:p>
    <w:p w:rsidR="00F065C7" w:rsidRPr="00D86E1E" w:rsidRDefault="0054098D" w:rsidP="00D86E1E">
      <w:pPr>
        <w:spacing w:line="276" w:lineRule="auto"/>
        <w:rPr>
          <w:rFonts w:ascii="Times New Roman" w:eastAsiaTheme="majorEastAsia" w:hAnsi="Times New Roman" w:cs="Times New Roman"/>
          <w:szCs w:val="21"/>
        </w:rPr>
      </w:pPr>
      <w:r>
        <w:rPr>
          <w:rFonts w:ascii="Times New Roman" w:eastAsiaTheme="majorEastAsia" w:hAnsi="Times New Roman" w:cs="Times New Roman" w:hint="eastAsia"/>
          <w:bCs/>
          <w:szCs w:val="21"/>
        </w:rPr>
        <w:t>12</w:t>
      </w:r>
      <w:r>
        <w:rPr>
          <w:rFonts w:ascii="Times New Roman" w:eastAsiaTheme="majorEastAsia" w:hAnsi="Times New Roman" w:cs="Times New Roman" w:hint="eastAsia"/>
          <w:bCs/>
          <w:szCs w:val="21"/>
        </w:rPr>
        <w:t>、</w:t>
      </w:r>
      <w:r w:rsidR="00F065C7" w:rsidRPr="00D86E1E">
        <w:rPr>
          <w:rFonts w:ascii="Times New Roman" w:eastAsiaTheme="majorEastAsia" w:hAnsi="Times New Roman" w:cs="Times New Roman"/>
          <w:bCs/>
          <w:i/>
          <w:iCs/>
          <w:szCs w:val="21"/>
        </w:rPr>
        <w:t>A</w:t>
      </w:r>
      <w:r w:rsidR="00F065C7" w:rsidRPr="00D86E1E">
        <w:rPr>
          <w:rFonts w:ascii="Times New Roman" w:eastAsiaTheme="majorEastAsia" w:hAnsiTheme="majorEastAsia" w:cs="Times New Roman"/>
          <w:bCs/>
          <w:szCs w:val="21"/>
        </w:rPr>
        <w:t>、</w:t>
      </w:r>
      <w:r w:rsidR="00F065C7" w:rsidRPr="00D86E1E">
        <w:rPr>
          <w:rFonts w:ascii="Times New Roman" w:eastAsiaTheme="majorEastAsia" w:hAnsi="Times New Roman" w:cs="Times New Roman"/>
          <w:bCs/>
          <w:i/>
          <w:iCs/>
          <w:szCs w:val="21"/>
        </w:rPr>
        <w:t>B</w:t>
      </w:r>
      <w:r w:rsidR="00F065C7" w:rsidRPr="00D86E1E">
        <w:rPr>
          <w:rFonts w:ascii="Times New Roman" w:eastAsiaTheme="majorEastAsia" w:hAnsiTheme="majorEastAsia" w:cs="Times New Roman"/>
          <w:bCs/>
          <w:szCs w:val="21"/>
        </w:rPr>
        <w:t>两质点分别做匀速圆周运动，在相等的时间内，它们通过的弧长之比</w:t>
      </w:r>
      <w:r w:rsidR="00F065C7" w:rsidRPr="00D86E1E">
        <w:rPr>
          <w:rFonts w:ascii="Times New Roman" w:eastAsiaTheme="majorEastAsia" w:hAnsi="Times New Roman" w:cs="Times New Roman"/>
          <w:bCs/>
          <w:i/>
          <w:iCs/>
          <w:szCs w:val="21"/>
        </w:rPr>
        <w:t>s</w:t>
      </w:r>
      <w:r w:rsidR="00F065C7" w:rsidRPr="00D86E1E">
        <w:rPr>
          <w:rFonts w:ascii="Times New Roman" w:eastAsiaTheme="majorEastAsia" w:hAnsi="Times New Roman" w:cs="Times New Roman"/>
          <w:bCs/>
          <w:i/>
          <w:iCs/>
          <w:szCs w:val="21"/>
          <w:vertAlign w:val="subscript"/>
        </w:rPr>
        <w:t>A</w:t>
      </w:r>
      <w:r w:rsidR="00F065C7" w:rsidRPr="00D86E1E">
        <w:rPr>
          <w:rFonts w:ascii="Times New Roman" w:eastAsiaTheme="majorEastAsia" w:hAnsiTheme="majorEastAsia" w:cs="Times New Roman"/>
          <w:bCs/>
          <w:szCs w:val="21"/>
        </w:rPr>
        <w:t>∶</w:t>
      </w:r>
      <w:r w:rsidR="00F065C7" w:rsidRPr="00D86E1E">
        <w:rPr>
          <w:rFonts w:ascii="Times New Roman" w:eastAsiaTheme="majorEastAsia" w:hAnsi="Times New Roman" w:cs="Times New Roman"/>
          <w:bCs/>
          <w:i/>
          <w:iCs/>
          <w:szCs w:val="21"/>
        </w:rPr>
        <w:t>s</w:t>
      </w:r>
      <w:r w:rsidR="00F065C7" w:rsidRPr="00D86E1E">
        <w:rPr>
          <w:rFonts w:ascii="Times New Roman" w:eastAsiaTheme="majorEastAsia" w:hAnsi="Times New Roman" w:cs="Times New Roman"/>
          <w:bCs/>
          <w:i/>
          <w:iCs/>
          <w:szCs w:val="21"/>
          <w:vertAlign w:val="subscript"/>
        </w:rPr>
        <w:t>B</w:t>
      </w:r>
      <w:r w:rsidR="00F065C7" w:rsidRPr="00D86E1E">
        <w:rPr>
          <w:rFonts w:ascii="Times New Roman" w:eastAsiaTheme="majorEastAsia" w:hAnsiTheme="majorEastAsia" w:cs="Times New Roman"/>
          <w:bCs/>
          <w:szCs w:val="21"/>
        </w:rPr>
        <w:t>＝</w:t>
      </w:r>
      <w:r w:rsidR="00F065C7" w:rsidRPr="00D86E1E">
        <w:rPr>
          <w:rFonts w:ascii="Times New Roman" w:eastAsiaTheme="majorEastAsia" w:hAnsi="Times New Roman" w:cs="Times New Roman"/>
          <w:bCs/>
          <w:szCs w:val="21"/>
        </w:rPr>
        <w:t>2</w:t>
      </w:r>
      <w:r w:rsidR="00F065C7" w:rsidRPr="00D86E1E">
        <w:rPr>
          <w:rFonts w:ascii="Times New Roman" w:eastAsiaTheme="majorEastAsia" w:hAnsiTheme="majorEastAsia" w:cs="Times New Roman"/>
          <w:bCs/>
          <w:szCs w:val="21"/>
        </w:rPr>
        <w:t>∶</w:t>
      </w:r>
      <w:r w:rsidR="00F065C7" w:rsidRPr="00D86E1E">
        <w:rPr>
          <w:rFonts w:ascii="Times New Roman" w:eastAsiaTheme="majorEastAsia" w:hAnsi="Times New Roman" w:cs="Times New Roman"/>
          <w:bCs/>
          <w:szCs w:val="21"/>
        </w:rPr>
        <w:t>3</w:t>
      </w:r>
      <w:r w:rsidR="00F065C7" w:rsidRPr="00D86E1E">
        <w:rPr>
          <w:rFonts w:ascii="Times New Roman" w:eastAsiaTheme="majorEastAsia" w:hAnsiTheme="majorEastAsia" w:cs="Times New Roman"/>
          <w:bCs/>
          <w:szCs w:val="21"/>
        </w:rPr>
        <w:t>，而转过的角度之比为</w:t>
      </w:r>
      <w:r w:rsidR="00F065C7" w:rsidRPr="00D86E1E">
        <w:rPr>
          <w:rFonts w:ascii="Times New Roman" w:eastAsiaTheme="majorEastAsia" w:hAnsi="Times New Roman" w:cs="Times New Roman"/>
          <w:bCs/>
          <w:i/>
          <w:iCs/>
          <w:szCs w:val="21"/>
        </w:rPr>
        <w:t>φ</w:t>
      </w:r>
      <w:r w:rsidR="00F065C7" w:rsidRPr="00D86E1E">
        <w:rPr>
          <w:rFonts w:ascii="Times New Roman" w:eastAsiaTheme="majorEastAsia" w:hAnsi="Times New Roman" w:cs="Times New Roman"/>
          <w:bCs/>
          <w:i/>
          <w:iCs/>
          <w:szCs w:val="21"/>
          <w:vertAlign w:val="subscript"/>
        </w:rPr>
        <w:t>A</w:t>
      </w:r>
      <w:r w:rsidR="00F065C7" w:rsidRPr="00D86E1E">
        <w:rPr>
          <w:rFonts w:ascii="Times New Roman" w:eastAsiaTheme="majorEastAsia" w:hAnsiTheme="majorEastAsia" w:cs="Times New Roman"/>
          <w:bCs/>
          <w:szCs w:val="21"/>
        </w:rPr>
        <w:t>∶</w:t>
      </w:r>
      <w:r w:rsidR="00F065C7" w:rsidRPr="00D86E1E">
        <w:rPr>
          <w:rFonts w:ascii="Times New Roman" w:eastAsiaTheme="majorEastAsia" w:hAnsi="Times New Roman" w:cs="Times New Roman"/>
          <w:bCs/>
          <w:i/>
          <w:iCs/>
          <w:szCs w:val="21"/>
        </w:rPr>
        <w:t>φ</w:t>
      </w:r>
      <w:r w:rsidR="00F065C7" w:rsidRPr="00D86E1E">
        <w:rPr>
          <w:rFonts w:ascii="Times New Roman" w:eastAsiaTheme="majorEastAsia" w:hAnsi="Times New Roman" w:cs="Times New Roman"/>
          <w:bCs/>
          <w:i/>
          <w:iCs/>
          <w:szCs w:val="21"/>
          <w:vertAlign w:val="subscript"/>
        </w:rPr>
        <w:t>B</w:t>
      </w:r>
      <w:r w:rsidR="00F065C7" w:rsidRPr="00D86E1E">
        <w:rPr>
          <w:rFonts w:ascii="Times New Roman" w:eastAsiaTheme="majorEastAsia" w:hAnsiTheme="majorEastAsia" w:cs="Times New Roman"/>
          <w:bCs/>
          <w:szCs w:val="21"/>
        </w:rPr>
        <w:t>＝</w:t>
      </w:r>
      <w:r w:rsidR="00F065C7" w:rsidRPr="00D86E1E">
        <w:rPr>
          <w:rFonts w:ascii="Times New Roman" w:eastAsiaTheme="majorEastAsia" w:hAnsi="Times New Roman" w:cs="Times New Roman"/>
          <w:bCs/>
          <w:szCs w:val="21"/>
        </w:rPr>
        <w:t>3</w:t>
      </w:r>
      <w:r w:rsidR="00F065C7" w:rsidRPr="00D86E1E">
        <w:rPr>
          <w:rFonts w:ascii="Times New Roman" w:eastAsiaTheme="majorEastAsia" w:hAnsiTheme="majorEastAsia" w:cs="Times New Roman"/>
          <w:bCs/>
          <w:szCs w:val="21"/>
        </w:rPr>
        <w:t>∶</w:t>
      </w:r>
      <w:r w:rsidR="00F065C7" w:rsidRPr="00D86E1E">
        <w:rPr>
          <w:rFonts w:ascii="Times New Roman" w:eastAsiaTheme="majorEastAsia" w:hAnsi="Times New Roman" w:cs="Times New Roman"/>
          <w:bCs/>
          <w:szCs w:val="21"/>
        </w:rPr>
        <w:t>2</w:t>
      </w:r>
      <w:r w:rsidR="00F065C7" w:rsidRPr="00D86E1E">
        <w:rPr>
          <w:rFonts w:ascii="Times New Roman" w:eastAsiaTheme="majorEastAsia" w:hAnsiTheme="majorEastAsia" w:cs="Times New Roman"/>
          <w:bCs/>
          <w:szCs w:val="21"/>
        </w:rPr>
        <w:t>，则它们的周期之比</w:t>
      </w:r>
      <w:r w:rsidR="00F065C7" w:rsidRPr="00D86E1E">
        <w:rPr>
          <w:rFonts w:ascii="Times New Roman" w:eastAsiaTheme="majorEastAsia" w:hAnsi="Times New Roman" w:cs="Times New Roman"/>
          <w:bCs/>
          <w:i/>
          <w:iCs/>
          <w:szCs w:val="21"/>
        </w:rPr>
        <w:t>T</w:t>
      </w:r>
      <w:r w:rsidR="00F065C7" w:rsidRPr="00D86E1E">
        <w:rPr>
          <w:rFonts w:ascii="Times New Roman" w:eastAsiaTheme="majorEastAsia" w:hAnsi="Times New Roman" w:cs="Times New Roman"/>
          <w:bCs/>
          <w:i/>
          <w:iCs/>
          <w:szCs w:val="21"/>
          <w:vertAlign w:val="subscript"/>
        </w:rPr>
        <w:t>A</w:t>
      </w:r>
      <w:r w:rsidR="00F065C7" w:rsidRPr="00D86E1E">
        <w:rPr>
          <w:rFonts w:ascii="Times New Roman" w:eastAsiaTheme="majorEastAsia" w:hAnsiTheme="majorEastAsia" w:cs="Times New Roman"/>
          <w:bCs/>
          <w:szCs w:val="21"/>
        </w:rPr>
        <w:t>∶</w:t>
      </w:r>
      <w:r w:rsidR="00F065C7" w:rsidRPr="00D86E1E">
        <w:rPr>
          <w:rFonts w:ascii="Times New Roman" w:eastAsiaTheme="majorEastAsia" w:hAnsi="Times New Roman" w:cs="Times New Roman"/>
          <w:bCs/>
          <w:i/>
          <w:iCs/>
          <w:szCs w:val="21"/>
        </w:rPr>
        <w:t>T</w:t>
      </w:r>
      <w:r w:rsidR="00F065C7" w:rsidRPr="00D86E1E">
        <w:rPr>
          <w:rFonts w:ascii="Times New Roman" w:eastAsiaTheme="majorEastAsia" w:hAnsi="Times New Roman" w:cs="Times New Roman"/>
          <w:bCs/>
          <w:i/>
          <w:iCs/>
          <w:szCs w:val="21"/>
          <w:vertAlign w:val="subscript"/>
        </w:rPr>
        <w:t>B</w:t>
      </w:r>
      <w:r w:rsidR="00F065C7" w:rsidRPr="00D86E1E">
        <w:rPr>
          <w:rFonts w:ascii="Times New Roman" w:eastAsiaTheme="majorEastAsia" w:hAnsiTheme="majorEastAsia" w:cs="Times New Roman"/>
          <w:bCs/>
          <w:szCs w:val="21"/>
        </w:rPr>
        <w:t>＝</w:t>
      </w:r>
      <w:r w:rsidR="00F065C7" w:rsidRPr="00D86E1E">
        <w:rPr>
          <w:rFonts w:ascii="Times New Roman" w:eastAsiaTheme="majorEastAsia" w:hAnsi="Times New Roman" w:cs="Times New Roman"/>
          <w:bCs/>
          <w:szCs w:val="21"/>
        </w:rPr>
        <w:t>________</w:t>
      </w:r>
      <w:r w:rsidR="00F065C7" w:rsidRPr="00D86E1E">
        <w:rPr>
          <w:rFonts w:ascii="Times New Roman" w:eastAsiaTheme="majorEastAsia" w:hAnsiTheme="majorEastAsia" w:cs="Times New Roman"/>
          <w:bCs/>
          <w:szCs w:val="21"/>
        </w:rPr>
        <w:t>，线速度之比</w:t>
      </w:r>
      <w:r w:rsidR="00F065C7" w:rsidRPr="00D86E1E">
        <w:rPr>
          <w:rFonts w:ascii="Times New Roman" w:eastAsiaTheme="majorEastAsia" w:hAnsi="Times New Roman" w:cs="Times New Roman"/>
          <w:bCs/>
          <w:i/>
          <w:iCs/>
          <w:szCs w:val="21"/>
        </w:rPr>
        <w:t>v</w:t>
      </w:r>
      <w:r w:rsidR="00F065C7" w:rsidRPr="00D86E1E">
        <w:rPr>
          <w:rFonts w:ascii="Times New Roman" w:eastAsiaTheme="majorEastAsia" w:hAnsi="Times New Roman" w:cs="Times New Roman"/>
          <w:bCs/>
          <w:i/>
          <w:iCs/>
          <w:szCs w:val="21"/>
          <w:vertAlign w:val="subscript"/>
        </w:rPr>
        <w:t>A</w:t>
      </w:r>
      <w:r w:rsidR="00F065C7" w:rsidRPr="00D86E1E">
        <w:rPr>
          <w:rFonts w:ascii="Times New Roman" w:eastAsiaTheme="majorEastAsia" w:hAnsiTheme="majorEastAsia" w:cs="Times New Roman"/>
          <w:bCs/>
          <w:szCs w:val="21"/>
        </w:rPr>
        <w:t>∶</w:t>
      </w:r>
      <w:r w:rsidR="00F065C7" w:rsidRPr="00D86E1E">
        <w:rPr>
          <w:rFonts w:ascii="Times New Roman" w:eastAsiaTheme="majorEastAsia" w:hAnsi="Times New Roman" w:cs="Times New Roman"/>
          <w:bCs/>
          <w:i/>
          <w:iCs/>
          <w:szCs w:val="21"/>
        </w:rPr>
        <w:t>v</w:t>
      </w:r>
      <w:r w:rsidR="00F065C7" w:rsidRPr="00D86E1E">
        <w:rPr>
          <w:rFonts w:ascii="Times New Roman" w:eastAsiaTheme="majorEastAsia" w:hAnsi="Times New Roman" w:cs="Times New Roman"/>
          <w:bCs/>
          <w:i/>
          <w:iCs/>
          <w:szCs w:val="21"/>
          <w:vertAlign w:val="subscript"/>
        </w:rPr>
        <w:t>B</w:t>
      </w:r>
      <w:r w:rsidR="00F065C7" w:rsidRPr="00D86E1E">
        <w:rPr>
          <w:rFonts w:ascii="Times New Roman" w:eastAsiaTheme="majorEastAsia" w:hAnsiTheme="majorEastAsia" w:cs="Times New Roman"/>
          <w:bCs/>
          <w:szCs w:val="21"/>
        </w:rPr>
        <w:t>＝</w:t>
      </w:r>
      <w:r w:rsidR="00F065C7" w:rsidRPr="00D86E1E">
        <w:rPr>
          <w:rFonts w:ascii="Times New Roman" w:eastAsiaTheme="majorEastAsia" w:hAnsi="Times New Roman" w:cs="Times New Roman"/>
          <w:bCs/>
          <w:szCs w:val="21"/>
        </w:rPr>
        <w:t>________.</w:t>
      </w:r>
      <w:r w:rsidR="00F065C7" w:rsidRPr="00D86E1E">
        <w:rPr>
          <w:rFonts w:ascii="Times New Roman" w:eastAsiaTheme="majorEastAsia" w:hAnsi="Times New Roman" w:cs="Times New Roman"/>
          <w:szCs w:val="21"/>
        </w:rPr>
        <w:t xml:space="preserve"> </w:t>
      </w:r>
    </w:p>
    <w:p w:rsidR="00F065C7" w:rsidRPr="0054098D" w:rsidRDefault="00F065C7" w:rsidP="00D86E1E">
      <w:pPr>
        <w:spacing w:line="276" w:lineRule="auto"/>
        <w:rPr>
          <w:rFonts w:ascii="Times New Roman" w:eastAsiaTheme="majorEastAsia" w:hAnsi="Times New Roman" w:cs="Times New Roman"/>
          <w:bCs/>
          <w:color w:val="FF0000"/>
          <w:szCs w:val="21"/>
        </w:rPr>
      </w:pPr>
      <w:r w:rsidRPr="0054098D">
        <w:rPr>
          <w:rFonts w:ascii="Times New Roman" w:eastAsiaTheme="majorEastAsia" w:hAnsiTheme="majorEastAsia" w:cs="Times New Roman"/>
          <w:bCs/>
          <w:color w:val="FF0000"/>
          <w:szCs w:val="21"/>
        </w:rPr>
        <w:t>【难度】</w:t>
      </w:r>
      <w:r w:rsidR="0054098D" w:rsidRPr="0054098D">
        <w:rPr>
          <w:rFonts w:ascii="Times New Roman" w:eastAsiaTheme="majorEastAsia" w:hAnsiTheme="majorEastAsia" w:cs="Times New Roman" w:hint="eastAsia"/>
          <w:bCs/>
          <w:color w:val="FF0000"/>
          <w:szCs w:val="21"/>
        </w:rPr>
        <w:t>★★</w:t>
      </w:r>
    </w:p>
    <w:p w:rsidR="00F065C7" w:rsidRPr="0054098D" w:rsidRDefault="00F065C7" w:rsidP="00D86E1E">
      <w:pPr>
        <w:spacing w:line="276" w:lineRule="auto"/>
        <w:rPr>
          <w:rFonts w:ascii="Times New Roman" w:eastAsiaTheme="majorEastAsia" w:hAnsi="Times New Roman" w:cs="Times New Roman"/>
          <w:color w:val="FF0000"/>
          <w:szCs w:val="21"/>
        </w:rPr>
      </w:pPr>
      <w:r w:rsidRPr="0054098D">
        <w:rPr>
          <w:rFonts w:ascii="Times New Roman" w:eastAsiaTheme="majorEastAsia" w:hAnsiTheme="majorEastAsia" w:cs="Times New Roman"/>
          <w:bCs/>
          <w:color w:val="FF0000"/>
          <w:szCs w:val="21"/>
        </w:rPr>
        <w:t>【答案】</w:t>
      </w:r>
      <w:r w:rsidRPr="0054098D">
        <w:rPr>
          <w:rFonts w:ascii="Times New Roman" w:eastAsiaTheme="majorEastAsia" w:hAnsi="Times New Roman" w:cs="Times New Roman"/>
          <w:bCs/>
          <w:color w:val="FF0000"/>
          <w:szCs w:val="21"/>
        </w:rPr>
        <w:t>2</w:t>
      </w:r>
      <w:r w:rsidRPr="0054098D">
        <w:rPr>
          <w:rFonts w:ascii="Times New Roman" w:eastAsiaTheme="majorEastAsia" w:hAnsiTheme="majorEastAsia" w:cs="Times New Roman"/>
          <w:bCs/>
          <w:color w:val="FF0000"/>
          <w:szCs w:val="21"/>
        </w:rPr>
        <w:t>∶</w:t>
      </w:r>
      <w:r w:rsidRPr="0054098D">
        <w:rPr>
          <w:rFonts w:ascii="Times New Roman" w:eastAsiaTheme="majorEastAsia" w:hAnsi="Times New Roman" w:cs="Times New Roman"/>
          <w:bCs/>
          <w:color w:val="FF0000"/>
          <w:szCs w:val="21"/>
        </w:rPr>
        <w:t>3</w:t>
      </w:r>
      <w:r w:rsidR="008859A6" w:rsidRPr="0054098D">
        <w:rPr>
          <w:rFonts w:ascii="Times New Roman" w:eastAsiaTheme="majorEastAsia" w:hAnsi="Times New Roman" w:cs="Times New Roman" w:hint="eastAsia"/>
          <w:bCs/>
          <w:color w:val="FF0000"/>
          <w:szCs w:val="21"/>
        </w:rPr>
        <w:t>；</w:t>
      </w:r>
      <w:r w:rsidRPr="0054098D">
        <w:rPr>
          <w:rFonts w:ascii="Times New Roman" w:eastAsiaTheme="majorEastAsia" w:hAnsi="Times New Roman" w:cs="Times New Roman"/>
          <w:bCs/>
          <w:color w:val="FF0000"/>
          <w:szCs w:val="21"/>
        </w:rPr>
        <w:t>2</w:t>
      </w:r>
      <w:r w:rsidRPr="0054098D">
        <w:rPr>
          <w:rFonts w:ascii="Times New Roman" w:eastAsiaTheme="majorEastAsia" w:hAnsiTheme="majorEastAsia" w:cs="Times New Roman"/>
          <w:bCs/>
          <w:color w:val="FF0000"/>
          <w:szCs w:val="21"/>
        </w:rPr>
        <w:t>∶</w:t>
      </w:r>
      <w:r w:rsidRPr="0054098D">
        <w:rPr>
          <w:rFonts w:ascii="Times New Roman" w:eastAsiaTheme="majorEastAsia" w:hAnsi="Times New Roman" w:cs="Times New Roman"/>
          <w:bCs/>
          <w:color w:val="FF0000"/>
          <w:szCs w:val="21"/>
        </w:rPr>
        <w:t>3</w:t>
      </w:r>
    </w:p>
    <w:p w:rsidR="00F065C7" w:rsidRDefault="00F065C7" w:rsidP="00D86E1E">
      <w:pPr>
        <w:spacing w:line="276" w:lineRule="auto"/>
        <w:rPr>
          <w:rFonts w:ascii="Times New Roman" w:eastAsiaTheme="majorEastAsia" w:hAnsi="Times New Roman" w:cs="Times New Roman"/>
          <w:szCs w:val="21"/>
        </w:rPr>
      </w:pPr>
    </w:p>
    <w:p w:rsidR="00E02532" w:rsidRPr="00D86E1E" w:rsidRDefault="0054098D" w:rsidP="00D86E1E">
      <w:pPr>
        <w:spacing w:line="276" w:lineRule="auto"/>
        <w:rPr>
          <w:rFonts w:ascii="Times New Roman" w:eastAsiaTheme="majorEastAsia" w:hAnsi="Times New Roman" w:cs="Times New Roman"/>
          <w:szCs w:val="21"/>
        </w:rPr>
      </w:pPr>
      <w:r>
        <w:rPr>
          <w:rFonts w:ascii="Times New Roman" w:eastAsiaTheme="majorEastAsia" w:hAnsi="Times New Roman" w:cs="Times New Roman" w:hint="eastAsia"/>
          <w:szCs w:val="21"/>
        </w:rPr>
        <w:t>13</w:t>
      </w:r>
      <w:r>
        <w:rPr>
          <w:rFonts w:ascii="Times New Roman" w:eastAsiaTheme="majorEastAsia" w:hAnsi="Times New Roman" w:cs="Times New Roman" w:hint="eastAsia"/>
          <w:szCs w:val="21"/>
        </w:rPr>
        <w:t>、</w:t>
      </w:r>
      <w:r w:rsidR="00E02532" w:rsidRPr="00D86E1E">
        <w:rPr>
          <w:rFonts w:ascii="Times New Roman" w:eastAsiaTheme="majorEastAsia" w:hAnsiTheme="majorEastAsia" w:cs="Times New Roman"/>
          <w:szCs w:val="21"/>
        </w:rPr>
        <w:t>如图所示，简谐运动的图象上有</w:t>
      </w:r>
      <w:r w:rsidR="00E02532" w:rsidRPr="00D86E1E">
        <w:rPr>
          <w:rFonts w:ascii="Times New Roman" w:eastAsiaTheme="majorEastAsia" w:hAnsi="Times New Roman" w:cs="Times New Roman"/>
          <w:i/>
          <w:szCs w:val="21"/>
        </w:rPr>
        <w:t>a</w:t>
      </w:r>
      <w:r w:rsidR="00E02532" w:rsidRPr="00D86E1E">
        <w:rPr>
          <w:rFonts w:ascii="Times New Roman" w:eastAsiaTheme="majorEastAsia" w:hAnsiTheme="majorEastAsia" w:cs="Times New Roman"/>
          <w:szCs w:val="21"/>
        </w:rPr>
        <w:t>、</w:t>
      </w:r>
      <w:r w:rsidR="00E02532" w:rsidRPr="00D86E1E">
        <w:rPr>
          <w:rFonts w:ascii="Times New Roman" w:eastAsiaTheme="majorEastAsia" w:hAnsi="Times New Roman" w:cs="Times New Roman"/>
          <w:i/>
          <w:szCs w:val="21"/>
        </w:rPr>
        <w:t>b</w:t>
      </w:r>
      <w:r w:rsidR="00E02532" w:rsidRPr="00D86E1E">
        <w:rPr>
          <w:rFonts w:ascii="Times New Roman" w:eastAsiaTheme="majorEastAsia" w:hAnsiTheme="majorEastAsia" w:cs="Times New Roman"/>
          <w:szCs w:val="21"/>
        </w:rPr>
        <w:t>、</w:t>
      </w:r>
      <w:r w:rsidR="00E02532" w:rsidRPr="00D86E1E">
        <w:rPr>
          <w:rFonts w:ascii="Times New Roman" w:eastAsiaTheme="majorEastAsia" w:hAnsi="Times New Roman" w:cs="Times New Roman"/>
          <w:i/>
          <w:szCs w:val="21"/>
        </w:rPr>
        <w:t>c</w:t>
      </w:r>
      <w:r w:rsidR="00E02532" w:rsidRPr="00D86E1E">
        <w:rPr>
          <w:rFonts w:ascii="Times New Roman" w:eastAsiaTheme="majorEastAsia" w:hAnsiTheme="majorEastAsia" w:cs="Times New Roman"/>
          <w:szCs w:val="21"/>
        </w:rPr>
        <w:t>、</w:t>
      </w:r>
      <w:r w:rsidR="00E02532" w:rsidRPr="00D86E1E">
        <w:rPr>
          <w:rFonts w:ascii="Times New Roman" w:eastAsiaTheme="majorEastAsia" w:hAnsi="Times New Roman" w:cs="Times New Roman"/>
          <w:i/>
          <w:szCs w:val="21"/>
        </w:rPr>
        <w:t>d</w:t>
      </w:r>
      <w:r w:rsidR="00E02532" w:rsidRPr="00D86E1E">
        <w:rPr>
          <w:rFonts w:ascii="Times New Roman" w:eastAsiaTheme="majorEastAsia" w:hAnsiTheme="majorEastAsia" w:cs="Times New Roman"/>
          <w:szCs w:val="21"/>
        </w:rPr>
        <w:t>、</w:t>
      </w:r>
      <w:r w:rsidR="00E02532" w:rsidRPr="00D86E1E">
        <w:rPr>
          <w:rFonts w:ascii="Times New Roman" w:eastAsiaTheme="majorEastAsia" w:hAnsi="Times New Roman" w:cs="Times New Roman"/>
          <w:i/>
          <w:szCs w:val="21"/>
        </w:rPr>
        <w:t>e</w:t>
      </w:r>
      <w:r w:rsidR="00E02532" w:rsidRPr="00D86E1E">
        <w:rPr>
          <w:rFonts w:ascii="Times New Roman" w:eastAsiaTheme="majorEastAsia" w:hAnsiTheme="majorEastAsia" w:cs="Times New Roman"/>
          <w:szCs w:val="21"/>
        </w:rPr>
        <w:t>、</w:t>
      </w:r>
      <w:r w:rsidR="00E02532" w:rsidRPr="00D86E1E">
        <w:rPr>
          <w:rFonts w:ascii="Times New Roman" w:eastAsiaTheme="majorEastAsia" w:hAnsi="Times New Roman" w:cs="Times New Roman"/>
          <w:i/>
          <w:szCs w:val="21"/>
        </w:rPr>
        <w:t>f</w:t>
      </w:r>
      <w:r w:rsidR="00E02532" w:rsidRPr="00D86E1E">
        <w:rPr>
          <w:rFonts w:ascii="Times New Roman" w:eastAsiaTheme="majorEastAsia" w:hAnsiTheme="majorEastAsia" w:cs="Times New Roman"/>
          <w:szCs w:val="21"/>
        </w:rPr>
        <w:t>六个点，其中：</w:t>
      </w:r>
    </w:p>
    <w:p w:rsidR="00E02532" w:rsidRPr="00D86E1E" w:rsidRDefault="008859A6" w:rsidP="00D86E1E">
      <w:pPr>
        <w:spacing w:line="276" w:lineRule="auto"/>
        <w:rPr>
          <w:rFonts w:ascii="Times New Roman" w:eastAsiaTheme="majorEastAsia" w:hAnsi="Times New Roman" w:cs="Times New Roman"/>
          <w:szCs w:val="21"/>
        </w:rPr>
      </w:pPr>
      <w:r>
        <w:rPr>
          <w:rFonts w:ascii="Times New Roman" w:eastAsiaTheme="majorEastAsia" w:hAnsi="Times New Roman" w:cs="Times New Roman"/>
          <w:noProof/>
          <w:szCs w:val="21"/>
        </w:rPr>
        <w:drawing>
          <wp:anchor distT="0" distB="0" distL="114300" distR="114300" simplePos="0" relativeHeight="251682816" behindDoc="0" locked="0" layoutInCell="1" allowOverlap="1">
            <wp:simplePos x="0" y="0"/>
            <wp:positionH relativeFrom="column">
              <wp:posOffset>3595370</wp:posOffset>
            </wp:positionH>
            <wp:positionV relativeFrom="paragraph">
              <wp:posOffset>159385</wp:posOffset>
            </wp:positionV>
            <wp:extent cx="1628775" cy="702310"/>
            <wp:effectExtent l="19050" t="0" r="9525" b="0"/>
            <wp:wrapSquare wrapText="bothSides"/>
            <wp:docPr id="40" name="图片 40" descr="G:\2014.8.21学苑方正\3高中新课标 物理选修3-4高二 人教版 学生+教师-mps 1-330好\1-1-1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G:\2014.8.21学苑方正\3高中新课标 物理选修3-4高二 人教版 学生+教师-mps 1-330好\1-1-15.TIF"/>
                    <pic:cNvPicPr>
                      <a:picLocks noChangeAspect="1" noChangeArrowheads="1"/>
                    </pic:cNvPicPr>
                  </pic:nvPicPr>
                  <pic:blipFill>
                    <a:blip r:embed="rId35" r:link="rId36" cstate="print"/>
                    <a:stretch>
                      <a:fillRect/>
                    </a:stretch>
                  </pic:blipFill>
                  <pic:spPr bwMode="auto">
                    <a:xfrm>
                      <a:off x="0" y="0"/>
                      <a:ext cx="1628775" cy="702310"/>
                    </a:xfrm>
                    <a:prstGeom prst="rect">
                      <a:avLst/>
                    </a:prstGeom>
                    <a:noFill/>
                    <a:ln w="9525">
                      <a:noFill/>
                      <a:miter lim="800000"/>
                      <a:headEnd/>
                      <a:tailEnd/>
                    </a:ln>
                  </pic:spPr>
                </pic:pic>
              </a:graphicData>
            </a:graphic>
          </wp:anchor>
        </w:drawing>
      </w:r>
      <w:r w:rsidR="00D86E1E">
        <w:rPr>
          <w:rFonts w:ascii="Times New Roman" w:eastAsiaTheme="majorEastAsia" w:hAnsi="Times New Roman" w:cs="Times New Roman"/>
          <w:szCs w:val="21"/>
        </w:rPr>
        <w:t>（</w:t>
      </w:r>
      <w:r w:rsidR="00E02532" w:rsidRPr="00D86E1E">
        <w:rPr>
          <w:rFonts w:ascii="Times New Roman" w:eastAsiaTheme="majorEastAsia" w:hAnsi="Times New Roman" w:cs="Times New Roman"/>
          <w:szCs w:val="21"/>
        </w:rPr>
        <w:t>1</w:t>
      </w:r>
      <w:r w:rsidR="00D86E1E">
        <w:rPr>
          <w:rFonts w:ascii="Times New Roman" w:eastAsiaTheme="majorEastAsia" w:hAnsi="Times New Roman" w:cs="Times New Roman"/>
          <w:szCs w:val="21"/>
        </w:rPr>
        <w:t>）</w:t>
      </w:r>
      <w:r w:rsidR="00E02532" w:rsidRPr="00D86E1E">
        <w:rPr>
          <w:rFonts w:ascii="Times New Roman" w:eastAsiaTheme="majorEastAsia" w:hAnsiTheme="majorEastAsia" w:cs="Times New Roman"/>
          <w:szCs w:val="21"/>
        </w:rPr>
        <w:t>与</w:t>
      </w:r>
      <w:r w:rsidR="00E02532" w:rsidRPr="00D86E1E">
        <w:rPr>
          <w:rFonts w:ascii="Times New Roman" w:eastAsiaTheme="majorEastAsia" w:hAnsi="Times New Roman" w:cs="Times New Roman"/>
          <w:i/>
          <w:szCs w:val="21"/>
        </w:rPr>
        <w:t>a</w:t>
      </w:r>
      <w:r w:rsidR="00E02532" w:rsidRPr="00D86E1E">
        <w:rPr>
          <w:rFonts w:ascii="Times New Roman" w:eastAsiaTheme="majorEastAsia" w:hAnsiTheme="majorEastAsia" w:cs="Times New Roman"/>
          <w:szCs w:val="21"/>
        </w:rPr>
        <w:t>位移相同的点有哪些？</w:t>
      </w:r>
    </w:p>
    <w:p w:rsidR="00E02532" w:rsidRPr="00D86E1E" w:rsidRDefault="00D86E1E" w:rsidP="00D86E1E">
      <w:pPr>
        <w:spacing w:line="276" w:lineRule="auto"/>
        <w:rPr>
          <w:rFonts w:ascii="Times New Roman" w:eastAsiaTheme="majorEastAsia" w:hAnsi="Times New Roman" w:cs="Times New Roman"/>
          <w:szCs w:val="21"/>
        </w:rPr>
      </w:pPr>
      <w:r>
        <w:rPr>
          <w:rFonts w:ascii="Times New Roman" w:eastAsiaTheme="majorEastAsia" w:hAnsi="Times New Roman" w:cs="Times New Roman"/>
          <w:szCs w:val="21"/>
        </w:rPr>
        <w:t>（</w:t>
      </w:r>
      <w:r w:rsidR="00E02532" w:rsidRPr="00D86E1E">
        <w:rPr>
          <w:rFonts w:ascii="Times New Roman" w:eastAsiaTheme="majorEastAsia" w:hAnsi="Times New Roman" w:cs="Times New Roman"/>
          <w:szCs w:val="21"/>
        </w:rPr>
        <w:t>2</w:t>
      </w:r>
      <w:r>
        <w:rPr>
          <w:rFonts w:ascii="Times New Roman" w:eastAsiaTheme="majorEastAsia" w:hAnsi="Times New Roman" w:cs="Times New Roman"/>
          <w:szCs w:val="21"/>
        </w:rPr>
        <w:t>）</w:t>
      </w:r>
      <w:r w:rsidR="00E02532" w:rsidRPr="00D86E1E">
        <w:rPr>
          <w:rFonts w:ascii="Times New Roman" w:eastAsiaTheme="majorEastAsia" w:hAnsiTheme="majorEastAsia" w:cs="Times New Roman"/>
          <w:szCs w:val="21"/>
        </w:rPr>
        <w:t>与</w:t>
      </w:r>
      <w:r w:rsidR="00E02532" w:rsidRPr="00D86E1E">
        <w:rPr>
          <w:rFonts w:ascii="Times New Roman" w:eastAsiaTheme="majorEastAsia" w:hAnsi="Times New Roman" w:cs="Times New Roman"/>
          <w:i/>
          <w:szCs w:val="21"/>
        </w:rPr>
        <w:t>a</w:t>
      </w:r>
      <w:r w:rsidR="00E02532" w:rsidRPr="00D86E1E">
        <w:rPr>
          <w:rFonts w:ascii="Times New Roman" w:eastAsiaTheme="majorEastAsia" w:hAnsiTheme="majorEastAsia" w:cs="Times New Roman"/>
          <w:szCs w:val="21"/>
        </w:rPr>
        <w:t>速度相同的点有哪些？</w:t>
      </w:r>
    </w:p>
    <w:p w:rsidR="00F065C7" w:rsidRPr="00D86E1E" w:rsidRDefault="00D86E1E" w:rsidP="00D86E1E">
      <w:pPr>
        <w:spacing w:line="276" w:lineRule="auto"/>
        <w:rPr>
          <w:rFonts w:ascii="Times New Roman" w:eastAsiaTheme="majorEastAsia" w:hAnsi="Times New Roman" w:cs="Times New Roman"/>
          <w:szCs w:val="21"/>
        </w:rPr>
      </w:pPr>
      <w:r>
        <w:rPr>
          <w:rFonts w:ascii="Times New Roman" w:eastAsiaTheme="majorEastAsia" w:hAnsi="Times New Roman" w:cs="Times New Roman"/>
          <w:szCs w:val="21"/>
        </w:rPr>
        <w:t>（</w:t>
      </w:r>
      <w:r w:rsidR="00E02532" w:rsidRPr="00D86E1E">
        <w:rPr>
          <w:rFonts w:ascii="Times New Roman" w:eastAsiaTheme="majorEastAsia" w:hAnsi="Times New Roman" w:cs="Times New Roman"/>
          <w:szCs w:val="21"/>
        </w:rPr>
        <w:t>3</w:t>
      </w:r>
      <w:r>
        <w:rPr>
          <w:rFonts w:ascii="Times New Roman" w:eastAsiaTheme="majorEastAsia" w:hAnsi="Times New Roman" w:cs="Times New Roman"/>
          <w:szCs w:val="21"/>
        </w:rPr>
        <w:t>）</w:t>
      </w:r>
      <w:r w:rsidR="00E02532" w:rsidRPr="00D86E1E">
        <w:rPr>
          <w:rFonts w:ascii="Times New Roman" w:eastAsiaTheme="majorEastAsia" w:hAnsi="Times New Roman" w:cs="Times New Roman"/>
          <w:i/>
          <w:szCs w:val="21"/>
        </w:rPr>
        <w:t>b</w:t>
      </w:r>
      <w:r w:rsidR="00E02532" w:rsidRPr="00D86E1E">
        <w:rPr>
          <w:rFonts w:ascii="Times New Roman" w:eastAsiaTheme="majorEastAsia" w:hAnsiTheme="majorEastAsia" w:cs="Times New Roman"/>
          <w:szCs w:val="21"/>
        </w:rPr>
        <w:t>点离开平衡位置的最大距离有多大？</w:t>
      </w:r>
    </w:p>
    <w:p w:rsidR="008859A6" w:rsidRPr="0054098D" w:rsidRDefault="008859A6" w:rsidP="008859A6">
      <w:pPr>
        <w:spacing w:line="276" w:lineRule="auto"/>
        <w:rPr>
          <w:rFonts w:ascii="Times New Roman" w:eastAsiaTheme="majorEastAsia" w:hAnsi="Times New Roman" w:cs="Times New Roman"/>
          <w:color w:val="FF0000"/>
          <w:szCs w:val="21"/>
        </w:rPr>
      </w:pPr>
      <w:r w:rsidRPr="0054098D">
        <w:rPr>
          <w:rFonts w:ascii="Times New Roman" w:eastAsiaTheme="majorEastAsia" w:hAnsiTheme="majorEastAsia" w:cs="Times New Roman"/>
          <w:color w:val="FF0000"/>
          <w:szCs w:val="21"/>
        </w:rPr>
        <w:t>【难度】</w:t>
      </w:r>
      <w:r w:rsidR="0054098D" w:rsidRPr="0054098D">
        <w:rPr>
          <w:rFonts w:ascii="Times New Roman" w:eastAsiaTheme="majorEastAsia" w:hAnsiTheme="majorEastAsia" w:cs="Times New Roman" w:hint="eastAsia"/>
          <w:color w:val="FF0000"/>
          <w:szCs w:val="21"/>
        </w:rPr>
        <w:t>★★</w:t>
      </w:r>
    </w:p>
    <w:p w:rsidR="00E02532" w:rsidRPr="0054098D" w:rsidRDefault="008859A6" w:rsidP="00D86E1E">
      <w:pPr>
        <w:spacing w:line="276" w:lineRule="auto"/>
        <w:rPr>
          <w:rFonts w:ascii="Times New Roman" w:eastAsiaTheme="majorEastAsia" w:hAnsi="Times New Roman" w:cs="Times New Roman"/>
          <w:color w:val="FF0000"/>
          <w:szCs w:val="21"/>
        </w:rPr>
      </w:pPr>
      <w:r w:rsidRPr="0054098D">
        <w:rPr>
          <w:rFonts w:ascii="Times New Roman" w:eastAsiaTheme="majorEastAsia" w:hAnsi="Times New Roman" w:cs="Times New Roman" w:hint="eastAsia"/>
          <w:bCs/>
          <w:color w:val="FF0000"/>
          <w:szCs w:val="21"/>
        </w:rPr>
        <w:t>【答案】</w:t>
      </w:r>
      <w:r w:rsidR="00D86E1E" w:rsidRPr="0054098D">
        <w:rPr>
          <w:rFonts w:ascii="Times New Roman" w:eastAsiaTheme="majorEastAsia" w:hAnsi="Times New Roman" w:cs="Times New Roman"/>
          <w:bCs/>
          <w:color w:val="FF0000"/>
          <w:szCs w:val="21"/>
        </w:rPr>
        <w:t>（</w:t>
      </w:r>
      <w:r w:rsidR="00E02532" w:rsidRPr="0054098D">
        <w:rPr>
          <w:rFonts w:ascii="Times New Roman" w:eastAsiaTheme="majorEastAsia" w:hAnsi="Times New Roman" w:cs="Times New Roman"/>
          <w:bCs/>
          <w:color w:val="FF0000"/>
          <w:szCs w:val="21"/>
        </w:rPr>
        <w:t>1</w:t>
      </w:r>
      <w:r w:rsidR="00D86E1E" w:rsidRPr="0054098D">
        <w:rPr>
          <w:rFonts w:ascii="Times New Roman" w:eastAsiaTheme="majorEastAsia" w:hAnsi="Times New Roman" w:cs="Times New Roman"/>
          <w:bCs/>
          <w:color w:val="FF0000"/>
          <w:szCs w:val="21"/>
        </w:rPr>
        <w:t>）</w:t>
      </w:r>
      <w:r w:rsidR="00E02532" w:rsidRPr="0054098D">
        <w:rPr>
          <w:rFonts w:ascii="Times New Roman" w:eastAsiaTheme="majorEastAsia" w:hAnsi="Times New Roman" w:cs="Times New Roman"/>
          <w:bCs/>
          <w:i/>
          <w:iCs/>
          <w:color w:val="FF0000"/>
          <w:szCs w:val="21"/>
        </w:rPr>
        <w:t>b</w:t>
      </w:r>
      <w:r w:rsidR="00E02532" w:rsidRPr="0054098D">
        <w:rPr>
          <w:rFonts w:ascii="Times New Roman" w:eastAsiaTheme="majorEastAsia" w:hAnsiTheme="majorEastAsia" w:cs="Times New Roman"/>
          <w:bCs/>
          <w:color w:val="FF0000"/>
          <w:szCs w:val="21"/>
        </w:rPr>
        <w:t>、</w:t>
      </w:r>
      <w:r w:rsidR="00E02532" w:rsidRPr="0054098D">
        <w:rPr>
          <w:rFonts w:ascii="Times New Roman" w:eastAsiaTheme="majorEastAsia" w:hAnsi="Times New Roman" w:cs="Times New Roman"/>
          <w:bCs/>
          <w:i/>
          <w:iCs/>
          <w:color w:val="FF0000"/>
          <w:szCs w:val="21"/>
        </w:rPr>
        <w:t>e</w:t>
      </w:r>
      <w:r w:rsidR="00E02532" w:rsidRPr="0054098D">
        <w:rPr>
          <w:rFonts w:ascii="Times New Roman" w:eastAsiaTheme="majorEastAsia" w:hAnsiTheme="majorEastAsia" w:cs="Times New Roman"/>
          <w:bCs/>
          <w:color w:val="FF0000"/>
          <w:szCs w:val="21"/>
        </w:rPr>
        <w:t>、</w:t>
      </w:r>
      <w:r w:rsidR="00E02532" w:rsidRPr="0054098D">
        <w:rPr>
          <w:rFonts w:ascii="Times New Roman" w:eastAsiaTheme="majorEastAsia" w:hAnsi="Times New Roman" w:cs="Times New Roman"/>
          <w:bCs/>
          <w:color w:val="FF0000"/>
          <w:szCs w:val="21"/>
        </w:rPr>
        <w:t xml:space="preserve"> </w:t>
      </w:r>
      <w:r w:rsidR="00E02532" w:rsidRPr="0054098D">
        <w:rPr>
          <w:rFonts w:ascii="Times New Roman" w:eastAsiaTheme="majorEastAsia" w:hAnsi="Times New Roman" w:cs="Times New Roman"/>
          <w:bCs/>
          <w:i/>
          <w:iCs/>
          <w:color w:val="FF0000"/>
          <w:szCs w:val="21"/>
        </w:rPr>
        <w:t>f</w:t>
      </w:r>
      <w:r w:rsidR="00D86E1E" w:rsidRPr="0054098D">
        <w:rPr>
          <w:rFonts w:ascii="Times New Roman" w:eastAsiaTheme="majorEastAsia" w:hAnsi="Times New Roman" w:cs="Times New Roman"/>
          <w:bCs/>
          <w:color w:val="FF0000"/>
          <w:szCs w:val="21"/>
        </w:rPr>
        <w:t>（</w:t>
      </w:r>
      <w:r w:rsidR="00E02532" w:rsidRPr="0054098D">
        <w:rPr>
          <w:rFonts w:ascii="Times New Roman" w:eastAsiaTheme="majorEastAsia" w:hAnsi="Times New Roman" w:cs="Times New Roman"/>
          <w:bCs/>
          <w:color w:val="FF0000"/>
          <w:szCs w:val="21"/>
        </w:rPr>
        <w:t>2</w:t>
      </w:r>
      <w:r w:rsidR="00D86E1E" w:rsidRPr="0054098D">
        <w:rPr>
          <w:rFonts w:ascii="Times New Roman" w:eastAsiaTheme="majorEastAsia" w:hAnsi="Times New Roman" w:cs="Times New Roman"/>
          <w:bCs/>
          <w:color w:val="FF0000"/>
          <w:szCs w:val="21"/>
        </w:rPr>
        <w:t>）</w:t>
      </w:r>
      <w:r w:rsidR="00E02532" w:rsidRPr="0054098D">
        <w:rPr>
          <w:rFonts w:ascii="Times New Roman" w:eastAsiaTheme="majorEastAsia" w:hAnsi="Times New Roman" w:cs="Times New Roman"/>
          <w:bCs/>
          <w:i/>
          <w:iCs/>
          <w:color w:val="FF0000"/>
          <w:szCs w:val="21"/>
        </w:rPr>
        <w:t>d</w:t>
      </w:r>
      <w:r w:rsidR="00E02532" w:rsidRPr="0054098D">
        <w:rPr>
          <w:rFonts w:ascii="Times New Roman" w:eastAsiaTheme="majorEastAsia" w:hAnsiTheme="majorEastAsia" w:cs="Times New Roman"/>
          <w:bCs/>
          <w:color w:val="FF0000"/>
          <w:szCs w:val="21"/>
        </w:rPr>
        <w:t>、</w:t>
      </w:r>
      <w:r w:rsidR="00E02532" w:rsidRPr="0054098D">
        <w:rPr>
          <w:rFonts w:ascii="Times New Roman" w:eastAsiaTheme="majorEastAsia" w:hAnsi="Times New Roman" w:cs="Times New Roman"/>
          <w:bCs/>
          <w:i/>
          <w:iCs/>
          <w:color w:val="FF0000"/>
          <w:szCs w:val="21"/>
        </w:rPr>
        <w:t>e</w:t>
      </w:r>
      <w:r w:rsidR="00D86E1E" w:rsidRPr="0054098D">
        <w:rPr>
          <w:rFonts w:ascii="Times New Roman" w:eastAsiaTheme="majorEastAsia" w:hAnsi="Times New Roman" w:cs="Times New Roman"/>
          <w:bCs/>
          <w:color w:val="FF0000"/>
          <w:szCs w:val="21"/>
        </w:rPr>
        <w:t>（</w:t>
      </w:r>
      <w:r w:rsidR="00E02532" w:rsidRPr="0054098D">
        <w:rPr>
          <w:rFonts w:ascii="Times New Roman" w:eastAsiaTheme="majorEastAsia" w:hAnsi="Times New Roman" w:cs="Times New Roman"/>
          <w:bCs/>
          <w:color w:val="FF0000"/>
          <w:szCs w:val="21"/>
        </w:rPr>
        <w:t>3</w:t>
      </w:r>
      <w:r w:rsidR="00D86E1E" w:rsidRPr="0054098D">
        <w:rPr>
          <w:rFonts w:ascii="Times New Roman" w:eastAsiaTheme="majorEastAsia" w:hAnsi="Times New Roman" w:cs="Times New Roman"/>
          <w:bCs/>
          <w:color w:val="FF0000"/>
          <w:szCs w:val="21"/>
        </w:rPr>
        <w:t>）</w:t>
      </w:r>
      <w:r w:rsidR="00E02532" w:rsidRPr="0054098D">
        <w:rPr>
          <w:rFonts w:ascii="Times New Roman" w:eastAsiaTheme="majorEastAsia" w:hAnsi="Times New Roman" w:cs="Times New Roman"/>
          <w:bCs/>
          <w:color w:val="FF0000"/>
          <w:szCs w:val="21"/>
        </w:rPr>
        <w:t>2 cm</w:t>
      </w:r>
      <w:r w:rsidR="00E02532" w:rsidRPr="0054098D">
        <w:rPr>
          <w:rFonts w:ascii="Times New Roman" w:eastAsiaTheme="majorEastAsia" w:hAnsi="Times New Roman" w:cs="Times New Roman"/>
          <w:color w:val="FF0000"/>
          <w:szCs w:val="21"/>
        </w:rPr>
        <w:t xml:space="preserve"> </w:t>
      </w:r>
    </w:p>
    <w:p w:rsidR="00556126" w:rsidRDefault="00556126" w:rsidP="00D86E1E">
      <w:pPr>
        <w:spacing w:line="276" w:lineRule="auto"/>
        <w:rPr>
          <w:rFonts w:ascii="Times New Roman" w:eastAsiaTheme="majorEastAsia" w:hAnsi="Times New Roman" w:cs="Times New Roman"/>
          <w:szCs w:val="21"/>
        </w:rPr>
      </w:pPr>
    </w:p>
    <w:p w:rsidR="00DA72F0" w:rsidRDefault="00DA72F0" w:rsidP="00D86E1E">
      <w:pPr>
        <w:spacing w:line="276" w:lineRule="auto"/>
        <w:rPr>
          <w:rFonts w:ascii="Times New Roman" w:eastAsiaTheme="majorEastAsia" w:hAnsi="Times New Roman" w:cs="Times New Roman"/>
          <w:szCs w:val="21"/>
        </w:rPr>
      </w:pPr>
    </w:p>
    <w:p w:rsidR="00DA72F0" w:rsidRPr="00D86E1E" w:rsidRDefault="00DA72F0" w:rsidP="00D86E1E">
      <w:pPr>
        <w:spacing w:line="276" w:lineRule="auto"/>
        <w:rPr>
          <w:rFonts w:ascii="Times New Roman" w:eastAsiaTheme="majorEastAsia" w:hAnsi="Times New Roman" w:cs="Times New Roman"/>
          <w:szCs w:val="21"/>
        </w:rPr>
      </w:pPr>
    </w:p>
    <w:p w:rsidR="00556126" w:rsidRPr="00D86E1E" w:rsidRDefault="0054098D" w:rsidP="00D86E1E">
      <w:pPr>
        <w:spacing w:line="276" w:lineRule="auto"/>
        <w:rPr>
          <w:rFonts w:ascii="Times New Roman" w:eastAsiaTheme="majorEastAsia" w:hAnsi="Times New Roman" w:cs="Times New Roman"/>
          <w:szCs w:val="21"/>
        </w:rPr>
      </w:pPr>
      <w:r>
        <w:rPr>
          <w:rFonts w:ascii="Times New Roman" w:eastAsiaTheme="majorEastAsia" w:hAnsiTheme="majorEastAsia" w:cs="Times New Roman" w:hint="eastAsia"/>
          <w:szCs w:val="21"/>
        </w:rPr>
        <w:t>14</w:t>
      </w:r>
      <w:r>
        <w:rPr>
          <w:rFonts w:ascii="Times New Roman" w:eastAsiaTheme="majorEastAsia" w:hAnsiTheme="majorEastAsia" w:cs="Times New Roman" w:hint="eastAsia"/>
          <w:szCs w:val="21"/>
        </w:rPr>
        <w:t>、</w:t>
      </w:r>
      <w:r w:rsidR="00556126" w:rsidRPr="00D86E1E">
        <w:rPr>
          <w:rFonts w:ascii="Times New Roman" w:eastAsiaTheme="majorEastAsia" w:hAnsiTheme="majorEastAsia" w:cs="Times New Roman"/>
          <w:szCs w:val="21"/>
        </w:rPr>
        <w:t>一列波沿直线传播，某时刻的波形图如图所示，处在平衡位置上的</w:t>
      </w:r>
      <w:r w:rsidR="00556126" w:rsidRPr="00D86E1E">
        <w:rPr>
          <w:rFonts w:ascii="Times New Roman" w:eastAsiaTheme="majorEastAsia" w:hAnsi="Times New Roman" w:cs="Times New Roman"/>
          <w:i/>
          <w:szCs w:val="21"/>
        </w:rPr>
        <w:t>a</w:t>
      </w:r>
      <w:r w:rsidR="00556126" w:rsidRPr="00D86E1E">
        <w:rPr>
          <w:rFonts w:ascii="Times New Roman" w:eastAsiaTheme="majorEastAsia" w:hAnsiTheme="majorEastAsia" w:cs="Times New Roman"/>
          <w:szCs w:val="21"/>
        </w:rPr>
        <w:t>质点，与坐标原点相距</w:t>
      </w:r>
      <w:r w:rsidR="00556126" w:rsidRPr="00D86E1E">
        <w:rPr>
          <w:rFonts w:ascii="Times New Roman" w:eastAsiaTheme="majorEastAsia" w:hAnsi="Times New Roman" w:cs="Times New Roman"/>
          <w:szCs w:val="21"/>
        </w:rPr>
        <w:t>0.6 m</w:t>
      </w:r>
      <w:r w:rsidR="00556126" w:rsidRPr="00D86E1E">
        <w:rPr>
          <w:rFonts w:ascii="Times New Roman" w:eastAsiaTheme="majorEastAsia" w:hAnsiTheme="majorEastAsia" w:cs="Times New Roman"/>
          <w:szCs w:val="21"/>
        </w:rPr>
        <w:t>，</w:t>
      </w:r>
      <w:r w:rsidR="00556126" w:rsidRPr="00D86E1E">
        <w:rPr>
          <w:rFonts w:ascii="Times New Roman" w:eastAsiaTheme="majorEastAsia" w:hAnsi="Times New Roman" w:cs="Times New Roman"/>
          <w:i/>
          <w:szCs w:val="21"/>
        </w:rPr>
        <w:t>a</w:t>
      </w:r>
      <w:r w:rsidR="00556126" w:rsidRPr="00D86E1E">
        <w:rPr>
          <w:rFonts w:ascii="Times New Roman" w:eastAsiaTheme="majorEastAsia" w:hAnsiTheme="majorEastAsia" w:cs="Times New Roman"/>
          <w:szCs w:val="21"/>
        </w:rPr>
        <w:t>正向上运动，再经</w:t>
      </w:r>
      <w:r w:rsidR="00556126" w:rsidRPr="00D86E1E">
        <w:rPr>
          <w:rFonts w:ascii="Times New Roman" w:eastAsiaTheme="majorEastAsia" w:hAnsi="Times New Roman" w:cs="Times New Roman"/>
          <w:szCs w:val="21"/>
        </w:rPr>
        <w:t>0.02 s</w:t>
      </w:r>
      <w:r w:rsidR="00556126" w:rsidRPr="00D86E1E">
        <w:rPr>
          <w:rFonts w:ascii="Times New Roman" w:eastAsiaTheme="majorEastAsia" w:hAnsiTheme="majorEastAsia" w:cs="Times New Roman"/>
          <w:szCs w:val="21"/>
        </w:rPr>
        <w:t>，</w:t>
      </w:r>
      <w:r w:rsidR="00556126" w:rsidRPr="00D86E1E">
        <w:rPr>
          <w:rFonts w:ascii="Times New Roman" w:eastAsiaTheme="majorEastAsia" w:hAnsi="Times New Roman" w:cs="Times New Roman"/>
          <w:i/>
          <w:szCs w:val="21"/>
        </w:rPr>
        <w:t>a</w:t>
      </w:r>
      <w:r w:rsidR="00556126" w:rsidRPr="00D86E1E">
        <w:rPr>
          <w:rFonts w:ascii="Times New Roman" w:eastAsiaTheme="majorEastAsia" w:hAnsiTheme="majorEastAsia" w:cs="Times New Roman"/>
          <w:szCs w:val="21"/>
        </w:rPr>
        <w:t>将第一次到达波峰，求：</w:t>
      </w:r>
    </w:p>
    <w:p w:rsidR="00556126" w:rsidRPr="00D86E1E" w:rsidRDefault="0054098D" w:rsidP="00D86E1E">
      <w:pPr>
        <w:spacing w:line="276" w:lineRule="auto"/>
        <w:rPr>
          <w:rFonts w:ascii="Times New Roman" w:eastAsiaTheme="majorEastAsia" w:hAnsi="Times New Roman" w:cs="Times New Roman"/>
          <w:szCs w:val="21"/>
        </w:rPr>
      </w:pPr>
      <w:r>
        <w:rPr>
          <w:rFonts w:ascii="Times New Roman" w:eastAsiaTheme="majorEastAsia" w:hAnsi="Times New Roman" w:cs="Times New Roman"/>
          <w:noProof/>
          <w:szCs w:val="21"/>
        </w:rPr>
        <w:drawing>
          <wp:anchor distT="0" distB="0" distL="114300" distR="114300" simplePos="0" relativeHeight="251669504" behindDoc="0" locked="0" layoutInCell="1" allowOverlap="1">
            <wp:simplePos x="0" y="0"/>
            <wp:positionH relativeFrom="column">
              <wp:posOffset>4004945</wp:posOffset>
            </wp:positionH>
            <wp:positionV relativeFrom="paragraph">
              <wp:posOffset>635</wp:posOffset>
            </wp:positionV>
            <wp:extent cx="1200150" cy="762000"/>
            <wp:effectExtent l="19050" t="0" r="0" b="0"/>
            <wp:wrapSquare wrapText="bothSides"/>
            <wp:docPr id="7" name="图片 99" descr="C:\Documents and Settings\Administrator\Local Settings\Temporary Internet Files\Content.Word\2-3-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Documents and Settings\Administrator\Local Settings\Temporary Internet Files\Content.Word\2-3-4.TIF"/>
                    <pic:cNvPicPr>
                      <a:picLocks noChangeAspect="1" noChangeArrowheads="1"/>
                    </pic:cNvPicPr>
                  </pic:nvPicPr>
                  <pic:blipFill>
                    <a:blip r:embed="rId37" r:link="rId38"/>
                    <a:stretch>
                      <a:fillRect/>
                    </a:stretch>
                  </pic:blipFill>
                  <pic:spPr bwMode="auto">
                    <a:xfrm>
                      <a:off x="0" y="0"/>
                      <a:ext cx="1200150" cy="762000"/>
                    </a:xfrm>
                    <a:prstGeom prst="rect">
                      <a:avLst/>
                    </a:prstGeom>
                    <a:noFill/>
                    <a:ln w="9525">
                      <a:noFill/>
                      <a:miter lim="800000"/>
                      <a:headEnd/>
                      <a:tailEnd/>
                    </a:ln>
                  </pic:spPr>
                </pic:pic>
              </a:graphicData>
            </a:graphic>
          </wp:anchor>
        </w:drawing>
      </w:r>
      <w:r w:rsidR="00D86E1E">
        <w:rPr>
          <w:rFonts w:ascii="Times New Roman" w:eastAsiaTheme="majorEastAsia" w:hAnsi="Times New Roman" w:cs="Times New Roman"/>
          <w:szCs w:val="21"/>
        </w:rPr>
        <w:t>（</w:t>
      </w:r>
      <w:r w:rsidR="00556126" w:rsidRPr="00D86E1E">
        <w:rPr>
          <w:rFonts w:ascii="Times New Roman" w:eastAsiaTheme="majorEastAsia" w:hAnsi="Times New Roman" w:cs="Times New Roman"/>
          <w:szCs w:val="21"/>
        </w:rPr>
        <w:t>1</w:t>
      </w:r>
      <w:r w:rsidR="00D86E1E">
        <w:rPr>
          <w:rFonts w:ascii="Times New Roman" w:eastAsiaTheme="majorEastAsia" w:hAnsi="Times New Roman" w:cs="Times New Roman"/>
          <w:szCs w:val="21"/>
        </w:rPr>
        <w:t>）</w:t>
      </w:r>
      <w:r>
        <w:rPr>
          <w:rFonts w:ascii="Times New Roman" w:eastAsiaTheme="majorEastAsia" w:hAnsiTheme="majorEastAsia" w:cs="Times New Roman"/>
          <w:szCs w:val="21"/>
        </w:rPr>
        <w:t>该波的传播方向</w:t>
      </w:r>
    </w:p>
    <w:p w:rsidR="00556126" w:rsidRPr="00D86E1E" w:rsidRDefault="00D86E1E" w:rsidP="00D86E1E">
      <w:pPr>
        <w:spacing w:line="276" w:lineRule="auto"/>
        <w:rPr>
          <w:rFonts w:ascii="Times New Roman" w:eastAsiaTheme="majorEastAsia" w:hAnsi="Times New Roman" w:cs="Times New Roman"/>
          <w:szCs w:val="21"/>
        </w:rPr>
      </w:pPr>
      <w:r>
        <w:rPr>
          <w:rFonts w:ascii="Times New Roman" w:eastAsiaTheme="majorEastAsia" w:hAnsi="Times New Roman" w:cs="Times New Roman"/>
          <w:szCs w:val="21"/>
        </w:rPr>
        <w:t>（</w:t>
      </w:r>
      <w:r w:rsidR="00556126" w:rsidRPr="00D86E1E">
        <w:rPr>
          <w:rFonts w:ascii="Times New Roman" w:eastAsiaTheme="majorEastAsia" w:hAnsi="Times New Roman" w:cs="Times New Roman"/>
          <w:szCs w:val="21"/>
        </w:rPr>
        <w:t>2</w:t>
      </w:r>
      <w:r>
        <w:rPr>
          <w:rFonts w:ascii="Times New Roman" w:eastAsiaTheme="majorEastAsia" w:hAnsi="Times New Roman" w:cs="Times New Roman"/>
          <w:szCs w:val="21"/>
        </w:rPr>
        <w:t>）</w:t>
      </w:r>
      <w:r w:rsidR="0054098D">
        <w:rPr>
          <w:rFonts w:ascii="Times New Roman" w:eastAsiaTheme="majorEastAsia" w:hAnsiTheme="majorEastAsia" w:cs="Times New Roman"/>
          <w:szCs w:val="21"/>
        </w:rPr>
        <w:t>该波的周期</w:t>
      </w:r>
    </w:p>
    <w:p w:rsidR="00556126" w:rsidRPr="00D86E1E" w:rsidRDefault="00D86E1E" w:rsidP="00D86E1E">
      <w:pPr>
        <w:spacing w:line="276" w:lineRule="auto"/>
        <w:rPr>
          <w:rFonts w:ascii="Times New Roman" w:eastAsiaTheme="majorEastAsia" w:hAnsi="Times New Roman" w:cs="Times New Roman"/>
          <w:szCs w:val="21"/>
        </w:rPr>
      </w:pPr>
      <w:r>
        <w:rPr>
          <w:rFonts w:ascii="Times New Roman" w:eastAsiaTheme="majorEastAsia" w:hAnsi="Times New Roman" w:cs="Times New Roman"/>
          <w:szCs w:val="21"/>
        </w:rPr>
        <w:t>（</w:t>
      </w:r>
      <w:r w:rsidR="00556126" w:rsidRPr="00D86E1E">
        <w:rPr>
          <w:rFonts w:ascii="Times New Roman" w:eastAsiaTheme="majorEastAsia" w:hAnsi="Times New Roman" w:cs="Times New Roman"/>
          <w:szCs w:val="21"/>
        </w:rPr>
        <w:t>3</w:t>
      </w:r>
      <w:r>
        <w:rPr>
          <w:rFonts w:ascii="Times New Roman" w:eastAsiaTheme="majorEastAsia" w:hAnsi="Times New Roman" w:cs="Times New Roman"/>
          <w:szCs w:val="21"/>
        </w:rPr>
        <w:t>）</w:t>
      </w:r>
      <w:r w:rsidR="0054098D">
        <w:rPr>
          <w:rFonts w:ascii="Times New Roman" w:eastAsiaTheme="majorEastAsia" w:hAnsiTheme="majorEastAsia" w:cs="Times New Roman"/>
          <w:szCs w:val="21"/>
        </w:rPr>
        <w:t>该波的波速</w:t>
      </w:r>
    </w:p>
    <w:p w:rsidR="0054098D" w:rsidRDefault="0054098D" w:rsidP="00D86E1E">
      <w:pPr>
        <w:spacing w:line="276" w:lineRule="auto"/>
        <w:rPr>
          <w:rFonts w:ascii="Times New Roman" w:eastAsiaTheme="majorEastAsia" w:hAnsiTheme="majorEastAsia" w:cs="Times New Roman"/>
          <w:szCs w:val="21"/>
        </w:rPr>
      </w:pPr>
    </w:p>
    <w:p w:rsidR="00556126" w:rsidRPr="00B91677" w:rsidRDefault="008859A6" w:rsidP="00D86E1E">
      <w:pPr>
        <w:spacing w:line="276" w:lineRule="auto"/>
        <w:rPr>
          <w:rFonts w:ascii="Times New Roman" w:eastAsiaTheme="majorEastAsia" w:hAnsi="Times New Roman" w:cs="Times New Roman"/>
          <w:color w:val="FF0000"/>
          <w:szCs w:val="21"/>
        </w:rPr>
      </w:pPr>
      <w:r w:rsidRPr="00B91677">
        <w:rPr>
          <w:rFonts w:ascii="Times New Roman" w:eastAsiaTheme="majorEastAsia" w:hAnsiTheme="majorEastAsia" w:cs="Times New Roman"/>
          <w:color w:val="FF0000"/>
          <w:szCs w:val="21"/>
        </w:rPr>
        <w:t>【难度】</w:t>
      </w:r>
      <w:r w:rsidR="00B91677">
        <w:rPr>
          <w:rFonts w:ascii="Times New Roman" w:eastAsiaTheme="majorEastAsia" w:hAnsiTheme="majorEastAsia" w:cs="Times New Roman" w:hint="eastAsia"/>
          <w:color w:val="FF0000"/>
          <w:szCs w:val="21"/>
        </w:rPr>
        <w:t>★★</w:t>
      </w:r>
    </w:p>
    <w:p w:rsidR="008859A6" w:rsidRPr="00B91677" w:rsidRDefault="008859A6" w:rsidP="008859A6">
      <w:pPr>
        <w:spacing w:line="276" w:lineRule="auto"/>
        <w:rPr>
          <w:rFonts w:ascii="Times New Roman" w:eastAsiaTheme="majorEastAsia" w:hAnsi="Times New Roman" w:cs="Times New Roman"/>
          <w:color w:val="FF0000"/>
          <w:szCs w:val="21"/>
        </w:rPr>
      </w:pPr>
      <w:r w:rsidRPr="00B91677">
        <w:rPr>
          <w:rFonts w:ascii="Times New Roman" w:eastAsiaTheme="majorEastAsia" w:hAnsiTheme="majorEastAsia" w:cs="Times New Roman" w:hint="eastAsia"/>
          <w:color w:val="FF0000"/>
          <w:szCs w:val="21"/>
        </w:rPr>
        <w:t>【答案】</w:t>
      </w:r>
      <w:r w:rsidRPr="00B91677">
        <w:rPr>
          <w:rFonts w:ascii="Times New Roman" w:eastAsiaTheme="majorEastAsia" w:hAnsi="Times New Roman" w:cs="Times New Roman"/>
          <w:color w:val="FF0000"/>
          <w:szCs w:val="21"/>
        </w:rPr>
        <w:t>（</w:t>
      </w:r>
      <w:r w:rsidRPr="00B91677">
        <w:rPr>
          <w:rFonts w:ascii="Times New Roman" w:eastAsiaTheme="majorEastAsia" w:hAnsi="Times New Roman" w:cs="Times New Roman"/>
          <w:color w:val="FF0000"/>
          <w:szCs w:val="21"/>
        </w:rPr>
        <w:t>1</w:t>
      </w:r>
      <w:r w:rsidRPr="00B91677">
        <w:rPr>
          <w:rFonts w:ascii="Times New Roman" w:eastAsiaTheme="majorEastAsia" w:hAnsi="Times New Roman" w:cs="Times New Roman"/>
          <w:color w:val="FF0000"/>
          <w:szCs w:val="21"/>
        </w:rPr>
        <w:t>）</w:t>
      </w:r>
      <w:r w:rsidRPr="00B91677">
        <w:rPr>
          <w:rFonts w:ascii="Times New Roman" w:eastAsiaTheme="majorEastAsia" w:hAnsiTheme="majorEastAsia" w:cs="Times New Roman"/>
          <w:color w:val="FF0000"/>
          <w:szCs w:val="21"/>
        </w:rPr>
        <w:t>向左传播</w:t>
      </w:r>
      <w:r w:rsidRPr="00B91677">
        <w:rPr>
          <w:rFonts w:ascii="Times New Roman" w:eastAsiaTheme="majorEastAsia" w:hAnsi="Times New Roman" w:cs="Times New Roman"/>
          <w:color w:val="FF0000"/>
          <w:szCs w:val="21"/>
        </w:rPr>
        <w:t>（</w:t>
      </w:r>
      <w:r w:rsidRPr="00B91677">
        <w:rPr>
          <w:rFonts w:ascii="Times New Roman" w:eastAsiaTheme="majorEastAsia" w:hAnsi="Times New Roman" w:cs="Times New Roman"/>
          <w:color w:val="FF0000"/>
          <w:szCs w:val="21"/>
        </w:rPr>
        <w:t>2</w:t>
      </w:r>
      <w:r w:rsidRPr="00B91677">
        <w:rPr>
          <w:rFonts w:ascii="Times New Roman" w:eastAsiaTheme="majorEastAsia" w:hAnsi="Times New Roman" w:cs="Times New Roman"/>
          <w:color w:val="FF0000"/>
          <w:szCs w:val="21"/>
        </w:rPr>
        <w:t>）</w:t>
      </w:r>
      <w:r w:rsidRPr="00B91677">
        <w:rPr>
          <w:rFonts w:ascii="Times New Roman" w:eastAsiaTheme="majorEastAsia" w:hAnsiTheme="majorEastAsia" w:cs="Times New Roman"/>
          <w:color w:val="FF0000"/>
          <w:szCs w:val="21"/>
        </w:rPr>
        <w:t>该波的周期为</w:t>
      </w:r>
      <w:r w:rsidRPr="00B91677">
        <w:rPr>
          <w:rFonts w:ascii="Times New Roman" w:eastAsiaTheme="majorEastAsia" w:hAnsi="Times New Roman" w:cs="Times New Roman"/>
          <w:color w:val="FF0000"/>
          <w:szCs w:val="21"/>
        </w:rPr>
        <w:t>0.08 s</w:t>
      </w:r>
      <w:r w:rsidRPr="00B91677">
        <w:rPr>
          <w:rFonts w:ascii="Times New Roman" w:eastAsiaTheme="majorEastAsia" w:hAnsi="Times New Roman" w:cs="Times New Roman"/>
          <w:color w:val="FF0000"/>
          <w:szCs w:val="21"/>
        </w:rPr>
        <w:t>（</w:t>
      </w:r>
      <w:r w:rsidRPr="00B91677">
        <w:rPr>
          <w:rFonts w:ascii="Times New Roman" w:eastAsiaTheme="majorEastAsia" w:hAnsi="Times New Roman" w:cs="Times New Roman"/>
          <w:color w:val="FF0000"/>
          <w:szCs w:val="21"/>
        </w:rPr>
        <w:t>3</w:t>
      </w:r>
      <w:r w:rsidRPr="00B91677">
        <w:rPr>
          <w:rFonts w:ascii="Times New Roman" w:eastAsiaTheme="majorEastAsia" w:hAnsi="Times New Roman" w:cs="Times New Roman"/>
          <w:color w:val="FF0000"/>
          <w:szCs w:val="21"/>
        </w:rPr>
        <w:t>）</w:t>
      </w:r>
      <w:r w:rsidRPr="00B91677">
        <w:rPr>
          <w:rFonts w:ascii="Times New Roman" w:eastAsiaTheme="majorEastAsia" w:hAnsiTheme="majorEastAsia" w:cs="Times New Roman"/>
          <w:color w:val="FF0000"/>
          <w:szCs w:val="21"/>
        </w:rPr>
        <w:t>该波的波速</w:t>
      </w:r>
      <w:r w:rsidRPr="00B91677">
        <w:rPr>
          <w:rFonts w:ascii="Times New Roman" w:eastAsiaTheme="majorEastAsia" w:hAnsi="Times New Roman" w:cs="Times New Roman"/>
          <w:i/>
          <w:color w:val="FF0000"/>
          <w:szCs w:val="21"/>
        </w:rPr>
        <w:t>v</w:t>
      </w:r>
      <w:r w:rsidRPr="00B91677">
        <w:rPr>
          <w:rFonts w:ascii="Times New Roman" w:eastAsiaTheme="majorEastAsia" w:hAnsiTheme="majorEastAsia" w:cs="Times New Roman"/>
          <w:color w:val="FF0000"/>
          <w:szCs w:val="21"/>
        </w:rPr>
        <w:t>为</w:t>
      </w:r>
      <w:r w:rsidRPr="00B91677">
        <w:rPr>
          <w:rFonts w:ascii="Times New Roman" w:eastAsiaTheme="majorEastAsia" w:hAnsi="Times New Roman" w:cs="Times New Roman"/>
          <w:color w:val="FF0000"/>
          <w:szCs w:val="21"/>
        </w:rPr>
        <w:t>10 m/s</w:t>
      </w:r>
    </w:p>
    <w:p w:rsidR="00556126" w:rsidRPr="00B91677" w:rsidRDefault="008859A6" w:rsidP="00D86E1E">
      <w:pPr>
        <w:spacing w:line="276" w:lineRule="auto"/>
        <w:rPr>
          <w:rFonts w:ascii="Times New Roman" w:eastAsiaTheme="majorEastAsia" w:hAnsi="Times New Roman" w:cs="Times New Roman"/>
          <w:color w:val="FF0000"/>
          <w:szCs w:val="21"/>
        </w:rPr>
      </w:pPr>
      <w:r w:rsidRPr="00B91677">
        <w:rPr>
          <w:rFonts w:ascii="Times New Roman" w:eastAsiaTheme="majorEastAsia" w:hAnsiTheme="majorEastAsia" w:cs="Times New Roman" w:hint="eastAsia"/>
          <w:color w:val="FF0000"/>
          <w:szCs w:val="21"/>
        </w:rPr>
        <w:t>【</w:t>
      </w:r>
      <w:r w:rsidRPr="00B91677">
        <w:rPr>
          <w:rFonts w:ascii="Times New Roman" w:eastAsiaTheme="majorEastAsia" w:hAnsiTheme="majorEastAsia" w:cs="Times New Roman"/>
          <w:color w:val="FF0000"/>
          <w:szCs w:val="21"/>
        </w:rPr>
        <w:t>解析</w:t>
      </w:r>
      <w:r w:rsidRPr="00B91677">
        <w:rPr>
          <w:rFonts w:ascii="Times New Roman" w:eastAsiaTheme="majorEastAsia" w:hAnsiTheme="majorEastAsia" w:cs="Times New Roman" w:hint="eastAsia"/>
          <w:color w:val="FF0000"/>
          <w:szCs w:val="21"/>
        </w:rPr>
        <w:t>】</w:t>
      </w:r>
      <w:r w:rsidR="00556126" w:rsidRPr="00B91677">
        <w:rPr>
          <w:rFonts w:ascii="Times New Roman" w:eastAsiaTheme="majorEastAsia" w:hAnsiTheme="majorEastAsia" w:cs="Times New Roman"/>
          <w:color w:val="FF0000"/>
          <w:szCs w:val="21"/>
        </w:rPr>
        <w:t>由于</w:t>
      </w:r>
      <w:r w:rsidR="00556126" w:rsidRPr="00B91677">
        <w:rPr>
          <w:rFonts w:ascii="Times New Roman" w:eastAsiaTheme="majorEastAsia" w:hAnsi="Times New Roman" w:cs="Times New Roman"/>
          <w:i/>
          <w:color w:val="FF0000"/>
          <w:szCs w:val="21"/>
        </w:rPr>
        <w:t>a</w:t>
      </w:r>
      <w:r w:rsidR="00556126" w:rsidRPr="00B91677">
        <w:rPr>
          <w:rFonts w:ascii="Times New Roman" w:eastAsiaTheme="majorEastAsia" w:hAnsiTheme="majorEastAsia" w:cs="Times New Roman"/>
          <w:color w:val="FF0000"/>
          <w:szCs w:val="21"/>
        </w:rPr>
        <w:t>点向上振动，可知该波向左传播，从图中可以看出</w:t>
      </w:r>
      <w:r w:rsidR="00556126" w:rsidRPr="00B91677">
        <w:rPr>
          <w:rFonts w:ascii="Times New Roman" w:eastAsiaTheme="majorEastAsia" w:hAnsi="Times New Roman" w:cs="Times New Roman"/>
          <w:i/>
          <w:color w:val="FF0000"/>
          <w:szCs w:val="21"/>
        </w:rPr>
        <w:t>Oa</w:t>
      </w:r>
      <w:r w:rsidR="00556126" w:rsidRPr="00B91677">
        <w:rPr>
          <w:rFonts w:ascii="Times New Roman" w:eastAsiaTheme="majorEastAsia" w:hAnsiTheme="majorEastAsia" w:cs="Times New Roman"/>
          <w:color w:val="FF0000"/>
          <w:szCs w:val="21"/>
        </w:rPr>
        <w:t>的长度为</w:t>
      </w:r>
      <w:r w:rsidR="009D59FD" w:rsidRPr="00B91677">
        <w:rPr>
          <w:rFonts w:ascii="Times New Roman" w:eastAsiaTheme="majorEastAsia" w:hAnsi="Times New Roman" w:cs="Times New Roman"/>
          <w:color w:val="FF0000"/>
          <w:szCs w:val="21"/>
        </w:rPr>
        <w:fldChar w:fldCharType="begin"/>
      </w:r>
      <w:r w:rsidR="00556126" w:rsidRPr="00B91677">
        <w:rPr>
          <w:rFonts w:ascii="Times New Roman" w:eastAsiaTheme="majorEastAsia" w:hAnsi="Times New Roman" w:cs="Times New Roman"/>
          <w:color w:val="FF0000"/>
          <w:szCs w:val="21"/>
        </w:rPr>
        <w:instrText>eq \f(3</w:instrText>
      </w:r>
      <w:r w:rsidR="00556126" w:rsidRPr="00B91677">
        <w:rPr>
          <w:rFonts w:ascii="Times New Roman" w:eastAsiaTheme="majorEastAsia" w:hAnsi="Times New Roman" w:cs="Times New Roman"/>
          <w:i/>
          <w:color w:val="FF0000"/>
          <w:szCs w:val="21"/>
        </w:rPr>
        <w:instrText>,</w:instrText>
      </w:r>
      <w:r w:rsidR="00556126" w:rsidRPr="00B91677">
        <w:rPr>
          <w:rFonts w:ascii="Times New Roman" w:eastAsiaTheme="majorEastAsia" w:hAnsi="Times New Roman" w:cs="Times New Roman"/>
          <w:color w:val="FF0000"/>
          <w:szCs w:val="21"/>
        </w:rPr>
        <w:instrText>4)</w:instrText>
      </w:r>
      <w:r w:rsidR="009D59FD" w:rsidRPr="00B91677">
        <w:rPr>
          <w:rFonts w:ascii="Times New Roman" w:eastAsiaTheme="majorEastAsia" w:hAnsi="Times New Roman" w:cs="Times New Roman"/>
          <w:color w:val="FF0000"/>
          <w:szCs w:val="21"/>
        </w:rPr>
        <w:fldChar w:fldCharType="end"/>
      </w:r>
      <w:r w:rsidR="00556126" w:rsidRPr="00B91677">
        <w:rPr>
          <w:rFonts w:ascii="Times New Roman" w:eastAsiaTheme="majorEastAsia" w:hAnsi="Times New Roman" w:cs="Times New Roman"/>
          <w:i/>
          <w:color w:val="FF0000"/>
          <w:szCs w:val="21"/>
        </w:rPr>
        <w:t>λ</w:t>
      </w:r>
      <w:r w:rsidR="00556126" w:rsidRPr="00B91677">
        <w:rPr>
          <w:rFonts w:ascii="Times New Roman" w:eastAsiaTheme="majorEastAsia" w:hAnsiTheme="majorEastAsia" w:cs="Times New Roman"/>
          <w:color w:val="FF0000"/>
          <w:szCs w:val="21"/>
        </w:rPr>
        <w:t>，可知该波的波长</w:t>
      </w:r>
      <w:r w:rsidR="00556126" w:rsidRPr="00B91677">
        <w:rPr>
          <w:rFonts w:ascii="Times New Roman" w:eastAsiaTheme="majorEastAsia" w:hAnsi="Times New Roman" w:cs="Times New Roman"/>
          <w:i/>
          <w:color w:val="FF0000"/>
          <w:szCs w:val="21"/>
        </w:rPr>
        <w:t>λ</w:t>
      </w:r>
      <w:r w:rsidR="00556126" w:rsidRPr="00B91677">
        <w:rPr>
          <w:rFonts w:ascii="Times New Roman" w:eastAsiaTheme="majorEastAsia" w:hAnsiTheme="majorEastAsia" w:cs="Times New Roman"/>
          <w:color w:val="FF0000"/>
          <w:szCs w:val="21"/>
        </w:rPr>
        <w:t>＝</w:t>
      </w:r>
      <w:r w:rsidR="00556126" w:rsidRPr="00B91677">
        <w:rPr>
          <w:rFonts w:ascii="Times New Roman" w:eastAsiaTheme="majorEastAsia" w:hAnsi="Times New Roman" w:cs="Times New Roman"/>
          <w:color w:val="FF0000"/>
          <w:szCs w:val="21"/>
        </w:rPr>
        <w:t>0.8 m</w:t>
      </w:r>
      <w:r w:rsidR="00556126" w:rsidRPr="00B91677">
        <w:rPr>
          <w:rFonts w:ascii="Times New Roman" w:eastAsiaTheme="majorEastAsia" w:hAnsiTheme="majorEastAsia" w:cs="Times New Roman"/>
          <w:color w:val="FF0000"/>
          <w:szCs w:val="21"/>
        </w:rPr>
        <w:t>，</w:t>
      </w:r>
      <w:r w:rsidR="00556126" w:rsidRPr="00B91677">
        <w:rPr>
          <w:rFonts w:ascii="Times New Roman" w:eastAsiaTheme="majorEastAsia" w:hAnsi="Times New Roman" w:cs="Times New Roman"/>
          <w:i/>
          <w:color w:val="FF0000"/>
          <w:szCs w:val="21"/>
        </w:rPr>
        <w:t>a</w:t>
      </w:r>
      <w:r w:rsidR="00556126" w:rsidRPr="00B91677">
        <w:rPr>
          <w:rFonts w:ascii="Times New Roman" w:eastAsiaTheme="majorEastAsia" w:hAnsiTheme="majorEastAsia" w:cs="Times New Roman"/>
          <w:color w:val="FF0000"/>
          <w:szCs w:val="21"/>
        </w:rPr>
        <w:t>正由平衡位置向上运动，它第一次到达波峰需要</w:t>
      </w:r>
      <w:r w:rsidR="009D59FD" w:rsidRPr="00B91677">
        <w:rPr>
          <w:rFonts w:ascii="Times New Roman" w:eastAsiaTheme="majorEastAsia" w:hAnsi="Times New Roman" w:cs="Times New Roman"/>
          <w:color w:val="FF0000"/>
          <w:szCs w:val="21"/>
        </w:rPr>
        <w:fldChar w:fldCharType="begin"/>
      </w:r>
      <w:r w:rsidR="00556126" w:rsidRPr="00B91677">
        <w:rPr>
          <w:rFonts w:ascii="Times New Roman" w:eastAsiaTheme="majorEastAsia" w:hAnsi="Times New Roman" w:cs="Times New Roman"/>
          <w:color w:val="FF0000"/>
          <w:szCs w:val="21"/>
        </w:rPr>
        <w:instrText>eq \f(1</w:instrText>
      </w:r>
      <w:r w:rsidR="00556126" w:rsidRPr="00B91677">
        <w:rPr>
          <w:rFonts w:ascii="Times New Roman" w:eastAsiaTheme="majorEastAsia" w:hAnsi="Times New Roman" w:cs="Times New Roman"/>
          <w:i/>
          <w:color w:val="FF0000"/>
          <w:szCs w:val="21"/>
        </w:rPr>
        <w:instrText>,</w:instrText>
      </w:r>
      <w:r w:rsidR="00556126" w:rsidRPr="00B91677">
        <w:rPr>
          <w:rFonts w:ascii="Times New Roman" w:eastAsiaTheme="majorEastAsia" w:hAnsi="Times New Roman" w:cs="Times New Roman"/>
          <w:color w:val="FF0000"/>
          <w:szCs w:val="21"/>
        </w:rPr>
        <w:instrText>4)</w:instrText>
      </w:r>
      <w:r w:rsidR="009D59FD" w:rsidRPr="00B91677">
        <w:rPr>
          <w:rFonts w:ascii="Times New Roman" w:eastAsiaTheme="majorEastAsia" w:hAnsi="Times New Roman" w:cs="Times New Roman"/>
          <w:color w:val="FF0000"/>
          <w:szCs w:val="21"/>
        </w:rPr>
        <w:fldChar w:fldCharType="end"/>
      </w:r>
      <w:r w:rsidR="00556126" w:rsidRPr="00B91677">
        <w:rPr>
          <w:rFonts w:ascii="Times New Roman" w:eastAsiaTheme="majorEastAsia" w:hAnsi="Times New Roman" w:cs="Times New Roman"/>
          <w:i/>
          <w:color w:val="FF0000"/>
          <w:szCs w:val="21"/>
        </w:rPr>
        <w:t>T</w:t>
      </w:r>
      <w:r w:rsidR="00556126" w:rsidRPr="00B91677">
        <w:rPr>
          <w:rFonts w:ascii="Times New Roman" w:eastAsiaTheme="majorEastAsia" w:hAnsiTheme="majorEastAsia" w:cs="Times New Roman"/>
          <w:color w:val="FF0000"/>
          <w:szCs w:val="21"/>
        </w:rPr>
        <w:t>，可以得到该波的周期</w:t>
      </w:r>
      <w:r w:rsidR="00556126" w:rsidRPr="00B91677">
        <w:rPr>
          <w:rFonts w:ascii="Times New Roman" w:eastAsiaTheme="majorEastAsia" w:hAnsi="Times New Roman" w:cs="Times New Roman"/>
          <w:i/>
          <w:color w:val="FF0000"/>
          <w:szCs w:val="21"/>
        </w:rPr>
        <w:t>T</w:t>
      </w:r>
      <w:r w:rsidR="00556126" w:rsidRPr="00B91677">
        <w:rPr>
          <w:rFonts w:ascii="Times New Roman" w:eastAsiaTheme="majorEastAsia" w:hAnsiTheme="majorEastAsia" w:cs="Times New Roman"/>
          <w:color w:val="FF0000"/>
          <w:szCs w:val="21"/>
        </w:rPr>
        <w:t>＝</w:t>
      </w:r>
      <w:r w:rsidR="00556126" w:rsidRPr="00B91677">
        <w:rPr>
          <w:rFonts w:ascii="Times New Roman" w:eastAsiaTheme="majorEastAsia" w:hAnsi="Times New Roman" w:cs="Times New Roman"/>
          <w:color w:val="FF0000"/>
          <w:szCs w:val="21"/>
        </w:rPr>
        <w:t>0.08 s</w:t>
      </w:r>
      <w:r w:rsidR="00556126" w:rsidRPr="00B91677">
        <w:rPr>
          <w:rFonts w:ascii="Times New Roman" w:eastAsiaTheme="majorEastAsia" w:hAnsiTheme="majorEastAsia" w:cs="Times New Roman"/>
          <w:color w:val="FF0000"/>
          <w:szCs w:val="21"/>
        </w:rPr>
        <w:t>．波速</w:t>
      </w:r>
      <w:r w:rsidR="00556126" w:rsidRPr="00B91677">
        <w:rPr>
          <w:rFonts w:ascii="Times New Roman" w:eastAsiaTheme="majorEastAsia" w:hAnsi="Times New Roman" w:cs="Times New Roman"/>
          <w:i/>
          <w:color w:val="FF0000"/>
          <w:szCs w:val="21"/>
        </w:rPr>
        <w:t>v</w:t>
      </w:r>
      <w:r w:rsidR="00556126" w:rsidRPr="00B91677">
        <w:rPr>
          <w:rFonts w:ascii="Times New Roman" w:eastAsiaTheme="majorEastAsia" w:hAnsiTheme="majorEastAsia" w:cs="Times New Roman"/>
          <w:color w:val="FF0000"/>
          <w:szCs w:val="21"/>
        </w:rPr>
        <w:t>＝</w:t>
      </w:r>
      <w:r w:rsidR="009D59FD" w:rsidRPr="00B91677">
        <w:rPr>
          <w:rFonts w:ascii="Times New Roman" w:eastAsiaTheme="majorEastAsia" w:hAnsi="Times New Roman" w:cs="Times New Roman"/>
          <w:color w:val="FF0000"/>
          <w:szCs w:val="21"/>
        </w:rPr>
        <w:fldChar w:fldCharType="begin"/>
      </w:r>
      <w:r w:rsidR="00556126" w:rsidRPr="00B91677">
        <w:rPr>
          <w:rFonts w:ascii="Times New Roman" w:eastAsiaTheme="majorEastAsia" w:hAnsi="Times New Roman" w:cs="Times New Roman"/>
          <w:color w:val="FF0000"/>
          <w:szCs w:val="21"/>
        </w:rPr>
        <w:instrText>eq \f(</w:instrText>
      </w:r>
      <w:r w:rsidR="00556126" w:rsidRPr="00B91677">
        <w:rPr>
          <w:rFonts w:ascii="Times New Roman" w:eastAsiaTheme="majorEastAsia" w:hAnsi="Times New Roman" w:cs="Times New Roman"/>
          <w:i/>
          <w:color w:val="FF0000"/>
          <w:szCs w:val="21"/>
        </w:rPr>
        <w:instrText>λ,T</w:instrText>
      </w:r>
      <w:r w:rsidR="00556126" w:rsidRPr="00B91677">
        <w:rPr>
          <w:rFonts w:ascii="Times New Roman" w:eastAsiaTheme="majorEastAsia" w:hAnsi="Times New Roman" w:cs="Times New Roman"/>
          <w:color w:val="FF0000"/>
          <w:szCs w:val="21"/>
        </w:rPr>
        <w:instrText>)</w:instrText>
      </w:r>
      <w:r w:rsidR="009D59FD" w:rsidRPr="00B91677">
        <w:rPr>
          <w:rFonts w:ascii="Times New Roman" w:eastAsiaTheme="majorEastAsia" w:hAnsi="Times New Roman" w:cs="Times New Roman"/>
          <w:color w:val="FF0000"/>
          <w:szCs w:val="21"/>
        </w:rPr>
        <w:fldChar w:fldCharType="end"/>
      </w:r>
      <w:r w:rsidR="00556126" w:rsidRPr="00B91677">
        <w:rPr>
          <w:rFonts w:ascii="Times New Roman" w:eastAsiaTheme="majorEastAsia" w:hAnsiTheme="majorEastAsia" w:cs="Times New Roman"/>
          <w:color w:val="FF0000"/>
          <w:szCs w:val="21"/>
        </w:rPr>
        <w:t>＝</w:t>
      </w:r>
      <w:r w:rsidR="00B91677" w:rsidRPr="00B91677">
        <w:rPr>
          <w:rFonts w:ascii="Times New Roman" w:eastAsiaTheme="majorEastAsia" w:hAnsi="Times New Roman" w:cs="Times New Roman"/>
          <w:color w:val="FF0000"/>
          <w:szCs w:val="21"/>
        </w:rPr>
        <w:t>10 m/s</w:t>
      </w:r>
    </w:p>
    <w:p w:rsidR="00556126" w:rsidRDefault="00556126" w:rsidP="00D86E1E">
      <w:pPr>
        <w:spacing w:line="276" w:lineRule="auto"/>
        <w:rPr>
          <w:rFonts w:ascii="Times New Roman" w:eastAsiaTheme="majorEastAsia" w:hAnsi="Times New Roman" w:cs="Times New Roman"/>
          <w:szCs w:val="21"/>
        </w:rPr>
      </w:pPr>
    </w:p>
    <w:p w:rsidR="0054098D" w:rsidRPr="00D86E1E" w:rsidRDefault="0054098D" w:rsidP="0054098D">
      <w:pPr>
        <w:spacing w:line="276" w:lineRule="auto"/>
        <w:rPr>
          <w:rFonts w:ascii="Times New Roman" w:eastAsiaTheme="majorEastAsia" w:hAnsi="Times New Roman" w:cs="Times New Roman"/>
          <w:szCs w:val="21"/>
        </w:rPr>
      </w:pPr>
      <w:r>
        <w:rPr>
          <w:rFonts w:ascii="Times New Roman" w:eastAsiaTheme="majorEastAsia" w:hAnsi="Times New Roman" w:cs="Times New Roman" w:hint="eastAsia"/>
          <w:szCs w:val="21"/>
        </w:rPr>
        <w:t>15</w:t>
      </w:r>
      <w:r>
        <w:rPr>
          <w:rFonts w:ascii="Times New Roman" w:eastAsiaTheme="majorEastAsia" w:hAnsi="Times New Roman" w:cs="Times New Roman" w:hint="eastAsia"/>
          <w:szCs w:val="21"/>
        </w:rPr>
        <w:t>、</w:t>
      </w:r>
      <w:r w:rsidRPr="00D86E1E">
        <w:rPr>
          <w:rFonts w:ascii="Times New Roman" w:eastAsiaTheme="majorEastAsia" w:hAnsiTheme="majorEastAsia" w:cs="Times New Roman"/>
          <w:szCs w:val="21"/>
        </w:rPr>
        <w:t>图甲是利用激光测转速的原理示意图，图中圆盘可绕固定轴转动，盘边缘侧面上有一小段涂有很薄的反光材料．当盘转到某一位置时，接收器可以接收到反光涂层所反射的激光束，并将所收到的光信号转变成电信号，在示波器显示屏上显示出来</w:t>
      </w:r>
      <w:r>
        <w:rPr>
          <w:rFonts w:ascii="Times New Roman" w:eastAsiaTheme="majorEastAsia" w:hAnsi="Times New Roman" w:cs="Times New Roman"/>
          <w:szCs w:val="21"/>
        </w:rPr>
        <w:t>（</w:t>
      </w:r>
      <w:r w:rsidRPr="00D86E1E">
        <w:rPr>
          <w:rFonts w:ascii="Times New Roman" w:eastAsiaTheme="majorEastAsia" w:hAnsiTheme="majorEastAsia" w:cs="Times New Roman"/>
          <w:szCs w:val="21"/>
        </w:rPr>
        <w:t>如图乙所示</w:t>
      </w:r>
      <w:r>
        <w:rPr>
          <w:rFonts w:ascii="Times New Roman" w:eastAsiaTheme="majorEastAsia" w:hAnsi="Times New Roman" w:cs="Times New Roman"/>
          <w:szCs w:val="21"/>
        </w:rPr>
        <w:t>）</w:t>
      </w:r>
      <w:r w:rsidRPr="00D86E1E">
        <w:rPr>
          <w:rFonts w:ascii="Times New Roman" w:eastAsiaTheme="majorEastAsia" w:hAnsiTheme="majorEastAsia" w:cs="Times New Roman"/>
          <w:szCs w:val="21"/>
        </w:rPr>
        <w:t>．</w:t>
      </w:r>
    </w:p>
    <w:p w:rsidR="0054098D" w:rsidRPr="00D86E1E" w:rsidRDefault="0054098D" w:rsidP="00B91677">
      <w:pPr>
        <w:spacing w:line="276" w:lineRule="auto"/>
        <w:jc w:val="center"/>
        <w:rPr>
          <w:rFonts w:ascii="Times New Roman" w:eastAsiaTheme="majorEastAsia" w:hAnsi="Times New Roman" w:cs="Times New Roman"/>
          <w:szCs w:val="21"/>
        </w:rPr>
      </w:pPr>
      <w:r w:rsidRPr="00D86E1E">
        <w:rPr>
          <w:rFonts w:ascii="Times New Roman" w:eastAsiaTheme="majorEastAsia" w:hAnsi="Times New Roman" w:cs="Times New Roman"/>
          <w:noProof/>
          <w:szCs w:val="21"/>
        </w:rPr>
        <w:drawing>
          <wp:inline distT="0" distB="0" distL="0" distR="0">
            <wp:extent cx="3511303" cy="1523394"/>
            <wp:effectExtent l="19050" t="0" r="0"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39"/>
                    <a:stretch>
                      <a:fillRect/>
                    </a:stretch>
                  </pic:blipFill>
                  <pic:spPr bwMode="auto">
                    <a:xfrm>
                      <a:off x="0" y="0"/>
                      <a:ext cx="3511303" cy="1523394"/>
                    </a:xfrm>
                    <a:prstGeom prst="rect">
                      <a:avLst/>
                    </a:prstGeom>
                    <a:noFill/>
                    <a:ln w="9525">
                      <a:noFill/>
                      <a:miter lim="800000"/>
                      <a:headEnd/>
                      <a:tailEnd/>
                    </a:ln>
                  </pic:spPr>
                </pic:pic>
              </a:graphicData>
            </a:graphic>
          </wp:inline>
        </w:drawing>
      </w:r>
    </w:p>
    <w:p w:rsidR="0054098D" w:rsidRPr="00D86E1E" w:rsidRDefault="0054098D" w:rsidP="0054098D">
      <w:pPr>
        <w:spacing w:line="276" w:lineRule="auto"/>
        <w:rPr>
          <w:rFonts w:ascii="Times New Roman" w:eastAsiaTheme="majorEastAsia" w:hAnsi="Times New Roman" w:cs="Times New Roman"/>
          <w:szCs w:val="21"/>
        </w:rPr>
      </w:pPr>
      <w:r>
        <w:rPr>
          <w:rFonts w:ascii="Times New Roman" w:eastAsiaTheme="majorEastAsia" w:hAnsi="Times New Roman" w:cs="Times New Roman"/>
          <w:szCs w:val="21"/>
        </w:rPr>
        <w:t>（</w:t>
      </w:r>
      <w:r w:rsidRPr="00D86E1E">
        <w:rPr>
          <w:rFonts w:ascii="Times New Roman" w:eastAsiaTheme="majorEastAsia" w:hAnsi="Times New Roman" w:cs="Times New Roman"/>
          <w:szCs w:val="21"/>
        </w:rPr>
        <w:t>1</w:t>
      </w:r>
      <w:r>
        <w:rPr>
          <w:rFonts w:ascii="Times New Roman" w:eastAsiaTheme="majorEastAsia" w:hAnsi="Times New Roman" w:cs="Times New Roman"/>
          <w:szCs w:val="21"/>
        </w:rPr>
        <w:t>）</w:t>
      </w:r>
      <w:r w:rsidRPr="00D86E1E">
        <w:rPr>
          <w:rFonts w:ascii="Times New Roman" w:eastAsiaTheme="majorEastAsia" w:hAnsiTheme="majorEastAsia" w:cs="Times New Roman"/>
          <w:szCs w:val="21"/>
        </w:rPr>
        <w:t>若图乙中示波器显示屏横向的每大格</w:t>
      </w:r>
      <w:r>
        <w:rPr>
          <w:rFonts w:ascii="Times New Roman" w:eastAsiaTheme="majorEastAsia" w:hAnsi="Times New Roman" w:cs="Times New Roman"/>
          <w:szCs w:val="21"/>
        </w:rPr>
        <w:t>（</w:t>
      </w:r>
      <w:r w:rsidRPr="00D86E1E">
        <w:rPr>
          <w:rFonts w:ascii="Times New Roman" w:eastAsiaTheme="majorEastAsia" w:hAnsi="Times New Roman" w:cs="Times New Roman"/>
          <w:szCs w:val="21"/>
        </w:rPr>
        <w:t>5</w:t>
      </w:r>
      <w:r w:rsidRPr="00D86E1E">
        <w:rPr>
          <w:rFonts w:ascii="Times New Roman" w:eastAsiaTheme="majorEastAsia" w:hAnsiTheme="majorEastAsia" w:cs="Times New Roman"/>
          <w:szCs w:val="21"/>
        </w:rPr>
        <w:t>小格</w:t>
      </w:r>
      <w:r>
        <w:rPr>
          <w:rFonts w:ascii="Times New Roman" w:eastAsiaTheme="majorEastAsia" w:hAnsi="Times New Roman" w:cs="Times New Roman"/>
          <w:szCs w:val="21"/>
        </w:rPr>
        <w:t>）</w:t>
      </w:r>
      <w:r w:rsidRPr="00D86E1E">
        <w:rPr>
          <w:rFonts w:ascii="Times New Roman" w:eastAsiaTheme="majorEastAsia" w:hAnsiTheme="majorEastAsia" w:cs="Times New Roman"/>
          <w:szCs w:val="21"/>
        </w:rPr>
        <w:t>对应的时间为</w:t>
      </w:r>
      <w:r w:rsidRPr="00D86E1E">
        <w:rPr>
          <w:rFonts w:ascii="Times New Roman" w:eastAsiaTheme="majorEastAsia" w:hAnsi="Times New Roman" w:cs="Times New Roman"/>
          <w:szCs w:val="21"/>
        </w:rPr>
        <w:t>5.00×10</w:t>
      </w:r>
      <w:r w:rsidRPr="00D86E1E">
        <w:rPr>
          <w:rFonts w:ascii="Times New Roman" w:eastAsiaTheme="majorEastAsia" w:hAnsiTheme="majorEastAsia" w:cs="Times New Roman"/>
          <w:szCs w:val="21"/>
          <w:vertAlign w:val="superscript"/>
        </w:rPr>
        <w:t>－</w:t>
      </w:r>
      <w:r w:rsidRPr="00D86E1E">
        <w:rPr>
          <w:rFonts w:ascii="Times New Roman" w:eastAsiaTheme="majorEastAsia" w:hAnsi="Times New Roman" w:cs="Times New Roman"/>
          <w:szCs w:val="21"/>
          <w:vertAlign w:val="superscript"/>
        </w:rPr>
        <w:t>2</w:t>
      </w:r>
      <w:r w:rsidRPr="00D86E1E">
        <w:rPr>
          <w:rFonts w:ascii="Times New Roman" w:eastAsiaTheme="majorEastAsia" w:hAnsi="Times New Roman" w:cs="Times New Roman"/>
          <w:szCs w:val="21"/>
        </w:rPr>
        <w:t xml:space="preserve"> s</w:t>
      </w:r>
      <w:r w:rsidRPr="00D86E1E">
        <w:rPr>
          <w:rFonts w:ascii="Times New Roman" w:eastAsiaTheme="majorEastAsia" w:hAnsiTheme="majorEastAsia" w:cs="Times New Roman"/>
          <w:szCs w:val="21"/>
        </w:rPr>
        <w:t>，则圆盘的转速为</w:t>
      </w:r>
      <w:r w:rsidRPr="00D86E1E">
        <w:rPr>
          <w:rFonts w:ascii="Times New Roman" w:eastAsiaTheme="majorEastAsia" w:hAnsi="Times New Roman" w:cs="Times New Roman"/>
          <w:szCs w:val="21"/>
        </w:rPr>
        <w:t>________</w:t>
      </w:r>
      <w:r w:rsidR="00B91677">
        <w:rPr>
          <w:rFonts w:ascii="Times New Roman" w:eastAsiaTheme="majorEastAsia" w:hAnsiTheme="majorEastAsia" w:cs="Times New Roman" w:hint="eastAsia"/>
          <w:szCs w:val="21"/>
        </w:rPr>
        <w:t>r</w:t>
      </w:r>
      <w:r w:rsidRPr="00D86E1E">
        <w:rPr>
          <w:rFonts w:ascii="Times New Roman" w:eastAsiaTheme="majorEastAsia" w:hAnsi="Times New Roman" w:cs="Times New Roman"/>
          <w:szCs w:val="21"/>
        </w:rPr>
        <w:t>/s.</w:t>
      </w:r>
      <w:r>
        <w:rPr>
          <w:rFonts w:ascii="Times New Roman" w:eastAsiaTheme="majorEastAsia" w:hAnsi="Times New Roman" w:cs="Times New Roman"/>
          <w:szCs w:val="21"/>
        </w:rPr>
        <w:t>（</w:t>
      </w:r>
      <w:r w:rsidRPr="00D86E1E">
        <w:rPr>
          <w:rFonts w:ascii="Times New Roman" w:eastAsiaTheme="majorEastAsia" w:hAnsiTheme="majorEastAsia" w:cs="Times New Roman"/>
          <w:szCs w:val="21"/>
        </w:rPr>
        <w:t>保留三位有效数字</w:t>
      </w:r>
      <w:r>
        <w:rPr>
          <w:rFonts w:ascii="Times New Roman" w:eastAsiaTheme="majorEastAsia" w:hAnsi="Times New Roman" w:cs="Times New Roman"/>
          <w:szCs w:val="21"/>
        </w:rPr>
        <w:t>）</w:t>
      </w:r>
    </w:p>
    <w:p w:rsidR="0054098D" w:rsidRPr="00D86E1E" w:rsidRDefault="0054098D" w:rsidP="0054098D">
      <w:pPr>
        <w:spacing w:line="276" w:lineRule="auto"/>
        <w:rPr>
          <w:rFonts w:ascii="Times New Roman" w:eastAsiaTheme="majorEastAsia" w:hAnsi="Times New Roman" w:cs="Times New Roman"/>
          <w:szCs w:val="21"/>
        </w:rPr>
      </w:pPr>
      <w:r>
        <w:rPr>
          <w:rFonts w:ascii="Times New Roman" w:eastAsiaTheme="majorEastAsia" w:hAnsi="Times New Roman" w:cs="Times New Roman"/>
          <w:szCs w:val="21"/>
        </w:rPr>
        <w:t>（</w:t>
      </w:r>
      <w:r w:rsidRPr="00D86E1E">
        <w:rPr>
          <w:rFonts w:ascii="Times New Roman" w:eastAsiaTheme="majorEastAsia" w:hAnsi="Times New Roman" w:cs="Times New Roman"/>
          <w:szCs w:val="21"/>
        </w:rPr>
        <w:t>2</w:t>
      </w:r>
      <w:r>
        <w:rPr>
          <w:rFonts w:ascii="Times New Roman" w:eastAsiaTheme="majorEastAsia" w:hAnsi="Times New Roman" w:cs="Times New Roman"/>
          <w:szCs w:val="21"/>
        </w:rPr>
        <w:t>）</w:t>
      </w:r>
      <w:r w:rsidRPr="00D86E1E">
        <w:rPr>
          <w:rFonts w:ascii="Times New Roman" w:eastAsiaTheme="majorEastAsia" w:hAnsiTheme="majorEastAsia" w:cs="Times New Roman"/>
          <w:szCs w:val="21"/>
        </w:rPr>
        <w:t>若测得圆盘直径为</w:t>
      </w:r>
      <w:r w:rsidRPr="00D86E1E">
        <w:rPr>
          <w:rFonts w:ascii="Times New Roman" w:eastAsiaTheme="majorEastAsia" w:hAnsi="Times New Roman" w:cs="Times New Roman"/>
          <w:szCs w:val="21"/>
        </w:rPr>
        <w:t>10.20 cm</w:t>
      </w:r>
      <w:r w:rsidRPr="00D86E1E">
        <w:rPr>
          <w:rFonts w:ascii="Times New Roman" w:eastAsiaTheme="majorEastAsia" w:hAnsiTheme="majorEastAsia" w:cs="Times New Roman"/>
          <w:szCs w:val="21"/>
        </w:rPr>
        <w:t>，则可求得圆盘侧面反光涂层的长度为</w:t>
      </w:r>
      <w:r w:rsidR="00B91677">
        <w:rPr>
          <w:rFonts w:ascii="Times New Roman" w:eastAsiaTheme="majorEastAsia" w:hAnsi="Times New Roman" w:cs="Times New Roman"/>
          <w:szCs w:val="21"/>
        </w:rPr>
        <w:t>_______</w:t>
      </w:r>
      <w:r w:rsidRPr="00D86E1E">
        <w:rPr>
          <w:rFonts w:ascii="Times New Roman" w:eastAsiaTheme="majorEastAsia" w:hAnsi="Times New Roman" w:cs="Times New Roman"/>
          <w:szCs w:val="21"/>
        </w:rPr>
        <w:t>cm.</w:t>
      </w:r>
      <w:r>
        <w:rPr>
          <w:rFonts w:ascii="Times New Roman" w:eastAsiaTheme="majorEastAsia" w:hAnsi="Times New Roman" w:cs="Times New Roman"/>
          <w:szCs w:val="21"/>
        </w:rPr>
        <w:t>（</w:t>
      </w:r>
      <w:r w:rsidRPr="00D86E1E">
        <w:rPr>
          <w:rFonts w:ascii="Times New Roman" w:eastAsiaTheme="majorEastAsia" w:hAnsiTheme="majorEastAsia" w:cs="Times New Roman"/>
          <w:szCs w:val="21"/>
        </w:rPr>
        <w:t>保留三位有效数字</w:t>
      </w:r>
      <w:r>
        <w:rPr>
          <w:rFonts w:ascii="Times New Roman" w:eastAsiaTheme="majorEastAsia" w:hAnsi="Times New Roman" w:cs="Times New Roman"/>
          <w:szCs w:val="21"/>
        </w:rPr>
        <w:t>）</w:t>
      </w:r>
    </w:p>
    <w:p w:rsidR="0054098D" w:rsidRPr="00B91677" w:rsidRDefault="0054098D" w:rsidP="0054098D">
      <w:pPr>
        <w:spacing w:line="276" w:lineRule="auto"/>
        <w:rPr>
          <w:rFonts w:ascii="Times New Roman" w:eastAsiaTheme="majorEastAsia" w:hAnsiTheme="majorEastAsia" w:cs="Times New Roman"/>
          <w:color w:val="FF0000"/>
          <w:szCs w:val="21"/>
        </w:rPr>
      </w:pPr>
      <w:r w:rsidRPr="00B91677">
        <w:rPr>
          <w:rFonts w:ascii="Times New Roman" w:eastAsiaTheme="majorEastAsia" w:hAnsiTheme="majorEastAsia" w:cs="Times New Roman" w:hint="eastAsia"/>
          <w:color w:val="FF0000"/>
          <w:szCs w:val="21"/>
        </w:rPr>
        <w:t>【难度】</w:t>
      </w:r>
      <w:r w:rsidR="00B91677" w:rsidRPr="00B91677">
        <w:rPr>
          <w:rFonts w:ascii="Times New Roman" w:eastAsiaTheme="majorEastAsia" w:hAnsiTheme="majorEastAsia" w:cs="Times New Roman" w:hint="eastAsia"/>
          <w:color w:val="FF0000"/>
          <w:szCs w:val="21"/>
        </w:rPr>
        <w:t>★★★</w:t>
      </w:r>
    </w:p>
    <w:p w:rsidR="0054098D" w:rsidRPr="00B91677" w:rsidRDefault="0054098D" w:rsidP="0054098D">
      <w:pPr>
        <w:spacing w:line="276" w:lineRule="auto"/>
        <w:rPr>
          <w:rFonts w:ascii="Times New Roman" w:eastAsiaTheme="majorEastAsia" w:hAnsi="Times New Roman" w:cs="Times New Roman"/>
          <w:color w:val="FF0000"/>
          <w:szCs w:val="21"/>
        </w:rPr>
      </w:pPr>
      <w:r w:rsidRPr="00B91677">
        <w:rPr>
          <w:rFonts w:ascii="Times New Roman" w:eastAsiaTheme="majorEastAsia" w:hAnsiTheme="majorEastAsia" w:cs="Times New Roman"/>
          <w:color w:val="FF0000"/>
          <w:szCs w:val="21"/>
        </w:rPr>
        <w:t>【答案】</w:t>
      </w:r>
      <w:r w:rsidRPr="00B91677">
        <w:rPr>
          <w:rFonts w:ascii="Times New Roman" w:eastAsiaTheme="majorEastAsia" w:hAnsi="Times New Roman" w:cs="Times New Roman"/>
          <w:color w:val="FF0000"/>
          <w:szCs w:val="21"/>
        </w:rPr>
        <w:t>（</w:t>
      </w:r>
      <w:r w:rsidRPr="00B91677">
        <w:rPr>
          <w:rFonts w:ascii="Times New Roman" w:eastAsiaTheme="majorEastAsia" w:hAnsi="Times New Roman" w:cs="Times New Roman"/>
          <w:color w:val="FF0000"/>
          <w:szCs w:val="21"/>
        </w:rPr>
        <w:t>1</w:t>
      </w:r>
      <w:r w:rsidRPr="00B91677">
        <w:rPr>
          <w:rFonts w:ascii="Times New Roman" w:eastAsiaTheme="majorEastAsia" w:hAnsi="Times New Roman" w:cs="Times New Roman"/>
          <w:color w:val="FF0000"/>
          <w:szCs w:val="21"/>
        </w:rPr>
        <w:t>）</w:t>
      </w:r>
      <w:r w:rsidRPr="00B91677">
        <w:rPr>
          <w:rFonts w:ascii="Times New Roman" w:eastAsiaTheme="majorEastAsia" w:hAnsi="Times New Roman" w:cs="Times New Roman"/>
          <w:color w:val="FF0000"/>
          <w:szCs w:val="21"/>
        </w:rPr>
        <w:t>4.55</w:t>
      </w:r>
      <w:r w:rsidRPr="00B91677">
        <w:rPr>
          <w:rFonts w:ascii="Times New Roman" w:eastAsiaTheme="majorEastAsia" w:hAnsi="Times New Roman" w:cs="Times New Roman"/>
          <w:color w:val="FF0000"/>
          <w:szCs w:val="21"/>
        </w:rPr>
        <w:t>（</w:t>
      </w:r>
      <w:r w:rsidRPr="00B91677">
        <w:rPr>
          <w:rFonts w:ascii="Times New Roman" w:eastAsiaTheme="majorEastAsia" w:hAnsi="Times New Roman" w:cs="Times New Roman"/>
          <w:color w:val="FF0000"/>
          <w:szCs w:val="21"/>
        </w:rPr>
        <w:t>2</w:t>
      </w:r>
      <w:r w:rsidRPr="00B91677">
        <w:rPr>
          <w:rFonts w:ascii="Times New Roman" w:eastAsiaTheme="majorEastAsia" w:hAnsi="Times New Roman" w:cs="Times New Roman"/>
          <w:color w:val="FF0000"/>
          <w:szCs w:val="21"/>
        </w:rPr>
        <w:t>）</w:t>
      </w:r>
      <w:r w:rsidRPr="00B91677">
        <w:rPr>
          <w:rFonts w:ascii="Times New Roman" w:eastAsiaTheme="majorEastAsia" w:hAnsi="Times New Roman" w:cs="Times New Roman"/>
          <w:color w:val="FF0000"/>
          <w:szCs w:val="21"/>
        </w:rPr>
        <w:t>1.46</w:t>
      </w:r>
    </w:p>
    <w:p w:rsidR="0054098D" w:rsidRPr="00B91677" w:rsidRDefault="0054098D" w:rsidP="0054098D">
      <w:pPr>
        <w:spacing w:line="276" w:lineRule="auto"/>
        <w:rPr>
          <w:rFonts w:ascii="Times New Roman" w:eastAsiaTheme="majorEastAsia" w:hAnsi="Times New Roman" w:cs="Times New Roman"/>
          <w:color w:val="FF0000"/>
          <w:szCs w:val="21"/>
        </w:rPr>
      </w:pPr>
      <w:r w:rsidRPr="00B91677">
        <w:rPr>
          <w:rFonts w:ascii="Times New Roman" w:eastAsiaTheme="majorEastAsia" w:hAnsiTheme="majorEastAsia" w:cs="Times New Roman"/>
          <w:color w:val="FF0000"/>
          <w:szCs w:val="21"/>
        </w:rPr>
        <w:t>【解析】</w:t>
      </w:r>
      <w:r w:rsidRPr="00B91677">
        <w:rPr>
          <w:rFonts w:ascii="Times New Roman" w:eastAsiaTheme="majorEastAsia" w:hAnsi="Times New Roman" w:cs="Times New Roman"/>
          <w:color w:val="FF0000"/>
          <w:szCs w:val="21"/>
        </w:rPr>
        <w:t>（</w:t>
      </w:r>
      <w:r w:rsidRPr="00B91677">
        <w:rPr>
          <w:rFonts w:ascii="Times New Roman" w:eastAsiaTheme="majorEastAsia" w:hAnsi="Times New Roman" w:cs="Times New Roman"/>
          <w:color w:val="FF0000"/>
          <w:szCs w:val="21"/>
        </w:rPr>
        <w:t>1</w:t>
      </w:r>
      <w:r w:rsidRPr="00B91677">
        <w:rPr>
          <w:rFonts w:ascii="Times New Roman" w:eastAsiaTheme="majorEastAsia" w:hAnsi="Times New Roman" w:cs="Times New Roman"/>
          <w:color w:val="FF0000"/>
          <w:szCs w:val="21"/>
        </w:rPr>
        <w:t>）</w:t>
      </w:r>
      <w:r w:rsidRPr="00B91677">
        <w:rPr>
          <w:rFonts w:ascii="Times New Roman" w:eastAsiaTheme="majorEastAsia" w:hAnsiTheme="majorEastAsia" w:cs="Times New Roman"/>
          <w:color w:val="FF0000"/>
          <w:szCs w:val="21"/>
        </w:rPr>
        <w:t>由图知转动周期</w:t>
      </w:r>
      <w:r w:rsidRPr="00B91677">
        <w:rPr>
          <w:rFonts w:ascii="Times New Roman" w:eastAsiaTheme="majorEastAsia" w:hAnsi="Times New Roman" w:cs="Times New Roman"/>
          <w:i/>
          <w:color w:val="FF0000"/>
          <w:szCs w:val="21"/>
        </w:rPr>
        <w:t>T</w:t>
      </w:r>
      <w:r w:rsidRPr="00B91677">
        <w:rPr>
          <w:rFonts w:ascii="Times New Roman" w:eastAsiaTheme="majorEastAsia" w:hAnsiTheme="majorEastAsia" w:cs="Times New Roman"/>
          <w:color w:val="FF0000"/>
          <w:szCs w:val="21"/>
        </w:rPr>
        <w:t>＝</w:t>
      </w:r>
      <w:r w:rsidR="009D59FD" w:rsidRPr="00B91677">
        <w:rPr>
          <w:rFonts w:ascii="Times New Roman" w:eastAsiaTheme="majorEastAsia" w:hAnsi="Times New Roman" w:cs="Times New Roman"/>
          <w:color w:val="FF0000"/>
          <w:szCs w:val="21"/>
        </w:rPr>
        <w:fldChar w:fldCharType="begin"/>
      </w:r>
      <w:r w:rsidRPr="00B91677">
        <w:rPr>
          <w:rFonts w:ascii="Times New Roman" w:eastAsiaTheme="majorEastAsia" w:hAnsi="Times New Roman" w:cs="Times New Roman"/>
          <w:color w:val="FF0000"/>
          <w:szCs w:val="21"/>
        </w:rPr>
        <w:instrText>eq \f(22</w:instrText>
      </w:r>
      <w:r w:rsidRPr="00B91677">
        <w:rPr>
          <w:rFonts w:ascii="Times New Roman" w:eastAsiaTheme="majorEastAsia" w:hAnsi="Times New Roman" w:cs="Times New Roman"/>
          <w:i/>
          <w:color w:val="FF0000"/>
          <w:szCs w:val="21"/>
        </w:rPr>
        <w:instrText>,</w:instrText>
      </w:r>
      <w:r w:rsidRPr="00B91677">
        <w:rPr>
          <w:rFonts w:ascii="Times New Roman" w:eastAsiaTheme="majorEastAsia" w:hAnsi="Times New Roman" w:cs="Times New Roman"/>
          <w:color w:val="FF0000"/>
          <w:szCs w:val="21"/>
        </w:rPr>
        <w:instrText>5)</w:instrText>
      </w:r>
      <w:r w:rsidR="009D59FD" w:rsidRPr="00B91677">
        <w:rPr>
          <w:rFonts w:ascii="Times New Roman" w:eastAsiaTheme="majorEastAsia" w:hAnsi="Times New Roman" w:cs="Times New Roman"/>
          <w:color w:val="FF0000"/>
          <w:szCs w:val="21"/>
        </w:rPr>
        <w:fldChar w:fldCharType="end"/>
      </w:r>
      <w:r w:rsidRPr="00B91677">
        <w:rPr>
          <w:rFonts w:ascii="Times New Roman" w:eastAsiaTheme="majorEastAsia" w:hAnsi="Times New Roman" w:cs="Times New Roman"/>
          <w:color w:val="FF0000"/>
          <w:szCs w:val="21"/>
        </w:rPr>
        <w:t>×5.00×10</w:t>
      </w:r>
      <w:r w:rsidRPr="00B91677">
        <w:rPr>
          <w:rFonts w:ascii="Times New Roman" w:eastAsiaTheme="majorEastAsia" w:hAnsiTheme="majorEastAsia" w:cs="Times New Roman"/>
          <w:color w:val="FF0000"/>
          <w:szCs w:val="21"/>
          <w:vertAlign w:val="superscript"/>
        </w:rPr>
        <w:t>－</w:t>
      </w:r>
      <w:r w:rsidRPr="00B91677">
        <w:rPr>
          <w:rFonts w:ascii="Times New Roman" w:eastAsiaTheme="majorEastAsia" w:hAnsi="Times New Roman" w:cs="Times New Roman"/>
          <w:color w:val="FF0000"/>
          <w:szCs w:val="21"/>
          <w:vertAlign w:val="superscript"/>
        </w:rPr>
        <w:t>2</w:t>
      </w:r>
      <w:r w:rsidRPr="00B91677">
        <w:rPr>
          <w:rFonts w:ascii="Times New Roman" w:eastAsiaTheme="majorEastAsia" w:hAnsi="Times New Roman" w:cs="Times New Roman"/>
          <w:color w:val="FF0000"/>
          <w:szCs w:val="21"/>
        </w:rPr>
        <w:t xml:space="preserve"> s</w:t>
      </w:r>
      <w:r w:rsidRPr="00B91677">
        <w:rPr>
          <w:rFonts w:ascii="Times New Roman" w:eastAsiaTheme="majorEastAsia" w:hAnsiTheme="majorEastAsia" w:cs="Times New Roman"/>
          <w:color w:val="FF0000"/>
          <w:szCs w:val="21"/>
        </w:rPr>
        <w:t>＝</w:t>
      </w:r>
      <w:r w:rsidRPr="00B91677">
        <w:rPr>
          <w:rFonts w:ascii="Times New Roman" w:eastAsiaTheme="majorEastAsia" w:hAnsi="Times New Roman" w:cs="Times New Roman"/>
          <w:color w:val="FF0000"/>
          <w:szCs w:val="21"/>
        </w:rPr>
        <w:t>0.22 s</w:t>
      </w:r>
      <w:r w:rsidRPr="00B91677">
        <w:rPr>
          <w:rFonts w:ascii="Times New Roman" w:eastAsiaTheme="majorEastAsia" w:hAnsiTheme="majorEastAsia" w:cs="Times New Roman"/>
          <w:color w:val="FF0000"/>
          <w:szCs w:val="21"/>
        </w:rPr>
        <w:t>，</w:t>
      </w:r>
    </w:p>
    <w:p w:rsidR="0054098D" w:rsidRPr="00B91677" w:rsidRDefault="0054098D" w:rsidP="0054098D">
      <w:pPr>
        <w:spacing w:line="276" w:lineRule="auto"/>
        <w:rPr>
          <w:rFonts w:ascii="Times New Roman" w:eastAsiaTheme="majorEastAsia" w:hAnsi="Times New Roman" w:cs="Times New Roman"/>
          <w:color w:val="FF0000"/>
          <w:szCs w:val="21"/>
        </w:rPr>
      </w:pPr>
      <w:r w:rsidRPr="00B91677">
        <w:rPr>
          <w:rFonts w:ascii="Times New Roman" w:eastAsiaTheme="majorEastAsia" w:hAnsiTheme="majorEastAsia" w:cs="Times New Roman"/>
          <w:color w:val="FF0000"/>
          <w:szCs w:val="21"/>
        </w:rPr>
        <w:t>所以转速</w:t>
      </w:r>
      <w:r w:rsidRPr="00B91677">
        <w:rPr>
          <w:rFonts w:ascii="Times New Roman" w:eastAsiaTheme="majorEastAsia" w:hAnsi="Times New Roman" w:cs="Times New Roman"/>
          <w:i/>
          <w:color w:val="FF0000"/>
          <w:szCs w:val="21"/>
        </w:rPr>
        <w:t>n</w:t>
      </w:r>
      <w:r w:rsidRPr="00B91677">
        <w:rPr>
          <w:rFonts w:ascii="Times New Roman" w:eastAsiaTheme="majorEastAsia" w:hAnsiTheme="majorEastAsia" w:cs="Times New Roman"/>
          <w:color w:val="FF0000"/>
          <w:szCs w:val="21"/>
        </w:rPr>
        <w:t>＝</w:t>
      </w:r>
      <w:r w:rsidR="009D59FD" w:rsidRPr="00B91677">
        <w:rPr>
          <w:rFonts w:ascii="Times New Roman" w:eastAsiaTheme="majorEastAsia" w:hAnsi="Times New Roman" w:cs="Times New Roman"/>
          <w:color w:val="FF0000"/>
          <w:szCs w:val="21"/>
        </w:rPr>
        <w:fldChar w:fldCharType="begin"/>
      </w:r>
      <w:r w:rsidRPr="00B91677">
        <w:rPr>
          <w:rFonts w:ascii="Times New Roman" w:eastAsiaTheme="majorEastAsia" w:hAnsi="Times New Roman" w:cs="Times New Roman"/>
          <w:color w:val="FF0000"/>
          <w:szCs w:val="21"/>
        </w:rPr>
        <w:instrText>eq \f(1</w:instrText>
      </w:r>
      <w:r w:rsidRPr="00B91677">
        <w:rPr>
          <w:rFonts w:ascii="Times New Roman" w:eastAsiaTheme="majorEastAsia" w:hAnsi="Times New Roman" w:cs="Times New Roman"/>
          <w:i/>
          <w:color w:val="FF0000"/>
          <w:szCs w:val="21"/>
        </w:rPr>
        <w:instrText>,T</w:instrText>
      </w:r>
      <w:r w:rsidRPr="00B91677">
        <w:rPr>
          <w:rFonts w:ascii="Times New Roman" w:eastAsiaTheme="majorEastAsia" w:hAnsi="Times New Roman" w:cs="Times New Roman"/>
          <w:color w:val="FF0000"/>
          <w:szCs w:val="21"/>
        </w:rPr>
        <w:instrText>)</w:instrText>
      </w:r>
      <w:r w:rsidR="009D59FD" w:rsidRPr="00B91677">
        <w:rPr>
          <w:rFonts w:ascii="Times New Roman" w:eastAsiaTheme="majorEastAsia" w:hAnsi="Times New Roman" w:cs="Times New Roman"/>
          <w:color w:val="FF0000"/>
          <w:szCs w:val="21"/>
        </w:rPr>
        <w:fldChar w:fldCharType="end"/>
      </w:r>
      <w:r w:rsidRPr="00B91677">
        <w:rPr>
          <w:rFonts w:ascii="Times New Roman" w:eastAsiaTheme="majorEastAsia" w:hAnsi="Times New Roman" w:cs="Times New Roman"/>
          <w:color w:val="FF0000"/>
          <w:szCs w:val="21"/>
        </w:rPr>
        <w:t xml:space="preserve">≈4.55 </w:t>
      </w:r>
      <w:r w:rsidR="00B91677">
        <w:rPr>
          <w:rFonts w:ascii="Times New Roman" w:eastAsiaTheme="majorEastAsia" w:hAnsiTheme="majorEastAsia" w:cs="Times New Roman" w:hint="eastAsia"/>
          <w:color w:val="FF0000"/>
          <w:szCs w:val="21"/>
        </w:rPr>
        <w:t>r</w:t>
      </w:r>
      <w:r w:rsidR="00B91677">
        <w:rPr>
          <w:rFonts w:ascii="Times New Roman" w:eastAsiaTheme="majorEastAsia" w:hAnsi="Times New Roman" w:cs="Times New Roman"/>
          <w:color w:val="FF0000"/>
          <w:szCs w:val="21"/>
        </w:rPr>
        <w:t>/s</w:t>
      </w:r>
    </w:p>
    <w:p w:rsidR="0054098D" w:rsidRPr="00B91677" w:rsidRDefault="0054098D" w:rsidP="0054098D">
      <w:pPr>
        <w:spacing w:line="276" w:lineRule="auto"/>
        <w:rPr>
          <w:rFonts w:ascii="Times New Roman" w:eastAsiaTheme="majorEastAsia" w:hAnsi="Times New Roman" w:cs="Times New Roman"/>
          <w:color w:val="FF0000"/>
          <w:szCs w:val="21"/>
        </w:rPr>
      </w:pPr>
      <w:r w:rsidRPr="00B91677">
        <w:rPr>
          <w:rFonts w:ascii="Times New Roman" w:eastAsiaTheme="majorEastAsia" w:hAnsi="Times New Roman" w:cs="Times New Roman"/>
          <w:color w:val="FF0000"/>
          <w:szCs w:val="21"/>
        </w:rPr>
        <w:t>（</w:t>
      </w:r>
      <w:r w:rsidRPr="00B91677">
        <w:rPr>
          <w:rFonts w:ascii="Times New Roman" w:eastAsiaTheme="majorEastAsia" w:hAnsi="Times New Roman" w:cs="Times New Roman"/>
          <w:color w:val="FF0000"/>
          <w:szCs w:val="21"/>
        </w:rPr>
        <w:t>2</w:t>
      </w:r>
      <w:r w:rsidRPr="00B91677">
        <w:rPr>
          <w:rFonts w:ascii="Times New Roman" w:eastAsiaTheme="majorEastAsia" w:hAnsi="Times New Roman" w:cs="Times New Roman"/>
          <w:color w:val="FF0000"/>
          <w:szCs w:val="21"/>
        </w:rPr>
        <w:t>）</w:t>
      </w:r>
      <w:r w:rsidRPr="00B91677">
        <w:rPr>
          <w:rFonts w:ascii="Times New Roman" w:eastAsiaTheme="majorEastAsia" w:hAnsiTheme="majorEastAsia" w:cs="Times New Roman"/>
          <w:color w:val="FF0000"/>
          <w:szCs w:val="21"/>
        </w:rPr>
        <w:t>线速度</w:t>
      </w:r>
      <w:r w:rsidRPr="00B91677">
        <w:rPr>
          <w:rFonts w:ascii="Times New Roman" w:eastAsiaTheme="majorEastAsia" w:hAnsi="Times New Roman" w:cs="Times New Roman"/>
          <w:i/>
          <w:color w:val="FF0000"/>
          <w:szCs w:val="21"/>
        </w:rPr>
        <w:t>v</w:t>
      </w:r>
      <w:r w:rsidRPr="00B91677">
        <w:rPr>
          <w:rFonts w:ascii="Times New Roman" w:eastAsiaTheme="majorEastAsia" w:hAnsiTheme="majorEastAsia" w:cs="Times New Roman"/>
          <w:color w:val="FF0000"/>
          <w:szCs w:val="21"/>
        </w:rPr>
        <w:t>＝</w:t>
      </w:r>
      <w:r w:rsidR="009D59FD" w:rsidRPr="00B91677">
        <w:rPr>
          <w:rFonts w:ascii="Times New Roman" w:eastAsiaTheme="majorEastAsia" w:hAnsi="Times New Roman" w:cs="Times New Roman"/>
          <w:color w:val="FF0000"/>
          <w:szCs w:val="21"/>
        </w:rPr>
        <w:fldChar w:fldCharType="begin"/>
      </w:r>
      <w:r w:rsidRPr="00B91677">
        <w:rPr>
          <w:rFonts w:ascii="Times New Roman" w:eastAsiaTheme="majorEastAsia" w:hAnsi="Times New Roman" w:cs="Times New Roman"/>
          <w:color w:val="FF0000"/>
          <w:szCs w:val="21"/>
        </w:rPr>
        <w:instrText>eq \f(2π</w:instrText>
      </w:r>
      <w:r w:rsidRPr="00B91677">
        <w:rPr>
          <w:rFonts w:ascii="Times New Roman" w:eastAsiaTheme="majorEastAsia" w:hAnsi="Times New Roman" w:cs="Times New Roman"/>
          <w:i/>
          <w:color w:val="FF0000"/>
          <w:szCs w:val="21"/>
        </w:rPr>
        <w:instrText>r,T</w:instrText>
      </w:r>
      <w:r w:rsidRPr="00B91677">
        <w:rPr>
          <w:rFonts w:ascii="Times New Roman" w:eastAsiaTheme="majorEastAsia" w:hAnsi="Times New Roman" w:cs="Times New Roman"/>
          <w:color w:val="FF0000"/>
          <w:szCs w:val="21"/>
        </w:rPr>
        <w:instrText>)</w:instrText>
      </w:r>
      <w:r w:rsidR="009D59FD" w:rsidRPr="00B91677">
        <w:rPr>
          <w:rFonts w:ascii="Times New Roman" w:eastAsiaTheme="majorEastAsia" w:hAnsi="Times New Roman" w:cs="Times New Roman"/>
          <w:color w:val="FF0000"/>
          <w:szCs w:val="21"/>
        </w:rPr>
        <w:fldChar w:fldCharType="end"/>
      </w:r>
      <w:r w:rsidR="00B91677">
        <w:rPr>
          <w:rFonts w:ascii="Times New Roman" w:eastAsiaTheme="majorEastAsia" w:hAnsi="Times New Roman" w:cs="Times New Roman" w:hint="eastAsia"/>
          <w:color w:val="FF0000"/>
          <w:szCs w:val="21"/>
        </w:rPr>
        <w:tab/>
      </w:r>
      <w:r w:rsidR="00B91677">
        <w:rPr>
          <w:rFonts w:ascii="Times New Roman" w:eastAsiaTheme="majorEastAsia" w:hAnsi="Times New Roman" w:cs="Times New Roman" w:hint="eastAsia"/>
          <w:color w:val="FF0000"/>
          <w:szCs w:val="21"/>
        </w:rPr>
        <w:tab/>
      </w:r>
      <w:r w:rsidR="00B91677">
        <w:rPr>
          <w:rFonts w:ascii="Times New Roman" w:eastAsiaTheme="majorEastAsia" w:hAnsi="Times New Roman" w:cs="Times New Roman" w:hint="eastAsia"/>
          <w:color w:val="FF0000"/>
          <w:szCs w:val="21"/>
        </w:rPr>
        <w:tab/>
      </w:r>
      <w:r w:rsidR="00B91677">
        <w:rPr>
          <w:rFonts w:ascii="Times New Roman" w:eastAsiaTheme="majorEastAsia" w:hAnsi="Times New Roman" w:cs="Times New Roman" w:hint="eastAsia"/>
          <w:color w:val="FF0000"/>
          <w:szCs w:val="21"/>
        </w:rPr>
        <w:tab/>
      </w:r>
      <w:r w:rsidR="00B91677">
        <w:rPr>
          <w:rFonts w:ascii="Times New Roman" w:eastAsiaTheme="majorEastAsia" w:hAnsi="Times New Roman" w:cs="Times New Roman" w:hint="eastAsia"/>
          <w:color w:val="FF0000"/>
          <w:szCs w:val="21"/>
        </w:rPr>
        <w:tab/>
      </w:r>
      <w:r w:rsidR="00B91677">
        <w:rPr>
          <w:rFonts w:ascii="Times New Roman" w:eastAsiaTheme="majorEastAsia" w:hAnsi="Times New Roman" w:cs="Times New Roman" w:hint="eastAsia"/>
          <w:color w:val="FF0000"/>
          <w:szCs w:val="21"/>
        </w:rPr>
        <w:tab/>
      </w:r>
      <w:r w:rsidRPr="00B91677">
        <w:rPr>
          <w:rFonts w:ascii="Times New Roman" w:eastAsiaTheme="majorEastAsia" w:hAnsiTheme="majorEastAsia" w:cs="Times New Roman"/>
          <w:color w:val="FF0000"/>
          <w:szCs w:val="21"/>
        </w:rPr>
        <w:t>①</w:t>
      </w:r>
    </w:p>
    <w:p w:rsidR="0054098D" w:rsidRPr="00B91677" w:rsidRDefault="0054098D" w:rsidP="0054098D">
      <w:pPr>
        <w:spacing w:line="276" w:lineRule="auto"/>
        <w:rPr>
          <w:rFonts w:ascii="Times New Roman" w:eastAsiaTheme="majorEastAsia" w:hAnsi="Times New Roman" w:cs="Times New Roman"/>
          <w:color w:val="FF0000"/>
          <w:szCs w:val="21"/>
        </w:rPr>
      </w:pPr>
      <w:r w:rsidRPr="00B91677">
        <w:rPr>
          <w:rFonts w:ascii="Times New Roman" w:eastAsiaTheme="majorEastAsia" w:hAnsiTheme="majorEastAsia" w:cs="Times New Roman"/>
          <w:color w:val="FF0000"/>
          <w:szCs w:val="21"/>
        </w:rPr>
        <w:t>反光涂层长度</w:t>
      </w:r>
      <w:r w:rsidRPr="00B91677">
        <w:rPr>
          <w:rFonts w:ascii="Times New Roman" w:eastAsiaTheme="majorEastAsia" w:hAnsi="Times New Roman" w:cs="Times New Roman"/>
          <w:i/>
          <w:color w:val="FF0000"/>
          <w:szCs w:val="21"/>
        </w:rPr>
        <w:t>s</w:t>
      </w:r>
      <w:r w:rsidRPr="00B91677">
        <w:rPr>
          <w:rFonts w:ascii="Times New Roman" w:eastAsiaTheme="majorEastAsia" w:hAnsiTheme="majorEastAsia" w:cs="Times New Roman"/>
          <w:color w:val="FF0000"/>
          <w:szCs w:val="21"/>
        </w:rPr>
        <w:t>＝</w:t>
      </w:r>
      <w:r w:rsidRPr="00B91677">
        <w:rPr>
          <w:rFonts w:ascii="Times New Roman" w:eastAsiaTheme="majorEastAsia" w:hAnsi="Times New Roman" w:cs="Times New Roman"/>
          <w:i/>
          <w:color w:val="FF0000"/>
          <w:szCs w:val="21"/>
        </w:rPr>
        <w:t>vt</w:t>
      </w:r>
      <w:r w:rsidR="00B91677">
        <w:rPr>
          <w:rFonts w:ascii="Times New Roman" w:eastAsiaTheme="majorEastAsia" w:hAnsi="Times New Roman" w:cs="Times New Roman" w:hint="eastAsia"/>
          <w:i/>
          <w:color w:val="FF0000"/>
          <w:szCs w:val="21"/>
        </w:rPr>
        <w:tab/>
      </w:r>
      <w:r w:rsidR="00B91677">
        <w:rPr>
          <w:rFonts w:ascii="Times New Roman" w:eastAsiaTheme="majorEastAsia" w:hAnsi="Times New Roman" w:cs="Times New Roman" w:hint="eastAsia"/>
          <w:i/>
          <w:color w:val="FF0000"/>
          <w:szCs w:val="21"/>
        </w:rPr>
        <w:tab/>
      </w:r>
      <w:r w:rsidR="00B91677">
        <w:rPr>
          <w:rFonts w:ascii="Times New Roman" w:eastAsiaTheme="majorEastAsia" w:hAnsi="Times New Roman" w:cs="Times New Roman" w:hint="eastAsia"/>
          <w:i/>
          <w:color w:val="FF0000"/>
          <w:szCs w:val="21"/>
        </w:rPr>
        <w:tab/>
      </w:r>
      <w:r w:rsidR="00B91677">
        <w:rPr>
          <w:rFonts w:ascii="Times New Roman" w:eastAsiaTheme="majorEastAsia" w:hAnsi="Times New Roman" w:cs="Times New Roman" w:hint="eastAsia"/>
          <w:i/>
          <w:color w:val="FF0000"/>
          <w:szCs w:val="21"/>
        </w:rPr>
        <w:tab/>
      </w:r>
      <w:r w:rsidR="00B91677">
        <w:rPr>
          <w:rFonts w:ascii="Times New Roman" w:eastAsiaTheme="majorEastAsia" w:hAnsi="Times New Roman" w:cs="Times New Roman" w:hint="eastAsia"/>
          <w:i/>
          <w:color w:val="FF0000"/>
          <w:szCs w:val="21"/>
        </w:rPr>
        <w:tab/>
      </w:r>
      <w:r w:rsidR="00B91677">
        <w:rPr>
          <w:rFonts w:ascii="Times New Roman" w:eastAsiaTheme="majorEastAsia" w:hAnsi="Times New Roman" w:cs="Times New Roman" w:hint="eastAsia"/>
          <w:i/>
          <w:color w:val="FF0000"/>
          <w:szCs w:val="21"/>
        </w:rPr>
        <w:tab/>
      </w:r>
      <w:r w:rsidRPr="00B91677">
        <w:rPr>
          <w:rFonts w:ascii="Times New Roman" w:eastAsiaTheme="majorEastAsia" w:hAnsiTheme="majorEastAsia" w:cs="Times New Roman"/>
          <w:color w:val="FF0000"/>
          <w:szCs w:val="21"/>
        </w:rPr>
        <w:t>②</w:t>
      </w:r>
    </w:p>
    <w:p w:rsidR="0054098D" w:rsidRPr="00B91677" w:rsidRDefault="0054098D" w:rsidP="0054098D">
      <w:pPr>
        <w:spacing w:line="276" w:lineRule="auto"/>
        <w:rPr>
          <w:rFonts w:ascii="Times New Roman" w:eastAsiaTheme="majorEastAsia" w:hAnsi="Times New Roman" w:cs="Times New Roman"/>
          <w:color w:val="FF0000"/>
          <w:szCs w:val="21"/>
        </w:rPr>
      </w:pPr>
      <w:r w:rsidRPr="00B91677">
        <w:rPr>
          <w:rFonts w:ascii="Times New Roman" w:eastAsiaTheme="majorEastAsia" w:hAnsiTheme="majorEastAsia" w:cs="Times New Roman"/>
          <w:color w:val="FF0000"/>
          <w:szCs w:val="21"/>
        </w:rPr>
        <w:lastRenderedPageBreak/>
        <w:t>由图知</w:t>
      </w:r>
      <w:r w:rsidRPr="00B91677">
        <w:rPr>
          <w:rFonts w:ascii="Times New Roman" w:eastAsiaTheme="majorEastAsia" w:hAnsi="Times New Roman" w:cs="Times New Roman"/>
          <w:i/>
          <w:color w:val="FF0000"/>
          <w:szCs w:val="21"/>
        </w:rPr>
        <w:t>t</w:t>
      </w:r>
      <w:r w:rsidRPr="00B91677">
        <w:rPr>
          <w:rFonts w:ascii="Times New Roman" w:eastAsiaTheme="majorEastAsia" w:hAnsiTheme="majorEastAsia" w:cs="Times New Roman"/>
          <w:color w:val="FF0000"/>
          <w:szCs w:val="21"/>
        </w:rPr>
        <w:t>＝</w:t>
      </w:r>
      <w:r w:rsidRPr="00B91677">
        <w:rPr>
          <w:rFonts w:ascii="Times New Roman" w:eastAsiaTheme="majorEastAsia" w:hAnsi="Times New Roman" w:cs="Times New Roman"/>
          <w:color w:val="FF0000"/>
          <w:szCs w:val="21"/>
        </w:rPr>
        <w:t>1.00×10</w:t>
      </w:r>
      <w:r w:rsidRPr="00B91677">
        <w:rPr>
          <w:rFonts w:ascii="Times New Roman" w:eastAsiaTheme="majorEastAsia" w:hAnsiTheme="majorEastAsia" w:cs="Times New Roman"/>
          <w:color w:val="FF0000"/>
          <w:szCs w:val="21"/>
          <w:vertAlign w:val="superscript"/>
        </w:rPr>
        <w:t>－</w:t>
      </w:r>
      <w:r w:rsidRPr="00B91677">
        <w:rPr>
          <w:rFonts w:ascii="Times New Roman" w:eastAsiaTheme="majorEastAsia" w:hAnsi="Times New Roman" w:cs="Times New Roman"/>
          <w:color w:val="FF0000"/>
          <w:szCs w:val="21"/>
          <w:vertAlign w:val="superscript"/>
        </w:rPr>
        <w:t>2</w:t>
      </w:r>
      <w:r w:rsidRPr="00B91677">
        <w:rPr>
          <w:rFonts w:ascii="Times New Roman" w:eastAsiaTheme="majorEastAsia" w:hAnsi="Times New Roman" w:cs="Times New Roman"/>
          <w:color w:val="FF0000"/>
          <w:szCs w:val="21"/>
        </w:rPr>
        <w:t xml:space="preserve"> s</w:t>
      </w:r>
      <w:r w:rsidR="00B91677">
        <w:rPr>
          <w:rFonts w:ascii="Times New Roman" w:eastAsiaTheme="majorEastAsia" w:hAnsi="Times New Roman" w:cs="Times New Roman" w:hint="eastAsia"/>
          <w:color w:val="FF0000"/>
          <w:szCs w:val="21"/>
        </w:rPr>
        <w:tab/>
      </w:r>
      <w:r w:rsidR="00B91677">
        <w:rPr>
          <w:rFonts w:ascii="Times New Roman" w:eastAsiaTheme="majorEastAsia" w:hAnsi="Times New Roman" w:cs="Times New Roman" w:hint="eastAsia"/>
          <w:color w:val="FF0000"/>
          <w:szCs w:val="21"/>
        </w:rPr>
        <w:tab/>
      </w:r>
      <w:r w:rsidR="00B91677">
        <w:rPr>
          <w:rFonts w:ascii="Times New Roman" w:eastAsiaTheme="majorEastAsia" w:hAnsi="Times New Roman" w:cs="Times New Roman" w:hint="eastAsia"/>
          <w:color w:val="FF0000"/>
          <w:szCs w:val="21"/>
        </w:rPr>
        <w:tab/>
      </w:r>
      <w:r w:rsidR="00B91677">
        <w:rPr>
          <w:rFonts w:ascii="Times New Roman" w:eastAsiaTheme="majorEastAsia" w:hAnsi="Times New Roman" w:cs="Times New Roman" w:hint="eastAsia"/>
          <w:color w:val="FF0000"/>
          <w:szCs w:val="21"/>
        </w:rPr>
        <w:tab/>
      </w:r>
      <w:r w:rsidR="00B91677">
        <w:rPr>
          <w:rFonts w:ascii="Times New Roman" w:eastAsiaTheme="majorEastAsia" w:hAnsi="Times New Roman" w:cs="Times New Roman" w:hint="eastAsia"/>
          <w:color w:val="FF0000"/>
          <w:szCs w:val="21"/>
        </w:rPr>
        <w:tab/>
      </w:r>
      <w:r w:rsidR="00B91677">
        <w:rPr>
          <w:rFonts w:ascii="Times New Roman" w:eastAsiaTheme="majorEastAsia" w:hAnsi="Times New Roman" w:cs="Times New Roman" w:hint="eastAsia"/>
          <w:color w:val="FF0000"/>
          <w:szCs w:val="21"/>
        </w:rPr>
        <w:tab/>
      </w:r>
      <w:r w:rsidRPr="00B91677">
        <w:rPr>
          <w:rFonts w:ascii="Times New Roman" w:eastAsiaTheme="majorEastAsia" w:hAnsiTheme="majorEastAsia" w:cs="Times New Roman"/>
          <w:color w:val="FF0000"/>
          <w:szCs w:val="21"/>
        </w:rPr>
        <w:t>③</w:t>
      </w:r>
    </w:p>
    <w:p w:rsidR="0054098D" w:rsidRPr="00B91677" w:rsidRDefault="0054098D" w:rsidP="00D86E1E">
      <w:pPr>
        <w:spacing w:line="276" w:lineRule="auto"/>
        <w:rPr>
          <w:rFonts w:ascii="Times New Roman" w:eastAsiaTheme="majorEastAsia" w:hAnsi="Times New Roman" w:cs="Times New Roman"/>
          <w:color w:val="FF0000"/>
          <w:szCs w:val="21"/>
        </w:rPr>
      </w:pPr>
      <w:r w:rsidRPr="00B91677">
        <w:rPr>
          <w:rFonts w:ascii="Times New Roman" w:eastAsiaTheme="majorEastAsia" w:hAnsiTheme="majorEastAsia" w:cs="Times New Roman"/>
          <w:color w:val="FF0000"/>
          <w:szCs w:val="21"/>
        </w:rPr>
        <w:t>由①②③得</w:t>
      </w:r>
      <w:r w:rsidRPr="00B91677">
        <w:rPr>
          <w:rFonts w:ascii="Times New Roman" w:eastAsiaTheme="majorEastAsia" w:hAnsi="Times New Roman" w:cs="Times New Roman"/>
          <w:i/>
          <w:color w:val="FF0000"/>
          <w:szCs w:val="21"/>
        </w:rPr>
        <w:t>s</w:t>
      </w:r>
      <w:r w:rsidRPr="00B91677">
        <w:rPr>
          <w:rFonts w:ascii="Times New Roman" w:eastAsiaTheme="majorEastAsia" w:hAnsiTheme="majorEastAsia" w:cs="Times New Roman"/>
          <w:color w:val="FF0000"/>
          <w:szCs w:val="21"/>
        </w:rPr>
        <w:t>＝</w:t>
      </w:r>
      <w:r w:rsidR="009D59FD" w:rsidRPr="00B91677">
        <w:rPr>
          <w:rFonts w:ascii="Times New Roman" w:eastAsiaTheme="majorEastAsia" w:hAnsi="Times New Roman" w:cs="Times New Roman"/>
          <w:color w:val="FF0000"/>
          <w:szCs w:val="21"/>
        </w:rPr>
        <w:fldChar w:fldCharType="begin"/>
      </w:r>
      <w:r w:rsidRPr="00B91677">
        <w:rPr>
          <w:rFonts w:ascii="Times New Roman" w:eastAsiaTheme="majorEastAsia" w:hAnsi="Times New Roman" w:cs="Times New Roman"/>
          <w:color w:val="FF0000"/>
          <w:szCs w:val="21"/>
        </w:rPr>
        <w:instrText>eq \f(2π</w:instrText>
      </w:r>
      <w:r w:rsidRPr="00B91677">
        <w:rPr>
          <w:rFonts w:ascii="Times New Roman" w:eastAsiaTheme="majorEastAsia" w:hAnsi="Times New Roman" w:cs="Times New Roman"/>
          <w:i/>
          <w:color w:val="FF0000"/>
          <w:szCs w:val="21"/>
        </w:rPr>
        <w:instrText>rt,T</w:instrText>
      </w:r>
      <w:r w:rsidRPr="00B91677">
        <w:rPr>
          <w:rFonts w:ascii="Times New Roman" w:eastAsiaTheme="majorEastAsia" w:hAnsi="Times New Roman" w:cs="Times New Roman"/>
          <w:color w:val="FF0000"/>
          <w:szCs w:val="21"/>
        </w:rPr>
        <w:instrText>)</w:instrText>
      </w:r>
      <w:r w:rsidR="009D59FD" w:rsidRPr="00B91677">
        <w:rPr>
          <w:rFonts w:ascii="Times New Roman" w:eastAsiaTheme="majorEastAsia" w:hAnsi="Times New Roman" w:cs="Times New Roman"/>
          <w:color w:val="FF0000"/>
          <w:szCs w:val="21"/>
        </w:rPr>
        <w:fldChar w:fldCharType="end"/>
      </w:r>
      <w:r w:rsidRPr="00B91677">
        <w:rPr>
          <w:rFonts w:ascii="Times New Roman" w:eastAsiaTheme="majorEastAsia" w:hAnsi="Times New Roman" w:cs="Times New Roman"/>
          <w:color w:val="FF0000"/>
          <w:szCs w:val="21"/>
        </w:rPr>
        <w:t>≈1.46 cm</w:t>
      </w:r>
    </w:p>
    <w:sectPr w:rsidR="0054098D" w:rsidRPr="00B91677" w:rsidSect="008B2811">
      <w:headerReference w:type="default" r:id="rId40"/>
      <w:footerReference w:type="default" r:id="rId41"/>
      <w:pgSz w:w="11906" w:h="16838"/>
      <w:pgMar w:top="1701" w:right="1418" w:bottom="1701" w:left="1418" w:header="794" w:footer="873"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4F68" w:rsidRDefault="00F84F68" w:rsidP="00AA5D1F">
      <w:r>
        <w:separator/>
      </w:r>
    </w:p>
  </w:endnote>
  <w:endnote w:type="continuationSeparator" w:id="1">
    <w:p w:rsidR="00F84F68" w:rsidRDefault="00F84F68" w:rsidP="00AA5D1F">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CourierPS">
    <w:panose1 w:val="02060409020205020404"/>
    <w:charset w:val="00"/>
    <w:family w:val="modern"/>
    <w:pitch w:val="fixed"/>
    <w:sig w:usb0="00000007" w:usb1="00000000" w:usb2="00000000" w:usb3="00000000" w:csb0="00000093"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5953292"/>
      <w:docPartObj>
        <w:docPartGallery w:val="Page Numbers (Bottom of Page)"/>
        <w:docPartUnique/>
      </w:docPartObj>
    </w:sdtPr>
    <w:sdtContent>
      <w:sdt>
        <w:sdtPr>
          <w:id w:val="860082579"/>
          <w:docPartObj>
            <w:docPartGallery w:val="Page Numbers (Top of Page)"/>
            <w:docPartUnique/>
          </w:docPartObj>
        </w:sdtPr>
        <w:sdtContent>
          <w:p w:rsidR="00517058" w:rsidRDefault="00517058">
            <w:pPr>
              <w:pStyle w:val="a5"/>
              <w:jc w:val="right"/>
            </w:pPr>
            <w:r>
              <w:rPr>
                <w:noProof/>
              </w:rPr>
              <w:pict>
                <v:shapetype id="_x0000_t202" coordsize="21600,21600" o:spt="202" path="m,l,21600r21600,l21600,xe">
                  <v:stroke joinstyle="miter"/>
                  <v:path gradientshapeok="t" o:connecttype="rect"/>
                </v:shapetype>
                <v:shape id="文本框 6" o:spid="_x0000_s4098" type="#_x0000_t202" style="position:absolute;left:0;text-align:left;margin-left:205.1pt;margin-top:-14.5pt;width:201pt;height:21.3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" fillcolor="white [3201]" stroked="f" strokeweight=".5pt">
                  <v:textbox>
                    <w:txbxContent>
                      <w:p w:rsidR="00517058" w:rsidRPr="009673E9" w:rsidRDefault="00517058" w:rsidP="00481651">
                        <w:pPr>
                          <w:rPr>
                            <w:rFonts w:ascii="黑体" w:eastAsia="黑体" w:hAnsi="黑体"/>
                          </w:rPr>
                        </w:pPr>
                        <w:r>
                          <w:rPr>
                            <w:rFonts w:ascii="黑体" w:eastAsia="黑体" w:hAnsi="黑体" w:hint="eastAsia"/>
                          </w:rPr>
                          <w:t>期中复习（一）（教师版）</w:t>
                        </w:r>
                      </w:p>
                    </w:txbxContent>
                  </v:textbox>
                </v:shape>
              </w:pict>
            </w: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4097" type="#_x0000_t15" style="position:absolute;left:0;text-align:left;margin-left:.35pt;margin-top:-13.8pt;width:117pt;height:21.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Ui/w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" adj="19634" fillcolor="#bfbfbf [2412]" stroked="f" strokeweight=".5pt">
                  <v:textbox>
                    <w:txbxContent>
                      <w:p w:rsidR="00517058" w:rsidRPr="009673E9" w:rsidRDefault="00517058" w:rsidP="00481651">
                        <w:pPr>
                          <w:rPr>
                            <w:rFonts w:ascii="黑体" w:eastAsia="黑体" w:hAnsi="黑体"/>
                          </w:rPr>
                        </w:pPr>
                        <w:r>
                          <w:rPr>
                            <w:rFonts w:ascii="黑体" w:eastAsia="黑体" w:hAnsi="黑体" w:hint="eastAsia"/>
                          </w:rPr>
                          <w:t>高一物理春季班</w:t>
                        </w:r>
                        <w:r w:rsidRPr="009673E9">
                          <w:rPr>
                            <w:rFonts w:ascii="黑体" w:eastAsia="黑体" w:hAnsi="黑体" w:hint="eastAsia"/>
                          </w:rPr>
                          <w:t>课程</w:t>
                        </w:r>
                      </w:p>
                    </w:txbxContent>
                  </v:textbox>
                </v:shape>
              </w:pict>
            </w:r>
            <w:r>
              <w:rPr>
                <w:b/>
                <w:bCs/>
                <w:sz w:val="24"/>
                <w:szCs w:val="24"/>
              </w:rPr>
              <w:fldChar w:fldCharType="begin"/>
            </w:r>
            <w:r>
              <w:rPr>
                <w:b/>
                <w:bCs/>
              </w:rPr>
              <w:instrText>PAGE</w:instrText>
            </w:r>
            <w:r>
              <w:rPr>
                <w:b/>
                <w:bCs/>
                <w:sz w:val="24"/>
                <w:szCs w:val="24"/>
              </w:rPr>
              <w:fldChar w:fldCharType="separate"/>
            </w:r>
            <w:r w:rsidR="00BE6ED6">
              <w:rPr>
                <w:b/>
                <w:bCs/>
                <w:noProof/>
              </w:rPr>
              <w:t>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E6ED6">
              <w:rPr>
                <w:b/>
                <w:bCs/>
                <w:noProof/>
              </w:rPr>
              <w:t>15</w:t>
            </w:r>
            <w:r>
              <w:rPr>
                <w:b/>
                <w:bCs/>
                <w:sz w:val="24"/>
                <w:szCs w:val="24"/>
              </w:rPr>
              <w:fldChar w:fldCharType="end"/>
            </w:r>
          </w:p>
        </w:sdtContent>
      </w:sdt>
    </w:sdtContent>
  </w:sdt>
  <w:p w:rsidR="00517058" w:rsidRPr="00906B73" w:rsidRDefault="00517058" w:rsidP="0027548D">
    <w:pPr>
      <w:pStyle w:val="a5"/>
      <w:wordWrap w:val="0"/>
      <w:jc w:val="right"/>
      <w:rPr>
        <w:rFonts w:ascii="Arial" w:hAnsi="Arial" w:cs="Arial"/>
        <w:i/>
        <w:color w:val="595959"/>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4F68" w:rsidRDefault="00F84F68" w:rsidP="00AA5D1F">
      <w:r>
        <w:separator/>
      </w:r>
    </w:p>
  </w:footnote>
  <w:footnote w:type="continuationSeparator" w:id="1">
    <w:p w:rsidR="00F84F68" w:rsidRDefault="00F84F68" w:rsidP="00AA5D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058" w:rsidRPr="00691353" w:rsidRDefault="00517058" w:rsidP="00691353">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8240" behindDoc="0" locked="0" layoutInCell="1" allowOverlap="1">
          <wp:simplePos x="0" y="0"/>
          <wp:positionH relativeFrom="column">
            <wp:posOffset>-711</wp:posOffset>
          </wp:positionH>
          <wp:positionV relativeFrom="paragraph">
            <wp:posOffset>59763</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办公文件源-04.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94410" cy="283845"/>
                  </a:xfrm>
                  <a:prstGeom prst="rect">
                    <a:avLst/>
                  </a:prstGeom>
                </pic:spPr>
              </pic:pic>
            </a:graphicData>
          </a:graphic>
        </wp:anchor>
      </w:drawing>
    </w:r>
    <w:r w:rsidRPr="009D59FD">
      <w:rPr>
        <w:noProof/>
      </w:rPr>
      <w:pict>
        <v:shapetype id="_x0000_t202" coordsize="21600,21600" o:spt="202" path="m,l,21600r21600,l21600,xe">
          <v:stroke joinstyle="miter"/>
          <v:path gradientshapeok="t" o:connecttype="rect"/>
        </v:shapetype>
        <v:shape id="文本框 4" o:spid="_x0000_s4100" type="#_x0000_t202" style="position:absolute;left:0;text-align:left;margin-left:346.5pt;margin-top:5.75pt;width:1in;height:21.3pt;z-index:251663360;visibility:visible;mso-wrap-style:non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" fillcolor="white [3201]" stroked="f" strokeweight=".5pt">
          <v:textbox>
            <w:txbxContent>
              <w:p w:rsidR="00517058" w:rsidRPr="009673E9" w:rsidRDefault="00517058" w:rsidP="00691353">
                <w:pPr>
                  <w:rPr>
                    <w:rFonts w:ascii="黑体" w:eastAsia="黑体" w:hAnsi="黑体"/>
                  </w:rPr>
                </w:pPr>
                <w:r w:rsidRPr="009673E9">
                  <w:rPr>
                    <w:rFonts w:ascii="黑体" w:eastAsia="黑体" w:hAnsi="黑体" w:hint="eastAsia"/>
                  </w:rPr>
                  <w:t xml:space="preserve">专业 引领 共成长    </w:t>
                </w:r>
              </w:p>
            </w:txbxContent>
          </v:textbox>
        </v:shape>
      </w:pict>
    </w:r>
    <w:r w:rsidRPr="009D59FD">
      <w:rPr>
        <w:noProof/>
        <w:color w:val="595959"/>
      </w:rPr>
      <w:pict>
        <v:line id="直接连接符 1" o:spid="_x0000_s4099" style="position:absolute;left:0;text-align:left;z-index:251661312;visibility:visible;mso-position-horizontal-relative:text;mso-position-vertical-relative:text;mso-width-relative:margin"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strokecolor="#595959" strokeweight=".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lvl w:ilvl="0">
      <w:start w:val="3"/>
      <w:numFmt w:val="decimal"/>
      <w:suff w:val="nothing"/>
      <w:lvlText w:val="（%1）"/>
      <w:lvlJc w:val="left"/>
    </w:lvl>
  </w:abstractNum>
  <w:abstractNum w:abstractNumId="1">
    <w:nsid w:val="00000008"/>
    <w:multiLevelType w:val="singleLevel"/>
    <w:tmpl w:val="00000008"/>
    <w:lvl w:ilvl="0">
      <w:start w:val="5"/>
      <w:numFmt w:val="decimal"/>
      <w:suff w:val="space"/>
      <w:lvlText w:val="%1、"/>
      <w:lvlJc w:val="left"/>
    </w:lvl>
  </w:abstractNum>
  <w:abstractNum w:abstractNumId="2">
    <w:nsid w:val="00000012"/>
    <w:multiLevelType w:val="singleLevel"/>
    <w:tmpl w:val="00000012"/>
    <w:lvl w:ilvl="0">
      <w:start w:val="10"/>
      <w:numFmt w:val="decimal"/>
      <w:suff w:val="nothing"/>
      <w:lvlText w:val="%1、"/>
      <w:lvlJc w:val="left"/>
    </w:lvl>
  </w:abstractNum>
  <w:abstractNum w:abstractNumId="3">
    <w:nsid w:val="0DCC02FC"/>
    <w:multiLevelType w:val="multilevel"/>
    <w:tmpl w:val="0DCC02FC"/>
    <w:lvl w:ilvl="0">
      <w:start w:val="1"/>
      <w:numFmt w:val="decimalEnclosedCircle"/>
      <w:lvlText w:val="%1"/>
      <w:lvlJc w:val="left"/>
      <w:pPr>
        <w:ind w:left="780" w:hanging="360"/>
      </w:pPr>
      <w:rPr>
        <w:rFonts w:ascii="宋体" w:hAnsi="宋体" w:cs="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4508075B"/>
    <w:multiLevelType w:val="hybridMultilevel"/>
    <w:tmpl w:val="FF96A8D4"/>
    <w:lvl w:ilvl="0" w:tplc="B816B1AE">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6EF15C86"/>
    <w:multiLevelType w:val="multilevel"/>
    <w:tmpl w:val="6EF15C8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7AC81610"/>
    <w:multiLevelType w:val="multilevel"/>
    <w:tmpl w:val="53C075DA"/>
    <w:lvl w:ilvl="0">
      <w:start w:val="1"/>
      <w:numFmt w:val="decimal"/>
      <w:lvlText w:val="%1、"/>
      <w:lvlJc w:val="left"/>
      <w:pPr>
        <w:tabs>
          <w:tab w:val="num" w:pos="785"/>
        </w:tabs>
        <w:ind w:left="785" w:hanging="360"/>
      </w:pPr>
      <w:rPr>
        <w:rFonts w:ascii="Times New Roman" w:hAnsi="Times New Roman" w:cs="Times New Roman" w:hint="default"/>
      </w:rPr>
    </w:lvl>
    <w:lvl w:ilvl="1">
      <w:start w:val="1"/>
      <w:numFmt w:val="lowerLetter"/>
      <w:lvlText w:val="%2)"/>
      <w:lvlJc w:val="left"/>
      <w:pPr>
        <w:tabs>
          <w:tab w:val="num" w:pos="1265"/>
        </w:tabs>
        <w:ind w:left="1265" w:hanging="420"/>
      </w:pPr>
      <w:rPr>
        <w:rFonts w:ascii="Times New Roman" w:hAnsi="Times New Roman" w:cs="Times New Roman" w:hint="default"/>
      </w:rPr>
    </w:lvl>
    <w:lvl w:ilvl="2">
      <w:start w:val="1"/>
      <w:numFmt w:val="lowerRoman"/>
      <w:lvlText w:val="%3."/>
      <w:lvlJc w:val="right"/>
      <w:pPr>
        <w:tabs>
          <w:tab w:val="num" w:pos="1685"/>
        </w:tabs>
        <w:ind w:left="1685" w:hanging="420"/>
      </w:pPr>
      <w:rPr>
        <w:rFonts w:ascii="Times New Roman" w:hAnsi="Times New Roman" w:cs="Times New Roman" w:hint="default"/>
      </w:rPr>
    </w:lvl>
    <w:lvl w:ilvl="3">
      <w:start w:val="1"/>
      <w:numFmt w:val="decimal"/>
      <w:lvlText w:val="%4."/>
      <w:lvlJc w:val="left"/>
      <w:pPr>
        <w:tabs>
          <w:tab w:val="num" w:pos="2105"/>
        </w:tabs>
        <w:ind w:left="2105" w:hanging="420"/>
      </w:pPr>
      <w:rPr>
        <w:rFonts w:ascii="Times New Roman" w:hAnsi="Times New Roman" w:cs="Times New Roman" w:hint="default"/>
      </w:rPr>
    </w:lvl>
    <w:lvl w:ilvl="4">
      <w:start w:val="1"/>
      <w:numFmt w:val="lowerLetter"/>
      <w:lvlText w:val="%5)"/>
      <w:lvlJc w:val="left"/>
      <w:pPr>
        <w:tabs>
          <w:tab w:val="num" w:pos="2525"/>
        </w:tabs>
        <w:ind w:left="2525" w:hanging="420"/>
      </w:pPr>
      <w:rPr>
        <w:rFonts w:ascii="Times New Roman" w:hAnsi="Times New Roman" w:cs="Times New Roman" w:hint="default"/>
      </w:rPr>
    </w:lvl>
    <w:lvl w:ilvl="5">
      <w:start w:val="1"/>
      <w:numFmt w:val="lowerRoman"/>
      <w:lvlText w:val="%6."/>
      <w:lvlJc w:val="right"/>
      <w:pPr>
        <w:tabs>
          <w:tab w:val="num" w:pos="2945"/>
        </w:tabs>
        <w:ind w:left="2945" w:hanging="420"/>
      </w:pPr>
      <w:rPr>
        <w:rFonts w:ascii="Times New Roman" w:hAnsi="Times New Roman" w:cs="Times New Roman" w:hint="default"/>
      </w:rPr>
    </w:lvl>
    <w:lvl w:ilvl="6">
      <w:start w:val="1"/>
      <w:numFmt w:val="decimal"/>
      <w:lvlText w:val="%7."/>
      <w:lvlJc w:val="left"/>
      <w:pPr>
        <w:tabs>
          <w:tab w:val="num" w:pos="3365"/>
        </w:tabs>
        <w:ind w:left="3365" w:hanging="420"/>
      </w:pPr>
      <w:rPr>
        <w:rFonts w:ascii="Times New Roman" w:hAnsi="Times New Roman" w:cs="Times New Roman" w:hint="default"/>
      </w:rPr>
    </w:lvl>
    <w:lvl w:ilvl="7">
      <w:start w:val="1"/>
      <w:numFmt w:val="lowerLetter"/>
      <w:lvlText w:val="%8)"/>
      <w:lvlJc w:val="left"/>
      <w:pPr>
        <w:tabs>
          <w:tab w:val="num" w:pos="3785"/>
        </w:tabs>
        <w:ind w:left="3785" w:hanging="420"/>
      </w:pPr>
      <w:rPr>
        <w:rFonts w:ascii="Times New Roman" w:hAnsi="Times New Roman" w:cs="Times New Roman" w:hint="default"/>
      </w:rPr>
    </w:lvl>
    <w:lvl w:ilvl="8">
      <w:start w:val="1"/>
      <w:numFmt w:val="lowerRoman"/>
      <w:lvlText w:val="%9."/>
      <w:lvlJc w:val="right"/>
      <w:pPr>
        <w:tabs>
          <w:tab w:val="num" w:pos="4205"/>
        </w:tabs>
        <w:ind w:left="4205" w:hanging="420"/>
      </w:pPr>
      <w:rPr>
        <w:rFonts w:ascii="Times New Roman" w:hAnsi="Times New Roman" w:cs="Times New Roman" w:hint="default"/>
      </w:rPr>
    </w:lvl>
  </w:abstractNum>
  <w:abstractNum w:abstractNumId="7">
    <w:nsid w:val="7D4B03C4"/>
    <w:multiLevelType w:val="multilevel"/>
    <w:tmpl w:val="513249A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8">
    <w:nsid w:val="7ECB78D1"/>
    <w:multiLevelType w:val="hybridMultilevel"/>
    <w:tmpl w:val="CD1C20DC"/>
    <w:lvl w:ilvl="0" w:tplc="EA7076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5"/>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8"/>
  </w:num>
  <w:num w:numId="6">
    <w:abstractNumId w:val="3"/>
  </w:num>
  <w:num w:numId="7">
    <w:abstractNumId w:val="0"/>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20"/>
  <w:displayVerticalDrawingGridEvery w:val="0"/>
  <w:characterSpacingControl w:val="compressPunctuation"/>
  <w:hdrShapeDefaults>
    <o:shapedefaults v:ext="edit" spidmax="76802"/>
    <o:shapelayout v:ext="edit">
      <o:idmap v:ext="edit" data="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935"/>
    <w:rsid w:val="00005F37"/>
    <w:rsid w:val="00016B9D"/>
    <w:rsid w:val="000238AF"/>
    <w:rsid w:val="000358AF"/>
    <w:rsid w:val="00042BAA"/>
    <w:rsid w:val="00051A2D"/>
    <w:rsid w:val="00061852"/>
    <w:rsid w:val="00075070"/>
    <w:rsid w:val="00084EFD"/>
    <w:rsid w:val="00087A9A"/>
    <w:rsid w:val="000A26CC"/>
    <w:rsid w:val="000A7AE1"/>
    <w:rsid w:val="000B2A15"/>
    <w:rsid w:val="000B5DFC"/>
    <w:rsid w:val="000B62BD"/>
    <w:rsid w:val="000C01D5"/>
    <w:rsid w:val="000D3194"/>
    <w:rsid w:val="00102F8B"/>
    <w:rsid w:val="001107D4"/>
    <w:rsid w:val="0012141C"/>
    <w:rsid w:val="00125E6A"/>
    <w:rsid w:val="00135804"/>
    <w:rsid w:val="0014059B"/>
    <w:rsid w:val="0014298B"/>
    <w:rsid w:val="00145B60"/>
    <w:rsid w:val="00151F60"/>
    <w:rsid w:val="001628EB"/>
    <w:rsid w:val="001904FB"/>
    <w:rsid w:val="001924B0"/>
    <w:rsid w:val="001972E2"/>
    <w:rsid w:val="001F2BCF"/>
    <w:rsid w:val="0021072D"/>
    <w:rsid w:val="00222F5B"/>
    <w:rsid w:val="00225569"/>
    <w:rsid w:val="002276A5"/>
    <w:rsid w:val="002324D6"/>
    <w:rsid w:val="00262E07"/>
    <w:rsid w:val="0027548D"/>
    <w:rsid w:val="00287862"/>
    <w:rsid w:val="002A11C0"/>
    <w:rsid w:val="002D002A"/>
    <w:rsid w:val="002E450D"/>
    <w:rsid w:val="002F46A6"/>
    <w:rsid w:val="0031036E"/>
    <w:rsid w:val="0032246F"/>
    <w:rsid w:val="00345CA7"/>
    <w:rsid w:val="00355CFE"/>
    <w:rsid w:val="003674E1"/>
    <w:rsid w:val="003758AC"/>
    <w:rsid w:val="00375E79"/>
    <w:rsid w:val="00381701"/>
    <w:rsid w:val="0038215B"/>
    <w:rsid w:val="00385F9A"/>
    <w:rsid w:val="003A776C"/>
    <w:rsid w:val="003B11BA"/>
    <w:rsid w:val="003B371D"/>
    <w:rsid w:val="003D7A13"/>
    <w:rsid w:val="00401B21"/>
    <w:rsid w:val="00407D23"/>
    <w:rsid w:val="00422097"/>
    <w:rsid w:val="0044581A"/>
    <w:rsid w:val="004548EB"/>
    <w:rsid w:val="00457195"/>
    <w:rsid w:val="00473633"/>
    <w:rsid w:val="00481651"/>
    <w:rsid w:val="00481D42"/>
    <w:rsid w:val="00483FF7"/>
    <w:rsid w:val="00492418"/>
    <w:rsid w:val="004A1568"/>
    <w:rsid w:val="004B1BF0"/>
    <w:rsid w:val="004D1287"/>
    <w:rsid w:val="004D68BB"/>
    <w:rsid w:val="004D6CE4"/>
    <w:rsid w:val="004F3C72"/>
    <w:rsid w:val="00502999"/>
    <w:rsid w:val="00507DF3"/>
    <w:rsid w:val="00517058"/>
    <w:rsid w:val="0054098D"/>
    <w:rsid w:val="00541C84"/>
    <w:rsid w:val="00551CCE"/>
    <w:rsid w:val="00556126"/>
    <w:rsid w:val="005665C5"/>
    <w:rsid w:val="00573101"/>
    <w:rsid w:val="00576312"/>
    <w:rsid w:val="005835DE"/>
    <w:rsid w:val="00585B66"/>
    <w:rsid w:val="005E12B7"/>
    <w:rsid w:val="005F40DE"/>
    <w:rsid w:val="005F4A97"/>
    <w:rsid w:val="00604145"/>
    <w:rsid w:val="0063160E"/>
    <w:rsid w:val="00633AF2"/>
    <w:rsid w:val="00687BED"/>
    <w:rsid w:val="00691353"/>
    <w:rsid w:val="006A3E8E"/>
    <w:rsid w:val="006B16BA"/>
    <w:rsid w:val="006B7B46"/>
    <w:rsid w:val="006C1647"/>
    <w:rsid w:val="006D6E93"/>
    <w:rsid w:val="006E1FD1"/>
    <w:rsid w:val="0075158D"/>
    <w:rsid w:val="00763153"/>
    <w:rsid w:val="0077402A"/>
    <w:rsid w:val="0078207D"/>
    <w:rsid w:val="00786F2E"/>
    <w:rsid w:val="007A107E"/>
    <w:rsid w:val="007B0633"/>
    <w:rsid w:val="007E1442"/>
    <w:rsid w:val="007E6049"/>
    <w:rsid w:val="007F11FD"/>
    <w:rsid w:val="007F29DC"/>
    <w:rsid w:val="00806590"/>
    <w:rsid w:val="00814E2D"/>
    <w:rsid w:val="0082110B"/>
    <w:rsid w:val="00835628"/>
    <w:rsid w:val="00850C16"/>
    <w:rsid w:val="008852AA"/>
    <w:rsid w:val="008859A6"/>
    <w:rsid w:val="008928DC"/>
    <w:rsid w:val="008B2811"/>
    <w:rsid w:val="008D1062"/>
    <w:rsid w:val="00906B73"/>
    <w:rsid w:val="00916E95"/>
    <w:rsid w:val="00922C20"/>
    <w:rsid w:val="00923133"/>
    <w:rsid w:val="00940B1D"/>
    <w:rsid w:val="0094201F"/>
    <w:rsid w:val="009673E9"/>
    <w:rsid w:val="009719A4"/>
    <w:rsid w:val="00977E13"/>
    <w:rsid w:val="009B3A72"/>
    <w:rsid w:val="009C4085"/>
    <w:rsid w:val="009D3B96"/>
    <w:rsid w:val="009D3EF2"/>
    <w:rsid w:val="009D59FD"/>
    <w:rsid w:val="009D6690"/>
    <w:rsid w:val="009E6202"/>
    <w:rsid w:val="00A007BE"/>
    <w:rsid w:val="00A073EC"/>
    <w:rsid w:val="00A50B8B"/>
    <w:rsid w:val="00A71C99"/>
    <w:rsid w:val="00A75C39"/>
    <w:rsid w:val="00A81ABE"/>
    <w:rsid w:val="00A81D7D"/>
    <w:rsid w:val="00A86E7C"/>
    <w:rsid w:val="00A92E55"/>
    <w:rsid w:val="00A93602"/>
    <w:rsid w:val="00AA5D1F"/>
    <w:rsid w:val="00AB64F6"/>
    <w:rsid w:val="00AE0FC3"/>
    <w:rsid w:val="00AE5C28"/>
    <w:rsid w:val="00AE77BF"/>
    <w:rsid w:val="00AF0341"/>
    <w:rsid w:val="00AF634E"/>
    <w:rsid w:val="00B02C83"/>
    <w:rsid w:val="00B36742"/>
    <w:rsid w:val="00B40B09"/>
    <w:rsid w:val="00B45815"/>
    <w:rsid w:val="00B505F4"/>
    <w:rsid w:val="00B54C67"/>
    <w:rsid w:val="00B601F4"/>
    <w:rsid w:val="00B60881"/>
    <w:rsid w:val="00B8740F"/>
    <w:rsid w:val="00B87DBA"/>
    <w:rsid w:val="00B91677"/>
    <w:rsid w:val="00B92C2D"/>
    <w:rsid w:val="00B95720"/>
    <w:rsid w:val="00BB0255"/>
    <w:rsid w:val="00BB5312"/>
    <w:rsid w:val="00BD3E4B"/>
    <w:rsid w:val="00BE3F4B"/>
    <w:rsid w:val="00BE4662"/>
    <w:rsid w:val="00BE6ED6"/>
    <w:rsid w:val="00C22495"/>
    <w:rsid w:val="00C2435C"/>
    <w:rsid w:val="00C43B73"/>
    <w:rsid w:val="00C82FD6"/>
    <w:rsid w:val="00C925A8"/>
    <w:rsid w:val="00CC0131"/>
    <w:rsid w:val="00CD1B2C"/>
    <w:rsid w:val="00CD23A2"/>
    <w:rsid w:val="00D13EC9"/>
    <w:rsid w:val="00D2058B"/>
    <w:rsid w:val="00D26C31"/>
    <w:rsid w:val="00D4327A"/>
    <w:rsid w:val="00D43935"/>
    <w:rsid w:val="00D6112C"/>
    <w:rsid w:val="00D64ED9"/>
    <w:rsid w:val="00D73641"/>
    <w:rsid w:val="00D86E1E"/>
    <w:rsid w:val="00D915D8"/>
    <w:rsid w:val="00D93518"/>
    <w:rsid w:val="00DA66CB"/>
    <w:rsid w:val="00DA72F0"/>
    <w:rsid w:val="00DC5B7F"/>
    <w:rsid w:val="00DE5B90"/>
    <w:rsid w:val="00DF0D93"/>
    <w:rsid w:val="00E02532"/>
    <w:rsid w:val="00E0418A"/>
    <w:rsid w:val="00E127D5"/>
    <w:rsid w:val="00E13241"/>
    <w:rsid w:val="00E20718"/>
    <w:rsid w:val="00E22BE8"/>
    <w:rsid w:val="00E32403"/>
    <w:rsid w:val="00E3293E"/>
    <w:rsid w:val="00E67FF6"/>
    <w:rsid w:val="00E91FB0"/>
    <w:rsid w:val="00EB0570"/>
    <w:rsid w:val="00EB2FB6"/>
    <w:rsid w:val="00ED5B30"/>
    <w:rsid w:val="00ED73F8"/>
    <w:rsid w:val="00EE1D65"/>
    <w:rsid w:val="00EF61D5"/>
    <w:rsid w:val="00F05F30"/>
    <w:rsid w:val="00F065C7"/>
    <w:rsid w:val="00F202DF"/>
    <w:rsid w:val="00F238D4"/>
    <w:rsid w:val="00F30354"/>
    <w:rsid w:val="00F636C1"/>
    <w:rsid w:val="00F63A2D"/>
    <w:rsid w:val="00F70A3D"/>
    <w:rsid w:val="00F80ADC"/>
    <w:rsid w:val="00F84F68"/>
    <w:rsid w:val="00F9166D"/>
    <w:rsid w:val="00F95D6C"/>
    <w:rsid w:val="00FA02E7"/>
    <w:rsid w:val="00FC71F2"/>
    <w:rsid w:val="00FF09C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6802"/>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570"/>
    <w:pPr>
      <w:widowControl w:val="0"/>
      <w:jc w:val="both"/>
    </w:pPr>
  </w:style>
  <w:style w:type="paragraph" w:styleId="1">
    <w:name w:val="heading 1"/>
    <w:basedOn w:val="a"/>
    <w:next w:val="a"/>
    <w:link w:val="1Char"/>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nhideWhenUsed/>
    <w:rsid w:val="00DF0D9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A5D1F"/>
    <w:rPr>
      <w:sz w:val="18"/>
      <w:szCs w:val="18"/>
    </w:rPr>
  </w:style>
  <w:style w:type="paragraph" w:styleId="a5">
    <w:name w:val="footer"/>
    <w:basedOn w:val="a"/>
    <w:link w:val="Char1"/>
    <w:uiPriority w:val="99"/>
    <w:unhideWhenUsed/>
    <w:rsid w:val="00AA5D1F"/>
    <w:pPr>
      <w:tabs>
        <w:tab w:val="center" w:pos="4153"/>
        <w:tab w:val="right" w:pos="8306"/>
      </w:tabs>
      <w:snapToGrid w:val="0"/>
      <w:jc w:val="left"/>
    </w:pPr>
    <w:rPr>
      <w:sz w:val="18"/>
      <w:szCs w:val="18"/>
    </w:rPr>
  </w:style>
  <w:style w:type="character" w:customStyle="1" w:styleId="Char1">
    <w:name w:val="页脚 Char"/>
    <w:basedOn w:val="a0"/>
    <w:link w:val="a5"/>
    <w:uiPriority w:val="99"/>
    <w:rsid w:val="00AA5D1F"/>
    <w:rPr>
      <w:sz w:val="18"/>
      <w:szCs w:val="18"/>
    </w:rPr>
  </w:style>
  <w:style w:type="paragraph" w:styleId="a6">
    <w:name w:val="Balloon Text"/>
    <w:basedOn w:val="a"/>
    <w:link w:val="Char2"/>
    <w:uiPriority w:val="99"/>
    <w:unhideWhenUsed/>
    <w:rsid w:val="00AA5D1F"/>
    <w:rPr>
      <w:sz w:val="18"/>
      <w:szCs w:val="18"/>
    </w:rPr>
  </w:style>
  <w:style w:type="character" w:customStyle="1" w:styleId="Char2">
    <w:name w:val="批注框文本 Char"/>
    <w:basedOn w:val="a0"/>
    <w:link w:val="a6"/>
    <w:uiPriority w:val="99"/>
    <w:rsid w:val="00AA5D1F"/>
    <w:rPr>
      <w:sz w:val="18"/>
      <w:szCs w:val="18"/>
    </w:rPr>
  </w:style>
  <w:style w:type="character" w:customStyle="1" w:styleId="1Char">
    <w:name w:val="标题 1 Char"/>
    <w:basedOn w:val="a0"/>
    <w:link w:val="1"/>
    <w:rsid w:val="00E67FF6"/>
    <w:rPr>
      <w:b/>
      <w:bCs/>
      <w:kern w:val="44"/>
      <w:sz w:val="44"/>
      <w:szCs w:val="44"/>
    </w:rPr>
  </w:style>
  <w:style w:type="paragraph" w:styleId="a7">
    <w:name w:val="Title"/>
    <w:basedOn w:val="a"/>
    <w:next w:val="a"/>
    <w:link w:val="Char3"/>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A75C39"/>
    <w:rPr>
      <w:rFonts w:asciiTheme="majorHAnsi" w:eastAsia="宋体" w:hAnsiTheme="majorHAnsi" w:cstheme="majorBidi"/>
      <w:b/>
      <w:bCs/>
      <w:sz w:val="32"/>
      <w:szCs w:val="32"/>
    </w:rPr>
  </w:style>
  <w:style w:type="character" w:styleId="a8">
    <w:name w:val="annotation reference"/>
    <w:uiPriority w:val="99"/>
    <w:rsid w:val="0094201F"/>
    <w:rPr>
      <w:sz w:val="21"/>
      <w:szCs w:val="21"/>
    </w:rPr>
  </w:style>
  <w:style w:type="paragraph" w:styleId="a9">
    <w:name w:val="annotation text"/>
    <w:basedOn w:val="a"/>
    <w:link w:val="Char4"/>
    <w:uiPriority w:val="99"/>
    <w:rsid w:val="0094201F"/>
    <w:pPr>
      <w:jc w:val="left"/>
    </w:pPr>
    <w:rPr>
      <w:rFonts w:ascii="Times New Roman" w:eastAsia="宋体" w:hAnsi="Times New Roman" w:cs="Times New Roman"/>
      <w:szCs w:val="24"/>
    </w:rPr>
  </w:style>
  <w:style w:type="character" w:customStyle="1" w:styleId="Char4">
    <w:name w:val="批注文字 Char"/>
    <w:basedOn w:val="a0"/>
    <w:link w:val="a9"/>
    <w:uiPriority w:val="99"/>
    <w:rsid w:val="0094201F"/>
    <w:rPr>
      <w:rFonts w:ascii="Times New Roman" w:eastAsia="宋体" w:hAnsi="Times New Roman" w:cs="Times New Roman"/>
      <w:szCs w:val="24"/>
    </w:rPr>
  </w:style>
  <w:style w:type="character" w:customStyle="1" w:styleId="2Char">
    <w:name w:val="标题 2 Char"/>
    <w:basedOn w:val="a0"/>
    <w:link w:val="2"/>
    <w:rsid w:val="00D64ED9"/>
    <w:rPr>
      <w:rFonts w:ascii="Arial" w:eastAsia="黑体" w:hAnsi="Arial" w:cs="Times New Roman"/>
      <w:b/>
      <w:bCs/>
      <w:sz w:val="32"/>
      <w:szCs w:val="32"/>
    </w:rPr>
  </w:style>
  <w:style w:type="character" w:styleId="aa">
    <w:name w:val="Strong"/>
    <w:qFormat/>
    <w:rsid w:val="00D64ED9"/>
    <w:rPr>
      <w:b/>
      <w:bCs/>
    </w:rPr>
  </w:style>
  <w:style w:type="character" w:styleId="ab">
    <w:name w:val="Hyperlink"/>
    <w:rsid w:val="00D64ED9"/>
    <w:rPr>
      <w:color w:val="3366CC"/>
      <w:u w:val="single"/>
    </w:rPr>
  </w:style>
  <w:style w:type="character" w:styleId="ac">
    <w:name w:val="page number"/>
    <w:basedOn w:val="a0"/>
    <w:rsid w:val="00D64ED9"/>
  </w:style>
  <w:style w:type="character" w:customStyle="1" w:styleId="headline-content2">
    <w:name w:val="headline-content2"/>
    <w:rsid w:val="00D64ED9"/>
  </w:style>
  <w:style w:type="character" w:customStyle="1" w:styleId="HTMLChar">
    <w:name w:val="HTML 预设格式 Char"/>
    <w:link w:val="HTML"/>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Char">
    <w:name w:val="普通(网站) Char"/>
    <w:link w:val="a3"/>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d">
    <w:name w:val="Body Text Indent"/>
    <w:basedOn w:val="a"/>
    <w:link w:val="Char5"/>
    <w:rsid w:val="00D64ED9"/>
    <w:pPr>
      <w:spacing w:after="120"/>
      <w:ind w:leftChars="200" w:left="420"/>
    </w:pPr>
    <w:rPr>
      <w:rFonts w:ascii="Times New Roman" w:eastAsia="宋体" w:hAnsi="Times New Roman" w:cs="Times New Roman"/>
      <w:szCs w:val="20"/>
    </w:rPr>
  </w:style>
  <w:style w:type="character" w:customStyle="1" w:styleId="Char5">
    <w:name w:val="正文文本缩进 Char"/>
    <w:basedOn w:val="a0"/>
    <w:link w:val="ad"/>
    <w:rsid w:val="00D64ED9"/>
    <w:rPr>
      <w:rFonts w:ascii="Times New Roman" w:eastAsia="宋体" w:hAnsi="Times New Roman" w:cs="Times New Roman"/>
      <w:szCs w:val="20"/>
    </w:rPr>
  </w:style>
  <w:style w:type="paragraph" w:styleId="20">
    <w:name w:val="Body Text Indent 2"/>
    <w:basedOn w:val="a"/>
    <w:link w:val="2Char0"/>
    <w:rsid w:val="00D64ED9"/>
    <w:pPr>
      <w:spacing w:after="120" w:line="480" w:lineRule="auto"/>
      <w:ind w:leftChars="200" w:left="420"/>
    </w:pPr>
    <w:rPr>
      <w:rFonts w:ascii="Times New Roman" w:eastAsia="宋体" w:hAnsi="Times New Roman" w:cs="Times New Roman"/>
      <w:szCs w:val="20"/>
    </w:rPr>
  </w:style>
  <w:style w:type="character" w:customStyle="1" w:styleId="2Char0">
    <w:name w:val="正文文本缩进 2 Char"/>
    <w:basedOn w:val="a0"/>
    <w:link w:val="20"/>
    <w:rsid w:val="00D64ED9"/>
    <w:rPr>
      <w:rFonts w:ascii="Times New Roman" w:eastAsia="宋体" w:hAnsi="Times New Roman" w:cs="Times New Roman"/>
      <w:szCs w:val="20"/>
    </w:rPr>
  </w:style>
  <w:style w:type="paragraph" w:styleId="3">
    <w:name w:val="Body Text Indent 3"/>
    <w:basedOn w:val="a"/>
    <w:link w:val="3Char"/>
    <w:rsid w:val="00D64ED9"/>
    <w:pPr>
      <w:ind w:firstLineChars="171" w:firstLine="359"/>
    </w:pPr>
    <w:rPr>
      <w:rFonts w:ascii="Times New Roman" w:eastAsia="仿宋_GB2312" w:hAnsi="Times New Roman" w:cs="Times New Roman"/>
      <w:szCs w:val="24"/>
    </w:rPr>
  </w:style>
  <w:style w:type="character" w:customStyle="1" w:styleId="3Char">
    <w:name w:val="正文文本缩进 3 Char"/>
    <w:basedOn w:val="a0"/>
    <w:link w:val="3"/>
    <w:rsid w:val="00D64ED9"/>
    <w:rPr>
      <w:rFonts w:ascii="Times New Roman" w:eastAsia="仿宋_GB2312" w:hAnsi="Times New Roman" w:cs="Times New Roman"/>
      <w:szCs w:val="24"/>
    </w:rPr>
  </w:style>
  <w:style w:type="paragraph" w:styleId="ae">
    <w:name w:val="Plain Text"/>
    <w:aliases w:val="纯文本 Char Char,普通文字 Char,标题1,Plain Text, Char,Char Char Char,Char Char, Char Char Char,纯文本 Char Char1 Char Char Char,标题1 Char Char Char Char Char,标题1 Char Char Char Char,游数的格式,普通文字,游数的,普通,纯文本 Char2 Char,Plain Te,普,标题1 Char Char,纯文本 Cha"/>
    <w:basedOn w:val="a"/>
    <w:link w:val="Char6"/>
    <w:rsid w:val="00D64ED9"/>
    <w:rPr>
      <w:rFonts w:ascii="宋体" w:eastAsia="宋体" w:hAnsi="Courier New" w:cs="Times New Roman"/>
      <w:szCs w:val="21"/>
    </w:rPr>
  </w:style>
  <w:style w:type="character" w:customStyle="1" w:styleId="Char6">
    <w:name w:val="纯文本 Char"/>
    <w:aliases w:val="纯文本 Char Char Char,普通文字 Char Char,标题1 Char,Plain Text Char, Char Char,Char Char Char Char,Char Char Char1, Char Char Char Char,纯文本 Char Char1 Char Char Char Char,标题1 Char Char Char Char Char Char,标题1 Char Char Char Char Char1,游数的格式 Char,普通 Char"/>
    <w:basedOn w:val="a0"/>
    <w:link w:val="ae"/>
    <w:rsid w:val="00D64ED9"/>
    <w:rPr>
      <w:rFonts w:ascii="宋体" w:eastAsia="宋体" w:hAnsi="Courier New" w:cs="Times New Roman"/>
      <w:szCs w:val="21"/>
    </w:rPr>
  </w:style>
  <w:style w:type="paragraph" w:styleId="HTML">
    <w:name w:val="HTML Preformatted"/>
    <w:basedOn w:val="a"/>
    <w:link w:val="HTMLChar"/>
    <w:rsid w:val="00D64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widowControl/>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widowControl/>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widowControl/>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widowControl/>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Char7">
    <w:name w:val="Char"/>
    <w:basedOn w:val="a"/>
    <w:rsid w:val="00D64ED9"/>
    <w:pPr>
      <w:widowControl/>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widowControl/>
      <w:spacing w:line="300" w:lineRule="auto"/>
      <w:ind w:firstLineChars="200" w:firstLine="200"/>
    </w:pPr>
    <w:rPr>
      <w:rFonts w:ascii="Verdana" w:eastAsia="宋体" w:hAnsi="Verdana" w:cs="Times New Roman"/>
      <w:kern w:val="0"/>
      <w:szCs w:val="20"/>
      <w:lang w:eastAsia="en-US"/>
    </w:rPr>
  </w:style>
  <w:style w:type="character" w:styleId="af">
    <w:name w:val="Placeholder Text"/>
    <w:uiPriority w:val="99"/>
    <w:semiHidden/>
    <w:rsid w:val="00D64ED9"/>
    <w:rPr>
      <w:color w:val="808080"/>
    </w:rPr>
  </w:style>
  <w:style w:type="paragraph" w:styleId="af0">
    <w:name w:val="List Paragraph"/>
    <w:basedOn w:val="a"/>
    <w:uiPriority w:val="34"/>
    <w:qFormat/>
    <w:rsid w:val="00D64ED9"/>
    <w:pPr>
      <w:ind w:firstLineChars="200" w:firstLine="420"/>
    </w:pPr>
    <w:rPr>
      <w:rFonts w:ascii="Calibri" w:eastAsia="宋体" w:hAnsi="Calibri" w:cs="Times New Roman"/>
    </w:rPr>
  </w:style>
  <w:style w:type="paragraph" w:styleId="af1">
    <w:name w:val="List"/>
    <w:basedOn w:val="a"/>
    <w:rsid w:val="00D64ED9"/>
    <w:pPr>
      <w:ind w:left="200" w:hangingChars="200" w:hanging="200"/>
    </w:pPr>
    <w:rPr>
      <w:rFonts w:ascii="Times New Roman" w:eastAsia="宋体" w:hAnsi="Times New Roman" w:cs="Times New Roman"/>
      <w:szCs w:val="24"/>
    </w:rPr>
  </w:style>
  <w:style w:type="paragraph" w:styleId="af2">
    <w:name w:val="annotation subject"/>
    <w:basedOn w:val="a9"/>
    <w:next w:val="a9"/>
    <w:link w:val="Char8"/>
    <w:uiPriority w:val="99"/>
    <w:semiHidden/>
    <w:unhideWhenUsed/>
    <w:rsid w:val="00D64ED9"/>
    <w:rPr>
      <w:b/>
      <w:bCs/>
      <w:szCs w:val="20"/>
    </w:rPr>
  </w:style>
  <w:style w:type="character" w:customStyle="1" w:styleId="Char8">
    <w:name w:val="批注主题 Char"/>
    <w:basedOn w:val="Char4"/>
    <w:link w:val="af2"/>
    <w:uiPriority w:val="99"/>
    <w:semiHidden/>
    <w:rsid w:val="00D64ED9"/>
    <w:rPr>
      <w:rFonts w:ascii="Times New Roman" w:eastAsia="宋体" w:hAnsi="Times New Roman" w:cs="Times New Roman"/>
      <w:b/>
      <w:bCs/>
      <w:szCs w:val="20"/>
    </w:rPr>
  </w:style>
  <w:style w:type="paragraph" w:customStyle="1" w:styleId="Roman">
    <w:name w:val="Roman斜体"/>
    <w:basedOn w:val="a"/>
    <w:rsid w:val="00AB64F6"/>
    <w:pPr>
      <w:spacing w:line="0" w:lineRule="atLeast"/>
      <w:jc w:val="center"/>
    </w:pPr>
    <w:rPr>
      <w:rFonts w:ascii="Times New Roman" w:eastAsia="宋体" w:hAnsi="Times New Roman" w:cs="Times New Roman"/>
      <w:i/>
      <w:iCs/>
      <w:color w:val="000000"/>
      <w:szCs w:val="20"/>
    </w:rPr>
  </w:style>
</w:styles>
</file>

<file path=word/webSettings.xml><?xml version="1.0" encoding="utf-8"?>
<w:webSettings xmlns:r="http://schemas.openxmlformats.org/officeDocument/2006/relationships" xmlns:w="http://schemas.openxmlformats.org/wordprocessingml/2006/main">
  <w:divs>
    <w:div w:id="90319853">
      <w:bodyDiv w:val="1"/>
      <w:marLeft w:val="0"/>
      <w:marRight w:val="0"/>
      <w:marTop w:val="0"/>
      <w:marBottom w:val="0"/>
      <w:divBdr>
        <w:top w:val="none" w:sz="0" w:space="0" w:color="auto"/>
        <w:left w:val="none" w:sz="0" w:space="0" w:color="auto"/>
        <w:bottom w:val="none" w:sz="0" w:space="0" w:color="auto"/>
        <w:right w:val="none" w:sz="0" w:space="0" w:color="auto"/>
      </w:divBdr>
    </w:div>
    <w:div w:id="130680643">
      <w:bodyDiv w:val="1"/>
      <w:marLeft w:val="0"/>
      <w:marRight w:val="0"/>
      <w:marTop w:val="0"/>
      <w:marBottom w:val="0"/>
      <w:divBdr>
        <w:top w:val="none" w:sz="0" w:space="0" w:color="auto"/>
        <w:left w:val="none" w:sz="0" w:space="0" w:color="auto"/>
        <w:bottom w:val="none" w:sz="0" w:space="0" w:color="auto"/>
        <w:right w:val="none" w:sz="0" w:space="0" w:color="auto"/>
      </w:divBdr>
    </w:div>
    <w:div w:id="190457948">
      <w:bodyDiv w:val="1"/>
      <w:marLeft w:val="0"/>
      <w:marRight w:val="0"/>
      <w:marTop w:val="0"/>
      <w:marBottom w:val="0"/>
      <w:divBdr>
        <w:top w:val="none" w:sz="0" w:space="0" w:color="auto"/>
        <w:left w:val="none" w:sz="0" w:space="0" w:color="auto"/>
        <w:bottom w:val="none" w:sz="0" w:space="0" w:color="auto"/>
        <w:right w:val="none" w:sz="0" w:space="0" w:color="auto"/>
      </w:divBdr>
    </w:div>
    <w:div w:id="258107002">
      <w:bodyDiv w:val="1"/>
      <w:marLeft w:val="0"/>
      <w:marRight w:val="0"/>
      <w:marTop w:val="0"/>
      <w:marBottom w:val="0"/>
      <w:divBdr>
        <w:top w:val="none" w:sz="0" w:space="0" w:color="auto"/>
        <w:left w:val="none" w:sz="0" w:space="0" w:color="auto"/>
        <w:bottom w:val="none" w:sz="0" w:space="0" w:color="auto"/>
        <w:right w:val="none" w:sz="0" w:space="0" w:color="auto"/>
      </w:divBdr>
    </w:div>
    <w:div w:id="358094476">
      <w:bodyDiv w:val="1"/>
      <w:marLeft w:val="0"/>
      <w:marRight w:val="0"/>
      <w:marTop w:val="0"/>
      <w:marBottom w:val="0"/>
      <w:divBdr>
        <w:top w:val="none" w:sz="0" w:space="0" w:color="auto"/>
        <w:left w:val="none" w:sz="0" w:space="0" w:color="auto"/>
        <w:bottom w:val="none" w:sz="0" w:space="0" w:color="auto"/>
        <w:right w:val="none" w:sz="0" w:space="0" w:color="auto"/>
      </w:divBdr>
    </w:div>
    <w:div w:id="384644472">
      <w:bodyDiv w:val="1"/>
      <w:marLeft w:val="0"/>
      <w:marRight w:val="0"/>
      <w:marTop w:val="0"/>
      <w:marBottom w:val="0"/>
      <w:divBdr>
        <w:top w:val="none" w:sz="0" w:space="0" w:color="auto"/>
        <w:left w:val="none" w:sz="0" w:space="0" w:color="auto"/>
        <w:bottom w:val="none" w:sz="0" w:space="0" w:color="auto"/>
        <w:right w:val="none" w:sz="0" w:space="0" w:color="auto"/>
      </w:divBdr>
    </w:div>
    <w:div w:id="405104750">
      <w:bodyDiv w:val="1"/>
      <w:marLeft w:val="0"/>
      <w:marRight w:val="0"/>
      <w:marTop w:val="0"/>
      <w:marBottom w:val="0"/>
      <w:divBdr>
        <w:top w:val="none" w:sz="0" w:space="0" w:color="auto"/>
        <w:left w:val="none" w:sz="0" w:space="0" w:color="auto"/>
        <w:bottom w:val="none" w:sz="0" w:space="0" w:color="auto"/>
        <w:right w:val="none" w:sz="0" w:space="0" w:color="auto"/>
      </w:divBdr>
    </w:div>
    <w:div w:id="406616367">
      <w:bodyDiv w:val="1"/>
      <w:marLeft w:val="0"/>
      <w:marRight w:val="0"/>
      <w:marTop w:val="0"/>
      <w:marBottom w:val="0"/>
      <w:divBdr>
        <w:top w:val="none" w:sz="0" w:space="0" w:color="auto"/>
        <w:left w:val="none" w:sz="0" w:space="0" w:color="auto"/>
        <w:bottom w:val="none" w:sz="0" w:space="0" w:color="auto"/>
        <w:right w:val="none" w:sz="0" w:space="0" w:color="auto"/>
      </w:divBdr>
    </w:div>
    <w:div w:id="427426767">
      <w:bodyDiv w:val="1"/>
      <w:marLeft w:val="0"/>
      <w:marRight w:val="0"/>
      <w:marTop w:val="0"/>
      <w:marBottom w:val="0"/>
      <w:divBdr>
        <w:top w:val="none" w:sz="0" w:space="0" w:color="auto"/>
        <w:left w:val="none" w:sz="0" w:space="0" w:color="auto"/>
        <w:bottom w:val="none" w:sz="0" w:space="0" w:color="auto"/>
        <w:right w:val="none" w:sz="0" w:space="0" w:color="auto"/>
      </w:divBdr>
    </w:div>
    <w:div w:id="437332125">
      <w:bodyDiv w:val="1"/>
      <w:marLeft w:val="0"/>
      <w:marRight w:val="0"/>
      <w:marTop w:val="0"/>
      <w:marBottom w:val="0"/>
      <w:divBdr>
        <w:top w:val="none" w:sz="0" w:space="0" w:color="auto"/>
        <w:left w:val="none" w:sz="0" w:space="0" w:color="auto"/>
        <w:bottom w:val="none" w:sz="0" w:space="0" w:color="auto"/>
        <w:right w:val="none" w:sz="0" w:space="0" w:color="auto"/>
      </w:divBdr>
    </w:div>
    <w:div w:id="507059854">
      <w:bodyDiv w:val="1"/>
      <w:marLeft w:val="0"/>
      <w:marRight w:val="0"/>
      <w:marTop w:val="0"/>
      <w:marBottom w:val="0"/>
      <w:divBdr>
        <w:top w:val="none" w:sz="0" w:space="0" w:color="auto"/>
        <w:left w:val="none" w:sz="0" w:space="0" w:color="auto"/>
        <w:bottom w:val="none" w:sz="0" w:space="0" w:color="auto"/>
        <w:right w:val="none" w:sz="0" w:space="0" w:color="auto"/>
      </w:divBdr>
    </w:div>
    <w:div w:id="537742400">
      <w:bodyDiv w:val="1"/>
      <w:marLeft w:val="0"/>
      <w:marRight w:val="0"/>
      <w:marTop w:val="0"/>
      <w:marBottom w:val="0"/>
      <w:divBdr>
        <w:top w:val="none" w:sz="0" w:space="0" w:color="auto"/>
        <w:left w:val="none" w:sz="0" w:space="0" w:color="auto"/>
        <w:bottom w:val="none" w:sz="0" w:space="0" w:color="auto"/>
        <w:right w:val="none" w:sz="0" w:space="0" w:color="auto"/>
      </w:divBdr>
      <w:divsChild>
        <w:div w:id="1273709977">
          <w:marLeft w:val="0"/>
          <w:marRight w:val="0"/>
          <w:marTop w:val="0"/>
          <w:marBottom w:val="0"/>
          <w:divBdr>
            <w:top w:val="none" w:sz="0" w:space="0" w:color="auto"/>
            <w:left w:val="none" w:sz="0" w:space="0" w:color="auto"/>
            <w:bottom w:val="none" w:sz="0" w:space="0" w:color="auto"/>
            <w:right w:val="none" w:sz="0" w:space="0" w:color="auto"/>
          </w:divBdr>
          <w:divsChild>
            <w:div w:id="438108776">
              <w:marLeft w:val="0"/>
              <w:marRight w:val="0"/>
              <w:marTop w:val="0"/>
              <w:marBottom w:val="180"/>
              <w:divBdr>
                <w:top w:val="none" w:sz="0" w:space="0" w:color="auto"/>
                <w:left w:val="none" w:sz="0" w:space="0" w:color="auto"/>
                <w:bottom w:val="none" w:sz="0" w:space="0" w:color="auto"/>
                <w:right w:val="none" w:sz="0" w:space="0" w:color="auto"/>
              </w:divBdr>
              <w:divsChild>
                <w:div w:id="850265900">
                  <w:marLeft w:val="0"/>
                  <w:marRight w:val="0"/>
                  <w:marTop w:val="0"/>
                  <w:marBottom w:val="0"/>
                  <w:divBdr>
                    <w:top w:val="none" w:sz="0" w:space="0" w:color="auto"/>
                    <w:left w:val="none" w:sz="0" w:space="0" w:color="auto"/>
                    <w:bottom w:val="none" w:sz="0" w:space="0" w:color="auto"/>
                    <w:right w:val="none" w:sz="0" w:space="0" w:color="auto"/>
                  </w:divBdr>
                  <w:divsChild>
                    <w:div w:id="965282955">
                      <w:marLeft w:val="0"/>
                      <w:marRight w:val="0"/>
                      <w:marTop w:val="0"/>
                      <w:marBottom w:val="0"/>
                      <w:divBdr>
                        <w:top w:val="none" w:sz="0" w:space="0" w:color="auto"/>
                        <w:left w:val="none" w:sz="0" w:space="0" w:color="auto"/>
                        <w:bottom w:val="none" w:sz="0" w:space="0" w:color="auto"/>
                        <w:right w:val="none" w:sz="0" w:space="0" w:color="auto"/>
                      </w:divBdr>
                      <w:divsChild>
                        <w:div w:id="532159294">
                          <w:marLeft w:val="0"/>
                          <w:marRight w:val="0"/>
                          <w:marTop w:val="0"/>
                          <w:marBottom w:val="0"/>
                          <w:divBdr>
                            <w:top w:val="none" w:sz="0" w:space="0" w:color="auto"/>
                            <w:left w:val="none" w:sz="0" w:space="0" w:color="auto"/>
                            <w:bottom w:val="none" w:sz="0" w:space="0" w:color="auto"/>
                            <w:right w:val="none" w:sz="0" w:space="0" w:color="auto"/>
                          </w:divBdr>
                          <w:divsChild>
                            <w:div w:id="1959988760">
                              <w:marLeft w:val="0"/>
                              <w:marRight w:val="0"/>
                              <w:marTop w:val="0"/>
                              <w:marBottom w:val="0"/>
                              <w:divBdr>
                                <w:top w:val="none" w:sz="0" w:space="0" w:color="auto"/>
                                <w:left w:val="none" w:sz="0" w:space="0" w:color="auto"/>
                                <w:bottom w:val="none" w:sz="0" w:space="0" w:color="auto"/>
                                <w:right w:val="none" w:sz="0" w:space="0" w:color="auto"/>
                              </w:divBdr>
                            </w:div>
                            <w:div w:id="1094934221">
                              <w:marLeft w:val="0"/>
                              <w:marRight w:val="0"/>
                              <w:marTop w:val="0"/>
                              <w:marBottom w:val="0"/>
                              <w:divBdr>
                                <w:top w:val="none" w:sz="0" w:space="0" w:color="auto"/>
                                <w:left w:val="none" w:sz="0" w:space="0" w:color="auto"/>
                                <w:bottom w:val="none" w:sz="0" w:space="0" w:color="auto"/>
                                <w:right w:val="none" w:sz="0" w:space="0" w:color="auto"/>
                              </w:divBdr>
                            </w:div>
                            <w:div w:id="2072536157">
                              <w:marLeft w:val="0"/>
                              <w:marRight w:val="0"/>
                              <w:marTop w:val="0"/>
                              <w:marBottom w:val="0"/>
                              <w:divBdr>
                                <w:top w:val="none" w:sz="0" w:space="0" w:color="auto"/>
                                <w:left w:val="none" w:sz="0" w:space="0" w:color="auto"/>
                                <w:bottom w:val="none" w:sz="0" w:space="0" w:color="auto"/>
                                <w:right w:val="none" w:sz="0" w:space="0" w:color="auto"/>
                              </w:divBdr>
                            </w:div>
                            <w:div w:id="1681808849">
                              <w:marLeft w:val="0"/>
                              <w:marRight w:val="0"/>
                              <w:marTop w:val="0"/>
                              <w:marBottom w:val="0"/>
                              <w:divBdr>
                                <w:top w:val="none" w:sz="0" w:space="0" w:color="auto"/>
                                <w:left w:val="none" w:sz="0" w:space="0" w:color="auto"/>
                                <w:bottom w:val="none" w:sz="0" w:space="0" w:color="auto"/>
                                <w:right w:val="none" w:sz="0" w:space="0" w:color="auto"/>
                              </w:divBdr>
                            </w:div>
                            <w:div w:id="1037316931">
                              <w:marLeft w:val="0"/>
                              <w:marRight w:val="0"/>
                              <w:marTop w:val="0"/>
                              <w:marBottom w:val="0"/>
                              <w:divBdr>
                                <w:top w:val="none" w:sz="0" w:space="0" w:color="auto"/>
                                <w:left w:val="none" w:sz="0" w:space="0" w:color="auto"/>
                                <w:bottom w:val="none" w:sz="0" w:space="0" w:color="auto"/>
                                <w:right w:val="none" w:sz="0" w:space="0" w:color="auto"/>
                              </w:divBdr>
                            </w:div>
                            <w:div w:id="882398792">
                              <w:marLeft w:val="0"/>
                              <w:marRight w:val="0"/>
                              <w:marTop w:val="0"/>
                              <w:marBottom w:val="0"/>
                              <w:divBdr>
                                <w:top w:val="none" w:sz="0" w:space="0" w:color="auto"/>
                                <w:left w:val="none" w:sz="0" w:space="0" w:color="auto"/>
                                <w:bottom w:val="none" w:sz="0" w:space="0" w:color="auto"/>
                                <w:right w:val="none" w:sz="0" w:space="0" w:color="auto"/>
                              </w:divBdr>
                            </w:div>
                            <w:div w:id="463498438">
                              <w:marLeft w:val="0"/>
                              <w:marRight w:val="0"/>
                              <w:marTop w:val="0"/>
                              <w:marBottom w:val="0"/>
                              <w:divBdr>
                                <w:top w:val="none" w:sz="0" w:space="0" w:color="auto"/>
                                <w:left w:val="none" w:sz="0" w:space="0" w:color="auto"/>
                                <w:bottom w:val="none" w:sz="0" w:space="0" w:color="auto"/>
                                <w:right w:val="none" w:sz="0" w:space="0" w:color="auto"/>
                              </w:divBdr>
                            </w:div>
                            <w:div w:id="457334895">
                              <w:marLeft w:val="0"/>
                              <w:marRight w:val="0"/>
                              <w:marTop w:val="0"/>
                              <w:marBottom w:val="0"/>
                              <w:divBdr>
                                <w:top w:val="none" w:sz="0" w:space="0" w:color="auto"/>
                                <w:left w:val="none" w:sz="0" w:space="0" w:color="auto"/>
                                <w:bottom w:val="none" w:sz="0" w:space="0" w:color="auto"/>
                                <w:right w:val="none" w:sz="0" w:space="0" w:color="auto"/>
                              </w:divBdr>
                            </w:div>
                            <w:div w:id="958801713">
                              <w:marLeft w:val="0"/>
                              <w:marRight w:val="0"/>
                              <w:marTop w:val="0"/>
                              <w:marBottom w:val="0"/>
                              <w:divBdr>
                                <w:top w:val="none" w:sz="0" w:space="0" w:color="auto"/>
                                <w:left w:val="none" w:sz="0" w:space="0" w:color="auto"/>
                                <w:bottom w:val="none" w:sz="0" w:space="0" w:color="auto"/>
                                <w:right w:val="none" w:sz="0" w:space="0" w:color="auto"/>
                              </w:divBdr>
                            </w:div>
                            <w:div w:id="968783114">
                              <w:marLeft w:val="0"/>
                              <w:marRight w:val="0"/>
                              <w:marTop w:val="0"/>
                              <w:marBottom w:val="0"/>
                              <w:divBdr>
                                <w:top w:val="none" w:sz="0" w:space="0" w:color="auto"/>
                                <w:left w:val="none" w:sz="0" w:space="0" w:color="auto"/>
                                <w:bottom w:val="none" w:sz="0" w:space="0" w:color="auto"/>
                                <w:right w:val="none" w:sz="0" w:space="0" w:color="auto"/>
                              </w:divBdr>
                              <w:divsChild>
                                <w:div w:id="6497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605451">
      <w:bodyDiv w:val="1"/>
      <w:marLeft w:val="0"/>
      <w:marRight w:val="0"/>
      <w:marTop w:val="0"/>
      <w:marBottom w:val="0"/>
      <w:divBdr>
        <w:top w:val="none" w:sz="0" w:space="0" w:color="auto"/>
        <w:left w:val="none" w:sz="0" w:space="0" w:color="auto"/>
        <w:bottom w:val="none" w:sz="0" w:space="0" w:color="auto"/>
        <w:right w:val="none" w:sz="0" w:space="0" w:color="auto"/>
      </w:divBdr>
    </w:div>
    <w:div w:id="691221302">
      <w:bodyDiv w:val="1"/>
      <w:marLeft w:val="0"/>
      <w:marRight w:val="0"/>
      <w:marTop w:val="0"/>
      <w:marBottom w:val="0"/>
      <w:divBdr>
        <w:top w:val="none" w:sz="0" w:space="0" w:color="auto"/>
        <w:left w:val="none" w:sz="0" w:space="0" w:color="auto"/>
        <w:bottom w:val="none" w:sz="0" w:space="0" w:color="auto"/>
        <w:right w:val="none" w:sz="0" w:space="0" w:color="auto"/>
      </w:divBdr>
    </w:div>
    <w:div w:id="716586356">
      <w:bodyDiv w:val="1"/>
      <w:marLeft w:val="0"/>
      <w:marRight w:val="0"/>
      <w:marTop w:val="0"/>
      <w:marBottom w:val="0"/>
      <w:divBdr>
        <w:top w:val="none" w:sz="0" w:space="0" w:color="auto"/>
        <w:left w:val="none" w:sz="0" w:space="0" w:color="auto"/>
        <w:bottom w:val="none" w:sz="0" w:space="0" w:color="auto"/>
        <w:right w:val="none" w:sz="0" w:space="0" w:color="auto"/>
      </w:divBdr>
    </w:div>
    <w:div w:id="754134958">
      <w:bodyDiv w:val="1"/>
      <w:marLeft w:val="0"/>
      <w:marRight w:val="0"/>
      <w:marTop w:val="0"/>
      <w:marBottom w:val="0"/>
      <w:divBdr>
        <w:top w:val="none" w:sz="0" w:space="0" w:color="auto"/>
        <w:left w:val="none" w:sz="0" w:space="0" w:color="auto"/>
        <w:bottom w:val="none" w:sz="0" w:space="0" w:color="auto"/>
        <w:right w:val="none" w:sz="0" w:space="0" w:color="auto"/>
      </w:divBdr>
    </w:div>
    <w:div w:id="797801694">
      <w:bodyDiv w:val="1"/>
      <w:marLeft w:val="0"/>
      <w:marRight w:val="0"/>
      <w:marTop w:val="0"/>
      <w:marBottom w:val="0"/>
      <w:divBdr>
        <w:top w:val="none" w:sz="0" w:space="0" w:color="auto"/>
        <w:left w:val="none" w:sz="0" w:space="0" w:color="auto"/>
        <w:bottom w:val="none" w:sz="0" w:space="0" w:color="auto"/>
        <w:right w:val="none" w:sz="0" w:space="0" w:color="auto"/>
      </w:divBdr>
    </w:div>
    <w:div w:id="823163476">
      <w:bodyDiv w:val="1"/>
      <w:marLeft w:val="0"/>
      <w:marRight w:val="0"/>
      <w:marTop w:val="0"/>
      <w:marBottom w:val="0"/>
      <w:divBdr>
        <w:top w:val="none" w:sz="0" w:space="0" w:color="auto"/>
        <w:left w:val="none" w:sz="0" w:space="0" w:color="auto"/>
        <w:bottom w:val="none" w:sz="0" w:space="0" w:color="auto"/>
        <w:right w:val="none" w:sz="0" w:space="0" w:color="auto"/>
      </w:divBdr>
    </w:div>
    <w:div w:id="859128823">
      <w:bodyDiv w:val="1"/>
      <w:marLeft w:val="0"/>
      <w:marRight w:val="0"/>
      <w:marTop w:val="0"/>
      <w:marBottom w:val="0"/>
      <w:divBdr>
        <w:top w:val="none" w:sz="0" w:space="0" w:color="auto"/>
        <w:left w:val="none" w:sz="0" w:space="0" w:color="auto"/>
        <w:bottom w:val="none" w:sz="0" w:space="0" w:color="auto"/>
        <w:right w:val="none" w:sz="0" w:space="0" w:color="auto"/>
      </w:divBdr>
    </w:div>
    <w:div w:id="872569956">
      <w:bodyDiv w:val="1"/>
      <w:marLeft w:val="0"/>
      <w:marRight w:val="0"/>
      <w:marTop w:val="0"/>
      <w:marBottom w:val="0"/>
      <w:divBdr>
        <w:top w:val="none" w:sz="0" w:space="0" w:color="auto"/>
        <w:left w:val="none" w:sz="0" w:space="0" w:color="auto"/>
        <w:bottom w:val="none" w:sz="0" w:space="0" w:color="auto"/>
        <w:right w:val="none" w:sz="0" w:space="0" w:color="auto"/>
      </w:divBdr>
    </w:div>
    <w:div w:id="877087787">
      <w:bodyDiv w:val="1"/>
      <w:marLeft w:val="0"/>
      <w:marRight w:val="0"/>
      <w:marTop w:val="0"/>
      <w:marBottom w:val="0"/>
      <w:divBdr>
        <w:top w:val="none" w:sz="0" w:space="0" w:color="auto"/>
        <w:left w:val="none" w:sz="0" w:space="0" w:color="auto"/>
        <w:bottom w:val="none" w:sz="0" w:space="0" w:color="auto"/>
        <w:right w:val="none" w:sz="0" w:space="0" w:color="auto"/>
      </w:divBdr>
    </w:div>
    <w:div w:id="885068516">
      <w:bodyDiv w:val="1"/>
      <w:marLeft w:val="0"/>
      <w:marRight w:val="0"/>
      <w:marTop w:val="0"/>
      <w:marBottom w:val="0"/>
      <w:divBdr>
        <w:top w:val="none" w:sz="0" w:space="0" w:color="auto"/>
        <w:left w:val="none" w:sz="0" w:space="0" w:color="auto"/>
        <w:bottom w:val="none" w:sz="0" w:space="0" w:color="auto"/>
        <w:right w:val="none" w:sz="0" w:space="0" w:color="auto"/>
      </w:divBdr>
    </w:div>
    <w:div w:id="911543076">
      <w:bodyDiv w:val="1"/>
      <w:marLeft w:val="0"/>
      <w:marRight w:val="0"/>
      <w:marTop w:val="0"/>
      <w:marBottom w:val="0"/>
      <w:divBdr>
        <w:top w:val="none" w:sz="0" w:space="0" w:color="auto"/>
        <w:left w:val="none" w:sz="0" w:space="0" w:color="auto"/>
        <w:bottom w:val="none" w:sz="0" w:space="0" w:color="auto"/>
        <w:right w:val="none" w:sz="0" w:space="0" w:color="auto"/>
      </w:divBdr>
    </w:div>
    <w:div w:id="912083145">
      <w:bodyDiv w:val="1"/>
      <w:marLeft w:val="0"/>
      <w:marRight w:val="0"/>
      <w:marTop w:val="0"/>
      <w:marBottom w:val="0"/>
      <w:divBdr>
        <w:top w:val="none" w:sz="0" w:space="0" w:color="auto"/>
        <w:left w:val="none" w:sz="0" w:space="0" w:color="auto"/>
        <w:bottom w:val="none" w:sz="0" w:space="0" w:color="auto"/>
        <w:right w:val="none" w:sz="0" w:space="0" w:color="auto"/>
      </w:divBdr>
    </w:div>
    <w:div w:id="982197004">
      <w:bodyDiv w:val="1"/>
      <w:marLeft w:val="0"/>
      <w:marRight w:val="0"/>
      <w:marTop w:val="0"/>
      <w:marBottom w:val="0"/>
      <w:divBdr>
        <w:top w:val="none" w:sz="0" w:space="0" w:color="auto"/>
        <w:left w:val="none" w:sz="0" w:space="0" w:color="auto"/>
        <w:bottom w:val="none" w:sz="0" w:space="0" w:color="auto"/>
        <w:right w:val="none" w:sz="0" w:space="0" w:color="auto"/>
      </w:divBdr>
    </w:div>
    <w:div w:id="1011882311">
      <w:bodyDiv w:val="1"/>
      <w:marLeft w:val="0"/>
      <w:marRight w:val="0"/>
      <w:marTop w:val="0"/>
      <w:marBottom w:val="0"/>
      <w:divBdr>
        <w:top w:val="none" w:sz="0" w:space="0" w:color="auto"/>
        <w:left w:val="none" w:sz="0" w:space="0" w:color="auto"/>
        <w:bottom w:val="none" w:sz="0" w:space="0" w:color="auto"/>
        <w:right w:val="none" w:sz="0" w:space="0" w:color="auto"/>
      </w:divBdr>
    </w:div>
    <w:div w:id="1016539857">
      <w:bodyDiv w:val="1"/>
      <w:marLeft w:val="0"/>
      <w:marRight w:val="0"/>
      <w:marTop w:val="0"/>
      <w:marBottom w:val="0"/>
      <w:divBdr>
        <w:top w:val="none" w:sz="0" w:space="0" w:color="auto"/>
        <w:left w:val="none" w:sz="0" w:space="0" w:color="auto"/>
        <w:bottom w:val="none" w:sz="0" w:space="0" w:color="auto"/>
        <w:right w:val="none" w:sz="0" w:space="0" w:color="auto"/>
      </w:divBdr>
    </w:div>
    <w:div w:id="1030957015">
      <w:bodyDiv w:val="1"/>
      <w:marLeft w:val="0"/>
      <w:marRight w:val="0"/>
      <w:marTop w:val="0"/>
      <w:marBottom w:val="0"/>
      <w:divBdr>
        <w:top w:val="none" w:sz="0" w:space="0" w:color="auto"/>
        <w:left w:val="none" w:sz="0" w:space="0" w:color="auto"/>
        <w:bottom w:val="none" w:sz="0" w:space="0" w:color="auto"/>
        <w:right w:val="none" w:sz="0" w:space="0" w:color="auto"/>
      </w:divBdr>
    </w:div>
    <w:div w:id="1045640349">
      <w:bodyDiv w:val="1"/>
      <w:marLeft w:val="0"/>
      <w:marRight w:val="0"/>
      <w:marTop w:val="0"/>
      <w:marBottom w:val="0"/>
      <w:divBdr>
        <w:top w:val="none" w:sz="0" w:space="0" w:color="auto"/>
        <w:left w:val="none" w:sz="0" w:space="0" w:color="auto"/>
        <w:bottom w:val="none" w:sz="0" w:space="0" w:color="auto"/>
        <w:right w:val="none" w:sz="0" w:space="0" w:color="auto"/>
      </w:divBdr>
    </w:div>
    <w:div w:id="1074623325">
      <w:bodyDiv w:val="1"/>
      <w:marLeft w:val="0"/>
      <w:marRight w:val="0"/>
      <w:marTop w:val="0"/>
      <w:marBottom w:val="0"/>
      <w:divBdr>
        <w:top w:val="none" w:sz="0" w:space="0" w:color="auto"/>
        <w:left w:val="none" w:sz="0" w:space="0" w:color="auto"/>
        <w:bottom w:val="none" w:sz="0" w:space="0" w:color="auto"/>
        <w:right w:val="none" w:sz="0" w:space="0" w:color="auto"/>
      </w:divBdr>
      <w:divsChild>
        <w:div w:id="952786302">
          <w:marLeft w:val="0"/>
          <w:marRight w:val="0"/>
          <w:marTop w:val="0"/>
          <w:marBottom w:val="0"/>
          <w:divBdr>
            <w:top w:val="none" w:sz="0" w:space="0" w:color="auto"/>
            <w:left w:val="none" w:sz="0" w:space="0" w:color="auto"/>
            <w:bottom w:val="none" w:sz="0" w:space="0" w:color="auto"/>
            <w:right w:val="none" w:sz="0" w:space="0" w:color="auto"/>
          </w:divBdr>
          <w:divsChild>
            <w:div w:id="2081171303">
              <w:marLeft w:val="0"/>
              <w:marRight w:val="0"/>
              <w:marTop w:val="0"/>
              <w:marBottom w:val="180"/>
              <w:divBdr>
                <w:top w:val="none" w:sz="0" w:space="0" w:color="auto"/>
                <w:left w:val="none" w:sz="0" w:space="0" w:color="auto"/>
                <w:bottom w:val="none" w:sz="0" w:space="0" w:color="auto"/>
                <w:right w:val="none" w:sz="0" w:space="0" w:color="auto"/>
              </w:divBdr>
              <w:divsChild>
                <w:div w:id="336884317">
                  <w:marLeft w:val="0"/>
                  <w:marRight w:val="0"/>
                  <w:marTop w:val="0"/>
                  <w:marBottom w:val="0"/>
                  <w:divBdr>
                    <w:top w:val="none" w:sz="0" w:space="0" w:color="auto"/>
                    <w:left w:val="none" w:sz="0" w:space="0" w:color="auto"/>
                    <w:bottom w:val="none" w:sz="0" w:space="0" w:color="auto"/>
                    <w:right w:val="none" w:sz="0" w:space="0" w:color="auto"/>
                  </w:divBdr>
                  <w:divsChild>
                    <w:div w:id="1665164579">
                      <w:marLeft w:val="0"/>
                      <w:marRight w:val="0"/>
                      <w:marTop w:val="0"/>
                      <w:marBottom w:val="0"/>
                      <w:divBdr>
                        <w:top w:val="none" w:sz="0" w:space="0" w:color="auto"/>
                        <w:left w:val="none" w:sz="0" w:space="0" w:color="auto"/>
                        <w:bottom w:val="none" w:sz="0" w:space="0" w:color="auto"/>
                        <w:right w:val="none" w:sz="0" w:space="0" w:color="auto"/>
                      </w:divBdr>
                      <w:divsChild>
                        <w:div w:id="299770308">
                          <w:marLeft w:val="0"/>
                          <w:marRight w:val="0"/>
                          <w:marTop w:val="0"/>
                          <w:marBottom w:val="0"/>
                          <w:divBdr>
                            <w:top w:val="none" w:sz="0" w:space="0" w:color="auto"/>
                            <w:left w:val="none" w:sz="0" w:space="0" w:color="auto"/>
                            <w:bottom w:val="none" w:sz="0" w:space="0" w:color="auto"/>
                            <w:right w:val="none" w:sz="0" w:space="0" w:color="auto"/>
                          </w:divBdr>
                          <w:divsChild>
                            <w:div w:id="1437406220">
                              <w:marLeft w:val="0"/>
                              <w:marRight w:val="0"/>
                              <w:marTop w:val="0"/>
                              <w:marBottom w:val="0"/>
                              <w:divBdr>
                                <w:top w:val="none" w:sz="0" w:space="0" w:color="auto"/>
                                <w:left w:val="none" w:sz="0" w:space="0" w:color="auto"/>
                                <w:bottom w:val="none" w:sz="0" w:space="0" w:color="auto"/>
                                <w:right w:val="none" w:sz="0" w:space="0" w:color="auto"/>
                              </w:divBdr>
                            </w:div>
                            <w:div w:id="216092931">
                              <w:marLeft w:val="0"/>
                              <w:marRight w:val="0"/>
                              <w:marTop w:val="0"/>
                              <w:marBottom w:val="0"/>
                              <w:divBdr>
                                <w:top w:val="none" w:sz="0" w:space="0" w:color="auto"/>
                                <w:left w:val="none" w:sz="0" w:space="0" w:color="auto"/>
                                <w:bottom w:val="none" w:sz="0" w:space="0" w:color="auto"/>
                                <w:right w:val="none" w:sz="0" w:space="0" w:color="auto"/>
                              </w:divBdr>
                            </w:div>
                            <w:div w:id="129250959">
                              <w:marLeft w:val="0"/>
                              <w:marRight w:val="0"/>
                              <w:marTop w:val="0"/>
                              <w:marBottom w:val="0"/>
                              <w:divBdr>
                                <w:top w:val="none" w:sz="0" w:space="0" w:color="auto"/>
                                <w:left w:val="none" w:sz="0" w:space="0" w:color="auto"/>
                                <w:bottom w:val="none" w:sz="0" w:space="0" w:color="auto"/>
                                <w:right w:val="none" w:sz="0" w:space="0" w:color="auto"/>
                              </w:divBdr>
                            </w:div>
                            <w:div w:id="909659360">
                              <w:marLeft w:val="0"/>
                              <w:marRight w:val="0"/>
                              <w:marTop w:val="0"/>
                              <w:marBottom w:val="0"/>
                              <w:divBdr>
                                <w:top w:val="none" w:sz="0" w:space="0" w:color="auto"/>
                                <w:left w:val="none" w:sz="0" w:space="0" w:color="auto"/>
                                <w:bottom w:val="none" w:sz="0" w:space="0" w:color="auto"/>
                                <w:right w:val="none" w:sz="0" w:space="0" w:color="auto"/>
                              </w:divBdr>
                            </w:div>
                            <w:div w:id="1455709800">
                              <w:marLeft w:val="0"/>
                              <w:marRight w:val="0"/>
                              <w:marTop w:val="0"/>
                              <w:marBottom w:val="0"/>
                              <w:divBdr>
                                <w:top w:val="none" w:sz="0" w:space="0" w:color="auto"/>
                                <w:left w:val="none" w:sz="0" w:space="0" w:color="auto"/>
                                <w:bottom w:val="none" w:sz="0" w:space="0" w:color="auto"/>
                                <w:right w:val="none" w:sz="0" w:space="0" w:color="auto"/>
                              </w:divBdr>
                            </w:div>
                            <w:div w:id="1387607254">
                              <w:marLeft w:val="0"/>
                              <w:marRight w:val="0"/>
                              <w:marTop w:val="0"/>
                              <w:marBottom w:val="0"/>
                              <w:divBdr>
                                <w:top w:val="none" w:sz="0" w:space="0" w:color="auto"/>
                                <w:left w:val="none" w:sz="0" w:space="0" w:color="auto"/>
                                <w:bottom w:val="none" w:sz="0" w:space="0" w:color="auto"/>
                                <w:right w:val="none" w:sz="0" w:space="0" w:color="auto"/>
                              </w:divBdr>
                            </w:div>
                            <w:div w:id="267546914">
                              <w:marLeft w:val="0"/>
                              <w:marRight w:val="0"/>
                              <w:marTop w:val="0"/>
                              <w:marBottom w:val="0"/>
                              <w:divBdr>
                                <w:top w:val="none" w:sz="0" w:space="0" w:color="auto"/>
                                <w:left w:val="none" w:sz="0" w:space="0" w:color="auto"/>
                                <w:bottom w:val="none" w:sz="0" w:space="0" w:color="auto"/>
                                <w:right w:val="none" w:sz="0" w:space="0" w:color="auto"/>
                              </w:divBdr>
                            </w:div>
                            <w:div w:id="1322808766">
                              <w:marLeft w:val="0"/>
                              <w:marRight w:val="0"/>
                              <w:marTop w:val="0"/>
                              <w:marBottom w:val="0"/>
                              <w:divBdr>
                                <w:top w:val="none" w:sz="0" w:space="0" w:color="auto"/>
                                <w:left w:val="none" w:sz="0" w:space="0" w:color="auto"/>
                                <w:bottom w:val="none" w:sz="0" w:space="0" w:color="auto"/>
                                <w:right w:val="none" w:sz="0" w:space="0" w:color="auto"/>
                              </w:divBdr>
                            </w:div>
                            <w:div w:id="523133240">
                              <w:marLeft w:val="0"/>
                              <w:marRight w:val="0"/>
                              <w:marTop w:val="0"/>
                              <w:marBottom w:val="0"/>
                              <w:divBdr>
                                <w:top w:val="none" w:sz="0" w:space="0" w:color="auto"/>
                                <w:left w:val="none" w:sz="0" w:space="0" w:color="auto"/>
                                <w:bottom w:val="none" w:sz="0" w:space="0" w:color="auto"/>
                                <w:right w:val="none" w:sz="0" w:space="0" w:color="auto"/>
                              </w:divBdr>
                            </w:div>
                            <w:div w:id="801964613">
                              <w:marLeft w:val="0"/>
                              <w:marRight w:val="0"/>
                              <w:marTop w:val="0"/>
                              <w:marBottom w:val="0"/>
                              <w:divBdr>
                                <w:top w:val="none" w:sz="0" w:space="0" w:color="auto"/>
                                <w:left w:val="none" w:sz="0" w:space="0" w:color="auto"/>
                                <w:bottom w:val="none" w:sz="0" w:space="0" w:color="auto"/>
                                <w:right w:val="none" w:sz="0" w:space="0" w:color="auto"/>
                              </w:divBdr>
                              <w:divsChild>
                                <w:div w:id="115371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436310">
      <w:bodyDiv w:val="1"/>
      <w:marLeft w:val="0"/>
      <w:marRight w:val="0"/>
      <w:marTop w:val="0"/>
      <w:marBottom w:val="0"/>
      <w:divBdr>
        <w:top w:val="none" w:sz="0" w:space="0" w:color="auto"/>
        <w:left w:val="none" w:sz="0" w:space="0" w:color="auto"/>
        <w:bottom w:val="none" w:sz="0" w:space="0" w:color="auto"/>
        <w:right w:val="none" w:sz="0" w:space="0" w:color="auto"/>
      </w:divBdr>
    </w:div>
    <w:div w:id="1111507100">
      <w:bodyDiv w:val="1"/>
      <w:marLeft w:val="0"/>
      <w:marRight w:val="0"/>
      <w:marTop w:val="0"/>
      <w:marBottom w:val="0"/>
      <w:divBdr>
        <w:top w:val="none" w:sz="0" w:space="0" w:color="auto"/>
        <w:left w:val="none" w:sz="0" w:space="0" w:color="auto"/>
        <w:bottom w:val="none" w:sz="0" w:space="0" w:color="auto"/>
        <w:right w:val="none" w:sz="0" w:space="0" w:color="auto"/>
      </w:divBdr>
    </w:div>
    <w:div w:id="1116634434">
      <w:bodyDiv w:val="1"/>
      <w:marLeft w:val="0"/>
      <w:marRight w:val="0"/>
      <w:marTop w:val="0"/>
      <w:marBottom w:val="0"/>
      <w:divBdr>
        <w:top w:val="none" w:sz="0" w:space="0" w:color="auto"/>
        <w:left w:val="none" w:sz="0" w:space="0" w:color="auto"/>
        <w:bottom w:val="none" w:sz="0" w:space="0" w:color="auto"/>
        <w:right w:val="none" w:sz="0" w:space="0" w:color="auto"/>
      </w:divBdr>
    </w:div>
    <w:div w:id="1136147097">
      <w:bodyDiv w:val="1"/>
      <w:marLeft w:val="0"/>
      <w:marRight w:val="0"/>
      <w:marTop w:val="0"/>
      <w:marBottom w:val="0"/>
      <w:divBdr>
        <w:top w:val="none" w:sz="0" w:space="0" w:color="auto"/>
        <w:left w:val="none" w:sz="0" w:space="0" w:color="auto"/>
        <w:bottom w:val="none" w:sz="0" w:space="0" w:color="auto"/>
        <w:right w:val="none" w:sz="0" w:space="0" w:color="auto"/>
      </w:divBdr>
    </w:div>
    <w:div w:id="1161890792">
      <w:bodyDiv w:val="1"/>
      <w:marLeft w:val="0"/>
      <w:marRight w:val="0"/>
      <w:marTop w:val="0"/>
      <w:marBottom w:val="0"/>
      <w:divBdr>
        <w:top w:val="none" w:sz="0" w:space="0" w:color="auto"/>
        <w:left w:val="none" w:sz="0" w:space="0" w:color="auto"/>
        <w:bottom w:val="none" w:sz="0" w:space="0" w:color="auto"/>
        <w:right w:val="none" w:sz="0" w:space="0" w:color="auto"/>
      </w:divBdr>
    </w:div>
    <w:div w:id="1178036621">
      <w:bodyDiv w:val="1"/>
      <w:marLeft w:val="0"/>
      <w:marRight w:val="0"/>
      <w:marTop w:val="0"/>
      <w:marBottom w:val="0"/>
      <w:divBdr>
        <w:top w:val="none" w:sz="0" w:space="0" w:color="auto"/>
        <w:left w:val="none" w:sz="0" w:space="0" w:color="auto"/>
        <w:bottom w:val="none" w:sz="0" w:space="0" w:color="auto"/>
        <w:right w:val="none" w:sz="0" w:space="0" w:color="auto"/>
      </w:divBdr>
    </w:div>
    <w:div w:id="1197085975">
      <w:bodyDiv w:val="1"/>
      <w:marLeft w:val="0"/>
      <w:marRight w:val="0"/>
      <w:marTop w:val="0"/>
      <w:marBottom w:val="0"/>
      <w:divBdr>
        <w:top w:val="none" w:sz="0" w:space="0" w:color="auto"/>
        <w:left w:val="none" w:sz="0" w:space="0" w:color="auto"/>
        <w:bottom w:val="none" w:sz="0" w:space="0" w:color="auto"/>
        <w:right w:val="none" w:sz="0" w:space="0" w:color="auto"/>
      </w:divBdr>
    </w:div>
    <w:div w:id="1205631805">
      <w:bodyDiv w:val="1"/>
      <w:marLeft w:val="0"/>
      <w:marRight w:val="0"/>
      <w:marTop w:val="0"/>
      <w:marBottom w:val="0"/>
      <w:divBdr>
        <w:top w:val="none" w:sz="0" w:space="0" w:color="auto"/>
        <w:left w:val="none" w:sz="0" w:space="0" w:color="auto"/>
        <w:bottom w:val="none" w:sz="0" w:space="0" w:color="auto"/>
        <w:right w:val="none" w:sz="0" w:space="0" w:color="auto"/>
      </w:divBdr>
    </w:div>
    <w:div w:id="1419986309">
      <w:bodyDiv w:val="1"/>
      <w:marLeft w:val="0"/>
      <w:marRight w:val="0"/>
      <w:marTop w:val="0"/>
      <w:marBottom w:val="0"/>
      <w:divBdr>
        <w:top w:val="none" w:sz="0" w:space="0" w:color="auto"/>
        <w:left w:val="none" w:sz="0" w:space="0" w:color="auto"/>
        <w:bottom w:val="none" w:sz="0" w:space="0" w:color="auto"/>
        <w:right w:val="none" w:sz="0" w:space="0" w:color="auto"/>
      </w:divBdr>
    </w:div>
    <w:div w:id="1439326975">
      <w:bodyDiv w:val="1"/>
      <w:marLeft w:val="0"/>
      <w:marRight w:val="0"/>
      <w:marTop w:val="0"/>
      <w:marBottom w:val="0"/>
      <w:divBdr>
        <w:top w:val="none" w:sz="0" w:space="0" w:color="auto"/>
        <w:left w:val="none" w:sz="0" w:space="0" w:color="auto"/>
        <w:bottom w:val="none" w:sz="0" w:space="0" w:color="auto"/>
        <w:right w:val="none" w:sz="0" w:space="0" w:color="auto"/>
      </w:divBdr>
    </w:div>
    <w:div w:id="1447891937">
      <w:bodyDiv w:val="1"/>
      <w:marLeft w:val="0"/>
      <w:marRight w:val="0"/>
      <w:marTop w:val="0"/>
      <w:marBottom w:val="0"/>
      <w:divBdr>
        <w:top w:val="none" w:sz="0" w:space="0" w:color="auto"/>
        <w:left w:val="none" w:sz="0" w:space="0" w:color="auto"/>
        <w:bottom w:val="none" w:sz="0" w:space="0" w:color="auto"/>
        <w:right w:val="none" w:sz="0" w:space="0" w:color="auto"/>
      </w:divBdr>
    </w:div>
    <w:div w:id="1546677572">
      <w:bodyDiv w:val="1"/>
      <w:marLeft w:val="0"/>
      <w:marRight w:val="0"/>
      <w:marTop w:val="0"/>
      <w:marBottom w:val="0"/>
      <w:divBdr>
        <w:top w:val="none" w:sz="0" w:space="0" w:color="auto"/>
        <w:left w:val="none" w:sz="0" w:space="0" w:color="auto"/>
        <w:bottom w:val="none" w:sz="0" w:space="0" w:color="auto"/>
        <w:right w:val="none" w:sz="0" w:space="0" w:color="auto"/>
      </w:divBdr>
    </w:div>
    <w:div w:id="1713457999">
      <w:bodyDiv w:val="1"/>
      <w:marLeft w:val="0"/>
      <w:marRight w:val="0"/>
      <w:marTop w:val="0"/>
      <w:marBottom w:val="0"/>
      <w:divBdr>
        <w:top w:val="none" w:sz="0" w:space="0" w:color="auto"/>
        <w:left w:val="none" w:sz="0" w:space="0" w:color="auto"/>
        <w:bottom w:val="none" w:sz="0" w:space="0" w:color="auto"/>
        <w:right w:val="none" w:sz="0" w:space="0" w:color="auto"/>
      </w:divBdr>
    </w:div>
    <w:div w:id="1714959547">
      <w:bodyDiv w:val="1"/>
      <w:marLeft w:val="0"/>
      <w:marRight w:val="0"/>
      <w:marTop w:val="0"/>
      <w:marBottom w:val="0"/>
      <w:divBdr>
        <w:top w:val="none" w:sz="0" w:space="0" w:color="auto"/>
        <w:left w:val="none" w:sz="0" w:space="0" w:color="auto"/>
        <w:bottom w:val="none" w:sz="0" w:space="0" w:color="auto"/>
        <w:right w:val="none" w:sz="0" w:space="0" w:color="auto"/>
      </w:divBdr>
    </w:div>
    <w:div w:id="1721513096">
      <w:bodyDiv w:val="1"/>
      <w:marLeft w:val="0"/>
      <w:marRight w:val="0"/>
      <w:marTop w:val="0"/>
      <w:marBottom w:val="0"/>
      <w:divBdr>
        <w:top w:val="none" w:sz="0" w:space="0" w:color="auto"/>
        <w:left w:val="none" w:sz="0" w:space="0" w:color="auto"/>
        <w:bottom w:val="none" w:sz="0" w:space="0" w:color="auto"/>
        <w:right w:val="none" w:sz="0" w:space="0" w:color="auto"/>
      </w:divBdr>
    </w:div>
    <w:div w:id="1744639209">
      <w:bodyDiv w:val="1"/>
      <w:marLeft w:val="0"/>
      <w:marRight w:val="0"/>
      <w:marTop w:val="0"/>
      <w:marBottom w:val="0"/>
      <w:divBdr>
        <w:top w:val="none" w:sz="0" w:space="0" w:color="auto"/>
        <w:left w:val="none" w:sz="0" w:space="0" w:color="auto"/>
        <w:bottom w:val="none" w:sz="0" w:space="0" w:color="auto"/>
        <w:right w:val="none" w:sz="0" w:space="0" w:color="auto"/>
      </w:divBdr>
      <w:divsChild>
        <w:div w:id="1862040667">
          <w:marLeft w:val="0"/>
          <w:marRight w:val="0"/>
          <w:marTop w:val="0"/>
          <w:marBottom w:val="0"/>
          <w:divBdr>
            <w:top w:val="none" w:sz="0" w:space="0" w:color="auto"/>
            <w:left w:val="none" w:sz="0" w:space="0" w:color="auto"/>
            <w:bottom w:val="none" w:sz="0" w:space="0" w:color="auto"/>
            <w:right w:val="none" w:sz="0" w:space="0" w:color="auto"/>
          </w:divBdr>
          <w:divsChild>
            <w:div w:id="1016268049">
              <w:marLeft w:val="0"/>
              <w:marRight w:val="0"/>
              <w:marTop w:val="0"/>
              <w:marBottom w:val="0"/>
              <w:divBdr>
                <w:top w:val="none" w:sz="0" w:space="0" w:color="auto"/>
                <w:left w:val="none" w:sz="0" w:space="0" w:color="auto"/>
                <w:bottom w:val="none" w:sz="0" w:space="0" w:color="auto"/>
                <w:right w:val="none" w:sz="0" w:space="0" w:color="auto"/>
              </w:divBdr>
              <w:divsChild>
                <w:div w:id="213975218">
                  <w:marLeft w:val="0"/>
                  <w:marRight w:val="0"/>
                  <w:marTop w:val="300"/>
                  <w:marBottom w:val="0"/>
                  <w:divBdr>
                    <w:top w:val="single" w:sz="6" w:space="0" w:color="D0D0D0"/>
                    <w:left w:val="none" w:sz="0" w:space="0" w:color="auto"/>
                    <w:bottom w:val="none" w:sz="0" w:space="0" w:color="auto"/>
                    <w:right w:val="none" w:sz="0" w:space="0" w:color="auto"/>
                  </w:divBdr>
                  <w:divsChild>
                    <w:div w:id="588463919">
                      <w:marLeft w:val="0"/>
                      <w:marRight w:val="0"/>
                      <w:marTop w:val="0"/>
                      <w:marBottom w:val="0"/>
                      <w:divBdr>
                        <w:top w:val="none" w:sz="0" w:space="0" w:color="auto"/>
                        <w:left w:val="none" w:sz="0" w:space="0" w:color="auto"/>
                        <w:bottom w:val="none" w:sz="0" w:space="0" w:color="auto"/>
                        <w:right w:val="none" w:sz="0" w:space="0" w:color="auto"/>
                      </w:divBdr>
                      <w:divsChild>
                        <w:div w:id="15981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700797">
      <w:bodyDiv w:val="1"/>
      <w:marLeft w:val="0"/>
      <w:marRight w:val="0"/>
      <w:marTop w:val="0"/>
      <w:marBottom w:val="0"/>
      <w:divBdr>
        <w:top w:val="none" w:sz="0" w:space="0" w:color="auto"/>
        <w:left w:val="none" w:sz="0" w:space="0" w:color="auto"/>
        <w:bottom w:val="none" w:sz="0" w:space="0" w:color="auto"/>
        <w:right w:val="none" w:sz="0" w:space="0" w:color="auto"/>
      </w:divBdr>
      <w:divsChild>
        <w:div w:id="1072972263">
          <w:marLeft w:val="0"/>
          <w:marRight w:val="0"/>
          <w:marTop w:val="0"/>
          <w:marBottom w:val="0"/>
          <w:divBdr>
            <w:top w:val="none" w:sz="0" w:space="0" w:color="auto"/>
            <w:left w:val="none" w:sz="0" w:space="0" w:color="auto"/>
            <w:bottom w:val="none" w:sz="0" w:space="0" w:color="auto"/>
            <w:right w:val="none" w:sz="0" w:space="0" w:color="auto"/>
          </w:divBdr>
          <w:divsChild>
            <w:div w:id="2008315597">
              <w:marLeft w:val="0"/>
              <w:marRight w:val="0"/>
              <w:marTop w:val="0"/>
              <w:marBottom w:val="180"/>
              <w:divBdr>
                <w:top w:val="none" w:sz="0" w:space="0" w:color="auto"/>
                <w:left w:val="none" w:sz="0" w:space="0" w:color="auto"/>
                <w:bottom w:val="none" w:sz="0" w:space="0" w:color="auto"/>
                <w:right w:val="none" w:sz="0" w:space="0" w:color="auto"/>
              </w:divBdr>
              <w:divsChild>
                <w:div w:id="1333798454">
                  <w:marLeft w:val="0"/>
                  <w:marRight w:val="0"/>
                  <w:marTop w:val="0"/>
                  <w:marBottom w:val="0"/>
                  <w:divBdr>
                    <w:top w:val="none" w:sz="0" w:space="0" w:color="auto"/>
                    <w:left w:val="none" w:sz="0" w:space="0" w:color="auto"/>
                    <w:bottom w:val="none" w:sz="0" w:space="0" w:color="auto"/>
                    <w:right w:val="none" w:sz="0" w:space="0" w:color="auto"/>
                  </w:divBdr>
                  <w:divsChild>
                    <w:div w:id="748237349">
                      <w:marLeft w:val="0"/>
                      <w:marRight w:val="0"/>
                      <w:marTop w:val="0"/>
                      <w:marBottom w:val="0"/>
                      <w:divBdr>
                        <w:top w:val="none" w:sz="0" w:space="0" w:color="auto"/>
                        <w:left w:val="none" w:sz="0" w:space="0" w:color="auto"/>
                        <w:bottom w:val="none" w:sz="0" w:space="0" w:color="auto"/>
                        <w:right w:val="none" w:sz="0" w:space="0" w:color="auto"/>
                      </w:divBdr>
                      <w:divsChild>
                        <w:div w:id="444427586">
                          <w:marLeft w:val="0"/>
                          <w:marRight w:val="0"/>
                          <w:marTop w:val="0"/>
                          <w:marBottom w:val="0"/>
                          <w:divBdr>
                            <w:top w:val="none" w:sz="0" w:space="0" w:color="auto"/>
                            <w:left w:val="none" w:sz="0" w:space="0" w:color="auto"/>
                            <w:bottom w:val="none" w:sz="0" w:space="0" w:color="auto"/>
                            <w:right w:val="none" w:sz="0" w:space="0" w:color="auto"/>
                          </w:divBdr>
                          <w:divsChild>
                            <w:div w:id="1656569219">
                              <w:marLeft w:val="0"/>
                              <w:marRight w:val="0"/>
                              <w:marTop w:val="0"/>
                              <w:marBottom w:val="0"/>
                              <w:divBdr>
                                <w:top w:val="none" w:sz="0" w:space="0" w:color="auto"/>
                                <w:left w:val="none" w:sz="0" w:space="0" w:color="auto"/>
                                <w:bottom w:val="none" w:sz="0" w:space="0" w:color="auto"/>
                                <w:right w:val="none" w:sz="0" w:space="0" w:color="auto"/>
                              </w:divBdr>
                            </w:div>
                            <w:div w:id="1389458288">
                              <w:marLeft w:val="0"/>
                              <w:marRight w:val="0"/>
                              <w:marTop w:val="0"/>
                              <w:marBottom w:val="0"/>
                              <w:divBdr>
                                <w:top w:val="none" w:sz="0" w:space="0" w:color="auto"/>
                                <w:left w:val="none" w:sz="0" w:space="0" w:color="auto"/>
                                <w:bottom w:val="none" w:sz="0" w:space="0" w:color="auto"/>
                                <w:right w:val="none" w:sz="0" w:space="0" w:color="auto"/>
                              </w:divBdr>
                            </w:div>
                            <w:div w:id="935213109">
                              <w:marLeft w:val="0"/>
                              <w:marRight w:val="0"/>
                              <w:marTop w:val="0"/>
                              <w:marBottom w:val="0"/>
                              <w:divBdr>
                                <w:top w:val="none" w:sz="0" w:space="0" w:color="auto"/>
                                <w:left w:val="none" w:sz="0" w:space="0" w:color="auto"/>
                                <w:bottom w:val="none" w:sz="0" w:space="0" w:color="auto"/>
                                <w:right w:val="none" w:sz="0" w:space="0" w:color="auto"/>
                              </w:divBdr>
                            </w:div>
                            <w:div w:id="1392848475">
                              <w:marLeft w:val="0"/>
                              <w:marRight w:val="0"/>
                              <w:marTop w:val="0"/>
                              <w:marBottom w:val="0"/>
                              <w:divBdr>
                                <w:top w:val="none" w:sz="0" w:space="0" w:color="auto"/>
                                <w:left w:val="none" w:sz="0" w:space="0" w:color="auto"/>
                                <w:bottom w:val="none" w:sz="0" w:space="0" w:color="auto"/>
                                <w:right w:val="none" w:sz="0" w:space="0" w:color="auto"/>
                              </w:divBdr>
                            </w:div>
                            <w:div w:id="2118862424">
                              <w:marLeft w:val="0"/>
                              <w:marRight w:val="0"/>
                              <w:marTop w:val="0"/>
                              <w:marBottom w:val="0"/>
                              <w:divBdr>
                                <w:top w:val="none" w:sz="0" w:space="0" w:color="auto"/>
                                <w:left w:val="none" w:sz="0" w:space="0" w:color="auto"/>
                                <w:bottom w:val="none" w:sz="0" w:space="0" w:color="auto"/>
                                <w:right w:val="none" w:sz="0" w:space="0" w:color="auto"/>
                              </w:divBdr>
                            </w:div>
                            <w:div w:id="967123998">
                              <w:marLeft w:val="0"/>
                              <w:marRight w:val="0"/>
                              <w:marTop w:val="0"/>
                              <w:marBottom w:val="0"/>
                              <w:divBdr>
                                <w:top w:val="none" w:sz="0" w:space="0" w:color="auto"/>
                                <w:left w:val="none" w:sz="0" w:space="0" w:color="auto"/>
                                <w:bottom w:val="none" w:sz="0" w:space="0" w:color="auto"/>
                                <w:right w:val="none" w:sz="0" w:space="0" w:color="auto"/>
                              </w:divBdr>
                            </w:div>
                            <w:div w:id="628167826">
                              <w:marLeft w:val="0"/>
                              <w:marRight w:val="0"/>
                              <w:marTop w:val="0"/>
                              <w:marBottom w:val="0"/>
                              <w:divBdr>
                                <w:top w:val="none" w:sz="0" w:space="0" w:color="auto"/>
                                <w:left w:val="none" w:sz="0" w:space="0" w:color="auto"/>
                                <w:bottom w:val="none" w:sz="0" w:space="0" w:color="auto"/>
                                <w:right w:val="none" w:sz="0" w:space="0" w:color="auto"/>
                              </w:divBdr>
                            </w:div>
                            <w:div w:id="1033267497">
                              <w:marLeft w:val="0"/>
                              <w:marRight w:val="0"/>
                              <w:marTop w:val="0"/>
                              <w:marBottom w:val="0"/>
                              <w:divBdr>
                                <w:top w:val="none" w:sz="0" w:space="0" w:color="auto"/>
                                <w:left w:val="none" w:sz="0" w:space="0" w:color="auto"/>
                                <w:bottom w:val="none" w:sz="0" w:space="0" w:color="auto"/>
                                <w:right w:val="none" w:sz="0" w:space="0" w:color="auto"/>
                              </w:divBdr>
                            </w:div>
                            <w:div w:id="1731152831">
                              <w:marLeft w:val="0"/>
                              <w:marRight w:val="0"/>
                              <w:marTop w:val="0"/>
                              <w:marBottom w:val="0"/>
                              <w:divBdr>
                                <w:top w:val="none" w:sz="0" w:space="0" w:color="auto"/>
                                <w:left w:val="none" w:sz="0" w:space="0" w:color="auto"/>
                                <w:bottom w:val="none" w:sz="0" w:space="0" w:color="auto"/>
                                <w:right w:val="none" w:sz="0" w:space="0" w:color="auto"/>
                              </w:divBdr>
                            </w:div>
                            <w:div w:id="376659408">
                              <w:marLeft w:val="0"/>
                              <w:marRight w:val="0"/>
                              <w:marTop w:val="0"/>
                              <w:marBottom w:val="0"/>
                              <w:divBdr>
                                <w:top w:val="none" w:sz="0" w:space="0" w:color="auto"/>
                                <w:left w:val="none" w:sz="0" w:space="0" w:color="auto"/>
                                <w:bottom w:val="none" w:sz="0" w:space="0" w:color="auto"/>
                                <w:right w:val="none" w:sz="0" w:space="0" w:color="auto"/>
                              </w:divBdr>
                              <w:divsChild>
                                <w:div w:id="186366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354437">
      <w:bodyDiv w:val="1"/>
      <w:marLeft w:val="0"/>
      <w:marRight w:val="0"/>
      <w:marTop w:val="0"/>
      <w:marBottom w:val="0"/>
      <w:divBdr>
        <w:top w:val="none" w:sz="0" w:space="0" w:color="auto"/>
        <w:left w:val="none" w:sz="0" w:space="0" w:color="auto"/>
        <w:bottom w:val="none" w:sz="0" w:space="0" w:color="auto"/>
        <w:right w:val="none" w:sz="0" w:space="0" w:color="auto"/>
      </w:divBdr>
    </w:div>
    <w:div w:id="1865094412">
      <w:bodyDiv w:val="1"/>
      <w:marLeft w:val="0"/>
      <w:marRight w:val="0"/>
      <w:marTop w:val="0"/>
      <w:marBottom w:val="0"/>
      <w:divBdr>
        <w:top w:val="none" w:sz="0" w:space="0" w:color="auto"/>
        <w:left w:val="none" w:sz="0" w:space="0" w:color="auto"/>
        <w:bottom w:val="none" w:sz="0" w:space="0" w:color="auto"/>
        <w:right w:val="none" w:sz="0" w:space="0" w:color="auto"/>
      </w:divBdr>
    </w:div>
    <w:div w:id="1890074431">
      <w:bodyDiv w:val="1"/>
      <w:marLeft w:val="0"/>
      <w:marRight w:val="0"/>
      <w:marTop w:val="0"/>
      <w:marBottom w:val="0"/>
      <w:divBdr>
        <w:top w:val="none" w:sz="0" w:space="0" w:color="auto"/>
        <w:left w:val="none" w:sz="0" w:space="0" w:color="auto"/>
        <w:bottom w:val="none" w:sz="0" w:space="0" w:color="auto"/>
        <w:right w:val="none" w:sz="0" w:space="0" w:color="auto"/>
      </w:divBdr>
    </w:div>
    <w:div w:id="1917326437">
      <w:bodyDiv w:val="1"/>
      <w:marLeft w:val="0"/>
      <w:marRight w:val="0"/>
      <w:marTop w:val="0"/>
      <w:marBottom w:val="0"/>
      <w:divBdr>
        <w:top w:val="none" w:sz="0" w:space="0" w:color="auto"/>
        <w:left w:val="none" w:sz="0" w:space="0" w:color="auto"/>
        <w:bottom w:val="none" w:sz="0" w:space="0" w:color="auto"/>
        <w:right w:val="none" w:sz="0" w:space="0" w:color="auto"/>
      </w:divBdr>
    </w:div>
    <w:div w:id="1980498343">
      <w:bodyDiv w:val="1"/>
      <w:marLeft w:val="0"/>
      <w:marRight w:val="0"/>
      <w:marTop w:val="0"/>
      <w:marBottom w:val="0"/>
      <w:divBdr>
        <w:top w:val="none" w:sz="0" w:space="0" w:color="auto"/>
        <w:left w:val="none" w:sz="0" w:space="0" w:color="auto"/>
        <w:bottom w:val="none" w:sz="0" w:space="0" w:color="auto"/>
        <w:right w:val="none" w:sz="0" w:space="0" w:color="auto"/>
      </w:divBdr>
    </w:div>
    <w:div w:id="1990744389">
      <w:bodyDiv w:val="1"/>
      <w:marLeft w:val="0"/>
      <w:marRight w:val="0"/>
      <w:marTop w:val="0"/>
      <w:marBottom w:val="0"/>
      <w:divBdr>
        <w:top w:val="none" w:sz="0" w:space="0" w:color="auto"/>
        <w:left w:val="none" w:sz="0" w:space="0" w:color="auto"/>
        <w:bottom w:val="none" w:sz="0" w:space="0" w:color="auto"/>
        <w:right w:val="none" w:sz="0" w:space="0" w:color="auto"/>
      </w:divBdr>
    </w:div>
    <w:div w:id="1999574532">
      <w:bodyDiv w:val="1"/>
      <w:marLeft w:val="0"/>
      <w:marRight w:val="0"/>
      <w:marTop w:val="0"/>
      <w:marBottom w:val="0"/>
      <w:divBdr>
        <w:top w:val="none" w:sz="0" w:space="0" w:color="auto"/>
        <w:left w:val="none" w:sz="0" w:space="0" w:color="auto"/>
        <w:bottom w:val="none" w:sz="0" w:space="0" w:color="auto"/>
        <w:right w:val="none" w:sz="0" w:space="0" w:color="auto"/>
      </w:divBdr>
    </w:div>
    <w:div w:id="2128696354">
      <w:bodyDiv w:val="1"/>
      <w:marLeft w:val="0"/>
      <w:marRight w:val="0"/>
      <w:marTop w:val="0"/>
      <w:marBottom w:val="0"/>
      <w:divBdr>
        <w:top w:val="none" w:sz="0" w:space="0" w:color="auto"/>
        <w:left w:val="none" w:sz="0" w:space="0" w:color="auto"/>
        <w:bottom w:val="none" w:sz="0" w:space="0" w:color="auto"/>
        <w:right w:val="none" w:sz="0" w:space="0" w:color="auto"/>
      </w:divBdr>
    </w:div>
    <w:div w:id="213235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file:///G:\2014.8.21&#23398;&#33489;&#26041;&#27491;\3&#39640;&#20013;&#26032;&#35838;&#26631;%20&#29289;&#29702;&#36873;&#20462;3-4&#39640;&#20108;%20&#20154;&#25945;&#29256;%20&#23398;&#29983;+&#25945;&#24072;-mps%201-330&#22909;\2-1-3.TIF" TargetMode="External"/><Relationship Id="rId18" Type="http://schemas.openxmlformats.org/officeDocument/2006/relationships/image" Target="media/image8.png"/><Relationship Id="rId26" Type="http://schemas.openxmlformats.org/officeDocument/2006/relationships/image" Target="file:///C:\Documents%20and%20Settings\Administrator\Local%20Settings\Temporary%20Internet%20Files\Content.Word\1-1-12.TIF" TargetMode="External"/><Relationship Id="rId39"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file:///C:\Documents%20and%20Settings\Administrator\Local%20Settings\Temporary%20Internet%20Files\Content.Word\2-4-3.TIF" TargetMode="External"/><Relationship Id="rId34" Type="http://schemas.openxmlformats.org/officeDocument/2006/relationships/image" Target="media/image19.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file:///C:\Documents%20and%20Settings\Administrator\Local%20Settings\Temporary%20Internet%20Files\Content.Word\2-4-11.TIF" TargetMode="External"/><Relationship Id="rId38" Type="http://schemas.openxmlformats.org/officeDocument/2006/relationships/image" Target="file:///C:\Documents%20and%20Settings\Administrator\Local%20Settings\Temporary%20Internet%20Files\Content.Word\2-3-4.TIF"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5.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G:\2014.8.21&#23398;&#33489;&#26041;&#27491;\3&#39640;&#20013;&#26032;&#35838;&#26631;%20&#29289;&#29702;&#36873;&#20462;3-4&#39640;&#20108;%20&#20154;&#25945;&#29256;%20&#23398;&#29983;+&#25945;&#24072;-mps%201-330&#22909;\1-1-3.TIF" TargetMode="Externa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1.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2-1-4.TIF" TargetMode="External"/><Relationship Id="rId23" Type="http://schemas.openxmlformats.org/officeDocument/2006/relationships/image" Target="file:///C:\Documents%20and%20Settings\Administrator\Local%20Settings\Temporary%20Internet%20Files\Content.Word\2-4-6.TIF" TargetMode="External"/><Relationship Id="rId28" Type="http://schemas.openxmlformats.org/officeDocument/2006/relationships/image" Target="media/image14.png"/><Relationship Id="rId36" Type="http://schemas.openxmlformats.org/officeDocument/2006/relationships/image" Target="file:///G:\2014.8.21&#23398;&#33489;&#26041;&#27491;\3&#39640;&#20013;&#26032;&#35838;&#26631;%20&#29289;&#29702;&#36873;&#20462;3-4&#39640;&#20108;%20&#20154;&#25945;&#29256;%20&#23398;&#29983;+&#25945;&#24072;-mps%201-330&#22909;\1-1-15.TIF" TargetMode="External"/><Relationship Id="rId10" Type="http://schemas.openxmlformats.org/officeDocument/2006/relationships/image" Target="media/image3.png"/><Relationship Id="rId19" Type="http://schemas.openxmlformats.org/officeDocument/2006/relationships/image" Target="file:///G:\2014.8.21&#23398;&#33489;&#26041;&#27491;\3&#39640;&#20013;&#26032;&#35838;&#26631;%20&#29289;&#29702;&#36873;&#20462;3-4&#39640;&#20108;%20&#20154;&#25945;&#29256;%20&#23398;&#29983;+&#25945;&#24072;-mps%201-330&#22909;\2-3-3.TIF" TargetMode="External"/><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0.pn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E1C82-BB4B-40DC-A560-7370BECA7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15</Pages>
  <Words>1614</Words>
  <Characters>9201</Characters>
  <Application>Microsoft Office Word</Application>
  <DocSecurity>0</DocSecurity>
  <Lines>76</Lines>
  <Paragraphs>21</Paragraphs>
  <ScaleCrop>false</ScaleCrop>
  <Company>Sky123.Org</Company>
  <LinksUpToDate>false</LinksUpToDate>
  <CharactersWithSpaces>10794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mihoo1</dc:creator>
  <cp:lastModifiedBy>User</cp:lastModifiedBy>
  <cp:revision>16</cp:revision>
  <cp:lastPrinted>2015-03-06T07:35:00Z</cp:lastPrinted>
  <dcterms:created xsi:type="dcterms:W3CDTF">2017-03-03T08:04:00Z</dcterms:created>
  <dcterms:modified xsi:type="dcterms:W3CDTF">2017-04-10T06:04:00Z</dcterms:modified>
</cp:coreProperties>
</file>