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E23CE0" w:rsidRDefault="00E32403" w:rsidP="00614A8E">
      <w:pPr>
        <w:spacing w:line="276" w:lineRule="auto"/>
        <w:jc w:val="center"/>
        <w:rPr>
          <w:rFonts w:ascii="黑体" w:eastAsia="黑体" w:hAnsi="黑体" w:cs="Times New Roman"/>
          <w:sz w:val="36"/>
          <w:szCs w:val="36"/>
        </w:rPr>
      </w:pPr>
      <w:r w:rsidRPr="00C8208F">
        <w:rPr>
          <w:rFonts w:ascii="黑体" w:eastAsia="黑体" w:hAnsiTheme="minorEastAsia" w:cs="Times New Roman" w:hint="eastAsia"/>
          <w:sz w:val="36"/>
          <w:szCs w:val="36"/>
        </w:rPr>
        <w:t>高</w:t>
      </w:r>
      <w:r w:rsidR="00551CCE" w:rsidRPr="00C8208F">
        <w:rPr>
          <w:rFonts w:ascii="黑体" w:eastAsia="黑体" w:hAnsiTheme="minorEastAsia" w:cs="Times New Roman" w:hint="eastAsia"/>
          <w:sz w:val="36"/>
          <w:szCs w:val="36"/>
        </w:rPr>
        <w:t>一</w:t>
      </w:r>
      <w:r w:rsidR="00F30354" w:rsidRPr="00C8208F">
        <w:rPr>
          <w:rFonts w:ascii="黑体" w:eastAsia="黑体" w:hAnsi="黑体" w:cs="Times New Roman" w:hint="eastAsia"/>
          <w:sz w:val="36"/>
          <w:szCs w:val="36"/>
        </w:rPr>
        <w:t>物</w:t>
      </w:r>
      <w:r w:rsidR="00F30354" w:rsidRPr="00E23CE0">
        <w:rPr>
          <w:rFonts w:ascii="黑体" w:eastAsia="黑体" w:hAnsi="黑体" w:cs="Times New Roman"/>
          <w:sz w:val="36"/>
          <w:szCs w:val="36"/>
        </w:rPr>
        <w:t>理</w:t>
      </w:r>
      <w:r w:rsidR="00152A1E" w:rsidRPr="00E23CE0">
        <w:rPr>
          <w:rFonts w:ascii="黑体" w:eastAsia="黑体" w:hAnsi="黑体" w:cs="Times New Roman"/>
          <w:sz w:val="36"/>
          <w:szCs w:val="36"/>
        </w:rPr>
        <w:t>春</w:t>
      </w:r>
      <w:r w:rsidR="00551CCE" w:rsidRPr="00E23CE0">
        <w:rPr>
          <w:rFonts w:ascii="黑体" w:eastAsia="黑体" w:hAnsi="黑体" w:cs="Times New Roman"/>
          <w:sz w:val="36"/>
          <w:szCs w:val="36"/>
        </w:rPr>
        <w:t>季</w:t>
      </w:r>
      <w:r w:rsidR="001F2BCF" w:rsidRPr="00E23CE0">
        <w:rPr>
          <w:rFonts w:ascii="黑体" w:eastAsia="黑体" w:hAnsi="黑体" w:cs="Times New Roman"/>
          <w:sz w:val="36"/>
          <w:szCs w:val="36"/>
        </w:rPr>
        <w:t>班</w:t>
      </w:r>
      <w:r w:rsidR="001F2BCF" w:rsidRPr="00F06DBA">
        <w:rPr>
          <w:rFonts w:asciiTheme="minorEastAsia" w:hAnsiTheme="minorEastAsia" w:cs="Times New Roman"/>
          <w:sz w:val="36"/>
          <w:szCs w:val="36"/>
        </w:rPr>
        <w:t>（</w:t>
      </w:r>
      <w:r w:rsidR="001F2BCF" w:rsidRPr="00E23CE0">
        <w:rPr>
          <w:rFonts w:ascii="黑体" w:eastAsia="黑体" w:hAnsi="黑体" w:cs="Times New Roman"/>
          <w:sz w:val="36"/>
          <w:szCs w:val="36"/>
        </w:rPr>
        <w:t>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614A8E" w:rsidTr="007E6049">
        <w:trPr>
          <w:trHeight w:val="454"/>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sz w:val="24"/>
                <w:szCs w:val="24"/>
              </w:rPr>
              <w:t>教师</w:t>
            </w:r>
          </w:p>
        </w:tc>
        <w:tc>
          <w:tcPr>
            <w:tcW w:w="2664" w:type="dxa"/>
            <w:vAlign w:val="center"/>
          </w:tcPr>
          <w:p w:rsidR="001F2BCF" w:rsidRPr="00614A8E" w:rsidRDefault="001F2BCF" w:rsidP="00614A8E">
            <w:pPr>
              <w:spacing w:line="276" w:lineRule="auto"/>
              <w:jc w:val="center"/>
              <w:rPr>
                <w:rFonts w:ascii="Times New Roman" w:hAnsi="Times New Roman" w:cs="Times New Roman"/>
                <w:color w:val="000000"/>
                <w:szCs w:val="21"/>
              </w:rPr>
            </w:pPr>
          </w:p>
        </w:tc>
        <w:tc>
          <w:tcPr>
            <w:tcW w:w="1465" w:type="dxa"/>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日期</w:t>
            </w:r>
          </w:p>
        </w:tc>
        <w:tc>
          <w:tcPr>
            <w:tcW w:w="3461" w:type="dxa"/>
            <w:gridSpan w:val="2"/>
            <w:vAlign w:val="center"/>
          </w:tcPr>
          <w:p w:rsidR="001F2BCF" w:rsidRPr="00614A8E" w:rsidRDefault="001F2BCF" w:rsidP="00614A8E">
            <w:pPr>
              <w:spacing w:line="276" w:lineRule="auto"/>
              <w:jc w:val="center"/>
              <w:rPr>
                <w:rFonts w:ascii="Times New Roman" w:hAnsi="Times New Roman" w:cs="Times New Roman"/>
                <w:color w:val="000000"/>
                <w:szCs w:val="21"/>
              </w:rPr>
            </w:pPr>
          </w:p>
        </w:tc>
      </w:tr>
      <w:tr w:rsidR="001F2BCF" w:rsidRPr="00614A8E" w:rsidTr="007E6049">
        <w:trPr>
          <w:trHeight w:val="454"/>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学生</w:t>
            </w:r>
          </w:p>
        </w:tc>
        <w:tc>
          <w:tcPr>
            <w:tcW w:w="7590" w:type="dxa"/>
            <w:gridSpan w:val="4"/>
            <w:vAlign w:val="center"/>
          </w:tcPr>
          <w:p w:rsidR="001F2BCF" w:rsidRPr="00614A8E" w:rsidRDefault="001F2BCF" w:rsidP="00614A8E">
            <w:pPr>
              <w:spacing w:line="276" w:lineRule="auto"/>
              <w:jc w:val="center"/>
              <w:rPr>
                <w:rFonts w:ascii="Times New Roman" w:hAnsi="Times New Roman" w:cs="Times New Roman"/>
                <w:color w:val="000000"/>
                <w:szCs w:val="21"/>
              </w:rPr>
            </w:pPr>
          </w:p>
        </w:tc>
      </w:tr>
      <w:tr w:rsidR="001F2BCF" w:rsidRPr="00614A8E" w:rsidTr="007E6049">
        <w:trPr>
          <w:trHeight w:val="454"/>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课程编号</w:t>
            </w:r>
          </w:p>
        </w:tc>
        <w:tc>
          <w:tcPr>
            <w:tcW w:w="2664" w:type="dxa"/>
            <w:vAlign w:val="center"/>
          </w:tcPr>
          <w:p w:rsidR="001F2BCF" w:rsidRPr="00614A8E" w:rsidRDefault="001F2BCF" w:rsidP="00614A8E">
            <w:pPr>
              <w:spacing w:line="276" w:lineRule="auto"/>
              <w:jc w:val="center"/>
              <w:rPr>
                <w:rFonts w:ascii="Times New Roman" w:hAnsi="Times New Roman" w:cs="Times New Roman"/>
                <w:color w:val="000000"/>
                <w:szCs w:val="21"/>
              </w:rPr>
            </w:pPr>
          </w:p>
        </w:tc>
        <w:tc>
          <w:tcPr>
            <w:tcW w:w="1465" w:type="dxa"/>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课型</w:t>
            </w:r>
          </w:p>
        </w:tc>
        <w:tc>
          <w:tcPr>
            <w:tcW w:w="3461" w:type="dxa"/>
            <w:gridSpan w:val="2"/>
            <w:vAlign w:val="center"/>
          </w:tcPr>
          <w:p w:rsidR="001F2BCF" w:rsidRPr="00614A8E" w:rsidRDefault="007F29DC"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新课</w:t>
            </w:r>
          </w:p>
        </w:tc>
      </w:tr>
      <w:tr w:rsidR="001F2BCF" w:rsidRPr="00614A8E" w:rsidTr="007E6049">
        <w:trPr>
          <w:trHeight w:val="1011"/>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课题</w:t>
            </w:r>
          </w:p>
        </w:tc>
        <w:tc>
          <w:tcPr>
            <w:tcW w:w="7590" w:type="dxa"/>
            <w:gridSpan w:val="4"/>
            <w:vAlign w:val="center"/>
          </w:tcPr>
          <w:p w:rsidR="001F2BCF" w:rsidRPr="00E23CE0" w:rsidRDefault="009B238E" w:rsidP="00614A8E">
            <w:pPr>
              <w:spacing w:line="276" w:lineRule="auto"/>
              <w:jc w:val="center"/>
              <w:rPr>
                <w:rFonts w:ascii="黑体" w:eastAsia="黑体" w:hAnsi="黑体" w:cs="Times New Roman"/>
                <w:color w:val="000000"/>
                <w:sz w:val="36"/>
                <w:szCs w:val="36"/>
              </w:rPr>
            </w:pPr>
            <w:r w:rsidRPr="00E23CE0">
              <w:rPr>
                <w:rFonts w:ascii="黑体" w:eastAsia="黑体" w:hAnsi="黑体" w:cs="Times New Roman"/>
                <w:color w:val="000000"/>
                <w:sz w:val="36"/>
                <w:szCs w:val="36"/>
              </w:rPr>
              <w:t>气体压强与体积的关系</w:t>
            </w:r>
          </w:p>
        </w:tc>
      </w:tr>
      <w:tr w:rsidR="001F2BCF" w:rsidRPr="00614A8E" w:rsidTr="007E6049">
        <w:trPr>
          <w:trHeight w:val="454"/>
        </w:trPr>
        <w:tc>
          <w:tcPr>
            <w:tcW w:w="9286" w:type="dxa"/>
            <w:gridSpan w:val="6"/>
            <w:vAlign w:val="center"/>
          </w:tcPr>
          <w:p w:rsidR="001F2BCF" w:rsidRPr="00C8208F" w:rsidRDefault="001F2BCF" w:rsidP="00614A8E">
            <w:pPr>
              <w:spacing w:line="276" w:lineRule="auto"/>
              <w:jc w:val="center"/>
              <w:rPr>
                <w:rFonts w:ascii="黑体" w:eastAsia="黑体" w:hAnsi="黑体" w:cs="Times New Roman"/>
                <w:color w:val="000000"/>
                <w:sz w:val="24"/>
                <w:szCs w:val="24"/>
              </w:rPr>
            </w:pPr>
            <w:bookmarkStart w:id="0" w:name="OLE_LINK5"/>
            <w:r w:rsidRPr="00C8208F">
              <w:rPr>
                <w:rFonts w:ascii="黑体" w:eastAsia="黑体" w:hAnsi="黑体" w:cs="Times New Roman" w:hint="eastAsia"/>
                <w:color w:val="000000"/>
                <w:sz w:val="24"/>
                <w:szCs w:val="24"/>
              </w:rPr>
              <w:t>教学目标</w:t>
            </w:r>
          </w:p>
        </w:tc>
      </w:tr>
      <w:bookmarkEnd w:id="0"/>
      <w:tr w:rsidR="001F2BCF" w:rsidRPr="00614A8E" w:rsidTr="007E6049">
        <w:trPr>
          <w:trHeight w:val="1247"/>
        </w:trPr>
        <w:tc>
          <w:tcPr>
            <w:tcW w:w="9286" w:type="dxa"/>
            <w:gridSpan w:val="6"/>
            <w:shd w:val="clear" w:color="auto" w:fill="auto"/>
            <w:vAlign w:val="center"/>
          </w:tcPr>
          <w:p w:rsidR="00E32403" w:rsidRPr="00614A8E" w:rsidRDefault="00E32403" w:rsidP="00C8208F">
            <w:pPr>
              <w:spacing w:line="360" w:lineRule="auto"/>
              <w:rPr>
                <w:rFonts w:ascii="Times New Roman" w:hAnsi="Times New Roman" w:cs="Times New Roman"/>
                <w:szCs w:val="21"/>
              </w:rPr>
            </w:pPr>
            <w:r w:rsidRPr="00614A8E">
              <w:rPr>
                <w:rFonts w:ascii="Times New Roman" w:hAnsi="Times New Roman" w:cs="Times New Roman"/>
                <w:szCs w:val="21"/>
              </w:rPr>
              <w:t>1</w:t>
            </w:r>
            <w:r w:rsidR="00075070" w:rsidRPr="00614A8E">
              <w:rPr>
                <w:rFonts w:ascii="Times New Roman" w:hAnsi="Times New Roman" w:cs="Times New Roman"/>
                <w:szCs w:val="21"/>
              </w:rPr>
              <w:t>、</w:t>
            </w:r>
            <w:r w:rsidR="00C8208F">
              <w:rPr>
                <w:rFonts w:ascii="Times New Roman" w:hAnsi="Times New Roman" w:cs="Times New Roman" w:hint="eastAsia"/>
                <w:szCs w:val="21"/>
              </w:rPr>
              <w:t>理解</w:t>
            </w:r>
            <w:r w:rsidR="00EE51A8" w:rsidRPr="00614A8E">
              <w:rPr>
                <w:rFonts w:ascii="Times New Roman" w:hAnsi="Times New Roman" w:cs="Times New Roman"/>
                <w:szCs w:val="21"/>
              </w:rPr>
              <w:t>气体压强和体积的关系的计算</w:t>
            </w:r>
          </w:p>
          <w:p w:rsidR="00E32403" w:rsidRPr="00614A8E" w:rsidRDefault="00E32403" w:rsidP="00C8208F">
            <w:pPr>
              <w:spacing w:line="360" w:lineRule="auto"/>
              <w:rPr>
                <w:rFonts w:ascii="Times New Roman" w:hAnsi="Times New Roman" w:cs="Times New Roman"/>
                <w:szCs w:val="21"/>
              </w:rPr>
            </w:pPr>
            <w:r w:rsidRPr="00614A8E">
              <w:rPr>
                <w:rFonts w:ascii="Times New Roman" w:hAnsi="Times New Roman" w:cs="Times New Roman"/>
                <w:szCs w:val="21"/>
              </w:rPr>
              <w:t>2</w:t>
            </w:r>
            <w:r w:rsidRPr="00614A8E">
              <w:rPr>
                <w:rFonts w:ascii="Times New Roman" w:hAnsi="Times New Roman" w:cs="Times New Roman"/>
                <w:szCs w:val="21"/>
              </w:rPr>
              <w:t>、</w:t>
            </w:r>
            <w:r w:rsidR="00C8208F">
              <w:rPr>
                <w:rFonts w:ascii="Times New Roman" w:hAnsi="Times New Roman" w:cs="Times New Roman" w:hint="eastAsia"/>
                <w:szCs w:val="21"/>
              </w:rPr>
              <w:t>理解</w:t>
            </w:r>
            <w:r w:rsidR="00EE51A8" w:rsidRPr="00614A8E">
              <w:rPr>
                <w:rFonts w:ascii="Times New Roman" w:hAnsi="Times New Roman" w:cs="Times New Roman"/>
                <w:szCs w:val="21"/>
              </w:rPr>
              <w:t>气体压强和体积的关系的图像</w:t>
            </w:r>
          </w:p>
        </w:tc>
      </w:tr>
      <w:tr w:rsidR="001F2BCF" w:rsidRPr="00614A8E" w:rsidTr="007E6049">
        <w:trPr>
          <w:trHeight w:val="454"/>
        </w:trPr>
        <w:tc>
          <w:tcPr>
            <w:tcW w:w="9286" w:type="dxa"/>
            <w:gridSpan w:val="6"/>
            <w:vAlign w:val="center"/>
          </w:tcPr>
          <w:p w:rsidR="001F2BCF" w:rsidRPr="00C8208F" w:rsidRDefault="001F2BCF" w:rsidP="00614A8E">
            <w:pPr>
              <w:spacing w:line="276" w:lineRule="auto"/>
              <w:jc w:val="center"/>
              <w:rPr>
                <w:rFonts w:ascii="黑体" w:eastAsia="黑体" w:hAnsi="黑体" w:cs="Times New Roman"/>
                <w:color w:val="000000"/>
                <w:sz w:val="24"/>
                <w:szCs w:val="24"/>
              </w:rPr>
            </w:pPr>
            <w:r w:rsidRPr="00C8208F">
              <w:rPr>
                <w:rFonts w:ascii="黑体" w:eastAsia="黑体" w:hAnsi="黑体" w:cs="Times New Roman" w:hint="eastAsia"/>
                <w:color w:val="000000"/>
                <w:sz w:val="24"/>
                <w:szCs w:val="24"/>
              </w:rPr>
              <w:t>教学重点</w:t>
            </w:r>
          </w:p>
        </w:tc>
      </w:tr>
      <w:tr w:rsidR="001F2BCF" w:rsidRPr="00614A8E" w:rsidTr="007E6049">
        <w:trPr>
          <w:trHeight w:val="1247"/>
        </w:trPr>
        <w:tc>
          <w:tcPr>
            <w:tcW w:w="9286" w:type="dxa"/>
            <w:gridSpan w:val="6"/>
            <w:vAlign w:val="center"/>
          </w:tcPr>
          <w:p w:rsidR="00075070" w:rsidRPr="00614A8E" w:rsidRDefault="00F30354" w:rsidP="00C8208F">
            <w:pPr>
              <w:spacing w:line="360" w:lineRule="auto"/>
              <w:rPr>
                <w:rFonts w:ascii="Times New Roman" w:hAnsi="Times New Roman" w:cs="Times New Roman"/>
                <w:szCs w:val="21"/>
              </w:rPr>
            </w:pPr>
            <w:r w:rsidRPr="00614A8E">
              <w:rPr>
                <w:rFonts w:ascii="Times New Roman" w:hAnsi="Times New Roman" w:cs="Times New Roman"/>
                <w:szCs w:val="21"/>
              </w:rPr>
              <w:t>1</w:t>
            </w:r>
            <w:r w:rsidR="00FA2625" w:rsidRPr="00614A8E">
              <w:rPr>
                <w:rFonts w:ascii="Times New Roman" w:hAnsi="Times New Roman" w:cs="Times New Roman"/>
                <w:szCs w:val="21"/>
              </w:rPr>
              <w:t>、气体压强和体积的关系的</w:t>
            </w:r>
            <w:r w:rsidR="008B7BD3" w:rsidRPr="00614A8E">
              <w:rPr>
                <w:rFonts w:ascii="Times New Roman" w:hAnsi="Times New Roman" w:cs="Times New Roman"/>
                <w:szCs w:val="21"/>
              </w:rPr>
              <w:t>图像和</w:t>
            </w:r>
            <w:r w:rsidR="00FA2625" w:rsidRPr="00614A8E">
              <w:rPr>
                <w:rFonts w:ascii="Times New Roman" w:hAnsi="Times New Roman" w:cs="Times New Roman"/>
                <w:szCs w:val="21"/>
              </w:rPr>
              <w:t>计算</w:t>
            </w:r>
          </w:p>
        </w:tc>
      </w:tr>
      <w:tr w:rsidR="001F2BCF" w:rsidRPr="00614A8E" w:rsidTr="007E6049">
        <w:trPr>
          <w:trHeight w:val="454"/>
        </w:trPr>
        <w:tc>
          <w:tcPr>
            <w:tcW w:w="9286" w:type="dxa"/>
            <w:gridSpan w:val="6"/>
            <w:vAlign w:val="center"/>
          </w:tcPr>
          <w:p w:rsidR="001F2BCF" w:rsidRPr="00C8208F" w:rsidRDefault="001F2BCF" w:rsidP="00614A8E">
            <w:pPr>
              <w:spacing w:line="276" w:lineRule="auto"/>
              <w:jc w:val="center"/>
              <w:rPr>
                <w:rFonts w:ascii="黑体" w:eastAsia="黑体" w:hAnsi="黑体" w:cs="Times New Roman"/>
                <w:bCs/>
                <w:color w:val="000000"/>
                <w:kern w:val="0"/>
                <w:sz w:val="24"/>
                <w:szCs w:val="24"/>
              </w:rPr>
            </w:pPr>
            <w:r w:rsidRPr="00C8208F">
              <w:rPr>
                <w:rFonts w:ascii="黑体" w:eastAsia="黑体" w:hAnsi="黑体" w:cs="Times New Roman" w:hint="eastAsia"/>
                <w:color w:val="000000"/>
                <w:sz w:val="24"/>
                <w:szCs w:val="24"/>
              </w:rPr>
              <w:t>教学安排</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p>
        </w:tc>
        <w:tc>
          <w:tcPr>
            <w:tcW w:w="5628" w:type="dxa"/>
            <w:gridSpan w:val="4"/>
            <w:shd w:val="clear" w:color="auto" w:fill="auto"/>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proofErr w:type="gramStart"/>
            <w:r w:rsidRPr="00C8208F">
              <w:rPr>
                <w:rFonts w:ascii="黑体" w:eastAsia="黑体" w:hAnsi="Times New Roman" w:cs="Times New Roman" w:hint="eastAsia"/>
                <w:color w:val="000000"/>
                <w:sz w:val="24"/>
                <w:szCs w:val="24"/>
              </w:rPr>
              <w:t>版块</w:t>
            </w:r>
            <w:proofErr w:type="gramEnd"/>
          </w:p>
        </w:tc>
        <w:tc>
          <w:tcPr>
            <w:tcW w:w="2961" w:type="dxa"/>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时长</w:t>
            </w:r>
            <w:r w:rsidR="00835628" w:rsidRPr="00C8208F">
              <w:rPr>
                <w:rFonts w:ascii="黑体" w:eastAsia="黑体" w:hAnsi="Times New Roman" w:cs="Times New Roman" w:hint="eastAsia"/>
                <w:color w:val="000000"/>
                <w:sz w:val="24"/>
                <w:szCs w:val="24"/>
              </w:rPr>
              <w:t>（分钟）</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1</w:t>
            </w:r>
          </w:p>
        </w:tc>
        <w:tc>
          <w:tcPr>
            <w:tcW w:w="5628" w:type="dxa"/>
            <w:gridSpan w:val="4"/>
            <w:shd w:val="clear" w:color="auto" w:fill="auto"/>
            <w:vAlign w:val="center"/>
          </w:tcPr>
          <w:p w:rsidR="001F2BCF" w:rsidRPr="00614A8E" w:rsidRDefault="00551CCE"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新课导入</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5</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2</w:t>
            </w:r>
          </w:p>
        </w:tc>
        <w:tc>
          <w:tcPr>
            <w:tcW w:w="5628" w:type="dxa"/>
            <w:gridSpan w:val="4"/>
            <w:shd w:val="clear" w:color="auto" w:fill="auto"/>
            <w:vAlign w:val="center"/>
          </w:tcPr>
          <w:p w:rsidR="001F2BCF" w:rsidRPr="00614A8E" w:rsidRDefault="00814E2D"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知识点讲解</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45</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3</w:t>
            </w:r>
          </w:p>
        </w:tc>
        <w:tc>
          <w:tcPr>
            <w:tcW w:w="5628" w:type="dxa"/>
            <w:gridSpan w:val="4"/>
            <w:shd w:val="clear" w:color="auto" w:fill="auto"/>
            <w:vAlign w:val="center"/>
          </w:tcPr>
          <w:p w:rsidR="001F2BCF" w:rsidRPr="00614A8E" w:rsidRDefault="00814E2D"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课堂练习</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60</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4</w:t>
            </w:r>
          </w:p>
        </w:tc>
        <w:tc>
          <w:tcPr>
            <w:tcW w:w="5628" w:type="dxa"/>
            <w:gridSpan w:val="4"/>
            <w:shd w:val="clear" w:color="auto" w:fill="auto"/>
            <w:vAlign w:val="center"/>
          </w:tcPr>
          <w:p w:rsidR="001F2BCF" w:rsidRPr="00614A8E" w:rsidRDefault="00D73641"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课堂总结</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10</w:t>
            </w:r>
          </w:p>
        </w:tc>
      </w:tr>
      <w:tr w:rsidR="00E22BE8" w:rsidRPr="00614A8E" w:rsidTr="007E6049">
        <w:trPr>
          <w:trHeight w:val="454"/>
        </w:trPr>
        <w:tc>
          <w:tcPr>
            <w:tcW w:w="697" w:type="dxa"/>
            <w:shd w:val="clear" w:color="auto" w:fill="auto"/>
            <w:vAlign w:val="center"/>
          </w:tcPr>
          <w:p w:rsidR="00E22BE8" w:rsidRPr="00614A8E" w:rsidRDefault="00E22BE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5</w:t>
            </w:r>
          </w:p>
        </w:tc>
        <w:tc>
          <w:tcPr>
            <w:tcW w:w="5628" w:type="dxa"/>
            <w:gridSpan w:val="4"/>
            <w:shd w:val="clear" w:color="auto" w:fill="auto"/>
            <w:vAlign w:val="center"/>
          </w:tcPr>
          <w:p w:rsidR="00E22BE8" w:rsidRPr="00614A8E" w:rsidRDefault="00814E2D"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回家作业</w:t>
            </w:r>
          </w:p>
        </w:tc>
        <w:tc>
          <w:tcPr>
            <w:tcW w:w="2961" w:type="dxa"/>
            <w:vAlign w:val="center"/>
          </w:tcPr>
          <w:p w:rsidR="00E22BE8" w:rsidRPr="00614A8E" w:rsidRDefault="00CD1B2C"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4</w:t>
            </w:r>
            <w:r w:rsidR="00835628" w:rsidRPr="00614A8E">
              <w:rPr>
                <w:rFonts w:ascii="Times New Roman" w:hAnsi="Times New Roman" w:cs="Times New Roman"/>
                <w:color w:val="000000"/>
                <w:szCs w:val="21"/>
              </w:rPr>
              <w:t>0</w:t>
            </w:r>
          </w:p>
        </w:tc>
      </w:tr>
    </w:tbl>
    <w:p w:rsidR="001F2BCF" w:rsidRPr="00C8208F" w:rsidRDefault="001F2BCF" w:rsidP="00C8208F">
      <w:pPr>
        <w:pStyle w:val="a7"/>
        <w:spacing w:before="0" w:after="0" w:line="276" w:lineRule="auto"/>
        <w:jc w:val="left"/>
        <w:rPr>
          <w:rFonts w:eastAsiaTheme="minorEastAsia" w:cstheme="majorHAnsi"/>
          <w:sz w:val="21"/>
          <w:szCs w:val="21"/>
        </w:rPr>
      </w:pPr>
    </w:p>
    <w:p w:rsidR="001F2BCF" w:rsidRPr="00C8208F" w:rsidRDefault="001F2BCF" w:rsidP="00C8208F">
      <w:pPr>
        <w:spacing w:line="276" w:lineRule="auto"/>
        <w:rPr>
          <w:rFonts w:asciiTheme="majorHAnsi" w:hAnsiTheme="majorHAnsi" w:cstheme="majorHAnsi"/>
          <w:szCs w:val="21"/>
        </w:rPr>
      </w:pPr>
    </w:p>
    <w:p w:rsidR="00814E2D" w:rsidRPr="00C8208F" w:rsidRDefault="00814E2D" w:rsidP="00C8208F">
      <w:pPr>
        <w:spacing w:line="276" w:lineRule="auto"/>
        <w:rPr>
          <w:rFonts w:asciiTheme="majorHAnsi" w:hAnsiTheme="majorHAnsi" w:cstheme="majorHAnsi"/>
          <w:szCs w:val="21"/>
        </w:rPr>
      </w:pPr>
    </w:p>
    <w:p w:rsidR="00814E2D" w:rsidRPr="00C8208F" w:rsidRDefault="00814E2D"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78207D" w:rsidRPr="00C8208F" w:rsidRDefault="0078207D" w:rsidP="00C8208F">
      <w:pPr>
        <w:spacing w:line="276" w:lineRule="auto"/>
        <w:rPr>
          <w:rFonts w:asciiTheme="majorHAnsi" w:hAnsiTheme="majorHAnsi" w:cstheme="majorHAnsi"/>
          <w:szCs w:val="21"/>
        </w:rPr>
      </w:pPr>
    </w:p>
    <w:p w:rsidR="0078207D" w:rsidRPr="00C8208F" w:rsidRDefault="0078207D"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381701" w:rsidRPr="00C8208F" w:rsidRDefault="007B4AF3" w:rsidP="00C8208F">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C8208F" w:rsidRPr="0077402A" w:rsidRDefault="00C8208F" w:rsidP="00381701">
                    <w:pPr>
                      <w:jc w:val="center"/>
                      <w:rPr>
                        <w:rFonts w:ascii="黑体" w:eastAsia="黑体" w:hAnsi="黑体"/>
                        <w:sz w:val="36"/>
                        <w:szCs w:val="36"/>
                      </w:rPr>
                    </w:pPr>
                    <w:r>
                      <w:rPr>
                        <w:rFonts w:ascii="黑体" w:eastAsia="黑体" w:hAnsi="黑体" w:hint="eastAsia"/>
                        <w:sz w:val="36"/>
                        <w:szCs w:val="36"/>
                      </w:rPr>
                      <w:t>气体的压强与体积的关系</w:t>
                    </w:r>
                  </w:p>
                </w:txbxContent>
              </v:textbox>
            </v:shape>
            <w10:wrap type="none"/>
            <w10:anchorlock/>
          </v:group>
        </w:pict>
      </w:r>
    </w:p>
    <w:p w:rsidR="00502999"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C8208F" w:rsidRPr="0014298B" w:rsidRDefault="00C8208F">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075070" w:rsidRPr="00C8208F" w:rsidRDefault="00C8208F" w:rsidP="00C8208F">
      <w:pPr>
        <w:spacing w:line="276" w:lineRule="auto"/>
        <w:rPr>
          <w:rFonts w:asciiTheme="majorHAnsi" w:hAnsiTheme="majorHAnsi" w:cstheme="majorHAnsi"/>
          <w:szCs w:val="21"/>
        </w:rPr>
      </w:pPr>
      <w:r>
        <w:rPr>
          <w:rFonts w:asciiTheme="majorHAnsi" w:hAnsiTheme="minorEastAsia" w:cstheme="majorHAnsi"/>
          <w:noProof/>
          <w:szCs w:val="21"/>
        </w:rPr>
        <w:drawing>
          <wp:anchor distT="0" distB="0" distL="114300" distR="114300" simplePos="0" relativeHeight="251602944" behindDoc="0" locked="0" layoutInCell="1" allowOverlap="1">
            <wp:simplePos x="0" y="0"/>
            <wp:positionH relativeFrom="column">
              <wp:posOffset>4067175</wp:posOffset>
            </wp:positionH>
            <wp:positionV relativeFrom="paragraph">
              <wp:posOffset>396240</wp:posOffset>
            </wp:positionV>
            <wp:extent cx="933450" cy="1162050"/>
            <wp:effectExtent l="19050" t="0" r="0" b="0"/>
            <wp:wrapSquare wrapText="bothSides"/>
            <wp:docPr id="39" name="图片 39" descr="http://www.leleketang.com/res/question/pic/13566/eex00004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leketang.com/res/question/pic/13566/eex00004262.png"/>
                    <pic:cNvPicPr>
                      <a:picLocks noChangeAspect="1" noChangeArrowheads="1"/>
                    </pic:cNvPicPr>
                  </pic:nvPicPr>
                  <pic:blipFill>
                    <a:blip r:embed="rId10"/>
                    <a:stretch>
                      <a:fillRect/>
                    </a:stretch>
                  </pic:blipFill>
                  <pic:spPr bwMode="auto">
                    <a:xfrm>
                      <a:off x="0" y="0"/>
                      <a:ext cx="933450" cy="1162050"/>
                    </a:xfrm>
                    <a:prstGeom prst="rect">
                      <a:avLst/>
                    </a:prstGeom>
                    <a:noFill/>
                    <a:ln w="9525">
                      <a:noFill/>
                      <a:miter lim="800000"/>
                      <a:headEnd/>
                      <a:tailEnd/>
                    </a:ln>
                  </pic:spPr>
                </pic:pic>
              </a:graphicData>
            </a:graphic>
          </wp:anchor>
        </w:drawing>
      </w:r>
      <w:r w:rsidR="00712AD3" w:rsidRPr="00C8208F">
        <w:rPr>
          <w:rFonts w:asciiTheme="majorHAnsi" w:hAnsiTheme="minorEastAsia" w:cstheme="majorHAnsi"/>
          <w:szCs w:val="21"/>
        </w:rPr>
        <w:t>在一只锥形瓶中放入一个气球，把气球的开口翻在锥形瓶的瓶颈上，如图所示</w:t>
      </w:r>
      <w:r w:rsidR="0076223D" w:rsidRPr="00C8208F">
        <w:rPr>
          <w:rFonts w:asciiTheme="majorHAnsi" w:hAnsiTheme="minorEastAsia" w:cstheme="majorHAnsi"/>
          <w:szCs w:val="21"/>
        </w:rPr>
        <w:t>，</w:t>
      </w:r>
      <w:r w:rsidR="00712AD3" w:rsidRPr="00C8208F">
        <w:rPr>
          <w:rFonts w:asciiTheme="majorHAnsi" w:hAnsiTheme="minorEastAsia" w:cstheme="majorHAnsi"/>
          <w:szCs w:val="21"/>
        </w:rPr>
        <w:t>然后像气球内吹气，发现气球很难被吹大？这是为什么？</w:t>
      </w:r>
    </w:p>
    <w:p w:rsidR="00236371" w:rsidRPr="00C8208F" w:rsidRDefault="00236371" w:rsidP="00C8208F">
      <w:pPr>
        <w:spacing w:line="276" w:lineRule="auto"/>
        <w:rPr>
          <w:rFonts w:asciiTheme="majorHAnsi" w:hAnsiTheme="majorHAnsi" w:cstheme="majorHAnsi"/>
          <w:szCs w:val="21"/>
        </w:rPr>
      </w:pPr>
    </w:p>
    <w:p w:rsidR="00236371" w:rsidRPr="00C8208F" w:rsidRDefault="00236371" w:rsidP="00C8208F">
      <w:pPr>
        <w:spacing w:line="276" w:lineRule="auto"/>
        <w:rPr>
          <w:rFonts w:asciiTheme="majorHAnsi" w:hAnsiTheme="majorHAnsi" w:cstheme="majorHAnsi"/>
          <w:szCs w:val="21"/>
        </w:rPr>
      </w:pPr>
    </w:p>
    <w:p w:rsidR="00236371" w:rsidRDefault="00236371" w:rsidP="00C8208F">
      <w:pPr>
        <w:spacing w:line="276" w:lineRule="auto"/>
        <w:rPr>
          <w:rFonts w:asciiTheme="majorHAnsi" w:hAnsiTheme="majorHAnsi" w:cstheme="majorHAnsi"/>
          <w:szCs w:val="21"/>
        </w:rPr>
      </w:pPr>
    </w:p>
    <w:p w:rsidR="00C8208F" w:rsidRDefault="00C8208F" w:rsidP="00C8208F">
      <w:pPr>
        <w:spacing w:line="276" w:lineRule="auto"/>
        <w:rPr>
          <w:rFonts w:asciiTheme="majorHAnsi" w:hAnsiTheme="majorHAnsi" w:cstheme="majorHAnsi"/>
          <w:szCs w:val="21"/>
        </w:rPr>
      </w:pPr>
    </w:p>
    <w:p w:rsidR="00236371" w:rsidRPr="00C8208F" w:rsidRDefault="00236371" w:rsidP="00C8208F">
      <w:pPr>
        <w:spacing w:line="276" w:lineRule="auto"/>
        <w:rPr>
          <w:rFonts w:asciiTheme="majorHAnsi" w:hAnsiTheme="majorHAnsi" w:cstheme="majorHAnsi"/>
          <w:szCs w:val="21"/>
        </w:rPr>
      </w:pPr>
    </w:p>
    <w:p w:rsidR="00BD5E8E"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C8208F" w:rsidRPr="0014298B" w:rsidRDefault="00C8208F">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2A53F6"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C8208F" w:rsidRPr="00C8208F" w:rsidRDefault="00C8208F" w:rsidP="00AB64F6">
                    <w:pPr>
                      <w:rPr>
                        <w:rFonts w:ascii="黑体" w:eastAsia="黑体"/>
                        <w:sz w:val="24"/>
                        <w:szCs w:val="24"/>
                      </w:rPr>
                    </w:pPr>
                    <w:r>
                      <w:rPr>
                        <w:rFonts w:ascii="黑体" w:eastAsia="黑体" w:hint="eastAsia"/>
                        <w:sz w:val="24"/>
                      </w:rPr>
                      <w:t>知识点</w:t>
                    </w:r>
                    <w:proofErr w:type="gramStart"/>
                    <w:r w:rsidRPr="00AB64F6">
                      <w:rPr>
                        <w:rFonts w:ascii="黑体" w:eastAsia="黑体" w:hint="eastAsia"/>
                        <w:sz w:val="24"/>
                      </w:rPr>
                      <w:t>一</w:t>
                    </w:r>
                    <w:proofErr w:type="gramEnd"/>
                    <w:r w:rsidRPr="00AB64F6">
                      <w:rPr>
                        <w:rFonts w:ascii="黑体" w:eastAsia="黑体" w:hint="eastAsia"/>
                        <w:sz w:val="24"/>
                      </w:rPr>
                      <w:t>：</w:t>
                    </w:r>
                    <w:r w:rsidRPr="00C8208F">
                      <w:rPr>
                        <w:rFonts w:ascii="黑体" w:eastAsia="黑体" w:hint="eastAsia"/>
                        <w:sz w:val="24"/>
                        <w:szCs w:val="24"/>
                      </w:rPr>
                      <w:t>气体压强和体积的关系的计算</w:t>
                    </w:r>
                  </w:p>
                </w:txbxContent>
              </v:textbox>
            </v:shape>
            <w10:wrap type="none"/>
            <w10:anchorlock/>
          </v:group>
        </w:pict>
      </w:r>
    </w:p>
    <w:p w:rsidR="00C8208F" w:rsidRDefault="00C8208F" w:rsidP="00C8208F">
      <w:pPr>
        <w:spacing w:line="276" w:lineRule="auto"/>
        <w:rPr>
          <w:rFonts w:asciiTheme="majorHAnsi" w:hAnsiTheme="majorHAnsi" w:cstheme="majorHAnsi"/>
          <w:szCs w:val="21"/>
        </w:rPr>
      </w:pPr>
      <w:r>
        <w:rPr>
          <w:rFonts w:asciiTheme="majorHAnsi" w:hAnsiTheme="majorHAnsi" w:cstheme="majorHAnsi" w:hint="eastAsia"/>
          <w:szCs w:val="21"/>
        </w:rPr>
        <w:t>一、</w:t>
      </w:r>
      <w:r w:rsidRPr="00C8208F">
        <w:rPr>
          <w:rFonts w:asciiTheme="majorHAnsi" w:hAnsiTheme="majorHAnsi" w:cstheme="majorHAnsi" w:hint="eastAsia"/>
          <w:szCs w:val="21"/>
        </w:rPr>
        <w:t>气体</w:t>
      </w:r>
      <w:r w:rsidRPr="00C8208F">
        <w:rPr>
          <w:rFonts w:asciiTheme="majorHAnsi" w:hAnsiTheme="majorHAnsi" w:cstheme="majorHAnsi"/>
          <w:szCs w:val="21"/>
        </w:rPr>
        <w:t>压强和体积的关系</w:t>
      </w:r>
      <w:r w:rsidRPr="00C8208F">
        <w:rPr>
          <w:rFonts w:asciiTheme="majorHAnsi" w:hAnsiTheme="majorHAnsi" w:cstheme="majorHAnsi" w:hint="eastAsia"/>
          <w:szCs w:val="21"/>
        </w:rPr>
        <w:t>的</w:t>
      </w:r>
      <w:r w:rsidRPr="00C8208F">
        <w:rPr>
          <w:rFonts w:asciiTheme="majorHAnsi" w:hAnsiTheme="majorHAnsi" w:cstheme="majorHAnsi"/>
          <w:szCs w:val="21"/>
        </w:rPr>
        <w:t>计算</w:t>
      </w:r>
    </w:p>
    <w:p w:rsidR="0013582D" w:rsidRPr="00C8208F" w:rsidRDefault="00C8208F" w:rsidP="00C8208F">
      <w:pPr>
        <w:spacing w:line="276" w:lineRule="auto"/>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w:t>
      </w:r>
      <w:r w:rsidR="001F3AE0" w:rsidRPr="00C8208F">
        <w:rPr>
          <w:rFonts w:asciiTheme="majorHAnsi" w:hAnsiTheme="minorEastAsia" w:cstheme="majorHAnsi"/>
          <w:szCs w:val="21"/>
        </w:rPr>
        <w:t>等温变化</w:t>
      </w:r>
    </w:p>
    <w:p w:rsidR="001F3AE0" w:rsidRPr="00C8208F" w:rsidRDefault="001F3AE0" w:rsidP="00C8208F">
      <w:pPr>
        <w:spacing w:line="276" w:lineRule="auto"/>
        <w:rPr>
          <w:rFonts w:asciiTheme="majorHAnsi" w:hAnsiTheme="majorHAnsi" w:cstheme="majorHAnsi"/>
          <w:szCs w:val="21"/>
        </w:rPr>
      </w:pPr>
      <w:r w:rsidRPr="00C8208F">
        <w:rPr>
          <w:rFonts w:asciiTheme="majorHAnsi" w:hAnsiTheme="minorEastAsia" w:cstheme="majorHAnsi"/>
          <w:szCs w:val="21"/>
        </w:rPr>
        <w:t>一定质量的气体，在温度不变时，气体的压强随着体积的变化而变化的状态叫做等温变化</w:t>
      </w:r>
    </w:p>
    <w:p w:rsidR="0013582D" w:rsidRPr="00C8208F" w:rsidRDefault="00B5054D" w:rsidP="00C8208F">
      <w:pPr>
        <w:spacing w:line="276" w:lineRule="auto"/>
        <w:rPr>
          <w:rFonts w:asciiTheme="majorHAnsi" w:hAnsiTheme="majorHAnsi" w:cstheme="majorHAnsi"/>
          <w:szCs w:val="21"/>
        </w:rPr>
      </w:pPr>
      <w:r w:rsidRPr="00C8208F">
        <w:rPr>
          <w:rFonts w:asciiTheme="majorHAnsi" w:hAnsiTheme="majorHAnsi" w:cstheme="majorHAnsi"/>
          <w:szCs w:val="21"/>
        </w:rPr>
        <w:t>2</w:t>
      </w:r>
      <w:r w:rsidR="00262535" w:rsidRPr="00C8208F">
        <w:rPr>
          <w:rFonts w:asciiTheme="majorHAnsi" w:hAnsiTheme="minorEastAsia" w:cstheme="majorHAnsi"/>
          <w:szCs w:val="21"/>
        </w:rPr>
        <w:t>、玻意耳定律</w:t>
      </w:r>
    </w:p>
    <w:p w:rsidR="00444E98" w:rsidRPr="00C8208F" w:rsidRDefault="00262535" w:rsidP="00C8208F">
      <w:pPr>
        <w:spacing w:line="276" w:lineRule="auto"/>
        <w:rPr>
          <w:rFonts w:asciiTheme="majorHAnsi" w:hAnsiTheme="majorHAnsi" w:cstheme="majorHAnsi"/>
          <w:szCs w:val="21"/>
          <w:vertAlign w:val="subscript"/>
        </w:rPr>
      </w:pPr>
      <w:r w:rsidRPr="00C8208F">
        <w:rPr>
          <w:rFonts w:asciiTheme="majorHAnsi" w:hAnsiTheme="minorEastAsia" w:cstheme="majorHAnsi"/>
          <w:szCs w:val="21"/>
        </w:rPr>
        <w:t>一定质量的气体在温度不变时，它的压强与体积成反比</w:t>
      </w:r>
      <w:r w:rsidR="00EB16FC" w:rsidRPr="00C8208F">
        <w:rPr>
          <w:rFonts w:asciiTheme="majorHAnsi" w:hAnsiTheme="majorHAnsi" w:cstheme="majorHAnsi"/>
          <w:position w:val="-26"/>
          <w:szCs w:val="21"/>
        </w:rPr>
        <w:object w:dxaOrig="740" w:dyaOrig="600">
          <v:shape id="_x0000_i1029" type="#_x0000_t75" style="width:36.75pt;height:30pt" o:ole="">
            <v:imagedata r:id="rId13" o:title=""/>
          </v:shape>
          <o:OLEObject Type="Embed" ProgID="Equation.DSMT4" ShapeID="_x0000_i1029" DrawAspect="Content" ObjectID="_1557222160" r:id="rId14"/>
        </w:object>
      </w:r>
      <w:r w:rsidRPr="00C8208F">
        <w:rPr>
          <w:rFonts w:asciiTheme="majorHAnsi" w:hAnsiTheme="minorEastAsia" w:cstheme="majorHAnsi"/>
          <w:szCs w:val="21"/>
        </w:rPr>
        <w:t>或写成</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00A34FE1" w:rsidRPr="00A34FE1">
        <w:rPr>
          <w:rFonts w:asciiTheme="majorHAnsi" w:hAnsiTheme="majorHAnsi"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p>
    <w:p w:rsidR="0013582D" w:rsidRPr="00C8208F" w:rsidRDefault="00B5054D" w:rsidP="00C8208F">
      <w:pPr>
        <w:spacing w:line="276" w:lineRule="auto"/>
        <w:rPr>
          <w:rFonts w:asciiTheme="majorHAnsi" w:hAnsiTheme="majorHAnsi" w:cstheme="majorHAnsi"/>
          <w:szCs w:val="21"/>
        </w:rPr>
      </w:pPr>
      <w:r w:rsidRPr="00C8208F">
        <w:rPr>
          <w:rFonts w:asciiTheme="majorHAnsi" w:hAnsiTheme="majorHAnsi" w:cstheme="majorHAnsi"/>
          <w:szCs w:val="21"/>
        </w:rPr>
        <w:t>3</w:t>
      </w:r>
      <w:r w:rsidR="00DE4A64" w:rsidRPr="00C8208F">
        <w:rPr>
          <w:rFonts w:asciiTheme="majorHAnsi" w:hAnsiTheme="minorEastAsia" w:cstheme="majorHAnsi"/>
          <w:szCs w:val="21"/>
        </w:rPr>
        <w:t>、实验</w:t>
      </w:r>
    </w:p>
    <w:p w:rsidR="004D10AF" w:rsidRPr="00C8208F" w:rsidRDefault="00DE4A64" w:rsidP="00C8208F">
      <w:pPr>
        <w:spacing w:line="276" w:lineRule="auto"/>
        <w:rPr>
          <w:rFonts w:asciiTheme="majorHAnsi" w:hAnsiTheme="majorHAnsi" w:cstheme="majorHAnsi"/>
          <w:szCs w:val="21"/>
        </w:rPr>
      </w:pPr>
      <w:r w:rsidRPr="00C8208F">
        <w:rPr>
          <w:rFonts w:asciiTheme="majorHAnsi" w:hAnsiTheme="minorEastAsia" w:cstheme="majorHAnsi"/>
          <w:szCs w:val="21"/>
        </w:rPr>
        <w:t>实验目的：探究一定质量的气体在温度不变的压强与体积的关系</w:t>
      </w:r>
    </w:p>
    <w:p w:rsidR="00236371" w:rsidRPr="00C8208F" w:rsidRDefault="00DE4A64" w:rsidP="00C8208F">
      <w:pPr>
        <w:spacing w:line="276" w:lineRule="auto"/>
        <w:rPr>
          <w:rFonts w:asciiTheme="majorHAnsi" w:hAnsiTheme="majorHAnsi" w:cstheme="majorHAnsi"/>
          <w:szCs w:val="21"/>
        </w:rPr>
      </w:pPr>
      <w:r w:rsidRPr="00C8208F">
        <w:rPr>
          <w:rFonts w:asciiTheme="majorHAnsi" w:hAnsiTheme="minorEastAsia" w:cstheme="majorHAnsi"/>
          <w:szCs w:val="21"/>
        </w:rPr>
        <w:t>实验器材：</w:t>
      </w:r>
      <w:r w:rsidRPr="00C8208F">
        <w:rPr>
          <w:rFonts w:asciiTheme="majorHAnsi" w:hAnsiTheme="majorHAnsi" w:cstheme="majorHAnsi"/>
          <w:szCs w:val="21"/>
        </w:rPr>
        <w:t>DIS</w:t>
      </w:r>
      <w:r w:rsidRPr="00C8208F">
        <w:rPr>
          <w:rFonts w:asciiTheme="majorHAnsi" w:hAnsiTheme="minorEastAsia" w:cstheme="majorHAnsi"/>
          <w:szCs w:val="21"/>
        </w:rPr>
        <w:t>数据采集器、压强传感器</w:t>
      </w:r>
      <w:r w:rsidR="00305AE4" w:rsidRPr="00C8208F">
        <w:rPr>
          <w:rFonts w:asciiTheme="majorHAnsi" w:hAnsiTheme="minorEastAsia" w:cstheme="majorHAnsi"/>
          <w:szCs w:val="21"/>
        </w:rPr>
        <w:t>、</w:t>
      </w:r>
      <w:r w:rsidRPr="00C8208F">
        <w:rPr>
          <w:rFonts w:asciiTheme="majorHAnsi" w:hAnsiTheme="minorEastAsia" w:cstheme="majorHAnsi"/>
          <w:szCs w:val="21"/>
        </w:rPr>
        <w:t>注射器</w:t>
      </w:r>
      <w:r w:rsidR="00305AE4" w:rsidRPr="00C8208F">
        <w:rPr>
          <w:rFonts w:asciiTheme="majorHAnsi" w:hAnsiTheme="minorEastAsia" w:cstheme="majorHAnsi"/>
          <w:szCs w:val="21"/>
        </w:rPr>
        <w:t>和计算机</w:t>
      </w:r>
    </w:p>
    <w:p w:rsidR="00DE4A64" w:rsidRPr="00C8208F" w:rsidRDefault="00DE4A64" w:rsidP="00C8208F">
      <w:pPr>
        <w:spacing w:line="276" w:lineRule="auto"/>
        <w:rPr>
          <w:rFonts w:asciiTheme="majorHAnsi" w:hAnsiTheme="majorHAnsi" w:cstheme="majorHAnsi"/>
          <w:szCs w:val="21"/>
        </w:rPr>
      </w:pPr>
      <w:r w:rsidRPr="00C8208F">
        <w:rPr>
          <w:rFonts w:asciiTheme="majorHAnsi" w:hAnsiTheme="minorEastAsia" w:cstheme="majorHAnsi"/>
          <w:szCs w:val="21"/>
        </w:rPr>
        <w:t>实验</w:t>
      </w:r>
      <w:r w:rsidR="004D10AF" w:rsidRPr="00C8208F">
        <w:rPr>
          <w:rFonts w:asciiTheme="majorHAnsi" w:hAnsiTheme="minorEastAsia" w:cstheme="majorHAnsi"/>
          <w:szCs w:val="21"/>
        </w:rPr>
        <w:t>步骤</w:t>
      </w:r>
    </w:p>
    <w:p w:rsidR="004D10AF" w:rsidRPr="00C8208F" w:rsidRDefault="004D10AF"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）将压强传感器接入数据采集器。开启电源，运行</w:t>
      </w:r>
      <w:r w:rsidRPr="00C8208F">
        <w:rPr>
          <w:rFonts w:asciiTheme="majorHAnsi" w:hAnsiTheme="majorHAnsi" w:cstheme="majorHAnsi"/>
          <w:szCs w:val="21"/>
        </w:rPr>
        <w:t>DIS</w:t>
      </w:r>
      <w:r w:rsidRPr="00C8208F">
        <w:rPr>
          <w:rFonts w:asciiTheme="majorHAnsi" w:hAnsiTheme="minorEastAsia" w:cstheme="majorHAnsi"/>
          <w:szCs w:val="21"/>
        </w:rPr>
        <w:t>应用软件，点击实验条目</w:t>
      </w:r>
      <w:r w:rsidRPr="00C8208F">
        <w:rPr>
          <w:rFonts w:asciiTheme="majorHAnsi" w:hAnsiTheme="majorHAnsi" w:cstheme="majorHAnsi"/>
          <w:szCs w:val="21"/>
        </w:rPr>
        <w:t>“</w:t>
      </w:r>
      <w:r w:rsidRPr="00C8208F">
        <w:rPr>
          <w:rFonts w:asciiTheme="majorHAnsi" w:hAnsiTheme="minorEastAsia" w:cstheme="majorHAnsi"/>
          <w:szCs w:val="21"/>
        </w:rPr>
        <w:t>研究温度不变时，一定质量气体的压强与体积的关系</w:t>
      </w:r>
      <w:r w:rsidRPr="00C8208F">
        <w:rPr>
          <w:rFonts w:asciiTheme="majorHAnsi" w:hAnsiTheme="majorHAnsi" w:cstheme="majorHAnsi"/>
          <w:szCs w:val="21"/>
        </w:rPr>
        <w:t>”</w:t>
      </w:r>
      <w:r w:rsidRPr="00C8208F">
        <w:rPr>
          <w:rFonts w:asciiTheme="majorHAnsi" w:hAnsiTheme="minorEastAsia" w:cstheme="majorHAnsi"/>
          <w:szCs w:val="21"/>
        </w:rPr>
        <w:t>，软件界面如图所示，</w:t>
      </w:r>
    </w:p>
    <w:p w:rsidR="000C104A" w:rsidRPr="00C8208F" w:rsidRDefault="000C104A"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5288280" cy="1981200"/>
            <wp:effectExtent l="1905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88280" cy="1981200"/>
                    </a:xfrm>
                    <a:prstGeom prst="rect">
                      <a:avLst/>
                    </a:prstGeom>
                  </pic:spPr>
                </pic:pic>
              </a:graphicData>
            </a:graphic>
          </wp:inline>
        </w:drawing>
      </w:r>
    </w:p>
    <w:p w:rsidR="00DE4A64" w:rsidRPr="00C8208F" w:rsidRDefault="00236371"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w:t>
      </w:r>
      <w:r w:rsidR="004D4B43" w:rsidRPr="00C8208F">
        <w:rPr>
          <w:rFonts w:asciiTheme="majorHAnsi" w:hAnsiTheme="minorEastAsia" w:cstheme="majorHAnsi"/>
          <w:szCs w:val="21"/>
        </w:rPr>
        <w:t>如图所示，注射器与压强传感器的测口相连。在数据表格上输入所设定的体积；推拉注射器活塞，使其位于各设定体积时，点击</w:t>
      </w:r>
      <w:r w:rsidR="004D4B43" w:rsidRPr="00C8208F">
        <w:rPr>
          <w:rFonts w:asciiTheme="majorHAnsi" w:hAnsiTheme="majorHAnsi" w:cstheme="majorHAnsi"/>
          <w:szCs w:val="21"/>
        </w:rPr>
        <w:t>“</w:t>
      </w:r>
      <w:r w:rsidR="004D4B43" w:rsidRPr="00C8208F">
        <w:rPr>
          <w:rFonts w:asciiTheme="majorHAnsi" w:hAnsiTheme="minorEastAsia" w:cstheme="majorHAnsi"/>
          <w:szCs w:val="21"/>
        </w:rPr>
        <w:t>记录数据</w:t>
      </w:r>
      <w:r w:rsidR="004D4B43" w:rsidRPr="00C8208F">
        <w:rPr>
          <w:rFonts w:asciiTheme="majorHAnsi" w:hAnsiTheme="majorHAnsi" w:cstheme="majorHAnsi"/>
          <w:szCs w:val="21"/>
        </w:rPr>
        <w:t>”</w:t>
      </w:r>
      <w:r w:rsidR="004D4B43" w:rsidRPr="00C8208F">
        <w:rPr>
          <w:rFonts w:asciiTheme="majorHAnsi" w:hAnsiTheme="minorEastAsia" w:cstheme="majorHAnsi"/>
          <w:szCs w:val="21"/>
        </w:rPr>
        <w:t>，表格上将记录不同体积时</w:t>
      </w:r>
      <w:r w:rsidR="007F3C78" w:rsidRPr="00C8208F">
        <w:rPr>
          <w:rFonts w:asciiTheme="majorHAnsi" w:hAnsiTheme="minorEastAsia" w:cstheme="majorHAnsi"/>
          <w:szCs w:val="21"/>
        </w:rPr>
        <w:t>所对应的注射器内气体的压强数据。点击</w:t>
      </w:r>
      <w:r w:rsidR="007F3C78" w:rsidRPr="00C8208F">
        <w:rPr>
          <w:rFonts w:asciiTheme="majorHAnsi" w:hAnsiTheme="majorHAnsi" w:cstheme="majorHAnsi"/>
          <w:szCs w:val="21"/>
        </w:rPr>
        <w:t>“</w:t>
      </w:r>
      <w:r w:rsidR="007F3C78" w:rsidRPr="00C8208F">
        <w:rPr>
          <w:rFonts w:asciiTheme="majorHAnsi" w:hAnsiTheme="minorEastAsia" w:cstheme="majorHAnsi"/>
          <w:szCs w:val="21"/>
        </w:rPr>
        <w:t>数据计算</w:t>
      </w:r>
      <w:r w:rsidR="007F3C78" w:rsidRPr="00C8208F">
        <w:rPr>
          <w:rFonts w:asciiTheme="majorHAnsi" w:hAnsiTheme="majorHAnsi" w:cstheme="majorHAnsi"/>
          <w:szCs w:val="21"/>
        </w:rPr>
        <w:t>”</w:t>
      </w:r>
      <w:r w:rsidR="007F3C78" w:rsidRPr="00C8208F">
        <w:rPr>
          <w:rFonts w:asciiTheme="majorHAnsi" w:hAnsiTheme="minorEastAsia" w:cstheme="majorHAnsi"/>
          <w:szCs w:val="21"/>
        </w:rPr>
        <w:t>，表格上将显示注射器内气体压强和体积的乘积值，以及体积的倒数值。计算出</w:t>
      </w:r>
      <w:r w:rsidR="007F3C78" w:rsidRPr="00C8208F">
        <w:rPr>
          <w:rFonts w:asciiTheme="majorHAnsi" w:hAnsiTheme="majorHAnsi" w:cstheme="majorHAnsi"/>
          <w:i/>
          <w:szCs w:val="21"/>
        </w:rPr>
        <w:t>PV</w:t>
      </w:r>
      <w:r w:rsidR="007F3C78" w:rsidRPr="00C8208F">
        <w:rPr>
          <w:rFonts w:asciiTheme="majorHAnsi" w:hAnsiTheme="minorEastAsia" w:cstheme="majorHAnsi"/>
          <w:szCs w:val="21"/>
        </w:rPr>
        <w:t>乘积，并和其他组进行比较</w:t>
      </w:r>
    </w:p>
    <w:p w:rsidR="00236371" w:rsidRPr="00C8208F" w:rsidRDefault="000C104A"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2190750" cy="9906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0750" cy="990600"/>
                    </a:xfrm>
                    <a:prstGeom prst="rect">
                      <a:avLst/>
                    </a:prstGeom>
                  </pic:spPr>
                </pic:pic>
              </a:graphicData>
            </a:graphic>
          </wp:inline>
        </w:drawing>
      </w:r>
    </w:p>
    <w:p w:rsidR="004C163D" w:rsidRPr="00C8208F" w:rsidRDefault="00236371"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w:t>
      </w:r>
      <w:r w:rsidR="004C163D" w:rsidRPr="00C8208F">
        <w:rPr>
          <w:rFonts w:asciiTheme="majorHAnsi" w:hAnsiTheme="minorEastAsia" w:cstheme="majorHAnsi"/>
          <w:szCs w:val="21"/>
        </w:rPr>
        <w:t>启动</w:t>
      </w:r>
      <w:r w:rsidR="004C163D" w:rsidRPr="00C8208F">
        <w:rPr>
          <w:rFonts w:asciiTheme="majorHAnsi" w:hAnsiTheme="majorHAnsi" w:cstheme="majorHAnsi"/>
          <w:szCs w:val="21"/>
        </w:rPr>
        <w:t>“</w:t>
      </w:r>
      <w:r w:rsidR="004C163D" w:rsidRPr="00C8208F">
        <w:rPr>
          <w:rFonts w:asciiTheme="majorHAnsi" w:hAnsiTheme="minorEastAsia" w:cstheme="majorHAnsi"/>
          <w:szCs w:val="21"/>
        </w:rPr>
        <w:t>图线分析</w:t>
      </w:r>
      <w:r w:rsidR="004C163D" w:rsidRPr="00C8208F">
        <w:rPr>
          <w:rFonts w:asciiTheme="majorHAnsi" w:hAnsiTheme="majorHAnsi" w:cstheme="majorHAnsi"/>
          <w:szCs w:val="21"/>
        </w:rPr>
        <w:t>”</w:t>
      </w:r>
      <w:r w:rsidR="004C163D" w:rsidRPr="00C8208F">
        <w:rPr>
          <w:rFonts w:asciiTheme="majorHAnsi" w:hAnsiTheme="minorEastAsia" w:cstheme="majorHAnsi"/>
          <w:szCs w:val="21"/>
        </w:rPr>
        <w:t>功能，在屏</w:t>
      </w:r>
      <w:r w:rsidR="00872638" w:rsidRPr="00C8208F">
        <w:rPr>
          <w:rFonts w:asciiTheme="majorHAnsi" w:hAnsiTheme="minorEastAsia" w:cstheme="majorHAnsi"/>
          <w:szCs w:val="21"/>
        </w:rPr>
        <w:t>上可分别观察到压强和体积、压强和体积的倒数的关系曲线。</w:t>
      </w:r>
    </w:p>
    <w:p w:rsidR="004D10AF" w:rsidRPr="00C8208F" w:rsidRDefault="00872638" w:rsidP="00C8208F">
      <w:pPr>
        <w:spacing w:line="276" w:lineRule="auto"/>
        <w:rPr>
          <w:rFonts w:asciiTheme="majorHAnsi" w:hAnsiTheme="majorHAnsi" w:cstheme="majorHAnsi"/>
          <w:szCs w:val="21"/>
        </w:rPr>
      </w:pPr>
      <w:r w:rsidRPr="00C8208F">
        <w:rPr>
          <w:rFonts w:asciiTheme="majorHAnsi" w:hAnsiTheme="minorEastAsia" w:cstheme="majorHAnsi"/>
          <w:szCs w:val="21"/>
        </w:rPr>
        <w:t>请在下表中抄录计算机界面上测得的压强和体积的数据</w:t>
      </w:r>
    </w:p>
    <w:p w:rsidR="00236371" w:rsidRPr="00C8208F" w:rsidRDefault="007F3C78"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5334745" cy="60968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18">
                              <a14:imgEffect>
                                <a14:sharpenSoften amount="77000"/>
                              </a14:imgEffect>
                            </a14:imgLayer>
                          </a14:imgProps>
                        </a:ext>
                      </a:extLst>
                    </a:blip>
                    <a:stretch>
                      <a:fillRect/>
                    </a:stretch>
                  </pic:blipFill>
                  <pic:spPr>
                    <a:xfrm>
                      <a:off x="0" y="0"/>
                      <a:ext cx="5334745" cy="609685"/>
                    </a:xfrm>
                    <a:prstGeom prst="rect">
                      <a:avLst/>
                    </a:prstGeom>
                  </pic:spPr>
                </pic:pic>
              </a:graphicData>
            </a:graphic>
          </wp:inline>
        </w:drawing>
      </w:r>
    </w:p>
    <w:p w:rsidR="004D10AF" w:rsidRPr="00C8208F" w:rsidRDefault="00236371"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4</w:t>
      </w:r>
      <w:r w:rsidRPr="00C8208F">
        <w:rPr>
          <w:rFonts w:asciiTheme="majorHAnsi" w:hAnsiTheme="minorEastAsia" w:cstheme="majorHAnsi"/>
          <w:szCs w:val="21"/>
        </w:rPr>
        <w:t>）</w:t>
      </w:r>
      <w:r w:rsidR="00872638" w:rsidRPr="00C8208F">
        <w:rPr>
          <w:rFonts w:asciiTheme="majorHAnsi" w:hAnsiTheme="minorEastAsia" w:cstheme="majorHAnsi"/>
          <w:szCs w:val="21"/>
        </w:rPr>
        <w:t>根据抄录的数据，参考屏幕上得出的图线，在下图中用描点法画出</w:t>
      </w:r>
      <w:r w:rsidR="00872638" w:rsidRPr="00C8208F">
        <w:rPr>
          <w:rFonts w:asciiTheme="majorHAnsi" w:hAnsiTheme="majorHAnsi" w:cstheme="majorHAnsi"/>
          <w:i/>
          <w:szCs w:val="21"/>
        </w:rPr>
        <w:t>P</w:t>
      </w:r>
      <w:r w:rsidR="00872638" w:rsidRPr="00C8208F">
        <w:rPr>
          <w:rFonts w:asciiTheme="majorHAnsi" w:hAnsiTheme="minorEastAsia" w:cstheme="majorHAnsi"/>
          <w:szCs w:val="21"/>
        </w:rPr>
        <w:t>与</w:t>
      </w:r>
      <w:r w:rsidR="00872638" w:rsidRPr="00C8208F">
        <w:rPr>
          <w:rFonts w:asciiTheme="majorHAnsi" w:hAnsiTheme="majorHAnsi" w:cstheme="majorHAnsi"/>
          <w:i/>
          <w:szCs w:val="21"/>
        </w:rPr>
        <w:t>V</w:t>
      </w:r>
      <w:r w:rsidR="00872638" w:rsidRPr="00C8208F">
        <w:rPr>
          <w:rFonts w:asciiTheme="majorHAnsi" w:hAnsiTheme="minorEastAsia" w:cstheme="majorHAnsi"/>
          <w:szCs w:val="21"/>
        </w:rPr>
        <w:t>以及</w:t>
      </w:r>
      <w:r w:rsidR="00872638" w:rsidRPr="00C8208F">
        <w:rPr>
          <w:rFonts w:asciiTheme="majorHAnsi" w:hAnsiTheme="majorHAnsi" w:cstheme="majorHAnsi"/>
          <w:i/>
          <w:szCs w:val="21"/>
        </w:rPr>
        <w:t>P</w:t>
      </w:r>
      <w:r w:rsidR="00872638" w:rsidRPr="00C8208F">
        <w:rPr>
          <w:rFonts w:asciiTheme="majorHAnsi" w:hAnsiTheme="minorEastAsia" w:cstheme="majorHAnsi"/>
          <w:szCs w:val="21"/>
        </w:rPr>
        <w:t>与</w:t>
      </w:r>
      <w:r w:rsidR="00872638" w:rsidRPr="00C8208F">
        <w:rPr>
          <w:rFonts w:asciiTheme="majorHAnsi" w:hAnsiTheme="majorHAnsi" w:cstheme="majorHAnsi"/>
          <w:szCs w:val="21"/>
        </w:rPr>
        <w:t>1/</w:t>
      </w:r>
      <w:r w:rsidR="00872638" w:rsidRPr="00C8208F">
        <w:rPr>
          <w:rFonts w:asciiTheme="majorHAnsi" w:hAnsiTheme="majorHAnsi" w:cstheme="majorHAnsi"/>
          <w:i/>
          <w:szCs w:val="21"/>
        </w:rPr>
        <w:t>V</w:t>
      </w:r>
      <w:r w:rsidR="00872638" w:rsidRPr="00C8208F">
        <w:rPr>
          <w:rFonts w:asciiTheme="majorHAnsi" w:hAnsiTheme="minorEastAsia" w:cstheme="majorHAnsi"/>
          <w:szCs w:val="21"/>
        </w:rPr>
        <w:t>的关系图，并分析得出记录</w:t>
      </w:r>
    </w:p>
    <w:p w:rsidR="00D40815" w:rsidRPr="00C8208F" w:rsidRDefault="00236371"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3080816" cy="1380365"/>
            <wp:effectExtent l="19050" t="0" r="5284"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20">
                              <a14:imgEffect>
                                <a14:sharpenSoften amount="73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80816" cy="1380365"/>
                    </a:xfrm>
                    <a:prstGeom prst="rect">
                      <a:avLst/>
                    </a:prstGeom>
                  </pic:spPr>
                </pic:pic>
              </a:graphicData>
            </a:graphic>
          </wp:inline>
        </w:drawing>
      </w:r>
    </w:p>
    <w:p w:rsidR="000C104A" w:rsidRPr="00C8208F" w:rsidRDefault="000C104A" w:rsidP="00C8208F">
      <w:pPr>
        <w:spacing w:line="276" w:lineRule="auto"/>
        <w:rPr>
          <w:rFonts w:asciiTheme="majorHAnsi" w:hAnsiTheme="majorHAnsi" w:cstheme="majorHAnsi"/>
          <w:szCs w:val="21"/>
        </w:rPr>
      </w:pPr>
    </w:p>
    <w:p w:rsidR="00DB71B2" w:rsidRPr="00C8208F" w:rsidRDefault="00444E98" w:rsidP="00C8208F">
      <w:pPr>
        <w:spacing w:line="276" w:lineRule="auto"/>
        <w:rPr>
          <w:rFonts w:asciiTheme="majorHAnsi" w:hAnsiTheme="majorHAnsi" w:cstheme="majorHAnsi"/>
          <w:szCs w:val="21"/>
        </w:rPr>
      </w:pPr>
      <w:r w:rsidRPr="00C8208F">
        <w:rPr>
          <w:rFonts w:asciiTheme="majorHAnsi" w:hAnsiTheme="minorEastAsia" w:cstheme="majorHAnsi"/>
          <w:color w:val="000000" w:themeColor="text1"/>
          <w:szCs w:val="21"/>
        </w:rPr>
        <w:t>【例</w:t>
      </w:r>
      <w:r w:rsidRPr="00C8208F">
        <w:rPr>
          <w:rFonts w:asciiTheme="majorHAnsi" w:hAnsiTheme="majorHAnsi" w:cstheme="majorHAnsi"/>
          <w:color w:val="000000" w:themeColor="text1"/>
          <w:szCs w:val="21"/>
        </w:rPr>
        <w:t>1</w:t>
      </w:r>
      <w:r w:rsidRPr="00C8208F">
        <w:rPr>
          <w:rFonts w:asciiTheme="majorHAnsi" w:hAnsiTheme="minorEastAsia" w:cstheme="majorHAnsi"/>
          <w:color w:val="000000" w:themeColor="text1"/>
          <w:szCs w:val="21"/>
        </w:rPr>
        <w:t>】</w:t>
      </w:r>
      <w:r w:rsidR="00DB71B2" w:rsidRPr="00C8208F">
        <w:rPr>
          <w:rFonts w:asciiTheme="majorHAnsi" w:hAnsiTheme="minorEastAsia" w:cstheme="majorHAnsi"/>
          <w:szCs w:val="21"/>
        </w:rPr>
        <w:t>一定质量的气体，在温度保持不变的情况下，下列变化过程中可能存在的变化过程是</w:t>
      </w:r>
      <w:r w:rsidR="00DB71B2" w:rsidRPr="00C8208F">
        <w:rPr>
          <w:rFonts w:asciiTheme="majorHAnsi" w:hAnsiTheme="majorHAnsi" w:cstheme="majorHAnsi"/>
          <w:szCs w:val="21"/>
        </w:rPr>
        <w:tab/>
      </w:r>
      <w:r w:rsidR="00C8208F">
        <w:rPr>
          <w:rFonts w:asciiTheme="majorHAnsi" w:hAnsiTheme="majorHAnsi" w:cstheme="majorHAnsi" w:hint="eastAsia"/>
          <w:szCs w:val="21"/>
        </w:rPr>
        <w:tab/>
      </w:r>
      <w:r w:rsidR="00DB71B2" w:rsidRPr="00C8208F">
        <w:rPr>
          <w:rFonts w:asciiTheme="majorHAnsi" w:hAnsiTheme="minorEastAsia" w:cstheme="majorHAnsi"/>
          <w:szCs w:val="21"/>
        </w:rPr>
        <w:t>（</w:t>
      </w:r>
      <w:r w:rsidR="00DB71B2" w:rsidRPr="00C8208F">
        <w:rPr>
          <w:rFonts w:asciiTheme="majorHAnsi" w:hAnsiTheme="majorHAnsi" w:cstheme="majorHAnsi"/>
          <w:szCs w:val="21"/>
        </w:rPr>
        <w:tab/>
      </w:r>
      <w:r w:rsidR="00DB71B2" w:rsidRPr="00C8208F">
        <w:rPr>
          <w:rFonts w:asciiTheme="majorHAnsi" w:hAnsiTheme="majorHAnsi" w:cstheme="majorHAnsi"/>
          <w:szCs w:val="21"/>
        </w:rPr>
        <w:tab/>
      </w:r>
      <w:r w:rsidR="00DB71B2" w:rsidRPr="00C8208F">
        <w:rPr>
          <w:rFonts w:asciiTheme="majorHAnsi" w:hAnsiTheme="minorEastAsia" w:cstheme="majorHAnsi"/>
          <w:szCs w:val="21"/>
        </w:rPr>
        <w:t>）</w:t>
      </w:r>
    </w:p>
    <w:p w:rsidR="00DB71B2" w:rsidRPr="00C8208F" w:rsidRDefault="00DB71B2"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．气体的压强增大，体积也增大</w:t>
      </w:r>
      <w:r w:rsidR="00C8208F">
        <w:rPr>
          <w:rFonts w:asciiTheme="majorHAnsi" w:hAnsiTheme="majorHAnsi" w:cstheme="majorHAnsi"/>
          <w:szCs w:val="21"/>
        </w:rPr>
        <w:tab/>
      </w:r>
      <w:r w:rsidR="00C8208F">
        <w:rPr>
          <w:rFonts w:asciiTheme="majorHAnsi" w:hAnsiTheme="majorHAnsi" w:cstheme="majorHAnsi"/>
          <w:szCs w:val="21"/>
        </w:rPr>
        <w:tab/>
      </w:r>
      <w:r w:rsidRPr="00C8208F">
        <w:rPr>
          <w:rFonts w:asciiTheme="majorHAnsi" w:hAnsiTheme="majorHAnsi" w:cstheme="majorHAnsi"/>
          <w:szCs w:val="21"/>
        </w:rPr>
        <w:t>B</w:t>
      </w:r>
      <w:r w:rsidRPr="00C8208F">
        <w:rPr>
          <w:rFonts w:asciiTheme="majorHAnsi" w:hAnsiTheme="minorEastAsia" w:cstheme="majorHAnsi"/>
          <w:szCs w:val="21"/>
        </w:rPr>
        <w:t>．气体的压强减小，体积也减小</w:t>
      </w:r>
    </w:p>
    <w:p w:rsidR="00DB71B2" w:rsidRPr="00C8208F" w:rsidRDefault="00DB71B2"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．气体的压强增大，体积保持不变</w:t>
      </w:r>
      <w:r w:rsidR="00C8208F">
        <w:rPr>
          <w:rFonts w:asciiTheme="majorHAnsi" w:hAnsiTheme="majorHAnsi" w:cstheme="majorHAnsi"/>
          <w:szCs w:val="21"/>
        </w:rPr>
        <w:tab/>
      </w:r>
      <w:r w:rsidR="00C8208F">
        <w:rPr>
          <w:rFonts w:asciiTheme="majorHAnsi" w:hAnsiTheme="majorHAnsi" w:cstheme="majorHAnsi"/>
          <w:szCs w:val="21"/>
        </w:rPr>
        <w:tab/>
      </w:r>
      <w:r w:rsidRPr="00C8208F">
        <w:rPr>
          <w:rFonts w:asciiTheme="majorHAnsi" w:hAnsiTheme="majorHAnsi" w:cstheme="majorHAnsi"/>
          <w:szCs w:val="21"/>
        </w:rPr>
        <w:t>D</w:t>
      </w:r>
      <w:r w:rsidRPr="00C8208F">
        <w:rPr>
          <w:rFonts w:asciiTheme="majorHAnsi" w:hAnsiTheme="minorEastAsia" w:cstheme="majorHAnsi"/>
          <w:szCs w:val="21"/>
        </w:rPr>
        <w:t>．气体的压强减小，体积增大</w:t>
      </w:r>
    </w:p>
    <w:p w:rsidR="00444E98" w:rsidRPr="00C8208F" w:rsidRDefault="00444E98" w:rsidP="00C8208F">
      <w:pPr>
        <w:spacing w:line="276" w:lineRule="auto"/>
        <w:rPr>
          <w:rFonts w:asciiTheme="majorHAnsi" w:hAnsiTheme="majorHAnsi" w:cstheme="majorHAnsi"/>
          <w:szCs w:val="21"/>
        </w:rPr>
      </w:pPr>
    </w:p>
    <w:p w:rsidR="000538AA" w:rsidRPr="00C8208F" w:rsidRDefault="00C8208F" w:rsidP="00C8208F">
      <w:pPr>
        <w:spacing w:line="276" w:lineRule="auto"/>
        <w:rPr>
          <w:rFonts w:asciiTheme="majorHAnsi" w:hAnsiTheme="majorHAnsi" w:cstheme="majorHAnsi"/>
          <w:szCs w:val="21"/>
        </w:rPr>
      </w:pPr>
      <w:r>
        <w:rPr>
          <w:rFonts w:asciiTheme="majorHAnsi" w:hAnsiTheme="minorEastAsia" w:cstheme="majorHAnsi"/>
          <w:noProof/>
          <w:color w:val="000000" w:themeColor="text1"/>
          <w:szCs w:val="21"/>
        </w:rPr>
        <w:drawing>
          <wp:anchor distT="0" distB="0" distL="114300" distR="114300" simplePos="0" relativeHeight="251682816" behindDoc="0" locked="0" layoutInCell="1" allowOverlap="1">
            <wp:simplePos x="0" y="0"/>
            <wp:positionH relativeFrom="column">
              <wp:posOffset>4204970</wp:posOffset>
            </wp:positionH>
            <wp:positionV relativeFrom="paragraph">
              <wp:posOffset>663575</wp:posOffset>
            </wp:positionV>
            <wp:extent cx="1143000" cy="752475"/>
            <wp:effectExtent l="19050" t="0" r="0" b="0"/>
            <wp:wrapSquare wrapText="bothSides"/>
            <wp:docPr id="143" name="图片 143" descr="http://img.jyeoo.net/quiz/images/201606/6/04027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mg.jyeoo.net/quiz/images/201606/6/040271b4.png"/>
                    <pic:cNvPicPr>
                      <a:picLocks noChangeAspect="1" noChangeArrowheads="1"/>
                    </pic:cNvPicPr>
                  </pic:nvPicPr>
                  <pic:blipFill>
                    <a:blip r:embed="rId21"/>
                    <a:stretch>
                      <a:fillRect/>
                    </a:stretch>
                  </pic:blipFill>
                  <pic:spPr bwMode="auto">
                    <a:xfrm>
                      <a:off x="0" y="0"/>
                      <a:ext cx="1143000" cy="752475"/>
                    </a:xfrm>
                    <a:prstGeom prst="rect">
                      <a:avLst/>
                    </a:prstGeom>
                    <a:noFill/>
                    <a:ln w="9525">
                      <a:noFill/>
                      <a:miter lim="800000"/>
                      <a:headEnd/>
                      <a:tailEnd/>
                    </a:ln>
                  </pic:spPr>
                </pic:pic>
              </a:graphicData>
            </a:graphic>
          </wp:anchor>
        </w:drawing>
      </w:r>
      <w:r w:rsidR="000538AA" w:rsidRPr="00C8208F">
        <w:rPr>
          <w:rFonts w:asciiTheme="majorHAnsi" w:hAnsiTheme="minorEastAsia" w:cstheme="majorHAnsi"/>
          <w:color w:val="000000" w:themeColor="text1"/>
          <w:szCs w:val="21"/>
        </w:rPr>
        <w:t>【例</w:t>
      </w:r>
      <w:r w:rsidR="009E2747">
        <w:rPr>
          <w:rFonts w:asciiTheme="majorHAnsi" w:hAnsiTheme="majorHAnsi" w:cstheme="majorHAnsi" w:hint="eastAsia"/>
          <w:color w:val="000000" w:themeColor="text1"/>
          <w:szCs w:val="21"/>
        </w:rPr>
        <w:t>2</w:t>
      </w:r>
      <w:r w:rsidR="000538AA" w:rsidRPr="00C8208F">
        <w:rPr>
          <w:rFonts w:asciiTheme="majorHAnsi" w:hAnsiTheme="minorEastAsia" w:cstheme="majorHAnsi"/>
          <w:color w:val="000000" w:themeColor="text1"/>
          <w:szCs w:val="21"/>
        </w:rPr>
        <w:t>】</w:t>
      </w:r>
      <w:r w:rsidR="000538AA" w:rsidRPr="00C8208F">
        <w:rPr>
          <w:rFonts w:asciiTheme="majorHAnsi" w:hAnsiTheme="majorHAnsi" w:cstheme="majorHAnsi"/>
          <w:i/>
          <w:szCs w:val="21"/>
        </w:rPr>
        <w:t>AB</w:t>
      </w:r>
      <w:r w:rsidR="000538AA" w:rsidRPr="00C8208F">
        <w:rPr>
          <w:rFonts w:asciiTheme="majorHAnsi" w:hAnsiTheme="minorEastAsia" w:cstheme="majorHAnsi"/>
          <w:szCs w:val="21"/>
        </w:rPr>
        <w:t>两容器用细管项链，已知它们的容积关系为</w:t>
      </w:r>
      <w:r w:rsidR="000538AA" w:rsidRPr="00C8208F">
        <w:rPr>
          <w:rFonts w:asciiTheme="majorHAnsi" w:hAnsiTheme="majorHAnsi" w:cstheme="majorHAnsi"/>
          <w:i/>
          <w:szCs w:val="21"/>
        </w:rPr>
        <w:t>V</w:t>
      </w:r>
      <w:r w:rsidR="000538AA" w:rsidRPr="00C8208F">
        <w:rPr>
          <w:rFonts w:asciiTheme="majorHAnsi" w:hAnsiTheme="majorHAnsi" w:cstheme="majorHAnsi"/>
          <w:i/>
          <w:szCs w:val="21"/>
          <w:vertAlign w:val="subscript"/>
        </w:rPr>
        <w:t>B</w:t>
      </w:r>
      <w:r w:rsidR="00A34FE1" w:rsidRPr="00A34FE1">
        <w:rPr>
          <w:rFonts w:asciiTheme="majorHAnsi" w:hAnsiTheme="majorHAnsi" w:cstheme="majorHAnsi"/>
          <w:szCs w:val="21"/>
        </w:rPr>
        <w:t>＝</w:t>
      </w:r>
      <w:r w:rsidR="000538AA" w:rsidRPr="00C8208F">
        <w:rPr>
          <w:rFonts w:asciiTheme="majorHAnsi" w:hAnsiTheme="majorHAnsi" w:cstheme="majorHAnsi"/>
          <w:szCs w:val="21"/>
        </w:rPr>
        <w:t>2</w:t>
      </w:r>
      <w:r w:rsidR="000538AA" w:rsidRPr="00C8208F">
        <w:rPr>
          <w:rFonts w:asciiTheme="majorHAnsi" w:hAnsiTheme="majorHAnsi" w:cstheme="majorHAnsi"/>
          <w:i/>
          <w:szCs w:val="21"/>
        </w:rPr>
        <w:t>V</w:t>
      </w:r>
      <w:r w:rsidR="000538AA" w:rsidRPr="00C8208F">
        <w:rPr>
          <w:rFonts w:asciiTheme="majorHAnsi" w:hAnsiTheme="majorHAnsi" w:cstheme="majorHAnsi"/>
          <w:i/>
          <w:szCs w:val="21"/>
          <w:vertAlign w:val="subscript"/>
        </w:rPr>
        <w:t>A</w:t>
      </w:r>
      <w:r w:rsidR="000538AA" w:rsidRPr="00C8208F">
        <w:rPr>
          <w:rFonts w:asciiTheme="majorHAnsi" w:hAnsiTheme="minorEastAsia" w:cstheme="majorHAnsi"/>
          <w:szCs w:val="21"/>
        </w:rPr>
        <w:t>，容器</w:t>
      </w:r>
      <w:r w:rsidR="000538AA" w:rsidRPr="00C8208F">
        <w:rPr>
          <w:rFonts w:asciiTheme="majorHAnsi" w:hAnsiTheme="majorHAnsi" w:cstheme="majorHAnsi"/>
          <w:i/>
          <w:szCs w:val="21"/>
        </w:rPr>
        <w:t>A</w:t>
      </w:r>
      <w:r w:rsidR="000538AA" w:rsidRPr="00C8208F">
        <w:rPr>
          <w:rFonts w:asciiTheme="majorHAnsi" w:hAnsiTheme="minorEastAsia" w:cstheme="majorHAnsi"/>
          <w:szCs w:val="21"/>
        </w:rPr>
        <w:t>中的气体压强为</w:t>
      </w:r>
      <w:r w:rsidR="000538AA" w:rsidRPr="00C8208F">
        <w:rPr>
          <w:rFonts w:asciiTheme="majorHAnsi" w:hAnsiTheme="majorHAnsi" w:cstheme="majorHAnsi"/>
          <w:i/>
          <w:szCs w:val="21"/>
        </w:rPr>
        <w:t>P</w:t>
      </w:r>
      <w:r w:rsidR="000538AA" w:rsidRPr="00C8208F">
        <w:rPr>
          <w:rFonts w:asciiTheme="majorHAnsi" w:hAnsiTheme="majorHAnsi" w:cstheme="majorHAnsi"/>
          <w:i/>
          <w:szCs w:val="21"/>
          <w:vertAlign w:val="subscript"/>
        </w:rPr>
        <w:t>A</w:t>
      </w:r>
      <w:r w:rsidR="000538AA" w:rsidRPr="00C8208F">
        <w:rPr>
          <w:rFonts w:asciiTheme="majorHAnsi" w:hAnsiTheme="minorEastAsia" w:cstheme="majorHAnsi"/>
          <w:szCs w:val="21"/>
        </w:rPr>
        <w:t>，容器</w:t>
      </w:r>
      <w:r w:rsidR="000538AA" w:rsidRPr="00C8208F">
        <w:rPr>
          <w:rFonts w:asciiTheme="majorHAnsi" w:hAnsiTheme="majorHAnsi" w:cstheme="majorHAnsi"/>
          <w:i/>
          <w:szCs w:val="21"/>
        </w:rPr>
        <w:t>B</w:t>
      </w:r>
      <w:r w:rsidR="000538AA" w:rsidRPr="00C8208F">
        <w:rPr>
          <w:rFonts w:asciiTheme="majorHAnsi" w:hAnsiTheme="minorEastAsia" w:cstheme="majorHAnsi"/>
          <w:szCs w:val="21"/>
        </w:rPr>
        <w:t>中为真空。今将阀门</w:t>
      </w:r>
      <w:r w:rsidR="000538AA" w:rsidRPr="00C8208F">
        <w:rPr>
          <w:rFonts w:asciiTheme="majorHAnsi" w:hAnsiTheme="majorHAnsi" w:cstheme="majorHAnsi"/>
          <w:i/>
          <w:szCs w:val="21"/>
        </w:rPr>
        <w:t>K</w:t>
      </w:r>
      <w:r w:rsidR="000538AA" w:rsidRPr="00C8208F">
        <w:rPr>
          <w:rFonts w:asciiTheme="majorHAnsi" w:hAnsiTheme="minorEastAsia" w:cstheme="majorHAnsi"/>
          <w:szCs w:val="21"/>
        </w:rPr>
        <w:t>打开，使</w:t>
      </w:r>
      <w:r w:rsidR="000538AA" w:rsidRPr="00C8208F">
        <w:rPr>
          <w:rFonts w:asciiTheme="majorHAnsi" w:hAnsiTheme="majorHAnsi" w:cstheme="majorHAnsi"/>
          <w:i/>
          <w:szCs w:val="21"/>
        </w:rPr>
        <w:t>AB</w:t>
      </w:r>
      <w:r w:rsidR="000538AA" w:rsidRPr="00C8208F">
        <w:rPr>
          <w:rFonts w:asciiTheme="majorHAnsi" w:hAnsiTheme="minorEastAsia" w:cstheme="majorHAnsi"/>
          <w:szCs w:val="21"/>
        </w:rPr>
        <w:t>容器相通，设在这一过程中温度保持不变，则最后容器</w:t>
      </w:r>
      <w:r w:rsidR="000538AA" w:rsidRPr="00C8208F">
        <w:rPr>
          <w:rFonts w:asciiTheme="majorHAnsi" w:hAnsiTheme="majorHAnsi" w:cstheme="majorHAnsi"/>
          <w:i/>
          <w:szCs w:val="21"/>
        </w:rPr>
        <w:t>B</w:t>
      </w:r>
      <w:r w:rsidR="000538AA" w:rsidRPr="00C8208F">
        <w:rPr>
          <w:rFonts w:asciiTheme="majorHAnsi" w:hAnsiTheme="minorEastAsia" w:cstheme="majorHAnsi"/>
          <w:szCs w:val="21"/>
        </w:rPr>
        <w:t>中的气体压强为</w:t>
      </w:r>
      <w:r w:rsidR="000538AA" w:rsidRPr="00C8208F">
        <w:rPr>
          <w:rFonts w:asciiTheme="majorHAnsi" w:hAnsiTheme="majorHAnsi" w:cstheme="majorHAnsi"/>
          <w:szCs w:val="21"/>
        </w:rPr>
        <w:tab/>
      </w:r>
      <w:r w:rsidR="000538AA" w:rsidRPr="00C8208F">
        <w:rPr>
          <w:rFonts w:asciiTheme="majorHAnsi" w:hAnsiTheme="minorEastAsia" w:cstheme="majorHAnsi"/>
          <w:szCs w:val="21"/>
        </w:rPr>
        <w:t>（</w:t>
      </w:r>
      <w:r w:rsidR="000538AA" w:rsidRPr="00C8208F">
        <w:rPr>
          <w:rFonts w:asciiTheme="majorHAnsi" w:hAnsiTheme="majorHAnsi" w:cstheme="majorHAnsi"/>
          <w:szCs w:val="21"/>
        </w:rPr>
        <w:tab/>
      </w:r>
      <w:r w:rsidR="000538AA" w:rsidRPr="00C8208F">
        <w:rPr>
          <w:rFonts w:asciiTheme="majorHAnsi" w:hAnsiTheme="majorHAnsi" w:cstheme="majorHAnsi"/>
          <w:szCs w:val="21"/>
        </w:rPr>
        <w:tab/>
      </w:r>
      <w:r w:rsidR="000538AA" w:rsidRPr="00C8208F">
        <w:rPr>
          <w:rFonts w:asciiTheme="majorHAnsi" w:hAnsiTheme="minorEastAsia" w:cstheme="majorHAnsi"/>
          <w:szCs w:val="21"/>
        </w:rPr>
        <w:t>）</w:t>
      </w:r>
    </w:p>
    <w:p w:rsidR="00C8208F" w:rsidRDefault="000538AA"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w:t>
      </w:r>
      <w:r w:rsidRPr="00C8208F">
        <w:rPr>
          <w:rFonts w:asciiTheme="majorHAnsi" w:hAnsiTheme="majorHAnsi" w:cstheme="majorHAnsi"/>
          <w:position w:val="-10"/>
          <w:szCs w:val="21"/>
        </w:rPr>
        <w:object w:dxaOrig="260" w:dyaOrig="320">
          <v:shape id="_x0000_i1030" type="#_x0000_t75" style="width:12.75pt;height:15.75pt" o:ole="">
            <v:imagedata r:id="rId22" o:title=""/>
          </v:shape>
          <o:OLEObject Type="Embed" ProgID="Equation.DSMT4" ShapeID="_x0000_i1030" DrawAspect="Content" ObjectID="_1557222161" r:id="rId23"/>
        </w:object>
      </w:r>
      <w:r w:rsidRPr="00C8208F">
        <w:rPr>
          <w:rFonts w:asciiTheme="majorHAnsi" w:hAnsiTheme="majorHAnsi" w:cstheme="majorHAnsi"/>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Pr="00C8208F">
        <w:rPr>
          <w:rFonts w:asciiTheme="majorHAnsi" w:hAnsiTheme="majorHAnsi" w:cstheme="majorHAnsi"/>
          <w:szCs w:val="21"/>
        </w:rPr>
        <w:tab/>
        <w:t>B</w:t>
      </w:r>
      <w:r w:rsidRPr="00C8208F">
        <w:rPr>
          <w:rFonts w:asciiTheme="majorHAnsi" w:hAnsiTheme="minorEastAsia" w:cstheme="majorHAnsi"/>
          <w:szCs w:val="21"/>
        </w:rPr>
        <w:t>．</w:t>
      </w:r>
      <w:r w:rsidRPr="00C8208F">
        <w:rPr>
          <w:rFonts w:asciiTheme="majorHAnsi" w:hAnsiTheme="majorHAnsi" w:cstheme="majorHAnsi"/>
          <w:position w:val="-22"/>
          <w:szCs w:val="21"/>
        </w:rPr>
        <w:object w:dxaOrig="420" w:dyaOrig="560">
          <v:shape id="_x0000_i1031" type="#_x0000_t75" style="width:21pt;height:27.75pt" o:ole="">
            <v:imagedata r:id="rId24" o:title=""/>
          </v:shape>
          <o:OLEObject Type="Embed" ProgID="Equation.DSMT4" ShapeID="_x0000_i1031" DrawAspect="Content" ObjectID="_1557222162" r:id="rId25"/>
        </w:object>
      </w:r>
    </w:p>
    <w:p w:rsidR="000538AA" w:rsidRPr="00C8208F" w:rsidRDefault="000538AA"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position w:val="-22"/>
          <w:szCs w:val="21"/>
        </w:rPr>
        <w:object w:dxaOrig="420" w:dyaOrig="560">
          <v:shape id="_x0000_i1032" type="#_x0000_t75" style="width:21pt;height:27.75pt" o:ole="">
            <v:imagedata r:id="rId26" o:title=""/>
          </v:shape>
          <o:OLEObject Type="Embed" ProgID="Equation.DSMT4" ShapeID="_x0000_i1032" DrawAspect="Content" ObjectID="_1557222163" r:id="rId27"/>
        </w:object>
      </w:r>
      <w:r w:rsidRPr="00C8208F">
        <w:rPr>
          <w:rFonts w:asciiTheme="majorHAnsi" w:hAnsiTheme="majorHAnsi" w:cstheme="majorHAnsi"/>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Pr="00C8208F">
        <w:rPr>
          <w:rFonts w:asciiTheme="majorHAnsi" w:hAnsiTheme="majorHAnsi" w:cstheme="majorHAnsi"/>
          <w:szCs w:val="21"/>
        </w:rPr>
        <w:tab/>
        <w:t>D</w:t>
      </w:r>
      <w:r w:rsidRPr="00C8208F">
        <w:rPr>
          <w:rFonts w:asciiTheme="majorHAnsi" w:hAnsiTheme="minorEastAsia" w:cstheme="majorHAnsi"/>
          <w:szCs w:val="21"/>
        </w:rPr>
        <w:t>．</w:t>
      </w:r>
      <w:r w:rsidRPr="00C8208F">
        <w:rPr>
          <w:rFonts w:asciiTheme="majorHAnsi" w:hAnsiTheme="majorHAnsi" w:cstheme="majorHAnsi"/>
          <w:position w:val="-22"/>
          <w:szCs w:val="21"/>
        </w:rPr>
        <w:object w:dxaOrig="420" w:dyaOrig="560">
          <v:shape id="_x0000_i1033" type="#_x0000_t75" style="width:21pt;height:27.75pt" o:ole="">
            <v:imagedata r:id="rId28" o:title=""/>
          </v:shape>
          <o:OLEObject Type="Embed" ProgID="Equation.DSMT4" ShapeID="_x0000_i1033" DrawAspect="Content" ObjectID="_1557222164" r:id="rId29"/>
        </w:object>
      </w:r>
    </w:p>
    <w:p w:rsidR="000538AA" w:rsidRDefault="000538AA" w:rsidP="00C8208F">
      <w:pPr>
        <w:spacing w:line="276" w:lineRule="auto"/>
        <w:rPr>
          <w:rFonts w:asciiTheme="majorHAnsi" w:hAnsiTheme="majorHAnsi" w:cstheme="majorHAnsi"/>
          <w:szCs w:val="21"/>
        </w:rPr>
      </w:pPr>
    </w:p>
    <w:p w:rsidR="009E2747" w:rsidRPr="00C8208F" w:rsidRDefault="009E2747" w:rsidP="009E2747">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748352" behindDoc="0" locked="0" layoutInCell="1" allowOverlap="1">
            <wp:simplePos x="0" y="0"/>
            <wp:positionH relativeFrom="column">
              <wp:posOffset>4200525</wp:posOffset>
            </wp:positionH>
            <wp:positionV relativeFrom="paragraph">
              <wp:posOffset>665480</wp:posOffset>
            </wp:positionV>
            <wp:extent cx="1228725" cy="914400"/>
            <wp:effectExtent l="19050" t="0" r="9525" b="0"/>
            <wp:wrapSquare wrapText="bothSides"/>
            <wp:docPr id="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28725" cy="914400"/>
                    </a:xfrm>
                    <a:prstGeom prst="rect">
                      <a:avLst/>
                    </a:prstGeom>
                  </pic:spPr>
                </pic:pic>
              </a:graphicData>
            </a:graphic>
          </wp:anchor>
        </w:drawing>
      </w:r>
      <w:r w:rsidRPr="00C8208F">
        <w:rPr>
          <w:rFonts w:asciiTheme="majorHAnsi" w:hAnsiTheme="minorEastAsia" w:cstheme="majorHAnsi"/>
          <w:color w:val="000000" w:themeColor="text1"/>
          <w:szCs w:val="21"/>
        </w:rPr>
        <w:t>【例</w:t>
      </w:r>
      <w:r>
        <w:rPr>
          <w:rFonts w:asciiTheme="majorHAnsi" w:hAnsiTheme="majorHAnsi" w:cstheme="majorHAnsi" w:hint="eastAsia"/>
          <w:color w:val="000000" w:themeColor="text1"/>
          <w:szCs w:val="21"/>
        </w:rPr>
        <w:t>3</w:t>
      </w:r>
      <w:r w:rsidRPr="00C8208F">
        <w:rPr>
          <w:rFonts w:asciiTheme="majorHAnsi" w:hAnsiTheme="minorEastAsia" w:cstheme="majorHAnsi"/>
          <w:color w:val="000000" w:themeColor="text1"/>
          <w:szCs w:val="21"/>
        </w:rPr>
        <w:t>】</w:t>
      </w:r>
      <w:r w:rsidRPr="00C8208F">
        <w:rPr>
          <w:rFonts w:asciiTheme="majorHAnsi" w:hAnsiTheme="minorEastAsia" w:cstheme="majorHAnsi"/>
          <w:szCs w:val="21"/>
        </w:rPr>
        <w:t>如图所示，</w:t>
      </w:r>
      <w:proofErr w:type="gramStart"/>
      <w:r w:rsidRPr="00C8208F">
        <w:rPr>
          <w:rFonts w:asciiTheme="majorHAnsi" w:hAnsiTheme="minorEastAsia" w:cstheme="majorHAnsi"/>
          <w:szCs w:val="21"/>
        </w:rPr>
        <w:t>一</w:t>
      </w:r>
      <w:proofErr w:type="gramEnd"/>
      <w:r w:rsidRPr="00C8208F">
        <w:rPr>
          <w:rFonts w:asciiTheme="majorHAnsi" w:hAnsiTheme="minorEastAsia" w:cstheme="majorHAnsi"/>
          <w:szCs w:val="21"/>
        </w:rPr>
        <w:t>气缸竖直倒放，气缸内有一质量的理想气体封在气缸内，活塞与气缸壁无摩擦，气体处于平衡状态。现保持温度不变把气缸稍微倾斜一点，在达到平衡后，与原来相比，则</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9E2747" w:rsidRPr="00C8208F" w:rsidRDefault="009E2747" w:rsidP="009E2747">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．气体的压强保持不变</w:t>
      </w:r>
      <w:r w:rsidRPr="00C8208F">
        <w:rPr>
          <w:rFonts w:asciiTheme="majorHAnsi" w:hAnsiTheme="majorHAnsi" w:cstheme="majorHAnsi"/>
          <w:szCs w:val="21"/>
        </w:rPr>
        <w:tab/>
      </w:r>
      <w:r w:rsidRPr="00C8208F">
        <w:rPr>
          <w:rFonts w:asciiTheme="majorHAnsi" w:hAnsiTheme="majorHAnsi" w:cstheme="majorHAnsi"/>
          <w:szCs w:val="21"/>
        </w:rPr>
        <w:tab/>
      </w:r>
      <w:r>
        <w:rPr>
          <w:rFonts w:asciiTheme="majorHAnsi" w:hAnsiTheme="majorHAnsi" w:cstheme="majorHAnsi" w:hint="eastAsia"/>
          <w:szCs w:val="21"/>
        </w:rPr>
        <w:tab/>
      </w:r>
      <w:r>
        <w:rPr>
          <w:rFonts w:asciiTheme="majorHAnsi" w:hAnsiTheme="majorHAnsi" w:cstheme="majorHAnsi" w:hint="eastAsia"/>
          <w:szCs w:val="21"/>
        </w:rPr>
        <w:tab/>
      </w:r>
      <w:r w:rsidRPr="00C8208F">
        <w:rPr>
          <w:rFonts w:asciiTheme="majorHAnsi" w:hAnsiTheme="majorHAnsi" w:cstheme="majorHAnsi"/>
          <w:szCs w:val="21"/>
        </w:rPr>
        <w:t>B</w:t>
      </w:r>
      <w:r w:rsidRPr="00C8208F">
        <w:rPr>
          <w:rFonts w:asciiTheme="majorHAnsi" w:hAnsiTheme="minorEastAsia" w:cstheme="majorHAnsi"/>
          <w:szCs w:val="21"/>
        </w:rPr>
        <w:t>．气体的压强变小</w:t>
      </w:r>
    </w:p>
    <w:p w:rsidR="009E2747" w:rsidRPr="00C8208F" w:rsidRDefault="009E2747" w:rsidP="009E2747">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．气体的体积保持不变</w:t>
      </w:r>
      <w:r w:rsidRPr="00C8208F">
        <w:rPr>
          <w:rFonts w:asciiTheme="majorHAnsi" w:hAnsiTheme="majorHAnsi" w:cstheme="majorHAnsi"/>
          <w:szCs w:val="21"/>
        </w:rPr>
        <w:tab/>
      </w:r>
      <w:r>
        <w:rPr>
          <w:rFonts w:asciiTheme="majorHAnsi" w:hAnsiTheme="majorHAnsi" w:cstheme="majorHAnsi" w:hint="eastAsia"/>
          <w:szCs w:val="21"/>
        </w:rPr>
        <w:tab/>
      </w:r>
      <w:r>
        <w:rPr>
          <w:rFonts w:asciiTheme="majorHAnsi" w:hAnsiTheme="majorHAnsi" w:cstheme="majorHAnsi" w:hint="eastAsia"/>
          <w:szCs w:val="21"/>
        </w:rPr>
        <w:tab/>
      </w:r>
      <w:r w:rsidRPr="00C8208F">
        <w:rPr>
          <w:rFonts w:asciiTheme="majorHAnsi" w:hAnsiTheme="majorHAnsi" w:cstheme="majorHAnsi"/>
          <w:szCs w:val="21"/>
        </w:rPr>
        <w:tab/>
        <w:t>D</w:t>
      </w:r>
      <w:r w:rsidRPr="00C8208F">
        <w:rPr>
          <w:rFonts w:asciiTheme="majorHAnsi" w:hAnsiTheme="minorEastAsia" w:cstheme="majorHAnsi"/>
          <w:szCs w:val="21"/>
        </w:rPr>
        <w:t>．气体的体积变小</w:t>
      </w:r>
    </w:p>
    <w:p w:rsidR="009E2747" w:rsidRPr="009E2747" w:rsidRDefault="009E2747" w:rsidP="00C8208F">
      <w:pPr>
        <w:spacing w:line="276" w:lineRule="auto"/>
        <w:rPr>
          <w:rFonts w:asciiTheme="majorHAnsi" w:hAnsiTheme="majorHAnsi" w:cstheme="majorHAnsi"/>
          <w:szCs w:val="21"/>
        </w:rPr>
      </w:pPr>
    </w:p>
    <w:p w:rsidR="00444E98" w:rsidRPr="00C8208F" w:rsidRDefault="00444E98" w:rsidP="00C8208F">
      <w:pPr>
        <w:spacing w:line="276" w:lineRule="auto"/>
        <w:rPr>
          <w:rFonts w:asciiTheme="majorHAnsi" w:hAnsiTheme="majorHAnsi" w:cstheme="majorHAnsi"/>
          <w:szCs w:val="21"/>
        </w:rPr>
      </w:pPr>
      <w:r w:rsidRPr="00C8208F">
        <w:rPr>
          <w:rFonts w:asciiTheme="majorHAnsi" w:hAnsiTheme="minorEastAsia" w:cstheme="majorHAnsi"/>
          <w:color w:val="000000" w:themeColor="text1"/>
          <w:szCs w:val="21"/>
        </w:rPr>
        <w:t>【例</w:t>
      </w:r>
      <w:r w:rsidR="00C26191" w:rsidRPr="00C8208F">
        <w:rPr>
          <w:rFonts w:asciiTheme="majorHAnsi" w:hAnsiTheme="majorHAnsi" w:cstheme="majorHAnsi"/>
          <w:color w:val="000000" w:themeColor="text1"/>
          <w:szCs w:val="21"/>
        </w:rPr>
        <w:t>4</w:t>
      </w:r>
      <w:r w:rsidRPr="00C8208F">
        <w:rPr>
          <w:rFonts w:asciiTheme="majorHAnsi" w:hAnsiTheme="minorEastAsia" w:cstheme="majorHAnsi"/>
          <w:color w:val="000000" w:themeColor="text1"/>
          <w:szCs w:val="21"/>
        </w:rPr>
        <w:t>】</w:t>
      </w:r>
      <w:r w:rsidRPr="00C8208F">
        <w:rPr>
          <w:rFonts w:asciiTheme="majorHAnsi" w:hAnsiTheme="minorEastAsia" w:cstheme="majorHAnsi"/>
          <w:szCs w:val="21"/>
        </w:rPr>
        <w:t>体积为</w:t>
      </w:r>
      <w:r w:rsidRPr="00C8208F">
        <w:rPr>
          <w:rFonts w:asciiTheme="majorHAnsi" w:hAnsiTheme="majorHAnsi" w:cstheme="majorHAnsi"/>
          <w:szCs w:val="21"/>
        </w:rPr>
        <w:t>10L</w:t>
      </w:r>
      <w:r w:rsidRPr="00C8208F">
        <w:rPr>
          <w:rFonts w:asciiTheme="majorHAnsi" w:hAnsiTheme="minorEastAsia" w:cstheme="majorHAnsi"/>
          <w:szCs w:val="21"/>
        </w:rPr>
        <w:t>的大钢瓶中贮有</w:t>
      </w:r>
      <w:r w:rsidR="009E2747" w:rsidRPr="009E2747">
        <w:rPr>
          <w:rFonts w:asciiTheme="majorHAnsi" w:hAnsiTheme="majorHAnsi" w:cstheme="majorHAnsi"/>
          <w:szCs w:val="21"/>
        </w:rPr>
        <w:t>3×10</w:t>
      </w:r>
      <w:r w:rsidR="009E2747" w:rsidRPr="009E2747">
        <w:rPr>
          <w:rFonts w:asciiTheme="majorHAnsi" w:hAnsiTheme="majorHAnsi" w:cstheme="majorHAnsi"/>
          <w:szCs w:val="21"/>
          <w:vertAlign w:val="superscript"/>
        </w:rPr>
        <w:t>6</w:t>
      </w:r>
      <w:r w:rsidRPr="009E2747">
        <w:rPr>
          <w:rFonts w:asciiTheme="majorHAnsi" w:hAnsiTheme="majorHAnsi" w:cstheme="majorHAnsi"/>
          <w:szCs w:val="21"/>
        </w:rPr>
        <w:t>Pa</w:t>
      </w:r>
      <w:r w:rsidRPr="00C8208F">
        <w:rPr>
          <w:rFonts w:asciiTheme="majorHAnsi" w:hAnsiTheme="minorEastAsia" w:cstheme="majorHAnsi"/>
          <w:szCs w:val="21"/>
        </w:rPr>
        <w:t>的氧气，如果将大钢瓶中的氧气分装到体积为</w:t>
      </w:r>
      <w:r w:rsidRPr="00C8208F">
        <w:rPr>
          <w:rFonts w:asciiTheme="majorHAnsi" w:hAnsiTheme="majorHAnsi" w:cstheme="majorHAnsi"/>
          <w:szCs w:val="21"/>
        </w:rPr>
        <w:t>5L</w:t>
      </w:r>
      <w:r w:rsidRPr="00C8208F">
        <w:rPr>
          <w:rFonts w:asciiTheme="majorHAnsi" w:hAnsiTheme="minorEastAsia" w:cstheme="majorHAnsi"/>
          <w:szCs w:val="21"/>
        </w:rPr>
        <w:t>的空小钢瓶中，并使小钢瓶中的氧气压强保持为</w:t>
      </w:r>
      <w:r w:rsidR="009E2747">
        <w:rPr>
          <w:rFonts w:asciiTheme="majorHAnsi" w:hAnsiTheme="majorHAnsi" w:cstheme="majorHAnsi" w:hint="eastAsia"/>
          <w:szCs w:val="21"/>
        </w:rPr>
        <w:t>1.2</w:t>
      </w:r>
      <w:r w:rsidR="009E2747" w:rsidRPr="009E2747">
        <w:rPr>
          <w:rFonts w:asciiTheme="majorHAnsi" w:hAnsiTheme="majorHAnsi" w:cstheme="majorHAnsi"/>
          <w:szCs w:val="21"/>
        </w:rPr>
        <w:t>×10</w:t>
      </w:r>
      <w:r w:rsidR="009E2747">
        <w:rPr>
          <w:rFonts w:asciiTheme="majorHAnsi" w:hAnsiTheme="majorHAnsi" w:cstheme="majorHAnsi" w:hint="eastAsia"/>
          <w:szCs w:val="21"/>
          <w:vertAlign w:val="superscript"/>
        </w:rPr>
        <w:t>5</w:t>
      </w:r>
      <w:r w:rsidRPr="009E2747">
        <w:rPr>
          <w:rFonts w:asciiTheme="majorHAnsi" w:hAnsiTheme="majorHAnsi" w:cstheme="majorHAnsi"/>
          <w:szCs w:val="21"/>
        </w:rPr>
        <w:t>Pa</w:t>
      </w:r>
      <w:r w:rsidRPr="00C8208F">
        <w:rPr>
          <w:rFonts w:asciiTheme="majorHAnsi" w:hAnsiTheme="minorEastAsia" w:cstheme="majorHAnsi"/>
          <w:szCs w:val="21"/>
        </w:rPr>
        <w:t>，在温度不变的情况下，能装几个小钢瓶</w:t>
      </w:r>
      <w:r w:rsidRPr="00C8208F">
        <w:rPr>
          <w:rFonts w:asciiTheme="majorHAnsi" w:hAnsiTheme="majorHAnsi" w:cstheme="majorHAnsi"/>
          <w:szCs w:val="21"/>
        </w:rPr>
        <w:t>?</w:t>
      </w:r>
    </w:p>
    <w:p w:rsidR="004D4B43" w:rsidRDefault="004D4B43"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Pr="00C8208F" w:rsidRDefault="002463E5" w:rsidP="00C8208F">
      <w:pPr>
        <w:spacing w:line="276" w:lineRule="auto"/>
        <w:rPr>
          <w:rFonts w:asciiTheme="majorHAnsi" w:hAnsiTheme="majorHAnsi" w:cstheme="majorHAnsi"/>
          <w:szCs w:val="21"/>
        </w:rPr>
      </w:pPr>
    </w:p>
    <w:p w:rsidR="004D4B43"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217" style="width:127.05pt;height:49.5pt;mso-position-horizontal-relative:char;mso-position-vertical-relative:line" coordorigin="1849,10974" coordsize="2541,990">
            <v:shape id="图片 60" o:spid="_x0000_s121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1" o:title=""/>
              <v:path arrowok="t"/>
            </v:shape>
            <v:shape id="文本框 61" o:spid="_x0000_s121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C8208F" w:rsidRPr="0014298B" w:rsidRDefault="00C8208F" w:rsidP="00444E98">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56149" w:rsidRPr="00C8208F" w:rsidRDefault="00F56149" w:rsidP="00C8208F">
      <w:pPr>
        <w:spacing w:line="276" w:lineRule="auto"/>
        <w:rPr>
          <w:rFonts w:asciiTheme="majorHAnsi" w:hAnsiTheme="majorHAnsi" w:cstheme="majorHAnsi"/>
          <w:szCs w:val="21"/>
        </w:rPr>
      </w:pPr>
      <w:r w:rsidRPr="00C8208F">
        <w:rPr>
          <w:rFonts w:asciiTheme="majorHAnsi" w:hAnsiTheme="majorHAnsi" w:cstheme="majorHAnsi"/>
          <w:szCs w:val="21"/>
        </w:rPr>
        <w:t>1</w:t>
      </w:r>
      <w:r w:rsidRPr="00C8208F">
        <w:rPr>
          <w:rFonts w:asciiTheme="majorHAnsi" w:hAnsiTheme="minorEastAsia" w:cstheme="majorHAnsi"/>
          <w:szCs w:val="21"/>
        </w:rPr>
        <w:t>、一定质量的气体，在其压强增大时温度保持不变。则下列说法中正确的是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F56149" w:rsidRPr="00C8208F" w:rsidRDefault="00F56149"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．气体的密度增大</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Pr="00C8208F">
        <w:rPr>
          <w:rFonts w:asciiTheme="majorHAnsi" w:hAnsiTheme="majorHAnsi" w:cstheme="majorHAnsi"/>
          <w:szCs w:val="21"/>
        </w:rPr>
        <w:t>B</w:t>
      </w:r>
      <w:r w:rsidRPr="00C8208F">
        <w:rPr>
          <w:rFonts w:asciiTheme="majorHAnsi" w:hAnsiTheme="minorEastAsia" w:cstheme="majorHAnsi"/>
          <w:szCs w:val="21"/>
        </w:rPr>
        <w:t>．气体的密度减小</w:t>
      </w:r>
    </w:p>
    <w:p w:rsidR="00F56149" w:rsidRPr="00C8208F" w:rsidRDefault="00F56149"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．气体的密度也会保持不变</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Pr="00C8208F">
        <w:rPr>
          <w:rFonts w:asciiTheme="majorHAnsi" w:hAnsiTheme="majorHAnsi" w:cstheme="majorHAnsi"/>
          <w:szCs w:val="21"/>
        </w:rPr>
        <w:t>D</w:t>
      </w:r>
      <w:r w:rsidRPr="00C8208F">
        <w:rPr>
          <w:rFonts w:asciiTheme="majorHAnsi" w:hAnsiTheme="minorEastAsia" w:cstheme="majorHAnsi"/>
          <w:szCs w:val="21"/>
        </w:rPr>
        <w:t>．无法确定气体密度的变化情况</w:t>
      </w:r>
    </w:p>
    <w:p w:rsidR="00F56149" w:rsidRPr="00C8208F" w:rsidRDefault="00F56149" w:rsidP="00C8208F">
      <w:pPr>
        <w:spacing w:line="276" w:lineRule="auto"/>
        <w:rPr>
          <w:rFonts w:asciiTheme="majorHAnsi" w:hAnsiTheme="majorHAnsi" w:cstheme="majorHAnsi"/>
          <w:szCs w:val="21"/>
        </w:rPr>
      </w:pPr>
    </w:p>
    <w:p w:rsidR="002F1EEF" w:rsidRPr="00C8208F" w:rsidRDefault="00F56149" w:rsidP="00C8208F">
      <w:pPr>
        <w:spacing w:line="276" w:lineRule="auto"/>
        <w:rPr>
          <w:rFonts w:asciiTheme="majorHAnsi" w:hAnsiTheme="majorHAnsi" w:cstheme="majorHAnsi"/>
          <w:szCs w:val="21"/>
        </w:rPr>
      </w:pPr>
      <w:r w:rsidRPr="00C8208F">
        <w:rPr>
          <w:rFonts w:asciiTheme="majorHAnsi" w:hAnsiTheme="majorHAnsi" w:cstheme="majorHAnsi"/>
          <w:szCs w:val="21"/>
        </w:rPr>
        <w:t>2</w:t>
      </w:r>
      <w:r w:rsidRPr="00C8208F">
        <w:rPr>
          <w:rFonts w:asciiTheme="majorHAnsi" w:hAnsiTheme="minorEastAsia" w:cstheme="majorHAnsi"/>
          <w:szCs w:val="21"/>
        </w:rPr>
        <w:t>、</w:t>
      </w:r>
      <w:r w:rsidR="002F1EEF" w:rsidRPr="00C8208F">
        <w:rPr>
          <w:rFonts w:asciiTheme="majorHAnsi" w:hAnsiTheme="minorEastAsia" w:cstheme="majorHAnsi"/>
          <w:szCs w:val="21"/>
        </w:rPr>
        <w:t>开口向下插入水银槽的玻璃管内封闭着长为</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的空气柱，管内外水银面的高度差为</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，若缓慢向上提起玻璃管（管口未离开水银面），则</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和</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的变化情况是</w:t>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r w:rsidR="002F1EEF" w:rsidRPr="00C8208F">
        <w:rPr>
          <w:rFonts w:asciiTheme="majorHAnsi" w:hAnsiTheme="majorHAnsi" w:cstheme="majorHAnsi"/>
          <w:szCs w:val="21"/>
        </w:rPr>
        <w:tab/>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p>
    <w:p w:rsidR="002F1EEF" w:rsidRPr="00C8208F" w:rsidRDefault="00D85F15" w:rsidP="00C8208F">
      <w:pPr>
        <w:spacing w:line="276" w:lineRule="auto"/>
        <w:ind w:leftChars="100" w:left="210" w:firstLine="210"/>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741184" behindDoc="0" locked="0" layoutInCell="1" allowOverlap="1">
            <wp:simplePos x="0" y="0"/>
            <wp:positionH relativeFrom="column">
              <wp:posOffset>4467860</wp:posOffset>
            </wp:positionH>
            <wp:positionV relativeFrom="paragraph">
              <wp:posOffset>59690</wp:posOffset>
            </wp:positionV>
            <wp:extent cx="853440" cy="828675"/>
            <wp:effectExtent l="19050" t="0" r="3810" b="0"/>
            <wp:wrapSquare wrapText="bothSides"/>
            <wp:docPr id="31" name="图片 31" descr="http://daan.1010pic.com/pic7/pages/61A2/0384/0030/47037205d9f702a830472ac4f1cb0222/A/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aan.1010pic.com/pic7/pages/61A2/0384/0030/47037205d9f702a830472ac4f1cb0222/A/Image8.gif"/>
                    <pic:cNvPicPr>
                      <a:picLocks noChangeAspect="1" noChangeArrowheads="1"/>
                    </pic:cNvPicPr>
                  </pic:nvPicPr>
                  <pic:blipFill>
                    <a:blip r:embed="rId32"/>
                    <a:stretch>
                      <a:fillRect/>
                    </a:stretch>
                  </pic:blipFill>
                  <pic:spPr bwMode="auto">
                    <a:xfrm>
                      <a:off x="0" y="0"/>
                      <a:ext cx="853440" cy="828675"/>
                    </a:xfrm>
                    <a:prstGeom prst="rect">
                      <a:avLst/>
                    </a:prstGeom>
                    <a:noFill/>
                    <a:ln w="9525">
                      <a:noFill/>
                      <a:miter lim="800000"/>
                      <a:headEnd/>
                      <a:tailEnd/>
                    </a:ln>
                  </pic:spPr>
                </pic:pic>
              </a:graphicData>
            </a:graphic>
          </wp:anchor>
        </w:drawing>
      </w:r>
      <w:r w:rsidR="002F1EEF" w:rsidRPr="00C8208F">
        <w:rPr>
          <w:rFonts w:asciiTheme="majorHAnsi" w:hAnsiTheme="majorHAnsi" w:cstheme="majorHAnsi"/>
          <w:szCs w:val="21"/>
        </w:rPr>
        <w:t>A</w:t>
      </w:r>
      <w:r w:rsidR="002F1EEF" w:rsidRPr="00C8208F">
        <w:rPr>
          <w:rFonts w:asciiTheme="majorHAnsi" w:hAnsiTheme="minorEastAsia" w:cstheme="majorHAnsi"/>
          <w:szCs w:val="21"/>
        </w:rPr>
        <w:t>．</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和</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都增大</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5869C8">
        <w:rPr>
          <w:rFonts w:asciiTheme="majorHAnsi" w:hAnsiTheme="majorHAnsi" w:cstheme="majorHAnsi" w:hint="eastAsia"/>
          <w:szCs w:val="21"/>
        </w:rPr>
        <w:tab/>
      </w:r>
      <w:r w:rsidR="005869C8">
        <w:rPr>
          <w:rFonts w:asciiTheme="majorHAnsi" w:hAnsiTheme="majorHAnsi" w:cstheme="majorHAnsi" w:hint="eastAsia"/>
          <w:szCs w:val="21"/>
        </w:rPr>
        <w:tab/>
      </w:r>
      <w:r w:rsidR="0084654C" w:rsidRPr="00C8208F">
        <w:rPr>
          <w:rFonts w:asciiTheme="majorHAnsi" w:hAnsiTheme="majorHAnsi" w:cstheme="majorHAnsi"/>
          <w:szCs w:val="21"/>
        </w:rPr>
        <w:tab/>
      </w:r>
      <w:r w:rsidR="002F1EEF" w:rsidRPr="00C8208F">
        <w:rPr>
          <w:rFonts w:asciiTheme="majorHAnsi" w:hAnsiTheme="majorHAnsi" w:cstheme="majorHAnsi"/>
          <w:szCs w:val="21"/>
        </w:rPr>
        <w:t>B</w:t>
      </w:r>
      <w:r w:rsidR="002F1EEF" w:rsidRPr="00C8208F">
        <w:rPr>
          <w:rFonts w:asciiTheme="majorHAnsi" w:hAnsiTheme="minorEastAsia" w:cstheme="majorHAnsi"/>
          <w:szCs w:val="21"/>
        </w:rPr>
        <w:t>．</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和</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都减小</w:t>
      </w:r>
    </w:p>
    <w:p w:rsidR="002F1EEF" w:rsidRPr="00C8208F" w:rsidRDefault="002F1EEF" w:rsidP="00C8208F">
      <w:pPr>
        <w:spacing w:line="276" w:lineRule="auto"/>
        <w:ind w:leftChars="100" w:left="210" w:firstLine="21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i/>
          <w:szCs w:val="21"/>
        </w:rPr>
        <w:t>h</w:t>
      </w:r>
      <w:r w:rsidRPr="00C8208F">
        <w:rPr>
          <w:rFonts w:asciiTheme="majorHAnsi" w:hAnsiTheme="minorEastAsia" w:cstheme="majorHAnsi"/>
          <w:szCs w:val="21"/>
        </w:rPr>
        <w:t>增大，</w:t>
      </w:r>
      <w:r w:rsidRPr="00C8208F">
        <w:rPr>
          <w:rFonts w:asciiTheme="majorHAnsi" w:hAnsiTheme="majorHAnsi" w:cstheme="majorHAnsi"/>
          <w:i/>
          <w:szCs w:val="21"/>
        </w:rPr>
        <w:t>H</w:t>
      </w:r>
      <w:r w:rsidRPr="00C8208F">
        <w:rPr>
          <w:rFonts w:asciiTheme="majorHAnsi" w:hAnsiTheme="minorEastAsia" w:cstheme="majorHAnsi"/>
          <w:szCs w:val="21"/>
        </w:rPr>
        <w:t>减小</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5869C8">
        <w:rPr>
          <w:rFonts w:asciiTheme="majorHAnsi" w:hAnsiTheme="majorHAnsi" w:cstheme="majorHAnsi" w:hint="eastAsia"/>
          <w:szCs w:val="21"/>
        </w:rPr>
        <w:tab/>
      </w:r>
      <w:r w:rsidR="005869C8">
        <w:rPr>
          <w:rFonts w:asciiTheme="majorHAnsi" w:hAnsiTheme="majorHAnsi" w:cstheme="majorHAnsi" w:hint="eastAsia"/>
          <w:szCs w:val="21"/>
        </w:rPr>
        <w:tab/>
      </w:r>
      <w:r w:rsidRPr="00C8208F">
        <w:rPr>
          <w:rFonts w:asciiTheme="majorHAnsi" w:hAnsiTheme="majorHAnsi" w:cstheme="majorHAnsi"/>
          <w:szCs w:val="21"/>
        </w:rPr>
        <w:t>D</w:t>
      </w:r>
      <w:r w:rsidRPr="00C8208F">
        <w:rPr>
          <w:rFonts w:asciiTheme="majorHAnsi" w:hAnsiTheme="minorEastAsia" w:cstheme="majorHAnsi"/>
          <w:szCs w:val="21"/>
        </w:rPr>
        <w:t>．</w:t>
      </w:r>
      <w:r w:rsidRPr="00C8208F">
        <w:rPr>
          <w:rFonts w:asciiTheme="majorHAnsi" w:hAnsiTheme="majorHAnsi" w:cstheme="majorHAnsi"/>
          <w:i/>
          <w:szCs w:val="21"/>
        </w:rPr>
        <w:t>h</w:t>
      </w:r>
      <w:r w:rsidRPr="00C8208F">
        <w:rPr>
          <w:rFonts w:asciiTheme="majorHAnsi" w:hAnsiTheme="minorEastAsia" w:cstheme="majorHAnsi"/>
          <w:szCs w:val="21"/>
        </w:rPr>
        <w:t>减小，</w:t>
      </w:r>
      <w:r w:rsidRPr="00C8208F">
        <w:rPr>
          <w:rFonts w:asciiTheme="majorHAnsi" w:hAnsiTheme="majorHAnsi" w:cstheme="majorHAnsi"/>
          <w:i/>
          <w:szCs w:val="21"/>
        </w:rPr>
        <w:t>H</w:t>
      </w:r>
      <w:r w:rsidRPr="00C8208F">
        <w:rPr>
          <w:rFonts w:asciiTheme="majorHAnsi" w:hAnsiTheme="minorEastAsia" w:cstheme="majorHAnsi"/>
          <w:szCs w:val="21"/>
        </w:rPr>
        <w:t>增大</w:t>
      </w:r>
    </w:p>
    <w:p w:rsidR="00F56149" w:rsidRDefault="00F56149" w:rsidP="00C8208F">
      <w:pPr>
        <w:spacing w:line="276" w:lineRule="auto"/>
        <w:ind w:left="2"/>
        <w:rPr>
          <w:rFonts w:asciiTheme="majorHAnsi" w:hAnsiTheme="minorEastAsia" w:cstheme="majorHAnsi" w:hint="eastAsia"/>
          <w:color w:val="FF0000"/>
          <w:szCs w:val="21"/>
        </w:rPr>
      </w:pPr>
    </w:p>
    <w:p w:rsidR="002463E5" w:rsidRDefault="002463E5" w:rsidP="00C8208F">
      <w:pPr>
        <w:spacing w:line="276" w:lineRule="auto"/>
        <w:ind w:left="2"/>
        <w:rPr>
          <w:rFonts w:asciiTheme="majorHAnsi" w:hAnsiTheme="minorEastAsia" w:cstheme="majorHAnsi" w:hint="eastAsia"/>
          <w:color w:val="FF0000"/>
          <w:szCs w:val="21"/>
        </w:rPr>
      </w:pPr>
    </w:p>
    <w:p w:rsidR="002463E5" w:rsidRDefault="002463E5" w:rsidP="00C8208F">
      <w:pPr>
        <w:spacing w:line="276" w:lineRule="auto"/>
        <w:ind w:left="2"/>
        <w:rPr>
          <w:rFonts w:asciiTheme="majorHAnsi" w:hAnsiTheme="minorEastAsia" w:cstheme="majorHAnsi" w:hint="eastAsia"/>
          <w:color w:val="FF0000"/>
          <w:szCs w:val="21"/>
        </w:rPr>
      </w:pPr>
    </w:p>
    <w:p w:rsidR="002463E5" w:rsidRPr="00C8208F" w:rsidRDefault="002463E5" w:rsidP="00C8208F">
      <w:pPr>
        <w:spacing w:line="276" w:lineRule="auto"/>
        <w:ind w:left="2"/>
        <w:rPr>
          <w:rFonts w:asciiTheme="majorHAnsi" w:hAnsiTheme="majorHAnsi" w:cstheme="majorHAnsi"/>
          <w:color w:val="FF0000"/>
          <w:szCs w:val="21"/>
        </w:rPr>
      </w:pPr>
    </w:p>
    <w:p w:rsidR="009B77CC" w:rsidRPr="00C8208F" w:rsidRDefault="00A34FE1" w:rsidP="00C8208F">
      <w:pPr>
        <w:spacing w:line="276" w:lineRule="auto"/>
        <w:rPr>
          <w:rFonts w:asciiTheme="majorHAnsi" w:hAnsiTheme="majorHAnsi" w:cstheme="majorHAnsi"/>
          <w:szCs w:val="21"/>
        </w:rPr>
      </w:pPr>
      <w:r w:rsidRPr="00A34FE1">
        <w:rPr>
          <w:rFonts w:asciiTheme="majorHAnsi" w:hAnsiTheme="majorHAnsi" w:cstheme="majorHAnsi" w:hint="eastAsia"/>
          <w:color w:val="000000" w:themeColor="text1"/>
          <w:szCs w:val="21"/>
        </w:rPr>
        <w:t>3</w:t>
      </w:r>
      <w:r w:rsidR="00BD5E8E" w:rsidRPr="00A34FE1">
        <w:rPr>
          <w:rFonts w:asciiTheme="majorHAnsi" w:hAnsiTheme="minorEastAsia" w:cstheme="majorHAnsi"/>
          <w:color w:val="000000" w:themeColor="text1"/>
          <w:szCs w:val="21"/>
        </w:rPr>
        <w:t>、</w:t>
      </w:r>
      <w:r w:rsidR="009B77CC" w:rsidRPr="00C8208F">
        <w:rPr>
          <w:rFonts w:asciiTheme="majorHAnsi" w:hAnsiTheme="minorEastAsia" w:cstheme="majorHAnsi"/>
          <w:szCs w:val="21"/>
        </w:rPr>
        <w:t>资料说当空气污染指数为</w:t>
      </w:r>
      <w:r w:rsidR="009B77CC" w:rsidRPr="00C8208F">
        <w:rPr>
          <w:rFonts w:asciiTheme="majorHAnsi" w:hAnsiTheme="majorHAnsi" w:cstheme="majorHAnsi"/>
          <w:szCs w:val="21"/>
        </w:rPr>
        <w:t>200</w:t>
      </w:r>
      <w:r w:rsidRPr="00A34FE1">
        <w:rPr>
          <w:rFonts w:asciiTheme="majorHAnsi" w:hAnsiTheme="majorHAnsi" w:cstheme="majorHAnsi"/>
          <w:szCs w:val="21"/>
        </w:rPr>
        <w:t>－</w:t>
      </w:r>
      <w:r w:rsidR="009B77CC" w:rsidRPr="00C8208F">
        <w:rPr>
          <w:rFonts w:asciiTheme="majorHAnsi" w:hAnsiTheme="majorHAnsi" w:cstheme="majorHAnsi"/>
          <w:szCs w:val="21"/>
        </w:rPr>
        <w:t>299</w:t>
      </w:r>
      <w:r w:rsidR="009B77CC" w:rsidRPr="00C8208F">
        <w:rPr>
          <w:rFonts w:asciiTheme="majorHAnsi" w:hAnsiTheme="minorEastAsia" w:cstheme="majorHAnsi"/>
          <w:szCs w:val="21"/>
        </w:rPr>
        <w:t>时，空气质量为四级。以北京市为例，</w:t>
      </w:r>
      <w:r w:rsidR="009B77CC" w:rsidRPr="00C8208F">
        <w:rPr>
          <w:rFonts w:asciiTheme="majorHAnsi" w:hAnsiTheme="majorHAnsi" w:cstheme="majorHAnsi"/>
          <w:szCs w:val="21"/>
        </w:rPr>
        <w:t>1998</w:t>
      </w:r>
      <w:r w:rsidR="009B77CC" w:rsidRPr="00C8208F">
        <w:rPr>
          <w:rFonts w:asciiTheme="majorHAnsi" w:hAnsiTheme="minorEastAsia" w:cstheme="majorHAnsi"/>
          <w:szCs w:val="21"/>
        </w:rPr>
        <w:t>年一年北京人至少有</w:t>
      </w:r>
      <w:r w:rsidR="009B77CC" w:rsidRPr="00C8208F">
        <w:rPr>
          <w:rFonts w:asciiTheme="majorHAnsi" w:hAnsiTheme="majorHAnsi" w:cstheme="majorHAnsi"/>
          <w:szCs w:val="21"/>
        </w:rPr>
        <w:t>4</w:t>
      </w:r>
      <w:r w:rsidR="009B77CC" w:rsidRPr="00C8208F">
        <w:rPr>
          <w:rFonts w:asciiTheme="majorHAnsi" w:hAnsiTheme="minorEastAsia" w:cstheme="majorHAnsi"/>
          <w:szCs w:val="21"/>
        </w:rPr>
        <w:t>个月生活在空气质量为四级的环境里，许多人上街会出现眼睛发红、刺痛和咽喉干痒等不适症状，心脏和肺部疾病患者增加。有人根据食用净化水以保护不受污染水侵害，提出能否生产桶装的净化空气（用</w:t>
      </w:r>
      <w:r w:rsidR="00EB16FC">
        <w:rPr>
          <w:rFonts w:asciiTheme="majorHAnsi" w:hAnsiTheme="majorHAnsi" w:cstheme="majorHAnsi"/>
          <w:szCs w:val="21"/>
        </w:rPr>
        <w:t>20</w:t>
      </w:r>
      <w:r w:rsidR="009B77CC" w:rsidRPr="00C8208F">
        <w:rPr>
          <w:rFonts w:asciiTheme="majorHAnsi" w:hAnsiTheme="majorHAnsi" w:cstheme="majorHAnsi"/>
          <w:szCs w:val="21"/>
        </w:rPr>
        <w:t>L</w:t>
      </w:r>
      <w:r w:rsidR="009B77CC" w:rsidRPr="00C8208F">
        <w:rPr>
          <w:rFonts w:asciiTheme="majorHAnsi" w:hAnsiTheme="minorEastAsia" w:cstheme="majorHAnsi"/>
          <w:szCs w:val="21"/>
        </w:rPr>
        <w:t>的纯净水桶，桶内压强为大气压的</w:t>
      </w:r>
      <w:r w:rsidR="009B77CC" w:rsidRPr="00C8208F">
        <w:rPr>
          <w:rFonts w:asciiTheme="majorHAnsi" w:hAnsiTheme="majorHAnsi" w:cstheme="majorHAnsi"/>
          <w:szCs w:val="21"/>
        </w:rPr>
        <w:t>2</w:t>
      </w:r>
      <w:r w:rsidR="009B77CC" w:rsidRPr="00C8208F">
        <w:rPr>
          <w:rFonts w:asciiTheme="majorHAnsi" w:hAnsiTheme="minorEastAsia" w:cstheme="majorHAnsi"/>
          <w:szCs w:val="21"/>
        </w:rPr>
        <w:t>倍）问一个健康的成年人，每天吸入的新鲜空气大约要用多少这样的桶来装？（设成年人每分钟呼吸</w:t>
      </w:r>
      <w:r w:rsidR="009B77CC" w:rsidRPr="00C8208F">
        <w:rPr>
          <w:rFonts w:asciiTheme="majorHAnsi" w:hAnsiTheme="majorHAnsi" w:cstheme="majorHAnsi"/>
          <w:szCs w:val="21"/>
        </w:rPr>
        <w:t>1</w:t>
      </w:r>
      <w:r w:rsidR="00EB16FC">
        <w:rPr>
          <w:rFonts w:asciiTheme="majorHAnsi" w:hAnsiTheme="majorHAnsi" w:cstheme="majorHAnsi"/>
          <w:szCs w:val="21"/>
        </w:rPr>
        <w:t>8</w:t>
      </w:r>
      <w:r w:rsidR="009B77CC" w:rsidRPr="00C8208F">
        <w:rPr>
          <w:rFonts w:asciiTheme="majorHAnsi" w:hAnsiTheme="minorEastAsia" w:cstheme="majorHAnsi"/>
          <w:szCs w:val="21"/>
        </w:rPr>
        <w:t>次，每次约吸入</w:t>
      </w:r>
      <w:r w:rsidR="009B77CC" w:rsidRPr="00C8208F">
        <w:rPr>
          <w:rFonts w:asciiTheme="majorHAnsi" w:hAnsiTheme="majorHAnsi" w:cstheme="majorHAnsi"/>
          <w:szCs w:val="21"/>
        </w:rPr>
        <w:t>500</w:t>
      </w:r>
      <w:r w:rsidR="00391BAA" w:rsidRPr="00C8208F">
        <w:rPr>
          <w:rFonts w:asciiTheme="majorHAnsi" w:hAnsiTheme="majorHAnsi" w:cstheme="majorHAnsi"/>
          <w:szCs w:val="21"/>
        </w:rPr>
        <w:t>ml</w:t>
      </w:r>
      <w:r w:rsidR="009B77CC" w:rsidRPr="00C8208F">
        <w:rPr>
          <w:rFonts w:asciiTheme="majorHAnsi" w:hAnsiTheme="minorEastAsia" w:cstheme="majorHAnsi"/>
          <w:szCs w:val="21"/>
        </w:rPr>
        <w:t>空气）</w:t>
      </w:r>
    </w:p>
    <w:p w:rsidR="00F56149" w:rsidRDefault="00F56149" w:rsidP="00C8208F">
      <w:pPr>
        <w:spacing w:line="276" w:lineRule="auto"/>
        <w:rPr>
          <w:rFonts w:asciiTheme="majorHAnsi" w:hAnsiTheme="majorHAnsi" w:cstheme="majorHAnsi" w:hint="eastAsia"/>
          <w:szCs w:val="21"/>
        </w:rPr>
      </w:pPr>
    </w:p>
    <w:p w:rsidR="002463E5" w:rsidRDefault="002463E5" w:rsidP="00C8208F">
      <w:pPr>
        <w:spacing w:line="276" w:lineRule="auto"/>
        <w:rPr>
          <w:rFonts w:asciiTheme="majorHAnsi" w:hAnsiTheme="majorHAnsi" w:cstheme="majorHAnsi" w:hint="eastAsia"/>
          <w:szCs w:val="21"/>
        </w:rPr>
      </w:pPr>
    </w:p>
    <w:p w:rsidR="002463E5" w:rsidRPr="00C8208F" w:rsidRDefault="002463E5" w:rsidP="00C8208F">
      <w:pPr>
        <w:spacing w:line="276" w:lineRule="auto"/>
        <w:rPr>
          <w:rFonts w:asciiTheme="majorHAnsi" w:hAnsiTheme="majorHAnsi" w:cstheme="majorHAnsi"/>
          <w:szCs w:val="21"/>
        </w:rPr>
      </w:pPr>
    </w:p>
    <w:p w:rsidR="00391BAA" w:rsidRPr="00C8208F" w:rsidRDefault="00A34FE1" w:rsidP="00C8208F">
      <w:pPr>
        <w:spacing w:line="276" w:lineRule="auto"/>
        <w:rPr>
          <w:rFonts w:asciiTheme="majorHAnsi" w:hAnsiTheme="majorHAnsi" w:cstheme="majorHAnsi"/>
          <w:szCs w:val="21"/>
        </w:rPr>
      </w:pPr>
      <w:r>
        <w:rPr>
          <w:rFonts w:asciiTheme="majorHAnsi" w:hAnsiTheme="majorHAnsi" w:cstheme="majorHAnsi" w:hint="eastAsia"/>
          <w:szCs w:val="21"/>
        </w:rPr>
        <w:t>4</w:t>
      </w:r>
      <w:r w:rsidR="00BD5E8E" w:rsidRPr="00C8208F">
        <w:rPr>
          <w:rFonts w:asciiTheme="majorHAnsi" w:hAnsiTheme="minorEastAsia" w:cstheme="majorHAnsi"/>
          <w:szCs w:val="21"/>
        </w:rPr>
        <w:t>、</w:t>
      </w:r>
      <w:r w:rsidR="00391BAA" w:rsidRPr="00C8208F">
        <w:rPr>
          <w:rFonts w:asciiTheme="majorHAnsi" w:hAnsiTheme="minorEastAsia" w:cstheme="majorHAnsi"/>
          <w:szCs w:val="21"/>
        </w:rPr>
        <w:t>细均匀竖直放置的玻璃管长</w:t>
      </w:r>
      <w:r w:rsidR="00391BAA" w:rsidRPr="00C8208F">
        <w:rPr>
          <w:rFonts w:asciiTheme="majorHAnsi" w:hAnsiTheme="majorHAnsi" w:cstheme="majorHAnsi"/>
          <w:szCs w:val="21"/>
        </w:rPr>
        <w:t>100cm</w:t>
      </w:r>
      <w:r w:rsidR="00391BAA" w:rsidRPr="00C8208F">
        <w:rPr>
          <w:rFonts w:asciiTheme="majorHAnsi" w:hAnsiTheme="minorEastAsia" w:cstheme="majorHAnsi"/>
          <w:szCs w:val="21"/>
        </w:rPr>
        <w:t>，中间有一段</w:t>
      </w:r>
      <w:r w:rsidR="00391BAA" w:rsidRPr="00C8208F">
        <w:rPr>
          <w:rFonts w:asciiTheme="majorHAnsi" w:hAnsiTheme="majorHAnsi" w:cstheme="majorHAnsi"/>
          <w:szCs w:val="21"/>
        </w:rPr>
        <w:t>25cm</w:t>
      </w:r>
      <w:r w:rsidR="00391BAA" w:rsidRPr="00C8208F">
        <w:rPr>
          <w:rFonts w:asciiTheme="majorHAnsi" w:hAnsiTheme="minorEastAsia" w:cstheme="majorHAnsi"/>
          <w:szCs w:val="21"/>
        </w:rPr>
        <w:t>长的汞柱，下端封闭着由</w:t>
      </w:r>
      <w:r w:rsidR="00391BAA" w:rsidRPr="00C8208F">
        <w:rPr>
          <w:rFonts w:asciiTheme="majorHAnsi" w:hAnsiTheme="majorHAnsi" w:cstheme="majorHAnsi"/>
          <w:szCs w:val="21"/>
        </w:rPr>
        <w:t>40cm</w:t>
      </w:r>
      <w:r w:rsidR="00391BAA" w:rsidRPr="00C8208F">
        <w:rPr>
          <w:rFonts w:asciiTheme="majorHAnsi" w:hAnsiTheme="minorEastAsia" w:cstheme="majorHAnsi"/>
          <w:szCs w:val="21"/>
        </w:rPr>
        <w:t>长空气柱，如图所示，外界大气压为</w:t>
      </w:r>
      <w:r w:rsidR="00391BAA" w:rsidRPr="00C8208F">
        <w:rPr>
          <w:rFonts w:asciiTheme="majorHAnsi" w:hAnsiTheme="majorHAnsi" w:cstheme="majorHAnsi"/>
          <w:szCs w:val="21"/>
        </w:rPr>
        <w:t>75cmHg</w:t>
      </w:r>
      <w:r w:rsidR="00391BAA" w:rsidRPr="00C8208F">
        <w:rPr>
          <w:rFonts w:asciiTheme="majorHAnsi" w:hAnsiTheme="minorEastAsia" w:cstheme="majorHAnsi"/>
          <w:szCs w:val="21"/>
        </w:rPr>
        <w:t>，试求：</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4500245</wp:posOffset>
            </wp:positionH>
            <wp:positionV relativeFrom="paragraph">
              <wp:posOffset>107315</wp:posOffset>
            </wp:positionV>
            <wp:extent cx="819150" cy="1304925"/>
            <wp:effectExtent l="19050" t="0" r="0" b="0"/>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819150" cy="1304925"/>
                    </a:xfrm>
                    <a:prstGeom prst="rect">
                      <a:avLst/>
                    </a:prstGeom>
                    <a:noFill/>
                  </pic:spPr>
                </pic:pic>
              </a:graphicData>
            </a:graphic>
          </wp:anchor>
        </w:drawing>
      </w: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）管水平放置时空气柱的长度</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）管与竖直方向成</w:t>
      </w:r>
      <w:r w:rsidRPr="00C8208F">
        <w:rPr>
          <w:rFonts w:asciiTheme="majorHAnsi" w:hAnsiTheme="majorHAnsi" w:cstheme="majorHAnsi"/>
          <w:szCs w:val="21"/>
        </w:rPr>
        <w:t>60°</w:t>
      </w:r>
      <w:r w:rsidRPr="00C8208F">
        <w:rPr>
          <w:rFonts w:asciiTheme="majorHAnsi" w:hAnsiTheme="minorEastAsia" w:cstheme="majorHAnsi"/>
          <w:szCs w:val="21"/>
        </w:rPr>
        <w:t>角倒放时空气柱的长度</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）开口端向上继续注满汞时空气柱的长度</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4</w:t>
      </w:r>
      <w:r w:rsidRPr="00C8208F">
        <w:rPr>
          <w:rFonts w:asciiTheme="majorHAnsi" w:hAnsiTheme="minorEastAsia" w:cstheme="majorHAnsi"/>
          <w:szCs w:val="21"/>
        </w:rPr>
        <w:t>）若玻璃管全长为</w:t>
      </w:r>
      <w:r w:rsidRPr="00C8208F">
        <w:rPr>
          <w:rFonts w:asciiTheme="majorHAnsi" w:hAnsiTheme="majorHAnsi" w:cstheme="majorHAnsi"/>
          <w:szCs w:val="21"/>
        </w:rPr>
        <w:t>65cm</w:t>
      </w:r>
      <w:r w:rsidRPr="00C8208F">
        <w:rPr>
          <w:rFonts w:asciiTheme="majorHAnsi" w:hAnsiTheme="minorEastAsia" w:cstheme="majorHAnsi"/>
          <w:szCs w:val="21"/>
        </w:rPr>
        <w:t>，则竖直倒放时空气柱的长度</w:t>
      </w:r>
    </w:p>
    <w:p w:rsidR="0037042C" w:rsidRDefault="0037042C"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ajorHAnsi" w:cstheme="majorHAnsi"/>
          <w:szCs w:val="21"/>
        </w:rPr>
      </w:pPr>
    </w:p>
    <w:p w:rsidR="00A34FE1" w:rsidRDefault="00A34FE1" w:rsidP="00C8208F">
      <w:pPr>
        <w:spacing w:line="276" w:lineRule="auto"/>
        <w:rPr>
          <w:rFonts w:asciiTheme="majorHAnsi" w:hAnsiTheme="majorHAnsi" w:cstheme="majorHAnsi"/>
          <w:szCs w:val="21"/>
        </w:rPr>
      </w:pPr>
    </w:p>
    <w:p w:rsidR="00A34FE1" w:rsidRPr="00C8208F" w:rsidRDefault="00A34FE1" w:rsidP="00C8208F">
      <w:pPr>
        <w:spacing w:line="276" w:lineRule="auto"/>
        <w:rPr>
          <w:rFonts w:asciiTheme="majorHAnsi" w:hAnsiTheme="majorHAnsi" w:cstheme="majorHAnsi"/>
          <w:szCs w:val="21"/>
        </w:rPr>
      </w:pPr>
    </w:p>
    <w:p w:rsidR="00A34FE1" w:rsidRPr="00A34FE1" w:rsidRDefault="00A34FE1" w:rsidP="00A34FE1">
      <w:pPr>
        <w:spacing w:line="276" w:lineRule="auto"/>
        <w:rPr>
          <w:rFonts w:asciiTheme="majorHAnsi" w:hAnsiTheme="majorHAnsi" w:cstheme="majorHAnsi"/>
          <w:szCs w:val="21"/>
        </w:rPr>
      </w:pPr>
      <w:r>
        <w:rPr>
          <w:rFonts w:asciiTheme="majorHAnsi" w:hAnsiTheme="majorHAnsi" w:cstheme="majorHAnsi" w:hint="eastAsia"/>
          <w:szCs w:val="21"/>
        </w:rPr>
        <w:t>5</w:t>
      </w:r>
      <w:r>
        <w:rPr>
          <w:rFonts w:asciiTheme="majorHAnsi" w:hAnsiTheme="majorHAnsi" w:cstheme="majorHAnsi" w:hint="eastAsia"/>
          <w:szCs w:val="21"/>
        </w:rPr>
        <w:t>、</w:t>
      </w:r>
      <w:r w:rsidRPr="00A34FE1">
        <w:rPr>
          <w:rFonts w:asciiTheme="majorHAnsi" w:hAnsiTheme="majorHAnsi" w:cstheme="majorHAnsi"/>
          <w:szCs w:val="21"/>
        </w:rPr>
        <w:t>将一根长</w:t>
      </w:r>
      <w:r w:rsidRPr="00A34FE1">
        <w:rPr>
          <w:rFonts w:asciiTheme="majorHAnsi" w:hAnsiTheme="majorHAnsi" w:cstheme="majorHAnsi"/>
          <w:szCs w:val="21"/>
        </w:rPr>
        <w:t>75</w:t>
      </w:r>
      <w:r w:rsidRPr="00A34FE1">
        <w:rPr>
          <w:rFonts w:asciiTheme="majorHAnsi" w:hAnsiTheme="majorHAnsi" w:cstheme="majorHAnsi" w:hint="eastAsia"/>
          <w:szCs w:val="21"/>
        </w:rPr>
        <w:t>cm</w:t>
      </w:r>
      <w:r w:rsidRPr="00A34FE1">
        <w:rPr>
          <w:rFonts w:asciiTheme="majorHAnsi" w:hAnsiTheme="majorHAnsi" w:cstheme="majorHAnsi"/>
          <w:szCs w:val="21"/>
        </w:rPr>
        <w:t>两端开</w:t>
      </w:r>
      <w:r w:rsidRPr="00A34FE1">
        <w:rPr>
          <w:rFonts w:asciiTheme="majorHAnsi" w:hAnsiTheme="majorHAnsi" w:cstheme="majorHAnsi" w:hint="eastAsia"/>
          <w:szCs w:val="21"/>
        </w:rPr>
        <w:t>口，粗细均匀的玻璃管竖直插入水银槽中，露出水银面部分的长度为</w:t>
      </w:r>
      <w:r w:rsidRPr="00A34FE1">
        <w:rPr>
          <w:rFonts w:asciiTheme="majorHAnsi" w:hAnsiTheme="majorHAnsi" w:cstheme="majorHAnsi"/>
          <w:szCs w:val="21"/>
        </w:rPr>
        <w:t>27</w:t>
      </w:r>
      <w:r w:rsidRPr="00A34FE1">
        <w:rPr>
          <w:rFonts w:asciiTheme="majorHAnsi" w:hAnsiTheme="majorHAnsi" w:cstheme="majorHAnsi" w:hint="eastAsia"/>
          <w:szCs w:val="21"/>
        </w:rPr>
        <w:t>cm</w:t>
      </w:r>
      <w:r w:rsidRPr="00A34FE1">
        <w:rPr>
          <w:rFonts w:asciiTheme="majorHAnsi" w:hAnsiTheme="majorHAnsi" w:cstheme="majorHAnsi"/>
          <w:szCs w:val="21"/>
        </w:rPr>
        <w:t>，此时大气压强为</w:t>
      </w:r>
      <w:r w:rsidRPr="00A34FE1">
        <w:rPr>
          <w:rFonts w:asciiTheme="majorHAnsi" w:hAnsiTheme="majorHAnsi" w:cstheme="majorHAnsi"/>
          <w:szCs w:val="21"/>
        </w:rPr>
        <w:t>75</w:t>
      </w:r>
      <w:r w:rsidRPr="00A34FE1">
        <w:rPr>
          <w:rFonts w:asciiTheme="majorHAnsi" w:hAnsiTheme="majorHAnsi" w:cstheme="majorHAnsi" w:hint="eastAsia"/>
          <w:szCs w:val="21"/>
        </w:rPr>
        <w:t>cmHg</w:t>
      </w:r>
      <w:r w:rsidRPr="00A34FE1">
        <w:rPr>
          <w:rFonts w:asciiTheme="majorHAnsi" w:hAnsiTheme="majorHAnsi" w:cstheme="majorHAnsi"/>
          <w:szCs w:val="21"/>
        </w:rPr>
        <w:t>，然后用手指封闭玻璃管上端，把玻璃管慢慢地提离水银面，这时留在玻璃管中的水银柱的长度为多少厘米？</w:t>
      </w:r>
    </w:p>
    <w:p w:rsidR="001F3AE0" w:rsidRDefault="001F3AE0" w:rsidP="00C8208F">
      <w:pPr>
        <w:spacing w:line="276" w:lineRule="auto"/>
        <w:rPr>
          <w:rFonts w:asciiTheme="majorHAnsi" w:hAnsiTheme="majorHAnsi" w:cstheme="majorHAnsi" w:hint="eastAsia"/>
          <w:color w:val="FF0000"/>
          <w:szCs w:val="21"/>
        </w:rPr>
      </w:pPr>
    </w:p>
    <w:p w:rsidR="002463E5" w:rsidRDefault="002463E5" w:rsidP="00C8208F">
      <w:pPr>
        <w:spacing w:line="276" w:lineRule="auto"/>
        <w:rPr>
          <w:rFonts w:asciiTheme="majorHAnsi" w:hAnsiTheme="majorHAnsi" w:cstheme="majorHAnsi" w:hint="eastAsia"/>
          <w:color w:val="FF0000"/>
          <w:szCs w:val="21"/>
        </w:rPr>
      </w:pPr>
    </w:p>
    <w:p w:rsidR="002463E5" w:rsidRDefault="002463E5" w:rsidP="00C8208F">
      <w:pPr>
        <w:spacing w:line="276" w:lineRule="auto"/>
        <w:rPr>
          <w:rFonts w:asciiTheme="majorHAnsi" w:hAnsiTheme="majorHAnsi" w:cstheme="majorHAnsi"/>
          <w:szCs w:val="21"/>
        </w:rPr>
      </w:pPr>
    </w:p>
    <w:p w:rsidR="00835628"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C8208F" w:rsidRPr="00AB64F6" w:rsidRDefault="00C8208F" w:rsidP="0014059B">
                    <w:pPr>
                      <w:rPr>
                        <w:rFonts w:ascii="黑体" w:eastAsia="黑体"/>
                        <w:sz w:val="24"/>
                      </w:rPr>
                    </w:pPr>
                    <w:r>
                      <w:rPr>
                        <w:rFonts w:ascii="黑体" w:eastAsia="黑体" w:hint="eastAsia"/>
                        <w:sz w:val="24"/>
                      </w:rPr>
                      <w:t>知识点</w:t>
                    </w:r>
                    <w:r w:rsidRPr="00A34FE1">
                      <w:rPr>
                        <w:rFonts w:ascii="黑体" w:eastAsia="黑体" w:hint="eastAsia"/>
                        <w:sz w:val="24"/>
                        <w:szCs w:val="24"/>
                      </w:rPr>
                      <w:t>二：气体压强和体积的关系的图像</w:t>
                    </w:r>
                  </w:p>
                </w:txbxContent>
              </v:textbox>
            </v:shape>
            <w10:wrap type="none"/>
            <w10:anchorlock/>
          </v:group>
        </w:pict>
      </w:r>
    </w:p>
    <w:p w:rsidR="00A34FE1" w:rsidRDefault="00F31D20" w:rsidP="00C8208F">
      <w:pPr>
        <w:spacing w:line="276" w:lineRule="auto"/>
        <w:rPr>
          <w:rFonts w:asciiTheme="majorHAnsi" w:hAnsiTheme="minorEastAsia" w:cstheme="majorHAnsi"/>
          <w:szCs w:val="21"/>
        </w:rPr>
      </w:pPr>
      <w:r w:rsidRPr="00C8208F">
        <w:rPr>
          <w:rFonts w:asciiTheme="majorHAnsi" w:hAnsiTheme="minorEastAsia" w:cstheme="majorHAnsi"/>
          <w:szCs w:val="21"/>
        </w:rPr>
        <w:t>一、</w:t>
      </w:r>
      <w:r w:rsidR="002B09E0">
        <w:rPr>
          <w:rFonts w:asciiTheme="majorHAnsi" w:hAnsiTheme="minorEastAsia" w:cstheme="majorHAnsi" w:hint="eastAsia"/>
          <w:szCs w:val="21"/>
        </w:rPr>
        <w:t>等温线</w:t>
      </w:r>
    </w:p>
    <w:p w:rsidR="00BD5E8E" w:rsidRPr="00C8208F" w:rsidRDefault="00A34FE1" w:rsidP="00C8208F">
      <w:pPr>
        <w:spacing w:line="276" w:lineRule="auto"/>
        <w:rPr>
          <w:rFonts w:asciiTheme="majorHAnsi" w:hAnsiTheme="majorHAnsi" w:cstheme="majorHAnsi"/>
          <w:szCs w:val="21"/>
        </w:rPr>
      </w:pPr>
      <w:r>
        <w:rPr>
          <w:rFonts w:asciiTheme="majorHAnsi" w:hAnsiTheme="minorEastAsia" w:cstheme="majorHAnsi" w:hint="eastAsia"/>
          <w:szCs w:val="21"/>
        </w:rPr>
        <w:t>一</w:t>
      </w:r>
      <w:r w:rsidR="001F3AE0" w:rsidRPr="00C8208F">
        <w:rPr>
          <w:rFonts w:asciiTheme="majorHAnsi" w:hAnsiTheme="minorEastAsia" w:cstheme="majorHAnsi"/>
          <w:szCs w:val="21"/>
        </w:rPr>
        <w:t>定质量的气体，在温度不变的情况下，它的压强随体积变化而变化的曲线叫做气体的等温线</w:t>
      </w:r>
    </w:p>
    <w:p w:rsidR="0001414F" w:rsidRPr="00C8208F" w:rsidRDefault="00A34FE1" w:rsidP="00C8208F">
      <w:pPr>
        <w:spacing w:line="276" w:lineRule="auto"/>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w:t>
      </w:r>
      <w:r w:rsidR="00FE15E0" w:rsidRPr="00C8208F">
        <w:rPr>
          <w:rFonts w:asciiTheme="majorHAnsi" w:hAnsiTheme="minorEastAsia" w:cstheme="majorHAnsi"/>
          <w:szCs w:val="21"/>
        </w:rPr>
        <w:t>在</w:t>
      </w:r>
      <w:r w:rsidR="00FE15E0" w:rsidRPr="00C8208F">
        <w:rPr>
          <w:rFonts w:asciiTheme="majorHAnsi" w:hAnsiTheme="majorHAnsi" w:cstheme="majorHAnsi"/>
          <w:i/>
          <w:szCs w:val="21"/>
        </w:rPr>
        <w:t>P</w:t>
      </w:r>
      <w:r w:rsidRPr="00A34FE1">
        <w:rPr>
          <w:rFonts w:asciiTheme="majorHAnsi" w:hAnsiTheme="majorHAnsi" w:cstheme="majorHAnsi"/>
          <w:szCs w:val="21"/>
        </w:rPr>
        <w:t>－</w:t>
      </w:r>
      <w:r w:rsidR="00FE15E0" w:rsidRPr="00C8208F">
        <w:rPr>
          <w:rFonts w:asciiTheme="majorHAnsi" w:hAnsiTheme="majorHAnsi" w:cstheme="majorHAnsi"/>
          <w:i/>
          <w:szCs w:val="21"/>
        </w:rPr>
        <w:t>V</w:t>
      </w:r>
      <w:r w:rsidR="00FE15E0" w:rsidRPr="00C8208F">
        <w:rPr>
          <w:rFonts w:asciiTheme="majorHAnsi" w:hAnsiTheme="minorEastAsia" w:cstheme="majorHAnsi"/>
          <w:szCs w:val="21"/>
        </w:rPr>
        <w:t>图中的等温线是一条双曲线，</w:t>
      </w:r>
    </w:p>
    <w:p w:rsidR="00075070" w:rsidRPr="00C8208F" w:rsidRDefault="00B65A10" w:rsidP="00C8208F">
      <w:pPr>
        <w:spacing w:line="276" w:lineRule="auto"/>
        <w:rPr>
          <w:rFonts w:asciiTheme="majorHAnsi" w:hAnsiTheme="majorHAnsi" w:cstheme="majorHAnsi"/>
          <w:szCs w:val="21"/>
        </w:rPr>
      </w:pPr>
      <w:r>
        <w:rPr>
          <w:rFonts w:asciiTheme="majorHAnsi" w:hAnsiTheme="minorEastAsia" w:cstheme="majorHAnsi"/>
          <w:noProof/>
          <w:szCs w:val="21"/>
        </w:rPr>
        <w:drawing>
          <wp:anchor distT="0" distB="0" distL="114300" distR="114300" simplePos="0" relativeHeight="251595776" behindDoc="0" locked="0" layoutInCell="1" allowOverlap="1">
            <wp:simplePos x="0" y="0"/>
            <wp:positionH relativeFrom="column">
              <wp:posOffset>4538345</wp:posOffset>
            </wp:positionH>
            <wp:positionV relativeFrom="paragraph">
              <wp:posOffset>19685</wp:posOffset>
            </wp:positionV>
            <wp:extent cx="1114425" cy="962025"/>
            <wp:effectExtent l="1905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4425" cy="962025"/>
                    </a:xfrm>
                    <a:prstGeom prst="rect">
                      <a:avLst/>
                    </a:prstGeom>
                  </pic:spPr>
                </pic:pic>
              </a:graphicData>
            </a:graphic>
          </wp:anchor>
        </w:drawing>
      </w:r>
      <w:r w:rsidR="005138A6" w:rsidRPr="00C8208F">
        <w:rPr>
          <w:rFonts w:asciiTheme="majorHAnsi" w:hAnsiTheme="minorEastAsia" w:cstheme="majorHAnsi"/>
          <w:szCs w:val="21"/>
        </w:rPr>
        <w:t>（</w:t>
      </w:r>
      <w:r w:rsidR="005138A6" w:rsidRPr="00C8208F">
        <w:rPr>
          <w:rFonts w:asciiTheme="majorHAnsi" w:hAnsiTheme="majorHAnsi" w:cstheme="majorHAnsi"/>
          <w:szCs w:val="21"/>
        </w:rPr>
        <w:t>1</w:t>
      </w:r>
      <w:r w:rsidR="005138A6" w:rsidRPr="00C8208F">
        <w:rPr>
          <w:rFonts w:asciiTheme="majorHAnsi" w:hAnsiTheme="minorEastAsia" w:cstheme="majorHAnsi"/>
          <w:szCs w:val="21"/>
        </w:rPr>
        <w: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A</w:t>
      </w:r>
      <w:r w:rsidR="00A34FE1" w:rsidRPr="00A34FE1">
        <w:rPr>
          <w:rFonts w:asciiTheme="majorHAnsi" w:hAnsiTheme="majorHAnsi" w:cstheme="majorHAnsi"/>
          <w:szCs w:val="21"/>
        </w:rPr>
        <w: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B</w:t>
      </w:r>
    </w:p>
    <w:p w:rsidR="0001414F" w:rsidRPr="00C8208F" w:rsidRDefault="005138A6"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a</w:t>
      </w:r>
      <w:r w:rsidR="00650038" w:rsidRPr="00C8208F">
        <w:rPr>
          <w:rFonts w:asciiTheme="majorHAnsi" w:hAnsiTheme="majorHAnsi" w:cstheme="majorHAnsi"/>
          <w:szCs w:val="21"/>
        </w:rPr>
        <w:t>&gt;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b</w:t>
      </w:r>
    </w:p>
    <w:p w:rsidR="00BD5E8E" w:rsidRPr="00C8208F" w:rsidRDefault="00650038"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006D6633" w:rsidRPr="00C8208F">
        <w:rPr>
          <w:rFonts w:asciiTheme="majorHAnsi" w:hAnsiTheme="majorHAnsi" w:cstheme="majorHAnsi"/>
          <w:szCs w:val="21"/>
        </w:rPr>
        <w:t>3</w:t>
      </w:r>
      <w:r w:rsidRPr="00C8208F">
        <w:rPr>
          <w:rFonts w:asciiTheme="majorHAnsi" w:hAnsiTheme="minorEastAsia" w:cstheme="majorHAnsi"/>
          <w:szCs w:val="21"/>
        </w:rPr>
        <w:t>）图线上各点表示该气体在同一温度下所处的若干平衡状态。</w:t>
      </w:r>
    </w:p>
    <w:p w:rsidR="00650038" w:rsidRPr="00C8208F" w:rsidRDefault="00650038" w:rsidP="00C8208F">
      <w:pPr>
        <w:spacing w:line="276" w:lineRule="auto"/>
        <w:rPr>
          <w:rFonts w:asciiTheme="majorHAnsi" w:hAnsiTheme="majorHAnsi" w:cstheme="majorHAnsi"/>
          <w:szCs w:val="21"/>
        </w:rPr>
      </w:pPr>
      <w:r w:rsidRPr="00C8208F">
        <w:rPr>
          <w:rFonts w:asciiTheme="majorHAnsi" w:hAnsiTheme="minorEastAsia" w:cstheme="majorHAnsi"/>
          <w:szCs w:val="21"/>
        </w:rPr>
        <w:t>状态</w:t>
      </w:r>
      <w:r w:rsidRPr="00C8208F">
        <w:rPr>
          <w:rFonts w:asciiTheme="majorHAnsi" w:hAnsiTheme="majorHAnsi" w:cstheme="majorHAnsi"/>
          <w:i/>
          <w:szCs w:val="21"/>
        </w:rPr>
        <w:t>A</w:t>
      </w:r>
      <w:r w:rsidRPr="00C8208F">
        <w:rPr>
          <w:rFonts w:asciiTheme="majorHAnsi" w:hAnsiTheme="minorEastAsia" w:cstheme="majorHAnsi"/>
          <w:szCs w:val="21"/>
        </w:rPr>
        <w:t>时，气体的状态参量为</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Pr="00C8208F">
        <w:rPr>
          <w:rFonts w:asciiTheme="majorHAnsi" w:hAnsiTheme="minorEastAsia" w:cstheme="majorHAnsi"/>
          <w:szCs w:val="21"/>
        </w:rPr>
        <w:t>；在状态</w:t>
      </w:r>
      <w:r w:rsidRPr="00C8208F">
        <w:rPr>
          <w:rFonts w:asciiTheme="majorHAnsi" w:hAnsiTheme="majorHAnsi" w:cstheme="majorHAnsi"/>
          <w:i/>
          <w:szCs w:val="21"/>
        </w:rPr>
        <w:t>B</w:t>
      </w:r>
      <w:r w:rsidRPr="00C8208F">
        <w:rPr>
          <w:rFonts w:asciiTheme="majorHAnsi" w:hAnsiTheme="minorEastAsia" w:cstheme="majorHAnsi"/>
          <w:szCs w:val="21"/>
        </w:rPr>
        <w:t>时，气体的状态参量为</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p>
    <w:p w:rsidR="00A34FE1" w:rsidRPr="00C8208F" w:rsidRDefault="00650038" w:rsidP="00C8208F">
      <w:pPr>
        <w:spacing w:line="276" w:lineRule="auto"/>
        <w:rPr>
          <w:rFonts w:asciiTheme="majorHAnsi" w:hAnsiTheme="majorHAnsi" w:cstheme="majorHAnsi"/>
          <w:szCs w:val="21"/>
        </w:rPr>
      </w:pPr>
      <w:r w:rsidRPr="00C8208F">
        <w:rPr>
          <w:rFonts w:asciiTheme="majorHAnsi" w:hAnsiTheme="minorEastAsia" w:cstheme="majorHAnsi"/>
          <w:szCs w:val="21"/>
        </w:rPr>
        <w:t>根据玻意耳等温定律有</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00A34FE1" w:rsidRPr="00A34FE1">
        <w:rPr>
          <w:rFonts w:asciiTheme="majorHAnsi" w:hAnsiTheme="majorHAnsi"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r w:rsidR="006D6633" w:rsidRPr="00C8208F">
        <w:rPr>
          <w:rFonts w:asciiTheme="majorHAnsi" w:hAnsiTheme="minorEastAsia" w:cstheme="majorHAnsi"/>
          <w:szCs w:val="21"/>
        </w:rPr>
        <w:t>所以</w:t>
      </w:r>
      <w:r w:rsidRPr="00C8208F">
        <w:rPr>
          <w:rFonts w:asciiTheme="majorHAnsi" w:hAnsiTheme="minorEastAsia" w:cstheme="majorHAnsi"/>
          <w:szCs w:val="21"/>
        </w:rPr>
        <w:t>气体在状态</w:t>
      </w:r>
      <w:r w:rsidRPr="00C8208F">
        <w:rPr>
          <w:rFonts w:asciiTheme="majorHAnsi" w:hAnsiTheme="majorHAnsi" w:cstheme="majorHAnsi"/>
          <w:i/>
          <w:szCs w:val="21"/>
        </w:rPr>
        <w:t>A</w:t>
      </w:r>
      <w:r w:rsidRPr="00C8208F">
        <w:rPr>
          <w:rFonts w:asciiTheme="majorHAnsi" w:hAnsiTheme="minorEastAsia" w:cstheme="majorHAnsi"/>
          <w:szCs w:val="21"/>
        </w:rPr>
        <w:t>和状态</w:t>
      </w:r>
      <w:r w:rsidRPr="00C8208F">
        <w:rPr>
          <w:rFonts w:asciiTheme="majorHAnsi" w:hAnsiTheme="majorHAnsi" w:cstheme="majorHAnsi"/>
          <w:i/>
          <w:szCs w:val="21"/>
        </w:rPr>
        <w:t>B</w:t>
      </w:r>
      <w:r w:rsidRPr="00C8208F">
        <w:rPr>
          <w:rFonts w:asciiTheme="majorHAnsi" w:hAnsiTheme="minorEastAsia" w:cstheme="majorHAnsi"/>
          <w:szCs w:val="21"/>
        </w:rPr>
        <w:t>时的压强和体积的乘积，在数值上就等于</w:t>
      </w:r>
      <w:r w:rsidRPr="00C8208F">
        <w:rPr>
          <w:rFonts w:asciiTheme="majorHAnsi" w:hAnsiTheme="majorHAnsi" w:cstheme="majorHAnsi"/>
          <w:i/>
          <w:szCs w:val="21"/>
        </w:rPr>
        <w:t>P</w:t>
      </w:r>
      <w:r w:rsidR="00A34FE1" w:rsidRPr="00A34FE1">
        <w:rPr>
          <w:rFonts w:asciiTheme="majorHAnsi" w:hAnsiTheme="majorHAnsi" w:cstheme="majorHAnsi"/>
          <w:szCs w:val="21"/>
        </w:rPr>
        <w:t>－</w:t>
      </w:r>
      <w:r w:rsidRPr="00C8208F">
        <w:rPr>
          <w:rFonts w:asciiTheme="majorHAnsi" w:hAnsiTheme="majorHAnsi" w:cstheme="majorHAnsi"/>
          <w:i/>
          <w:szCs w:val="21"/>
        </w:rPr>
        <w:t>V</w:t>
      </w:r>
      <w:r w:rsidRPr="00C8208F">
        <w:rPr>
          <w:rFonts w:asciiTheme="majorHAnsi" w:hAnsiTheme="minorEastAsia" w:cstheme="majorHAnsi"/>
          <w:szCs w:val="21"/>
        </w:rPr>
        <w:t>图中两个矩形的面积，可以看出，这两个矩形的面积是相等的</w:t>
      </w:r>
    </w:p>
    <w:p w:rsidR="00A34FE1" w:rsidRDefault="00A34FE1" w:rsidP="00C8208F">
      <w:pPr>
        <w:spacing w:line="276" w:lineRule="auto"/>
        <w:rPr>
          <w:rFonts w:asciiTheme="majorHAnsi" w:hAnsiTheme="majorHAnsi" w:cstheme="majorHAnsi"/>
          <w:szCs w:val="21"/>
        </w:rPr>
      </w:pPr>
    </w:p>
    <w:p w:rsidR="00650038" w:rsidRPr="00C8208F" w:rsidRDefault="00650038" w:rsidP="00C8208F">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10112" behindDoc="0" locked="0" layoutInCell="1" allowOverlap="1">
            <wp:simplePos x="0" y="0"/>
            <wp:positionH relativeFrom="column">
              <wp:posOffset>4004945</wp:posOffset>
            </wp:positionH>
            <wp:positionV relativeFrom="paragraph">
              <wp:posOffset>10160</wp:posOffset>
            </wp:positionV>
            <wp:extent cx="1381125" cy="1038225"/>
            <wp:effectExtent l="19050" t="0" r="952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81125" cy="1038225"/>
                    </a:xfrm>
                    <a:prstGeom prst="rect">
                      <a:avLst/>
                    </a:prstGeom>
                  </pic:spPr>
                </pic:pic>
              </a:graphicData>
            </a:graphic>
          </wp:anchor>
        </w:drawing>
      </w:r>
      <w:r w:rsidR="006D6633" w:rsidRPr="00C8208F">
        <w:rPr>
          <w:rFonts w:asciiTheme="majorHAnsi" w:hAnsiTheme="majorHAnsi" w:cstheme="majorHAnsi"/>
          <w:szCs w:val="21"/>
        </w:rPr>
        <w:t>2</w:t>
      </w:r>
      <w:r w:rsidR="006D6633" w:rsidRPr="00C8208F">
        <w:rPr>
          <w:rFonts w:asciiTheme="majorHAnsi" w:hAnsiTheme="minorEastAsia" w:cstheme="majorHAnsi"/>
          <w:szCs w:val="21"/>
        </w:rPr>
        <w:t>、</w:t>
      </w:r>
      <w:r w:rsidRPr="00C8208F">
        <w:rPr>
          <w:rFonts w:asciiTheme="majorHAnsi" w:hAnsiTheme="minorEastAsia" w:cstheme="majorHAnsi"/>
          <w:szCs w:val="21"/>
        </w:rPr>
        <w:t>在</w:t>
      </w:r>
      <w:r w:rsidRPr="00C8208F">
        <w:rPr>
          <w:rFonts w:asciiTheme="majorHAnsi" w:hAnsiTheme="majorHAnsi" w:cstheme="majorHAnsi"/>
          <w:i/>
          <w:szCs w:val="21"/>
        </w:rPr>
        <w:t>P</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V</w:t>
      </w:r>
      <w:r w:rsidRPr="00C8208F">
        <w:rPr>
          <w:rFonts w:asciiTheme="majorHAnsi" w:hAnsiTheme="minorEastAsia" w:cstheme="majorHAnsi"/>
          <w:szCs w:val="21"/>
        </w:rPr>
        <w:t>图中的等温线是一条过原点的直线</w:t>
      </w:r>
    </w:p>
    <w:p w:rsidR="0001414F" w:rsidRPr="00C8208F" w:rsidRDefault="006D6633"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sidR="00A34FE1" w:rsidRPr="00A34FE1">
        <w:rPr>
          <w:rFonts w:asciiTheme="majorHAnsi" w:hAnsiTheme="majorHAnsi"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p>
    <w:p w:rsidR="006D6633" w:rsidRPr="00C8208F" w:rsidRDefault="006D6633"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sidRPr="00C8208F">
        <w:rPr>
          <w:rFonts w:asciiTheme="majorHAnsi" w:hAnsiTheme="majorHAnsi" w:cstheme="majorHAnsi"/>
          <w:i/>
          <w:szCs w:val="21"/>
        </w:rPr>
        <w:t>&gt;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p>
    <w:p w:rsidR="0001414F" w:rsidRPr="00C8208F" w:rsidRDefault="0001414F" w:rsidP="00C8208F">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5869C8" w:rsidRPr="00C8208F" w:rsidRDefault="005869C8" w:rsidP="005869C8">
      <w:pPr>
        <w:spacing w:line="276" w:lineRule="auto"/>
        <w:rPr>
          <w:rFonts w:asciiTheme="majorHAnsi" w:hAnsiTheme="majorHAnsi" w:cstheme="majorHAnsi"/>
          <w:szCs w:val="21"/>
        </w:rPr>
      </w:pPr>
      <w:r>
        <w:rPr>
          <w:rFonts w:asciiTheme="majorHAnsi" w:hAnsiTheme="majorHAnsi" w:cstheme="majorHAnsi" w:hint="eastAsia"/>
          <w:szCs w:val="21"/>
        </w:rPr>
        <w:t>【例</w:t>
      </w:r>
      <w:r>
        <w:rPr>
          <w:rFonts w:asciiTheme="majorHAnsi" w:hAnsiTheme="majorHAnsi" w:cstheme="majorHAnsi" w:hint="eastAsia"/>
          <w:szCs w:val="21"/>
        </w:rPr>
        <w:t>1</w:t>
      </w:r>
      <w:r>
        <w:rPr>
          <w:rFonts w:asciiTheme="majorHAnsi" w:hAnsiTheme="majorHAnsi" w:cstheme="majorHAnsi" w:hint="eastAsia"/>
          <w:szCs w:val="21"/>
        </w:rPr>
        <w:t>】</w:t>
      </w:r>
      <w:r w:rsidRPr="00C8208F">
        <w:rPr>
          <w:rFonts w:asciiTheme="majorHAnsi" w:hAnsiTheme="minorEastAsia" w:cstheme="majorHAnsi"/>
          <w:szCs w:val="21"/>
        </w:rPr>
        <w:t>如图所示，一端开口，另一端封闭的玻璃管内用水银柱封闭一定质量的气体，保持温度不变，把管子以封闭端为圆心，从水平位置逆时针转到开口向上的竖直位置的过程中，可用来说明气体状态变化的</w:t>
      </w:r>
      <w:r w:rsidRPr="00C8208F">
        <w:rPr>
          <w:rFonts w:asciiTheme="majorHAnsi" w:hAnsiTheme="majorHAnsi" w:cstheme="majorHAnsi"/>
          <w:i/>
          <w:szCs w:val="21"/>
        </w:rPr>
        <w:t>P</w:t>
      </w:r>
      <w:r w:rsidRPr="00C8208F">
        <w:rPr>
          <w:rFonts w:asciiTheme="majorHAnsi" w:hAnsiTheme="minorEastAsia" w:cstheme="majorHAnsi"/>
          <w:i/>
          <w:szCs w:val="21"/>
        </w:rPr>
        <w:t>－</w:t>
      </w:r>
      <w:r w:rsidRPr="00C8208F">
        <w:rPr>
          <w:rFonts w:asciiTheme="majorHAnsi" w:hAnsiTheme="majorHAnsi" w:cstheme="majorHAnsi"/>
          <w:i/>
          <w:szCs w:val="21"/>
        </w:rPr>
        <w:t>V</w:t>
      </w:r>
      <w:r w:rsidRPr="00C8208F">
        <w:rPr>
          <w:rFonts w:asciiTheme="majorHAnsi" w:hAnsiTheme="minorEastAsia" w:cstheme="majorHAnsi"/>
          <w:szCs w:val="21"/>
        </w:rPr>
        <w:t>图像是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5869C8" w:rsidRPr="00C8208F" w:rsidRDefault="005869C8" w:rsidP="005869C8">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5210903" cy="1190791"/>
            <wp:effectExtent l="19050" t="0" r="8797"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210903" cy="1190791"/>
                    </a:xfrm>
                    <a:prstGeom prst="rect">
                      <a:avLst/>
                    </a:prstGeom>
                    <a:noFill/>
                    <a:ln>
                      <a:noFill/>
                    </a:ln>
                  </pic:spPr>
                </pic:pic>
              </a:graphicData>
            </a:graphic>
          </wp:inline>
        </w:drawing>
      </w:r>
    </w:p>
    <w:p w:rsidR="005869C8" w:rsidRPr="00C8208F" w:rsidRDefault="005869C8" w:rsidP="00C8208F">
      <w:pPr>
        <w:spacing w:line="276" w:lineRule="auto"/>
        <w:rPr>
          <w:rFonts w:asciiTheme="majorHAnsi" w:hAnsiTheme="majorHAnsi" w:cstheme="majorHAnsi"/>
          <w:color w:val="FF0000"/>
          <w:szCs w:val="21"/>
        </w:rPr>
      </w:pPr>
    </w:p>
    <w:p w:rsidR="00AE4329" w:rsidRPr="00C8208F" w:rsidRDefault="00AE4329" w:rsidP="00C8208F">
      <w:pPr>
        <w:spacing w:line="276" w:lineRule="auto"/>
        <w:rPr>
          <w:rFonts w:asciiTheme="majorHAnsi" w:hAnsiTheme="majorHAnsi" w:cstheme="majorHAnsi"/>
          <w:szCs w:val="21"/>
        </w:rPr>
      </w:pPr>
      <w:r w:rsidRPr="00C8208F">
        <w:rPr>
          <w:rFonts w:asciiTheme="majorHAnsi" w:hAnsiTheme="minorEastAsia" w:cstheme="majorHAnsi"/>
          <w:color w:val="000000" w:themeColor="text1"/>
          <w:szCs w:val="21"/>
        </w:rPr>
        <w:t>【例</w:t>
      </w:r>
      <w:r w:rsidRPr="00C8208F">
        <w:rPr>
          <w:rFonts w:asciiTheme="majorHAnsi" w:hAnsiTheme="majorHAnsi" w:cstheme="majorHAnsi"/>
          <w:color w:val="000000" w:themeColor="text1"/>
          <w:szCs w:val="21"/>
        </w:rPr>
        <w:t>2</w:t>
      </w:r>
      <w:r w:rsidRPr="00C8208F">
        <w:rPr>
          <w:rFonts w:asciiTheme="majorHAnsi" w:hAnsiTheme="minorEastAsia" w:cstheme="majorHAnsi"/>
          <w:color w:val="000000" w:themeColor="text1"/>
          <w:szCs w:val="21"/>
        </w:rPr>
        <w:t>】</w:t>
      </w:r>
      <w:r w:rsidRPr="00C8208F">
        <w:rPr>
          <w:rFonts w:asciiTheme="majorHAnsi" w:hAnsiTheme="minorEastAsia" w:cstheme="majorHAnsi"/>
          <w:szCs w:val="21"/>
        </w:rPr>
        <w:t>一定质量的气体状态变化如图所示，在从</w:t>
      </w:r>
      <w:r w:rsidRPr="00C8208F">
        <w:rPr>
          <w:rFonts w:asciiTheme="majorHAnsi" w:hAnsiTheme="majorHAnsi" w:cstheme="majorHAnsi"/>
          <w:i/>
          <w:szCs w:val="21"/>
        </w:rPr>
        <w:t>A</w:t>
      </w:r>
      <w:r w:rsidRPr="00C8208F">
        <w:rPr>
          <w:rFonts w:asciiTheme="majorHAnsi" w:hAnsiTheme="minorEastAsia" w:cstheme="majorHAnsi"/>
          <w:szCs w:val="21"/>
        </w:rPr>
        <w:t>到</w:t>
      </w:r>
      <w:r w:rsidRPr="00C8208F">
        <w:rPr>
          <w:rFonts w:asciiTheme="majorHAnsi" w:hAnsiTheme="majorHAnsi" w:cstheme="majorHAnsi"/>
          <w:i/>
          <w:szCs w:val="21"/>
        </w:rPr>
        <w:t>B</w:t>
      </w:r>
      <w:r w:rsidRPr="00C8208F">
        <w:rPr>
          <w:rFonts w:asciiTheme="majorHAnsi" w:hAnsiTheme="minorEastAsia" w:cstheme="majorHAnsi"/>
          <w:szCs w:val="21"/>
        </w:rPr>
        <w:t>的过程中，气体温度的变化情况是</w:t>
      </w:r>
      <w:r w:rsidRPr="00C8208F">
        <w:rPr>
          <w:rFonts w:asciiTheme="majorHAnsi" w:hAnsiTheme="majorHAnsi" w:cstheme="majorHAnsi"/>
          <w:szCs w:val="21"/>
        </w:rPr>
        <w:t>_______</w:t>
      </w:r>
    </w:p>
    <w:p w:rsidR="00AE4329" w:rsidRPr="005869C8" w:rsidRDefault="00A34FE1" w:rsidP="00C8208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1312" behindDoc="0" locked="0" layoutInCell="1" allowOverlap="1">
            <wp:simplePos x="0" y="0"/>
            <wp:positionH relativeFrom="column">
              <wp:posOffset>4004945</wp:posOffset>
            </wp:positionH>
            <wp:positionV relativeFrom="paragraph">
              <wp:posOffset>139700</wp:posOffset>
            </wp:positionV>
            <wp:extent cx="1076325" cy="1009650"/>
            <wp:effectExtent l="19050" t="0" r="952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1009650"/>
                    </a:xfrm>
                    <a:prstGeom prst="rect">
                      <a:avLst/>
                    </a:prstGeom>
                  </pic:spPr>
                </pic:pic>
              </a:graphicData>
            </a:graphic>
          </wp:anchor>
        </w:drawing>
      </w:r>
    </w:p>
    <w:p w:rsidR="00AE4329" w:rsidRDefault="00AE4329"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Pr="00C8208F" w:rsidRDefault="002463E5" w:rsidP="00C8208F">
      <w:pPr>
        <w:spacing w:line="276" w:lineRule="auto"/>
        <w:rPr>
          <w:rFonts w:asciiTheme="majorHAnsi" w:hAnsiTheme="majorHAnsi" w:cstheme="majorHAnsi"/>
          <w:szCs w:val="21"/>
        </w:rPr>
      </w:pPr>
    </w:p>
    <w:p w:rsidR="00AE4329" w:rsidRPr="00C8208F" w:rsidRDefault="00AE4329" w:rsidP="00C8208F">
      <w:pPr>
        <w:spacing w:line="276" w:lineRule="auto"/>
        <w:rPr>
          <w:rFonts w:asciiTheme="majorHAnsi" w:hAnsiTheme="majorHAnsi" w:cstheme="majorHAnsi"/>
          <w:szCs w:val="21"/>
        </w:rPr>
      </w:pPr>
    </w:p>
    <w:p w:rsidR="00AE4329" w:rsidRPr="00C8208F" w:rsidRDefault="00AE4329" w:rsidP="00C8208F">
      <w:pPr>
        <w:spacing w:line="276" w:lineRule="auto"/>
        <w:rPr>
          <w:rFonts w:asciiTheme="majorHAnsi" w:hAnsiTheme="majorHAnsi" w:cstheme="majorHAnsi"/>
          <w:szCs w:val="21"/>
        </w:rPr>
      </w:pPr>
    </w:p>
    <w:p w:rsidR="00234C90" w:rsidRPr="00C8208F" w:rsidRDefault="00B65A10" w:rsidP="00C8208F">
      <w:pPr>
        <w:spacing w:line="276" w:lineRule="auto"/>
        <w:rPr>
          <w:rFonts w:asciiTheme="majorHAnsi" w:hAnsiTheme="majorHAnsi" w:cstheme="majorHAnsi"/>
          <w:szCs w:val="21"/>
        </w:rPr>
      </w:pPr>
      <w:r>
        <w:rPr>
          <w:rFonts w:asciiTheme="majorHAnsi" w:hAnsiTheme="minorEastAsia" w:cstheme="majorHAnsi"/>
          <w:noProof/>
          <w:color w:val="000000" w:themeColor="text1"/>
          <w:szCs w:val="21"/>
        </w:rPr>
        <w:drawing>
          <wp:anchor distT="0" distB="0" distL="114300" distR="114300" simplePos="0" relativeHeight="251654144" behindDoc="0" locked="0" layoutInCell="1" allowOverlap="1">
            <wp:simplePos x="0" y="0"/>
            <wp:positionH relativeFrom="column">
              <wp:posOffset>4200525</wp:posOffset>
            </wp:positionH>
            <wp:positionV relativeFrom="paragraph">
              <wp:posOffset>772795</wp:posOffset>
            </wp:positionV>
            <wp:extent cx="1066800" cy="923925"/>
            <wp:effectExtent l="1905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923925"/>
                    </a:xfrm>
                    <a:prstGeom prst="rect">
                      <a:avLst/>
                    </a:prstGeom>
                    <a:noFill/>
                  </pic:spPr>
                </pic:pic>
              </a:graphicData>
            </a:graphic>
          </wp:anchor>
        </w:drawing>
      </w:r>
      <w:r w:rsidR="00AE4329" w:rsidRPr="00C8208F">
        <w:rPr>
          <w:rFonts w:asciiTheme="majorHAnsi" w:hAnsiTheme="minorEastAsia" w:cstheme="majorHAnsi"/>
          <w:color w:val="000000" w:themeColor="text1"/>
          <w:szCs w:val="21"/>
        </w:rPr>
        <w:t>【例</w:t>
      </w:r>
      <w:r w:rsidR="00AE4329" w:rsidRPr="00C8208F">
        <w:rPr>
          <w:rFonts w:asciiTheme="majorHAnsi" w:hAnsiTheme="majorHAnsi" w:cstheme="majorHAnsi"/>
          <w:color w:val="000000" w:themeColor="text1"/>
          <w:szCs w:val="21"/>
        </w:rPr>
        <w:t>3</w:t>
      </w:r>
      <w:r w:rsidR="00AE4329" w:rsidRPr="00C8208F">
        <w:rPr>
          <w:rFonts w:asciiTheme="majorHAnsi" w:hAnsiTheme="minorEastAsia" w:cstheme="majorHAnsi"/>
          <w:color w:val="000000" w:themeColor="text1"/>
          <w:szCs w:val="21"/>
        </w:rPr>
        <w:t>】</w:t>
      </w:r>
      <w:r w:rsidR="00234C90" w:rsidRPr="00C8208F">
        <w:rPr>
          <w:rFonts w:asciiTheme="majorHAnsi" w:hAnsiTheme="minorEastAsia" w:cstheme="majorHAnsi"/>
          <w:szCs w:val="21"/>
        </w:rPr>
        <w:t>如图所示，</w:t>
      </w:r>
      <w:r w:rsidR="00A34FE1">
        <w:rPr>
          <w:rFonts w:asciiTheme="majorHAnsi" w:hAnsiTheme="minorEastAsia" w:cstheme="majorHAnsi"/>
          <w:szCs w:val="21"/>
        </w:rPr>
        <w:t>反映的是</w:t>
      </w:r>
      <w:r w:rsidR="00234C90" w:rsidRPr="00C8208F">
        <w:rPr>
          <w:rFonts w:asciiTheme="majorHAnsi" w:hAnsiTheme="minorEastAsia" w:cstheme="majorHAnsi"/>
          <w:szCs w:val="21"/>
        </w:rPr>
        <w:t>一定质量的气体从状态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变化到状态</w:t>
      </w:r>
      <w:r w:rsidR="00234C90" w:rsidRPr="00C8208F">
        <w:rPr>
          <w:rFonts w:asciiTheme="majorHAnsi" w:hAnsiTheme="majorHAnsi" w:cstheme="majorHAnsi"/>
          <w:i/>
          <w:szCs w:val="21"/>
        </w:rPr>
        <w:t>b</w:t>
      </w:r>
      <w:r w:rsidR="00234C90" w:rsidRPr="00C8208F">
        <w:rPr>
          <w:rFonts w:asciiTheme="majorHAnsi" w:hAnsiTheme="minorEastAsia" w:cstheme="majorHAnsi"/>
          <w:szCs w:val="21"/>
        </w:rPr>
        <w:t>再变化到状态</w:t>
      </w:r>
      <w:r w:rsidR="00234C90" w:rsidRPr="00C8208F">
        <w:rPr>
          <w:rFonts w:asciiTheme="majorHAnsi" w:hAnsiTheme="majorHAnsi" w:cstheme="majorHAnsi"/>
          <w:i/>
          <w:szCs w:val="21"/>
        </w:rPr>
        <w:t>c</w:t>
      </w:r>
      <w:r w:rsidR="00234C90" w:rsidRPr="00C8208F">
        <w:rPr>
          <w:rFonts w:asciiTheme="majorHAnsi" w:hAnsiTheme="minorEastAsia" w:cstheme="majorHAnsi"/>
          <w:szCs w:val="21"/>
        </w:rPr>
        <w:t>最后又变化到状态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的</w:t>
      </w:r>
      <w:r w:rsidR="005869C8" w:rsidRPr="00C8208F">
        <w:rPr>
          <w:rFonts w:asciiTheme="majorHAnsi" w:hAnsiTheme="majorHAnsi" w:cstheme="majorHAnsi"/>
          <w:position w:val="-22"/>
          <w:szCs w:val="21"/>
        </w:rPr>
        <w:object w:dxaOrig="580" w:dyaOrig="560">
          <v:shape id="_x0000_i1042" type="#_x0000_t75" style="width:29.25pt;height:27.75pt" o:ole="">
            <v:imagedata r:id="rId39" o:title=""/>
          </v:shape>
          <o:OLEObject Type="Embed" ProgID="Equation.DSMT4" ShapeID="_x0000_i1042" DrawAspect="Content" ObjectID="_1557222165" r:id="rId40"/>
        </w:object>
      </w:r>
      <w:r w:rsidR="00234C90" w:rsidRPr="00C8208F">
        <w:rPr>
          <w:rFonts w:asciiTheme="majorHAnsi" w:hAnsiTheme="minorEastAsia" w:cstheme="majorHAnsi"/>
          <w:szCs w:val="21"/>
        </w:rPr>
        <w:t>图，由图线可知，状态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到状态</w:t>
      </w:r>
      <w:r w:rsidR="00234C90" w:rsidRPr="00C8208F">
        <w:rPr>
          <w:rFonts w:asciiTheme="majorHAnsi" w:hAnsiTheme="majorHAnsi" w:cstheme="majorHAnsi"/>
          <w:i/>
          <w:szCs w:val="21"/>
        </w:rPr>
        <w:t>b</w:t>
      </w:r>
      <w:r w:rsidR="00234C90" w:rsidRPr="00C8208F">
        <w:rPr>
          <w:rFonts w:asciiTheme="majorHAnsi" w:hAnsiTheme="minorEastAsia" w:cstheme="majorHAnsi"/>
          <w:szCs w:val="21"/>
        </w:rPr>
        <w:t>的变化过程中，气体的体积</w:t>
      </w:r>
      <w:r w:rsidR="00234C90" w:rsidRPr="00C8208F">
        <w:rPr>
          <w:rFonts w:asciiTheme="majorHAnsi" w:hAnsiTheme="majorHAnsi" w:cstheme="majorHAnsi"/>
          <w:szCs w:val="21"/>
        </w:rPr>
        <w:t>_______</w:t>
      </w:r>
      <w:r w:rsidR="00234C90" w:rsidRPr="00C8208F">
        <w:rPr>
          <w:rFonts w:asciiTheme="majorHAnsi" w:hAnsiTheme="minorEastAsia" w:cstheme="majorHAnsi"/>
          <w:szCs w:val="21"/>
        </w:rPr>
        <w:t>，状态</w:t>
      </w:r>
      <w:r w:rsidR="00234C90" w:rsidRPr="00C8208F">
        <w:rPr>
          <w:rFonts w:asciiTheme="majorHAnsi" w:hAnsiTheme="majorHAnsi" w:cstheme="majorHAnsi"/>
          <w:i/>
          <w:szCs w:val="21"/>
        </w:rPr>
        <w:t>c</w:t>
      </w:r>
      <w:r w:rsidR="00234C90" w:rsidRPr="00C8208F">
        <w:rPr>
          <w:rFonts w:asciiTheme="majorHAnsi" w:hAnsiTheme="minorEastAsia" w:cstheme="majorHAnsi"/>
          <w:szCs w:val="21"/>
        </w:rPr>
        <w:t>到状态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的变化过程中，气体的温度</w:t>
      </w:r>
      <w:r w:rsidR="00234C90" w:rsidRPr="00C8208F">
        <w:rPr>
          <w:rFonts w:asciiTheme="majorHAnsi" w:hAnsiTheme="majorHAnsi" w:cstheme="majorHAnsi"/>
          <w:szCs w:val="21"/>
        </w:rPr>
        <w:t>________</w:t>
      </w:r>
      <w:r w:rsidR="00234C90" w:rsidRPr="00C8208F">
        <w:rPr>
          <w:rFonts w:asciiTheme="majorHAnsi" w:hAnsiTheme="minorEastAsia" w:cstheme="majorHAnsi"/>
          <w:szCs w:val="21"/>
        </w:rPr>
        <w:t>（填</w:t>
      </w:r>
      <w:r w:rsidR="00234C90" w:rsidRPr="00C8208F">
        <w:rPr>
          <w:rFonts w:asciiTheme="majorHAnsi" w:hAnsiTheme="majorHAnsi" w:cstheme="majorHAnsi"/>
          <w:szCs w:val="21"/>
        </w:rPr>
        <w:t>“</w:t>
      </w:r>
      <w:r w:rsidR="00234C90" w:rsidRPr="00C8208F">
        <w:rPr>
          <w:rFonts w:asciiTheme="majorHAnsi" w:hAnsiTheme="minorEastAsia" w:cstheme="majorHAnsi"/>
          <w:szCs w:val="21"/>
        </w:rPr>
        <w:t>增大</w:t>
      </w:r>
      <w:r w:rsidR="00234C90" w:rsidRPr="00C8208F">
        <w:rPr>
          <w:rFonts w:asciiTheme="majorHAnsi" w:hAnsiTheme="majorHAnsi" w:cstheme="majorHAnsi"/>
          <w:szCs w:val="21"/>
        </w:rPr>
        <w:t>”“</w:t>
      </w:r>
      <w:r w:rsidR="00234C90" w:rsidRPr="00C8208F">
        <w:rPr>
          <w:rFonts w:asciiTheme="majorHAnsi" w:hAnsiTheme="minorEastAsia" w:cstheme="majorHAnsi"/>
          <w:szCs w:val="21"/>
        </w:rPr>
        <w:t>减小</w:t>
      </w:r>
      <w:r w:rsidR="00234C90" w:rsidRPr="00C8208F">
        <w:rPr>
          <w:rFonts w:asciiTheme="majorHAnsi" w:hAnsiTheme="majorHAnsi" w:cstheme="majorHAnsi"/>
          <w:szCs w:val="21"/>
        </w:rPr>
        <w:t>” “</w:t>
      </w:r>
      <w:r w:rsidR="00234C90" w:rsidRPr="00C8208F">
        <w:rPr>
          <w:rFonts w:asciiTheme="majorHAnsi" w:hAnsiTheme="minorEastAsia" w:cstheme="majorHAnsi"/>
          <w:szCs w:val="21"/>
        </w:rPr>
        <w:t>不变</w:t>
      </w:r>
      <w:r w:rsidR="00234C90" w:rsidRPr="00C8208F">
        <w:rPr>
          <w:rFonts w:asciiTheme="majorHAnsi" w:hAnsiTheme="majorHAnsi" w:cstheme="majorHAnsi"/>
          <w:szCs w:val="21"/>
        </w:rPr>
        <w:t>”</w:t>
      </w:r>
      <w:r w:rsidR="00234C90" w:rsidRPr="00C8208F">
        <w:rPr>
          <w:rFonts w:asciiTheme="majorHAnsi" w:hAnsiTheme="minorEastAsia" w:cstheme="majorHAnsi"/>
          <w:szCs w:val="21"/>
        </w:rPr>
        <w:t>）</w:t>
      </w:r>
    </w:p>
    <w:p w:rsidR="00B65A10" w:rsidRDefault="00B65A10"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ajorHAnsi" w:cstheme="majorHAnsi"/>
          <w:szCs w:val="21"/>
        </w:rPr>
      </w:pPr>
    </w:p>
    <w:p w:rsidR="00AE4329"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85" style="width:127.05pt;height:49.5pt;mso-position-horizontal-relative:char;mso-position-vertical-relative:line" coordorigin="1849,10974" coordsize="2541,990">
            <v:shape id="图片 60" o:spid="_x0000_s118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1" o:title=""/>
              <v:path arrowok="t"/>
            </v:shape>
            <v:shape id="文本框 61" o:spid="_x0000_s118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C8208F" w:rsidRPr="0014298B" w:rsidRDefault="00C8208F" w:rsidP="00AE4329">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26C0E" w:rsidRPr="00C8208F" w:rsidRDefault="00F26C0E" w:rsidP="00F26C0E">
      <w:pPr>
        <w:spacing w:line="276" w:lineRule="auto"/>
        <w:rPr>
          <w:rFonts w:asciiTheme="majorHAnsi" w:hAnsiTheme="majorHAnsi" w:cstheme="majorHAnsi"/>
          <w:szCs w:val="21"/>
        </w:rPr>
      </w:pPr>
      <w:r>
        <w:rPr>
          <w:rFonts w:asciiTheme="majorHAnsi" w:hAnsiTheme="majorHAnsi" w:cstheme="majorHAnsi" w:hint="eastAsia"/>
          <w:szCs w:val="21"/>
        </w:rPr>
        <w:t>1</w:t>
      </w:r>
      <w:r w:rsidRPr="00C8208F">
        <w:rPr>
          <w:rFonts w:asciiTheme="majorHAnsi" w:hAnsiTheme="minorEastAsia" w:cstheme="majorHAnsi"/>
          <w:szCs w:val="21"/>
        </w:rPr>
        <w:t>、一定质量的气体的</w:t>
      </w:r>
      <w:r w:rsidRPr="00C8208F">
        <w:rPr>
          <w:rFonts w:asciiTheme="majorHAnsi" w:hAnsiTheme="majorHAnsi" w:cstheme="majorHAnsi"/>
          <w:i/>
          <w:szCs w:val="21"/>
        </w:rPr>
        <w:t>P</w:t>
      </w:r>
      <w:r w:rsidRPr="00A34FE1">
        <w:rPr>
          <w:rFonts w:asciiTheme="majorHAnsi" w:hAnsiTheme="majorHAnsi" w:cstheme="majorHAnsi"/>
          <w:szCs w:val="21"/>
        </w:rPr>
        <w:t>－</w:t>
      </w:r>
      <w:r w:rsidRPr="00C8208F">
        <w:rPr>
          <w:rFonts w:asciiTheme="majorHAnsi" w:hAnsiTheme="majorHAnsi" w:cstheme="majorHAnsi"/>
          <w:i/>
          <w:szCs w:val="21"/>
        </w:rPr>
        <w:t>V</w:t>
      </w:r>
      <w:r w:rsidRPr="00C8208F">
        <w:rPr>
          <w:rFonts w:asciiTheme="majorHAnsi" w:hAnsiTheme="minorEastAsia" w:cstheme="majorHAnsi"/>
          <w:szCs w:val="21"/>
        </w:rPr>
        <w:t>图线如图所示，在</w:t>
      </w:r>
      <w:r w:rsidRPr="00C8208F">
        <w:rPr>
          <w:rFonts w:asciiTheme="majorHAnsi" w:hAnsiTheme="majorHAnsi" w:cstheme="majorHAnsi"/>
          <w:i/>
          <w:szCs w:val="21"/>
        </w:rPr>
        <w:t>A</w:t>
      </w:r>
      <w:r w:rsidRPr="00C8208F">
        <w:rPr>
          <w:rFonts w:asciiTheme="majorHAnsi" w:hAnsiTheme="minorEastAsia" w:cstheme="majorHAnsi"/>
          <w:szCs w:val="21"/>
        </w:rPr>
        <w:t>、</w:t>
      </w:r>
      <w:r w:rsidRPr="00C8208F">
        <w:rPr>
          <w:rFonts w:asciiTheme="majorHAnsi" w:hAnsiTheme="majorHAnsi" w:cstheme="majorHAnsi"/>
          <w:i/>
          <w:szCs w:val="21"/>
        </w:rPr>
        <w:t>B</w:t>
      </w:r>
      <w:r w:rsidRPr="00C8208F">
        <w:rPr>
          <w:rFonts w:asciiTheme="majorHAnsi" w:hAnsiTheme="minorEastAsia" w:cstheme="majorHAnsi"/>
          <w:i/>
          <w:szCs w:val="21"/>
        </w:rPr>
        <w:t>、</w:t>
      </w:r>
      <w:r w:rsidRPr="00C8208F">
        <w:rPr>
          <w:rFonts w:asciiTheme="majorHAnsi" w:hAnsiTheme="majorHAnsi" w:cstheme="majorHAnsi"/>
          <w:i/>
          <w:szCs w:val="21"/>
        </w:rPr>
        <w:t>C</w:t>
      </w:r>
      <w:r w:rsidRPr="00C8208F">
        <w:rPr>
          <w:rFonts w:asciiTheme="majorHAnsi" w:hAnsiTheme="minorEastAsia" w:cstheme="majorHAnsi"/>
          <w:i/>
          <w:szCs w:val="21"/>
        </w:rPr>
        <w:t>、</w:t>
      </w:r>
      <w:r w:rsidRPr="00C8208F">
        <w:rPr>
          <w:rFonts w:asciiTheme="majorHAnsi" w:hAnsiTheme="majorHAnsi" w:cstheme="majorHAnsi"/>
          <w:i/>
          <w:szCs w:val="21"/>
        </w:rPr>
        <w:t>D</w:t>
      </w:r>
      <w:r w:rsidRPr="00C8208F">
        <w:rPr>
          <w:rFonts w:asciiTheme="majorHAnsi" w:hAnsiTheme="minorEastAsia" w:cstheme="majorHAnsi"/>
          <w:szCs w:val="21"/>
        </w:rPr>
        <w:t>三个状态的温度分别为</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C</w:t>
      </w:r>
      <w:r w:rsidRPr="00C8208F">
        <w:rPr>
          <w:rFonts w:asciiTheme="majorHAnsi" w:hAnsiTheme="minorEastAsia" w:cstheme="majorHAnsi"/>
          <w:szCs w:val="21"/>
        </w:rPr>
        <w:t>。由图可知，</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Pr>
          <w:rFonts w:asciiTheme="majorHAnsi" w:hAnsiTheme="majorHAnsi" w:cstheme="majorHAnsi"/>
          <w:szCs w:val="21"/>
        </w:rPr>
        <w:t>____</w:t>
      </w:r>
      <w:r w:rsidRPr="00C8208F">
        <w:rPr>
          <w:rFonts w:asciiTheme="majorHAnsi" w:hAnsiTheme="majorHAnsi" w:cstheme="majorHAnsi"/>
          <w:szCs w:val="21"/>
        </w:rPr>
        <w:t>__</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r>
        <w:rPr>
          <w:rFonts w:asciiTheme="majorHAnsi" w:hAnsiTheme="majorHAnsi" w:cstheme="majorHAnsi"/>
          <w:szCs w:val="21"/>
        </w:rPr>
        <w:t>____</w:t>
      </w:r>
      <w:r w:rsidRPr="00C8208F">
        <w:rPr>
          <w:rFonts w:asciiTheme="majorHAnsi" w:hAnsiTheme="majorHAnsi" w:cstheme="majorHAnsi"/>
          <w:szCs w:val="21"/>
        </w:rPr>
        <w:t>__</w:t>
      </w:r>
      <w:r w:rsidRPr="005869C8">
        <w:rPr>
          <w:rFonts w:asciiTheme="majorHAnsi" w:hAnsiTheme="majorHAnsi" w:cstheme="majorHAnsi"/>
          <w:i/>
          <w:szCs w:val="21"/>
        </w:rPr>
        <w:t>T</w:t>
      </w:r>
      <w:r w:rsidRPr="00C8208F">
        <w:rPr>
          <w:rFonts w:asciiTheme="majorHAnsi" w:hAnsiTheme="majorHAnsi" w:cstheme="majorHAnsi"/>
          <w:i/>
          <w:szCs w:val="21"/>
          <w:vertAlign w:val="subscript"/>
        </w:rPr>
        <w:t>C</w:t>
      </w:r>
      <w:r w:rsidRPr="00C8208F">
        <w:rPr>
          <w:rFonts w:asciiTheme="majorHAnsi" w:hAnsiTheme="minorEastAsia" w:cstheme="majorHAnsi"/>
          <w:szCs w:val="21"/>
        </w:rPr>
        <w:t>（</w:t>
      </w:r>
      <w:r w:rsidRPr="00C8208F">
        <w:rPr>
          <w:rFonts w:asciiTheme="majorHAnsi" w:hAnsiTheme="majorHAnsi" w:cstheme="majorHAnsi"/>
          <w:i/>
          <w:szCs w:val="21"/>
        </w:rPr>
        <w:t>AB</w:t>
      </w:r>
      <w:r w:rsidRPr="00C8208F">
        <w:rPr>
          <w:rFonts w:asciiTheme="majorHAnsi" w:hAnsiTheme="minorEastAsia" w:cstheme="majorHAnsi"/>
          <w:szCs w:val="21"/>
        </w:rPr>
        <w:t>、</w:t>
      </w:r>
      <w:r w:rsidRPr="00C8208F">
        <w:rPr>
          <w:rFonts w:asciiTheme="majorHAnsi" w:hAnsiTheme="majorHAnsi" w:cstheme="majorHAnsi"/>
          <w:i/>
          <w:szCs w:val="21"/>
        </w:rPr>
        <w:t>CD</w:t>
      </w:r>
      <w:r w:rsidRPr="00C8208F">
        <w:rPr>
          <w:rFonts w:asciiTheme="majorHAnsi" w:hAnsiTheme="minorEastAsia" w:cstheme="majorHAnsi"/>
          <w:szCs w:val="21"/>
        </w:rPr>
        <w:t>均为双曲线）</w:t>
      </w:r>
    </w:p>
    <w:p w:rsidR="00F26C0E" w:rsidRDefault="002463E5" w:rsidP="00F26C0E">
      <w:pPr>
        <w:spacing w:line="276" w:lineRule="auto"/>
        <w:rPr>
          <w:rFonts w:asciiTheme="majorHAnsi" w:hAnsiTheme="minorEastAsia" w:cstheme="majorHAnsi" w:hint="eastAsia"/>
          <w:color w:val="FF0000"/>
          <w:szCs w:val="21"/>
        </w:rPr>
      </w:pPr>
      <w:r>
        <w:rPr>
          <w:rFonts w:asciiTheme="majorHAnsi" w:hAnsiTheme="minorEastAsia" w:cstheme="majorHAnsi" w:hint="eastAsia"/>
          <w:noProof/>
          <w:color w:val="FF0000"/>
          <w:szCs w:val="21"/>
        </w:rPr>
        <w:drawing>
          <wp:anchor distT="0" distB="0" distL="114300" distR="114300" simplePos="0" relativeHeight="251656192" behindDoc="0" locked="0" layoutInCell="1" allowOverlap="1">
            <wp:simplePos x="0" y="0"/>
            <wp:positionH relativeFrom="column">
              <wp:posOffset>3347720</wp:posOffset>
            </wp:positionH>
            <wp:positionV relativeFrom="paragraph">
              <wp:posOffset>214630</wp:posOffset>
            </wp:positionV>
            <wp:extent cx="1114425" cy="971550"/>
            <wp:effectExtent l="19050" t="0" r="9525" b="0"/>
            <wp:wrapSquare wrapText="bothSides"/>
            <wp:docPr id="10" name="图片 208" descr="https://gss0.baidu.com/-4o3dSag_xI4khGko9WTAnF6hhy/zhidao/pic/item/7a899e510fb30f2486bcf9b1cb95d143ad4b0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gss0.baidu.com/-4o3dSag_xI4khGko9WTAnF6hhy/zhidao/pic/item/7a899e510fb30f2486bcf9b1cb95d143ad4b0359.jpg"/>
                    <pic:cNvPicPr>
                      <a:picLocks noChangeAspect="1" noChangeArrowheads="1"/>
                    </pic:cNvPicPr>
                  </pic:nvPicPr>
                  <pic:blipFill>
                    <a:blip r:embed="rId41"/>
                    <a:srcRect/>
                    <a:stretch>
                      <a:fillRect/>
                    </a:stretch>
                  </pic:blipFill>
                  <pic:spPr bwMode="auto">
                    <a:xfrm>
                      <a:off x="0" y="0"/>
                      <a:ext cx="1114425" cy="971550"/>
                    </a:xfrm>
                    <a:prstGeom prst="rect">
                      <a:avLst/>
                    </a:prstGeom>
                    <a:noFill/>
                    <a:ln w="9525">
                      <a:noFill/>
                      <a:miter lim="800000"/>
                      <a:headEnd/>
                      <a:tailEnd/>
                    </a:ln>
                  </pic:spPr>
                </pic:pic>
              </a:graphicData>
            </a:graphic>
          </wp:anchor>
        </w:drawing>
      </w:r>
      <w:r>
        <w:rPr>
          <w:rFonts w:asciiTheme="majorHAnsi" w:hAnsiTheme="minorEastAsia" w:cstheme="majorHAnsi" w:hint="eastAsia"/>
          <w:noProof/>
          <w:color w:val="FF0000"/>
          <w:szCs w:val="21"/>
        </w:rPr>
        <w:drawing>
          <wp:anchor distT="0" distB="0" distL="114300" distR="114300" simplePos="0" relativeHeight="251751424" behindDoc="0" locked="0" layoutInCell="1" allowOverlap="1">
            <wp:simplePos x="0" y="0"/>
            <wp:positionH relativeFrom="column">
              <wp:posOffset>785495</wp:posOffset>
            </wp:positionH>
            <wp:positionV relativeFrom="paragraph">
              <wp:posOffset>90805</wp:posOffset>
            </wp:positionV>
            <wp:extent cx="1457325" cy="1200150"/>
            <wp:effectExtent l="19050" t="0" r="9525" b="0"/>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57325" cy="1200150"/>
                    </a:xfrm>
                    <a:prstGeom prst="rect">
                      <a:avLst/>
                    </a:prstGeom>
                  </pic:spPr>
                </pic:pic>
              </a:graphicData>
            </a:graphic>
          </wp:anchor>
        </w:drawing>
      </w:r>
    </w:p>
    <w:p w:rsidR="002463E5" w:rsidRDefault="002463E5" w:rsidP="00F26C0E">
      <w:pPr>
        <w:spacing w:line="276" w:lineRule="auto"/>
        <w:rPr>
          <w:rFonts w:asciiTheme="majorHAnsi" w:hAnsiTheme="minorEastAsia" w:cstheme="majorHAnsi" w:hint="eastAsia"/>
          <w:color w:val="FF0000"/>
          <w:szCs w:val="21"/>
        </w:rPr>
      </w:pPr>
    </w:p>
    <w:p w:rsidR="002463E5" w:rsidRPr="00C8208F" w:rsidRDefault="002463E5" w:rsidP="00F26C0E">
      <w:pPr>
        <w:spacing w:line="276" w:lineRule="auto"/>
        <w:rPr>
          <w:rFonts w:asciiTheme="majorHAnsi" w:hAnsiTheme="majorHAnsi" w:cstheme="majorHAnsi"/>
          <w:szCs w:val="21"/>
        </w:rPr>
      </w:pPr>
    </w:p>
    <w:p w:rsidR="00F26C0E" w:rsidRPr="00F26C0E" w:rsidRDefault="00F26C0E" w:rsidP="00A34FE1">
      <w:pPr>
        <w:spacing w:line="276" w:lineRule="auto"/>
        <w:rPr>
          <w:rFonts w:asciiTheme="majorHAnsi" w:hAnsiTheme="majorHAnsi" w:cstheme="majorHAnsi"/>
          <w:szCs w:val="21"/>
        </w:rPr>
      </w:pPr>
    </w:p>
    <w:p w:rsidR="00F26C0E" w:rsidRDefault="00F26C0E" w:rsidP="00A34FE1">
      <w:pPr>
        <w:spacing w:line="276" w:lineRule="auto"/>
        <w:rPr>
          <w:rFonts w:asciiTheme="majorHAnsi" w:hAnsiTheme="majorHAnsi" w:cstheme="majorHAnsi"/>
          <w:szCs w:val="21"/>
        </w:rPr>
      </w:pPr>
    </w:p>
    <w:p w:rsidR="00B65A10" w:rsidRDefault="00B65A10" w:rsidP="00A34FE1">
      <w:pPr>
        <w:spacing w:line="276" w:lineRule="auto"/>
        <w:rPr>
          <w:rFonts w:asciiTheme="majorHAnsi" w:hAnsiTheme="majorHAnsi" w:cstheme="majorHAnsi"/>
          <w:szCs w:val="21"/>
        </w:rPr>
      </w:pPr>
    </w:p>
    <w:p w:rsidR="00177746" w:rsidRPr="00A34FE1" w:rsidRDefault="00F26C0E" w:rsidP="00A34FE1">
      <w:pPr>
        <w:spacing w:line="276" w:lineRule="auto"/>
      </w:pPr>
      <w:r>
        <w:rPr>
          <w:rFonts w:asciiTheme="majorHAnsi" w:hAnsiTheme="majorHAnsi" w:cstheme="majorHAnsi" w:hint="eastAsia"/>
          <w:szCs w:val="21"/>
        </w:rPr>
        <w:t>2</w:t>
      </w:r>
      <w:r w:rsidR="005869C8">
        <w:rPr>
          <w:rFonts w:asciiTheme="majorHAnsi" w:hAnsiTheme="majorHAnsi" w:cstheme="majorHAnsi" w:hint="eastAsia"/>
          <w:szCs w:val="21"/>
        </w:rPr>
        <w:t>、</w:t>
      </w:r>
      <w:r w:rsidR="00177746" w:rsidRPr="00C8208F">
        <w:rPr>
          <w:rFonts w:asciiTheme="majorHAnsi" w:hAnsiTheme="minorEastAsia" w:cstheme="majorHAnsi"/>
          <w:szCs w:val="21"/>
        </w:rPr>
        <w:t>如图所示，为一定质量的气体在不同温度下的两条</w:t>
      </w:r>
      <w:r w:rsidR="00177746" w:rsidRPr="00C8208F">
        <w:rPr>
          <w:rFonts w:asciiTheme="majorHAnsi" w:hAnsiTheme="majorHAnsi" w:cstheme="majorHAnsi"/>
          <w:position w:val="-22"/>
          <w:szCs w:val="21"/>
        </w:rPr>
        <w:object w:dxaOrig="580" w:dyaOrig="560">
          <v:shape id="_x0000_i1044" type="#_x0000_t75" style="width:29.25pt;height:27.75pt" o:ole="">
            <v:imagedata r:id="rId43" o:title=""/>
          </v:shape>
          <o:OLEObject Type="Embed" ProgID="Equation.DSMT4" ShapeID="_x0000_i1044" DrawAspect="Content" ObjectID="_1557222166" r:id="rId44"/>
        </w:object>
      </w:r>
      <w:r w:rsidR="00177746" w:rsidRPr="00C8208F">
        <w:rPr>
          <w:rFonts w:asciiTheme="majorHAnsi" w:hAnsiTheme="minorEastAsia" w:cstheme="majorHAnsi"/>
          <w:color w:val="000000"/>
          <w:spacing w:val="15"/>
          <w:szCs w:val="21"/>
          <w:shd w:val="clear" w:color="auto" w:fill="FFFFFF"/>
        </w:rPr>
        <w:t>图线．</w:t>
      </w:r>
      <w:r w:rsidR="00177746" w:rsidRPr="00A34FE1">
        <w:t>由图可知</w:t>
      </w:r>
      <w:r w:rsidR="00177746" w:rsidRPr="00A34FE1">
        <w:tab/>
      </w:r>
      <w:r w:rsidR="00177746" w:rsidRPr="00A34FE1">
        <w:t>（</w:t>
      </w:r>
      <w:r w:rsidR="00177746" w:rsidRPr="00A34FE1">
        <w:tab/>
      </w:r>
      <w:r w:rsidR="00177746" w:rsidRPr="00A34FE1">
        <w:tab/>
      </w:r>
      <w:r w:rsidR="00177746" w:rsidRPr="00A34FE1">
        <w:t>）</w:t>
      </w:r>
      <w:r w:rsidR="0065617A">
        <w:rPr>
          <w:rFonts w:hint="eastAsia"/>
        </w:rPr>
        <w:t>（多选）</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．一定质量的气体在发生等温变化时，其压强与体积成正比</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B</w:t>
      </w:r>
      <w:r w:rsidRPr="00C8208F">
        <w:rPr>
          <w:rFonts w:asciiTheme="majorHAnsi" w:hAnsiTheme="minorEastAsia" w:cstheme="majorHAnsi"/>
          <w:szCs w:val="21"/>
        </w:rPr>
        <w:t>．一定质量的气体在发生等温变化时，其</w:t>
      </w:r>
      <w:r w:rsidR="0065617A" w:rsidRPr="00C8208F">
        <w:rPr>
          <w:rFonts w:asciiTheme="majorHAnsi" w:hAnsiTheme="majorHAnsi" w:cstheme="majorHAnsi"/>
          <w:position w:val="-22"/>
          <w:szCs w:val="21"/>
        </w:rPr>
        <w:object w:dxaOrig="580" w:dyaOrig="560">
          <v:shape id="_x0000_i1045" type="#_x0000_t75" style="width:29.25pt;height:27.75pt" o:ole="">
            <v:imagedata r:id="rId43" o:title=""/>
          </v:shape>
          <o:OLEObject Type="Embed" ProgID="Equation.DSMT4" ShapeID="_x0000_i1045" DrawAspect="Content" ObjectID="_1557222167" r:id="rId45"/>
        </w:object>
      </w:r>
      <w:r w:rsidRPr="00C8208F">
        <w:rPr>
          <w:rFonts w:asciiTheme="majorHAnsi" w:hAnsiTheme="minorEastAsia" w:cstheme="majorHAnsi"/>
          <w:szCs w:val="21"/>
        </w:rPr>
        <w:t>图线的延长线是经过坐标原点的</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5869C8">
        <w:rPr>
          <w:rFonts w:asciiTheme="majorHAnsi" w:hAnsiTheme="majorHAnsi" w:cstheme="majorHAnsi"/>
          <w:i/>
          <w:szCs w:val="21"/>
        </w:rPr>
        <w:t>T</w:t>
      </w:r>
      <w:r w:rsidRPr="005869C8">
        <w:rPr>
          <w:rFonts w:asciiTheme="majorHAnsi" w:hAnsiTheme="majorHAnsi" w:cstheme="majorHAnsi"/>
          <w:szCs w:val="21"/>
          <w:vertAlign w:val="subscript"/>
        </w:rPr>
        <w:t>1</w:t>
      </w:r>
      <w:r w:rsidRPr="00C8208F">
        <w:rPr>
          <w:rFonts w:asciiTheme="majorHAnsi" w:hAnsiTheme="minorEastAsia" w:cstheme="majorHAnsi"/>
          <w:szCs w:val="21"/>
        </w:rPr>
        <w:t>＞</w:t>
      </w:r>
      <w:r w:rsidRPr="005869C8">
        <w:rPr>
          <w:rFonts w:asciiTheme="majorHAnsi" w:hAnsiTheme="majorHAnsi" w:cstheme="majorHAnsi"/>
          <w:i/>
          <w:szCs w:val="21"/>
        </w:rPr>
        <w:t>T</w:t>
      </w:r>
      <w:r w:rsidRPr="005869C8">
        <w:rPr>
          <w:rFonts w:asciiTheme="majorHAnsi" w:hAnsiTheme="majorHAnsi" w:cstheme="majorHAnsi"/>
          <w:szCs w:val="21"/>
          <w:vertAlign w:val="subscript"/>
        </w:rPr>
        <w:t>2</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D</w:t>
      </w:r>
      <w:r w:rsidRPr="00C8208F">
        <w:rPr>
          <w:rFonts w:asciiTheme="majorHAnsi" w:hAnsiTheme="minorEastAsia" w:cstheme="majorHAnsi"/>
          <w:szCs w:val="21"/>
        </w:rPr>
        <w:t>．</w:t>
      </w:r>
      <w:r w:rsidRPr="005869C8">
        <w:rPr>
          <w:rFonts w:asciiTheme="majorHAnsi" w:hAnsiTheme="majorHAnsi" w:cstheme="majorHAnsi"/>
          <w:i/>
          <w:szCs w:val="21"/>
        </w:rPr>
        <w:t>T</w:t>
      </w:r>
      <w:r w:rsidRPr="005869C8">
        <w:rPr>
          <w:rFonts w:asciiTheme="majorHAnsi" w:hAnsiTheme="majorHAnsi" w:cstheme="majorHAnsi"/>
          <w:szCs w:val="21"/>
          <w:vertAlign w:val="subscript"/>
        </w:rPr>
        <w:t>1</w:t>
      </w:r>
      <w:r w:rsidRPr="00C8208F">
        <w:rPr>
          <w:rFonts w:asciiTheme="majorHAnsi" w:hAnsiTheme="minorEastAsia" w:cstheme="majorHAnsi"/>
          <w:szCs w:val="21"/>
        </w:rPr>
        <w:t>＜</w:t>
      </w:r>
      <w:r w:rsidRPr="005869C8">
        <w:rPr>
          <w:rFonts w:asciiTheme="majorHAnsi" w:hAnsiTheme="majorHAnsi" w:cstheme="majorHAnsi"/>
          <w:i/>
          <w:szCs w:val="21"/>
        </w:rPr>
        <w:t>T</w:t>
      </w:r>
      <w:r w:rsidRPr="005869C8">
        <w:rPr>
          <w:rFonts w:asciiTheme="majorHAnsi" w:hAnsiTheme="majorHAnsi" w:cstheme="majorHAnsi"/>
          <w:szCs w:val="21"/>
          <w:vertAlign w:val="subscript"/>
        </w:rPr>
        <w:t>2</w:t>
      </w:r>
    </w:p>
    <w:p w:rsidR="00F56149" w:rsidRPr="00C8208F" w:rsidRDefault="00F56149" w:rsidP="00C8208F">
      <w:pPr>
        <w:spacing w:line="276" w:lineRule="auto"/>
        <w:rPr>
          <w:rFonts w:asciiTheme="majorHAnsi" w:hAnsiTheme="majorHAnsi" w:cstheme="majorHAnsi"/>
          <w:szCs w:val="21"/>
        </w:rPr>
      </w:pPr>
    </w:p>
    <w:p w:rsidR="00234C90" w:rsidRPr="00C8208F" w:rsidRDefault="00234C90" w:rsidP="00C8208F">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46976" behindDoc="0" locked="0" layoutInCell="1" allowOverlap="1">
            <wp:simplePos x="0" y="0"/>
            <wp:positionH relativeFrom="column">
              <wp:posOffset>4000500</wp:posOffset>
            </wp:positionH>
            <wp:positionV relativeFrom="paragraph">
              <wp:posOffset>623570</wp:posOffset>
            </wp:positionV>
            <wp:extent cx="1276350" cy="1143000"/>
            <wp:effectExtent l="1905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6350" cy="1143000"/>
                    </a:xfrm>
                    <a:prstGeom prst="rect">
                      <a:avLst/>
                    </a:prstGeom>
                  </pic:spPr>
                </pic:pic>
              </a:graphicData>
            </a:graphic>
          </wp:anchor>
        </w:drawing>
      </w:r>
      <w:r w:rsidR="00AE4329" w:rsidRPr="00C8208F">
        <w:rPr>
          <w:rFonts w:asciiTheme="majorHAnsi" w:hAnsiTheme="majorHAnsi" w:cstheme="majorHAnsi"/>
          <w:szCs w:val="21"/>
        </w:rPr>
        <w:t>3</w:t>
      </w:r>
      <w:r w:rsidR="00AE4329" w:rsidRPr="00C8208F">
        <w:rPr>
          <w:rFonts w:asciiTheme="majorHAnsi" w:hAnsiTheme="minorEastAsia" w:cstheme="majorHAnsi"/>
          <w:szCs w:val="21"/>
        </w:rPr>
        <w:t>、</w:t>
      </w:r>
      <w:r w:rsidRPr="00C8208F">
        <w:rPr>
          <w:rFonts w:asciiTheme="majorHAnsi" w:hAnsiTheme="minorEastAsia" w:cstheme="majorHAnsi"/>
          <w:szCs w:val="21"/>
        </w:rPr>
        <w:t>如图所示，一定质量的理想气体经历一系列状态变化，其</w:t>
      </w:r>
      <w:r w:rsidRPr="00C8208F">
        <w:rPr>
          <w:rFonts w:asciiTheme="majorHAnsi" w:hAnsiTheme="majorHAnsi" w:cstheme="majorHAnsi"/>
          <w:i/>
          <w:szCs w:val="21"/>
        </w:rPr>
        <w:t>P</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V</w:t>
      </w:r>
      <w:r w:rsidRPr="00C8208F">
        <w:rPr>
          <w:rFonts w:asciiTheme="majorHAnsi" w:hAnsiTheme="minorEastAsia" w:cstheme="majorHAnsi"/>
          <w:szCs w:val="21"/>
        </w:rPr>
        <w:t>图线如图所示，变化顺序由</w:t>
      </w:r>
      <w:r w:rsidRPr="00C8208F">
        <w:rPr>
          <w:rFonts w:asciiTheme="majorHAnsi" w:hAnsiTheme="majorHAnsi" w:cstheme="majorHAnsi"/>
          <w:i/>
          <w:szCs w:val="21"/>
        </w:rPr>
        <w:t>a</w:t>
      </w:r>
      <w:r w:rsidRPr="00C8208F">
        <w:rPr>
          <w:rFonts w:asciiTheme="majorHAnsi" w:hAnsiTheme="majorHAnsi" w:cstheme="majorHAnsi"/>
          <w:szCs w:val="21"/>
        </w:rPr>
        <w:t>→</w:t>
      </w:r>
      <w:r w:rsidRPr="00C8208F">
        <w:rPr>
          <w:rFonts w:asciiTheme="majorHAnsi" w:hAnsiTheme="majorHAnsi" w:cstheme="majorHAnsi"/>
          <w:i/>
          <w:szCs w:val="21"/>
        </w:rPr>
        <w:t>b</w:t>
      </w:r>
      <w:r w:rsidRPr="00C8208F">
        <w:rPr>
          <w:rFonts w:asciiTheme="majorHAnsi" w:hAnsiTheme="majorHAnsi" w:cstheme="majorHAnsi"/>
          <w:szCs w:val="21"/>
        </w:rPr>
        <w:t>→</w:t>
      </w:r>
      <w:r w:rsidRPr="00C8208F">
        <w:rPr>
          <w:rFonts w:asciiTheme="majorHAnsi" w:hAnsiTheme="majorHAnsi" w:cstheme="majorHAnsi"/>
          <w:i/>
          <w:szCs w:val="21"/>
        </w:rPr>
        <w:t>c</w:t>
      </w:r>
      <w:r w:rsidRPr="00C8208F">
        <w:rPr>
          <w:rFonts w:asciiTheme="majorHAnsi" w:hAnsiTheme="majorHAnsi" w:cstheme="majorHAnsi"/>
          <w:szCs w:val="21"/>
        </w:rPr>
        <w:t>→</w:t>
      </w:r>
      <w:r w:rsidRPr="00C8208F">
        <w:rPr>
          <w:rFonts w:asciiTheme="majorHAnsi" w:hAnsiTheme="majorHAnsi" w:cstheme="majorHAnsi"/>
          <w:i/>
          <w:szCs w:val="21"/>
        </w:rPr>
        <w:t>d</w:t>
      </w:r>
      <w:r w:rsidRPr="00C8208F">
        <w:rPr>
          <w:rFonts w:asciiTheme="majorHAnsi" w:hAnsiTheme="majorHAnsi" w:cstheme="majorHAnsi"/>
          <w:szCs w:val="21"/>
        </w:rPr>
        <w:t>→</w:t>
      </w:r>
      <w:r w:rsidRPr="00C8208F">
        <w:rPr>
          <w:rFonts w:asciiTheme="majorHAnsi" w:hAnsiTheme="majorHAnsi" w:cstheme="majorHAnsi"/>
          <w:i/>
          <w:szCs w:val="21"/>
        </w:rPr>
        <w:t>a</w:t>
      </w:r>
      <w:r w:rsidRPr="00C8208F">
        <w:rPr>
          <w:rFonts w:asciiTheme="majorHAnsi" w:hAnsiTheme="minorEastAsia" w:cstheme="majorHAnsi"/>
          <w:szCs w:val="21"/>
        </w:rPr>
        <w:t>，图中</w:t>
      </w:r>
      <w:r w:rsidRPr="00C8208F">
        <w:rPr>
          <w:rFonts w:asciiTheme="majorHAnsi" w:hAnsiTheme="majorHAnsi" w:cstheme="majorHAnsi"/>
          <w:i/>
          <w:szCs w:val="21"/>
        </w:rPr>
        <w:t>ab</w:t>
      </w:r>
      <w:r w:rsidRPr="00C8208F">
        <w:rPr>
          <w:rFonts w:asciiTheme="majorHAnsi" w:hAnsiTheme="minorEastAsia" w:cstheme="majorHAnsi"/>
          <w:szCs w:val="21"/>
        </w:rPr>
        <w:t>线段延长线过坐标原点，</w:t>
      </w:r>
      <w:r w:rsidRPr="00C8208F">
        <w:rPr>
          <w:rFonts w:asciiTheme="majorHAnsi" w:hAnsiTheme="majorHAnsi" w:cstheme="majorHAnsi"/>
          <w:i/>
          <w:szCs w:val="21"/>
        </w:rPr>
        <w:t>cd</w:t>
      </w:r>
      <w:r w:rsidRPr="00C8208F">
        <w:rPr>
          <w:rFonts w:asciiTheme="majorHAnsi" w:hAnsiTheme="minorEastAsia" w:cstheme="majorHAnsi"/>
          <w:szCs w:val="21"/>
        </w:rPr>
        <w:t>线段与</w:t>
      </w:r>
      <w:r w:rsidRPr="00C8208F">
        <w:rPr>
          <w:rFonts w:asciiTheme="majorHAnsi" w:hAnsiTheme="majorHAnsi" w:cstheme="majorHAnsi"/>
          <w:i/>
          <w:szCs w:val="21"/>
        </w:rPr>
        <w:t>P</w:t>
      </w:r>
      <w:r w:rsidRPr="00C8208F">
        <w:rPr>
          <w:rFonts w:asciiTheme="majorHAnsi" w:hAnsiTheme="minorEastAsia" w:cstheme="majorHAnsi"/>
          <w:szCs w:val="21"/>
        </w:rPr>
        <w:t>轴垂直，</w:t>
      </w:r>
      <w:r w:rsidRPr="00C8208F">
        <w:rPr>
          <w:rFonts w:asciiTheme="majorHAnsi" w:hAnsiTheme="majorHAnsi" w:cstheme="majorHAnsi"/>
          <w:i/>
          <w:szCs w:val="21"/>
        </w:rPr>
        <w:t>da</w:t>
      </w:r>
      <w:r w:rsidRPr="00C8208F">
        <w:rPr>
          <w:rFonts w:asciiTheme="majorHAnsi" w:hAnsiTheme="minorEastAsia" w:cstheme="majorHAnsi"/>
          <w:szCs w:val="21"/>
        </w:rPr>
        <w:t>线段与</w:t>
      </w:r>
      <w:r w:rsidRPr="00C8208F">
        <w:rPr>
          <w:rFonts w:asciiTheme="majorHAnsi" w:hAnsiTheme="majorHAnsi" w:cstheme="majorHAnsi"/>
          <w:szCs w:val="21"/>
        </w:rPr>
        <w:t>1/</w:t>
      </w:r>
      <w:r w:rsidRPr="00C8208F">
        <w:rPr>
          <w:rFonts w:asciiTheme="majorHAnsi" w:hAnsiTheme="majorHAnsi" w:cstheme="majorHAnsi"/>
          <w:i/>
          <w:szCs w:val="21"/>
        </w:rPr>
        <w:t>V</w:t>
      </w:r>
      <w:r w:rsidRPr="00C8208F">
        <w:rPr>
          <w:rFonts w:asciiTheme="majorHAnsi" w:hAnsiTheme="minorEastAsia" w:cstheme="majorHAnsi"/>
          <w:szCs w:val="21"/>
        </w:rPr>
        <w:t>轴垂直。气体在此状态变化过程中</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0031097B" w:rsidRPr="00C8208F">
        <w:rPr>
          <w:rFonts w:asciiTheme="majorHAnsi" w:hAnsiTheme="minorEastAsia" w:cstheme="majorHAnsi"/>
          <w:szCs w:val="21"/>
        </w:rPr>
        <w:t>．</w:t>
      </w:r>
      <w:r w:rsidRPr="00C8208F">
        <w:rPr>
          <w:rFonts w:asciiTheme="majorHAnsi" w:hAnsiTheme="majorHAnsi" w:cstheme="majorHAnsi"/>
          <w:i/>
          <w:szCs w:val="21"/>
        </w:rPr>
        <w:t>a</w:t>
      </w:r>
      <w:r w:rsidRPr="00C8208F">
        <w:rPr>
          <w:rFonts w:asciiTheme="majorHAnsi" w:hAnsiTheme="majorHAnsi" w:cstheme="majorHAnsi"/>
          <w:szCs w:val="21"/>
        </w:rPr>
        <w:t>→</w:t>
      </w:r>
      <w:r w:rsidRPr="00C8208F">
        <w:rPr>
          <w:rFonts w:asciiTheme="majorHAnsi" w:hAnsiTheme="majorHAnsi" w:cstheme="majorHAnsi"/>
          <w:i/>
          <w:szCs w:val="21"/>
        </w:rPr>
        <w:t>b</w:t>
      </w:r>
      <w:r w:rsidRPr="00C8208F">
        <w:rPr>
          <w:rFonts w:asciiTheme="majorHAnsi" w:hAnsiTheme="minorEastAsia" w:cstheme="majorHAnsi"/>
          <w:szCs w:val="21"/>
        </w:rPr>
        <w:t>，压强减小、温度不变、体积增大</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B</w:t>
      </w:r>
      <w:r w:rsidR="0031097B" w:rsidRPr="00C8208F">
        <w:rPr>
          <w:rFonts w:asciiTheme="majorHAnsi" w:hAnsiTheme="minorEastAsia" w:cstheme="majorHAnsi"/>
          <w:szCs w:val="21"/>
        </w:rPr>
        <w:t>．</w:t>
      </w:r>
      <w:r w:rsidRPr="00C8208F">
        <w:rPr>
          <w:rFonts w:asciiTheme="majorHAnsi" w:hAnsiTheme="majorHAnsi" w:cstheme="majorHAnsi"/>
          <w:i/>
          <w:szCs w:val="21"/>
        </w:rPr>
        <w:t>b</w:t>
      </w:r>
      <w:r w:rsidRPr="00C8208F">
        <w:rPr>
          <w:rFonts w:asciiTheme="majorHAnsi" w:hAnsiTheme="majorHAnsi" w:cstheme="majorHAnsi"/>
          <w:szCs w:val="21"/>
        </w:rPr>
        <w:t>→</w:t>
      </w:r>
      <w:r w:rsidRPr="00C8208F">
        <w:rPr>
          <w:rFonts w:asciiTheme="majorHAnsi" w:hAnsiTheme="majorHAnsi" w:cstheme="majorHAnsi"/>
          <w:i/>
          <w:szCs w:val="21"/>
        </w:rPr>
        <w:t>c</w:t>
      </w:r>
      <w:r w:rsidRPr="00C8208F">
        <w:rPr>
          <w:rFonts w:asciiTheme="majorHAnsi" w:hAnsiTheme="minorEastAsia" w:cstheme="majorHAnsi"/>
          <w:szCs w:val="21"/>
        </w:rPr>
        <w:t>，压强增大、温度降低、体积减小</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0031097B" w:rsidRPr="00C8208F">
        <w:rPr>
          <w:rFonts w:asciiTheme="majorHAnsi" w:hAnsiTheme="minorEastAsia" w:cstheme="majorHAnsi"/>
          <w:szCs w:val="21"/>
        </w:rPr>
        <w:t>．</w:t>
      </w:r>
      <w:r w:rsidRPr="00C8208F">
        <w:rPr>
          <w:rFonts w:asciiTheme="majorHAnsi" w:hAnsiTheme="majorHAnsi" w:cstheme="majorHAnsi"/>
          <w:i/>
          <w:szCs w:val="21"/>
        </w:rPr>
        <w:t>c</w:t>
      </w:r>
      <w:r w:rsidRPr="00C8208F">
        <w:rPr>
          <w:rFonts w:asciiTheme="majorHAnsi" w:hAnsiTheme="majorHAnsi" w:cstheme="majorHAnsi"/>
          <w:szCs w:val="21"/>
        </w:rPr>
        <w:t>→</w:t>
      </w:r>
      <w:r w:rsidRPr="00C8208F">
        <w:rPr>
          <w:rFonts w:asciiTheme="majorHAnsi" w:hAnsiTheme="majorHAnsi" w:cstheme="majorHAnsi"/>
          <w:i/>
          <w:szCs w:val="21"/>
        </w:rPr>
        <w:t>d</w:t>
      </w:r>
      <w:r w:rsidRPr="00C8208F">
        <w:rPr>
          <w:rFonts w:asciiTheme="majorHAnsi" w:hAnsiTheme="minorEastAsia" w:cstheme="majorHAnsi"/>
          <w:szCs w:val="21"/>
        </w:rPr>
        <w:t>，压强不变、温度升高、体积减小</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D</w:t>
      </w:r>
      <w:r w:rsidR="0031097B" w:rsidRPr="00C8208F">
        <w:rPr>
          <w:rFonts w:asciiTheme="majorHAnsi" w:hAnsiTheme="minorEastAsia" w:cstheme="majorHAnsi"/>
          <w:szCs w:val="21"/>
        </w:rPr>
        <w:t>．</w:t>
      </w:r>
      <w:r w:rsidRPr="00C8208F">
        <w:rPr>
          <w:rFonts w:asciiTheme="majorHAnsi" w:hAnsiTheme="majorHAnsi" w:cstheme="majorHAnsi"/>
          <w:i/>
          <w:szCs w:val="21"/>
        </w:rPr>
        <w:t>d</w:t>
      </w:r>
      <w:r w:rsidRPr="00C8208F">
        <w:rPr>
          <w:rFonts w:asciiTheme="majorHAnsi" w:hAnsiTheme="majorHAnsi" w:cstheme="majorHAnsi"/>
          <w:szCs w:val="21"/>
        </w:rPr>
        <w:t>→</w:t>
      </w:r>
      <w:r w:rsidRPr="00C8208F">
        <w:rPr>
          <w:rFonts w:asciiTheme="majorHAnsi" w:hAnsiTheme="majorHAnsi" w:cstheme="majorHAnsi"/>
          <w:i/>
          <w:szCs w:val="21"/>
        </w:rPr>
        <w:t>a</w:t>
      </w:r>
      <w:r w:rsidRPr="00C8208F">
        <w:rPr>
          <w:rFonts w:asciiTheme="majorHAnsi" w:hAnsiTheme="minorEastAsia" w:cstheme="majorHAnsi"/>
          <w:szCs w:val="21"/>
        </w:rPr>
        <w:t>，压强减小、温度升高、体积不变</w:t>
      </w:r>
    </w:p>
    <w:p w:rsidR="00075070" w:rsidRDefault="00075070" w:rsidP="00C8208F">
      <w:pPr>
        <w:spacing w:line="276" w:lineRule="auto"/>
        <w:rPr>
          <w:rFonts w:asciiTheme="majorHAnsi" w:hAnsiTheme="majorHAnsi" w:cstheme="majorHAnsi"/>
          <w:szCs w:val="21"/>
        </w:rPr>
      </w:pPr>
    </w:p>
    <w:p w:rsidR="00F26C0E" w:rsidRPr="00F26C0E" w:rsidRDefault="00F26C0E" w:rsidP="00F26C0E">
      <w:pPr>
        <w:spacing w:line="276" w:lineRule="auto"/>
        <w:rPr>
          <w:rFonts w:asciiTheme="majorHAnsi" w:hAnsiTheme="majorHAnsi" w:cstheme="majorHAnsi"/>
          <w:szCs w:val="21"/>
        </w:rPr>
      </w:pPr>
      <w:r>
        <w:rPr>
          <w:rFonts w:asciiTheme="majorHAnsi" w:hAnsiTheme="majorHAnsi" w:cstheme="majorHAnsi" w:hint="eastAsia"/>
          <w:szCs w:val="21"/>
        </w:rPr>
        <w:t>4</w:t>
      </w:r>
      <w:r>
        <w:rPr>
          <w:rFonts w:asciiTheme="majorHAnsi" w:hAnsiTheme="majorHAnsi" w:cstheme="majorHAnsi" w:hint="eastAsia"/>
          <w:szCs w:val="21"/>
        </w:rPr>
        <w:t>、</w:t>
      </w:r>
      <w:r w:rsidRPr="00F26C0E">
        <w:rPr>
          <w:rFonts w:asciiTheme="majorHAnsi" w:hAnsiTheme="majorHAnsi" w:cstheme="majorHAnsi"/>
          <w:szCs w:val="21"/>
        </w:rPr>
        <w:t>某同学用</w:t>
      </w:r>
      <w:r w:rsidRPr="00F26C0E">
        <w:rPr>
          <w:rFonts w:asciiTheme="majorHAnsi" w:hAnsiTheme="majorHAnsi" w:cstheme="majorHAnsi"/>
          <w:szCs w:val="21"/>
        </w:rPr>
        <w:t>“</w:t>
      </w:r>
      <w:r w:rsidRPr="00F26C0E">
        <w:rPr>
          <w:rFonts w:asciiTheme="majorHAnsi" w:hAnsiTheme="majorHAnsi" w:cstheme="majorHAnsi"/>
          <w:szCs w:val="21"/>
        </w:rPr>
        <w:t>用</w:t>
      </w:r>
      <w:r w:rsidRPr="00F26C0E">
        <w:rPr>
          <w:rFonts w:asciiTheme="majorHAnsi" w:hAnsiTheme="majorHAnsi" w:cstheme="majorHAnsi"/>
          <w:i/>
          <w:szCs w:val="21"/>
        </w:rPr>
        <w:t>DIS</w:t>
      </w:r>
      <w:r w:rsidRPr="00F26C0E">
        <w:rPr>
          <w:rFonts w:asciiTheme="majorHAnsi" w:hAnsiTheme="majorHAnsi" w:cstheme="majorHAnsi"/>
          <w:szCs w:val="21"/>
        </w:rPr>
        <w:t>研究气体的压强与体积的关系</w:t>
      </w:r>
      <w:r w:rsidRPr="00F26C0E">
        <w:rPr>
          <w:rFonts w:asciiTheme="majorHAnsi" w:hAnsiTheme="majorHAnsi" w:cstheme="majorHAnsi"/>
          <w:szCs w:val="21"/>
        </w:rPr>
        <w:t>”</w:t>
      </w:r>
      <w:r w:rsidRPr="00F26C0E">
        <w:rPr>
          <w:rFonts w:asciiTheme="majorHAnsi" w:hAnsiTheme="majorHAnsi" w:cstheme="majorHAnsi"/>
          <w:szCs w:val="21"/>
        </w:rPr>
        <w:t>，做了两次实验，操作完全正确，在同一</w:t>
      </w:r>
      <w:r w:rsidRPr="00F26C0E">
        <w:rPr>
          <w:rFonts w:asciiTheme="majorHAnsi" w:hAnsiTheme="majorHAnsi" w:cstheme="majorHAnsi"/>
          <w:i/>
          <w:szCs w:val="21"/>
        </w:rPr>
        <w:t>p</w:t>
      </w:r>
      <w:r w:rsidRPr="00F26C0E">
        <w:rPr>
          <w:rFonts w:asciiTheme="majorHAnsi" w:hAnsiTheme="majorHAnsi" w:cstheme="majorHAnsi"/>
          <w:szCs w:val="21"/>
        </w:rPr>
        <w:t>－</w:t>
      </w:r>
      <w:r w:rsidRPr="00F26C0E">
        <w:rPr>
          <w:rFonts w:asciiTheme="majorHAnsi" w:hAnsiTheme="majorHAnsi" w:cstheme="majorHAnsi"/>
          <w:szCs w:val="21"/>
        </w:rPr>
        <w:t>1/</w:t>
      </w:r>
      <w:r w:rsidRPr="00F26C0E">
        <w:rPr>
          <w:rFonts w:asciiTheme="majorHAnsi" w:hAnsiTheme="majorHAnsi" w:cstheme="majorHAnsi"/>
          <w:i/>
          <w:szCs w:val="21"/>
        </w:rPr>
        <w:t>V</w:t>
      </w:r>
      <w:r w:rsidRPr="00F26C0E">
        <w:rPr>
          <w:rFonts w:asciiTheme="majorHAnsi" w:hAnsiTheme="majorHAnsi" w:cstheme="majorHAnsi"/>
          <w:szCs w:val="21"/>
        </w:rPr>
        <w:t>图上得到了两条不同的直线，造成这种情况的可能原因是</w:t>
      </w:r>
      <w:r>
        <w:rPr>
          <w:rFonts w:asciiTheme="majorHAnsi" w:hAnsiTheme="majorHAnsi" w:cstheme="majorHAnsi" w:hint="eastAsia"/>
          <w:szCs w:val="21"/>
        </w:rPr>
        <w:tab/>
      </w:r>
      <w:r>
        <w:rPr>
          <w:rFonts w:asciiTheme="majorHAnsi" w:hAnsiTheme="majorHAnsi" w:cstheme="majorHAnsi" w:hint="eastAsia"/>
          <w:szCs w:val="21"/>
        </w:rPr>
        <w:t>（</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）（多选）</w:t>
      </w:r>
    </w:p>
    <w:p w:rsidR="00F26C0E" w:rsidRPr="00F26C0E" w:rsidRDefault="00B65A10" w:rsidP="00F26C0E">
      <w:pPr>
        <w:spacing w:line="276" w:lineRule="auto"/>
        <w:ind w:leftChars="200" w:left="420"/>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752448" behindDoc="0" locked="0" layoutInCell="1" allowOverlap="1">
            <wp:simplePos x="0" y="0"/>
            <wp:positionH relativeFrom="column">
              <wp:posOffset>4800600</wp:posOffset>
            </wp:positionH>
            <wp:positionV relativeFrom="paragraph">
              <wp:posOffset>168275</wp:posOffset>
            </wp:positionV>
            <wp:extent cx="876300" cy="866775"/>
            <wp:effectExtent l="19050" t="0" r="0" b="0"/>
            <wp:wrapSquare wrapText="bothSides"/>
            <wp:docPr id="360" name="_x0000_i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92"/>
                    <pic:cNvPicPr>
                      <a:picLocks noChangeAspect="1" noChangeArrowheads="1"/>
                    </pic:cNvPicPr>
                  </pic:nvPicPr>
                  <pic:blipFill>
                    <a:blip r:embed="rId47" cstate="print"/>
                    <a:stretch>
                      <a:fillRect/>
                    </a:stretch>
                  </pic:blipFill>
                  <pic:spPr bwMode="auto">
                    <a:xfrm>
                      <a:off x="0" y="0"/>
                      <a:ext cx="876300" cy="866775"/>
                    </a:xfrm>
                    <a:prstGeom prst="rect">
                      <a:avLst/>
                    </a:prstGeom>
                    <a:noFill/>
                    <a:ln w="9525">
                      <a:noFill/>
                      <a:miter lim="800000"/>
                      <a:headEnd/>
                      <a:tailEnd/>
                    </a:ln>
                  </pic:spPr>
                </pic:pic>
              </a:graphicData>
            </a:graphic>
          </wp:anchor>
        </w:drawing>
      </w:r>
      <w:r w:rsidR="00F26C0E" w:rsidRPr="00F26C0E">
        <w:rPr>
          <w:rFonts w:asciiTheme="majorHAnsi" w:hAnsiTheme="majorHAnsi" w:cstheme="majorHAnsi" w:hint="eastAsia"/>
          <w:szCs w:val="21"/>
        </w:rPr>
        <w:t>A</w:t>
      </w:r>
      <w:r w:rsidR="00F26C0E" w:rsidRPr="00F26C0E">
        <w:rPr>
          <w:rFonts w:asciiTheme="majorHAnsi" w:hAnsiTheme="majorHAnsi" w:cstheme="majorHAnsi" w:hint="eastAsia"/>
          <w:szCs w:val="21"/>
        </w:rPr>
        <w:t>．</w:t>
      </w:r>
      <w:r w:rsidR="00F26C0E" w:rsidRPr="00F26C0E">
        <w:rPr>
          <w:rFonts w:asciiTheme="majorHAnsi" w:hAnsiTheme="majorHAnsi" w:cstheme="majorHAnsi"/>
          <w:szCs w:val="21"/>
        </w:rPr>
        <w:t>两次实验中的温度不同</w:t>
      </w:r>
    </w:p>
    <w:p w:rsidR="00F26C0E" w:rsidRPr="00F26C0E" w:rsidRDefault="00F26C0E" w:rsidP="00F26C0E">
      <w:pPr>
        <w:spacing w:line="276" w:lineRule="auto"/>
        <w:ind w:leftChars="200" w:left="420"/>
        <w:rPr>
          <w:rFonts w:asciiTheme="majorHAnsi" w:hAnsiTheme="majorHAnsi" w:cstheme="majorHAnsi"/>
          <w:szCs w:val="21"/>
        </w:rPr>
      </w:pPr>
      <w:r w:rsidRPr="00F26C0E">
        <w:rPr>
          <w:rFonts w:asciiTheme="majorHAnsi" w:hAnsiTheme="majorHAnsi" w:cstheme="majorHAnsi" w:hint="eastAsia"/>
          <w:szCs w:val="21"/>
        </w:rPr>
        <w:t>B</w:t>
      </w:r>
      <w:r w:rsidRPr="00F26C0E">
        <w:rPr>
          <w:rFonts w:asciiTheme="majorHAnsi" w:hAnsiTheme="majorHAnsi" w:cstheme="majorHAnsi" w:hint="eastAsia"/>
          <w:szCs w:val="21"/>
        </w:rPr>
        <w:t>．</w:t>
      </w:r>
      <w:r w:rsidRPr="00F26C0E">
        <w:rPr>
          <w:rFonts w:asciiTheme="majorHAnsi" w:hAnsiTheme="majorHAnsi" w:cstheme="majorHAnsi"/>
          <w:szCs w:val="21"/>
        </w:rPr>
        <w:t>两次实验中空气质量不同</w:t>
      </w:r>
    </w:p>
    <w:p w:rsidR="00F26C0E" w:rsidRPr="00F26C0E" w:rsidRDefault="00F26C0E" w:rsidP="00F26C0E">
      <w:pPr>
        <w:spacing w:line="276" w:lineRule="auto"/>
        <w:ind w:leftChars="200" w:left="420"/>
        <w:rPr>
          <w:rFonts w:asciiTheme="majorHAnsi" w:hAnsiTheme="majorHAnsi" w:cstheme="majorHAnsi"/>
          <w:szCs w:val="21"/>
        </w:rPr>
      </w:pPr>
      <w:r w:rsidRPr="00F26C0E">
        <w:rPr>
          <w:rFonts w:asciiTheme="majorHAnsi" w:hAnsiTheme="majorHAnsi" w:cstheme="majorHAnsi" w:hint="eastAsia"/>
          <w:szCs w:val="21"/>
        </w:rPr>
        <w:t>C</w:t>
      </w:r>
      <w:r w:rsidRPr="00F26C0E">
        <w:rPr>
          <w:rFonts w:asciiTheme="majorHAnsi" w:hAnsiTheme="majorHAnsi" w:cstheme="majorHAnsi" w:hint="eastAsia"/>
          <w:szCs w:val="21"/>
        </w:rPr>
        <w:t>．</w:t>
      </w:r>
      <w:r w:rsidRPr="00F26C0E">
        <w:rPr>
          <w:rFonts w:asciiTheme="majorHAnsi" w:hAnsiTheme="majorHAnsi" w:cstheme="majorHAnsi"/>
          <w:szCs w:val="21"/>
        </w:rPr>
        <w:t>两次实验中保持空气质量、</w:t>
      </w:r>
      <w:r w:rsidRPr="00F26C0E">
        <w:rPr>
          <w:rFonts w:asciiTheme="majorHAnsi" w:hAnsiTheme="majorHAnsi" w:cstheme="majorHAnsi" w:hint="eastAsia"/>
          <w:szCs w:val="21"/>
        </w:rPr>
        <w:t>温度相同，但所取的气体压强的数据不同</w:t>
      </w:r>
    </w:p>
    <w:p w:rsidR="00F26C0E" w:rsidRPr="00F26C0E" w:rsidRDefault="00F26C0E" w:rsidP="00F26C0E">
      <w:pPr>
        <w:spacing w:line="276" w:lineRule="auto"/>
        <w:ind w:leftChars="200" w:left="420"/>
        <w:rPr>
          <w:rFonts w:asciiTheme="majorHAnsi" w:hAnsiTheme="majorHAnsi" w:cstheme="majorHAnsi"/>
          <w:szCs w:val="21"/>
        </w:rPr>
      </w:pPr>
      <w:r w:rsidRPr="00F26C0E">
        <w:rPr>
          <w:rFonts w:asciiTheme="majorHAnsi" w:hAnsiTheme="majorHAnsi" w:cstheme="majorHAnsi" w:hint="eastAsia"/>
          <w:szCs w:val="21"/>
        </w:rPr>
        <w:t>D</w:t>
      </w:r>
      <w:r w:rsidRPr="00F26C0E">
        <w:rPr>
          <w:rFonts w:asciiTheme="majorHAnsi" w:hAnsiTheme="majorHAnsi" w:cstheme="majorHAnsi"/>
          <w:szCs w:val="21"/>
        </w:rPr>
        <w:t>．两次实验中保持空气质量、温度相同，但所取的气体体积的数据不同</w:t>
      </w:r>
    </w:p>
    <w:p w:rsidR="00F26C0E" w:rsidRDefault="00F26C0E" w:rsidP="00C8208F">
      <w:pPr>
        <w:spacing w:line="276" w:lineRule="auto"/>
        <w:rPr>
          <w:rFonts w:asciiTheme="majorHAnsi" w:hAnsiTheme="majorHAnsi" w:cstheme="majorHAnsi" w:hint="eastAsia"/>
          <w:color w:val="FF0000"/>
          <w:szCs w:val="21"/>
        </w:rPr>
      </w:pPr>
    </w:p>
    <w:p w:rsidR="002463E5" w:rsidRDefault="002463E5" w:rsidP="00C8208F">
      <w:pPr>
        <w:spacing w:line="276" w:lineRule="auto"/>
        <w:rPr>
          <w:rFonts w:asciiTheme="majorHAnsi" w:hAnsiTheme="majorHAnsi" w:cstheme="majorHAnsi" w:hint="eastAsia"/>
          <w:color w:val="FF0000"/>
          <w:szCs w:val="21"/>
        </w:rPr>
      </w:pPr>
    </w:p>
    <w:p w:rsidR="002463E5" w:rsidRDefault="002463E5" w:rsidP="00C8208F">
      <w:pPr>
        <w:spacing w:line="276" w:lineRule="auto"/>
        <w:rPr>
          <w:rFonts w:asciiTheme="majorHAnsi" w:hAnsiTheme="majorHAnsi" w:cstheme="majorHAnsi" w:hint="eastAsia"/>
          <w:color w:val="FF0000"/>
          <w:szCs w:val="21"/>
        </w:rPr>
      </w:pPr>
    </w:p>
    <w:p w:rsidR="002463E5" w:rsidRDefault="002463E5" w:rsidP="00C8208F">
      <w:pPr>
        <w:spacing w:line="276" w:lineRule="auto"/>
        <w:rPr>
          <w:rFonts w:asciiTheme="majorHAnsi" w:hAnsiTheme="majorHAnsi" w:cstheme="majorHAnsi"/>
          <w:szCs w:val="21"/>
        </w:rPr>
      </w:pPr>
    </w:p>
    <w:p w:rsidR="00B65BE9" w:rsidRPr="00A34FE1" w:rsidRDefault="00A34FE1" w:rsidP="00C8208F">
      <w:pPr>
        <w:spacing w:line="276" w:lineRule="auto"/>
        <w:rPr>
          <w:rFonts w:asciiTheme="majorHAnsi" w:hAnsiTheme="majorHAnsi" w:cstheme="majorHAnsi"/>
          <w:szCs w:val="21"/>
        </w:rPr>
      </w:pPr>
      <w:r w:rsidRPr="00A34FE1">
        <w:rPr>
          <w:rFonts w:asciiTheme="majorHAnsi" w:hAnsiTheme="majorHAnsi" w:cstheme="majorHAnsi"/>
          <w:szCs w:val="21"/>
        </w:rPr>
        <w:t>4</w:t>
      </w:r>
      <w:r w:rsidRPr="00A34FE1">
        <w:rPr>
          <w:rFonts w:asciiTheme="majorHAnsi" w:hAnsiTheme="majorHAnsi" w:cstheme="majorHAnsi"/>
          <w:szCs w:val="21"/>
        </w:rPr>
        <w:t>、</w:t>
      </w:r>
      <w:r w:rsidR="00B65BE9" w:rsidRPr="00A34FE1">
        <w:rPr>
          <w:rFonts w:asciiTheme="majorHAnsi" w:hAnsiTheme="majorHAnsi" w:cstheme="majorHAnsi"/>
          <w:szCs w:val="21"/>
        </w:rPr>
        <w:t>用</w:t>
      </w:r>
      <w:r w:rsidR="00B65BE9" w:rsidRPr="00A34FE1">
        <w:rPr>
          <w:rFonts w:asciiTheme="majorHAnsi" w:hAnsiTheme="majorHAnsi" w:cstheme="majorHAnsi"/>
          <w:szCs w:val="21"/>
        </w:rPr>
        <w:t>DIS</w:t>
      </w:r>
      <w:r w:rsidR="00B65BE9" w:rsidRPr="00A34FE1">
        <w:rPr>
          <w:rFonts w:asciiTheme="majorHAnsi" w:hAnsiTheme="majorHAnsi" w:cstheme="majorHAnsi"/>
          <w:szCs w:val="21"/>
        </w:rPr>
        <w:t>测量不规则固体的密度，实验装置如图所示．实验步骤如下：</w:t>
      </w:r>
    </w:p>
    <w:p w:rsidR="00B65BE9" w:rsidRPr="00A34FE1" w:rsidRDefault="007A77E7" w:rsidP="00C8208F">
      <w:pPr>
        <w:spacing w:line="276" w:lineRule="auto"/>
        <w:rPr>
          <w:rFonts w:asciiTheme="majorHAnsi" w:hAnsiTheme="majorHAnsi" w:cstheme="majorHAnsi"/>
          <w:szCs w:val="21"/>
        </w:rPr>
      </w:pPr>
      <w:r w:rsidRPr="00A34FE1">
        <w:rPr>
          <w:rFonts w:asciiTheme="majorHAnsi" w:hAnsiTheme="majorHAnsi" w:cstheme="majorHAnsi"/>
          <w:noProof/>
        </w:rPr>
        <w:drawing>
          <wp:anchor distT="0" distB="0" distL="114300" distR="114300" simplePos="0" relativeHeight="251744256" behindDoc="0" locked="0" layoutInCell="1" allowOverlap="1">
            <wp:simplePos x="0" y="0"/>
            <wp:positionH relativeFrom="column">
              <wp:posOffset>3538220</wp:posOffset>
            </wp:positionH>
            <wp:positionV relativeFrom="paragraph">
              <wp:posOffset>208280</wp:posOffset>
            </wp:positionV>
            <wp:extent cx="1885950" cy="942975"/>
            <wp:effectExtent l="19050" t="0" r="0" b="0"/>
            <wp:wrapSquare wrapText="bothSides"/>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8"/>
                    <a:srcRect/>
                    <a:stretch>
                      <a:fillRect/>
                    </a:stretch>
                  </pic:blipFill>
                  <pic:spPr bwMode="auto">
                    <a:xfrm>
                      <a:off x="0" y="0"/>
                      <a:ext cx="1885950" cy="942975"/>
                    </a:xfrm>
                    <a:prstGeom prst="rect">
                      <a:avLst/>
                    </a:prstGeom>
                    <a:noFill/>
                    <a:ln w="9525">
                      <a:noFill/>
                      <a:miter lim="800000"/>
                      <a:headEnd/>
                      <a:tailEnd/>
                    </a:ln>
                  </pic:spPr>
                </pic:pic>
              </a:graphicData>
            </a:graphic>
          </wp:anchor>
        </w:drawing>
      </w:r>
      <w:r w:rsidR="00B65BE9" w:rsidRPr="00A34FE1">
        <w:rPr>
          <w:rFonts w:asciiTheme="majorHAnsi" w:eastAsia="宋体" w:hAnsi="宋体" w:cstheme="majorHAnsi"/>
        </w:rPr>
        <w:t>Ⅰ</w:t>
      </w:r>
      <w:r w:rsidR="00B65BE9" w:rsidRPr="00A34FE1">
        <w:rPr>
          <w:rFonts w:asciiTheme="majorHAnsi" w:hAnsiTheme="majorHAnsi" w:cstheme="majorHAnsi"/>
          <w:szCs w:val="21"/>
        </w:rPr>
        <w:t>．将质量为</w:t>
      </w:r>
      <w:r w:rsidR="00B65BE9" w:rsidRPr="00A34FE1">
        <w:rPr>
          <w:rFonts w:asciiTheme="majorHAnsi" w:hAnsiTheme="majorHAnsi" w:cstheme="majorHAnsi"/>
          <w:szCs w:val="21"/>
        </w:rPr>
        <w:t>9.30×10</w:t>
      </w:r>
      <w:r w:rsidR="00A34FE1" w:rsidRPr="00A34FE1">
        <w:rPr>
          <w:rFonts w:asciiTheme="majorHAnsi" w:hAnsiTheme="majorHAnsi" w:cstheme="majorHAnsi"/>
          <w:szCs w:val="21"/>
          <w:vertAlign w:val="superscript"/>
        </w:rPr>
        <w:t>－</w:t>
      </w:r>
      <w:r w:rsidR="00B65BE9" w:rsidRPr="00A34FE1">
        <w:rPr>
          <w:rFonts w:asciiTheme="majorHAnsi" w:hAnsiTheme="majorHAnsi" w:cstheme="majorHAnsi"/>
          <w:szCs w:val="21"/>
          <w:vertAlign w:val="superscript"/>
        </w:rPr>
        <w:t>3</w:t>
      </w:r>
      <w:r w:rsidR="00B65BE9" w:rsidRPr="00A34FE1">
        <w:rPr>
          <w:rFonts w:asciiTheme="majorHAnsi" w:hAnsiTheme="majorHAnsi" w:cstheme="majorHAnsi"/>
          <w:szCs w:val="21"/>
        </w:rPr>
        <w:t>kg</w:t>
      </w:r>
      <w:r w:rsidR="00B65BE9" w:rsidRPr="00A34FE1">
        <w:rPr>
          <w:rFonts w:asciiTheme="majorHAnsi" w:hAnsiTheme="majorHAnsi" w:cstheme="majorHAnsi"/>
          <w:szCs w:val="21"/>
        </w:rPr>
        <w:t>的固体放入注射器内；</w:t>
      </w:r>
    </w:p>
    <w:p w:rsidR="00B65BE9" w:rsidRPr="00A34FE1" w:rsidRDefault="00B65BE9" w:rsidP="00C8208F">
      <w:pPr>
        <w:spacing w:line="276" w:lineRule="auto"/>
        <w:rPr>
          <w:rFonts w:asciiTheme="majorHAnsi" w:hAnsiTheme="majorHAnsi" w:cstheme="majorHAnsi"/>
          <w:szCs w:val="21"/>
        </w:rPr>
      </w:pPr>
      <w:r w:rsidRPr="00A34FE1">
        <w:rPr>
          <w:rFonts w:asciiTheme="majorHAnsi" w:hAnsiTheme="minorEastAsia" w:cstheme="majorHAnsi"/>
          <w:szCs w:val="21"/>
        </w:rPr>
        <w:t>Ⅱ</w:t>
      </w:r>
      <w:r w:rsidRPr="00A34FE1">
        <w:rPr>
          <w:rFonts w:asciiTheme="majorHAnsi" w:hAnsiTheme="majorHAnsi" w:cstheme="majorHAnsi"/>
          <w:szCs w:val="21"/>
        </w:rPr>
        <w:t>．缓慢推动活塞至某一位置，记录活塞所在位置的容积刻度</w:t>
      </w:r>
      <w:r w:rsidRPr="00A34FE1">
        <w:rPr>
          <w:rFonts w:asciiTheme="majorHAnsi" w:hAnsiTheme="majorHAnsi" w:cstheme="majorHAnsi"/>
          <w:i/>
          <w:szCs w:val="21"/>
        </w:rPr>
        <w:t>V</w:t>
      </w:r>
      <w:r w:rsidRPr="00A34FE1">
        <w:rPr>
          <w:rFonts w:asciiTheme="majorHAnsi" w:hAnsiTheme="majorHAnsi" w:cstheme="majorHAnsi"/>
          <w:szCs w:val="21"/>
        </w:rPr>
        <w:t>及对应的气体压强</w:t>
      </w:r>
      <w:r w:rsidRPr="00A34FE1">
        <w:rPr>
          <w:rFonts w:asciiTheme="majorHAnsi" w:hAnsiTheme="majorHAnsi" w:cstheme="majorHAnsi"/>
          <w:i/>
          <w:szCs w:val="21"/>
        </w:rPr>
        <w:t>P</w:t>
      </w:r>
      <w:r w:rsidRPr="00A34FE1">
        <w:rPr>
          <w:rFonts w:asciiTheme="majorHAnsi" w:hAnsiTheme="majorHAnsi" w:cstheme="majorHAnsi"/>
          <w:szCs w:val="21"/>
        </w:rPr>
        <w:t>；</w:t>
      </w:r>
    </w:p>
    <w:p w:rsidR="00B65BE9" w:rsidRPr="00A34FE1" w:rsidRDefault="00B65BE9" w:rsidP="00C8208F">
      <w:pPr>
        <w:spacing w:line="276" w:lineRule="auto"/>
        <w:rPr>
          <w:rFonts w:asciiTheme="majorHAnsi" w:hAnsiTheme="majorHAnsi" w:cstheme="majorHAnsi"/>
          <w:szCs w:val="21"/>
        </w:rPr>
      </w:pPr>
      <w:r w:rsidRPr="00A34FE1">
        <w:rPr>
          <w:rFonts w:asciiTheme="majorHAnsi" w:hAnsiTheme="minorEastAsia" w:cstheme="majorHAnsi"/>
          <w:szCs w:val="21"/>
        </w:rPr>
        <w:t>Ⅲ</w:t>
      </w:r>
      <w:r w:rsidRPr="00A34FE1">
        <w:rPr>
          <w:rFonts w:asciiTheme="majorHAnsi" w:hAnsiTheme="majorHAnsi" w:cstheme="majorHAnsi"/>
          <w:szCs w:val="21"/>
        </w:rPr>
        <w:t>．重复步骤</w:t>
      </w:r>
      <w:r w:rsidRPr="00A34FE1">
        <w:rPr>
          <w:rFonts w:asciiTheme="majorHAnsi" w:hAnsiTheme="minorEastAsia" w:cstheme="majorHAnsi"/>
          <w:szCs w:val="21"/>
        </w:rPr>
        <w:t>Ⅱ</w:t>
      </w:r>
      <w:r w:rsidRPr="00A34FE1">
        <w:rPr>
          <w:rFonts w:asciiTheme="majorHAnsi" w:hAnsiTheme="majorHAnsi" w:cstheme="majorHAnsi"/>
          <w:szCs w:val="21"/>
        </w:rPr>
        <w:t>，记录几组</w:t>
      </w:r>
      <w:r w:rsidRPr="00A34FE1">
        <w:rPr>
          <w:rFonts w:asciiTheme="majorHAnsi" w:hAnsiTheme="majorHAnsi" w:cstheme="majorHAnsi"/>
          <w:i/>
          <w:szCs w:val="21"/>
        </w:rPr>
        <w:t>P</w:t>
      </w:r>
      <w:r w:rsidRPr="00A34FE1">
        <w:rPr>
          <w:rFonts w:asciiTheme="majorHAnsi" w:hAnsiTheme="majorHAnsi" w:cstheme="majorHAnsi"/>
          <w:szCs w:val="21"/>
        </w:rPr>
        <w:t>、</w:t>
      </w:r>
      <w:r w:rsidRPr="00A34FE1">
        <w:rPr>
          <w:rFonts w:asciiTheme="majorHAnsi" w:hAnsiTheme="majorHAnsi" w:cstheme="majorHAnsi"/>
          <w:i/>
          <w:szCs w:val="21"/>
        </w:rPr>
        <w:t>V</w:t>
      </w:r>
      <w:r w:rsidRPr="00A34FE1">
        <w:rPr>
          <w:rFonts w:asciiTheme="majorHAnsi" w:hAnsiTheme="majorHAnsi" w:cstheme="majorHAnsi"/>
          <w:szCs w:val="21"/>
        </w:rPr>
        <w:t>值；</w:t>
      </w:r>
    </w:p>
    <w:p w:rsidR="00B65BE9" w:rsidRPr="00A34FE1" w:rsidRDefault="00B65BE9" w:rsidP="00C8208F">
      <w:pPr>
        <w:spacing w:line="276" w:lineRule="auto"/>
        <w:rPr>
          <w:rFonts w:asciiTheme="majorHAnsi" w:hAnsiTheme="majorHAnsi" w:cstheme="majorHAnsi"/>
          <w:szCs w:val="21"/>
        </w:rPr>
      </w:pPr>
      <w:r w:rsidRPr="00A34FE1">
        <w:rPr>
          <w:rFonts w:asciiTheme="majorHAnsi" w:hAnsiTheme="minorEastAsia" w:cstheme="majorHAnsi"/>
          <w:szCs w:val="21"/>
        </w:rPr>
        <w:t>Ⅳ</w:t>
      </w:r>
      <w:r w:rsidRPr="00A34FE1">
        <w:rPr>
          <w:rFonts w:asciiTheme="majorHAnsi" w:hAnsiTheme="majorHAnsi" w:cstheme="majorHAnsi"/>
          <w:szCs w:val="21"/>
        </w:rPr>
        <w:t>．处理记录的数据，算出固体的密度．</w:t>
      </w:r>
    </w:p>
    <w:p w:rsidR="00B65BE9" w:rsidRPr="00C8208F" w:rsidRDefault="00B65BE9" w:rsidP="00C8208F">
      <w:pPr>
        <w:spacing w:line="276" w:lineRule="auto"/>
        <w:rPr>
          <w:rFonts w:asciiTheme="majorHAnsi" w:hAnsiTheme="majorHAnsi" w:cstheme="majorHAnsi"/>
          <w:szCs w:val="21"/>
        </w:rPr>
      </w:pPr>
      <w:r w:rsidRPr="00A34FE1">
        <w:rPr>
          <w:rFonts w:asciiTheme="majorHAnsi" w:hAnsiTheme="majorHAnsi" w:cstheme="majorHAnsi"/>
          <w:szCs w:val="21"/>
        </w:rPr>
        <w:t>（</w:t>
      </w:r>
      <w:r w:rsidRPr="00A34FE1">
        <w:rPr>
          <w:rFonts w:asciiTheme="majorHAnsi" w:hAnsiTheme="majorHAnsi" w:cstheme="majorHAnsi"/>
          <w:szCs w:val="21"/>
        </w:rPr>
        <w:t>1</w:t>
      </w:r>
      <w:r w:rsidRPr="00A34FE1">
        <w:rPr>
          <w:rFonts w:asciiTheme="majorHAnsi" w:hAnsiTheme="majorHAnsi" w:cstheme="majorHAnsi"/>
          <w:szCs w:val="21"/>
        </w:rPr>
        <w:t>）纵</w:t>
      </w:r>
      <w:r w:rsidRPr="00C8208F">
        <w:rPr>
          <w:rFonts w:asciiTheme="majorHAnsi" w:hAnsiTheme="minorEastAsia" w:cstheme="majorHAnsi"/>
          <w:szCs w:val="21"/>
        </w:rPr>
        <w:t>坐标取</w:t>
      </w:r>
      <w:r w:rsidRPr="00C8208F">
        <w:rPr>
          <w:rFonts w:asciiTheme="majorHAnsi" w:hAnsiTheme="majorHAnsi" w:cstheme="majorHAnsi"/>
          <w:i/>
          <w:szCs w:val="21"/>
        </w:rPr>
        <w:t>V</w:t>
      </w:r>
      <w:r w:rsidRPr="00C8208F">
        <w:rPr>
          <w:rFonts w:asciiTheme="majorHAnsi" w:hAnsiTheme="minorEastAsia" w:cstheme="majorHAnsi"/>
          <w:szCs w:val="21"/>
        </w:rPr>
        <w:t>，横坐标取</w:t>
      </w:r>
      <w:r w:rsidR="001334D8" w:rsidRPr="00C8208F">
        <w:rPr>
          <w:rFonts w:asciiTheme="majorHAnsi" w:hAnsiTheme="majorHAnsi" w:cstheme="majorHAnsi"/>
          <w:szCs w:val="21"/>
        </w:rPr>
        <w:t>________</w:t>
      </w:r>
      <w:r w:rsidRPr="00C8208F">
        <w:rPr>
          <w:rFonts w:asciiTheme="majorHAnsi" w:hAnsiTheme="minorEastAsia" w:cstheme="majorHAnsi"/>
          <w:szCs w:val="21"/>
        </w:rPr>
        <w:t>，请根据表格数据在方格图中画出相应图线；</w:t>
      </w:r>
    </w:p>
    <w:p w:rsidR="00B65BE9" w:rsidRPr="00C8208F" w:rsidRDefault="007B4AF3" w:rsidP="00C8208F">
      <w:pPr>
        <w:spacing w:line="276" w:lineRule="auto"/>
        <w:rPr>
          <w:rFonts w:asciiTheme="majorHAnsi" w:hAnsiTheme="majorHAnsi" w:cstheme="majorHAnsi"/>
          <w:szCs w:val="21"/>
        </w:rPr>
      </w:pPr>
      <w:r>
        <w:rPr>
          <w:rFonts w:asciiTheme="majorHAnsi" w:hAnsiTheme="majorHAnsi" w:cstheme="majorHAnsi"/>
          <w:noProof/>
          <w:szCs w:val="21"/>
        </w:rPr>
        <w:pict>
          <v:group id="_x0000_s1268" style="position:absolute;left:0;text-align:left;margin-left:278.25pt;margin-top:30.1pt;width:214.2pt;height:178.15pt;z-index:251742208" coordorigin="5153,8281" coordsize="4284,3563">
            <v:shape id="_x0000_s1269" type="#_x0000_t202" style="position:absolute;left:7793;top:11376;width:1644;height:424" stroked="f">
              <v:textbox style="mso-next-textbox:#_x0000_s1269">
                <w:txbxContent>
                  <w:p w:rsidR="00C8208F" w:rsidRPr="006E57FD" w:rsidRDefault="00C8208F" w:rsidP="00F06DBA">
                    <w:r>
                      <w:rPr>
                        <w:rFonts w:hint="eastAsia"/>
                      </w:rPr>
                      <w:t>（×</w:t>
                    </w:r>
                    <w:r>
                      <w:rPr>
                        <w:rFonts w:hint="eastAsia"/>
                      </w:rPr>
                      <w:t>10</w:t>
                    </w:r>
                    <w:r>
                      <w:rPr>
                        <w:rFonts w:hint="eastAsia"/>
                        <w:vertAlign w:val="superscript"/>
                      </w:rPr>
                      <w:t>-5</w:t>
                    </w:r>
                    <w:r w:rsidRPr="00C8208F">
                      <w:rPr>
                        <w:rFonts w:hint="eastAsia"/>
                        <w:i/>
                      </w:rPr>
                      <w:t>P</w:t>
                    </w:r>
                    <w:r w:rsidRPr="00AF5C08">
                      <w:rPr>
                        <w:rFonts w:hint="eastAsia"/>
                      </w:rPr>
                      <w:t>a</w:t>
                    </w:r>
                    <w:r w:rsidRPr="00F06DBA">
                      <w:rPr>
                        <w:rFonts w:hint="eastAsia"/>
                        <w:vertAlign w:val="superscript"/>
                      </w:rPr>
                      <w:t>－</w:t>
                    </w:r>
                    <w:r w:rsidRPr="00F06DBA">
                      <w:rPr>
                        <w:rFonts w:hint="eastAsia"/>
                        <w:vertAlign w:val="superscript"/>
                      </w:rPr>
                      <w:t>1</w:t>
                    </w:r>
                    <w:r w:rsidRPr="00177746">
                      <w:rPr>
                        <w:rFonts w:hint="eastAsia"/>
                      </w:rPr>
                      <w:t>）</w:t>
                    </w:r>
                  </w:p>
                </w:txbxContent>
              </v:textbox>
            </v:shape>
            <v:shape id="_x0000_s1270" type="#_x0000_t202" style="position:absolute;left:5489;top:8281;width:1531;height:468" stroked="f">
              <v:textbox style="mso-next-textbox:#_x0000_s1270">
                <w:txbxContent>
                  <w:p w:rsidR="00C8208F" w:rsidRPr="00177746" w:rsidRDefault="00C8208F" w:rsidP="00F06DBA">
                    <w:r w:rsidRPr="00C8208F">
                      <w:rPr>
                        <w:rFonts w:hint="eastAsia"/>
                        <w:i/>
                      </w:rPr>
                      <w:t>V</w:t>
                    </w:r>
                    <w:r>
                      <w:rPr>
                        <w:rFonts w:hint="eastAsia"/>
                      </w:rPr>
                      <w:t>（</w:t>
                    </w:r>
                    <w:r>
                      <w:rPr>
                        <w:rFonts w:hint="eastAsia"/>
                      </w:rPr>
                      <w:t>×</w:t>
                    </w:r>
                    <w:r>
                      <w:rPr>
                        <w:rFonts w:hint="eastAsia"/>
                      </w:rPr>
                      <w:t>10</w:t>
                    </w:r>
                    <w:r>
                      <w:rPr>
                        <w:rFonts w:hint="eastAsia"/>
                        <w:vertAlign w:val="superscript"/>
                      </w:rPr>
                      <w:t>-5</w:t>
                    </w:r>
                    <w:r>
                      <w:rPr>
                        <w:rFonts w:hint="eastAsia"/>
                      </w:rPr>
                      <w:t>m</w:t>
                    </w:r>
                    <w:r>
                      <w:rPr>
                        <w:rFonts w:hint="eastAsia"/>
                        <w:vertAlign w:val="superscript"/>
                      </w:rPr>
                      <w:t>3</w:t>
                    </w:r>
                    <w:r w:rsidRPr="00177746">
                      <w:rPr>
                        <w:rFonts w:hint="eastAsia"/>
                      </w:rPr>
                      <w:t>）</w:t>
                    </w:r>
                  </w:p>
                </w:txbxContent>
              </v:textbox>
            </v:shape>
            <v:shape id="_x0000_s1271" type="#_x0000_t202" style="position:absolute;left:5309;top:11263;width:520;height:386" filled="f" stroked="f">
              <v:textbox style="mso-next-textbox:#_x0000_s1271">
                <w:txbxContent>
                  <w:p w:rsidR="00C8208F" w:rsidRDefault="00C8208F" w:rsidP="00F06DBA">
                    <w:r>
                      <w:t>0</w:t>
                    </w:r>
                  </w:p>
                </w:txbxContent>
              </v:textbox>
            </v:shape>
            <v:shape id="_x0000_s1272" style="position:absolute;left:5489;top:8989;width:2429;height:2227" coordsize="2400,2400" path="m,l2400,r,160l,160,,320r2400,l2400,480,,480,,640r2400,l2400,800,,800,,960r2400,l2400,1120,,1120r,160l2400,1280r,160l,1440r,160l2400,1600r,160l,1760r,160l2400,1920r,160l,2080r,160l2400,2240r,160l,2400e" filled="f" strokeweight=".5pt">
              <v:stroke dashstyle="1 1"/>
              <v:path arrowok="t"/>
            </v:shape>
            <v:shape id="_x0000_s1273" style="position:absolute;left:5489;top:8989;width:2429;height:2227" coordsize="2400,2400" path="m,l,2400r160,l160,,320,r,2400l480,2400,480,,640,r,2400l800,2400,800,,960,r,2400l1120,2400,1120,r160,l1280,2400r160,l1440,r160,l1600,2400r160,l1760,r160,l1920,2400r160,l2080,r160,l2240,2400r160,l2400,e" filled="f" strokeweight=".5pt">
              <v:stroke dashstyle="1 1"/>
              <v:path arrowok="t"/>
            </v:shape>
            <v:shape id="_x0000_s1274" style="position:absolute;left:5489;top:8986;width:2430;height:2229" coordsize="480,480" path="m,l,480r160,l160,,320,r,480l480,480,480,e" filled="f" strokeweight=".5pt">
              <v:path arrowok="t"/>
            </v:shape>
            <v:line id="_x0000_s1275" style="position:absolute" from="5489,11221" to="8254,11221">
              <v:stroke endarrow="block"/>
            </v:line>
            <v:line id="_x0000_s1276" style="position:absolute;rotation:90;flip:y" from="4106,9820" to="6871,9820">
              <v:stroke endarrow="block"/>
            </v:line>
            <v:shape id="_x0000_s1277" type="#_x0000_t75" style="position:absolute;left:7683;top:11289;width:245;height:555">
              <v:imagedata r:id="rId49" o:title=""/>
            </v:shape>
            <v:shape id="_x0000_s1278" type="#_x0000_t202" style="position:absolute;left:5999;top:11263;width:720;height:425" stroked="f">
              <v:textbox style="mso-next-textbox:#_x0000_s1278">
                <w:txbxContent>
                  <w:p w:rsidR="00C8208F" w:rsidRDefault="00C8208F" w:rsidP="00F06DBA">
                    <w:r>
                      <w:rPr>
                        <w:rFonts w:hint="eastAsia"/>
                      </w:rPr>
                      <w:t>0.5</w:t>
                    </w:r>
                  </w:p>
                </w:txbxContent>
              </v:textbox>
            </v:shape>
            <v:shape id="_x0000_s1279" type="#_x0000_t202" style="position:absolute;left:6785;top:11263;width:720;height:467" stroked="f">
              <v:textbox style="mso-next-textbox:#_x0000_s1279">
                <w:txbxContent>
                  <w:p w:rsidR="00C8208F" w:rsidRDefault="00C8208F" w:rsidP="00F06DBA">
                    <w:r>
                      <w:rPr>
                        <w:rFonts w:hint="eastAsia"/>
                      </w:rPr>
                      <w:t>1.0</w:t>
                    </w:r>
                  </w:p>
                </w:txbxContent>
              </v:textbox>
            </v:shape>
            <v:shape id="_x0000_s1280" type="#_x0000_t75" style="position:absolute;left:5153;top:10357;width:317;height:240">
              <v:imagedata r:id="rId50" o:title=""/>
            </v:shape>
            <v:shape id="_x0000_s1281" type="#_x0000_t75" style="position:absolute;left:5183;top:8872;width:300;height:240">
              <v:imagedata r:id="rId51" o:title=""/>
            </v:shape>
            <v:shape id="_x0000_s1282" type="#_x0000_t75" style="position:absolute;left:5167;top:9592;width:299;height:240">
              <v:imagedata r:id="rId52" o:title=""/>
            </v:shape>
            <v:line id="_x0000_s1283" style="position:absolute" from="5489,10468" to="7889,10468"/>
            <v:line id="_x0000_s1284" style="position:absolute" from="5489,9729" to="7905,9729"/>
            <v:line id="_x0000_s1285" style="position:absolute" from="6295,8980" to="6295,11199"/>
            <v:line id="_x0000_s1286" style="position:absolute" from="7105,8995" to="7105,11215"/>
            <v:line id="_x0000_s1287" style="position:absolute" from="5483,8982" to="7913,8982"/>
            <v:line id="_x0000_s1288" style="position:absolute;flip:y" from="5483,8562" to="5483,11202"/>
            <v:line id="_x0000_s1289" style="position:absolute;flip:y" from="7913,8968" to="7913,11202"/>
            <v:line id="_x0000_s1290" style="position:absolute" from="5498,11216" to="8153,11216"/>
            <w10:wrap type="square"/>
          </v:group>
          <o:OLEObject Type="Embed" ProgID="Equation.DSMT4" ShapeID="_x0000_s1277" DrawAspect="Content" ObjectID="_1557222168" r:id="rId53"/>
          <o:OLEObject Type="Embed" ProgID="Equation.3" ShapeID="_x0000_s1280" DrawAspect="Content" ObjectID="_1557222169" r:id="rId54"/>
          <o:OLEObject Type="Embed" ProgID="Equation.3" ShapeID="_x0000_s1281" DrawAspect="Content" ObjectID="_1557222170" r:id="rId55"/>
          <o:OLEObject Type="Embed" ProgID="Equation.3" ShapeID="_x0000_s1282" DrawAspect="Content" ObjectID="_1557222171" r:id="rId56"/>
        </w:pict>
      </w:r>
      <w:r w:rsidR="00B65BE9" w:rsidRPr="00C8208F">
        <w:rPr>
          <w:rFonts w:asciiTheme="majorHAnsi" w:hAnsiTheme="minorEastAsia" w:cstheme="majorHAnsi"/>
          <w:szCs w:val="21"/>
        </w:rPr>
        <w:t>（</w:t>
      </w:r>
      <w:r w:rsidR="00B65BE9" w:rsidRPr="00C8208F">
        <w:rPr>
          <w:rFonts w:asciiTheme="majorHAnsi" w:hAnsiTheme="majorHAnsi" w:cstheme="majorHAnsi"/>
          <w:szCs w:val="21"/>
        </w:rPr>
        <w:t>2</w:t>
      </w:r>
      <w:r w:rsidR="00B65BE9" w:rsidRPr="00C8208F">
        <w:rPr>
          <w:rFonts w:asciiTheme="majorHAnsi" w:hAnsiTheme="minorEastAsia" w:cstheme="majorHAnsi"/>
          <w:szCs w:val="21"/>
        </w:rPr>
        <w:t>）如果图线与纵坐标的截距为</w:t>
      </w:r>
      <w:r w:rsidR="00B65BE9" w:rsidRPr="00F26C0E">
        <w:rPr>
          <w:rFonts w:asciiTheme="majorHAnsi" w:hAnsiTheme="majorHAnsi" w:cstheme="majorHAnsi"/>
          <w:i/>
          <w:szCs w:val="21"/>
        </w:rPr>
        <w:t>b</w:t>
      </w:r>
      <w:r w:rsidR="00B65BE9" w:rsidRPr="00C8208F">
        <w:rPr>
          <w:rFonts w:asciiTheme="majorHAnsi" w:hAnsiTheme="minorEastAsia" w:cstheme="majorHAnsi"/>
          <w:szCs w:val="21"/>
        </w:rPr>
        <w:t>，</w:t>
      </w:r>
      <w:r w:rsidR="00B65BE9" w:rsidRPr="00F26C0E">
        <w:rPr>
          <w:rFonts w:asciiTheme="majorHAnsi" w:hAnsiTheme="majorHAnsi" w:cstheme="majorHAnsi"/>
          <w:i/>
          <w:szCs w:val="21"/>
        </w:rPr>
        <w:t>b</w:t>
      </w:r>
      <w:r w:rsidR="00B65BE9" w:rsidRPr="00C8208F">
        <w:rPr>
          <w:rFonts w:asciiTheme="majorHAnsi" w:hAnsiTheme="minorEastAsia" w:cstheme="majorHAnsi"/>
          <w:szCs w:val="21"/>
        </w:rPr>
        <w:t>表示的物理意义是</w:t>
      </w:r>
      <w:r w:rsidR="001334D8" w:rsidRPr="00C8208F">
        <w:rPr>
          <w:rFonts w:asciiTheme="majorHAnsi" w:hAnsiTheme="majorHAnsi" w:cstheme="majorHAnsi"/>
          <w:szCs w:val="21"/>
        </w:rPr>
        <w:t>_____</w:t>
      </w:r>
      <w:r w:rsidR="00456266" w:rsidRPr="00C8208F">
        <w:rPr>
          <w:rFonts w:asciiTheme="majorHAnsi" w:hAnsiTheme="majorHAnsi" w:cstheme="majorHAnsi"/>
          <w:szCs w:val="21"/>
        </w:rPr>
        <w:t>_______</w:t>
      </w:r>
      <w:r w:rsidR="001334D8" w:rsidRPr="00C8208F">
        <w:rPr>
          <w:rFonts w:asciiTheme="majorHAnsi" w:hAnsiTheme="majorHAnsi" w:cstheme="majorHAnsi"/>
          <w:szCs w:val="21"/>
        </w:rPr>
        <w:t>___</w:t>
      </w:r>
      <w:r w:rsidR="00B65BE9" w:rsidRPr="00C8208F">
        <w:rPr>
          <w:rFonts w:asciiTheme="majorHAnsi" w:hAnsiTheme="minorEastAsia" w:cstheme="majorHAnsi"/>
          <w:szCs w:val="21"/>
        </w:rPr>
        <w:t>，写出图线对应的函数表达式：</w:t>
      </w:r>
      <w:r w:rsidR="00456266" w:rsidRPr="00C8208F">
        <w:rPr>
          <w:rFonts w:asciiTheme="majorHAnsi" w:hAnsiTheme="majorHAnsi" w:cstheme="majorHAnsi"/>
          <w:szCs w:val="21"/>
        </w:rPr>
        <w:t>______________</w:t>
      </w:r>
    </w:p>
    <w:p w:rsidR="00B65BE9" w:rsidRPr="00C8208F" w:rsidRDefault="00B65BE9"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）该固体的密度为</w:t>
      </w:r>
      <w:r w:rsidR="00456266" w:rsidRPr="00C8208F">
        <w:rPr>
          <w:rFonts w:asciiTheme="majorHAnsi" w:hAnsiTheme="majorHAnsi" w:cstheme="majorHAnsi"/>
          <w:szCs w:val="21"/>
        </w:rPr>
        <w:t>________</w:t>
      </w:r>
    </w:p>
    <w:p w:rsidR="00B65BE9" w:rsidRPr="00C8208F" w:rsidRDefault="00B65BE9" w:rsidP="00C8208F">
      <w:pPr>
        <w:spacing w:line="276" w:lineRule="auto"/>
        <w:rPr>
          <w:rFonts w:asciiTheme="majorHAnsi" w:hAnsiTheme="majorHAnsi" w:cstheme="majorHAnsi"/>
          <w:szCs w:val="21"/>
        </w:rPr>
      </w:pPr>
    </w:p>
    <w:tbl>
      <w:tblPr>
        <w:tblpPr w:leftFromText="181" w:rightFromText="181" w:vertAnchor="text" w:horzAnchor="page" w:tblpX="2184" w:tblpY="1"/>
        <w:tblW w:w="0" w:type="auto"/>
        <w:tblCellMar>
          <w:top w:w="15" w:type="dxa"/>
          <w:left w:w="15" w:type="dxa"/>
          <w:bottom w:w="15" w:type="dxa"/>
          <w:right w:w="15" w:type="dxa"/>
        </w:tblCellMar>
        <w:tblLook w:val="04A0"/>
      </w:tblPr>
      <w:tblGrid>
        <w:gridCol w:w="1701"/>
        <w:gridCol w:w="680"/>
        <w:gridCol w:w="680"/>
        <w:gridCol w:w="680"/>
        <w:gridCol w:w="680"/>
      </w:tblGrid>
      <w:tr w:rsidR="00F06DBA" w:rsidRPr="00C8208F" w:rsidTr="007A77E7">
        <w:trPr>
          <w:trHeight w:val="170"/>
        </w:trPr>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inorEastAsia" w:cstheme="majorHAnsi"/>
                <w:szCs w:val="21"/>
              </w:rPr>
              <w:t>测量次数物理量</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2</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3</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4</w:t>
            </w:r>
          </w:p>
        </w:tc>
      </w:tr>
      <w:tr w:rsidR="00F06DBA" w:rsidRPr="00C8208F" w:rsidTr="007A77E7">
        <w:trPr>
          <w:trHeight w:val="170"/>
        </w:trPr>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i/>
                <w:szCs w:val="21"/>
              </w:rPr>
              <w:t>P</w:t>
            </w:r>
            <w:r w:rsidRPr="00C8208F">
              <w:rPr>
                <w:rFonts w:asciiTheme="majorHAnsi" w:hAnsiTheme="minorEastAsia" w:cstheme="majorHAnsi"/>
                <w:szCs w:val="21"/>
              </w:rPr>
              <w:t>（</w:t>
            </w:r>
            <w:r w:rsidRPr="00C8208F">
              <w:rPr>
                <w:rFonts w:asciiTheme="majorHAnsi" w:hAnsiTheme="majorHAnsi" w:cstheme="majorHAnsi"/>
                <w:szCs w:val="21"/>
              </w:rPr>
              <w:t>×10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r w:rsidRPr="00C8208F">
              <w:rPr>
                <w:rFonts w:asciiTheme="majorHAnsi" w:hAnsiTheme="minorEastAsia" w:cstheme="majorHAnsi"/>
                <w:szCs w:val="21"/>
              </w:rPr>
              <w:t>）</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0.77</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1.00</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1.33</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1.82</w:t>
            </w:r>
          </w:p>
        </w:tc>
      </w:tr>
      <w:tr w:rsidR="00F06DBA" w:rsidRPr="00C8208F" w:rsidTr="007A77E7">
        <w:trPr>
          <w:trHeight w:val="170"/>
        </w:trPr>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B65A10" w:rsidP="00C8208F">
            <w:pPr>
              <w:spacing w:line="276" w:lineRule="auto"/>
              <w:rPr>
                <w:rFonts w:asciiTheme="majorHAnsi" w:hAnsiTheme="majorHAnsi" w:cstheme="majorHAnsi"/>
                <w:szCs w:val="21"/>
              </w:rPr>
            </w:pPr>
            <w:r w:rsidRPr="00B65A10">
              <w:rPr>
                <w:rFonts w:asciiTheme="majorHAnsi" w:hAnsiTheme="majorHAnsi" w:cstheme="majorHAnsi" w:hint="eastAsia"/>
                <w:i/>
                <w:szCs w:val="21"/>
              </w:rPr>
              <w:t>V</w:t>
            </w:r>
            <w:r w:rsidR="00F06DBA" w:rsidRPr="00C8208F">
              <w:rPr>
                <w:rFonts w:asciiTheme="majorHAnsi" w:hAnsiTheme="minorEastAsia" w:cstheme="majorHAnsi"/>
                <w:szCs w:val="21"/>
              </w:rPr>
              <w:t>（</w:t>
            </w:r>
            <w:r w:rsidR="00F06DBA" w:rsidRPr="00C8208F">
              <w:rPr>
                <w:rFonts w:asciiTheme="majorHAnsi" w:hAnsiTheme="majorHAnsi" w:cstheme="majorHAnsi"/>
                <w:szCs w:val="21"/>
              </w:rPr>
              <w:t>×10</w:t>
            </w:r>
            <w:r w:rsidR="00A34FE1" w:rsidRPr="00A34FE1">
              <w:rPr>
                <w:rFonts w:asciiTheme="majorHAnsi" w:hAnsiTheme="majorHAnsi" w:cstheme="majorHAnsi"/>
                <w:szCs w:val="21"/>
                <w:vertAlign w:val="superscript"/>
              </w:rPr>
              <w:t>－</w:t>
            </w:r>
            <w:r w:rsidR="00F06DBA" w:rsidRPr="00C8208F">
              <w:rPr>
                <w:rFonts w:asciiTheme="majorHAnsi" w:hAnsiTheme="majorHAnsi" w:cstheme="majorHAnsi"/>
                <w:szCs w:val="21"/>
                <w:vertAlign w:val="superscript"/>
              </w:rPr>
              <w:t>5</w:t>
            </w:r>
            <w:r w:rsidR="00F06DBA" w:rsidRPr="00C8208F">
              <w:rPr>
                <w:rFonts w:asciiTheme="majorHAnsi" w:hAnsiTheme="majorHAnsi" w:cstheme="majorHAnsi"/>
                <w:szCs w:val="21"/>
              </w:rPr>
              <w:t>m</w:t>
            </w:r>
            <w:r w:rsidR="00F06DBA" w:rsidRPr="00C8208F">
              <w:rPr>
                <w:rFonts w:asciiTheme="majorHAnsi" w:hAnsiTheme="majorHAnsi" w:cstheme="majorHAnsi"/>
                <w:szCs w:val="21"/>
                <w:vertAlign w:val="superscript"/>
              </w:rPr>
              <w:t>3</w:t>
            </w:r>
            <w:r w:rsidR="00F06DBA" w:rsidRPr="00C8208F">
              <w:rPr>
                <w:rFonts w:asciiTheme="majorHAnsi" w:hAnsiTheme="minorEastAsia" w:cstheme="majorHAnsi"/>
                <w:szCs w:val="21"/>
              </w:rPr>
              <w:t>）</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1.20</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1.00</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0.85</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0.65</w:t>
            </w:r>
          </w:p>
        </w:tc>
      </w:tr>
    </w:tbl>
    <w:p w:rsidR="00F06DBA" w:rsidRPr="00C8208F" w:rsidRDefault="00F06DBA" w:rsidP="00C8208F">
      <w:pPr>
        <w:spacing w:line="276" w:lineRule="auto"/>
        <w:rPr>
          <w:rFonts w:asciiTheme="majorHAnsi" w:hAnsiTheme="majorHAnsi" w:cstheme="majorHAnsi"/>
          <w:szCs w:val="21"/>
        </w:rPr>
      </w:pPr>
    </w:p>
    <w:p w:rsidR="00F06DBA" w:rsidRPr="00C8208F" w:rsidRDefault="00F06DBA" w:rsidP="00C8208F">
      <w:pPr>
        <w:spacing w:line="276" w:lineRule="auto"/>
        <w:rPr>
          <w:rFonts w:asciiTheme="majorHAnsi" w:hAnsiTheme="majorHAnsi" w:cstheme="majorHAnsi"/>
          <w:szCs w:val="21"/>
        </w:rPr>
      </w:pPr>
    </w:p>
    <w:p w:rsidR="00F06DBA" w:rsidRPr="00C8208F" w:rsidRDefault="00F06DBA" w:rsidP="00C8208F">
      <w:pPr>
        <w:spacing w:line="276" w:lineRule="auto"/>
        <w:rPr>
          <w:rFonts w:asciiTheme="majorHAnsi" w:hAnsiTheme="majorHAnsi" w:cstheme="majorHAnsi"/>
          <w:szCs w:val="21"/>
        </w:rPr>
      </w:pPr>
    </w:p>
    <w:p w:rsidR="00F06DBA" w:rsidRPr="00C8208F" w:rsidRDefault="00F06DBA" w:rsidP="00C8208F">
      <w:pPr>
        <w:spacing w:line="276" w:lineRule="auto"/>
        <w:rPr>
          <w:rFonts w:asciiTheme="majorHAnsi" w:hAnsiTheme="majorHAnsi" w:cstheme="majorHAnsi"/>
          <w:szCs w:val="21"/>
        </w:rPr>
      </w:pPr>
    </w:p>
    <w:p w:rsidR="007A77E7" w:rsidRPr="00C8208F" w:rsidRDefault="007A77E7"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inorEastAsia" w:cstheme="majorHAnsi"/>
          <w:szCs w:val="21"/>
        </w:rPr>
      </w:pPr>
    </w:p>
    <w:p w:rsidR="00F26C0E" w:rsidRDefault="00F26C0E" w:rsidP="00C8208F">
      <w:pPr>
        <w:spacing w:line="276" w:lineRule="auto"/>
        <w:rPr>
          <w:rFonts w:asciiTheme="majorHAnsi" w:hAnsiTheme="minorEastAsia" w:cstheme="majorHAnsi"/>
          <w:szCs w:val="21"/>
        </w:rPr>
      </w:pPr>
    </w:p>
    <w:p w:rsidR="00B65BE9" w:rsidRPr="00C24467" w:rsidRDefault="00B65BE9"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szCs w:val="21"/>
        </w:rPr>
      </w:pPr>
    </w:p>
    <w:p w:rsidR="007B0633"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57"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C8208F" w:rsidRPr="004D1287" w:rsidRDefault="00C8208F">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4D68BB" w:rsidRPr="00C8208F" w:rsidRDefault="00AC0F10" w:rsidP="00C8208F">
      <w:pPr>
        <w:spacing w:line="276" w:lineRule="auto"/>
        <w:rPr>
          <w:rFonts w:asciiTheme="majorHAnsi" w:hAnsiTheme="majorHAnsi" w:cstheme="majorHAnsi"/>
          <w:szCs w:val="21"/>
        </w:rPr>
      </w:pPr>
      <w:r w:rsidRPr="00C8208F">
        <w:rPr>
          <w:rFonts w:asciiTheme="majorHAnsi" w:hAnsiTheme="majorHAnsi" w:cstheme="majorHAnsi"/>
          <w:szCs w:val="21"/>
        </w:rPr>
        <w:t>1</w:t>
      </w:r>
      <w:r w:rsidRPr="00C8208F">
        <w:rPr>
          <w:rFonts w:asciiTheme="majorHAnsi" w:hAnsiTheme="minorEastAsia" w:cstheme="majorHAnsi"/>
          <w:szCs w:val="21"/>
        </w:rPr>
        <w:t>、</w:t>
      </w:r>
      <w:r w:rsidR="002E7101" w:rsidRPr="00C8208F">
        <w:rPr>
          <w:rFonts w:asciiTheme="majorHAnsi" w:hAnsiTheme="minorEastAsia" w:cstheme="majorHAnsi"/>
          <w:szCs w:val="21"/>
        </w:rPr>
        <w:t>玻意耳定律描述的气体压强与体积的关系是什么？</w:t>
      </w:r>
    </w:p>
    <w:p w:rsidR="00F56149" w:rsidRPr="00C8208F" w:rsidRDefault="00F56149" w:rsidP="00C8208F">
      <w:pPr>
        <w:spacing w:line="276" w:lineRule="auto"/>
        <w:rPr>
          <w:rFonts w:asciiTheme="majorHAnsi" w:hAnsiTheme="majorHAnsi" w:cstheme="majorHAnsi"/>
          <w:szCs w:val="21"/>
        </w:rPr>
      </w:pPr>
    </w:p>
    <w:p w:rsidR="007B0633" w:rsidRPr="00C8208F" w:rsidRDefault="007B4AF3"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58"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C8208F" w:rsidRPr="004D1287" w:rsidRDefault="00C8208F">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04689C" w:rsidRPr="00C8208F" w:rsidRDefault="002463E5" w:rsidP="00C8208F">
      <w:pPr>
        <w:spacing w:line="276" w:lineRule="auto"/>
        <w:rPr>
          <w:rFonts w:asciiTheme="majorHAnsi" w:hAnsiTheme="majorHAnsi" w:cstheme="majorHAnsi"/>
          <w:szCs w:val="21"/>
        </w:rPr>
      </w:pPr>
      <w:r>
        <w:rPr>
          <w:rFonts w:asciiTheme="majorHAnsi" w:hAnsiTheme="majorHAnsi" w:cstheme="majorHAnsi" w:hint="eastAsia"/>
          <w:noProof/>
          <w:color w:val="000000" w:themeColor="text1"/>
          <w:szCs w:val="21"/>
        </w:rPr>
        <w:drawing>
          <wp:anchor distT="0" distB="0" distL="114300" distR="114300" simplePos="0" relativeHeight="251740160" behindDoc="0" locked="0" layoutInCell="1" allowOverlap="1">
            <wp:simplePos x="0" y="0"/>
            <wp:positionH relativeFrom="column">
              <wp:posOffset>4452620</wp:posOffset>
            </wp:positionH>
            <wp:positionV relativeFrom="paragraph">
              <wp:posOffset>635</wp:posOffset>
            </wp:positionV>
            <wp:extent cx="1247775" cy="1143000"/>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775" cy="1143000"/>
                    </a:xfrm>
                    <a:prstGeom prst="rect">
                      <a:avLst/>
                    </a:prstGeom>
                    <a:noFill/>
                  </pic:spPr>
                </pic:pic>
              </a:graphicData>
            </a:graphic>
          </wp:anchor>
        </w:drawing>
      </w:r>
      <w:r w:rsidR="00F26C0E" w:rsidRPr="00F26C0E">
        <w:rPr>
          <w:rFonts w:asciiTheme="majorHAnsi" w:hAnsiTheme="majorHAnsi" w:cstheme="majorHAnsi" w:hint="eastAsia"/>
          <w:color w:val="000000" w:themeColor="text1"/>
          <w:szCs w:val="21"/>
        </w:rPr>
        <w:t>1</w:t>
      </w:r>
      <w:r w:rsidR="0004689C" w:rsidRPr="00F26C0E">
        <w:rPr>
          <w:rFonts w:asciiTheme="majorHAnsi" w:hAnsiTheme="minorEastAsia" w:cstheme="majorHAnsi"/>
          <w:color w:val="000000" w:themeColor="text1"/>
          <w:szCs w:val="21"/>
        </w:rPr>
        <w:t>、如</w:t>
      </w:r>
      <w:r w:rsidR="0004689C" w:rsidRPr="00C8208F">
        <w:rPr>
          <w:rFonts w:asciiTheme="majorHAnsi" w:hAnsiTheme="minorEastAsia" w:cstheme="majorHAnsi"/>
          <w:szCs w:val="21"/>
        </w:rPr>
        <w:t>图所示，</w:t>
      </w:r>
      <w:r w:rsidR="0004689C" w:rsidRPr="00C8208F">
        <w:rPr>
          <w:rFonts w:asciiTheme="majorHAnsi" w:hAnsiTheme="majorHAnsi" w:cstheme="majorHAnsi"/>
          <w:szCs w:val="21"/>
        </w:rPr>
        <w:t>1</w:t>
      </w:r>
      <w:r w:rsidR="0004689C" w:rsidRPr="00C8208F">
        <w:rPr>
          <w:rFonts w:asciiTheme="majorHAnsi" w:hAnsiTheme="minorEastAsia" w:cstheme="majorHAnsi"/>
          <w:szCs w:val="21"/>
        </w:rPr>
        <w:t>、</w:t>
      </w:r>
      <w:r w:rsidR="0004689C" w:rsidRPr="00C8208F">
        <w:rPr>
          <w:rFonts w:asciiTheme="majorHAnsi" w:hAnsiTheme="majorHAnsi" w:cstheme="majorHAnsi"/>
          <w:szCs w:val="21"/>
        </w:rPr>
        <w:t>2</w:t>
      </w:r>
      <w:r w:rsidR="0004689C" w:rsidRPr="00C8208F">
        <w:rPr>
          <w:rFonts w:asciiTheme="majorHAnsi" w:hAnsiTheme="minorEastAsia" w:cstheme="majorHAnsi"/>
          <w:szCs w:val="21"/>
        </w:rPr>
        <w:t>是一定质量的某气体在温度分布为</w:t>
      </w:r>
      <w:r w:rsidR="0004689C" w:rsidRPr="005869C8">
        <w:rPr>
          <w:rFonts w:asciiTheme="majorHAnsi" w:hAnsiTheme="majorHAnsi" w:cstheme="majorHAnsi"/>
          <w:i/>
          <w:szCs w:val="21"/>
        </w:rPr>
        <w:t>T</w:t>
      </w:r>
      <w:r w:rsidR="0004689C" w:rsidRPr="00C8208F">
        <w:rPr>
          <w:rFonts w:asciiTheme="majorHAnsi" w:hAnsiTheme="majorHAnsi" w:cstheme="majorHAnsi"/>
          <w:szCs w:val="21"/>
          <w:vertAlign w:val="subscript"/>
        </w:rPr>
        <w:t>1</w:t>
      </w:r>
      <w:r w:rsidR="0004689C" w:rsidRPr="00C8208F">
        <w:rPr>
          <w:rFonts w:asciiTheme="majorHAnsi" w:hAnsiTheme="minorEastAsia" w:cstheme="majorHAnsi"/>
          <w:szCs w:val="21"/>
        </w:rPr>
        <w:t>和</w:t>
      </w:r>
      <w:r w:rsidR="0004689C" w:rsidRPr="005869C8">
        <w:rPr>
          <w:rFonts w:asciiTheme="majorHAnsi" w:hAnsiTheme="majorHAnsi" w:cstheme="majorHAnsi"/>
          <w:i/>
          <w:szCs w:val="21"/>
        </w:rPr>
        <w:t>T</w:t>
      </w:r>
      <w:r w:rsidR="0004689C" w:rsidRPr="00C8208F">
        <w:rPr>
          <w:rFonts w:asciiTheme="majorHAnsi" w:hAnsiTheme="majorHAnsi" w:cstheme="majorHAnsi"/>
          <w:szCs w:val="21"/>
          <w:vertAlign w:val="subscript"/>
        </w:rPr>
        <w:t>2</w:t>
      </w:r>
      <w:r w:rsidR="0004689C" w:rsidRPr="00C8208F">
        <w:rPr>
          <w:rFonts w:asciiTheme="majorHAnsi" w:hAnsiTheme="minorEastAsia" w:cstheme="majorHAnsi"/>
          <w:szCs w:val="21"/>
        </w:rPr>
        <w:t>时状态变化的等温线</w:t>
      </w:r>
      <w:r w:rsidR="0004689C" w:rsidRPr="00C8208F">
        <w:rPr>
          <w:rFonts w:asciiTheme="majorHAnsi" w:hAnsiTheme="majorHAnsi" w:cstheme="majorHAnsi"/>
          <w:i/>
          <w:szCs w:val="21"/>
        </w:rPr>
        <w:t>AB</w:t>
      </w:r>
      <w:r w:rsidR="0004689C" w:rsidRPr="00C8208F">
        <w:rPr>
          <w:rFonts w:asciiTheme="majorHAnsi" w:hAnsiTheme="minorEastAsia" w:cstheme="majorHAnsi"/>
          <w:szCs w:val="21"/>
        </w:rPr>
        <w:t>为线上的两点，表示它们的状态的参量分别为</w:t>
      </w:r>
      <w:r w:rsidR="0004689C" w:rsidRPr="00C8208F">
        <w:rPr>
          <w:rFonts w:asciiTheme="majorHAnsi" w:hAnsiTheme="majorHAnsi" w:cstheme="majorHAnsi"/>
          <w:i/>
          <w:szCs w:val="21"/>
        </w:rPr>
        <w:t>P</w:t>
      </w:r>
      <w:r w:rsidR="0004689C" w:rsidRPr="00C8208F">
        <w:rPr>
          <w:rFonts w:asciiTheme="majorHAnsi" w:hAnsiTheme="majorHAnsi" w:cstheme="majorHAnsi"/>
          <w:szCs w:val="21"/>
          <w:vertAlign w:val="subscript"/>
        </w:rPr>
        <w:t>1</w:t>
      </w:r>
      <w:r w:rsidR="0004689C" w:rsidRPr="00C8208F">
        <w:rPr>
          <w:rFonts w:asciiTheme="majorHAnsi" w:hAnsiTheme="minorEastAsia" w:cstheme="majorHAnsi"/>
          <w:szCs w:val="21"/>
        </w:rPr>
        <w:t>、</w:t>
      </w:r>
      <w:r w:rsidR="0004689C" w:rsidRPr="00C8208F">
        <w:rPr>
          <w:rFonts w:asciiTheme="majorHAnsi" w:hAnsiTheme="majorHAnsi" w:cstheme="majorHAnsi"/>
          <w:i/>
          <w:szCs w:val="21"/>
        </w:rPr>
        <w:t>V</w:t>
      </w:r>
      <w:r w:rsidR="0004689C" w:rsidRPr="00C8208F">
        <w:rPr>
          <w:rFonts w:asciiTheme="majorHAnsi" w:hAnsiTheme="majorHAnsi" w:cstheme="majorHAnsi"/>
          <w:szCs w:val="21"/>
          <w:vertAlign w:val="subscript"/>
        </w:rPr>
        <w:t>1</w:t>
      </w:r>
      <w:r w:rsidR="0004689C" w:rsidRPr="00C8208F">
        <w:rPr>
          <w:rFonts w:asciiTheme="majorHAnsi" w:hAnsiTheme="minorEastAsia" w:cstheme="majorHAnsi"/>
          <w:szCs w:val="21"/>
        </w:rPr>
        <w:t>和</w:t>
      </w:r>
      <w:r w:rsidR="0004689C" w:rsidRPr="00C8208F">
        <w:rPr>
          <w:rFonts w:asciiTheme="majorHAnsi" w:hAnsiTheme="majorHAnsi" w:cstheme="majorHAnsi"/>
          <w:i/>
          <w:szCs w:val="21"/>
        </w:rPr>
        <w:t>P</w:t>
      </w:r>
      <w:r w:rsidR="0004689C" w:rsidRPr="00C8208F">
        <w:rPr>
          <w:rFonts w:asciiTheme="majorHAnsi" w:hAnsiTheme="majorHAnsi" w:cstheme="majorHAnsi"/>
          <w:szCs w:val="21"/>
          <w:vertAlign w:val="subscript"/>
        </w:rPr>
        <w:t>2</w:t>
      </w:r>
      <w:r w:rsidR="0004689C" w:rsidRPr="00C8208F">
        <w:rPr>
          <w:rFonts w:asciiTheme="majorHAnsi" w:hAnsiTheme="minorEastAsia" w:cstheme="majorHAnsi"/>
          <w:szCs w:val="21"/>
        </w:rPr>
        <w:t>、</w:t>
      </w:r>
      <w:r w:rsidR="0004689C" w:rsidRPr="00C8208F">
        <w:rPr>
          <w:rFonts w:asciiTheme="majorHAnsi" w:hAnsiTheme="majorHAnsi" w:cstheme="majorHAnsi"/>
          <w:i/>
          <w:szCs w:val="21"/>
        </w:rPr>
        <w:t>V</w:t>
      </w:r>
      <w:r w:rsidR="0004689C" w:rsidRPr="00C8208F">
        <w:rPr>
          <w:rFonts w:asciiTheme="majorHAnsi" w:hAnsiTheme="majorHAnsi" w:cstheme="majorHAnsi"/>
          <w:szCs w:val="21"/>
          <w:vertAlign w:val="subscript"/>
        </w:rPr>
        <w:t>2</w:t>
      </w:r>
      <w:r w:rsidR="0004689C" w:rsidRPr="00C8208F">
        <w:rPr>
          <w:rFonts w:asciiTheme="majorHAnsi" w:hAnsiTheme="minorEastAsia" w:cstheme="majorHAnsi"/>
          <w:szCs w:val="21"/>
        </w:rPr>
        <w:t>，则</w:t>
      </w:r>
      <w:r w:rsidR="0004689C" w:rsidRPr="00C8208F">
        <w:rPr>
          <w:rFonts w:asciiTheme="majorHAnsi" w:hAnsiTheme="majorHAnsi" w:cstheme="majorHAnsi"/>
          <w:szCs w:val="21"/>
        </w:rPr>
        <w:tab/>
      </w:r>
      <w:r w:rsidR="0004689C" w:rsidRPr="00C8208F">
        <w:rPr>
          <w:rFonts w:asciiTheme="majorHAnsi" w:hAnsiTheme="minorEastAsia" w:cstheme="majorHAnsi"/>
          <w:szCs w:val="21"/>
        </w:rPr>
        <w:t>（</w:t>
      </w:r>
      <w:r w:rsidR="0004689C" w:rsidRPr="00C8208F">
        <w:rPr>
          <w:rFonts w:asciiTheme="majorHAnsi" w:hAnsiTheme="majorHAnsi" w:cstheme="majorHAnsi"/>
          <w:szCs w:val="21"/>
        </w:rPr>
        <w:tab/>
      </w:r>
      <w:r w:rsidR="0004689C" w:rsidRPr="00C8208F">
        <w:rPr>
          <w:rFonts w:asciiTheme="majorHAnsi" w:hAnsiTheme="majorHAnsi" w:cstheme="majorHAnsi"/>
          <w:szCs w:val="21"/>
        </w:rPr>
        <w:tab/>
      </w:r>
      <w:r w:rsidR="0004689C" w:rsidRPr="00C8208F">
        <w:rPr>
          <w:rFonts w:asciiTheme="majorHAnsi" w:hAnsiTheme="minorEastAsia" w:cstheme="majorHAnsi"/>
          <w:szCs w:val="21"/>
        </w:rPr>
        <w:t>）</w:t>
      </w:r>
      <w:r w:rsidR="00A575C5">
        <w:rPr>
          <w:rFonts w:asciiTheme="majorHAnsi" w:hAnsiTheme="minorEastAsia" w:cstheme="majorHAnsi" w:hint="eastAsia"/>
          <w:szCs w:val="21"/>
        </w:rPr>
        <w:t>（多选）</w:t>
      </w:r>
    </w:p>
    <w:p w:rsidR="0004689C" w:rsidRPr="00C8208F" w:rsidRDefault="0004689C"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szCs w:val="21"/>
          <w:vertAlign w:val="subscript"/>
        </w:rPr>
        <w:t>1</w:t>
      </w:r>
      <w:r w:rsidRPr="00C8208F">
        <w:rPr>
          <w:rFonts w:asciiTheme="majorHAnsi" w:hAnsiTheme="majorHAnsi" w:cstheme="majorHAnsi"/>
          <w:szCs w:val="21"/>
        </w:rPr>
        <w:t>&lt;</w:t>
      </w:r>
      <w:r w:rsidRPr="005869C8">
        <w:rPr>
          <w:rFonts w:asciiTheme="majorHAnsi" w:hAnsiTheme="majorHAnsi" w:cstheme="majorHAnsi"/>
          <w:i/>
          <w:szCs w:val="21"/>
        </w:rPr>
        <w:t>T</w:t>
      </w:r>
      <w:r w:rsidRPr="00C8208F">
        <w:rPr>
          <w:rFonts w:asciiTheme="majorHAnsi" w:hAnsiTheme="majorHAnsi" w:cstheme="majorHAnsi"/>
          <w:szCs w:val="21"/>
          <w:vertAlign w:val="subscript"/>
        </w:rPr>
        <w:t>2</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F26C0E">
        <w:rPr>
          <w:rFonts w:asciiTheme="majorHAnsi" w:hAnsiTheme="majorHAnsi" w:cstheme="majorHAnsi" w:hint="eastAsia"/>
          <w:szCs w:val="21"/>
        </w:rPr>
        <w:tab/>
      </w:r>
      <w:r w:rsidR="00F26C0E">
        <w:rPr>
          <w:rFonts w:asciiTheme="majorHAnsi" w:hAnsiTheme="majorHAnsi" w:cstheme="majorHAnsi" w:hint="eastAsia"/>
          <w:szCs w:val="21"/>
        </w:rPr>
        <w:tab/>
      </w:r>
      <w:r w:rsidRPr="00C8208F">
        <w:rPr>
          <w:rFonts w:asciiTheme="majorHAnsi" w:hAnsiTheme="majorHAnsi" w:cstheme="majorHAnsi"/>
          <w:szCs w:val="21"/>
        </w:rPr>
        <w:tab/>
        <w:t>B</w:t>
      </w:r>
      <w:r w:rsidRPr="00C8208F">
        <w:rPr>
          <w:rFonts w:asciiTheme="majorHAnsi" w:hAnsiTheme="minorEastAsia"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szCs w:val="21"/>
        </w:rPr>
        <w:t>&lt;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p>
    <w:p w:rsidR="0004689C" w:rsidRPr="00C8208F" w:rsidRDefault="0004689C" w:rsidP="00C8208F">
      <w:pPr>
        <w:spacing w:line="276" w:lineRule="auto"/>
        <w:ind w:firstLine="420"/>
        <w:rPr>
          <w:rFonts w:asciiTheme="majorHAnsi" w:hAnsiTheme="majorHAnsi" w:cstheme="majorHAnsi"/>
          <w:szCs w:val="21"/>
          <w:vertAlign w:val="subscript"/>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Pr="00C8208F">
        <w:rPr>
          <w:rFonts w:asciiTheme="majorHAnsi" w:hAnsiTheme="majorHAnsi" w:cstheme="majorHAnsi"/>
          <w:szCs w:val="21"/>
        </w:rPr>
        <w:t>&lt;</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F26C0E">
        <w:rPr>
          <w:rFonts w:asciiTheme="majorHAnsi" w:hAnsiTheme="majorHAnsi" w:cstheme="majorHAnsi" w:hint="eastAsia"/>
          <w:szCs w:val="21"/>
        </w:rPr>
        <w:tab/>
      </w:r>
      <w:r w:rsidR="00F26C0E">
        <w:rPr>
          <w:rFonts w:asciiTheme="majorHAnsi" w:hAnsiTheme="majorHAnsi" w:cstheme="majorHAnsi" w:hint="eastAsia"/>
          <w:szCs w:val="21"/>
        </w:rPr>
        <w:tab/>
      </w:r>
      <w:r w:rsidRPr="00C8208F">
        <w:rPr>
          <w:rFonts w:asciiTheme="majorHAnsi" w:hAnsiTheme="majorHAnsi" w:cstheme="majorHAnsi"/>
          <w:szCs w:val="21"/>
        </w:rPr>
        <w:tab/>
      </w:r>
      <w:r w:rsidRPr="00C8208F">
        <w:rPr>
          <w:rFonts w:asciiTheme="majorHAnsi" w:hAnsiTheme="majorHAnsi" w:cstheme="majorHAnsi"/>
          <w:szCs w:val="21"/>
        </w:rPr>
        <w:tab/>
        <w:t>D</w:t>
      </w:r>
      <w:r w:rsidRPr="00C8208F">
        <w:rPr>
          <w:rFonts w:asciiTheme="majorHAnsi" w:hAnsiTheme="minorEastAsia"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Pr="00C8208F">
        <w:rPr>
          <w:rFonts w:asciiTheme="majorHAnsi" w:hAnsiTheme="majorHAnsi" w:cstheme="majorHAnsi"/>
          <w:szCs w:val="21"/>
        </w:rPr>
        <w:t>&gt;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p>
    <w:p w:rsidR="0004689C" w:rsidRPr="00C8208F" w:rsidRDefault="0004689C" w:rsidP="00B65A10">
      <w:pPr>
        <w:spacing w:line="276" w:lineRule="auto"/>
        <w:rPr>
          <w:rFonts w:asciiTheme="majorHAnsi" w:hAnsiTheme="majorHAnsi" w:cstheme="majorHAnsi"/>
          <w:color w:val="FF0000"/>
          <w:szCs w:val="21"/>
        </w:rPr>
      </w:pPr>
    </w:p>
    <w:p w:rsidR="002463E5" w:rsidRDefault="002463E5" w:rsidP="00C8208F">
      <w:pPr>
        <w:spacing w:line="276" w:lineRule="auto"/>
        <w:rPr>
          <w:rFonts w:asciiTheme="majorHAnsi" w:hAnsiTheme="majorHAnsi" w:cstheme="majorHAnsi" w:hint="eastAsia"/>
          <w:szCs w:val="21"/>
        </w:rPr>
      </w:pPr>
    </w:p>
    <w:p w:rsidR="002463E5" w:rsidRDefault="002463E5" w:rsidP="00C8208F">
      <w:pPr>
        <w:spacing w:line="276" w:lineRule="auto"/>
        <w:rPr>
          <w:rFonts w:asciiTheme="majorHAnsi" w:hAnsiTheme="majorHAnsi" w:cstheme="majorHAnsi" w:hint="eastAsia"/>
          <w:szCs w:val="21"/>
        </w:rPr>
      </w:pPr>
    </w:p>
    <w:p w:rsidR="00091B22" w:rsidRPr="00C8208F" w:rsidRDefault="00F26C0E" w:rsidP="00C8208F">
      <w:pPr>
        <w:spacing w:line="276" w:lineRule="auto"/>
        <w:rPr>
          <w:rFonts w:asciiTheme="majorHAnsi" w:hAnsiTheme="majorHAnsi" w:cstheme="majorHAnsi"/>
          <w:szCs w:val="21"/>
        </w:rPr>
      </w:pPr>
      <w:r>
        <w:rPr>
          <w:rFonts w:asciiTheme="majorHAnsi" w:hAnsiTheme="majorHAnsi" w:cstheme="majorHAnsi" w:hint="eastAsia"/>
          <w:szCs w:val="21"/>
        </w:rPr>
        <w:t>2</w:t>
      </w:r>
      <w:r w:rsidR="00091B22" w:rsidRPr="00C8208F">
        <w:rPr>
          <w:rFonts w:asciiTheme="majorHAnsi" w:hAnsiTheme="minorEastAsia" w:cstheme="majorHAnsi"/>
          <w:szCs w:val="21"/>
        </w:rPr>
        <w:t>、气泡从湖的深处冒上来，如果湖水温度处处相等，则气泡在上升过程中受到的浮力将</w:t>
      </w:r>
      <w:r w:rsidR="00091B22" w:rsidRPr="00C8208F">
        <w:rPr>
          <w:rFonts w:asciiTheme="majorHAnsi" w:hAnsiTheme="majorHAnsi" w:cstheme="majorHAnsi"/>
          <w:szCs w:val="21"/>
        </w:rPr>
        <w:tab/>
      </w:r>
      <w:r>
        <w:rPr>
          <w:rFonts w:asciiTheme="majorHAnsi" w:hAnsiTheme="majorHAnsi" w:cstheme="majorHAnsi" w:hint="eastAsia"/>
          <w:szCs w:val="21"/>
        </w:rPr>
        <w:tab/>
      </w:r>
      <w:r>
        <w:rPr>
          <w:rFonts w:asciiTheme="majorHAnsi" w:hAnsiTheme="majorHAnsi" w:cstheme="majorHAnsi" w:hint="eastAsia"/>
          <w:szCs w:val="21"/>
        </w:rPr>
        <w:tab/>
      </w:r>
      <w:r w:rsidR="00091B22" w:rsidRPr="00C8208F">
        <w:rPr>
          <w:rFonts w:asciiTheme="majorHAnsi" w:hAnsiTheme="minorEastAsia" w:cstheme="majorHAnsi"/>
          <w:szCs w:val="21"/>
        </w:rPr>
        <w:t>（</w:t>
      </w:r>
      <w:r w:rsidR="00091B22" w:rsidRPr="00C8208F">
        <w:rPr>
          <w:rFonts w:asciiTheme="majorHAnsi" w:hAnsiTheme="majorHAnsi" w:cstheme="majorHAnsi"/>
          <w:szCs w:val="21"/>
        </w:rPr>
        <w:tab/>
      </w:r>
      <w:r w:rsidR="00091B22" w:rsidRPr="00C8208F">
        <w:rPr>
          <w:rFonts w:asciiTheme="majorHAnsi" w:hAnsiTheme="majorHAnsi" w:cstheme="majorHAnsi"/>
          <w:szCs w:val="21"/>
        </w:rPr>
        <w:tab/>
      </w:r>
      <w:r w:rsidR="00091B22" w:rsidRPr="00C8208F">
        <w:rPr>
          <w:rFonts w:asciiTheme="majorHAnsi" w:hAnsiTheme="minorEastAsia" w:cstheme="majorHAnsi"/>
          <w:szCs w:val="21"/>
        </w:rPr>
        <w:t>）</w:t>
      </w:r>
    </w:p>
    <w:p w:rsidR="00091B22" w:rsidRPr="00C8208F" w:rsidRDefault="00091B22" w:rsidP="00C8208F">
      <w:pPr>
        <w:spacing w:line="276" w:lineRule="auto"/>
        <w:ind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．逐渐增大</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t>B</w:t>
      </w:r>
      <w:r w:rsidRPr="00C8208F">
        <w:rPr>
          <w:rFonts w:asciiTheme="majorHAnsi" w:hAnsiTheme="minorEastAsia" w:cstheme="majorHAnsi"/>
          <w:szCs w:val="21"/>
        </w:rPr>
        <w:t>．逐渐减小</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t>C</w:t>
      </w:r>
      <w:r w:rsidRPr="00C8208F">
        <w:rPr>
          <w:rFonts w:asciiTheme="majorHAnsi" w:hAnsiTheme="minorEastAsia" w:cstheme="majorHAnsi"/>
          <w:szCs w:val="21"/>
        </w:rPr>
        <w:t>．保持不变</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t>D</w:t>
      </w:r>
      <w:r w:rsidRPr="00C8208F">
        <w:rPr>
          <w:rFonts w:asciiTheme="majorHAnsi" w:hAnsiTheme="minorEastAsia" w:cstheme="majorHAnsi"/>
          <w:szCs w:val="21"/>
        </w:rPr>
        <w:t>．无法确定</w:t>
      </w:r>
    </w:p>
    <w:p w:rsidR="00091B22" w:rsidRDefault="00091B22" w:rsidP="00C8208F">
      <w:pPr>
        <w:spacing w:line="276" w:lineRule="auto"/>
        <w:ind w:left="2"/>
        <w:rPr>
          <w:rFonts w:asciiTheme="majorHAnsi" w:hAnsiTheme="majorHAnsi" w:cstheme="majorHAnsi"/>
          <w:color w:val="FF0000"/>
          <w:szCs w:val="21"/>
        </w:rPr>
      </w:pPr>
    </w:p>
    <w:p w:rsidR="00F26C0E" w:rsidRPr="00C8208F" w:rsidRDefault="00F26C0E" w:rsidP="00F26C0E">
      <w:pPr>
        <w:spacing w:line="276" w:lineRule="auto"/>
        <w:rPr>
          <w:rFonts w:asciiTheme="majorHAnsi" w:hAnsiTheme="majorHAnsi" w:cstheme="majorHAnsi"/>
          <w:szCs w:val="21"/>
        </w:rPr>
      </w:pPr>
      <w:r>
        <w:rPr>
          <w:rFonts w:asciiTheme="majorHAnsi" w:hAnsiTheme="majorHAnsi" w:cstheme="majorHAnsi" w:hint="eastAsia"/>
          <w:szCs w:val="21"/>
        </w:rPr>
        <w:t>3</w:t>
      </w:r>
      <w:r w:rsidRPr="00C8208F">
        <w:rPr>
          <w:rFonts w:asciiTheme="majorHAnsi" w:hAnsiTheme="minorEastAsia" w:cstheme="majorHAnsi"/>
          <w:szCs w:val="21"/>
        </w:rPr>
        <w:t>、一定质量的理想气体的体积从</w:t>
      </w:r>
      <w:r w:rsidRPr="00C8208F">
        <w:rPr>
          <w:rFonts w:asciiTheme="majorHAnsi" w:hAnsiTheme="majorHAnsi" w:cstheme="majorHAnsi"/>
          <w:szCs w:val="21"/>
        </w:rPr>
        <w:t>8L</w:t>
      </w:r>
      <w:r w:rsidRPr="00C8208F">
        <w:rPr>
          <w:rFonts w:asciiTheme="majorHAnsi" w:hAnsiTheme="minorEastAsia" w:cstheme="majorHAnsi"/>
          <w:szCs w:val="21"/>
        </w:rPr>
        <w:t>被等温压缩到</w:t>
      </w:r>
      <w:r w:rsidRPr="00C8208F">
        <w:rPr>
          <w:rFonts w:asciiTheme="majorHAnsi" w:hAnsiTheme="majorHAnsi" w:cstheme="majorHAnsi"/>
          <w:szCs w:val="21"/>
        </w:rPr>
        <w:t>6L</w:t>
      </w:r>
      <w:r w:rsidRPr="00C8208F">
        <w:rPr>
          <w:rFonts w:asciiTheme="majorHAnsi" w:hAnsiTheme="minorEastAsia" w:cstheme="majorHAnsi"/>
          <w:szCs w:val="21"/>
        </w:rPr>
        <w:t>时，压强增大了</w:t>
      </w:r>
      <w:r w:rsidRPr="00C8208F">
        <w:rPr>
          <w:rFonts w:asciiTheme="majorHAnsi" w:hAnsiTheme="majorHAnsi" w:cstheme="majorHAnsi"/>
          <w:szCs w:val="21"/>
        </w:rPr>
        <w:t>3×10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，则该气体初状态和末状态时压强分别是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F26C0E" w:rsidRPr="00C8208F" w:rsidRDefault="00F26C0E" w:rsidP="00F26C0E">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w:t>
      </w:r>
      <w:r w:rsidRPr="00C8208F">
        <w:rPr>
          <w:rFonts w:asciiTheme="majorHAnsi" w:hAnsiTheme="majorHAnsi" w:cstheme="majorHAnsi"/>
          <w:szCs w:val="21"/>
        </w:rPr>
        <w:t>3×10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6×10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DF16FC">
        <w:rPr>
          <w:rFonts w:asciiTheme="majorHAnsi" w:hAnsiTheme="majorHAnsi" w:cstheme="majorHAnsi"/>
          <w:szCs w:val="21"/>
        </w:rPr>
        <w:tab/>
      </w:r>
      <w:r w:rsidRPr="00C8208F">
        <w:rPr>
          <w:rFonts w:asciiTheme="majorHAnsi" w:hAnsiTheme="majorHAnsi" w:cstheme="majorHAnsi"/>
          <w:szCs w:val="21"/>
        </w:rPr>
        <w:t>B</w:t>
      </w:r>
      <w:r w:rsidRPr="00C8208F">
        <w:rPr>
          <w:rFonts w:asciiTheme="majorHAnsi" w:hAnsiTheme="minorEastAsia" w:cstheme="majorHAnsi"/>
          <w:szCs w:val="21"/>
        </w:rPr>
        <w:t>．</w:t>
      </w:r>
      <w:r w:rsidRPr="00C8208F">
        <w:rPr>
          <w:rFonts w:asciiTheme="majorHAnsi" w:hAnsiTheme="majorHAnsi" w:cstheme="majorHAnsi"/>
          <w:szCs w:val="21"/>
        </w:rPr>
        <w:t>6×10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9×10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p>
    <w:p w:rsidR="00F26C0E" w:rsidRPr="00C8208F" w:rsidRDefault="00F26C0E" w:rsidP="00F26C0E">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szCs w:val="21"/>
        </w:rPr>
        <w:t>9×10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1.2×10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DF16FC">
        <w:rPr>
          <w:rFonts w:asciiTheme="majorHAnsi" w:hAnsiTheme="majorHAnsi" w:cstheme="majorHAnsi"/>
          <w:szCs w:val="21"/>
        </w:rPr>
        <w:tab/>
      </w:r>
      <w:r w:rsidRPr="00C8208F">
        <w:rPr>
          <w:rFonts w:asciiTheme="majorHAnsi" w:hAnsiTheme="majorHAnsi" w:cstheme="majorHAnsi"/>
          <w:szCs w:val="21"/>
        </w:rPr>
        <w:t>D</w:t>
      </w:r>
      <w:r w:rsidRPr="00C8208F">
        <w:rPr>
          <w:rFonts w:asciiTheme="majorHAnsi" w:hAnsiTheme="minorEastAsia" w:cstheme="majorHAnsi"/>
          <w:szCs w:val="21"/>
        </w:rPr>
        <w:t>．</w:t>
      </w:r>
      <w:r w:rsidRPr="00C8208F">
        <w:rPr>
          <w:rFonts w:asciiTheme="majorHAnsi" w:hAnsiTheme="majorHAnsi" w:cstheme="majorHAnsi"/>
          <w:szCs w:val="21"/>
        </w:rPr>
        <w:t>1.2×10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1.5×10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p>
    <w:p w:rsidR="00F26C0E" w:rsidRPr="00C8208F" w:rsidRDefault="00F26C0E" w:rsidP="00C8208F">
      <w:pPr>
        <w:spacing w:line="276" w:lineRule="auto"/>
        <w:rPr>
          <w:rFonts w:asciiTheme="majorHAnsi" w:hAnsiTheme="majorHAnsi" w:cstheme="majorHAnsi"/>
          <w:szCs w:val="21"/>
        </w:rPr>
      </w:pPr>
    </w:p>
    <w:p w:rsidR="00614A8E" w:rsidRDefault="00DF16FC" w:rsidP="00C8208F">
      <w:pPr>
        <w:spacing w:line="276" w:lineRule="auto"/>
        <w:rPr>
          <w:rFonts w:asciiTheme="majorHAnsi" w:hAnsiTheme="majorHAnsi" w:cstheme="majorHAnsi"/>
          <w:szCs w:val="21"/>
        </w:rPr>
      </w:pPr>
      <w:r>
        <w:rPr>
          <w:rFonts w:asciiTheme="majorHAnsi" w:hAnsiTheme="majorHAnsi" w:cstheme="majorHAnsi" w:hint="eastAsia"/>
          <w:szCs w:val="21"/>
        </w:rPr>
        <w:t>4</w:t>
      </w:r>
      <w:r>
        <w:rPr>
          <w:rFonts w:asciiTheme="majorHAnsi" w:hAnsiTheme="majorHAnsi" w:cstheme="majorHAnsi" w:hint="eastAsia"/>
          <w:szCs w:val="21"/>
        </w:rPr>
        <w:t>、一定</w:t>
      </w:r>
      <w:r>
        <w:rPr>
          <w:rFonts w:asciiTheme="majorHAnsi" w:hAnsiTheme="majorHAnsi" w:cstheme="majorHAnsi"/>
          <w:szCs w:val="21"/>
        </w:rPr>
        <w:t>质量的气体，保持温度不变，当压强减小</w:t>
      </w:r>
      <w:r>
        <w:rPr>
          <w:rFonts w:asciiTheme="majorHAnsi" w:hAnsiTheme="majorHAnsi" w:cstheme="majorHAnsi" w:hint="eastAsia"/>
          <w:szCs w:val="21"/>
        </w:rPr>
        <w:t>1atm</w:t>
      </w:r>
      <w:r>
        <w:rPr>
          <w:rFonts w:asciiTheme="majorHAnsi" w:hAnsiTheme="majorHAnsi" w:cstheme="majorHAnsi" w:hint="eastAsia"/>
          <w:szCs w:val="21"/>
        </w:rPr>
        <w:t>时</w:t>
      </w:r>
      <w:r>
        <w:rPr>
          <w:rFonts w:asciiTheme="majorHAnsi" w:hAnsiTheme="majorHAnsi" w:cstheme="majorHAnsi"/>
          <w:szCs w:val="21"/>
        </w:rPr>
        <w:t>，体积变化</w:t>
      </w:r>
      <w:r>
        <w:rPr>
          <w:rFonts w:asciiTheme="majorHAnsi" w:hAnsiTheme="majorHAnsi" w:cstheme="majorHAnsi" w:hint="eastAsia"/>
          <w:szCs w:val="21"/>
        </w:rPr>
        <w:t>4L</w:t>
      </w:r>
      <w:r>
        <w:rPr>
          <w:rFonts w:asciiTheme="majorHAnsi" w:hAnsiTheme="majorHAnsi" w:cstheme="majorHAnsi" w:hint="eastAsia"/>
          <w:szCs w:val="21"/>
        </w:rPr>
        <w:t>，</w:t>
      </w:r>
      <w:r>
        <w:rPr>
          <w:rFonts w:asciiTheme="majorHAnsi" w:hAnsiTheme="majorHAnsi" w:cstheme="majorHAnsi"/>
          <w:szCs w:val="21"/>
        </w:rPr>
        <w:t>若压强增加</w:t>
      </w:r>
      <w:r>
        <w:rPr>
          <w:rFonts w:asciiTheme="majorHAnsi" w:hAnsiTheme="majorHAnsi" w:cstheme="majorHAnsi" w:hint="eastAsia"/>
          <w:szCs w:val="21"/>
        </w:rPr>
        <w:t>1atm</w:t>
      </w:r>
      <w:r>
        <w:rPr>
          <w:rFonts w:asciiTheme="majorHAnsi" w:hAnsiTheme="majorHAnsi" w:cstheme="majorHAnsi" w:hint="eastAsia"/>
          <w:szCs w:val="21"/>
        </w:rPr>
        <w:t>，</w:t>
      </w:r>
      <w:r>
        <w:rPr>
          <w:rFonts w:asciiTheme="majorHAnsi" w:hAnsiTheme="majorHAnsi" w:cstheme="majorHAnsi"/>
          <w:szCs w:val="21"/>
        </w:rPr>
        <w:t>体积变化</w:t>
      </w:r>
      <w:r>
        <w:rPr>
          <w:rFonts w:asciiTheme="majorHAnsi" w:hAnsiTheme="majorHAnsi" w:cstheme="majorHAnsi" w:hint="eastAsia"/>
          <w:szCs w:val="21"/>
        </w:rPr>
        <w:t>2L</w:t>
      </w:r>
      <w:r>
        <w:rPr>
          <w:rFonts w:asciiTheme="majorHAnsi" w:hAnsiTheme="majorHAnsi" w:cstheme="majorHAnsi" w:hint="eastAsia"/>
          <w:szCs w:val="21"/>
        </w:rPr>
        <w:t>，</w:t>
      </w:r>
      <w:r>
        <w:rPr>
          <w:rFonts w:asciiTheme="majorHAnsi" w:hAnsiTheme="majorHAnsi" w:cstheme="majorHAnsi"/>
          <w:szCs w:val="21"/>
        </w:rPr>
        <w:t>则该气体原来的体积为</w:t>
      </w:r>
      <w:r>
        <w:rPr>
          <w:rFonts w:asciiTheme="majorHAnsi" w:hAnsiTheme="majorHAnsi" w:cstheme="majorHAnsi"/>
          <w:szCs w:val="21"/>
        </w:rPr>
        <w:tab/>
      </w:r>
      <w:r>
        <w:rPr>
          <w:rFonts w:asciiTheme="majorHAnsi" w:hAnsiTheme="majorHAnsi" w:cstheme="majorHAnsi" w:hint="eastAsia"/>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hint="eastAsia"/>
          <w:szCs w:val="21"/>
        </w:rPr>
        <w:t>）</w:t>
      </w:r>
    </w:p>
    <w:p w:rsidR="00DF16FC" w:rsidRPr="00C8208F" w:rsidRDefault="00DF16FC" w:rsidP="00DF16FC">
      <w:pPr>
        <w:spacing w:line="276" w:lineRule="auto"/>
        <w:ind w:left="420"/>
        <w:rPr>
          <w:rFonts w:asciiTheme="majorHAnsi" w:hAnsiTheme="majorHAnsi" w:cstheme="majorHAnsi"/>
          <w:szCs w:val="21"/>
        </w:rPr>
      </w:pPr>
      <w:r>
        <w:rPr>
          <w:rFonts w:asciiTheme="majorHAnsi" w:hAnsiTheme="majorHAnsi" w:cstheme="majorHAnsi" w:hint="eastAsia"/>
          <w:szCs w:val="21"/>
        </w:rPr>
        <w:t>A</w:t>
      </w:r>
      <w:r w:rsidRPr="00C8208F">
        <w:rPr>
          <w:rFonts w:asciiTheme="majorHAnsi" w:hAnsiTheme="minorEastAsia" w:cstheme="majorHAnsi"/>
          <w:szCs w:val="21"/>
        </w:rPr>
        <w:t>．</w:t>
      </w:r>
      <w:r>
        <w:rPr>
          <w:rFonts w:asciiTheme="majorHAnsi" w:hAnsiTheme="minorEastAsia" w:cstheme="majorHAnsi" w:hint="eastAsia"/>
          <w:szCs w:val="21"/>
        </w:rPr>
        <w:t>4L</w:t>
      </w:r>
      <w:r>
        <w:rPr>
          <w:rFonts w:asciiTheme="majorHAnsi" w:hAnsiTheme="minorEastAsia" w:cstheme="majorHAnsi" w:hint="eastAsia"/>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ajorHAnsi" w:cstheme="majorHAnsi" w:hint="eastAsia"/>
          <w:szCs w:val="21"/>
        </w:rPr>
        <w:t>B</w:t>
      </w:r>
      <w:r w:rsidRPr="00C8208F">
        <w:rPr>
          <w:rFonts w:asciiTheme="majorHAnsi" w:hAnsiTheme="minorEastAsia" w:cstheme="majorHAnsi"/>
          <w:szCs w:val="21"/>
        </w:rPr>
        <w:t>．</w:t>
      </w:r>
      <w:r>
        <w:rPr>
          <w:rFonts w:asciiTheme="majorHAnsi" w:hAnsiTheme="minorEastAsia" w:cstheme="majorHAnsi" w:hint="eastAsia"/>
          <w:szCs w:val="21"/>
        </w:rPr>
        <w:t>6L</w:t>
      </w:r>
      <w:r>
        <w:rPr>
          <w:rFonts w:asciiTheme="majorHAnsi" w:hAnsiTheme="minorEastAsia" w:cstheme="majorHAnsi" w:hint="eastAsia"/>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ajorHAnsi" w:cstheme="majorHAnsi" w:hint="eastAsia"/>
          <w:szCs w:val="21"/>
        </w:rPr>
        <w:t>C</w:t>
      </w:r>
      <w:r w:rsidRPr="00C8208F">
        <w:rPr>
          <w:rFonts w:asciiTheme="majorHAnsi" w:hAnsiTheme="minorEastAsia" w:cstheme="majorHAnsi"/>
          <w:szCs w:val="21"/>
        </w:rPr>
        <w:t>．</w:t>
      </w:r>
      <w:r>
        <w:rPr>
          <w:rFonts w:asciiTheme="majorHAnsi" w:hAnsiTheme="minorEastAsia" w:cstheme="majorHAnsi" w:hint="eastAsia"/>
          <w:szCs w:val="21"/>
        </w:rPr>
        <w:t>2</w:t>
      </w:r>
      <w:r>
        <w:rPr>
          <w:rFonts w:asciiTheme="majorHAnsi" w:hAnsiTheme="minorEastAsia" w:cstheme="majorHAnsi"/>
          <w:szCs w:val="21"/>
        </w:rPr>
        <w:t>L</w:t>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ajorHAnsi" w:cstheme="majorHAnsi" w:hint="eastAsia"/>
          <w:szCs w:val="21"/>
        </w:rPr>
        <w:t>D</w:t>
      </w:r>
      <w:r w:rsidRPr="00C8208F">
        <w:rPr>
          <w:rFonts w:asciiTheme="majorHAnsi" w:hAnsiTheme="minorEastAsia" w:cstheme="majorHAnsi"/>
          <w:szCs w:val="21"/>
        </w:rPr>
        <w:t>．</w:t>
      </w:r>
      <w:r>
        <w:rPr>
          <w:rFonts w:asciiTheme="majorHAnsi" w:hAnsiTheme="minorEastAsia" w:cstheme="majorHAnsi" w:hint="eastAsia"/>
          <w:szCs w:val="21"/>
        </w:rPr>
        <w:t>8L</w:t>
      </w:r>
    </w:p>
    <w:p w:rsidR="00AC0221" w:rsidRPr="00C8208F" w:rsidRDefault="00AC0221" w:rsidP="00DF16FC">
      <w:pPr>
        <w:spacing w:line="276" w:lineRule="auto"/>
        <w:ind w:left="2"/>
        <w:rPr>
          <w:rFonts w:asciiTheme="majorHAnsi" w:hAnsiTheme="majorHAnsi" w:cstheme="majorHAnsi"/>
          <w:color w:val="FF0000"/>
          <w:szCs w:val="21"/>
        </w:rPr>
      </w:pPr>
    </w:p>
    <w:p w:rsidR="0065470F" w:rsidRDefault="00B42F85" w:rsidP="00C8208F">
      <w:pPr>
        <w:spacing w:line="276" w:lineRule="auto"/>
        <w:rPr>
          <w:rFonts w:asciiTheme="majorHAnsi" w:hAnsiTheme="majorHAnsi" w:cstheme="majorHAnsi"/>
          <w:szCs w:val="21"/>
        </w:rPr>
      </w:pPr>
      <w:r>
        <w:rPr>
          <w:rFonts w:asciiTheme="majorHAnsi" w:hAnsiTheme="majorHAnsi" w:cstheme="majorHAnsi" w:hint="eastAsia"/>
          <w:szCs w:val="21"/>
        </w:rPr>
        <w:t>5</w:t>
      </w:r>
      <w:r>
        <w:rPr>
          <w:rFonts w:asciiTheme="majorHAnsi" w:hAnsiTheme="majorHAnsi" w:cstheme="majorHAnsi" w:hint="eastAsia"/>
          <w:szCs w:val="21"/>
        </w:rPr>
        <w:t>、</w:t>
      </w:r>
      <w:r>
        <w:rPr>
          <w:rFonts w:asciiTheme="majorHAnsi" w:hAnsiTheme="majorHAnsi" w:cstheme="majorHAnsi"/>
          <w:szCs w:val="21"/>
        </w:rPr>
        <w:t>如图所示，</w:t>
      </w:r>
      <w:r>
        <w:rPr>
          <w:rFonts w:asciiTheme="majorHAnsi" w:hAnsiTheme="majorHAnsi" w:cstheme="majorHAnsi" w:hint="eastAsia"/>
          <w:szCs w:val="21"/>
        </w:rPr>
        <w:t>粗细</w:t>
      </w:r>
      <w:r>
        <w:rPr>
          <w:rFonts w:asciiTheme="majorHAnsi" w:hAnsiTheme="majorHAnsi" w:cstheme="majorHAnsi"/>
          <w:szCs w:val="21"/>
        </w:rPr>
        <w:t>均匀的</w:t>
      </w:r>
      <w:r w:rsidRPr="00B42F85">
        <w:rPr>
          <w:rFonts w:asciiTheme="majorHAnsi" w:hAnsiTheme="majorHAnsi" w:cstheme="majorHAnsi" w:hint="eastAsia"/>
          <w:i/>
          <w:szCs w:val="21"/>
        </w:rPr>
        <w:t>U</w:t>
      </w:r>
      <w:r>
        <w:rPr>
          <w:rFonts w:asciiTheme="majorHAnsi" w:hAnsiTheme="majorHAnsi" w:cstheme="majorHAnsi" w:hint="eastAsia"/>
          <w:szCs w:val="21"/>
        </w:rPr>
        <w:t>形</w:t>
      </w:r>
      <w:r>
        <w:rPr>
          <w:rFonts w:asciiTheme="majorHAnsi" w:hAnsiTheme="majorHAnsi" w:cstheme="majorHAnsi"/>
          <w:szCs w:val="21"/>
        </w:rPr>
        <w:t>管竖直放置，管内由水银柱封住一段空气柱。如果</w:t>
      </w:r>
      <w:r>
        <w:rPr>
          <w:rFonts w:asciiTheme="majorHAnsi" w:hAnsiTheme="majorHAnsi" w:cstheme="majorHAnsi" w:hint="eastAsia"/>
          <w:szCs w:val="21"/>
        </w:rPr>
        <w:t>沿</w:t>
      </w:r>
      <w:r>
        <w:rPr>
          <w:rFonts w:asciiTheme="majorHAnsi" w:hAnsiTheme="majorHAnsi" w:cstheme="majorHAnsi"/>
          <w:szCs w:val="21"/>
        </w:rPr>
        <w:t>虚线</w:t>
      </w:r>
      <w:r>
        <w:rPr>
          <w:rFonts w:asciiTheme="majorHAnsi" w:hAnsiTheme="majorHAnsi" w:cstheme="majorHAnsi" w:hint="eastAsia"/>
          <w:szCs w:val="21"/>
        </w:rPr>
        <w:t>所示</w:t>
      </w:r>
      <w:r>
        <w:rPr>
          <w:rFonts w:asciiTheme="majorHAnsi" w:hAnsiTheme="majorHAnsi" w:cstheme="majorHAnsi"/>
          <w:szCs w:val="21"/>
        </w:rPr>
        <w:t>的位置把开口一</w:t>
      </w:r>
      <w:r>
        <w:rPr>
          <w:rFonts w:asciiTheme="majorHAnsi" w:hAnsiTheme="majorHAnsi" w:cstheme="majorHAnsi" w:hint="eastAsia"/>
          <w:szCs w:val="21"/>
        </w:rPr>
        <w:t>侧</w:t>
      </w:r>
      <w:r>
        <w:rPr>
          <w:rFonts w:asciiTheme="majorHAnsi" w:hAnsiTheme="majorHAnsi" w:cstheme="majorHAnsi"/>
          <w:szCs w:val="21"/>
        </w:rPr>
        <w:t>的</w:t>
      </w:r>
      <w:r>
        <w:rPr>
          <w:rFonts w:asciiTheme="majorHAnsi" w:hAnsiTheme="majorHAnsi" w:cstheme="majorHAnsi" w:hint="eastAsia"/>
          <w:szCs w:val="21"/>
        </w:rPr>
        <w:t>部分截掉</w:t>
      </w:r>
      <w:r>
        <w:rPr>
          <w:rFonts w:asciiTheme="majorHAnsi" w:hAnsiTheme="majorHAnsi" w:cstheme="majorHAnsi"/>
          <w:szCs w:val="21"/>
        </w:rPr>
        <w:t>，保持弯曲部分管</w:t>
      </w:r>
      <w:r>
        <w:rPr>
          <w:rFonts w:asciiTheme="majorHAnsi" w:hAnsiTheme="majorHAnsi" w:cstheme="majorHAnsi" w:hint="eastAsia"/>
          <w:szCs w:val="21"/>
        </w:rPr>
        <w:t>子</w:t>
      </w:r>
      <w:r>
        <w:rPr>
          <w:rFonts w:asciiTheme="majorHAnsi" w:hAnsiTheme="majorHAnsi" w:cstheme="majorHAnsi"/>
          <w:szCs w:val="21"/>
        </w:rPr>
        <w:t>位置不动，则封闭在管内的空气柱将</w:t>
      </w:r>
      <w:r>
        <w:rPr>
          <w:rFonts w:asciiTheme="majorHAnsi" w:hAnsiTheme="majorHAnsi" w:cstheme="majorHAnsi"/>
          <w:szCs w:val="21"/>
        </w:rPr>
        <w:tab/>
      </w:r>
      <w:r>
        <w:rPr>
          <w:rFonts w:asciiTheme="majorHAnsi" w:hAnsiTheme="majorHAnsi" w:cstheme="majorHAnsi" w:hint="eastAsia"/>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hint="eastAsia"/>
          <w:szCs w:val="21"/>
        </w:rPr>
        <w:t>）</w:t>
      </w:r>
    </w:p>
    <w:p w:rsidR="00AC0221" w:rsidRDefault="00AC0221" w:rsidP="00B42F85">
      <w:pPr>
        <w:spacing w:line="276" w:lineRule="auto"/>
        <w:ind w:firstLine="420"/>
        <w:rPr>
          <w:rFonts w:asciiTheme="majorHAnsi" w:hAnsiTheme="minorEastAsia" w:cstheme="majorHAnsi"/>
          <w:szCs w:val="21"/>
        </w:rPr>
      </w:pPr>
      <w:r>
        <w:rPr>
          <w:rFonts w:asciiTheme="majorHAnsi" w:hAnsiTheme="majorHAnsi" w:cstheme="majorHAnsi" w:hint="eastAsia"/>
          <w:noProof/>
          <w:szCs w:val="21"/>
        </w:rPr>
        <w:drawing>
          <wp:anchor distT="0" distB="0" distL="114300" distR="114300" simplePos="0" relativeHeight="251754496" behindDoc="0" locked="0" layoutInCell="1" allowOverlap="1">
            <wp:simplePos x="0" y="0"/>
            <wp:positionH relativeFrom="column">
              <wp:posOffset>4004945</wp:posOffset>
            </wp:positionH>
            <wp:positionV relativeFrom="paragraph">
              <wp:posOffset>69215</wp:posOffset>
            </wp:positionV>
            <wp:extent cx="819150" cy="1009650"/>
            <wp:effectExtent l="19050" t="0" r="0" b="0"/>
            <wp:wrapSquare wrapText="bothSides"/>
            <wp:docPr id="29" name="图片 29" descr="http://hiphotos.baidu.com/zhidao/pic/item/a5c27d1ed21b0ef4d3d6a4e9dec451da81cb3e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photos.baidu.com/zhidao/pic/item/a5c27d1ed21b0ef4d3d6a4e9dec451da81cb3e4e.jpg"/>
                    <pic:cNvPicPr>
                      <a:picLocks noChangeAspect="1" noChangeArrowheads="1"/>
                    </pic:cNvPicPr>
                  </pic:nvPicPr>
                  <pic:blipFill>
                    <a:blip r:embed="rId60"/>
                    <a:srcRect/>
                    <a:stretch>
                      <a:fillRect/>
                    </a:stretch>
                  </pic:blipFill>
                  <pic:spPr bwMode="auto">
                    <a:xfrm>
                      <a:off x="0" y="0"/>
                      <a:ext cx="819150" cy="1009650"/>
                    </a:xfrm>
                    <a:prstGeom prst="rect">
                      <a:avLst/>
                    </a:prstGeom>
                    <a:noFill/>
                    <a:ln w="9525">
                      <a:noFill/>
                      <a:miter lim="800000"/>
                      <a:headEnd/>
                      <a:tailEnd/>
                    </a:ln>
                  </pic:spPr>
                </pic:pic>
              </a:graphicData>
            </a:graphic>
          </wp:anchor>
        </w:drawing>
      </w:r>
      <w:r w:rsidR="00B42F85">
        <w:rPr>
          <w:rFonts w:asciiTheme="majorHAnsi" w:hAnsiTheme="majorHAnsi" w:cstheme="majorHAnsi" w:hint="eastAsia"/>
          <w:szCs w:val="21"/>
        </w:rPr>
        <w:t>A</w:t>
      </w:r>
      <w:r w:rsidR="00B42F85" w:rsidRPr="00C8208F">
        <w:rPr>
          <w:rFonts w:asciiTheme="majorHAnsi" w:hAnsiTheme="minorEastAsia" w:cstheme="majorHAnsi"/>
          <w:szCs w:val="21"/>
        </w:rPr>
        <w:t>．</w:t>
      </w:r>
      <w:r w:rsidR="00B42F85">
        <w:rPr>
          <w:rFonts w:asciiTheme="majorHAnsi" w:hAnsiTheme="minorEastAsia" w:cstheme="majorHAnsi" w:hint="eastAsia"/>
          <w:szCs w:val="21"/>
        </w:rPr>
        <w:t>体积变小</w:t>
      </w:r>
      <w:r w:rsidR="00B42F85">
        <w:rPr>
          <w:rFonts w:asciiTheme="majorHAnsi" w:hAnsiTheme="minorEastAsia" w:cstheme="majorHAnsi"/>
          <w:szCs w:val="21"/>
        </w:rPr>
        <w:tab/>
      </w:r>
      <w:r w:rsidR="00B42F85">
        <w:rPr>
          <w:rFonts w:asciiTheme="majorHAnsi" w:hAnsiTheme="minorEastAsia" w:cstheme="majorHAnsi"/>
          <w:szCs w:val="21"/>
        </w:rPr>
        <w:tab/>
      </w:r>
      <w:r w:rsidR="00B42F85">
        <w:rPr>
          <w:rFonts w:asciiTheme="majorHAnsi" w:hAnsiTheme="minorEastAsia" w:cstheme="majorHAnsi"/>
          <w:szCs w:val="21"/>
        </w:rPr>
        <w:tab/>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sidR="00B42F85">
        <w:rPr>
          <w:rFonts w:asciiTheme="majorHAnsi" w:hAnsiTheme="majorHAnsi" w:cstheme="majorHAnsi" w:hint="eastAsia"/>
          <w:szCs w:val="21"/>
        </w:rPr>
        <w:t>B</w:t>
      </w:r>
      <w:r w:rsidR="00B42F85" w:rsidRPr="00C8208F">
        <w:rPr>
          <w:rFonts w:asciiTheme="majorHAnsi" w:hAnsiTheme="minorEastAsia" w:cstheme="majorHAnsi"/>
          <w:szCs w:val="21"/>
        </w:rPr>
        <w:t>．</w:t>
      </w:r>
      <w:r w:rsidR="00B42F85">
        <w:rPr>
          <w:rFonts w:asciiTheme="majorHAnsi" w:hAnsiTheme="minorEastAsia" w:cstheme="majorHAnsi" w:hint="eastAsia"/>
          <w:szCs w:val="21"/>
        </w:rPr>
        <w:t>体积</w:t>
      </w:r>
      <w:r w:rsidR="00B42F85">
        <w:rPr>
          <w:rFonts w:asciiTheme="majorHAnsi" w:hAnsiTheme="minorEastAsia" w:cstheme="majorHAnsi"/>
          <w:szCs w:val="21"/>
        </w:rPr>
        <w:t>变大</w:t>
      </w:r>
    </w:p>
    <w:p w:rsidR="00B42F85" w:rsidRDefault="00B42F85" w:rsidP="00B42F85">
      <w:pPr>
        <w:spacing w:line="276" w:lineRule="auto"/>
        <w:ind w:firstLine="420"/>
        <w:rPr>
          <w:rFonts w:asciiTheme="majorHAnsi" w:hAnsiTheme="minorEastAsia" w:cstheme="majorHAnsi"/>
          <w:szCs w:val="21"/>
        </w:rPr>
      </w:pPr>
      <w:r>
        <w:rPr>
          <w:rFonts w:asciiTheme="majorHAnsi" w:hAnsiTheme="majorHAnsi" w:cstheme="majorHAnsi" w:hint="eastAsia"/>
          <w:szCs w:val="21"/>
        </w:rPr>
        <w:t>C</w:t>
      </w:r>
      <w:r w:rsidRPr="00C8208F">
        <w:rPr>
          <w:rFonts w:asciiTheme="majorHAnsi" w:hAnsiTheme="minorEastAsia" w:cstheme="majorHAnsi"/>
          <w:szCs w:val="21"/>
        </w:rPr>
        <w:t>．</w:t>
      </w:r>
      <w:r>
        <w:rPr>
          <w:rFonts w:asciiTheme="majorHAnsi" w:hAnsiTheme="minorEastAsia" w:cstheme="majorHAnsi" w:hint="eastAsia"/>
          <w:szCs w:val="21"/>
        </w:rPr>
        <w:t>压强变小</w:t>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sidR="00AC0221">
        <w:rPr>
          <w:rFonts w:asciiTheme="majorHAnsi" w:hAnsiTheme="minorEastAsia" w:cstheme="majorHAnsi" w:hint="eastAsia"/>
          <w:szCs w:val="21"/>
        </w:rPr>
        <w:tab/>
      </w:r>
      <w:r w:rsidR="00AC0221">
        <w:rPr>
          <w:rFonts w:asciiTheme="majorHAnsi" w:hAnsiTheme="minorEastAsia" w:cstheme="majorHAnsi" w:hint="eastAsia"/>
          <w:szCs w:val="21"/>
        </w:rPr>
        <w:tab/>
      </w:r>
      <w:r w:rsidR="00AC0221">
        <w:rPr>
          <w:rFonts w:asciiTheme="majorHAnsi" w:hAnsiTheme="minorEastAsia" w:cstheme="majorHAnsi" w:hint="eastAsia"/>
          <w:szCs w:val="21"/>
        </w:rPr>
        <w:tab/>
      </w:r>
      <w:r w:rsidR="00AC0221">
        <w:rPr>
          <w:rFonts w:asciiTheme="majorHAnsi" w:hAnsiTheme="minorEastAsia" w:cstheme="majorHAnsi" w:hint="eastAsia"/>
          <w:szCs w:val="21"/>
        </w:rPr>
        <w:tab/>
      </w:r>
      <w:r>
        <w:rPr>
          <w:rFonts w:asciiTheme="majorHAnsi" w:hAnsiTheme="majorHAnsi" w:cstheme="majorHAnsi" w:hint="eastAsia"/>
          <w:szCs w:val="21"/>
        </w:rPr>
        <w:t>D</w:t>
      </w:r>
      <w:r w:rsidRPr="00C8208F">
        <w:rPr>
          <w:rFonts w:asciiTheme="majorHAnsi" w:hAnsiTheme="minorEastAsia" w:cstheme="majorHAnsi"/>
          <w:szCs w:val="21"/>
        </w:rPr>
        <w:t>．</w:t>
      </w:r>
      <w:r>
        <w:rPr>
          <w:rFonts w:asciiTheme="majorHAnsi" w:hAnsiTheme="minorEastAsia" w:cstheme="majorHAnsi" w:hint="eastAsia"/>
          <w:szCs w:val="21"/>
        </w:rPr>
        <w:t>压强</w:t>
      </w:r>
      <w:r>
        <w:rPr>
          <w:rFonts w:asciiTheme="majorHAnsi" w:hAnsiTheme="minorEastAsia" w:cstheme="majorHAnsi"/>
          <w:szCs w:val="21"/>
        </w:rPr>
        <w:t>不变</w:t>
      </w:r>
    </w:p>
    <w:p w:rsidR="00B42F85" w:rsidRDefault="00B42F85" w:rsidP="00AC0221">
      <w:pPr>
        <w:spacing w:line="276" w:lineRule="auto"/>
        <w:rPr>
          <w:rFonts w:asciiTheme="majorHAnsi" w:hAnsiTheme="minorEastAsia" w:cstheme="majorHAnsi" w:hint="eastAsia"/>
          <w:color w:val="FF0000"/>
          <w:szCs w:val="21"/>
        </w:rPr>
      </w:pPr>
    </w:p>
    <w:p w:rsidR="002463E5" w:rsidRDefault="002463E5" w:rsidP="00AC0221">
      <w:pPr>
        <w:spacing w:line="276" w:lineRule="auto"/>
        <w:rPr>
          <w:rFonts w:asciiTheme="majorHAnsi" w:hAnsiTheme="majorHAnsi" w:cstheme="majorHAnsi"/>
          <w:szCs w:val="21"/>
        </w:rPr>
      </w:pPr>
    </w:p>
    <w:p w:rsidR="00AC0221" w:rsidRPr="00B42F85" w:rsidRDefault="00AC0221" w:rsidP="00AC0221">
      <w:pPr>
        <w:spacing w:line="276" w:lineRule="auto"/>
        <w:rPr>
          <w:rFonts w:asciiTheme="majorHAnsi" w:hAnsiTheme="majorHAnsi" w:cstheme="majorHAnsi"/>
          <w:szCs w:val="21"/>
        </w:rPr>
      </w:pPr>
    </w:p>
    <w:p w:rsidR="00011E57" w:rsidRPr="00C8208F" w:rsidRDefault="006D13BF" w:rsidP="00C8208F">
      <w:pPr>
        <w:spacing w:line="276" w:lineRule="auto"/>
        <w:rPr>
          <w:rFonts w:asciiTheme="majorHAnsi" w:hAnsiTheme="majorHAnsi" w:cstheme="majorHAnsi"/>
          <w:szCs w:val="21"/>
        </w:rPr>
      </w:pPr>
      <w:r>
        <w:rPr>
          <w:rFonts w:asciiTheme="majorHAnsi" w:hAnsiTheme="majorHAnsi" w:cstheme="majorHAnsi" w:hint="eastAsia"/>
          <w:szCs w:val="21"/>
        </w:rPr>
        <w:t>6</w:t>
      </w:r>
      <w:r w:rsidR="00BD5E8E" w:rsidRPr="00C8208F">
        <w:rPr>
          <w:rFonts w:asciiTheme="majorHAnsi" w:hAnsiTheme="minorEastAsia" w:cstheme="majorHAnsi"/>
          <w:szCs w:val="21"/>
        </w:rPr>
        <w:t>、</w:t>
      </w:r>
      <w:r w:rsidR="00955C0B">
        <w:rPr>
          <w:rFonts w:asciiTheme="majorHAnsi" w:hAnsiTheme="minorEastAsia" w:cstheme="majorHAnsi" w:hint="eastAsia"/>
          <w:szCs w:val="21"/>
        </w:rPr>
        <w:t>一</w:t>
      </w:r>
      <w:r w:rsidR="00011E57" w:rsidRPr="00C8208F">
        <w:rPr>
          <w:rFonts w:asciiTheme="majorHAnsi" w:hAnsiTheme="minorEastAsia" w:cstheme="majorHAnsi"/>
          <w:szCs w:val="21"/>
        </w:rPr>
        <w:t>端封闭、粗细均匀的细玻璃管内，有一段水银封闭了一定质量的空气，当玻璃管开口向下竖直放置时，管内空气柱长</w:t>
      </w:r>
      <w:r w:rsidR="00011E57" w:rsidRPr="00C8208F">
        <w:rPr>
          <w:rFonts w:asciiTheme="majorHAnsi" w:hAnsiTheme="majorHAnsi" w:cstheme="majorHAnsi"/>
          <w:i/>
          <w:szCs w:val="21"/>
        </w:rPr>
        <w:t>L</w:t>
      </w:r>
      <w:r w:rsidR="00011E57" w:rsidRPr="00C8208F">
        <w:rPr>
          <w:rFonts w:asciiTheme="majorHAnsi" w:hAnsiTheme="minorEastAsia" w:cstheme="majorHAnsi"/>
          <w:szCs w:val="21"/>
        </w:rPr>
        <w:t>，如图所示，若使玻璃管倾斜一定角度，则封闭的空气变化是</w:t>
      </w:r>
      <w:r w:rsidR="00011E57" w:rsidRPr="00C8208F">
        <w:rPr>
          <w:rFonts w:asciiTheme="majorHAnsi" w:hAnsiTheme="majorHAnsi" w:cstheme="majorHAnsi"/>
          <w:szCs w:val="21"/>
        </w:rPr>
        <w:tab/>
      </w:r>
      <w:r w:rsidR="00011E57" w:rsidRPr="00C8208F">
        <w:rPr>
          <w:rFonts w:asciiTheme="majorHAnsi" w:hAnsiTheme="minorEastAsia" w:cstheme="majorHAnsi"/>
          <w:szCs w:val="21"/>
        </w:rPr>
        <w:t>（</w:t>
      </w:r>
      <w:r w:rsidR="00011E57" w:rsidRPr="00C8208F">
        <w:rPr>
          <w:rFonts w:asciiTheme="majorHAnsi" w:hAnsiTheme="majorHAnsi" w:cstheme="majorHAnsi"/>
          <w:szCs w:val="21"/>
        </w:rPr>
        <w:tab/>
      </w:r>
      <w:r w:rsidR="00011E57" w:rsidRPr="00C8208F">
        <w:rPr>
          <w:rFonts w:asciiTheme="majorHAnsi" w:hAnsiTheme="majorHAnsi" w:cstheme="majorHAnsi"/>
          <w:szCs w:val="21"/>
        </w:rPr>
        <w:tab/>
      </w:r>
      <w:r w:rsidR="00011E57" w:rsidRPr="00C8208F">
        <w:rPr>
          <w:rFonts w:asciiTheme="majorHAnsi" w:hAnsiTheme="minorEastAsia" w:cstheme="majorHAnsi"/>
          <w:szCs w:val="21"/>
        </w:rPr>
        <w:t>）</w:t>
      </w:r>
    </w:p>
    <w:p w:rsidR="00614A8E" w:rsidRPr="00C8208F" w:rsidRDefault="00955C0B" w:rsidP="00C8208F">
      <w:pPr>
        <w:spacing w:line="276" w:lineRule="auto"/>
        <w:ind w:firstLine="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25472" behindDoc="0" locked="0" layoutInCell="1" allowOverlap="1">
            <wp:simplePos x="0" y="0"/>
            <wp:positionH relativeFrom="column">
              <wp:posOffset>4000500</wp:posOffset>
            </wp:positionH>
            <wp:positionV relativeFrom="paragraph">
              <wp:posOffset>217805</wp:posOffset>
            </wp:positionV>
            <wp:extent cx="723900" cy="1009650"/>
            <wp:effectExtent l="1905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23900" cy="1009650"/>
                    </a:xfrm>
                    <a:prstGeom prst="rect">
                      <a:avLst/>
                    </a:prstGeom>
                    <a:noFill/>
                  </pic:spPr>
                </pic:pic>
              </a:graphicData>
            </a:graphic>
          </wp:anchor>
        </w:drawing>
      </w:r>
      <w:r w:rsidR="00011E57" w:rsidRPr="00C8208F">
        <w:rPr>
          <w:rFonts w:asciiTheme="majorHAnsi" w:hAnsiTheme="majorHAnsi" w:cstheme="majorHAnsi"/>
          <w:szCs w:val="21"/>
        </w:rPr>
        <w:t>A</w:t>
      </w:r>
      <w:r w:rsidR="00011E57" w:rsidRPr="00C8208F">
        <w:rPr>
          <w:rFonts w:asciiTheme="majorHAnsi" w:hAnsiTheme="minorEastAsia" w:cstheme="majorHAnsi"/>
          <w:szCs w:val="21"/>
        </w:rPr>
        <w:t>．封闭气体的压强不变</w:t>
      </w:r>
    </w:p>
    <w:p w:rsidR="00011E57" w:rsidRPr="00C8208F" w:rsidRDefault="00011E57"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B</w:t>
      </w:r>
      <w:r w:rsidRPr="00C8208F">
        <w:rPr>
          <w:rFonts w:asciiTheme="majorHAnsi" w:hAnsiTheme="minorEastAsia" w:cstheme="majorHAnsi"/>
          <w:szCs w:val="21"/>
        </w:rPr>
        <w:t>．封闭气体的压强减小</w:t>
      </w:r>
    </w:p>
    <w:p w:rsidR="00614A8E" w:rsidRPr="00C8208F" w:rsidRDefault="00011E57"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．空气柱的长度</w:t>
      </w:r>
      <w:r w:rsidRPr="00C8208F">
        <w:rPr>
          <w:rFonts w:asciiTheme="majorHAnsi" w:hAnsiTheme="majorHAnsi" w:cstheme="majorHAnsi"/>
          <w:i/>
          <w:szCs w:val="21"/>
        </w:rPr>
        <w:t>L</w:t>
      </w:r>
      <w:r w:rsidRPr="00C8208F">
        <w:rPr>
          <w:rFonts w:asciiTheme="majorHAnsi" w:hAnsiTheme="minorEastAsia" w:cstheme="majorHAnsi"/>
          <w:szCs w:val="21"/>
        </w:rPr>
        <w:t>增大</w:t>
      </w:r>
    </w:p>
    <w:p w:rsidR="00011E57" w:rsidRPr="00C8208F" w:rsidRDefault="00011E57"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D</w:t>
      </w:r>
      <w:r w:rsidRPr="00C8208F">
        <w:rPr>
          <w:rFonts w:asciiTheme="majorHAnsi" w:hAnsiTheme="minorEastAsia" w:cstheme="majorHAnsi"/>
          <w:szCs w:val="21"/>
        </w:rPr>
        <w:t>．空气柱的长度</w:t>
      </w:r>
      <w:r w:rsidRPr="00C8208F">
        <w:rPr>
          <w:rFonts w:asciiTheme="majorHAnsi" w:hAnsiTheme="majorHAnsi" w:cstheme="majorHAnsi"/>
          <w:i/>
          <w:szCs w:val="21"/>
        </w:rPr>
        <w:t>L</w:t>
      </w:r>
      <w:r w:rsidRPr="00C8208F">
        <w:rPr>
          <w:rFonts w:asciiTheme="majorHAnsi" w:hAnsiTheme="minorEastAsia" w:cstheme="majorHAnsi"/>
          <w:szCs w:val="21"/>
        </w:rPr>
        <w:t>减小</w:t>
      </w:r>
    </w:p>
    <w:p w:rsidR="006D13BF" w:rsidRDefault="006D13BF" w:rsidP="00C8208F">
      <w:pPr>
        <w:spacing w:line="276" w:lineRule="auto"/>
        <w:rPr>
          <w:rFonts w:asciiTheme="majorHAnsi" w:hAnsiTheme="minorEastAsia" w:cstheme="majorHAnsi" w:hint="eastAsia"/>
          <w:color w:val="FF0000"/>
          <w:szCs w:val="21"/>
        </w:rPr>
      </w:pPr>
    </w:p>
    <w:p w:rsidR="002463E5" w:rsidRDefault="002463E5" w:rsidP="00C8208F">
      <w:pPr>
        <w:spacing w:line="276" w:lineRule="auto"/>
        <w:rPr>
          <w:rFonts w:asciiTheme="majorHAnsi" w:hAnsiTheme="majorHAnsi" w:cstheme="majorHAnsi"/>
          <w:color w:val="000000" w:themeColor="text1"/>
          <w:szCs w:val="21"/>
        </w:rPr>
      </w:pPr>
    </w:p>
    <w:p w:rsidR="002F1EEF" w:rsidRPr="00C8208F" w:rsidRDefault="006D13BF" w:rsidP="00C8208F">
      <w:pPr>
        <w:spacing w:line="276" w:lineRule="auto"/>
        <w:rPr>
          <w:rFonts w:asciiTheme="majorHAnsi" w:hAnsiTheme="majorHAnsi" w:cstheme="majorHAnsi"/>
          <w:szCs w:val="21"/>
        </w:rPr>
      </w:pPr>
      <w:r>
        <w:rPr>
          <w:rFonts w:asciiTheme="majorHAnsi" w:hAnsiTheme="majorHAnsi" w:cstheme="majorHAnsi"/>
          <w:color w:val="000000" w:themeColor="text1"/>
          <w:szCs w:val="21"/>
        </w:rPr>
        <w:t>7</w:t>
      </w:r>
      <w:r w:rsidR="00BD5E8E" w:rsidRPr="00C8208F">
        <w:rPr>
          <w:rFonts w:asciiTheme="majorHAnsi" w:hAnsiTheme="minorEastAsia" w:cstheme="majorHAnsi"/>
          <w:color w:val="000000" w:themeColor="text1"/>
          <w:szCs w:val="21"/>
        </w:rPr>
        <w:t>、</w:t>
      </w:r>
      <w:r w:rsidR="00955C0B">
        <w:rPr>
          <w:rFonts w:asciiTheme="majorHAnsi" w:hAnsiTheme="minorEastAsia" w:cstheme="majorHAnsi" w:hint="eastAsia"/>
          <w:color w:val="000000" w:themeColor="text1"/>
          <w:szCs w:val="21"/>
        </w:rPr>
        <w:t>一定质</w:t>
      </w:r>
      <w:r w:rsidR="002F1EEF" w:rsidRPr="00C8208F">
        <w:rPr>
          <w:rFonts w:asciiTheme="majorHAnsi" w:hAnsiTheme="minorEastAsia" w:cstheme="majorHAnsi"/>
          <w:szCs w:val="21"/>
        </w:rPr>
        <w:t>量的空气被水银封闭在静置于竖直平面的</w:t>
      </w:r>
      <w:r w:rsidR="002F1EEF" w:rsidRPr="00C8208F">
        <w:rPr>
          <w:rFonts w:asciiTheme="majorHAnsi" w:hAnsiTheme="majorHAnsi" w:cstheme="majorHAnsi"/>
          <w:i/>
          <w:szCs w:val="21"/>
        </w:rPr>
        <w:t>U</w:t>
      </w:r>
      <w:r w:rsidR="002F1EEF" w:rsidRPr="00C8208F">
        <w:rPr>
          <w:rFonts w:asciiTheme="majorHAnsi" w:hAnsiTheme="minorEastAsia" w:cstheme="majorHAnsi"/>
          <w:szCs w:val="21"/>
        </w:rPr>
        <w:t>型玻璃管内，右管上端开口且足够长，右管内水银面比左管内水银面高</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，能使</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变大的原因是</w:t>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r w:rsidR="002F1EEF" w:rsidRPr="00C8208F">
        <w:rPr>
          <w:rFonts w:asciiTheme="majorHAnsi" w:hAnsiTheme="majorHAnsi" w:cstheme="majorHAnsi"/>
          <w:szCs w:val="21"/>
        </w:rPr>
        <w:tab/>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r w:rsidR="00AC0221">
        <w:rPr>
          <w:rFonts w:asciiTheme="majorHAnsi" w:hAnsiTheme="minorEastAsia" w:cstheme="majorHAnsi" w:hint="eastAsia"/>
          <w:szCs w:val="21"/>
        </w:rPr>
        <w:t>（多选）</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75648" behindDoc="0" locked="0" layoutInCell="1" allowOverlap="1">
            <wp:simplePos x="0" y="0"/>
            <wp:positionH relativeFrom="column">
              <wp:posOffset>4233545</wp:posOffset>
            </wp:positionH>
            <wp:positionV relativeFrom="paragraph">
              <wp:posOffset>29210</wp:posOffset>
            </wp:positionV>
            <wp:extent cx="619125" cy="971550"/>
            <wp:effectExtent l="19050" t="0" r="9525" b="0"/>
            <wp:wrapSquare wrapText="bothSides"/>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19125" cy="971550"/>
                    </a:xfrm>
                    <a:prstGeom prst="rect">
                      <a:avLst/>
                    </a:prstGeom>
                    <a:noFill/>
                  </pic:spPr>
                </pic:pic>
              </a:graphicData>
            </a:graphic>
          </wp:anchor>
        </w:drawing>
      </w:r>
      <w:r w:rsidRPr="00C8208F">
        <w:rPr>
          <w:rFonts w:asciiTheme="majorHAnsi" w:hAnsiTheme="majorHAnsi" w:cstheme="majorHAnsi"/>
          <w:szCs w:val="21"/>
        </w:rPr>
        <w:t>A</w:t>
      </w:r>
      <w:r w:rsidRPr="00C8208F">
        <w:rPr>
          <w:rFonts w:asciiTheme="majorHAnsi" w:hAnsiTheme="minorEastAsia" w:cstheme="majorHAnsi"/>
          <w:szCs w:val="21"/>
        </w:rPr>
        <w:t>．大气压强升高</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B</w:t>
      </w:r>
      <w:r w:rsidRPr="00C8208F">
        <w:rPr>
          <w:rFonts w:asciiTheme="majorHAnsi" w:hAnsiTheme="minorEastAsia" w:cstheme="majorHAnsi"/>
          <w:szCs w:val="21"/>
        </w:rPr>
        <w:t>．沿管壁向右管内加水银</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i/>
          <w:szCs w:val="21"/>
        </w:rPr>
        <w:t>U</w:t>
      </w:r>
      <w:r w:rsidRPr="00C8208F">
        <w:rPr>
          <w:rFonts w:asciiTheme="majorHAnsi" w:hAnsiTheme="minorEastAsia" w:cstheme="majorHAnsi"/>
          <w:szCs w:val="21"/>
        </w:rPr>
        <w:t>形玻璃管自由下落</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D</w:t>
      </w:r>
      <w:r w:rsidRPr="00C8208F">
        <w:rPr>
          <w:rFonts w:asciiTheme="majorHAnsi" w:hAnsiTheme="minorEastAsia" w:cstheme="majorHAnsi"/>
          <w:szCs w:val="21"/>
        </w:rPr>
        <w:t>．以上说法都正确</w:t>
      </w:r>
    </w:p>
    <w:p w:rsidR="0003728C" w:rsidRDefault="0003728C" w:rsidP="00C8208F">
      <w:pPr>
        <w:spacing w:line="276" w:lineRule="auto"/>
        <w:rPr>
          <w:rFonts w:asciiTheme="majorHAnsi" w:hAnsiTheme="minorEastAsia" w:cstheme="majorHAnsi" w:hint="eastAsia"/>
          <w:color w:val="FF0000"/>
          <w:szCs w:val="21"/>
        </w:rPr>
      </w:pPr>
    </w:p>
    <w:p w:rsidR="002463E5" w:rsidRPr="00C8208F" w:rsidRDefault="002463E5" w:rsidP="00C8208F">
      <w:pPr>
        <w:spacing w:line="276" w:lineRule="auto"/>
        <w:rPr>
          <w:rFonts w:asciiTheme="majorHAnsi" w:hAnsiTheme="majorHAnsi" w:cstheme="majorHAnsi"/>
          <w:szCs w:val="21"/>
        </w:rPr>
      </w:pPr>
    </w:p>
    <w:p w:rsidR="00F26C0E" w:rsidRPr="00C8208F" w:rsidRDefault="00F26C0E" w:rsidP="00C8208F">
      <w:pPr>
        <w:spacing w:line="276" w:lineRule="auto"/>
        <w:rPr>
          <w:rFonts w:asciiTheme="majorHAnsi" w:hAnsiTheme="majorHAnsi" w:cstheme="majorHAnsi"/>
          <w:szCs w:val="21"/>
        </w:rPr>
      </w:pPr>
    </w:p>
    <w:p w:rsidR="00165DFF" w:rsidRPr="00C8208F" w:rsidRDefault="002463E5" w:rsidP="00C8208F">
      <w:pPr>
        <w:spacing w:line="276" w:lineRule="auto"/>
        <w:rPr>
          <w:rFonts w:asciiTheme="majorHAnsi" w:hAnsiTheme="majorHAnsi" w:cstheme="majorHAnsi"/>
          <w:szCs w:val="21"/>
        </w:rPr>
      </w:pPr>
      <w:r>
        <w:rPr>
          <w:rFonts w:asciiTheme="majorHAnsi" w:hAnsiTheme="majorHAnsi" w:cstheme="majorHAnsi" w:hint="eastAsia"/>
          <w:color w:val="000000" w:themeColor="text1"/>
          <w:szCs w:val="21"/>
        </w:rPr>
        <w:t>8</w:t>
      </w:r>
      <w:r w:rsidR="00BD5E8E" w:rsidRPr="00C8208F">
        <w:rPr>
          <w:rFonts w:asciiTheme="majorHAnsi" w:hAnsiTheme="minorEastAsia" w:cstheme="majorHAnsi"/>
          <w:color w:val="000000" w:themeColor="text1"/>
          <w:szCs w:val="21"/>
        </w:rPr>
        <w:t>、</w:t>
      </w:r>
      <w:r w:rsidR="00166010" w:rsidRPr="00C8208F">
        <w:rPr>
          <w:rFonts w:asciiTheme="majorHAnsi" w:hAnsiTheme="minorEastAsia" w:cstheme="majorHAnsi"/>
          <w:color w:val="000000" w:themeColor="text1"/>
          <w:szCs w:val="21"/>
        </w:rPr>
        <w:t>封</w:t>
      </w:r>
      <w:r w:rsidR="00165DFF" w:rsidRPr="00C8208F">
        <w:rPr>
          <w:rFonts w:asciiTheme="majorHAnsi" w:hAnsiTheme="minorEastAsia" w:cstheme="majorHAnsi"/>
          <w:color w:val="000000" w:themeColor="text1"/>
          <w:szCs w:val="21"/>
        </w:rPr>
        <w:t>闭</w:t>
      </w:r>
      <w:r w:rsidR="00165DFF" w:rsidRPr="00C8208F">
        <w:rPr>
          <w:rFonts w:asciiTheme="majorHAnsi" w:hAnsiTheme="minorEastAsia" w:cstheme="majorHAnsi"/>
          <w:szCs w:val="21"/>
        </w:rPr>
        <w:t>的</w:t>
      </w:r>
      <w:r w:rsidR="00165DFF" w:rsidRPr="00C8208F">
        <w:rPr>
          <w:rFonts w:asciiTheme="majorHAnsi" w:hAnsiTheme="majorHAnsi" w:cstheme="majorHAnsi"/>
          <w:i/>
          <w:szCs w:val="21"/>
        </w:rPr>
        <w:t>U</w:t>
      </w:r>
      <w:r w:rsidR="00165DFF" w:rsidRPr="00C8208F">
        <w:rPr>
          <w:rFonts w:asciiTheme="majorHAnsi" w:hAnsiTheme="minorEastAsia" w:cstheme="majorHAnsi"/>
          <w:szCs w:val="21"/>
        </w:rPr>
        <w:t>形管中封有</w:t>
      </w:r>
      <w:r w:rsidR="00165DFF" w:rsidRPr="00C8208F">
        <w:rPr>
          <w:rFonts w:asciiTheme="majorHAnsi" w:hAnsiTheme="majorHAnsi" w:cstheme="majorHAnsi"/>
          <w:szCs w:val="21"/>
        </w:rPr>
        <w:t>20cm</w:t>
      </w:r>
      <w:r w:rsidR="00165DFF" w:rsidRPr="00C8208F">
        <w:rPr>
          <w:rFonts w:asciiTheme="majorHAnsi" w:hAnsiTheme="minorEastAsia" w:cstheme="majorHAnsi"/>
          <w:szCs w:val="21"/>
        </w:rPr>
        <w:t>长的空气柱，此时，封闭端的水银面比开口端高</w:t>
      </w:r>
      <w:r w:rsidR="00165DFF" w:rsidRPr="00C8208F">
        <w:rPr>
          <w:rFonts w:asciiTheme="majorHAnsi" w:hAnsiTheme="majorHAnsi" w:cstheme="majorHAnsi"/>
          <w:szCs w:val="21"/>
        </w:rPr>
        <w:t>15cm</w:t>
      </w:r>
      <w:r w:rsidR="00165DFF" w:rsidRPr="00C8208F">
        <w:rPr>
          <w:rFonts w:asciiTheme="majorHAnsi" w:hAnsiTheme="minorEastAsia" w:cstheme="majorHAnsi"/>
          <w:szCs w:val="21"/>
        </w:rPr>
        <w:t>，在温度保持不变的情况下，若从开口端注入水银，使两管的水银面等高，设大气压强为</w:t>
      </w:r>
      <w:r w:rsidR="00165DFF" w:rsidRPr="00C8208F">
        <w:rPr>
          <w:rFonts w:asciiTheme="majorHAnsi" w:hAnsiTheme="majorHAnsi" w:cstheme="majorHAnsi"/>
          <w:szCs w:val="21"/>
        </w:rPr>
        <w:t>75cmHg</w:t>
      </w:r>
      <w:r w:rsidR="00165DFF" w:rsidRPr="00C8208F">
        <w:rPr>
          <w:rFonts w:asciiTheme="majorHAnsi" w:hAnsiTheme="minorEastAsia" w:cstheme="majorHAnsi"/>
          <w:szCs w:val="21"/>
        </w:rPr>
        <w:t>。试问：</w:t>
      </w:r>
    </w:p>
    <w:p w:rsidR="00165DFF" w:rsidRPr="00C8208F" w:rsidRDefault="000229C6" w:rsidP="00C8208F">
      <w:pPr>
        <w:spacing w:line="276" w:lineRule="auto"/>
        <w:rPr>
          <w:rFonts w:asciiTheme="majorHAnsi" w:hAnsiTheme="majorHAnsi" w:cstheme="majorHAnsi"/>
          <w:szCs w:val="21"/>
        </w:rPr>
      </w:pPr>
      <w:bookmarkStart w:id="1" w:name="_GoBack"/>
      <w:r>
        <w:rPr>
          <w:noProof/>
        </w:rPr>
        <w:drawing>
          <wp:anchor distT="0" distB="0" distL="114300" distR="114300" simplePos="0" relativeHeight="251664384" behindDoc="0" locked="0" layoutInCell="1" allowOverlap="1">
            <wp:simplePos x="0" y="0"/>
            <wp:positionH relativeFrom="column">
              <wp:posOffset>4233545</wp:posOffset>
            </wp:positionH>
            <wp:positionV relativeFrom="paragraph">
              <wp:posOffset>178435</wp:posOffset>
            </wp:positionV>
            <wp:extent cx="666750" cy="12192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750" cy="1219200"/>
                    </a:xfrm>
                    <a:prstGeom prst="rect">
                      <a:avLst/>
                    </a:prstGeom>
                  </pic:spPr>
                </pic:pic>
              </a:graphicData>
            </a:graphic>
          </wp:anchor>
        </w:drawing>
      </w:r>
      <w:bookmarkEnd w:id="1"/>
      <w:r w:rsidR="00165DFF" w:rsidRPr="00C8208F">
        <w:rPr>
          <w:rFonts w:asciiTheme="majorHAnsi" w:hAnsiTheme="minorEastAsia" w:cstheme="majorHAnsi"/>
          <w:szCs w:val="21"/>
        </w:rPr>
        <w:t>（</w:t>
      </w:r>
      <w:r w:rsidR="00165DFF" w:rsidRPr="00C8208F">
        <w:rPr>
          <w:rFonts w:asciiTheme="majorHAnsi" w:hAnsiTheme="majorHAnsi" w:cstheme="majorHAnsi"/>
          <w:szCs w:val="21"/>
        </w:rPr>
        <w:t>1</w:t>
      </w:r>
      <w:r w:rsidR="00165DFF" w:rsidRPr="00C8208F">
        <w:rPr>
          <w:rFonts w:asciiTheme="majorHAnsi" w:hAnsiTheme="minorEastAsia" w:cstheme="majorHAnsi"/>
          <w:szCs w:val="21"/>
        </w:rPr>
        <w:t>）注入水银后，封闭端气体的压强为多少？</w:t>
      </w:r>
    </w:p>
    <w:p w:rsidR="00165DFF" w:rsidRPr="00C8208F" w:rsidRDefault="00165DFF"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）注入水银后，气柱的长度是多少？</w:t>
      </w:r>
    </w:p>
    <w:p w:rsidR="001361CF" w:rsidRPr="002463E5" w:rsidRDefault="00165DFF"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）注入的水银有多高</w:t>
      </w:r>
    </w:p>
    <w:p w:rsidR="00F26C0E" w:rsidRDefault="00F26C0E"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color w:val="FF0000"/>
          <w:szCs w:val="21"/>
        </w:rPr>
      </w:pPr>
    </w:p>
    <w:p w:rsidR="00B65A10" w:rsidRDefault="00B65A10" w:rsidP="00C8208F">
      <w:pPr>
        <w:spacing w:line="276" w:lineRule="auto"/>
        <w:rPr>
          <w:rFonts w:asciiTheme="majorHAnsi" w:hAnsiTheme="majorHAnsi" w:cstheme="majorHAnsi"/>
          <w:color w:val="FF0000"/>
          <w:szCs w:val="21"/>
        </w:rPr>
      </w:pPr>
    </w:p>
    <w:p w:rsidR="00F26C0E" w:rsidRPr="00C8208F" w:rsidRDefault="00F26C0E" w:rsidP="00C8208F">
      <w:pPr>
        <w:spacing w:line="276" w:lineRule="auto"/>
        <w:rPr>
          <w:rFonts w:asciiTheme="majorHAnsi" w:hAnsiTheme="majorHAnsi" w:cstheme="majorHAnsi"/>
          <w:color w:val="FF0000"/>
          <w:szCs w:val="21"/>
        </w:rPr>
      </w:pPr>
    </w:p>
    <w:p w:rsidR="00AC7248" w:rsidRPr="00C8208F" w:rsidRDefault="006D13BF" w:rsidP="00C8208F">
      <w:pPr>
        <w:spacing w:line="276" w:lineRule="auto"/>
        <w:rPr>
          <w:rFonts w:asciiTheme="majorHAnsi" w:hAnsiTheme="majorHAnsi" w:cstheme="majorHAnsi"/>
          <w:szCs w:val="21"/>
        </w:rPr>
      </w:pPr>
      <w:r>
        <w:rPr>
          <w:rFonts w:asciiTheme="majorHAnsi" w:hAnsiTheme="majorHAnsi" w:cstheme="majorHAnsi"/>
          <w:szCs w:val="21"/>
        </w:rPr>
        <w:t>10</w:t>
      </w:r>
      <w:r w:rsidR="00BD5E8E" w:rsidRPr="00C8208F">
        <w:rPr>
          <w:rFonts w:asciiTheme="majorHAnsi" w:hAnsiTheme="minorEastAsia" w:cstheme="majorHAnsi"/>
          <w:szCs w:val="21"/>
        </w:rPr>
        <w:t>、</w:t>
      </w:r>
      <w:r w:rsidR="00213B73" w:rsidRPr="00C8208F">
        <w:rPr>
          <w:rFonts w:asciiTheme="majorHAnsi" w:hAnsiTheme="minorEastAsia" w:cstheme="majorHAnsi"/>
          <w:szCs w:val="21"/>
        </w:rPr>
        <w:t>研究一定质量气体在温度不变时，压强与体积关系的实验装置如图所示，实验步骤如下：</w:t>
      </w:r>
    </w:p>
    <w:p w:rsidR="00213B73" w:rsidRPr="00C8208F" w:rsidRDefault="00213B73" w:rsidP="00C8208F">
      <w:pPr>
        <w:spacing w:line="276" w:lineRule="auto"/>
        <w:rPr>
          <w:rFonts w:asciiTheme="majorHAnsi" w:hAnsiTheme="majorHAnsi" w:cstheme="majorHAnsi"/>
          <w:szCs w:val="21"/>
        </w:rPr>
      </w:pPr>
      <w:r w:rsidRPr="00C8208F">
        <w:rPr>
          <w:rFonts w:asciiTheme="majorHAnsi" w:hAnsiTheme="minorEastAsia" w:cstheme="majorHAnsi"/>
          <w:szCs w:val="21"/>
        </w:rPr>
        <w:t>①把注射器活塞移至注射器中间位置，将注射器与压强传感器、数据采集器、计算机逐一连接；</w:t>
      </w:r>
    </w:p>
    <w:p w:rsidR="00213B73" w:rsidRPr="00C8208F" w:rsidRDefault="00213B73" w:rsidP="00C8208F">
      <w:pPr>
        <w:spacing w:line="276" w:lineRule="auto"/>
        <w:rPr>
          <w:rFonts w:asciiTheme="majorHAnsi" w:hAnsiTheme="majorHAnsi" w:cstheme="majorHAnsi"/>
          <w:szCs w:val="21"/>
        </w:rPr>
      </w:pPr>
      <w:r w:rsidRPr="00C8208F">
        <w:rPr>
          <w:rFonts w:asciiTheme="majorHAnsi" w:hAnsiTheme="minorEastAsia" w:cstheme="majorHAnsi"/>
          <w:szCs w:val="21"/>
        </w:rPr>
        <w:t>②移动活塞，记录注射器的刻度值</w:t>
      </w:r>
      <w:r w:rsidRPr="00C8208F">
        <w:rPr>
          <w:rFonts w:asciiTheme="majorHAnsi" w:hAnsiTheme="majorHAnsi" w:cstheme="majorHAnsi"/>
          <w:i/>
          <w:szCs w:val="21"/>
        </w:rPr>
        <w:t>V</w:t>
      </w:r>
      <w:r w:rsidRPr="00C8208F">
        <w:rPr>
          <w:rFonts w:asciiTheme="majorHAnsi" w:hAnsiTheme="minorEastAsia" w:cstheme="majorHAnsi"/>
          <w:szCs w:val="21"/>
        </w:rPr>
        <w:t>，同时记录对应的由计算机显示的气体压强值</w:t>
      </w:r>
      <w:r w:rsidRPr="00C8208F">
        <w:rPr>
          <w:rFonts w:asciiTheme="majorHAnsi" w:hAnsiTheme="majorHAnsi" w:cstheme="majorHAnsi"/>
          <w:i/>
          <w:szCs w:val="21"/>
        </w:rPr>
        <w:t>P</w:t>
      </w:r>
    </w:p>
    <w:p w:rsidR="00213B73" w:rsidRPr="00C8208F" w:rsidRDefault="00213B73" w:rsidP="00C8208F">
      <w:pPr>
        <w:spacing w:line="276" w:lineRule="auto"/>
        <w:rPr>
          <w:rFonts w:asciiTheme="majorHAnsi" w:hAnsiTheme="majorHAnsi" w:cstheme="majorHAnsi"/>
          <w:szCs w:val="21"/>
        </w:rPr>
      </w:pPr>
      <w:r w:rsidRPr="00C8208F">
        <w:rPr>
          <w:rFonts w:asciiTheme="majorHAnsi" w:hAnsiTheme="minorEastAsia" w:cstheme="majorHAnsi"/>
          <w:szCs w:val="21"/>
        </w:rPr>
        <w:t>③用</w:t>
      </w:r>
      <w:r w:rsidRPr="00C8208F">
        <w:rPr>
          <w:rFonts w:asciiTheme="majorHAnsi" w:hAnsiTheme="majorHAnsi" w:cstheme="majorHAnsi"/>
          <w:i/>
          <w:szCs w:val="21"/>
        </w:rPr>
        <w:t>V</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P</w:t>
      </w:r>
      <w:r w:rsidRPr="00C8208F">
        <w:rPr>
          <w:rFonts w:asciiTheme="majorHAnsi" w:hAnsiTheme="minorEastAsia" w:cstheme="majorHAnsi"/>
          <w:szCs w:val="21"/>
        </w:rPr>
        <w:t>图像处理实验数据，得到如图所示的图线</w:t>
      </w:r>
    </w:p>
    <w:p w:rsidR="00213B73" w:rsidRPr="00C8208F" w:rsidRDefault="00213B73"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4238625" cy="12001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238625" cy="1200150"/>
                    </a:xfrm>
                    <a:prstGeom prst="rect">
                      <a:avLst/>
                    </a:prstGeom>
                  </pic:spPr>
                </pic:pic>
              </a:graphicData>
            </a:graphic>
          </wp:inline>
        </w:drawing>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）为了保持封闭气体的质量不变，实验中采取的主要措施是</w:t>
      </w:r>
      <w:r w:rsidRPr="00C8208F">
        <w:rPr>
          <w:rFonts w:asciiTheme="majorHAnsi" w:hAnsiTheme="majorHAnsi" w:cstheme="majorHAnsi"/>
          <w:szCs w:val="21"/>
        </w:rPr>
        <w:t>________________________</w:t>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）为了保持封闭气体的温度不变，实验中应采取的主要措施是</w:t>
      </w:r>
      <w:r w:rsidRPr="00C8208F">
        <w:rPr>
          <w:rFonts w:asciiTheme="majorHAnsi" w:hAnsiTheme="majorHAnsi" w:cstheme="majorHAnsi"/>
          <w:szCs w:val="21"/>
        </w:rPr>
        <w:t>________________________</w:t>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和</w:t>
      </w:r>
      <w:r w:rsidRPr="00C8208F">
        <w:rPr>
          <w:rFonts w:asciiTheme="majorHAnsi" w:hAnsiTheme="majorHAnsi" w:cstheme="majorHAnsi"/>
          <w:szCs w:val="21"/>
        </w:rPr>
        <w:t>______________________</w:t>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）如果实验操作规范正确，但如图所示的</w:t>
      </w:r>
      <w:r w:rsidRPr="00C8208F">
        <w:rPr>
          <w:rFonts w:asciiTheme="majorHAnsi" w:hAnsiTheme="majorHAnsi" w:cstheme="majorHAnsi"/>
          <w:i/>
          <w:szCs w:val="21"/>
        </w:rPr>
        <w:t>V</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P</w:t>
      </w:r>
      <w:r w:rsidRPr="00C8208F">
        <w:rPr>
          <w:rFonts w:asciiTheme="majorHAnsi" w:hAnsiTheme="minorEastAsia" w:cstheme="majorHAnsi"/>
          <w:szCs w:val="21"/>
        </w:rPr>
        <w:t>图线不过原点，则</w:t>
      </w:r>
      <w:r w:rsidRPr="00C8208F">
        <w:rPr>
          <w:rFonts w:asciiTheme="majorHAnsi" w:hAnsiTheme="majorHAnsi" w:cstheme="majorHAnsi"/>
          <w:i/>
          <w:szCs w:val="21"/>
        </w:rPr>
        <w:t>V</w:t>
      </w:r>
      <w:r w:rsidRPr="00C8208F">
        <w:rPr>
          <w:rFonts w:asciiTheme="majorHAnsi" w:hAnsiTheme="majorHAnsi" w:cstheme="majorHAnsi"/>
          <w:szCs w:val="21"/>
          <w:vertAlign w:val="subscript"/>
        </w:rPr>
        <w:t>0</w:t>
      </w:r>
      <w:r w:rsidRPr="00C8208F">
        <w:rPr>
          <w:rFonts w:asciiTheme="majorHAnsi" w:hAnsiTheme="minorEastAsia" w:cstheme="majorHAnsi"/>
          <w:szCs w:val="21"/>
        </w:rPr>
        <w:t>代表</w:t>
      </w:r>
      <w:r w:rsidRPr="00C8208F">
        <w:rPr>
          <w:rFonts w:asciiTheme="majorHAnsi" w:hAnsiTheme="majorHAnsi" w:cstheme="majorHAnsi"/>
          <w:szCs w:val="21"/>
        </w:rPr>
        <w:t>__________</w:t>
      </w:r>
    </w:p>
    <w:p w:rsidR="004A6819" w:rsidRPr="00C8208F" w:rsidRDefault="004A6819"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4</w:t>
      </w:r>
      <w:r w:rsidRPr="00C8208F">
        <w:rPr>
          <w:rFonts w:asciiTheme="majorHAnsi" w:hAnsiTheme="minorEastAsia" w:cstheme="majorHAnsi"/>
          <w:szCs w:val="21"/>
        </w:rPr>
        <w:t>）某位同学做了三次实验，但是得到的图像如图所示</w:t>
      </w:r>
    </w:p>
    <w:p w:rsidR="004A6819" w:rsidRPr="00C8208F" w:rsidRDefault="004A6819"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①根据图形</w:t>
      </w:r>
      <w:r w:rsidRPr="00C8208F">
        <w:rPr>
          <w:rFonts w:asciiTheme="majorHAnsi" w:hAnsiTheme="majorHAnsi" w:cstheme="majorHAnsi"/>
          <w:i/>
          <w:szCs w:val="21"/>
        </w:rPr>
        <w:t>a</w:t>
      </w:r>
      <w:r w:rsidRPr="00C8208F">
        <w:rPr>
          <w:rFonts w:asciiTheme="majorHAnsi" w:hAnsiTheme="minorEastAsia" w:cstheme="majorHAnsi"/>
          <w:szCs w:val="21"/>
        </w:rPr>
        <w:t>和</w:t>
      </w:r>
      <w:r w:rsidRPr="00C8208F">
        <w:rPr>
          <w:rFonts w:asciiTheme="majorHAnsi" w:hAnsiTheme="majorHAnsi" w:cstheme="majorHAnsi"/>
          <w:i/>
          <w:szCs w:val="21"/>
        </w:rPr>
        <w:t>b</w:t>
      </w:r>
      <w:r w:rsidRPr="00C8208F">
        <w:rPr>
          <w:rFonts w:asciiTheme="majorHAnsi" w:hAnsiTheme="minorEastAsia" w:cstheme="majorHAnsi"/>
          <w:szCs w:val="21"/>
        </w:rPr>
        <w:t>分析，第一次实验和第二次实验得到图像不同，可能的原因是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A</w:t>
      </w:r>
      <w:r w:rsidR="008A17D7" w:rsidRPr="00C8208F">
        <w:rPr>
          <w:rFonts w:asciiTheme="majorHAnsi" w:hAnsiTheme="minorEastAsia" w:cstheme="majorHAnsi"/>
          <w:szCs w:val="21"/>
        </w:rPr>
        <w:t>．</w:t>
      </w:r>
      <w:r w:rsidRPr="00C8208F">
        <w:rPr>
          <w:rFonts w:asciiTheme="majorHAnsi" w:hAnsiTheme="minorEastAsia" w:cstheme="majorHAnsi"/>
          <w:szCs w:val="21"/>
        </w:rPr>
        <w:t>两次实验记录的数据不同</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B</w:t>
      </w:r>
      <w:r w:rsidR="008A17D7" w:rsidRPr="00C8208F">
        <w:rPr>
          <w:rFonts w:asciiTheme="majorHAnsi" w:hAnsiTheme="minorEastAsia" w:cstheme="majorHAnsi"/>
          <w:szCs w:val="21"/>
        </w:rPr>
        <w:t>．</w:t>
      </w:r>
      <w:r w:rsidRPr="00C8208F">
        <w:rPr>
          <w:rFonts w:asciiTheme="majorHAnsi" w:hAnsiTheme="minorEastAsia" w:cstheme="majorHAnsi"/>
          <w:szCs w:val="21"/>
        </w:rPr>
        <w:t>两次实验封闭的气体质量不同</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C</w:t>
      </w:r>
      <w:r w:rsidR="008A17D7" w:rsidRPr="00C8208F">
        <w:rPr>
          <w:rFonts w:asciiTheme="majorHAnsi" w:hAnsiTheme="minorEastAsia" w:cstheme="majorHAnsi"/>
          <w:szCs w:val="21"/>
        </w:rPr>
        <w:t>．</w:t>
      </w:r>
      <w:r w:rsidRPr="00C8208F">
        <w:rPr>
          <w:rFonts w:asciiTheme="majorHAnsi" w:hAnsiTheme="minorEastAsia" w:cstheme="majorHAnsi"/>
          <w:szCs w:val="21"/>
        </w:rPr>
        <w:t>两次实验注射器活塞与筒壁间的摩擦力不同</w:t>
      </w:r>
    </w:p>
    <w:p w:rsidR="004A6819" w:rsidRPr="00C8208F" w:rsidRDefault="002463E5" w:rsidP="00C8208F">
      <w:pPr>
        <w:spacing w:line="276" w:lineRule="auto"/>
        <w:ind w:firstLine="420"/>
        <w:jc w:val="left"/>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25824" behindDoc="0" locked="0" layoutInCell="1" allowOverlap="1">
            <wp:simplePos x="0" y="0"/>
            <wp:positionH relativeFrom="column">
              <wp:posOffset>4900295</wp:posOffset>
            </wp:positionH>
            <wp:positionV relativeFrom="paragraph">
              <wp:posOffset>37465</wp:posOffset>
            </wp:positionV>
            <wp:extent cx="1362075" cy="1152525"/>
            <wp:effectExtent l="19050" t="0" r="9525"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82">
                              <a14:imgEffect>
                                <a14:sharpenSoften amount="10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2075" cy="1152525"/>
                    </a:xfrm>
                    <a:prstGeom prst="rect">
                      <a:avLst/>
                    </a:prstGeom>
                  </pic:spPr>
                </pic:pic>
              </a:graphicData>
            </a:graphic>
          </wp:anchor>
        </w:drawing>
      </w:r>
      <w:r w:rsidR="004A6819" w:rsidRPr="00C8208F">
        <w:rPr>
          <w:rFonts w:asciiTheme="majorHAnsi" w:hAnsiTheme="majorHAnsi" w:cstheme="majorHAnsi"/>
          <w:szCs w:val="21"/>
        </w:rPr>
        <w:t>D</w:t>
      </w:r>
      <w:r w:rsidR="008A17D7" w:rsidRPr="00C8208F">
        <w:rPr>
          <w:rFonts w:asciiTheme="majorHAnsi" w:hAnsiTheme="minorEastAsia" w:cstheme="majorHAnsi"/>
          <w:szCs w:val="21"/>
        </w:rPr>
        <w:t>．</w:t>
      </w:r>
      <w:r w:rsidR="004A6819" w:rsidRPr="00C8208F">
        <w:rPr>
          <w:rFonts w:asciiTheme="majorHAnsi" w:hAnsiTheme="minorEastAsia" w:cstheme="majorHAnsi"/>
          <w:szCs w:val="21"/>
        </w:rPr>
        <w:t>两次实验时外界大气压不同</w:t>
      </w:r>
    </w:p>
    <w:p w:rsidR="004A6819" w:rsidRPr="00C8208F" w:rsidRDefault="004A6819" w:rsidP="00C8208F">
      <w:pPr>
        <w:spacing w:line="276" w:lineRule="auto"/>
        <w:rPr>
          <w:rFonts w:asciiTheme="majorHAnsi" w:hAnsiTheme="majorHAnsi" w:cstheme="majorHAnsi"/>
          <w:szCs w:val="21"/>
        </w:rPr>
      </w:pPr>
      <w:r w:rsidRPr="00C8208F">
        <w:rPr>
          <w:rFonts w:asciiTheme="majorHAnsi" w:hAnsiTheme="minorEastAsia" w:cstheme="majorHAnsi"/>
          <w:szCs w:val="21"/>
        </w:rPr>
        <w:t>②</w:t>
      </w:r>
      <w:r w:rsidR="007E3A2C" w:rsidRPr="00C8208F">
        <w:rPr>
          <w:rFonts w:asciiTheme="majorHAnsi" w:hAnsiTheme="minorEastAsia" w:cstheme="majorHAnsi"/>
          <w:szCs w:val="21"/>
        </w:rPr>
        <w:t>图像</w:t>
      </w:r>
      <w:r w:rsidR="007E3A2C" w:rsidRPr="00C8208F">
        <w:rPr>
          <w:rFonts w:asciiTheme="majorHAnsi" w:hAnsiTheme="majorHAnsi" w:cstheme="majorHAnsi"/>
          <w:i/>
          <w:szCs w:val="21"/>
        </w:rPr>
        <w:t>c</w:t>
      </w:r>
      <w:r w:rsidR="007E3A2C" w:rsidRPr="00C8208F">
        <w:rPr>
          <w:rFonts w:asciiTheme="majorHAnsi" w:hAnsiTheme="minorEastAsia" w:cstheme="majorHAnsi"/>
          <w:szCs w:val="21"/>
        </w:rPr>
        <w:t>出现了</w:t>
      </w:r>
      <w:proofErr w:type="gramStart"/>
      <w:r w:rsidR="007E3A2C" w:rsidRPr="00C8208F">
        <w:rPr>
          <w:rFonts w:asciiTheme="majorHAnsi" w:hAnsiTheme="minorEastAsia" w:cstheme="majorHAnsi"/>
          <w:szCs w:val="21"/>
        </w:rPr>
        <w:t>一</w:t>
      </w:r>
      <w:proofErr w:type="gramEnd"/>
      <w:r w:rsidR="007E3A2C" w:rsidRPr="00C8208F">
        <w:rPr>
          <w:rFonts w:asciiTheme="majorHAnsi" w:hAnsiTheme="minorEastAsia" w:cstheme="majorHAnsi"/>
          <w:szCs w:val="21"/>
        </w:rPr>
        <w:t>小段曲线，产生这一现象的可能原因是</w:t>
      </w:r>
      <w:r w:rsidR="007E3A2C" w:rsidRPr="00C8208F">
        <w:rPr>
          <w:rFonts w:asciiTheme="majorHAnsi" w:hAnsiTheme="majorHAnsi" w:cstheme="majorHAnsi"/>
          <w:szCs w:val="21"/>
        </w:rPr>
        <w:t>__________</w:t>
      </w:r>
    </w:p>
    <w:p w:rsidR="004A6819" w:rsidRPr="00C8208F" w:rsidRDefault="004A6819" w:rsidP="00C8208F">
      <w:pPr>
        <w:spacing w:line="276" w:lineRule="auto"/>
        <w:rPr>
          <w:rFonts w:asciiTheme="majorHAnsi" w:hAnsiTheme="majorHAnsi" w:cstheme="majorHAnsi"/>
          <w:szCs w:val="21"/>
        </w:rPr>
      </w:pPr>
      <w:r w:rsidRPr="00C8208F">
        <w:rPr>
          <w:rFonts w:asciiTheme="majorHAnsi" w:hAnsiTheme="minorEastAsia" w:cstheme="majorHAnsi"/>
          <w:szCs w:val="21"/>
        </w:rPr>
        <w:t>③</w:t>
      </w:r>
      <w:r w:rsidR="007E3A2C" w:rsidRPr="00C8208F">
        <w:rPr>
          <w:rFonts w:asciiTheme="majorHAnsi" w:hAnsiTheme="minorEastAsia" w:cstheme="majorHAnsi"/>
          <w:szCs w:val="21"/>
        </w:rPr>
        <w:t>根据图像</w:t>
      </w:r>
      <w:r w:rsidR="007E3A2C" w:rsidRPr="00C8208F">
        <w:rPr>
          <w:rFonts w:asciiTheme="majorHAnsi" w:hAnsiTheme="majorHAnsi" w:cstheme="majorHAnsi"/>
          <w:i/>
          <w:szCs w:val="21"/>
        </w:rPr>
        <w:t>a</w:t>
      </w:r>
      <w:r w:rsidR="007E3A2C" w:rsidRPr="00C8208F">
        <w:rPr>
          <w:rFonts w:asciiTheme="majorHAnsi" w:hAnsiTheme="minorEastAsia" w:cstheme="majorHAnsi"/>
          <w:szCs w:val="21"/>
        </w:rPr>
        <w:t>、</w:t>
      </w:r>
      <w:r w:rsidR="007E3A2C" w:rsidRPr="00C8208F">
        <w:rPr>
          <w:rFonts w:asciiTheme="majorHAnsi" w:hAnsiTheme="majorHAnsi" w:cstheme="majorHAnsi"/>
          <w:i/>
          <w:szCs w:val="21"/>
        </w:rPr>
        <w:t>b</w:t>
      </w:r>
      <w:r w:rsidR="007E3A2C" w:rsidRPr="00C8208F">
        <w:rPr>
          <w:rFonts w:asciiTheme="majorHAnsi" w:hAnsiTheme="minorEastAsia" w:cstheme="majorHAnsi"/>
          <w:szCs w:val="21"/>
        </w:rPr>
        <w:t>、</w:t>
      </w:r>
      <w:r w:rsidR="007E3A2C" w:rsidRPr="00C8208F">
        <w:rPr>
          <w:rFonts w:asciiTheme="majorHAnsi" w:hAnsiTheme="majorHAnsi" w:cstheme="majorHAnsi"/>
          <w:i/>
          <w:szCs w:val="21"/>
        </w:rPr>
        <w:t>c</w:t>
      </w:r>
      <w:r w:rsidR="007E3A2C" w:rsidRPr="00C8208F">
        <w:rPr>
          <w:rFonts w:asciiTheme="majorHAnsi" w:hAnsiTheme="minorEastAsia" w:cstheme="majorHAnsi"/>
          <w:szCs w:val="21"/>
        </w:rPr>
        <w:t>，试分析造成三次实验凸显都不过原点且交于纵坐标上同一点的可能原因是</w:t>
      </w:r>
      <w:r w:rsidR="007E3A2C" w:rsidRPr="00C8208F">
        <w:rPr>
          <w:rFonts w:asciiTheme="majorHAnsi" w:hAnsiTheme="majorHAnsi" w:cstheme="majorHAnsi"/>
          <w:szCs w:val="21"/>
        </w:rPr>
        <w:t>__________</w:t>
      </w:r>
    </w:p>
    <w:p w:rsidR="00B5054D" w:rsidRPr="00614A8E" w:rsidRDefault="00B5054D" w:rsidP="00614A8E">
      <w:pPr>
        <w:spacing w:line="276" w:lineRule="auto"/>
        <w:jc w:val="left"/>
        <w:rPr>
          <w:rFonts w:ascii="Times New Roman" w:hAnsi="Times New Roman" w:cs="Times New Roman"/>
          <w:szCs w:val="21"/>
        </w:rPr>
      </w:pPr>
    </w:p>
    <w:sectPr w:rsidR="00B5054D" w:rsidRPr="00614A8E" w:rsidSect="008B2811">
      <w:headerReference w:type="default" r:id="rId83"/>
      <w:footerReference w:type="default" r:id="rId84"/>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D11" w:rsidRDefault="007C5D11" w:rsidP="00AA5D1F">
      <w:r>
        <w:separator/>
      </w:r>
    </w:p>
  </w:endnote>
  <w:endnote w:type="continuationSeparator" w:id="1">
    <w:p w:rsidR="007C5D11" w:rsidRDefault="007C5D11"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C8208F" w:rsidRDefault="007B4AF3">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C8208F" w:rsidRPr="009673E9" w:rsidRDefault="00C8208F" w:rsidP="00481651">
                        <w:pPr>
                          <w:rPr>
                            <w:rFonts w:ascii="黑体" w:eastAsia="黑体" w:hAnsi="黑体"/>
                          </w:rPr>
                        </w:pPr>
                        <w:r>
                          <w:rPr>
                            <w:rFonts w:ascii="黑体" w:eastAsia="黑体" w:hAnsi="黑体" w:hint="eastAsia"/>
                          </w:rPr>
                          <w:t>气体</w:t>
                        </w:r>
                        <w:r>
                          <w:rPr>
                            <w:rFonts w:ascii="黑体" w:eastAsia="黑体" w:hAnsi="黑体"/>
                          </w:rPr>
                          <w:t>的压强与体积的关系</w:t>
                        </w:r>
                        <w:r>
                          <w:rPr>
                            <w:rFonts w:ascii="黑体" w:eastAsia="黑体" w:hAnsi="黑体" w:hint="eastAsia"/>
                          </w:rPr>
                          <w:t>（</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C8208F" w:rsidRPr="009673E9" w:rsidRDefault="00C8208F"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sidR="00C8208F">
              <w:rPr>
                <w:b/>
                <w:bCs/>
              </w:rPr>
              <w:instrText>PAGE</w:instrText>
            </w:r>
            <w:r>
              <w:rPr>
                <w:b/>
                <w:bCs/>
                <w:sz w:val="24"/>
                <w:szCs w:val="24"/>
              </w:rPr>
              <w:fldChar w:fldCharType="separate"/>
            </w:r>
            <w:r w:rsidR="002463E5">
              <w:rPr>
                <w:b/>
                <w:bCs/>
                <w:noProof/>
              </w:rPr>
              <w:t>10</w:t>
            </w:r>
            <w:r>
              <w:rPr>
                <w:b/>
                <w:bCs/>
                <w:sz w:val="24"/>
                <w:szCs w:val="24"/>
              </w:rPr>
              <w:fldChar w:fldCharType="end"/>
            </w:r>
            <w:r w:rsidR="00C8208F">
              <w:rPr>
                <w:lang w:val="zh-CN"/>
              </w:rPr>
              <w:t xml:space="preserve">/ </w:t>
            </w:r>
            <w:r>
              <w:rPr>
                <w:b/>
                <w:bCs/>
                <w:sz w:val="24"/>
                <w:szCs w:val="24"/>
              </w:rPr>
              <w:fldChar w:fldCharType="begin"/>
            </w:r>
            <w:r w:rsidR="00C8208F">
              <w:rPr>
                <w:b/>
                <w:bCs/>
              </w:rPr>
              <w:instrText>NUMPAGES</w:instrText>
            </w:r>
            <w:r>
              <w:rPr>
                <w:b/>
                <w:bCs/>
                <w:sz w:val="24"/>
                <w:szCs w:val="24"/>
              </w:rPr>
              <w:fldChar w:fldCharType="separate"/>
            </w:r>
            <w:r w:rsidR="002463E5">
              <w:rPr>
                <w:b/>
                <w:bCs/>
                <w:noProof/>
              </w:rPr>
              <w:t>10</w:t>
            </w:r>
            <w:r>
              <w:rPr>
                <w:b/>
                <w:bCs/>
                <w:sz w:val="24"/>
                <w:szCs w:val="24"/>
              </w:rPr>
              <w:fldChar w:fldCharType="end"/>
            </w:r>
          </w:p>
        </w:sdtContent>
      </w:sdt>
    </w:sdtContent>
  </w:sdt>
  <w:p w:rsidR="00C8208F" w:rsidRPr="00906B73" w:rsidRDefault="00C8208F"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D11" w:rsidRDefault="007C5D11" w:rsidP="00AA5D1F">
      <w:r>
        <w:separator/>
      </w:r>
    </w:p>
  </w:footnote>
  <w:footnote w:type="continuationSeparator" w:id="1">
    <w:p w:rsidR="007C5D11" w:rsidRDefault="007C5D11"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08F" w:rsidRPr="00691353" w:rsidRDefault="00C8208F"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7B4AF3" w:rsidRPr="007B4AF3">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C8208F" w:rsidRPr="009673E9" w:rsidRDefault="00C8208F"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7B4AF3" w:rsidRPr="007B4AF3">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5"/>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1E57"/>
    <w:rsid w:val="0001414F"/>
    <w:rsid w:val="00016B9D"/>
    <w:rsid w:val="000229C6"/>
    <w:rsid w:val="000238AF"/>
    <w:rsid w:val="000358AF"/>
    <w:rsid w:val="0003728C"/>
    <w:rsid w:val="00042BAA"/>
    <w:rsid w:val="00044B4F"/>
    <w:rsid w:val="00044D12"/>
    <w:rsid w:val="0004689C"/>
    <w:rsid w:val="00051A2D"/>
    <w:rsid w:val="000538AA"/>
    <w:rsid w:val="00075070"/>
    <w:rsid w:val="00084EFD"/>
    <w:rsid w:val="00086A24"/>
    <w:rsid w:val="00091B22"/>
    <w:rsid w:val="000A26CC"/>
    <w:rsid w:val="000A7AE1"/>
    <w:rsid w:val="000B5DFC"/>
    <w:rsid w:val="000B62BD"/>
    <w:rsid w:val="000C01D5"/>
    <w:rsid w:val="000C05B7"/>
    <w:rsid w:val="000C104A"/>
    <w:rsid w:val="000D3194"/>
    <w:rsid w:val="000E4896"/>
    <w:rsid w:val="000E48E1"/>
    <w:rsid w:val="000E714C"/>
    <w:rsid w:val="001071A2"/>
    <w:rsid w:val="00125E6A"/>
    <w:rsid w:val="001334D8"/>
    <w:rsid w:val="00135804"/>
    <w:rsid w:val="0013582D"/>
    <w:rsid w:val="001361CF"/>
    <w:rsid w:val="00136CF9"/>
    <w:rsid w:val="0014059B"/>
    <w:rsid w:val="0014298B"/>
    <w:rsid w:val="00145B60"/>
    <w:rsid w:val="00147954"/>
    <w:rsid w:val="00151F60"/>
    <w:rsid w:val="00152A1E"/>
    <w:rsid w:val="00153070"/>
    <w:rsid w:val="00155685"/>
    <w:rsid w:val="001628EB"/>
    <w:rsid w:val="00165DFF"/>
    <w:rsid w:val="00166010"/>
    <w:rsid w:val="00174107"/>
    <w:rsid w:val="00177746"/>
    <w:rsid w:val="001904FB"/>
    <w:rsid w:val="001924B0"/>
    <w:rsid w:val="001970A1"/>
    <w:rsid w:val="001972E2"/>
    <w:rsid w:val="001A6E89"/>
    <w:rsid w:val="001C47E5"/>
    <w:rsid w:val="001E6CB7"/>
    <w:rsid w:val="001F2BCF"/>
    <w:rsid w:val="001F3AE0"/>
    <w:rsid w:val="002045DE"/>
    <w:rsid w:val="00213B73"/>
    <w:rsid w:val="00217429"/>
    <w:rsid w:val="00222F5B"/>
    <w:rsid w:val="00225569"/>
    <w:rsid w:val="002276A5"/>
    <w:rsid w:val="00230BD5"/>
    <w:rsid w:val="002316D3"/>
    <w:rsid w:val="002324D6"/>
    <w:rsid w:val="00234C90"/>
    <w:rsid w:val="00236371"/>
    <w:rsid w:val="002463E5"/>
    <w:rsid w:val="002620F1"/>
    <w:rsid w:val="00262535"/>
    <w:rsid w:val="0026586B"/>
    <w:rsid w:val="00272B6E"/>
    <w:rsid w:val="0027548D"/>
    <w:rsid w:val="002A11C0"/>
    <w:rsid w:val="002A53F6"/>
    <w:rsid w:val="002A6758"/>
    <w:rsid w:val="002B09E0"/>
    <w:rsid w:val="002B4F5F"/>
    <w:rsid w:val="002E6151"/>
    <w:rsid w:val="002E7101"/>
    <w:rsid w:val="002F1EEF"/>
    <w:rsid w:val="002F46A6"/>
    <w:rsid w:val="00305AE4"/>
    <w:rsid w:val="0031036E"/>
    <w:rsid w:val="0031097B"/>
    <w:rsid w:val="0032246F"/>
    <w:rsid w:val="0033013C"/>
    <w:rsid w:val="00330557"/>
    <w:rsid w:val="00345CA7"/>
    <w:rsid w:val="0035070E"/>
    <w:rsid w:val="00353B9F"/>
    <w:rsid w:val="00355CFE"/>
    <w:rsid w:val="0037042C"/>
    <w:rsid w:val="00371EFB"/>
    <w:rsid w:val="003733DA"/>
    <w:rsid w:val="00373CA4"/>
    <w:rsid w:val="003758AC"/>
    <w:rsid w:val="00375E79"/>
    <w:rsid w:val="00381701"/>
    <w:rsid w:val="00385F9A"/>
    <w:rsid w:val="00391BAA"/>
    <w:rsid w:val="003A6F09"/>
    <w:rsid w:val="003A776C"/>
    <w:rsid w:val="003B11BA"/>
    <w:rsid w:val="003D0B42"/>
    <w:rsid w:val="003D1B51"/>
    <w:rsid w:val="003F7834"/>
    <w:rsid w:val="00401B21"/>
    <w:rsid w:val="00444E98"/>
    <w:rsid w:val="0044581A"/>
    <w:rsid w:val="004548EB"/>
    <w:rsid w:val="00456266"/>
    <w:rsid w:val="00473633"/>
    <w:rsid w:val="00481651"/>
    <w:rsid w:val="00481D42"/>
    <w:rsid w:val="00490E07"/>
    <w:rsid w:val="004921FE"/>
    <w:rsid w:val="00492418"/>
    <w:rsid w:val="004A1568"/>
    <w:rsid w:val="004A665A"/>
    <w:rsid w:val="004A6819"/>
    <w:rsid w:val="004A6AA0"/>
    <w:rsid w:val="004B0ACA"/>
    <w:rsid w:val="004B5B20"/>
    <w:rsid w:val="004C163D"/>
    <w:rsid w:val="004D10AF"/>
    <w:rsid w:val="004D1287"/>
    <w:rsid w:val="004D4B43"/>
    <w:rsid w:val="004D68BB"/>
    <w:rsid w:val="004D6CE4"/>
    <w:rsid w:val="004E5364"/>
    <w:rsid w:val="004F3C72"/>
    <w:rsid w:val="00500D7F"/>
    <w:rsid w:val="00502999"/>
    <w:rsid w:val="00507DF3"/>
    <w:rsid w:val="005138A6"/>
    <w:rsid w:val="005161FE"/>
    <w:rsid w:val="00521974"/>
    <w:rsid w:val="005246FC"/>
    <w:rsid w:val="00541C84"/>
    <w:rsid w:val="00551CCE"/>
    <w:rsid w:val="005665C5"/>
    <w:rsid w:val="0056798C"/>
    <w:rsid w:val="00573101"/>
    <w:rsid w:val="00576312"/>
    <w:rsid w:val="005835DE"/>
    <w:rsid w:val="005869C8"/>
    <w:rsid w:val="005B15CA"/>
    <w:rsid w:val="005B5454"/>
    <w:rsid w:val="005E12B7"/>
    <w:rsid w:val="005F2992"/>
    <w:rsid w:val="005F6AB8"/>
    <w:rsid w:val="00604145"/>
    <w:rsid w:val="00614A8E"/>
    <w:rsid w:val="0063160E"/>
    <w:rsid w:val="00633AF2"/>
    <w:rsid w:val="00636515"/>
    <w:rsid w:val="00650038"/>
    <w:rsid w:val="0065470F"/>
    <w:rsid w:val="0065617A"/>
    <w:rsid w:val="0067497D"/>
    <w:rsid w:val="00687BED"/>
    <w:rsid w:val="00691353"/>
    <w:rsid w:val="006A3E8E"/>
    <w:rsid w:val="006B0112"/>
    <w:rsid w:val="006B31EC"/>
    <w:rsid w:val="006B7B46"/>
    <w:rsid w:val="006C1647"/>
    <w:rsid w:val="006C669A"/>
    <w:rsid w:val="006D13BF"/>
    <w:rsid w:val="006D6633"/>
    <w:rsid w:val="006D6E93"/>
    <w:rsid w:val="006E1FD1"/>
    <w:rsid w:val="006F1403"/>
    <w:rsid w:val="006F3566"/>
    <w:rsid w:val="007028C4"/>
    <w:rsid w:val="00712AD3"/>
    <w:rsid w:val="007255D4"/>
    <w:rsid w:val="0076223D"/>
    <w:rsid w:val="007633C9"/>
    <w:rsid w:val="00770A7B"/>
    <w:rsid w:val="0077402A"/>
    <w:rsid w:val="0078207D"/>
    <w:rsid w:val="00786F2E"/>
    <w:rsid w:val="007A027F"/>
    <w:rsid w:val="007A107E"/>
    <w:rsid w:val="007A77E7"/>
    <w:rsid w:val="007B0633"/>
    <w:rsid w:val="007B4AF3"/>
    <w:rsid w:val="007C101E"/>
    <w:rsid w:val="007C5D11"/>
    <w:rsid w:val="007C6E88"/>
    <w:rsid w:val="007D5781"/>
    <w:rsid w:val="007E1442"/>
    <w:rsid w:val="007E3A2C"/>
    <w:rsid w:val="007E5AC7"/>
    <w:rsid w:val="007E6049"/>
    <w:rsid w:val="007F1741"/>
    <w:rsid w:val="007F29DC"/>
    <w:rsid w:val="007F3C78"/>
    <w:rsid w:val="008056C5"/>
    <w:rsid w:val="00814E2D"/>
    <w:rsid w:val="00816656"/>
    <w:rsid w:val="00821603"/>
    <w:rsid w:val="00824FE0"/>
    <w:rsid w:val="008318BD"/>
    <w:rsid w:val="00835628"/>
    <w:rsid w:val="008419BC"/>
    <w:rsid w:val="0084654C"/>
    <w:rsid w:val="00850C16"/>
    <w:rsid w:val="00872638"/>
    <w:rsid w:val="008852AA"/>
    <w:rsid w:val="008928DC"/>
    <w:rsid w:val="008975D8"/>
    <w:rsid w:val="008A17D7"/>
    <w:rsid w:val="008B2811"/>
    <w:rsid w:val="008B631F"/>
    <w:rsid w:val="008B7BD3"/>
    <w:rsid w:val="008D1062"/>
    <w:rsid w:val="008E0E6C"/>
    <w:rsid w:val="008E34CE"/>
    <w:rsid w:val="008F437B"/>
    <w:rsid w:val="00906B73"/>
    <w:rsid w:val="00920FF4"/>
    <w:rsid w:val="00922C20"/>
    <w:rsid w:val="00923133"/>
    <w:rsid w:val="0094201F"/>
    <w:rsid w:val="009432AD"/>
    <w:rsid w:val="00955C0B"/>
    <w:rsid w:val="009673E9"/>
    <w:rsid w:val="00977E13"/>
    <w:rsid w:val="009B238E"/>
    <w:rsid w:val="009B77CC"/>
    <w:rsid w:val="009D3B96"/>
    <w:rsid w:val="009D3EF2"/>
    <w:rsid w:val="009D6690"/>
    <w:rsid w:val="009E2747"/>
    <w:rsid w:val="009E6202"/>
    <w:rsid w:val="009E6BC5"/>
    <w:rsid w:val="009F6249"/>
    <w:rsid w:val="009F70AF"/>
    <w:rsid w:val="00A004C4"/>
    <w:rsid w:val="00A007BE"/>
    <w:rsid w:val="00A03CF2"/>
    <w:rsid w:val="00A073EC"/>
    <w:rsid w:val="00A07FD6"/>
    <w:rsid w:val="00A1204F"/>
    <w:rsid w:val="00A22E77"/>
    <w:rsid w:val="00A26DD9"/>
    <w:rsid w:val="00A31517"/>
    <w:rsid w:val="00A33A51"/>
    <w:rsid w:val="00A34FE1"/>
    <w:rsid w:val="00A51BC8"/>
    <w:rsid w:val="00A575C5"/>
    <w:rsid w:val="00A6283E"/>
    <w:rsid w:val="00A653CA"/>
    <w:rsid w:val="00A75C39"/>
    <w:rsid w:val="00A81ABE"/>
    <w:rsid w:val="00A81D7D"/>
    <w:rsid w:val="00A86E7C"/>
    <w:rsid w:val="00A92E55"/>
    <w:rsid w:val="00A93602"/>
    <w:rsid w:val="00A945D9"/>
    <w:rsid w:val="00A958FB"/>
    <w:rsid w:val="00AA5D1F"/>
    <w:rsid w:val="00AB64F6"/>
    <w:rsid w:val="00AC0221"/>
    <w:rsid w:val="00AC0F10"/>
    <w:rsid w:val="00AC4636"/>
    <w:rsid w:val="00AC7248"/>
    <w:rsid w:val="00AC74F2"/>
    <w:rsid w:val="00AE0FC3"/>
    <w:rsid w:val="00AE4329"/>
    <w:rsid w:val="00AE5C28"/>
    <w:rsid w:val="00AE77BF"/>
    <w:rsid w:val="00B059F5"/>
    <w:rsid w:val="00B06757"/>
    <w:rsid w:val="00B10E00"/>
    <w:rsid w:val="00B17881"/>
    <w:rsid w:val="00B2073C"/>
    <w:rsid w:val="00B42F85"/>
    <w:rsid w:val="00B5054D"/>
    <w:rsid w:val="00B54C67"/>
    <w:rsid w:val="00B60881"/>
    <w:rsid w:val="00B62DCE"/>
    <w:rsid w:val="00B65A10"/>
    <w:rsid w:val="00B65BE9"/>
    <w:rsid w:val="00B86426"/>
    <w:rsid w:val="00B8740F"/>
    <w:rsid w:val="00B87DBA"/>
    <w:rsid w:val="00B92A1E"/>
    <w:rsid w:val="00B92C2D"/>
    <w:rsid w:val="00B95720"/>
    <w:rsid w:val="00B96F96"/>
    <w:rsid w:val="00B97B0D"/>
    <w:rsid w:val="00BB0255"/>
    <w:rsid w:val="00BB0279"/>
    <w:rsid w:val="00BB5312"/>
    <w:rsid w:val="00BB6EAE"/>
    <w:rsid w:val="00BD21A9"/>
    <w:rsid w:val="00BD3221"/>
    <w:rsid w:val="00BD3E4B"/>
    <w:rsid w:val="00BD5E8E"/>
    <w:rsid w:val="00BE3F4B"/>
    <w:rsid w:val="00BE4662"/>
    <w:rsid w:val="00BF1AE9"/>
    <w:rsid w:val="00BF73A7"/>
    <w:rsid w:val="00C02C71"/>
    <w:rsid w:val="00C24467"/>
    <w:rsid w:val="00C25786"/>
    <w:rsid w:val="00C26191"/>
    <w:rsid w:val="00C50B12"/>
    <w:rsid w:val="00C70D7E"/>
    <w:rsid w:val="00C71203"/>
    <w:rsid w:val="00C8208F"/>
    <w:rsid w:val="00C922E1"/>
    <w:rsid w:val="00C925A8"/>
    <w:rsid w:val="00CA5FBE"/>
    <w:rsid w:val="00CC0131"/>
    <w:rsid w:val="00CC28BD"/>
    <w:rsid w:val="00CD1B2C"/>
    <w:rsid w:val="00CD23A2"/>
    <w:rsid w:val="00CD4872"/>
    <w:rsid w:val="00CD5FF5"/>
    <w:rsid w:val="00CE3358"/>
    <w:rsid w:val="00D00DE8"/>
    <w:rsid w:val="00D2058B"/>
    <w:rsid w:val="00D26C31"/>
    <w:rsid w:val="00D353B3"/>
    <w:rsid w:val="00D40815"/>
    <w:rsid w:val="00D414C3"/>
    <w:rsid w:val="00D4327A"/>
    <w:rsid w:val="00D43935"/>
    <w:rsid w:val="00D64ED9"/>
    <w:rsid w:val="00D66E37"/>
    <w:rsid w:val="00D722EE"/>
    <w:rsid w:val="00D73641"/>
    <w:rsid w:val="00D84650"/>
    <w:rsid w:val="00D85F15"/>
    <w:rsid w:val="00DA05AA"/>
    <w:rsid w:val="00DA0F9D"/>
    <w:rsid w:val="00DA66CB"/>
    <w:rsid w:val="00DB4CBE"/>
    <w:rsid w:val="00DB71B2"/>
    <w:rsid w:val="00DC0EB3"/>
    <w:rsid w:val="00DE4A64"/>
    <w:rsid w:val="00DF0D93"/>
    <w:rsid w:val="00DF16FC"/>
    <w:rsid w:val="00E0418A"/>
    <w:rsid w:val="00E13241"/>
    <w:rsid w:val="00E22BE8"/>
    <w:rsid w:val="00E23CE0"/>
    <w:rsid w:val="00E32403"/>
    <w:rsid w:val="00E522FA"/>
    <w:rsid w:val="00E62613"/>
    <w:rsid w:val="00E64CCD"/>
    <w:rsid w:val="00E67FF6"/>
    <w:rsid w:val="00E7508C"/>
    <w:rsid w:val="00E834EC"/>
    <w:rsid w:val="00E91FB0"/>
    <w:rsid w:val="00EB0570"/>
    <w:rsid w:val="00EB16FC"/>
    <w:rsid w:val="00EB32C6"/>
    <w:rsid w:val="00EB643C"/>
    <w:rsid w:val="00EB76CD"/>
    <w:rsid w:val="00ED0B70"/>
    <w:rsid w:val="00ED1EF0"/>
    <w:rsid w:val="00ED5B30"/>
    <w:rsid w:val="00ED64F1"/>
    <w:rsid w:val="00ED6EDD"/>
    <w:rsid w:val="00EE1D65"/>
    <w:rsid w:val="00EE51A8"/>
    <w:rsid w:val="00F01FA4"/>
    <w:rsid w:val="00F04A39"/>
    <w:rsid w:val="00F04B3F"/>
    <w:rsid w:val="00F05F30"/>
    <w:rsid w:val="00F06DBA"/>
    <w:rsid w:val="00F202DF"/>
    <w:rsid w:val="00F238D4"/>
    <w:rsid w:val="00F26C0E"/>
    <w:rsid w:val="00F30354"/>
    <w:rsid w:val="00F31D20"/>
    <w:rsid w:val="00F560B3"/>
    <w:rsid w:val="00F56149"/>
    <w:rsid w:val="00F56A66"/>
    <w:rsid w:val="00F61D56"/>
    <w:rsid w:val="00F636C1"/>
    <w:rsid w:val="00F63A2D"/>
    <w:rsid w:val="00F65742"/>
    <w:rsid w:val="00F70A3D"/>
    <w:rsid w:val="00F80ADC"/>
    <w:rsid w:val="00F9166D"/>
    <w:rsid w:val="00FA02E7"/>
    <w:rsid w:val="00FA2625"/>
    <w:rsid w:val="00FA7676"/>
    <w:rsid w:val="00FC4CBC"/>
    <w:rsid w:val="00FC71F2"/>
    <w:rsid w:val="00FD491E"/>
    <w:rsid w:val="00FE15E0"/>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245849676">
      <w:bodyDiv w:val="1"/>
      <w:marLeft w:val="0"/>
      <w:marRight w:val="0"/>
      <w:marTop w:val="0"/>
      <w:marBottom w:val="0"/>
      <w:divBdr>
        <w:top w:val="none" w:sz="0" w:space="0" w:color="auto"/>
        <w:left w:val="none" w:sz="0" w:space="0" w:color="auto"/>
        <w:bottom w:val="none" w:sz="0" w:space="0" w:color="auto"/>
        <w:right w:val="none" w:sz="0" w:space="0" w:color="auto"/>
      </w:divBdr>
      <w:divsChild>
        <w:div w:id="99882358">
          <w:marLeft w:val="45"/>
          <w:marRight w:val="45"/>
          <w:marTop w:val="0"/>
          <w:marBottom w:val="0"/>
          <w:divBdr>
            <w:top w:val="none" w:sz="0" w:space="0" w:color="auto"/>
            <w:left w:val="none" w:sz="0" w:space="0" w:color="auto"/>
            <w:bottom w:val="single" w:sz="6" w:space="1" w:color="0033FF"/>
            <w:right w:val="none" w:sz="0" w:space="0" w:color="auto"/>
          </w:divBdr>
        </w:div>
        <w:div w:id="160628976">
          <w:marLeft w:val="45"/>
          <w:marRight w:val="45"/>
          <w:marTop w:val="0"/>
          <w:marBottom w:val="0"/>
          <w:divBdr>
            <w:top w:val="none" w:sz="0" w:space="0" w:color="auto"/>
            <w:left w:val="none" w:sz="0" w:space="0" w:color="auto"/>
            <w:bottom w:val="single" w:sz="6" w:space="1" w:color="0033FF"/>
            <w:right w:val="none" w:sz="0" w:space="0" w:color="auto"/>
          </w:divBdr>
        </w:div>
        <w:div w:id="1819494365">
          <w:marLeft w:val="45"/>
          <w:marRight w:val="45"/>
          <w:marTop w:val="0"/>
          <w:marBottom w:val="0"/>
          <w:divBdr>
            <w:top w:val="none" w:sz="0" w:space="0" w:color="auto"/>
            <w:left w:val="none" w:sz="0" w:space="0" w:color="auto"/>
            <w:bottom w:val="single" w:sz="6" w:space="1" w:color="0033FF"/>
            <w:right w:val="none" w:sz="0" w:space="0" w:color="auto"/>
          </w:divBdr>
        </w:div>
      </w:divsChild>
    </w:div>
    <w:div w:id="336006664">
      <w:bodyDiv w:val="1"/>
      <w:marLeft w:val="0"/>
      <w:marRight w:val="0"/>
      <w:marTop w:val="0"/>
      <w:marBottom w:val="0"/>
      <w:divBdr>
        <w:top w:val="none" w:sz="0" w:space="0" w:color="auto"/>
        <w:left w:val="none" w:sz="0" w:space="0" w:color="auto"/>
        <w:bottom w:val="none" w:sz="0" w:space="0" w:color="auto"/>
        <w:right w:val="none" w:sz="0" w:space="0" w:color="auto"/>
      </w:divBdr>
    </w:div>
    <w:div w:id="36025192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88383">
      <w:bodyDiv w:val="1"/>
      <w:marLeft w:val="0"/>
      <w:marRight w:val="0"/>
      <w:marTop w:val="0"/>
      <w:marBottom w:val="0"/>
      <w:divBdr>
        <w:top w:val="none" w:sz="0" w:space="0" w:color="auto"/>
        <w:left w:val="none" w:sz="0" w:space="0" w:color="auto"/>
        <w:bottom w:val="none" w:sz="0" w:space="0" w:color="auto"/>
        <w:right w:val="none" w:sz="0" w:space="0" w:color="auto"/>
      </w:divBdr>
    </w:div>
    <w:div w:id="656302300">
      <w:bodyDiv w:val="1"/>
      <w:marLeft w:val="0"/>
      <w:marRight w:val="0"/>
      <w:marTop w:val="0"/>
      <w:marBottom w:val="0"/>
      <w:divBdr>
        <w:top w:val="none" w:sz="0" w:space="0" w:color="auto"/>
        <w:left w:val="none" w:sz="0" w:space="0" w:color="auto"/>
        <w:bottom w:val="none" w:sz="0" w:space="0" w:color="auto"/>
        <w:right w:val="none" w:sz="0" w:space="0" w:color="auto"/>
      </w:divBdr>
    </w:div>
    <w:div w:id="769744246">
      <w:bodyDiv w:val="1"/>
      <w:marLeft w:val="0"/>
      <w:marRight w:val="0"/>
      <w:marTop w:val="0"/>
      <w:marBottom w:val="0"/>
      <w:divBdr>
        <w:top w:val="none" w:sz="0" w:space="0" w:color="auto"/>
        <w:left w:val="none" w:sz="0" w:space="0" w:color="auto"/>
        <w:bottom w:val="none" w:sz="0" w:space="0" w:color="auto"/>
        <w:right w:val="none" w:sz="0" w:space="0" w:color="auto"/>
      </w:divBdr>
    </w:div>
    <w:div w:id="795878233">
      <w:bodyDiv w:val="1"/>
      <w:marLeft w:val="0"/>
      <w:marRight w:val="0"/>
      <w:marTop w:val="0"/>
      <w:marBottom w:val="0"/>
      <w:divBdr>
        <w:top w:val="none" w:sz="0" w:space="0" w:color="auto"/>
        <w:left w:val="none" w:sz="0" w:space="0" w:color="auto"/>
        <w:bottom w:val="none" w:sz="0" w:space="0" w:color="auto"/>
        <w:right w:val="none" w:sz="0" w:space="0" w:color="auto"/>
      </w:divBdr>
    </w:div>
    <w:div w:id="897784341">
      <w:bodyDiv w:val="1"/>
      <w:marLeft w:val="0"/>
      <w:marRight w:val="0"/>
      <w:marTop w:val="0"/>
      <w:marBottom w:val="0"/>
      <w:divBdr>
        <w:top w:val="none" w:sz="0" w:space="0" w:color="auto"/>
        <w:left w:val="none" w:sz="0" w:space="0" w:color="auto"/>
        <w:bottom w:val="none" w:sz="0" w:space="0" w:color="auto"/>
        <w:right w:val="none" w:sz="0" w:space="0" w:color="auto"/>
      </w:divBdr>
    </w:div>
    <w:div w:id="911502354">
      <w:bodyDiv w:val="1"/>
      <w:marLeft w:val="0"/>
      <w:marRight w:val="0"/>
      <w:marTop w:val="0"/>
      <w:marBottom w:val="0"/>
      <w:divBdr>
        <w:top w:val="none" w:sz="0" w:space="0" w:color="auto"/>
        <w:left w:val="none" w:sz="0" w:space="0" w:color="auto"/>
        <w:bottom w:val="none" w:sz="0" w:space="0" w:color="auto"/>
        <w:right w:val="none" w:sz="0" w:space="0" w:color="auto"/>
      </w:divBdr>
    </w:div>
    <w:div w:id="101418372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819880">
      <w:bodyDiv w:val="1"/>
      <w:marLeft w:val="0"/>
      <w:marRight w:val="0"/>
      <w:marTop w:val="0"/>
      <w:marBottom w:val="0"/>
      <w:divBdr>
        <w:top w:val="none" w:sz="0" w:space="0" w:color="auto"/>
        <w:left w:val="none" w:sz="0" w:space="0" w:color="auto"/>
        <w:bottom w:val="none" w:sz="0" w:space="0" w:color="auto"/>
        <w:right w:val="none" w:sz="0" w:space="0" w:color="auto"/>
      </w:divBdr>
    </w:div>
    <w:div w:id="1273438290">
      <w:bodyDiv w:val="1"/>
      <w:marLeft w:val="0"/>
      <w:marRight w:val="0"/>
      <w:marTop w:val="0"/>
      <w:marBottom w:val="0"/>
      <w:divBdr>
        <w:top w:val="none" w:sz="0" w:space="0" w:color="auto"/>
        <w:left w:val="none" w:sz="0" w:space="0" w:color="auto"/>
        <w:bottom w:val="none" w:sz="0" w:space="0" w:color="auto"/>
        <w:right w:val="none" w:sz="0" w:space="0" w:color="auto"/>
      </w:divBdr>
    </w:div>
    <w:div w:id="1279991230">
      <w:bodyDiv w:val="1"/>
      <w:marLeft w:val="0"/>
      <w:marRight w:val="0"/>
      <w:marTop w:val="0"/>
      <w:marBottom w:val="0"/>
      <w:divBdr>
        <w:top w:val="none" w:sz="0" w:space="0" w:color="auto"/>
        <w:left w:val="none" w:sz="0" w:space="0" w:color="auto"/>
        <w:bottom w:val="none" w:sz="0" w:space="0" w:color="auto"/>
        <w:right w:val="none" w:sz="0" w:space="0" w:color="auto"/>
      </w:divBdr>
    </w:div>
    <w:div w:id="1288774308">
      <w:bodyDiv w:val="1"/>
      <w:marLeft w:val="0"/>
      <w:marRight w:val="0"/>
      <w:marTop w:val="0"/>
      <w:marBottom w:val="0"/>
      <w:divBdr>
        <w:top w:val="none" w:sz="0" w:space="0" w:color="auto"/>
        <w:left w:val="none" w:sz="0" w:space="0" w:color="auto"/>
        <w:bottom w:val="none" w:sz="0" w:space="0" w:color="auto"/>
        <w:right w:val="none" w:sz="0" w:space="0" w:color="auto"/>
      </w:divBdr>
    </w:div>
    <w:div w:id="1417432661">
      <w:bodyDiv w:val="1"/>
      <w:marLeft w:val="0"/>
      <w:marRight w:val="0"/>
      <w:marTop w:val="0"/>
      <w:marBottom w:val="0"/>
      <w:divBdr>
        <w:top w:val="none" w:sz="0" w:space="0" w:color="auto"/>
        <w:left w:val="none" w:sz="0" w:space="0" w:color="auto"/>
        <w:bottom w:val="none" w:sz="0" w:space="0" w:color="auto"/>
        <w:right w:val="none" w:sz="0" w:space="0" w:color="auto"/>
      </w:divBdr>
    </w:div>
    <w:div w:id="1433433051">
      <w:bodyDiv w:val="1"/>
      <w:marLeft w:val="0"/>
      <w:marRight w:val="0"/>
      <w:marTop w:val="0"/>
      <w:marBottom w:val="0"/>
      <w:divBdr>
        <w:top w:val="none" w:sz="0" w:space="0" w:color="auto"/>
        <w:left w:val="none" w:sz="0" w:space="0" w:color="auto"/>
        <w:bottom w:val="none" w:sz="0" w:space="0" w:color="auto"/>
        <w:right w:val="none" w:sz="0" w:space="0" w:color="auto"/>
      </w:divBdr>
    </w:div>
    <w:div w:id="1563826320">
      <w:bodyDiv w:val="1"/>
      <w:marLeft w:val="0"/>
      <w:marRight w:val="0"/>
      <w:marTop w:val="0"/>
      <w:marBottom w:val="0"/>
      <w:divBdr>
        <w:top w:val="none" w:sz="0" w:space="0" w:color="auto"/>
        <w:left w:val="none" w:sz="0" w:space="0" w:color="auto"/>
        <w:bottom w:val="none" w:sz="0" w:space="0" w:color="auto"/>
        <w:right w:val="none" w:sz="0" w:space="0" w:color="auto"/>
      </w:divBdr>
    </w:div>
    <w:div w:id="1638143922">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86924">
      <w:bodyDiv w:val="1"/>
      <w:marLeft w:val="0"/>
      <w:marRight w:val="0"/>
      <w:marTop w:val="0"/>
      <w:marBottom w:val="0"/>
      <w:divBdr>
        <w:top w:val="none" w:sz="0" w:space="0" w:color="auto"/>
        <w:left w:val="none" w:sz="0" w:space="0" w:color="auto"/>
        <w:bottom w:val="none" w:sz="0" w:space="0" w:color="auto"/>
        <w:right w:val="none" w:sz="0" w:space="0" w:color="auto"/>
      </w:divBdr>
    </w:div>
    <w:div w:id="1807428611">
      <w:bodyDiv w:val="1"/>
      <w:marLeft w:val="0"/>
      <w:marRight w:val="0"/>
      <w:marTop w:val="0"/>
      <w:marBottom w:val="0"/>
      <w:divBdr>
        <w:top w:val="none" w:sz="0" w:space="0" w:color="auto"/>
        <w:left w:val="none" w:sz="0" w:space="0" w:color="auto"/>
        <w:bottom w:val="none" w:sz="0" w:space="0" w:color="auto"/>
        <w:right w:val="none" w:sz="0" w:space="0" w:color="auto"/>
      </w:divBdr>
    </w:div>
    <w:div w:id="1986658627">
      <w:bodyDiv w:val="1"/>
      <w:marLeft w:val="0"/>
      <w:marRight w:val="0"/>
      <w:marTop w:val="0"/>
      <w:marBottom w:val="0"/>
      <w:divBdr>
        <w:top w:val="none" w:sz="0" w:space="0" w:color="auto"/>
        <w:left w:val="none" w:sz="0" w:space="0" w:color="auto"/>
        <w:bottom w:val="none" w:sz="0" w:space="0" w:color="auto"/>
        <w:right w:val="none" w:sz="0" w:space="0" w:color="auto"/>
      </w:divBdr>
    </w:div>
    <w:div w:id="2056811990">
      <w:bodyDiv w:val="1"/>
      <w:marLeft w:val="0"/>
      <w:marRight w:val="0"/>
      <w:marTop w:val="0"/>
      <w:marBottom w:val="0"/>
      <w:divBdr>
        <w:top w:val="none" w:sz="0" w:space="0" w:color="auto"/>
        <w:left w:val="none" w:sz="0" w:space="0" w:color="auto"/>
        <w:bottom w:val="none" w:sz="0" w:space="0" w:color="auto"/>
        <w:right w:val="none" w:sz="0" w:space="0" w:color="auto"/>
      </w:divBdr>
    </w:div>
    <w:div w:id="2087413267">
      <w:bodyDiv w:val="1"/>
      <w:marLeft w:val="0"/>
      <w:marRight w:val="0"/>
      <w:marTop w:val="0"/>
      <w:marBottom w:val="0"/>
      <w:divBdr>
        <w:top w:val="none" w:sz="0" w:space="0" w:color="auto"/>
        <w:left w:val="none" w:sz="0" w:space="0" w:color="auto"/>
        <w:bottom w:val="none" w:sz="0" w:space="0" w:color="auto"/>
        <w:right w:val="none" w:sz="0" w:space="0" w:color="auto"/>
      </w:divBdr>
      <w:divsChild>
        <w:div w:id="477386134">
          <w:marLeft w:val="45"/>
          <w:marRight w:val="45"/>
          <w:marTop w:val="0"/>
          <w:marBottom w:val="0"/>
          <w:divBdr>
            <w:top w:val="none" w:sz="0" w:space="0" w:color="auto"/>
            <w:left w:val="none" w:sz="0" w:space="0" w:color="auto"/>
            <w:bottom w:val="single" w:sz="6" w:space="1" w:color="0033FF"/>
            <w:right w:val="none" w:sz="0" w:space="0" w:color="auto"/>
          </w:divBdr>
        </w:div>
        <w:div w:id="1054545613">
          <w:marLeft w:val="45"/>
          <w:marRight w:val="45"/>
          <w:marTop w:val="0"/>
          <w:marBottom w:val="0"/>
          <w:divBdr>
            <w:top w:val="none" w:sz="0" w:space="0" w:color="auto"/>
            <w:left w:val="none" w:sz="0" w:space="0" w:color="auto"/>
            <w:bottom w:val="single" w:sz="6" w:space="1" w:color="0033FF"/>
            <w:right w:val="none" w:sz="0" w:space="0" w:color="auto"/>
          </w:divBdr>
        </w:div>
        <w:div w:id="1287155604">
          <w:marLeft w:val="45"/>
          <w:marRight w:val="45"/>
          <w:marTop w:val="0"/>
          <w:marBottom w:val="0"/>
          <w:divBdr>
            <w:top w:val="none" w:sz="0" w:space="0" w:color="auto"/>
            <w:left w:val="none" w:sz="0" w:space="0" w:color="auto"/>
            <w:bottom w:val="single" w:sz="6" w:space="1" w:color="0033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microsoft.com/office/2007/relationships/hdphoto" Target="media/hdphoto1.wdp"/><Relationship Id="rId26" Type="http://schemas.openxmlformats.org/officeDocument/2006/relationships/image" Target="media/image14.wmf"/><Relationship Id="rId39" Type="http://schemas.openxmlformats.org/officeDocument/2006/relationships/image" Target="media/image25.wmf"/><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3.wmf"/><Relationship Id="rId55" Type="http://schemas.openxmlformats.org/officeDocument/2006/relationships/oleObject" Target="embeddings/oleObject11.bin"/><Relationship Id="rId63" Type="http://schemas.openxmlformats.org/officeDocument/2006/relationships/image" Target="media/image42.png"/><Relationship Id="rId84"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8.gif"/><Relationship Id="rId37" Type="http://schemas.openxmlformats.org/officeDocument/2006/relationships/image" Target="media/image23.png"/><Relationship Id="rId40" Type="http://schemas.openxmlformats.org/officeDocument/2006/relationships/oleObject" Target="embeddings/oleObject6.bin"/><Relationship Id="rId45" Type="http://schemas.openxmlformats.org/officeDocument/2006/relationships/oleObject" Target="embeddings/oleObject8.bin"/><Relationship Id="rId53" Type="http://schemas.openxmlformats.org/officeDocument/2006/relationships/oleObject" Target="embeddings/oleObject9.bin"/><Relationship Id="rId58"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5.wmf"/><Relationship Id="rId36" Type="http://schemas.openxmlformats.org/officeDocument/2006/relationships/image" Target="media/image22.png"/><Relationship Id="rId49" Type="http://schemas.openxmlformats.org/officeDocument/2006/relationships/image" Target="media/image32.wmf"/><Relationship Id="rId57" Type="http://schemas.openxmlformats.org/officeDocument/2006/relationships/image" Target="media/image36.png"/><Relationship Id="rId61" Type="http://schemas.openxmlformats.org/officeDocument/2006/relationships/image" Target="media/image40.png"/><Relationship Id="rId82" Type="http://schemas.microsoft.com/office/2007/relationships/hdphoto" Target="media/hdphoto3.wdp"/><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png"/><Relationship Id="rId44" Type="http://schemas.openxmlformats.org/officeDocument/2006/relationships/oleObject" Target="embeddings/oleObject7.bin"/><Relationship Id="rId52" Type="http://schemas.openxmlformats.org/officeDocument/2006/relationships/image" Target="media/image35.wmf"/><Relationship Id="rId60" Type="http://schemas.openxmlformats.org/officeDocument/2006/relationships/image" Target="media/image39.png"/><Relationship Id="rId65" Type="http://schemas.openxmlformats.org/officeDocument/2006/relationships/image" Target="media/image4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wmf"/><Relationship Id="rId27" Type="http://schemas.openxmlformats.org/officeDocument/2006/relationships/oleObject" Target="embeddings/oleObject4.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wmf"/><Relationship Id="rId48" Type="http://schemas.openxmlformats.org/officeDocument/2006/relationships/image" Target="media/image31.png"/><Relationship Id="rId56" Type="http://schemas.openxmlformats.org/officeDocument/2006/relationships/oleObject" Target="embeddings/oleObject12.bin"/><Relationship Id="rId64"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34.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9.png"/><Relationship Id="rId59" Type="http://schemas.openxmlformats.org/officeDocument/2006/relationships/image" Target="media/image38.png"/><Relationship Id="rId20" Type="http://schemas.microsoft.com/office/2007/relationships/hdphoto" Target="media/hdphoto2.wdp"/><Relationship Id="rId41" Type="http://schemas.openxmlformats.org/officeDocument/2006/relationships/image" Target="media/image26.gif"/><Relationship Id="rId54" Type="http://schemas.openxmlformats.org/officeDocument/2006/relationships/oleObject" Target="embeddings/oleObject10.bin"/><Relationship Id="rId62" Type="http://schemas.openxmlformats.org/officeDocument/2006/relationships/image" Target="media/image41.png"/><Relationship Id="rId8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93090-0906-45EB-B0FB-111F30B5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836</Words>
  <Characters>4770</Characters>
  <Application>Microsoft Office Word</Application>
  <DocSecurity>0</DocSecurity>
  <Lines>39</Lines>
  <Paragraphs>11</Paragraphs>
  <ScaleCrop>false</ScaleCrop>
  <Company>Sky123.Org</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xu</cp:lastModifiedBy>
  <cp:revision>2</cp:revision>
  <cp:lastPrinted>2017-05-25T04:55:00Z</cp:lastPrinted>
  <dcterms:created xsi:type="dcterms:W3CDTF">2017-05-25T04:56:00Z</dcterms:created>
  <dcterms:modified xsi:type="dcterms:W3CDTF">2017-05-25T04:56:00Z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