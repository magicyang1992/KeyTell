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47182B" w:rsidP="00381701">
      <w:pPr>
        <w:jc w:val="center"/>
        <w:rPr>
          <w:rFonts w:ascii="Times New Roman" w:eastAsia="黑体" w:hAnsi="Times New Roman" w:cs="Times New Roman"/>
          <w:sz w:val="36"/>
          <w:szCs w:val="36"/>
        </w:rPr>
      </w:pPr>
      <w:r>
        <w:rPr>
          <w:rFonts w:ascii="Times New Roman" w:eastAsia="黑体" w:hAnsi="黑体" w:cs="Times New Roman"/>
          <w:sz w:val="36"/>
          <w:szCs w:val="36"/>
        </w:rPr>
        <w:t>高</w:t>
      </w:r>
      <w:r>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F967A4">
        <w:rPr>
          <w:rFonts w:ascii="Times New Roman" w:eastAsia="黑体" w:hAnsi="黑体" w:cs="Times New Roman" w:hint="eastAsia"/>
          <w:sz w:val="36"/>
          <w:szCs w:val="36"/>
        </w:rPr>
        <w:t>春</w:t>
      </w:r>
      <w:r w:rsidR="00AD0263">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461C20" w:rsidP="00361124">
            <w:pPr>
              <w:tabs>
                <w:tab w:val="left" w:pos="6360"/>
              </w:tabs>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圆周运动的实例分析</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1157A1" w:rsidRPr="00250746" w:rsidRDefault="00E32403" w:rsidP="001157A1">
            <w:pPr>
              <w:spacing w:line="360" w:lineRule="auto"/>
            </w:pPr>
            <w:r w:rsidRPr="007E6049">
              <w:t>1</w:t>
            </w:r>
            <w:r w:rsidR="00075070" w:rsidRPr="007E6049">
              <w:t>、</w:t>
            </w:r>
            <w:r w:rsidR="00461C20">
              <w:rPr>
                <w:rFonts w:hint="eastAsia"/>
              </w:rPr>
              <w:t>理解气体分子速度大小的测定</w:t>
            </w:r>
            <w:r w:rsidR="00250746" w:rsidRPr="00250746">
              <w:rPr>
                <w:rFonts w:hint="eastAsia"/>
              </w:rPr>
              <w:t>；</w:t>
            </w:r>
          </w:p>
          <w:p w:rsidR="00E32403" w:rsidRPr="001157A1" w:rsidRDefault="00E32403" w:rsidP="00361124">
            <w:pPr>
              <w:spacing w:line="360" w:lineRule="auto"/>
            </w:pPr>
            <w:r w:rsidRPr="007E6049">
              <w:t>2</w:t>
            </w:r>
            <w:r w:rsidRPr="007E6049">
              <w:t>、</w:t>
            </w:r>
            <w:r w:rsidR="00361124">
              <w:rPr>
                <w:rFonts w:hint="eastAsia"/>
              </w:rPr>
              <w:t>掌握</w:t>
            </w:r>
            <w:r w:rsidR="00461C20">
              <w:rPr>
                <w:rFonts w:hint="eastAsia"/>
              </w:rPr>
              <w:t>车辆</w:t>
            </w:r>
            <w:r w:rsidR="00361124">
              <w:rPr>
                <w:rFonts w:hint="eastAsia"/>
              </w:rPr>
              <w:t>转弯</w:t>
            </w:r>
            <w:r w:rsidR="00461C20">
              <w:rPr>
                <w:rFonts w:hint="eastAsia"/>
              </w:rPr>
              <w:t>和车辆</w:t>
            </w:r>
            <w:r w:rsidR="00361124">
              <w:rPr>
                <w:rFonts w:hint="eastAsia"/>
              </w:rPr>
              <w:t>过桥的动力学特征</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075070" w:rsidP="00361124">
            <w:pPr>
              <w:spacing w:line="360" w:lineRule="auto"/>
            </w:pPr>
            <w:r w:rsidRPr="007E6049">
              <w:t>2</w:t>
            </w:r>
            <w:r w:rsidRPr="007E6049">
              <w:t>、</w:t>
            </w:r>
            <w:r w:rsidR="00461C20">
              <w:rPr>
                <w:rFonts w:hint="eastAsia"/>
              </w:rPr>
              <w:t>车辆转弯</w:t>
            </w:r>
            <w:r w:rsidR="00361124">
              <w:rPr>
                <w:rFonts w:hint="eastAsia"/>
              </w:rPr>
              <w:t>和过桥的向心力分析</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0C6362" w:rsidRDefault="001F2BCF" w:rsidP="000C6362">
      <w:pPr>
        <w:pStyle w:val="a7"/>
        <w:spacing w:before="0" w:after="0"/>
        <w:jc w:val="left"/>
        <w:rPr>
          <w:rFonts w:cstheme="majorHAnsi"/>
          <w:sz w:val="21"/>
          <w:szCs w:val="21"/>
        </w:rPr>
      </w:pPr>
    </w:p>
    <w:p w:rsidR="001F2BCF" w:rsidRPr="000C6362" w:rsidRDefault="001F2BCF" w:rsidP="000C6362">
      <w:pPr>
        <w:rPr>
          <w:rFonts w:asciiTheme="majorHAnsi" w:hAnsiTheme="majorHAnsi" w:cstheme="majorHAnsi"/>
          <w:szCs w:val="21"/>
        </w:rPr>
      </w:pPr>
    </w:p>
    <w:p w:rsidR="00814E2D" w:rsidRPr="000C6362" w:rsidRDefault="00814E2D" w:rsidP="000C6362">
      <w:pPr>
        <w:rPr>
          <w:rFonts w:asciiTheme="majorHAnsi" w:hAnsiTheme="majorHAnsi" w:cstheme="majorHAnsi"/>
          <w:szCs w:val="21"/>
        </w:rPr>
      </w:pPr>
    </w:p>
    <w:p w:rsidR="00814E2D" w:rsidRPr="000C6362" w:rsidRDefault="00814E2D" w:rsidP="000C6362">
      <w:pPr>
        <w:rPr>
          <w:rFonts w:asciiTheme="majorHAnsi" w:hAnsiTheme="majorHAnsi" w:cstheme="majorHAnsi"/>
          <w:szCs w:val="21"/>
        </w:rPr>
      </w:pPr>
    </w:p>
    <w:p w:rsidR="00835628" w:rsidRPr="000C6362" w:rsidRDefault="00835628" w:rsidP="000C6362">
      <w:pPr>
        <w:rPr>
          <w:rFonts w:asciiTheme="majorHAnsi" w:hAnsiTheme="majorHAnsi" w:cstheme="majorHAnsi"/>
          <w:szCs w:val="21"/>
        </w:rPr>
      </w:pPr>
    </w:p>
    <w:p w:rsidR="00835628" w:rsidRPr="000C6362" w:rsidRDefault="00835628" w:rsidP="000C6362">
      <w:pPr>
        <w:rPr>
          <w:rFonts w:asciiTheme="majorHAnsi" w:hAnsiTheme="majorHAnsi" w:cstheme="majorHAnsi"/>
          <w:szCs w:val="21"/>
        </w:rPr>
      </w:pPr>
    </w:p>
    <w:p w:rsidR="0078207D" w:rsidRPr="000C6362" w:rsidRDefault="0078207D" w:rsidP="000C6362">
      <w:pPr>
        <w:rPr>
          <w:rFonts w:asciiTheme="majorHAnsi" w:hAnsiTheme="majorHAnsi" w:cstheme="majorHAnsi"/>
          <w:szCs w:val="21"/>
        </w:rPr>
      </w:pPr>
    </w:p>
    <w:p w:rsidR="0078207D" w:rsidRPr="000C6362" w:rsidRDefault="0078207D" w:rsidP="000C6362">
      <w:pPr>
        <w:rPr>
          <w:rFonts w:asciiTheme="majorHAnsi" w:hAnsiTheme="majorHAnsi" w:cstheme="majorHAnsi"/>
          <w:szCs w:val="21"/>
        </w:rPr>
      </w:pPr>
    </w:p>
    <w:p w:rsidR="00835628" w:rsidRPr="000C6362" w:rsidRDefault="00835628" w:rsidP="000C6362">
      <w:pPr>
        <w:rPr>
          <w:rFonts w:asciiTheme="majorHAnsi" w:hAnsiTheme="majorHAnsi" w:cstheme="majorHAnsi"/>
          <w:szCs w:val="21"/>
        </w:rPr>
      </w:pPr>
    </w:p>
    <w:p w:rsidR="004D68BB" w:rsidRPr="000C6362" w:rsidRDefault="004D68BB" w:rsidP="000C6362">
      <w:pPr>
        <w:rPr>
          <w:rFonts w:asciiTheme="majorHAnsi" w:hAnsiTheme="majorHAnsi" w:cstheme="majorHAnsi"/>
          <w:szCs w:val="21"/>
        </w:rPr>
      </w:pPr>
    </w:p>
    <w:p w:rsidR="00F80ADC" w:rsidRPr="000C6362" w:rsidRDefault="00886696" w:rsidP="000C6362">
      <w:pPr>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093680" w:rsidRPr="0077402A" w:rsidRDefault="00093680" w:rsidP="00381701">
                    <w:pPr>
                      <w:jc w:val="center"/>
                      <w:rPr>
                        <w:rFonts w:ascii="黑体" w:eastAsia="黑体" w:hAnsi="黑体"/>
                        <w:sz w:val="36"/>
                        <w:szCs w:val="36"/>
                      </w:rPr>
                    </w:pPr>
                    <w:r>
                      <w:rPr>
                        <w:rFonts w:ascii="黑体" w:eastAsia="黑体" w:hAnsi="黑体" w:hint="eastAsia"/>
                        <w:sz w:val="36"/>
                        <w:szCs w:val="36"/>
                      </w:rPr>
                      <w:t>圆周运动的实例分析</w:t>
                    </w:r>
                  </w:p>
                </w:txbxContent>
              </v:textbox>
            </v:shape>
            <w10:wrap type="none"/>
            <w10:anchorlock/>
          </v:group>
        </w:pict>
      </w:r>
    </w:p>
    <w:p w:rsidR="00381701" w:rsidRPr="000C6362" w:rsidRDefault="00381701" w:rsidP="000C6362">
      <w:pPr>
        <w:rPr>
          <w:rFonts w:asciiTheme="majorHAnsi" w:hAnsiTheme="majorHAnsi" w:cstheme="majorHAnsi"/>
          <w:szCs w:val="21"/>
        </w:rPr>
      </w:pPr>
    </w:p>
    <w:p w:rsidR="00502999" w:rsidRPr="000C6362" w:rsidRDefault="00886696" w:rsidP="000C6362">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093680" w:rsidRPr="0014298B" w:rsidRDefault="00093680">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67626B" w:rsidRPr="000C6362" w:rsidRDefault="00361124" w:rsidP="000C6362">
      <w:pPr>
        <w:rPr>
          <w:rFonts w:asciiTheme="majorHAnsi" w:hAnsiTheme="majorHAnsi" w:cstheme="majorHAnsi"/>
          <w:kern w:val="0"/>
          <w:szCs w:val="21"/>
        </w:rPr>
      </w:pPr>
      <w:r w:rsidRPr="000C6362">
        <w:rPr>
          <w:rFonts w:asciiTheme="majorHAnsi" w:hAnsi="Times New Roman" w:cstheme="majorHAnsi"/>
          <w:kern w:val="0"/>
          <w:szCs w:val="21"/>
        </w:rPr>
        <w:t>一、</w:t>
      </w:r>
      <w:r w:rsidR="0067626B" w:rsidRPr="000C6362">
        <w:rPr>
          <w:rFonts w:asciiTheme="majorHAnsi" w:hAnsi="Times New Roman" w:cstheme="majorHAnsi"/>
          <w:kern w:val="0"/>
          <w:szCs w:val="21"/>
        </w:rPr>
        <w:t>匀速圆周运动的向心力</w:t>
      </w:r>
    </w:p>
    <w:p w:rsidR="0067626B" w:rsidRPr="000C6362" w:rsidRDefault="0067626B" w:rsidP="000C6362">
      <w:pPr>
        <w:rPr>
          <w:rFonts w:asciiTheme="majorHAnsi" w:hAnsiTheme="majorHAnsi" w:cstheme="majorHAnsi"/>
          <w:kern w:val="0"/>
          <w:szCs w:val="21"/>
        </w:rPr>
      </w:pPr>
      <w:r w:rsidRPr="000C6362">
        <w:rPr>
          <w:rFonts w:asciiTheme="majorHAnsi" w:hAnsiTheme="majorHAnsi" w:cstheme="majorHAnsi"/>
          <w:kern w:val="0"/>
          <w:szCs w:val="21"/>
        </w:rPr>
        <w:t>1</w:t>
      </w:r>
      <w:r w:rsidR="00361124" w:rsidRPr="000C6362">
        <w:rPr>
          <w:rFonts w:asciiTheme="majorHAnsi" w:hAnsi="Times New Roman" w:cstheme="majorHAnsi"/>
          <w:kern w:val="0"/>
          <w:szCs w:val="21"/>
        </w:rPr>
        <w:t>、</w:t>
      </w:r>
      <w:r w:rsidRPr="000C6362">
        <w:rPr>
          <w:rFonts w:asciiTheme="majorHAnsi" w:hAnsi="Times New Roman" w:cstheme="majorHAnsi"/>
          <w:kern w:val="0"/>
          <w:szCs w:val="21"/>
        </w:rPr>
        <w:t>作用效果：产生向心加速度，只改变线速度的</w:t>
      </w:r>
      <w:r w:rsidR="00361124" w:rsidRPr="000C6362">
        <w:rPr>
          <w:rFonts w:asciiTheme="majorHAnsi" w:hAnsiTheme="majorHAnsi" w:cstheme="majorHAnsi"/>
          <w:kern w:val="0"/>
          <w:szCs w:val="21"/>
        </w:rPr>
        <w:t>______</w:t>
      </w:r>
      <w:r w:rsidRPr="000C6362">
        <w:rPr>
          <w:rFonts w:asciiTheme="majorHAnsi" w:hAnsi="Times New Roman" w:cstheme="majorHAnsi"/>
          <w:kern w:val="0"/>
          <w:szCs w:val="21"/>
        </w:rPr>
        <w:t>，不改变线速度的</w:t>
      </w:r>
      <w:r w:rsidR="00361124" w:rsidRPr="000C6362">
        <w:rPr>
          <w:rFonts w:asciiTheme="majorHAnsi" w:hAnsiTheme="majorHAnsi" w:cstheme="majorHAnsi"/>
          <w:kern w:val="0"/>
          <w:szCs w:val="21"/>
        </w:rPr>
        <w:t>______</w:t>
      </w:r>
      <w:r w:rsidRPr="000C6362">
        <w:rPr>
          <w:rFonts w:asciiTheme="majorHAnsi" w:hAnsi="Times New Roman" w:cstheme="majorHAnsi"/>
          <w:kern w:val="0"/>
          <w:szCs w:val="21"/>
        </w:rPr>
        <w:t>。</w:t>
      </w:r>
    </w:p>
    <w:p w:rsidR="0067626B" w:rsidRPr="000C6362" w:rsidRDefault="0067626B" w:rsidP="000C6362">
      <w:pPr>
        <w:rPr>
          <w:rFonts w:asciiTheme="majorHAnsi" w:hAnsiTheme="majorHAnsi" w:cstheme="majorHAnsi"/>
          <w:kern w:val="0"/>
          <w:szCs w:val="21"/>
        </w:rPr>
      </w:pPr>
      <w:r w:rsidRPr="000C6362">
        <w:rPr>
          <w:rFonts w:asciiTheme="majorHAnsi" w:hAnsiTheme="majorHAnsi" w:cstheme="majorHAnsi"/>
          <w:kern w:val="0"/>
          <w:szCs w:val="21"/>
        </w:rPr>
        <w:t>2</w:t>
      </w:r>
      <w:r w:rsidR="00361124" w:rsidRPr="000C6362">
        <w:rPr>
          <w:rFonts w:asciiTheme="majorHAnsi" w:hAnsi="Times New Roman" w:cstheme="majorHAnsi"/>
          <w:kern w:val="0"/>
          <w:szCs w:val="21"/>
        </w:rPr>
        <w:t>、</w:t>
      </w:r>
      <w:r w:rsidRPr="000C6362">
        <w:rPr>
          <w:rFonts w:asciiTheme="majorHAnsi" w:hAnsi="Times New Roman" w:cstheme="majorHAnsi"/>
          <w:kern w:val="0"/>
          <w:szCs w:val="21"/>
        </w:rPr>
        <w:t>大小：</w:t>
      </w:r>
      <w:r w:rsidRPr="000C6362">
        <w:rPr>
          <w:rFonts w:asciiTheme="majorHAnsi" w:hAnsiTheme="majorHAnsi" w:cstheme="majorHAnsi"/>
          <w:i/>
          <w:kern w:val="0"/>
          <w:szCs w:val="21"/>
        </w:rPr>
        <w:t>F</w:t>
      </w:r>
      <w:r w:rsidRPr="000C6362">
        <w:rPr>
          <w:rFonts w:asciiTheme="majorHAnsi" w:hAnsi="Times New Roman" w:cstheme="majorHAnsi"/>
          <w:kern w:val="0"/>
          <w:szCs w:val="21"/>
        </w:rPr>
        <w:t>＝</w:t>
      </w:r>
      <w:r w:rsidR="00361124" w:rsidRPr="000C6362">
        <w:rPr>
          <w:rFonts w:asciiTheme="majorHAnsi" w:hAnsiTheme="majorHAnsi" w:cstheme="majorHAnsi"/>
          <w:i/>
          <w:kern w:val="0"/>
          <w:szCs w:val="21"/>
        </w:rPr>
        <w:t>______</w:t>
      </w:r>
      <w:r w:rsidRPr="000C6362">
        <w:rPr>
          <w:rFonts w:asciiTheme="majorHAnsi" w:hAnsi="Times New Roman" w:cstheme="majorHAnsi"/>
          <w:kern w:val="0"/>
          <w:szCs w:val="21"/>
        </w:rPr>
        <w:t>＝</w:t>
      </w:r>
      <w:r w:rsidR="00361124" w:rsidRPr="000C6362">
        <w:rPr>
          <w:rFonts w:asciiTheme="majorHAnsi" w:hAnsiTheme="majorHAnsi" w:cstheme="majorHAnsi"/>
          <w:i/>
          <w:kern w:val="0"/>
          <w:szCs w:val="21"/>
        </w:rPr>
        <w:t>______</w:t>
      </w:r>
      <w:r w:rsidRPr="000C6362">
        <w:rPr>
          <w:rFonts w:asciiTheme="majorHAnsi" w:hAnsi="Times New Roman" w:cstheme="majorHAnsi"/>
          <w:kern w:val="0"/>
          <w:szCs w:val="21"/>
        </w:rPr>
        <w:t>＝</w:t>
      </w:r>
      <w:r w:rsidR="00361124" w:rsidRPr="000C6362">
        <w:rPr>
          <w:rFonts w:asciiTheme="majorHAnsi" w:hAnsiTheme="majorHAnsi" w:cstheme="majorHAnsi"/>
          <w:i/>
          <w:kern w:val="0"/>
          <w:szCs w:val="21"/>
        </w:rPr>
        <w:t>______</w:t>
      </w:r>
    </w:p>
    <w:p w:rsidR="0067626B" w:rsidRPr="000C6362" w:rsidRDefault="0067626B" w:rsidP="000C6362">
      <w:pPr>
        <w:rPr>
          <w:rFonts w:asciiTheme="majorHAnsi" w:hAnsiTheme="majorHAnsi" w:cstheme="majorHAnsi"/>
          <w:kern w:val="0"/>
          <w:szCs w:val="21"/>
        </w:rPr>
      </w:pPr>
      <w:r w:rsidRPr="000C6362">
        <w:rPr>
          <w:rFonts w:asciiTheme="majorHAnsi" w:hAnsiTheme="majorHAnsi" w:cstheme="majorHAnsi"/>
          <w:kern w:val="0"/>
          <w:szCs w:val="21"/>
        </w:rPr>
        <w:t>3</w:t>
      </w:r>
      <w:r w:rsidR="00361124" w:rsidRPr="000C6362">
        <w:rPr>
          <w:rFonts w:asciiTheme="majorHAnsi" w:hAnsi="Times New Roman" w:cstheme="majorHAnsi"/>
          <w:kern w:val="0"/>
          <w:szCs w:val="21"/>
        </w:rPr>
        <w:t>、</w:t>
      </w:r>
      <w:r w:rsidRPr="000C6362">
        <w:rPr>
          <w:rFonts w:asciiTheme="majorHAnsi" w:hAnsi="Times New Roman" w:cstheme="majorHAnsi"/>
          <w:kern w:val="0"/>
          <w:szCs w:val="21"/>
        </w:rPr>
        <w:t>方向：始终沿半径方向指向</w:t>
      </w:r>
      <w:r w:rsidR="00361124" w:rsidRPr="000C6362">
        <w:rPr>
          <w:rFonts w:asciiTheme="majorHAnsi" w:hAnsiTheme="majorHAnsi" w:cstheme="majorHAnsi"/>
          <w:kern w:val="0"/>
          <w:szCs w:val="21"/>
        </w:rPr>
        <w:t>______</w:t>
      </w:r>
      <w:r w:rsidRPr="000C6362">
        <w:rPr>
          <w:rFonts w:asciiTheme="majorHAnsi" w:hAnsi="Times New Roman" w:cstheme="majorHAnsi"/>
          <w:kern w:val="0"/>
          <w:szCs w:val="21"/>
        </w:rPr>
        <w:t>。</w:t>
      </w:r>
    </w:p>
    <w:p w:rsidR="0067626B" w:rsidRPr="000C6362" w:rsidRDefault="0067626B" w:rsidP="000C6362">
      <w:pPr>
        <w:rPr>
          <w:rFonts w:asciiTheme="majorHAnsi" w:hAnsiTheme="majorHAnsi" w:cstheme="majorHAnsi"/>
          <w:kern w:val="0"/>
          <w:szCs w:val="21"/>
        </w:rPr>
      </w:pPr>
      <w:r w:rsidRPr="000C6362">
        <w:rPr>
          <w:rFonts w:asciiTheme="majorHAnsi" w:hAnsiTheme="majorHAnsi" w:cstheme="majorHAnsi"/>
          <w:kern w:val="0"/>
          <w:szCs w:val="21"/>
        </w:rPr>
        <w:t>4</w:t>
      </w:r>
      <w:r w:rsidR="00361124" w:rsidRPr="000C6362">
        <w:rPr>
          <w:rFonts w:asciiTheme="majorHAnsi" w:hAnsi="Times New Roman" w:cstheme="majorHAnsi"/>
          <w:kern w:val="0"/>
          <w:szCs w:val="21"/>
        </w:rPr>
        <w:t>、</w:t>
      </w:r>
      <w:r w:rsidRPr="000C6362">
        <w:rPr>
          <w:rFonts w:asciiTheme="majorHAnsi" w:hAnsi="Times New Roman" w:cstheme="majorHAnsi"/>
          <w:kern w:val="0"/>
          <w:szCs w:val="21"/>
        </w:rPr>
        <w:t>来源：向心力可以由一个力提供，也可以由几个力的</w:t>
      </w:r>
      <w:r w:rsidR="00361124" w:rsidRPr="000C6362">
        <w:rPr>
          <w:rFonts w:asciiTheme="majorHAnsi" w:hAnsiTheme="majorHAnsi" w:cstheme="majorHAnsi"/>
          <w:kern w:val="0"/>
          <w:szCs w:val="21"/>
        </w:rPr>
        <w:t>______</w:t>
      </w:r>
      <w:r w:rsidRPr="000C6362">
        <w:rPr>
          <w:rFonts w:asciiTheme="majorHAnsi" w:hAnsi="Times New Roman" w:cstheme="majorHAnsi"/>
          <w:kern w:val="0"/>
          <w:szCs w:val="21"/>
        </w:rPr>
        <w:t>提供，还可以由一个力的</w:t>
      </w:r>
      <w:r w:rsidR="00361124" w:rsidRPr="000C6362">
        <w:rPr>
          <w:rFonts w:asciiTheme="majorHAnsi" w:hAnsiTheme="majorHAnsi" w:cstheme="majorHAnsi"/>
          <w:kern w:val="0"/>
          <w:szCs w:val="21"/>
        </w:rPr>
        <w:t>______</w:t>
      </w:r>
      <w:r w:rsidRPr="000C6362">
        <w:rPr>
          <w:rFonts w:asciiTheme="majorHAnsi" w:hAnsi="Times New Roman" w:cstheme="majorHAnsi"/>
          <w:kern w:val="0"/>
          <w:szCs w:val="21"/>
        </w:rPr>
        <w:t>提供。</w:t>
      </w:r>
    </w:p>
    <w:p w:rsidR="00361124" w:rsidRPr="000C6362" w:rsidRDefault="00361124" w:rsidP="000C6362">
      <w:pPr>
        <w:rPr>
          <w:rFonts w:asciiTheme="majorHAnsi" w:hAnsiTheme="majorHAnsi" w:cstheme="majorHAnsi"/>
          <w:color w:val="FF0000"/>
          <w:kern w:val="0"/>
          <w:szCs w:val="21"/>
        </w:rPr>
      </w:pPr>
      <w:r w:rsidRPr="000C6362">
        <w:rPr>
          <w:rFonts w:asciiTheme="majorHAnsi" w:hAnsi="Times New Roman" w:cstheme="majorHAnsi"/>
          <w:color w:val="FF0000"/>
          <w:kern w:val="0"/>
          <w:szCs w:val="21"/>
        </w:rPr>
        <w:t>【答案】方向；大小；</w:t>
      </w:r>
      <w:r w:rsidRPr="000C6362">
        <w:rPr>
          <w:rFonts w:asciiTheme="majorHAnsi" w:hAnsiTheme="majorHAnsi" w:cstheme="majorHAnsi"/>
          <w:i/>
          <w:color w:val="FF0000"/>
          <w:kern w:val="0"/>
          <w:szCs w:val="21"/>
        </w:rPr>
        <w:t>m</w:t>
      </w:r>
      <w:r w:rsidR="00886696" w:rsidRPr="000C6362">
        <w:rPr>
          <w:rFonts w:asciiTheme="majorHAnsi" w:hAnsiTheme="majorHAnsi" w:cstheme="majorHAnsi"/>
          <w:color w:val="FF0000"/>
          <w:kern w:val="0"/>
          <w:szCs w:val="21"/>
        </w:rPr>
        <w:fldChar w:fldCharType="begin"/>
      </w:r>
      <w:r w:rsidRPr="000C6362">
        <w:rPr>
          <w:rFonts w:asciiTheme="majorHAnsi" w:hAnsiTheme="majorHAnsi" w:cstheme="majorHAnsi"/>
          <w:color w:val="FF0000"/>
          <w:kern w:val="0"/>
          <w:szCs w:val="21"/>
        </w:rPr>
        <w:instrText>eq \f(</w:instrText>
      </w:r>
      <w:r w:rsidRPr="000C6362">
        <w:rPr>
          <w:rFonts w:asciiTheme="majorHAnsi" w:hAnsiTheme="majorHAnsi" w:cstheme="majorHAnsi"/>
          <w:i/>
          <w:color w:val="FF0000"/>
          <w:kern w:val="0"/>
          <w:szCs w:val="21"/>
        </w:rPr>
        <w:instrText>v</w:instrText>
      </w:r>
      <w:r w:rsidRPr="000C6362">
        <w:rPr>
          <w:rFonts w:asciiTheme="majorHAnsi" w:hAnsiTheme="majorHAnsi" w:cstheme="majorHAnsi"/>
          <w:color w:val="FF0000"/>
          <w:kern w:val="0"/>
          <w:szCs w:val="21"/>
          <w:vertAlign w:val="superscript"/>
        </w:rPr>
        <w:instrText>2</w:instrText>
      </w:r>
      <w:r w:rsidRPr="000C6362">
        <w:rPr>
          <w:rFonts w:asciiTheme="majorHAnsi" w:hAnsiTheme="majorHAnsi" w:cstheme="majorHAnsi"/>
          <w:i/>
          <w:color w:val="FF0000"/>
          <w:kern w:val="0"/>
          <w:szCs w:val="21"/>
        </w:rPr>
        <w:instrText>,r</w:instrText>
      </w:r>
      <w:r w:rsidRPr="000C6362">
        <w:rPr>
          <w:rFonts w:asciiTheme="majorHAnsi" w:hAnsiTheme="majorHAnsi" w:cstheme="majorHAnsi"/>
          <w:color w:val="FF0000"/>
          <w:kern w:val="0"/>
          <w:szCs w:val="21"/>
        </w:rPr>
        <w:instrText>)</w:instrText>
      </w:r>
      <w:r w:rsidR="00886696" w:rsidRPr="000C6362">
        <w:rPr>
          <w:rFonts w:asciiTheme="majorHAnsi" w:hAnsiTheme="majorHAnsi" w:cstheme="majorHAnsi"/>
          <w:color w:val="FF0000"/>
          <w:kern w:val="0"/>
          <w:szCs w:val="21"/>
        </w:rPr>
        <w:fldChar w:fldCharType="end"/>
      </w:r>
      <w:r w:rsidRPr="000C6362">
        <w:rPr>
          <w:rFonts w:asciiTheme="majorHAnsi" w:hAnsi="Times New Roman" w:cstheme="majorHAnsi"/>
          <w:color w:val="FF0000"/>
          <w:kern w:val="0"/>
          <w:szCs w:val="21"/>
        </w:rPr>
        <w:t>；</w:t>
      </w:r>
      <w:r w:rsidRPr="000C6362">
        <w:rPr>
          <w:rFonts w:asciiTheme="majorHAnsi" w:hAnsiTheme="majorHAnsi" w:cstheme="majorHAnsi"/>
          <w:i/>
          <w:color w:val="FF0000"/>
          <w:kern w:val="0"/>
          <w:szCs w:val="21"/>
        </w:rPr>
        <w:t>mrω</w:t>
      </w:r>
      <w:r w:rsidRPr="000C6362">
        <w:rPr>
          <w:rFonts w:asciiTheme="majorHAnsi" w:hAnsiTheme="majorHAnsi" w:cstheme="majorHAnsi"/>
          <w:color w:val="FF0000"/>
          <w:kern w:val="0"/>
          <w:szCs w:val="21"/>
          <w:vertAlign w:val="superscript"/>
        </w:rPr>
        <w:t>2</w:t>
      </w:r>
      <w:r w:rsidRPr="000C6362">
        <w:rPr>
          <w:rFonts w:asciiTheme="majorHAnsi" w:hAnsi="Times New Roman" w:cstheme="majorHAnsi"/>
          <w:color w:val="FF0000"/>
          <w:kern w:val="0"/>
          <w:szCs w:val="21"/>
        </w:rPr>
        <w:t>；</w:t>
      </w:r>
      <w:r w:rsidRPr="000C6362">
        <w:rPr>
          <w:rFonts w:asciiTheme="majorHAnsi" w:hAnsiTheme="majorHAnsi" w:cstheme="majorHAnsi"/>
          <w:i/>
          <w:color w:val="FF0000"/>
          <w:kern w:val="0"/>
          <w:szCs w:val="21"/>
        </w:rPr>
        <w:t>m</w:t>
      </w:r>
      <w:r w:rsidR="00886696" w:rsidRPr="000C6362">
        <w:rPr>
          <w:rFonts w:asciiTheme="majorHAnsi" w:hAnsiTheme="majorHAnsi" w:cstheme="majorHAnsi"/>
          <w:color w:val="FF0000"/>
          <w:kern w:val="0"/>
          <w:szCs w:val="21"/>
        </w:rPr>
        <w:fldChar w:fldCharType="begin"/>
      </w:r>
      <w:r w:rsidRPr="000C6362">
        <w:rPr>
          <w:rFonts w:asciiTheme="majorHAnsi" w:hAnsiTheme="majorHAnsi" w:cstheme="majorHAnsi"/>
          <w:color w:val="FF0000"/>
          <w:kern w:val="0"/>
          <w:szCs w:val="21"/>
        </w:rPr>
        <w:instrText>eq \f(4π</w:instrText>
      </w:r>
      <w:r w:rsidRPr="000C6362">
        <w:rPr>
          <w:rFonts w:asciiTheme="majorHAnsi" w:hAnsiTheme="majorHAnsi" w:cstheme="majorHAnsi"/>
          <w:color w:val="FF0000"/>
          <w:kern w:val="0"/>
          <w:szCs w:val="21"/>
          <w:vertAlign w:val="superscript"/>
        </w:rPr>
        <w:instrText>2</w:instrText>
      </w:r>
      <w:r w:rsidRPr="000C6362">
        <w:rPr>
          <w:rFonts w:asciiTheme="majorHAnsi" w:hAnsiTheme="majorHAnsi" w:cstheme="majorHAnsi"/>
          <w:i/>
          <w:color w:val="FF0000"/>
          <w:kern w:val="0"/>
          <w:szCs w:val="21"/>
        </w:rPr>
        <w:instrText>r,T</w:instrText>
      </w:r>
      <w:r w:rsidRPr="000C6362">
        <w:rPr>
          <w:rFonts w:asciiTheme="majorHAnsi" w:hAnsiTheme="majorHAnsi" w:cstheme="majorHAnsi"/>
          <w:color w:val="FF0000"/>
          <w:kern w:val="0"/>
          <w:szCs w:val="21"/>
          <w:vertAlign w:val="superscript"/>
        </w:rPr>
        <w:instrText>2</w:instrText>
      </w:r>
      <w:r w:rsidRPr="000C6362">
        <w:rPr>
          <w:rFonts w:asciiTheme="majorHAnsi" w:hAnsiTheme="majorHAnsi" w:cstheme="majorHAnsi"/>
          <w:color w:val="FF0000"/>
          <w:kern w:val="0"/>
          <w:szCs w:val="21"/>
        </w:rPr>
        <w:instrText>)</w:instrText>
      </w:r>
      <w:r w:rsidR="00886696" w:rsidRPr="000C6362">
        <w:rPr>
          <w:rFonts w:asciiTheme="majorHAnsi" w:hAnsiTheme="majorHAnsi" w:cstheme="majorHAnsi"/>
          <w:color w:val="FF0000"/>
          <w:kern w:val="0"/>
          <w:szCs w:val="21"/>
        </w:rPr>
        <w:fldChar w:fldCharType="end"/>
      </w:r>
      <w:r w:rsidRPr="000C6362">
        <w:rPr>
          <w:rFonts w:asciiTheme="majorHAnsi" w:hAnsi="Times New Roman" w:cstheme="majorHAnsi"/>
          <w:color w:val="FF0000"/>
          <w:kern w:val="0"/>
          <w:szCs w:val="21"/>
        </w:rPr>
        <w:t>；圆心；合力；分力</w:t>
      </w:r>
    </w:p>
    <w:p w:rsidR="00361124" w:rsidRPr="000C6362" w:rsidRDefault="00361124" w:rsidP="000C6362">
      <w:pPr>
        <w:rPr>
          <w:rFonts w:asciiTheme="majorHAnsi" w:hAnsiTheme="majorHAnsi" w:cstheme="majorHAnsi"/>
          <w:kern w:val="0"/>
          <w:szCs w:val="21"/>
        </w:rPr>
      </w:pPr>
    </w:p>
    <w:p w:rsidR="0067626B" w:rsidRPr="000C6362" w:rsidRDefault="007C486A" w:rsidP="000C6362">
      <w:pPr>
        <w:rPr>
          <w:rFonts w:asciiTheme="majorHAnsi" w:hAnsiTheme="majorHAnsi" w:cstheme="majorHAnsi"/>
          <w:szCs w:val="21"/>
        </w:rPr>
      </w:pPr>
      <w:r w:rsidRPr="000C6362">
        <w:rPr>
          <w:rFonts w:asciiTheme="majorHAnsi" w:hAnsi="Times New Roman" w:cstheme="majorHAnsi"/>
          <w:kern w:val="0"/>
          <w:szCs w:val="21"/>
        </w:rPr>
        <w:t>二、</w:t>
      </w:r>
      <w:r w:rsidR="0067626B" w:rsidRPr="000C6362">
        <w:rPr>
          <w:rFonts w:asciiTheme="majorHAnsi" w:hAnsi="Times New Roman" w:cstheme="majorHAnsi"/>
          <w:kern w:val="0"/>
          <w:szCs w:val="21"/>
        </w:rPr>
        <w:t>竖直平面内的圆周运动分析</w:t>
      </w:r>
    </w:p>
    <w:tbl>
      <w:tblPr>
        <w:tblW w:w="46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4"/>
        <w:gridCol w:w="3684"/>
        <w:gridCol w:w="3684"/>
      </w:tblGrid>
      <w:tr w:rsidR="0067626B" w:rsidRPr="000C6362" w:rsidTr="003952EB">
        <w:trPr>
          <w:trHeight w:val="11"/>
          <w:jc w:val="center"/>
        </w:trPr>
        <w:tc>
          <w:tcPr>
            <w:tcW w:w="722" w:type="pct"/>
            <w:vAlign w:val="center"/>
          </w:tcPr>
          <w:p w:rsidR="0067626B" w:rsidRPr="000C6362" w:rsidRDefault="0067626B" w:rsidP="000C6362">
            <w:pPr>
              <w:rPr>
                <w:rFonts w:asciiTheme="majorHAnsi" w:hAnsiTheme="majorHAnsi" w:cstheme="majorHAnsi"/>
                <w:szCs w:val="21"/>
              </w:rPr>
            </w:pPr>
          </w:p>
        </w:tc>
        <w:tc>
          <w:tcPr>
            <w:tcW w:w="2139" w:type="pct"/>
            <w:vAlign w:val="center"/>
          </w:tcPr>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轻绳模型</w:t>
            </w:r>
          </w:p>
        </w:tc>
        <w:tc>
          <w:tcPr>
            <w:tcW w:w="2139" w:type="pct"/>
            <w:vAlign w:val="center"/>
          </w:tcPr>
          <w:p w:rsidR="0067626B" w:rsidRPr="000C6362" w:rsidRDefault="007C486A" w:rsidP="000C6362">
            <w:pPr>
              <w:rPr>
                <w:rFonts w:asciiTheme="majorHAnsi" w:hAnsiTheme="majorHAnsi" w:cstheme="majorHAnsi"/>
                <w:szCs w:val="21"/>
              </w:rPr>
            </w:pPr>
            <w:r w:rsidRPr="000C6362">
              <w:rPr>
                <w:rFonts w:asciiTheme="majorHAnsi" w:hAnsi="Times New Roman" w:cstheme="majorHAnsi"/>
                <w:szCs w:val="21"/>
              </w:rPr>
              <w:t>轻</w:t>
            </w:r>
            <w:r w:rsidR="0067626B" w:rsidRPr="000C6362">
              <w:rPr>
                <w:rFonts w:asciiTheme="majorHAnsi" w:hAnsi="Times New Roman" w:cstheme="majorHAnsi"/>
                <w:szCs w:val="21"/>
              </w:rPr>
              <w:t>杆模型</w:t>
            </w:r>
          </w:p>
        </w:tc>
      </w:tr>
      <w:tr w:rsidR="0067626B" w:rsidRPr="000C6362" w:rsidTr="003952EB">
        <w:trPr>
          <w:trHeight w:val="11"/>
          <w:jc w:val="center"/>
        </w:trPr>
        <w:tc>
          <w:tcPr>
            <w:tcW w:w="722" w:type="pct"/>
            <w:vAlign w:val="center"/>
          </w:tcPr>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常见类型</w:t>
            </w:r>
          </w:p>
        </w:tc>
        <w:tc>
          <w:tcPr>
            <w:tcW w:w="2139" w:type="pct"/>
            <w:vAlign w:val="center"/>
          </w:tcPr>
          <w:p w:rsidR="0067626B" w:rsidRPr="000C6362" w:rsidRDefault="0067626B" w:rsidP="000C6362">
            <w:pPr>
              <w:rPr>
                <w:rFonts w:asciiTheme="majorHAnsi" w:hAnsiTheme="majorHAnsi" w:cstheme="majorHAnsi"/>
                <w:szCs w:val="21"/>
              </w:rPr>
            </w:pPr>
            <w:r w:rsidRPr="000C6362">
              <w:rPr>
                <w:rFonts w:asciiTheme="majorHAnsi" w:hAnsiTheme="majorHAnsi" w:cstheme="majorHAnsi"/>
                <w:noProof/>
                <w:szCs w:val="21"/>
              </w:rPr>
              <w:drawing>
                <wp:inline distT="0" distB="0" distL="0" distR="0">
                  <wp:extent cx="1752600" cy="1257300"/>
                  <wp:effectExtent l="0" t="0" r="0" b="0"/>
                  <wp:docPr id="6" name="Picture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gkxx.com"/>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752600" cy="1257300"/>
                          </a:xfrm>
                          <a:prstGeom prst="rect">
                            <a:avLst/>
                          </a:prstGeom>
                          <a:noFill/>
                          <a:ln w="9525">
                            <a:noFill/>
                            <a:miter lim="800000"/>
                            <a:headEnd/>
                            <a:tailEnd/>
                          </a:ln>
                        </pic:spPr>
                      </pic:pic>
                    </a:graphicData>
                  </a:graphic>
                </wp:inline>
              </w:drawing>
            </w:r>
          </w:p>
        </w:tc>
        <w:tc>
          <w:tcPr>
            <w:tcW w:w="2139" w:type="pct"/>
            <w:vAlign w:val="center"/>
          </w:tcPr>
          <w:p w:rsidR="0067626B" w:rsidRPr="000C6362" w:rsidRDefault="0067626B" w:rsidP="000C6362">
            <w:pPr>
              <w:rPr>
                <w:rFonts w:asciiTheme="majorHAnsi" w:hAnsiTheme="majorHAnsi" w:cstheme="majorHAnsi"/>
                <w:szCs w:val="21"/>
              </w:rPr>
            </w:pPr>
            <w:r w:rsidRPr="000C6362">
              <w:rPr>
                <w:rFonts w:asciiTheme="majorHAnsi" w:hAnsiTheme="majorHAnsi" w:cstheme="majorHAnsi"/>
                <w:noProof/>
                <w:szCs w:val="21"/>
              </w:rPr>
              <w:drawing>
                <wp:inline distT="0" distB="0" distL="0" distR="0">
                  <wp:extent cx="1800225" cy="1295400"/>
                  <wp:effectExtent l="0" t="0" r="9525" b="0"/>
                  <wp:docPr id="7" name="Picture 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w.gkxx.com"/>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800225" cy="1295400"/>
                          </a:xfrm>
                          <a:prstGeom prst="rect">
                            <a:avLst/>
                          </a:prstGeom>
                          <a:noFill/>
                          <a:ln w="9525">
                            <a:noFill/>
                            <a:miter lim="800000"/>
                            <a:headEnd/>
                            <a:tailEnd/>
                          </a:ln>
                        </pic:spPr>
                      </pic:pic>
                    </a:graphicData>
                  </a:graphic>
                </wp:inline>
              </w:drawing>
            </w:r>
          </w:p>
        </w:tc>
      </w:tr>
      <w:tr w:rsidR="0067626B" w:rsidRPr="000C6362" w:rsidTr="003952EB">
        <w:trPr>
          <w:trHeight w:val="11"/>
          <w:jc w:val="center"/>
        </w:trPr>
        <w:tc>
          <w:tcPr>
            <w:tcW w:w="722" w:type="pct"/>
            <w:vAlign w:val="center"/>
          </w:tcPr>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过最高点的临界条件</w:t>
            </w:r>
          </w:p>
        </w:tc>
        <w:tc>
          <w:tcPr>
            <w:tcW w:w="2139" w:type="pct"/>
            <w:vAlign w:val="center"/>
          </w:tcPr>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能过最高点的条件</w:t>
            </w:r>
            <w:r w:rsidRPr="000C6362">
              <w:rPr>
                <w:rFonts w:asciiTheme="majorHAnsi" w:hAnsiTheme="majorHAnsi" w:cstheme="majorHAnsi"/>
                <w:szCs w:val="21"/>
                <w:u w:val="single"/>
              </w:rPr>
              <w:t>________</w:t>
            </w:r>
            <w:r w:rsidRPr="000C6362">
              <w:rPr>
                <w:rFonts w:asciiTheme="majorHAnsi" w:hAnsi="Times New Roman" w:cstheme="majorHAnsi"/>
                <w:szCs w:val="21"/>
              </w:rPr>
              <w:t>，此时绳或轨道对球分别产生</w:t>
            </w:r>
            <w:r w:rsidRPr="000C6362">
              <w:rPr>
                <w:rFonts w:asciiTheme="majorHAnsi" w:hAnsiTheme="majorHAnsi" w:cstheme="majorHAnsi"/>
                <w:szCs w:val="21"/>
                <w:u w:val="single"/>
              </w:rPr>
              <w:t>________</w:t>
            </w:r>
          </w:p>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不能过最高点的条件</w:t>
            </w:r>
            <w:r w:rsidRPr="000C6362">
              <w:rPr>
                <w:rFonts w:asciiTheme="majorHAnsi" w:hAnsiTheme="majorHAnsi" w:cstheme="majorHAnsi"/>
                <w:szCs w:val="21"/>
                <w:u w:val="single"/>
              </w:rPr>
              <w:t>________</w:t>
            </w:r>
          </w:p>
        </w:tc>
        <w:tc>
          <w:tcPr>
            <w:tcW w:w="2139" w:type="pct"/>
            <w:vAlign w:val="center"/>
          </w:tcPr>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能过最高点的条件临界条件是</w:t>
            </w:r>
            <w:r w:rsidRPr="000C6362">
              <w:rPr>
                <w:rFonts w:asciiTheme="majorHAnsi" w:hAnsiTheme="majorHAnsi" w:cstheme="majorHAnsi"/>
                <w:szCs w:val="21"/>
                <w:u w:val="single"/>
              </w:rPr>
              <w:t>________</w:t>
            </w:r>
            <w:r w:rsidRPr="000C6362">
              <w:rPr>
                <w:rFonts w:asciiTheme="majorHAnsi" w:hAnsi="Times New Roman" w:cstheme="majorHAnsi"/>
                <w:szCs w:val="21"/>
              </w:rPr>
              <w:t>，此时杆对球的作用力</w:t>
            </w:r>
            <w:r w:rsidR="007C486A" w:rsidRPr="000C6362">
              <w:rPr>
                <w:rFonts w:asciiTheme="majorHAnsi" w:hAnsi="Times New Roman" w:cstheme="majorHAnsi"/>
                <w:szCs w:val="21"/>
              </w:rPr>
              <w:t>为</w:t>
            </w:r>
            <w:r w:rsidRPr="000C6362">
              <w:rPr>
                <w:rFonts w:asciiTheme="majorHAnsi" w:hAnsiTheme="majorHAnsi" w:cstheme="majorHAnsi"/>
                <w:szCs w:val="21"/>
                <w:u w:val="single"/>
              </w:rPr>
              <w:t>________</w:t>
            </w:r>
          </w:p>
          <w:p w:rsidR="0067626B" w:rsidRPr="000C6362" w:rsidRDefault="0067626B" w:rsidP="000C6362">
            <w:pPr>
              <w:rPr>
                <w:rFonts w:asciiTheme="majorHAnsi" w:hAnsiTheme="majorHAnsi" w:cstheme="majorHAnsi"/>
                <w:szCs w:val="21"/>
              </w:rPr>
            </w:pPr>
            <w:r w:rsidRPr="000C6362">
              <w:rPr>
                <w:rFonts w:asciiTheme="majorHAnsi" w:hAnsi="Times New Roman" w:cstheme="majorHAnsi"/>
                <w:szCs w:val="21"/>
              </w:rPr>
              <w:t>当</w:t>
            </w:r>
            <w:r w:rsidRPr="000C6362">
              <w:rPr>
                <w:rFonts w:asciiTheme="majorHAnsi" w:hAnsiTheme="majorHAnsi" w:cstheme="majorHAnsi"/>
                <w:szCs w:val="21"/>
              </w:rPr>
              <w:t>0&lt;</w:t>
            </w:r>
            <w:r w:rsidRPr="000C6362">
              <w:rPr>
                <w:rFonts w:asciiTheme="majorHAnsi" w:hAnsiTheme="majorHAnsi" w:cstheme="majorHAnsi"/>
                <w:i/>
                <w:szCs w:val="21"/>
              </w:rPr>
              <w:t>v</w:t>
            </w:r>
            <w:r w:rsidRPr="000C6362">
              <w:rPr>
                <w:rFonts w:asciiTheme="majorHAnsi" w:hAnsiTheme="majorHAnsi" w:cstheme="majorHAnsi"/>
                <w:szCs w:val="21"/>
              </w:rPr>
              <w:t>&lt;</w:t>
            </w:r>
            <w:r w:rsidR="00886696" w:rsidRPr="000C6362">
              <w:rPr>
                <w:rFonts w:asciiTheme="majorHAnsi" w:hAnsiTheme="majorHAnsi" w:cstheme="majorHAnsi"/>
                <w:szCs w:val="21"/>
              </w:rPr>
              <w:fldChar w:fldCharType="begin"/>
            </w:r>
            <w:r w:rsidRPr="000C6362">
              <w:rPr>
                <w:rFonts w:asciiTheme="majorHAnsi" w:hAnsiTheme="majorHAnsi" w:cstheme="majorHAnsi"/>
                <w:szCs w:val="21"/>
              </w:rPr>
              <w:instrText>eq \r(</w:instrText>
            </w:r>
            <w:r w:rsidRPr="000C6362">
              <w:rPr>
                <w:rFonts w:asciiTheme="majorHAnsi" w:hAnsiTheme="majorHAnsi" w:cstheme="majorHAnsi"/>
                <w:i/>
                <w:szCs w:val="21"/>
              </w:rPr>
              <w:instrText>gr</w:instrText>
            </w:r>
            <w:r w:rsidRPr="000C6362">
              <w:rPr>
                <w:rFonts w:asciiTheme="majorHAnsi" w:hAnsiTheme="majorHAnsi" w:cstheme="majorHAnsi"/>
                <w:szCs w:val="21"/>
              </w:rPr>
              <w:instrText>)</w:instrText>
            </w:r>
            <w:r w:rsidR="00886696" w:rsidRPr="000C6362">
              <w:rPr>
                <w:rFonts w:asciiTheme="majorHAnsi" w:hAnsiTheme="majorHAnsi" w:cstheme="majorHAnsi"/>
                <w:szCs w:val="21"/>
              </w:rPr>
              <w:fldChar w:fldCharType="end"/>
            </w:r>
            <w:r w:rsidRPr="000C6362">
              <w:rPr>
                <w:rFonts w:asciiTheme="majorHAnsi" w:hAnsi="Times New Roman" w:cstheme="majorHAnsi"/>
                <w:szCs w:val="21"/>
              </w:rPr>
              <w:t>时，杆对小球的力方向为</w:t>
            </w:r>
            <w:r w:rsidRPr="000C6362">
              <w:rPr>
                <w:rFonts w:asciiTheme="majorHAnsi" w:hAnsiTheme="majorHAnsi" w:cstheme="majorHAnsi"/>
                <w:szCs w:val="21"/>
                <w:u w:val="single"/>
              </w:rPr>
              <w:t>________</w:t>
            </w:r>
            <w:r w:rsidRPr="000C6362">
              <w:rPr>
                <w:rFonts w:asciiTheme="majorHAnsi" w:hAnsi="Times New Roman" w:cstheme="majorHAnsi"/>
                <w:szCs w:val="21"/>
              </w:rPr>
              <w:t>，其大小</w:t>
            </w:r>
            <w:r w:rsidR="007C486A" w:rsidRPr="000C6362">
              <w:rPr>
                <w:rFonts w:asciiTheme="majorHAnsi" w:hAnsi="Times New Roman" w:cstheme="majorHAnsi"/>
                <w:szCs w:val="21"/>
              </w:rPr>
              <w:t>为</w:t>
            </w:r>
            <w:r w:rsidRPr="000C6362">
              <w:rPr>
                <w:rFonts w:asciiTheme="majorHAnsi" w:hAnsiTheme="majorHAnsi" w:cstheme="majorHAnsi"/>
                <w:szCs w:val="21"/>
                <w:u w:val="single"/>
              </w:rPr>
              <w:t>________</w:t>
            </w:r>
          </w:p>
          <w:p w:rsidR="0067626B" w:rsidRPr="000C6362" w:rsidRDefault="0067626B" w:rsidP="000C6362">
            <w:pPr>
              <w:rPr>
                <w:rFonts w:asciiTheme="majorHAnsi" w:hAnsiTheme="majorHAnsi" w:cstheme="majorHAnsi"/>
                <w:szCs w:val="21"/>
                <w:u w:val="single"/>
              </w:rPr>
            </w:pPr>
            <w:r w:rsidRPr="000C6362">
              <w:rPr>
                <w:rFonts w:asciiTheme="majorHAnsi" w:hAnsi="Times New Roman" w:cstheme="majorHAnsi"/>
                <w:szCs w:val="21"/>
              </w:rPr>
              <w:t>当</w:t>
            </w:r>
            <w:r w:rsidRPr="000C6362">
              <w:rPr>
                <w:rFonts w:asciiTheme="majorHAnsi" w:hAnsiTheme="majorHAnsi" w:cstheme="majorHAnsi"/>
                <w:i/>
                <w:szCs w:val="21"/>
              </w:rPr>
              <w:t>v</w:t>
            </w:r>
            <w:r w:rsidRPr="000C6362">
              <w:rPr>
                <w:rFonts w:asciiTheme="majorHAnsi" w:hAnsi="Times New Roman" w:cstheme="majorHAnsi"/>
                <w:szCs w:val="21"/>
              </w:rPr>
              <w:t>＝</w:t>
            </w:r>
            <w:r w:rsidR="00886696" w:rsidRPr="000C6362">
              <w:rPr>
                <w:rFonts w:asciiTheme="majorHAnsi" w:hAnsiTheme="majorHAnsi" w:cstheme="majorHAnsi"/>
                <w:szCs w:val="21"/>
              </w:rPr>
              <w:fldChar w:fldCharType="begin"/>
            </w:r>
            <w:r w:rsidRPr="000C6362">
              <w:rPr>
                <w:rFonts w:asciiTheme="majorHAnsi" w:hAnsiTheme="majorHAnsi" w:cstheme="majorHAnsi"/>
                <w:szCs w:val="21"/>
              </w:rPr>
              <w:instrText>eq \r(</w:instrText>
            </w:r>
            <w:r w:rsidRPr="000C6362">
              <w:rPr>
                <w:rFonts w:asciiTheme="majorHAnsi" w:hAnsiTheme="majorHAnsi" w:cstheme="majorHAnsi"/>
                <w:i/>
                <w:szCs w:val="21"/>
              </w:rPr>
              <w:instrText>gr</w:instrText>
            </w:r>
            <w:r w:rsidRPr="000C6362">
              <w:rPr>
                <w:rFonts w:asciiTheme="majorHAnsi" w:hAnsiTheme="majorHAnsi" w:cstheme="majorHAnsi"/>
                <w:szCs w:val="21"/>
              </w:rPr>
              <w:instrText>)</w:instrText>
            </w:r>
            <w:r w:rsidR="00886696" w:rsidRPr="000C6362">
              <w:rPr>
                <w:rFonts w:asciiTheme="majorHAnsi" w:hAnsiTheme="majorHAnsi" w:cstheme="majorHAnsi"/>
                <w:szCs w:val="21"/>
              </w:rPr>
              <w:fldChar w:fldCharType="end"/>
            </w:r>
            <w:r w:rsidRPr="000C6362">
              <w:rPr>
                <w:rFonts w:asciiTheme="majorHAnsi" w:hAnsi="Times New Roman" w:cstheme="majorHAnsi"/>
                <w:szCs w:val="21"/>
              </w:rPr>
              <w:t>时，杆对小球</w:t>
            </w:r>
            <w:r w:rsidR="007C486A" w:rsidRPr="000C6362">
              <w:rPr>
                <w:rFonts w:asciiTheme="majorHAnsi" w:hAnsi="Times New Roman" w:cstheme="majorHAnsi"/>
                <w:szCs w:val="21"/>
              </w:rPr>
              <w:t>无作用力</w:t>
            </w:r>
          </w:p>
          <w:p w:rsidR="0067626B" w:rsidRPr="000C6362" w:rsidRDefault="00886696" w:rsidP="000C6362">
            <w:pPr>
              <w:rPr>
                <w:rFonts w:asciiTheme="majorHAnsi" w:hAnsiTheme="majorHAnsi" w:cstheme="majorHAnsi"/>
                <w:szCs w:val="21"/>
              </w:rPr>
            </w:pPr>
            <w:r>
              <w:rPr>
                <w:rFonts w:asciiTheme="majorHAnsi" w:hAnsiTheme="majorHAnsi" w:cstheme="majorHAnsi"/>
                <w:szCs w:val="21"/>
              </w:rPr>
              <w:pict>
                <v:line id="_x0000_s1208" style="position:absolute;left:0;text-align:left;z-index:251760640" from="279pt,15.6pt" to="279pt,15.6pt"/>
              </w:pict>
            </w:r>
            <w:r w:rsidR="0067626B" w:rsidRPr="000C6362">
              <w:rPr>
                <w:rFonts w:asciiTheme="majorHAnsi" w:hAnsi="Times New Roman" w:cstheme="majorHAnsi"/>
                <w:szCs w:val="21"/>
              </w:rPr>
              <w:t>当</w:t>
            </w:r>
            <w:r w:rsidR="0067626B" w:rsidRPr="000C6362">
              <w:rPr>
                <w:rFonts w:asciiTheme="majorHAnsi" w:hAnsiTheme="majorHAnsi" w:cstheme="majorHAnsi"/>
                <w:i/>
                <w:szCs w:val="21"/>
              </w:rPr>
              <w:t>v</w:t>
            </w:r>
            <w:r w:rsidR="0067626B" w:rsidRPr="000C6362">
              <w:rPr>
                <w:rFonts w:asciiTheme="majorHAnsi" w:hAnsiTheme="majorHAnsi" w:cstheme="majorHAnsi"/>
                <w:szCs w:val="21"/>
              </w:rPr>
              <w:t>&gt;</w:t>
            </w:r>
            <w:r w:rsidRPr="000C6362">
              <w:rPr>
                <w:rFonts w:asciiTheme="majorHAnsi" w:hAnsiTheme="majorHAnsi" w:cstheme="majorHAnsi"/>
                <w:szCs w:val="21"/>
              </w:rPr>
              <w:fldChar w:fldCharType="begin"/>
            </w:r>
            <w:r w:rsidR="0067626B" w:rsidRPr="000C6362">
              <w:rPr>
                <w:rFonts w:asciiTheme="majorHAnsi" w:hAnsiTheme="majorHAnsi" w:cstheme="majorHAnsi"/>
                <w:szCs w:val="21"/>
              </w:rPr>
              <w:instrText>eq \r(</w:instrText>
            </w:r>
            <w:r w:rsidR="0067626B" w:rsidRPr="000C6362">
              <w:rPr>
                <w:rFonts w:asciiTheme="majorHAnsi" w:hAnsiTheme="majorHAnsi" w:cstheme="majorHAnsi"/>
                <w:i/>
                <w:szCs w:val="21"/>
              </w:rPr>
              <w:instrText>gr</w:instrText>
            </w:r>
            <w:r w:rsidR="0067626B" w:rsidRPr="000C6362">
              <w:rPr>
                <w:rFonts w:asciiTheme="majorHAnsi" w:hAnsiTheme="majorHAnsi" w:cstheme="majorHAnsi"/>
                <w:szCs w:val="21"/>
              </w:rPr>
              <w:instrText>)</w:instrText>
            </w:r>
            <w:r w:rsidRPr="000C6362">
              <w:rPr>
                <w:rFonts w:asciiTheme="majorHAnsi" w:hAnsiTheme="majorHAnsi" w:cstheme="majorHAnsi"/>
                <w:szCs w:val="21"/>
              </w:rPr>
              <w:fldChar w:fldCharType="end"/>
            </w:r>
            <w:r w:rsidR="0067626B" w:rsidRPr="000C6362">
              <w:rPr>
                <w:rFonts w:asciiTheme="majorHAnsi" w:hAnsi="Times New Roman" w:cstheme="majorHAnsi"/>
                <w:szCs w:val="21"/>
              </w:rPr>
              <w:t>时，杆对小球的力方向为</w:t>
            </w:r>
            <w:r w:rsidR="0067626B" w:rsidRPr="000C6362">
              <w:rPr>
                <w:rFonts w:asciiTheme="majorHAnsi" w:hAnsiTheme="majorHAnsi" w:cstheme="majorHAnsi"/>
                <w:szCs w:val="21"/>
                <w:u w:val="single"/>
              </w:rPr>
              <w:t>________</w:t>
            </w:r>
            <w:r w:rsidR="0067626B" w:rsidRPr="000C6362">
              <w:rPr>
                <w:rFonts w:asciiTheme="majorHAnsi" w:hAnsi="Times New Roman" w:cstheme="majorHAnsi"/>
                <w:szCs w:val="21"/>
              </w:rPr>
              <w:t>，其大小为</w:t>
            </w:r>
            <w:r w:rsidR="0067626B" w:rsidRPr="000C6362">
              <w:rPr>
                <w:rFonts w:asciiTheme="majorHAnsi" w:hAnsiTheme="majorHAnsi" w:cstheme="majorHAnsi"/>
                <w:szCs w:val="21"/>
                <w:u w:val="single"/>
              </w:rPr>
              <w:t>________</w:t>
            </w:r>
          </w:p>
        </w:tc>
      </w:tr>
    </w:tbl>
    <w:p w:rsidR="008E0523" w:rsidRPr="000C6362" w:rsidRDefault="007C486A" w:rsidP="000C6362">
      <w:pPr>
        <w:rPr>
          <w:rFonts w:asciiTheme="majorHAnsi" w:hAnsiTheme="majorHAnsi" w:cstheme="majorHAnsi"/>
          <w:bCs/>
          <w:color w:val="FF0000"/>
          <w:szCs w:val="21"/>
        </w:rPr>
      </w:pPr>
      <w:r w:rsidRPr="000C6362">
        <w:rPr>
          <w:rFonts w:asciiTheme="majorHAnsi" w:hAnsi="Times New Roman" w:cstheme="majorHAnsi"/>
          <w:bCs/>
          <w:color w:val="FF0000"/>
          <w:szCs w:val="21"/>
        </w:rPr>
        <w:t>【答案】轻绳模型：</w:t>
      </w:r>
      <w:r w:rsidRPr="000C6362">
        <w:rPr>
          <w:rFonts w:asciiTheme="majorHAnsi" w:hAnsiTheme="majorHAnsi" w:cstheme="majorHAnsi"/>
          <w:bCs/>
          <w:i/>
          <w:color w:val="FF0000"/>
          <w:szCs w:val="21"/>
        </w:rPr>
        <w:t>v</w:t>
      </w:r>
      <w:r w:rsidRPr="000C6362">
        <w:rPr>
          <w:rFonts w:asciiTheme="majorHAnsi" w:hAnsiTheme="majorHAnsi" w:cstheme="majorHAnsi"/>
          <w:bCs/>
          <w:color w:val="FF0000"/>
          <w:szCs w:val="21"/>
        </w:rPr>
        <w:t>≥</w:t>
      </w:r>
      <w:r w:rsidR="00886696" w:rsidRPr="000C6362">
        <w:rPr>
          <w:rFonts w:asciiTheme="majorHAnsi" w:hAnsiTheme="majorHAnsi" w:cstheme="majorHAnsi"/>
          <w:bCs/>
          <w:color w:val="FF0000"/>
          <w:szCs w:val="21"/>
        </w:rPr>
        <w:fldChar w:fldCharType="begin"/>
      </w:r>
      <w:r w:rsidRPr="000C6362">
        <w:rPr>
          <w:rFonts w:asciiTheme="majorHAnsi" w:hAnsiTheme="majorHAnsi" w:cstheme="majorHAnsi"/>
          <w:bCs/>
          <w:color w:val="FF0000"/>
          <w:szCs w:val="21"/>
        </w:rPr>
        <w:instrText>eq \r(</w:instrText>
      </w:r>
      <w:r w:rsidRPr="000C6362">
        <w:rPr>
          <w:rFonts w:asciiTheme="majorHAnsi" w:hAnsiTheme="majorHAnsi" w:cstheme="majorHAnsi"/>
          <w:bCs/>
          <w:i/>
          <w:color w:val="FF0000"/>
          <w:szCs w:val="21"/>
        </w:rPr>
        <w:instrText>gr</w:instrText>
      </w:r>
      <w:r w:rsidRPr="000C6362">
        <w:rPr>
          <w:rFonts w:asciiTheme="majorHAnsi" w:hAnsiTheme="majorHAnsi" w:cstheme="majorHAnsi"/>
          <w:bCs/>
          <w:color w:val="FF0000"/>
          <w:szCs w:val="21"/>
        </w:rPr>
        <w:instrText>)</w:instrText>
      </w:r>
      <w:r w:rsidR="00886696" w:rsidRPr="000C6362">
        <w:rPr>
          <w:rFonts w:asciiTheme="majorHAnsi" w:hAnsiTheme="majorHAnsi" w:cstheme="majorHAnsi"/>
          <w:bCs/>
          <w:color w:val="FF0000"/>
          <w:szCs w:val="21"/>
        </w:rPr>
        <w:fldChar w:fldCharType="end"/>
      </w:r>
      <w:r w:rsidRPr="000C6362">
        <w:rPr>
          <w:rFonts w:asciiTheme="majorHAnsi" w:hAnsiTheme="majorHAnsi" w:cstheme="majorHAnsi"/>
          <w:bCs/>
          <w:color w:val="FF0000"/>
          <w:szCs w:val="21"/>
        </w:rPr>
        <w:t>；拉力和支持力；</w:t>
      </w:r>
      <w:r w:rsidRPr="000C6362">
        <w:rPr>
          <w:rFonts w:asciiTheme="majorHAnsi" w:hAnsiTheme="majorHAnsi" w:cstheme="majorHAnsi"/>
          <w:bCs/>
          <w:i/>
          <w:color w:val="FF0000"/>
          <w:szCs w:val="21"/>
        </w:rPr>
        <w:t>v</w:t>
      </w:r>
      <w:r w:rsidRPr="000C6362">
        <w:rPr>
          <w:rFonts w:asciiTheme="majorHAnsi" w:hAnsiTheme="majorHAnsi" w:cstheme="majorHAnsi"/>
          <w:bCs/>
          <w:color w:val="FF0000"/>
          <w:szCs w:val="21"/>
        </w:rPr>
        <w:t>&lt;</w:t>
      </w:r>
      <w:r w:rsidR="00886696" w:rsidRPr="000C6362">
        <w:rPr>
          <w:rFonts w:asciiTheme="majorHAnsi" w:hAnsiTheme="majorHAnsi" w:cstheme="majorHAnsi"/>
          <w:bCs/>
          <w:color w:val="FF0000"/>
          <w:szCs w:val="21"/>
        </w:rPr>
        <w:fldChar w:fldCharType="begin"/>
      </w:r>
      <w:r w:rsidRPr="000C6362">
        <w:rPr>
          <w:rFonts w:asciiTheme="majorHAnsi" w:hAnsiTheme="majorHAnsi" w:cstheme="majorHAnsi"/>
          <w:bCs/>
          <w:color w:val="FF0000"/>
          <w:szCs w:val="21"/>
        </w:rPr>
        <w:instrText>eq \r(</w:instrText>
      </w:r>
      <w:r w:rsidRPr="000C6362">
        <w:rPr>
          <w:rFonts w:asciiTheme="majorHAnsi" w:hAnsiTheme="majorHAnsi" w:cstheme="majorHAnsi"/>
          <w:bCs/>
          <w:i/>
          <w:color w:val="FF0000"/>
          <w:szCs w:val="21"/>
        </w:rPr>
        <w:instrText>gr</w:instrText>
      </w:r>
      <w:r w:rsidRPr="000C6362">
        <w:rPr>
          <w:rFonts w:asciiTheme="majorHAnsi" w:hAnsiTheme="majorHAnsi" w:cstheme="majorHAnsi"/>
          <w:bCs/>
          <w:color w:val="FF0000"/>
          <w:szCs w:val="21"/>
        </w:rPr>
        <w:instrText>)</w:instrText>
      </w:r>
      <w:r w:rsidR="00886696" w:rsidRPr="000C6362">
        <w:rPr>
          <w:rFonts w:asciiTheme="majorHAnsi" w:hAnsiTheme="majorHAnsi" w:cstheme="majorHAnsi"/>
          <w:bCs/>
          <w:color w:val="FF0000"/>
          <w:szCs w:val="21"/>
        </w:rPr>
        <w:fldChar w:fldCharType="end"/>
      </w:r>
    </w:p>
    <w:p w:rsidR="007C486A" w:rsidRPr="000C6362" w:rsidRDefault="007C486A" w:rsidP="000C6362">
      <w:pPr>
        <w:rPr>
          <w:rFonts w:asciiTheme="majorHAnsi" w:hAnsiTheme="majorHAnsi" w:cstheme="majorHAnsi"/>
          <w:bCs/>
          <w:color w:val="FF0000"/>
          <w:szCs w:val="21"/>
        </w:rPr>
      </w:pPr>
      <w:r w:rsidRPr="000C6362">
        <w:rPr>
          <w:rFonts w:asciiTheme="majorHAnsi" w:hAnsiTheme="majorHAnsi" w:cstheme="majorHAnsi"/>
          <w:bCs/>
          <w:color w:val="FF0000"/>
          <w:szCs w:val="21"/>
        </w:rPr>
        <w:t>轻杆模型：</w:t>
      </w:r>
      <w:r w:rsidRPr="000C6362">
        <w:rPr>
          <w:rFonts w:asciiTheme="majorHAnsi" w:hAnsiTheme="majorHAnsi" w:cstheme="majorHAnsi"/>
          <w:bCs/>
          <w:i/>
          <w:color w:val="FF0000"/>
          <w:szCs w:val="21"/>
        </w:rPr>
        <w:t>v</w:t>
      </w:r>
      <w:r w:rsidR="00B13DD7" w:rsidRPr="000C6362">
        <w:rPr>
          <w:rFonts w:asciiTheme="majorHAnsi" w:hAnsiTheme="majorHAnsi" w:cstheme="majorHAnsi"/>
          <w:bCs/>
          <w:color w:val="FF0000"/>
          <w:szCs w:val="21"/>
        </w:rPr>
        <w:t>＝</w:t>
      </w:r>
      <w:r w:rsidRPr="000C6362">
        <w:rPr>
          <w:rFonts w:asciiTheme="majorHAnsi" w:hAnsiTheme="majorHAnsi" w:cstheme="majorHAnsi"/>
          <w:bCs/>
          <w:color w:val="FF0000"/>
          <w:szCs w:val="21"/>
        </w:rPr>
        <w:t>0</w:t>
      </w:r>
      <w:r w:rsidRPr="000C6362">
        <w:rPr>
          <w:rFonts w:asciiTheme="majorHAnsi" w:hAnsiTheme="majorHAnsi" w:cstheme="majorHAnsi"/>
          <w:bCs/>
          <w:color w:val="FF0000"/>
          <w:szCs w:val="21"/>
        </w:rPr>
        <w:t>；</w:t>
      </w:r>
      <w:r w:rsidRPr="000C6362">
        <w:rPr>
          <w:rFonts w:asciiTheme="majorHAnsi" w:hAnsiTheme="majorHAnsi" w:cstheme="majorHAnsi"/>
          <w:bCs/>
          <w:i/>
          <w:color w:val="FF0000"/>
          <w:szCs w:val="21"/>
        </w:rPr>
        <w:t>mg</w:t>
      </w:r>
      <w:r w:rsidRPr="000C6362">
        <w:rPr>
          <w:rFonts w:asciiTheme="majorHAnsi" w:hAnsiTheme="majorHAnsi" w:cstheme="majorHAnsi"/>
          <w:bCs/>
          <w:color w:val="FF0000"/>
          <w:szCs w:val="21"/>
        </w:rPr>
        <w:t>；竖直向上；</w:t>
      </w:r>
      <w:r w:rsidRPr="000C6362">
        <w:rPr>
          <w:rFonts w:asciiTheme="majorHAnsi" w:hAnsiTheme="majorHAnsi" w:cstheme="majorHAnsi"/>
          <w:bCs/>
          <w:i/>
          <w:color w:val="FF0000"/>
          <w:szCs w:val="21"/>
        </w:rPr>
        <w:t>mg</w:t>
      </w:r>
      <w:r w:rsidR="00B13DD7" w:rsidRPr="000C6362">
        <w:rPr>
          <w:rFonts w:asciiTheme="majorHAnsi" w:hAnsiTheme="majorHAnsi" w:cstheme="majorHAnsi"/>
          <w:bCs/>
          <w:color w:val="FF0000"/>
          <w:szCs w:val="21"/>
        </w:rPr>
        <w:t>－</w:t>
      </w:r>
      <w:r w:rsidRPr="000C6362">
        <w:rPr>
          <w:rFonts w:asciiTheme="majorHAnsi" w:hAnsiTheme="majorHAnsi" w:cstheme="majorHAnsi"/>
          <w:i/>
          <w:color w:val="FF0000"/>
          <w:kern w:val="0"/>
          <w:szCs w:val="21"/>
        </w:rPr>
        <w:t xml:space="preserve"> m</w:t>
      </w:r>
      <w:r w:rsidR="00886696" w:rsidRPr="000C6362">
        <w:rPr>
          <w:rFonts w:asciiTheme="majorHAnsi" w:hAnsiTheme="majorHAnsi" w:cstheme="majorHAnsi"/>
          <w:color w:val="FF0000"/>
          <w:kern w:val="0"/>
          <w:szCs w:val="21"/>
        </w:rPr>
        <w:fldChar w:fldCharType="begin"/>
      </w:r>
      <w:r w:rsidRPr="000C6362">
        <w:rPr>
          <w:rFonts w:asciiTheme="majorHAnsi" w:hAnsiTheme="majorHAnsi" w:cstheme="majorHAnsi"/>
          <w:color w:val="FF0000"/>
          <w:kern w:val="0"/>
          <w:szCs w:val="21"/>
        </w:rPr>
        <w:instrText>eq \f(</w:instrText>
      </w:r>
      <w:r w:rsidRPr="000C6362">
        <w:rPr>
          <w:rFonts w:asciiTheme="majorHAnsi" w:hAnsiTheme="majorHAnsi" w:cstheme="majorHAnsi"/>
          <w:i/>
          <w:color w:val="FF0000"/>
          <w:kern w:val="0"/>
          <w:szCs w:val="21"/>
        </w:rPr>
        <w:instrText>v</w:instrText>
      </w:r>
      <w:r w:rsidRPr="000C6362">
        <w:rPr>
          <w:rFonts w:asciiTheme="majorHAnsi" w:hAnsiTheme="majorHAnsi" w:cstheme="majorHAnsi"/>
          <w:color w:val="FF0000"/>
          <w:kern w:val="0"/>
          <w:szCs w:val="21"/>
          <w:vertAlign w:val="superscript"/>
        </w:rPr>
        <w:instrText>2</w:instrText>
      </w:r>
      <w:r w:rsidRPr="000C6362">
        <w:rPr>
          <w:rFonts w:asciiTheme="majorHAnsi" w:hAnsiTheme="majorHAnsi" w:cstheme="majorHAnsi"/>
          <w:i/>
          <w:color w:val="FF0000"/>
          <w:kern w:val="0"/>
          <w:szCs w:val="21"/>
        </w:rPr>
        <w:instrText>,r</w:instrText>
      </w:r>
      <w:r w:rsidRPr="000C6362">
        <w:rPr>
          <w:rFonts w:asciiTheme="majorHAnsi" w:hAnsiTheme="majorHAnsi" w:cstheme="majorHAnsi"/>
          <w:color w:val="FF0000"/>
          <w:kern w:val="0"/>
          <w:szCs w:val="21"/>
        </w:rPr>
        <w:instrText>)</w:instrText>
      </w:r>
      <w:r w:rsidR="00886696" w:rsidRPr="000C6362">
        <w:rPr>
          <w:rFonts w:asciiTheme="majorHAnsi" w:hAnsiTheme="majorHAnsi" w:cstheme="majorHAnsi"/>
          <w:color w:val="FF0000"/>
          <w:kern w:val="0"/>
          <w:szCs w:val="21"/>
        </w:rPr>
        <w:fldChar w:fldCharType="end"/>
      </w:r>
      <w:r w:rsidRPr="000C6362">
        <w:rPr>
          <w:rFonts w:asciiTheme="majorHAnsi" w:hAnsi="Times New Roman" w:cstheme="majorHAnsi"/>
          <w:color w:val="FF0000"/>
          <w:kern w:val="0"/>
          <w:szCs w:val="21"/>
        </w:rPr>
        <w:t>；竖直向上；</w:t>
      </w:r>
      <w:r w:rsidRPr="000C6362">
        <w:rPr>
          <w:rFonts w:asciiTheme="majorHAnsi" w:hAnsiTheme="majorHAnsi" w:cstheme="majorHAnsi"/>
          <w:i/>
          <w:color w:val="FF0000"/>
          <w:kern w:val="0"/>
          <w:szCs w:val="21"/>
        </w:rPr>
        <w:t>m</w:t>
      </w:r>
      <w:r w:rsidR="00886696" w:rsidRPr="000C6362">
        <w:rPr>
          <w:rFonts w:asciiTheme="majorHAnsi" w:hAnsiTheme="majorHAnsi" w:cstheme="majorHAnsi"/>
          <w:color w:val="FF0000"/>
          <w:kern w:val="0"/>
          <w:szCs w:val="21"/>
        </w:rPr>
        <w:fldChar w:fldCharType="begin"/>
      </w:r>
      <w:r w:rsidRPr="000C6362">
        <w:rPr>
          <w:rFonts w:asciiTheme="majorHAnsi" w:hAnsiTheme="majorHAnsi" w:cstheme="majorHAnsi"/>
          <w:color w:val="FF0000"/>
          <w:kern w:val="0"/>
          <w:szCs w:val="21"/>
        </w:rPr>
        <w:instrText>eq \f(</w:instrText>
      </w:r>
      <w:r w:rsidRPr="000C6362">
        <w:rPr>
          <w:rFonts w:asciiTheme="majorHAnsi" w:hAnsiTheme="majorHAnsi" w:cstheme="majorHAnsi"/>
          <w:i/>
          <w:color w:val="FF0000"/>
          <w:kern w:val="0"/>
          <w:szCs w:val="21"/>
        </w:rPr>
        <w:instrText>v</w:instrText>
      </w:r>
      <w:r w:rsidRPr="000C6362">
        <w:rPr>
          <w:rFonts w:asciiTheme="majorHAnsi" w:hAnsiTheme="majorHAnsi" w:cstheme="majorHAnsi"/>
          <w:color w:val="FF0000"/>
          <w:kern w:val="0"/>
          <w:szCs w:val="21"/>
          <w:vertAlign w:val="superscript"/>
        </w:rPr>
        <w:instrText>2</w:instrText>
      </w:r>
      <w:r w:rsidRPr="000C6362">
        <w:rPr>
          <w:rFonts w:asciiTheme="majorHAnsi" w:hAnsiTheme="majorHAnsi" w:cstheme="majorHAnsi"/>
          <w:i/>
          <w:color w:val="FF0000"/>
          <w:kern w:val="0"/>
          <w:szCs w:val="21"/>
        </w:rPr>
        <w:instrText>,r</w:instrText>
      </w:r>
      <w:r w:rsidRPr="000C6362">
        <w:rPr>
          <w:rFonts w:asciiTheme="majorHAnsi" w:hAnsiTheme="majorHAnsi" w:cstheme="majorHAnsi"/>
          <w:color w:val="FF0000"/>
          <w:kern w:val="0"/>
          <w:szCs w:val="21"/>
        </w:rPr>
        <w:instrText>)</w:instrText>
      </w:r>
      <w:r w:rsidR="00886696" w:rsidRPr="000C6362">
        <w:rPr>
          <w:rFonts w:asciiTheme="majorHAnsi" w:hAnsiTheme="majorHAnsi" w:cstheme="majorHAnsi"/>
          <w:color w:val="FF0000"/>
          <w:kern w:val="0"/>
          <w:szCs w:val="21"/>
        </w:rPr>
        <w:fldChar w:fldCharType="end"/>
      </w:r>
      <w:r w:rsidR="00B13DD7" w:rsidRPr="000C6362">
        <w:rPr>
          <w:rFonts w:asciiTheme="majorHAnsi" w:hAnsi="Times New Roman" w:cstheme="majorHAnsi"/>
          <w:color w:val="FF0000"/>
          <w:kern w:val="0"/>
          <w:szCs w:val="21"/>
        </w:rPr>
        <w:t>－</w:t>
      </w:r>
      <w:r w:rsidRPr="000C6362">
        <w:rPr>
          <w:rFonts w:asciiTheme="majorHAnsi" w:hAnsiTheme="majorHAnsi" w:cstheme="majorHAnsi"/>
          <w:i/>
          <w:color w:val="FF0000"/>
          <w:kern w:val="0"/>
          <w:szCs w:val="21"/>
        </w:rPr>
        <w:t>mg</w:t>
      </w:r>
    </w:p>
    <w:p w:rsidR="007C486A" w:rsidRPr="000C6362" w:rsidRDefault="007C486A" w:rsidP="000C6362">
      <w:pPr>
        <w:rPr>
          <w:rFonts w:asciiTheme="majorHAnsi" w:hAnsiTheme="majorHAnsi" w:cstheme="majorHAnsi"/>
          <w:bCs/>
          <w:szCs w:val="21"/>
        </w:rPr>
      </w:pPr>
    </w:p>
    <w:p w:rsidR="007C486A" w:rsidRPr="000C6362" w:rsidRDefault="007C486A" w:rsidP="000C6362">
      <w:pPr>
        <w:rPr>
          <w:rFonts w:asciiTheme="majorHAnsi" w:hAnsiTheme="majorHAnsi" w:cstheme="majorHAnsi"/>
          <w:bCs/>
          <w:szCs w:val="21"/>
        </w:rPr>
      </w:pPr>
    </w:p>
    <w:p w:rsidR="003B11BA" w:rsidRPr="000C6362" w:rsidRDefault="00886696" w:rsidP="000C6362">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093680" w:rsidRPr="0014298B" w:rsidRDefault="00093680">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0C6362" w:rsidRDefault="00886696" w:rsidP="000C6362">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093680" w:rsidRPr="00AB64F6" w:rsidRDefault="00093680"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理想气体分子速度大小测定</w:t>
                    </w:r>
                  </w:p>
                </w:txbxContent>
              </v:textbox>
            </v:shape>
            <w10:wrap type="none"/>
            <w10:anchorlock/>
          </v:group>
        </w:pict>
      </w:r>
    </w:p>
    <w:p w:rsidR="00B955A9" w:rsidRPr="000C6362" w:rsidRDefault="00B955A9" w:rsidP="000C6362">
      <w:pPr>
        <w:rPr>
          <w:rFonts w:asciiTheme="majorHAnsi" w:hAnsiTheme="majorHAnsi" w:cstheme="majorHAnsi"/>
          <w:noProof/>
          <w:szCs w:val="21"/>
        </w:rPr>
      </w:pPr>
      <w:r w:rsidRPr="000C6362">
        <w:rPr>
          <w:rFonts w:asciiTheme="majorHAnsi" w:hAnsiTheme="majorHAnsi" w:cstheme="majorHAnsi"/>
          <w:noProof/>
          <w:szCs w:val="21"/>
        </w:rPr>
        <w:t>1920</w:t>
      </w:r>
      <w:r w:rsidRPr="000C6362">
        <w:rPr>
          <w:rFonts w:asciiTheme="majorHAnsi" w:hAnsi="Times New Roman" w:cstheme="majorHAnsi"/>
          <w:noProof/>
          <w:szCs w:val="21"/>
        </w:rPr>
        <w:t>年科学家史特恩应用圆周运动规律测定了分子速度的大小</w:t>
      </w:r>
    </w:p>
    <w:p w:rsidR="00B955A9" w:rsidRPr="000C6362" w:rsidRDefault="00B955A9" w:rsidP="000C6362">
      <w:pPr>
        <w:rPr>
          <w:rFonts w:asciiTheme="majorHAnsi" w:hAnsiTheme="majorHAnsi" w:cstheme="majorHAnsi"/>
          <w:noProof/>
          <w:szCs w:val="21"/>
        </w:rPr>
      </w:pPr>
      <w:r w:rsidRPr="000C6362">
        <w:rPr>
          <w:rFonts w:asciiTheme="majorHAnsi" w:hAnsi="Times New Roman" w:cstheme="majorHAnsi"/>
          <w:noProof/>
          <w:szCs w:val="21"/>
        </w:rPr>
        <w:t>史特恩实验所用的装置如图所示，</w:t>
      </w:r>
      <w:r w:rsidRPr="000C6362">
        <w:rPr>
          <w:rFonts w:asciiTheme="majorHAnsi" w:hAnsiTheme="majorHAnsi" w:cstheme="majorHAnsi"/>
          <w:i/>
          <w:noProof/>
          <w:szCs w:val="21"/>
        </w:rPr>
        <w:t>A</w:t>
      </w:r>
      <w:r w:rsidRPr="000C6362">
        <w:rPr>
          <w:rFonts w:asciiTheme="majorHAnsi" w:hAnsi="Times New Roman" w:cstheme="majorHAnsi"/>
          <w:noProof/>
          <w:szCs w:val="21"/>
        </w:rPr>
        <w:t>、</w:t>
      </w:r>
      <w:r w:rsidRPr="000C6362">
        <w:rPr>
          <w:rFonts w:asciiTheme="majorHAnsi" w:hAnsiTheme="majorHAnsi" w:cstheme="majorHAnsi"/>
          <w:i/>
          <w:noProof/>
          <w:szCs w:val="21"/>
        </w:rPr>
        <w:t>B</w:t>
      </w:r>
      <w:r w:rsidRPr="000C6362">
        <w:rPr>
          <w:rFonts w:asciiTheme="majorHAnsi" w:hAnsi="Times New Roman" w:cstheme="majorHAnsi"/>
          <w:noProof/>
          <w:szCs w:val="21"/>
        </w:rPr>
        <w:t>为一层共轴圆筒形容器，外筒半径为</w:t>
      </w:r>
      <w:r w:rsidRPr="000C6362">
        <w:rPr>
          <w:rFonts w:asciiTheme="majorHAnsi" w:hAnsiTheme="majorHAnsi" w:cstheme="majorHAnsi"/>
          <w:i/>
          <w:noProof/>
          <w:szCs w:val="21"/>
        </w:rPr>
        <w:t>R</w:t>
      </w:r>
      <w:r w:rsidRPr="000C6362">
        <w:rPr>
          <w:rFonts w:asciiTheme="majorHAnsi" w:hAnsi="Times New Roman" w:cstheme="majorHAnsi"/>
          <w:noProof/>
          <w:szCs w:val="21"/>
        </w:rPr>
        <w:t>，内筒半径为</w:t>
      </w:r>
      <w:r w:rsidRPr="000C6362">
        <w:rPr>
          <w:rFonts w:asciiTheme="majorHAnsi" w:hAnsiTheme="majorHAnsi" w:cstheme="majorHAnsi"/>
          <w:i/>
          <w:noProof/>
          <w:szCs w:val="21"/>
        </w:rPr>
        <w:t>r</w:t>
      </w:r>
      <w:r w:rsidRPr="000C6362">
        <w:rPr>
          <w:rFonts w:asciiTheme="majorHAnsi" w:hAnsi="Times New Roman" w:cstheme="majorHAnsi"/>
          <w:noProof/>
          <w:szCs w:val="21"/>
        </w:rPr>
        <w:t>，可同时绕其共同轴以同一角速度</w:t>
      </w:r>
      <w:r w:rsidRPr="000C6362">
        <w:rPr>
          <w:rFonts w:asciiTheme="majorHAnsi" w:hAnsiTheme="majorHAnsi" w:cstheme="majorHAnsi"/>
          <w:i/>
          <w:noProof/>
          <w:szCs w:val="21"/>
        </w:rPr>
        <w:t>ω</w:t>
      </w:r>
      <w:r w:rsidRPr="000C6362">
        <w:rPr>
          <w:rFonts w:asciiTheme="majorHAnsi" w:hAnsi="Times New Roman" w:cstheme="majorHAnsi"/>
          <w:noProof/>
          <w:szCs w:val="21"/>
        </w:rPr>
        <w:t>高速旋转，其内部抽成真空。沿共同轴装有一根镀银的铂丝</w:t>
      </w:r>
      <w:r w:rsidRPr="000C6362">
        <w:rPr>
          <w:rFonts w:asciiTheme="majorHAnsi" w:hAnsiTheme="majorHAnsi" w:cstheme="majorHAnsi"/>
          <w:i/>
          <w:noProof/>
          <w:szCs w:val="21"/>
        </w:rPr>
        <w:t>K</w:t>
      </w:r>
      <w:r w:rsidRPr="000C6362">
        <w:rPr>
          <w:rFonts w:asciiTheme="majorHAnsi" w:hAnsi="Times New Roman" w:cstheme="majorHAnsi"/>
          <w:noProof/>
          <w:szCs w:val="21"/>
        </w:rPr>
        <w:t>，在铂丝上通电使其加热，银蒸发成气体，其中一部分分子穿过</w:t>
      </w:r>
      <w:r w:rsidRPr="000C6362">
        <w:rPr>
          <w:rFonts w:asciiTheme="majorHAnsi" w:hAnsiTheme="majorHAnsi" w:cstheme="majorHAnsi"/>
          <w:i/>
          <w:noProof/>
          <w:szCs w:val="21"/>
        </w:rPr>
        <w:t>A</w:t>
      </w:r>
      <w:r w:rsidRPr="000C6362">
        <w:rPr>
          <w:rFonts w:asciiTheme="majorHAnsi" w:hAnsi="Times New Roman" w:cstheme="majorHAnsi"/>
          <w:noProof/>
          <w:szCs w:val="21"/>
        </w:rPr>
        <w:t>筒的狭缝</w:t>
      </w:r>
      <w:r w:rsidRPr="000C6362">
        <w:rPr>
          <w:rFonts w:asciiTheme="majorHAnsi" w:hAnsiTheme="majorHAnsi" w:cstheme="majorHAnsi"/>
          <w:i/>
          <w:noProof/>
          <w:szCs w:val="21"/>
        </w:rPr>
        <w:t>a</w:t>
      </w:r>
      <w:r w:rsidRPr="000C6362">
        <w:rPr>
          <w:rFonts w:asciiTheme="majorHAnsi" w:hAnsi="Times New Roman" w:cstheme="majorHAnsi"/>
          <w:noProof/>
          <w:szCs w:val="21"/>
        </w:rPr>
        <w:t>射出达到</w:t>
      </w:r>
      <w:r w:rsidRPr="000C6362">
        <w:rPr>
          <w:rFonts w:asciiTheme="majorHAnsi" w:hAnsiTheme="majorHAnsi" w:cstheme="majorHAnsi"/>
          <w:i/>
          <w:noProof/>
          <w:szCs w:val="21"/>
        </w:rPr>
        <w:t>B</w:t>
      </w:r>
      <w:r w:rsidRPr="000C6362">
        <w:rPr>
          <w:rFonts w:asciiTheme="majorHAnsi" w:hAnsi="Times New Roman" w:cstheme="majorHAnsi"/>
          <w:noProof/>
          <w:szCs w:val="21"/>
        </w:rPr>
        <w:t>筒的内表面。由于分子由内筒到达外筒需要时间，若容器不动，这些分子将到达外筒内壁上的</w:t>
      </w:r>
      <w:r w:rsidRPr="000C6362">
        <w:rPr>
          <w:rFonts w:asciiTheme="majorHAnsi" w:hAnsiTheme="majorHAnsi" w:cstheme="majorHAnsi"/>
          <w:i/>
          <w:noProof/>
          <w:szCs w:val="21"/>
        </w:rPr>
        <w:t>b</w:t>
      </w:r>
      <w:r w:rsidRPr="000C6362">
        <w:rPr>
          <w:rFonts w:asciiTheme="majorHAnsi" w:hAnsi="Times New Roman" w:cstheme="majorHAnsi"/>
          <w:noProof/>
          <w:szCs w:val="21"/>
        </w:rPr>
        <w:t>点，若容器转动，这些分子到达外筒内壁时，</w:t>
      </w:r>
      <w:r w:rsidRPr="000C6362">
        <w:rPr>
          <w:rFonts w:asciiTheme="majorHAnsi" w:hAnsiTheme="majorHAnsi" w:cstheme="majorHAnsi"/>
          <w:i/>
          <w:noProof/>
          <w:szCs w:val="21"/>
        </w:rPr>
        <w:t>b</w:t>
      </w:r>
      <w:r w:rsidRPr="000C6362">
        <w:rPr>
          <w:rFonts w:asciiTheme="majorHAnsi" w:hAnsi="Times New Roman" w:cstheme="majorHAnsi"/>
          <w:noProof/>
          <w:szCs w:val="21"/>
        </w:rPr>
        <w:t>点已转到</w:t>
      </w:r>
      <w:r w:rsidRPr="000C6362">
        <w:rPr>
          <w:rFonts w:asciiTheme="majorHAnsi" w:hAnsiTheme="majorHAnsi" w:cstheme="majorHAnsi"/>
          <w:i/>
          <w:noProof/>
          <w:szCs w:val="21"/>
        </w:rPr>
        <w:t>b</w:t>
      </w:r>
      <w:r w:rsidRPr="000C6362">
        <w:rPr>
          <w:rFonts w:asciiTheme="majorHAnsi" w:hAnsiTheme="majorHAnsi" w:cstheme="majorHAnsi"/>
          <w:noProof/>
          <w:szCs w:val="21"/>
        </w:rPr>
        <w:t>′</w:t>
      </w:r>
      <w:r w:rsidRPr="000C6362">
        <w:rPr>
          <w:rFonts w:asciiTheme="majorHAnsi" w:hAnsi="Times New Roman" w:cstheme="majorHAnsi"/>
          <w:noProof/>
          <w:szCs w:val="21"/>
        </w:rPr>
        <w:t>点</w:t>
      </w:r>
    </w:p>
    <w:p w:rsidR="00B955A9" w:rsidRPr="000C6362" w:rsidRDefault="00B955A9" w:rsidP="000C6362">
      <w:pPr>
        <w:rPr>
          <w:rFonts w:asciiTheme="majorHAnsi" w:hAnsiTheme="majorHAnsi" w:cstheme="majorHAnsi"/>
          <w:noProof/>
          <w:szCs w:val="21"/>
        </w:rPr>
      </w:pPr>
      <w:r w:rsidRPr="000C6362">
        <w:rPr>
          <w:rFonts w:asciiTheme="majorHAnsi" w:hAnsiTheme="majorHAnsi" w:cstheme="majorHAnsi"/>
          <w:noProof/>
          <w:szCs w:val="21"/>
        </w:rPr>
        <w:drawing>
          <wp:anchor distT="0" distB="0" distL="114300" distR="114300" simplePos="0" relativeHeight="251713536" behindDoc="0" locked="0" layoutInCell="1" allowOverlap="1">
            <wp:simplePos x="0" y="0"/>
            <wp:positionH relativeFrom="column">
              <wp:posOffset>4243070</wp:posOffset>
            </wp:positionH>
            <wp:positionV relativeFrom="paragraph">
              <wp:posOffset>47625</wp:posOffset>
            </wp:positionV>
            <wp:extent cx="1323975" cy="1247775"/>
            <wp:effectExtent l="19050" t="0" r="9525" b="0"/>
            <wp:wrapSquare wrapText="bothSides"/>
            <wp:docPr id="156" name="图片 128" descr="http://pic2.mofangge.com/upload/papers/20131203/20131203121523449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8" descr="http://pic2.mofangge.com/upload/papers/20131203/201312031215234494304.png"/>
                    <pic:cNvPicPr>
                      <a:picLocks noChangeAspect="1" noChangeArrowheads="1"/>
                    </pic:cNvPicPr>
                  </pic:nvPicPr>
                  <pic:blipFill>
                    <a:blip r:embed="rId14" cstate="print"/>
                    <a:srcRect/>
                    <a:stretch>
                      <a:fillRect/>
                    </a:stretch>
                  </pic:blipFill>
                  <pic:spPr bwMode="auto">
                    <a:xfrm>
                      <a:off x="0" y="0"/>
                      <a:ext cx="1323975" cy="1247775"/>
                    </a:xfrm>
                    <a:prstGeom prst="rect">
                      <a:avLst/>
                    </a:prstGeom>
                    <a:noFill/>
                    <a:ln w="9525">
                      <a:noFill/>
                      <a:miter lim="800000"/>
                      <a:headEnd/>
                      <a:tailEnd/>
                    </a:ln>
                  </pic:spPr>
                </pic:pic>
              </a:graphicData>
            </a:graphic>
          </wp:anchor>
        </w:drawing>
      </w:r>
      <w:r w:rsidRPr="000C6362">
        <w:rPr>
          <w:rFonts w:asciiTheme="majorHAnsi" w:hAnsi="Times New Roman" w:cstheme="majorHAnsi"/>
          <w:noProof/>
          <w:szCs w:val="21"/>
        </w:rPr>
        <w:t>设待测分子速度大小为</w:t>
      </w:r>
      <w:r w:rsidRPr="000C6362">
        <w:rPr>
          <w:rFonts w:asciiTheme="majorHAnsi" w:hAnsiTheme="majorHAnsi" w:cstheme="majorHAnsi"/>
          <w:i/>
          <w:noProof/>
          <w:szCs w:val="21"/>
        </w:rPr>
        <w:t>v</w:t>
      </w:r>
      <w:r w:rsidRPr="000C6362">
        <w:rPr>
          <w:rFonts w:asciiTheme="majorHAnsi" w:hAnsi="Times New Roman" w:cstheme="majorHAnsi"/>
          <w:noProof/>
          <w:szCs w:val="21"/>
        </w:rPr>
        <w:t>，则分子由内筒到达外筒所需时间</w:t>
      </w:r>
      <w:bookmarkStart w:id="1" w:name="MTBlankEqn"/>
      <w:r w:rsidRPr="000C6362">
        <w:rPr>
          <w:rFonts w:asciiTheme="majorHAnsi" w:hAnsiTheme="majorHAnsi" w:cstheme="majorHAnsi"/>
          <w:position w:val="-22"/>
          <w:szCs w:val="21"/>
        </w:rPr>
        <w:object w:dxaOrig="820" w:dyaOrig="560">
          <v:shape id="_x0000_i1034" type="#_x0000_t75" style="width:41.25pt;height:27.75pt" o:ole="">
            <v:imagedata r:id="rId15" o:title=""/>
          </v:shape>
          <o:OLEObject Type="Embed" ProgID="Equation.DSMT4" ShapeID="_x0000_i1034" DrawAspect="Content" ObjectID="_1550591066" r:id="rId16"/>
        </w:object>
      </w:r>
      <w:bookmarkEnd w:id="1"/>
    </w:p>
    <w:p w:rsidR="00B955A9" w:rsidRPr="000C6362" w:rsidRDefault="00B955A9" w:rsidP="000C6362">
      <w:pPr>
        <w:rPr>
          <w:rFonts w:asciiTheme="majorHAnsi" w:hAnsiTheme="majorHAnsi" w:cstheme="majorHAnsi"/>
          <w:noProof/>
          <w:szCs w:val="21"/>
        </w:rPr>
      </w:pPr>
      <w:r w:rsidRPr="000C6362">
        <w:rPr>
          <w:rFonts w:asciiTheme="majorHAnsi" w:hAnsi="Times New Roman" w:cstheme="majorHAnsi"/>
          <w:noProof/>
          <w:szCs w:val="21"/>
        </w:rPr>
        <w:t>在此时间内，</w:t>
      </w:r>
      <w:r w:rsidRPr="000C6362">
        <w:rPr>
          <w:rFonts w:asciiTheme="majorHAnsi" w:hAnsiTheme="majorHAnsi" w:cstheme="majorHAnsi"/>
          <w:i/>
          <w:noProof/>
          <w:szCs w:val="21"/>
        </w:rPr>
        <w:t>b</w:t>
      </w:r>
      <w:r w:rsidRPr="000C6362">
        <w:rPr>
          <w:rFonts w:asciiTheme="majorHAnsi" w:hAnsi="Times New Roman" w:cstheme="majorHAnsi"/>
          <w:noProof/>
          <w:szCs w:val="21"/>
        </w:rPr>
        <w:t>点和</w:t>
      </w:r>
      <w:r w:rsidRPr="000C6362">
        <w:rPr>
          <w:rFonts w:asciiTheme="majorHAnsi" w:hAnsiTheme="majorHAnsi" w:cstheme="majorHAnsi"/>
          <w:i/>
          <w:noProof/>
          <w:szCs w:val="21"/>
        </w:rPr>
        <w:t>b</w:t>
      </w:r>
      <w:r w:rsidRPr="000C6362">
        <w:rPr>
          <w:rFonts w:asciiTheme="majorHAnsi" w:hAnsiTheme="majorHAnsi" w:cstheme="majorHAnsi"/>
          <w:noProof/>
          <w:szCs w:val="21"/>
        </w:rPr>
        <w:t>′</w:t>
      </w:r>
      <w:r w:rsidRPr="000C6362">
        <w:rPr>
          <w:rFonts w:asciiTheme="majorHAnsi" w:hAnsi="Times New Roman" w:cstheme="majorHAnsi"/>
          <w:noProof/>
          <w:szCs w:val="21"/>
        </w:rPr>
        <w:t>点间的弧长</w:t>
      </w:r>
      <w:r w:rsidRPr="000C6362">
        <w:rPr>
          <w:rFonts w:asciiTheme="majorHAnsi" w:hAnsiTheme="majorHAnsi" w:cstheme="majorHAnsi"/>
          <w:i/>
          <w:noProof/>
          <w:szCs w:val="21"/>
        </w:rPr>
        <w:t>s</w:t>
      </w:r>
      <w:r w:rsidR="00B13DD7" w:rsidRPr="000C6362">
        <w:rPr>
          <w:rFonts w:asciiTheme="majorHAnsi" w:hAnsi="Times New Roman" w:cstheme="majorHAnsi"/>
          <w:noProof/>
          <w:szCs w:val="21"/>
        </w:rPr>
        <w:t>＝</w:t>
      </w:r>
      <w:r w:rsidRPr="000C6362">
        <w:rPr>
          <w:rFonts w:asciiTheme="majorHAnsi" w:hAnsiTheme="majorHAnsi" w:cstheme="majorHAnsi"/>
          <w:i/>
          <w:noProof/>
          <w:szCs w:val="21"/>
        </w:rPr>
        <w:t>ωtR</w:t>
      </w:r>
    </w:p>
    <w:p w:rsidR="00B955A9" w:rsidRPr="000C6362" w:rsidRDefault="00B955A9" w:rsidP="000C6362">
      <w:pPr>
        <w:rPr>
          <w:rFonts w:asciiTheme="majorHAnsi" w:hAnsiTheme="majorHAnsi" w:cstheme="majorHAnsi"/>
          <w:noProof/>
          <w:szCs w:val="21"/>
        </w:rPr>
      </w:pPr>
      <w:r w:rsidRPr="000C6362">
        <w:rPr>
          <w:rFonts w:asciiTheme="majorHAnsi" w:hAnsi="Times New Roman" w:cstheme="majorHAnsi"/>
          <w:noProof/>
          <w:szCs w:val="21"/>
        </w:rPr>
        <w:t>由上两式可得</w:t>
      </w:r>
      <w:r w:rsidRPr="000C6362">
        <w:rPr>
          <w:rFonts w:asciiTheme="majorHAnsi" w:hAnsiTheme="majorHAnsi" w:cstheme="majorHAnsi"/>
          <w:position w:val="-22"/>
          <w:szCs w:val="21"/>
        </w:rPr>
        <w:object w:dxaOrig="1280" w:dyaOrig="560">
          <v:shape id="_x0000_i1035" type="#_x0000_t75" style="width:63.75pt;height:27.75pt" o:ole="">
            <v:imagedata r:id="rId17" o:title=""/>
          </v:shape>
          <o:OLEObject Type="Embed" ProgID="Equation.DSMT4" ShapeID="_x0000_i1035" DrawAspect="Content" ObjectID="_1550591067" r:id="rId18"/>
        </w:object>
      </w:r>
    </w:p>
    <w:p w:rsidR="002A3688" w:rsidRPr="000C6362" w:rsidRDefault="00B955A9" w:rsidP="000C6362">
      <w:pPr>
        <w:rPr>
          <w:rFonts w:asciiTheme="majorHAnsi" w:hAnsiTheme="majorHAnsi" w:cstheme="majorHAnsi"/>
          <w:noProof/>
          <w:szCs w:val="21"/>
        </w:rPr>
      </w:pPr>
      <w:r w:rsidRPr="000C6362">
        <w:rPr>
          <w:rFonts w:asciiTheme="majorHAnsi" w:hAnsi="Times New Roman" w:cstheme="majorHAnsi"/>
          <w:noProof/>
          <w:szCs w:val="21"/>
        </w:rPr>
        <w:t>式中右边各量都可以直接测量，因此也就可以知道分子速度大小</w:t>
      </w:r>
    </w:p>
    <w:p w:rsidR="007C486A" w:rsidRPr="000C6362" w:rsidRDefault="007C486A" w:rsidP="000C6362">
      <w:pPr>
        <w:pStyle w:val="ae"/>
        <w:rPr>
          <w:rFonts w:asciiTheme="majorHAnsi" w:eastAsiaTheme="minorEastAsia" w:hAnsiTheme="majorHAnsi" w:cstheme="majorHAnsi"/>
          <w:color w:val="FF0000"/>
        </w:rPr>
      </w:pPr>
    </w:p>
    <w:p w:rsidR="007C486A" w:rsidRPr="000C6362" w:rsidRDefault="007C486A" w:rsidP="000C6362">
      <w:pPr>
        <w:rPr>
          <w:rFonts w:asciiTheme="majorHAnsi" w:hAnsiTheme="majorHAnsi" w:cstheme="majorHAnsi"/>
          <w:szCs w:val="21"/>
        </w:rPr>
      </w:pPr>
      <w:r w:rsidRPr="000C6362">
        <w:rPr>
          <w:rFonts w:asciiTheme="majorHAnsi" w:hAnsi="Times New Roman" w:cstheme="majorHAnsi"/>
          <w:szCs w:val="21"/>
        </w:rPr>
        <w:t>【例</w:t>
      </w:r>
      <w:r w:rsidRPr="000C6362">
        <w:rPr>
          <w:rFonts w:asciiTheme="majorHAnsi" w:hAnsiTheme="majorHAnsi" w:cstheme="majorHAnsi"/>
          <w:szCs w:val="21"/>
        </w:rPr>
        <w:t>1</w:t>
      </w:r>
      <w:r w:rsidRPr="000C6362">
        <w:rPr>
          <w:rFonts w:asciiTheme="majorHAnsi" w:hAnsi="Times New Roman" w:cstheme="majorHAnsi"/>
          <w:szCs w:val="21"/>
        </w:rPr>
        <w:t>】分子速度的大小可以用多种方法来直接测定，图是蔡特曼和柯氏于</w:t>
      </w:r>
      <w:r w:rsidRPr="000C6362">
        <w:rPr>
          <w:rFonts w:asciiTheme="majorHAnsi" w:hAnsiTheme="majorHAnsi" w:cstheme="majorHAnsi"/>
          <w:szCs w:val="21"/>
        </w:rPr>
        <w:t>1930</w:t>
      </w:r>
      <w:r w:rsidR="00B13DD7" w:rsidRPr="000C6362">
        <w:rPr>
          <w:rFonts w:asciiTheme="majorHAnsi" w:hAnsi="Times New Roman" w:cstheme="majorHAnsi"/>
          <w:szCs w:val="21"/>
        </w:rPr>
        <w:t>－</w:t>
      </w:r>
      <w:r w:rsidRPr="000C6362">
        <w:rPr>
          <w:rFonts w:asciiTheme="majorHAnsi" w:hAnsiTheme="majorHAnsi" w:cstheme="majorHAnsi"/>
          <w:szCs w:val="21"/>
        </w:rPr>
        <w:t>1934</w:t>
      </w:r>
      <w:r w:rsidRPr="000C6362">
        <w:rPr>
          <w:rFonts w:asciiTheme="majorHAnsi" w:hAnsi="Times New Roman" w:cstheme="majorHAnsi"/>
          <w:szCs w:val="21"/>
        </w:rPr>
        <w:t>年测定分子速度大小的装置图，在小炉</w:t>
      </w:r>
      <w:r w:rsidRPr="000C6362">
        <w:rPr>
          <w:rFonts w:asciiTheme="majorHAnsi" w:hAnsiTheme="majorHAnsi" w:cstheme="majorHAnsi"/>
          <w:i/>
          <w:szCs w:val="21"/>
        </w:rPr>
        <w:t>O</w:t>
      </w:r>
      <w:r w:rsidRPr="000C6362">
        <w:rPr>
          <w:rFonts w:asciiTheme="majorHAnsi" w:hAnsi="Times New Roman" w:cstheme="majorHAnsi"/>
          <w:szCs w:val="21"/>
        </w:rPr>
        <w:t>中，金属银融化并蒸发，银分子束通过小炉的小孔逸出，通过狭缝</w:t>
      </w:r>
      <w:r w:rsidRPr="000C6362">
        <w:rPr>
          <w:rFonts w:asciiTheme="majorHAnsi" w:hAnsiTheme="majorHAnsi" w:cstheme="majorHAnsi"/>
          <w:i/>
          <w:szCs w:val="21"/>
        </w:rPr>
        <w:t>S</w:t>
      </w:r>
      <w:r w:rsidRPr="000C6362">
        <w:rPr>
          <w:rFonts w:asciiTheme="majorHAnsi" w:hAnsiTheme="majorHAnsi" w:cstheme="majorHAnsi"/>
          <w:szCs w:val="21"/>
          <w:vertAlign w:val="subscript"/>
        </w:rPr>
        <w:t>1</w:t>
      </w:r>
      <w:r w:rsidRPr="000C6362">
        <w:rPr>
          <w:rFonts w:asciiTheme="majorHAnsi" w:hAnsi="Times New Roman" w:cstheme="majorHAnsi"/>
          <w:szCs w:val="21"/>
        </w:rPr>
        <w:t>和</w:t>
      </w:r>
      <w:r w:rsidRPr="000C6362">
        <w:rPr>
          <w:rFonts w:asciiTheme="majorHAnsi" w:hAnsiTheme="majorHAnsi" w:cstheme="majorHAnsi"/>
          <w:i/>
          <w:szCs w:val="21"/>
        </w:rPr>
        <w:t>S</w:t>
      </w:r>
      <w:r w:rsidRPr="000C6362">
        <w:rPr>
          <w:rFonts w:asciiTheme="majorHAnsi" w:hAnsiTheme="majorHAnsi" w:cstheme="majorHAnsi"/>
          <w:szCs w:val="21"/>
          <w:vertAlign w:val="subscript"/>
        </w:rPr>
        <w:t>2</w:t>
      </w:r>
      <w:r w:rsidRPr="000C6362">
        <w:rPr>
          <w:rFonts w:asciiTheme="majorHAnsi" w:hAnsi="Times New Roman" w:cstheme="majorHAnsi"/>
          <w:szCs w:val="21"/>
        </w:rPr>
        <w:t>进入抽空区域，圆筒</w:t>
      </w:r>
      <w:r w:rsidRPr="000C6362">
        <w:rPr>
          <w:rFonts w:asciiTheme="majorHAnsi" w:hAnsiTheme="majorHAnsi" w:cstheme="majorHAnsi"/>
          <w:i/>
          <w:szCs w:val="21"/>
        </w:rPr>
        <w:t>C</w:t>
      </w:r>
      <w:r w:rsidRPr="000C6362">
        <w:rPr>
          <w:rFonts w:asciiTheme="majorHAnsi" w:hAnsi="Times New Roman" w:cstheme="majorHAnsi"/>
          <w:szCs w:val="21"/>
        </w:rPr>
        <w:t>可以绕周</w:t>
      </w:r>
      <w:r w:rsidRPr="000C6362">
        <w:rPr>
          <w:rFonts w:asciiTheme="majorHAnsi" w:hAnsiTheme="majorHAnsi" w:cstheme="majorHAnsi"/>
          <w:i/>
          <w:szCs w:val="21"/>
        </w:rPr>
        <w:t>A</w:t>
      </w:r>
      <w:r w:rsidRPr="000C6362">
        <w:rPr>
          <w:rFonts w:asciiTheme="majorHAnsi" w:hAnsi="Times New Roman" w:cstheme="majorHAnsi"/>
          <w:szCs w:val="21"/>
        </w:rPr>
        <w:t>以一定角速度旋转，那么</w:t>
      </w:r>
      <w:r w:rsidRPr="000C6362">
        <w:rPr>
          <w:rFonts w:asciiTheme="majorHAnsi" w:hAnsiTheme="majorHAnsi" w:cstheme="majorHAnsi"/>
          <w:szCs w:val="21"/>
        </w:rPr>
        <w:tab/>
      </w:r>
      <w:r w:rsidRPr="000C6362">
        <w:rPr>
          <w:rFonts w:asciiTheme="majorHAnsi" w:hAnsi="Times New Roman" w:cstheme="majorHAnsi"/>
          <w:szCs w:val="21"/>
        </w:rPr>
        <w:t>（</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imes New Roman" w:cstheme="majorHAnsi"/>
          <w:szCs w:val="21"/>
        </w:rPr>
        <w:t>）</w:t>
      </w:r>
    </w:p>
    <w:p w:rsidR="007C486A" w:rsidRPr="000C6362" w:rsidRDefault="007C486A" w:rsidP="000C6362">
      <w:pPr>
        <w:ind w:leftChars="200" w:left="420"/>
        <w:rPr>
          <w:rFonts w:asciiTheme="majorHAnsi" w:hAnsiTheme="majorHAnsi" w:cstheme="majorHAnsi"/>
          <w:szCs w:val="21"/>
        </w:rPr>
      </w:pPr>
      <w:r w:rsidRPr="000C6362">
        <w:rPr>
          <w:rFonts w:asciiTheme="majorHAnsi" w:hAnsiTheme="majorHAnsi" w:cstheme="majorHAnsi"/>
          <w:noProof/>
          <w:szCs w:val="21"/>
        </w:rPr>
        <w:drawing>
          <wp:anchor distT="0" distB="0" distL="114300" distR="114300" simplePos="0" relativeHeight="251763712" behindDoc="0" locked="0" layoutInCell="1" allowOverlap="1">
            <wp:simplePos x="0" y="0"/>
            <wp:positionH relativeFrom="column">
              <wp:posOffset>4533900</wp:posOffset>
            </wp:positionH>
            <wp:positionV relativeFrom="paragraph">
              <wp:posOffset>100965</wp:posOffset>
            </wp:positionV>
            <wp:extent cx="1209675" cy="1609725"/>
            <wp:effectExtent l="19050" t="0" r="9525" b="0"/>
            <wp:wrapSquare wrapText="bothSides"/>
            <wp:docPr id="121" name="图片 121" descr="http://gss0.baidu.com/7LsWdDW5_xN3otqbppnN2DJv/doc/pic/item/2fdda3cc7cd98d105085185b293fb80e7bec9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gss0.baidu.com/7LsWdDW5_xN3otqbppnN2DJv/doc/pic/item/2fdda3cc7cd98d105085185b293fb80e7bec9002.jpg"/>
                    <pic:cNvPicPr>
                      <a:picLocks noChangeAspect="1" noChangeArrowheads="1"/>
                    </pic:cNvPicPr>
                  </pic:nvPicPr>
                  <pic:blipFill>
                    <a:blip r:embed="rId19">
                      <a:grayscl/>
                    </a:blip>
                    <a:srcRect/>
                    <a:stretch>
                      <a:fillRect/>
                    </a:stretch>
                  </pic:blipFill>
                  <pic:spPr bwMode="auto">
                    <a:xfrm>
                      <a:off x="0" y="0"/>
                      <a:ext cx="1209675" cy="1609725"/>
                    </a:xfrm>
                    <a:prstGeom prst="rect">
                      <a:avLst/>
                    </a:prstGeom>
                    <a:noFill/>
                    <a:ln w="9525">
                      <a:noFill/>
                      <a:miter lim="800000"/>
                      <a:headEnd/>
                      <a:tailEnd/>
                    </a:ln>
                  </pic:spPr>
                </pic:pic>
              </a:graphicData>
            </a:graphic>
          </wp:anchor>
        </w:drawing>
      </w:r>
      <w:r w:rsidRPr="000C6362">
        <w:rPr>
          <w:rFonts w:asciiTheme="majorHAnsi" w:hAnsiTheme="majorHAnsi" w:cstheme="majorHAnsi"/>
          <w:szCs w:val="21"/>
        </w:rPr>
        <w:t>A</w:t>
      </w:r>
      <w:r w:rsidRPr="000C6362">
        <w:rPr>
          <w:rFonts w:asciiTheme="majorHAnsi" w:hAnsi="Times New Roman" w:cstheme="majorHAnsi"/>
          <w:szCs w:val="21"/>
        </w:rPr>
        <w:t>．由银原子落在玻璃板</w:t>
      </w:r>
      <w:r w:rsidRPr="000C6362">
        <w:rPr>
          <w:rFonts w:asciiTheme="majorHAnsi" w:hAnsiTheme="majorHAnsi" w:cstheme="majorHAnsi"/>
          <w:i/>
          <w:szCs w:val="21"/>
        </w:rPr>
        <w:t>G</w:t>
      </w:r>
      <w:r w:rsidRPr="000C6362">
        <w:rPr>
          <w:rFonts w:asciiTheme="majorHAnsi" w:hAnsi="Times New Roman" w:cstheme="majorHAnsi"/>
          <w:szCs w:val="21"/>
        </w:rPr>
        <w:t>上的位置、圆筒</w:t>
      </w:r>
      <w:r w:rsidRPr="000C6362">
        <w:rPr>
          <w:rFonts w:asciiTheme="majorHAnsi" w:hAnsiTheme="majorHAnsi" w:cstheme="majorHAnsi"/>
          <w:i/>
          <w:szCs w:val="21"/>
        </w:rPr>
        <w:t>C</w:t>
      </w:r>
      <w:r w:rsidRPr="000C6362">
        <w:rPr>
          <w:rFonts w:asciiTheme="majorHAnsi" w:hAnsi="Times New Roman" w:cstheme="majorHAnsi"/>
          <w:szCs w:val="21"/>
        </w:rPr>
        <w:t>旋转的角速度、圆筒</w:t>
      </w:r>
      <w:r w:rsidRPr="000C6362">
        <w:rPr>
          <w:rFonts w:asciiTheme="majorHAnsi" w:hAnsiTheme="majorHAnsi" w:cstheme="majorHAnsi"/>
          <w:i/>
          <w:szCs w:val="21"/>
        </w:rPr>
        <w:t>C</w:t>
      </w:r>
      <w:r w:rsidRPr="000C6362">
        <w:rPr>
          <w:rFonts w:asciiTheme="majorHAnsi" w:hAnsi="Times New Roman" w:cstheme="majorHAnsi"/>
          <w:szCs w:val="21"/>
        </w:rPr>
        <w:t>的直径就可以得出金属银原子的速度大小</w:t>
      </w:r>
    </w:p>
    <w:p w:rsidR="007C486A" w:rsidRPr="000C6362" w:rsidRDefault="007C486A" w:rsidP="000C6362">
      <w:pPr>
        <w:ind w:leftChars="200" w:left="420"/>
        <w:rPr>
          <w:rFonts w:asciiTheme="majorHAnsi" w:hAnsiTheme="majorHAnsi" w:cstheme="majorHAnsi"/>
          <w:szCs w:val="21"/>
        </w:rPr>
      </w:pPr>
      <w:r w:rsidRPr="000C6362">
        <w:rPr>
          <w:rFonts w:asciiTheme="majorHAnsi" w:hAnsiTheme="majorHAnsi" w:cstheme="majorHAnsi"/>
          <w:szCs w:val="21"/>
        </w:rPr>
        <w:t>B</w:t>
      </w:r>
      <w:r w:rsidRPr="000C6362">
        <w:rPr>
          <w:rFonts w:asciiTheme="majorHAnsi" w:hAnsi="Times New Roman" w:cstheme="majorHAnsi"/>
          <w:szCs w:val="21"/>
        </w:rPr>
        <w:t>．由银原子落在玻璃板</w:t>
      </w:r>
      <w:r w:rsidRPr="000C6362">
        <w:rPr>
          <w:rFonts w:asciiTheme="majorHAnsi" w:hAnsiTheme="majorHAnsi" w:cstheme="majorHAnsi"/>
          <w:i/>
          <w:szCs w:val="21"/>
        </w:rPr>
        <w:t>G</w:t>
      </w:r>
      <w:r w:rsidRPr="000C6362">
        <w:rPr>
          <w:rFonts w:asciiTheme="majorHAnsi" w:hAnsi="Times New Roman" w:cstheme="majorHAnsi"/>
          <w:szCs w:val="21"/>
        </w:rPr>
        <w:t>上的位置、圆筒</w:t>
      </w:r>
      <w:r w:rsidRPr="000C6362">
        <w:rPr>
          <w:rFonts w:asciiTheme="majorHAnsi" w:hAnsiTheme="majorHAnsi" w:cstheme="majorHAnsi"/>
          <w:i/>
          <w:szCs w:val="21"/>
        </w:rPr>
        <w:t>C</w:t>
      </w:r>
      <w:r w:rsidRPr="000C6362">
        <w:rPr>
          <w:rFonts w:asciiTheme="majorHAnsi" w:hAnsi="Times New Roman" w:cstheme="majorHAnsi"/>
          <w:szCs w:val="21"/>
        </w:rPr>
        <w:t>旋转的角速度就可以求出金属银的速度大小</w:t>
      </w:r>
    </w:p>
    <w:p w:rsidR="007C486A" w:rsidRPr="000C6362" w:rsidRDefault="007C486A"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imes New Roman" w:cstheme="majorHAnsi"/>
          <w:szCs w:val="21"/>
        </w:rPr>
        <w:t>．由银原子落在玻璃板</w:t>
      </w:r>
      <w:r w:rsidRPr="000C6362">
        <w:rPr>
          <w:rFonts w:asciiTheme="majorHAnsi" w:hAnsiTheme="majorHAnsi" w:cstheme="majorHAnsi"/>
          <w:i/>
          <w:szCs w:val="21"/>
        </w:rPr>
        <w:t>G</w:t>
      </w:r>
      <w:r w:rsidRPr="000C6362">
        <w:rPr>
          <w:rFonts w:asciiTheme="majorHAnsi" w:hAnsi="Times New Roman" w:cstheme="majorHAnsi"/>
          <w:szCs w:val="21"/>
        </w:rPr>
        <w:t>上的位置、圆筒</w:t>
      </w:r>
      <w:r w:rsidRPr="000C6362">
        <w:rPr>
          <w:rFonts w:asciiTheme="majorHAnsi" w:hAnsiTheme="majorHAnsi" w:cstheme="majorHAnsi"/>
          <w:i/>
          <w:szCs w:val="21"/>
        </w:rPr>
        <w:t>C</w:t>
      </w:r>
      <w:r w:rsidRPr="000C6362">
        <w:rPr>
          <w:rFonts w:asciiTheme="majorHAnsi" w:hAnsi="Times New Roman" w:cstheme="majorHAnsi"/>
          <w:szCs w:val="21"/>
        </w:rPr>
        <w:t>的直径就可以求出金属银的速度大小</w:t>
      </w:r>
    </w:p>
    <w:p w:rsidR="007C486A" w:rsidRPr="000C6362" w:rsidRDefault="007C486A" w:rsidP="000C6362">
      <w:pPr>
        <w:ind w:leftChars="200" w:left="420"/>
        <w:rPr>
          <w:rFonts w:asciiTheme="majorHAnsi" w:hAnsiTheme="majorHAnsi" w:cstheme="majorHAnsi"/>
          <w:szCs w:val="21"/>
        </w:rPr>
      </w:pPr>
      <w:r w:rsidRPr="000C6362">
        <w:rPr>
          <w:rFonts w:asciiTheme="majorHAnsi" w:hAnsiTheme="majorHAnsi" w:cstheme="majorHAnsi"/>
          <w:szCs w:val="21"/>
        </w:rPr>
        <w:t>D</w:t>
      </w:r>
      <w:r w:rsidRPr="000C6362">
        <w:rPr>
          <w:rFonts w:asciiTheme="majorHAnsi" w:hAnsi="Times New Roman" w:cstheme="majorHAnsi"/>
          <w:szCs w:val="21"/>
        </w:rPr>
        <w:t>．</w:t>
      </w:r>
      <w:r w:rsidR="00DE6C53">
        <w:rPr>
          <w:rFonts w:asciiTheme="majorHAnsi" w:hAnsiTheme="majorHAnsi" w:cstheme="majorHAnsi" w:hint="eastAsia"/>
          <w:szCs w:val="21"/>
        </w:rPr>
        <w:t>由</w:t>
      </w:r>
      <w:r w:rsidR="00DE6C53">
        <w:rPr>
          <w:rFonts w:asciiTheme="majorHAnsi" w:hAnsiTheme="majorHAnsi" w:cstheme="majorHAnsi"/>
          <w:szCs w:val="21"/>
        </w:rPr>
        <w:t>银</w:t>
      </w:r>
      <w:r w:rsidR="00DE6C53">
        <w:rPr>
          <w:rFonts w:asciiTheme="majorHAnsi" w:hAnsiTheme="majorHAnsi" w:cstheme="majorHAnsi" w:hint="eastAsia"/>
          <w:szCs w:val="21"/>
        </w:rPr>
        <w:t>原子</w:t>
      </w:r>
      <w:r w:rsidR="00DE6C53">
        <w:rPr>
          <w:rFonts w:asciiTheme="majorHAnsi" w:hAnsiTheme="majorHAnsi" w:cstheme="majorHAnsi"/>
          <w:szCs w:val="21"/>
        </w:rPr>
        <w:t>落在玻璃板</w:t>
      </w:r>
      <w:r w:rsidR="00DE6C53" w:rsidRPr="00E71212">
        <w:rPr>
          <w:rFonts w:asciiTheme="majorHAnsi" w:hAnsiTheme="majorHAnsi" w:cstheme="majorHAnsi" w:hint="eastAsia"/>
          <w:i/>
          <w:szCs w:val="21"/>
        </w:rPr>
        <w:t>G</w:t>
      </w:r>
      <w:r w:rsidR="00DE6C53">
        <w:rPr>
          <w:rFonts w:asciiTheme="majorHAnsi" w:hAnsiTheme="majorHAnsi" w:cstheme="majorHAnsi" w:hint="eastAsia"/>
          <w:szCs w:val="21"/>
        </w:rPr>
        <w:t>上</w:t>
      </w:r>
      <w:r w:rsidR="00DE6C53">
        <w:rPr>
          <w:rFonts w:asciiTheme="majorHAnsi" w:hAnsiTheme="majorHAnsi" w:cstheme="majorHAnsi"/>
          <w:szCs w:val="21"/>
        </w:rPr>
        <w:t>位置</w:t>
      </w:r>
      <w:r w:rsidR="00DE6C53">
        <w:rPr>
          <w:rFonts w:asciiTheme="majorHAnsi" w:hAnsiTheme="majorHAnsi" w:cstheme="majorHAnsi" w:hint="eastAsia"/>
          <w:szCs w:val="21"/>
        </w:rPr>
        <w:t>和</w:t>
      </w:r>
      <w:r w:rsidR="00DE6C53">
        <w:rPr>
          <w:rFonts w:asciiTheme="majorHAnsi" w:hAnsiTheme="majorHAnsi" w:cstheme="majorHAnsi"/>
          <w:szCs w:val="21"/>
        </w:rPr>
        <w:t>圆筒</w:t>
      </w:r>
      <w:r w:rsidR="00DE6C53" w:rsidRPr="00E71212">
        <w:rPr>
          <w:rFonts w:asciiTheme="majorHAnsi" w:hAnsiTheme="majorHAnsi" w:cstheme="majorHAnsi" w:hint="eastAsia"/>
          <w:i/>
          <w:szCs w:val="21"/>
        </w:rPr>
        <w:t>C</w:t>
      </w:r>
      <w:r w:rsidR="00DE6C53">
        <w:rPr>
          <w:rFonts w:asciiTheme="majorHAnsi" w:hAnsiTheme="majorHAnsi" w:cstheme="majorHAnsi" w:hint="eastAsia"/>
          <w:szCs w:val="21"/>
        </w:rPr>
        <w:t>转动</w:t>
      </w:r>
      <w:r w:rsidR="00DE6C53">
        <w:rPr>
          <w:rFonts w:asciiTheme="majorHAnsi" w:hAnsiTheme="majorHAnsi" w:cstheme="majorHAnsi"/>
          <w:szCs w:val="21"/>
        </w:rPr>
        <w:t>的时间即可求出金属</w:t>
      </w:r>
      <w:r w:rsidR="00DE6C53">
        <w:rPr>
          <w:rFonts w:asciiTheme="majorHAnsi" w:hAnsiTheme="majorHAnsi" w:cstheme="majorHAnsi" w:hint="eastAsia"/>
          <w:szCs w:val="21"/>
        </w:rPr>
        <w:t>银</w:t>
      </w:r>
      <w:r w:rsidR="00DE6C53">
        <w:rPr>
          <w:rFonts w:asciiTheme="majorHAnsi" w:hAnsiTheme="majorHAnsi" w:cstheme="majorHAnsi"/>
          <w:szCs w:val="21"/>
        </w:rPr>
        <w:t>的速度大小</w:t>
      </w:r>
    </w:p>
    <w:p w:rsidR="007C486A" w:rsidRPr="000C6362" w:rsidRDefault="007C486A" w:rsidP="000C6362">
      <w:pPr>
        <w:rPr>
          <w:rFonts w:asciiTheme="majorHAnsi" w:hAnsiTheme="majorHAnsi" w:cstheme="majorHAnsi"/>
          <w:bCs/>
          <w:color w:val="FF0000"/>
          <w:szCs w:val="21"/>
        </w:rPr>
      </w:pPr>
      <w:r w:rsidRPr="000C6362">
        <w:rPr>
          <w:rFonts w:asciiTheme="majorHAnsi" w:hAnsi="Times New Roman" w:cstheme="majorHAnsi"/>
          <w:bCs/>
          <w:color w:val="FF0000"/>
          <w:szCs w:val="21"/>
        </w:rPr>
        <w:t>【难度】</w:t>
      </w:r>
      <w:r w:rsidRPr="000C6362">
        <w:rPr>
          <w:rFonts w:ascii="Times New Roman" w:hAnsi="Times New Roman" w:cstheme="majorHAnsi"/>
          <w:bCs/>
          <w:color w:val="FF0000"/>
          <w:szCs w:val="21"/>
        </w:rPr>
        <w:t>★★</w:t>
      </w:r>
    </w:p>
    <w:p w:rsidR="007C486A" w:rsidRPr="000C6362" w:rsidRDefault="007C486A" w:rsidP="000C6362">
      <w:pPr>
        <w:rPr>
          <w:rFonts w:asciiTheme="majorHAnsi" w:hAnsiTheme="majorHAnsi" w:cstheme="majorHAnsi"/>
          <w:bCs/>
          <w:color w:val="FF0000"/>
          <w:szCs w:val="21"/>
        </w:rPr>
      </w:pPr>
      <w:r w:rsidRPr="000C6362">
        <w:rPr>
          <w:rFonts w:asciiTheme="majorHAnsi" w:hAnsi="Times New Roman" w:cstheme="majorHAnsi"/>
          <w:bCs/>
          <w:color w:val="FF0000"/>
          <w:szCs w:val="21"/>
        </w:rPr>
        <w:t>【答案】</w:t>
      </w:r>
      <w:r w:rsidR="00877A74">
        <w:rPr>
          <w:rFonts w:asciiTheme="majorHAnsi" w:hAnsiTheme="majorHAnsi" w:cstheme="majorHAnsi"/>
          <w:bCs/>
          <w:color w:val="FF0000"/>
          <w:szCs w:val="21"/>
        </w:rPr>
        <w:t>A</w:t>
      </w:r>
    </w:p>
    <w:p w:rsidR="007C486A" w:rsidRPr="000C6362" w:rsidRDefault="007C486A" w:rsidP="000C6362">
      <w:pPr>
        <w:rPr>
          <w:rFonts w:asciiTheme="majorHAnsi" w:hAnsiTheme="majorHAnsi" w:cstheme="majorHAnsi"/>
          <w:color w:val="FF0000"/>
          <w:szCs w:val="21"/>
        </w:rPr>
      </w:pPr>
      <w:r w:rsidRPr="000C6362">
        <w:rPr>
          <w:rFonts w:asciiTheme="majorHAnsi" w:hAnsi="Times New Roman" w:cstheme="majorHAnsi"/>
          <w:color w:val="FF0000"/>
          <w:szCs w:val="21"/>
        </w:rPr>
        <w:t>【解析】设银分子的速度为</w:t>
      </w:r>
      <w:r w:rsidRPr="000C6362">
        <w:rPr>
          <w:rFonts w:asciiTheme="majorHAnsi" w:hAnsiTheme="majorHAnsi" w:cstheme="majorHAnsi"/>
          <w:i/>
          <w:color w:val="FF0000"/>
          <w:szCs w:val="21"/>
        </w:rPr>
        <w:t>v</w:t>
      </w:r>
      <w:r w:rsidRPr="000C6362">
        <w:rPr>
          <w:rFonts w:asciiTheme="majorHAnsi" w:hAnsi="Times New Roman" w:cstheme="majorHAnsi"/>
          <w:color w:val="FF0000"/>
          <w:szCs w:val="21"/>
        </w:rPr>
        <w:t>，银分子从</w:t>
      </w:r>
      <w:r w:rsidRPr="000C6362">
        <w:rPr>
          <w:rFonts w:asciiTheme="majorHAnsi" w:hAnsiTheme="majorHAnsi" w:cstheme="majorHAnsi"/>
          <w:color w:val="FF0000"/>
          <w:szCs w:val="21"/>
        </w:rPr>
        <w:t>S</w:t>
      </w:r>
      <w:r w:rsidRPr="000C6362">
        <w:rPr>
          <w:rFonts w:asciiTheme="majorHAnsi" w:hAnsiTheme="majorHAnsi" w:cstheme="majorHAnsi"/>
          <w:color w:val="FF0000"/>
          <w:szCs w:val="21"/>
          <w:vertAlign w:val="subscript"/>
        </w:rPr>
        <w:t>2</w:t>
      </w:r>
      <w:r w:rsidRPr="000C6362">
        <w:rPr>
          <w:rFonts w:asciiTheme="majorHAnsi" w:hAnsi="Times New Roman" w:cstheme="majorHAnsi"/>
          <w:color w:val="FF0000"/>
          <w:szCs w:val="21"/>
        </w:rPr>
        <w:t>进入圆筒后打到</w:t>
      </w:r>
      <w:r w:rsidR="00877A74">
        <w:rPr>
          <w:rFonts w:asciiTheme="majorHAnsi" w:hAnsiTheme="majorHAnsi" w:cstheme="majorHAnsi"/>
          <w:i/>
          <w:color w:val="FF0000"/>
          <w:szCs w:val="21"/>
        </w:rPr>
        <w:t>B</w:t>
      </w:r>
      <w:r w:rsidRPr="000C6362">
        <w:rPr>
          <w:rFonts w:asciiTheme="majorHAnsi" w:hAnsi="Times New Roman" w:cstheme="majorHAnsi"/>
          <w:color w:val="FF0000"/>
          <w:szCs w:val="21"/>
        </w:rPr>
        <w:t>处，所需要的时间为</w:t>
      </w:r>
      <w:r w:rsidRPr="000C6362">
        <w:rPr>
          <w:rFonts w:asciiTheme="majorHAnsi" w:hAnsiTheme="majorHAnsi" w:cstheme="majorHAnsi"/>
          <w:position w:val="-22"/>
          <w:szCs w:val="21"/>
        </w:rPr>
        <w:object w:dxaOrig="520" w:dyaOrig="560">
          <v:shape id="_x0000_i1036" type="#_x0000_t75" style="width:26.25pt;height:27.75pt" o:ole="">
            <v:imagedata r:id="rId20" o:title=""/>
          </v:shape>
          <o:OLEObject Type="Embed" ProgID="Equation.DSMT4" ShapeID="_x0000_i1036" DrawAspect="Content" ObjectID="_1550591068" r:id="rId21"/>
        </w:object>
      </w:r>
      <w:r w:rsidRPr="000C6362">
        <w:rPr>
          <w:rFonts w:asciiTheme="majorHAnsi" w:hAnsi="Times New Roman" w:cstheme="majorHAnsi"/>
          <w:color w:val="FF0000"/>
          <w:szCs w:val="21"/>
        </w:rPr>
        <w:t>，而圆筒从</w:t>
      </w:r>
      <w:r w:rsidRPr="000C6362">
        <w:rPr>
          <w:rFonts w:asciiTheme="majorHAnsi" w:hAnsiTheme="majorHAnsi" w:cstheme="majorHAnsi"/>
          <w:color w:val="FF0000"/>
          <w:szCs w:val="21"/>
        </w:rPr>
        <w:t>B</w:t>
      </w:r>
      <w:r w:rsidRPr="000C6362">
        <w:rPr>
          <w:rFonts w:asciiTheme="majorHAnsi" w:hAnsi="Times New Roman" w:cstheme="majorHAnsi"/>
          <w:color w:val="FF0000"/>
          <w:szCs w:val="21"/>
        </w:rPr>
        <w:t>转动到</w:t>
      </w:r>
      <w:r w:rsidRPr="000C6362">
        <w:rPr>
          <w:rFonts w:asciiTheme="majorHAnsi" w:hAnsiTheme="majorHAnsi" w:cstheme="majorHAnsi"/>
          <w:color w:val="FF0000"/>
          <w:szCs w:val="21"/>
        </w:rPr>
        <w:t>P</w:t>
      </w:r>
      <w:r w:rsidRPr="000C6362">
        <w:rPr>
          <w:rFonts w:asciiTheme="majorHAnsi" w:hAnsi="Times New Roman" w:cstheme="majorHAnsi"/>
          <w:color w:val="FF0000"/>
          <w:szCs w:val="21"/>
        </w:rPr>
        <w:t>时间为</w:t>
      </w:r>
      <w:r w:rsidRPr="000C6362">
        <w:rPr>
          <w:rFonts w:asciiTheme="majorHAnsi" w:hAnsiTheme="majorHAnsi" w:cstheme="majorHAnsi"/>
          <w:position w:val="-48"/>
          <w:szCs w:val="21"/>
        </w:rPr>
        <w:object w:dxaOrig="1620" w:dyaOrig="820">
          <v:shape id="_x0000_i1037" type="#_x0000_t75" style="width:81pt;height:41.25pt" o:ole="">
            <v:imagedata r:id="rId22" o:title=""/>
          </v:shape>
          <o:OLEObject Type="Embed" ProgID="Equation.DSMT4" ShapeID="_x0000_i1037" DrawAspect="Content" ObjectID="_1550591069" r:id="rId23"/>
        </w:object>
      </w:r>
      <w:r w:rsidRPr="000C6362">
        <w:rPr>
          <w:rFonts w:asciiTheme="majorHAnsi" w:hAnsi="Times New Roman" w:cstheme="majorHAnsi"/>
          <w:color w:val="FF0000"/>
          <w:szCs w:val="21"/>
        </w:rPr>
        <w:t>，因此则有</w:t>
      </w:r>
      <w:r w:rsidRPr="000C6362">
        <w:rPr>
          <w:rFonts w:asciiTheme="majorHAnsi" w:hAnsiTheme="majorHAnsi" w:cstheme="majorHAnsi"/>
          <w:position w:val="-22"/>
          <w:szCs w:val="21"/>
        </w:rPr>
        <w:object w:dxaOrig="780" w:dyaOrig="580">
          <v:shape id="_x0000_i1038" type="#_x0000_t75" style="width:39pt;height:29.25pt" o:ole="">
            <v:imagedata r:id="rId24" o:title=""/>
          </v:shape>
          <o:OLEObject Type="Embed" ProgID="Equation.DSMT4" ShapeID="_x0000_i1038" DrawAspect="Content" ObjectID="_1550591070" r:id="rId25"/>
        </w:object>
      </w:r>
      <w:r w:rsidRPr="000C6362">
        <w:rPr>
          <w:rFonts w:asciiTheme="majorHAnsi" w:hAnsi="Times New Roman" w:cstheme="majorHAnsi"/>
          <w:color w:val="FF0000"/>
          <w:szCs w:val="21"/>
        </w:rPr>
        <w:t>，故</w:t>
      </w:r>
      <w:r w:rsidRPr="000C6362">
        <w:rPr>
          <w:rFonts w:asciiTheme="majorHAnsi" w:hAnsiTheme="majorHAnsi" w:cstheme="majorHAnsi"/>
          <w:color w:val="FF0000"/>
          <w:szCs w:val="21"/>
        </w:rPr>
        <w:t>A</w:t>
      </w:r>
      <w:r w:rsidRPr="000C6362">
        <w:rPr>
          <w:rFonts w:asciiTheme="majorHAnsi" w:hAnsi="Times New Roman" w:cstheme="majorHAnsi"/>
          <w:color w:val="FF0000"/>
          <w:szCs w:val="21"/>
        </w:rPr>
        <w:t>正确，</w:t>
      </w:r>
      <w:r w:rsidRPr="000C6362">
        <w:rPr>
          <w:rFonts w:asciiTheme="majorHAnsi" w:hAnsiTheme="majorHAnsi" w:cstheme="majorHAnsi"/>
          <w:color w:val="FF0000"/>
          <w:szCs w:val="21"/>
        </w:rPr>
        <w:t>BC</w:t>
      </w:r>
      <w:r w:rsidR="00DE6C53">
        <w:rPr>
          <w:rFonts w:asciiTheme="majorHAnsi" w:hAnsiTheme="majorHAnsi" w:cstheme="majorHAnsi"/>
          <w:color w:val="FF0000"/>
          <w:szCs w:val="21"/>
        </w:rPr>
        <w:t>D</w:t>
      </w:r>
      <w:r w:rsidRPr="000C6362">
        <w:rPr>
          <w:rFonts w:asciiTheme="majorHAnsi" w:hAnsi="Times New Roman" w:cstheme="majorHAnsi"/>
          <w:color w:val="FF0000"/>
          <w:szCs w:val="21"/>
        </w:rPr>
        <w:t>错误</w:t>
      </w:r>
      <w:r w:rsidR="000C6362">
        <w:rPr>
          <w:rFonts w:asciiTheme="majorHAnsi" w:hAnsiTheme="majorHAnsi" w:cstheme="majorHAnsi" w:hint="eastAsia"/>
          <w:color w:val="FF0000"/>
          <w:szCs w:val="21"/>
        </w:rPr>
        <w:t>，</w:t>
      </w:r>
    </w:p>
    <w:p w:rsidR="007C486A" w:rsidRPr="000C6362" w:rsidRDefault="007C486A" w:rsidP="000C6362">
      <w:pPr>
        <w:pStyle w:val="ae"/>
        <w:rPr>
          <w:rFonts w:asciiTheme="majorHAnsi" w:eastAsiaTheme="minorEastAsia" w:hAnsiTheme="majorHAnsi" w:cstheme="majorHAnsi"/>
          <w:color w:val="FF0000"/>
        </w:rPr>
      </w:pPr>
    </w:p>
    <w:p w:rsidR="00B955A9" w:rsidRPr="000C6362" w:rsidRDefault="00736D6D" w:rsidP="000C6362">
      <w:pPr>
        <w:rPr>
          <w:rFonts w:asciiTheme="majorHAnsi" w:hAnsiTheme="majorHAnsi" w:cstheme="majorHAnsi"/>
          <w:szCs w:val="21"/>
        </w:rPr>
      </w:pPr>
      <w:r w:rsidRPr="000C6362">
        <w:rPr>
          <w:rFonts w:asciiTheme="majorHAnsi" w:hAnsi="Times New Roman" w:cstheme="majorHAnsi"/>
          <w:szCs w:val="21"/>
        </w:rPr>
        <w:t>【例</w:t>
      </w:r>
      <w:r w:rsidR="007C486A" w:rsidRPr="000C6362">
        <w:rPr>
          <w:rFonts w:asciiTheme="majorHAnsi" w:hAnsiTheme="majorHAnsi" w:cstheme="majorHAnsi"/>
          <w:szCs w:val="21"/>
        </w:rPr>
        <w:t>2</w:t>
      </w:r>
      <w:r w:rsidRPr="000C6362">
        <w:rPr>
          <w:rFonts w:asciiTheme="majorHAnsi" w:hAnsi="Times New Roman" w:cstheme="majorHAnsi"/>
          <w:szCs w:val="21"/>
        </w:rPr>
        <w:t>】</w:t>
      </w:r>
      <w:r w:rsidR="00B955A9" w:rsidRPr="000C6362">
        <w:rPr>
          <w:rFonts w:asciiTheme="majorHAnsi" w:hAnsi="Times New Roman" w:cstheme="majorHAnsi"/>
          <w:szCs w:val="21"/>
        </w:rPr>
        <w:t>如图所示，此装置为测定气体分子速率的装置图，该装置全部放在高真空容器中，</w:t>
      </w:r>
      <w:r w:rsidR="00B955A9" w:rsidRPr="000C6362">
        <w:rPr>
          <w:rFonts w:asciiTheme="majorHAnsi" w:hAnsiTheme="majorHAnsi" w:cstheme="majorHAnsi"/>
          <w:i/>
          <w:szCs w:val="21"/>
        </w:rPr>
        <w:t>A</w:t>
      </w:r>
      <w:r w:rsidR="00B955A9" w:rsidRPr="000C6362">
        <w:rPr>
          <w:rFonts w:asciiTheme="majorHAnsi" w:hAnsi="Times New Roman" w:cstheme="majorHAnsi"/>
          <w:szCs w:val="21"/>
        </w:rPr>
        <w:t>、</w:t>
      </w:r>
      <w:r w:rsidR="00B955A9" w:rsidRPr="000C6362">
        <w:rPr>
          <w:rFonts w:asciiTheme="majorHAnsi" w:hAnsiTheme="majorHAnsi" w:cstheme="majorHAnsi"/>
          <w:i/>
          <w:szCs w:val="21"/>
        </w:rPr>
        <w:t>B</w:t>
      </w:r>
      <w:r w:rsidR="00B955A9" w:rsidRPr="000C6362">
        <w:rPr>
          <w:rFonts w:asciiTheme="majorHAnsi" w:hAnsi="Times New Roman" w:cstheme="majorHAnsi"/>
          <w:szCs w:val="21"/>
        </w:rPr>
        <w:t>是两圆盘，它们能绕共同轴以相同的角速度转动，两盘相距</w:t>
      </w:r>
      <w:r w:rsidR="00B955A9" w:rsidRPr="000C6362">
        <w:rPr>
          <w:rFonts w:asciiTheme="majorHAnsi" w:hAnsiTheme="majorHAnsi" w:cstheme="majorHAnsi"/>
          <w:szCs w:val="21"/>
        </w:rPr>
        <w:t>20cm</w:t>
      </w:r>
      <w:r w:rsidR="00B955A9" w:rsidRPr="000C6362">
        <w:rPr>
          <w:rFonts w:asciiTheme="majorHAnsi" w:hAnsi="Times New Roman" w:cstheme="majorHAnsi"/>
          <w:szCs w:val="21"/>
        </w:rPr>
        <w:t>，盘上各开一很窄的细缝，两盘细缝间成</w:t>
      </w:r>
      <w:r w:rsidR="00B955A9" w:rsidRPr="000C6362">
        <w:rPr>
          <w:rFonts w:asciiTheme="majorHAnsi" w:hAnsiTheme="majorHAnsi" w:cstheme="majorHAnsi"/>
          <w:szCs w:val="21"/>
        </w:rPr>
        <w:t>6°</w:t>
      </w:r>
      <w:r w:rsidR="00B955A9" w:rsidRPr="000C6362">
        <w:rPr>
          <w:rFonts w:asciiTheme="majorHAnsi" w:hAnsi="Times New Roman" w:cstheme="majorHAnsi"/>
          <w:szCs w:val="21"/>
        </w:rPr>
        <w:t>夹角．要使速度为</w:t>
      </w:r>
      <w:r w:rsidR="00B955A9" w:rsidRPr="000C6362">
        <w:rPr>
          <w:rFonts w:asciiTheme="majorHAnsi" w:hAnsiTheme="majorHAnsi" w:cstheme="majorHAnsi"/>
          <w:szCs w:val="21"/>
        </w:rPr>
        <w:t>300m/s</w:t>
      </w:r>
      <w:r w:rsidR="00B955A9" w:rsidRPr="000C6362">
        <w:rPr>
          <w:rFonts w:asciiTheme="majorHAnsi" w:hAnsi="Times New Roman" w:cstheme="majorHAnsi"/>
          <w:szCs w:val="21"/>
        </w:rPr>
        <w:t>的分子能垂直通过两盘的细缝，求圆盘每秒的转速</w:t>
      </w:r>
      <w:r w:rsidR="00B955A9" w:rsidRPr="000C6362">
        <w:rPr>
          <w:rFonts w:asciiTheme="majorHAnsi" w:hAnsiTheme="majorHAnsi" w:cstheme="majorHAnsi"/>
          <w:szCs w:val="21"/>
        </w:rPr>
        <w:t>______</w:t>
      </w:r>
      <w:r w:rsidR="00B955A9" w:rsidRPr="000C6362">
        <w:rPr>
          <w:rFonts w:asciiTheme="majorHAnsi" w:hAnsi="Times New Roman" w:cstheme="majorHAnsi"/>
          <w:szCs w:val="21"/>
        </w:rPr>
        <w:t>（</w:t>
      </w:r>
      <w:r w:rsidR="00B955A9" w:rsidRPr="000C6362">
        <w:rPr>
          <w:rFonts w:asciiTheme="majorHAnsi" w:hAnsiTheme="majorHAnsi" w:cstheme="majorHAnsi"/>
          <w:szCs w:val="21"/>
        </w:rPr>
        <w:t>r/s</w:t>
      </w:r>
      <w:r w:rsidR="00B955A9" w:rsidRPr="000C6362">
        <w:rPr>
          <w:rFonts w:asciiTheme="majorHAnsi" w:hAnsi="Times New Roman" w:cstheme="majorHAnsi"/>
          <w:szCs w:val="21"/>
        </w:rPr>
        <w:t>）</w:t>
      </w:r>
    </w:p>
    <w:p w:rsidR="00B955A9" w:rsidRPr="000C6362" w:rsidRDefault="00B955A9" w:rsidP="000C6362">
      <w:pPr>
        <w:rPr>
          <w:rFonts w:asciiTheme="majorHAnsi" w:hAnsiTheme="majorHAnsi" w:cstheme="majorHAnsi"/>
          <w:color w:val="FF0000"/>
          <w:szCs w:val="21"/>
        </w:rPr>
      </w:pPr>
      <w:r w:rsidRPr="000C6362">
        <w:rPr>
          <w:rFonts w:asciiTheme="majorHAnsi" w:hAnsiTheme="majorHAnsi" w:cstheme="majorHAnsi"/>
          <w:noProof/>
          <w:szCs w:val="21"/>
        </w:rPr>
        <w:drawing>
          <wp:anchor distT="0" distB="0" distL="114300" distR="114300" simplePos="0" relativeHeight="251715584" behindDoc="0" locked="0" layoutInCell="1" allowOverlap="1">
            <wp:simplePos x="0" y="0"/>
            <wp:positionH relativeFrom="column">
              <wp:posOffset>4067175</wp:posOffset>
            </wp:positionH>
            <wp:positionV relativeFrom="paragraph">
              <wp:posOffset>146685</wp:posOffset>
            </wp:positionV>
            <wp:extent cx="1485900" cy="771525"/>
            <wp:effectExtent l="19050" t="0" r="0" b="0"/>
            <wp:wrapSquare wrapText="bothSides"/>
            <wp:docPr id="168" name="图片 18" descr="http://pic2.mofangge.com/upload/papers/20140611/20140611095634166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http://pic2.mofangge.com/upload/papers/20140611/201406110956341663809.png"/>
                    <pic:cNvPicPr>
                      <a:picLocks noChangeAspect="1" noChangeArrowheads="1"/>
                    </pic:cNvPicPr>
                  </pic:nvPicPr>
                  <pic:blipFill>
                    <a:blip r:embed="rId26" cstate="print"/>
                    <a:srcRect/>
                    <a:stretch>
                      <a:fillRect/>
                    </a:stretch>
                  </pic:blipFill>
                  <pic:spPr bwMode="auto">
                    <a:xfrm>
                      <a:off x="0" y="0"/>
                      <a:ext cx="1485900" cy="771525"/>
                    </a:xfrm>
                    <a:prstGeom prst="rect">
                      <a:avLst/>
                    </a:prstGeom>
                    <a:noFill/>
                    <a:ln w="9525">
                      <a:noFill/>
                      <a:miter lim="800000"/>
                      <a:headEnd/>
                      <a:tailEnd/>
                    </a:ln>
                  </pic:spPr>
                </pic:pic>
              </a:graphicData>
            </a:graphic>
          </wp:anchor>
        </w:drawing>
      </w:r>
    </w:p>
    <w:p w:rsidR="00B955A9" w:rsidRPr="000C6362" w:rsidRDefault="00B955A9" w:rsidP="000C6362">
      <w:pPr>
        <w:rPr>
          <w:rFonts w:asciiTheme="majorHAnsi" w:hAnsiTheme="majorHAnsi" w:cstheme="majorHAnsi"/>
          <w:color w:val="FF0000"/>
          <w:szCs w:val="21"/>
        </w:rPr>
      </w:pPr>
    </w:p>
    <w:p w:rsidR="00B955A9" w:rsidRPr="000C6362" w:rsidRDefault="00B955A9" w:rsidP="000C6362">
      <w:pPr>
        <w:rPr>
          <w:rFonts w:asciiTheme="majorHAnsi" w:hAnsiTheme="majorHAnsi" w:cstheme="majorHAnsi"/>
          <w:color w:val="FF0000"/>
          <w:szCs w:val="21"/>
        </w:rPr>
      </w:pPr>
    </w:p>
    <w:p w:rsidR="00B955A9" w:rsidRPr="000C6362" w:rsidRDefault="00B955A9" w:rsidP="000C6362">
      <w:pPr>
        <w:rPr>
          <w:rFonts w:asciiTheme="majorHAnsi" w:hAnsiTheme="majorHAnsi" w:cstheme="majorHAnsi"/>
          <w:color w:val="FF0000"/>
          <w:szCs w:val="21"/>
        </w:rPr>
      </w:pPr>
      <w:r w:rsidRPr="000C6362">
        <w:rPr>
          <w:rFonts w:asciiTheme="majorHAnsi" w:hAnsi="Times New Roman" w:cstheme="majorHAnsi"/>
          <w:color w:val="FF0000"/>
          <w:szCs w:val="21"/>
        </w:rPr>
        <w:t>【难度】</w:t>
      </w:r>
      <w:r w:rsidRPr="000C6362">
        <w:rPr>
          <w:rFonts w:asciiTheme="majorHAnsi" w:cstheme="majorHAnsi"/>
          <w:color w:val="FF0000"/>
          <w:szCs w:val="21"/>
        </w:rPr>
        <w:t>★★★</w:t>
      </w:r>
    </w:p>
    <w:p w:rsidR="00B955A9" w:rsidRPr="000C6362" w:rsidRDefault="00B955A9" w:rsidP="000C6362">
      <w:pPr>
        <w:rPr>
          <w:rFonts w:asciiTheme="majorHAnsi" w:hAnsiTheme="majorHAnsi" w:cstheme="majorHAnsi"/>
          <w:color w:val="FF0000"/>
          <w:szCs w:val="21"/>
        </w:rPr>
      </w:pPr>
      <w:r w:rsidRPr="000C6362">
        <w:rPr>
          <w:rFonts w:asciiTheme="majorHAnsi" w:hAnsi="Times New Roman" w:cstheme="majorHAnsi"/>
          <w:color w:val="FF0000"/>
          <w:szCs w:val="21"/>
        </w:rPr>
        <w:t>【答案】</w:t>
      </w:r>
      <w:r w:rsidRPr="000C6362">
        <w:rPr>
          <w:rFonts w:asciiTheme="majorHAnsi" w:hAnsiTheme="majorHAnsi" w:cstheme="majorHAnsi"/>
          <w:color w:val="FF0000"/>
          <w:szCs w:val="21"/>
        </w:rPr>
        <w:t>1500</w:t>
      </w:r>
      <w:r w:rsidRPr="000C6362">
        <w:rPr>
          <w:rFonts w:asciiTheme="majorHAnsi" w:hAnsiTheme="majorHAnsi" w:cstheme="majorHAnsi"/>
          <w:i/>
          <w:color w:val="FF0000"/>
          <w:szCs w:val="21"/>
        </w:rPr>
        <w:t>n</w:t>
      </w:r>
      <w:r w:rsidR="00B13DD7" w:rsidRPr="000C6362">
        <w:rPr>
          <w:rFonts w:asciiTheme="majorHAnsi" w:hAnsi="Times New Roman" w:cstheme="majorHAnsi"/>
          <w:color w:val="FF0000"/>
          <w:szCs w:val="21"/>
        </w:rPr>
        <w:t>＋</w:t>
      </w:r>
      <w:r w:rsidRPr="000C6362">
        <w:rPr>
          <w:rFonts w:asciiTheme="majorHAnsi" w:hAnsiTheme="majorHAnsi" w:cstheme="majorHAnsi"/>
          <w:color w:val="FF0000"/>
          <w:szCs w:val="21"/>
        </w:rPr>
        <w:t>25</w:t>
      </w:r>
      <w:r w:rsidRPr="000C6362">
        <w:rPr>
          <w:rFonts w:asciiTheme="majorHAnsi" w:hAnsi="Times New Roman" w:cstheme="majorHAnsi"/>
          <w:color w:val="FF0000"/>
          <w:szCs w:val="21"/>
        </w:rPr>
        <w:t>（</w:t>
      </w:r>
      <w:r w:rsidRPr="000C6362">
        <w:rPr>
          <w:rFonts w:asciiTheme="majorHAnsi" w:hAnsiTheme="majorHAnsi" w:cstheme="majorHAnsi"/>
          <w:i/>
          <w:color w:val="FF0000"/>
          <w:szCs w:val="21"/>
        </w:rPr>
        <w:t>n</w:t>
      </w:r>
      <w:r w:rsidR="00B13DD7" w:rsidRPr="000C6362">
        <w:rPr>
          <w:rFonts w:asciiTheme="majorHAnsi" w:hAnsi="Times New Roman" w:cstheme="majorHAnsi"/>
          <w:color w:val="FF0000"/>
          <w:szCs w:val="21"/>
        </w:rPr>
        <w:t>＝</w:t>
      </w:r>
      <w:r w:rsidRPr="000C6362">
        <w:rPr>
          <w:rFonts w:asciiTheme="majorHAnsi" w:hAnsiTheme="majorHAnsi" w:cstheme="majorHAnsi"/>
          <w:color w:val="FF0000"/>
          <w:szCs w:val="21"/>
        </w:rPr>
        <w:t>0</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1</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2</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3…</w:t>
      </w:r>
      <w:r w:rsidRPr="000C6362">
        <w:rPr>
          <w:rFonts w:asciiTheme="majorHAnsi" w:hAnsi="Times New Roman" w:cstheme="majorHAnsi"/>
          <w:color w:val="FF0000"/>
          <w:szCs w:val="21"/>
        </w:rPr>
        <w:t>）</w:t>
      </w:r>
    </w:p>
    <w:p w:rsidR="00B955A9" w:rsidRPr="000C6362" w:rsidRDefault="00B955A9" w:rsidP="000C6362">
      <w:pPr>
        <w:rPr>
          <w:rFonts w:asciiTheme="majorHAnsi" w:hAnsiTheme="majorHAnsi" w:cstheme="majorHAnsi"/>
          <w:color w:val="FF0000"/>
          <w:szCs w:val="21"/>
        </w:rPr>
      </w:pPr>
      <w:r w:rsidRPr="000C6362">
        <w:rPr>
          <w:rFonts w:asciiTheme="majorHAnsi" w:hAnsi="Times New Roman" w:cstheme="majorHAnsi"/>
          <w:color w:val="FF0000"/>
          <w:szCs w:val="21"/>
        </w:rPr>
        <w:t>【解析】分子在两盘间运动的时间</w:t>
      </w:r>
      <w:r w:rsidRPr="000C6362">
        <w:rPr>
          <w:rFonts w:asciiTheme="majorHAnsi" w:hAnsiTheme="majorHAnsi" w:cstheme="majorHAnsi"/>
          <w:position w:val="-22"/>
          <w:szCs w:val="21"/>
        </w:rPr>
        <w:object w:dxaOrig="1820" w:dyaOrig="560">
          <v:shape id="_x0000_i1039" type="#_x0000_t75" style="width:90.75pt;height:27.75pt" o:ole="">
            <v:imagedata r:id="rId27" o:title=""/>
          </v:shape>
          <o:OLEObject Type="Embed" ProgID="Equation.DSMT4" ShapeID="_x0000_i1039" DrawAspect="Content" ObjectID="_1550591071" r:id="rId28"/>
        </w:object>
      </w:r>
    </w:p>
    <w:p w:rsidR="000C6362" w:rsidRDefault="00B955A9" w:rsidP="000C6362">
      <w:pPr>
        <w:rPr>
          <w:rFonts w:asciiTheme="majorHAnsi" w:hAnsi="Times New Roman" w:cstheme="majorHAnsi"/>
          <w:color w:val="FF0000"/>
          <w:szCs w:val="21"/>
        </w:rPr>
      </w:pPr>
      <w:r w:rsidRPr="000C6362">
        <w:rPr>
          <w:rFonts w:asciiTheme="majorHAnsi" w:hAnsi="Times New Roman" w:cstheme="majorHAnsi"/>
          <w:color w:val="FF0000"/>
          <w:szCs w:val="21"/>
        </w:rPr>
        <w:t>根据</w:t>
      </w:r>
      <w:r w:rsidRPr="000C6362">
        <w:rPr>
          <w:rFonts w:asciiTheme="majorHAnsi" w:hAnsiTheme="majorHAnsi" w:cstheme="majorHAnsi"/>
          <w:position w:val="-22"/>
          <w:szCs w:val="21"/>
        </w:rPr>
        <w:object w:dxaOrig="1320" w:dyaOrig="800">
          <v:shape id="_x0000_i1040" type="#_x0000_t75" style="width:66pt;height:39.75pt" o:ole="">
            <v:imagedata r:id="rId29" o:title=""/>
          </v:shape>
          <o:OLEObject Type="Embed" ProgID="Equation.DSMT4" ShapeID="_x0000_i1040" DrawAspect="Content" ObjectID="_1550591072" r:id="rId30"/>
        </w:object>
      </w:r>
      <w:r w:rsidRPr="000C6362">
        <w:rPr>
          <w:rFonts w:asciiTheme="majorHAnsi" w:hAnsi="Times New Roman" w:cstheme="majorHAnsi"/>
          <w:color w:val="FF0000"/>
          <w:szCs w:val="21"/>
        </w:rPr>
        <w:t>，得</w:t>
      </w:r>
      <w:r w:rsidRPr="000C6362">
        <w:rPr>
          <w:rFonts w:asciiTheme="majorHAnsi" w:hAnsiTheme="majorHAnsi" w:cstheme="majorHAnsi"/>
          <w:position w:val="-48"/>
          <w:szCs w:val="21"/>
        </w:rPr>
        <w:object w:dxaOrig="2799" w:dyaOrig="1060">
          <v:shape id="_x0000_i1041" type="#_x0000_t75" style="width:140.25pt;height:53.25pt" o:ole="">
            <v:imagedata r:id="rId31" o:title=""/>
          </v:shape>
          <o:OLEObject Type="Embed" ProgID="Equation.DSMT4" ShapeID="_x0000_i1041" DrawAspect="Content" ObjectID="_1550591073" r:id="rId32"/>
        </w:object>
      </w:r>
      <w:r w:rsidRPr="000C6362">
        <w:rPr>
          <w:rFonts w:asciiTheme="majorHAnsi" w:hAnsi="Times New Roman" w:cstheme="majorHAnsi"/>
          <w:color w:val="FF0000"/>
          <w:szCs w:val="21"/>
        </w:rPr>
        <w:t>（</w:t>
      </w:r>
      <w:r w:rsidRPr="000C6362">
        <w:rPr>
          <w:rFonts w:asciiTheme="majorHAnsi" w:hAnsiTheme="majorHAnsi" w:cstheme="majorHAnsi"/>
          <w:i/>
          <w:color w:val="FF0000"/>
          <w:szCs w:val="21"/>
        </w:rPr>
        <w:t>n</w:t>
      </w:r>
      <w:r w:rsidR="00B13DD7" w:rsidRPr="000C6362">
        <w:rPr>
          <w:rFonts w:asciiTheme="majorHAnsi" w:hAnsi="Times New Roman" w:cstheme="majorHAnsi"/>
          <w:color w:val="FF0000"/>
          <w:szCs w:val="21"/>
        </w:rPr>
        <w:t>＝</w:t>
      </w:r>
      <w:r w:rsidRPr="000C6362">
        <w:rPr>
          <w:rFonts w:asciiTheme="majorHAnsi" w:hAnsiTheme="majorHAnsi" w:cstheme="majorHAnsi"/>
          <w:color w:val="FF0000"/>
          <w:szCs w:val="21"/>
        </w:rPr>
        <w:t>0</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1</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2</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3…</w:t>
      </w:r>
      <w:r w:rsidRPr="000C6362">
        <w:rPr>
          <w:rFonts w:asciiTheme="majorHAnsi" w:hAnsi="Times New Roman" w:cstheme="majorHAnsi"/>
          <w:color w:val="FF0000"/>
          <w:szCs w:val="21"/>
        </w:rPr>
        <w:t>）</w:t>
      </w:r>
    </w:p>
    <w:p w:rsidR="00576C5E" w:rsidRPr="000C6362" w:rsidRDefault="00B955A9" w:rsidP="000C6362">
      <w:pPr>
        <w:rPr>
          <w:rFonts w:asciiTheme="majorHAnsi" w:hAnsiTheme="majorHAnsi" w:cstheme="majorHAnsi"/>
          <w:szCs w:val="21"/>
        </w:rPr>
      </w:pPr>
      <w:r w:rsidRPr="000C6362">
        <w:rPr>
          <w:rFonts w:asciiTheme="majorHAnsi" w:hAnsi="Times New Roman" w:cstheme="majorHAnsi"/>
          <w:color w:val="FF0000"/>
          <w:szCs w:val="21"/>
        </w:rPr>
        <w:t>则转速</w:t>
      </w:r>
      <w:r w:rsidRPr="000C6362">
        <w:rPr>
          <w:rFonts w:asciiTheme="majorHAnsi" w:hAnsiTheme="majorHAnsi" w:cstheme="majorHAnsi"/>
          <w:position w:val="-22"/>
          <w:szCs w:val="21"/>
        </w:rPr>
        <w:object w:dxaOrig="1800" w:dyaOrig="560">
          <v:shape id="_x0000_i1042" type="#_x0000_t75" style="width:90pt;height:27.75pt" o:ole="">
            <v:imagedata r:id="rId33" o:title=""/>
          </v:shape>
          <o:OLEObject Type="Embed" ProgID="Equation.DSMT4" ShapeID="_x0000_i1042" DrawAspect="Content" ObjectID="_1550591074" r:id="rId34"/>
        </w:object>
      </w:r>
      <w:r w:rsidRPr="000C6362">
        <w:rPr>
          <w:rFonts w:asciiTheme="majorHAnsi" w:hAnsi="Times New Roman" w:cstheme="majorHAnsi"/>
          <w:color w:val="FF0000"/>
          <w:szCs w:val="21"/>
        </w:rPr>
        <w:t>（</w:t>
      </w:r>
      <w:r w:rsidRPr="000C6362">
        <w:rPr>
          <w:rFonts w:asciiTheme="majorHAnsi" w:hAnsiTheme="majorHAnsi" w:cstheme="majorHAnsi"/>
          <w:i/>
          <w:color w:val="FF0000"/>
          <w:szCs w:val="21"/>
        </w:rPr>
        <w:t>n</w:t>
      </w:r>
      <w:r w:rsidR="00B13DD7" w:rsidRPr="000C6362">
        <w:rPr>
          <w:rFonts w:asciiTheme="majorHAnsi" w:hAnsi="Times New Roman" w:cstheme="majorHAnsi"/>
          <w:color w:val="FF0000"/>
          <w:szCs w:val="21"/>
        </w:rPr>
        <w:t>＝</w:t>
      </w:r>
      <w:r w:rsidRPr="000C6362">
        <w:rPr>
          <w:rFonts w:asciiTheme="majorHAnsi" w:hAnsiTheme="majorHAnsi" w:cstheme="majorHAnsi"/>
          <w:color w:val="FF0000"/>
          <w:szCs w:val="21"/>
        </w:rPr>
        <w:t>0</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1</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2</w:t>
      </w:r>
      <w:r w:rsidRPr="000C6362">
        <w:rPr>
          <w:rFonts w:asciiTheme="majorHAnsi" w:hAnsi="Times New Roman" w:cstheme="majorHAnsi"/>
          <w:color w:val="FF0000"/>
          <w:szCs w:val="21"/>
        </w:rPr>
        <w:t>，</w:t>
      </w:r>
      <w:r w:rsidRPr="000C6362">
        <w:rPr>
          <w:rFonts w:asciiTheme="majorHAnsi" w:hAnsiTheme="majorHAnsi" w:cstheme="majorHAnsi"/>
          <w:color w:val="FF0000"/>
          <w:szCs w:val="21"/>
        </w:rPr>
        <w:t>3…</w:t>
      </w:r>
      <w:r w:rsidRPr="000C6362">
        <w:rPr>
          <w:rFonts w:asciiTheme="majorHAnsi" w:hAnsi="Times New Roman" w:cstheme="majorHAnsi"/>
          <w:color w:val="FF0000"/>
          <w:szCs w:val="21"/>
        </w:rPr>
        <w:t>）</w:t>
      </w:r>
    </w:p>
    <w:p w:rsidR="00921E78" w:rsidRPr="000C6362" w:rsidRDefault="00921E78" w:rsidP="000C6362">
      <w:pPr>
        <w:rPr>
          <w:rFonts w:asciiTheme="majorHAnsi" w:hAnsiTheme="majorHAnsi" w:cstheme="majorHAnsi"/>
          <w:color w:val="FF0000"/>
          <w:szCs w:val="21"/>
        </w:rPr>
      </w:pPr>
    </w:p>
    <w:p w:rsidR="006D7332" w:rsidRPr="000C6362" w:rsidRDefault="006D7332" w:rsidP="000C6362">
      <w:pPr>
        <w:rPr>
          <w:rFonts w:asciiTheme="majorHAnsi" w:hAnsiTheme="majorHAnsi" w:cstheme="majorHAnsi"/>
          <w:szCs w:val="21"/>
        </w:rPr>
      </w:pPr>
      <w:r w:rsidRPr="000C6362">
        <w:rPr>
          <w:rFonts w:asciiTheme="majorHAnsi" w:hAnsi="Times New Roman" w:cstheme="majorHAnsi"/>
          <w:szCs w:val="21"/>
        </w:rPr>
        <w:t>【例</w:t>
      </w:r>
      <w:r w:rsidRPr="000C6362">
        <w:rPr>
          <w:rFonts w:asciiTheme="majorHAnsi" w:hAnsiTheme="majorHAnsi" w:cstheme="majorHAnsi"/>
          <w:szCs w:val="21"/>
        </w:rPr>
        <w:t>3</w:t>
      </w:r>
      <w:r w:rsidRPr="000C6362">
        <w:rPr>
          <w:rFonts w:asciiTheme="majorHAnsi" w:hAnsi="Times New Roman" w:cstheme="majorHAnsi"/>
          <w:szCs w:val="21"/>
        </w:rPr>
        <w:t>】如图是德国物理学家史特恩设计的最早测定气体分子速率的示意图。</w:t>
      </w:r>
      <w:r w:rsidRPr="000C6362">
        <w:rPr>
          <w:rFonts w:asciiTheme="majorHAnsi" w:hAnsiTheme="majorHAnsi" w:cstheme="majorHAnsi"/>
          <w:i/>
          <w:szCs w:val="21"/>
        </w:rPr>
        <w:t>M</w:t>
      </w:r>
      <w:r w:rsidRPr="000C6362">
        <w:rPr>
          <w:rFonts w:asciiTheme="majorHAnsi" w:hAnsi="Times New Roman" w:cstheme="majorHAnsi"/>
          <w:szCs w:val="21"/>
        </w:rPr>
        <w:t>、</w:t>
      </w:r>
      <w:r w:rsidRPr="000C6362">
        <w:rPr>
          <w:rFonts w:asciiTheme="majorHAnsi" w:hAnsiTheme="majorHAnsi" w:cstheme="majorHAnsi"/>
          <w:i/>
          <w:szCs w:val="21"/>
        </w:rPr>
        <w:t>N</w:t>
      </w:r>
      <w:r w:rsidRPr="000C6362">
        <w:rPr>
          <w:rFonts w:asciiTheme="majorHAnsi" w:hAnsi="Times New Roman" w:cstheme="majorHAnsi"/>
          <w:szCs w:val="21"/>
        </w:rPr>
        <w:t>是两个共轴圆筒的横截面，外筒</w:t>
      </w:r>
      <w:r w:rsidRPr="000C6362">
        <w:rPr>
          <w:rFonts w:asciiTheme="majorHAnsi" w:hAnsiTheme="majorHAnsi" w:cstheme="majorHAnsi"/>
          <w:i/>
          <w:szCs w:val="21"/>
        </w:rPr>
        <w:t>N</w:t>
      </w:r>
      <w:r w:rsidRPr="000C6362">
        <w:rPr>
          <w:rFonts w:asciiTheme="majorHAnsi" w:hAnsi="Times New Roman" w:cstheme="majorHAnsi"/>
          <w:szCs w:val="21"/>
        </w:rPr>
        <w:t>的半径为</w:t>
      </w:r>
      <w:r w:rsidRPr="000C6362">
        <w:rPr>
          <w:rFonts w:asciiTheme="majorHAnsi" w:hAnsiTheme="majorHAnsi" w:cstheme="majorHAnsi"/>
          <w:i/>
          <w:szCs w:val="21"/>
        </w:rPr>
        <w:t>R</w:t>
      </w:r>
      <w:r w:rsidRPr="000C6362">
        <w:rPr>
          <w:rFonts w:asciiTheme="majorHAnsi" w:hAnsi="Times New Roman" w:cstheme="majorHAnsi"/>
          <w:szCs w:val="21"/>
        </w:rPr>
        <w:t>，内筒的半径比</w:t>
      </w:r>
      <w:r w:rsidRPr="000C6362">
        <w:rPr>
          <w:rFonts w:asciiTheme="majorHAnsi" w:hAnsiTheme="majorHAnsi" w:cstheme="majorHAnsi"/>
          <w:i/>
          <w:szCs w:val="21"/>
        </w:rPr>
        <w:t>R</w:t>
      </w:r>
      <w:r w:rsidRPr="000C6362">
        <w:rPr>
          <w:rFonts w:asciiTheme="majorHAnsi" w:hAnsi="Times New Roman" w:cstheme="majorHAnsi"/>
          <w:szCs w:val="21"/>
        </w:rPr>
        <w:t>小得多，可忽略不计。筒的两端封闭，两筒之间抽成真空，两筒以相同角速度</w:t>
      </w:r>
      <w:r w:rsidRPr="000C6362">
        <w:rPr>
          <w:rFonts w:asciiTheme="majorHAnsi" w:hAnsiTheme="majorHAnsi" w:cstheme="majorHAnsi"/>
          <w:i/>
          <w:szCs w:val="21"/>
        </w:rPr>
        <w:t>ω</w:t>
      </w:r>
      <w:r w:rsidRPr="000C6362">
        <w:rPr>
          <w:rFonts w:asciiTheme="majorHAnsi" w:hAnsi="Times New Roman" w:cstheme="majorHAnsi"/>
          <w:szCs w:val="21"/>
        </w:rPr>
        <w:t>绕其中心轴线匀速转动。</w:t>
      </w:r>
      <w:r w:rsidRPr="000C6362">
        <w:rPr>
          <w:rFonts w:asciiTheme="majorHAnsi" w:hAnsiTheme="majorHAnsi" w:cstheme="majorHAnsi"/>
          <w:i/>
          <w:szCs w:val="21"/>
        </w:rPr>
        <w:t>M</w:t>
      </w:r>
      <w:r w:rsidRPr="000C6362">
        <w:rPr>
          <w:rFonts w:asciiTheme="majorHAnsi" w:hAnsi="Times New Roman" w:cstheme="majorHAnsi"/>
          <w:szCs w:val="21"/>
        </w:rPr>
        <w:t>筒开有与转轴平行的狭缝</w:t>
      </w:r>
      <w:r w:rsidRPr="000C6362">
        <w:rPr>
          <w:rFonts w:asciiTheme="majorHAnsi" w:hAnsiTheme="majorHAnsi" w:cstheme="majorHAnsi"/>
          <w:i/>
          <w:szCs w:val="21"/>
        </w:rPr>
        <w:t>S</w:t>
      </w:r>
      <w:r w:rsidRPr="000C6362">
        <w:rPr>
          <w:rFonts w:asciiTheme="majorHAnsi" w:hAnsi="Times New Roman" w:cstheme="majorHAnsi"/>
          <w:szCs w:val="21"/>
        </w:rPr>
        <w:t>，且不断沿半径方向向外射出速率分别为</w:t>
      </w:r>
      <w:r w:rsidRPr="000C6362">
        <w:rPr>
          <w:rFonts w:asciiTheme="majorHAnsi" w:hAnsiTheme="majorHAnsi" w:cstheme="majorHAnsi"/>
          <w:i/>
          <w:szCs w:val="21"/>
        </w:rPr>
        <w:t>v</w:t>
      </w:r>
      <w:r w:rsidRPr="000C6362">
        <w:rPr>
          <w:rFonts w:asciiTheme="majorHAnsi" w:hAnsiTheme="majorHAnsi" w:cstheme="majorHAnsi"/>
          <w:szCs w:val="21"/>
          <w:vertAlign w:val="subscript"/>
        </w:rPr>
        <w:t>1</w:t>
      </w:r>
      <w:r w:rsidRPr="000C6362">
        <w:rPr>
          <w:rFonts w:asciiTheme="majorHAnsi" w:hAnsi="Times New Roman" w:cstheme="majorHAnsi"/>
          <w:szCs w:val="21"/>
        </w:rPr>
        <w:t>和</w:t>
      </w:r>
      <w:r w:rsidRPr="000C6362">
        <w:rPr>
          <w:rFonts w:asciiTheme="majorHAnsi" w:hAnsiTheme="majorHAnsi" w:cstheme="majorHAnsi"/>
          <w:i/>
          <w:szCs w:val="21"/>
        </w:rPr>
        <w:t>v</w:t>
      </w:r>
      <w:r w:rsidRPr="000C6362">
        <w:rPr>
          <w:rFonts w:asciiTheme="majorHAnsi" w:hAnsiTheme="majorHAnsi" w:cstheme="majorHAnsi"/>
          <w:szCs w:val="21"/>
          <w:vertAlign w:val="subscript"/>
        </w:rPr>
        <w:t>2</w:t>
      </w:r>
      <w:r w:rsidRPr="000C6362">
        <w:rPr>
          <w:rFonts w:asciiTheme="majorHAnsi" w:hAnsi="Times New Roman" w:cstheme="majorHAnsi"/>
          <w:szCs w:val="21"/>
        </w:rPr>
        <w:t>的分子，分子到达</w:t>
      </w:r>
      <w:r w:rsidRPr="000C6362">
        <w:rPr>
          <w:rFonts w:asciiTheme="majorHAnsi" w:hAnsiTheme="majorHAnsi" w:cstheme="majorHAnsi"/>
          <w:i/>
          <w:szCs w:val="21"/>
        </w:rPr>
        <w:t>N</w:t>
      </w:r>
      <w:r w:rsidRPr="000C6362">
        <w:rPr>
          <w:rFonts w:asciiTheme="majorHAnsi" w:hAnsi="Times New Roman" w:cstheme="majorHAnsi"/>
          <w:szCs w:val="21"/>
        </w:rPr>
        <w:t>筒后被吸附，如果</w:t>
      </w:r>
      <w:r w:rsidRPr="000C6362">
        <w:rPr>
          <w:rFonts w:asciiTheme="majorHAnsi" w:hAnsiTheme="majorHAnsi" w:cstheme="majorHAnsi"/>
          <w:i/>
          <w:szCs w:val="21"/>
        </w:rPr>
        <w:t>R</w:t>
      </w:r>
      <w:r w:rsidRPr="000C6362">
        <w:rPr>
          <w:rFonts w:asciiTheme="majorHAnsi" w:hAnsi="Times New Roman" w:cstheme="majorHAnsi"/>
          <w:szCs w:val="21"/>
        </w:rPr>
        <w:t>、</w:t>
      </w:r>
      <w:r w:rsidRPr="000C6362">
        <w:rPr>
          <w:rFonts w:asciiTheme="majorHAnsi" w:hAnsiTheme="majorHAnsi" w:cstheme="majorHAnsi"/>
          <w:i/>
          <w:szCs w:val="21"/>
        </w:rPr>
        <w:t>v</w:t>
      </w:r>
      <w:r w:rsidRPr="000C6362">
        <w:rPr>
          <w:rFonts w:asciiTheme="majorHAnsi" w:hAnsiTheme="majorHAnsi" w:cstheme="majorHAnsi"/>
          <w:szCs w:val="21"/>
          <w:vertAlign w:val="subscript"/>
        </w:rPr>
        <w:t>1</w:t>
      </w:r>
      <w:r w:rsidRPr="000C6362">
        <w:rPr>
          <w:rFonts w:asciiTheme="majorHAnsi" w:hAnsi="Times New Roman" w:cstheme="majorHAnsi"/>
          <w:szCs w:val="21"/>
        </w:rPr>
        <w:t>、</w:t>
      </w:r>
      <w:r w:rsidRPr="000C6362">
        <w:rPr>
          <w:rFonts w:asciiTheme="majorHAnsi" w:hAnsiTheme="majorHAnsi" w:cstheme="majorHAnsi"/>
          <w:i/>
          <w:szCs w:val="21"/>
        </w:rPr>
        <w:t>v</w:t>
      </w:r>
      <w:r w:rsidRPr="000C6362">
        <w:rPr>
          <w:rFonts w:asciiTheme="majorHAnsi" w:hAnsiTheme="majorHAnsi" w:cstheme="majorHAnsi"/>
          <w:szCs w:val="21"/>
          <w:vertAlign w:val="subscript"/>
        </w:rPr>
        <w:t>2</w:t>
      </w:r>
      <w:r w:rsidRPr="000C6362">
        <w:rPr>
          <w:rFonts w:asciiTheme="majorHAnsi" w:hAnsi="Times New Roman" w:cstheme="majorHAnsi"/>
          <w:szCs w:val="21"/>
        </w:rPr>
        <w:t>保持不变，</w:t>
      </w:r>
      <w:r w:rsidRPr="000C6362">
        <w:rPr>
          <w:rFonts w:asciiTheme="majorHAnsi" w:hAnsiTheme="majorHAnsi" w:cstheme="majorHAnsi"/>
          <w:i/>
          <w:szCs w:val="21"/>
        </w:rPr>
        <w:t>ω</w:t>
      </w:r>
      <w:r w:rsidRPr="000C6362">
        <w:rPr>
          <w:rFonts w:asciiTheme="majorHAnsi" w:hAnsi="Times New Roman" w:cstheme="majorHAnsi"/>
          <w:szCs w:val="21"/>
        </w:rPr>
        <w:t>取某合适值，则以下</w:t>
      </w:r>
      <w:r w:rsidRPr="000C6362">
        <w:rPr>
          <w:rFonts w:asciiTheme="majorHAnsi" w:hAnsiTheme="majorHAnsi" w:cstheme="majorHAnsi"/>
          <w:noProof/>
          <w:szCs w:val="21"/>
        </w:rPr>
        <w:drawing>
          <wp:inline distT="0" distB="0" distL="0" distR="0">
            <wp:extent cx="19050" cy="19050"/>
            <wp:effectExtent l="1905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0C6362">
        <w:rPr>
          <w:rFonts w:asciiTheme="majorHAnsi" w:hAnsi="Times New Roman" w:cstheme="majorHAnsi"/>
          <w:szCs w:val="21"/>
        </w:rPr>
        <w:t>结论中正确的是</w:t>
      </w:r>
      <w:r w:rsidRPr="000C6362">
        <w:rPr>
          <w:rFonts w:asciiTheme="majorHAnsi" w:hAnsiTheme="majorHAnsi" w:cstheme="majorHAnsi"/>
          <w:szCs w:val="21"/>
        </w:rPr>
        <w:tab/>
      </w:r>
      <w:r w:rsidRPr="000C6362">
        <w:rPr>
          <w:rFonts w:asciiTheme="majorHAnsi" w:hAnsi="Times New Roman" w:cstheme="majorHAnsi"/>
          <w:szCs w:val="21"/>
        </w:rPr>
        <w:t>（</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imes New Roman" w:cstheme="majorHAnsi"/>
          <w:szCs w:val="21"/>
        </w:rPr>
        <w:t>）</w:t>
      </w:r>
    </w:p>
    <w:p w:rsidR="006D7332" w:rsidRPr="000C6362" w:rsidRDefault="00886696" w:rsidP="000C6362">
      <w:pPr>
        <w:ind w:leftChars="200" w:left="420"/>
        <w:rPr>
          <w:rFonts w:asciiTheme="majorHAnsi" w:hAnsiTheme="majorHAnsi" w:cstheme="majorHAnsi"/>
          <w:szCs w:val="21"/>
        </w:rPr>
      </w:pPr>
      <w:r>
        <w:rPr>
          <w:rFonts w:asciiTheme="majorHAnsi" w:hAnsiTheme="majorHAnsi" w:cstheme="majorHAnsi"/>
          <w:szCs w:val="21"/>
        </w:rPr>
        <w:pict>
          <v:group id="组合 324" o:spid="_x0000_s1253" style="position:absolute;left:0;text-align:left;margin-left:367.7pt;margin-top:6pt;width:83.7pt;height:113.95pt;z-index:251770880" coordsize="1674,2279">
            <v:group id="Group 173" o:spid="_x0000_s1254" style="position:absolute;left:475;top:1540;width:524;height:430" coordsize="524,424">
              <v:oval id="Oval 174" o:spid="_x0000_s1255" style="position:absolute;left:103;top:1;width:382;height:410;rotation:346" o:preferrelative="t">
                <v:stroke miterlimit="2"/>
                <v:textbox style="mso-next-textbox:#Oval 174">
                  <w:txbxContent>
                    <w:p w:rsidR="00093680" w:rsidRPr="006D7332" w:rsidRDefault="00093680" w:rsidP="006D7332">
                      <w:pPr>
                        <w:rPr>
                          <w:szCs w:val="21"/>
                        </w:rPr>
                      </w:pPr>
                    </w:p>
                  </w:txbxContent>
                </v:textbox>
              </v:oval>
              <v:rect id="Rectangle 175" o:spid="_x0000_s1256" style="position:absolute;width:489;height:321;rotation:346" o:preferrelative="t" stroked="f">
                <v:textbox style="mso-next-textbox:#Rectangle 175">
                  <w:txbxContent>
                    <w:p w:rsidR="00093680" w:rsidRPr="006D7332" w:rsidRDefault="00093680" w:rsidP="006D7332">
                      <w:pPr>
                        <w:rPr>
                          <w:szCs w:val="21"/>
                        </w:rPr>
                      </w:pPr>
                    </w:p>
                  </w:txbxContent>
                </v:textbox>
              </v:rect>
              <v:rect id="Rectangle 176" o:spid="_x0000_s1257" style="position:absolute;left:371;top:231;width:153;height:193;rotation:346" o:preferrelative="t" stroked="f">
                <v:textbox style="mso-next-textbox:#Rectangle 176">
                  <w:txbxContent>
                    <w:p w:rsidR="00093680" w:rsidRPr="006D7332" w:rsidRDefault="00093680" w:rsidP="006D7332">
                      <w:pPr>
                        <w:rPr>
                          <w:szCs w:val="21"/>
                        </w:rPr>
                      </w:pPr>
                    </w:p>
                  </w:txbxContent>
                </v:textbox>
              </v:rect>
              <v:shapetype id="_x0000_t32" coordsize="21600,21600" o:spt="32" o:oned="t" path="m,l21600,21600e" filled="f">
                <v:path arrowok="t" fillok="f" o:connecttype="none"/>
                <o:lock v:ext="edit" shapetype="t"/>
              </v:shapetype>
              <v:shape id="AutoShape 177" o:spid="_x0000_s1258" type="#_x0000_t32" style="position:absolute;left:121;top:351;width:115;height:42;rotation:315;flip:x y" o:preferrelative="t" filled="t">
                <v:stroke endarrow="block" endarrowwidth="narrow" endarrowlength="short" miterlimit="2"/>
              </v:shape>
            </v:group>
            <v:oval id="Oval 178" o:spid="_x0000_s1259" style="position:absolute;top:193;width:1674;height:1673" o:preferrelative="t">
              <v:stroke miterlimit="2"/>
              <v:textbox style="mso-next-textbox:#Oval 178">
                <w:txbxContent>
                  <w:p w:rsidR="00093680" w:rsidRPr="006D7332" w:rsidRDefault="00093680" w:rsidP="006D7332">
                    <w:pPr>
                      <w:rPr>
                        <w:szCs w:val="21"/>
                      </w:rPr>
                    </w:pPr>
                  </w:p>
                </w:txbxContent>
              </v:textbox>
            </v:oval>
            <v:rect id="Text Box 179" o:spid="_x0000_s1260" style="position:absolute;left:150;width:497;height:503" o:preferrelative="t" filled="f" stroked="f">
              <v:textbox style="mso-next-textbox:#Text Box 179;mso-fit-shape-to-text:t">
                <w:txbxContent>
                  <w:p w:rsidR="00093680" w:rsidRPr="006D7332" w:rsidRDefault="00093680" w:rsidP="006D7332">
                    <w:pPr>
                      <w:rPr>
                        <w:szCs w:val="21"/>
                      </w:rPr>
                    </w:pPr>
                    <w:r w:rsidRPr="006D7332">
                      <w:rPr>
                        <w:rFonts w:hint="eastAsia"/>
                        <w:i/>
                        <w:color w:val="000000"/>
                        <w:szCs w:val="21"/>
                      </w:rPr>
                      <w:t>N</w:t>
                    </w:r>
                  </w:p>
                </w:txbxContent>
              </v:textbox>
            </v:rect>
            <v:group id="Group 180" o:spid="_x0000_s1261" style="position:absolute;left:709;top:994;width:325;height:280" coordsize="325,280">
              <v:oval id="Oval 181" o:spid="_x0000_s1262" style="position:absolute;left:41;top:51;width:187;height:187;rotation:346" o:preferrelative="t">
                <v:stroke miterlimit="2"/>
                <v:textbox style="mso-next-textbox:#Oval 181">
                  <w:txbxContent>
                    <w:p w:rsidR="00093680" w:rsidRPr="006D7332" w:rsidRDefault="00093680" w:rsidP="006D7332">
                      <w:pPr>
                        <w:rPr>
                          <w:szCs w:val="21"/>
                        </w:rPr>
                      </w:pPr>
                    </w:p>
                  </w:txbxContent>
                </v:textbox>
              </v:oval>
              <v:rect id="Rectangle 182" o:spid="_x0000_s1263" style="position:absolute;width:259;height:169;rotation:346" o:preferrelative="t" stroked="f">
                <v:textbox style="mso-next-textbox:#Rectangle 182">
                  <w:txbxContent>
                    <w:p w:rsidR="00093680" w:rsidRPr="006D7332" w:rsidRDefault="00093680" w:rsidP="006D7332">
                      <w:pPr>
                        <w:rPr>
                          <w:szCs w:val="21"/>
                        </w:rPr>
                      </w:pPr>
                    </w:p>
                  </w:txbxContent>
                </v:textbox>
              </v:rect>
              <v:rect id="Rectangle 183" o:spid="_x0000_s1264" style="position:absolute;left:202;top:111;width:123;height:169;rotation:346" o:preferrelative="t" stroked="f">
                <v:textbox style="mso-next-textbox:#Rectangle 183">
                  <w:txbxContent>
                    <w:p w:rsidR="00093680" w:rsidRPr="006D7332" w:rsidRDefault="00093680" w:rsidP="006D7332">
                      <w:pPr>
                        <w:rPr>
                          <w:szCs w:val="21"/>
                        </w:rPr>
                      </w:pPr>
                    </w:p>
                  </w:txbxContent>
                </v:textbox>
              </v:rect>
              <v:shape id="AutoShape 184" o:spid="_x0000_s1265" type="#_x0000_t32" style="position:absolute;left:32;top:130;width:42;height:115;rotation:336;flip:x y" o:preferrelative="t" filled="t">
                <v:stroke endarrow="block" endarrowwidth="narrow" endarrowlength="short" miterlimit="2"/>
              </v:shape>
            </v:group>
            <v:oval id="Oval 185" o:spid="_x0000_s1266" style="position:absolute;left:785;top:994;width:108;height:109" o:preferrelative="t">
              <v:stroke miterlimit="2"/>
              <v:textbox style="mso-next-textbox:#Oval 185">
                <w:txbxContent>
                  <w:p w:rsidR="00093680" w:rsidRPr="006D7332" w:rsidRDefault="00093680" w:rsidP="006D7332">
                    <w:pPr>
                      <w:rPr>
                        <w:szCs w:val="21"/>
                      </w:rPr>
                    </w:pPr>
                  </w:p>
                </w:txbxContent>
              </v:textbox>
            </v:oval>
            <v:shape id="AutoShape 186" o:spid="_x0000_s1267" type="#_x0000_t32" style="position:absolute;left:836;top:1047;width:93;height:1" o:preferrelative="t" filled="t" strokecolor="white">
              <v:stroke miterlimit="2"/>
            </v:shape>
            <v:shape id="AutoShape 187" o:spid="_x0000_s1268" type="#_x0000_t32" style="position:absolute;left:943;top:1050;width:706;height:1;flip:x" o:preferrelative="t" filled="t">
              <v:stroke dashstyle="dash" miterlimit="2"/>
            </v:shape>
            <v:rect id="Text Box 188" o:spid="_x0000_s1269" style="position:absolute;left:502;top:687;width:497;height:503" o:preferrelative="t" filled="f" stroked="f">
              <v:textbox style="mso-next-textbox:#Text Box 188;mso-fit-shape-to-text:t">
                <w:txbxContent>
                  <w:p w:rsidR="00093680" w:rsidRPr="006D7332" w:rsidRDefault="00093680" w:rsidP="006D7332">
                    <w:pPr>
                      <w:rPr>
                        <w:i/>
                        <w:szCs w:val="21"/>
                      </w:rPr>
                    </w:pPr>
                    <w:r w:rsidRPr="006D7332">
                      <w:rPr>
                        <w:rFonts w:hint="eastAsia"/>
                        <w:i/>
                        <w:szCs w:val="21"/>
                      </w:rPr>
                      <w:t>M</w:t>
                    </w:r>
                  </w:p>
                </w:txbxContent>
              </v:textbox>
            </v:rect>
            <v:rect id="Text Box 189" o:spid="_x0000_s1270" style="position:absolute;left:777;top:732;width:497;height:503" o:preferrelative="t" filled="f" stroked="f">
              <v:textbox style="mso-next-textbox:#Text Box 189;mso-fit-shape-to-text:t">
                <w:txbxContent>
                  <w:p w:rsidR="00093680" w:rsidRPr="006D7332" w:rsidRDefault="00093680" w:rsidP="006D7332">
                    <w:pPr>
                      <w:rPr>
                        <w:i/>
                        <w:szCs w:val="21"/>
                      </w:rPr>
                    </w:pPr>
                    <w:r w:rsidRPr="006D7332">
                      <w:rPr>
                        <w:rFonts w:hint="eastAsia"/>
                        <w:i/>
                        <w:szCs w:val="21"/>
                      </w:rPr>
                      <w:t>S</w:t>
                    </w:r>
                  </w:p>
                </w:txbxContent>
              </v:textbox>
            </v:rect>
            <v:rect id="Text Box 190" o:spid="_x0000_s1271" style="position:absolute;left:604;top:1059;width:497;height:503" o:preferrelative="t" filled="f" stroked="f">
              <v:textbox style="mso-next-textbox:#Text Box 190;mso-fit-shape-to-text:t">
                <w:txbxContent>
                  <w:p w:rsidR="00093680" w:rsidRPr="006D7332" w:rsidRDefault="00093680" w:rsidP="006D7332">
                    <w:pPr>
                      <w:rPr>
                        <w:szCs w:val="21"/>
                      </w:rPr>
                    </w:pPr>
                    <w:r w:rsidRPr="006D7332">
                      <w:rPr>
                        <w:i/>
                        <w:color w:val="000000"/>
                        <w:szCs w:val="21"/>
                      </w:rPr>
                      <w:t>ω</w:t>
                    </w:r>
                  </w:p>
                </w:txbxContent>
              </v:textbox>
            </v:rect>
            <v:rect id="Text Box 191" o:spid="_x0000_s1272" style="position:absolute;left:520;top:1776;width:497;height:503" o:preferrelative="t" filled="f" stroked="f">
              <v:textbox style="mso-next-textbox:#Text Box 191;mso-fit-shape-to-text:t">
                <w:txbxContent>
                  <w:p w:rsidR="00093680" w:rsidRPr="006D7332" w:rsidRDefault="00093680" w:rsidP="006D7332">
                    <w:pPr>
                      <w:rPr>
                        <w:szCs w:val="21"/>
                      </w:rPr>
                    </w:pPr>
                    <w:r w:rsidRPr="006D7332">
                      <w:rPr>
                        <w:i/>
                        <w:color w:val="000000"/>
                        <w:szCs w:val="21"/>
                      </w:rPr>
                      <w:t>ω</w:t>
                    </w:r>
                  </w:p>
                </w:txbxContent>
              </v:textbox>
            </v:rect>
            <w10:wrap type="square"/>
          </v:group>
        </w:pict>
      </w:r>
      <w:r w:rsidR="006D7332" w:rsidRPr="000C6362">
        <w:rPr>
          <w:rFonts w:asciiTheme="majorHAnsi" w:hAnsiTheme="majorHAnsi" w:cstheme="majorHAnsi"/>
          <w:szCs w:val="21"/>
        </w:rPr>
        <w:t>A</w:t>
      </w:r>
      <w:r w:rsidR="006D7332" w:rsidRPr="000C6362">
        <w:rPr>
          <w:rFonts w:asciiTheme="majorHAnsi" w:hAnsi="Times New Roman" w:cstheme="majorHAnsi"/>
          <w:szCs w:val="21"/>
        </w:rPr>
        <w:t>．当</w:t>
      </w:r>
      <w:r w:rsidR="006D7332" w:rsidRPr="000C6362">
        <w:rPr>
          <w:rFonts w:asciiTheme="majorHAnsi" w:hAnsiTheme="majorHAnsi" w:cstheme="majorHAnsi"/>
          <w:position w:val="-28"/>
          <w:szCs w:val="21"/>
        </w:rPr>
        <w:object w:dxaOrig="1359" w:dyaOrig="680">
          <v:shape id="_x0000_i1043" type="#_x0000_t75" style="width:68.25pt;height:33.75pt" o:ole="">
            <v:imagedata r:id="rId36" o:title=""/>
          </v:shape>
          <o:OLEObject Type="Embed" ProgID="Equation.DSMT4" ShapeID="_x0000_i1043" DrawAspect="Content" ObjectID="_1550591075" r:id="rId37"/>
        </w:object>
      </w:r>
      <w:r w:rsidR="006D7332" w:rsidRPr="000C6362">
        <w:rPr>
          <w:rFonts w:asciiTheme="majorHAnsi" w:hAnsi="Times New Roman" w:cstheme="majorHAnsi"/>
          <w:szCs w:val="21"/>
        </w:rPr>
        <w:t>时（</w:t>
      </w:r>
      <w:r w:rsidR="006D7332" w:rsidRPr="000C6362">
        <w:rPr>
          <w:rFonts w:asciiTheme="majorHAnsi" w:hAnsiTheme="majorHAnsi" w:cstheme="majorHAnsi"/>
          <w:i/>
          <w:szCs w:val="21"/>
        </w:rPr>
        <w:t>n</w:t>
      </w:r>
      <w:r w:rsidR="006D7332" w:rsidRPr="000C6362">
        <w:rPr>
          <w:rFonts w:asciiTheme="majorHAnsi" w:hAnsi="Times New Roman" w:cstheme="majorHAnsi"/>
          <w:szCs w:val="21"/>
        </w:rPr>
        <w:t>为正整数），分子落在不同的狭条上</w:t>
      </w:r>
    </w:p>
    <w:p w:rsidR="006D7332" w:rsidRPr="000C6362" w:rsidRDefault="006D7332" w:rsidP="000C6362">
      <w:pPr>
        <w:ind w:leftChars="200" w:left="420"/>
        <w:rPr>
          <w:rFonts w:asciiTheme="majorHAnsi" w:hAnsiTheme="majorHAnsi" w:cstheme="majorHAnsi"/>
          <w:szCs w:val="21"/>
        </w:rPr>
      </w:pPr>
      <w:r w:rsidRPr="000C6362">
        <w:rPr>
          <w:rFonts w:asciiTheme="majorHAnsi" w:hAnsiTheme="majorHAnsi" w:cstheme="majorHAnsi"/>
          <w:szCs w:val="21"/>
        </w:rPr>
        <w:t>B</w:t>
      </w:r>
      <w:r w:rsidRPr="000C6362">
        <w:rPr>
          <w:rFonts w:asciiTheme="majorHAnsi" w:hAnsi="Times New Roman" w:cstheme="majorHAnsi"/>
          <w:szCs w:val="21"/>
        </w:rPr>
        <w:t>．当时</w:t>
      </w:r>
      <w:r w:rsidRPr="000C6362">
        <w:rPr>
          <w:rFonts w:asciiTheme="majorHAnsi" w:hAnsiTheme="majorHAnsi" w:cstheme="majorHAnsi"/>
          <w:position w:val="-26"/>
          <w:szCs w:val="21"/>
        </w:rPr>
        <w:object w:dxaOrig="1280" w:dyaOrig="600">
          <v:shape id="_x0000_i1044" type="#_x0000_t75" style="width:63.75pt;height:30pt" o:ole="">
            <v:imagedata r:id="rId38" o:title=""/>
          </v:shape>
          <o:OLEObject Type="Embed" ProgID="Equation.DSMT4" ShapeID="_x0000_i1044" DrawAspect="Content" ObjectID="_1550591076" r:id="rId39"/>
        </w:object>
      </w:r>
      <w:r w:rsidRPr="000C6362">
        <w:rPr>
          <w:rFonts w:asciiTheme="majorHAnsi" w:hAnsi="Times New Roman" w:cstheme="majorHAnsi"/>
          <w:szCs w:val="21"/>
        </w:rPr>
        <w:t>（</w:t>
      </w:r>
      <w:r w:rsidRPr="000C6362">
        <w:rPr>
          <w:rFonts w:asciiTheme="majorHAnsi" w:hAnsiTheme="majorHAnsi" w:cstheme="majorHAnsi"/>
          <w:i/>
          <w:szCs w:val="21"/>
        </w:rPr>
        <w:t>n</w:t>
      </w:r>
      <w:r w:rsidRPr="000C6362">
        <w:rPr>
          <w:rFonts w:asciiTheme="majorHAnsi" w:hAnsi="Times New Roman" w:cstheme="majorHAnsi"/>
          <w:szCs w:val="21"/>
        </w:rPr>
        <w:t>为正整数），分子落在同一个狭条上</w:t>
      </w:r>
    </w:p>
    <w:p w:rsidR="006D7332" w:rsidRPr="000C6362" w:rsidRDefault="006D7332"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imes New Roman" w:cstheme="majorHAnsi"/>
          <w:szCs w:val="21"/>
        </w:rPr>
        <w:t>．只要时间足够长，</w:t>
      </w:r>
      <w:r w:rsidRPr="000C6362">
        <w:rPr>
          <w:rFonts w:asciiTheme="majorHAnsi" w:hAnsiTheme="majorHAnsi" w:cstheme="majorHAnsi"/>
          <w:i/>
          <w:szCs w:val="21"/>
        </w:rPr>
        <w:t>N</w:t>
      </w:r>
      <w:r w:rsidRPr="000C6362">
        <w:rPr>
          <w:rFonts w:asciiTheme="majorHAnsi" w:hAnsi="Times New Roman" w:cstheme="majorHAnsi"/>
          <w:szCs w:val="21"/>
        </w:rPr>
        <w:t>筒上到处都落有分子</w:t>
      </w:r>
    </w:p>
    <w:p w:rsidR="006D7332" w:rsidRPr="000C6362" w:rsidRDefault="006D7332" w:rsidP="000C6362">
      <w:pPr>
        <w:ind w:leftChars="200" w:left="420"/>
        <w:rPr>
          <w:rFonts w:asciiTheme="majorHAnsi" w:hAnsiTheme="majorHAnsi" w:cstheme="majorHAnsi"/>
          <w:szCs w:val="21"/>
        </w:rPr>
      </w:pPr>
      <w:r w:rsidRPr="000C6362">
        <w:rPr>
          <w:rFonts w:asciiTheme="majorHAnsi" w:hAnsiTheme="majorHAnsi" w:cstheme="majorHAnsi"/>
          <w:szCs w:val="21"/>
        </w:rPr>
        <w:t>D</w:t>
      </w:r>
      <w:r w:rsidRPr="000C6362">
        <w:rPr>
          <w:rFonts w:asciiTheme="majorHAnsi" w:hAnsi="Times New Roman" w:cstheme="majorHAnsi"/>
          <w:szCs w:val="21"/>
        </w:rPr>
        <w:t>．分子不可能落在</w:t>
      </w:r>
      <w:r w:rsidRPr="000C6362">
        <w:rPr>
          <w:rFonts w:asciiTheme="majorHAnsi" w:hAnsiTheme="majorHAnsi" w:cstheme="majorHAnsi"/>
          <w:i/>
          <w:szCs w:val="21"/>
        </w:rPr>
        <w:t>N</w:t>
      </w:r>
      <w:r w:rsidRPr="000C6362">
        <w:rPr>
          <w:rFonts w:asciiTheme="majorHAnsi" w:hAnsi="Times New Roman" w:cstheme="majorHAnsi"/>
          <w:szCs w:val="21"/>
        </w:rPr>
        <w:t>筒上某两处且与</w:t>
      </w:r>
      <w:r w:rsidRPr="000C6362">
        <w:rPr>
          <w:rFonts w:asciiTheme="majorHAnsi" w:hAnsiTheme="majorHAnsi" w:cstheme="majorHAnsi"/>
          <w:i/>
          <w:szCs w:val="21"/>
        </w:rPr>
        <w:t>S</w:t>
      </w:r>
      <w:r w:rsidRPr="000C6362">
        <w:rPr>
          <w:rFonts w:asciiTheme="majorHAnsi" w:hAnsi="Times New Roman" w:cstheme="majorHAnsi"/>
          <w:szCs w:val="21"/>
        </w:rPr>
        <w:t>平行的狭条上</w:t>
      </w:r>
    </w:p>
    <w:p w:rsidR="006D7332" w:rsidRPr="000C6362" w:rsidRDefault="006D7332" w:rsidP="000C6362">
      <w:pPr>
        <w:rPr>
          <w:rFonts w:asciiTheme="majorHAnsi" w:hAnsiTheme="majorHAnsi" w:cstheme="majorHAnsi"/>
          <w:color w:val="FF0000"/>
          <w:szCs w:val="21"/>
        </w:rPr>
      </w:pPr>
      <w:r w:rsidRPr="000C6362">
        <w:rPr>
          <w:rFonts w:asciiTheme="majorHAnsi" w:hAnsi="Times New Roman" w:cstheme="majorHAnsi"/>
          <w:color w:val="FF0000"/>
          <w:szCs w:val="21"/>
        </w:rPr>
        <w:t>【难度】</w:t>
      </w:r>
      <w:r w:rsidRPr="000C6362">
        <w:rPr>
          <w:rFonts w:asciiTheme="majorHAnsi" w:eastAsia="宋体" w:hAnsi="宋体" w:cstheme="majorHAnsi"/>
          <w:bCs/>
          <w:color w:val="FF0000"/>
          <w:szCs w:val="21"/>
        </w:rPr>
        <w:t>★★</w:t>
      </w:r>
      <w:r w:rsidRPr="000C6362">
        <w:rPr>
          <w:rFonts w:asciiTheme="majorHAnsi" w:cstheme="majorHAnsi"/>
          <w:bCs/>
          <w:color w:val="FF0000"/>
          <w:szCs w:val="21"/>
        </w:rPr>
        <w:t>★</w:t>
      </w:r>
    </w:p>
    <w:p w:rsidR="006D7332" w:rsidRPr="000C6362" w:rsidRDefault="006D7332" w:rsidP="000C6362">
      <w:pPr>
        <w:rPr>
          <w:rFonts w:asciiTheme="majorHAnsi" w:hAnsiTheme="majorHAnsi" w:cstheme="majorHAnsi"/>
          <w:color w:val="FF0000"/>
          <w:szCs w:val="21"/>
        </w:rPr>
      </w:pPr>
      <w:r w:rsidRPr="000C6362">
        <w:rPr>
          <w:rFonts w:asciiTheme="majorHAnsi" w:hAnsi="Times New Roman" w:cstheme="majorHAnsi"/>
          <w:color w:val="FF0000"/>
          <w:szCs w:val="21"/>
        </w:rPr>
        <w:t>【答案】</w:t>
      </w:r>
      <w:r w:rsidRPr="000C6362">
        <w:rPr>
          <w:rFonts w:asciiTheme="majorHAnsi" w:hAnsiTheme="majorHAnsi" w:cstheme="majorHAnsi"/>
          <w:color w:val="FF0000"/>
          <w:szCs w:val="21"/>
        </w:rPr>
        <w:t>A</w:t>
      </w:r>
    </w:p>
    <w:p w:rsidR="006D7332" w:rsidRPr="000C6362" w:rsidRDefault="006D7332" w:rsidP="000C6362">
      <w:pPr>
        <w:rPr>
          <w:rFonts w:asciiTheme="majorHAnsi" w:hAnsiTheme="majorHAnsi" w:cstheme="majorHAnsi"/>
          <w:color w:val="FF0000"/>
          <w:szCs w:val="21"/>
        </w:rPr>
      </w:pPr>
      <w:r w:rsidRPr="000C6362">
        <w:rPr>
          <w:rFonts w:asciiTheme="majorHAnsi" w:hAnsi="Times New Roman" w:cstheme="majorHAnsi"/>
          <w:color w:val="FF0000"/>
          <w:szCs w:val="21"/>
        </w:rPr>
        <w:t>【解析】微粒从</w:t>
      </w:r>
      <w:r w:rsidRPr="00E71212">
        <w:rPr>
          <w:rFonts w:asciiTheme="majorHAnsi" w:hAnsiTheme="majorHAnsi" w:cstheme="majorHAnsi"/>
          <w:i/>
          <w:color w:val="FF0000"/>
          <w:szCs w:val="21"/>
        </w:rPr>
        <w:t>M</w:t>
      </w:r>
      <w:r w:rsidRPr="000C6362">
        <w:rPr>
          <w:rFonts w:asciiTheme="majorHAnsi" w:hAnsi="Times New Roman" w:cstheme="majorHAnsi"/>
          <w:color w:val="FF0000"/>
          <w:szCs w:val="21"/>
        </w:rPr>
        <w:t>到</w:t>
      </w:r>
      <w:r w:rsidRPr="00E71212">
        <w:rPr>
          <w:rFonts w:asciiTheme="majorHAnsi" w:hAnsiTheme="majorHAnsi" w:cstheme="majorHAnsi"/>
          <w:i/>
          <w:color w:val="FF0000"/>
          <w:szCs w:val="21"/>
        </w:rPr>
        <w:t>N</w:t>
      </w:r>
      <w:r w:rsidRPr="000C6362">
        <w:rPr>
          <w:rFonts w:asciiTheme="majorHAnsi" w:hAnsi="Times New Roman" w:cstheme="majorHAnsi"/>
          <w:color w:val="FF0000"/>
          <w:szCs w:val="21"/>
        </w:rPr>
        <w:t>运动时间</w:t>
      </w:r>
      <w:r w:rsidRPr="000C6362">
        <w:rPr>
          <w:rFonts w:asciiTheme="majorHAnsi" w:hAnsiTheme="majorHAnsi" w:cstheme="majorHAnsi"/>
          <w:position w:val="-22"/>
          <w:szCs w:val="21"/>
        </w:rPr>
        <w:object w:dxaOrig="520" w:dyaOrig="560">
          <v:shape id="_x0000_i1045" type="#_x0000_t75" style="width:26.25pt;height:27.75pt" o:ole="">
            <v:imagedata r:id="rId40" o:title=""/>
          </v:shape>
          <o:OLEObject Type="Embed" ProgID="Equation.DSMT4" ShapeID="_x0000_i1045" DrawAspect="Content" ObjectID="_1550591077" r:id="rId41"/>
        </w:object>
      </w:r>
      <w:r w:rsidRPr="000C6362">
        <w:rPr>
          <w:rFonts w:asciiTheme="majorHAnsi" w:hAnsi="Times New Roman" w:cstheme="majorHAnsi"/>
          <w:color w:val="FF0000"/>
          <w:szCs w:val="21"/>
        </w:rPr>
        <w:t>，对应的角度为</w:t>
      </w:r>
      <w:r w:rsidRPr="000C6362">
        <w:rPr>
          <w:rFonts w:asciiTheme="majorHAnsi" w:hAnsiTheme="majorHAnsi" w:cstheme="majorHAnsi"/>
          <w:position w:val="-22"/>
          <w:szCs w:val="21"/>
        </w:rPr>
        <w:object w:dxaOrig="1140" w:dyaOrig="560">
          <v:shape id="_x0000_i1046" type="#_x0000_t75" style="width:57pt;height:27.75pt" o:ole="">
            <v:imagedata r:id="rId42" o:title=""/>
          </v:shape>
          <o:OLEObject Type="Embed" ProgID="Equation.DSMT4" ShapeID="_x0000_i1046" DrawAspect="Content" ObjectID="_1550591078" r:id="rId43"/>
        </w:object>
      </w:r>
      <w:r w:rsidRPr="000C6362">
        <w:rPr>
          <w:rFonts w:asciiTheme="majorHAnsi" w:hAnsi="Times New Roman" w:cstheme="majorHAnsi"/>
          <w:color w:val="FF0000"/>
          <w:szCs w:val="21"/>
        </w:rPr>
        <w:t>，如果射出速度</w:t>
      </w:r>
      <w:r w:rsidRPr="000C6362">
        <w:rPr>
          <w:rFonts w:asciiTheme="majorHAnsi" w:hAnsiTheme="majorHAnsi" w:cstheme="majorHAnsi"/>
          <w:i/>
          <w:color w:val="FF0000"/>
          <w:szCs w:val="21"/>
        </w:rPr>
        <w:t>v</w:t>
      </w:r>
      <w:r w:rsidRPr="000C6362">
        <w:rPr>
          <w:rFonts w:asciiTheme="majorHAnsi" w:hAnsiTheme="majorHAnsi" w:cstheme="majorHAnsi"/>
          <w:color w:val="FF0000"/>
          <w:szCs w:val="21"/>
          <w:vertAlign w:val="subscript"/>
        </w:rPr>
        <w:t>1</w:t>
      </w:r>
      <w:r w:rsidRPr="000C6362">
        <w:rPr>
          <w:rFonts w:asciiTheme="majorHAnsi" w:hAnsi="Times New Roman" w:cstheme="majorHAnsi"/>
          <w:color w:val="FF0000"/>
          <w:szCs w:val="21"/>
        </w:rPr>
        <w:t>的分子，转过的角度为</w:t>
      </w:r>
      <w:r w:rsidRPr="000C6362">
        <w:rPr>
          <w:rFonts w:asciiTheme="majorHAnsi" w:hAnsiTheme="majorHAnsi" w:cstheme="majorHAnsi"/>
          <w:position w:val="-26"/>
          <w:szCs w:val="21"/>
        </w:rPr>
        <w:object w:dxaOrig="760" w:dyaOrig="600">
          <v:shape id="_x0000_i1047" type="#_x0000_t75" style="width:38.25pt;height:30pt" o:ole="">
            <v:imagedata r:id="rId44" o:title=""/>
          </v:shape>
          <o:OLEObject Type="Embed" ProgID="Equation.DSMT4" ShapeID="_x0000_i1047" DrawAspect="Content" ObjectID="_1550591079" r:id="rId45"/>
        </w:object>
      </w:r>
      <w:r w:rsidRPr="000C6362">
        <w:rPr>
          <w:rFonts w:asciiTheme="majorHAnsi" w:hAnsi="Times New Roman" w:cstheme="majorHAnsi"/>
          <w:color w:val="FF0000"/>
          <w:szCs w:val="21"/>
        </w:rPr>
        <w:t>，如果射出速度</w:t>
      </w:r>
      <w:r w:rsidRPr="000C6362">
        <w:rPr>
          <w:rFonts w:asciiTheme="majorHAnsi" w:hAnsiTheme="majorHAnsi" w:cstheme="majorHAnsi"/>
          <w:i/>
          <w:color w:val="FF0000"/>
          <w:szCs w:val="21"/>
        </w:rPr>
        <w:t>v</w:t>
      </w:r>
      <w:r w:rsidRPr="000C6362">
        <w:rPr>
          <w:rFonts w:asciiTheme="majorHAnsi" w:hAnsiTheme="majorHAnsi" w:cstheme="majorHAnsi"/>
          <w:color w:val="FF0000"/>
          <w:szCs w:val="21"/>
          <w:vertAlign w:val="subscript"/>
        </w:rPr>
        <w:t>2</w:t>
      </w:r>
      <w:r w:rsidRPr="000C6362">
        <w:rPr>
          <w:rFonts w:asciiTheme="majorHAnsi" w:hAnsi="Times New Roman" w:cstheme="majorHAnsi"/>
          <w:color w:val="FF0000"/>
          <w:szCs w:val="21"/>
        </w:rPr>
        <w:t>的分子，转过的角度为</w:t>
      </w:r>
      <w:r w:rsidRPr="000C6362">
        <w:rPr>
          <w:rFonts w:asciiTheme="majorHAnsi" w:hAnsiTheme="majorHAnsi" w:cstheme="majorHAnsi"/>
          <w:position w:val="-26"/>
          <w:szCs w:val="21"/>
        </w:rPr>
        <w:object w:dxaOrig="780" w:dyaOrig="600">
          <v:shape id="_x0000_i1048" type="#_x0000_t75" style="width:39pt;height:30pt" o:ole="">
            <v:imagedata r:id="rId46" o:title=""/>
          </v:shape>
          <o:OLEObject Type="Embed" ProgID="Equation.DSMT4" ShapeID="_x0000_i1048" DrawAspect="Content" ObjectID="_1550591080" r:id="rId47"/>
        </w:object>
      </w:r>
      <w:r w:rsidRPr="000C6362">
        <w:rPr>
          <w:rFonts w:asciiTheme="majorHAnsi" w:hAnsi="Times New Roman" w:cstheme="majorHAnsi"/>
          <w:color w:val="FF0000"/>
          <w:szCs w:val="21"/>
        </w:rPr>
        <w:t>。只要</w:t>
      </w:r>
      <w:r w:rsidRPr="000C6362">
        <w:rPr>
          <w:rFonts w:asciiTheme="majorHAnsi" w:hAnsiTheme="majorHAnsi" w:cstheme="majorHAnsi"/>
          <w:i/>
          <w:color w:val="FF0000"/>
          <w:szCs w:val="21"/>
        </w:rPr>
        <w:t>θ</w:t>
      </w:r>
      <w:r w:rsidRPr="000C6362">
        <w:rPr>
          <w:rFonts w:asciiTheme="majorHAnsi" w:hAnsiTheme="majorHAnsi" w:cstheme="majorHAnsi"/>
          <w:color w:val="FF0000"/>
          <w:szCs w:val="21"/>
          <w:vertAlign w:val="subscript"/>
        </w:rPr>
        <w:t>1</w:t>
      </w:r>
      <w:r w:rsidRPr="000C6362">
        <w:rPr>
          <w:rFonts w:asciiTheme="majorHAnsi" w:hAnsi="Times New Roman" w:cstheme="majorHAnsi"/>
          <w:color w:val="FF0000"/>
          <w:szCs w:val="21"/>
        </w:rPr>
        <w:t>、</w:t>
      </w:r>
      <w:r w:rsidRPr="000C6362">
        <w:rPr>
          <w:rFonts w:asciiTheme="majorHAnsi" w:hAnsiTheme="majorHAnsi" w:cstheme="majorHAnsi"/>
          <w:i/>
          <w:color w:val="FF0000"/>
          <w:szCs w:val="21"/>
        </w:rPr>
        <w:t>θ</w:t>
      </w:r>
      <w:r w:rsidRPr="000C6362">
        <w:rPr>
          <w:rFonts w:asciiTheme="majorHAnsi" w:hAnsiTheme="majorHAnsi" w:cstheme="majorHAnsi"/>
          <w:color w:val="FF0000"/>
          <w:szCs w:val="21"/>
          <w:vertAlign w:val="subscript"/>
        </w:rPr>
        <w:t>2</w:t>
      </w:r>
      <w:r w:rsidRPr="000C6362">
        <w:rPr>
          <w:rFonts w:asciiTheme="majorHAnsi" w:hAnsi="Times New Roman" w:cstheme="majorHAnsi"/>
          <w:color w:val="FF0000"/>
          <w:szCs w:val="21"/>
        </w:rPr>
        <w:t>不是相差</w:t>
      </w:r>
      <w:r w:rsidRPr="000C6362">
        <w:rPr>
          <w:rFonts w:asciiTheme="majorHAnsi" w:hAnsiTheme="majorHAnsi" w:cstheme="majorHAnsi"/>
          <w:color w:val="FF0000"/>
          <w:szCs w:val="21"/>
        </w:rPr>
        <w:t>2π</w:t>
      </w:r>
      <w:r w:rsidRPr="000C6362">
        <w:rPr>
          <w:rFonts w:asciiTheme="majorHAnsi" w:hAnsi="Times New Roman" w:cstheme="majorHAnsi"/>
          <w:color w:val="FF0000"/>
          <w:szCs w:val="21"/>
        </w:rPr>
        <w:t>的整数倍，即</w:t>
      </w:r>
      <w:r w:rsidRPr="000C6362">
        <w:rPr>
          <w:rFonts w:asciiTheme="majorHAnsi" w:hAnsiTheme="majorHAnsi" w:cstheme="majorHAnsi"/>
          <w:position w:val="-28"/>
          <w:szCs w:val="21"/>
        </w:rPr>
        <w:object w:dxaOrig="1359" w:dyaOrig="680">
          <v:shape id="_x0000_i1049" type="#_x0000_t75" style="width:68.25pt;height:33.75pt" o:ole="">
            <v:imagedata r:id="rId48" o:title=""/>
          </v:shape>
          <o:OLEObject Type="Embed" ProgID="Equation.DSMT4" ShapeID="_x0000_i1049" DrawAspect="Content" ObjectID="_1550591081" r:id="rId49"/>
        </w:object>
      </w:r>
      <w:r w:rsidRPr="000C6362">
        <w:rPr>
          <w:rFonts w:asciiTheme="majorHAnsi" w:hAnsi="Times New Roman" w:cstheme="majorHAnsi"/>
          <w:color w:val="FF0000"/>
          <w:szCs w:val="21"/>
        </w:rPr>
        <w:t>（</w:t>
      </w:r>
      <w:r w:rsidRPr="000C6362">
        <w:rPr>
          <w:rFonts w:asciiTheme="majorHAnsi" w:hAnsiTheme="majorHAnsi" w:cstheme="majorHAnsi"/>
          <w:i/>
          <w:color w:val="FF0000"/>
          <w:szCs w:val="21"/>
        </w:rPr>
        <w:t>n</w:t>
      </w:r>
      <w:r w:rsidRPr="000C6362">
        <w:rPr>
          <w:rFonts w:asciiTheme="majorHAnsi" w:hAnsi="Times New Roman" w:cstheme="majorHAnsi"/>
          <w:color w:val="FF0000"/>
          <w:szCs w:val="21"/>
        </w:rPr>
        <w:t>为正整数），分子落在不同的两处于</w:t>
      </w:r>
      <w:r w:rsidRPr="000C6362">
        <w:rPr>
          <w:rFonts w:asciiTheme="majorHAnsi" w:hAnsiTheme="majorHAnsi" w:cstheme="majorHAnsi"/>
          <w:i/>
          <w:color w:val="FF0000"/>
          <w:szCs w:val="21"/>
        </w:rPr>
        <w:t>S</w:t>
      </w:r>
      <w:r w:rsidRPr="000C6362">
        <w:rPr>
          <w:rFonts w:asciiTheme="majorHAnsi" w:hAnsi="Times New Roman" w:cstheme="majorHAnsi"/>
          <w:color w:val="FF0000"/>
          <w:szCs w:val="21"/>
        </w:rPr>
        <w:t>平行的狭条上，故</w:t>
      </w:r>
      <w:r w:rsidRPr="000C6362">
        <w:rPr>
          <w:rFonts w:asciiTheme="majorHAnsi" w:hAnsiTheme="majorHAnsi" w:cstheme="majorHAnsi"/>
          <w:color w:val="FF0000"/>
          <w:szCs w:val="21"/>
        </w:rPr>
        <w:t>A</w:t>
      </w:r>
      <w:r w:rsidRPr="000C6362">
        <w:rPr>
          <w:rFonts w:asciiTheme="majorHAnsi" w:hAnsi="Times New Roman" w:cstheme="majorHAnsi"/>
          <w:color w:val="FF0000"/>
          <w:szCs w:val="21"/>
        </w:rPr>
        <w:t>正确，</w:t>
      </w:r>
      <w:r w:rsidRPr="000C6362">
        <w:rPr>
          <w:rFonts w:asciiTheme="majorHAnsi" w:hAnsiTheme="majorHAnsi" w:cstheme="majorHAnsi"/>
          <w:color w:val="FF0000"/>
          <w:szCs w:val="21"/>
        </w:rPr>
        <w:t>D</w:t>
      </w:r>
      <w:r w:rsidRPr="000C6362">
        <w:rPr>
          <w:rFonts w:asciiTheme="majorHAnsi" w:hAnsiTheme="majorHAnsi" w:cstheme="majorHAnsi"/>
          <w:color w:val="FF0000"/>
          <w:szCs w:val="21"/>
        </w:rPr>
        <w:t>错误。</w:t>
      </w:r>
    </w:p>
    <w:p w:rsidR="006D7332" w:rsidRPr="000C6362" w:rsidRDefault="006D7332" w:rsidP="000C6362">
      <w:pPr>
        <w:rPr>
          <w:rFonts w:asciiTheme="majorHAnsi" w:hAnsiTheme="majorHAnsi" w:cstheme="majorHAnsi"/>
          <w:color w:val="FF0000"/>
          <w:szCs w:val="21"/>
        </w:rPr>
      </w:pPr>
      <w:r w:rsidRPr="000C6362">
        <w:rPr>
          <w:rFonts w:asciiTheme="majorHAnsi" w:hAnsiTheme="majorHAnsi" w:cstheme="majorHAnsi"/>
          <w:color w:val="FF0000"/>
          <w:szCs w:val="21"/>
        </w:rPr>
        <w:lastRenderedPageBreak/>
        <w:t>若相差</w:t>
      </w:r>
      <w:r w:rsidRPr="000C6362">
        <w:rPr>
          <w:rFonts w:asciiTheme="majorHAnsi" w:hAnsiTheme="majorHAnsi" w:cstheme="majorHAnsi"/>
          <w:color w:val="FF0000"/>
          <w:szCs w:val="21"/>
        </w:rPr>
        <w:t>2π</w:t>
      </w:r>
      <w:r w:rsidRPr="000C6362">
        <w:rPr>
          <w:rFonts w:asciiTheme="majorHAnsi" w:hAnsiTheme="majorHAnsi" w:cstheme="majorHAnsi"/>
          <w:color w:val="FF0000"/>
          <w:szCs w:val="21"/>
        </w:rPr>
        <w:t>的整数倍，则落在一处，即当</w:t>
      </w:r>
      <w:r w:rsidRPr="000C6362">
        <w:rPr>
          <w:rFonts w:asciiTheme="majorHAnsi" w:hAnsiTheme="majorHAnsi" w:cstheme="majorHAnsi"/>
          <w:position w:val="-28"/>
          <w:szCs w:val="21"/>
        </w:rPr>
        <w:object w:dxaOrig="1359" w:dyaOrig="680">
          <v:shape id="_x0000_i1050" type="#_x0000_t75" style="width:68.25pt;height:33.75pt" o:ole="">
            <v:imagedata r:id="rId50" o:title=""/>
          </v:shape>
          <o:OLEObject Type="Embed" ProgID="Equation.DSMT4" ShapeID="_x0000_i1050" DrawAspect="Content" ObjectID="_1550591082" r:id="rId51"/>
        </w:object>
      </w:r>
      <w:r w:rsidRPr="000C6362">
        <w:rPr>
          <w:rFonts w:asciiTheme="majorHAnsi" w:hAnsiTheme="majorHAnsi" w:cstheme="majorHAnsi"/>
          <w:color w:val="FF0000"/>
          <w:szCs w:val="21"/>
        </w:rPr>
        <w:t>时（</w:t>
      </w:r>
      <w:r w:rsidRPr="000C6362">
        <w:rPr>
          <w:rFonts w:asciiTheme="majorHAnsi" w:hAnsiTheme="majorHAnsi" w:cstheme="majorHAnsi"/>
          <w:i/>
          <w:color w:val="FF0000"/>
          <w:szCs w:val="21"/>
        </w:rPr>
        <w:t>n</w:t>
      </w:r>
      <w:r w:rsidRPr="000C6362">
        <w:rPr>
          <w:rFonts w:asciiTheme="majorHAnsi" w:hAnsiTheme="majorHAnsi" w:cstheme="majorHAnsi"/>
          <w:color w:val="FF0000"/>
          <w:szCs w:val="21"/>
        </w:rPr>
        <w:t>为正整数），分子落在同一个狭条上，故</w:t>
      </w:r>
      <w:r w:rsidRPr="000C6362">
        <w:rPr>
          <w:rFonts w:asciiTheme="majorHAnsi" w:hAnsiTheme="majorHAnsi" w:cstheme="majorHAnsi"/>
          <w:color w:val="FF0000"/>
          <w:szCs w:val="21"/>
        </w:rPr>
        <w:t>B</w:t>
      </w:r>
      <w:r w:rsidRPr="000C6362">
        <w:rPr>
          <w:rFonts w:asciiTheme="majorHAnsi" w:hAnsiTheme="majorHAnsi" w:cstheme="majorHAnsi"/>
          <w:color w:val="FF0000"/>
          <w:szCs w:val="21"/>
        </w:rPr>
        <w:t>错误。</w:t>
      </w:r>
    </w:p>
    <w:p w:rsidR="006D7332" w:rsidRPr="000C6362" w:rsidRDefault="006D7332" w:rsidP="000C6362">
      <w:pPr>
        <w:rPr>
          <w:rFonts w:asciiTheme="majorHAnsi" w:hAnsiTheme="majorHAnsi" w:cstheme="majorHAnsi"/>
          <w:color w:val="FF0000"/>
          <w:szCs w:val="21"/>
        </w:rPr>
      </w:pPr>
      <w:r w:rsidRPr="000C6362">
        <w:rPr>
          <w:rFonts w:asciiTheme="majorHAnsi" w:hAnsiTheme="majorHAnsi" w:cstheme="majorHAnsi"/>
          <w:color w:val="FF0000"/>
          <w:szCs w:val="21"/>
        </w:rPr>
        <w:t>若微粒运动时间为</w:t>
      </w:r>
      <w:r w:rsidRPr="00E71212">
        <w:rPr>
          <w:rFonts w:asciiTheme="majorHAnsi" w:hAnsiTheme="majorHAnsi" w:cstheme="majorHAnsi"/>
          <w:i/>
          <w:color w:val="FF0000"/>
          <w:szCs w:val="21"/>
        </w:rPr>
        <w:t>N</w:t>
      </w:r>
      <w:r w:rsidRPr="000C6362">
        <w:rPr>
          <w:rFonts w:asciiTheme="majorHAnsi" w:hAnsiTheme="majorHAnsi" w:cstheme="majorHAnsi"/>
          <w:color w:val="FF0000"/>
          <w:szCs w:val="21"/>
        </w:rPr>
        <w:t>筒转动周期的整数倍，微粒只能到达</w:t>
      </w:r>
      <w:r w:rsidRPr="00E71212">
        <w:rPr>
          <w:rFonts w:asciiTheme="majorHAnsi" w:hAnsiTheme="majorHAnsi" w:cstheme="majorHAnsi"/>
          <w:i/>
          <w:color w:val="FF0000"/>
          <w:szCs w:val="21"/>
        </w:rPr>
        <w:t>N</w:t>
      </w:r>
      <w:r w:rsidRPr="000C6362">
        <w:rPr>
          <w:rFonts w:asciiTheme="majorHAnsi" w:hAnsiTheme="majorHAnsi" w:cstheme="majorHAnsi"/>
          <w:color w:val="FF0000"/>
          <w:szCs w:val="21"/>
        </w:rPr>
        <w:t>筒上固定的位置，因此，故</w:t>
      </w:r>
      <w:r w:rsidRPr="000C6362">
        <w:rPr>
          <w:rFonts w:asciiTheme="majorHAnsi" w:hAnsiTheme="majorHAnsi" w:cstheme="majorHAnsi"/>
          <w:color w:val="FF0000"/>
          <w:szCs w:val="21"/>
        </w:rPr>
        <w:t>C</w:t>
      </w:r>
      <w:r w:rsidRPr="000C6362">
        <w:rPr>
          <w:rFonts w:asciiTheme="majorHAnsi" w:hAnsiTheme="majorHAnsi" w:cstheme="majorHAnsi"/>
          <w:color w:val="FF0000"/>
          <w:szCs w:val="21"/>
        </w:rPr>
        <w:t>错误。</w:t>
      </w:r>
    </w:p>
    <w:p w:rsidR="0067626B" w:rsidRPr="000C6362" w:rsidRDefault="0067626B" w:rsidP="000C6362">
      <w:pPr>
        <w:rPr>
          <w:rFonts w:asciiTheme="majorHAnsi" w:hAnsiTheme="majorHAnsi" w:cstheme="majorHAnsi"/>
          <w:color w:val="FF0000"/>
          <w:szCs w:val="21"/>
        </w:rPr>
      </w:pPr>
    </w:p>
    <w:p w:rsidR="0078207D" w:rsidRPr="000C6362" w:rsidRDefault="00886696" w:rsidP="000C6362">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52"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093680" w:rsidRPr="0014298B" w:rsidRDefault="00093680"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7E2F05" w:rsidRPr="000C6362" w:rsidRDefault="006D7332" w:rsidP="000C6362">
      <w:pPr>
        <w:rPr>
          <w:rFonts w:asciiTheme="majorHAnsi" w:hAnsiTheme="majorHAnsi" w:cstheme="majorHAnsi"/>
          <w:szCs w:val="21"/>
        </w:rPr>
      </w:pPr>
      <w:r w:rsidRPr="000C6362">
        <w:rPr>
          <w:rFonts w:asciiTheme="majorHAnsi" w:hAnsiTheme="majorHAnsi" w:cstheme="majorHAnsi"/>
          <w:szCs w:val="21"/>
        </w:rPr>
        <w:t>1</w:t>
      </w:r>
      <w:r w:rsidR="007E2F05" w:rsidRPr="000C6362">
        <w:rPr>
          <w:rFonts w:asciiTheme="majorHAnsi" w:hAnsiTheme="majorHAnsi" w:cstheme="majorHAnsi"/>
          <w:szCs w:val="21"/>
        </w:rPr>
        <w:t>、美国物理学家蔡特曼（</w:t>
      </w:r>
      <w:r w:rsidR="007E2F05" w:rsidRPr="000C6362">
        <w:rPr>
          <w:rFonts w:asciiTheme="majorHAnsi" w:hAnsiTheme="majorHAnsi" w:cstheme="majorHAnsi"/>
          <w:szCs w:val="21"/>
        </w:rPr>
        <w:t>Zarman</w:t>
      </w:r>
      <w:r w:rsidR="007E2F05" w:rsidRPr="000C6362">
        <w:rPr>
          <w:rFonts w:asciiTheme="majorHAnsi" w:hAnsiTheme="majorHAnsi" w:cstheme="majorHAnsi"/>
          <w:szCs w:val="21"/>
        </w:rPr>
        <w:t>）和我国物理学家葛正权于</w:t>
      </w:r>
      <w:r w:rsidR="007E2F05" w:rsidRPr="000C6362">
        <w:rPr>
          <w:rFonts w:asciiTheme="majorHAnsi" w:hAnsiTheme="majorHAnsi" w:cstheme="majorHAnsi"/>
          <w:szCs w:val="21"/>
        </w:rPr>
        <w:t>1930—1934</w:t>
      </w:r>
      <w:r w:rsidR="007E2F05" w:rsidRPr="000C6362">
        <w:rPr>
          <w:rFonts w:asciiTheme="majorHAnsi" w:hAnsiTheme="majorHAnsi" w:cstheme="majorHAnsi"/>
          <w:szCs w:val="21"/>
        </w:rPr>
        <w:t>年对施特恩测定分子速率的实验作了改进，设计了如图所示的装置。半径为</w:t>
      </w:r>
      <w:r w:rsidR="007E2F05" w:rsidRPr="000C6362">
        <w:rPr>
          <w:rFonts w:asciiTheme="majorHAnsi" w:hAnsiTheme="majorHAnsi" w:cstheme="majorHAnsi"/>
          <w:i/>
          <w:szCs w:val="21"/>
        </w:rPr>
        <w:t>R</w:t>
      </w:r>
      <w:r w:rsidR="007E2F05" w:rsidRPr="000C6362">
        <w:rPr>
          <w:rFonts w:asciiTheme="majorHAnsi" w:hAnsiTheme="majorHAnsi" w:cstheme="majorHAnsi"/>
          <w:iCs/>
          <w:szCs w:val="21"/>
        </w:rPr>
        <w:t>的</w:t>
      </w:r>
      <w:r w:rsidR="007E2F05" w:rsidRPr="000C6362">
        <w:rPr>
          <w:rFonts w:asciiTheme="majorHAnsi" w:hAnsiTheme="majorHAnsi" w:cstheme="majorHAnsi"/>
          <w:szCs w:val="21"/>
        </w:rPr>
        <w:t>圆筒</w:t>
      </w:r>
      <w:r w:rsidR="007E2F05" w:rsidRPr="000C6362">
        <w:rPr>
          <w:rFonts w:asciiTheme="majorHAnsi" w:hAnsiTheme="majorHAnsi" w:cstheme="majorHAnsi"/>
          <w:szCs w:val="21"/>
        </w:rPr>
        <w:t>B</w:t>
      </w:r>
      <w:r w:rsidR="007E2F05" w:rsidRPr="000C6362">
        <w:rPr>
          <w:rFonts w:asciiTheme="majorHAnsi" w:hAnsiTheme="majorHAnsi" w:cstheme="majorHAnsi"/>
          <w:szCs w:val="21"/>
        </w:rPr>
        <w:t>可绕</w:t>
      </w:r>
      <w:r w:rsidR="007E2F05" w:rsidRPr="000C6362">
        <w:rPr>
          <w:rFonts w:asciiTheme="majorHAnsi" w:hAnsiTheme="majorHAnsi" w:cstheme="majorHAnsi"/>
          <w:szCs w:val="21"/>
        </w:rPr>
        <w:t>O</w:t>
      </w:r>
      <w:r w:rsidR="007E2F05" w:rsidRPr="000C6362">
        <w:rPr>
          <w:rFonts w:asciiTheme="majorHAnsi" w:hAnsiTheme="majorHAnsi" w:cstheme="majorHAnsi"/>
          <w:szCs w:val="21"/>
        </w:rPr>
        <w:t>轴以角速度</w:t>
      </w:r>
      <w:r w:rsidR="007E2F05" w:rsidRPr="000C6362">
        <w:rPr>
          <w:rFonts w:asciiTheme="majorHAnsi" w:hAnsiTheme="majorHAnsi" w:cstheme="majorHAnsi"/>
          <w:i/>
          <w:szCs w:val="21"/>
        </w:rPr>
        <w:t>ω</w:t>
      </w:r>
      <w:r w:rsidR="007E2F05" w:rsidRPr="000C6362">
        <w:rPr>
          <w:rFonts w:asciiTheme="majorHAnsi" w:hAnsiTheme="majorHAnsi" w:cstheme="majorHAnsi"/>
          <w:szCs w:val="21"/>
        </w:rPr>
        <w:t>匀速转动，</w:t>
      </w:r>
      <w:r w:rsidR="007E2F05" w:rsidRPr="000C6362">
        <w:rPr>
          <w:rFonts w:asciiTheme="majorHAnsi" w:hAnsiTheme="majorHAnsi" w:cstheme="majorHAnsi"/>
          <w:i/>
          <w:szCs w:val="21"/>
        </w:rPr>
        <w:t>aOcd</w:t>
      </w:r>
      <w:r w:rsidR="007E2F05" w:rsidRPr="000C6362">
        <w:rPr>
          <w:rFonts w:asciiTheme="majorHAnsi" w:hAnsiTheme="majorHAnsi" w:cstheme="majorHAnsi"/>
          <w:szCs w:val="21"/>
        </w:rPr>
        <w:t>在一直线上，银原子以一定速率从</w:t>
      </w:r>
      <w:r w:rsidR="007E2F05" w:rsidRPr="000C6362">
        <w:rPr>
          <w:rFonts w:asciiTheme="majorHAnsi" w:hAnsiTheme="majorHAnsi" w:cstheme="majorHAnsi"/>
          <w:szCs w:val="21"/>
        </w:rPr>
        <w:t>d</w:t>
      </w:r>
      <w:r w:rsidR="007E2F05" w:rsidRPr="000C6362">
        <w:rPr>
          <w:rFonts w:asciiTheme="majorHAnsi" w:hAnsiTheme="majorHAnsi" w:cstheme="majorHAnsi"/>
          <w:szCs w:val="21"/>
        </w:rPr>
        <w:t>点沿虚线方向射出，穿过筒上狭缝</w:t>
      </w:r>
      <w:r w:rsidR="007E2F05" w:rsidRPr="000C6362">
        <w:rPr>
          <w:rFonts w:asciiTheme="majorHAnsi" w:hAnsiTheme="majorHAnsi" w:cstheme="majorHAnsi"/>
          <w:szCs w:val="21"/>
        </w:rPr>
        <w:t>c</w:t>
      </w:r>
      <w:r w:rsidR="007E2F05" w:rsidRPr="000C6362">
        <w:rPr>
          <w:rFonts w:asciiTheme="majorHAnsi" w:hAnsiTheme="majorHAnsi" w:cstheme="majorHAnsi"/>
          <w:szCs w:val="21"/>
        </w:rPr>
        <w:t>打在圆筒内壁</w:t>
      </w:r>
      <w:r w:rsidR="007E2F05" w:rsidRPr="000C6362">
        <w:rPr>
          <w:rFonts w:asciiTheme="majorHAnsi" w:hAnsiTheme="majorHAnsi" w:cstheme="majorHAnsi"/>
          <w:szCs w:val="21"/>
        </w:rPr>
        <w:t>b</w:t>
      </w:r>
      <w:r w:rsidR="007E2F05" w:rsidRPr="000C6362">
        <w:rPr>
          <w:rFonts w:asciiTheme="majorHAnsi" w:hAnsiTheme="majorHAnsi" w:cstheme="majorHAnsi"/>
          <w:szCs w:val="21"/>
        </w:rPr>
        <w:t>点，</w:t>
      </w:r>
      <w:r w:rsidR="007E2F05" w:rsidRPr="000C6362">
        <w:rPr>
          <w:rFonts w:asciiTheme="majorHAnsi" w:eastAsia="宋体" w:hAnsiTheme="majorHAnsi" w:cstheme="majorHAnsi"/>
          <w:szCs w:val="21"/>
        </w:rPr>
        <w:t>∠</w:t>
      </w:r>
      <w:r w:rsidR="007E2F05" w:rsidRPr="000C6362">
        <w:rPr>
          <w:rFonts w:asciiTheme="majorHAnsi" w:hAnsiTheme="majorHAnsi" w:cstheme="majorHAnsi"/>
          <w:i/>
          <w:szCs w:val="21"/>
        </w:rPr>
        <w:t>aOb</w:t>
      </w:r>
      <w:r w:rsidR="007E2F05" w:rsidRPr="000C6362">
        <w:rPr>
          <w:rFonts w:asciiTheme="majorHAnsi" w:hAnsiTheme="majorHAnsi" w:cstheme="majorHAnsi"/>
          <w:szCs w:val="21"/>
        </w:rPr>
        <w:t>＝</w:t>
      </w:r>
      <w:r w:rsidR="007E2F05" w:rsidRPr="000C6362">
        <w:rPr>
          <w:rFonts w:asciiTheme="majorHAnsi" w:hAnsiTheme="majorHAnsi" w:cstheme="majorHAnsi"/>
          <w:i/>
          <w:iCs/>
          <w:szCs w:val="21"/>
        </w:rPr>
        <w:t>θ</w:t>
      </w:r>
      <w:r w:rsidR="007E2F05" w:rsidRPr="000C6362">
        <w:rPr>
          <w:rFonts w:asciiTheme="majorHAnsi" w:hAnsiTheme="majorHAnsi" w:cstheme="majorHAnsi"/>
          <w:szCs w:val="21"/>
        </w:rPr>
        <w:t>，</w:t>
      </w:r>
      <w:r w:rsidR="007E2F05" w:rsidRPr="000C6362">
        <w:rPr>
          <w:rFonts w:asciiTheme="majorHAnsi" w:hAnsiTheme="majorHAnsi" w:cstheme="majorHAnsi"/>
          <w:i/>
          <w:szCs w:val="21"/>
        </w:rPr>
        <w:t>ab</w:t>
      </w:r>
      <w:r w:rsidR="007E2F05" w:rsidRPr="000C6362">
        <w:rPr>
          <w:rFonts w:asciiTheme="majorHAnsi" w:hAnsiTheme="majorHAnsi" w:cstheme="majorHAnsi"/>
          <w:szCs w:val="21"/>
        </w:rPr>
        <w:t>弧长为</w:t>
      </w:r>
      <w:r w:rsidR="007E2F05" w:rsidRPr="000C6362">
        <w:rPr>
          <w:rFonts w:asciiTheme="majorHAnsi" w:hAnsiTheme="majorHAnsi" w:cstheme="majorHAnsi"/>
          <w:i/>
          <w:szCs w:val="21"/>
        </w:rPr>
        <w:t>s</w:t>
      </w:r>
      <w:r w:rsidR="007E2F05" w:rsidRPr="000C6362">
        <w:rPr>
          <w:rFonts w:asciiTheme="majorHAnsi" w:hAnsiTheme="majorHAnsi" w:cstheme="majorHAnsi"/>
          <w:szCs w:val="21"/>
        </w:rPr>
        <w:t>，其间圆筒转过角度小于</w:t>
      </w:r>
      <w:r w:rsidR="007E2F05" w:rsidRPr="000C6362">
        <w:rPr>
          <w:rFonts w:asciiTheme="majorHAnsi" w:hAnsiTheme="majorHAnsi" w:cstheme="majorHAnsi"/>
          <w:szCs w:val="21"/>
        </w:rPr>
        <w:t>90°</w:t>
      </w:r>
      <w:r w:rsidR="007E2F05" w:rsidRPr="000C6362">
        <w:rPr>
          <w:rFonts w:asciiTheme="majorHAnsi" w:hAnsiTheme="majorHAnsi" w:cstheme="majorHAnsi"/>
          <w:szCs w:val="21"/>
        </w:rPr>
        <w:t>，则下列判断正确的是</w:t>
      </w:r>
      <w:r w:rsidR="007E2F05" w:rsidRPr="000C6362">
        <w:rPr>
          <w:rFonts w:asciiTheme="majorHAnsi" w:hAnsiTheme="majorHAnsi" w:cstheme="majorHAnsi"/>
          <w:szCs w:val="21"/>
        </w:rPr>
        <w:tab/>
      </w:r>
      <w:r w:rsidR="007E2F05" w:rsidRPr="000C6362">
        <w:rPr>
          <w:rFonts w:asciiTheme="majorHAnsi" w:hAnsiTheme="majorHAnsi" w:cstheme="majorHAnsi"/>
          <w:szCs w:val="21"/>
        </w:rPr>
        <w:t>（</w:t>
      </w:r>
      <w:r w:rsidR="007E2F05" w:rsidRPr="000C6362">
        <w:rPr>
          <w:rFonts w:asciiTheme="majorHAnsi" w:hAnsiTheme="majorHAnsi" w:cstheme="majorHAnsi"/>
          <w:szCs w:val="21"/>
        </w:rPr>
        <w:tab/>
      </w:r>
      <w:r w:rsidR="007E2F05" w:rsidRPr="000C6362">
        <w:rPr>
          <w:rFonts w:asciiTheme="majorHAnsi" w:hAnsiTheme="majorHAnsi" w:cstheme="majorHAnsi"/>
          <w:szCs w:val="21"/>
        </w:rPr>
        <w:tab/>
      </w:r>
      <w:r w:rsidR="007E2F05" w:rsidRPr="000C6362">
        <w:rPr>
          <w:rFonts w:asciiTheme="majorHAnsi" w:hAnsiTheme="majorHAnsi" w:cstheme="majorHAnsi"/>
          <w:szCs w:val="21"/>
        </w:rPr>
        <w:t>）</w:t>
      </w:r>
    </w:p>
    <w:p w:rsidR="007E2F05" w:rsidRPr="000C6362" w:rsidRDefault="00886696" w:rsidP="000C6362">
      <w:pPr>
        <w:ind w:leftChars="200" w:left="420"/>
        <w:rPr>
          <w:rFonts w:asciiTheme="majorHAnsi" w:hAnsiTheme="majorHAnsi" w:cstheme="majorHAnsi"/>
          <w:szCs w:val="21"/>
        </w:rPr>
      </w:pPr>
      <w:r>
        <w:rPr>
          <w:rFonts w:asciiTheme="majorHAnsi" w:hAnsiTheme="majorHAnsi" w:cstheme="majorHAnsi"/>
          <w:noProof/>
          <w:szCs w:val="21"/>
        </w:rPr>
        <w:pict>
          <v:group id="_x0000_s1209" alt="" style="position:absolute;left:0;text-align:left;margin-left:388.5pt;margin-top:7pt;width:74.6pt;height:122.95pt;z-index:-251547648" coordsize="1492,2459">
            <v:group id="_x0000_s1210" alt="" style="position:absolute;top:307;width:1234;height:2083" coordsize="990,1671">
              <v:group id="_x0000_s1211" alt="" style="position:absolute;width:990;height:1046" coordsize="990,1046">
                <v:oval id="_x0000_s1212" style="position:absolute;width:990;height:990" strokeweight="1.5pt">
                  <v:textbox>
                    <w:txbxContent>
                      <w:p w:rsidR="00093680" w:rsidRDefault="00093680" w:rsidP="007E2F05"/>
                    </w:txbxContent>
                  </v:textbox>
                </v:oval>
                <v:rect id="_x0000_s1213" style="position:absolute;left:458;top:956;width:75;height:90" strokecolor="white">
                  <v:textbox>
                    <w:txbxContent>
                      <w:p w:rsidR="00093680" w:rsidRPr="0084067A" w:rsidRDefault="00093680" w:rsidP="007E2F05"/>
                    </w:txbxContent>
                  </v:textbox>
                </v:rect>
              </v:group>
              <v:line id="_x0000_s1214" style="position:absolute" from="493,10" to="493,1671">
                <v:stroke dashstyle="dash"/>
              </v:line>
              <v:oval id="_x0000_s1215" style="position:absolute;left:467;top:473;width:45;height:45" fillcolor="black">
                <v:textbox>
                  <w:txbxContent>
                    <w:p w:rsidR="00093680" w:rsidRDefault="00093680" w:rsidP="007E2F05"/>
                  </w:txbxContent>
                </v:textbox>
              </v:oval>
              <v:oval id="_x0000_s1216" style="position:absolute;left:167;top:111;width:45;height:45" fillcolor="black">
                <v:textbox>
                  <w:txbxContent>
                    <w:p w:rsidR="00093680" w:rsidRDefault="00093680" w:rsidP="007E2F05"/>
                  </w:txbxContent>
                </v:textbox>
              </v:oval>
            </v:group>
            <v:shape id="_x0000_s1217" type="#_x0000_t202" style="position:absolute;left:545;width:222;height:334" filled="f" stroked="f">
              <v:textbox inset="0,0,0,0">
                <w:txbxContent>
                  <w:p w:rsidR="00093680" w:rsidRPr="006555E8" w:rsidRDefault="00093680" w:rsidP="007E2F05">
                    <w:pPr>
                      <w:rPr>
                        <w:rFonts w:ascii="Times New Roman" w:hAnsi="Times New Roman" w:cs="Times New Roman"/>
                        <w:i/>
                      </w:rPr>
                    </w:pPr>
                    <w:r w:rsidRPr="006555E8">
                      <w:rPr>
                        <w:rFonts w:ascii="Times New Roman" w:hAnsi="Times New Roman" w:cs="Times New Roman"/>
                        <w:i/>
                      </w:rPr>
                      <w:t>a</w:t>
                    </w:r>
                  </w:p>
                </w:txbxContent>
              </v:textbox>
            </v:shape>
            <v:shape id="_x0000_s1218" type="#_x0000_t202" style="position:absolute;left:87;top:194;width:222;height:335" filled="f" stroked="f">
              <v:textbox inset="0,0,0,0">
                <w:txbxContent>
                  <w:p w:rsidR="00093680" w:rsidRPr="006555E8" w:rsidRDefault="00093680" w:rsidP="007E2F05">
                    <w:pPr>
                      <w:rPr>
                        <w:rFonts w:ascii="Times New Roman" w:hAnsi="Times New Roman" w:cs="Times New Roman"/>
                        <w:i/>
                      </w:rPr>
                    </w:pPr>
                    <w:r w:rsidRPr="006555E8">
                      <w:rPr>
                        <w:rFonts w:ascii="Times New Roman" w:hAnsi="Times New Roman" w:cs="Times New Roman"/>
                        <w:i/>
                      </w:rPr>
                      <w:t>b</w:t>
                    </w:r>
                  </w:p>
                </w:txbxContent>
              </v:textbox>
            </v:shape>
            <v:shape id="_x0000_s1219" type="#_x0000_t202" style="position:absolute;left:325;top:782;width:222;height:334" filled="f" stroked="f">
              <v:textbox inset="0,0,0,0">
                <w:txbxContent>
                  <w:p w:rsidR="00093680" w:rsidRPr="0084067A" w:rsidRDefault="00093680" w:rsidP="007E2F05">
                    <w:r w:rsidRPr="0084067A">
                      <w:rPr>
                        <w:rFonts w:hint="eastAsia"/>
                      </w:rPr>
                      <w:t>o</w:t>
                    </w:r>
                  </w:p>
                </w:txbxContent>
              </v:textbox>
            </v:shape>
            <v:shape id="_x0000_s1220" type="#_x0000_t202" style="position:absolute;left:692;top:1451;width:222;height:335" filled="f" stroked="f">
              <v:textbox inset="0,0,0,0">
                <w:txbxContent>
                  <w:p w:rsidR="00093680" w:rsidRPr="006555E8" w:rsidRDefault="00093680" w:rsidP="007E2F05">
                    <w:pPr>
                      <w:rPr>
                        <w:rFonts w:ascii="Times New Roman" w:hAnsi="Times New Roman" w:cs="Times New Roman"/>
                        <w:i/>
                      </w:rPr>
                    </w:pPr>
                    <w:r w:rsidRPr="006555E8">
                      <w:rPr>
                        <w:rFonts w:ascii="Times New Roman" w:hAnsi="Times New Roman" w:cs="Times New Roman"/>
                        <w:i/>
                      </w:rPr>
                      <w:t>c</w:t>
                    </w:r>
                  </w:p>
                </w:txbxContent>
              </v:textbox>
            </v:shape>
            <v:shape id="_x0000_s1221" type="#_x0000_t202" style="position:absolute;left:692;top:2125;width:222;height:334" filled="f" stroked="f">
              <v:textbox inset="0,0,0,0">
                <w:txbxContent>
                  <w:p w:rsidR="00093680" w:rsidRPr="006555E8" w:rsidRDefault="00093680" w:rsidP="007E2F05">
                    <w:pPr>
                      <w:rPr>
                        <w:rFonts w:ascii="Times New Roman" w:hAnsi="Times New Roman" w:cs="Times New Roman"/>
                        <w:i/>
                      </w:rPr>
                    </w:pPr>
                    <w:r w:rsidRPr="006555E8">
                      <w:rPr>
                        <w:rFonts w:ascii="Times New Roman" w:hAnsi="Times New Roman" w:cs="Times New Roman"/>
                        <w:i/>
                      </w:rPr>
                      <w:t>d</w:t>
                    </w:r>
                  </w:p>
                </w:txbxContent>
              </v:textbox>
            </v:shape>
            <v:oval id="_x0000_s1222" style="position:absolute;top:307;width:1234;height:1234" strokeweight="1.5pt">
              <v:textbox>
                <w:txbxContent>
                  <w:p w:rsidR="00093680" w:rsidRDefault="00093680" w:rsidP="007E2F05"/>
                </w:txbxContent>
              </v:textbox>
            </v:oval>
            <v:rect id="_x0000_s1223" style="position:absolute;left:571;top:1499;width:93;height:112" strokecolor="white">
              <v:textbox>
                <w:txbxContent>
                  <w:p w:rsidR="00093680" w:rsidRPr="0084067A" w:rsidRDefault="00093680" w:rsidP="007E2F05"/>
                </w:txbxContent>
              </v:textbox>
            </v:rect>
            <v:line id="_x0000_s1224" style="position:absolute" from="614,319" to="614,2390" strokeweight="1pt">
              <v:stroke dashstyle="dash"/>
            </v:line>
            <v:oval id="_x0000_s1225" style="position:absolute;left:582;top:897;width:56;height:56" fillcolor="black">
              <v:textbox>
                <w:txbxContent>
                  <w:p w:rsidR="00093680" w:rsidRDefault="00093680" w:rsidP="007E2F05"/>
                </w:txbxContent>
              </v:textbox>
            </v:oval>
            <v:oval id="_x0000_s1226" style="position:absolute;left:208;top:445;width:56;height:56" fillcolor="black">
              <v:textbox>
                <w:txbxContent>
                  <w:p w:rsidR="00093680" w:rsidRDefault="00093680" w:rsidP="007E2F05"/>
                </w:txbxContent>
              </v:textbox>
            </v:oval>
            <v:oval id="_x0000_s1227" style="position:absolute;left:582;top:2328;width:56;height:56" fillcolor="black">
              <v:textbox>
                <w:txbxContent>
                  <w:p w:rsidR="00093680" w:rsidRDefault="00093680" w:rsidP="007E2F05"/>
                </w:txbxContent>
              </v:textbox>
            </v:oval>
            <v:shape id="_x0000_s1228" type="#_x0000_t202" style="position:absolute;left:1270;top:728;width:222;height:334" filled="f" stroked="f">
              <v:textbox inset="0,0,0,0">
                <w:txbxContent>
                  <w:p w:rsidR="00093680" w:rsidRPr="006555E8" w:rsidRDefault="00093680" w:rsidP="007E2F05">
                    <w:pPr>
                      <w:rPr>
                        <w:rFonts w:ascii="Times New Roman" w:hAnsi="Times New Roman" w:cs="Times New Roman"/>
                        <w:i/>
                      </w:rPr>
                    </w:pPr>
                    <w:r w:rsidRPr="006555E8">
                      <w:rPr>
                        <w:rFonts w:ascii="Times New Roman" w:hAnsi="Times New Roman" w:cs="Times New Roman"/>
                        <w:i/>
                      </w:rPr>
                      <w:t>B</w:t>
                    </w:r>
                  </w:p>
                </w:txbxContent>
              </v:textbox>
            </v:shape>
            <v:shape id="_x0000_s1229" type="#_x0000_t202" style="position:absolute;left:693;top:747;width:221;height:334" filled="f" stroked="f">
              <v:textbox inset="0,0,0,0">
                <w:txbxContent>
                  <w:p w:rsidR="00093680" w:rsidRPr="0084067A" w:rsidRDefault="00093680" w:rsidP="007E2F05">
                    <w:pPr>
                      <w:rPr>
                        <w:i/>
                      </w:rPr>
                    </w:pPr>
                    <w:r w:rsidRPr="0084067A">
                      <w:rPr>
                        <w:rFonts w:hint="eastAsia"/>
                        <w:i/>
                      </w:rPr>
                      <w:t>O</w:t>
                    </w:r>
                  </w:p>
                </w:txbxContent>
              </v:textbox>
            </v:shape>
            <v:line id="_x0000_s1230" style="position:absolute;flip:x y" from="273,536" to="588,892" strokeweight="1pt">
              <v:stroke dashstyle="dash"/>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31" type="#_x0000_t19" style="position:absolute;left:494;top:664;width:113;height:113;rotation:18333694fd">
              <v:textbox>
                <w:txbxContent>
                  <w:p w:rsidR="00093680" w:rsidRDefault="00093680" w:rsidP="007E2F05"/>
                </w:txbxContent>
              </v:textbox>
            </v:shape>
            <v:shape id="_x0000_s1232" type="#_x0000_t202" style="position:absolute;left:432;top:464;width:222;height:335" filled="f" stroked="f">
              <v:textbox inset="0,0,0,0">
                <w:txbxContent>
                  <w:p w:rsidR="00093680" w:rsidRPr="006555E8" w:rsidRDefault="00093680" w:rsidP="007E2F05">
                    <w:pPr>
                      <w:rPr>
                        <w:rFonts w:ascii="Times New Roman" w:hAnsi="Times New Roman" w:cs="Times New Roman"/>
                        <w:i/>
                      </w:rPr>
                    </w:pPr>
                    <w:r w:rsidRPr="006555E8">
                      <w:rPr>
                        <w:rFonts w:ascii="Times New Roman" w:hAnsi="Times New Roman" w:cs="Times New Roman"/>
                        <w:i/>
                      </w:rPr>
                      <w:t>θ</w:t>
                    </w:r>
                  </w:p>
                </w:txbxContent>
              </v:textbox>
            </v:shape>
            <w10:wrap type="square"/>
          </v:group>
        </w:pict>
      </w:r>
      <w:r w:rsidR="007E2F05" w:rsidRPr="000C6362">
        <w:rPr>
          <w:rFonts w:asciiTheme="majorHAnsi" w:hAnsiTheme="majorHAnsi" w:cstheme="majorHAnsi"/>
          <w:szCs w:val="21"/>
        </w:rPr>
        <w:t>A</w:t>
      </w:r>
      <w:r w:rsidR="007E2F05" w:rsidRPr="000C6362">
        <w:rPr>
          <w:rFonts w:asciiTheme="majorHAnsi" w:hAnsiTheme="majorHAnsi" w:cstheme="majorHAnsi"/>
          <w:szCs w:val="21"/>
        </w:rPr>
        <w:t>．圆筒逆时针方向转动</w:t>
      </w:r>
      <w:r w:rsidR="007E2F05" w:rsidRPr="000C6362">
        <w:rPr>
          <w:rFonts w:asciiTheme="majorHAnsi" w:hAnsiTheme="majorHAnsi" w:cstheme="majorHAnsi"/>
          <w:szCs w:val="21"/>
        </w:rPr>
        <w:tab/>
      </w:r>
      <w:r w:rsidR="007E2F05" w:rsidRPr="000C6362">
        <w:rPr>
          <w:rFonts w:asciiTheme="majorHAnsi" w:hAnsiTheme="majorHAnsi" w:cstheme="majorHAnsi"/>
          <w:szCs w:val="21"/>
        </w:rPr>
        <w:tab/>
      </w:r>
      <w:r w:rsidR="007E2F05" w:rsidRPr="000C6362">
        <w:rPr>
          <w:rFonts w:asciiTheme="majorHAnsi" w:hAnsiTheme="majorHAnsi" w:cstheme="majorHAnsi"/>
          <w:szCs w:val="21"/>
        </w:rPr>
        <w:tab/>
      </w:r>
      <w:r w:rsidR="007E2F05" w:rsidRPr="000C6362">
        <w:rPr>
          <w:rFonts w:asciiTheme="majorHAnsi" w:hAnsiTheme="majorHAnsi" w:cstheme="majorHAnsi"/>
          <w:szCs w:val="21"/>
        </w:rPr>
        <w:tab/>
        <w:t>B</w:t>
      </w:r>
      <w:r w:rsidR="007E2F05" w:rsidRPr="000C6362">
        <w:rPr>
          <w:rFonts w:asciiTheme="majorHAnsi" w:hAnsiTheme="majorHAnsi" w:cstheme="majorHAnsi"/>
          <w:szCs w:val="21"/>
        </w:rPr>
        <w:t>．银原子在筒内运动时间</w:t>
      </w:r>
      <w:r w:rsidR="007E2F05" w:rsidRPr="000C6362">
        <w:rPr>
          <w:rFonts w:asciiTheme="majorHAnsi" w:hAnsiTheme="majorHAnsi" w:cstheme="majorHAnsi"/>
          <w:position w:val="-22"/>
          <w:szCs w:val="21"/>
        </w:rPr>
        <w:object w:dxaOrig="540" w:dyaOrig="560">
          <v:shape id="_x0000_i1051" type="#_x0000_t75" style="width:27pt;height:27.75pt" o:ole="">
            <v:imagedata r:id="rId53" o:title=""/>
          </v:shape>
          <o:OLEObject Type="Embed" ProgID="Equation.DSMT4" ShapeID="_x0000_i1051" DrawAspect="Content" ObjectID="_1550591083" r:id="rId54"/>
        </w:objec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．银原子速率为</w:t>
      </w:r>
      <w:r w:rsidRPr="000C6362">
        <w:rPr>
          <w:rFonts w:asciiTheme="majorHAnsi" w:hAnsiTheme="majorHAnsi" w:cstheme="majorHAnsi"/>
          <w:position w:val="-22"/>
          <w:szCs w:val="21"/>
        </w:rPr>
        <w:object w:dxaOrig="400" w:dyaOrig="560">
          <v:shape id="_x0000_i1052" type="#_x0000_t75" style="width:20.25pt;height:27.75pt" o:ole="">
            <v:imagedata r:id="rId55" o:title=""/>
          </v:shape>
          <o:OLEObject Type="Embed" ProgID="Equation.DSMT4" ShapeID="_x0000_i1052" DrawAspect="Content" ObjectID="_1550591084" r:id="rId56"/>
        </w:objec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t>D</w:t>
      </w:r>
      <w:r w:rsidRPr="000C6362">
        <w:rPr>
          <w:rFonts w:asciiTheme="majorHAnsi" w:hAnsiTheme="majorHAnsi" w:cstheme="majorHAnsi"/>
          <w:szCs w:val="21"/>
        </w:rPr>
        <w:t>．银原子速率为</w:t>
      </w:r>
      <w:r w:rsidRPr="000C6362">
        <w:rPr>
          <w:rFonts w:asciiTheme="majorHAnsi" w:hAnsiTheme="majorHAnsi" w:cstheme="majorHAnsi"/>
          <w:position w:val="-22"/>
          <w:szCs w:val="21"/>
        </w:rPr>
        <w:object w:dxaOrig="600" w:dyaOrig="580">
          <v:shape id="_x0000_i1053" type="#_x0000_t75" style="width:30pt;height:29.25pt" o:ole="">
            <v:imagedata r:id="rId57" o:title=""/>
          </v:shape>
          <o:OLEObject Type="Embed" ProgID="Equation.DSMT4" ShapeID="_x0000_i1053" DrawAspect="Content" ObjectID="_1550591085" r:id="rId58"/>
        </w:objec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eastAsia="宋体" w:hAnsiTheme="majorHAnsi" w:cstheme="majorHAnsi"/>
          <w:bCs/>
          <w:color w:val="FF0000"/>
          <w:szCs w:val="21"/>
        </w:rPr>
        <w:t>★★</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D</w:t>
      </w:r>
    </w:p>
    <w:p w:rsidR="007E2F05" w:rsidRDefault="007E2F05" w:rsidP="000C6362">
      <w:pPr>
        <w:rPr>
          <w:rFonts w:asciiTheme="majorHAnsi" w:hAnsiTheme="majorHAnsi" w:cstheme="majorHAnsi"/>
          <w:szCs w:val="21"/>
        </w:rPr>
      </w:pPr>
    </w:p>
    <w:p w:rsidR="000C6362" w:rsidRDefault="000C6362" w:rsidP="000C6362">
      <w:pPr>
        <w:rPr>
          <w:rFonts w:asciiTheme="majorHAnsi" w:hAnsiTheme="majorHAnsi" w:cstheme="majorHAnsi"/>
          <w:szCs w:val="21"/>
        </w:rPr>
      </w:pPr>
    </w:p>
    <w:p w:rsidR="000C6362" w:rsidRPr="000C6362" w:rsidRDefault="000C6362" w:rsidP="000C6362">
      <w:pPr>
        <w:rPr>
          <w:rFonts w:asciiTheme="majorHAnsi" w:hAnsiTheme="majorHAnsi" w:cstheme="majorHAnsi"/>
          <w:szCs w:val="21"/>
        </w:rPr>
      </w:pPr>
    </w:p>
    <w:p w:rsidR="007E2F05" w:rsidRPr="000C6362" w:rsidRDefault="006D7332" w:rsidP="000C6362">
      <w:pPr>
        <w:rPr>
          <w:rFonts w:asciiTheme="majorHAnsi" w:hAnsiTheme="majorHAnsi" w:cstheme="majorHAnsi"/>
          <w:szCs w:val="21"/>
        </w:rPr>
      </w:pPr>
      <w:r w:rsidRPr="000C6362">
        <w:rPr>
          <w:rFonts w:asciiTheme="majorHAnsi" w:hAnsiTheme="majorHAnsi" w:cstheme="majorHAnsi"/>
          <w:szCs w:val="21"/>
        </w:rPr>
        <w:t>2</w:t>
      </w:r>
      <w:r w:rsidR="007E2F05" w:rsidRPr="000C6362">
        <w:rPr>
          <w:rFonts w:asciiTheme="majorHAnsi" w:hAnsiTheme="majorHAnsi" w:cstheme="majorHAnsi"/>
          <w:szCs w:val="21"/>
        </w:rPr>
        <w:t>、图中，</w:t>
      </w:r>
      <w:r w:rsidR="007E2F05" w:rsidRPr="000C6362">
        <w:rPr>
          <w:rFonts w:asciiTheme="majorHAnsi" w:hAnsiTheme="majorHAnsi" w:cstheme="majorHAnsi"/>
          <w:i/>
          <w:szCs w:val="21"/>
        </w:rPr>
        <w:t>M</w:t>
      </w:r>
      <w:r w:rsidR="007E2F05" w:rsidRPr="000C6362">
        <w:rPr>
          <w:rFonts w:asciiTheme="majorHAnsi" w:hAnsiTheme="majorHAnsi" w:cstheme="majorHAnsi"/>
          <w:szCs w:val="21"/>
        </w:rPr>
        <w:t>、</w:t>
      </w:r>
      <w:r w:rsidR="007E2F05" w:rsidRPr="000C6362">
        <w:rPr>
          <w:rFonts w:asciiTheme="majorHAnsi" w:hAnsiTheme="majorHAnsi" w:cstheme="majorHAnsi"/>
          <w:i/>
          <w:szCs w:val="21"/>
        </w:rPr>
        <w:t>N</w:t>
      </w:r>
      <w:r w:rsidR="007E2F05" w:rsidRPr="000C6362">
        <w:rPr>
          <w:rFonts w:asciiTheme="majorHAnsi" w:hAnsiTheme="majorHAnsi" w:cstheme="majorHAnsi"/>
          <w:szCs w:val="21"/>
        </w:rPr>
        <w:t>是两个共轴圆筒的横截面，外筒半径为</w:t>
      </w:r>
      <w:r w:rsidR="007E2F05" w:rsidRPr="000C6362">
        <w:rPr>
          <w:rFonts w:asciiTheme="majorHAnsi" w:hAnsiTheme="majorHAnsi" w:cstheme="majorHAnsi"/>
          <w:i/>
          <w:szCs w:val="21"/>
        </w:rPr>
        <w:t>R</w:t>
      </w:r>
      <w:r w:rsidR="007E2F05" w:rsidRPr="000C6362">
        <w:rPr>
          <w:rFonts w:asciiTheme="majorHAnsi" w:hAnsiTheme="majorHAnsi" w:cstheme="majorHAnsi"/>
          <w:szCs w:val="21"/>
        </w:rPr>
        <w:t>，内筒半径比</w:t>
      </w:r>
      <w:r w:rsidR="007E2F05" w:rsidRPr="000C6362">
        <w:rPr>
          <w:rFonts w:asciiTheme="majorHAnsi" w:hAnsiTheme="majorHAnsi" w:cstheme="majorHAnsi"/>
          <w:i/>
          <w:szCs w:val="21"/>
        </w:rPr>
        <w:t>R</w:t>
      </w:r>
      <w:r w:rsidR="007E2F05" w:rsidRPr="000C6362">
        <w:rPr>
          <w:rFonts w:asciiTheme="majorHAnsi" w:hAnsiTheme="majorHAnsi" w:cstheme="majorHAnsi"/>
          <w:szCs w:val="21"/>
        </w:rPr>
        <w:t>小的多，可以忽略不计，筒的两端是封闭的，两筒之间抽成真空。两筒以相同的角速度</w:t>
      </w:r>
      <w:r w:rsidR="007E2F05" w:rsidRPr="000C6362">
        <w:rPr>
          <w:rFonts w:asciiTheme="majorHAnsi" w:hAnsiTheme="majorHAnsi" w:cstheme="majorHAnsi"/>
          <w:i/>
          <w:szCs w:val="21"/>
        </w:rPr>
        <w:t>ω</w:t>
      </w:r>
      <w:r w:rsidR="007E2F05" w:rsidRPr="000C6362">
        <w:rPr>
          <w:rFonts w:asciiTheme="majorHAnsi" w:hAnsiTheme="majorHAnsi" w:cstheme="majorHAnsi"/>
          <w:szCs w:val="21"/>
        </w:rPr>
        <w:t>绕其中心轴线（图中垂直于纸面）做匀速转动。设从</w:t>
      </w:r>
      <w:r w:rsidR="007E2F05" w:rsidRPr="000C6362">
        <w:rPr>
          <w:rFonts w:asciiTheme="majorHAnsi" w:hAnsiTheme="majorHAnsi" w:cstheme="majorHAnsi"/>
          <w:i/>
          <w:szCs w:val="21"/>
        </w:rPr>
        <w:t>M</w:t>
      </w:r>
      <w:r w:rsidR="007E2F05" w:rsidRPr="000C6362">
        <w:rPr>
          <w:rFonts w:asciiTheme="majorHAnsi" w:hAnsiTheme="majorHAnsi" w:cstheme="majorHAnsi"/>
          <w:szCs w:val="21"/>
        </w:rPr>
        <w:t>筒内部可以通过窄缝</w:t>
      </w:r>
      <w:r w:rsidR="007E2F05" w:rsidRPr="000C6362">
        <w:rPr>
          <w:rFonts w:asciiTheme="majorHAnsi" w:hAnsiTheme="majorHAnsi" w:cstheme="majorHAnsi"/>
          <w:i/>
          <w:szCs w:val="21"/>
        </w:rPr>
        <w:t>S</w:t>
      </w:r>
      <w:r w:rsidR="007E2F05" w:rsidRPr="000C6362">
        <w:rPr>
          <w:rFonts w:asciiTheme="majorHAnsi" w:hAnsiTheme="majorHAnsi" w:cstheme="majorHAnsi"/>
          <w:szCs w:val="21"/>
        </w:rPr>
        <w:t>（与</w:t>
      </w:r>
      <w:r w:rsidR="007E2F05" w:rsidRPr="000C6362">
        <w:rPr>
          <w:rFonts w:asciiTheme="majorHAnsi" w:hAnsiTheme="majorHAnsi" w:cstheme="majorHAnsi"/>
          <w:i/>
          <w:szCs w:val="21"/>
        </w:rPr>
        <w:t>M</w:t>
      </w:r>
      <w:r w:rsidR="007E2F05" w:rsidRPr="000C6362">
        <w:rPr>
          <w:rFonts w:asciiTheme="majorHAnsi" w:hAnsiTheme="majorHAnsi" w:cstheme="majorHAnsi"/>
          <w:szCs w:val="21"/>
        </w:rPr>
        <w:t>筒的轴线平行）不断地向外射出两种不同速率</w:t>
      </w:r>
      <w:r w:rsidR="007E2F05" w:rsidRPr="000C6362">
        <w:rPr>
          <w:rFonts w:asciiTheme="majorHAnsi" w:hAnsiTheme="majorHAnsi" w:cstheme="majorHAnsi"/>
          <w:i/>
          <w:szCs w:val="21"/>
        </w:rPr>
        <w:t>v</w:t>
      </w:r>
      <w:r w:rsidR="007E2F05" w:rsidRPr="000C6362">
        <w:rPr>
          <w:rFonts w:asciiTheme="majorHAnsi" w:hAnsiTheme="majorHAnsi" w:cstheme="majorHAnsi"/>
          <w:szCs w:val="21"/>
          <w:vertAlign w:val="subscript"/>
        </w:rPr>
        <w:t>1</w:t>
      </w:r>
      <w:r w:rsidR="007E2F05" w:rsidRPr="000C6362">
        <w:rPr>
          <w:rFonts w:asciiTheme="majorHAnsi" w:hAnsiTheme="majorHAnsi" w:cstheme="majorHAnsi"/>
          <w:szCs w:val="21"/>
        </w:rPr>
        <w:t>和</w:t>
      </w:r>
      <w:r w:rsidR="007E2F05" w:rsidRPr="000C6362">
        <w:rPr>
          <w:rFonts w:asciiTheme="majorHAnsi" w:hAnsiTheme="majorHAnsi" w:cstheme="majorHAnsi"/>
          <w:i/>
          <w:szCs w:val="21"/>
        </w:rPr>
        <w:t>v</w:t>
      </w:r>
      <w:r w:rsidR="007E2F05" w:rsidRPr="000C6362">
        <w:rPr>
          <w:rFonts w:asciiTheme="majorHAnsi" w:hAnsiTheme="majorHAnsi" w:cstheme="majorHAnsi"/>
          <w:szCs w:val="21"/>
          <w:vertAlign w:val="subscript"/>
        </w:rPr>
        <w:t>2</w:t>
      </w:r>
      <w:r w:rsidR="007E2F05" w:rsidRPr="000C6362">
        <w:rPr>
          <w:rFonts w:asciiTheme="majorHAnsi" w:hAnsiTheme="majorHAnsi" w:cstheme="majorHAnsi"/>
          <w:szCs w:val="21"/>
        </w:rPr>
        <w:t>的微粒，从</w:t>
      </w:r>
      <w:r w:rsidR="007E2F05" w:rsidRPr="000C6362">
        <w:rPr>
          <w:rFonts w:asciiTheme="majorHAnsi" w:hAnsiTheme="majorHAnsi" w:cstheme="majorHAnsi"/>
          <w:i/>
          <w:szCs w:val="21"/>
        </w:rPr>
        <w:t>S</w:t>
      </w:r>
      <w:r w:rsidR="007E2F05" w:rsidRPr="000C6362">
        <w:rPr>
          <w:rFonts w:asciiTheme="majorHAnsi" w:hAnsiTheme="majorHAnsi" w:cstheme="majorHAnsi"/>
          <w:szCs w:val="21"/>
        </w:rPr>
        <w:t>处射出时的初速度的方向都是沿筒的半径方向，微粒到达</w:t>
      </w:r>
      <w:r w:rsidR="007E2F05" w:rsidRPr="000C6362">
        <w:rPr>
          <w:rFonts w:asciiTheme="majorHAnsi" w:hAnsiTheme="majorHAnsi" w:cstheme="majorHAnsi"/>
          <w:i/>
          <w:szCs w:val="21"/>
        </w:rPr>
        <w:t>N</w:t>
      </w:r>
      <w:r w:rsidR="007E2F05" w:rsidRPr="000C6362">
        <w:rPr>
          <w:rFonts w:asciiTheme="majorHAnsi" w:hAnsiTheme="majorHAnsi" w:cstheme="majorHAnsi"/>
          <w:szCs w:val="21"/>
        </w:rPr>
        <w:t>筒后就附着在</w:t>
      </w:r>
      <w:r w:rsidR="007E2F05" w:rsidRPr="000C6362">
        <w:rPr>
          <w:rFonts w:asciiTheme="majorHAnsi" w:hAnsiTheme="majorHAnsi" w:cstheme="majorHAnsi"/>
          <w:i/>
          <w:szCs w:val="21"/>
        </w:rPr>
        <w:t>N</w:t>
      </w:r>
      <w:r w:rsidR="007E2F05" w:rsidRPr="000C6362">
        <w:rPr>
          <w:rFonts w:asciiTheme="majorHAnsi" w:hAnsiTheme="majorHAnsi" w:cstheme="majorHAnsi"/>
          <w:szCs w:val="21"/>
        </w:rPr>
        <w:t>筒上。如果</w:t>
      </w:r>
      <w:r w:rsidR="007E2F05" w:rsidRPr="000C6362">
        <w:rPr>
          <w:rFonts w:asciiTheme="majorHAnsi" w:hAnsiTheme="majorHAnsi" w:cstheme="majorHAnsi"/>
          <w:i/>
          <w:szCs w:val="21"/>
        </w:rPr>
        <w:t>R</w:t>
      </w:r>
      <w:r w:rsidR="007E2F05" w:rsidRPr="000C6362">
        <w:rPr>
          <w:rFonts w:asciiTheme="majorHAnsi" w:hAnsiTheme="majorHAnsi" w:cstheme="majorHAnsi"/>
          <w:szCs w:val="21"/>
        </w:rPr>
        <w:t>、</w:t>
      </w:r>
      <w:r w:rsidR="007E2F05" w:rsidRPr="000C6362">
        <w:rPr>
          <w:rFonts w:asciiTheme="majorHAnsi" w:hAnsiTheme="majorHAnsi" w:cstheme="majorHAnsi"/>
          <w:i/>
          <w:szCs w:val="21"/>
        </w:rPr>
        <w:t>v</w:t>
      </w:r>
      <w:r w:rsidR="007E2F05" w:rsidRPr="000C6362">
        <w:rPr>
          <w:rFonts w:asciiTheme="majorHAnsi" w:hAnsiTheme="majorHAnsi" w:cstheme="majorHAnsi"/>
          <w:szCs w:val="21"/>
          <w:vertAlign w:val="subscript"/>
        </w:rPr>
        <w:t>1</w:t>
      </w:r>
      <w:r w:rsidR="007E2F05" w:rsidRPr="000C6362">
        <w:rPr>
          <w:rFonts w:asciiTheme="majorHAnsi" w:hAnsiTheme="majorHAnsi" w:cstheme="majorHAnsi"/>
          <w:szCs w:val="21"/>
        </w:rPr>
        <w:t>和</w:t>
      </w:r>
      <w:r w:rsidR="007E2F05" w:rsidRPr="000C6362">
        <w:rPr>
          <w:rFonts w:asciiTheme="majorHAnsi" w:hAnsiTheme="majorHAnsi" w:cstheme="majorHAnsi"/>
          <w:i/>
          <w:szCs w:val="21"/>
        </w:rPr>
        <w:t>v</w:t>
      </w:r>
      <w:r w:rsidR="007E2F05" w:rsidRPr="000C6362">
        <w:rPr>
          <w:rFonts w:asciiTheme="majorHAnsi" w:hAnsiTheme="majorHAnsi" w:cstheme="majorHAnsi"/>
          <w:szCs w:val="21"/>
          <w:vertAlign w:val="subscript"/>
        </w:rPr>
        <w:t>2</w:t>
      </w:r>
      <w:r w:rsidR="007E2F05" w:rsidRPr="000C6362">
        <w:rPr>
          <w:rFonts w:asciiTheme="majorHAnsi" w:hAnsiTheme="majorHAnsi" w:cstheme="majorHAnsi"/>
          <w:szCs w:val="21"/>
        </w:rPr>
        <w:t>都不变，而</w:t>
      </w:r>
      <w:r w:rsidR="007E2F05" w:rsidRPr="000C6362">
        <w:rPr>
          <w:rFonts w:asciiTheme="majorHAnsi" w:hAnsiTheme="majorHAnsi" w:cstheme="majorHAnsi"/>
          <w:i/>
          <w:szCs w:val="21"/>
        </w:rPr>
        <w:t>ω</w:t>
      </w:r>
      <w:r w:rsidR="007E2F05" w:rsidRPr="000C6362">
        <w:rPr>
          <w:rFonts w:asciiTheme="majorHAnsi" w:hAnsiTheme="majorHAnsi" w:cstheme="majorHAnsi"/>
          <w:szCs w:val="21"/>
        </w:rPr>
        <w:t>取某一合适的值则</w:t>
      </w:r>
      <w:r w:rsidR="007E2F05" w:rsidRPr="000C6362">
        <w:rPr>
          <w:rFonts w:asciiTheme="majorHAnsi" w:hAnsiTheme="majorHAnsi" w:cstheme="majorHAnsi"/>
          <w:szCs w:val="21"/>
        </w:rPr>
        <w:tab/>
      </w:r>
      <w:r w:rsidR="007E2F05" w:rsidRPr="000C6362">
        <w:rPr>
          <w:rFonts w:asciiTheme="majorHAnsi" w:hAnsiTheme="majorHAnsi" w:cstheme="majorHAnsi"/>
          <w:szCs w:val="21"/>
        </w:rPr>
        <w:t>（</w:t>
      </w:r>
      <w:r w:rsidR="007E2F05" w:rsidRPr="000C6362">
        <w:rPr>
          <w:rFonts w:asciiTheme="majorHAnsi" w:hAnsiTheme="majorHAnsi" w:cstheme="majorHAnsi"/>
          <w:szCs w:val="21"/>
        </w:rPr>
        <w:tab/>
      </w:r>
      <w:r w:rsidR="007E2F05" w:rsidRPr="000C6362">
        <w:rPr>
          <w:rFonts w:asciiTheme="majorHAnsi" w:hAnsiTheme="majorHAnsi" w:cstheme="majorHAnsi"/>
          <w:szCs w:val="21"/>
        </w:rPr>
        <w:tab/>
      </w:r>
      <w:r w:rsidR="007E2F05" w:rsidRPr="000C6362">
        <w:rPr>
          <w:rFonts w:asciiTheme="majorHAnsi" w:hAnsiTheme="majorHAnsi" w:cstheme="majorHAnsi"/>
          <w:szCs w:val="21"/>
        </w:rPr>
        <w:t>）</w:t>
      </w:r>
      <w:r w:rsidR="007E2F05" w:rsidRPr="000C6362">
        <w:rPr>
          <w:rFonts w:asciiTheme="majorHAnsi" w:hAnsiTheme="majorHAnsi" w:cstheme="majorHAnsi"/>
          <w:bCs/>
          <w:color w:val="000000"/>
          <w:szCs w:val="21"/>
        </w:rPr>
        <w:t>（多选）</w: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noProof/>
          <w:szCs w:val="21"/>
        </w:rPr>
        <w:drawing>
          <wp:anchor distT="0" distB="0" distL="114300" distR="114300" simplePos="0" relativeHeight="251767808" behindDoc="0" locked="0" layoutInCell="1" allowOverlap="1">
            <wp:simplePos x="0" y="0"/>
            <wp:positionH relativeFrom="column">
              <wp:posOffset>4312920</wp:posOffset>
            </wp:positionH>
            <wp:positionV relativeFrom="paragraph">
              <wp:posOffset>192405</wp:posOffset>
            </wp:positionV>
            <wp:extent cx="1287780" cy="1390650"/>
            <wp:effectExtent l="19050" t="0" r="7620" b="0"/>
            <wp:wrapSquare wrapText="bothSides"/>
            <wp:docPr id="8" name="图片 2" descr="Image573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57399.gif"/>
                    <pic:cNvPicPr>
                      <a:picLocks noChangeAspect="1" noChangeArrowheads="1"/>
                    </pic:cNvPicPr>
                  </pic:nvPicPr>
                  <pic:blipFill>
                    <a:blip r:embed="rId59"/>
                    <a:srcRect/>
                    <a:stretch>
                      <a:fillRect/>
                    </a:stretch>
                  </pic:blipFill>
                  <pic:spPr bwMode="auto">
                    <a:xfrm>
                      <a:off x="0" y="0"/>
                      <a:ext cx="1287780" cy="1390650"/>
                    </a:xfrm>
                    <a:prstGeom prst="rect">
                      <a:avLst/>
                    </a:prstGeom>
                    <a:noFill/>
                    <a:ln w="9525">
                      <a:noFill/>
                      <a:miter lim="800000"/>
                      <a:headEnd/>
                      <a:tailEnd/>
                    </a:ln>
                  </pic:spPr>
                </pic:pic>
              </a:graphicData>
            </a:graphic>
          </wp:anchor>
        </w:drawing>
      </w:r>
      <w:r w:rsidRPr="000C6362">
        <w:rPr>
          <w:rFonts w:asciiTheme="majorHAnsi" w:hAnsiTheme="majorHAnsi" w:cstheme="majorHAnsi"/>
          <w:szCs w:val="21"/>
        </w:rPr>
        <w:t>A</w:t>
      </w:r>
      <w:r w:rsidRPr="000C6362">
        <w:rPr>
          <w:rFonts w:asciiTheme="majorHAnsi" w:hAnsiTheme="majorHAnsi" w:cstheme="majorHAnsi"/>
          <w:szCs w:val="21"/>
        </w:rPr>
        <w:t>．有可能使微粒落在</w:t>
      </w:r>
      <w:r w:rsidRPr="000C6362">
        <w:rPr>
          <w:rFonts w:asciiTheme="majorHAnsi" w:hAnsiTheme="majorHAnsi" w:cstheme="majorHAnsi"/>
          <w:i/>
          <w:szCs w:val="21"/>
        </w:rPr>
        <w:t>N</w:t>
      </w:r>
      <w:r w:rsidRPr="000C6362">
        <w:rPr>
          <w:rFonts w:asciiTheme="majorHAnsi" w:hAnsiTheme="majorHAnsi" w:cstheme="majorHAnsi"/>
          <w:szCs w:val="21"/>
        </w:rPr>
        <w:t>筒上的位置都在</w:t>
      </w:r>
      <w:r w:rsidRPr="000C6362">
        <w:rPr>
          <w:rFonts w:asciiTheme="majorHAnsi" w:hAnsiTheme="majorHAnsi" w:cstheme="majorHAnsi"/>
          <w:i/>
          <w:szCs w:val="21"/>
        </w:rPr>
        <w:t>a</w:t>
      </w:r>
      <w:r w:rsidRPr="000C6362">
        <w:rPr>
          <w:rFonts w:asciiTheme="majorHAnsi" w:hAnsiTheme="majorHAnsi" w:cstheme="majorHAnsi"/>
          <w:szCs w:val="21"/>
        </w:rPr>
        <w:t>处一条与</w:t>
      </w:r>
      <w:r w:rsidRPr="000C6362">
        <w:rPr>
          <w:rFonts w:asciiTheme="majorHAnsi" w:hAnsiTheme="majorHAnsi" w:cstheme="majorHAnsi"/>
          <w:i/>
          <w:szCs w:val="21"/>
        </w:rPr>
        <w:t>S</w:t>
      </w:r>
      <w:r w:rsidRPr="000C6362">
        <w:rPr>
          <w:rFonts w:asciiTheme="majorHAnsi" w:hAnsiTheme="majorHAnsi" w:cstheme="majorHAnsi"/>
          <w:szCs w:val="21"/>
        </w:rPr>
        <w:t>缝平行的窄条上</w: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szCs w:val="21"/>
        </w:rPr>
        <w:t>B</w:t>
      </w:r>
      <w:r w:rsidRPr="000C6362">
        <w:rPr>
          <w:rFonts w:asciiTheme="majorHAnsi" w:hAnsiTheme="majorHAnsi" w:cstheme="majorHAnsi"/>
          <w:szCs w:val="21"/>
        </w:rPr>
        <w:t>．有可能使微粒落在</w:t>
      </w:r>
      <w:r w:rsidRPr="000C6362">
        <w:rPr>
          <w:rFonts w:asciiTheme="majorHAnsi" w:hAnsiTheme="majorHAnsi" w:cstheme="majorHAnsi"/>
          <w:i/>
          <w:szCs w:val="21"/>
        </w:rPr>
        <w:t>N</w:t>
      </w:r>
      <w:r w:rsidRPr="000C6362">
        <w:rPr>
          <w:rFonts w:asciiTheme="majorHAnsi" w:hAnsiTheme="majorHAnsi" w:cstheme="majorHAnsi"/>
          <w:szCs w:val="21"/>
        </w:rPr>
        <w:t>筒上的位置都在某一处如</w:t>
      </w:r>
      <w:r w:rsidRPr="000C6362">
        <w:rPr>
          <w:rFonts w:asciiTheme="majorHAnsi" w:hAnsiTheme="majorHAnsi" w:cstheme="majorHAnsi"/>
          <w:i/>
          <w:szCs w:val="21"/>
        </w:rPr>
        <w:t>b</w:t>
      </w:r>
      <w:r w:rsidRPr="000C6362">
        <w:rPr>
          <w:rFonts w:asciiTheme="majorHAnsi" w:hAnsiTheme="majorHAnsi" w:cstheme="majorHAnsi"/>
          <w:szCs w:val="21"/>
        </w:rPr>
        <w:t>处一条与</w:t>
      </w:r>
      <w:r w:rsidRPr="000C6362">
        <w:rPr>
          <w:rFonts w:asciiTheme="majorHAnsi" w:hAnsiTheme="majorHAnsi" w:cstheme="majorHAnsi"/>
          <w:i/>
          <w:szCs w:val="21"/>
        </w:rPr>
        <w:t>S</w:t>
      </w:r>
      <w:r w:rsidRPr="000C6362">
        <w:rPr>
          <w:rFonts w:asciiTheme="majorHAnsi" w:hAnsiTheme="majorHAnsi" w:cstheme="majorHAnsi"/>
          <w:szCs w:val="21"/>
        </w:rPr>
        <w:t>缝平行的窄条上</w: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．有可能使微粒落在</w:t>
      </w:r>
      <w:r w:rsidRPr="000C6362">
        <w:rPr>
          <w:rFonts w:asciiTheme="majorHAnsi" w:hAnsiTheme="majorHAnsi" w:cstheme="majorHAnsi"/>
          <w:i/>
          <w:szCs w:val="21"/>
        </w:rPr>
        <w:t>N</w:t>
      </w:r>
      <w:r w:rsidRPr="000C6362">
        <w:rPr>
          <w:rFonts w:asciiTheme="majorHAnsi" w:hAnsiTheme="majorHAnsi" w:cstheme="majorHAnsi"/>
          <w:szCs w:val="21"/>
        </w:rPr>
        <w:t>筒上的位置分别在某</w:t>
      </w:r>
      <w:r w:rsidR="00DE6C53">
        <w:rPr>
          <w:rFonts w:asciiTheme="majorHAnsi" w:hAnsiTheme="majorHAnsi" w:cstheme="majorHAnsi" w:hint="eastAsia"/>
          <w:szCs w:val="21"/>
        </w:rPr>
        <w:t>两</w:t>
      </w:r>
      <w:r w:rsidRPr="000C6362">
        <w:rPr>
          <w:rFonts w:asciiTheme="majorHAnsi" w:hAnsiTheme="majorHAnsi" w:cstheme="majorHAnsi"/>
          <w:szCs w:val="21"/>
        </w:rPr>
        <w:t>处如</w:t>
      </w:r>
      <w:r w:rsidRPr="000C6362">
        <w:rPr>
          <w:rFonts w:asciiTheme="majorHAnsi" w:hAnsiTheme="majorHAnsi" w:cstheme="majorHAnsi"/>
          <w:i/>
          <w:szCs w:val="21"/>
        </w:rPr>
        <w:t>b</w:t>
      </w:r>
      <w:r w:rsidRPr="000C6362">
        <w:rPr>
          <w:rFonts w:asciiTheme="majorHAnsi" w:hAnsiTheme="majorHAnsi" w:cstheme="majorHAnsi"/>
          <w:szCs w:val="21"/>
        </w:rPr>
        <w:t>处和</w:t>
      </w:r>
      <w:r w:rsidRPr="000C6362">
        <w:rPr>
          <w:rFonts w:asciiTheme="majorHAnsi" w:hAnsiTheme="majorHAnsi" w:cstheme="majorHAnsi"/>
          <w:i/>
          <w:szCs w:val="21"/>
        </w:rPr>
        <w:t>c</w:t>
      </w:r>
      <w:r w:rsidRPr="000C6362">
        <w:rPr>
          <w:rFonts w:asciiTheme="majorHAnsi" w:hAnsiTheme="majorHAnsi" w:cstheme="majorHAnsi"/>
          <w:szCs w:val="21"/>
        </w:rPr>
        <w:t>处与</w:t>
      </w:r>
      <w:r w:rsidRPr="000C6362">
        <w:rPr>
          <w:rFonts w:asciiTheme="majorHAnsi" w:hAnsiTheme="majorHAnsi" w:cstheme="majorHAnsi"/>
          <w:i/>
          <w:szCs w:val="21"/>
        </w:rPr>
        <w:t>S</w:t>
      </w:r>
      <w:r w:rsidRPr="000C6362">
        <w:rPr>
          <w:rFonts w:asciiTheme="majorHAnsi" w:hAnsiTheme="majorHAnsi" w:cstheme="majorHAnsi"/>
          <w:szCs w:val="21"/>
        </w:rPr>
        <w:t>缝平行的窄条上</w: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szCs w:val="21"/>
        </w:rPr>
        <w:t>D</w:t>
      </w:r>
      <w:r w:rsidRPr="000C6362">
        <w:rPr>
          <w:rFonts w:asciiTheme="majorHAnsi" w:hAnsiTheme="majorHAnsi" w:cstheme="majorHAnsi"/>
          <w:szCs w:val="21"/>
        </w:rPr>
        <w:t>．只要时间足够长，</w:t>
      </w:r>
      <w:r w:rsidRPr="000C6362">
        <w:rPr>
          <w:rFonts w:asciiTheme="majorHAnsi" w:hAnsiTheme="majorHAnsi" w:cstheme="majorHAnsi"/>
          <w:i/>
          <w:szCs w:val="21"/>
        </w:rPr>
        <w:t>N</w:t>
      </w:r>
      <w:r w:rsidRPr="000C6362">
        <w:rPr>
          <w:rFonts w:asciiTheme="majorHAnsi" w:hAnsiTheme="majorHAnsi" w:cstheme="majorHAnsi"/>
          <w:szCs w:val="21"/>
        </w:rPr>
        <w:t>筒上将到处都有微粒</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ABC</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lastRenderedPageBreak/>
        <w:t>【解析】由于两筒是同轴匀速转动，它们的角速度相同，而从</w:t>
      </w:r>
      <w:r w:rsidRPr="000C6362">
        <w:rPr>
          <w:rFonts w:asciiTheme="majorHAnsi" w:hAnsiTheme="majorHAnsi" w:cstheme="majorHAnsi"/>
          <w:i/>
          <w:color w:val="FF0000"/>
          <w:szCs w:val="21"/>
        </w:rPr>
        <w:t>M</w:t>
      </w:r>
      <w:r w:rsidRPr="000C6362">
        <w:rPr>
          <w:rFonts w:asciiTheme="majorHAnsi" w:hAnsiTheme="majorHAnsi" w:cstheme="majorHAnsi"/>
          <w:color w:val="FF0000"/>
          <w:szCs w:val="21"/>
        </w:rPr>
        <w:t>筒射出的微粒只具有沿半径方向的速度，当微粒运动的距离为</w:t>
      </w:r>
      <w:r w:rsidRPr="000C6362">
        <w:rPr>
          <w:rFonts w:asciiTheme="majorHAnsi" w:hAnsiTheme="majorHAnsi" w:cstheme="majorHAnsi"/>
          <w:i/>
          <w:color w:val="FF0000"/>
          <w:szCs w:val="21"/>
        </w:rPr>
        <w:t>R</w:t>
      </w:r>
      <w:r w:rsidRPr="000C6362">
        <w:rPr>
          <w:rFonts w:asciiTheme="majorHAnsi" w:hAnsiTheme="majorHAnsi" w:cstheme="majorHAnsi"/>
          <w:color w:val="FF0000"/>
          <w:szCs w:val="21"/>
        </w:rPr>
        <w:t>时所需时间为</w:t>
      </w:r>
      <w:r w:rsidRPr="000C6362">
        <w:rPr>
          <w:rFonts w:asciiTheme="majorHAnsi" w:hAnsiTheme="majorHAnsi" w:cstheme="majorHAnsi"/>
          <w:position w:val="-22"/>
          <w:szCs w:val="21"/>
        </w:rPr>
        <w:object w:dxaOrig="660" w:dyaOrig="560">
          <v:shape id="_x0000_i1054" type="#_x0000_t75" style="width:33pt;height:27.75pt" o:ole="">
            <v:imagedata r:id="rId60" o:title=""/>
          </v:shape>
          <o:OLEObject Type="Embed" ProgID="Equation.DSMT4" ShapeID="_x0000_i1054" DrawAspect="Content" ObjectID="_1550591086" r:id="rId61"/>
        </w:objec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在这段时间里，若是两筒转过的角度差为</w:t>
      </w:r>
      <w:r w:rsidRPr="000C6362">
        <w:rPr>
          <w:rFonts w:asciiTheme="majorHAnsi" w:hAnsiTheme="majorHAnsi" w:cstheme="majorHAnsi"/>
          <w:position w:val="-6"/>
          <w:szCs w:val="21"/>
        </w:rPr>
        <w:object w:dxaOrig="1380" w:dyaOrig="260">
          <v:shape id="_x0000_i1055" type="#_x0000_t75" style="width:69pt;height:12.75pt" o:ole="">
            <v:imagedata r:id="rId62" o:title=""/>
          </v:shape>
          <o:OLEObject Type="Embed" ProgID="Equation.DSMT4" ShapeID="_x0000_i1055" DrawAspect="Content" ObjectID="_1550591087" r:id="rId63"/>
        </w:object>
      </w:r>
      <w:r w:rsidRPr="000C6362">
        <w:rPr>
          <w:rFonts w:asciiTheme="majorHAnsi" w:hAnsiTheme="majorHAnsi" w:cstheme="majorHAnsi"/>
          <w:color w:val="FF0000"/>
          <w:szCs w:val="21"/>
        </w:rPr>
        <w:t>（</w:t>
      </w:r>
      <w:r w:rsidRPr="000C6362">
        <w:rPr>
          <w:rFonts w:asciiTheme="majorHAnsi" w:hAnsiTheme="majorHAnsi" w:cstheme="majorHAnsi"/>
          <w:position w:val="-6"/>
          <w:szCs w:val="21"/>
        </w:rPr>
        <w:object w:dxaOrig="220" w:dyaOrig="200">
          <v:shape id="_x0000_i1056" type="#_x0000_t75" style="width:11.25pt;height:9.75pt" o:ole="">
            <v:imagedata r:id="rId64" o:title=""/>
          </v:shape>
          <o:OLEObject Type="Embed" ProgID="Equation.DSMT4" ShapeID="_x0000_i1056" DrawAspect="Content" ObjectID="_1550591088" r:id="rId65"/>
        </w:object>
      </w:r>
      <w:r w:rsidRPr="000C6362">
        <w:rPr>
          <w:rFonts w:asciiTheme="majorHAnsi" w:hAnsiTheme="majorHAnsi" w:cstheme="majorHAnsi"/>
          <w:color w:val="FF0000"/>
          <w:szCs w:val="21"/>
        </w:rPr>
        <w:t>是一段弧长对应的角度）</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则</w:t>
      </w:r>
      <w:r w:rsidRPr="000C6362">
        <w:rPr>
          <w:rFonts w:asciiTheme="majorHAnsi" w:hAnsiTheme="majorHAnsi" w:cstheme="majorHAnsi"/>
          <w:position w:val="-22"/>
          <w:szCs w:val="21"/>
        </w:rPr>
        <w:object w:dxaOrig="1780" w:dyaOrig="560">
          <v:shape id="_x0000_i1057" type="#_x0000_t75" style="width:89.25pt;height:27.75pt" o:ole="">
            <v:imagedata r:id="rId66" o:title=""/>
          </v:shape>
          <o:OLEObject Type="Embed" ProgID="Equation.DSMT4" ShapeID="_x0000_i1057" DrawAspect="Content" ObjectID="_1550591089" r:id="rId67"/>
        </w:objec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若</w:t>
      </w:r>
      <w:r w:rsidRPr="000C6362">
        <w:rPr>
          <w:rFonts w:asciiTheme="majorHAnsi" w:hAnsiTheme="majorHAnsi" w:cstheme="majorHAnsi"/>
          <w:position w:val="-6"/>
          <w:szCs w:val="21"/>
        </w:rPr>
        <w:object w:dxaOrig="680" w:dyaOrig="260">
          <v:shape id="_x0000_i1058" type="#_x0000_t75" style="width:33.75pt;height:12.75pt" o:ole="">
            <v:imagedata r:id="rId68" o:title=""/>
          </v:shape>
          <o:OLEObject Type="Embed" ProgID="Equation.DSMT4" ShapeID="_x0000_i1058" DrawAspect="Content" ObjectID="_1550591090" r:id="rId69"/>
        </w:object>
      </w:r>
      <w:r w:rsidRPr="000C6362">
        <w:rPr>
          <w:rFonts w:asciiTheme="majorHAnsi" w:hAnsiTheme="majorHAnsi" w:cstheme="majorHAnsi"/>
          <w:color w:val="FF0000"/>
          <w:szCs w:val="21"/>
        </w:rPr>
        <w:t>，其中</w:t>
      </w:r>
      <w:r w:rsidRPr="000C6362">
        <w:rPr>
          <w:rFonts w:asciiTheme="majorHAnsi" w:hAnsiTheme="majorHAnsi" w:cstheme="majorHAnsi"/>
          <w:i/>
          <w:color w:val="FF0000"/>
          <w:szCs w:val="21"/>
        </w:rPr>
        <w:t>v</w:t>
      </w:r>
      <w:r w:rsidRPr="000C6362">
        <w:rPr>
          <w:rFonts w:asciiTheme="majorHAnsi" w:hAnsiTheme="majorHAnsi" w:cstheme="majorHAnsi"/>
          <w:color w:val="FF0000"/>
          <w:szCs w:val="21"/>
        </w:rPr>
        <w:t>无论取</w:t>
      </w:r>
      <w:r w:rsidRPr="000C6362">
        <w:rPr>
          <w:rFonts w:asciiTheme="majorHAnsi" w:hAnsiTheme="majorHAnsi" w:cstheme="majorHAnsi"/>
          <w:i/>
          <w:color w:val="FF0000"/>
          <w:szCs w:val="21"/>
        </w:rPr>
        <w:t>v</w:t>
      </w:r>
      <w:r w:rsidRPr="000C6362">
        <w:rPr>
          <w:rFonts w:asciiTheme="majorHAnsi" w:hAnsiTheme="majorHAnsi" w:cstheme="majorHAnsi"/>
          <w:color w:val="FF0000"/>
          <w:szCs w:val="21"/>
          <w:vertAlign w:val="subscript"/>
        </w:rPr>
        <w:t>1</w:t>
      </w:r>
      <w:r w:rsidRPr="000C6362">
        <w:rPr>
          <w:rFonts w:asciiTheme="majorHAnsi" w:hAnsiTheme="majorHAnsi" w:cstheme="majorHAnsi"/>
          <w:color w:val="FF0000"/>
          <w:szCs w:val="21"/>
        </w:rPr>
        <w:t>还是</w:t>
      </w:r>
      <w:r w:rsidRPr="000C6362">
        <w:rPr>
          <w:rFonts w:asciiTheme="majorHAnsi" w:hAnsiTheme="majorHAnsi" w:cstheme="majorHAnsi"/>
          <w:i/>
          <w:color w:val="FF0000"/>
          <w:szCs w:val="21"/>
        </w:rPr>
        <w:t>v</w:t>
      </w:r>
      <w:r w:rsidRPr="000C6362">
        <w:rPr>
          <w:rFonts w:asciiTheme="majorHAnsi" w:hAnsiTheme="majorHAnsi" w:cstheme="majorHAnsi"/>
          <w:color w:val="FF0000"/>
          <w:szCs w:val="21"/>
          <w:vertAlign w:val="subscript"/>
        </w:rPr>
        <w:t>2</w:t>
      </w:r>
      <w:r w:rsidRPr="000C6362">
        <w:rPr>
          <w:rFonts w:asciiTheme="majorHAnsi" w:hAnsiTheme="majorHAnsi" w:cstheme="majorHAnsi"/>
          <w:color w:val="FF0000"/>
          <w:szCs w:val="21"/>
        </w:rPr>
        <w:t>，落在</w:t>
      </w:r>
      <w:r w:rsidRPr="000C6362">
        <w:rPr>
          <w:rFonts w:asciiTheme="majorHAnsi" w:hAnsiTheme="majorHAnsi" w:cstheme="majorHAnsi"/>
          <w:i/>
          <w:color w:val="FF0000"/>
          <w:szCs w:val="21"/>
        </w:rPr>
        <w:t>N</w:t>
      </w:r>
      <w:r w:rsidRPr="000C6362">
        <w:rPr>
          <w:rFonts w:asciiTheme="majorHAnsi" w:hAnsiTheme="majorHAnsi" w:cstheme="majorHAnsi"/>
          <w:color w:val="FF0000"/>
          <w:szCs w:val="21"/>
        </w:rPr>
        <w:t>筒上的位置都在</w:t>
      </w:r>
      <w:r w:rsidRPr="000C6362">
        <w:rPr>
          <w:rFonts w:asciiTheme="majorHAnsi" w:hAnsiTheme="majorHAnsi" w:cstheme="majorHAnsi"/>
          <w:i/>
          <w:color w:val="FF0000"/>
          <w:szCs w:val="21"/>
        </w:rPr>
        <w:t>a</w:t>
      </w:r>
      <w:r w:rsidRPr="000C6362">
        <w:rPr>
          <w:rFonts w:asciiTheme="majorHAnsi" w:hAnsiTheme="majorHAnsi" w:cstheme="majorHAnsi"/>
          <w:color w:val="FF0000"/>
          <w:szCs w:val="21"/>
        </w:rPr>
        <w:t>处一条与</w:t>
      </w:r>
      <w:r w:rsidRPr="000C6362">
        <w:rPr>
          <w:rFonts w:asciiTheme="majorHAnsi" w:hAnsiTheme="majorHAnsi" w:cstheme="majorHAnsi"/>
          <w:i/>
          <w:color w:val="FF0000"/>
          <w:szCs w:val="21"/>
        </w:rPr>
        <w:t>S</w:t>
      </w:r>
      <w:r w:rsidRPr="000C6362">
        <w:rPr>
          <w:rFonts w:asciiTheme="majorHAnsi" w:hAnsiTheme="majorHAnsi" w:cstheme="majorHAnsi"/>
          <w:color w:val="FF0000"/>
          <w:szCs w:val="21"/>
        </w:rPr>
        <w:t>缝平行的窄条上；</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若</w:t>
      </w:r>
      <w:r w:rsidRPr="000C6362">
        <w:rPr>
          <w:rFonts w:asciiTheme="majorHAnsi" w:hAnsiTheme="majorHAnsi" w:cstheme="majorHAnsi"/>
          <w:position w:val="-6"/>
          <w:szCs w:val="21"/>
        </w:rPr>
        <w:object w:dxaOrig="680" w:dyaOrig="260">
          <v:shape id="_x0000_i1059" type="#_x0000_t75" style="width:33.75pt;height:12.75pt" o:ole="">
            <v:imagedata r:id="rId70" o:title=""/>
          </v:shape>
          <o:OLEObject Type="Embed" ProgID="Equation.DSMT4" ShapeID="_x0000_i1059" DrawAspect="Content" ObjectID="_1550591091" r:id="rId71"/>
        </w:object>
      </w:r>
      <w:r w:rsidRPr="000C6362">
        <w:rPr>
          <w:rFonts w:asciiTheme="majorHAnsi" w:hAnsiTheme="majorHAnsi" w:cstheme="majorHAnsi"/>
          <w:color w:val="FF0000"/>
          <w:szCs w:val="21"/>
        </w:rPr>
        <w:t>，对应不同的</w:t>
      </w:r>
      <w:r w:rsidRPr="000C6362">
        <w:rPr>
          <w:rFonts w:asciiTheme="majorHAnsi" w:hAnsiTheme="majorHAnsi" w:cstheme="majorHAnsi"/>
          <w:i/>
          <w:color w:val="FF0000"/>
          <w:szCs w:val="21"/>
        </w:rPr>
        <w:t>v</w:t>
      </w:r>
      <w:r w:rsidRPr="000C6362">
        <w:rPr>
          <w:rFonts w:asciiTheme="majorHAnsi" w:hAnsiTheme="majorHAnsi" w:cstheme="majorHAnsi"/>
          <w:color w:val="FF0000"/>
          <w:szCs w:val="21"/>
          <w:vertAlign w:val="subscript"/>
        </w:rPr>
        <w:t>1</w:t>
      </w:r>
      <w:r w:rsidRPr="000C6362">
        <w:rPr>
          <w:rFonts w:asciiTheme="majorHAnsi" w:hAnsiTheme="majorHAnsi" w:cstheme="majorHAnsi"/>
          <w:i/>
          <w:color w:val="FF0000"/>
          <w:szCs w:val="21"/>
        </w:rPr>
        <w:t>、</w:t>
      </w:r>
      <w:r w:rsidRPr="000C6362">
        <w:rPr>
          <w:rFonts w:asciiTheme="majorHAnsi" w:hAnsiTheme="majorHAnsi" w:cstheme="majorHAnsi"/>
          <w:i/>
          <w:color w:val="FF0000"/>
          <w:szCs w:val="21"/>
        </w:rPr>
        <w:t>v</w:t>
      </w:r>
      <w:r w:rsidRPr="000C6362">
        <w:rPr>
          <w:rFonts w:asciiTheme="majorHAnsi" w:hAnsiTheme="majorHAnsi" w:cstheme="majorHAnsi"/>
          <w:color w:val="FF0000"/>
          <w:szCs w:val="21"/>
          <w:vertAlign w:val="subscript"/>
        </w:rPr>
        <w:t>2</w:t>
      </w:r>
      <w:r w:rsidRPr="000C6362">
        <w:rPr>
          <w:rFonts w:asciiTheme="majorHAnsi" w:hAnsiTheme="majorHAnsi" w:cstheme="majorHAnsi"/>
          <w:color w:val="FF0000"/>
          <w:szCs w:val="21"/>
        </w:rPr>
        <w:t>、</w:t>
      </w:r>
      <w:r w:rsidRPr="000C6362">
        <w:rPr>
          <w:rFonts w:ascii="Cambria Math" w:hAnsiTheme="majorHAnsi" w:cstheme="majorHAnsi"/>
          <w:color w:val="FF0000"/>
          <w:szCs w:val="21"/>
        </w:rPr>
        <w:t>△</w:t>
      </w:r>
      <w:r w:rsidRPr="000C6362">
        <w:rPr>
          <w:rFonts w:asciiTheme="majorHAnsi" w:hAnsiTheme="majorHAnsi" w:cstheme="majorHAnsi"/>
          <w:color w:val="FF0000"/>
          <w:szCs w:val="21"/>
        </w:rPr>
        <w:t>α</w:t>
      </w:r>
      <w:r w:rsidRPr="000C6362">
        <w:rPr>
          <w:rFonts w:asciiTheme="majorHAnsi" w:hAnsiTheme="majorHAnsi" w:cstheme="majorHAnsi"/>
          <w:color w:val="FF0000"/>
          <w:szCs w:val="21"/>
        </w:rPr>
        <w:t>不同，微粒落在</w:t>
      </w:r>
      <w:r w:rsidRPr="000C6362">
        <w:rPr>
          <w:rFonts w:asciiTheme="majorHAnsi" w:hAnsiTheme="majorHAnsi" w:cstheme="majorHAnsi"/>
          <w:i/>
          <w:color w:val="FF0000"/>
          <w:szCs w:val="21"/>
        </w:rPr>
        <w:t>N</w:t>
      </w:r>
      <w:r w:rsidRPr="000C6362">
        <w:rPr>
          <w:rFonts w:asciiTheme="majorHAnsi" w:hAnsiTheme="majorHAnsi" w:cstheme="majorHAnsi"/>
          <w:color w:val="FF0000"/>
          <w:szCs w:val="21"/>
        </w:rPr>
        <w:t>筒上的位置分别为在某两处如</w:t>
      </w:r>
      <w:r w:rsidRPr="000C6362">
        <w:rPr>
          <w:rFonts w:asciiTheme="majorHAnsi" w:hAnsiTheme="majorHAnsi" w:cstheme="majorHAnsi"/>
          <w:i/>
          <w:color w:val="FF0000"/>
          <w:szCs w:val="21"/>
        </w:rPr>
        <w:t>b</w:t>
      </w:r>
      <w:r w:rsidRPr="000C6362">
        <w:rPr>
          <w:rFonts w:asciiTheme="majorHAnsi" w:hAnsiTheme="majorHAnsi" w:cstheme="majorHAnsi"/>
          <w:color w:val="FF0000"/>
          <w:szCs w:val="21"/>
        </w:rPr>
        <w:t>处和</w:t>
      </w:r>
      <w:r w:rsidRPr="000C6362">
        <w:rPr>
          <w:rFonts w:asciiTheme="majorHAnsi" w:hAnsiTheme="majorHAnsi" w:cstheme="majorHAnsi"/>
          <w:i/>
          <w:color w:val="FF0000"/>
          <w:szCs w:val="21"/>
        </w:rPr>
        <w:t>c</w:t>
      </w:r>
      <w:r w:rsidRPr="000C6362">
        <w:rPr>
          <w:rFonts w:asciiTheme="majorHAnsi" w:hAnsiTheme="majorHAnsi" w:cstheme="majorHAnsi"/>
          <w:color w:val="FF0000"/>
          <w:szCs w:val="21"/>
        </w:rPr>
        <w:t>处与</w:t>
      </w:r>
      <w:r w:rsidRPr="000C6362">
        <w:rPr>
          <w:rFonts w:asciiTheme="majorHAnsi" w:hAnsiTheme="majorHAnsi" w:cstheme="majorHAnsi"/>
          <w:i/>
          <w:color w:val="FF0000"/>
          <w:szCs w:val="21"/>
        </w:rPr>
        <w:t>S</w:t>
      </w:r>
      <w:r w:rsidRPr="000C6362">
        <w:rPr>
          <w:rFonts w:asciiTheme="majorHAnsi" w:hAnsiTheme="majorHAnsi" w:cstheme="majorHAnsi"/>
          <w:color w:val="FF0000"/>
          <w:szCs w:val="21"/>
        </w:rPr>
        <w:t>缝平行的窄条上。</w:t>
      </w:r>
    </w:p>
    <w:p w:rsidR="007E2F05" w:rsidRPr="000C6362" w:rsidRDefault="007E2F05" w:rsidP="000C6362">
      <w:pPr>
        <w:rPr>
          <w:rFonts w:asciiTheme="majorHAnsi" w:hAnsiTheme="majorHAnsi" w:cstheme="majorHAnsi"/>
          <w:szCs w:val="21"/>
        </w:rPr>
      </w:pPr>
    </w:p>
    <w:p w:rsidR="007E2F05" w:rsidRPr="000C6362" w:rsidRDefault="006D7332" w:rsidP="000C6362">
      <w:pPr>
        <w:rPr>
          <w:rFonts w:asciiTheme="majorHAnsi" w:hAnsiTheme="majorHAnsi" w:cstheme="majorHAnsi"/>
          <w:szCs w:val="21"/>
        </w:rPr>
      </w:pPr>
      <w:r w:rsidRPr="000C6362">
        <w:rPr>
          <w:rFonts w:asciiTheme="majorHAnsi" w:hAnsiTheme="majorHAnsi" w:cstheme="majorHAnsi"/>
          <w:szCs w:val="21"/>
        </w:rPr>
        <w:t>3</w:t>
      </w:r>
      <w:r w:rsidR="007E2F05" w:rsidRPr="000C6362">
        <w:rPr>
          <w:rFonts w:asciiTheme="majorHAnsi" w:hAnsiTheme="majorHAnsi" w:cstheme="majorHAnsi"/>
          <w:szCs w:val="21"/>
        </w:rPr>
        <w:t>、</w:t>
      </w:r>
      <w:r w:rsidR="007E2F05" w:rsidRPr="000C6362">
        <w:rPr>
          <w:rFonts w:asciiTheme="majorHAnsi" w:hAnsiTheme="majorHAnsi" w:cstheme="majorHAnsi"/>
          <w:szCs w:val="21"/>
        </w:rPr>
        <w:t>1920</w:t>
      </w:r>
      <w:r w:rsidR="007E2F05" w:rsidRPr="000C6362">
        <w:rPr>
          <w:rFonts w:asciiTheme="majorHAnsi" w:hAnsiTheme="majorHAnsi" w:cstheme="majorHAnsi"/>
          <w:szCs w:val="21"/>
        </w:rPr>
        <w:t>年科学家史特恩测定气体分子速率的装置如图所示，</w:t>
      </w:r>
      <w:r w:rsidR="007E2F05" w:rsidRPr="000C6362">
        <w:rPr>
          <w:rFonts w:asciiTheme="majorHAnsi" w:hAnsiTheme="majorHAnsi" w:cstheme="majorHAnsi"/>
          <w:i/>
          <w:szCs w:val="21"/>
        </w:rPr>
        <w:t>A</w:t>
      </w:r>
      <w:r w:rsidR="007E2F05" w:rsidRPr="000C6362">
        <w:rPr>
          <w:rFonts w:asciiTheme="majorHAnsi" w:hAnsiTheme="majorHAnsi" w:cstheme="majorHAnsi"/>
          <w:szCs w:val="21"/>
        </w:rPr>
        <w:t>、</w:t>
      </w:r>
      <w:r w:rsidR="007E2F05" w:rsidRPr="000C6362">
        <w:rPr>
          <w:rFonts w:asciiTheme="majorHAnsi" w:hAnsiTheme="majorHAnsi" w:cstheme="majorHAnsi"/>
          <w:i/>
          <w:szCs w:val="21"/>
        </w:rPr>
        <w:t>B</w:t>
      </w:r>
      <w:r w:rsidR="007E2F05" w:rsidRPr="000C6362">
        <w:rPr>
          <w:rFonts w:asciiTheme="majorHAnsi" w:hAnsiTheme="majorHAnsi" w:cstheme="majorHAnsi"/>
          <w:szCs w:val="21"/>
        </w:rPr>
        <w:t>为一双层共轴圆筒形容器，外筒半径为</w:t>
      </w:r>
      <w:r w:rsidR="007E2F05" w:rsidRPr="000C6362">
        <w:rPr>
          <w:rFonts w:asciiTheme="majorHAnsi" w:hAnsiTheme="majorHAnsi" w:cstheme="majorHAnsi"/>
          <w:i/>
          <w:szCs w:val="21"/>
        </w:rPr>
        <w:t>R</w:t>
      </w:r>
      <w:r w:rsidR="007E2F05" w:rsidRPr="000C6362">
        <w:rPr>
          <w:rFonts w:asciiTheme="majorHAnsi" w:hAnsiTheme="majorHAnsi" w:cstheme="majorHAnsi"/>
          <w:szCs w:val="21"/>
        </w:rPr>
        <w:t>，内筒半径为</w:t>
      </w:r>
      <w:r w:rsidR="007E2F05" w:rsidRPr="000C6362">
        <w:rPr>
          <w:rFonts w:asciiTheme="majorHAnsi" w:hAnsiTheme="majorHAnsi" w:cstheme="majorHAnsi"/>
          <w:i/>
          <w:szCs w:val="21"/>
        </w:rPr>
        <w:t>r</w:t>
      </w:r>
      <w:r w:rsidR="007E2F05" w:rsidRPr="000C6362">
        <w:rPr>
          <w:rFonts w:asciiTheme="majorHAnsi" w:hAnsiTheme="majorHAnsi" w:cstheme="majorHAnsi"/>
          <w:szCs w:val="21"/>
        </w:rPr>
        <w:t>，可同时绕其共同轴以同一角速度</w:t>
      </w:r>
      <w:r w:rsidR="007E2F05" w:rsidRPr="000C6362">
        <w:rPr>
          <w:rFonts w:asciiTheme="majorHAnsi" w:hAnsiTheme="majorHAnsi" w:cstheme="majorHAnsi"/>
          <w:i/>
          <w:szCs w:val="21"/>
        </w:rPr>
        <w:t>ω</w:t>
      </w:r>
      <w:r w:rsidR="007E2F05" w:rsidRPr="000C6362">
        <w:rPr>
          <w:rFonts w:asciiTheme="majorHAnsi" w:hAnsiTheme="majorHAnsi" w:cstheme="majorHAnsi"/>
          <w:szCs w:val="21"/>
        </w:rPr>
        <w:t>高速旋转，其内部抽成真空．沿共同轴装有一根镀银的铂丝</w:t>
      </w:r>
      <w:r w:rsidR="007E2F05" w:rsidRPr="000C6362">
        <w:rPr>
          <w:rFonts w:asciiTheme="majorHAnsi" w:hAnsiTheme="majorHAnsi" w:cstheme="majorHAnsi"/>
          <w:i/>
          <w:szCs w:val="21"/>
        </w:rPr>
        <w:t>K</w:t>
      </w:r>
      <w:r w:rsidR="007E2F05" w:rsidRPr="000C6362">
        <w:rPr>
          <w:rFonts w:asciiTheme="majorHAnsi" w:hAnsiTheme="majorHAnsi" w:cstheme="majorHAnsi"/>
          <w:szCs w:val="21"/>
        </w:rPr>
        <w:t>，在铂丝上通电使其加热，银分子（即原子）蒸发成气体，其中一部分分子穿过</w:t>
      </w:r>
      <w:r w:rsidR="007E2F05" w:rsidRPr="000C6362">
        <w:rPr>
          <w:rFonts w:asciiTheme="majorHAnsi" w:hAnsiTheme="majorHAnsi" w:cstheme="majorHAnsi"/>
          <w:i/>
          <w:szCs w:val="21"/>
        </w:rPr>
        <w:t>A</w:t>
      </w:r>
      <w:r w:rsidR="007E2F05" w:rsidRPr="000C6362">
        <w:rPr>
          <w:rFonts w:asciiTheme="majorHAnsi" w:hAnsiTheme="majorHAnsi" w:cstheme="majorHAnsi"/>
          <w:szCs w:val="21"/>
        </w:rPr>
        <w:t>筒的狭缝</w:t>
      </w:r>
      <w:r w:rsidR="007E2F05" w:rsidRPr="000C6362">
        <w:rPr>
          <w:rFonts w:asciiTheme="majorHAnsi" w:hAnsiTheme="majorHAnsi" w:cstheme="majorHAnsi"/>
          <w:i/>
          <w:szCs w:val="21"/>
        </w:rPr>
        <w:t>a</w:t>
      </w:r>
      <w:r w:rsidR="007E2F05" w:rsidRPr="000C6362">
        <w:rPr>
          <w:rFonts w:asciiTheme="majorHAnsi" w:hAnsiTheme="majorHAnsi" w:cstheme="majorHAnsi"/>
          <w:szCs w:val="21"/>
        </w:rPr>
        <w:t>射出到达</w:t>
      </w:r>
      <w:r w:rsidR="007E2F05" w:rsidRPr="000C6362">
        <w:rPr>
          <w:rFonts w:asciiTheme="majorHAnsi" w:hAnsiTheme="majorHAnsi" w:cstheme="majorHAnsi"/>
          <w:i/>
          <w:szCs w:val="21"/>
        </w:rPr>
        <w:t>B</w:t>
      </w:r>
      <w:r w:rsidR="007E2F05" w:rsidRPr="000C6362">
        <w:rPr>
          <w:rFonts w:asciiTheme="majorHAnsi" w:hAnsiTheme="majorHAnsi" w:cstheme="majorHAnsi"/>
          <w:szCs w:val="21"/>
        </w:rPr>
        <w:t>筒的内表面．由于分子由内筒到达外筒需要一定时间，若容器不动，这些分子将到达外筒内壁上的</w:t>
      </w:r>
      <w:r w:rsidR="007E2F05" w:rsidRPr="000C6362">
        <w:rPr>
          <w:rFonts w:asciiTheme="majorHAnsi" w:hAnsiTheme="majorHAnsi" w:cstheme="majorHAnsi"/>
          <w:i/>
          <w:szCs w:val="21"/>
        </w:rPr>
        <w:t>b</w:t>
      </w:r>
      <w:r w:rsidR="007E2F05" w:rsidRPr="000C6362">
        <w:rPr>
          <w:rFonts w:asciiTheme="majorHAnsi" w:hAnsiTheme="majorHAnsi" w:cstheme="majorHAnsi"/>
          <w:szCs w:val="21"/>
        </w:rPr>
        <w:t>点，若容器转动，从</w:t>
      </w:r>
      <w:r w:rsidR="007E2F05" w:rsidRPr="000C6362">
        <w:rPr>
          <w:rFonts w:asciiTheme="majorHAnsi" w:hAnsiTheme="majorHAnsi" w:cstheme="majorHAnsi"/>
          <w:i/>
          <w:szCs w:val="21"/>
        </w:rPr>
        <w:t>a</w:t>
      </w:r>
      <w:r w:rsidR="007E2F05" w:rsidRPr="000C6362">
        <w:rPr>
          <w:rFonts w:asciiTheme="majorHAnsi" w:hAnsiTheme="majorHAnsi" w:cstheme="majorHAnsi"/>
          <w:szCs w:val="21"/>
        </w:rPr>
        <w:t>穿过的这些分子仍将沿原来的运动方向到达外筒内壁，但容器静止时的</w:t>
      </w:r>
      <w:r w:rsidR="007E2F05" w:rsidRPr="000C6362">
        <w:rPr>
          <w:rFonts w:asciiTheme="majorHAnsi" w:hAnsiTheme="majorHAnsi" w:cstheme="majorHAnsi"/>
          <w:i/>
          <w:szCs w:val="21"/>
        </w:rPr>
        <w:t>b</w:t>
      </w:r>
      <w:r w:rsidR="007E2F05" w:rsidRPr="000C6362">
        <w:rPr>
          <w:rFonts w:asciiTheme="majorHAnsi" w:hAnsiTheme="majorHAnsi" w:cstheme="majorHAnsi"/>
          <w:szCs w:val="21"/>
        </w:rPr>
        <w:t>点已转过弧长</w:t>
      </w:r>
      <w:r w:rsidR="007E2F05" w:rsidRPr="000C6362">
        <w:rPr>
          <w:rFonts w:asciiTheme="majorHAnsi" w:hAnsiTheme="majorHAnsi" w:cstheme="majorHAnsi"/>
          <w:i/>
          <w:szCs w:val="21"/>
        </w:rPr>
        <w:t>s</w:t>
      </w:r>
      <w:r w:rsidR="007E2F05" w:rsidRPr="000C6362">
        <w:rPr>
          <w:rFonts w:asciiTheme="majorHAnsi" w:hAnsiTheme="majorHAnsi" w:cstheme="majorHAnsi"/>
          <w:szCs w:val="21"/>
        </w:rPr>
        <w:t>到达</w:t>
      </w:r>
      <w:r w:rsidR="007E2F05" w:rsidRPr="000C6362">
        <w:rPr>
          <w:rFonts w:asciiTheme="majorHAnsi" w:hAnsiTheme="majorHAnsi" w:cstheme="majorHAnsi"/>
          <w:i/>
          <w:szCs w:val="21"/>
        </w:rPr>
        <w:t>b′</w:t>
      </w:r>
      <w:r w:rsidR="007E2F05" w:rsidRPr="000C6362">
        <w:rPr>
          <w:rFonts w:asciiTheme="majorHAnsi" w:hAnsiTheme="majorHAnsi" w:cstheme="majorHAnsi"/>
          <w:szCs w:val="21"/>
        </w:rPr>
        <w:t>点。</w:t>
      </w:r>
    </w:p>
    <w:p w:rsidR="007E2F05" w:rsidRPr="000C6362" w:rsidRDefault="007E2F05" w:rsidP="000C6362">
      <w:pPr>
        <w:rPr>
          <w:rFonts w:asciiTheme="majorHAnsi" w:hAnsiTheme="majorHAnsi" w:cstheme="majorHAnsi"/>
          <w:szCs w:val="21"/>
        </w:rPr>
      </w:pPr>
      <w:r w:rsidRPr="000C6362">
        <w:rPr>
          <w:rFonts w:asciiTheme="majorHAnsi" w:hAnsiTheme="majorHAnsi" w:cstheme="majorHAnsi"/>
          <w:noProof/>
          <w:szCs w:val="21"/>
        </w:rPr>
        <w:drawing>
          <wp:anchor distT="0" distB="0" distL="114300" distR="114300" simplePos="0" relativeHeight="251766784" behindDoc="0" locked="0" layoutInCell="1" allowOverlap="1">
            <wp:simplePos x="0" y="0"/>
            <wp:positionH relativeFrom="column">
              <wp:posOffset>4271645</wp:posOffset>
            </wp:positionH>
            <wp:positionV relativeFrom="paragraph">
              <wp:posOffset>63500</wp:posOffset>
            </wp:positionV>
            <wp:extent cx="1323975" cy="1247775"/>
            <wp:effectExtent l="19050" t="0" r="9525" b="0"/>
            <wp:wrapSquare wrapText="bothSides"/>
            <wp:docPr id="444" name="图片 7"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魔方格"/>
                    <pic:cNvPicPr>
                      <a:picLocks noChangeAspect="1" noChangeArrowheads="1"/>
                    </pic:cNvPicPr>
                  </pic:nvPicPr>
                  <pic:blipFill>
                    <a:blip r:embed="rId14"/>
                    <a:srcRect/>
                    <a:stretch>
                      <a:fillRect/>
                    </a:stretch>
                  </pic:blipFill>
                  <pic:spPr bwMode="auto">
                    <a:xfrm>
                      <a:off x="0" y="0"/>
                      <a:ext cx="1323975" cy="1247775"/>
                    </a:xfrm>
                    <a:prstGeom prst="rect">
                      <a:avLst/>
                    </a:prstGeom>
                    <a:noFill/>
                    <a:ln w="9525">
                      <a:noFill/>
                      <a:miter lim="800000"/>
                      <a:headEnd/>
                      <a:tailEnd/>
                    </a:ln>
                  </pic:spPr>
                </pic:pic>
              </a:graphicData>
            </a:graphic>
          </wp:anchor>
        </w:drawing>
      </w:r>
      <w:r w:rsidRPr="000C6362">
        <w:rPr>
          <w:rFonts w:asciiTheme="majorHAnsi" w:hAnsiTheme="majorHAnsi" w:cstheme="majorHAnsi"/>
          <w:szCs w:val="21"/>
        </w:rPr>
        <w:t>（</w:t>
      </w:r>
      <w:r w:rsidRPr="000C6362">
        <w:rPr>
          <w:rFonts w:asciiTheme="majorHAnsi" w:hAnsiTheme="majorHAnsi" w:cstheme="majorHAnsi"/>
          <w:szCs w:val="21"/>
        </w:rPr>
        <w:t>1</w:t>
      </w:r>
      <w:r w:rsidRPr="000C6362">
        <w:rPr>
          <w:rFonts w:asciiTheme="majorHAnsi" w:hAnsiTheme="majorHAnsi" w:cstheme="majorHAnsi"/>
          <w:szCs w:val="21"/>
        </w:rPr>
        <w:t>）测定该气体分子最大速度的大小表达式为</w:t>
      </w:r>
      <w:r w:rsidRPr="000C6362">
        <w:rPr>
          <w:rFonts w:asciiTheme="majorHAnsi" w:hAnsiTheme="majorHAnsi" w:cstheme="majorHAnsi"/>
          <w:szCs w:val="21"/>
        </w:rPr>
        <w:t>______</w:t>
      </w:r>
    </w:p>
    <w:p w:rsidR="007E2F05" w:rsidRPr="000C6362" w:rsidRDefault="007E2F05" w:rsidP="000C6362">
      <w:pPr>
        <w:rPr>
          <w:rFonts w:asciiTheme="majorHAnsi" w:hAnsiTheme="majorHAnsi" w:cstheme="majorHAnsi"/>
          <w:szCs w:val="21"/>
        </w:rPr>
      </w:pPr>
      <w:r w:rsidRPr="000C6362">
        <w:rPr>
          <w:rFonts w:asciiTheme="majorHAnsi" w:hAnsiTheme="majorHAnsi" w:cstheme="majorHAnsi"/>
          <w:szCs w:val="21"/>
        </w:rPr>
        <w:t>（</w:t>
      </w:r>
      <w:r w:rsidRPr="000C6362">
        <w:rPr>
          <w:rFonts w:asciiTheme="majorHAnsi" w:hAnsiTheme="majorHAnsi" w:cstheme="majorHAnsi"/>
          <w:szCs w:val="21"/>
        </w:rPr>
        <w:t>2</w:t>
      </w:r>
      <w:r w:rsidRPr="000C6362">
        <w:rPr>
          <w:rFonts w:asciiTheme="majorHAnsi" w:hAnsiTheme="majorHAnsi" w:cstheme="majorHAnsi"/>
          <w:szCs w:val="21"/>
        </w:rPr>
        <w:t>）采用的科学方法是下列四个选项中的</w:t>
      </w:r>
      <w:r w:rsidRPr="000C6362">
        <w:rPr>
          <w:rFonts w:asciiTheme="majorHAnsi" w:hAnsiTheme="majorHAnsi" w:cstheme="majorHAnsi"/>
          <w:szCs w:val="21"/>
        </w:rPr>
        <w:tab/>
      </w:r>
      <w:r w:rsidRPr="000C6362">
        <w:rPr>
          <w:rFonts w:asciiTheme="majorHAnsi" w:hAnsiTheme="majorHAnsi" w:cstheme="majorHAnsi"/>
          <w:szCs w:val="21"/>
        </w:rPr>
        <w:t>（</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w: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szCs w:val="21"/>
        </w:rPr>
        <w:t>A</w:t>
      </w:r>
      <w:r w:rsidRPr="000C6362">
        <w:rPr>
          <w:rFonts w:asciiTheme="majorHAnsi" w:hAnsiTheme="majorHAnsi" w:cstheme="majorHAnsi"/>
          <w:szCs w:val="21"/>
        </w:rPr>
        <w:t>．理想实验法</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t>B</w:t>
      </w:r>
      <w:r w:rsidRPr="000C6362">
        <w:rPr>
          <w:rFonts w:asciiTheme="majorHAnsi" w:hAnsiTheme="majorHAnsi" w:cstheme="majorHAnsi"/>
          <w:szCs w:val="21"/>
        </w:rPr>
        <w:t>．建立物理模型法</w:t>
      </w:r>
    </w:p>
    <w:p w:rsidR="007E2F05" w:rsidRPr="000C6362" w:rsidRDefault="007E2F05"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．类比法</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t>D</w:t>
      </w:r>
      <w:r w:rsidRPr="000C6362">
        <w:rPr>
          <w:rFonts w:asciiTheme="majorHAnsi" w:hAnsiTheme="majorHAnsi" w:cstheme="majorHAnsi"/>
          <w:szCs w:val="21"/>
        </w:rPr>
        <w:t>．等效替代法</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eastAsia="宋体" w:hAnsiTheme="majorHAnsi" w:cstheme="majorHAnsi"/>
          <w:color w:val="FF0000"/>
          <w:szCs w:val="21"/>
        </w:rPr>
        <w:t>★★</w:t>
      </w:r>
    </w:p>
    <w:p w:rsidR="007E2F05" w:rsidRPr="000C6362" w:rsidRDefault="007E2F05"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1</w:t>
      </w:r>
      <w:r w:rsidRPr="000C6362">
        <w:rPr>
          <w:rFonts w:asciiTheme="majorHAnsi" w:hAnsiTheme="majorHAnsi" w:cstheme="majorHAnsi"/>
          <w:color w:val="FF0000"/>
          <w:szCs w:val="21"/>
        </w:rPr>
        <w:t>）</w:t>
      </w:r>
      <w:r w:rsidRPr="000C6362">
        <w:rPr>
          <w:rFonts w:asciiTheme="majorHAnsi" w:hAnsiTheme="majorHAnsi" w:cstheme="majorHAnsi"/>
          <w:position w:val="-22"/>
          <w:szCs w:val="21"/>
        </w:rPr>
        <w:object w:dxaOrig="1280" w:dyaOrig="560">
          <v:shape id="_x0000_i1060" type="#_x0000_t75" style="width:63.75pt;height:27.75pt" o:ole="">
            <v:imagedata r:id="rId72" o:title=""/>
          </v:shape>
          <o:OLEObject Type="Embed" ProgID="Equation.DSMT4" ShapeID="_x0000_i1060" DrawAspect="Content" ObjectID="_1550591092" r:id="rId73"/>
        </w:object>
      </w:r>
      <w:r w:rsidRPr="000C6362">
        <w:rPr>
          <w:rFonts w:asciiTheme="majorHAnsi" w:hAnsiTheme="majorHAnsi" w:cstheme="majorHAnsi"/>
          <w:color w:val="FF0000"/>
          <w:szCs w:val="21"/>
        </w:rPr>
        <w:t>（</w:t>
      </w:r>
      <w:r w:rsidRPr="000C6362">
        <w:rPr>
          <w:rFonts w:asciiTheme="majorHAnsi" w:hAnsiTheme="majorHAnsi" w:cstheme="majorHAnsi"/>
          <w:color w:val="FF0000"/>
          <w:szCs w:val="21"/>
        </w:rPr>
        <w:t>2</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B</w:t>
      </w:r>
    </w:p>
    <w:p w:rsidR="007E2F05" w:rsidRPr="000C6362" w:rsidRDefault="007E2F05" w:rsidP="000C6362">
      <w:pPr>
        <w:rPr>
          <w:rFonts w:asciiTheme="majorHAnsi" w:hAnsiTheme="majorHAnsi" w:cstheme="majorHAnsi"/>
          <w:color w:val="000000"/>
          <w:szCs w:val="21"/>
        </w:rPr>
      </w:pPr>
    </w:p>
    <w:p w:rsidR="0067626B" w:rsidRPr="000C6362" w:rsidRDefault="003952EB" w:rsidP="000C6362">
      <w:pPr>
        <w:pStyle w:val="ae"/>
        <w:jc w:val="left"/>
        <w:rPr>
          <w:rFonts w:asciiTheme="majorHAnsi" w:hAnsiTheme="majorHAnsi" w:cstheme="majorHAnsi"/>
          <w:bCs/>
        </w:rPr>
      </w:pPr>
      <w:r w:rsidRPr="000C6362">
        <w:rPr>
          <w:rFonts w:asciiTheme="majorHAnsi" w:hAnsiTheme="majorHAnsi" w:cstheme="majorHAnsi"/>
          <w:noProof/>
        </w:rPr>
        <w:drawing>
          <wp:anchor distT="0" distB="0" distL="114300" distR="114300" simplePos="0" relativeHeight="251788288" behindDoc="0" locked="0" layoutInCell="1" allowOverlap="1">
            <wp:simplePos x="0" y="0"/>
            <wp:positionH relativeFrom="column">
              <wp:posOffset>4000500</wp:posOffset>
            </wp:positionH>
            <wp:positionV relativeFrom="paragraph">
              <wp:posOffset>911225</wp:posOffset>
            </wp:positionV>
            <wp:extent cx="1219200" cy="657225"/>
            <wp:effectExtent l="19050" t="0" r="0" b="0"/>
            <wp:wrapSquare wrapText="bothSides"/>
            <wp:docPr id="5" name="图片 13" descr="精英家教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精英家教网"/>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19200" cy="657225"/>
                    </a:xfrm>
                    <a:prstGeom prst="rect">
                      <a:avLst/>
                    </a:prstGeom>
                    <a:noFill/>
                    <a:ln>
                      <a:noFill/>
                    </a:ln>
                  </pic:spPr>
                </pic:pic>
              </a:graphicData>
            </a:graphic>
          </wp:anchor>
        </w:drawing>
      </w:r>
      <w:r w:rsidR="006D7332" w:rsidRPr="000C6362">
        <w:rPr>
          <w:rFonts w:asciiTheme="majorHAnsi" w:hAnsiTheme="majorHAnsi" w:cstheme="majorHAnsi"/>
        </w:rPr>
        <w:t>4</w:t>
      </w:r>
      <w:r w:rsidRPr="000C6362">
        <w:rPr>
          <w:rFonts w:asciiTheme="majorHAnsi" w:hAnsiTheme="majorHAnsi" w:cstheme="majorHAnsi"/>
        </w:rPr>
        <w:t>、</w:t>
      </w:r>
      <w:r w:rsidR="0067626B" w:rsidRPr="000C6362">
        <w:rPr>
          <w:rFonts w:asciiTheme="majorHAnsi" w:hAnsiTheme="majorHAnsi" w:cstheme="majorHAnsi"/>
          <w:bCs/>
        </w:rPr>
        <w:t>如图所示，测定气体分子速率的部分装置放在高真空容器中，</w:t>
      </w:r>
      <w:r w:rsidR="0067626B" w:rsidRPr="000C6362">
        <w:rPr>
          <w:rFonts w:asciiTheme="majorHAnsi" w:hAnsiTheme="majorHAnsi" w:cstheme="majorHAnsi"/>
          <w:bCs/>
          <w:i/>
        </w:rPr>
        <w:t>A</w:t>
      </w:r>
      <w:r w:rsidR="0067626B" w:rsidRPr="000C6362">
        <w:rPr>
          <w:rFonts w:asciiTheme="majorHAnsi" w:hAnsiTheme="majorHAnsi" w:cstheme="majorHAnsi"/>
          <w:bCs/>
        </w:rPr>
        <w:t>、</w:t>
      </w:r>
      <w:r w:rsidR="0067626B" w:rsidRPr="000C6362">
        <w:rPr>
          <w:rFonts w:asciiTheme="majorHAnsi" w:hAnsiTheme="majorHAnsi" w:cstheme="majorHAnsi"/>
          <w:bCs/>
          <w:i/>
        </w:rPr>
        <w:t>B</w:t>
      </w:r>
      <w:r w:rsidR="0067626B" w:rsidRPr="000C6362">
        <w:rPr>
          <w:rFonts w:asciiTheme="majorHAnsi" w:hAnsiTheme="majorHAnsi" w:cstheme="majorHAnsi"/>
          <w:bCs/>
        </w:rPr>
        <w:t>是两个圆盘，绕一根共同轴以相同的转速</w:t>
      </w:r>
      <w:r w:rsidR="0067626B" w:rsidRPr="000C6362">
        <w:rPr>
          <w:rFonts w:asciiTheme="majorHAnsi" w:hAnsiTheme="majorHAnsi" w:cstheme="majorHAnsi"/>
          <w:bCs/>
          <w:i/>
        </w:rPr>
        <w:t>n</w:t>
      </w:r>
      <w:r w:rsidR="00B13DD7" w:rsidRPr="000C6362">
        <w:rPr>
          <w:rFonts w:asciiTheme="majorHAnsi" w:hAnsiTheme="majorHAnsi" w:cstheme="majorHAnsi"/>
          <w:bCs/>
        </w:rPr>
        <w:t>＝</w:t>
      </w:r>
      <w:r w:rsidR="0067626B" w:rsidRPr="000C6362">
        <w:rPr>
          <w:rFonts w:asciiTheme="majorHAnsi" w:hAnsiTheme="majorHAnsi" w:cstheme="majorHAnsi"/>
          <w:bCs/>
        </w:rPr>
        <w:t>25r/s</w:t>
      </w:r>
      <w:r w:rsidR="0067626B" w:rsidRPr="000C6362">
        <w:rPr>
          <w:rFonts w:asciiTheme="majorHAnsi" w:hAnsiTheme="majorHAnsi" w:cstheme="majorHAnsi"/>
          <w:bCs/>
        </w:rPr>
        <w:t>匀速转动．两盘相距</w:t>
      </w:r>
      <w:r w:rsidR="0067626B" w:rsidRPr="000C6362">
        <w:rPr>
          <w:rFonts w:asciiTheme="majorHAnsi" w:hAnsiTheme="majorHAnsi" w:cstheme="majorHAnsi"/>
          <w:bCs/>
          <w:i/>
        </w:rPr>
        <w:t>L</w:t>
      </w:r>
      <w:r w:rsidR="00B13DD7" w:rsidRPr="000C6362">
        <w:rPr>
          <w:rFonts w:asciiTheme="majorHAnsi" w:hAnsiTheme="majorHAnsi" w:cstheme="majorHAnsi"/>
          <w:bCs/>
        </w:rPr>
        <w:t>＝</w:t>
      </w:r>
      <w:r w:rsidR="0067626B" w:rsidRPr="000C6362">
        <w:rPr>
          <w:rFonts w:asciiTheme="majorHAnsi" w:hAnsiTheme="majorHAnsi" w:cstheme="majorHAnsi"/>
          <w:bCs/>
        </w:rPr>
        <w:t>20cm</w:t>
      </w:r>
      <w:r w:rsidR="0067626B" w:rsidRPr="000C6362">
        <w:rPr>
          <w:rFonts w:asciiTheme="majorHAnsi" w:hAnsiTheme="majorHAnsi" w:cstheme="majorHAnsi"/>
          <w:bCs/>
        </w:rPr>
        <w:t>，盘上各开一很窄的细缝，两盘细缝之间成</w:t>
      </w:r>
      <w:r w:rsidR="0067626B" w:rsidRPr="000C6362">
        <w:rPr>
          <w:rFonts w:asciiTheme="majorHAnsi" w:hAnsiTheme="majorHAnsi" w:cstheme="majorHAnsi"/>
          <w:bCs/>
        </w:rPr>
        <w:t>6°</w:t>
      </w:r>
      <w:r w:rsidR="0067626B" w:rsidRPr="000C6362">
        <w:rPr>
          <w:rFonts w:asciiTheme="majorHAnsi" w:hAnsiTheme="majorHAnsi" w:cstheme="majorHAnsi"/>
          <w:bCs/>
        </w:rPr>
        <w:t>的夹角，圆盘转一周的时间为</w:t>
      </w:r>
      <w:r w:rsidR="0067626B" w:rsidRPr="000C6362">
        <w:rPr>
          <w:rFonts w:asciiTheme="majorHAnsi" w:hAnsiTheme="majorHAnsi" w:cstheme="majorHAnsi"/>
          <w:bCs/>
        </w:rPr>
        <w:t>______s</w:t>
      </w:r>
      <w:r w:rsidR="0067626B" w:rsidRPr="000C6362">
        <w:rPr>
          <w:rFonts w:asciiTheme="majorHAnsi" w:hAnsiTheme="majorHAnsi" w:cstheme="majorHAnsi"/>
          <w:bCs/>
        </w:rPr>
        <w:t>；如果某气体分子恰能垂直通过两个圆盘的细缝，则气体分子的最大速率为</w:t>
      </w:r>
      <w:r w:rsidR="0067626B" w:rsidRPr="000C6362">
        <w:rPr>
          <w:rFonts w:asciiTheme="majorHAnsi" w:hAnsiTheme="majorHAnsi" w:cstheme="majorHAnsi"/>
          <w:bCs/>
        </w:rPr>
        <w:t>______m/s</w:t>
      </w:r>
      <w:r w:rsidR="0067626B" w:rsidRPr="000C6362">
        <w:rPr>
          <w:rFonts w:asciiTheme="majorHAnsi" w:hAnsiTheme="majorHAnsi" w:cstheme="majorHAnsi"/>
          <w:bCs/>
        </w:rPr>
        <w:t>．</w:t>
      </w:r>
    </w:p>
    <w:p w:rsidR="0067626B" w:rsidRPr="000C6362" w:rsidRDefault="0067626B" w:rsidP="000C6362">
      <w:pPr>
        <w:pStyle w:val="ae"/>
        <w:rPr>
          <w:rFonts w:asciiTheme="majorHAnsi" w:hAnsiTheme="majorHAnsi" w:cstheme="majorHAnsi"/>
          <w:bCs/>
        </w:rPr>
      </w:pP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r w:rsidR="000C6362" w:rsidRPr="000C6362">
        <w:rPr>
          <w:rFonts w:asciiTheme="majorHAnsi" w:hAnsiTheme="majorHAnsi" w:cstheme="majorHAnsi"/>
          <w:color w:val="FF0000"/>
          <w:szCs w:val="21"/>
        </w:rPr>
        <w:t>★★</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0.04</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300</w:t>
      </w:r>
      <w:r w:rsidRPr="000C6362">
        <w:rPr>
          <w:rFonts w:asciiTheme="majorHAnsi" w:hAnsiTheme="majorHAnsi" w:cstheme="majorHAnsi"/>
          <w:color w:val="FF0000"/>
          <w:szCs w:val="21"/>
        </w:rPr>
        <w:t>。</w:t>
      </w:r>
    </w:p>
    <w:p w:rsidR="0067626B" w:rsidRPr="000C6362" w:rsidRDefault="0067626B" w:rsidP="000C6362">
      <w:pPr>
        <w:pStyle w:val="ae"/>
        <w:jc w:val="left"/>
        <w:rPr>
          <w:rFonts w:asciiTheme="majorHAnsi" w:hAnsiTheme="majorHAnsi" w:cstheme="majorHAnsi"/>
          <w:color w:val="FF0000"/>
        </w:rPr>
      </w:pPr>
      <w:r w:rsidRPr="000C6362">
        <w:rPr>
          <w:rFonts w:asciiTheme="majorHAnsi" w:hAnsiTheme="majorHAnsi" w:cstheme="majorHAnsi"/>
          <w:color w:val="FF0000"/>
        </w:rPr>
        <w:t>【解析】圆盘转一周的时间，即周期</w:t>
      </w:r>
      <w:r w:rsidRPr="000C6362">
        <w:rPr>
          <w:rFonts w:asciiTheme="majorHAnsi" w:hAnsiTheme="majorHAnsi" w:cstheme="majorHAnsi"/>
          <w:i/>
          <w:color w:val="FF0000"/>
        </w:rPr>
        <w:t>T</w:t>
      </w:r>
      <w:r w:rsidR="00B13DD7" w:rsidRPr="000C6362">
        <w:rPr>
          <w:rFonts w:asciiTheme="majorHAnsi" w:hAnsiTheme="majorHAnsi" w:cstheme="majorHAnsi"/>
          <w:color w:val="FF0000"/>
        </w:rPr>
        <w:t>＝</w:t>
      </w:r>
      <w:r w:rsidRPr="000C6362">
        <w:rPr>
          <w:rFonts w:asciiTheme="majorHAnsi" w:hAnsiTheme="majorHAnsi" w:cstheme="majorHAnsi"/>
          <w:color w:val="FF0000"/>
        </w:rPr>
        <w:t>0.04 s</w:t>
      </w:r>
      <w:r w:rsidRPr="000C6362">
        <w:rPr>
          <w:rFonts w:asciiTheme="majorHAnsi" w:hAnsiTheme="majorHAnsi" w:cstheme="majorHAnsi"/>
          <w:color w:val="FF0000"/>
        </w:rPr>
        <w:t>。</w:t>
      </w:r>
    </w:p>
    <w:p w:rsidR="003952EB" w:rsidRPr="000C6362" w:rsidRDefault="0067626B" w:rsidP="000C6362">
      <w:pPr>
        <w:pStyle w:val="ae"/>
        <w:rPr>
          <w:rFonts w:asciiTheme="majorHAnsi" w:eastAsiaTheme="minorEastAsia" w:hAnsiTheme="majorHAnsi" w:cstheme="majorHAnsi"/>
          <w:color w:val="FF0000"/>
        </w:rPr>
      </w:pPr>
      <w:r w:rsidRPr="000C6362">
        <w:rPr>
          <w:rFonts w:asciiTheme="majorHAnsi" w:hAnsiTheme="majorHAnsi" w:cstheme="majorHAnsi"/>
          <w:color w:val="FF0000"/>
        </w:rPr>
        <w:t>将一定速率的分子垂直板面射向</w:t>
      </w:r>
      <w:r w:rsidRPr="000C6362">
        <w:rPr>
          <w:rFonts w:asciiTheme="majorHAnsi" w:hAnsiTheme="majorHAnsi" w:cstheme="majorHAnsi"/>
          <w:color w:val="FF0000"/>
        </w:rPr>
        <w:t>A</w:t>
      </w:r>
      <w:r w:rsidRPr="000C6362">
        <w:rPr>
          <w:rFonts w:asciiTheme="majorHAnsi" w:hAnsiTheme="majorHAnsi" w:cstheme="majorHAnsi"/>
          <w:color w:val="FF0000"/>
        </w:rPr>
        <w:t>板细缝，调节圆盘的转速，使转速从零逐渐增大，当分子首次垂直通过两盘的细缝时，测得圆盘转速为</w:t>
      </w:r>
      <w:r w:rsidRPr="000C6362">
        <w:rPr>
          <w:rFonts w:asciiTheme="majorHAnsi" w:hAnsiTheme="majorHAnsi" w:cstheme="majorHAnsi"/>
          <w:i/>
          <w:color w:val="FF0000"/>
        </w:rPr>
        <w:t>n</w:t>
      </w:r>
      <w:r w:rsidRPr="000C6362">
        <w:rPr>
          <w:rFonts w:asciiTheme="majorHAnsi" w:hAnsiTheme="majorHAnsi" w:cstheme="majorHAnsi"/>
          <w:color w:val="FF0000"/>
        </w:rPr>
        <w:t>，即可求分子速率．若求角速度，要先把角度要变为弧度：转速为</w:t>
      </w:r>
      <w:r w:rsidRPr="000C6362">
        <w:rPr>
          <w:rFonts w:asciiTheme="majorHAnsi" w:hAnsiTheme="majorHAnsi" w:cstheme="majorHAnsi"/>
          <w:i/>
          <w:color w:val="FF0000"/>
        </w:rPr>
        <w:t>n</w:t>
      </w:r>
      <w:r w:rsidRPr="000C6362">
        <w:rPr>
          <w:rFonts w:asciiTheme="majorHAnsi" w:hAnsiTheme="majorHAnsi" w:cstheme="majorHAnsi"/>
          <w:color w:val="FF0000"/>
        </w:rPr>
        <w:t>．由于分子水平运动</w:t>
      </w:r>
      <w:r w:rsidRPr="000C6362">
        <w:rPr>
          <w:rFonts w:asciiTheme="majorHAnsi" w:hAnsiTheme="majorHAnsi" w:cstheme="majorHAnsi"/>
          <w:color w:val="FF0000"/>
        </w:rPr>
        <w:t>20 cm</w:t>
      </w:r>
      <w:r w:rsidRPr="000C6362">
        <w:rPr>
          <w:rFonts w:asciiTheme="majorHAnsi" w:hAnsiTheme="majorHAnsi" w:cstheme="majorHAnsi"/>
          <w:color w:val="FF0000"/>
        </w:rPr>
        <w:t>的时间等于圆盘转过</w:t>
      </w:r>
      <w:r w:rsidRPr="000C6362">
        <w:rPr>
          <w:rFonts w:asciiTheme="majorHAnsi" w:hAnsiTheme="majorHAnsi" w:cstheme="majorHAnsi"/>
          <w:color w:val="FF0000"/>
        </w:rPr>
        <w:t>6°</w:t>
      </w:r>
      <w:r w:rsidRPr="000C6362">
        <w:rPr>
          <w:rFonts w:asciiTheme="majorHAnsi" w:hAnsiTheme="majorHAnsi" w:cstheme="majorHAnsi"/>
          <w:color w:val="FF0000"/>
        </w:rPr>
        <w:t>的时间，</w:t>
      </w:r>
      <w:r w:rsidRPr="000C6362">
        <w:rPr>
          <w:rFonts w:asciiTheme="majorHAnsi" w:eastAsiaTheme="minorEastAsia" w:hAnsiTheme="majorHAnsi" w:cstheme="majorHAnsi"/>
          <w:color w:val="FF0000"/>
        </w:rPr>
        <w:t>解得</w:t>
      </w:r>
      <w:r w:rsidRPr="000C6362">
        <w:rPr>
          <w:rFonts w:asciiTheme="majorHAnsi" w:eastAsiaTheme="minorEastAsia" w:hAnsiTheme="majorHAnsi" w:cstheme="majorHAnsi"/>
          <w:i/>
          <w:color w:val="FF0000"/>
        </w:rPr>
        <w:t>v</w:t>
      </w:r>
      <w:r w:rsidRPr="000C6362">
        <w:rPr>
          <w:rFonts w:asciiTheme="majorHAnsi" w:eastAsiaTheme="minorEastAsia" w:hAnsiTheme="majorHAnsi" w:cstheme="majorHAnsi"/>
          <w:color w:val="FF0000"/>
          <w:vertAlign w:val="subscript"/>
        </w:rPr>
        <w:t>0</w:t>
      </w:r>
      <w:r w:rsidR="00B13DD7" w:rsidRPr="000C6362">
        <w:rPr>
          <w:rFonts w:asciiTheme="majorHAnsi" w:eastAsiaTheme="minorEastAsia" w:hAnsiTheme="majorHAnsi" w:cstheme="majorHAnsi"/>
          <w:color w:val="FF0000"/>
        </w:rPr>
        <w:t>＝</w:t>
      </w:r>
      <w:r w:rsidRPr="000C6362">
        <w:rPr>
          <w:rFonts w:asciiTheme="majorHAnsi" w:eastAsiaTheme="minorEastAsia" w:hAnsiTheme="majorHAnsi" w:cstheme="majorHAnsi"/>
          <w:color w:val="FF0000"/>
        </w:rPr>
        <w:t>12</w:t>
      </w:r>
      <w:r w:rsidRPr="000C6362">
        <w:rPr>
          <w:rFonts w:asciiTheme="majorHAnsi" w:eastAsiaTheme="minorEastAsia" w:hAnsiTheme="majorHAnsi" w:cstheme="majorHAnsi"/>
          <w:i/>
          <w:color w:val="FF0000"/>
        </w:rPr>
        <w:t>n</w:t>
      </w:r>
      <w:r w:rsidR="00B13DD7" w:rsidRPr="000C6362">
        <w:rPr>
          <w:rFonts w:asciiTheme="majorHAnsi" w:eastAsiaTheme="minorEastAsia" w:hAnsiTheme="majorHAnsi" w:cstheme="majorHAnsi"/>
          <w:color w:val="FF0000"/>
        </w:rPr>
        <w:t>＝</w:t>
      </w:r>
      <w:r w:rsidRPr="000C6362">
        <w:rPr>
          <w:rFonts w:asciiTheme="majorHAnsi" w:eastAsiaTheme="minorEastAsia" w:hAnsiTheme="majorHAnsi" w:cstheme="majorHAnsi"/>
          <w:color w:val="FF0000"/>
        </w:rPr>
        <w:t>300m/s</w:t>
      </w:r>
    </w:p>
    <w:p w:rsidR="00CE7E00" w:rsidRPr="000C6362" w:rsidRDefault="00CE7E00" w:rsidP="000C6362">
      <w:pPr>
        <w:rPr>
          <w:rFonts w:asciiTheme="majorHAnsi" w:hAnsiTheme="majorHAnsi" w:cstheme="majorHAnsi"/>
          <w:color w:val="FF0000"/>
          <w:szCs w:val="21"/>
        </w:rPr>
      </w:pPr>
    </w:p>
    <w:p w:rsidR="0067626B" w:rsidRPr="000C6362" w:rsidRDefault="0067626B" w:rsidP="000C6362">
      <w:pPr>
        <w:rPr>
          <w:rFonts w:asciiTheme="majorHAnsi" w:hAnsiTheme="majorHAnsi" w:cstheme="majorHAnsi"/>
          <w:color w:val="FF0000"/>
          <w:szCs w:val="21"/>
        </w:rPr>
      </w:pPr>
    </w:p>
    <w:p w:rsidR="0067626B" w:rsidRPr="000C6362" w:rsidRDefault="0067626B" w:rsidP="000C6362">
      <w:pPr>
        <w:rPr>
          <w:rFonts w:asciiTheme="majorHAnsi" w:hAnsiTheme="majorHAnsi" w:cstheme="majorHAnsi"/>
          <w:color w:val="FF0000"/>
          <w:szCs w:val="21"/>
        </w:rPr>
      </w:pPr>
    </w:p>
    <w:p w:rsidR="00C63A24" w:rsidRPr="000C6362" w:rsidRDefault="00886696" w:rsidP="000C6362">
      <w:pPr>
        <w:pStyle w:val="ae"/>
        <w:rPr>
          <w:rFonts w:asciiTheme="majorHAnsi" w:hAnsiTheme="majorHAnsi" w:cstheme="majorHAnsi"/>
        </w:rPr>
      </w:pPr>
      <w:r>
        <w:rPr>
          <w:rFonts w:asciiTheme="majorHAnsi" w:hAnsiTheme="majorHAnsi" w:cstheme="majorHAnsi"/>
        </w:rPr>
      </w:r>
      <w:r>
        <w:rPr>
          <w:rFonts w:asciiTheme="majorHAnsi" w:hAnsiTheme="majorHAnsi" w:cstheme="majorHAnsi"/>
        </w:rPr>
        <w:pict>
          <v:group id="_x0000_s1128" style="width:308.25pt;height:51.75pt;mso-position-horizontal-relative:char;mso-position-vertical-relative:line" coordorigin="3210,9483" coordsize="6165,1035">
            <v:shape id="图片 18" o:spid="_x0000_s112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3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093680" w:rsidRPr="00AB64F6" w:rsidRDefault="00093680" w:rsidP="00CE7E00">
                    <w:pPr>
                      <w:rPr>
                        <w:rFonts w:ascii="黑体" w:eastAsia="黑体"/>
                        <w:sz w:val="24"/>
                      </w:rPr>
                    </w:pPr>
                    <w:r>
                      <w:rPr>
                        <w:rFonts w:ascii="黑体" w:eastAsia="黑体" w:hint="eastAsia"/>
                        <w:sz w:val="24"/>
                      </w:rPr>
                      <w:t>知识点二</w:t>
                    </w:r>
                    <w:r w:rsidRPr="00AB64F6">
                      <w:rPr>
                        <w:rFonts w:ascii="黑体" w:eastAsia="黑体" w:hint="eastAsia"/>
                        <w:sz w:val="24"/>
                      </w:rPr>
                      <w:t>：</w:t>
                    </w:r>
                    <w:r>
                      <w:rPr>
                        <w:rFonts w:ascii="黑体" w:eastAsia="黑体" w:hint="eastAsia"/>
                        <w:sz w:val="24"/>
                      </w:rPr>
                      <w:t>车辆转弯模型和过桥模型</w:t>
                    </w:r>
                  </w:p>
                </w:txbxContent>
              </v:textbox>
            </v:shape>
            <w10:wrap type="none"/>
            <w10:anchorlock/>
          </v:group>
        </w:pict>
      </w:r>
    </w:p>
    <w:p w:rsidR="00216C8C" w:rsidRPr="000C6362" w:rsidRDefault="00216C8C"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一、汽车在水平路面转弯问题</w:t>
      </w:r>
    </w:p>
    <w:p w:rsidR="00F5446B" w:rsidRPr="000C6362" w:rsidRDefault="00F5446B" w:rsidP="000C6362">
      <w:pPr>
        <w:pStyle w:val="ae"/>
        <w:tabs>
          <w:tab w:val="left" w:pos="4620"/>
        </w:tabs>
        <w:rPr>
          <w:rFonts w:asciiTheme="majorHAnsi" w:hAnsiTheme="majorHAnsi" w:cstheme="majorHAnsi"/>
          <w:bCs/>
        </w:rPr>
      </w:pPr>
      <w:r w:rsidRPr="000C6362">
        <w:rPr>
          <w:rFonts w:asciiTheme="majorHAnsi" w:hAnsiTheme="majorHAnsi" w:cstheme="majorHAnsi"/>
          <w:bCs/>
        </w:rPr>
        <w:t>汽车</w:t>
      </w:r>
      <w:r w:rsidR="00B13DD7" w:rsidRPr="000C6362">
        <w:rPr>
          <w:rFonts w:asciiTheme="majorHAnsi" w:hAnsiTheme="majorHAnsi" w:cstheme="majorHAnsi"/>
          <w:bCs/>
        </w:rPr>
        <w:t>（</w:t>
      </w:r>
      <w:r w:rsidRPr="000C6362">
        <w:rPr>
          <w:rFonts w:asciiTheme="majorHAnsi" w:hAnsiTheme="majorHAnsi" w:cstheme="majorHAnsi"/>
          <w:bCs/>
        </w:rPr>
        <w:t>或自行车</w:t>
      </w:r>
      <w:r w:rsidR="00B13DD7" w:rsidRPr="000C6362">
        <w:rPr>
          <w:rFonts w:asciiTheme="majorHAnsi" w:hAnsiTheme="majorHAnsi" w:cstheme="majorHAnsi"/>
          <w:bCs/>
        </w:rPr>
        <w:t>）</w:t>
      </w:r>
      <w:r w:rsidRPr="000C6362">
        <w:rPr>
          <w:rFonts w:asciiTheme="majorHAnsi" w:hAnsiTheme="majorHAnsi" w:cstheme="majorHAnsi"/>
          <w:bCs/>
        </w:rPr>
        <w:t>在水平路面上转弯如图所示，路面对汽车</w:t>
      </w:r>
      <w:r w:rsidR="00B13DD7" w:rsidRPr="000C6362">
        <w:rPr>
          <w:rFonts w:asciiTheme="majorHAnsi" w:hAnsiTheme="majorHAnsi" w:cstheme="majorHAnsi"/>
          <w:bCs/>
        </w:rPr>
        <w:t>（</w:t>
      </w:r>
      <w:r w:rsidRPr="000C6362">
        <w:rPr>
          <w:rFonts w:asciiTheme="majorHAnsi" w:hAnsiTheme="majorHAnsi" w:cstheme="majorHAnsi"/>
          <w:bCs/>
        </w:rPr>
        <w:t>或自行车</w:t>
      </w:r>
      <w:r w:rsidR="00B13DD7" w:rsidRPr="000C6362">
        <w:rPr>
          <w:rFonts w:asciiTheme="majorHAnsi" w:hAnsiTheme="majorHAnsi" w:cstheme="majorHAnsi"/>
          <w:bCs/>
        </w:rPr>
        <w:t>）</w:t>
      </w:r>
      <w:r w:rsidRPr="000C6362">
        <w:rPr>
          <w:rFonts w:asciiTheme="majorHAnsi" w:hAnsiTheme="majorHAnsi" w:cstheme="majorHAnsi"/>
          <w:bCs/>
        </w:rPr>
        <w:t>的静摩擦力提供向心力．若动摩擦因数为</w:t>
      </w:r>
      <w:r w:rsidRPr="000C6362">
        <w:rPr>
          <w:rFonts w:asciiTheme="majorHAnsi" w:hAnsiTheme="majorHAnsi" w:cstheme="majorHAnsi"/>
          <w:bCs/>
          <w:i/>
        </w:rPr>
        <w:t>μ</w:t>
      </w:r>
      <w:r w:rsidRPr="000C6362">
        <w:rPr>
          <w:rFonts w:asciiTheme="majorHAnsi" w:hAnsiTheme="majorHAnsi" w:cstheme="majorHAnsi"/>
          <w:bCs/>
        </w:rPr>
        <w:t>，则由</w:t>
      </w:r>
      <w:r w:rsidRPr="000C6362">
        <w:rPr>
          <w:rFonts w:asciiTheme="majorHAnsi" w:hAnsiTheme="majorHAnsi" w:cstheme="majorHAnsi"/>
          <w:bCs/>
          <w:i/>
        </w:rPr>
        <w:t>μmg</w:t>
      </w:r>
      <w:r w:rsidRPr="000C6362">
        <w:rPr>
          <w:rFonts w:asciiTheme="majorHAnsi" w:hAnsiTheme="majorHAnsi" w:cstheme="majorHAnsi"/>
          <w:bCs/>
        </w:rPr>
        <w:t>＝</w:t>
      </w:r>
      <w:r w:rsidRPr="000C6362">
        <w:rPr>
          <w:rFonts w:asciiTheme="majorHAnsi" w:hAnsiTheme="majorHAnsi" w:cstheme="majorHAnsi"/>
          <w:bCs/>
          <w:i/>
        </w:rPr>
        <w:t>m</w:t>
      </w:r>
      <w:r w:rsidR="00886696" w:rsidRPr="00886696">
        <w:rPr>
          <w:rFonts w:asciiTheme="majorHAnsi" w:hAnsiTheme="majorHAnsi" w:cstheme="majorHAnsi"/>
          <w:bCs/>
        </w:rPr>
        <w:fldChar w:fldCharType="begin"/>
      </w:r>
      <w:r w:rsidRPr="000C6362">
        <w:rPr>
          <w:rFonts w:asciiTheme="majorHAnsi" w:hAnsiTheme="majorHAnsi" w:cstheme="majorHAnsi"/>
          <w:bCs/>
        </w:rPr>
        <w:instrText>eq \f(</w:instrText>
      </w:r>
      <w:r w:rsidRPr="000C6362">
        <w:rPr>
          <w:rFonts w:asciiTheme="majorHAnsi" w:hAnsiTheme="majorHAnsi" w:cstheme="majorHAnsi"/>
          <w:bCs/>
          <w:i/>
        </w:rPr>
        <w:instrText>v</w:instrText>
      </w:r>
      <w:r w:rsidRPr="000C6362">
        <w:rPr>
          <w:rFonts w:asciiTheme="majorHAnsi" w:hAnsiTheme="majorHAnsi" w:cstheme="majorHAnsi"/>
          <w:bCs/>
          <w:vertAlign w:val="superscript"/>
        </w:rPr>
        <w:instrText>2</w:instrText>
      </w:r>
      <w:r w:rsidRPr="000C6362">
        <w:rPr>
          <w:rFonts w:asciiTheme="majorHAnsi" w:hAnsiTheme="majorHAnsi" w:cstheme="majorHAnsi"/>
          <w:bCs/>
          <w:i/>
        </w:rPr>
        <w:instrText>,R</w:instrText>
      </w:r>
      <w:r w:rsidRPr="000C6362">
        <w:rPr>
          <w:rFonts w:asciiTheme="majorHAnsi" w:hAnsiTheme="majorHAnsi" w:cstheme="majorHAnsi"/>
          <w:bCs/>
        </w:rPr>
        <w:instrText>)</w:instrText>
      </w:r>
      <w:r w:rsidR="00886696" w:rsidRPr="000C6362">
        <w:rPr>
          <w:rFonts w:asciiTheme="majorHAnsi" w:hAnsiTheme="majorHAnsi" w:cstheme="majorHAnsi"/>
        </w:rPr>
        <w:fldChar w:fldCharType="end"/>
      </w:r>
      <w:r w:rsidRPr="000C6362">
        <w:rPr>
          <w:rFonts w:asciiTheme="majorHAnsi" w:hAnsiTheme="majorHAnsi" w:cstheme="majorHAnsi"/>
          <w:bCs/>
        </w:rPr>
        <w:t>得汽车</w:t>
      </w:r>
      <w:r w:rsidR="00B13DD7" w:rsidRPr="000C6362">
        <w:rPr>
          <w:rFonts w:asciiTheme="majorHAnsi" w:hAnsiTheme="majorHAnsi" w:cstheme="majorHAnsi"/>
          <w:bCs/>
        </w:rPr>
        <w:t>（</w:t>
      </w:r>
      <w:r w:rsidRPr="000C6362">
        <w:rPr>
          <w:rFonts w:asciiTheme="majorHAnsi" w:hAnsiTheme="majorHAnsi" w:cstheme="majorHAnsi"/>
          <w:bCs/>
        </w:rPr>
        <w:t>或自行车</w:t>
      </w:r>
      <w:r w:rsidR="00B13DD7" w:rsidRPr="000C6362">
        <w:rPr>
          <w:rFonts w:asciiTheme="majorHAnsi" w:hAnsiTheme="majorHAnsi" w:cstheme="majorHAnsi"/>
          <w:bCs/>
        </w:rPr>
        <w:t>）</w:t>
      </w:r>
      <w:r w:rsidRPr="000C6362">
        <w:rPr>
          <w:rFonts w:asciiTheme="majorHAnsi" w:hAnsiTheme="majorHAnsi" w:cstheme="majorHAnsi"/>
          <w:bCs/>
        </w:rPr>
        <w:t>安全转弯的最大速度为</w:t>
      </w:r>
      <w:r w:rsidRPr="000C6362">
        <w:rPr>
          <w:rFonts w:asciiTheme="majorHAnsi" w:hAnsiTheme="majorHAnsi" w:cstheme="majorHAnsi"/>
          <w:bCs/>
          <w:i/>
        </w:rPr>
        <w:t>v</w:t>
      </w:r>
      <w:r w:rsidRPr="000C6362">
        <w:rPr>
          <w:rFonts w:asciiTheme="majorHAnsi" w:hAnsiTheme="majorHAnsi" w:cstheme="majorHAnsi"/>
          <w:bCs/>
        </w:rPr>
        <w:t>＝</w:t>
      </w:r>
      <w:r w:rsidR="00886696" w:rsidRPr="00886696">
        <w:rPr>
          <w:rFonts w:asciiTheme="majorHAnsi" w:hAnsiTheme="majorHAnsi" w:cstheme="majorHAnsi"/>
          <w:bCs/>
        </w:rPr>
        <w:fldChar w:fldCharType="begin"/>
      </w:r>
      <w:r w:rsidRPr="000C6362">
        <w:rPr>
          <w:rFonts w:asciiTheme="majorHAnsi" w:hAnsiTheme="majorHAnsi" w:cstheme="majorHAnsi"/>
          <w:bCs/>
        </w:rPr>
        <w:instrText>eq \r(</w:instrText>
      </w:r>
      <w:r w:rsidRPr="000C6362">
        <w:rPr>
          <w:rFonts w:asciiTheme="majorHAnsi" w:hAnsiTheme="majorHAnsi" w:cstheme="majorHAnsi"/>
          <w:bCs/>
          <w:i/>
        </w:rPr>
        <w:instrText>μgR</w:instrText>
      </w:r>
      <w:r w:rsidRPr="000C6362">
        <w:rPr>
          <w:rFonts w:asciiTheme="majorHAnsi" w:hAnsiTheme="majorHAnsi" w:cstheme="majorHAnsi"/>
          <w:bCs/>
        </w:rPr>
        <w:instrText>)</w:instrText>
      </w:r>
      <w:r w:rsidR="00886696" w:rsidRPr="000C6362">
        <w:rPr>
          <w:rFonts w:asciiTheme="majorHAnsi" w:hAnsiTheme="majorHAnsi" w:cstheme="majorHAnsi"/>
        </w:rPr>
        <w:fldChar w:fldCharType="end"/>
      </w:r>
    </w:p>
    <w:p w:rsidR="00216C8C" w:rsidRPr="000C6362" w:rsidRDefault="00F5446B" w:rsidP="000C6362">
      <w:pPr>
        <w:pStyle w:val="ae"/>
        <w:tabs>
          <w:tab w:val="left" w:pos="4620"/>
        </w:tabs>
        <w:jc w:val="center"/>
        <w:rPr>
          <w:rFonts w:asciiTheme="majorHAnsi" w:eastAsiaTheme="minorEastAsia" w:hAnsiTheme="majorHAnsi" w:cstheme="majorHAnsi"/>
        </w:rPr>
      </w:pPr>
      <w:r w:rsidRPr="000C6362">
        <w:rPr>
          <w:rFonts w:asciiTheme="majorHAnsi" w:eastAsiaTheme="minorEastAsia" w:hAnsiTheme="majorHAnsi" w:cstheme="majorHAnsi"/>
          <w:noProof/>
        </w:rPr>
        <w:drawing>
          <wp:inline distT="0" distB="0" distL="0" distR="0">
            <wp:extent cx="2183592" cy="704089"/>
            <wp:effectExtent l="19050" t="0" r="7158" b="0"/>
            <wp:docPr id="9" name="图片 1" descr="E:\张艳\核\2015课件\核2015·人教物理课件\W31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descr="E:\张艳\核\2015课件\核2015·人教物理课件\W318A.TIF"/>
                    <pic:cNvPicPr>
                      <a:picLocks noChangeAspect="1" noChangeArrowheads="1"/>
                    </pic:cNvPicPr>
                  </pic:nvPicPr>
                  <pic:blipFill>
                    <a:blip r:embed="rId75" r:link="rId76"/>
                    <a:stretch>
                      <a:fillRect/>
                    </a:stretch>
                  </pic:blipFill>
                  <pic:spPr bwMode="auto">
                    <a:xfrm>
                      <a:off x="0" y="0"/>
                      <a:ext cx="2183592" cy="704089"/>
                    </a:xfrm>
                    <a:prstGeom prst="rect">
                      <a:avLst/>
                    </a:prstGeom>
                    <a:noFill/>
                  </pic:spPr>
                </pic:pic>
              </a:graphicData>
            </a:graphic>
          </wp:inline>
        </w:drawing>
      </w:r>
    </w:p>
    <w:p w:rsidR="00216C8C" w:rsidRPr="000C6362" w:rsidRDefault="00216C8C" w:rsidP="000C6362">
      <w:pPr>
        <w:pStyle w:val="ae"/>
        <w:tabs>
          <w:tab w:val="left" w:pos="4620"/>
        </w:tabs>
        <w:rPr>
          <w:rFonts w:asciiTheme="majorHAnsi" w:eastAsiaTheme="minorEastAsia" w:hAnsiTheme="majorHAnsi" w:cstheme="majorHAnsi"/>
        </w:rPr>
      </w:pPr>
    </w:p>
    <w:p w:rsidR="0067626B" w:rsidRPr="000C6362" w:rsidRDefault="00216C8C"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二、</w:t>
      </w:r>
      <w:r w:rsidR="0067626B" w:rsidRPr="000C6362">
        <w:rPr>
          <w:rFonts w:asciiTheme="majorHAnsi" w:eastAsiaTheme="minorEastAsia" w:hAnsiTheme="majorHAnsi" w:cstheme="majorHAnsi"/>
        </w:rPr>
        <w:t>火车转弯</w:t>
      </w:r>
      <w:r w:rsidRPr="000C6362">
        <w:rPr>
          <w:rFonts w:asciiTheme="majorHAnsi" w:eastAsiaTheme="minorEastAsia" w:hAnsiTheme="majorHAnsi" w:cstheme="majorHAnsi"/>
        </w:rPr>
        <w:t>问题</w:t>
      </w:r>
    </w:p>
    <w:p w:rsidR="0067626B" w:rsidRPr="000C6362" w:rsidRDefault="0067626B" w:rsidP="000C6362">
      <w:pPr>
        <w:pStyle w:val="ae"/>
        <w:tabs>
          <w:tab w:val="left" w:pos="4620"/>
        </w:tabs>
        <w:jc w:val="center"/>
        <w:rPr>
          <w:rFonts w:asciiTheme="majorHAnsi" w:eastAsiaTheme="minorEastAsia" w:hAnsiTheme="majorHAnsi" w:cstheme="majorHAnsi"/>
        </w:rPr>
      </w:pPr>
      <w:r w:rsidRPr="000C6362">
        <w:rPr>
          <w:rFonts w:asciiTheme="majorHAnsi" w:eastAsiaTheme="minorEastAsia" w:hAnsiTheme="majorHAnsi" w:cstheme="majorHAnsi"/>
          <w:noProof/>
        </w:rPr>
        <w:drawing>
          <wp:inline distT="0" distB="0" distL="0" distR="0">
            <wp:extent cx="2466975" cy="1485900"/>
            <wp:effectExtent l="19050" t="0" r="9525" b="0"/>
            <wp:docPr id="111" name="图片 1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学科网(www.zxxk.com)--教育资源门户，提供试卷、教案、课件、论文、素材及各类教学资源下载，还有大量而丰富的教学相关资讯！"/>
                    <pic:cNvPicPr>
                      <a:picLocks noChangeAspect="1" noChangeArrowheads="1"/>
                    </pic:cNvPicPr>
                  </pic:nvPicPr>
                  <pic:blipFill>
                    <a:blip r:embed="rId77" r:link="rId78"/>
                    <a:srcRect/>
                    <a:stretch>
                      <a:fillRect/>
                    </a:stretch>
                  </pic:blipFill>
                  <pic:spPr bwMode="auto">
                    <a:xfrm>
                      <a:off x="0" y="0"/>
                      <a:ext cx="2466975" cy="1485900"/>
                    </a:xfrm>
                    <a:prstGeom prst="rect">
                      <a:avLst/>
                    </a:prstGeom>
                    <a:noFill/>
                    <a:ln w="9525">
                      <a:noFill/>
                      <a:miter lim="800000"/>
                      <a:headEnd/>
                      <a:tailEnd/>
                    </a:ln>
                  </pic:spPr>
                </pic:pic>
              </a:graphicData>
            </a:graphic>
          </wp:inline>
        </w:drawing>
      </w:r>
    </w:p>
    <w:p w:rsidR="00F5446B" w:rsidRPr="000C6362" w:rsidRDefault="00F544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1</w:t>
      </w:r>
      <w:r w:rsidRPr="000C6362">
        <w:rPr>
          <w:rFonts w:asciiTheme="majorHAnsi" w:eastAsiaTheme="minorEastAsia" w:hAnsiTheme="majorHAnsi" w:cstheme="majorHAnsi"/>
        </w:rPr>
        <w:t>、火车过弯的规定速度</w:t>
      </w:r>
    </w:p>
    <w:p w:rsidR="0067626B" w:rsidRPr="000C6362" w:rsidRDefault="006762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设铁轨间距为</w:t>
      </w:r>
      <w:r w:rsidRPr="000C6362">
        <w:rPr>
          <w:rFonts w:asciiTheme="majorHAnsi" w:eastAsiaTheme="minorEastAsia" w:hAnsiTheme="majorHAnsi" w:cstheme="majorHAnsi"/>
          <w:i/>
        </w:rPr>
        <w:t>L</w:t>
      </w:r>
      <w:r w:rsidRPr="000C6362">
        <w:rPr>
          <w:rFonts w:asciiTheme="majorHAnsi" w:eastAsiaTheme="minorEastAsia" w:hAnsiTheme="majorHAnsi" w:cstheme="majorHAnsi"/>
        </w:rPr>
        <w:t>，内外轨的高度差为</w:t>
      </w:r>
      <w:r w:rsidRPr="000C6362">
        <w:rPr>
          <w:rFonts w:asciiTheme="majorHAnsi" w:eastAsiaTheme="minorEastAsia" w:hAnsiTheme="majorHAnsi" w:cstheme="majorHAnsi"/>
          <w:i/>
        </w:rPr>
        <w:t>h</w:t>
      </w:r>
      <w:r w:rsidRPr="000C6362">
        <w:rPr>
          <w:rFonts w:asciiTheme="majorHAnsi" w:eastAsiaTheme="minorEastAsia" w:hAnsiTheme="majorHAnsi" w:cstheme="majorHAnsi"/>
        </w:rPr>
        <w:t>，转弯半径为</w:t>
      </w:r>
      <w:r w:rsidRPr="000C6362">
        <w:rPr>
          <w:rFonts w:asciiTheme="majorHAnsi" w:eastAsiaTheme="minorEastAsia" w:hAnsiTheme="majorHAnsi" w:cstheme="majorHAnsi"/>
          <w:i/>
        </w:rPr>
        <w:t>R</w:t>
      </w:r>
      <w:r w:rsidRPr="000C6362">
        <w:rPr>
          <w:rFonts w:asciiTheme="majorHAnsi" w:eastAsiaTheme="minorEastAsia" w:hAnsiTheme="majorHAnsi" w:cstheme="majorHAnsi"/>
        </w:rPr>
        <w:t>，火车质量为</w:t>
      </w:r>
      <w:r w:rsidRPr="000C6362">
        <w:rPr>
          <w:rFonts w:asciiTheme="majorHAnsi" w:eastAsiaTheme="minorEastAsia" w:hAnsiTheme="majorHAnsi" w:cstheme="majorHAnsi"/>
          <w:i/>
        </w:rPr>
        <w:t>m</w:t>
      </w:r>
      <w:r w:rsidRPr="000C6362">
        <w:rPr>
          <w:rFonts w:asciiTheme="majorHAnsi" w:eastAsiaTheme="minorEastAsia" w:hAnsiTheme="majorHAnsi" w:cstheme="majorHAnsi"/>
        </w:rPr>
        <w:t>，如图所示，可知火车转弯时的向心力为</w:t>
      </w:r>
      <w:r w:rsidRPr="000C6362">
        <w:rPr>
          <w:rFonts w:asciiTheme="majorHAnsi" w:eastAsiaTheme="minorEastAsia" w:hAnsiTheme="majorHAnsi" w:cstheme="majorHAnsi"/>
          <w:i/>
        </w:rPr>
        <w:t>F</w:t>
      </w:r>
      <w:r w:rsidRPr="000C6362">
        <w:rPr>
          <w:rFonts w:asciiTheme="majorHAnsi" w:eastAsiaTheme="minorEastAsia" w:hAnsiTheme="majorHAnsi" w:cstheme="majorHAnsi"/>
        </w:rPr>
        <w:t>＝</w:t>
      </w:r>
      <w:r w:rsidRPr="000C6362">
        <w:rPr>
          <w:rFonts w:asciiTheme="majorHAnsi" w:eastAsiaTheme="minorEastAsia" w:hAnsiTheme="majorHAnsi" w:cstheme="majorHAnsi"/>
          <w:i/>
        </w:rPr>
        <w:t>mg</w:t>
      </w:r>
      <w:r w:rsidRPr="000C6362">
        <w:rPr>
          <w:rFonts w:asciiTheme="majorHAnsi" w:eastAsiaTheme="minorEastAsia" w:hAnsiTheme="majorHAnsi" w:cstheme="majorHAnsi"/>
        </w:rPr>
        <w:t>ta</w:t>
      </w:r>
      <w:r w:rsidRPr="000C6362">
        <w:rPr>
          <w:rFonts w:asciiTheme="majorHAnsi" w:eastAsiaTheme="minorEastAsia" w:hAnsiTheme="majorHAnsi" w:cstheme="majorHAnsi"/>
          <w:i/>
        </w:rPr>
        <w:t>nθ</w:t>
      </w:r>
      <w:r w:rsidRPr="000C6362">
        <w:rPr>
          <w:rFonts w:asciiTheme="majorHAnsi" w:eastAsiaTheme="minorEastAsia" w:hAnsiTheme="majorHAnsi" w:cstheme="majorHAnsi"/>
        </w:rPr>
        <w:t>根据向心力公式有</w:t>
      </w:r>
      <w:r w:rsidRPr="000C6362">
        <w:rPr>
          <w:rFonts w:asciiTheme="majorHAnsi" w:eastAsiaTheme="minorEastAsia" w:hAnsiTheme="majorHAnsi" w:cstheme="majorHAnsi"/>
          <w:i/>
        </w:rPr>
        <w:t>F</w:t>
      </w:r>
      <w:r w:rsidRPr="000C6362">
        <w:rPr>
          <w:rFonts w:asciiTheme="majorHAnsi" w:eastAsiaTheme="minorEastAsia" w:hAnsiTheme="majorHAnsi" w:cstheme="majorHAnsi"/>
        </w:rPr>
        <w:t>＝</w:t>
      </w:r>
      <w:r w:rsidRPr="000C6362">
        <w:rPr>
          <w:rFonts w:asciiTheme="majorHAnsi" w:eastAsiaTheme="minorEastAsia" w:hAnsiTheme="majorHAnsi" w:cstheme="majorHAnsi"/>
          <w:i/>
        </w:rPr>
        <w:t>m</w:t>
      </w:r>
      <w:r w:rsidR="00886696" w:rsidRPr="000C6362">
        <w:rPr>
          <w:rFonts w:asciiTheme="majorHAnsi" w:eastAsiaTheme="minorEastAsia" w:hAnsiTheme="majorHAnsi" w:cstheme="majorHAnsi"/>
        </w:rPr>
        <w:fldChar w:fldCharType="begin"/>
      </w:r>
      <w:r w:rsidRPr="000C6362">
        <w:rPr>
          <w:rFonts w:asciiTheme="majorHAnsi" w:eastAsiaTheme="minorEastAsia" w:hAnsiTheme="majorHAnsi" w:cstheme="majorHAnsi"/>
        </w:rPr>
        <w:instrText>eq \f(</w:instrText>
      </w:r>
      <w:r w:rsidRPr="000C6362">
        <w:rPr>
          <w:rFonts w:asciiTheme="majorHAnsi" w:eastAsiaTheme="minorEastAsia" w:hAnsiTheme="majorHAnsi" w:cstheme="majorHAnsi"/>
          <w:i/>
        </w:rPr>
        <w:instrText>v</w:instrText>
      </w:r>
      <w:r w:rsidRPr="000C6362">
        <w:rPr>
          <w:rFonts w:asciiTheme="majorHAnsi" w:eastAsiaTheme="minorEastAsia" w:hAnsiTheme="majorHAnsi" w:cstheme="majorHAnsi"/>
        </w:rPr>
        <w:instrText>\o\al(</w:instrText>
      </w:r>
      <w:r w:rsidRPr="000C6362">
        <w:rPr>
          <w:rFonts w:asciiTheme="majorHAnsi" w:eastAsiaTheme="minorEastAsia" w:hAnsiTheme="majorHAnsi" w:cstheme="majorHAnsi"/>
          <w:vertAlign w:val="superscript"/>
        </w:rPr>
        <w:instrText>2</w:instrText>
      </w:r>
      <w:r w:rsidRPr="000C6362">
        <w:rPr>
          <w:rFonts w:asciiTheme="majorHAnsi" w:eastAsiaTheme="minorEastAsia" w:hAnsiTheme="majorHAnsi" w:cstheme="majorHAnsi"/>
        </w:rPr>
        <w:instrText>,</w:instrText>
      </w:r>
      <w:r w:rsidRPr="000C6362">
        <w:rPr>
          <w:rFonts w:asciiTheme="majorHAnsi" w:eastAsiaTheme="minorEastAsia" w:hAnsiTheme="majorHAnsi" w:cstheme="majorHAnsi"/>
          <w:vertAlign w:val="subscript"/>
        </w:rPr>
        <w:instrText>0</w:instrText>
      </w:r>
      <w:r w:rsidRPr="000C6362">
        <w:rPr>
          <w:rFonts w:asciiTheme="majorHAnsi" w:eastAsiaTheme="minorEastAsia" w:hAnsiTheme="majorHAnsi" w:cstheme="majorHAnsi"/>
        </w:rPr>
        <w:instrText>)</w:instrText>
      </w:r>
      <w:r w:rsidRPr="000C6362">
        <w:rPr>
          <w:rFonts w:asciiTheme="majorHAnsi" w:eastAsiaTheme="minorEastAsia" w:hAnsiTheme="majorHAnsi" w:cstheme="majorHAnsi"/>
          <w:i/>
        </w:rPr>
        <w:instrText>,R</w:instrText>
      </w:r>
      <w:r w:rsidRPr="000C6362">
        <w:rPr>
          <w:rFonts w:asciiTheme="majorHAnsi" w:eastAsiaTheme="minorEastAsia" w:hAnsiTheme="majorHAnsi" w:cstheme="majorHAnsi"/>
        </w:rPr>
        <w:instrText>)</w:instrText>
      </w:r>
      <w:r w:rsidR="00886696" w:rsidRPr="000C6362">
        <w:rPr>
          <w:rFonts w:asciiTheme="majorHAnsi" w:eastAsiaTheme="minorEastAsia" w:hAnsiTheme="majorHAnsi" w:cstheme="majorHAnsi"/>
        </w:rPr>
        <w:fldChar w:fldCharType="end"/>
      </w:r>
    </w:p>
    <w:p w:rsidR="0067626B" w:rsidRPr="000C6362" w:rsidRDefault="006762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解得</w:t>
      </w:r>
      <w:r w:rsidRPr="000C6362">
        <w:rPr>
          <w:rFonts w:asciiTheme="majorHAnsi" w:eastAsiaTheme="minorEastAsia" w:hAnsiTheme="majorHAnsi" w:cstheme="majorHAnsi"/>
          <w:i/>
        </w:rPr>
        <w:t>v</w:t>
      </w:r>
      <w:r w:rsidRPr="000C6362">
        <w:rPr>
          <w:rFonts w:asciiTheme="majorHAnsi" w:eastAsiaTheme="minorEastAsia" w:hAnsiTheme="majorHAnsi" w:cstheme="majorHAnsi"/>
          <w:vertAlign w:val="subscript"/>
        </w:rPr>
        <w:t>0</w:t>
      </w:r>
      <w:r w:rsidRPr="000C6362">
        <w:rPr>
          <w:rFonts w:asciiTheme="majorHAnsi" w:eastAsiaTheme="minorEastAsia" w:hAnsiTheme="majorHAnsi" w:cstheme="majorHAnsi"/>
        </w:rPr>
        <w:t>＝</w:t>
      </w:r>
      <w:r w:rsidR="00886696" w:rsidRPr="000C6362">
        <w:rPr>
          <w:rFonts w:asciiTheme="majorHAnsi" w:eastAsiaTheme="minorEastAsia" w:hAnsiTheme="majorHAnsi" w:cstheme="majorHAnsi"/>
        </w:rPr>
        <w:fldChar w:fldCharType="begin"/>
      </w:r>
      <w:r w:rsidRPr="000C6362">
        <w:rPr>
          <w:rFonts w:asciiTheme="majorHAnsi" w:eastAsiaTheme="minorEastAsia" w:hAnsiTheme="majorHAnsi" w:cstheme="majorHAnsi"/>
        </w:rPr>
        <w:instrText>eq \r(</w:instrText>
      </w:r>
      <w:r w:rsidRPr="000C6362">
        <w:rPr>
          <w:rFonts w:asciiTheme="majorHAnsi" w:eastAsiaTheme="minorEastAsia" w:hAnsiTheme="majorHAnsi" w:cstheme="majorHAnsi"/>
          <w:i/>
        </w:rPr>
        <w:instrText>gR</w:instrText>
      </w:r>
      <w:r w:rsidRPr="000C6362">
        <w:rPr>
          <w:rFonts w:asciiTheme="majorHAnsi" w:eastAsiaTheme="minorEastAsia" w:hAnsiTheme="majorHAnsi" w:cstheme="majorHAnsi"/>
        </w:rPr>
        <w:instrText>tan</w:instrText>
      </w:r>
      <w:r w:rsidRPr="000C6362">
        <w:rPr>
          <w:rFonts w:asciiTheme="majorHAnsi" w:eastAsiaTheme="minorEastAsia" w:hAnsiTheme="majorHAnsi" w:cstheme="majorHAnsi"/>
          <w:i/>
        </w:rPr>
        <w:instrText>θ</w:instrText>
      </w:r>
      <w:r w:rsidRPr="000C6362">
        <w:rPr>
          <w:rFonts w:asciiTheme="majorHAnsi" w:eastAsiaTheme="minorEastAsia" w:hAnsiTheme="majorHAnsi" w:cstheme="majorHAnsi"/>
        </w:rPr>
        <w:instrText>)</w:instrText>
      </w:r>
      <w:r w:rsidR="00886696" w:rsidRPr="000C6362">
        <w:rPr>
          <w:rFonts w:asciiTheme="majorHAnsi" w:eastAsiaTheme="minorEastAsia" w:hAnsiTheme="majorHAnsi" w:cstheme="majorHAnsi"/>
        </w:rPr>
        <w:fldChar w:fldCharType="end"/>
      </w:r>
      <w:r w:rsidRPr="000C6362">
        <w:rPr>
          <w:rFonts w:asciiTheme="majorHAnsi" w:eastAsiaTheme="minorEastAsia" w:hAnsiTheme="majorHAnsi" w:cstheme="majorHAnsi"/>
        </w:rPr>
        <w:t>。</w:t>
      </w:r>
    </w:p>
    <w:p w:rsidR="0067626B" w:rsidRPr="000C6362" w:rsidRDefault="006762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当</w:t>
      </w:r>
      <w:r w:rsidRPr="000C6362">
        <w:rPr>
          <w:rFonts w:asciiTheme="majorHAnsi" w:eastAsiaTheme="minorEastAsia" w:hAnsiTheme="majorHAnsi" w:cstheme="majorHAnsi"/>
          <w:i/>
        </w:rPr>
        <w:t>θ</w:t>
      </w:r>
      <w:r w:rsidRPr="000C6362">
        <w:rPr>
          <w:rFonts w:asciiTheme="majorHAnsi" w:eastAsiaTheme="minorEastAsia" w:hAnsiTheme="majorHAnsi" w:cstheme="majorHAnsi"/>
        </w:rPr>
        <w:t>比较小时，有</w:t>
      </w:r>
      <w:r w:rsidRPr="000C6362">
        <w:rPr>
          <w:rFonts w:asciiTheme="majorHAnsi" w:eastAsiaTheme="minorEastAsia" w:hAnsiTheme="majorHAnsi" w:cstheme="majorHAnsi"/>
        </w:rPr>
        <w:t>ta</w:t>
      </w:r>
      <w:r w:rsidRPr="000C6362">
        <w:rPr>
          <w:rFonts w:asciiTheme="majorHAnsi" w:eastAsiaTheme="minorEastAsia" w:hAnsiTheme="majorHAnsi" w:cstheme="majorHAnsi"/>
          <w:i/>
        </w:rPr>
        <w:t>nθ</w:t>
      </w:r>
      <w:r w:rsidRPr="000C6362">
        <w:rPr>
          <w:rFonts w:asciiTheme="majorHAnsi" w:eastAsiaTheme="minorEastAsia" w:hAnsiTheme="majorHAnsi" w:cstheme="majorHAnsi"/>
        </w:rPr>
        <w:t>≈si</w:t>
      </w:r>
      <w:r w:rsidRPr="000C6362">
        <w:rPr>
          <w:rFonts w:asciiTheme="majorHAnsi" w:eastAsiaTheme="minorEastAsia" w:hAnsiTheme="majorHAnsi" w:cstheme="majorHAnsi"/>
          <w:i/>
        </w:rPr>
        <w:t>nθ</w:t>
      </w:r>
      <w:r w:rsidRPr="000C6362">
        <w:rPr>
          <w:rFonts w:asciiTheme="majorHAnsi" w:eastAsiaTheme="minorEastAsia" w:hAnsiTheme="majorHAnsi" w:cstheme="majorHAnsi"/>
        </w:rPr>
        <w:t>＝</w:t>
      </w:r>
      <w:r w:rsidR="00886696" w:rsidRPr="000C6362">
        <w:rPr>
          <w:rFonts w:asciiTheme="majorHAnsi" w:eastAsiaTheme="minorEastAsia" w:hAnsiTheme="majorHAnsi" w:cstheme="majorHAnsi"/>
        </w:rPr>
        <w:fldChar w:fldCharType="begin"/>
      </w:r>
      <w:r w:rsidRPr="000C6362">
        <w:rPr>
          <w:rFonts w:asciiTheme="majorHAnsi" w:eastAsiaTheme="minorEastAsia" w:hAnsiTheme="majorHAnsi" w:cstheme="majorHAnsi"/>
        </w:rPr>
        <w:instrText>eq \f(</w:instrText>
      </w:r>
      <w:r w:rsidRPr="000C6362">
        <w:rPr>
          <w:rFonts w:asciiTheme="majorHAnsi" w:eastAsiaTheme="minorEastAsia" w:hAnsiTheme="majorHAnsi" w:cstheme="majorHAnsi"/>
          <w:i/>
        </w:rPr>
        <w:instrText>h,L</w:instrText>
      </w:r>
      <w:r w:rsidRPr="000C6362">
        <w:rPr>
          <w:rFonts w:asciiTheme="majorHAnsi" w:eastAsiaTheme="minorEastAsia" w:hAnsiTheme="majorHAnsi" w:cstheme="majorHAnsi"/>
        </w:rPr>
        <w:instrText>)</w:instrText>
      </w:r>
      <w:r w:rsidR="00886696" w:rsidRPr="000C6362">
        <w:rPr>
          <w:rFonts w:asciiTheme="majorHAnsi" w:eastAsiaTheme="minorEastAsia" w:hAnsiTheme="majorHAnsi" w:cstheme="majorHAnsi"/>
        </w:rPr>
        <w:fldChar w:fldCharType="end"/>
      </w:r>
    </w:p>
    <w:p w:rsidR="0067626B" w:rsidRPr="000C6362" w:rsidRDefault="006762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故有</w:t>
      </w:r>
      <w:r w:rsidRPr="000C6362">
        <w:rPr>
          <w:rFonts w:asciiTheme="majorHAnsi" w:eastAsiaTheme="minorEastAsia" w:hAnsiTheme="majorHAnsi" w:cstheme="majorHAnsi"/>
          <w:i/>
        </w:rPr>
        <w:t>v</w:t>
      </w:r>
      <w:r w:rsidRPr="000C6362">
        <w:rPr>
          <w:rFonts w:asciiTheme="majorHAnsi" w:eastAsiaTheme="minorEastAsia" w:hAnsiTheme="majorHAnsi" w:cstheme="majorHAnsi"/>
          <w:vertAlign w:val="subscript"/>
        </w:rPr>
        <w:t>0</w:t>
      </w:r>
      <w:r w:rsidRPr="000C6362">
        <w:rPr>
          <w:rFonts w:asciiTheme="majorHAnsi" w:eastAsiaTheme="minorEastAsia" w:hAnsiTheme="majorHAnsi" w:cstheme="majorHAnsi"/>
        </w:rPr>
        <w:t>＝</w:t>
      </w:r>
      <w:r w:rsidR="00886696" w:rsidRPr="000C6362">
        <w:rPr>
          <w:rFonts w:asciiTheme="majorHAnsi" w:eastAsiaTheme="minorEastAsia" w:hAnsiTheme="majorHAnsi" w:cstheme="majorHAnsi"/>
        </w:rPr>
        <w:fldChar w:fldCharType="begin"/>
      </w:r>
      <w:r w:rsidRPr="000C6362">
        <w:rPr>
          <w:rFonts w:asciiTheme="majorHAnsi" w:eastAsiaTheme="minorEastAsia" w:hAnsiTheme="majorHAnsi" w:cstheme="majorHAnsi"/>
        </w:rPr>
        <w:instrText>eq \r(\f(</w:instrText>
      </w:r>
      <w:r w:rsidRPr="000C6362">
        <w:rPr>
          <w:rFonts w:asciiTheme="majorHAnsi" w:eastAsiaTheme="minorEastAsia" w:hAnsiTheme="majorHAnsi" w:cstheme="majorHAnsi"/>
          <w:i/>
        </w:rPr>
        <w:instrText>gRh,L</w:instrText>
      </w:r>
      <w:r w:rsidRPr="000C6362">
        <w:rPr>
          <w:rFonts w:asciiTheme="majorHAnsi" w:eastAsiaTheme="minorEastAsia" w:hAnsiTheme="majorHAnsi" w:cstheme="majorHAnsi"/>
        </w:rPr>
        <w:instrText>))</w:instrText>
      </w:r>
      <w:r w:rsidR="00886696" w:rsidRPr="000C6362">
        <w:rPr>
          <w:rFonts w:asciiTheme="majorHAnsi" w:eastAsiaTheme="minorEastAsia" w:hAnsiTheme="majorHAnsi" w:cstheme="majorHAnsi"/>
        </w:rPr>
        <w:fldChar w:fldCharType="end"/>
      </w:r>
      <w:r w:rsidRPr="000C6362">
        <w:rPr>
          <w:rFonts w:asciiTheme="majorHAnsi" w:eastAsiaTheme="minorEastAsia" w:hAnsiTheme="majorHAnsi" w:cstheme="majorHAnsi"/>
        </w:rPr>
        <w:t>。</w:t>
      </w:r>
    </w:p>
    <w:p w:rsidR="0067626B" w:rsidRPr="000C6362" w:rsidRDefault="00F544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2</w:t>
      </w:r>
      <w:r w:rsidRPr="000C6362">
        <w:rPr>
          <w:rFonts w:asciiTheme="majorHAnsi" w:eastAsiaTheme="minorEastAsia" w:hAnsiTheme="majorHAnsi" w:cstheme="majorHAnsi"/>
        </w:rPr>
        <w:t>、</w:t>
      </w:r>
      <w:r w:rsidR="0067626B" w:rsidRPr="000C6362">
        <w:rPr>
          <w:rFonts w:asciiTheme="majorHAnsi" w:eastAsiaTheme="minorEastAsia" w:hAnsiTheme="majorHAnsi" w:cstheme="majorHAnsi"/>
        </w:rPr>
        <w:t>火车转弯时侧压力的分析</w:t>
      </w:r>
    </w:p>
    <w:p w:rsidR="0067626B" w:rsidRPr="000C6362" w:rsidRDefault="00F544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w:t>
      </w:r>
      <w:r w:rsidRPr="000C6362">
        <w:rPr>
          <w:rFonts w:asciiTheme="majorHAnsi" w:eastAsiaTheme="minorEastAsia" w:hAnsiTheme="majorHAnsi" w:cstheme="majorHAnsi"/>
        </w:rPr>
        <w:t>1</w:t>
      </w:r>
      <w:r w:rsidRPr="000C6362">
        <w:rPr>
          <w:rFonts w:asciiTheme="majorHAnsi" w:eastAsiaTheme="minorEastAsia" w:hAnsiTheme="majorHAnsi" w:cstheme="majorHAnsi"/>
        </w:rPr>
        <w:t>）</w:t>
      </w:r>
      <w:r w:rsidR="0067626B" w:rsidRPr="000C6362">
        <w:rPr>
          <w:rFonts w:asciiTheme="majorHAnsi" w:eastAsiaTheme="minorEastAsia" w:hAnsiTheme="majorHAnsi" w:cstheme="majorHAnsi"/>
        </w:rPr>
        <w:t>当火车的行驶速度</w:t>
      </w:r>
      <w:r w:rsidR="0067626B" w:rsidRPr="000C6362">
        <w:rPr>
          <w:rFonts w:asciiTheme="majorHAnsi" w:eastAsiaTheme="minorEastAsia" w:hAnsiTheme="majorHAnsi" w:cstheme="majorHAnsi"/>
          <w:i/>
        </w:rPr>
        <w:t>v</w:t>
      </w:r>
      <w:r w:rsidR="0067626B" w:rsidRPr="000C6362">
        <w:rPr>
          <w:rFonts w:asciiTheme="majorHAnsi" w:eastAsiaTheme="minorEastAsia" w:hAnsiTheme="majorHAnsi" w:cstheme="majorHAnsi"/>
        </w:rPr>
        <w:t>＝</w:t>
      </w:r>
      <w:r w:rsidR="0067626B" w:rsidRPr="000C6362">
        <w:rPr>
          <w:rFonts w:asciiTheme="majorHAnsi" w:eastAsiaTheme="minorEastAsia" w:hAnsiTheme="majorHAnsi" w:cstheme="majorHAnsi"/>
          <w:i/>
        </w:rPr>
        <w:t>v</w:t>
      </w:r>
      <w:r w:rsidR="0067626B" w:rsidRPr="000C6362">
        <w:rPr>
          <w:rFonts w:asciiTheme="majorHAnsi" w:eastAsiaTheme="minorEastAsia" w:hAnsiTheme="majorHAnsi" w:cstheme="majorHAnsi"/>
          <w:vertAlign w:val="subscript"/>
        </w:rPr>
        <w:t>0</w:t>
      </w:r>
      <w:r w:rsidR="0067626B" w:rsidRPr="000C6362">
        <w:rPr>
          <w:rFonts w:asciiTheme="majorHAnsi" w:eastAsiaTheme="minorEastAsia" w:hAnsiTheme="majorHAnsi" w:cstheme="majorHAnsi"/>
        </w:rPr>
        <w:t>时，转弯所需的向心力由重力和轨道的支持力的合力提供，火车轮缘与内外轨均无侧压力。</w:t>
      </w:r>
    </w:p>
    <w:p w:rsidR="0067626B" w:rsidRPr="000C6362" w:rsidRDefault="00F544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w:t>
      </w:r>
      <w:r w:rsidRPr="000C6362">
        <w:rPr>
          <w:rFonts w:asciiTheme="majorHAnsi" w:eastAsiaTheme="minorEastAsia" w:hAnsiTheme="majorHAnsi" w:cstheme="majorHAnsi"/>
        </w:rPr>
        <w:t>2</w:t>
      </w:r>
      <w:r w:rsidRPr="000C6362">
        <w:rPr>
          <w:rFonts w:asciiTheme="majorHAnsi" w:eastAsiaTheme="minorEastAsia" w:hAnsiTheme="majorHAnsi" w:cstheme="majorHAnsi"/>
        </w:rPr>
        <w:t>）</w:t>
      </w:r>
      <w:r w:rsidR="0067626B" w:rsidRPr="000C6362">
        <w:rPr>
          <w:rFonts w:asciiTheme="majorHAnsi" w:eastAsiaTheme="minorEastAsia" w:hAnsiTheme="majorHAnsi" w:cstheme="majorHAnsi"/>
        </w:rPr>
        <w:t>当火车的行驶速度</w:t>
      </w:r>
      <w:r w:rsidR="0067626B" w:rsidRPr="000C6362">
        <w:rPr>
          <w:rFonts w:asciiTheme="majorHAnsi" w:eastAsiaTheme="minorEastAsia" w:hAnsiTheme="majorHAnsi" w:cstheme="majorHAnsi"/>
          <w:i/>
        </w:rPr>
        <w:t>v</w:t>
      </w:r>
      <w:r w:rsidR="0067626B" w:rsidRPr="000C6362">
        <w:rPr>
          <w:rFonts w:asciiTheme="majorHAnsi" w:eastAsiaTheme="minorEastAsia" w:hAnsiTheme="majorHAnsi" w:cstheme="majorHAnsi"/>
        </w:rPr>
        <w:t>＞</w:t>
      </w:r>
      <w:r w:rsidR="0067626B" w:rsidRPr="000C6362">
        <w:rPr>
          <w:rFonts w:asciiTheme="majorHAnsi" w:eastAsiaTheme="minorEastAsia" w:hAnsiTheme="majorHAnsi" w:cstheme="majorHAnsi"/>
          <w:i/>
        </w:rPr>
        <w:t>v</w:t>
      </w:r>
      <w:r w:rsidR="0067626B" w:rsidRPr="000C6362">
        <w:rPr>
          <w:rFonts w:asciiTheme="majorHAnsi" w:eastAsiaTheme="minorEastAsia" w:hAnsiTheme="majorHAnsi" w:cstheme="majorHAnsi"/>
          <w:vertAlign w:val="subscript"/>
        </w:rPr>
        <w:t>0</w:t>
      </w:r>
      <w:r w:rsidR="0067626B" w:rsidRPr="000C6362">
        <w:rPr>
          <w:rFonts w:asciiTheme="majorHAnsi" w:eastAsiaTheme="minorEastAsia" w:hAnsiTheme="majorHAnsi" w:cstheme="majorHAnsi"/>
        </w:rPr>
        <w:t>时，外轨向内挤压轮缘，提供的侧压力与</w:t>
      </w:r>
      <w:r w:rsidR="0067626B" w:rsidRPr="000C6362">
        <w:rPr>
          <w:rFonts w:asciiTheme="majorHAnsi" w:eastAsiaTheme="minorEastAsia" w:hAnsiTheme="majorHAnsi" w:cstheme="majorHAnsi"/>
          <w:i/>
        </w:rPr>
        <w:t>F</w:t>
      </w:r>
      <w:r w:rsidR="0067626B" w:rsidRPr="000C6362">
        <w:rPr>
          <w:rFonts w:asciiTheme="majorHAnsi" w:eastAsiaTheme="minorEastAsia" w:hAnsiTheme="majorHAnsi" w:cstheme="majorHAnsi"/>
        </w:rPr>
        <w:t>共同充当向心力。速度越小，挤压越大。</w:t>
      </w:r>
    </w:p>
    <w:p w:rsidR="0067626B" w:rsidRPr="000C6362" w:rsidRDefault="00F5446B" w:rsidP="000C6362">
      <w:pPr>
        <w:pStyle w:val="ae"/>
        <w:tabs>
          <w:tab w:val="left" w:pos="4620"/>
        </w:tabs>
        <w:rPr>
          <w:rFonts w:asciiTheme="majorHAnsi" w:eastAsiaTheme="minorEastAsia" w:hAnsiTheme="majorHAnsi" w:cstheme="majorHAnsi"/>
        </w:rPr>
      </w:pPr>
      <w:r w:rsidRPr="000C6362">
        <w:rPr>
          <w:rFonts w:asciiTheme="majorHAnsi" w:eastAsiaTheme="minorEastAsia" w:hAnsiTheme="majorHAnsi" w:cstheme="majorHAnsi"/>
        </w:rPr>
        <w:t>（</w:t>
      </w:r>
      <w:r w:rsidRPr="000C6362">
        <w:rPr>
          <w:rFonts w:asciiTheme="majorHAnsi" w:eastAsiaTheme="minorEastAsia" w:hAnsiTheme="majorHAnsi" w:cstheme="majorHAnsi"/>
        </w:rPr>
        <w:t>3</w:t>
      </w:r>
      <w:r w:rsidRPr="000C6362">
        <w:rPr>
          <w:rFonts w:asciiTheme="majorHAnsi" w:eastAsiaTheme="minorEastAsia" w:hAnsiTheme="majorHAnsi" w:cstheme="majorHAnsi"/>
        </w:rPr>
        <w:t>）</w:t>
      </w:r>
      <w:r w:rsidR="0067626B" w:rsidRPr="000C6362">
        <w:rPr>
          <w:rFonts w:asciiTheme="majorHAnsi" w:eastAsiaTheme="minorEastAsia" w:hAnsiTheme="majorHAnsi" w:cstheme="majorHAnsi"/>
        </w:rPr>
        <w:t>当火车的行驶速度</w:t>
      </w:r>
      <w:r w:rsidR="0067626B" w:rsidRPr="000C6362">
        <w:rPr>
          <w:rFonts w:asciiTheme="majorHAnsi" w:eastAsiaTheme="minorEastAsia" w:hAnsiTheme="majorHAnsi" w:cstheme="majorHAnsi"/>
          <w:i/>
        </w:rPr>
        <w:t>v</w:t>
      </w:r>
      <w:r w:rsidR="0067626B" w:rsidRPr="000C6362">
        <w:rPr>
          <w:rFonts w:asciiTheme="majorHAnsi" w:eastAsiaTheme="minorEastAsia" w:hAnsiTheme="majorHAnsi" w:cstheme="majorHAnsi"/>
        </w:rPr>
        <w:t>＜</w:t>
      </w:r>
      <w:r w:rsidR="0067626B" w:rsidRPr="000C6362">
        <w:rPr>
          <w:rFonts w:asciiTheme="majorHAnsi" w:eastAsiaTheme="minorEastAsia" w:hAnsiTheme="majorHAnsi" w:cstheme="majorHAnsi"/>
          <w:i/>
        </w:rPr>
        <w:t>v</w:t>
      </w:r>
      <w:r w:rsidR="0067626B" w:rsidRPr="000C6362">
        <w:rPr>
          <w:rFonts w:asciiTheme="majorHAnsi" w:eastAsiaTheme="minorEastAsia" w:hAnsiTheme="majorHAnsi" w:cstheme="majorHAnsi"/>
          <w:vertAlign w:val="subscript"/>
        </w:rPr>
        <w:t>0</w:t>
      </w:r>
      <w:r w:rsidR="0067626B" w:rsidRPr="000C6362">
        <w:rPr>
          <w:rFonts w:asciiTheme="majorHAnsi" w:eastAsiaTheme="minorEastAsia" w:hAnsiTheme="majorHAnsi" w:cstheme="majorHAnsi"/>
        </w:rPr>
        <w:t>时，内轨向外挤压轮缘，提供的侧压力与</w:t>
      </w:r>
      <w:r w:rsidR="0067626B" w:rsidRPr="000C6362">
        <w:rPr>
          <w:rFonts w:asciiTheme="majorHAnsi" w:eastAsiaTheme="minorEastAsia" w:hAnsiTheme="majorHAnsi" w:cstheme="majorHAnsi"/>
          <w:i/>
        </w:rPr>
        <w:t>F</w:t>
      </w:r>
      <w:r w:rsidR="0067626B" w:rsidRPr="000C6362">
        <w:rPr>
          <w:rFonts w:asciiTheme="majorHAnsi" w:eastAsiaTheme="minorEastAsia" w:hAnsiTheme="majorHAnsi" w:cstheme="majorHAnsi"/>
        </w:rPr>
        <w:t>共同充当向心力。速度越小，挤压越大。</w:t>
      </w:r>
    </w:p>
    <w:p w:rsidR="0067626B" w:rsidRPr="000C6362" w:rsidRDefault="0067626B" w:rsidP="000C6362">
      <w:pPr>
        <w:pStyle w:val="ae"/>
        <w:rPr>
          <w:rFonts w:asciiTheme="majorHAnsi" w:eastAsiaTheme="minorEastAsia" w:hAnsiTheme="majorHAnsi" w:cstheme="majorHAnsi"/>
        </w:rPr>
      </w:pPr>
    </w:p>
    <w:p w:rsidR="000C6362" w:rsidRPr="000C6362" w:rsidRDefault="000C6362" w:rsidP="000C6362">
      <w:pPr>
        <w:pStyle w:val="ae"/>
        <w:rPr>
          <w:rFonts w:asciiTheme="majorHAnsi" w:eastAsiaTheme="minorEastAsia" w:hAnsiTheme="majorHAnsi" w:cstheme="majorHAnsi"/>
        </w:rPr>
      </w:pPr>
    </w:p>
    <w:p w:rsidR="000C6362" w:rsidRPr="000C6362" w:rsidRDefault="000C6362" w:rsidP="000C6362">
      <w:pPr>
        <w:pStyle w:val="ae"/>
        <w:rPr>
          <w:rFonts w:asciiTheme="majorHAnsi" w:eastAsiaTheme="minorEastAsia" w:hAnsiTheme="majorHAnsi" w:cstheme="majorHAnsi"/>
        </w:rPr>
      </w:pPr>
    </w:p>
    <w:p w:rsidR="0067626B" w:rsidRPr="000C6362" w:rsidRDefault="00216C8C" w:rsidP="000C6362">
      <w:pPr>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三</w:t>
      </w:r>
      <w:r w:rsidR="0067626B" w:rsidRPr="000C6362">
        <w:rPr>
          <w:rFonts w:asciiTheme="majorHAnsi" w:hAnsiTheme="majorHAnsi" w:cstheme="majorHAnsi"/>
          <w:color w:val="000000" w:themeColor="text1"/>
          <w:szCs w:val="21"/>
        </w:rPr>
        <w:t>、</w:t>
      </w:r>
      <w:r w:rsidRPr="000C6362">
        <w:rPr>
          <w:rFonts w:asciiTheme="majorHAnsi" w:hAnsiTheme="majorHAnsi" w:cstheme="majorHAnsi"/>
          <w:color w:val="000000" w:themeColor="text1"/>
          <w:szCs w:val="21"/>
        </w:rPr>
        <w:t>汽车</w:t>
      </w:r>
      <w:r w:rsidR="0067626B" w:rsidRPr="000C6362">
        <w:rPr>
          <w:rFonts w:asciiTheme="majorHAnsi" w:hAnsiTheme="majorHAnsi" w:cstheme="majorHAnsi"/>
          <w:color w:val="000000" w:themeColor="text1"/>
          <w:szCs w:val="21"/>
        </w:rPr>
        <w:t>过桥</w:t>
      </w:r>
      <w:r w:rsidRPr="000C6362">
        <w:rPr>
          <w:rFonts w:asciiTheme="majorHAnsi" w:hAnsiTheme="majorHAnsi" w:cstheme="majorHAnsi"/>
          <w:color w:val="000000" w:themeColor="text1"/>
          <w:szCs w:val="21"/>
        </w:rPr>
        <w:t>问题</w:t>
      </w:r>
    </w:p>
    <w:tbl>
      <w:tblPr>
        <w:tblStyle w:val="af3"/>
        <w:tblW w:w="0" w:type="auto"/>
        <w:jc w:val="center"/>
        <w:tblLook w:val="04A0"/>
      </w:tblPr>
      <w:tblGrid>
        <w:gridCol w:w="2136"/>
        <w:gridCol w:w="2825"/>
        <w:gridCol w:w="2835"/>
      </w:tblGrid>
      <w:tr w:rsidR="0067626B" w:rsidRPr="000C6362" w:rsidTr="007E2F05">
        <w:trPr>
          <w:jc w:val="center"/>
        </w:trPr>
        <w:tc>
          <w:tcPr>
            <w:tcW w:w="2136" w:type="dxa"/>
          </w:tcPr>
          <w:p w:rsidR="0067626B" w:rsidRPr="000C6362" w:rsidRDefault="0067626B" w:rsidP="000C6362">
            <w:pPr>
              <w:spacing w:line="276" w:lineRule="auto"/>
              <w:rPr>
                <w:rFonts w:asciiTheme="majorHAnsi" w:hAnsiTheme="majorHAnsi" w:cstheme="majorHAnsi"/>
                <w:color w:val="FF0000"/>
                <w:szCs w:val="21"/>
              </w:rPr>
            </w:pPr>
          </w:p>
        </w:tc>
        <w:tc>
          <w:tcPr>
            <w:tcW w:w="282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szCs w:val="21"/>
              </w:rPr>
              <w:t>汽车对凹形桥</w:t>
            </w:r>
          </w:p>
        </w:tc>
        <w:tc>
          <w:tcPr>
            <w:tcW w:w="283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szCs w:val="21"/>
              </w:rPr>
              <w:t>汽车对凸形桥</w:t>
            </w:r>
          </w:p>
        </w:tc>
      </w:tr>
      <w:tr w:rsidR="0067626B" w:rsidRPr="000C6362" w:rsidTr="007E2F05">
        <w:trPr>
          <w:jc w:val="center"/>
        </w:trPr>
        <w:tc>
          <w:tcPr>
            <w:tcW w:w="2136"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szCs w:val="21"/>
              </w:rPr>
              <w:t>受力分析</w:t>
            </w:r>
          </w:p>
        </w:tc>
        <w:tc>
          <w:tcPr>
            <w:tcW w:w="282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noProof/>
                <w:szCs w:val="21"/>
              </w:rPr>
              <w:drawing>
                <wp:inline distT="0" distB="0" distL="0" distR="0">
                  <wp:extent cx="1095375" cy="800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095375" cy="800100"/>
                          </a:xfrm>
                          <a:prstGeom prst="rect">
                            <a:avLst/>
                          </a:prstGeom>
                        </pic:spPr>
                      </pic:pic>
                    </a:graphicData>
                  </a:graphic>
                </wp:inline>
              </w:drawing>
            </w:r>
          </w:p>
        </w:tc>
        <w:tc>
          <w:tcPr>
            <w:tcW w:w="283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noProof/>
                <w:szCs w:val="21"/>
              </w:rPr>
              <w:drawing>
                <wp:inline distT="0" distB="0" distL="0" distR="0">
                  <wp:extent cx="1028700" cy="942975"/>
                  <wp:effectExtent l="0" t="0" r="0" b="9525"/>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028700" cy="942975"/>
                          </a:xfrm>
                          <a:prstGeom prst="rect">
                            <a:avLst/>
                          </a:prstGeom>
                        </pic:spPr>
                      </pic:pic>
                    </a:graphicData>
                  </a:graphic>
                </wp:inline>
              </w:drawing>
            </w:r>
          </w:p>
        </w:tc>
      </w:tr>
      <w:tr w:rsidR="0067626B" w:rsidRPr="000C6362" w:rsidTr="007E2F05">
        <w:trPr>
          <w:jc w:val="center"/>
        </w:trPr>
        <w:tc>
          <w:tcPr>
            <w:tcW w:w="2136"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szCs w:val="21"/>
              </w:rPr>
              <w:t>以</w:t>
            </w:r>
            <w:r w:rsidRPr="000C6362">
              <w:rPr>
                <w:rFonts w:asciiTheme="majorHAnsi" w:hAnsiTheme="majorHAnsi" w:cstheme="majorHAnsi"/>
                <w:i/>
                <w:szCs w:val="21"/>
              </w:rPr>
              <w:t>a</w:t>
            </w:r>
            <w:r w:rsidRPr="000C6362">
              <w:rPr>
                <w:rFonts w:asciiTheme="majorHAnsi" w:hAnsiTheme="majorHAnsi" w:cstheme="majorHAnsi"/>
                <w:szCs w:val="21"/>
              </w:rPr>
              <w:t>的方向为正方向</w:t>
            </w:r>
          </w:p>
        </w:tc>
        <w:tc>
          <w:tcPr>
            <w:tcW w:w="282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position w:val="-54"/>
                <w:szCs w:val="21"/>
              </w:rPr>
              <w:object w:dxaOrig="1400" w:dyaOrig="1180">
                <v:shape id="_x0000_i1061" type="#_x0000_t75" style="width:69.75pt;height:59.25pt" o:ole="">
                  <v:imagedata r:id="rId81" o:title=""/>
                </v:shape>
                <o:OLEObject Type="Embed" ProgID="Equation.DSMT4" ShapeID="_x0000_i1061" DrawAspect="Content" ObjectID="_1550591093" r:id="rId82"/>
              </w:object>
            </w:r>
          </w:p>
        </w:tc>
        <w:tc>
          <w:tcPr>
            <w:tcW w:w="283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position w:val="-54"/>
                <w:szCs w:val="21"/>
              </w:rPr>
              <w:object w:dxaOrig="1400" w:dyaOrig="1180">
                <v:shape id="_x0000_i1062" type="#_x0000_t75" style="width:69.75pt;height:59.25pt" o:ole="">
                  <v:imagedata r:id="rId83" o:title=""/>
                </v:shape>
                <o:OLEObject Type="Embed" ProgID="Equation.DSMT4" ShapeID="_x0000_i1062" DrawAspect="Content" ObjectID="_1550591094" r:id="rId84"/>
              </w:object>
            </w:r>
          </w:p>
        </w:tc>
      </w:tr>
      <w:tr w:rsidR="0067626B" w:rsidRPr="000C6362" w:rsidTr="007E2F05">
        <w:trPr>
          <w:jc w:val="center"/>
        </w:trPr>
        <w:tc>
          <w:tcPr>
            <w:tcW w:w="2136"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szCs w:val="21"/>
              </w:rPr>
              <w:t>讨论</w:t>
            </w:r>
          </w:p>
        </w:tc>
        <w:tc>
          <w:tcPr>
            <w:tcW w:w="2825" w:type="dxa"/>
          </w:tcPr>
          <w:p w:rsidR="0067626B" w:rsidRPr="000C6362" w:rsidRDefault="0067626B" w:rsidP="00DE6C53">
            <w:pPr>
              <w:spacing w:line="276" w:lineRule="auto"/>
              <w:rPr>
                <w:rFonts w:asciiTheme="majorHAnsi" w:hAnsiTheme="majorHAnsi" w:cstheme="majorHAnsi"/>
                <w:szCs w:val="21"/>
              </w:rPr>
            </w:pPr>
            <w:r w:rsidRPr="000C6362">
              <w:rPr>
                <w:rFonts w:asciiTheme="majorHAnsi" w:hAnsiTheme="majorHAnsi" w:cstheme="majorHAnsi"/>
                <w:szCs w:val="21"/>
              </w:rPr>
              <w:t>汽车通过凹形路面顶端时，处于超重状态，汽车行驶速度</w:t>
            </w:r>
            <w:r w:rsidRPr="000C6362">
              <w:rPr>
                <w:rFonts w:asciiTheme="majorHAnsi" w:eastAsia="宋体" w:hAnsiTheme="majorHAnsi" w:cstheme="majorHAnsi"/>
                <w:i/>
                <w:szCs w:val="21"/>
              </w:rPr>
              <w:t>v</w:t>
            </w:r>
            <w:r w:rsidRPr="000C6362">
              <w:rPr>
                <w:rFonts w:asciiTheme="majorHAnsi" w:hAnsiTheme="majorHAnsi" w:cstheme="majorHAnsi"/>
                <w:szCs w:val="21"/>
              </w:rPr>
              <w:t>越小，汽车对</w:t>
            </w:r>
            <w:r w:rsidR="00DE6C53">
              <w:rPr>
                <w:rFonts w:asciiTheme="majorHAnsi" w:hAnsiTheme="majorHAnsi" w:cstheme="majorHAnsi" w:hint="eastAsia"/>
                <w:szCs w:val="21"/>
              </w:rPr>
              <w:t>凹</w:t>
            </w:r>
            <w:r w:rsidRPr="000C6362">
              <w:rPr>
                <w:rFonts w:asciiTheme="majorHAnsi" w:hAnsiTheme="majorHAnsi" w:cstheme="majorHAnsi"/>
                <w:szCs w:val="21"/>
              </w:rPr>
              <w:t>形路面的压力</w:t>
            </w:r>
            <w:r w:rsidRPr="000C6362">
              <w:rPr>
                <w:rFonts w:asciiTheme="majorHAnsi" w:hAnsiTheme="majorHAnsi" w:cstheme="majorHAnsi"/>
                <w:i/>
                <w:szCs w:val="21"/>
              </w:rPr>
              <w:t>F</w:t>
            </w:r>
            <w:r w:rsidRPr="000C6362">
              <w:rPr>
                <w:rFonts w:asciiTheme="majorHAnsi" w:hAnsiTheme="majorHAnsi" w:cstheme="majorHAnsi"/>
                <w:i/>
                <w:szCs w:val="21"/>
                <w:vertAlign w:val="subscript"/>
              </w:rPr>
              <w:t>N</w:t>
            </w:r>
            <w:r w:rsidRPr="000C6362">
              <w:rPr>
                <w:rFonts w:asciiTheme="majorHAnsi" w:hAnsiTheme="majorHAnsi" w:cstheme="majorHAnsi"/>
                <w:szCs w:val="21"/>
              </w:rPr>
              <w:t>越小，但是如果太小又不能过桥；当汽车的速度等于</w:t>
            </w:r>
            <w:r w:rsidRPr="000C6362">
              <w:rPr>
                <w:rFonts w:asciiTheme="majorHAnsi" w:hAnsiTheme="majorHAnsi" w:cstheme="majorHAnsi"/>
                <w:position w:val="-12"/>
                <w:szCs w:val="21"/>
              </w:rPr>
              <w:object w:dxaOrig="760" w:dyaOrig="380">
                <v:shape id="_x0000_i1063" type="#_x0000_t75" style="width:38.25pt;height:18.75pt" o:ole="">
                  <v:imagedata r:id="rId85" o:title=""/>
                </v:shape>
                <o:OLEObject Type="Embed" ProgID="Equation.DSMT4" ShapeID="_x0000_i1063" DrawAspect="Content" ObjectID="_1550591095" r:id="rId86"/>
              </w:object>
            </w:r>
            <w:r w:rsidRPr="000C6362">
              <w:rPr>
                <w:rFonts w:asciiTheme="majorHAnsi" w:hAnsiTheme="majorHAnsi" w:cstheme="majorHAnsi"/>
                <w:szCs w:val="21"/>
              </w:rPr>
              <w:t>时，对凹形路面压力</w:t>
            </w:r>
            <w:r w:rsidRPr="000C6362">
              <w:rPr>
                <w:rFonts w:asciiTheme="majorHAnsi" w:hAnsiTheme="majorHAnsi" w:cstheme="majorHAnsi"/>
                <w:i/>
                <w:szCs w:val="21"/>
              </w:rPr>
              <w:t>F</w:t>
            </w:r>
            <w:r w:rsidRPr="000C6362">
              <w:rPr>
                <w:rFonts w:asciiTheme="majorHAnsi" w:hAnsiTheme="majorHAnsi" w:cstheme="majorHAnsi"/>
                <w:i/>
                <w:szCs w:val="21"/>
                <w:vertAlign w:val="subscript"/>
              </w:rPr>
              <w:t>N</w:t>
            </w:r>
            <w:r w:rsidRPr="000C6362">
              <w:rPr>
                <w:rFonts w:asciiTheme="majorHAnsi" w:hAnsiTheme="majorHAnsi" w:cstheme="majorHAnsi"/>
                <w:szCs w:val="21"/>
              </w:rPr>
              <w:t>＝</w:t>
            </w:r>
            <w:r w:rsidRPr="000C6362">
              <w:rPr>
                <w:rFonts w:asciiTheme="majorHAnsi" w:hAnsiTheme="majorHAnsi" w:cstheme="majorHAnsi"/>
                <w:szCs w:val="21"/>
              </w:rPr>
              <w:t>0</w:t>
            </w:r>
            <w:r w:rsidRPr="000C6362">
              <w:rPr>
                <w:rFonts w:asciiTheme="majorHAnsi" w:hAnsiTheme="majorHAnsi" w:cstheme="majorHAnsi"/>
                <w:szCs w:val="21"/>
              </w:rPr>
              <w:t>，恰能过桥的最小速度</w:t>
            </w:r>
          </w:p>
        </w:tc>
        <w:tc>
          <w:tcPr>
            <w:tcW w:w="2835" w:type="dxa"/>
          </w:tcPr>
          <w:p w:rsidR="0067626B" w:rsidRPr="000C6362" w:rsidRDefault="0067626B" w:rsidP="000C6362">
            <w:pPr>
              <w:spacing w:line="276" w:lineRule="auto"/>
              <w:rPr>
                <w:rFonts w:asciiTheme="majorHAnsi" w:hAnsiTheme="majorHAnsi" w:cstheme="majorHAnsi"/>
                <w:szCs w:val="21"/>
              </w:rPr>
            </w:pPr>
            <w:r w:rsidRPr="000C6362">
              <w:rPr>
                <w:rFonts w:asciiTheme="majorHAnsi" w:hAnsiTheme="majorHAnsi" w:cstheme="majorHAnsi"/>
                <w:szCs w:val="21"/>
              </w:rPr>
              <w:t>汽车通过凸形路面顶端时，处于失重状态，汽车行驶速度</w:t>
            </w:r>
            <w:r w:rsidRPr="000C6362">
              <w:rPr>
                <w:rFonts w:asciiTheme="majorHAnsi" w:eastAsia="宋体" w:hAnsiTheme="majorHAnsi" w:cstheme="majorHAnsi"/>
                <w:i/>
                <w:szCs w:val="21"/>
              </w:rPr>
              <w:t>v</w:t>
            </w:r>
            <w:r w:rsidRPr="000C6362">
              <w:rPr>
                <w:rFonts w:asciiTheme="majorHAnsi" w:hAnsiTheme="majorHAnsi" w:cstheme="majorHAnsi"/>
                <w:szCs w:val="21"/>
              </w:rPr>
              <w:t>越大，汽车对凸形路面的压力</w:t>
            </w:r>
            <w:r w:rsidRPr="000C6362">
              <w:rPr>
                <w:rFonts w:asciiTheme="majorHAnsi" w:hAnsiTheme="majorHAnsi" w:cstheme="majorHAnsi"/>
                <w:i/>
                <w:szCs w:val="21"/>
              </w:rPr>
              <w:t>F</w:t>
            </w:r>
            <w:r w:rsidRPr="000C6362">
              <w:rPr>
                <w:rFonts w:asciiTheme="majorHAnsi" w:hAnsiTheme="majorHAnsi" w:cstheme="majorHAnsi"/>
                <w:i/>
                <w:szCs w:val="21"/>
                <w:vertAlign w:val="subscript"/>
              </w:rPr>
              <w:t>N</w:t>
            </w:r>
            <w:r w:rsidRPr="000C6362">
              <w:rPr>
                <w:rFonts w:asciiTheme="majorHAnsi" w:hAnsiTheme="majorHAnsi" w:cstheme="majorHAnsi"/>
                <w:szCs w:val="21"/>
              </w:rPr>
              <w:t>越小；当汽车的速度等于</w:t>
            </w:r>
            <w:r w:rsidRPr="000C6362">
              <w:rPr>
                <w:rFonts w:asciiTheme="majorHAnsi" w:hAnsiTheme="majorHAnsi" w:cstheme="majorHAnsi"/>
                <w:position w:val="-12"/>
                <w:szCs w:val="21"/>
              </w:rPr>
              <w:object w:dxaOrig="760" w:dyaOrig="380">
                <v:shape id="_x0000_i1064" type="#_x0000_t75" style="width:38.25pt;height:18.75pt" o:ole="">
                  <v:imagedata r:id="rId85" o:title=""/>
                </v:shape>
                <o:OLEObject Type="Embed" ProgID="Equation.DSMT4" ShapeID="_x0000_i1064" DrawAspect="Content" ObjectID="_1550591096" r:id="rId87"/>
              </w:object>
            </w:r>
            <w:r w:rsidRPr="000C6362">
              <w:rPr>
                <w:rFonts w:asciiTheme="majorHAnsi" w:hAnsiTheme="majorHAnsi" w:cstheme="majorHAnsi"/>
                <w:szCs w:val="21"/>
              </w:rPr>
              <w:t>时，对凸形路面压力</w:t>
            </w:r>
            <w:r w:rsidRPr="000C6362">
              <w:rPr>
                <w:rFonts w:asciiTheme="majorHAnsi" w:hAnsiTheme="majorHAnsi" w:cstheme="majorHAnsi"/>
                <w:i/>
                <w:szCs w:val="21"/>
              </w:rPr>
              <w:t>F</w:t>
            </w:r>
            <w:r w:rsidRPr="000C6362">
              <w:rPr>
                <w:rFonts w:asciiTheme="majorHAnsi" w:hAnsiTheme="majorHAnsi" w:cstheme="majorHAnsi"/>
                <w:i/>
                <w:szCs w:val="21"/>
                <w:vertAlign w:val="subscript"/>
              </w:rPr>
              <w:t>N</w:t>
            </w:r>
            <w:r w:rsidRPr="000C6362">
              <w:rPr>
                <w:rFonts w:asciiTheme="majorHAnsi" w:hAnsiTheme="majorHAnsi" w:cstheme="majorHAnsi"/>
                <w:szCs w:val="21"/>
              </w:rPr>
              <w:t>＝</w:t>
            </w:r>
            <w:r w:rsidRPr="000C6362">
              <w:rPr>
                <w:rFonts w:asciiTheme="majorHAnsi" w:hAnsiTheme="majorHAnsi" w:cstheme="majorHAnsi"/>
                <w:szCs w:val="21"/>
              </w:rPr>
              <w:t>0</w:t>
            </w:r>
            <w:r w:rsidRPr="000C6362">
              <w:rPr>
                <w:rFonts w:asciiTheme="majorHAnsi" w:hAnsiTheme="majorHAnsi" w:cstheme="majorHAnsi"/>
                <w:szCs w:val="21"/>
              </w:rPr>
              <w:t>，处于完全失重状态，此时</w:t>
            </w:r>
            <w:r w:rsidRPr="000C6362">
              <w:rPr>
                <w:rFonts w:asciiTheme="majorHAnsi" w:hAnsiTheme="majorHAnsi" w:cstheme="majorHAnsi"/>
                <w:position w:val="-12"/>
                <w:szCs w:val="21"/>
              </w:rPr>
              <w:object w:dxaOrig="760" w:dyaOrig="380">
                <v:shape id="_x0000_i1065" type="#_x0000_t75" style="width:38.25pt;height:18.75pt" o:ole="">
                  <v:imagedata r:id="rId85" o:title=""/>
                </v:shape>
                <o:OLEObject Type="Embed" ProgID="Equation.DSMT4" ShapeID="_x0000_i1065" DrawAspect="Content" ObjectID="_1550591097" r:id="rId88"/>
              </w:object>
            </w:r>
            <w:r w:rsidRPr="000C6362">
              <w:rPr>
                <w:rFonts w:asciiTheme="majorHAnsi" w:hAnsiTheme="majorHAnsi" w:cstheme="majorHAnsi"/>
                <w:szCs w:val="21"/>
              </w:rPr>
              <w:t>是汽车保持在凸形路面的最大速度（临界速度），若超过这个速度，这时汽车将</w:t>
            </w:r>
            <w:r w:rsidRPr="000C6362">
              <w:rPr>
                <w:rFonts w:asciiTheme="majorHAnsi" w:hAnsiTheme="majorHAnsi" w:cstheme="majorHAnsi"/>
                <w:szCs w:val="21"/>
              </w:rPr>
              <w:t>“</w:t>
            </w:r>
            <w:r w:rsidRPr="000C6362">
              <w:rPr>
                <w:rFonts w:asciiTheme="majorHAnsi" w:hAnsiTheme="majorHAnsi" w:cstheme="majorHAnsi"/>
                <w:szCs w:val="21"/>
              </w:rPr>
              <w:t>飞</w:t>
            </w:r>
            <w:r w:rsidRPr="000C6362">
              <w:rPr>
                <w:rFonts w:asciiTheme="majorHAnsi" w:hAnsiTheme="majorHAnsi" w:cstheme="majorHAnsi"/>
                <w:szCs w:val="21"/>
              </w:rPr>
              <w:t>”</w:t>
            </w:r>
            <w:r w:rsidRPr="000C6362">
              <w:rPr>
                <w:rFonts w:asciiTheme="majorHAnsi" w:hAnsiTheme="majorHAnsi" w:cstheme="majorHAnsi"/>
                <w:szCs w:val="21"/>
              </w:rPr>
              <w:t>过凸形路面</w:t>
            </w:r>
          </w:p>
        </w:tc>
      </w:tr>
    </w:tbl>
    <w:p w:rsidR="0067626B" w:rsidRPr="000C6362" w:rsidRDefault="0067626B" w:rsidP="000C6362">
      <w:pPr>
        <w:rPr>
          <w:rFonts w:asciiTheme="majorHAnsi" w:hAnsiTheme="majorHAnsi" w:cstheme="majorHAnsi"/>
          <w:color w:val="000000" w:themeColor="text1"/>
          <w:szCs w:val="21"/>
        </w:rPr>
      </w:pPr>
    </w:p>
    <w:p w:rsidR="00446632" w:rsidRPr="000C6362" w:rsidRDefault="00446632" w:rsidP="000C6362">
      <w:pPr>
        <w:pStyle w:val="ae"/>
        <w:rPr>
          <w:rFonts w:asciiTheme="majorHAnsi" w:hAnsiTheme="majorHAnsi" w:cstheme="majorHAnsi"/>
          <w:bCs/>
        </w:rPr>
      </w:pPr>
      <w:r w:rsidRPr="000C6362">
        <w:rPr>
          <w:rFonts w:asciiTheme="majorHAnsi" w:hAnsiTheme="majorHAnsi" w:cstheme="majorHAnsi"/>
        </w:rPr>
        <w:t>【例</w:t>
      </w:r>
      <w:r w:rsidRPr="000C6362">
        <w:rPr>
          <w:rFonts w:asciiTheme="majorHAnsi" w:hAnsiTheme="majorHAnsi" w:cstheme="majorHAnsi"/>
        </w:rPr>
        <w:t>1</w:t>
      </w:r>
      <w:r w:rsidRPr="000C6362">
        <w:rPr>
          <w:rFonts w:asciiTheme="majorHAnsi" w:hAnsiTheme="majorHAnsi" w:cstheme="majorHAnsi"/>
        </w:rPr>
        <w:t>】</w:t>
      </w:r>
      <w:r w:rsidRPr="000C6362">
        <w:rPr>
          <w:rFonts w:asciiTheme="majorHAnsi" w:hAnsiTheme="majorHAnsi" w:cstheme="majorHAnsi"/>
          <w:bCs/>
        </w:rPr>
        <w:t>如图所示，一辆轿车正在水平路面上转弯时，下列说法正确的是</w:t>
      </w:r>
      <w:r w:rsidRPr="000C6362">
        <w:rPr>
          <w:rFonts w:asciiTheme="majorHAnsi" w:hAnsiTheme="majorHAnsi" w:cstheme="majorHAnsi"/>
          <w:bCs/>
        </w:rPr>
        <w:tab/>
      </w:r>
      <w:r w:rsidRPr="000C6362">
        <w:rPr>
          <w:rFonts w:asciiTheme="majorHAnsi" w:hAnsiTheme="majorHAnsi" w:cstheme="majorHAnsi"/>
          <w:bCs/>
        </w:rPr>
        <w:t>（</w:t>
      </w:r>
      <w:r w:rsidRPr="000C6362">
        <w:rPr>
          <w:rFonts w:asciiTheme="majorHAnsi" w:hAnsiTheme="majorHAnsi" w:cstheme="majorHAnsi"/>
          <w:bCs/>
        </w:rPr>
        <w:tab/>
      </w:r>
      <w:r w:rsidRPr="000C6362">
        <w:rPr>
          <w:rFonts w:asciiTheme="majorHAnsi" w:hAnsiTheme="majorHAnsi" w:cstheme="majorHAnsi"/>
          <w:bCs/>
        </w:rPr>
        <w:tab/>
      </w:r>
      <w:r w:rsidRPr="000C6362">
        <w:rPr>
          <w:rFonts w:asciiTheme="majorHAnsi" w:hAnsiTheme="majorHAnsi" w:cstheme="majorHAnsi"/>
          <w:bCs/>
        </w:rPr>
        <w:t>）</w:t>
      </w:r>
    </w:p>
    <w:p w:rsidR="00446632" w:rsidRPr="000C6362" w:rsidRDefault="00446632" w:rsidP="000C6362">
      <w:pPr>
        <w:pStyle w:val="ae"/>
        <w:ind w:leftChars="200" w:left="420"/>
        <w:rPr>
          <w:rFonts w:asciiTheme="majorHAnsi" w:hAnsiTheme="majorHAnsi" w:cstheme="majorHAnsi"/>
          <w:bCs/>
        </w:rPr>
      </w:pPr>
      <w:r w:rsidRPr="000C6362">
        <w:rPr>
          <w:rFonts w:asciiTheme="majorHAnsi" w:hAnsiTheme="majorHAnsi" w:cstheme="majorHAnsi"/>
          <w:bCs/>
          <w:noProof/>
        </w:rPr>
        <w:drawing>
          <wp:anchor distT="0" distB="0" distL="114300" distR="114300" simplePos="0" relativeHeight="251778048" behindDoc="0" locked="0" layoutInCell="1" allowOverlap="1">
            <wp:simplePos x="0" y="0"/>
            <wp:positionH relativeFrom="column">
              <wp:posOffset>3729355</wp:posOffset>
            </wp:positionH>
            <wp:positionV relativeFrom="paragraph">
              <wp:posOffset>109855</wp:posOffset>
            </wp:positionV>
            <wp:extent cx="1459230" cy="891540"/>
            <wp:effectExtent l="19050" t="0" r="7620" b="0"/>
            <wp:wrapSquare wrapText="bothSides"/>
            <wp:docPr id="76"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学科网(www.zxxk.com)--教育资源门户，提供试卷、教案、课件、论文、素材及各类教学资源下载，还有大量而丰富的教学相关资讯！"/>
                    <pic:cNvPicPr>
                      <a:picLocks noChangeAspect="1" noChangeArrowheads="1"/>
                    </pic:cNvPicPr>
                  </pic:nvPicPr>
                  <pic:blipFill>
                    <a:blip r:embed="rId89"/>
                    <a:srcRect/>
                    <a:stretch>
                      <a:fillRect/>
                    </a:stretch>
                  </pic:blipFill>
                  <pic:spPr bwMode="auto">
                    <a:xfrm>
                      <a:off x="0" y="0"/>
                      <a:ext cx="1459230" cy="891540"/>
                    </a:xfrm>
                    <a:prstGeom prst="rect">
                      <a:avLst/>
                    </a:prstGeom>
                    <a:noFill/>
                    <a:ln w="9525">
                      <a:noFill/>
                      <a:miter lim="800000"/>
                      <a:headEnd/>
                      <a:tailEnd/>
                    </a:ln>
                  </pic:spPr>
                </pic:pic>
              </a:graphicData>
            </a:graphic>
          </wp:anchor>
        </w:drawing>
      </w:r>
      <w:r w:rsidRPr="000C6362">
        <w:rPr>
          <w:rFonts w:asciiTheme="majorHAnsi" w:hAnsiTheme="majorHAnsi" w:cstheme="majorHAnsi"/>
        </w:rPr>
        <w:t>A</w:t>
      </w:r>
      <w:r w:rsidRPr="000C6362">
        <w:rPr>
          <w:rFonts w:asciiTheme="majorHAnsi" w:hAnsiTheme="majorHAnsi" w:cstheme="majorHAnsi"/>
        </w:rPr>
        <w:t>．</w:t>
      </w:r>
      <w:r w:rsidRPr="000C6362">
        <w:rPr>
          <w:rFonts w:asciiTheme="majorHAnsi" w:hAnsiTheme="majorHAnsi" w:cstheme="majorHAnsi"/>
          <w:bCs/>
        </w:rPr>
        <w:t>水平路面对轿车弹力的方向斜向上</w:t>
      </w:r>
    </w:p>
    <w:p w:rsidR="00446632" w:rsidRPr="000C6362" w:rsidRDefault="00446632" w:rsidP="000C6362">
      <w:pPr>
        <w:pStyle w:val="ae"/>
        <w:ind w:leftChars="200" w:left="420"/>
        <w:rPr>
          <w:rFonts w:asciiTheme="majorHAnsi" w:hAnsiTheme="majorHAnsi" w:cstheme="majorHAnsi"/>
          <w:bCs/>
        </w:rPr>
      </w:pPr>
      <w:r w:rsidRPr="000C6362">
        <w:rPr>
          <w:rFonts w:asciiTheme="majorHAnsi" w:hAnsiTheme="majorHAnsi" w:cstheme="majorHAnsi"/>
        </w:rPr>
        <w:t>B</w:t>
      </w:r>
      <w:r w:rsidRPr="000C6362">
        <w:rPr>
          <w:rFonts w:asciiTheme="majorHAnsi" w:hAnsiTheme="majorHAnsi" w:cstheme="majorHAnsi"/>
        </w:rPr>
        <w:t>．</w:t>
      </w:r>
      <w:r w:rsidRPr="000C6362">
        <w:rPr>
          <w:rFonts w:asciiTheme="majorHAnsi" w:hAnsiTheme="majorHAnsi" w:cstheme="majorHAnsi"/>
          <w:bCs/>
        </w:rPr>
        <w:t>轿车受到的向心力来源于静摩擦力</w:t>
      </w:r>
    </w:p>
    <w:p w:rsidR="00446632" w:rsidRPr="000C6362" w:rsidRDefault="00446632" w:rsidP="000C6362">
      <w:pPr>
        <w:pStyle w:val="ae"/>
        <w:ind w:leftChars="200" w:left="420"/>
        <w:rPr>
          <w:rFonts w:asciiTheme="majorHAnsi" w:hAnsiTheme="majorHAnsi" w:cstheme="majorHAnsi"/>
          <w:bCs/>
        </w:rPr>
      </w:pPr>
      <w:r w:rsidRPr="000C6362">
        <w:rPr>
          <w:rFonts w:asciiTheme="majorHAnsi" w:hAnsiTheme="majorHAnsi" w:cstheme="majorHAnsi"/>
        </w:rPr>
        <w:t>C</w:t>
      </w:r>
      <w:r w:rsidRPr="000C6362">
        <w:rPr>
          <w:rFonts w:asciiTheme="majorHAnsi" w:hAnsiTheme="majorHAnsi" w:cstheme="majorHAnsi"/>
        </w:rPr>
        <w:t>．</w:t>
      </w:r>
      <w:r w:rsidRPr="000C6362">
        <w:rPr>
          <w:rFonts w:asciiTheme="majorHAnsi" w:hAnsiTheme="majorHAnsi" w:cstheme="majorHAnsi"/>
          <w:bCs/>
        </w:rPr>
        <w:t>轿车受到的向心力是重力、支持力和牵引力的合力</w:t>
      </w:r>
    </w:p>
    <w:p w:rsidR="00446632" w:rsidRPr="000C6362" w:rsidRDefault="00446632" w:rsidP="000C6362">
      <w:pPr>
        <w:pStyle w:val="ae"/>
        <w:ind w:leftChars="200" w:left="420"/>
        <w:rPr>
          <w:rFonts w:asciiTheme="majorHAnsi" w:hAnsiTheme="majorHAnsi" w:cstheme="majorHAnsi"/>
          <w:bCs/>
        </w:rPr>
      </w:pPr>
      <w:r w:rsidRPr="000C6362">
        <w:rPr>
          <w:rFonts w:asciiTheme="majorHAnsi" w:hAnsiTheme="majorHAnsi" w:cstheme="majorHAnsi"/>
        </w:rPr>
        <w:t>D</w:t>
      </w:r>
      <w:r w:rsidRPr="000C6362">
        <w:rPr>
          <w:rFonts w:asciiTheme="majorHAnsi" w:hAnsiTheme="majorHAnsi" w:cstheme="majorHAnsi"/>
        </w:rPr>
        <w:t>．</w:t>
      </w:r>
      <w:r w:rsidRPr="000C6362">
        <w:rPr>
          <w:rFonts w:asciiTheme="majorHAnsi" w:hAnsiTheme="majorHAnsi" w:cstheme="majorHAnsi"/>
          <w:bCs/>
        </w:rPr>
        <w:t>轿车加速度的方向一定垂直于运动路线的切线方向</w:t>
      </w:r>
    </w:p>
    <w:p w:rsidR="00446632" w:rsidRPr="000C6362" w:rsidRDefault="00446632" w:rsidP="000C6362">
      <w:pPr>
        <w:pStyle w:val="ae"/>
        <w:rPr>
          <w:rFonts w:asciiTheme="majorHAnsi" w:hAnsiTheme="majorHAnsi" w:cstheme="majorHAnsi"/>
          <w:color w:val="FF0000"/>
        </w:rPr>
      </w:pPr>
      <w:r w:rsidRPr="000C6362">
        <w:rPr>
          <w:rFonts w:asciiTheme="majorHAnsi" w:hAnsiTheme="majorHAnsi" w:cstheme="majorHAnsi"/>
          <w:color w:val="FF0000"/>
        </w:rPr>
        <w:t>【难度】</w:t>
      </w:r>
      <w:r w:rsidRPr="000C6362">
        <w:rPr>
          <w:rFonts w:asciiTheme="majorHAnsi" w:hAnsiTheme="majorHAnsi" w:cstheme="majorHAnsi"/>
          <w:color w:val="FF0000"/>
        </w:rPr>
        <w:t>★</w:t>
      </w:r>
    </w:p>
    <w:p w:rsidR="00446632" w:rsidRPr="000C6362" w:rsidRDefault="00446632" w:rsidP="000C6362">
      <w:pPr>
        <w:pStyle w:val="ae"/>
        <w:rPr>
          <w:rFonts w:asciiTheme="majorHAnsi" w:hAnsiTheme="majorHAnsi" w:cstheme="majorHAnsi"/>
          <w:color w:val="FF0000"/>
        </w:rPr>
      </w:pPr>
      <w:r w:rsidRPr="000C6362">
        <w:rPr>
          <w:rFonts w:asciiTheme="majorHAnsi" w:hAnsiTheme="majorHAnsi" w:cstheme="majorHAnsi"/>
          <w:color w:val="FF0000"/>
        </w:rPr>
        <w:t>【答案】</w:t>
      </w:r>
      <w:r w:rsidRPr="000C6362">
        <w:rPr>
          <w:rFonts w:asciiTheme="majorHAnsi" w:hAnsiTheme="majorHAnsi" w:cstheme="majorHAnsi"/>
          <w:color w:val="FF0000"/>
        </w:rPr>
        <w:t>B</w:t>
      </w:r>
    </w:p>
    <w:p w:rsidR="00446632" w:rsidRPr="000C6362" w:rsidRDefault="00446632" w:rsidP="000C6362">
      <w:pPr>
        <w:rPr>
          <w:rFonts w:asciiTheme="majorHAnsi" w:hAnsiTheme="majorHAnsi" w:cstheme="majorHAnsi"/>
          <w:color w:val="000000" w:themeColor="text1"/>
          <w:szCs w:val="21"/>
        </w:rPr>
      </w:pPr>
    </w:p>
    <w:p w:rsidR="00446632" w:rsidRPr="000C6362" w:rsidRDefault="00446632" w:rsidP="000C6362">
      <w:pPr>
        <w:pStyle w:val="ae"/>
        <w:rPr>
          <w:rFonts w:asciiTheme="majorHAnsi" w:hAnsiTheme="majorHAnsi" w:cstheme="majorHAnsi"/>
        </w:rPr>
      </w:pPr>
      <w:r w:rsidRPr="000C6362">
        <w:rPr>
          <w:rFonts w:asciiTheme="majorHAnsi" w:hAnsiTheme="majorHAnsi" w:cstheme="majorHAnsi"/>
        </w:rPr>
        <w:t>【例</w:t>
      </w:r>
      <w:r w:rsidRPr="000C6362">
        <w:rPr>
          <w:rFonts w:asciiTheme="majorHAnsi" w:hAnsiTheme="majorHAnsi" w:cstheme="majorHAnsi"/>
        </w:rPr>
        <w:t>2</w:t>
      </w:r>
      <w:r w:rsidRPr="000C6362">
        <w:rPr>
          <w:rFonts w:asciiTheme="majorHAnsi" w:hAnsiTheme="majorHAnsi" w:cstheme="majorHAnsi"/>
        </w:rPr>
        <w:t>】公路急转弯处通常是交通事故多发地带。如图，某公路急转弯处是一圆弧，当汽车行驶的速率为</w:t>
      </w:r>
      <w:r w:rsidRPr="000C6362">
        <w:rPr>
          <w:rFonts w:asciiTheme="majorHAnsi" w:hAnsiTheme="majorHAnsi" w:cstheme="majorHAnsi"/>
          <w:i/>
        </w:rPr>
        <w:t>v</w:t>
      </w:r>
      <w:r w:rsidRPr="000C6362">
        <w:rPr>
          <w:rFonts w:asciiTheme="majorHAnsi" w:hAnsiTheme="majorHAnsi" w:cstheme="majorHAnsi"/>
          <w:i/>
          <w:vertAlign w:val="subscript"/>
        </w:rPr>
        <w:t>c</w:t>
      </w:r>
      <w:r w:rsidRPr="000C6362">
        <w:rPr>
          <w:rFonts w:asciiTheme="majorHAnsi" w:hAnsiTheme="majorHAnsi" w:cstheme="majorHAnsi"/>
        </w:rPr>
        <w:t>时，汽车恰好没有向公路内外两侧滑动的趋势，则在该弯道处</w:t>
      </w:r>
      <w:r w:rsidRPr="000C6362">
        <w:rPr>
          <w:rFonts w:asciiTheme="majorHAnsi" w:hAnsiTheme="majorHAnsi" w:cstheme="majorHAnsi"/>
        </w:rPr>
        <w:tab/>
      </w:r>
      <w:r w:rsidRPr="000C6362">
        <w:rPr>
          <w:rFonts w:asciiTheme="majorHAnsi" w:hAnsiTheme="majorHAnsi" w:cstheme="majorHAnsi"/>
        </w:rPr>
        <w:t>（</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）（多选）</w:t>
      </w:r>
    </w:p>
    <w:p w:rsidR="00446632" w:rsidRPr="000C6362" w:rsidRDefault="00446632" w:rsidP="000C6362">
      <w:pPr>
        <w:pStyle w:val="ae"/>
        <w:ind w:firstLineChars="200" w:firstLine="420"/>
        <w:rPr>
          <w:rFonts w:asciiTheme="majorHAnsi" w:hAnsiTheme="majorHAnsi" w:cstheme="majorHAnsi"/>
        </w:rPr>
      </w:pPr>
      <w:r w:rsidRPr="000C6362">
        <w:rPr>
          <w:rFonts w:asciiTheme="majorHAnsi" w:hAnsiTheme="majorHAnsi" w:cstheme="majorHAnsi"/>
        </w:rPr>
        <w:t>A</w:t>
      </w:r>
      <w:r w:rsidRPr="000C6362">
        <w:rPr>
          <w:rFonts w:asciiTheme="majorHAnsi" w:hAnsiTheme="majorHAnsi" w:cstheme="majorHAnsi"/>
        </w:rPr>
        <w:t>．路面外侧高内侧低</w:t>
      </w:r>
    </w:p>
    <w:p w:rsidR="00446632" w:rsidRPr="000C6362" w:rsidRDefault="00446632" w:rsidP="000C6362">
      <w:pPr>
        <w:pStyle w:val="ae"/>
        <w:ind w:firstLineChars="200" w:firstLine="420"/>
        <w:rPr>
          <w:rFonts w:asciiTheme="majorHAnsi" w:hAnsiTheme="majorHAnsi" w:cstheme="majorHAnsi"/>
        </w:rPr>
      </w:pPr>
      <w:r w:rsidRPr="000C6362">
        <w:rPr>
          <w:rFonts w:asciiTheme="majorHAnsi" w:hAnsiTheme="majorHAnsi" w:cstheme="majorHAnsi"/>
          <w:noProof/>
        </w:rPr>
        <w:drawing>
          <wp:anchor distT="0" distB="0" distL="114300" distR="114300" simplePos="0" relativeHeight="251787264" behindDoc="0" locked="0" layoutInCell="1" allowOverlap="1">
            <wp:simplePos x="0" y="0"/>
            <wp:positionH relativeFrom="column">
              <wp:posOffset>4785995</wp:posOffset>
            </wp:positionH>
            <wp:positionV relativeFrom="paragraph">
              <wp:posOffset>49530</wp:posOffset>
            </wp:positionV>
            <wp:extent cx="1152525" cy="857250"/>
            <wp:effectExtent l="19050" t="0" r="9525" b="0"/>
            <wp:wrapSquare wrapText="bothSides"/>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a:srcRect/>
                    <a:stretch>
                      <a:fillRect/>
                    </a:stretch>
                  </pic:blipFill>
                  <pic:spPr bwMode="auto">
                    <a:xfrm>
                      <a:off x="0" y="0"/>
                      <a:ext cx="1152525" cy="857250"/>
                    </a:xfrm>
                    <a:prstGeom prst="rect">
                      <a:avLst/>
                    </a:prstGeom>
                    <a:noFill/>
                    <a:ln w="9525">
                      <a:noFill/>
                      <a:miter lim="800000"/>
                      <a:headEnd/>
                      <a:tailEnd/>
                    </a:ln>
                  </pic:spPr>
                </pic:pic>
              </a:graphicData>
            </a:graphic>
          </wp:anchor>
        </w:drawing>
      </w:r>
      <w:r w:rsidRPr="000C6362">
        <w:rPr>
          <w:rFonts w:asciiTheme="majorHAnsi" w:hAnsiTheme="majorHAnsi" w:cstheme="majorHAnsi"/>
        </w:rPr>
        <w:t>B</w:t>
      </w:r>
      <w:r w:rsidRPr="000C6362">
        <w:rPr>
          <w:rFonts w:asciiTheme="majorHAnsi" w:hAnsiTheme="majorHAnsi" w:cstheme="majorHAnsi"/>
        </w:rPr>
        <w:t>．车速只要低于</w:t>
      </w:r>
      <w:r w:rsidRPr="000C6362">
        <w:rPr>
          <w:rFonts w:asciiTheme="majorHAnsi" w:hAnsiTheme="majorHAnsi" w:cstheme="majorHAnsi"/>
          <w:i/>
        </w:rPr>
        <w:t>v</w:t>
      </w:r>
      <w:r w:rsidRPr="000C6362">
        <w:rPr>
          <w:rFonts w:asciiTheme="majorHAnsi" w:hAnsiTheme="majorHAnsi" w:cstheme="majorHAnsi"/>
          <w:i/>
          <w:vertAlign w:val="subscript"/>
        </w:rPr>
        <w:t>c</w:t>
      </w:r>
      <w:r w:rsidRPr="000C6362">
        <w:rPr>
          <w:rFonts w:asciiTheme="majorHAnsi" w:hAnsiTheme="majorHAnsi" w:cstheme="majorHAnsi"/>
        </w:rPr>
        <w:t>，车辆便会向内侧滑动</w:t>
      </w:r>
    </w:p>
    <w:p w:rsidR="00446632" w:rsidRPr="000C6362" w:rsidRDefault="00446632" w:rsidP="000C6362">
      <w:pPr>
        <w:pStyle w:val="ae"/>
        <w:ind w:firstLineChars="200" w:firstLine="420"/>
        <w:rPr>
          <w:rFonts w:asciiTheme="majorHAnsi" w:hAnsiTheme="majorHAnsi" w:cstheme="majorHAnsi"/>
        </w:rPr>
      </w:pPr>
      <w:r w:rsidRPr="000C6362">
        <w:rPr>
          <w:rFonts w:asciiTheme="majorHAnsi" w:hAnsiTheme="majorHAnsi" w:cstheme="majorHAnsi"/>
        </w:rPr>
        <w:t>C</w:t>
      </w:r>
      <w:r w:rsidRPr="000C6362">
        <w:rPr>
          <w:rFonts w:asciiTheme="majorHAnsi" w:hAnsiTheme="majorHAnsi" w:cstheme="majorHAnsi"/>
        </w:rPr>
        <w:t>．车速虽然高于</w:t>
      </w:r>
      <w:r w:rsidRPr="000C6362">
        <w:rPr>
          <w:rFonts w:asciiTheme="majorHAnsi" w:hAnsiTheme="majorHAnsi" w:cstheme="majorHAnsi"/>
          <w:i/>
        </w:rPr>
        <w:t>v</w:t>
      </w:r>
      <w:r w:rsidRPr="000C6362">
        <w:rPr>
          <w:rFonts w:asciiTheme="majorHAnsi" w:hAnsiTheme="majorHAnsi" w:cstheme="majorHAnsi"/>
          <w:i/>
          <w:vertAlign w:val="subscript"/>
        </w:rPr>
        <w:t>c</w:t>
      </w:r>
      <w:r w:rsidRPr="000C6362">
        <w:rPr>
          <w:rFonts w:asciiTheme="majorHAnsi" w:hAnsiTheme="majorHAnsi" w:cstheme="majorHAnsi"/>
        </w:rPr>
        <w:t>，但只要不超出某一最高限度，车辆便不会向外侧滑动</w:t>
      </w:r>
    </w:p>
    <w:p w:rsidR="00446632" w:rsidRPr="000C6362" w:rsidRDefault="00446632" w:rsidP="000C6362">
      <w:pPr>
        <w:pStyle w:val="ae"/>
        <w:ind w:firstLineChars="200" w:firstLine="420"/>
        <w:rPr>
          <w:rFonts w:asciiTheme="majorHAnsi" w:hAnsiTheme="majorHAnsi" w:cstheme="majorHAnsi"/>
        </w:rPr>
      </w:pPr>
      <w:r w:rsidRPr="000C6362">
        <w:rPr>
          <w:rFonts w:asciiTheme="majorHAnsi" w:hAnsiTheme="majorHAnsi" w:cstheme="majorHAnsi"/>
        </w:rPr>
        <w:t>D</w:t>
      </w:r>
      <w:r w:rsidRPr="000C6362">
        <w:rPr>
          <w:rFonts w:asciiTheme="majorHAnsi" w:hAnsiTheme="majorHAnsi" w:cstheme="majorHAnsi"/>
        </w:rPr>
        <w:t>．当路面结冰时，与未结冰时相比，</w:t>
      </w:r>
      <w:r w:rsidRPr="000C6362">
        <w:rPr>
          <w:rFonts w:asciiTheme="majorHAnsi" w:hAnsiTheme="majorHAnsi" w:cstheme="majorHAnsi"/>
          <w:i/>
        </w:rPr>
        <w:t>v</w:t>
      </w:r>
      <w:r w:rsidRPr="000C6362">
        <w:rPr>
          <w:rFonts w:asciiTheme="majorHAnsi" w:hAnsiTheme="majorHAnsi" w:cstheme="majorHAnsi"/>
          <w:i/>
          <w:vertAlign w:val="subscript"/>
        </w:rPr>
        <w:t>c</w:t>
      </w:r>
      <w:r w:rsidRPr="000C6362">
        <w:rPr>
          <w:rFonts w:asciiTheme="majorHAnsi" w:hAnsiTheme="majorHAnsi" w:cstheme="majorHAnsi"/>
        </w:rPr>
        <w:t>的值变小</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lastRenderedPageBreak/>
        <w:t>【难度】</w:t>
      </w:r>
      <w:r w:rsidRPr="000C6362">
        <w:rPr>
          <w:rFonts w:asciiTheme="majorHAnsi" w:hAnsiTheme="majorHAnsi" w:cstheme="majorHAnsi"/>
          <w:color w:val="FF0000"/>
          <w:szCs w:val="21"/>
        </w:rPr>
        <w:t>★</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AC</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【解析】汽车转弯时，恰好没有向公路内外两侧滑动的趋势，说明公路外侧高一些，支持力的水平分力刚好提供向心力，此时汽车不受静摩擦力的作用，与路面是否结冰无关，故选项</w:t>
      </w:r>
      <w:r w:rsidRPr="000C6362">
        <w:rPr>
          <w:rFonts w:asciiTheme="majorHAnsi" w:hAnsiTheme="majorHAnsi" w:cstheme="majorHAnsi"/>
          <w:color w:val="FF0000"/>
          <w:szCs w:val="21"/>
        </w:rPr>
        <w:t>A</w:t>
      </w:r>
      <w:r w:rsidRPr="000C6362">
        <w:rPr>
          <w:rFonts w:asciiTheme="majorHAnsi" w:hAnsiTheme="majorHAnsi" w:cstheme="majorHAnsi"/>
          <w:color w:val="FF0000"/>
          <w:szCs w:val="21"/>
        </w:rPr>
        <w:t>正确，选项</w:t>
      </w:r>
      <w:r w:rsidRPr="000C6362">
        <w:rPr>
          <w:rFonts w:asciiTheme="majorHAnsi" w:hAnsiTheme="majorHAnsi" w:cstheme="majorHAnsi"/>
          <w:color w:val="FF0000"/>
          <w:szCs w:val="21"/>
        </w:rPr>
        <w:t>D</w:t>
      </w:r>
      <w:r w:rsidRPr="000C6362">
        <w:rPr>
          <w:rFonts w:asciiTheme="majorHAnsi" w:hAnsiTheme="majorHAnsi" w:cstheme="majorHAnsi"/>
          <w:color w:val="FF0000"/>
          <w:szCs w:val="21"/>
        </w:rPr>
        <w:t>错误；当</w:t>
      </w:r>
      <w:r w:rsidRPr="000C6362">
        <w:rPr>
          <w:rFonts w:asciiTheme="majorHAnsi" w:hAnsiTheme="majorHAnsi" w:cstheme="majorHAnsi"/>
          <w:i/>
          <w:color w:val="FF0000"/>
          <w:szCs w:val="21"/>
        </w:rPr>
        <w:t>v</w:t>
      </w:r>
      <w:r w:rsidRPr="000C6362">
        <w:rPr>
          <w:rFonts w:asciiTheme="majorHAnsi" w:hAnsiTheme="majorHAnsi" w:cstheme="majorHAnsi"/>
          <w:color w:val="FF0000"/>
          <w:szCs w:val="21"/>
        </w:rPr>
        <w:t>&lt;</w:t>
      </w:r>
      <w:r w:rsidRPr="000C6362">
        <w:rPr>
          <w:rFonts w:asciiTheme="majorHAnsi" w:hAnsiTheme="majorHAnsi" w:cstheme="majorHAnsi"/>
          <w:i/>
          <w:color w:val="FF0000"/>
          <w:szCs w:val="21"/>
        </w:rPr>
        <w:t>v</w:t>
      </w:r>
      <w:r w:rsidRPr="000C6362">
        <w:rPr>
          <w:rFonts w:asciiTheme="majorHAnsi" w:hAnsiTheme="majorHAnsi" w:cstheme="majorHAnsi"/>
          <w:i/>
          <w:color w:val="FF0000"/>
          <w:szCs w:val="21"/>
          <w:vertAlign w:val="subscript"/>
        </w:rPr>
        <w:t>c</w:t>
      </w:r>
      <w:r w:rsidRPr="000C6362">
        <w:rPr>
          <w:rFonts w:asciiTheme="majorHAnsi" w:hAnsiTheme="majorHAnsi" w:cstheme="majorHAnsi"/>
          <w:color w:val="FF0000"/>
          <w:szCs w:val="21"/>
        </w:rPr>
        <w:t>时，支持力的水平分力大于所需向心力，汽车有向内侧滑动的趋势，摩擦力向外侧；当</w:t>
      </w:r>
      <w:r w:rsidRPr="000C6362">
        <w:rPr>
          <w:rFonts w:asciiTheme="majorHAnsi" w:hAnsiTheme="majorHAnsi" w:cstheme="majorHAnsi"/>
          <w:i/>
          <w:color w:val="FF0000"/>
          <w:szCs w:val="21"/>
        </w:rPr>
        <w:t>v</w:t>
      </w:r>
      <w:r w:rsidRPr="000C6362">
        <w:rPr>
          <w:rFonts w:asciiTheme="majorHAnsi" w:hAnsiTheme="majorHAnsi" w:cstheme="majorHAnsi"/>
          <w:color w:val="FF0000"/>
          <w:szCs w:val="21"/>
        </w:rPr>
        <w:t>&gt;</w:t>
      </w:r>
      <w:r w:rsidRPr="000C6362">
        <w:rPr>
          <w:rFonts w:asciiTheme="majorHAnsi" w:hAnsiTheme="majorHAnsi" w:cstheme="majorHAnsi"/>
          <w:i/>
          <w:color w:val="FF0000"/>
          <w:szCs w:val="21"/>
        </w:rPr>
        <w:t>v</w:t>
      </w:r>
      <w:r w:rsidRPr="000C6362">
        <w:rPr>
          <w:rFonts w:asciiTheme="majorHAnsi" w:hAnsiTheme="majorHAnsi" w:cstheme="majorHAnsi"/>
          <w:i/>
          <w:color w:val="FF0000"/>
          <w:szCs w:val="21"/>
          <w:vertAlign w:val="subscript"/>
        </w:rPr>
        <w:t>c</w:t>
      </w:r>
      <w:r w:rsidRPr="000C6362">
        <w:rPr>
          <w:rFonts w:asciiTheme="majorHAnsi" w:hAnsiTheme="majorHAnsi" w:cstheme="majorHAnsi"/>
          <w:color w:val="FF0000"/>
          <w:szCs w:val="21"/>
        </w:rPr>
        <w:t>时，支持力的水平分力小于所需向心力，汽车有向外侧滑动的趋势，在摩擦力大于最大静摩擦力前不会侧滑，故选项</w:t>
      </w:r>
      <w:r w:rsidRPr="000C6362">
        <w:rPr>
          <w:rFonts w:asciiTheme="majorHAnsi" w:hAnsiTheme="majorHAnsi" w:cstheme="majorHAnsi"/>
          <w:color w:val="FF0000"/>
          <w:szCs w:val="21"/>
        </w:rPr>
        <w:t>B</w:t>
      </w:r>
      <w:r w:rsidRPr="000C6362">
        <w:rPr>
          <w:rFonts w:asciiTheme="majorHAnsi" w:hAnsiTheme="majorHAnsi" w:cstheme="majorHAnsi"/>
          <w:color w:val="FF0000"/>
          <w:szCs w:val="21"/>
        </w:rPr>
        <w:t>错误，选项</w:t>
      </w:r>
      <w:r w:rsidRPr="000C6362">
        <w:rPr>
          <w:rFonts w:asciiTheme="majorHAnsi" w:hAnsiTheme="majorHAnsi" w:cstheme="majorHAnsi"/>
          <w:color w:val="FF0000"/>
          <w:szCs w:val="21"/>
        </w:rPr>
        <w:t>C</w:t>
      </w:r>
      <w:r w:rsidRPr="000C6362">
        <w:rPr>
          <w:rFonts w:asciiTheme="majorHAnsi" w:hAnsiTheme="majorHAnsi" w:cstheme="majorHAnsi"/>
          <w:color w:val="FF0000"/>
          <w:szCs w:val="21"/>
        </w:rPr>
        <w:t>正确</w:t>
      </w:r>
    </w:p>
    <w:p w:rsidR="0067626B" w:rsidRPr="000C6362" w:rsidRDefault="0067626B" w:rsidP="000C6362">
      <w:pPr>
        <w:rPr>
          <w:rFonts w:asciiTheme="majorHAnsi" w:hAnsiTheme="majorHAnsi" w:cstheme="majorHAnsi"/>
          <w:color w:val="FF0000"/>
          <w:szCs w:val="21"/>
        </w:rPr>
      </w:pPr>
    </w:p>
    <w:p w:rsidR="0067626B" w:rsidRPr="000C6362" w:rsidRDefault="00F5446B" w:rsidP="000C6362">
      <w:pPr>
        <w:widowControl w:val="0"/>
        <w:rPr>
          <w:rFonts w:asciiTheme="majorHAnsi" w:hAnsiTheme="majorHAnsi" w:cstheme="majorHAnsi"/>
          <w:szCs w:val="21"/>
        </w:rPr>
      </w:pPr>
      <w:r w:rsidRPr="000C6362">
        <w:rPr>
          <w:rFonts w:asciiTheme="majorHAnsi" w:hAnsiTheme="majorHAnsi" w:cstheme="majorHAnsi"/>
          <w:bCs/>
          <w:noProof/>
          <w:szCs w:val="21"/>
        </w:rPr>
        <w:drawing>
          <wp:anchor distT="0" distB="0" distL="114300" distR="114300" simplePos="0" relativeHeight="251772928" behindDoc="0" locked="0" layoutInCell="1" allowOverlap="1">
            <wp:simplePos x="0" y="0"/>
            <wp:positionH relativeFrom="column">
              <wp:posOffset>4000500</wp:posOffset>
            </wp:positionH>
            <wp:positionV relativeFrom="paragraph">
              <wp:posOffset>366395</wp:posOffset>
            </wp:positionV>
            <wp:extent cx="1552575" cy="885825"/>
            <wp:effectExtent l="19050" t="0" r="9525" b="0"/>
            <wp:wrapSquare wrapText="bothSides"/>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a:srcRect/>
                    <a:stretch>
                      <a:fillRect/>
                    </a:stretch>
                  </pic:blipFill>
                  <pic:spPr bwMode="auto">
                    <a:xfrm>
                      <a:off x="0" y="0"/>
                      <a:ext cx="1552575" cy="885825"/>
                    </a:xfrm>
                    <a:prstGeom prst="rect">
                      <a:avLst/>
                    </a:prstGeom>
                    <a:noFill/>
                    <a:ln w="9525">
                      <a:noFill/>
                      <a:miter lim="800000"/>
                      <a:headEnd/>
                      <a:tailEnd/>
                    </a:ln>
                  </pic:spPr>
                </pic:pic>
              </a:graphicData>
            </a:graphic>
          </wp:anchor>
        </w:drawing>
      </w:r>
      <w:r w:rsidR="0067626B" w:rsidRPr="000C6362">
        <w:rPr>
          <w:rFonts w:asciiTheme="majorHAnsi" w:hAnsiTheme="majorHAnsi" w:cstheme="majorHAnsi"/>
          <w:bCs/>
          <w:szCs w:val="21"/>
        </w:rPr>
        <w:t>【例</w:t>
      </w:r>
      <w:r w:rsidR="00446632" w:rsidRPr="000C6362">
        <w:rPr>
          <w:rFonts w:asciiTheme="majorHAnsi" w:hAnsiTheme="majorHAnsi" w:cstheme="majorHAnsi"/>
          <w:bCs/>
          <w:szCs w:val="21"/>
        </w:rPr>
        <w:t>3</w:t>
      </w:r>
      <w:r w:rsidR="0067626B" w:rsidRPr="000C6362">
        <w:rPr>
          <w:rFonts w:asciiTheme="majorHAnsi" w:hAnsiTheme="majorHAnsi" w:cstheme="majorHAnsi"/>
          <w:bCs/>
          <w:szCs w:val="21"/>
        </w:rPr>
        <w:t>】</w:t>
      </w:r>
      <w:r w:rsidR="0067626B" w:rsidRPr="000C6362">
        <w:rPr>
          <w:rFonts w:asciiTheme="majorHAnsi" w:hAnsiTheme="majorHAnsi" w:cstheme="majorHAnsi"/>
          <w:szCs w:val="21"/>
        </w:rPr>
        <w:t>一辆卡车在丘陵地匀速行驶，地形如图所示，由于轮胎太旧，途中爆胎，爆胎可能性最大的地段应是</w:t>
      </w:r>
      <w:r w:rsidRPr="000C6362">
        <w:rPr>
          <w:rFonts w:asciiTheme="majorHAnsi" w:hAnsiTheme="majorHAnsi" w:cstheme="majorHAnsi"/>
          <w:szCs w:val="21"/>
        </w:rPr>
        <w:tab/>
      </w:r>
      <w:r w:rsidRPr="000C6362">
        <w:rPr>
          <w:rFonts w:asciiTheme="majorHAnsi" w:hAnsiTheme="majorHAnsi" w:cstheme="majorHAnsi"/>
          <w:szCs w:val="21"/>
        </w:rPr>
        <w:t>（</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w:t>
      </w:r>
    </w:p>
    <w:p w:rsidR="0067626B" w:rsidRPr="000C6362" w:rsidRDefault="0067626B" w:rsidP="000C6362">
      <w:pPr>
        <w:widowControl w:val="0"/>
        <w:ind w:firstLine="420"/>
        <w:rPr>
          <w:rFonts w:asciiTheme="majorHAnsi" w:hAnsiTheme="majorHAnsi" w:cstheme="majorHAnsi"/>
          <w:szCs w:val="21"/>
        </w:rPr>
      </w:pPr>
      <w:r w:rsidRPr="000C6362">
        <w:rPr>
          <w:rFonts w:asciiTheme="majorHAnsi" w:hAnsiTheme="majorHAnsi" w:cstheme="majorHAnsi"/>
          <w:szCs w:val="21"/>
        </w:rPr>
        <w:t>A</w:t>
      </w:r>
      <w:r w:rsidRPr="000C6362">
        <w:rPr>
          <w:rFonts w:asciiTheme="majorHAnsi" w:hAnsiTheme="majorHAnsi" w:cstheme="majorHAnsi"/>
          <w:szCs w:val="21"/>
        </w:rPr>
        <w:t>．</w:t>
      </w:r>
      <w:r w:rsidRPr="000C6362">
        <w:rPr>
          <w:rFonts w:asciiTheme="majorHAnsi" w:hAnsiTheme="majorHAnsi" w:cstheme="majorHAnsi"/>
          <w:i/>
          <w:iCs/>
          <w:szCs w:val="21"/>
        </w:rPr>
        <w:t>a</w:t>
      </w:r>
      <w:r w:rsidRPr="000C6362">
        <w:rPr>
          <w:rFonts w:asciiTheme="majorHAnsi" w:hAnsiTheme="majorHAnsi" w:cstheme="majorHAnsi"/>
          <w:szCs w:val="21"/>
        </w:rPr>
        <w:t>处</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00F5446B" w:rsidRPr="000C6362">
        <w:rPr>
          <w:rFonts w:asciiTheme="majorHAnsi" w:hAnsiTheme="majorHAnsi" w:cstheme="majorHAnsi"/>
          <w:szCs w:val="21"/>
        </w:rPr>
        <w:tab/>
      </w:r>
      <w:r w:rsidR="00F5446B" w:rsidRPr="000C6362">
        <w:rPr>
          <w:rFonts w:asciiTheme="majorHAnsi" w:hAnsiTheme="majorHAnsi" w:cstheme="majorHAnsi"/>
          <w:szCs w:val="21"/>
        </w:rPr>
        <w:tab/>
      </w:r>
      <w:r w:rsidR="00F5446B" w:rsidRPr="000C6362">
        <w:rPr>
          <w:rFonts w:asciiTheme="majorHAnsi" w:hAnsiTheme="majorHAnsi" w:cstheme="majorHAnsi"/>
          <w:szCs w:val="21"/>
        </w:rPr>
        <w:tab/>
      </w:r>
      <w:r w:rsidRPr="000C6362">
        <w:rPr>
          <w:rFonts w:asciiTheme="majorHAnsi" w:hAnsiTheme="majorHAnsi" w:cstheme="majorHAnsi"/>
          <w:szCs w:val="21"/>
        </w:rPr>
        <w:tab/>
        <w:t>B</w:t>
      </w:r>
      <w:r w:rsidRPr="000C6362">
        <w:rPr>
          <w:rFonts w:asciiTheme="majorHAnsi" w:hAnsiTheme="majorHAnsi" w:cstheme="majorHAnsi"/>
          <w:szCs w:val="21"/>
        </w:rPr>
        <w:t>．</w:t>
      </w:r>
      <w:r w:rsidRPr="000C6362">
        <w:rPr>
          <w:rFonts w:asciiTheme="majorHAnsi" w:hAnsiTheme="majorHAnsi" w:cstheme="majorHAnsi"/>
          <w:i/>
          <w:iCs/>
          <w:szCs w:val="21"/>
        </w:rPr>
        <w:t>b</w:t>
      </w:r>
      <w:r w:rsidRPr="000C6362">
        <w:rPr>
          <w:rFonts w:asciiTheme="majorHAnsi" w:hAnsiTheme="majorHAnsi" w:cstheme="majorHAnsi"/>
          <w:szCs w:val="21"/>
        </w:rPr>
        <w:t>处</w:t>
      </w:r>
    </w:p>
    <w:p w:rsidR="0067626B" w:rsidRPr="000C6362" w:rsidRDefault="0067626B" w:rsidP="000C6362">
      <w:pPr>
        <w:widowControl w:val="0"/>
        <w:ind w:firstLine="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w:t>
      </w:r>
      <w:r w:rsidRPr="000C6362">
        <w:rPr>
          <w:rFonts w:asciiTheme="majorHAnsi" w:hAnsiTheme="majorHAnsi" w:cstheme="majorHAnsi"/>
          <w:i/>
          <w:iCs/>
          <w:szCs w:val="21"/>
        </w:rPr>
        <w:t>c</w:t>
      </w:r>
      <w:r w:rsidRPr="000C6362">
        <w:rPr>
          <w:rFonts w:asciiTheme="majorHAnsi" w:hAnsiTheme="majorHAnsi" w:cstheme="majorHAnsi"/>
          <w:szCs w:val="21"/>
        </w:rPr>
        <w:t>处</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00F5446B" w:rsidRPr="000C6362">
        <w:rPr>
          <w:rFonts w:asciiTheme="majorHAnsi" w:hAnsiTheme="majorHAnsi" w:cstheme="majorHAnsi"/>
          <w:szCs w:val="21"/>
        </w:rPr>
        <w:tab/>
      </w:r>
      <w:r w:rsidR="00F5446B" w:rsidRPr="000C6362">
        <w:rPr>
          <w:rFonts w:asciiTheme="majorHAnsi" w:hAnsiTheme="majorHAnsi" w:cstheme="majorHAnsi"/>
          <w:szCs w:val="21"/>
        </w:rPr>
        <w:tab/>
      </w:r>
      <w:r w:rsidR="00F5446B" w:rsidRPr="000C6362">
        <w:rPr>
          <w:rFonts w:asciiTheme="majorHAnsi" w:hAnsiTheme="majorHAnsi" w:cstheme="majorHAnsi"/>
          <w:szCs w:val="21"/>
        </w:rPr>
        <w:tab/>
      </w:r>
      <w:r w:rsidRPr="000C6362">
        <w:rPr>
          <w:rFonts w:asciiTheme="majorHAnsi" w:hAnsiTheme="majorHAnsi" w:cstheme="majorHAnsi"/>
          <w:szCs w:val="21"/>
        </w:rPr>
        <w:tab/>
        <w:t>D</w:t>
      </w:r>
      <w:r w:rsidRPr="000C6362">
        <w:rPr>
          <w:rFonts w:asciiTheme="majorHAnsi" w:hAnsiTheme="majorHAnsi" w:cstheme="majorHAnsi"/>
          <w:szCs w:val="21"/>
        </w:rPr>
        <w:t>．</w:t>
      </w:r>
      <w:r w:rsidRPr="000C6362">
        <w:rPr>
          <w:rFonts w:asciiTheme="majorHAnsi" w:hAnsiTheme="majorHAnsi" w:cstheme="majorHAnsi"/>
          <w:i/>
          <w:iCs/>
          <w:szCs w:val="21"/>
        </w:rPr>
        <w:t>d</w:t>
      </w:r>
      <w:r w:rsidRPr="000C6362">
        <w:rPr>
          <w:rFonts w:asciiTheme="majorHAnsi" w:hAnsiTheme="majorHAnsi" w:cstheme="majorHAnsi"/>
          <w:szCs w:val="21"/>
        </w:rPr>
        <w:t>处</w:t>
      </w:r>
    </w:p>
    <w:p w:rsidR="0067626B" w:rsidRPr="000C6362" w:rsidRDefault="0067626B" w:rsidP="000C6362">
      <w:pPr>
        <w:widowControl w:val="0"/>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D</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【解析】以车为研究对象，在坡顶</w:t>
      </w:r>
      <w:r w:rsidRPr="000C6362">
        <w:rPr>
          <w:rFonts w:asciiTheme="majorHAnsi" w:hAnsiTheme="majorHAnsi" w:cstheme="majorHAnsi"/>
          <w:color w:val="FF0000"/>
          <w:position w:val="-22"/>
          <w:szCs w:val="21"/>
        </w:rPr>
        <w:object w:dxaOrig="1380" w:dyaOrig="580">
          <v:shape id="_x0000_i1066" type="#_x0000_t75" style="width:69pt;height:29.25pt" o:ole="">
            <v:imagedata r:id="rId92" o:title=""/>
          </v:shape>
          <o:OLEObject Type="Embed" ProgID="Equation.DSMT4" ShapeID="_x0000_i1066" DrawAspect="Content" ObjectID="_1550591098" r:id="rId93"/>
        </w:object>
      </w:r>
      <w:r w:rsidRPr="000C6362">
        <w:rPr>
          <w:rFonts w:asciiTheme="majorHAnsi" w:hAnsiTheme="majorHAnsi" w:cstheme="majorHAnsi"/>
          <w:color w:val="FF0000"/>
          <w:szCs w:val="21"/>
        </w:rPr>
        <w:t>，所以</w:t>
      </w:r>
      <w:r w:rsidRPr="000C6362">
        <w:rPr>
          <w:rFonts w:asciiTheme="majorHAnsi" w:hAnsiTheme="majorHAnsi" w:cstheme="majorHAnsi"/>
          <w:color w:val="FF0000"/>
          <w:position w:val="-22"/>
          <w:szCs w:val="21"/>
        </w:rPr>
        <w:object w:dxaOrig="1380" w:dyaOrig="580">
          <v:shape id="_x0000_i1067" type="#_x0000_t75" style="width:69pt;height:29.25pt" o:ole="">
            <v:imagedata r:id="rId94" o:title=""/>
          </v:shape>
          <o:OLEObject Type="Embed" ProgID="Equation.DSMT4" ShapeID="_x0000_i1067" DrawAspect="Content" ObjectID="_1550591099" r:id="rId95"/>
        </w:object>
      </w:r>
      <w:r w:rsidRPr="000C6362">
        <w:rPr>
          <w:rFonts w:asciiTheme="majorHAnsi" w:hAnsiTheme="majorHAnsi" w:cstheme="majorHAnsi"/>
          <w:color w:val="FF0000"/>
          <w:szCs w:val="21"/>
        </w:rPr>
        <w:t>，</w:t>
      </w:r>
      <w:r w:rsidRPr="000C6362">
        <w:rPr>
          <w:rFonts w:asciiTheme="majorHAnsi" w:hAnsiTheme="majorHAnsi" w:cstheme="majorHAnsi"/>
          <w:i/>
          <w:color w:val="FF0000"/>
          <w:szCs w:val="21"/>
        </w:rPr>
        <w:t>F</w:t>
      </w:r>
      <w:r w:rsidRPr="000C6362">
        <w:rPr>
          <w:rFonts w:asciiTheme="majorHAnsi" w:hAnsiTheme="majorHAnsi" w:cstheme="majorHAnsi"/>
          <w:i/>
          <w:color w:val="FF0000"/>
          <w:szCs w:val="21"/>
          <w:vertAlign w:val="subscript"/>
        </w:rPr>
        <w:t>N</w:t>
      </w:r>
      <w:r w:rsidRPr="000C6362">
        <w:rPr>
          <w:rFonts w:asciiTheme="majorHAnsi" w:hAnsiTheme="majorHAnsi" w:cstheme="majorHAnsi"/>
          <w:color w:val="FF0000"/>
          <w:szCs w:val="21"/>
        </w:rPr>
        <w:t>&lt;</w:t>
      </w:r>
      <w:r w:rsidRPr="000C6362">
        <w:rPr>
          <w:rFonts w:asciiTheme="majorHAnsi" w:hAnsiTheme="majorHAnsi" w:cstheme="majorHAnsi"/>
          <w:i/>
          <w:color w:val="FF0000"/>
          <w:szCs w:val="21"/>
        </w:rPr>
        <w:t>mg</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在坡谷</w:t>
      </w:r>
      <w:r w:rsidRPr="000C6362">
        <w:rPr>
          <w:rFonts w:asciiTheme="majorHAnsi" w:hAnsiTheme="majorHAnsi" w:cstheme="majorHAnsi"/>
          <w:color w:val="FF0000"/>
          <w:position w:val="-22"/>
          <w:szCs w:val="21"/>
        </w:rPr>
        <w:object w:dxaOrig="1380" w:dyaOrig="580">
          <v:shape id="_x0000_i1068" type="#_x0000_t75" style="width:69pt;height:29.25pt" o:ole="">
            <v:imagedata r:id="rId96" o:title=""/>
          </v:shape>
          <o:OLEObject Type="Embed" ProgID="Equation.DSMT4" ShapeID="_x0000_i1068" DrawAspect="Content" ObjectID="_1550591100" r:id="rId97"/>
        </w:object>
      </w:r>
      <w:r w:rsidRPr="000C6362">
        <w:rPr>
          <w:rFonts w:asciiTheme="majorHAnsi" w:hAnsiTheme="majorHAnsi" w:cstheme="majorHAnsi"/>
          <w:color w:val="FF0000"/>
          <w:szCs w:val="21"/>
        </w:rPr>
        <w:t>，所以</w:t>
      </w:r>
      <w:r w:rsidRPr="000C6362">
        <w:rPr>
          <w:rFonts w:asciiTheme="majorHAnsi" w:hAnsiTheme="majorHAnsi" w:cstheme="majorHAnsi"/>
          <w:color w:val="FF0000"/>
          <w:position w:val="-22"/>
          <w:szCs w:val="21"/>
        </w:rPr>
        <w:object w:dxaOrig="1380" w:dyaOrig="580">
          <v:shape id="_x0000_i1069" type="#_x0000_t75" style="width:69pt;height:29.25pt" o:ole="">
            <v:imagedata r:id="rId98" o:title=""/>
          </v:shape>
          <o:OLEObject Type="Embed" ProgID="Equation.DSMT4" ShapeID="_x0000_i1069" DrawAspect="Content" ObjectID="_1550591101" r:id="rId99"/>
        </w:object>
      </w:r>
      <w:r w:rsidRPr="000C6362">
        <w:rPr>
          <w:rFonts w:asciiTheme="majorHAnsi" w:hAnsiTheme="majorHAnsi" w:cstheme="majorHAnsi"/>
          <w:color w:val="FF0000"/>
          <w:szCs w:val="21"/>
        </w:rPr>
        <w:t>，</w:t>
      </w:r>
      <w:r w:rsidRPr="000C6362">
        <w:rPr>
          <w:rFonts w:asciiTheme="majorHAnsi" w:hAnsiTheme="majorHAnsi" w:cstheme="majorHAnsi"/>
          <w:color w:val="FF0000"/>
          <w:position w:val="-10"/>
          <w:szCs w:val="21"/>
        </w:rPr>
        <w:object w:dxaOrig="800" w:dyaOrig="320">
          <v:shape id="_x0000_i1070" type="#_x0000_t75" style="width:39.75pt;height:15.75pt" o:ole="">
            <v:imagedata r:id="rId100" o:title=""/>
          </v:shape>
          <o:OLEObject Type="Embed" ProgID="Equation.DSMT4" ShapeID="_x0000_i1070" DrawAspect="Content" ObjectID="_1550591102" r:id="rId101"/>
        </w:objec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则在</w:t>
      </w:r>
      <w:r w:rsidRPr="000C6362">
        <w:rPr>
          <w:rFonts w:asciiTheme="majorHAnsi" w:hAnsiTheme="majorHAnsi" w:cstheme="majorHAnsi"/>
          <w:i/>
          <w:color w:val="FF0000"/>
          <w:szCs w:val="21"/>
        </w:rPr>
        <w:t>b</w:t>
      </w:r>
      <w:r w:rsidR="00446632" w:rsidRPr="000C6362">
        <w:rPr>
          <w:rFonts w:asciiTheme="majorHAnsi" w:hAnsiTheme="majorHAnsi" w:cstheme="majorHAnsi"/>
          <w:color w:val="FF0000"/>
          <w:szCs w:val="21"/>
        </w:rPr>
        <w:t>、</w:t>
      </w:r>
      <w:r w:rsidRPr="000C6362">
        <w:rPr>
          <w:rFonts w:asciiTheme="majorHAnsi" w:hAnsiTheme="majorHAnsi" w:cstheme="majorHAnsi"/>
          <w:i/>
          <w:color w:val="FF0000"/>
          <w:szCs w:val="21"/>
        </w:rPr>
        <w:t>d</w:t>
      </w:r>
      <w:r w:rsidRPr="000C6362">
        <w:rPr>
          <w:rFonts w:asciiTheme="majorHAnsi" w:hAnsiTheme="majorHAnsi" w:cstheme="majorHAnsi"/>
          <w:color w:val="FF0000"/>
          <w:szCs w:val="21"/>
        </w:rPr>
        <w:t>两点比</w:t>
      </w:r>
      <w:r w:rsidRPr="000C6362">
        <w:rPr>
          <w:rFonts w:asciiTheme="majorHAnsi" w:hAnsiTheme="majorHAnsi" w:cstheme="majorHAnsi"/>
          <w:i/>
          <w:color w:val="FF0000"/>
          <w:szCs w:val="21"/>
        </w:rPr>
        <w:t>a</w:t>
      </w:r>
      <w:r w:rsidR="003952EB" w:rsidRPr="000C6362">
        <w:rPr>
          <w:rFonts w:asciiTheme="majorHAnsi" w:hAnsiTheme="majorHAnsi" w:cstheme="majorHAnsi"/>
          <w:color w:val="FF0000"/>
          <w:szCs w:val="21"/>
        </w:rPr>
        <w:t>、</w:t>
      </w:r>
      <w:r w:rsidRPr="000C6362">
        <w:rPr>
          <w:rFonts w:asciiTheme="majorHAnsi" w:hAnsiTheme="majorHAnsi" w:cstheme="majorHAnsi"/>
          <w:i/>
          <w:color w:val="FF0000"/>
          <w:szCs w:val="21"/>
        </w:rPr>
        <w:t>c</w:t>
      </w:r>
      <w:r w:rsidRPr="000C6362">
        <w:rPr>
          <w:rFonts w:asciiTheme="majorHAnsi" w:hAnsiTheme="majorHAnsi" w:cstheme="majorHAnsi"/>
          <w:color w:val="FF0000"/>
          <w:szCs w:val="21"/>
        </w:rPr>
        <w:t>两点容易爆胎。而</w:t>
      </w:r>
      <w:r w:rsidRPr="000C6362">
        <w:rPr>
          <w:rFonts w:asciiTheme="majorHAnsi" w:hAnsiTheme="majorHAnsi" w:cstheme="majorHAnsi"/>
          <w:i/>
          <w:color w:val="FF0000"/>
          <w:szCs w:val="21"/>
        </w:rPr>
        <w:t>d</w:t>
      </w:r>
      <w:r w:rsidRPr="000C6362">
        <w:rPr>
          <w:rFonts w:asciiTheme="majorHAnsi" w:hAnsiTheme="majorHAnsi" w:cstheme="majorHAnsi"/>
          <w:color w:val="FF0000"/>
          <w:szCs w:val="21"/>
        </w:rPr>
        <w:t>点半径比</w:t>
      </w:r>
      <w:r w:rsidRPr="000C6362">
        <w:rPr>
          <w:rFonts w:asciiTheme="majorHAnsi" w:hAnsiTheme="majorHAnsi" w:cstheme="majorHAnsi"/>
          <w:i/>
          <w:color w:val="FF0000"/>
          <w:szCs w:val="21"/>
        </w:rPr>
        <w:t>b</w:t>
      </w:r>
      <w:r w:rsidRPr="000C6362">
        <w:rPr>
          <w:rFonts w:asciiTheme="majorHAnsi" w:hAnsiTheme="majorHAnsi" w:cstheme="majorHAnsi"/>
          <w:color w:val="FF0000"/>
          <w:szCs w:val="21"/>
        </w:rPr>
        <w:t>点小，则</w:t>
      </w:r>
      <w:r w:rsidRPr="000C6362">
        <w:rPr>
          <w:rFonts w:asciiTheme="majorHAnsi" w:hAnsiTheme="majorHAnsi" w:cstheme="majorHAnsi"/>
          <w:i/>
          <w:color w:val="FF0000"/>
          <w:szCs w:val="21"/>
        </w:rPr>
        <w:t>d</w:t>
      </w:r>
      <w:r w:rsidRPr="000C6362">
        <w:rPr>
          <w:rFonts w:asciiTheme="majorHAnsi" w:hAnsiTheme="majorHAnsi" w:cstheme="majorHAnsi"/>
          <w:color w:val="FF0000"/>
          <w:szCs w:val="21"/>
        </w:rPr>
        <w:t>点最容易爆胎</w:t>
      </w:r>
    </w:p>
    <w:p w:rsidR="00446632" w:rsidRPr="000C6362" w:rsidRDefault="00446632" w:rsidP="000C6362">
      <w:pPr>
        <w:rPr>
          <w:rFonts w:asciiTheme="majorHAnsi" w:hAnsiTheme="majorHAnsi" w:cstheme="majorHAnsi"/>
          <w:color w:val="FF0000"/>
          <w:szCs w:val="21"/>
        </w:rPr>
      </w:pPr>
    </w:p>
    <w:p w:rsidR="00446632" w:rsidRPr="000C6362" w:rsidRDefault="00446632" w:rsidP="000C6362">
      <w:pPr>
        <w:autoSpaceDN w:val="0"/>
        <w:rPr>
          <w:rFonts w:asciiTheme="majorHAnsi" w:hAnsiTheme="majorHAnsi" w:cstheme="majorHAnsi"/>
          <w:szCs w:val="21"/>
        </w:rPr>
      </w:pPr>
      <w:r w:rsidRPr="000C6362">
        <w:rPr>
          <w:rFonts w:asciiTheme="majorHAnsi" w:hAnsiTheme="majorHAnsi" w:cstheme="majorHAnsi"/>
          <w:szCs w:val="21"/>
        </w:rPr>
        <w:t>【例</w:t>
      </w:r>
      <w:r w:rsidRPr="000C6362">
        <w:rPr>
          <w:rFonts w:asciiTheme="majorHAnsi" w:hAnsiTheme="majorHAnsi" w:cstheme="majorHAnsi"/>
          <w:szCs w:val="21"/>
        </w:rPr>
        <w:t>4</w:t>
      </w:r>
      <w:r w:rsidRPr="000C6362">
        <w:rPr>
          <w:rFonts w:asciiTheme="majorHAnsi" w:hAnsiTheme="majorHAnsi" w:cstheme="majorHAnsi"/>
          <w:szCs w:val="21"/>
        </w:rPr>
        <w:t>】在高速公路的拐弯处，通常路面都是外高内低．如图所示，在某路段汽车向左拐弯，司机左侧的路面比右侧的路面低一些．汽车的运动可看作是做半径为</w:t>
      </w:r>
      <w:r w:rsidRPr="000C6362">
        <w:rPr>
          <w:rFonts w:asciiTheme="majorHAnsi" w:hAnsiTheme="majorHAnsi" w:cstheme="majorHAnsi"/>
          <w:i/>
          <w:szCs w:val="21"/>
        </w:rPr>
        <w:t>R</w:t>
      </w:r>
      <w:r w:rsidRPr="000C6362">
        <w:rPr>
          <w:rFonts w:asciiTheme="majorHAnsi" w:hAnsiTheme="majorHAnsi" w:cstheme="majorHAnsi"/>
          <w:szCs w:val="21"/>
        </w:rPr>
        <w:t>的在水平面内的圆周运动．设内外路面高度差为</w:t>
      </w:r>
      <w:r w:rsidRPr="000C6362">
        <w:rPr>
          <w:rFonts w:asciiTheme="majorHAnsi" w:hAnsiTheme="majorHAnsi" w:cstheme="majorHAnsi"/>
          <w:i/>
          <w:szCs w:val="21"/>
        </w:rPr>
        <w:t>h</w:t>
      </w:r>
      <w:r w:rsidRPr="000C6362">
        <w:rPr>
          <w:rFonts w:asciiTheme="majorHAnsi" w:hAnsiTheme="majorHAnsi" w:cstheme="majorHAnsi"/>
          <w:szCs w:val="21"/>
        </w:rPr>
        <w:t>，路基的水平宽度为</w:t>
      </w:r>
      <w:r w:rsidRPr="000C6362">
        <w:rPr>
          <w:rFonts w:asciiTheme="majorHAnsi" w:hAnsiTheme="majorHAnsi" w:cstheme="majorHAnsi"/>
          <w:i/>
          <w:szCs w:val="21"/>
        </w:rPr>
        <w:t>d</w:t>
      </w:r>
      <w:r w:rsidRPr="000C6362">
        <w:rPr>
          <w:rFonts w:asciiTheme="majorHAnsi" w:hAnsiTheme="majorHAnsi" w:cstheme="majorHAnsi"/>
          <w:szCs w:val="21"/>
        </w:rPr>
        <w:t>，路面的宽度为</w:t>
      </w:r>
      <w:r w:rsidRPr="000C6362">
        <w:rPr>
          <w:rFonts w:asciiTheme="majorHAnsi" w:hAnsiTheme="majorHAnsi" w:cstheme="majorHAnsi"/>
          <w:i/>
          <w:szCs w:val="21"/>
        </w:rPr>
        <w:t>L</w:t>
      </w:r>
      <w:r w:rsidRPr="000C6362">
        <w:rPr>
          <w:rFonts w:asciiTheme="majorHAnsi" w:hAnsiTheme="majorHAnsi" w:cstheme="majorHAnsi"/>
          <w:szCs w:val="21"/>
        </w:rPr>
        <w:t>。已知重力加速度为</w:t>
      </w:r>
      <w:r w:rsidRPr="000C6362">
        <w:rPr>
          <w:rFonts w:asciiTheme="majorHAnsi" w:hAnsiTheme="majorHAnsi" w:cstheme="majorHAnsi"/>
          <w:i/>
          <w:szCs w:val="21"/>
        </w:rPr>
        <w:t>g</w:t>
      </w:r>
      <w:r w:rsidRPr="000C6362">
        <w:rPr>
          <w:rFonts w:asciiTheme="majorHAnsi" w:hAnsiTheme="majorHAnsi" w:cstheme="majorHAnsi"/>
          <w:szCs w:val="21"/>
        </w:rPr>
        <w:t>。要使车轮与路面之间的横向摩擦力（即垂直于前进方向）等于零，则汽车转弯时的车速应等于</w:t>
      </w:r>
      <w:r w:rsidRPr="000C6362">
        <w:rPr>
          <w:rFonts w:asciiTheme="majorHAnsi" w:hAnsiTheme="majorHAnsi" w:cstheme="majorHAnsi"/>
          <w:bCs/>
          <w:szCs w:val="21"/>
        </w:rPr>
        <w:tab/>
      </w:r>
      <w:r w:rsidRPr="000C6362">
        <w:rPr>
          <w:rFonts w:asciiTheme="majorHAnsi" w:hAnsiTheme="majorHAnsi" w:cstheme="majorHAnsi"/>
          <w:bCs/>
          <w:szCs w:val="21"/>
        </w:rPr>
        <w:t>（</w:t>
      </w:r>
      <w:r w:rsidRPr="000C6362">
        <w:rPr>
          <w:rFonts w:asciiTheme="majorHAnsi" w:hAnsiTheme="majorHAnsi" w:cstheme="majorHAnsi"/>
          <w:bCs/>
          <w:szCs w:val="21"/>
        </w:rPr>
        <w:tab/>
      </w:r>
      <w:r w:rsidRPr="000C6362">
        <w:rPr>
          <w:rFonts w:asciiTheme="majorHAnsi" w:hAnsiTheme="majorHAnsi" w:cstheme="majorHAnsi"/>
          <w:bCs/>
          <w:szCs w:val="21"/>
        </w:rPr>
        <w:tab/>
      </w:r>
      <w:r w:rsidRPr="000C6362">
        <w:rPr>
          <w:rFonts w:asciiTheme="majorHAnsi" w:hAnsiTheme="majorHAnsi" w:cstheme="majorHAnsi"/>
          <w:bCs/>
          <w:szCs w:val="21"/>
        </w:rPr>
        <w:t>）</w:t>
      </w:r>
    </w:p>
    <w:p w:rsidR="003952EB" w:rsidRPr="000C6362" w:rsidRDefault="003952EB" w:rsidP="000C6362">
      <w:pPr>
        <w:jc w:val="center"/>
        <w:rPr>
          <w:rFonts w:asciiTheme="majorHAnsi" w:hAnsiTheme="majorHAnsi" w:cstheme="majorHAnsi"/>
          <w:bCs/>
          <w:szCs w:val="21"/>
        </w:rPr>
      </w:pPr>
      <w:r w:rsidRPr="000C6362">
        <w:rPr>
          <w:rFonts w:asciiTheme="majorHAnsi" w:hAnsiTheme="majorHAnsi" w:cstheme="majorHAnsi"/>
          <w:bCs/>
          <w:noProof/>
          <w:szCs w:val="21"/>
        </w:rPr>
        <w:drawing>
          <wp:inline distT="0" distB="0" distL="0" distR="0">
            <wp:extent cx="3371850" cy="1009650"/>
            <wp:effectExtent l="19050" t="0" r="0" b="0"/>
            <wp:docPr id="21" name="图片 650" descr="新建 BMP 图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新建 BMP 图像 (2)"/>
                    <pic:cNvPicPr>
                      <a:picLocks noChangeAspect="1" noChangeArrowheads="1"/>
                    </pic:cNvPicPr>
                  </pic:nvPicPr>
                  <pic:blipFill>
                    <a:blip r:embed="rId102" cstate="print"/>
                    <a:srcRect/>
                    <a:stretch>
                      <a:fillRect/>
                    </a:stretch>
                  </pic:blipFill>
                  <pic:spPr bwMode="auto">
                    <a:xfrm>
                      <a:off x="0" y="0"/>
                      <a:ext cx="3371850" cy="1009650"/>
                    </a:xfrm>
                    <a:prstGeom prst="rect">
                      <a:avLst/>
                    </a:prstGeom>
                    <a:noFill/>
                    <a:ln w="9525">
                      <a:noFill/>
                      <a:miter lim="800000"/>
                      <a:headEnd/>
                      <a:tailEnd/>
                    </a:ln>
                  </pic:spPr>
                </pic:pic>
              </a:graphicData>
            </a:graphic>
          </wp:inline>
        </w:drawing>
      </w:r>
    </w:p>
    <w:p w:rsidR="00446632" w:rsidRPr="000C6362" w:rsidRDefault="00446632" w:rsidP="000C6362">
      <w:pPr>
        <w:ind w:firstLine="420"/>
        <w:rPr>
          <w:rFonts w:asciiTheme="majorHAnsi" w:hAnsiTheme="majorHAnsi" w:cstheme="majorHAnsi"/>
          <w:szCs w:val="21"/>
        </w:rPr>
      </w:pPr>
      <w:r w:rsidRPr="000C6362">
        <w:rPr>
          <w:rFonts w:asciiTheme="majorHAnsi" w:hAnsiTheme="majorHAnsi" w:cstheme="majorHAnsi"/>
          <w:bCs/>
          <w:szCs w:val="21"/>
        </w:rPr>
        <w:t>A</w:t>
      </w:r>
      <w:r w:rsidRPr="000C6362">
        <w:rPr>
          <w:rFonts w:asciiTheme="majorHAnsi" w:hAnsiTheme="majorHAnsi" w:cstheme="majorHAnsi"/>
          <w:szCs w:val="21"/>
        </w:rPr>
        <w:t>．</w:t>
      </w:r>
      <w:r w:rsidRPr="000C6362">
        <w:rPr>
          <w:rFonts w:asciiTheme="majorHAnsi" w:hAnsiTheme="majorHAnsi" w:cstheme="majorHAnsi"/>
          <w:position w:val="-24"/>
          <w:szCs w:val="21"/>
        </w:rPr>
        <w:object w:dxaOrig="620" w:dyaOrig="620">
          <v:shape id="_x0000_i1071" type="#_x0000_t75" style="width:30.75pt;height:30.75pt" o:ole="">
            <v:imagedata r:id="rId103" o:title=""/>
          </v:shape>
          <o:OLEObject Type="Embed" ProgID="Equation.DSMT4" ShapeID="_x0000_i1071" DrawAspect="Content" ObjectID="_1550591103" r:id="rId104"/>
        </w:objec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bCs/>
          <w:szCs w:val="21"/>
        </w:rPr>
        <w:t>B</w:t>
      </w:r>
      <w:r w:rsidRPr="000C6362">
        <w:rPr>
          <w:rFonts w:asciiTheme="majorHAnsi" w:hAnsiTheme="majorHAnsi" w:cstheme="majorHAnsi"/>
          <w:szCs w:val="21"/>
        </w:rPr>
        <w:t>．</w:t>
      </w:r>
      <w:r w:rsidRPr="000C6362">
        <w:rPr>
          <w:rFonts w:asciiTheme="majorHAnsi" w:hAnsiTheme="majorHAnsi" w:cstheme="majorHAnsi"/>
          <w:position w:val="-24"/>
          <w:szCs w:val="21"/>
        </w:rPr>
        <w:object w:dxaOrig="620" w:dyaOrig="620">
          <v:shape id="_x0000_i1072" type="#_x0000_t75" style="width:30.75pt;height:30.75pt" o:ole="">
            <v:imagedata r:id="rId105" o:title=""/>
          </v:shape>
          <o:OLEObject Type="Embed" ProgID="Equation.DSMT4" ShapeID="_x0000_i1072" DrawAspect="Content" ObjectID="_1550591104" r:id="rId106"/>
        </w:object>
      </w:r>
      <w:r w:rsidR="003952EB" w:rsidRPr="000C6362">
        <w:rPr>
          <w:rFonts w:asciiTheme="majorHAnsi" w:hAnsiTheme="majorHAnsi" w:cstheme="majorHAnsi"/>
          <w:szCs w:val="21"/>
        </w:rPr>
        <w:tab/>
      </w:r>
      <w:r w:rsidR="003952EB" w:rsidRPr="000C6362">
        <w:rPr>
          <w:rFonts w:asciiTheme="majorHAnsi" w:hAnsiTheme="majorHAnsi" w:cstheme="majorHAnsi"/>
          <w:szCs w:val="21"/>
        </w:rPr>
        <w:tab/>
      </w:r>
      <w:r w:rsidR="003952EB" w:rsidRPr="000C6362">
        <w:rPr>
          <w:rFonts w:asciiTheme="majorHAnsi" w:hAnsiTheme="majorHAnsi" w:cstheme="majorHAnsi"/>
          <w:szCs w:val="21"/>
        </w:rPr>
        <w:tab/>
      </w:r>
      <w:r w:rsidRPr="000C6362">
        <w:rPr>
          <w:rFonts w:asciiTheme="majorHAnsi" w:hAnsiTheme="majorHAnsi" w:cstheme="majorHAnsi"/>
          <w:bCs/>
          <w:szCs w:val="21"/>
        </w:rPr>
        <w:t>C</w:t>
      </w:r>
      <w:r w:rsidRPr="000C6362">
        <w:rPr>
          <w:rFonts w:asciiTheme="majorHAnsi" w:hAnsiTheme="majorHAnsi" w:cstheme="majorHAnsi"/>
          <w:szCs w:val="21"/>
        </w:rPr>
        <w:t>．</w:t>
      </w:r>
      <w:r w:rsidRPr="000C6362">
        <w:rPr>
          <w:rFonts w:asciiTheme="majorHAnsi" w:hAnsiTheme="majorHAnsi" w:cstheme="majorHAnsi"/>
          <w:position w:val="-24"/>
          <w:szCs w:val="21"/>
        </w:rPr>
        <w:object w:dxaOrig="639" w:dyaOrig="620">
          <v:shape id="_x0000_i1073" type="#_x0000_t75" style="width:32.25pt;height:30.75pt" o:ole="">
            <v:imagedata r:id="rId107" o:title=""/>
          </v:shape>
          <o:OLEObject Type="Embed" ProgID="Equation.DSMT4" ShapeID="_x0000_i1073" DrawAspect="Content" ObjectID="_1550591105" r:id="rId108"/>
        </w:objec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bCs/>
          <w:szCs w:val="21"/>
        </w:rPr>
        <w:t>D</w:t>
      </w:r>
      <w:r w:rsidRPr="000C6362">
        <w:rPr>
          <w:rFonts w:asciiTheme="majorHAnsi" w:hAnsiTheme="majorHAnsi" w:cstheme="majorHAnsi"/>
          <w:szCs w:val="21"/>
        </w:rPr>
        <w:t>．</w:t>
      </w:r>
      <w:r w:rsidRPr="000C6362">
        <w:rPr>
          <w:rFonts w:asciiTheme="majorHAnsi" w:hAnsiTheme="majorHAnsi" w:cstheme="majorHAnsi"/>
          <w:position w:val="-24"/>
          <w:szCs w:val="21"/>
        </w:rPr>
        <w:object w:dxaOrig="639" w:dyaOrig="620">
          <v:shape id="_x0000_i1074" type="#_x0000_t75" style="width:32.25pt;height:30.75pt" o:ole="">
            <v:imagedata r:id="rId109" o:title=""/>
          </v:shape>
          <o:OLEObject Type="Embed" ProgID="Equation.DSMT4" ShapeID="_x0000_i1074" DrawAspect="Content" ObjectID="_1550591106" r:id="rId110"/>
        </w:object>
      </w:r>
    </w:p>
    <w:p w:rsidR="00446632" w:rsidRPr="000C6362" w:rsidRDefault="00886696" w:rsidP="000C6362">
      <w:pPr>
        <w:rPr>
          <w:rFonts w:asciiTheme="majorHAnsi" w:hAnsiTheme="majorHAnsi" w:cstheme="majorHAnsi"/>
          <w:color w:val="FF0000"/>
          <w:szCs w:val="21"/>
        </w:rPr>
      </w:pPr>
      <w:r w:rsidRPr="00886696">
        <w:rPr>
          <w:rFonts w:asciiTheme="majorHAnsi" w:hAnsiTheme="majorHAnsi" w:cstheme="majorHAnsi"/>
          <w:b/>
          <w:noProof/>
          <w:szCs w:val="21"/>
        </w:rPr>
        <w:pict>
          <v:group id="_x0000_s1332" style="position:absolute;left:0;text-align:left;margin-left:314.05pt;margin-top:15.6pt;width:123.7pt;height:122.25pt;z-index:251774976" coordorigin="4373,1515" coordsize="2640,2671">
            <v:shape id="_x0000_s1333" type="#_x0000_t75" style="position:absolute;left:4373;top:2101;width:2640;height:1635">
              <v:imagedata r:id="rId111" o:title=""/>
            </v:shape>
            <v:shape id="_x0000_s1334" type="#_x0000_t32" style="position:absolute;left:5131;top:1710;width:434;height:1140;flip:x y" o:connectortype="straight" strokeweight="1.5pt">
              <v:stroke endarrow="block"/>
              <v:shadow type="perspective" color="#7f7f7f" opacity=".5" offset="1pt" offset2="-1pt"/>
            </v:shape>
            <v:shape id="_x0000_s1335" type="#_x0000_t32" style="position:absolute;left:5100;top:2850;width:454;height:0;flip:x" o:connectortype="straight" strokeweight="1.25pt">
              <v:stroke endarrow="block"/>
            </v:shape>
            <v:shape id="_x0000_s1336" type="#_x0000_t32" style="position:absolute;left:5131;top:1710;width:0;height:1140" o:connectortype="straight" strokeweight="1.25pt">
              <v:stroke dashstyle="dash"/>
            </v:shape>
            <v:shape id="_x0000_s1337" type="#_x0000_t32" style="position:absolute;left:5131;top:2850;width:434;height:1110" o:connectortype="straight" strokeweight="1.25pt">
              <v:stroke dashstyle="dash"/>
            </v:shape>
            <v:shape id="_x0000_s1338" type="#_x0000_t202" style="position:absolute;left:4628;top:1515;width:397;height:450" stroked="f" strokeweight="1.25pt">
              <v:fill angle="90" type="gradient">
                <o:fill v:ext="view" type="gradientUnscaled"/>
              </v:fill>
              <v:textbox style="mso-next-textbox:#_x0000_s1338">
                <w:txbxContent>
                  <w:p w:rsidR="00093680" w:rsidRPr="005A7E51" w:rsidRDefault="00093680" w:rsidP="00446632">
                    <w:pPr>
                      <w:rPr>
                        <w:rFonts w:ascii="Times New Roman" w:hAnsi="Times New Roman"/>
                        <w:i/>
                      </w:rPr>
                    </w:pPr>
                    <w:r w:rsidRPr="005A7E51">
                      <w:rPr>
                        <w:rFonts w:ascii="Times New Roman" w:hAnsi="Times New Roman"/>
                        <w:i/>
                      </w:rPr>
                      <w:t>N</w:t>
                    </w:r>
                  </w:p>
                </w:txbxContent>
              </v:textbox>
            </v:shape>
            <v:shape id="_x0000_s1339" type="#_x0000_t202" style="position:absolute;left:5648;top:3736;width:397;height:450" stroked="f" strokeweight="1.25pt">
              <v:fill angle="90" type="gradient">
                <o:fill v:ext="view" type="gradientUnscaled"/>
              </v:fill>
              <v:textbox style="mso-next-textbox:#_x0000_s1339">
                <w:txbxContent>
                  <w:p w:rsidR="00093680" w:rsidRPr="005A7E51" w:rsidRDefault="00093680" w:rsidP="00446632">
                    <w:pPr>
                      <w:rPr>
                        <w:rFonts w:ascii="Times New Roman" w:hAnsi="Times New Roman"/>
                        <w:i/>
                      </w:rPr>
                    </w:pPr>
                    <w:r>
                      <w:rPr>
                        <w:rFonts w:ascii="Times New Roman" w:hAnsi="Times New Roman" w:hint="eastAsia"/>
                        <w:i/>
                      </w:rPr>
                      <w:t>G</w:t>
                    </w:r>
                  </w:p>
                </w:txbxContent>
              </v:textbox>
            </v:shape>
            <v:shape id="_x0000_s1340" type="#_x0000_t202" style="position:absolute;left:4434;top:2595;width:607;height:450" stroked="f" strokeweight="1.25pt">
              <v:fill angle="90" type="gradient">
                <o:fill v:ext="view" type="gradientUnscaled"/>
              </v:fill>
              <v:textbox style="mso-next-textbox:#_x0000_s1340">
                <w:txbxContent>
                  <w:p w:rsidR="00093680" w:rsidRPr="005A7E51" w:rsidRDefault="00093680" w:rsidP="00446632">
                    <w:pPr>
                      <w:rPr>
                        <w:rFonts w:ascii="Times New Roman" w:hAnsi="Times New Roman"/>
                        <w:i/>
                      </w:rPr>
                    </w:pPr>
                    <w:r w:rsidRPr="000C6362">
                      <w:rPr>
                        <w:rFonts w:ascii="Times New Roman" w:hAnsi="Times New Roman" w:hint="eastAsia"/>
                        <w:i/>
                      </w:rPr>
                      <w:t>F</w:t>
                    </w:r>
                    <w:r w:rsidRPr="00F77BD4">
                      <w:rPr>
                        <w:rFonts w:hint="eastAsia"/>
                        <w:vertAlign w:val="subscript"/>
                      </w:rPr>
                      <w:t>合</w:t>
                    </w:r>
                  </w:p>
                </w:txbxContent>
              </v:textbox>
            </v:shape>
            <v:shape id="_x0000_s1341" type="#_x0000_t32" style="position:absolute;left:5565;top:2850;width:0;height:1134" o:connectortype="straight" strokeweight="1.5pt">
              <v:stroke endarrow="block"/>
              <v:shadow type="perspective" color="#7f7f7f" opacity=".5" offset="1pt" offset2="-1pt"/>
            </v:shape>
            <w10:wrap type="square"/>
          </v:group>
        </w:pict>
      </w:r>
      <w:r w:rsidR="00446632" w:rsidRPr="000C6362">
        <w:rPr>
          <w:rFonts w:asciiTheme="majorHAnsi" w:hAnsiTheme="majorHAnsi" w:cstheme="majorHAnsi"/>
          <w:color w:val="FF0000"/>
          <w:szCs w:val="21"/>
        </w:rPr>
        <w:t>【难度】</w:t>
      </w:r>
      <w:r w:rsidR="00446632" w:rsidRPr="000C6362">
        <w:rPr>
          <w:rFonts w:asciiTheme="majorHAnsi" w:hAnsiTheme="majorHAnsi" w:cstheme="majorHAnsi"/>
          <w:color w:val="FF0000"/>
          <w:szCs w:val="21"/>
        </w:rPr>
        <w:t>★</w:t>
      </w:r>
      <w:r w:rsidR="003952EB" w:rsidRPr="000C6362">
        <w:rPr>
          <w:rFonts w:asciiTheme="majorHAnsi" w:hAnsiTheme="majorHAnsi" w:cstheme="majorHAnsi"/>
          <w:color w:val="FF0000"/>
          <w:szCs w:val="21"/>
        </w:rPr>
        <w:t>★★</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B</w:t>
      </w:r>
    </w:p>
    <w:p w:rsidR="003952EB" w:rsidRPr="000C6362" w:rsidRDefault="00446632" w:rsidP="000C6362">
      <w:pPr>
        <w:autoSpaceDN w:val="0"/>
        <w:rPr>
          <w:rFonts w:asciiTheme="majorHAnsi" w:hAnsiTheme="majorHAnsi" w:cstheme="majorHAnsi"/>
          <w:color w:val="FF0000"/>
          <w:szCs w:val="21"/>
        </w:rPr>
      </w:pPr>
      <w:r w:rsidRPr="000C6362">
        <w:rPr>
          <w:rFonts w:asciiTheme="majorHAnsi" w:hAnsiTheme="majorHAnsi" w:cstheme="majorHAnsi"/>
          <w:color w:val="FF0000"/>
          <w:szCs w:val="21"/>
        </w:rPr>
        <w:t>【解析】设路面的斜角为</w:t>
      </w:r>
      <w:r w:rsidRPr="000C6362">
        <w:rPr>
          <w:rFonts w:asciiTheme="majorHAnsi" w:hAnsiTheme="majorHAnsi" w:cstheme="majorHAnsi"/>
          <w:i/>
          <w:color w:val="FF0000"/>
          <w:szCs w:val="21"/>
        </w:rPr>
        <w:t>θ</w:t>
      </w:r>
      <w:r w:rsidRPr="000C6362">
        <w:rPr>
          <w:rFonts w:asciiTheme="majorHAnsi" w:hAnsiTheme="majorHAnsi" w:cstheme="majorHAnsi"/>
          <w:color w:val="FF0000"/>
          <w:szCs w:val="21"/>
        </w:rPr>
        <w:t>，作出汽车的受力图，如图所示，</w:t>
      </w:r>
    </w:p>
    <w:p w:rsidR="00446632" w:rsidRPr="000C6362" w:rsidRDefault="00446632" w:rsidP="000C6362">
      <w:pPr>
        <w:autoSpaceDN w:val="0"/>
        <w:rPr>
          <w:rFonts w:asciiTheme="majorHAnsi" w:hAnsiTheme="majorHAnsi" w:cstheme="majorHAnsi"/>
          <w:color w:val="FF0000"/>
          <w:szCs w:val="21"/>
        </w:rPr>
      </w:pPr>
      <w:r w:rsidRPr="000C6362">
        <w:rPr>
          <w:rFonts w:asciiTheme="majorHAnsi" w:hAnsiTheme="majorHAnsi" w:cstheme="majorHAnsi"/>
          <w:color w:val="FF0000"/>
          <w:szCs w:val="21"/>
        </w:rPr>
        <w:t>根据牛顿第二定律，得</w:t>
      </w:r>
    </w:p>
    <w:p w:rsidR="00446632" w:rsidRPr="000C6362" w:rsidRDefault="00446632" w:rsidP="000C6362">
      <w:pPr>
        <w:autoSpaceDN w:val="0"/>
        <w:rPr>
          <w:rFonts w:asciiTheme="majorHAnsi" w:hAnsiTheme="majorHAnsi" w:cstheme="majorHAnsi"/>
          <w:color w:val="FF0000"/>
          <w:szCs w:val="21"/>
        </w:rPr>
      </w:pPr>
      <w:r w:rsidRPr="000C6362">
        <w:rPr>
          <w:rFonts w:asciiTheme="majorHAnsi" w:hAnsiTheme="majorHAnsi" w:cstheme="majorHAnsi"/>
          <w:position w:val="-22"/>
          <w:szCs w:val="21"/>
        </w:rPr>
        <w:object w:dxaOrig="1400" w:dyaOrig="580">
          <v:shape id="_x0000_i1075" type="#_x0000_t75" style="width:69.75pt;height:29.25pt" o:ole="">
            <v:imagedata r:id="rId112" o:title=""/>
          </v:shape>
          <o:OLEObject Type="Embed" ProgID="Equation.DSMT4" ShapeID="_x0000_i1075" DrawAspect="Content" ObjectID="_1550591107" r:id="rId113"/>
        </w:object>
      </w:r>
    </w:p>
    <w:p w:rsidR="00446632" w:rsidRPr="000C6362" w:rsidRDefault="00446632" w:rsidP="000C6362">
      <w:pPr>
        <w:autoSpaceDN w:val="0"/>
        <w:rPr>
          <w:rFonts w:asciiTheme="majorHAnsi" w:hAnsiTheme="majorHAnsi" w:cstheme="majorHAnsi"/>
          <w:color w:val="FF0000"/>
          <w:szCs w:val="21"/>
        </w:rPr>
      </w:pPr>
      <w:r w:rsidRPr="000C6362">
        <w:rPr>
          <w:rFonts w:asciiTheme="majorHAnsi" w:hAnsiTheme="majorHAnsi" w:cstheme="majorHAnsi"/>
          <w:color w:val="FF0000"/>
          <w:szCs w:val="21"/>
        </w:rPr>
        <w:lastRenderedPageBreak/>
        <w:t>有因为</w:t>
      </w:r>
      <w:r w:rsidRPr="000C6362">
        <w:rPr>
          <w:rFonts w:asciiTheme="majorHAnsi" w:hAnsiTheme="majorHAnsi" w:cstheme="majorHAnsi"/>
          <w:position w:val="-22"/>
          <w:szCs w:val="21"/>
        </w:rPr>
        <w:object w:dxaOrig="859" w:dyaOrig="560">
          <v:shape id="_x0000_i1076" type="#_x0000_t75" style="width:42.75pt;height:27.75pt" o:ole="">
            <v:imagedata r:id="rId114" o:title=""/>
          </v:shape>
          <o:OLEObject Type="Embed" ProgID="Equation.DSMT4" ShapeID="_x0000_i1076" DrawAspect="Content" ObjectID="_1550591108" r:id="rId115"/>
        </w:object>
      </w:r>
    </w:p>
    <w:p w:rsidR="00446632" w:rsidRPr="000C6362" w:rsidRDefault="00446632" w:rsidP="000C6362">
      <w:pPr>
        <w:autoSpaceDN w:val="0"/>
        <w:rPr>
          <w:rFonts w:asciiTheme="majorHAnsi" w:hAnsiTheme="majorHAnsi" w:cstheme="majorHAnsi"/>
          <w:color w:val="FF0000"/>
          <w:szCs w:val="21"/>
        </w:rPr>
      </w:pPr>
      <w:r w:rsidRPr="000C6362">
        <w:rPr>
          <w:rFonts w:asciiTheme="majorHAnsi" w:hAnsiTheme="majorHAnsi" w:cstheme="majorHAnsi"/>
          <w:color w:val="FF0000"/>
          <w:szCs w:val="21"/>
        </w:rPr>
        <w:t>联立得</w:t>
      </w:r>
      <w:r w:rsidRPr="000C6362">
        <w:rPr>
          <w:rFonts w:asciiTheme="majorHAnsi" w:hAnsiTheme="majorHAnsi" w:cstheme="majorHAnsi"/>
          <w:position w:val="-24"/>
          <w:szCs w:val="21"/>
        </w:rPr>
        <w:object w:dxaOrig="920" w:dyaOrig="620">
          <v:shape id="_x0000_i1077" type="#_x0000_t75" style="width:45.75pt;height:30.75pt" o:ole="">
            <v:imagedata r:id="rId116" o:title=""/>
          </v:shape>
          <o:OLEObject Type="Embed" ProgID="Equation.DSMT4" ShapeID="_x0000_i1077" DrawAspect="Content" ObjectID="_1550591109" r:id="rId117"/>
        </w:object>
      </w:r>
    </w:p>
    <w:p w:rsidR="00446632" w:rsidRPr="000C6362" w:rsidRDefault="00446632" w:rsidP="000C6362">
      <w:pPr>
        <w:rPr>
          <w:rFonts w:asciiTheme="majorHAnsi" w:hAnsiTheme="majorHAnsi" w:cstheme="majorHAnsi"/>
          <w:color w:val="FF0000"/>
          <w:szCs w:val="21"/>
        </w:rPr>
      </w:pPr>
    </w:p>
    <w:p w:rsidR="00F5446B" w:rsidRPr="000C6362" w:rsidRDefault="00886696" w:rsidP="000C6362">
      <w:pPr>
        <w:rPr>
          <w:rFonts w:asciiTheme="majorHAnsi" w:hAnsiTheme="majorHAnsi" w:cstheme="majorHAnsi"/>
          <w:color w:val="000000" w:themeColor="text1"/>
          <w:szCs w:val="21"/>
        </w:rPr>
      </w:pPr>
      <w:r>
        <w:rPr>
          <w:rFonts w:asciiTheme="majorHAnsi" w:hAnsiTheme="majorHAnsi" w:cstheme="majorHAnsi"/>
          <w:color w:val="000000" w:themeColor="text1"/>
          <w:szCs w:val="21"/>
        </w:rPr>
      </w:r>
      <w:r>
        <w:rPr>
          <w:rFonts w:asciiTheme="majorHAnsi" w:hAnsiTheme="majorHAnsi" w:cstheme="majorHAnsi"/>
          <w:color w:val="000000" w:themeColor="text1"/>
          <w:szCs w:val="21"/>
        </w:rPr>
        <w:pict>
          <v:group id="_x0000_s1205" style="width:127.05pt;height:49.5pt;mso-position-horizontal-relative:char;mso-position-vertical-relative:line" coordorigin="1849,10974" coordsize="2541,990">
            <v:shape id="图片 60" o:spid="_x0000_s120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52" o:title=""/>
              <v:path arrowok="t"/>
            </v:shape>
            <v:shape id="文本框 61" o:spid="_x0000_s120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093680" w:rsidRPr="0014298B" w:rsidRDefault="00093680" w:rsidP="0067626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5446B" w:rsidRPr="000C6362" w:rsidRDefault="00446632" w:rsidP="000C6362">
      <w:pPr>
        <w:rPr>
          <w:rFonts w:asciiTheme="majorHAnsi" w:hAnsiTheme="majorHAnsi" w:cstheme="majorHAnsi"/>
          <w:color w:val="000000" w:themeColor="text1"/>
          <w:szCs w:val="21"/>
        </w:rPr>
      </w:pPr>
      <w:r w:rsidRPr="000C6362">
        <w:rPr>
          <w:rFonts w:asciiTheme="majorHAnsi" w:hAnsiTheme="majorHAnsi" w:cstheme="majorHAnsi"/>
          <w:bCs/>
          <w:szCs w:val="21"/>
        </w:rPr>
        <w:t>1</w:t>
      </w:r>
      <w:r w:rsidRPr="000C6362">
        <w:rPr>
          <w:rFonts w:asciiTheme="majorHAnsi" w:hAnsiTheme="majorHAnsi" w:cstheme="majorHAnsi"/>
          <w:bCs/>
          <w:szCs w:val="21"/>
        </w:rPr>
        <w:t>、</w:t>
      </w:r>
      <w:r w:rsidR="00F5446B" w:rsidRPr="000C6362">
        <w:rPr>
          <w:rFonts w:asciiTheme="majorHAnsi" w:hAnsiTheme="majorHAnsi" w:cstheme="majorHAnsi"/>
          <w:color w:val="000000" w:themeColor="text1"/>
          <w:szCs w:val="21"/>
        </w:rPr>
        <w:t>汽车经过拱桥最高点时</w:t>
      </w:r>
      <w:r w:rsidR="00F5446B" w:rsidRPr="000C6362">
        <w:rPr>
          <w:rFonts w:asciiTheme="majorHAnsi" w:hAnsiTheme="majorHAnsi" w:cstheme="majorHAnsi"/>
          <w:color w:val="000000" w:themeColor="text1"/>
          <w:szCs w:val="21"/>
        </w:rPr>
        <w:tab/>
      </w:r>
      <w:r w:rsidR="00F5446B" w:rsidRPr="000C6362">
        <w:rPr>
          <w:rFonts w:asciiTheme="majorHAnsi" w:hAnsiTheme="majorHAnsi" w:cstheme="majorHAnsi"/>
          <w:color w:val="000000" w:themeColor="text1"/>
          <w:szCs w:val="21"/>
        </w:rPr>
        <w:t>（</w:t>
      </w:r>
      <w:r w:rsidR="00F5446B" w:rsidRPr="000C6362">
        <w:rPr>
          <w:rFonts w:asciiTheme="majorHAnsi" w:hAnsiTheme="majorHAnsi" w:cstheme="majorHAnsi"/>
          <w:color w:val="000000" w:themeColor="text1"/>
          <w:szCs w:val="21"/>
        </w:rPr>
        <w:tab/>
      </w:r>
      <w:r w:rsidR="00F5446B" w:rsidRPr="000C6362">
        <w:rPr>
          <w:rFonts w:asciiTheme="majorHAnsi" w:hAnsiTheme="majorHAnsi" w:cstheme="majorHAnsi"/>
          <w:color w:val="000000" w:themeColor="text1"/>
          <w:szCs w:val="21"/>
        </w:rPr>
        <w:tab/>
      </w:r>
      <w:r w:rsidR="00F5446B" w:rsidRPr="000C6362">
        <w:rPr>
          <w:rFonts w:asciiTheme="majorHAnsi" w:hAnsiTheme="majorHAnsi" w:cstheme="majorHAnsi"/>
          <w:color w:val="000000" w:themeColor="text1"/>
          <w:szCs w:val="21"/>
        </w:rPr>
        <w:t>）（多选）</w:t>
      </w:r>
    </w:p>
    <w:p w:rsidR="00F5446B" w:rsidRPr="000C6362" w:rsidRDefault="00F5446B" w:rsidP="000C6362">
      <w:pPr>
        <w:ind w:firstLine="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A</w:t>
      </w:r>
      <w:r w:rsidRPr="000C6362">
        <w:rPr>
          <w:rFonts w:asciiTheme="majorHAnsi" w:hAnsiTheme="majorHAnsi" w:cstheme="majorHAnsi"/>
          <w:szCs w:val="21"/>
        </w:rPr>
        <w:t>．</w:t>
      </w:r>
      <w:r w:rsidRPr="000C6362">
        <w:rPr>
          <w:rFonts w:asciiTheme="majorHAnsi" w:hAnsiTheme="majorHAnsi" w:cstheme="majorHAnsi"/>
          <w:color w:val="000000" w:themeColor="text1"/>
          <w:szCs w:val="21"/>
        </w:rPr>
        <w:t>汽车对桥的压力大于汽车所受的重力</w:t>
      </w:r>
    </w:p>
    <w:p w:rsidR="00F5446B" w:rsidRPr="000C6362" w:rsidRDefault="00F5446B" w:rsidP="000C6362">
      <w:pPr>
        <w:ind w:firstLine="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B</w:t>
      </w:r>
      <w:r w:rsidRPr="000C6362">
        <w:rPr>
          <w:rFonts w:asciiTheme="majorHAnsi" w:hAnsiTheme="majorHAnsi" w:cstheme="majorHAnsi"/>
          <w:szCs w:val="21"/>
        </w:rPr>
        <w:t>．</w:t>
      </w:r>
      <w:r w:rsidRPr="000C6362">
        <w:rPr>
          <w:rFonts w:asciiTheme="majorHAnsi" w:hAnsiTheme="majorHAnsi" w:cstheme="majorHAnsi"/>
          <w:color w:val="000000" w:themeColor="text1"/>
          <w:szCs w:val="21"/>
        </w:rPr>
        <w:t>汽车速度越大，它对桥面的压力就越小</w:t>
      </w:r>
    </w:p>
    <w:p w:rsidR="00F5446B" w:rsidRPr="000C6362" w:rsidRDefault="00F5446B" w:rsidP="000C6362">
      <w:pPr>
        <w:ind w:firstLine="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C</w:t>
      </w:r>
      <w:r w:rsidRPr="000C6362">
        <w:rPr>
          <w:rFonts w:asciiTheme="majorHAnsi" w:hAnsiTheme="majorHAnsi" w:cstheme="majorHAnsi"/>
          <w:szCs w:val="21"/>
        </w:rPr>
        <w:t>．</w:t>
      </w:r>
      <w:r w:rsidRPr="000C6362">
        <w:rPr>
          <w:rFonts w:asciiTheme="majorHAnsi" w:hAnsiTheme="majorHAnsi" w:cstheme="majorHAnsi"/>
          <w:color w:val="000000" w:themeColor="text1"/>
          <w:szCs w:val="21"/>
        </w:rPr>
        <w:t>汽车速度大于一定值时，它对桥的压力可能为零</w:t>
      </w:r>
    </w:p>
    <w:p w:rsidR="00F5446B" w:rsidRPr="000C6362" w:rsidRDefault="00F5446B" w:rsidP="000C6362">
      <w:pPr>
        <w:ind w:firstLine="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D</w:t>
      </w:r>
      <w:r w:rsidRPr="000C6362">
        <w:rPr>
          <w:rFonts w:asciiTheme="majorHAnsi" w:hAnsiTheme="majorHAnsi" w:cstheme="majorHAnsi"/>
          <w:szCs w:val="21"/>
        </w:rPr>
        <w:t>．</w:t>
      </w:r>
      <w:r w:rsidRPr="000C6362">
        <w:rPr>
          <w:rFonts w:asciiTheme="majorHAnsi" w:hAnsiTheme="majorHAnsi" w:cstheme="majorHAnsi"/>
          <w:color w:val="000000" w:themeColor="text1"/>
          <w:szCs w:val="21"/>
        </w:rPr>
        <w:t>汽车速度越大，它对桥面的压力就越大</w:t>
      </w:r>
    </w:p>
    <w:p w:rsidR="00F5446B" w:rsidRPr="000C6362" w:rsidRDefault="00F5446B"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F5446B" w:rsidRPr="000C6362" w:rsidRDefault="00F5446B"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BC</w:t>
      </w:r>
    </w:p>
    <w:p w:rsidR="00F5446B" w:rsidRPr="000C6362" w:rsidRDefault="00F5446B" w:rsidP="000C6362">
      <w:pPr>
        <w:rPr>
          <w:rFonts w:asciiTheme="majorHAnsi" w:hAnsiTheme="majorHAnsi" w:cstheme="majorHAnsi"/>
          <w:color w:val="000000" w:themeColor="text1"/>
          <w:szCs w:val="21"/>
        </w:rPr>
      </w:pPr>
    </w:p>
    <w:p w:rsidR="00446632" w:rsidRPr="000C6362" w:rsidRDefault="00446632" w:rsidP="000C6362">
      <w:pPr>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2</w:t>
      </w:r>
      <w:r w:rsidRPr="000C6362">
        <w:rPr>
          <w:rFonts w:asciiTheme="majorHAnsi" w:hAnsiTheme="majorHAnsi" w:cstheme="majorHAnsi"/>
          <w:color w:val="000000" w:themeColor="text1"/>
          <w:szCs w:val="21"/>
        </w:rPr>
        <w:t>、在下列情况中，汽车对凹形路面的压力最大的是</w:t>
      </w:r>
      <w:r w:rsidRPr="000C6362">
        <w:rPr>
          <w:rFonts w:asciiTheme="majorHAnsi" w:hAnsiTheme="majorHAnsi" w:cstheme="majorHAnsi"/>
          <w:color w:val="000000" w:themeColor="text1"/>
          <w:szCs w:val="21"/>
        </w:rPr>
        <w:tab/>
      </w:r>
      <w:r w:rsidRPr="000C6362">
        <w:rPr>
          <w:rFonts w:asciiTheme="majorHAnsi" w:hAnsiTheme="majorHAnsi" w:cstheme="majorHAnsi"/>
          <w:color w:val="000000" w:themeColor="text1"/>
          <w:szCs w:val="21"/>
        </w:rPr>
        <w:t>（</w:t>
      </w:r>
      <w:r w:rsidRPr="000C6362">
        <w:rPr>
          <w:rFonts w:asciiTheme="majorHAnsi" w:hAnsiTheme="majorHAnsi" w:cstheme="majorHAnsi"/>
          <w:color w:val="000000" w:themeColor="text1"/>
          <w:szCs w:val="21"/>
        </w:rPr>
        <w:tab/>
      </w:r>
      <w:r w:rsidRPr="000C6362">
        <w:rPr>
          <w:rFonts w:asciiTheme="majorHAnsi" w:hAnsiTheme="majorHAnsi" w:cstheme="majorHAnsi"/>
          <w:color w:val="000000" w:themeColor="text1"/>
          <w:szCs w:val="21"/>
        </w:rPr>
        <w:tab/>
      </w:r>
      <w:r w:rsidRPr="000C6362">
        <w:rPr>
          <w:rFonts w:asciiTheme="majorHAnsi" w:hAnsiTheme="majorHAnsi" w:cstheme="majorHAnsi"/>
          <w:color w:val="000000" w:themeColor="text1"/>
          <w:szCs w:val="21"/>
        </w:rPr>
        <w:t>）</w:t>
      </w:r>
    </w:p>
    <w:p w:rsidR="00446632" w:rsidRPr="000C6362" w:rsidRDefault="00446632" w:rsidP="000C6362">
      <w:pPr>
        <w:ind w:leftChars="200" w:left="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A</w:t>
      </w:r>
      <w:r w:rsidRPr="000C6362">
        <w:rPr>
          <w:rFonts w:asciiTheme="majorHAnsi" w:hAnsiTheme="majorHAnsi" w:cstheme="majorHAnsi"/>
          <w:color w:val="000000" w:themeColor="text1"/>
          <w:szCs w:val="21"/>
        </w:rPr>
        <w:t>．以较小的速度驶过半径较大的凹形路</w:t>
      </w:r>
    </w:p>
    <w:p w:rsidR="00446632" w:rsidRPr="000C6362" w:rsidRDefault="00446632" w:rsidP="000C6362">
      <w:pPr>
        <w:ind w:leftChars="200" w:left="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B</w:t>
      </w:r>
      <w:r w:rsidRPr="000C6362">
        <w:rPr>
          <w:rFonts w:asciiTheme="majorHAnsi" w:hAnsiTheme="majorHAnsi" w:cstheme="majorHAnsi"/>
          <w:color w:val="000000" w:themeColor="text1"/>
          <w:szCs w:val="21"/>
        </w:rPr>
        <w:t>．以较小的速度驶过半径较小的凹形路</w:t>
      </w:r>
    </w:p>
    <w:p w:rsidR="00446632" w:rsidRPr="000C6362" w:rsidRDefault="00446632" w:rsidP="000C6362">
      <w:pPr>
        <w:ind w:leftChars="200" w:left="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C</w:t>
      </w:r>
      <w:r w:rsidRPr="000C6362">
        <w:rPr>
          <w:rFonts w:asciiTheme="majorHAnsi" w:hAnsiTheme="majorHAnsi" w:cstheme="majorHAnsi"/>
          <w:color w:val="000000" w:themeColor="text1"/>
          <w:szCs w:val="21"/>
        </w:rPr>
        <w:t>．以较大的速度驶过半径较大的凹形路</w:t>
      </w:r>
    </w:p>
    <w:p w:rsidR="00446632" w:rsidRPr="000C6362" w:rsidRDefault="00446632" w:rsidP="000C6362">
      <w:pPr>
        <w:ind w:leftChars="200" w:left="420"/>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D</w:t>
      </w:r>
      <w:r w:rsidRPr="000C6362">
        <w:rPr>
          <w:rFonts w:asciiTheme="majorHAnsi" w:hAnsiTheme="majorHAnsi" w:cstheme="majorHAnsi"/>
          <w:color w:val="000000" w:themeColor="text1"/>
          <w:szCs w:val="21"/>
        </w:rPr>
        <w:t>．以较大的速度驶过半径较小的凹形路</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D</w:t>
      </w:r>
    </w:p>
    <w:p w:rsidR="00446632" w:rsidRPr="000C6362" w:rsidRDefault="00446632" w:rsidP="000C6362">
      <w:pPr>
        <w:rPr>
          <w:rFonts w:asciiTheme="majorHAnsi" w:hAnsiTheme="majorHAnsi" w:cstheme="majorHAnsi"/>
          <w:color w:val="000000" w:themeColor="text1"/>
          <w:szCs w:val="21"/>
        </w:rPr>
      </w:pPr>
    </w:p>
    <w:p w:rsidR="0067626B" w:rsidRPr="000C6362" w:rsidRDefault="0067626B" w:rsidP="000C6362">
      <w:pPr>
        <w:rPr>
          <w:rFonts w:asciiTheme="majorHAnsi" w:hAnsiTheme="majorHAnsi" w:cstheme="majorHAnsi"/>
          <w:color w:val="000000" w:themeColor="text1"/>
          <w:szCs w:val="21"/>
        </w:rPr>
      </w:pPr>
      <w:r w:rsidRPr="000C6362">
        <w:rPr>
          <w:rFonts w:asciiTheme="majorHAnsi" w:hAnsiTheme="majorHAnsi" w:cstheme="majorHAnsi"/>
          <w:noProof/>
          <w:color w:val="000000" w:themeColor="text1"/>
          <w:szCs w:val="21"/>
        </w:rPr>
        <w:drawing>
          <wp:anchor distT="0" distB="0" distL="114300" distR="114300" simplePos="0" relativeHeight="251758592" behindDoc="0" locked="0" layoutInCell="1" allowOverlap="1">
            <wp:simplePos x="0" y="0"/>
            <wp:positionH relativeFrom="column">
              <wp:posOffset>3976370</wp:posOffset>
            </wp:positionH>
            <wp:positionV relativeFrom="paragraph">
              <wp:posOffset>612140</wp:posOffset>
            </wp:positionV>
            <wp:extent cx="1409700" cy="723900"/>
            <wp:effectExtent l="19050" t="0" r="0" b="0"/>
            <wp:wrapSquare wrapText="bothSides"/>
            <wp:docPr id="311" name="图片 311" descr="http://a.hiphotos.baidu.com/zhidao/wh%3D600%2C800/sign=6968d6cf5d6034a829b7b087fb23656c/14ce36d3d539b600cabe5079e850352ac75cb7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a.hiphotos.baidu.com/zhidao/wh%3D600%2C800/sign=6968d6cf5d6034a829b7b087fb23656c/14ce36d3d539b600cabe5079e850352ac75cb788.jpg"/>
                    <pic:cNvPicPr>
                      <a:picLocks noChangeAspect="1" noChangeArrowheads="1"/>
                    </pic:cNvPicPr>
                  </pic:nvPicPr>
                  <pic:blipFill>
                    <a:blip r:embed="rId118"/>
                    <a:srcRect/>
                    <a:stretch>
                      <a:fillRect/>
                    </a:stretch>
                  </pic:blipFill>
                  <pic:spPr bwMode="auto">
                    <a:xfrm>
                      <a:off x="0" y="0"/>
                      <a:ext cx="1409700" cy="723900"/>
                    </a:xfrm>
                    <a:prstGeom prst="rect">
                      <a:avLst/>
                    </a:prstGeom>
                    <a:noFill/>
                    <a:ln w="9525">
                      <a:noFill/>
                      <a:miter lim="800000"/>
                      <a:headEnd/>
                      <a:tailEnd/>
                    </a:ln>
                  </pic:spPr>
                </pic:pic>
              </a:graphicData>
            </a:graphic>
          </wp:anchor>
        </w:drawing>
      </w:r>
      <w:r w:rsidR="003952EB" w:rsidRPr="000C6362">
        <w:rPr>
          <w:rFonts w:asciiTheme="majorHAnsi" w:hAnsiTheme="majorHAnsi" w:cstheme="majorHAnsi"/>
          <w:color w:val="000000" w:themeColor="text1"/>
          <w:szCs w:val="21"/>
        </w:rPr>
        <w:t>3</w:t>
      </w:r>
      <w:r w:rsidRPr="000C6362">
        <w:rPr>
          <w:rFonts w:asciiTheme="majorHAnsi" w:hAnsiTheme="majorHAnsi" w:cstheme="majorHAnsi"/>
          <w:color w:val="000000" w:themeColor="text1"/>
          <w:szCs w:val="21"/>
        </w:rPr>
        <w:t>、半径为</w:t>
      </w:r>
      <w:r w:rsidRPr="000C6362">
        <w:rPr>
          <w:rFonts w:asciiTheme="majorHAnsi" w:hAnsiTheme="majorHAnsi" w:cstheme="majorHAnsi"/>
          <w:i/>
          <w:color w:val="000000" w:themeColor="text1"/>
          <w:szCs w:val="21"/>
        </w:rPr>
        <w:t>R</w:t>
      </w:r>
      <w:r w:rsidRPr="000C6362">
        <w:rPr>
          <w:rFonts w:asciiTheme="majorHAnsi" w:hAnsiTheme="majorHAnsi" w:cstheme="majorHAnsi"/>
          <w:color w:val="000000" w:themeColor="text1"/>
          <w:szCs w:val="21"/>
        </w:rPr>
        <w:t>的光滑半圆球固定在水平面上，如图所示，顶部有一小物体</w:t>
      </w:r>
      <w:r w:rsidRPr="000C6362">
        <w:rPr>
          <w:rFonts w:asciiTheme="majorHAnsi" w:hAnsiTheme="majorHAnsi" w:cstheme="majorHAnsi"/>
          <w:i/>
          <w:color w:val="000000" w:themeColor="text1"/>
          <w:szCs w:val="21"/>
        </w:rPr>
        <w:t>A</w:t>
      </w:r>
      <w:r w:rsidRPr="000C6362">
        <w:rPr>
          <w:rFonts w:asciiTheme="majorHAnsi" w:hAnsiTheme="majorHAnsi" w:cstheme="majorHAnsi"/>
          <w:color w:val="000000" w:themeColor="text1"/>
          <w:szCs w:val="21"/>
        </w:rPr>
        <w:t>，今给它一个水平初速度</w:t>
      </w:r>
      <w:r w:rsidRPr="000C6362">
        <w:rPr>
          <w:rFonts w:asciiTheme="majorHAnsi" w:hAnsiTheme="majorHAnsi" w:cstheme="majorHAnsi"/>
          <w:color w:val="000000" w:themeColor="text1"/>
          <w:position w:val="-12"/>
          <w:szCs w:val="21"/>
        </w:rPr>
        <w:object w:dxaOrig="820" w:dyaOrig="380">
          <v:shape id="_x0000_i1078" type="#_x0000_t75" style="width:41.25pt;height:18.75pt" o:ole="">
            <v:imagedata r:id="rId119" o:title=""/>
          </v:shape>
          <o:OLEObject Type="Embed" ProgID="Equation.DSMT4" ShapeID="_x0000_i1078" DrawAspect="Content" ObjectID="_1550591110" r:id="rId120"/>
        </w:object>
      </w:r>
      <w:r w:rsidRPr="000C6362">
        <w:rPr>
          <w:rFonts w:asciiTheme="majorHAnsi" w:hAnsiTheme="majorHAnsi" w:cstheme="majorHAnsi"/>
          <w:color w:val="000000" w:themeColor="text1"/>
          <w:szCs w:val="21"/>
        </w:rPr>
        <w:t>，则物体将</w:t>
      </w:r>
      <w:r w:rsidRPr="000C6362">
        <w:rPr>
          <w:rFonts w:asciiTheme="majorHAnsi" w:hAnsiTheme="majorHAnsi" w:cstheme="majorHAnsi"/>
          <w:color w:val="000000" w:themeColor="text1"/>
          <w:szCs w:val="21"/>
        </w:rPr>
        <w:tab/>
      </w:r>
      <w:r w:rsidRPr="000C6362">
        <w:rPr>
          <w:rFonts w:asciiTheme="majorHAnsi" w:hAnsiTheme="majorHAnsi" w:cstheme="majorHAnsi"/>
          <w:color w:val="000000" w:themeColor="text1"/>
          <w:szCs w:val="21"/>
        </w:rPr>
        <w:t>（</w:t>
      </w:r>
      <w:r w:rsidRPr="000C6362">
        <w:rPr>
          <w:rFonts w:asciiTheme="majorHAnsi" w:hAnsiTheme="majorHAnsi" w:cstheme="majorHAnsi"/>
          <w:color w:val="000000" w:themeColor="text1"/>
          <w:szCs w:val="21"/>
        </w:rPr>
        <w:tab/>
      </w:r>
      <w:r w:rsidRPr="000C6362">
        <w:rPr>
          <w:rFonts w:asciiTheme="majorHAnsi" w:hAnsiTheme="majorHAnsi" w:cstheme="majorHAnsi"/>
          <w:color w:val="000000" w:themeColor="text1"/>
          <w:szCs w:val="21"/>
        </w:rPr>
        <w:tab/>
      </w:r>
      <w:r w:rsidRPr="000C6362">
        <w:rPr>
          <w:rFonts w:asciiTheme="majorHAnsi" w:hAnsiTheme="majorHAnsi" w:cstheme="majorHAnsi"/>
          <w:color w:val="000000" w:themeColor="text1"/>
          <w:szCs w:val="21"/>
        </w:rPr>
        <w:t>）</w:t>
      </w:r>
    </w:p>
    <w:p w:rsidR="0067626B" w:rsidRPr="000C6362" w:rsidRDefault="0067626B" w:rsidP="000C6362">
      <w:pPr>
        <w:ind w:firstLine="420"/>
        <w:rPr>
          <w:rFonts w:asciiTheme="majorHAnsi" w:hAnsiTheme="majorHAnsi" w:cstheme="majorHAnsi"/>
          <w:szCs w:val="21"/>
        </w:rPr>
      </w:pPr>
      <w:r w:rsidRPr="000C6362">
        <w:rPr>
          <w:rFonts w:asciiTheme="majorHAnsi" w:hAnsiTheme="majorHAnsi" w:cstheme="majorHAnsi"/>
          <w:szCs w:val="21"/>
        </w:rPr>
        <w:t>A</w:t>
      </w:r>
      <w:r w:rsidRPr="000C6362">
        <w:rPr>
          <w:rFonts w:asciiTheme="majorHAnsi" w:hAnsiTheme="majorHAnsi" w:cstheme="majorHAnsi"/>
          <w:szCs w:val="21"/>
        </w:rPr>
        <w:t>．沿球面下滑至</w:t>
      </w:r>
      <w:r w:rsidRPr="000C6362">
        <w:rPr>
          <w:rFonts w:asciiTheme="majorHAnsi" w:hAnsiTheme="majorHAnsi" w:cstheme="majorHAnsi"/>
          <w:i/>
          <w:szCs w:val="21"/>
        </w:rPr>
        <w:t>M</w:t>
      </w:r>
      <w:r w:rsidRPr="000C6362">
        <w:rPr>
          <w:rFonts w:asciiTheme="majorHAnsi" w:hAnsiTheme="majorHAnsi" w:cstheme="majorHAnsi"/>
          <w:szCs w:val="21"/>
        </w:rPr>
        <w:t>点</w:t>
      </w:r>
    </w:p>
    <w:p w:rsidR="0067626B" w:rsidRPr="000C6362" w:rsidRDefault="0067626B" w:rsidP="000C6362">
      <w:pPr>
        <w:ind w:firstLine="420"/>
        <w:rPr>
          <w:rFonts w:asciiTheme="majorHAnsi" w:hAnsiTheme="majorHAnsi" w:cstheme="majorHAnsi"/>
          <w:szCs w:val="21"/>
        </w:rPr>
      </w:pPr>
      <w:r w:rsidRPr="000C6362">
        <w:rPr>
          <w:rFonts w:asciiTheme="majorHAnsi" w:hAnsiTheme="majorHAnsi" w:cstheme="majorHAnsi"/>
          <w:szCs w:val="21"/>
        </w:rPr>
        <w:t>B</w:t>
      </w:r>
      <w:r w:rsidRPr="000C6362">
        <w:rPr>
          <w:rFonts w:asciiTheme="majorHAnsi" w:hAnsiTheme="majorHAnsi" w:cstheme="majorHAnsi"/>
          <w:szCs w:val="21"/>
        </w:rPr>
        <w:t>．沿球面下滑至某一点</w:t>
      </w:r>
      <w:r w:rsidRPr="000C6362">
        <w:rPr>
          <w:rFonts w:asciiTheme="majorHAnsi" w:hAnsiTheme="majorHAnsi" w:cstheme="majorHAnsi"/>
          <w:i/>
          <w:szCs w:val="21"/>
        </w:rPr>
        <w:t>N</w:t>
      </w:r>
      <w:r w:rsidRPr="000C6362">
        <w:rPr>
          <w:rFonts w:asciiTheme="majorHAnsi" w:hAnsiTheme="majorHAnsi" w:cstheme="majorHAnsi"/>
          <w:szCs w:val="21"/>
        </w:rPr>
        <w:t>后飞出去了</w:t>
      </w:r>
    </w:p>
    <w:p w:rsidR="0067626B" w:rsidRPr="000C6362" w:rsidRDefault="0067626B" w:rsidP="000C6362">
      <w:pPr>
        <w:ind w:firstLine="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．按半径大于</w:t>
      </w:r>
      <w:r w:rsidRPr="000C6362">
        <w:rPr>
          <w:rFonts w:asciiTheme="majorHAnsi" w:hAnsiTheme="majorHAnsi" w:cstheme="majorHAnsi"/>
          <w:i/>
          <w:szCs w:val="21"/>
        </w:rPr>
        <w:t>R</w:t>
      </w:r>
      <w:r w:rsidRPr="000C6362">
        <w:rPr>
          <w:rFonts w:asciiTheme="majorHAnsi" w:hAnsiTheme="majorHAnsi" w:cstheme="majorHAnsi"/>
          <w:szCs w:val="21"/>
        </w:rPr>
        <w:t>的新的圆弧轨道做圆周运动</w:t>
      </w:r>
    </w:p>
    <w:p w:rsidR="0067626B" w:rsidRPr="000C6362" w:rsidRDefault="0067626B" w:rsidP="000C6362">
      <w:pPr>
        <w:ind w:firstLine="420"/>
        <w:rPr>
          <w:rFonts w:asciiTheme="majorHAnsi" w:hAnsiTheme="majorHAnsi" w:cstheme="majorHAnsi"/>
          <w:szCs w:val="21"/>
        </w:rPr>
      </w:pPr>
      <w:r w:rsidRPr="000C6362">
        <w:rPr>
          <w:rFonts w:asciiTheme="majorHAnsi" w:hAnsiTheme="majorHAnsi" w:cstheme="majorHAnsi"/>
          <w:szCs w:val="21"/>
        </w:rPr>
        <w:t>D</w:t>
      </w:r>
      <w:r w:rsidRPr="000C6362">
        <w:rPr>
          <w:rFonts w:asciiTheme="majorHAnsi" w:hAnsiTheme="majorHAnsi" w:cstheme="majorHAnsi"/>
          <w:szCs w:val="21"/>
        </w:rPr>
        <w:t>．立即离开半圆周运动，飞出去了</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D</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【解析】小物体在半球面的顶点，若是能沿球面下滑，则它受到的半球面的弹力与重力的合力提供向心力，有</w:t>
      </w:r>
      <w:r w:rsidRPr="000C6362">
        <w:rPr>
          <w:rFonts w:asciiTheme="majorHAnsi" w:hAnsiTheme="majorHAnsi" w:cstheme="majorHAnsi"/>
          <w:color w:val="FF0000"/>
          <w:position w:val="-22"/>
          <w:szCs w:val="21"/>
        </w:rPr>
        <w:object w:dxaOrig="1820" w:dyaOrig="600">
          <v:shape id="_x0000_i1079" type="#_x0000_t75" style="width:90.75pt;height:30pt" o:ole="">
            <v:imagedata r:id="rId121" o:title=""/>
          </v:shape>
          <o:OLEObject Type="Embed" ProgID="Equation.DSMT4" ShapeID="_x0000_i1079" DrawAspect="Content" ObjectID="_1550591111" r:id="rId122"/>
        </w:object>
      </w:r>
      <w:r w:rsidRPr="000C6362">
        <w:rPr>
          <w:rFonts w:asciiTheme="majorHAnsi" w:hAnsiTheme="majorHAnsi" w:cstheme="majorHAnsi"/>
          <w:color w:val="FF0000"/>
          <w:szCs w:val="21"/>
        </w:rPr>
        <w:t>，则</w:t>
      </w:r>
      <w:r w:rsidRPr="000C6362">
        <w:rPr>
          <w:rFonts w:asciiTheme="majorHAnsi" w:hAnsiTheme="majorHAnsi" w:cstheme="majorHAnsi"/>
          <w:i/>
          <w:color w:val="FF0000"/>
          <w:szCs w:val="21"/>
        </w:rPr>
        <w:t>F</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0</w:t>
      </w:r>
      <w:r w:rsidRPr="000C6362">
        <w:rPr>
          <w:rFonts w:asciiTheme="majorHAnsi" w:hAnsiTheme="majorHAnsi" w:cstheme="majorHAnsi"/>
          <w:color w:val="FF0000"/>
          <w:szCs w:val="21"/>
        </w:rPr>
        <w:t>，这说明小物体与半球面之间无相互作用力，小物体只受到重力的作用，不能做圆周运动</w:t>
      </w:r>
    </w:p>
    <w:p w:rsidR="003952EB" w:rsidRPr="000C6362" w:rsidRDefault="003952EB" w:rsidP="000C6362">
      <w:pPr>
        <w:rPr>
          <w:rFonts w:asciiTheme="majorHAnsi" w:hAnsiTheme="majorHAnsi" w:cstheme="majorHAnsi"/>
          <w:szCs w:val="21"/>
        </w:rPr>
      </w:pPr>
    </w:p>
    <w:p w:rsidR="0067626B" w:rsidRPr="000C6362" w:rsidRDefault="003952EB" w:rsidP="000C6362">
      <w:pPr>
        <w:rPr>
          <w:rFonts w:asciiTheme="majorHAnsi" w:hAnsiTheme="majorHAnsi" w:cstheme="majorHAnsi"/>
          <w:szCs w:val="21"/>
        </w:rPr>
      </w:pPr>
      <w:r w:rsidRPr="000C6362">
        <w:rPr>
          <w:rFonts w:asciiTheme="majorHAnsi" w:hAnsiTheme="majorHAnsi" w:cstheme="majorHAnsi"/>
          <w:szCs w:val="21"/>
        </w:rPr>
        <w:lastRenderedPageBreak/>
        <w:t>4</w:t>
      </w:r>
      <w:r w:rsidR="0067626B" w:rsidRPr="000C6362">
        <w:rPr>
          <w:rFonts w:asciiTheme="majorHAnsi" w:hAnsiTheme="majorHAnsi" w:cstheme="majorHAnsi"/>
          <w:szCs w:val="21"/>
        </w:rPr>
        <w:t>、某人开着小车在如图所示的曲面上行驶，整个过程中速率不变．图中</w:t>
      </w:r>
      <w:r w:rsidR="0067626B" w:rsidRPr="000C6362">
        <w:rPr>
          <w:rFonts w:asciiTheme="majorHAnsi" w:hAnsiTheme="majorHAnsi" w:cstheme="majorHAnsi"/>
          <w:i/>
          <w:szCs w:val="21"/>
        </w:rPr>
        <w:t>MO</w:t>
      </w:r>
      <w:r w:rsidR="0067626B" w:rsidRPr="000C6362">
        <w:rPr>
          <w:rFonts w:asciiTheme="majorHAnsi" w:hAnsiTheme="majorHAnsi" w:cstheme="majorHAnsi"/>
          <w:szCs w:val="21"/>
        </w:rPr>
        <w:t>部分是向下凹的圆弧，</w:t>
      </w:r>
      <w:r w:rsidR="0067626B" w:rsidRPr="000C6362">
        <w:rPr>
          <w:rFonts w:asciiTheme="majorHAnsi" w:hAnsiTheme="majorHAnsi" w:cstheme="majorHAnsi"/>
          <w:i/>
          <w:szCs w:val="21"/>
        </w:rPr>
        <w:t>ON</w:t>
      </w:r>
      <w:r w:rsidR="0067626B" w:rsidRPr="000C6362">
        <w:rPr>
          <w:rFonts w:asciiTheme="majorHAnsi" w:hAnsiTheme="majorHAnsi" w:cstheme="majorHAnsi"/>
          <w:szCs w:val="21"/>
        </w:rPr>
        <w:t>部分是向上凸的圆弧．当小车经过图中</w:t>
      </w:r>
      <w:r w:rsidR="0067626B" w:rsidRPr="000C6362">
        <w:rPr>
          <w:rFonts w:asciiTheme="majorHAnsi" w:hAnsiTheme="majorHAnsi" w:cstheme="majorHAnsi"/>
          <w:i/>
          <w:szCs w:val="21"/>
        </w:rPr>
        <w:t>A</w:t>
      </w:r>
      <w:r w:rsidR="0067626B" w:rsidRPr="000C6362">
        <w:rPr>
          <w:rFonts w:asciiTheme="majorHAnsi" w:hAnsiTheme="majorHAnsi" w:cstheme="majorHAnsi"/>
          <w:szCs w:val="21"/>
        </w:rPr>
        <w:t>、</w:t>
      </w:r>
      <w:r w:rsidR="0067626B" w:rsidRPr="000C6362">
        <w:rPr>
          <w:rFonts w:asciiTheme="majorHAnsi" w:hAnsiTheme="majorHAnsi" w:cstheme="majorHAnsi"/>
          <w:i/>
          <w:szCs w:val="21"/>
        </w:rPr>
        <w:t>B</w:t>
      </w:r>
      <w:r w:rsidR="0067626B" w:rsidRPr="000C6362">
        <w:rPr>
          <w:rFonts w:asciiTheme="majorHAnsi" w:hAnsiTheme="majorHAnsi" w:cstheme="majorHAnsi"/>
          <w:szCs w:val="21"/>
        </w:rPr>
        <w:t>、</w:t>
      </w:r>
      <w:r w:rsidR="0067626B" w:rsidRPr="000C6362">
        <w:rPr>
          <w:rFonts w:asciiTheme="majorHAnsi" w:hAnsiTheme="majorHAnsi" w:cstheme="majorHAnsi"/>
          <w:i/>
          <w:szCs w:val="21"/>
        </w:rPr>
        <w:t>C</w:t>
      </w:r>
      <w:r w:rsidR="0067626B" w:rsidRPr="000C6362">
        <w:rPr>
          <w:rFonts w:asciiTheme="majorHAnsi" w:hAnsiTheme="majorHAnsi" w:cstheme="majorHAnsi"/>
          <w:szCs w:val="21"/>
        </w:rPr>
        <w:t>、</w:t>
      </w:r>
      <w:r w:rsidR="0067626B" w:rsidRPr="000C6362">
        <w:rPr>
          <w:rFonts w:asciiTheme="majorHAnsi" w:hAnsiTheme="majorHAnsi" w:cstheme="majorHAnsi"/>
          <w:i/>
          <w:szCs w:val="21"/>
        </w:rPr>
        <w:t>D</w:t>
      </w:r>
      <w:r w:rsidR="0067626B" w:rsidRPr="000C6362">
        <w:rPr>
          <w:rFonts w:asciiTheme="majorHAnsi" w:hAnsiTheme="majorHAnsi" w:cstheme="majorHAnsi"/>
          <w:szCs w:val="21"/>
        </w:rPr>
        <w:t>（</w:t>
      </w:r>
      <w:r w:rsidR="0067626B" w:rsidRPr="000C6362">
        <w:rPr>
          <w:rFonts w:asciiTheme="majorHAnsi" w:hAnsiTheme="majorHAnsi" w:cstheme="majorHAnsi"/>
          <w:szCs w:val="21"/>
        </w:rPr>
        <w:t>A</w:t>
      </w:r>
      <w:r w:rsidR="0067626B" w:rsidRPr="000C6362">
        <w:rPr>
          <w:rFonts w:asciiTheme="majorHAnsi" w:hAnsiTheme="majorHAnsi" w:cstheme="majorHAnsi"/>
          <w:szCs w:val="21"/>
        </w:rPr>
        <w:t>为最低点，</w:t>
      </w:r>
      <w:r w:rsidR="0067626B" w:rsidRPr="000C6362">
        <w:rPr>
          <w:rFonts w:asciiTheme="majorHAnsi" w:hAnsiTheme="majorHAnsi" w:cstheme="majorHAnsi"/>
          <w:i/>
          <w:szCs w:val="21"/>
        </w:rPr>
        <w:t>D</w:t>
      </w:r>
      <w:r w:rsidR="0067626B" w:rsidRPr="000C6362">
        <w:rPr>
          <w:rFonts w:asciiTheme="majorHAnsi" w:hAnsiTheme="majorHAnsi" w:cstheme="majorHAnsi"/>
          <w:szCs w:val="21"/>
        </w:rPr>
        <w:t>为最高点）四点时对路面的压力分别为</w:t>
      </w:r>
      <w:r w:rsidR="0067626B" w:rsidRPr="000C6362">
        <w:rPr>
          <w:rFonts w:asciiTheme="majorHAnsi" w:hAnsiTheme="majorHAnsi" w:cstheme="majorHAnsi"/>
          <w:i/>
          <w:szCs w:val="21"/>
        </w:rPr>
        <w:t>F</w:t>
      </w:r>
      <w:r w:rsidR="0067626B" w:rsidRPr="000C6362">
        <w:rPr>
          <w:rFonts w:asciiTheme="majorHAnsi" w:hAnsiTheme="majorHAnsi" w:cstheme="majorHAnsi"/>
          <w:i/>
          <w:szCs w:val="21"/>
          <w:vertAlign w:val="subscript"/>
        </w:rPr>
        <w:t>A</w:t>
      </w:r>
      <w:r w:rsidR="0067626B" w:rsidRPr="000C6362">
        <w:rPr>
          <w:rFonts w:asciiTheme="majorHAnsi" w:hAnsiTheme="majorHAnsi" w:cstheme="majorHAnsi"/>
          <w:szCs w:val="21"/>
        </w:rPr>
        <w:t>、</w:t>
      </w:r>
      <w:r w:rsidR="0067626B" w:rsidRPr="000C6362">
        <w:rPr>
          <w:rFonts w:asciiTheme="majorHAnsi" w:hAnsiTheme="majorHAnsi" w:cstheme="majorHAnsi"/>
          <w:i/>
          <w:szCs w:val="21"/>
        </w:rPr>
        <w:t>F</w:t>
      </w:r>
      <w:r w:rsidR="0067626B" w:rsidRPr="000C6362">
        <w:rPr>
          <w:rFonts w:asciiTheme="majorHAnsi" w:hAnsiTheme="majorHAnsi" w:cstheme="majorHAnsi"/>
          <w:i/>
          <w:szCs w:val="21"/>
          <w:vertAlign w:val="subscript"/>
        </w:rPr>
        <w:t>B</w:t>
      </w:r>
      <w:r w:rsidR="0067626B" w:rsidRPr="000C6362">
        <w:rPr>
          <w:rFonts w:asciiTheme="majorHAnsi" w:hAnsiTheme="majorHAnsi" w:cstheme="majorHAnsi"/>
          <w:szCs w:val="21"/>
        </w:rPr>
        <w:t>、</w:t>
      </w:r>
      <w:r w:rsidR="0067626B" w:rsidRPr="000C6362">
        <w:rPr>
          <w:rFonts w:asciiTheme="majorHAnsi" w:hAnsiTheme="majorHAnsi" w:cstheme="majorHAnsi"/>
          <w:i/>
          <w:szCs w:val="21"/>
        </w:rPr>
        <w:t>F</w:t>
      </w:r>
      <w:r w:rsidR="0067626B" w:rsidRPr="000C6362">
        <w:rPr>
          <w:rFonts w:asciiTheme="majorHAnsi" w:hAnsiTheme="majorHAnsi" w:cstheme="majorHAnsi"/>
          <w:i/>
          <w:szCs w:val="21"/>
          <w:vertAlign w:val="subscript"/>
        </w:rPr>
        <w:t>C</w:t>
      </w:r>
      <w:r w:rsidR="0067626B" w:rsidRPr="000C6362">
        <w:rPr>
          <w:rFonts w:asciiTheme="majorHAnsi" w:hAnsiTheme="majorHAnsi" w:cstheme="majorHAnsi"/>
          <w:szCs w:val="21"/>
        </w:rPr>
        <w:t>、</w:t>
      </w:r>
      <w:r w:rsidR="0067626B" w:rsidRPr="000C6362">
        <w:rPr>
          <w:rFonts w:asciiTheme="majorHAnsi" w:hAnsiTheme="majorHAnsi" w:cstheme="majorHAnsi"/>
          <w:i/>
          <w:szCs w:val="21"/>
        </w:rPr>
        <w:t>F</w:t>
      </w:r>
      <w:r w:rsidR="0067626B" w:rsidRPr="000C6362">
        <w:rPr>
          <w:rFonts w:asciiTheme="majorHAnsi" w:hAnsiTheme="majorHAnsi" w:cstheme="majorHAnsi"/>
          <w:i/>
          <w:szCs w:val="21"/>
          <w:vertAlign w:val="subscript"/>
        </w:rPr>
        <w:t>D</w:t>
      </w:r>
      <w:r w:rsidR="0067626B" w:rsidRPr="000C6362">
        <w:rPr>
          <w:rFonts w:asciiTheme="majorHAnsi" w:hAnsiTheme="majorHAnsi" w:cstheme="majorHAnsi"/>
          <w:szCs w:val="21"/>
        </w:rPr>
        <w:t>．小车重力为</w:t>
      </w:r>
      <w:r w:rsidR="0067626B" w:rsidRPr="000C6362">
        <w:rPr>
          <w:rFonts w:asciiTheme="majorHAnsi" w:hAnsiTheme="majorHAnsi" w:cstheme="majorHAnsi"/>
          <w:i/>
          <w:szCs w:val="21"/>
        </w:rPr>
        <w:t>G</w:t>
      </w:r>
      <w:r w:rsidR="0067626B" w:rsidRPr="000C6362">
        <w:rPr>
          <w:rFonts w:asciiTheme="majorHAnsi" w:hAnsiTheme="majorHAnsi" w:cstheme="majorHAnsi"/>
          <w:szCs w:val="21"/>
        </w:rPr>
        <w:t>．下列关系式一定成立的是</w:t>
      </w:r>
      <w:r w:rsidR="0067626B" w:rsidRPr="000C6362">
        <w:rPr>
          <w:rFonts w:asciiTheme="majorHAnsi" w:hAnsiTheme="majorHAnsi" w:cstheme="majorHAnsi"/>
          <w:szCs w:val="21"/>
        </w:rPr>
        <w:tab/>
      </w:r>
      <w:r w:rsidR="0067626B" w:rsidRPr="000C6362">
        <w:rPr>
          <w:rFonts w:asciiTheme="majorHAnsi" w:hAnsiTheme="majorHAnsi" w:cstheme="majorHAnsi"/>
          <w:szCs w:val="21"/>
        </w:rPr>
        <w:t>（</w:t>
      </w:r>
      <w:r w:rsidR="0067626B" w:rsidRPr="000C6362">
        <w:rPr>
          <w:rFonts w:asciiTheme="majorHAnsi" w:hAnsiTheme="majorHAnsi" w:cstheme="majorHAnsi"/>
          <w:szCs w:val="21"/>
        </w:rPr>
        <w:tab/>
      </w:r>
      <w:r w:rsidR="0067626B" w:rsidRPr="000C6362">
        <w:rPr>
          <w:rFonts w:asciiTheme="majorHAnsi" w:hAnsiTheme="majorHAnsi" w:cstheme="majorHAnsi"/>
          <w:szCs w:val="21"/>
        </w:rPr>
        <w:tab/>
      </w:r>
      <w:r w:rsidR="0067626B" w:rsidRPr="000C6362">
        <w:rPr>
          <w:rFonts w:asciiTheme="majorHAnsi" w:hAnsiTheme="majorHAnsi" w:cstheme="majorHAnsi"/>
          <w:szCs w:val="21"/>
        </w:rPr>
        <w:t>）（多选）</w:t>
      </w:r>
    </w:p>
    <w:p w:rsidR="0067626B" w:rsidRPr="000C6362" w:rsidRDefault="0067626B" w:rsidP="000C6362">
      <w:pPr>
        <w:ind w:firstLine="420"/>
        <w:rPr>
          <w:rFonts w:asciiTheme="majorHAnsi" w:hAnsiTheme="majorHAnsi" w:cstheme="majorHAnsi"/>
          <w:szCs w:val="21"/>
        </w:rPr>
      </w:pPr>
      <w:r w:rsidRPr="000C6362">
        <w:rPr>
          <w:rFonts w:asciiTheme="majorHAnsi" w:hAnsiTheme="majorHAnsi" w:cstheme="majorHAnsi"/>
          <w:noProof/>
          <w:szCs w:val="21"/>
        </w:rPr>
        <w:drawing>
          <wp:anchor distT="0" distB="0" distL="114300" distR="114300" simplePos="0" relativeHeight="251755520" behindDoc="0" locked="0" layoutInCell="1" allowOverlap="1">
            <wp:simplePos x="0" y="0"/>
            <wp:positionH relativeFrom="column">
              <wp:posOffset>3533775</wp:posOffset>
            </wp:positionH>
            <wp:positionV relativeFrom="paragraph">
              <wp:posOffset>90805</wp:posOffset>
            </wp:positionV>
            <wp:extent cx="2133600" cy="609600"/>
            <wp:effectExtent l="19050" t="0" r="0" b="0"/>
            <wp:wrapSquare wrapText="bothSides"/>
            <wp:docPr id="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33600" cy="609600"/>
                    </a:xfrm>
                    <a:prstGeom prst="rect">
                      <a:avLst/>
                    </a:prstGeom>
                    <a:noFill/>
                    <a:ln>
                      <a:noFill/>
                    </a:ln>
                  </pic:spPr>
                </pic:pic>
              </a:graphicData>
            </a:graphic>
          </wp:anchor>
        </w:drawing>
      </w:r>
      <w:r w:rsidRPr="000C6362">
        <w:rPr>
          <w:rFonts w:asciiTheme="majorHAnsi" w:hAnsiTheme="majorHAnsi" w:cstheme="majorHAnsi"/>
          <w:szCs w:val="21"/>
        </w:rPr>
        <w:t>A</w:t>
      </w:r>
      <w:r w:rsidRPr="000C6362">
        <w:rPr>
          <w:rFonts w:asciiTheme="majorHAnsi" w:hAnsiTheme="majorHAnsi" w:cstheme="majorHAnsi"/>
          <w:szCs w:val="21"/>
        </w:rPr>
        <w:t>．</w:t>
      </w:r>
      <w:r w:rsidRPr="000C6362">
        <w:rPr>
          <w:rFonts w:asciiTheme="majorHAnsi" w:hAnsiTheme="majorHAnsi" w:cstheme="majorHAnsi"/>
          <w:i/>
          <w:szCs w:val="21"/>
        </w:rPr>
        <w:t>F</w:t>
      </w:r>
      <w:r w:rsidRPr="000C6362">
        <w:rPr>
          <w:rFonts w:asciiTheme="majorHAnsi" w:hAnsiTheme="majorHAnsi" w:cstheme="majorHAnsi"/>
          <w:i/>
          <w:szCs w:val="21"/>
          <w:vertAlign w:val="subscript"/>
        </w:rPr>
        <w:t>A</w:t>
      </w:r>
      <w:r w:rsidRPr="000C6362">
        <w:rPr>
          <w:rFonts w:asciiTheme="majorHAnsi" w:hAnsiTheme="majorHAnsi" w:cstheme="majorHAnsi"/>
          <w:szCs w:val="21"/>
        </w:rPr>
        <w:t>&gt;G</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t>B</w:t>
      </w:r>
      <w:r w:rsidRPr="000C6362">
        <w:rPr>
          <w:rFonts w:asciiTheme="majorHAnsi" w:hAnsiTheme="majorHAnsi" w:cstheme="majorHAnsi"/>
          <w:szCs w:val="21"/>
        </w:rPr>
        <w:t>．</w:t>
      </w:r>
      <w:r w:rsidRPr="000C6362">
        <w:rPr>
          <w:rFonts w:asciiTheme="majorHAnsi" w:hAnsiTheme="majorHAnsi" w:cstheme="majorHAnsi"/>
          <w:i/>
          <w:szCs w:val="21"/>
        </w:rPr>
        <w:t>F</w:t>
      </w:r>
      <w:r w:rsidRPr="000C6362">
        <w:rPr>
          <w:rFonts w:asciiTheme="majorHAnsi" w:hAnsiTheme="majorHAnsi" w:cstheme="majorHAnsi"/>
          <w:i/>
          <w:szCs w:val="21"/>
          <w:vertAlign w:val="subscript"/>
        </w:rPr>
        <w:t>B</w:t>
      </w:r>
      <w:r w:rsidRPr="000C6362">
        <w:rPr>
          <w:rFonts w:asciiTheme="majorHAnsi" w:hAnsiTheme="majorHAnsi" w:cstheme="majorHAnsi"/>
          <w:szCs w:val="21"/>
        </w:rPr>
        <w:t>&gt;G</w:t>
      </w:r>
    </w:p>
    <w:p w:rsidR="0067626B" w:rsidRPr="000C6362" w:rsidRDefault="0067626B" w:rsidP="000C6362">
      <w:pPr>
        <w:ind w:firstLine="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w:t>
      </w:r>
      <w:r w:rsidRPr="000C6362">
        <w:rPr>
          <w:rFonts w:asciiTheme="majorHAnsi" w:hAnsiTheme="majorHAnsi" w:cstheme="majorHAnsi"/>
          <w:i/>
          <w:szCs w:val="21"/>
        </w:rPr>
        <w:t>F</w:t>
      </w:r>
      <w:r w:rsidRPr="000C6362">
        <w:rPr>
          <w:rFonts w:asciiTheme="majorHAnsi" w:hAnsiTheme="majorHAnsi" w:cstheme="majorHAnsi"/>
          <w:i/>
          <w:szCs w:val="21"/>
          <w:vertAlign w:val="subscript"/>
        </w:rPr>
        <w:t>C</w:t>
      </w:r>
      <w:r w:rsidRPr="000C6362">
        <w:rPr>
          <w:rFonts w:asciiTheme="majorHAnsi" w:hAnsiTheme="majorHAnsi" w:cstheme="majorHAnsi"/>
          <w:szCs w:val="21"/>
        </w:rPr>
        <w:t>&lt;G</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ab/>
        <w:t>D</w:t>
      </w:r>
      <w:r w:rsidRPr="000C6362">
        <w:rPr>
          <w:rFonts w:asciiTheme="majorHAnsi" w:hAnsiTheme="majorHAnsi" w:cstheme="majorHAnsi"/>
          <w:szCs w:val="21"/>
        </w:rPr>
        <w:t>．</w:t>
      </w:r>
      <w:r w:rsidRPr="000C6362">
        <w:rPr>
          <w:rFonts w:asciiTheme="majorHAnsi" w:hAnsiTheme="majorHAnsi" w:cstheme="majorHAnsi"/>
          <w:i/>
          <w:szCs w:val="21"/>
        </w:rPr>
        <w:t>F</w:t>
      </w:r>
      <w:r w:rsidRPr="000C6362">
        <w:rPr>
          <w:rFonts w:asciiTheme="majorHAnsi" w:hAnsiTheme="majorHAnsi" w:cstheme="majorHAnsi"/>
          <w:i/>
          <w:szCs w:val="21"/>
          <w:vertAlign w:val="subscript"/>
        </w:rPr>
        <w:t>D</w:t>
      </w:r>
      <w:r w:rsidRPr="000C6362">
        <w:rPr>
          <w:rFonts w:asciiTheme="majorHAnsi" w:eastAsia="宋体" w:hAnsiTheme="majorHAnsi" w:cstheme="majorHAnsi"/>
          <w:szCs w:val="21"/>
        </w:rPr>
        <w:t>≤</w:t>
      </w:r>
      <w:r w:rsidRPr="000C6362">
        <w:rPr>
          <w:rFonts w:asciiTheme="majorHAnsi" w:hAnsiTheme="majorHAnsi" w:cstheme="majorHAnsi"/>
          <w:szCs w:val="21"/>
        </w:rPr>
        <w:t>G</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AC</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【解析】在</w:t>
      </w:r>
      <w:r w:rsidRPr="000C6362">
        <w:rPr>
          <w:rFonts w:asciiTheme="majorHAnsi" w:hAnsiTheme="majorHAnsi" w:cstheme="majorHAnsi"/>
          <w:i/>
          <w:color w:val="FF0000"/>
          <w:szCs w:val="21"/>
        </w:rPr>
        <w:t>A</w:t>
      </w:r>
      <w:r w:rsidRPr="000C6362">
        <w:rPr>
          <w:rFonts w:asciiTheme="majorHAnsi" w:hAnsiTheme="majorHAnsi" w:cstheme="majorHAnsi"/>
          <w:color w:val="FF0000"/>
          <w:szCs w:val="21"/>
        </w:rPr>
        <w:t>点，小车重力和支持力的合力提供向心力，</w:t>
      </w:r>
      <w:r w:rsidRPr="000C6362">
        <w:rPr>
          <w:rFonts w:asciiTheme="majorHAnsi" w:hAnsiTheme="majorHAnsi" w:cstheme="majorHAnsi"/>
          <w:color w:val="FF0000"/>
          <w:position w:val="-22"/>
          <w:szCs w:val="21"/>
        </w:rPr>
        <w:object w:dxaOrig="1380" w:dyaOrig="580">
          <v:shape id="_x0000_i1080" type="#_x0000_t75" style="width:69pt;height:29.25pt" o:ole="">
            <v:imagedata r:id="rId124" o:title=""/>
          </v:shape>
          <o:OLEObject Type="Embed" ProgID="Equation.DSMT4" ShapeID="_x0000_i1080" DrawAspect="Content" ObjectID="_1550591112" r:id="rId125"/>
        </w:object>
      </w:r>
      <w:r w:rsidRPr="000C6362">
        <w:rPr>
          <w:rFonts w:asciiTheme="majorHAnsi" w:hAnsiTheme="majorHAnsi" w:cstheme="majorHAnsi"/>
          <w:color w:val="FF0000"/>
          <w:szCs w:val="21"/>
        </w:rPr>
        <w:t>，所以</w:t>
      </w:r>
      <w:r w:rsidRPr="000C6362">
        <w:rPr>
          <w:rFonts w:asciiTheme="majorHAnsi" w:hAnsiTheme="majorHAnsi" w:cstheme="majorHAnsi"/>
          <w:i/>
          <w:color w:val="FF0000"/>
          <w:szCs w:val="21"/>
        </w:rPr>
        <w:t>F</w:t>
      </w:r>
      <w:r w:rsidRPr="000C6362">
        <w:rPr>
          <w:rFonts w:asciiTheme="majorHAnsi" w:hAnsiTheme="majorHAnsi" w:cstheme="majorHAnsi"/>
          <w:i/>
          <w:color w:val="FF0000"/>
          <w:szCs w:val="21"/>
          <w:vertAlign w:val="subscript"/>
        </w:rPr>
        <w:t>A</w:t>
      </w:r>
      <w:r w:rsidRPr="000C6362">
        <w:rPr>
          <w:rFonts w:asciiTheme="majorHAnsi" w:hAnsiTheme="majorHAnsi" w:cstheme="majorHAnsi"/>
          <w:color w:val="FF0000"/>
          <w:szCs w:val="21"/>
        </w:rPr>
        <w:t>&gt;</w:t>
      </w:r>
      <w:r w:rsidRPr="000C6362">
        <w:rPr>
          <w:rFonts w:asciiTheme="majorHAnsi" w:hAnsiTheme="majorHAnsi" w:cstheme="majorHAnsi"/>
          <w:i/>
          <w:color w:val="FF0000"/>
          <w:szCs w:val="21"/>
        </w:rPr>
        <w:t>G</w:t>
      </w:r>
      <w:r w:rsidRPr="000C6362">
        <w:rPr>
          <w:rFonts w:asciiTheme="majorHAnsi" w:hAnsiTheme="majorHAnsi" w:cstheme="majorHAnsi"/>
          <w:color w:val="FF0000"/>
          <w:szCs w:val="21"/>
        </w:rPr>
        <w:t>；</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在</w:t>
      </w:r>
      <w:r w:rsidRPr="000C6362">
        <w:rPr>
          <w:rFonts w:asciiTheme="majorHAnsi" w:hAnsiTheme="majorHAnsi" w:cstheme="majorHAnsi"/>
          <w:color w:val="FF0000"/>
          <w:szCs w:val="21"/>
        </w:rPr>
        <w:t>B</w:t>
      </w:r>
      <w:r w:rsidRPr="000C6362">
        <w:rPr>
          <w:rFonts w:asciiTheme="majorHAnsi" w:hAnsiTheme="majorHAnsi" w:cstheme="majorHAnsi"/>
          <w:color w:val="FF0000"/>
          <w:szCs w:val="21"/>
        </w:rPr>
        <w:t>点，重力</w:t>
      </w:r>
      <w:r w:rsidR="00DE6C53" w:rsidRPr="000C6362">
        <w:rPr>
          <w:rFonts w:asciiTheme="majorHAnsi" w:hAnsiTheme="majorHAnsi" w:cstheme="majorHAnsi"/>
          <w:color w:val="FF0000"/>
          <w:szCs w:val="21"/>
        </w:rPr>
        <w:t>的径向分力</w:t>
      </w:r>
      <w:r w:rsidRPr="000C6362">
        <w:rPr>
          <w:rFonts w:asciiTheme="majorHAnsi" w:hAnsiTheme="majorHAnsi" w:cstheme="majorHAnsi"/>
          <w:color w:val="FF0000"/>
          <w:szCs w:val="21"/>
        </w:rPr>
        <w:t>和支持力的合力提供向心力，</w:t>
      </w:r>
      <w:r w:rsidRPr="000C6362">
        <w:rPr>
          <w:rFonts w:asciiTheme="majorHAnsi" w:hAnsiTheme="majorHAnsi" w:cstheme="majorHAnsi"/>
          <w:color w:val="FF0000"/>
          <w:position w:val="-22"/>
          <w:szCs w:val="21"/>
        </w:rPr>
        <w:object w:dxaOrig="1820" w:dyaOrig="580">
          <v:shape id="_x0000_i1081" type="#_x0000_t75" style="width:90.75pt;height:29.25pt" o:ole="">
            <v:imagedata r:id="rId126" o:title=""/>
          </v:shape>
          <o:OLEObject Type="Embed" ProgID="Equation.DSMT4" ShapeID="_x0000_i1081" DrawAspect="Content" ObjectID="_1550591113" r:id="rId127"/>
        </w:object>
      </w:r>
      <w:r w:rsidRPr="000C6362">
        <w:rPr>
          <w:rFonts w:asciiTheme="majorHAnsi" w:hAnsiTheme="majorHAnsi" w:cstheme="majorHAnsi"/>
          <w:color w:val="FF0000"/>
          <w:szCs w:val="21"/>
        </w:rPr>
        <w:t>，所以</w:t>
      </w:r>
      <w:r w:rsidRPr="000C6362">
        <w:rPr>
          <w:rFonts w:asciiTheme="majorHAnsi" w:hAnsiTheme="majorHAnsi" w:cstheme="majorHAnsi"/>
          <w:i/>
          <w:color w:val="FF0000"/>
          <w:szCs w:val="21"/>
        </w:rPr>
        <w:t>F</w:t>
      </w:r>
      <w:r w:rsidRPr="000C6362">
        <w:rPr>
          <w:rFonts w:asciiTheme="majorHAnsi" w:hAnsiTheme="majorHAnsi" w:cstheme="majorHAnsi"/>
          <w:i/>
          <w:color w:val="FF0000"/>
          <w:szCs w:val="21"/>
          <w:vertAlign w:val="subscript"/>
        </w:rPr>
        <w:t>B</w:t>
      </w:r>
      <w:r w:rsidRPr="000C6362">
        <w:rPr>
          <w:rFonts w:asciiTheme="majorHAnsi" w:hAnsiTheme="majorHAnsi" w:cstheme="majorHAnsi"/>
          <w:color w:val="FF0000"/>
          <w:szCs w:val="21"/>
        </w:rPr>
        <w:t>不一定大于重力；在</w:t>
      </w:r>
      <w:r w:rsidRPr="000C6362">
        <w:rPr>
          <w:rFonts w:asciiTheme="majorHAnsi" w:hAnsiTheme="majorHAnsi" w:cstheme="majorHAnsi"/>
          <w:color w:val="FF0000"/>
          <w:szCs w:val="21"/>
        </w:rPr>
        <w:t>C</w:t>
      </w:r>
      <w:r w:rsidRPr="000C6362">
        <w:rPr>
          <w:rFonts w:asciiTheme="majorHAnsi" w:hAnsiTheme="majorHAnsi" w:cstheme="majorHAnsi"/>
          <w:color w:val="FF0000"/>
          <w:szCs w:val="21"/>
        </w:rPr>
        <w:t>点，重力</w:t>
      </w:r>
      <w:r w:rsidR="00DE6C53" w:rsidRPr="000C6362">
        <w:rPr>
          <w:rFonts w:asciiTheme="majorHAnsi" w:hAnsiTheme="majorHAnsi" w:cstheme="majorHAnsi"/>
          <w:color w:val="FF0000"/>
          <w:szCs w:val="21"/>
        </w:rPr>
        <w:t>的径向分力</w:t>
      </w:r>
      <w:r w:rsidRPr="000C6362">
        <w:rPr>
          <w:rFonts w:asciiTheme="majorHAnsi" w:hAnsiTheme="majorHAnsi" w:cstheme="majorHAnsi"/>
          <w:color w:val="FF0000"/>
          <w:szCs w:val="21"/>
        </w:rPr>
        <w:t>和支持力的合力提供向心力</w:t>
      </w:r>
      <w:r w:rsidRPr="000C6362">
        <w:rPr>
          <w:rFonts w:asciiTheme="majorHAnsi" w:hAnsiTheme="majorHAnsi" w:cstheme="majorHAnsi"/>
          <w:color w:val="FF0000"/>
          <w:position w:val="-22"/>
          <w:szCs w:val="21"/>
        </w:rPr>
        <w:object w:dxaOrig="1800" w:dyaOrig="580">
          <v:shape id="_x0000_i1082" type="#_x0000_t75" style="width:90pt;height:29.25pt" o:ole="">
            <v:imagedata r:id="rId128" o:title=""/>
          </v:shape>
          <o:OLEObject Type="Embed" ProgID="Equation.DSMT4" ShapeID="_x0000_i1082" DrawAspect="Content" ObjectID="_1550591114" r:id="rId129"/>
        </w:object>
      </w:r>
      <w:r w:rsidRPr="000C6362">
        <w:rPr>
          <w:rFonts w:asciiTheme="majorHAnsi" w:hAnsiTheme="majorHAnsi" w:cstheme="majorHAnsi"/>
          <w:color w:val="FF0000"/>
          <w:szCs w:val="21"/>
        </w:rPr>
        <w:t>，所以</w:t>
      </w:r>
      <w:r w:rsidRPr="000C6362">
        <w:rPr>
          <w:rFonts w:asciiTheme="majorHAnsi" w:hAnsiTheme="majorHAnsi" w:cstheme="majorHAnsi"/>
          <w:i/>
          <w:color w:val="FF0000"/>
          <w:szCs w:val="21"/>
        </w:rPr>
        <w:t>F</w:t>
      </w:r>
      <w:r w:rsidRPr="000C6362">
        <w:rPr>
          <w:rFonts w:asciiTheme="majorHAnsi" w:hAnsiTheme="majorHAnsi" w:cstheme="majorHAnsi"/>
          <w:i/>
          <w:color w:val="FF0000"/>
          <w:szCs w:val="21"/>
          <w:vertAlign w:val="subscript"/>
        </w:rPr>
        <w:t>C</w:t>
      </w:r>
      <w:r w:rsidRPr="000C6362">
        <w:rPr>
          <w:rFonts w:asciiTheme="majorHAnsi" w:hAnsiTheme="majorHAnsi" w:cstheme="majorHAnsi"/>
          <w:color w:val="FF0000"/>
          <w:szCs w:val="21"/>
        </w:rPr>
        <w:t>&lt;</w:t>
      </w:r>
      <w:r w:rsidRPr="000C6362">
        <w:rPr>
          <w:rFonts w:asciiTheme="majorHAnsi" w:hAnsiTheme="majorHAnsi" w:cstheme="majorHAnsi"/>
          <w:i/>
          <w:color w:val="FF0000"/>
          <w:szCs w:val="21"/>
        </w:rPr>
        <w:t>G</w:t>
      </w:r>
    </w:p>
    <w:p w:rsidR="0067626B" w:rsidRPr="000C6362" w:rsidRDefault="0067626B" w:rsidP="000C6362">
      <w:pPr>
        <w:rPr>
          <w:rFonts w:asciiTheme="majorHAnsi" w:hAnsiTheme="majorHAnsi" w:cstheme="majorHAnsi"/>
          <w:color w:val="FF0000"/>
          <w:szCs w:val="21"/>
        </w:rPr>
      </w:pPr>
      <w:r w:rsidRPr="000C6362">
        <w:rPr>
          <w:rFonts w:asciiTheme="majorHAnsi" w:hAnsiTheme="majorHAnsi" w:cstheme="majorHAnsi"/>
          <w:color w:val="FF0000"/>
          <w:szCs w:val="21"/>
        </w:rPr>
        <w:t>在</w:t>
      </w:r>
      <w:r w:rsidRPr="000C6362">
        <w:rPr>
          <w:rFonts w:asciiTheme="majorHAnsi" w:hAnsiTheme="majorHAnsi" w:cstheme="majorHAnsi"/>
          <w:color w:val="FF0000"/>
          <w:szCs w:val="21"/>
        </w:rPr>
        <w:t>D</w:t>
      </w:r>
      <w:r w:rsidRPr="000C6362">
        <w:rPr>
          <w:rFonts w:asciiTheme="majorHAnsi" w:hAnsiTheme="majorHAnsi" w:cstheme="majorHAnsi"/>
          <w:color w:val="FF0000"/>
          <w:szCs w:val="21"/>
        </w:rPr>
        <w:t>点，小车重力和支持力的合力提供向心力，</w:t>
      </w:r>
      <w:r w:rsidRPr="000C6362">
        <w:rPr>
          <w:rFonts w:asciiTheme="majorHAnsi" w:hAnsiTheme="majorHAnsi" w:cstheme="majorHAnsi"/>
          <w:color w:val="FF0000"/>
          <w:position w:val="-22"/>
          <w:szCs w:val="21"/>
        </w:rPr>
        <w:object w:dxaOrig="1400" w:dyaOrig="580">
          <v:shape id="_x0000_i1083" type="#_x0000_t75" style="width:69.75pt;height:29.25pt" o:ole="">
            <v:imagedata r:id="rId130" o:title=""/>
          </v:shape>
          <o:OLEObject Type="Embed" ProgID="Equation.DSMT4" ShapeID="_x0000_i1083" DrawAspect="Content" ObjectID="_1550591115" r:id="rId131"/>
        </w:object>
      </w:r>
      <w:r w:rsidRPr="000C6362">
        <w:rPr>
          <w:rFonts w:asciiTheme="majorHAnsi" w:hAnsiTheme="majorHAnsi" w:cstheme="majorHAnsi"/>
          <w:color w:val="FF0000"/>
          <w:szCs w:val="21"/>
        </w:rPr>
        <w:t>，所以</w:t>
      </w:r>
      <w:r w:rsidRPr="000C6362">
        <w:rPr>
          <w:rFonts w:asciiTheme="majorHAnsi" w:hAnsiTheme="majorHAnsi" w:cstheme="majorHAnsi"/>
          <w:i/>
          <w:color w:val="FF0000"/>
          <w:szCs w:val="21"/>
        </w:rPr>
        <w:t>F</w:t>
      </w:r>
      <w:r w:rsidRPr="000C6362">
        <w:rPr>
          <w:rFonts w:asciiTheme="majorHAnsi" w:hAnsiTheme="majorHAnsi" w:cstheme="majorHAnsi"/>
          <w:i/>
          <w:color w:val="FF0000"/>
          <w:szCs w:val="21"/>
          <w:vertAlign w:val="subscript"/>
        </w:rPr>
        <w:t>D</w:t>
      </w:r>
      <w:r w:rsidRPr="000C6362">
        <w:rPr>
          <w:rFonts w:asciiTheme="majorHAnsi" w:eastAsia="宋体" w:hAnsiTheme="majorHAnsi" w:cstheme="majorHAnsi"/>
          <w:color w:val="FF0000"/>
          <w:szCs w:val="21"/>
        </w:rPr>
        <w:t>&lt;</w:t>
      </w:r>
      <w:r w:rsidRPr="000C6362">
        <w:rPr>
          <w:rFonts w:asciiTheme="majorHAnsi" w:hAnsiTheme="majorHAnsi" w:cstheme="majorHAnsi"/>
          <w:color w:val="FF0000"/>
          <w:szCs w:val="21"/>
        </w:rPr>
        <w:t>G</w:t>
      </w:r>
    </w:p>
    <w:p w:rsidR="00446632" w:rsidRPr="000C6362" w:rsidRDefault="00446632" w:rsidP="000C6362">
      <w:pPr>
        <w:rPr>
          <w:rFonts w:asciiTheme="majorHAnsi" w:hAnsiTheme="majorHAnsi" w:cstheme="majorHAnsi"/>
          <w:color w:val="FF0000"/>
          <w:szCs w:val="21"/>
        </w:rPr>
      </w:pPr>
    </w:p>
    <w:p w:rsidR="00446632" w:rsidRPr="000C6362" w:rsidRDefault="003952EB" w:rsidP="000C6362">
      <w:pPr>
        <w:pStyle w:val="ae"/>
        <w:rPr>
          <w:rFonts w:asciiTheme="majorHAnsi" w:hAnsiTheme="majorHAnsi" w:cstheme="majorHAnsi"/>
        </w:rPr>
      </w:pPr>
      <w:r w:rsidRPr="000C6362">
        <w:rPr>
          <w:rFonts w:asciiTheme="majorHAnsi" w:hAnsiTheme="majorHAnsi" w:cstheme="majorHAnsi"/>
        </w:rPr>
        <w:t>5</w:t>
      </w:r>
      <w:r w:rsidR="00446632" w:rsidRPr="000C6362">
        <w:rPr>
          <w:rFonts w:asciiTheme="majorHAnsi" w:hAnsiTheme="majorHAnsi" w:cstheme="majorHAnsi"/>
        </w:rPr>
        <w:t>、设某高速公路的水平弯道可看成半径是</w:t>
      </w:r>
      <w:r w:rsidR="00446632" w:rsidRPr="000C6362">
        <w:rPr>
          <w:rFonts w:asciiTheme="majorHAnsi" w:hAnsiTheme="majorHAnsi" w:cstheme="majorHAnsi"/>
          <w:i/>
        </w:rPr>
        <w:t>R</w:t>
      </w:r>
      <w:r w:rsidR="00446632" w:rsidRPr="000C6362">
        <w:rPr>
          <w:rFonts w:asciiTheme="majorHAnsi" w:hAnsiTheme="majorHAnsi" w:cstheme="majorHAnsi"/>
        </w:rPr>
        <w:t>的足够大的圆形弯道，若汽车与路面间的动摩擦因数为</w:t>
      </w:r>
      <w:r w:rsidR="00446632" w:rsidRPr="000C6362">
        <w:rPr>
          <w:rFonts w:asciiTheme="majorHAnsi" w:hAnsiTheme="majorHAnsi" w:cstheme="majorHAnsi"/>
          <w:i/>
        </w:rPr>
        <w:t>μ</w:t>
      </w:r>
      <w:r w:rsidR="00446632" w:rsidRPr="000C6362">
        <w:rPr>
          <w:rFonts w:asciiTheme="majorHAnsi" w:hAnsiTheme="majorHAnsi" w:cstheme="majorHAnsi"/>
        </w:rPr>
        <w:t>，设最大静摩擦力等于滑动摩擦力．那么关于汽车在此弯道上能安全转弯的速度，下列四种说法中正确的是</w:t>
      </w:r>
      <w:r w:rsidR="00446632" w:rsidRPr="000C6362">
        <w:rPr>
          <w:rFonts w:asciiTheme="majorHAnsi" w:hAnsiTheme="majorHAnsi" w:cstheme="majorHAnsi"/>
        </w:rPr>
        <w:tab/>
      </w:r>
      <w:r w:rsidR="00446632" w:rsidRPr="000C6362">
        <w:rPr>
          <w:rFonts w:asciiTheme="majorHAnsi" w:hAnsiTheme="majorHAnsi" w:cstheme="majorHAnsi"/>
        </w:rPr>
        <w:t>（</w:t>
      </w:r>
      <w:r w:rsidR="00446632" w:rsidRPr="000C6362">
        <w:rPr>
          <w:rFonts w:asciiTheme="majorHAnsi" w:hAnsiTheme="majorHAnsi" w:cstheme="majorHAnsi"/>
        </w:rPr>
        <w:tab/>
      </w:r>
      <w:r w:rsidR="00446632" w:rsidRPr="000C6362">
        <w:rPr>
          <w:rFonts w:asciiTheme="majorHAnsi" w:hAnsiTheme="majorHAnsi" w:cstheme="majorHAnsi"/>
        </w:rPr>
        <w:tab/>
      </w:r>
      <w:r w:rsidR="00446632" w:rsidRPr="000C6362">
        <w:rPr>
          <w:rFonts w:asciiTheme="majorHAnsi" w:hAnsiTheme="majorHAnsi" w:cstheme="majorHAnsi"/>
        </w:rPr>
        <w:t>）</w:t>
      </w:r>
    </w:p>
    <w:p w:rsidR="00446632" w:rsidRPr="000C6362" w:rsidRDefault="00446632" w:rsidP="000C6362">
      <w:pPr>
        <w:pStyle w:val="ae"/>
        <w:ind w:leftChars="200" w:left="420"/>
        <w:rPr>
          <w:rFonts w:asciiTheme="majorHAnsi" w:hAnsiTheme="majorHAnsi" w:cstheme="majorHAnsi"/>
        </w:rPr>
      </w:pPr>
      <w:r w:rsidRPr="000C6362">
        <w:rPr>
          <w:rFonts w:asciiTheme="majorHAnsi" w:hAnsiTheme="majorHAnsi" w:cstheme="majorHAnsi"/>
        </w:rPr>
        <w:t>A</w:t>
      </w:r>
      <w:r w:rsidRPr="000C6362">
        <w:rPr>
          <w:rFonts w:asciiTheme="majorHAnsi" w:hAnsiTheme="majorHAnsi" w:cstheme="majorHAnsi"/>
        </w:rPr>
        <w:t>．大于</w:t>
      </w:r>
      <w:r w:rsidR="00886696" w:rsidRPr="000C6362">
        <w:rPr>
          <w:rFonts w:asciiTheme="majorHAnsi" w:hAnsiTheme="majorHAnsi" w:cstheme="majorHAnsi"/>
        </w:rPr>
        <w:fldChar w:fldCharType="begin"/>
      </w:r>
      <w:r w:rsidRPr="000C6362">
        <w:rPr>
          <w:rFonts w:asciiTheme="majorHAnsi" w:hAnsiTheme="majorHAnsi" w:cstheme="majorHAnsi"/>
        </w:rPr>
        <w:instrText>eq \r(</w:instrText>
      </w:r>
      <w:r w:rsidRPr="000C6362">
        <w:rPr>
          <w:rFonts w:asciiTheme="majorHAnsi" w:hAnsiTheme="majorHAnsi" w:cstheme="majorHAnsi"/>
          <w:i/>
        </w:rPr>
        <w:instrText>μgR</w:instrText>
      </w:r>
      <w:r w:rsidRPr="000C6362">
        <w:rPr>
          <w:rFonts w:asciiTheme="majorHAnsi" w:hAnsiTheme="majorHAnsi" w:cstheme="majorHAnsi"/>
        </w:rPr>
        <w:instrText>)</w:instrText>
      </w:r>
      <w:r w:rsidR="00886696" w:rsidRPr="000C6362">
        <w:rPr>
          <w:rFonts w:asciiTheme="majorHAnsi" w:hAnsiTheme="majorHAnsi" w:cstheme="majorHAnsi"/>
        </w:rPr>
        <w:fldChar w:fldCharType="end"/>
      </w:r>
    </w:p>
    <w:p w:rsidR="00446632" w:rsidRPr="000C6362" w:rsidRDefault="00446632" w:rsidP="000C6362">
      <w:pPr>
        <w:pStyle w:val="ae"/>
        <w:ind w:leftChars="200" w:left="420"/>
        <w:rPr>
          <w:rFonts w:asciiTheme="majorHAnsi" w:hAnsiTheme="majorHAnsi" w:cstheme="majorHAnsi"/>
        </w:rPr>
      </w:pPr>
      <w:r w:rsidRPr="000C6362">
        <w:rPr>
          <w:rFonts w:asciiTheme="majorHAnsi" w:hAnsiTheme="majorHAnsi" w:cstheme="majorHAnsi"/>
        </w:rPr>
        <w:t>B</w:t>
      </w:r>
      <w:r w:rsidRPr="000C6362">
        <w:rPr>
          <w:rFonts w:asciiTheme="majorHAnsi" w:hAnsiTheme="majorHAnsi" w:cstheme="majorHAnsi"/>
        </w:rPr>
        <w:t>．一定等于</w:t>
      </w:r>
      <w:r w:rsidR="00886696" w:rsidRPr="000C6362">
        <w:rPr>
          <w:rFonts w:asciiTheme="majorHAnsi" w:hAnsiTheme="majorHAnsi" w:cstheme="majorHAnsi"/>
        </w:rPr>
        <w:fldChar w:fldCharType="begin"/>
      </w:r>
      <w:r w:rsidRPr="000C6362">
        <w:rPr>
          <w:rFonts w:asciiTheme="majorHAnsi" w:hAnsiTheme="majorHAnsi" w:cstheme="majorHAnsi"/>
        </w:rPr>
        <w:instrText>eq \r(</w:instrText>
      </w:r>
      <w:r w:rsidRPr="000C6362">
        <w:rPr>
          <w:rFonts w:asciiTheme="majorHAnsi" w:hAnsiTheme="majorHAnsi" w:cstheme="majorHAnsi"/>
          <w:i/>
        </w:rPr>
        <w:instrText>μgR</w:instrText>
      </w:r>
      <w:r w:rsidRPr="000C6362">
        <w:rPr>
          <w:rFonts w:asciiTheme="majorHAnsi" w:hAnsiTheme="majorHAnsi" w:cstheme="majorHAnsi"/>
        </w:rPr>
        <w:instrText>)</w:instrText>
      </w:r>
      <w:r w:rsidR="00886696" w:rsidRPr="000C6362">
        <w:rPr>
          <w:rFonts w:asciiTheme="majorHAnsi" w:hAnsiTheme="majorHAnsi" w:cstheme="majorHAnsi"/>
        </w:rPr>
        <w:fldChar w:fldCharType="end"/>
      </w:r>
    </w:p>
    <w:p w:rsidR="00446632" w:rsidRPr="000C6362" w:rsidRDefault="00446632" w:rsidP="000C6362">
      <w:pPr>
        <w:pStyle w:val="ae"/>
        <w:ind w:leftChars="200" w:left="420"/>
        <w:rPr>
          <w:rFonts w:asciiTheme="majorHAnsi" w:hAnsiTheme="majorHAnsi" w:cstheme="majorHAnsi"/>
        </w:rPr>
      </w:pPr>
      <w:r w:rsidRPr="000C6362">
        <w:rPr>
          <w:rFonts w:asciiTheme="majorHAnsi" w:hAnsiTheme="majorHAnsi" w:cstheme="majorHAnsi"/>
        </w:rPr>
        <w:t>C</w:t>
      </w:r>
      <w:r w:rsidRPr="000C6362">
        <w:rPr>
          <w:rFonts w:asciiTheme="majorHAnsi" w:hAnsiTheme="majorHAnsi" w:cstheme="majorHAnsi"/>
        </w:rPr>
        <w:t>．最好是小于</w:t>
      </w:r>
      <w:r w:rsidR="00886696" w:rsidRPr="000C6362">
        <w:rPr>
          <w:rFonts w:asciiTheme="majorHAnsi" w:hAnsiTheme="majorHAnsi" w:cstheme="majorHAnsi"/>
        </w:rPr>
        <w:fldChar w:fldCharType="begin"/>
      </w:r>
      <w:r w:rsidRPr="000C6362">
        <w:rPr>
          <w:rFonts w:asciiTheme="majorHAnsi" w:hAnsiTheme="majorHAnsi" w:cstheme="majorHAnsi"/>
        </w:rPr>
        <w:instrText>eq \r(</w:instrText>
      </w:r>
      <w:r w:rsidRPr="000C6362">
        <w:rPr>
          <w:rFonts w:asciiTheme="majorHAnsi" w:hAnsiTheme="majorHAnsi" w:cstheme="majorHAnsi"/>
          <w:i/>
        </w:rPr>
        <w:instrText>μgR</w:instrText>
      </w:r>
      <w:r w:rsidRPr="000C6362">
        <w:rPr>
          <w:rFonts w:asciiTheme="majorHAnsi" w:hAnsiTheme="majorHAnsi" w:cstheme="majorHAnsi"/>
        </w:rPr>
        <w:instrText>)</w:instrText>
      </w:r>
      <w:r w:rsidR="00886696" w:rsidRPr="000C6362">
        <w:rPr>
          <w:rFonts w:asciiTheme="majorHAnsi" w:hAnsiTheme="majorHAnsi" w:cstheme="majorHAnsi"/>
        </w:rPr>
        <w:fldChar w:fldCharType="end"/>
      </w:r>
    </w:p>
    <w:p w:rsidR="0067626B" w:rsidRPr="000C6362" w:rsidRDefault="00446632" w:rsidP="000C6362">
      <w:pPr>
        <w:pStyle w:val="ae"/>
        <w:ind w:leftChars="200" w:left="420"/>
        <w:rPr>
          <w:rFonts w:asciiTheme="majorHAnsi" w:hAnsiTheme="majorHAnsi" w:cstheme="majorHAnsi"/>
        </w:rPr>
      </w:pPr>
      <w:r w:rsidRPr="000C6362">
        <w:rPr>
          <w:rFonts w:asciiTheme="majorHAnsi" w:hAnsiTheme="majorHAnsi" w:cstheme="majorHAnsi"/>
        </w:rPr>
        <w:t>D</w:t>
      </w:r>
      <w:r w:rsidRPr="000C6362">
        <w:rPr>
          <w:rFonts w:asciiTheme="majorHAnsi" w:hAnsiTheme="majorHAnsi" w:cstheme="majorHAnsi"/>
        </w:rPr>
        <w:t>．对转弯速度没有什么要求，驾驶员水平高，转弯速度可大些</w:t>
      </w:r>
    </w:p>
    <w:p w:rsidR="00446632" w:rsidRPr="000C6362" w:rsidRDefault="00446632" w:rsidP="000C6362">
      <w:pPr>
        <w:pStyle w:val="ae"/>
        <w:rPr>
          <w:rFonts w:asciiTheme="majorHAnsi" w:hAnsiTheme="majorHAnsi" w:cstheme="majorHAnsi"/>
          <w:color w:val="FF0000"/>
        </w:rPr>
      </w:pPr>
      <w:r w:rsidRPr="000C6362">
        <w:rPr>
          <w:rFonts w:asciiTheme="majorHAnsi" w:hAnsiTheme="majorHAnsi" w:cstheme="majorHAnsi"/>
          <w:color w:val="FF0000"/>
        </w:rPr>
        <w:t>【难度】</w:t>
      </w:r>
      <w:r w:rsidRPr="000C6362">
        <w:rPr>
          <w:rFonts w:asciiTheme="majorHAnsi" w:hAnsiTheme="majorHAnsi" w:cstheme="majorHAnsi"/>
          <w:color w:val="FF0000"/>
        </w:rPr>
        <w:t>★★</w:t>
      </w:r>
    </w:p>
    <w:p w:rsidR="00446632" w:rsidRPr="000C6362" w:rsidRDefault="00446632" w:rsidP="000C6362">
      <w:pPr>
        <w:pStyle w:val="ae"/>
        <w:rPr>
          <w:rFonts w:asciiTheme="majorHAnsi" w:hAnsiTheme="majorHAnsi" w:cstheme="majorHAnsi"/>
          <w:color w:val="FF0000"/>
        </w:rPr>
      </w:pPr>
      <w:r w:rsidRPr="000C6362">
        <w:rPr>
          <w:rFonts w:asciiTheme="majorHAnsi" w:hAnsiTheme="majorHAnsi" w:cstheme="majorHAnsi"/>
          <w:color w:val="FF0000"/>
        </w:rPr>
        <w:t>【答案】</w:t>
      </w:r>
      <w:r w:rsidRPr="000C6362">
        <w:rPr>
          <w:rFonts w:asciiTheme="majorHAnsi" w:hAnsiTheme="majorHAnsi" w:cstheme="majorHAnsi"/>
          <w:color w:val="FF0000"/>
        </w:rPr>
        <w:t>C</w:t>
      </w:r>
    </w:p>
    <w:p w:rsidR="00446632" w:rsidRPr="000C6362" w:rsidRDefault="00446632" w:rsidP="000C6362">
      <w:pPr>
        <w:pStyle w:val="ae"/>
        <w:rPr>
          <w:rFonts w:asciiTheme="majorHAnsi" w:hAnsiTheme="majorHAnsi" w:cstheme="majorHAnsi"/>
        </w:rPr>
      </w:pPr>
    </w:p>
    <w:p w:rsidR="00446632" w:rsidRPr="000C6362" w:rsidRDefault="003952EB" w:rsidP="000C6362">
      <w:pPr>
        <w:pStyle w:val="ae"/>
        <w:rPr>
          <w:rFonts w:asciiTheme="majorHAnsi" w:hAnsiTheme="majorHAnsi" w:cstheme="majorHAnsi"/>
        </w:rPr>
      </w:pPr>
      <w:r w:rsidRPr="000C6362">
        <w:rPr>
          <w:rFonts w:asciiTheme="majorHAnsi" w:hAnsiTheme="majorHAnsi" w:cstheme="majorHAnsi"/>
        </w:rPr>
        <w:t>6</w:t>
      </w:r>
      <w:r w:rsidR="00446632" w:rsidRPr="000C6362">
        <w:rPr>
          <w:rFonts w:asciiTheme="majorHAnsi" w:hAnsiTheme="majorHAnsi" w:cstheme="majorHAnsi"/>
        </w:rPr>
        <w:t>、如图所示，质量</w:t>
      </w:r>
      <w:r w:rsidR="00446632" w:rsidRPr="000C6362">
        <w:rPr>
          <w:rFonts w:asciiTheme="majorHAnsi" w:hAnsiTheme="majorHAnsi" w:cstheme="majorHAnsi"/>
          <w:i/>
        </w:rPr>
        <w:t>m</w:t>
      </w:r>
      <w:r w:rsidR="00446632" w:rsidRPr="000C6362">
        <w:rPr>
          <w:rFonts w:asciiTheme="majorHAnsi" w:hAnsiTheme="majorHAnsi" w:cstheme="majorHAnsi"/>
        </w:rPr>
        <w:t>＝</w:t>
      </w:r>
      <w:r w:rsidR="00446632" w:rsidRPr="000C6362">
        <w:rPr>
          <w:rFonts w:asciiTheme="majorHAnsi" w:hAnsiTheme="majorHAnsi" w:cstheme="majorHAnsi"/>
        </w:rPr>
        <w:t>2.0×10</w:t>
      </w:r>
      <w:r w:rsidR="00446632" w:rsidRPr="000C6362">
        <w:rPr>
          <w:rFonts w:asciiTheme="majorHAnsi" w:hAnsiTheme="majorHAnsi" w:cstheme="majorHAnsi"/>
          <w:vertAlign w:val="superscript"/>
        </w:rPr>
        <w:t>4</w:t>
      </w:r>
      <w:r w:rsidR="00446632" w:rsidRPr="000C6362">
        <w:rPr>
          <w:rFonts w:asciiTheme="majorHAnsi" w:hAnsiTheme="majorHAnsi" w:cstheme="majorHAnsi"/>
        </w:rPr>
        <w:t xml:space="preserve"> kg</w:t>
      </w:r>
      <w:r w:rsidR="00446632" w:rsidRPr="000C6362">
        <w:rPr>
          <w:rFonts w:asciiTheme="majorHAnsi" w:hAnsiTheme="majorHAnsi" w:cstheme="majorHAnsi"/>
        </w:rPr>
        <w:t>的汽车以不变的速率先后驶过凹形桥面和凸形桥面，两桥面的圆弧半径均为</w:t>
      </w:r>
      <w:r w:rsidR="00446632" w:rsidRPr="000C6362">
        <w:rPr>
          <w:rFonts w:asciiTheme="majorHAnsi" w:hAnsiTheme="majorHAnsi" w:cstheme="majorHAnsi"/>
        </w:rPr>
        <w:t>20 m</w:t>
      </w:r>
      <w:r w:rsidR="00446632" w:rsidRPr="000C6362">
        <w:rPr>
          <w:rFonts w:asciiTheme="majorHAnsi" w:hAnsiTheme="majorHAnsi" w:cstheme="majorHAnsi"/>
        </w:rPr>
        <w:t>．如果桥面承受的压力不得超过</w:t>
      </w:r>
      <w:r w:rsidR="00446632" w:rsidRPr="000C6362">
        <w:rPr>
          <w:rFonts w:asciiTheme="majorHAnsi" w:hAnsiTheme="majorHAnsi" w:cstheme="majorHAnsi"/>
        </w:rPr>
        <w:t>3.0×10</w:t>
      </w:r>
      <w:r w:rsidR="00446632" w:rsidRPr="000C6362">
        <w:rPr>
          <w:rFonts w:asciiTheme="majorHAnsi" w:hAnsiTheme="majorHAnsi" w:cstheme="majorHAnsi"/>
          <w:vertAlign w:val="superscript"/>
        </w:rPr>
        <w:t>5</w:t>
      </w:r>
      <w:r w:rsidR="00446632" w:rsidRPr="000C6362">
        <w:rPr>
          <w:rFonts w:asciiTheme="majorHAnsi" w:hAnsiTheme="majorHAnsi" w:cstheme="majorHAnsi"/>
        </w:rPr>
        <w:t xml:space="preserve"> N</w:t>
      </w:r>
      <w:r w:rsidR="00446632" w:rsidRPr="000C6362">
        <w:rPr>
          <w:rFonts w:asciiTheme="majorHAnsi" w:hAnsiTheme="majorHAnsi" w:cstheme="majorHAnsi"/>
        </w:rPr>
        <w:t>，则：</w:t>
      </w:r>
    </w:p>
    <w:p w:rsidR="00446632" w:rsidRPr="000C6362" w:rsidRDefault="00446632" w:rsidP="000C6362">
      <w:pPr>
        <w:pStyle w:val="ae"/>
        <w:rPr>
          <w:rFonts w:asciiTheme="majorHAnsi" w:hAnsiTheme="majorHAnsi" w:cstheme="majorHAnsi"/>
        </w:rPr>
      </w:pPr>
      <w:r w:rsidRPr="000C6362">
        <w:rPr>
          <w:rFonts w:asciiTheme="majorHAnsi" w:hAnsiTheme="majorHAnsi" w:cstheme="majorHAnsi"/>
        </w:rPr>
        <w:t>（</w:t>
      </w:r>
      <w:r w:rsidRPr="000C6362">
        <w:rPr>
          <w:rFonts w:asciiTheme="majorHAnsi" w:hAnsiTheme="majorHAnsi" w:cstheme="majorHAnsi"/>
        </w:rPr>
        <w:t>1</w:t>
      </w:r>
      <w:r w:rsidRPr="000C6362">
        <w:rPr>
          <w:rFonts w:asciiTheme="majorHAnsi" w:hAnsiTheme="majorHAnsi" w:cstheme="majorHAnsi"/>
        </w:rPr>
        <w:t>）汽车允许的最大速率是多少？</w:t>
      </w:r>
    </w:p>
    <w:p w:rsidR="00446632" w:rsidRPr="000C6362" w:rsidRDefault="00446632" w:rsidP="000C6362">
      <w:pPr>
        <w:pStyle w:val="ae"/>
        <w:rPr>
          <w:rFonts w:asciiTheme="majorHAnsi" w:hAnsiTheme="majorHAnsi" w:cstheme="majorHAnsi"/>
        </w:rPr>
      </w:pPr>
      <w:r w:rsidRPr="000C6362">
        <w:rPr>
          <w:rFonts w:asciiTheme="majorHAnsi" w:hAnsiTheme="majorHAnsi" w:cstheme="majorHAnsi"/>
        </w:rPr>
        <w:t>（</w:t>
      </w:r>
      <w:r w:rsidRPr="000C6362">
        <w:rPr>
          <w:rFonts w:asciiTheme="majorHAnsi" w:hAnsiTheme="majorHAnsi" w:cstheme="majorHAnsi"/>
        </w:rPr>
        <w:t>2</w:t>
      </w:r>
      <w:r w:rsidRPr="000C6362">
        <w:rPr>
          <w:rFonts w:asciiTheme="majorHAnsi" w:hAnsiTheme="majorHAnsi" w:cstheme="majorHAnsi"/>
        </w:rPr>
        <w:t>）若以所求速度行驶，汽车对桥面的最小压力是多少？</w:t>
      </w:r>
      <w:r w:rsidR="00B13DD7" w:rsidRPr="000C6362">
        <w:rPr>
          <w:rFonts w:asciiTheme="majorHAnsi" w:hAnsiTheme="majorHAnsi" w:cstheme="majorHAnsi"/>
        </w:rPr>
        <w:t>（</w:t>
      </w:r>
      <w:r w:rsidRPr="000C6362">
        <w:rPr>
          <w:rFonts w:asciiTheme="majorHAnsi" w:hAnsiTheme="majorHAnsi" w:cstheme="majorHAnsi"/>
          <w:i/>
        </w:rPr>
        <w:t>g</w:t>
      </w:r>
      <w:r w:rsidRPr="000C6362">
        <w:rPr>
          <w:rFonts w:asciiTheme="majorHAnsi" w:hAnsiTheme="majorHAnsi" w:cstheme="majorHAnsi"/>
        </w:rPr>
        <w:t>取</w:t>
      </w:r>
      <w:r w:rsidRPr="000C6362">
        <w:rPr>
          <w:rFonts w:asciiTheme="majorHAnsi" w:hAnsiTheme="majorHAnsi" w:cstheme="majorHAnsi"/>
        </w:rPr>
        <w:t>10 m/s</w:t>
      </w:r>
      <w:r w:rsidRPr="000C6362">
        <w:rPr>
          <w:rFonts w:asciiTheme="majorHAnsi" w:hAnsiTheme="majorHAnsi" w:cstheme="majorHAnsi"/>
          <w:vertAlign w:val="superscript"/>
        </w:rPr>
        <w:t>2</w:t>
      </w:r>
      <w:r w:rsidR="00B13DD7" w:rsidRPr="000C6362">
        <w:rPr>
          <w:rFonts w:asciiTheme="majorHAnsi" w:hAnsiTheme="majorHAnsi" w:cstheme="majorHAnsi"/>
        </w:rPr>
        <w:t>）</w:t>
      </w:r>
    </w:p>
    <w:p w:rsidR="003952EB" w:rsidRPr="000C6362" w:rsidRDefault="003952EB" w:rsidP="000C6362">
      <w:pPr>
        <w:pStyle w:val="ae"/>
        <w:rPr>
          <w:rFonts w:asciiTheme="majorHAnsi" w:hAnsiTheme="majorHAnsi" w:cstheme="majorHAnsi"/>
          <w:b/>
        </w:rPr>
      </w:pPr>
      <w:r w:rsidRPr="000C6362">
        <w:rPr>
          <w:rFonts w:asciiTheme="majorHAnsi" w:hAnsiTheme="majorHAnsi" w:cstheme="majorHAnsi"/>
          <w:b/>
          <w:noProof/>
        </w:rPr>
        <w:drawing>
          <wp:anchor distT="0" distB="0" distL="114300" distR="114300" simplePos="0" relativeHeight="251782144" behindDoc="0" locked="0" layoutInCell="1" allowOverlap="1">
            <wp:simplePos x="0" y="0"/>
            <wp:positionH relativeFrom="column">
              <wp:posOffset>3533775</wp:posOffset>
            </wp:positionH>
            <wp:positionV relativeFrom="paragraph">
              <wp:posOffset>39370</wp:posOffset>
            </wp:positionV>
            <wp:extent cx="2028825" cy="495300"/>
            <wp:effectExtent l="19050" t="0" r="9525" b="0"/>
            <wp:wrapSquare wrapText="bothSides"/>
            <wp:docPr id="16"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2" cstate="print"/>
                    <a:srcRect/>
                    <a:stretch>
                      <a:fillRect/>
                    </a:stretch>
                  </pic:blipFill>
                  <pic:spPr bwMode="auto">
                    <a:xfrm>
                      <a:off x="0" y="0"/>
                      <a:ext cx="2028825" cy="495300"/>
                    </a:xfrm>
                    <a:prstGeom prst="rect">
                      <a:avLst/>
                    </a:prstGeom>
                    <a:noFill/>
                    <a:ln w="9525">
                      <a:noFill/>
                      <a:miter lim="800000"/>
                      <a:headEnd/>
                      <a:tailEnd/>
                    </a:ln>
                  </pic:spPr>
                </pic:pic>
              </a:graphicData>
            </a:graphic>
          </wp:anchor>
        </w:drawing>
      </w:r>
    </w:p>
    <w:p w:rsidR="00446632" w:rsidRPr="000C6362" w:rsidRDefault="00446632" w:rsidP="000C6362">
      <w:pPr>
        <w:pStyle w:val="ae"/>
        <w:rPr>
          <w:rFonts w:asciiTheme="majorHAnsi" w:hAnsiTheme="majorHAnsi" w:cstheme="majorHAnsi"/>
          <w:b/>
        </w:rPr>
      </w:pP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00B13DD7" w:rsidRPr="000C6362">
        <w:rPr>
          <w:rFonts w:asciiTheme="majorHAnsi" w:hAnsiTheme="majorHAnsi" w:cstheme="majorHAnsi"/>
          <w:color w:val="FF0000"/>
          <w:szCs w:val="21"/>
        </w:rPr>
        <w:t>（</w:t>
      </w:r>
      <w:r w:rsidRPr="000C6362">
        <w:rPr>
          <w:rFonts w:asciiTheme="majorHAnsi" w:hAnsiTheme="majorHAnsi" w:cstheme="majorHAnsi"/>
          <w:color w:val="FF0000"/>
          <w:szCs w:val="21"/>
        </w:rPr>
        <w:t>1</w:t>
      </w:r>
      <w:r w:rsidR="00B13DD7" w:rsidRPr="000C6362">
        <w:rPr>
          <w:rFonts w:asciiTheme="majorHAnsi" w:hAnsiTheme="majorHAnsi" w:cstheme="majorHAnsi"/>
          <w:color w:val="FF0000"/>
          <w:szCs w:val="21"/>
        </w:rPr>
        <w:t>）</w:t>
      </w:r>
      <w:r w:rsidRPr="000C6362">
        <w:rPr>
          <w:rFonts w:asciiTheme="majorHAnsi" w:hAnsiTheme="majorHAnsi" w:cstheme="majorHAnsi"/>
          <w:color w:val="FF0000"/>
          <w:szCs w:val="21"/>
        </w:rPr>
        <w:t>10 m/s</w:t>
      </w:r>
      <w:r w:rsidR="00B13DD7" w:rsidRPr="000C6362">
        <w:rPr>
          <w:rFonts w:asciiTheme="majorHAnsi" w:hAnsiTheme="majorHAnsi" w:cstheme="majorHAnsi"/>
          <w:color w:val="FF0000"/>
          <w:szCs w:val="21"/>
        </w:rPr>
        <w:t>（</w:t>
      </w:r>
      <w:r w:rsidRPr="000C6362">
        <w:rPr>
          <w:rFonts w:asciiTheme="majorHAnsi" w:hAnsiTheme="majorHAnsi" w:cstheme="majorHAnsi"/>
          <w:color w:val="FF0000"/>
          <w:szCs w:val="21"/>
        </w:rPr>
        <w:t>2</w:t>
      </w:r>
      <w:r w:rsidR="00B13DD7" w:rsidRPr="000C6362">
        <w:rPr>
          <w:rFonts w:asciiTheme="majorHAnsi" w:hAnsiTheme="majorHAnsi" w:cstheme="majorHAnsi"/>
          <w:color w:val="FF0000"/>
          <w:szCs w:val="21"/>
        </w:rPr>
        <w:t>）</w:t>
      </w:r>
      <w:r w:rsidRPr="000C6362">
        <w:rPr>
          <w:rFonts w:asciiTheme="majorHAnsi" w:hAnsiTheme="majorHAnsi" w:cstheme="majorHAnsi"/>
          <w:color w:val="FF0000"/>
          <w:szCs w:val="21"/>
        </w:rPr>
        <w:t>10</w:t>
      </w:r>
      <w:r w:rsidRPr="000C6362">
        <w:rPr>
          <w:rFonts w:asciiTheme="majorHAnsi" w:hAnsiTheme="majorHAnsi" w:cstheme="majorHAnsi"/>
          <w:color w:val="FF0000"/>
          <w:szCs w:val="21"/>
          <w:vertAlign w:val="superscript"/>
        </w:rPr>
        <w:t>5</w:t>
      </w:r>
      <w:r w:rsidRPr="000C6362">
        <w:rPr>
          <w:rFonts w:asciiTheme="majorHAnsi" w:hAnsiTheme="majorHAnsi" w:cstheme="majorHAnsi"/>
          <w:color w:val="FF0000"/>
          <w:szCs w:val="21"/>
        </w:rPr>
        <w:t xml:space="preserve"> N</w:t>
      </w:r>
    </w:p>
    <w:p w:rsidR="00446632" w:rsidRPr="000C6362" w:rsidRDefault="00446632" w:rsidP="000C6362">
      <w:pPr>
        <w:rPr>
          <w:rFonts w:asciiTheme="majorHAnsi" w:hAnsiTheme="majorHAnsi" w:cstheme="majorHAnsi"/>
          <w:color w:val="FF0000"/>
          <w:szCs w:val="21"/>
        </w:rPr>
      </w:pPr>
      <w:r w:rsidRPr="000C6362">
        <w:rPr>
          <w:rFonts w:asciiTheme="majorHAnsi" w:hAnsiTheme="majorHAnsi" w:cstheme="majorHAnsi"/>
          <w:color w:val="FF0000"/>
          <w:szCs w:val="21"/>
        </w:rPr>
        <w:t>【解析】</w:t>
      </w:r>
      <w:r w:rsidR="00B13DD7" w:rsidRPr="000C6362">
        <w:rPr>
          <w:rFonts w:asciiTheme="majorHAnsi" w:hAnsiTheme="majorHAnsi" w:cstheme="majorHAnsi"/>
          <w:color w:val="FF0000"/>
          <w:szCs w:val="21"/>
        </w:rPr>
        <w:t>（</w:t>
      </w:r>
      <w:r w:rsidRPr="000C6362">
        <w:rPr>
          <w:rFonts w:asciiTheme="majorHAnsi" w:hAnsiTheme="majorHAnsi" w:cstheme="majorHAnsi"/>
          <w:color w:val="FF0000"/>
          <w:szCs w:val="21"/>
        </w:rPr>
        <w:t>1</w:t>
      </w:r>
      <w:r w:rsidR="00B13DD7" w:rsidRPr="000C6362">
        <w:rPr>
          <w:rFonts w:asciiTheme="majorHAnsi" w:hAnsiTheme="majorHAnsi" w:cstheme="majorHAnsi"/>
          <w:color w:val="FF0000"/>
          <w:szCs w:val="21"/>
        </w:rPr>
        <w:t>）</w:t>
      </w:r>
      <w:r w:rsidRPr="000C6362">
        <w:rPr>
          <w:rFonts w:asciiTheme="majorHAnsi" w:hAnsiTheme="majorHAnsi" w:cstheme="majorHAnsi"/>
          <w:color w:val="FF0000"/>
          <w:szCs w:val="21"/>
        </w:rPr>
        <w:t>汽车在凹形桥底部时对桥面压力最大，由牛顿第二定律得：</w:t>
      </w:r>
    </w:p>
    <w:p w:rsidR="00446632" w:rsidRPr="000C6362" w:rsidRDefault="00446632" w:rsidP="000C6362">
      <w:pPr>
        <w:pStyle w:val="ae"/>
        <w:rPr>
          <w:rFonts w:asciiTheme="majorHAnsi" w:eastAsiaTheme="minorEastAsia" w:hAnsiTheme="majorHAnsi" w:cstheme="majorHAnsi"/>
          <w:color w:val="FF0000"/>
        </w:rPr>
      </w:pPr>
      <w:r w:rsidRPr="000C6362">
        <w:rPr>
          <w:rFonts w:asciiTheme="majorHAnsi" w:eastAsiaTheme="minorEastAsia" w:hAnsiTheme="majorHAnsi" w:cstheme="majorHAnsi"/>
          <w:i/>
          <w:color w:val="FF0000"/>
        </w:rPr>
        <w:t>F</w:t>
      </w:r>
      <w:r w:rsidRPr="000C6362">
        <w:rPr>
          <w:rFonts w:asciiTheme="majorHAnsi" w:eastAsiaTheme="minorEastAsia" w:hAnsiTheme="majorHAnsi" w:cstheme="majorHAnsi"/>
          <w:color w:val="FF0000"/>
          <w:vertAlign w:val="subscript"/>
        </w:rPr>
        <w:t>N</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i/>
          <w:color w:val="FF0000"/>
        </w:rPr>
        <w:t>mg</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i/>
          <w:color w:val="FF0000"/>
        </w:rPr>
        <w:t>m</w:t>
      </w:r>
      <w:r w:rsidR="00886696" w:rsidRPr="000C6362">
        <w:rPr>
          <w:rFonts w:asciiTheme="majorHAnsi" w:eastAsiaTheme="minorEastAsia" w:hAnsiTheme="majorHAnsi" w:cstheme="majorHAnsi"/>
          <w:color w:val="FF0000"/>
        </w:rPr>
        <w:fldChar w:fldCharType="begin"/>
      </w:r>
      <w:r w:rsidRPr="000C6362">
        <w:rPr>
          <w:rFonts w:asciiTheme="majorHAnsi" w:eastAsiaTheme="minorEastAsia" w:hAnsiTheme="majorHAnsi" w:cstheme="majorHAnsi"/>
          <w:color w:val="FF0000"/>
        </w:rPr>
        <w:instrText>eq \f(</w:instrText>
      </w:r>
      <w:r w:rsidRPr="000C6362">
        <w:rPr>
          <w:rFonts w:asciiTheme="majorHAnsi" w:eastAsiaTheme="minorEastAsia" w:hAnsiTheme="majorHAnsi" w:cstheme="majorHAnsi"/>
          <w:i/>
          <w:color w:val="FF0000"/>
        </w:rPr>
        <w:instrText>v</w:instrText>
      </w:r>
      <w:r w:rsidRPr="000C6362">
        <w:rPr>
          <w:rFonts w:asciiTheme="majorHAnsi" w:eastAsiaTheme="minorEastAsia" w:hAnsiTheme="majorHAnsi" w:cstheme="majorHAnsi"/>
          <w:color w:val="FF0000"/>
        </w:rPr>
        <w:instrText>\o\al(</w:instrText>
      </w:r>
      <w:r w:rsidRPr="000C6362">
        <w:rPr>
          <w:rFonts w:asciiTheme="majorHAnsi" w:eastAsiaTheme="minorEastAsia" w:hAnsiTheme="majorHAnsi" w:cstheme="majorHAnsi"/>
          <w:color w:val="FF0000"/>
          <w:vertAlign w:val="superscript"/>
        </w:rPr>
        <w:instrText>2</w:instrText>
      </w:r>
      <w:r w:rsidRPr="000C6362">
        <w:rPr>
          <w:rFonts w:asciiTheme="majorHAnsi" w:eastAsiaTheme="minorEastAsia" w:hAnsiTheme="majorHAnsi" w:cstheme="majorHAnsi"/>
          <w:color w:val="FF0000"/>
        </w:rPr>
        <w:instrText>,</w:instrText>
      </w:r>
      <w:r w:rsidRPr="000C6362">
        <w:rPr>
          <w:rFonts w:asciiTheme="majorHAnsi" w:eastAsiaTheme="minorEastAsia" w:hAnsiTheme="majorHAnsi" w:cstheme="majorHAnsi"/>
          <w:color w:val="FF0000"/>
          <w:vertAlign w:val="subscript"/>
        </w:rPr>
        <w:instrText>max</w:instrText>
      </w:r>
      <w:r w:rsidRPr="000C6362">
        <w:rPr>
          <w:rFonts w:asciiTheme="majorHAnsi" w:eastAsiaTheme="minorEastAsia" w:hAnsiTheme="majorHAnsi" w:cstheme="majorHAnsi"/>
          <w:color w:val="FF0000"/>
        </w:rPr>
        <w:instrText>)</w:instrText>
      </w:r>
      <w:r w:rsidRPr="000C6362">
        <w:rPr>
          <w:rFonts w:asciiTheme="majorHAnsi" w:eastAsiaTheme="minorEastAsia" w:hAnsiTheme="majorHAnsi" w:cstheme="majorHAnsi"/>
          <w:i/>
          <w:color w:val="FF0000"/>
        </w:rPr>
        <w:instrText>,r</w:instrText>
      </w:r>
      <w:r w:rsidRPr="000C6362">
        <w:rPr>
          <w:rFonts w:asciiTheme="majorHAnsi" w:eastAsiaTheme="minorEastAsia" w:hAnsiTheme="majorHAnsi" w:cstheme="majorHAnsi"/>
          <w:color w:val="FF0000"/>
        </w:rPr>
        <w:instrText>)</w:instrText>
      </w:r>
      <w:r w:rsidR="00886696" w:rsidRPr="000C6362">
        <w:rPr>
          <w:rFonts w:asciiTheme="majorHAnsi" w:eastAsiaTheme="minorEastAsia" w:hAnsiTheme="majorHAnsi" w:cstheme="majorHAnsi"/>
          <w:color w:val="FF0000"/>
        </w:rPr>
        <w:fldChar w:fldCharType="end"/>
      </w:r>
    </w:p>
    <w:p w:rsidR="00446632" w:rsidRPr="000C6362" w:rsidRDefault="00446632" w:rsidP="000C6362">
      <w:pPr>
        <w:pStyle w:val="ae"/>
        <w:rPr>
          <w:rFonts w:asciiTheme="majorHAnsi" w:eastAsiaTheme="minorEastAsia" w:hAnsiTheme="majorHAnsi" w:cstheme="majorHAnsi"/>
          <w:color w:val="FF0000"/>
        </w:rPr>
      </w:pPr>
      <w:r w:rsidRPr="000C6362">
        <w:rPr>
          <w:rFonts w:asciiTheme="majorHAnsi" w:eastAsiaTheme="minorEastAsia" w:hAnsiTheme="majorHAnsi" w:cstheme="majorHAnsi"/>
          <w:color w:val="FF0000"/>
        </w:rPr>
        <w:t>代入数据解得</w:t>
      </w:r>
      <w:r w:rsidRPr="000C6362">
        <w:rPr>
          <w:rFonts w:asciiTheme="majorHAnsi" w:eastAsiaTheme="minorEastAsia" w:hAnsiTheme="majorHAnsi" w:cstheme="majorHAnsi"/>
          <w:i/>
          <w:color w:val="FF0000"/>
        </w:rPr>
        <w:t>v</w:t>
      </w:r>
      <w:r w:rsidRPr="000C6362">
        <w:rPr>
          <w:rFonts w:asciiTheme="majorHAnsi" w:eastAsiaTheme="minorEastAsia" w:hAnsiTheme="majorHAnsi" w:cstheme="majorHAnsi"/>
          <w:color w:val="FF0000"/>
          <w:vertAlign w:val="subscript"/>
        </w:rPr>
        <w:t>max</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color w:val="FF0000"/>
        </w:rPr>
        <w:t>10 m/s.</w:t>
      </w:r>
    </w:p>
    <w:p w:rsidR="00446632" w:rsidRPr="000C6362" w:rsidRDefault="00B13DD7" w:rsidP="000C6362">
      <w:pPr>
        <w:pStyle w:val="ae"/>
        <w:rPr>
          <w:rFonts w:asciiTheme="majorHAnsi" w:eastAsiaTheme="minorEastAsia" w:hAnsiTheme="majorHAnsi" w:cstheme="majorHAnsi"/>
          <w:color w:val="FF0000"/>
        </w:rPr>
      </w:pPr>
      <w:r w:rsidRPr="000C6362">
        <w:rPr>
          <w:rFonts w:asciiTheme="majorHAnsi" w:eastAsiaTheme="minorEastAsia" w:hAnsiTheme="majorHAnsi" w:cstheme="majorHAnsi"/>
          <w:color w:val="FF0000"/>
        </w:rPr>
        <w:lastRenderedPageBreak/>
        <w:t>（</w:t>
      </w:r>
      <w:r w:rsidR="00446632" w:rsidRPr="000C6362">
        <w:rPr>
          <w:rFonts w:asciiTheme="majorHAnsi" w:eastAsiaTheme="minorEastAsia" w:hAnsiTheme="majorHAnsi" w:cstheme="majorHAnsi"/>
          <w:color w:val="FF0000"/>
        </w:rPr>
        <w:t>2</w:t>
      </w:r>
      <w:r w:rsidRPr="000C6362">
        <w:rPr>
          <w:rFonts w:asciiTheme="majorHAnsi" w:eastAsiaTheme="minorEastAsia" w:hAnsiTheme="majorHAnsi" w:cstheme="majorHAnsi"/>
          <w:color w:val="FF0000"/>
        </w:rPr>
        <w:t>）</w:t>
      </w:r>
      <w:r w:rsidR="00446632" w:rsidRPr="000C6362">
        <w:rPr>
          <w:rFonts w:asciiTheme="majorHAnsi" w:eastAsiaTheme="minorEastAsia" w:hAnsiTheme="majorHAnsi" w:cstheme="majorHAnsi"/>
          <w:color w:val="FF0000"/>
        </w:rPr>
        <w:t>汽车在凸形桥顶部时对桥面压力最小，由牛顿第二定律得：</w:t>
      </w:r>
    </w:p>
    <w:p w:rsidR="00446632" w:rsidRPr="000C6362" w:rsidRDefault="00446632" w:rsidP="000C6362">
      <w:pPr>
        <w:pStyle w:val="ae"/>
        <w:rPr>
          <w:rFonts w:asciiTheme="majorHAnsi" w:eastAsiaTheme="minorEastAsia" w:hAnsiTheme="majorHAnsi" w:cstheme="majorHAnsi"/>
          <w:color w:val="FF0000"/>
        </w:rPr>
      </w:pPr>
      <w:r w:rsidRPr="000C6362">
        <w:rPr>
          <w:rFonts w:asciiTheme="majorHAnsi" w:eastAsiaTheme="minorEastAsia" w:hAnsiTheme="majorHAnsi" w:cstheme="majorHAnsi"/>
          <w:i/>
          <w:color w:val="FF0000"/>
        </w:rPr>
        <w:t>mg</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i/>
          <w:color w:val="FF0000"/>
        </w:rPr>
        <w:t>F</w:t>
      </w:r>
      <w:r w:rsidRPr="000C6362">
        <w:rPr>
          <w:rFonts w:asciiTheme="majorHAnsi" w:eastAsiaTheme="minorEastAsia" w:hAnsiTheme="majorHAnsi" w:cstheme="majorHAnsi"/>
          <w:color w:val="FF0000"/>
          <w:vertAlign w:val="subscript"/>
        </w:rPr>
        <w:t>N</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color w:val="FF0000"/>
        </w:rPr>
        <w:t>＝</w:t>
      </w:r>
      <w:r w:rsidR="00886696" w:rsidRPr="000C6362">
        <w:rPr>
          <w:rFonts w:asciiTheme="majorHAnsi" w:eastAsiaTheme="minorEastAsia" w:hAnsiTheme="majorHAnsi" w:cstheme="majorHAnsi"/>
          <w:color w:val="FF0000"/>
        </w:rPr>
        <w:fldChar w:fldCharType="begin"/>
      </w:r>
      <w:r w:rsidRPr="000C6362">
        <w:rPr>
          <w:rFonts w:asciiTheme="majorHAnsi" w:eastAsiaTheme="minorEastAsia" w:hAnsiTheme="majorHAnsi" w:cstheme="majorHAnsi"/>
          <w:color w:val="FF0000"/>
        </w:rPr>
        <w:instrText>eq \f(</w:instrText>
      </w:r>
      <w:r w:rsidRPr="000C6362">
        <w:rPr>
          <w:rFonts w:asciiTheme="majorHAnsi" w:eastAsiaTheme="minorEastAsia" w:hAnsiTheme="majorHAnsi" w:cstheme="majorHAnsi"/>
          <w:i/>
          <w:color w:val="FF0000"/>
        </w:rPr>
        <w:instrText>mv</w:instrText>
      </w:r>
      <w:r w:rsidRPr="000C6362">
        <w:rPr>
          <w:rFonts w:asciiTheme="majorHAnsi" w:eastAsiaTheme="minorEastAsia" w:hAnsiTheme="majorHAnsi" w:cstheme="majorHAnsi"/>
          <w:color w:val="FF0000"/>
          <w:vertAlign w:val="superscript"/>
        </w:rPr>
        <w:instrText>2</w:instrText>
      </w:r>
      <w:r w:rsidRPr="000C6362">
        <w:rPr>
          <w:rFonts w:asciiTheme="majorHAnsi" w:eastAsiaTheme="minorEastAsia" w:hAnsiTheme="majorHAnsi" w:cstheme="majorHAnsi"/>
          <w:i/>
          <w:color w:val="FF0000"/>
        </w:rPr>
        <w:instrText>,r</w:instrText>
      </w:r>
      <w:r w:rsidRPr="000C6362">
        <w:rPr>
          <w:rFonts w:asciiTheme="majorHAnsi" w:eastAsiaTheme="minorEastAsia" w:hAnsiTheme="majorHAnsi" w:cstheme="majorHAnsi"/>
          <w:color w:val="FF0000"/>
        </w:rPr>
        <w:instrText>)</w:instrText>
      </w:r>
      <w:r w:rsidR="00886696" w:rsidRPr="000C6362">
        <w:rPr>
          <w:rFonts w:asciiTheme="majorHAnsi" w:eastAsiaTheme="minorEastAsia" w:hAnsiTheme="majorHAnsi" w:cstheme="majorHAnsi"/>
          <w:color w:val="FF0000"/>
        </w:rPr>
        <w:fldChar w:fldCharType="end"/>
      </w:r>
    </w:p>
    <w:p w:rsidR="00446632" w:rsidRPr="000C6362" w:rsidRDefault="00446632" w:rsidP="000C6362">
      <w:pPr>
        <w:pStyle w:val="ae"/>
        <w:rPr>
          <w:rFonts w:asciiTheme="majorHAnsi" w:eastAsiaTheme="minorEastAsia" w:hAnsiTheme="majorHAnsi" w:cstheme="majorHAnsi"/>
          <w:color w:val="FF0000"/>
        </w:rPr>
      </w:pPr>
      <w:r w:rsidRPr="000C6362">
        <w:rPr>
          <w:rFonts w:asciiTheme="majorHAnsi" w:eastAsiaTheme="minorEastAsia" w:hAnsiTheme="majorHAnsi" w:cstheme="majorHAnsi"/>
          <w:color w:val="FF0000"/>
        </w:rPr>
        <w:t>代入数据解得</w:t>
      </w:r>
      <w:r w:rsidRPr="000C6362">
        <w:rPr>
          <w:rFonts w:asciiTheme="majorHAnsi" w:eastAsiaTheme="minorEastAsia" w:hAnsiTheme="majorHAnsi" w:cstheme="majorHAnsi"/>
          <w:i/>
          <w:color w:val="FF0000"/>
        </w:rPr>
        <w:t>F</w:t>
      </w:r>
      <w:r w:rsidRPr="000C6362">
        <w:rPr>
          <w:rFonts w:asciiTheme="majorHAnsi" w:eastAsiaTheme="minorEastAsia" w:hAnsiTheme="majorHAnsi" w:cstheme="majorHAnsi"/>
          <w:color w:val="FF0000"/>
          <w:vertAlign w:val="subscript"/>
        </w:rPr>
        <w:t>N</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color w:val="FF0000"/>
        </w:rPr>
        <w:t>＝</w:t>
      </w:r>
      <w:r w:rsidRPr="000C6362">
        <w:rPr>
          <w:rFonts w:asciiTheme="majorHAnsi" w:eastAsiaTheme="minorEastAsia" w:hAnsiTheme="majorHAnsi" w:cstheme="majorHAnsi"/>
          <w:color w:val="FF0000"/>
        </w:rPr>
        <w:t>10</w:t>
      </w:r>
      <w:r w:rsidRPr="000C6362">
        <w:rPr>
          <w:rFonts w:asciiTheme="majorHAnsi" w:eastAsiaTheme="minorEastAsia" w:hAnsiTheme="majorHAnsi" w:cstheme="majorHAnsi"/>
          <w:color w:val="FF0000"/>
          <w:vertAlign w:val="superscript"/>
        </w:rPr>
        <w:t>5</w:t>
      </w:r>
      <w:r w:rsidRPr="000C6362">
        <w:rPr>
          <w:rFonts w:asciiTheme="majorHAnsi" w:eastAsiaTheme="minorEastAsia" w:hAnsiTheme="majorHAnsi" w:cstheme="majorHAnsi"/>
          <w:color w:val="FF0000"/>
        </w:rPr>
        <w:t xml:space="preserve"> N.</w:t>
      </w:r>
    </w:p>
    <w:p w:rsidR="00446632" w:rsidRPr="000C6362" w:rsidRDefault="00446632" w:rsidP="000C6362">
      <w:pPr>
        <w:pStyle w:val="ae"/>
        <w:rPr>
          <w:rFonts w:asciiTheme="majorHAnsi" w:hAnsiTheme="majorHAnsi" w:cstheme="majorHAnsi"/>
          <w:b/>
        </w:rPr>
      </w:pPr>
      <w:r w:rsidRPr="000C6362">
        <w:rPr>
          <w:rFonts w:asciiTheme="majorHAnsi" w:eastAsiaTheme="minorEastAsia" w:hAnsiTheme="majorHAnsi" w:cstheme="majorHAnsi"/>
          <w:color w:val="FF0000"/>
        </w:rPr>
        <w:t>由牛顿第三定律知汽车对桥面的最小压力等于</w:t>
      </w:r>
      <w:r w:rsidRPr="000C6362">
        <w:rPr>
          <w:rFonts w:asciiTheme="majorHAnsi" w:eastAsiaTheme="minorEastAsia" w:hAnsiTheme="majorHAnsi" w:cstheme="majorHAnsi"/>
          <w:color w:val="FF0000"/>
        </w:rPr>
        <w:t>10</w:t>
      </w:r>
      <w:r w:rsidRPr="000C6362">
        <w:rPr>
          <w:rFonts w:asciiTheme="majorHAnsi" w:eastAsiaTheme="minorEastAsia" w:hAnsiTheme="majorHAnsi" w:cstheme="majorHAnsi"/>
          <w:color w:val="FF0000"/>
          <w:vertAlign w:val="superscript"/>
        </w:rPr>
        <w:t>5</w:t>
      </w:r>
      <w:r w:rsidRPr="000C6362">
        <w:rPr>
          <w:rFonts w:asciiTheme="majorHAnsi" w:eastAsiaTheme="minorEastAsia" w:hAnsiTheme="majorHAnsi" w:cstheme="majorHAnsi"/>
          <w:color w:val="FF0000"/>
        </w:rPr>
        <w:t xml:space="preserve"> N</w:t>
      </w:r>
    </w:p>
    <w:p w:rsidR="0067626B" w:rsidRPr="000C6362" w:rsidRDefault="0067626B" w:rsidP="000C6362">
      <w:pPr>
        <w:pStyle w:val="ae"/>
        <w:rPr>
          <w:rFonts w:asciiTheme="majorHAnsi" w:hAnsiTheme="majorHAnsi" w:cstheme="majorHAnsi"/>
          <w:b/>
        </w:rPr>
      </w:pPr>
    </w:p>
    <w:p w:rsidR="00D73641" w:rsidRPr="000C6362" w:rsidRDefault="00886696" w:rsidP="000C6362">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133"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093680" w:rsidRPr="004D1287" w:rsidRDefault="00093680">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3952EB" w:rsidRPr="000C6362" w:rsidRDefault="003952EB" w:rsidP="000C6362">
      <w:pPr>
        <w:rPr>
          <w:rFonts w:asciiTheme="majorHAnsi" w:hAnsiTheme="majorHAnsi" w:cstheme="majorHAnsi"/>
          <w:szCs w:val="21"/>
        </w:rPr>
      </w:pPr>
      <w:r w:rsidRPr="000C6362">
        <w:rPr>
          <w:rFonts w:asciiTheme="majorHAnsi" w:hAnsiTheme="majorHAnsi" w:cstheme="majorHAnsi"/>
          <w:bCs/>
          <w:szCs w:val="21"/>
        </w:rPr>
        <w:t>1</w:t>
      </w:r>
      <w:r w:rsidRPr="000C6362">
        <w:rPr>
          <w:rFonts w:asciiTheme="majorHAnsi" w:hAnsiTheme="majorHAnsi" w:cstheme="majorHAnsi"/>
          <w:bCs/>
          <w:szCs w:val="21"/>
        </w:rPr>
        <w:t>、</w:t>
      </w:r>
      <w:r w:rsidRPr="000C6362">
        <w:rPr>
          <w:rFonts w:asciiTheme="majorHAnsi" w:hAnsiTheme="majorHAnsi" w:cstheme="majorHAnsi"/>
          <w:szCs w:val="21"/>
        </w:rPr>
        <w:t>汽车过凸桥时，速度过快会有什么危险？过凹桥时，速度过快有什么危险？</w:t>
      </w:r>
    </w:p>
    <w:p w:rsidR="003952EB" w:rsidRPr="000C6362" w:rsidRDefault="003952EB" w:rsidP="000C6362">
      <w:pPr>
        <w:rPr>
          <w:rFonts w:asciiTheme="majorHAnsi" w:hAnsiTheme="majorHAnsi" w:cstheme="majorHAnsi"/>
          <w:color w:val="FF0000"/>
          <w:szCs w:val="21"/>
        </w:rPr>
      </w:pPr>
      <w:r w:rsidRPr="000C6362">
        <w:rPr>
          <w:rFonts w:asciiTheme="majorHAnsi" w:hAnsiTheme="majorHAnsi" w:cstheme="majorHAnsi"/>
          <w:color w:val="FF0000"/>
          <w:szCs w:val="21"/>
        </w:rPr>
        <w:t>汽车过凸形桥时速度越大对桥压力越小，但越不易</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抓</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地、越容易发生危险；汽车过凹形桥时速度越大，对桥的压力增大，也增加了汽车爆胎的可能。</w:t>
      </w:r>
    </w:p>
    <w:p w:rsidR="003334D2" w:rsidRPr="000C6362" w:rsidRDefault="003334D2" w:rsidP="000C6362">
      <w:pPr>
        <w:rPr>
          <w:rFonts w:asciiTheme="majorHAnsi" w:hAnsiTheme="majorHAnsi" w:cstheme="majorHAnsi"/>
          <w:bCs/>
          <w:szCs w:val="21"/>
        </w:rPr>
      </w:pPr>
    </w:p>
    <w:p w:rsidR="0067626B" w:rsidRPr="000C6362" w:rsidRDefault="003952EB" w:rsidP="000C6362">
      <w:pPr>
        <w:rPr>
          <w:rFonts w:asciiTheme="majorHAnsi" w:hAnsiTheme="majorHAnsi" w:cstheme="majorHAnsi"/>
          <w:bCs/>
          <w:szCs w:val="21"/>
        </w:rPr>
      </w:pPr>
      <w:r w:rsidRPr="000C6362">
        <w:rPr>
          <w:rFonts w:asciiTheme="majorHAnsi" w:hAnsiTheme="majorHAnsi" w:cstheme="majorHAnsi"/>
          <w:bCs/>
          <w:szCs w:val="21"/>
        </w:rPr>
        <w:t>2</w:t>
      </w:r>
      <w:r w:rsidRPr="000C6362">
        <w:rPr>
          <w:rFonts w:asciiTheme="majorHAnsi" w:hAnsiTheme="majorHAnsi" w:cstheme="majorHAnsi"/>
          <w:bCs/>
          <w:szCs w:val="21"/>
        </w:rPr>
        <w:t>、火车转弯时，为什么要以规定速度过弯？速度太快或太小会有什么影响？</w:t>
      </w:r>
    </w:p>
    <w:p w:rsidR="0067626B" w:rsidRPr="000C6362" w:rsidRDefault="0067626B" w:rsidP="000C6362">
      <w:pPr>
        <w:rPr>
          <w:rFonts w:asciiTheme="majorHAnsi" w:hAnsiTheme="majorHAnsi" w:cstheme="majorHAnsi"/>
          <w:bCs/>
          <w:szCs w:val="21"/>
        </w:rPr>
      </w:pPr>
    </w:p>
    <w:p w:rsidR="000C6362" w:rsidRPr="000C6362" w:rsidRDefault="000C6362" w:rsidP="000C6362">
      <w:pPr>
        <w:rPr>
          <w:rFonts w:asciiTheme="majorHAnsi" w:hAnsiTheme="majorHAnsi" w:cstheme="majorHAnsi"/>
          <w:bCs/>
          <w:szCs w:val="21"/>
        </w:rPr>
      </w:pPr>
    </w:p>
    <w:p w:rsidR="000C6362" w:rsidRPr="000C6362" w:rsidRDefault="000C6362" w:rsidP="000C6362">
      <w:pPr>
        <w:rPr>
          <w:rFonts w:asciiTheme="majorHAnsi" w:hAnsiTheme="majorHAnsi" w:cstheme="majorHAnsi"/>
          <w:bCs/>
          <w:szCs w:val="21"/>
        </w:rPr>
      </w:pPr>
    </w:p>
    <w:p w:rsidR="000C6362" w:rsidRPr="000C6362" w:rsidRDefault="000C6362" w:rsidP="000C6362">
      <w:pPr>
        <w:rPr>
          <w:rFonts w:asciiTheme="majorHAnsi" w:hAnsiTheme="majorHAnsi" w:cstheme="majorHAnsi"/>
          <w:bCs/>
          <w:szCs w:val="21"/>
        </w:rPr>
      </w:pPr>
    </w:p>
    <w:p w:rsidR="00075070" w:rsidRPr="000C6362" w:rsidRDefault="00886696" w:rsidP="000C6362">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134" o:title=""/>
              <v:path arrowok="t"/>
            </v:shape>
            <v:shape id="文本框 126978" o:spid="_x0000_s1043" type="#_x0000_t202" style="position:absolute;left:2220;top:5967;width:1701;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093680" w:rsidRPr="004D1287" w:rsidRDefault="00093680">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5E0EE9" w:rsidRPr="000C6362" w:rsidRDefault="00C5062D" w:rsidP="000C6362">
      <w:pPr>
        <w:rPr>
          <w:rFonts w:asciiTheme="majorHAnsi" w:hAnsiTheme="majorHAnsi" w:cstheme="majorHAnsi"/>
          <w:szCs w:val="21"/>
        </w:rPr>
      </w:pPr>
      <w:r w:rsidRPr="000C6362">
        <w:rPr>
          <w:rFonts w:asciiTheme="majorHAnsi" w:hAnsiTheme="majorHAnsi" w:cstheme="majorHAnsi"/>
          <w:szCs w:val="21"/>
        </w:rPr>
        <w:t>1</w:t>
      </w:r>
      <w:r w:rsidRPr="000C6362">
        <w:rPr>
          <w:rFonts w:asciiTheme="majorHAnsi" w:hAnsiTheme="majorHAnsi" w:cstheme="majorHAnsi"/>
          <w:szCs w:val="21"/>
        </w:rPr>
        <w:t>、</w:t>
      </w:r>
      <w:r w:rsidR="005E0EE9" w:rsidRPr="000C6362">
        <w:rPr>
          <w:rFonts w:asciiTheme="majorHAnsi" w:hAnsiTheme="majorHAnsi" w:cstheme="majorHAnsi"/>
          <w:szCs w:val="21"/>
        </w:rPr>
        <w:t>中国高铁是具有自主核心技术的</w:t>
      </w:r>
      <w:r w:rsidR="005E0EE9" w:rsidRPr="000C6362">
        <w:rPr>
          <w:rFonts w:asciiTheme="majorHAnsi" w:hAnsiTheme="majorHAnsi" w:cstheme="majorHAnsi"/>
          <w:szCs w:val="21"/>
        </w:rPr>
        <w:t>“</w:t>
      </w:r>
      <w:r w:rsidR="005E0EE9" w:rsidRPr="000C6362">
        <w:rPr>
          <w:rFonts w:asciiTheme="majorHAnsi" w:hAnsiTheme="majorHAnsi" w:cstheme="majorHAnsi"/>
          <w:szCs w:val="21"/>
        </w:rPr>
        <w:t>中国造</w:t>
      </w:r>
      <w:r w:rsidR="005E0EE9" w:rsidRPr="000C6362">
        <w:rPr>
          <w:rFonts w:asciiTheme="majorHAnsi" w:hAnsiTheme="majorHAnsi" w:cstheme="majorHAnsi"/>
          <w:szCs w:val="21"/>
        </w:rPr>
        <w:t>”</w:t>
      </w:r>
      <w:r w:rsidR="005E0EE9" w:rsidRPr="000C6362">
        <w:rPr>
          <w:rFonts w:asciiTheme="majorHAnsi" w:hAnsiTheme="majorHAnsi" w:cstheme="majorHAnsi"/>
          <w:szCs w:val="21"/>
        </w:rPr>
        <w:t>，随</w:t>
      </w:r>
      <w:r w:rsidR="005E0EE9" w:rsidRPr="000C6362">
        <w:rPr>
          <w:rFonts w:asciiTheme="majorHAnsi" w:hAnsiTheme="majorHAnsi" w:cstheme="majorHAnsi"/>
          <w:szCs w:val="21"/>
        </w:rPr>
        <w:t>“</w:t>
      </w:r>
      <w:r w:rsidR="005E0EE9" w:rsidRPr="000C6362">
        <w:rPr>
          <w:rFonts w:asciiTheme="majorHAnsi" w:hAnsiTheme="majorHAnsi" w:cstheme="majorHAnsi"/>
          <w:szCs w:val="21"/>
        </w:rPr>
        <w:t>一带一路</w:t>
      </w:r>
      <w:r w:rsidR="005E0EE9" w:rsidRPr="000C6362">
        <w:rPr>
          <w:rFonts w:asciiTheme="majorHAnsi" w:hAnsiTheme="majorHAnsi" w:cstheme="majorHAnsi"/>
          <w:szCs w:val="21"/>
        </w:rPr>
        <w:t>”</w:t>
      </w:r>
      <w:r w:rsidR="000C6362">
        <w:rPr>
          <w:rFonts w:asciiTheme="majorHAnsi" w:hAnsiTheme="majorHAnsi" w:cstheme="majorHAnsi"/>
          <w:szCs w:val="21"/>
        </w:rPr>
        <w:t>走出国门</w:t>
      </w:r>
      <w:r w:rsidR="000C6362">
        <w:rPr>
          <w:rFonts w:asciiTheme="majorHAnsi" w:hAnsiTheme="majorHAnsi" w:cstheme="majorHAnsi" w:hint="eastAsia"/>
          <w:szCs w:val="21"/>
        </w:rPr>
        <w:t>。</w:t>
      </w:r>
      <w:r w:rsidR="005E0EE9" w:rsidRPr="000C6362">
        <w:rPr>
          <w:rFonts w:asciiTheme="majorHAnsi" w:hAnsiTheme="majorHAnsi" w:cstheme="majorHAnsi"/>
          <w:szCs w:val="21"/>
        </w:rPr>
        <w:t>在高速铁路弯道设计中，外轨略高于内轨，当列车以规定速度运行时，刚好不侧向挤压轨道，则</w:t>
      </w:r>
      <w:r w:rsidRPr="000C6362">
        <w:rPr>
          <w:rFonts w:asciiTheme="majorHAnsi" w:hAnsiTheme="majorHAnsi" w:cstheme="majorHAnsi"/>
          <w:szCs w:val="21"/>
        </w:rPr>
        <w:tab/>
      </w:r>
      <w:r w:rsidR="005E0EE9" w:rsidRPr="000C6362">
        <w:rPr>
          <w:rFonts w:asciiTheme="majorHAnsi" w:hAnsiTheme="majorHAnsi" w:cstheme="majorHAnsi"/>
          <w:szCs w:val="21"/>
        </w:rPr>
        <w:t>（</w:t>
      </w:r>
      <w:r w:rsidRPr="000C6362">
        <w:rPr>
          <w:rFonts w:asciiTheme="majorHAnsi" w:hAnsiTheme="majorHAnsi" w:cstheme="majorHAnsi"/>
          <w:szCs w:val="21"/>
        </w:rPr>
        <w:tab/>
      </w:r>
      <w:r w:rsidRPr="000C6362">
        <w:rPr>
          <w:rFonts w:asciiTheme="majorHAnsi" w:hAnsiTheme="majorHAnsi" w:cstheme="majorHAnsi"/>
          <w:szCs w:val="21"/>
        </w:rPr>
        <w:tab/>
      </w:r>
      <w:r w:rsidR="005E0EE9" w:rsidRPr="000C6362">
        <w:rPr>
          <w:rFonts w:asciiTheme="majorHAnsi" w:hAnsiTheme="majorHAnsi" w:cstheme="majorHAnsi"/>
          <w:szCs w:val="21"/>
        </w:rPr>
        <w:t>）</w:t>
      </w:r>
    </w:p>
    <w:p w:rsidR="005E0EE9" w:rsidRPr="000C6362" w:rsidRDefault="005E0EE9" w:rsidP="000C6362">
      <w:pPr>
        <w:ind w:leftChars="200" w:left="420"/>
        <w:rPr>
          <w:rFonts w:asciiTheme="majorHAnsi" w:hAnsiTheme="majorHAnsi" w:cstheme="majorHAnsi"/>
          <w:szCs w:val="21"/>
        </w:rPr>
      </w:pPr>
      <w:r w:rsidRPr="000C6362">
        <w:rPr>
          <w:rFonts w:asciiTheme="majorHAnsi" w:hAnsiTheme="majorHAnsi" w:cstheme="majorHAnsi"/>
          <w:szCs w:val="21"/>
        </w:rPr>
        <w:t>A</w:t>
      </w:r>
      <w:r w:rsidRPr="000C6362">
        <w:rPr>
          <w:rFonts w:asciiTheme="majorHAnsi" w:hAnsiTheme="majorHAnsi" w:cstheme="majorHAnsi"/>
          <w:szCs w:val="21"/>
        </w:rPr>
        <w:t>．当列车的速度大于规定速度时将侧向挤压内轨</w:t>
      </w:r>
    </w:p>
    <w:p w:rsidR="005E0EE9" w:rsidRPr="000C6362" w:rsidRDefault="005E0EE9" w:rsidP="000C6362">
      <w:pPr>
        <w:ind w:leftChars="200" w:left="420"/>
        <w:rPr>
          <w:rFonts w:asciiTheme="majorHAnsi" w:hAnsiTheme="majorHAnsi" w:cstheme="majorHAnsi"/>
          <w:szCs w:val="21"/>
        </w:rPr>
      </w:pPr>
      <w:r w:rsidRPr="000C6362">
        <w:rPr>
          <w:rFonts w:asciiTheme="majorHAnsi" w:hAnsiTheme="majorHAnsi" w:cstheme="majorHAnsi"/>
          <w:szCs w:val="21"/>
        </w:rPr>
        <w:t>B</w:t>
      </w:r>
      <w:r w:rsidRPr="000C6362">
        <w:rPr>
          <w:rFonts w:asciiTheme="majorHAnsi" w:hAnsiTheme="majorHAnsi" w:cstheme="majorHAnsi"/>
          <w:szCs w:val="21"/>
        </w:rPr>
        <w:t>．当列车的速度大于规定速度时将侧向挤压外轨</w:t>
      </w:r>
    </w:p>
    <w:p w:rsidR="005E0EE9" w:rsidRPr="000C6362" w:rsidRDefault="005E0EE9"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．当列车的速度小于规定速度时将侧向挤压外轨</w:t>
      </w:r>
    </w:p>
    <w:p w:rsidR="00446632" w:rsidRPr="000C6362" w:rsidRDefault="005E0EE9" w:rsidP="000C6362">
      <w:pPr>
        <w:ind w:leftChars="200" w:left="420"/>
        <w:rPr>
          <w:rFonts w:asciiTheme="majorHAnsi" w:hAnsiTheme="majorHAnsi" w:cstheme="majorHAnsi"/>
          <w:szCs w:val="21"/>
        </w:rPr>
      </w:pPr>
      <w:r w:rsidRPr="000C6362">
        <w:rPr>
          <w:rFonts w:asciiTheme="majorHAnsi" w:hAnsiTheme="majorHAnsi" w:cstheme="majorHAnsi"/>
          <w:szCs w:val="21"/>
        </w:rPr>
        <w:t>D</w:t>
      </w:r>
      <w:r w:rsidRPr="000C6362">
        <w:rPr>
          <w:rFonts w:asciiTheme="majorHAnsi" w:hAnsiTheme="majorHAnsi" w:cstheme="majorHAnsi"/>
          <w:szCs w:val="21"/>
        </w:rPr>
        <w:t>．当列车的速度小于规定速度时不侧向挤压轨道</w:t>
      </w:r>
    </w:p>
    <w:p w:rsidR="00446632" w:rsidRPr="000C6362" w:rsidRDefault="005E0EE9" w:rsidP="000C6362">
      <w:pPr>
        <w:pStyle w:val="ae"/>
        <w:rPr>
          <w:rFonts w:asciiTheme="majorHAnsi" w:hAnsiTheme="majorHAnsi" w:cstheme="majorHAnsi"/>
          <w:color w:val="FF0000"/>
        </w:rPr>
      </w:pPr>
      <w:r w:rsidRPr="000C6362">
        <w:rPr>
          <w:rFonts w:asciiTheme="majorHAnsi" w:hAnsiTheme="majorHAnsi" w:cstheme="majorHAnsi"/>
          <w:color w:val="FF0000"/>
        </w:rPr>
        <w:t>【难度】</w:t>
      </w:r>
      <w:r w:rsidR="00C5062D" w:rsidRPr="000C6362">
        <w:rPr>
          <w:rFonts w:asciiTheme="majorHAnsi" w:hAnsiTheme="majorHAnsi" w:cstheme="majorHAnsi"/>
          <w:color w:val="FF0000"/>
        </w:rPr>
        <w:t>★</w:t>
      </w:r>
    </w:p>
    <w:p w:rsidR="005E0EE9" w:rsidRPr="000C6362" w:rsidRDefault="005E0EE9" w:rsidP="000C6362">
      <w:pPr>
        <w:pStyle w:val="ae"/>
        <w:rPr>
          <w:rFonts w:asciiTheme="majorHAnsi" w:hAnsiTheme="majorHAnsi" w:cstheme="majorHAnsi"/>
          <w:color w:val="FF0000"/>
        </w:rPr>
      </w:pPr>
      <w:r w:rsidRPr="000C6362">
        <w:rPr>
          <w:rFonts w:asciiTheme="majorHAnsi" w:hAnsiTheme="majorHAnsi" w:cstheme="majorHAnsi"/>
          <w:color w:val="FF0000"/>
        </w:rPr>
        <w:t>【答案】</w:t>
      </w:r>
      <w:r w:rsidRPr="000C6362">
        <w:rPr>
          <w:rFonts w:asciiTheme="majorHAnsi" w:hAnsiTheme="majorHAnsi" w:cstheme="majorHAnsi"/>
          <w:color w:val="FF0000"/>
        </w:rPr>
        <w:t>B</w:t>
      </w:r>
    </w:p>
    <w:p w:rsidR="005E0EE9" w:rsidRPr="000C6362" w:rsidRDefault="005E0EE9" w:rsidP="000C6362">
      <w:pPr>
        <w:pStyle w:val="ae"/>
        <w:rPr>
          <w:rFonts w:asciiTheme="majorHAnsi" w:hAnsiTheme="majorHAnsi" w:cstheme="majorHAnsi"/>
        </w:rPr>
      </w:pPr>
    </w:p>
    <w:p w:rsidR="00C5062D" w:rsidRPr="000C6362" w:rsidRDefault="00C5062D" w:rsidP="000C6362">
      <w:pPr>
        <w:pStyle w:val="ae"/>
        <w:rPr>
          <w:rFonts w:asciiTheme="majorHAnsi" w:hAnsiTheme="majorHAnsi" w:cstheme="majorHAnsi"/>
        </w:rPr>
      </w:pPr>
      <w:r w:rsidRPr="000C6362">
        <w:rPr>
          <w:rFonts w:asciiTheme="majorHAnsi" w:hAnsiTheme="majorHAnsi" w:cstheme="majorHAnsi"/>
          <w:noProof/>
        </w:rPr>
        <w:drawing>
          <wp:anchor distT="0" distB="0" distL="114300" distR="114300" simplePos="0" relativeHeight="251791360" behindDoc="0" locked="0" layoutInCell="1" allowOverlap="1">
            <wp:simplePos x="0" y="0"/>
            <wp:positionH relativeFrom="column">
              <wp:posOffset>4004945</wp:posOffset>
            </wp:positionH>
            <wp:positionV relativeFrom="paragraph">
              <wp:posOffset>396875</wp:posOffset>
            </wp:positionV>
            <wp:extent cx="1685925" cy="714375"/>
            <wp:effectExtent l="19050" t="0" r="9525" b="0"/>
            <wp:wrapSquare wrapText="bothSides"/>
            <wp:docPr id="146" name="图片 146" descr="http://img.jyeoo.net/quiz/images/201405/126/e7f863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img.jyeoo.net/quiz/images/201405/126/e7f863a5.png"/>
                    <pic:cNvPicPr>
                      <a:picLocks noChangeAspect="1" noChangeArrowheads="1"/>
                    </pic:cNvPicPr>
                  </pic:nvPicPr>
                  <pic:blipFill>
                    <a:blip r:embed="rId135"/>
                    <a:srcRect/>
                    <a:stretch>
                      <a:fillRect/>
                    </a:stretch>
                  </pic:blipFill>
                  <pic:spPr bwMode="auto">
                    <a:xfrm>
                      <a:off x="0" y="0"/>
                      <a:ext cx="1685925" cy="714375"/>
                    </a:xfrm>
                    <a:prstGeom prst="rect">
                      <a:avLst/>
                    </a:prstGeom>
                    <a:noFill/>
                    <a:ln w="9525">
                      <a:noFill/>
                      <a:miter lim="800000"/>
                      <a:headEnd/>
                      <a:tailEnd/>
                    </a:ln>
                  </pic:spPr>
                </pic:pic>
              </a:graphicData>
            </a:graphic>
          </wp:anchor>
        </w:drawing>
      </w:r>
      <w:r w:rsidRPr="000C6362">
        <w:rPr>
          <w:rFonts w:asciiTheme="majorHAnsi" w:hAnsiTheme="majorHAnsi" w:cstheme="majorHAnsi"/>
        </w:rPr>
        <w:t>2</w:t>
      </w:r>
      <w:r w:rsidRPr="000C6362">
        <w:rPr>
          <w:rFonts w:asciiTheme="majorHAnsi" w:hAnsiTheme="majorHAnsi" w:cstheme="majorHAnsi"/>
        </w:rPr>
        <w:t>、如图所示，一质量为</w:t>
      </w:r>
      <w:r w:rsidRPr="000C6362">
        <w:rPr>
          <w:rFonts w:asciiTheme="majorHAnsi" w:hAnsiTheme="majorHAnsi" w:cstheme="majorHAnsi"/>
          <w:i/>
        </w:rPr>
        <w:t>m</w:t>
      </w:r>
      <w:r w:rsidRPr="000C6362">
        <w:rPr>
          <w:rFonts w:asciiTheme="majorHAnsi" w:hAnsiTheme="majorHAnsi" w:cstheme="majorHAnsi"/>
        </w:rPr>
        <w:t>的汽车保持恒定的速率运动，若通过凸形路面最高处时对路面的压力为</w:t>
      </w:r>
      <w:r w:rsidRPr="000C6362">
        <w:rPr>
          <w:rFonts w:asciiTheme="majorHAnsi" w:hAnsiTheme="majorHAnsi" w:cstheme="majorHAnsi"/>
          <w:i/>
        </w:rPr>
        <w:t>F</w:t>
      </w:r>
      <w:r w:rsidRPr="000C6362">
        <w:rPr>
          <w:rFonts w:asciiTheme="majorHAnsi" w:hAnsiTheme="majorHAnsi" w:cstheme="majorHAnsi"/>
          <w:vertAlign w:val="subscript"/>
        </w:rPr>
        <w:t>1</w:t>
      </w:r>
      <w:r w:rsidRPr="000C6362">
        <w:rPr>
          <w:rFonts w:asciiTheme="majorHAnsi" w:hAnsiTheme="majorHAnsi" w:cstheme="majorHAnsi"/>
        </w:rPr>
        <w:t>，通过凹形路面最低处时对路面的压力为</w:t>
      </w:r>
      <w:r w:rsidRPr="000C6362">
        <w:rPr>
          <w:rFonts w:asciiTheme="majorHAnsi" w:hAnsiTheme="majorHAnsi" w:cstheme="majorHAnsi"/>
          <w:i/>
        </w:rPr>
        <w:t>F</w:t>
      </w:r>
      <w:r w:rsidRPr="000C6362">
        <w:rPr>
          <w:rFonts w:asciiTheme="majorHAnsi" w:hAnsiTheme="majorHAnsi" w:cstheme="majorHAnsi"/>
          <w:vertAlign w:val="subscript"/>
        </w:rPr>
        <w:t>2</w:t>
      </w:r>
      <w:r w:rsidRPr="000C6362">
        <w:rPr>
          <w:rFonts w:asciiTheme="majorHAnsi" w:hAnsiTheme="majorHAnsi" w:cstheme="majorHAnsi"/>
        </w:rPr>
        <w:t>，则</w:t>
      </w:r>
      <w:r w:rsidRPr="000C6362">
        <w:rPr>
          <w:rFonts w:asciiTheme="majorHAnsi" w:hAnsiTheme="majorHAnsi" w:cstheme="majorHAnsi"/>
        </w:rPr>
        <w:tab/>
      </w:r>
      <w:r w:rsidRPr="000C6362">
        <w:rPr>
          <w:rFonts w:asciiTheme="majorHAnsi" w:hAnsiTheme="majorHAnsi" w:cstheme="majorHAnsi"/>
        </w:rPr>
        <w:t>（</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w:t>
      </w:r>
    </w:p>
    <w:p w:rsidR="00C5062D" w:rsidRPr="000C6362" w:rsidRDefault="00C5062D" w:rsidP="000C6362">
      <w:pPr>
        <w:pStyle w:val="ae"/>
        <w:ind w:firstLine="420"/>
        <w:rPr>
          <w:rFonts w:asciiTheme="majorHAnsi" w:hAnsiTheme="majorHAnsi" w:cstheme="majorHAnsi"/>
        </w:rPr>
      </w:pPr>
      <w:r w:rsidRPr="000C6362">
        <w:rPr>
          <w:rFonts w:asciiTheme="majorHAnsi" w:hAnsiTheme="majorHAnsi" w:cstheme="majorHAnsi"/>
        </w:rPr>
        <w:t>A</w:t>
      </w:r>
      <w:r w:rsidRPr="000C6362">
        <w:rPr>
          <w:rFonts w:asciiTheme="majorHAnsi" w:hAnsiTheme="majorHAnsi" w:cstheme="majorHAnsi"/>
        </w:rPr>
        <w:t>．</w:t>
      </w:r>
      <w:r w:rsidRPr="000C6362">
        <w:rPr>
          <w:rFonts w:asciiTheme="majorHAnsi" w:hAnsiTheme="majorHAnsi" w:cstheme="majorHAnsi"/>
          <w:i/>
        </w:rPr>
        <w:t>F</w:t>
      </w:r>
      <w:r w:rsidRPr="000C6362">
        <w:rPr>
          <w:rFonts w:asciiTheme="majorHAnsi" w:hAnsiTheme="majorHAnsi" w:cstheme="majorHAnsi"/>
          <w:vertAlign w:val="subscript"/>
        </w:rPr>
        <w:t>1</w:t>
      </w:r>
      <w:r w:rsidRPr="000C6362">
        <w:rPr>
          <w:rFonts w:asciiTheme="majorHAnsi" w:hAnsiTheme="majorHAnsi" w:cstheme="majorHAnsi"/>
        </w:rPr>
        <w:t>＞</w:t>
      </w:r>
      <w:r w:rsidRPr="000C6362">
        <w:rPr>
          <w:rFonts w:asciiTheme="majorHAnsi" w:hAnsiTheme="majorHAnsi" w:cstheme="majorHAnsi"/>
          <w:i/>
        </w:rPr>
        <w:t>mg</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t>B</w:t>
      </w:r>
      <w:r w:rsidRPr="000C6362">
        <w:rPr>
          <w:rFonts w:asciiTheme="majorHAnsi" w:hAnsiTheme="majorHAnsi" w:cstheme="majorHAnsi"/>
        </w:rPr>
        <w:t>．</w:t>
      </w:r>
      <w:r w:rsidRPr="000C6362">
        <w:rPr>
          <w:rFonts w:asciiTheme="majorHAnsi" w:hAnsiTheme="majorHAnsi" w:cstheme="majorHAnsi"/>
          <w:i/>
        </w:rPr>
        <w:t>F</w:t>
      </w:r>
      <w:r w:rsidRPr="000C6362">
        <w:rPr>
          <w:rFonts w:asciiTheme="majorHAnsi" w:hAnsiTheme="majorHAnsi" w:cstheme="majorHAnsi"/>
          <w:vertAlign w:val="subscript"/>
        </w:rPr>
        <w:t>1</w:t>
      </w:r>
      <w:r w:rsidR="00B13DD7" w:rsidRPr="000C6362">
        <w:rPr>
          <w:rFonts w:asciiTheme="majorHAnsi" w:hAnsiTheme="majorHAnsi" w:cstheme="majorHAnsi"/>
        </w:rPr>
        <w:t>＝</w:t>
      </w:r>
      <w:r w:rsidRPr="000C6362">
        <w:rPr>
          <w:rFonts w:asciiTheme="majorHAnsi" w:hAnsiTheme="majorHAnsi" w:cstheme="majorHAnsi"/>
          <w:i/>
        </w:rPr>
        <w:t>mg</w:t>
      </w:r>
    </w:p>
    <w:p w:rsidR="005E0EE9" w:rsidRPr="000C6362" w:rsidRDefault="00C5062D" w:rsidP="000C6362">
      <w:pPr>
        <w:pStyle w:val="ae"/>
        <w:ind w:firstLine="420"/>
        <w:rPr>
          <w:rFonts w:asciiTheme="majorHAnsi" w:hAnsiTheme="majorHAnsi" w:cstheme="majorHAnsi"/>
        </w:rPr>
      </w:pPr>
      <w:r w:rsidRPr="000C6362">
        <w:rPr>
          <w:rFonts w:asciiTheme="majorHAnsi" w:hAnsiTheme="majorHAnsi" w:cstheme="majorHAnsi"/>
        </w:rPr>
        <w:t>C</w:t>
      </w:r>
      <w:r w:rsidRPr="000C6362">
        <w:rPr>
          <w:rFonts w:asciiTheme="majorHAnsi" w:hAnsiTheme="majorHAnsi" w:cstheme="majorHAnsi"/>
        </w:rPr>
        <w:t>．</w:t>
      </w:r>
      <w:r w:rsidRPr="000C6362">
        <w:rPr>
          <w:rFonts w:asciiTheme="majorHAnsi" w:hAnsiTheme="majorHAnsi" w:cstheme="majorHAnsi"/>
          <w:i/>
        </w:rPr>
        <w:t>F</w:t>
      </w:r>
      <w:r w:rsidRPr="000C6362">
        <w:rPr>
          <w:rFonts w:asciiTheme="majorHAnsi" w:hAnsiTheme="majorHAnsi" w:cstheme="majorHAnsi"/>
          <w:vertAlign w:val="subscript"/>
        </w:rPr>
        <w:t>2</w:t>
      </w:r>
      <w:r w:rsidRPr="000C6362">
        <w:rPr>
          <w:rFonts w:asciiTheme="majorHAnsi" w:hAnsiTheme="majorHAnsi" w:cstheme="majorHAnsi"/>
        </w:rPr>
        <w:t>＞</w:t>
      </w:r>
      <w:r w:rsidRPr="000C6362">
        <w:rPr>
          <w:rFonts w:asciiTheme="majorHAnsi" w:hAnsiTheme="majorHAnsi" w:cstheme="majorHAnsi"/>
          <w:i/>
        </w:rPr>
        <w:t>mg</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t>D</w:t>
      </w:r>
      <w:r w:rsidRPr="000C6362">
        <w:rPr>
          <w:rFonts w:asciiTheme="majorHAnsi" w:hAnsiTheme="majorHAnsi" w:cstheme="majorHAnsi"/>
        </w:rPr>
        <w:t>．</w:t>
      </w:r>
      <w:r w:rsidRPr="000C6362">
        <w:rPr>
          <w:rFonts w:asciiTheme="majorHAnsi" w:hAnsiTheme="majorHAnsi" w:cstheme="majorHAnsi"/>
          <w:i/>
        </w:rPr>
        <w:t>F</w:t>
      </w:r>
      <w:r w:rsidRPr="000C6362">
        <w:rPr>
          <w:rFonts w:asciiTheme="majorHAnsi" w:hAnsiTheme="majorHAnsi" w:cstheme="majorHAnsi"/>
          <w:vertAlign w:val="subscript"/>
        </w:rPr>
        <w:t>2</w:t>
      </w:r>
      <w:r w:rsidR="00B13DD7" w:rsidRPr="000C6362">
        <w:rPr>
          <w:rFonts w:asciiTheme="majorHAnsi" w:hAnsiTheme="majorHAnsi" w:cstheme="majorHAnsi"/>
        </w:rPr>
        <w:t>＝</w:t>
      </w:r>
      <w:r w:rsidRPr="000C6362">
        <w:rPr>
          <w:rFonts w:asciiTheme="majorHAnsi" w:hAnsiTheme="majorHAnsi" w:cstheme="majorHAnsi"/>
          <w:i/>
        </w:rPr>
        <w:t>mg</w:t>
      </w:r>
    </w:p>
    <w:p w:rsidR="005E0EE9" w:rsidRPr="000C6362" w:rsidRDefault="00C5062D" w:rsidP="000C6362">
      <w:pPr>
        <w:pStyle w:val="ae"/>
        <w:rPr>
          <w:rFonts w:asciiTheme="majorHAnsi" w:hAnsiTheme="majorHAnsi" w:cstheme="majorHAnsi"/>
          <w:color w:val="FF0000"/>
        </w:rPr>
      </w:pPr>
      <w:r w:rsidRPr="000C6362">
        <w:rPr>
          <w:rFonts w:asciiTheme="majorHAnsi" w:hAnsiTheme="majorHAnsi" w:cstheme="majorHAnsi"/>
          <w:color w:val="FF0000"/>
        </w:rPr>
        <w:t>【难度】</w:t>
      </w:r>
      <w:r w:rsidRPr="000C6362">
        <w:rPr>
          <w:rFonts w:asciiTheme="majorHAnsi" w:hAnsiTheme="majorHAnsi" w:cstheme="majorHAnsi"/>
          <w:color w:val="FF0000"/>
        </w:rPr>
        <w:t>★</w:t>
      </w:r>
    </w:p>
    <w:p w:rsidR="005E0EE9" w:rsidRPr="000C6362" w:rsidRDefault="00C5062D" w:rsidP="000C6362">
      <w:pPr>
        <w:pStyle w:val="ae"/>
        <w:rPr>
          <w:rFonts w:asciiTheme="majorHAnsi" w:hAnsiTheme="majorHAnsi" w:cstheme="majorHAnsi"/>
          <w:color w:val="FF0000"/>
        </w:rPr>
      </w:pPr>
      <w:r w:rsidRPr="000C6362">
        <w:rPr>
          <w:rFonts w:asciiTheme="majorHAnsi" w:hAnsiTheme="majorHAnsi" w:cstheme="majorHAnsi"/>
          <w:color w:val="FF0000"/>
        </w:rPr>
        <w:t>【答案】</w:t>
      </w:r>
      <w:r w:rsidRPr="000C6362">
        <w:rPr>
          <w:rFonts w:asciiTheme="majorHAnsi" w:hAnsiTheme="majorHAnsi" w:cstheme="majorHAnsi"/>
          <w:color w:val="FF0000"/>
        </w:rPr>
        <w:t>C</w:t>
      </w:r>
    </w:p>
    <w:p w:rsidR="005E0EE9" w:rsidRPr="000C6362" w:rsidRDefault="005E0EE9" w:rsidP="000C6362">
      <w:pPr>
        <w:pStyle w:val="ae"/>
        <w:rPr>
          <w:rFonts w:asciiTheme="majorHAnsi" w:hAnsiTheme="majorHAnsi" w:cstheme="majorHAnsi"/>
        </w:rPr>
      </w:pPr>
    </w:p>
    <w:p w:rsidR="00C5062D" w:rsidRPr="000C6362" w:rsidRDefault="00C5062D" w:rsidP="000C6362">
      <w:pPr>
        <w:pStyle w:val="ae"/>
        <w:rPr>
          <w:rFonts w:asciiTheme="majorHAnsi" w:hAnsiTheme="majorHAnsi" w:cstheme="majorHAnsi"/>
        </w:rPr>
      </w:pPr>
      <w:r w:rsidRPr="000C6362">
        <w:rPr>
          <w:rFonts w:asciiTheme="majorHAnsi" w:hAnsiTheme="majorHAnsi" w:cstheme="majorHAnsi"/>
        </w:rPr>
        <w:t>3</w:t>
      </w:r>
      <w:r w:rsidRPr="000C6362">
        <w:rPr>
          <w:rFonts w:asciiTheme="majorHAnsi" w:hAnsiTheme="majorHAnsi" w:cstheme="majorHAnsi"/>
        </w:rPr>
        <w:t>、汽车以相同的速率通过拱桥时</w:t>
      </w:r>
      <w:r w:rsidRPr="000C6362">
        <w:rPr>
          <w:rFonts w:asciiTheme="majorHAnsi" w:hAnsiTheme="majorHAnsi" w:cstheme="majorHAnsi"/>
        </w:rPr>
        <w:tab/>
      </w:r>
      <w:r w:rsidRPr="000C6362">
        <w:rPr>
          <w:rFonts w:asciiTheme="majorHAnsi" w:hAnsiTheme="majorHAnsi" w:cstheme="majorHAnsi"/>
        </w:rPr>
        <w:t>（</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A</w:t>
      </w:r>
      <w:r w:rsidRPr="000C6362">
        <w:rPr>
          <w:rFonts w:asciiTheme="majorHAnsi" w:hAnsiTheme="majorHAnsi" w:cstheme="majorHAnsi"/>
        </w:rPr>
        <w:t>．在最高点汽车对桥的压力一定大于汽车的重力</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B</w:t>
      </w:r>
      <w:r w:rsidRPr="000C6362">
        <w:rPr>
          <w:rFonts w:asciiTheme="majorHAnsi" w:hAnsiTheme="majorHAnsi" w:cstheme="majorHAnsi"/>
        </w:rPr>
        <w:t>．在最高点汽车对桥的压力一定等于汽车的重力</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C</w:t>
      </w:r>
      <w:r w:rsidRPr="000C6362">
        <w:rPr>
          <w:rFonts w:asciiTheme="majorHAnsi" w:hAnsiTheme="majorHAnsi" w:cstheme="majorHAnsi"/>
        </w:rPr>
        <w:t>．在最高点汽车对桥的压力一定小于汽车的重力</w:t>
      </w:r>
    </w:p>
    <w:p w:rsidR="005E0EE9"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D</w:t>
      </w:r>
      <w:r w:rsidRPr="000C6362">
        <w:rPr>
          <w:rFonts w:asciiTheme="majorHAnsi" w:hAnsiTheme="majorHAnsi" w:cstheme="majorHAnsi"/>
        </w:rPr>
        <w:t>．汽车以恒定的速率过桥时，汽车所受的合力一定为零</w: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00093680" w:rsidRPr="000C6362">
        <w:rPr>
          <w:rFonts w:asciiTheme="majorHAnsi" w:hAnsiTheme="majorHAnsi" w:cstheme="majorHAnsi"/>
          <w:color w:val="FF0000"/>
        </w:rPr>
        <w:t>★</w: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C</w:t>
      </w:r>
    </w:p>
    <w:p w:rsidR="00C5062D" w:rsidRPr="000C6362" w:rsidRDefault="00C5062D" w:rsidP="000C6362">
      <w:pPr>
        <w:rPr>
          <w:rFonts w:asciiTheme="majorHAnsi" w:hAnsiTheme="majorHAnsi" w:cstheme="majorHAnsi"/>
          <w:szCs w:val="21"/>
        </w:rPr>
      </w:pPr>
    </w:p>
    <w:p w:rsidR="00C5062D" w:rsidRPr="000C6362" w:rsidRDefault="00C5062D" w:rsidP="000C6362">
      <w:pPr>
        <w:rPr>
          <w:rFonts w:asciiTheme="majorHAnsi" w:hAnsiTheme="majorHAnsi" w:cstheme="majorHAnsi"/>
          <w:szCs w:val="21"/>
        </w:rPr>
      </w:pPr>
      <w:r w:rsidRPr="000C6362">
        <w:rPr>
          <w:rFonts w:asciiTheme="majorHAnsi" w:hAnsiTheme="majorHAnsi" w:cstheme="majorHAnsi"/>
          <w:szCs w:val="21"/>
        </w:rPr>
        <w:t>4</w:t>
      </w:r>
      <w:r w:rsidRPr="000C6362">
        <w:rPr>
          <w:rFonts w:asciiTheme="majorHAnsi" w:hAnsiTheme="majorHAnsi" w:cstheme="majorHAnsi"/>
          <w:szCs w:val="21"/>
        </w:rPr>
        <w:t>、</w:t>
      </w:r>
      <w:r w:rsidRPr="000C6362">
        <w:rPr>
          <w:rFonts w:asciiTheme="majorHAnsi" w:hAnsiTheme="majorHAnsi" w:cstheme="majorHAnsi"/>
          <w:szCs w:val="21"/>
        </w:rPr>
        <w:t>2009</w:t>
      </w:r>
      <w:r w:rsidRPr="000C6362">
        <w:rPr>
          <w:rFonts w:asciiTheme="majorHAnsi" w:hAnsiTheme="majorHAnsi" w:cstheme="majorHAnsi"/>
          <w:szCs w:val="21"/>
        </w:rPr>
        <w:t>年</w:t>
      </w:r>
      <w:r w:rsidRPr="000C6362">
        <w:rPr>
          <w:rFonts w:asciiTheme="majorHAnsi" w:hAnsiTheme="majorHAnsi" w:cstheme="majorHAnsi"/>
          <w:szCs w:val="21"/>
        </w:rPr>
        <w:t>5</w:t>
      </w:r>
      <w:r w:rsidRPr="000C6362">
        <w:rPr>
          <w:rFonts w:asciiTheme="majorHAnsi" w:hAnsiTheme="majorHAnsi" w:cstheme="majorHAnsi"/>
          <w:szCs w:val="21"/>
        </w:rPr>
        <w:t>月</w:t>
      </w:r>
      <w:r w:rsidRPr="000C6362">
        <w:rPr>
          <w:rFonts w:asciiTheme="majorHAnsi" w:hAnsiTheme="majorHAnsi" w:cstheme="majorHAnsi"/>
          <w:szCs w:val="21"/>
        </w:rPr>
        <w:t>12</w:t>
      </w:r>
      <w:r w:rsidRPr="000C6362">
        <w:rPr>
          <w:rFonts w:asciiTheme="majorHAnsi" w:hAnsiTheme="majorHAnsi" w:cstheme="majorHAnsi"/>
          <w:szCs w:val="21"/>
        </w:rPr>
        <w:t>日中央电视台《今日说法》栏目报道了发生在湖南长沙某公路上的离奇交通事故：在公路转弯处外侧的李先生家门口，三个月内连续发生了八次大卡车侧翻的交通事故．经公安部门和交通部门协力调查，画出的现场示意图如图所示．为了避免事故再次发生，很多人提出了建议，下列建议中不合理的是</w:t>
      </w:r>
      <w:r w:rsidRPr="000C6362">
        <w:rPr>
          <w:rFonts w:asciiTheme="majorHAnsi" w:hAnsiTheme="majorHAnsi" w:cstheme="majorHAnsi"/>
          <w:szCs w:val="21"/>
        </w:rPr>
        <w:tab/>
      </w:r>
      <w:r w:rsidRPr="000C6362">
        <w:rPr>
          <w:rFonts w:asciiTheme="majorHAnsi" w:hAnsiTheme="majorHAnsi" w:cstheme="majorHAnsi"/>
          <w:szCs w:val="21"/>
        </w:rPr>
        <w:t>（</w:t>
      </w:r>
      <w:r w:rsidRPr="000C6362">
        <w:rPr>
          <w:rFonts w:asciiTheme="majorHAnsi" w:hAnsiTheme="majorHAnsi" w:cstheme="majorHAnsi"/>
          <w:szCs w:val="21"/>
        </w:rPr>
        <w:tab/>
      </w:r>
      <w:r w:rsidRPr="000C6362">
        <w:rPr>
          <w:rFonts w:asciiTheme="majorHAnsi" w:hAnsiTheme="majorHAnsi" w:cstheme="majorHAnsi"/>
          <w:szCs w:val="21"/>
        </w:rPr>
        <w:tab/>
      </w:r>
      <w:r w:rsidRPr="000C6362">
        <w:rPr>
          <w:rFonts w:asciiTheme="majorHAnsi" w:hAnsiTheme="majorHAnsi" w:cstheme="majorHAnsi"/>
          <w:szCs w:val="21"/>
        </w:rPr>
        <w:t>）</w:t>
      </w:r>
    </w:p>
    <w:p w:rsidR="00C5062D" w:rsidRPr="000C6362" w:rsidRDefault="00C5062D" w:rsidP="000C6362">
      <w:pPr>
        <w:ind w:leftChars="200" w:left="420"/>
        <w:rPr>
          <w:rFonts w:asciiTheme="majorHAnsi" w:hAnsiTheme="majorHAnsi" w:cstheme="majorHAnsi"/>
          <w:szCs w:val="21"/>
        </w:rPr>
      </w:pPr>
      <w:r w:rsidRPr="000C6362">
        <w:rPr>
          <w:rFonts w:asciiTheme="majorHAnsi" w:hAnsiTheme="majorHAnsi" w:cstheme="majorHAnsi"/>
          <w:noProof/>
          <w:szCs w:val="21"/>
        </w:rPr>
        <w:drawing>
          <wp:anchor distT="0" distB="0" distL="114300" distR="114300" simplePos="0" relativeHeight="251792384" behindDoc="0" locked="0" layoutInCell="1" allowOverlap="1">
            <wp:simplePos x="0" y="0"/>
            <wp:positionH relativeFrom="column">
              <wp:posOffset>4000500</wp:posOffset>
            </wp:positionH>
            <wp:positionV relativeFrom="paragraph">
              <wp:posOffset>19685</wp:posOffset>
            </wp:positionV>
            <wp:extent cx="1333500" cy="762000"/>
            <wp:effectExtent l="19050" t="0" r="0" b="0"/>
            <wp:wrapSquare wrapText="bothSides"/>
            <wp:docPr id="23" name="图片 156" descr="http://img.jyeoo.net/quiz/images/201604/226/e35be8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mg.jyeoo.net/quiz/images/201604/226/e35be8a7.png"/>
                    <pic:cNvPicPr>
                      <a:picLocks noChangeAspect="1" noChangeArrowheads="1"/>
                    </pic:cNvPicPr>
                  </pic:nvPicPr>
                  <pic:blipFill>
                    <a:blip r:embed="rId136"/>
                    <a:stretch>
                      <a:fillRect/>
                    </a:stretch>
                  </pic:blipFill>
                  <pic:spPr bwMode="auto">
                    <a:xfrm>
                      <a:off x="0" y="0"/>
                      <a:ext cx="1333500" cy="762000"/>
                    </a:xfrm>
                    <a:prstGeom prst="rect">
                      <a:avLst/>
                    </a:prstGeom>
                    <a:noFill/>
                    <a:ln w="9525">
                      <a:noFill/>
                      <a:miter lim="800000"/>
                      <a:headEnd/>
                      <a:tailEnd/>
                    </a:ln>
                  </pic:spPr>
                </pic:pic>
              </a:graphicData>
            </a:graphic>
          </wp:anchor>
        </w:drawing>
      </w:r>
      <w:r w:rsidRPr="000C6362">
        <w:rPr>
          <w:rFonts w:asciiTheme="majorHAnsi" w:hAnsiTheme="majorHAnsi" w:cstheme="majorHAnsi"/>
          <w:szCs w:val="21"/>
        </w:rPr>
        <w:t>A</w:t>
      </w:r>
      <w:r w:rsidRPr="000C6362">
        <w:rPr>
          <w:rFonts w:asciiTheme="majorHAnsi" w:hAnsiTheme="majorHAnsi" w:cstheme="majorHAnsi"/>
          <w:szCs w:val="21"/>
        </w:rPr>
        <w:t>．在进入转弯处设立限速标志，提醒司机不要超速转弯</w:t>
      </w:r>
    </w:p>
    <w:p w:rsidR="00C5062D" w:rsidRPr="000C6362" w:rsidRDefault="00C5062D" w:rsidP="000C6362">
      <w:pPr>
        <w:ind w:leftChars="200" w:left="420"/>
        <w:rPr>
          <w:rFonts w:asciiTheme="majorHAnsi" w:hAnsiTheme="majorHAnsi" w:cstheme="majorHAnsi"/>
          <w:szCs w:val="21"/>
        </w:rPr>
      </w:pPr>
      <w:r w:rsidRPr="000C6362">
        <w:rPr>
          <w:rFonts w:asciiTheme="majorHAnsi" w:hAnsiTheme="majorHAnsi" w:cstheme="majorHAnsi"/>
          <w:szCs w:val="21"/>
        </w:rPr>
        <w:t>B</w:t>
      </w:r>
      <w:r w:rsidRPr="000C6362">
        <w:rPr>
          <w:rFonts w:asciiTheme="majorHAnsi" w:hAnsiTheme="majorHAnsi" w:cstheme="majorHAnsi"/>
          <w:szCs w:val="21"/>
        </w:rPr>
        <w:t>．在进入转弯处设立限载标志，要求降低车载货物的重量</w:t>
      </w:r>
    </w:p>
    <w:p w:rsidR="00C5062D" w:rsidRPr="000C6362" w:rsidRDefault="00C5062D" w:rsidP="000C6362">
      <w:pPr>
        <w:ind w:leftChars="200" w:left="420"/>
        <w:rPr>
          <w:rFonts w:asciiTheme="majorHAnsi" w:hAnsiTheme="majorHAnsi" w:cstheme="majorHAnsi"/>
          <w:szCs w:val="21"/>
        </w:rPr>
      </w:pPr>
      <w:r w:rsidRPr="000C6362">
        <w:rPr>
          <w:rFonts w:asciiTheme="majorHAnsi" w:hAnsiTheme="majorHAnsi" w:cstheme="majorHAnsi"/>
          <w:szCs w:val="21"/>
        </w:rPr>
        <w:t>C</w:t>
      </w:r>
      <w:r w:rsidRPr="000C6362">
        <w:rPr>
          <w:rFonts w:asciiTheme="majorHAnsi" w:hAnsiTheme="majorHAnsi" w:cstheme="majorHAnsi"/>
          <w:szCs w:val="21"/>
        </w:rPr>
        <w:t>．改进路面设计，增大车轮与路面间的摩擦</w:t>
      </w:r>
    </w:p>
    <w:p w:rsidR="00C5062D" w:rsidRPr="000C6362" w:rsidRDefault="00C5062D" w:rsidP="000C6362">
      <w:pPr>
        <w:ind w:leftChars="200" w:left="420"/>
        <w:rPr>
          <w:rFonts w:asciiTheme="majorHAnsi" w:hAnsiTheme="majorHAnsi" w:cstheme="majorHAnsi"/>
          <w:szCs w:val="21"/>
        </w:rPr>
      </w:pPr>
      <w:r w:rsidRPr="000C6362">
        <w:rPr>
          <w:rFonts w:asciiTheme="majorHAnsi" w:hAnsiTheme="majorHAnsi" w:cstheme="majorHAnsi"/>
          <w:szCs w:val="21"/>
        </w:rPr>
        <w:t>D</w:t>
      </w:r>
      <w:r w:rsidRPr="000C6362">
        <w:rPr>
          <w:rFonts w:asciiTheme="majorHAnsi" w:hAnsiTheme="majorHAnsi" w:cstheme="majorHAnsi"/>
          <w:szCs w:val="21"/>
        </w:rPr>
        <w:t>．改造此段弯路，使弯道内侧低、外侧高</w: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00093680" w:rsidRPr="000C6362">
        <w:rPr>
          <w:rFonts w:asciiTheme="majorHAnsi" w:hAnsiTheme="majorHAnsi" w:cstheme="majorHAnsi"/>
          <w:color w:val="FF0000"/>
        </w:rPr>
        <w:t>★</w: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B</w:t>
      </w:r>
    </w:p>
    <w:p w:rsidR="00C5062D" w:rsidRPr="000C6362" w:rsidRDefault="00C5062D" w:rsidP="000C6362">
      <w:pPr>
        <w:pStyle w:val="ae"/>
        <w:rPr>
          <w:rFonts w:asciiTheme="majorHAnsi" w:hAnsiTheme="majorHAnsi" w:cstheme="majorHAnsi"/>
        </w:rPr>
      </w:pPr>
    </w:p>
    <w:p w:rsidR="00C5062D" w:rsidRPr="000C6362" w:rsidRDefault="00C5062D" w:rsidP="000C6362">
      <w:pPr>
        <w:pStyle w:val="ae"/>
        <w:rPr>
          <w:rFonts w:asciiTheme="majorHAnsi" w:hAnsiTheme="majorHAnsi" w:cstheme="majorHAnsi"/>
        </w:rPr>
      </w:pPr>
      <w:r w:rsidRPr="000C6362">
        <w:rPr>
          <w:rFonts w:asciiTheme="majorHAnsi" w:hAnsiTheme="majorHAnsi" w:cstheme="majorHAnsi"/>
        </w:rPr>
        <w:t>5</w:t>
      </w:r>
      <w:r w:rsidRPr="000C6362">
        <w:rPr>
          <w:rFonts w:asciiTheme="majorHAnsi" w:hAnsiTheme="majorHAnsi" w:cstheme="majorHAnsi"/>
        </w:rPr>
        <w:t>、质量为</w:t>
      </w:r>
      <w:r w:rsidRPr="000C6362">
        <w:rPr>
          <w:rFonts w:asciiTheme="majorHAnsi" w:hAnsiTheme="majorHAnsi" w:cstheme="majorHAnsi"/>
          <w:i/>
        </w:rPr>
        <w:t>m</w:t>
      </w:r>
      <w:r w:rsidRPr="000C6362">
        <w:rPr>
          <w:rFonts w:asciiTheme="majorHAnsi" w:hAnsiTheme="majorHAnsi" w:cstheme="majorHAnsi"/>
        </w:rPr>
        <w:t>的汽车以速度</w:t>
      </w:r>
      <w:r w:rsidRPr="000C6362">
        <w:rPr>
          <w:rFonts w:asciiTheme="majorHAnsi" w:hAnsiTheme="majorHAnsi" w:cstheme="majorHAnsi"/>
          <w:position w:val="-12"/>
        </w:rPr>
        <w:object w:dxaOrig="800" w:dyaOrig="380">
          <v:shape id="_x0000_i1084" type="#_x0000_t75" style="width:39.75pt;height:18.75pt" o:ole="">
            <v:imagedata r:id="rId137" o:title=""/>
          </v:shape>
          <o:OLEObject Type="Embed" ProgID="Equation.DSMT4" ShapeID="_x0000_i1084" DrawAspect="Content" ObjectID="_1550591116" r:id="rId138"/>
        </w:object>
      </w:r>
      <w:r w:rsidRPr="000C6362">
        <w:rPr>
          <w:rFonts w:asciiTheme="majorHAnsi" w:hAnsiTheme="majorHAnsi" w:cstheme="majorHAnsi"/>
        </w:rPr>
        <w:t>经过半径为</w:t>
      </w:r>
      <w:r w:rsidRPr="000C6362">
        <w:rPr>
          <w:rFonts w:asciiTheme="majorHAnsi" w:hAnsiTheme="majorHAnsi" w:cstheme="majorHAnsi"/>
          <w:i/>
        </w:rPr>
        <w:t>R</w:t>
      </w:r>
      <w:r w:rsidRPr="000C6362">
        <w:rPr>
          <w:rFonts w:asciiTheme="majorHAnsi" w:hAnsiTheme="majorHAnsi" w:cstheme="majorHAnsi"/>
        </w:rPr>
        <w:t>的凹形桥的最低点，此时汽车对凹形桥的压力为</w:t>
      </w:r>
      <w:r w:rsidRPr="000C6362">
        <w:rPr>
          <w:rFonts w:asciiTheme="majorHAnsi" w:hAnsiTheme="majorHAnsi" w:cstheme="majorHAnsi"/>
        </w:rPr>
        <w:tab/>
      </w:r>
      <w:r w:rsidRPr="000C6362">
        <w:rPr>
          <w:rFonts w:asciiTheme="majorHAnsi" w:hAnsiTheme="majorHAnsi" w:cstheme="majorHAnsi"/>
        </w:rPr>
        <w:t>（</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）（多选）</w:t>
      </w:r>
    </w:p>
    <w:p w:rsidR="00C5062D" w:rsidRPr="000C6362" w:rsidRDefault="00C5062D" w:rsidP="000C6362">
      <w:pPr>
        <w:pStyle w:val="ae"/>
        <w:ind w:firstLine="420"/>
        <w:rPr>
          <w:rFonts w:asciiTheme="majorHAnsi" w:hAnsiTheme="majorHAnsi" w:cstheme="majorHAnsi"/>
        </w:rPr>
      </w:pPr>
      <w:r w:rsidRPr="000C6362">
        <w:rPr>
          <w:rFonts w:asciiTheme="majorHAnsi" w:hAnsiTheme="majorHAnsi" w:cstheme="majorHAnsi"/>
        </w:rPr>
        <w:t>A</w:t>
      </w:r>
      <w:r w:rsidRPr="000C6362">
        <w:rPr>
          <w:rFonts w:asciiTheme="majorHAnsi" w:hAnsiTheme="majorHAnsi" w:cstheme="majorHAnsi"/>
        </w:rPr>
        <w:t>．</w:t>
      </w:r>
      <w:r w:rsidRPr="000C6362">
        <w:rPr>
          <w:rFonts w:asciiTheme="majorHAnsi" w:hAnsiTheme="majorHAnsi" w:cstheme="majorHAnsi"/>
        </w:rPr>
        <w:t>0</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t>B</w:t>
      </w:r>
      <w:r w:rsidRPr="000C6362">
        <w:rPr>
          <w:rFonts w:asciiTheme="majorHAnsi" w:hAnsiTheme="majorHAnsi" w:cstheme="majorHAnsi"/>
        </w:rPr>
        <w:t>．</w:t>
      </w:r>
      <w:r w:rsidRPr="000C6362">
        <w:rPr>
          <w:rFonts w:asciiTheme="majorHAnsi" w:hAnsiTheme="majorHAnsi" w:cstheme="majorHAnsi"/>
          <w:i/>
        </w:rPr>
        <w:t>mg</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t>C</w:t>
      </w:r>
      <w:r w:rsidRPr="000C6362">
        <w:rPr>
          <w:rFonts w:asciiTheme="majorHAnsi" w:hAnsiTheme="majorHAnsi" w:cstheme="majorHAnsi"/>
        </w:rPr>
        <w:t>．</w:t>
      </w:r>
      <w:r w:rsidRPr="000C6362">
        <w:rPr>
          <w:rFonts w:asciiTheme="majorHAnsi" w:hAnsiTheme="majorHAnsi" w:cstheme="majorHAnsi"/>
        </w:rPr>
        <w:t>2</w:t>
      </w:r>
      <w:r w:rsidRPr="000C6362">
        <w:rPr>
          <w:rFonts w:asciiTheme="majorHAnsi" w:hAnsiTheme="majorHAnsi" w:cstheme="majorHAnsi"/>
          <w:i/>
        </w:rPr>
        <w:t>mg</w:t>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r>
      <w:r w:rsidRPr="000C6362">
        <w:rPr>
          <w:rFonts w:asciiTheme="majorHAnsi" w:hAnsiTheme="majorHAnsi" w:cstheme="majorHAnsi"/>
        </w:rPr>
        <w:tab/>
        <w:t>D</w:t>
      </w:r>
      <w:r w:rsidRPr="000C6362">
        <w:rPr>
          <w:rFonts w:asciiTheme="majorHAnsi" w:hAnsiTheme="majorHAnsi" w:cstheme="majorHAnsi"/>
        </w:rPr>
        <w:t>．</w:t>
      </w:r>
      <w:r w:rsidRPr="000C6362">
        <w:rPr>
          <w:rFonts w:asciiTheme="majorHAnsi" w:hAnsiTheme="majorHAnsi" w:cstheme="majorHAnsi"/>
          <w:position w:val="-22"/>
        </w:rPr>
        <w:object w:dxaOrig="940" w:dyaOrig="580">
          <v:shape id="_x0000_i1085" type="#_x0000_t75" style="width:47.25pt;height:29.25pt" o:ole="">
            <v:imagedata r:id="rId139" o:title=""/>
          </v:shape>
          <o:OLEObject Type="Embed" ProgID="Equation.DSMT4" ShapeID="_x0000_i1085" DrawAspect="Content" ObjectID="_1550591117" r:id="rId140"/>
        </w:objec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eastAsia="宋体" w:hAnsiTheme="majorHAnsi" w:cstheme="majorHAnsi"/>
          <w:color w:val="FF0000"/>
          <w:szCs w:val="21"/>
        </w:rPr>
        <w:t>★</w: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CD</w:t>
      </w:r>
    </w:p>
    <w:p w:rsidR="005E0EE9" w:rsidRPr="000C6362" w:rsidRDefault="005E0EE9" w:rsidP="000C6362">
      <w:pPr>
        <w:pStyle w:val="ae"/>
        <w:rPr>
          <w:rFonts w:asciiTheme="majorHAnsi" w:hAnsiTheme="majorHAnsi" w:cstheme="majorHAnsi"/>
        </w:rPr>
      </w:pPr>
    </w:p>
    <w:p w:rsidR="00C5062D" w:rsidRPr="000C6362" w:rsidRDefault="001F705B" w:rsidP="000C6362">
      <w:pPr>
        <w:pStyle w:val="ae"/>
        <w:rPr>
          <w:rFonts w:asciiTheme="majorHAnsi" w:hAnsiTheme="majorHAnsi" w:cstheme="majorHAnsi"/>
        </w:rPr>
      </w:pPr>
      <w:r>
        <w:rPr>
          <w:rFonts w:asciiTheme="majorHAnsi" w:hAnsiTheme="majorHAnsi" w:cstheme="majorHAnsi" w:hint="eastAsia"/>
        </w:rPr>
        <w:t>6</w:t>
      </w:r>
      <w:r w:rsidR="00C5062D" w:rsidRPr="000C6362">
        <w:rPr>
          <w:rFonts w:asciiTheme="majorHAnsi" w:hAnsiTheme="majorHAnsi" w:cstheme="majorHAnsi"/>
        </w:rPr>
        <w:t>、如图所示为学员驾驶汽车在水平面上绕</w:t>
      </w:r>
      <w:r w:rsidR="00C5062D" w:rsidRPr="000C6362">
        <w:rPr>
          <w:rFonts w:asciiTheme="majorHAnsi" w:hAnsiTheme="majorHAnsi" w:cstheme="majorHAnsi"/>
          <w:i/>
        </w:rPr>
        <w:t>O</w:t>
      </w:r>
      <w:r w:rsidR="00C5062D" w:rsidRPr="000C6362">
        <w:rPr>
          <w:rFonts w:asciiTheme="majorHAnsi" w:hAnsiTheme="majorHAnsi" w:cstheme="majorHAnsi"/>
        </w:rPr>
        <w:t>点做匀速圆周运动的俯视示意图．已知质量为</w:t>
      </w:r>
      <w:r w:rsidR="00C5062D" w:rsidRPr="000C6362">
        <w:rPr>
          <w:rFonts w:asciiTheme="majorHAnsi" w:hAnsiTheme="majorHAnsi" w:cstheme="majorHAnsi"/>
        </w:rPr>
        <w:t>60kg</w:t>
      </w:r>
      <w:r w:rsidR="00C5062D" w:rsidRPr="000C6362">
        <w:rPr>
          <w:rFonts w:asciiTheme="majorHAnsi" w:hAnsiTheme="majorHAnsi" w:cstheme="majorHAnsi"/>
        </w:rPr>
        <w:t>的学员在</w:t>
      </w:r>
      <w:r w:rsidR="00C5062D" w:rsidRPr="000C6362">
        <w:rPr>
          <w:rFonts w:asciiTheme="majorHAnsi" w:hAnsiTheme="majorHAnsi" w:cstheme="majorHAnsi"/>
          <w:i/>
        </w:rPr>
        <w:t>A</w:t>
      </w:r>
      <w:r w:rsidR="00C5062D" w:rsidRPr="000C6362">
        <w:rPr>
          <w:rFonts w:asciiTheme="majorHAnsi" w:hAnsiTheme="majorHAnsi" w:cstheme="majorHAnsi"/>
        </w:rPr>
        <w:t>点位置，质量为</w:t>
      </w:r>
      <w:r w:rsidR="00C5062D" w:rsidRPr="000C6362">
        <w:rPr>
          <w:rFonts w:asciiTheme="majorHAnsi" w:hAnsiTheme="majorHAnsi" w:cstheme="majorHAnsi"/>
        </w:rPr>
        <w:t>70kg</w:t>
      </w:r>
      <w:r w:rsidR="00C5062D" w:rsidRPr="000C6362">
        <w:rPr>
          <w:rFonts w:asciiTheme="majorHAnsi" w:hAnsiTheme="majorHAnsi" w:cstheme="majorHAnsi"/>
        </w:rPr>
        <w:t>的教练员在</w:t>
      </w:r>
      <w:r w:rsidR="00C5062D" w:rsidRPr="000C6362">
        <w:rPr>
          <w:rFonts w:asciiTheme="majorHAnsi" w:hAnsiTheme="majorHAnsi" w:cstheme="majorHAnsi"/>
          <w:i/>
        </w:rPr>
        <w:t>B</w:t>
      </w:r>
      <w:r w:rsidR="00C5062D" w:rsidRPr="000C6362">
        <w:rPr>
          <w:rFonts w:asciiTheme="majorHAnsi" w:hAnsiTheme="majorHAnsi" w:cstheme="majorHAnsi"/>
        </w:rPr>
        <w:t>点位置，</w:t>
      </w:r>
      <w:r w:rsidR="00C5062D" w:rsidRPr="000C6362">
        <w:rPr>
          <w:rFonts w:asciiTheme="majorHAnsi" w:hAnsiTheme="majorHAnsi" w:cstheme="majorHAnsi"/>
          <w:i/>
        </w:rPr>
        <w:t>A</w:t>
      </w:r>
      <w:r w:rsidR="00C5062D" w:rsidRPr="000C6362">
        <w:rPr>
          <w:rFonts w:asciiTheme="majorHAnsi" w:hAnsiTheme="majorHAnsi" w:cstheme="majorHAnsi"/>
        </w:rPr>
        <w:t>点的转弯半径为</w:t>
      </w:r>
      <w:r w:rsidR="00C5062D" w:rsidRPr="000C6362">
        <w:rPr>
          <w:rFonts w:asciiTheme="majorHAnsi" w:hAnsiTheme="majorHAnsi" w:cstheme="majorHAnsi"/>
        </w:rPr>
        <w:t>5.0m</w:t>
      </w:r>
      <w:r w:rsidR="00C5062D" w:rsidRPr="000C6362">
        <w:rPr>
          <w:rFonts w:asciiTheme="majorHAnsi" w:hAnsiTheme="majorHAnsi" w:cstheme="majorHAnsi"/>
        </w:rPr>
        <w:t>，</w:t>
      </w:r>
      <w:r w:rsidR="00C5062D" w:rsidRPr="000C6362">
        <w:rPr>
          <w:rFonts w:asciiTheme="majorHAnsi" w:hAnsiTheme="majorHAnsi" w:cstheme="majorHAnsi"/>
          <w:i/>
        </w:rPr>
        <w:t>B</w:t>
      </w:r>
      <w:r w:rsidR="00C5062D" w:rsidRPr="000C6362">
        <w:rPr>
          <w:rFonts w:asciiTheme="majorHAnsi" w:hAnsiTheme="majorHAnsi" w:cstheme="majorHAnsi"/>
        </w:rPr>
        <w:t>点的转弯半径为</w:t>
      </w:r>
      <w:r w:rsidR="00C5062D" w:rsidRPr="000C6362">
        <w:rPr>
          <w:rFonts w:asciiTheme="majorHAnsi" w:hAnsiTheme="majorHAnsi" w:cstheme="majorHAnsi"/>
        </w:rPr>
        <w:t>4.0m</w:t>
      </w:r>
      <w:r w:rsidR="003804D9">
        <w:rPr>
          <w:rFonts w:asciiTheme="majorHAnsi" w:hAnsiTheme="majorHAnsi" w:cstheme="majorHAnsi" w:hint="eastAsia"/>
        </w:rPr>
        <w:t>，（</w:t>
      </w:r>
      <w:r w:rsidR="003804D9">
        <w:rPr>
          <w:rFonts w:asciiTheme="majorHAnsi" w:hAnsiTheme="majorHAnsi" w:cstheme="majorHAnsi"/>
        </w:rPr>
        <w:t>学员和教练员均可视为质点</w:t>
      </w:r>
      <w:r w:rsidR="00C5062D" w:rsidRPr="000C6362">
        <w:rPr>
          <w:rFonts w:asciiTheme="majorHAnsi" w:hAnsiTheme="majorHAnsi" w:cstheme="majorHAnsi"/>
        </w:rPr>
        <w:t>运动</w:t>
      </w:r>
      <w:r w:rsidR="003804D9">
        <w:rPr>
          <w:rFonts w:asciiTheme="majorHAnsi" w:hAnsiTheme="majorHAnsi" w:cstheme="majorHAnsi" w:hint="eastAsia"/>
        </w:rPr>
        <w:t>）</w:t>
      </w:r>
      <w:r w:rsidR="003804D9">
        <w:rPr>
          <w:rFonts w:asciiTheme="majorHAnsi" w:hAnsiTheme="majorHAnsi" w:cstheme="majorHAnsi"/>
        </w:rPr>
        <w:t>则</w:t>
      </w:r>
      <w:r w:rsidR="003804D9">
        <w:rPr>
          <w:rFonts w:asciiTheme="majorHAnsi" w:hAnsiTheme="majorHAnsi" w:cstheme="majorHAnsi" w:hint="eastAsia"/>
        </w:rPr>
        <w:t>学员</w:t>
      </w:r>
      <w:r w:rsidR="003804D9">
        <w:rPr>
          <w:rFonts w:asciiTheme="majorHAnsi" w:hAnsiTheme="majorHAnsi" w:cstheme="majorHAnsi"/>
        </w:rPr>
        <w:t>和教练员</w:t>
      </w:r>
      <w:r w:rsidR="00C5062D" w:rsidRPr="000C6362">
        <w:rPr>
          <w:rFonts w:asciiTheme="majorHAnsi" w:hAnsiTheme="majorHAnsi" w:cstheme="majorHAnsi"/>
        </w:rPr>
        <w:t>（</w:t>
      </w:r>
      <w:r w:rsidR="00C5062D" w:rsidRPr="000C6362">
        <w:rPr>
          <w:rFonts w:asciiTheme="majorHAnsi" w:hAnsiTheme="majorHAnsi" w:cstheme="majorHAnsi"/>
        </w:rPr>
        <w:tab/>
      </w:r>
      <w:r w:rsidR="00C5062D" w:rsidRPr="000C6362">
        <w:rPr>
          <w:rFonts w:asciiTheme="majorHAnsi" w:hAnsiTheme="majorHAnsi" w:cstheme="majorHAnsi"/>
        </w:rPr>
        <w:tab/>
      </w:r>
      <w:r w:rsidR="00C5062D" w:rsidRPr="000C6362">
        <w:rPr>
          <w:rFonts w:asciiTheme="majorHAnsi" w:hAnsiTheme="majorHAnsi" w:cstheme="majorHAnsi"/>
        </w:rPr>
        <w:t>）</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noProof/>
        </w:rPr>
        <w:drawing>
          <wp:anchor distT="0" distB="0" distL="114300" distR="114300" simplePos="0" relativeHeight="251793408" behindDoc="0" locked="0" layoutInCell="1" allowOverlap="1">
            <wp:simplePos x="0" y="0"/>
            <wp:positionH relativeFrom="column">
              <wp:posOffset>4067175</wp:posOffset>
            </wp:positionH>
            <wp:positionV relativeFrom="paragraph">
              <wp:posOffset>79375</wp:posOffset>
            </wp:positionV>
            <wp:extent cx="771525" cy="942975"/>
            <wp:effectExtent l="19050" t="0" r="9525" b="0"/>
            <wp:wrapSquare wrapText="bothSides"/>
            <wp:docPr id="153" name="图片 153" descr="http://img.jyeoo.net/quiz/images/201603/131/11117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img.jyeoo.net/quiz/images/201603/131/111174ba.png"/>
                    <pic:cNvPicPr>
                      <a:picLocks noChangeAspect="1" noChangeArrowheads="1"/>
                    </pic:cNvPicPr>
                  </pic:nvPicPr>
                  <pic:blipFill>
                    <a:blip r:embed="rId141"/>
                    <a:srcRect/>
                    <a:stretch>
                      <a:fillRect/>
                    </a:stretch>
                  </pic:blipFill>
                  <pic:spPr bwMode="auto">
                    <a:xfrm>
                      <a:off x="0" y="0"/>
                      <a:ext cx="771525" cy="942975"/>
                    </a:xfrm>
                    <a:prstGeom prst="rect">
                      <a:avLst/>
                    </a:prstGeom>
                    <a:noFill/>
                    <a:ln w="9525">
                      <a:noFill/>
                      <a:miter lim="800000"/>
                      <a:headEnd/>
                      <a:tailEnd/>
                    </a:ln>
                  </pic:spPr>
                </pic:pic>
              </a:graphicData>
            </a:graphic>
          </wp:anchor>
        </w:drawing>
      </w:r>
      <w:r w:rsidRPr="000C6362">
        <w:rPr>
          <w:rFonts w:asciiTheme="majorHAnsi" w:hAnsiTheme="majorHAnsi" w:cstheme="majorHAnsi"/>
        </w:rPr>
        <w:t>A</w:t>
      </w:r>
      <w:r w:rsidRPr="000C6362">
        <w:rPr>
          <w:rFonts w:asciiTheme="majorHAnsi" w:hAnsiTheme="majorHAnsi" w:cstheme="majorHAnsi"/>
        </w:rPr>
        <w:t>．周期之比为</w:t>
      </w:r>
      <w:r w:rsidRPr="000C6362">
        <w:rPr>
          <w:rFonts w:asciiTheme="majorHAnsi" w:hAnsiTheme="majorHAnsi" w:cstheme="majorHAnsi"/>
        </w:rPr>
        <w:t>5</w:t>
      </w:r>
      <w:r w:rsidRPr="000C6362">
        <w:rPr>
          <w:rFonts w:asciiTheme="majorHAnsi" w:hAnsiTheme="majorHAnsi" w:cstheme="majorHAnsi"/>
        </w:rPr>
        <w:t>：</w:t>
      </w:r>
      <w:r w:rsidRPr="000C6362">
        <w:rPr>
          <w:rFonts w:asciiTheme="majorHAnsi" w:hAnsiTheme="majorHAnsi" w:cstheme="majorHAnsi"/>
        </w:rPr>
        <w:t>4</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B</w:t>
      </w:r>
      <w:r w:rsidRPr="000C6362">
        <w:rPr>
          <w:rFonts w:asciiTheme="majorHAnsi" w:hAnsiTheme="majorHAnsi" w:cstheme="majorHAnsi"/>
        </w:rPr>
        <w:t>．线速度大小之比为</w:t>
      </w:r>
      <w:r w:rsidRPr="000C6362">
        <w:rPr>
          <w:rFonts w:asciiTheme="majorHAnsi" w:hAnsiTheme="majorHAnsi" w:cstheme="majorHAnsi"/>
        </w:rPr>
        <w:t>1</w:t>
      </w:r>
      <w:r w:rsidRPr="000C6362">
        <w:rPr>
          <w:rFonts w:asciiTheme="majorHAnsi" w:hAnsiTheme="majorHAnsi" w:cstheme="majorHAnsi"/>
        </w:rPr>
        <w:t>：</w:t>
      </w:r>
      <w:r w:rsidRPr="000C6362">
        <w:rPr>
          <w:rFonts w:asciiTheme="majorHAnsi" w:hAnsiTheme="majorHAnsi" w:cstheme="majorHAnsi"/>
        </w:rPr>
        <w:t>1</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C</w:t>
      </w:r>
      <w:r w:rsidRPr="000C6362">
        <w:rPr>
          <w:rFonts w:asciiTheme="majorHAnsi" w:hAnsiTheme="majorHAnsi" w:cstheme="majorHAnsi"/>
        </w:rPr>
        <w:t>．向心加速度大小之比为</w:t>
      </w:r>
      <w:r w:rsidRPr="000C6362">
        <w:rPr>
          <w:rFonts w:asciiTheme="majorHAnsi" w:hAnsiTheme="majorHAnsi" w:cstheme="majorHAnsi"/>
        </w:rPr>
        <w:t>4</w:t>
      </w:r>
      <w:r w:rsidRPr="000C6362">
        <w:rPr>
          <w:rFonts w:asciiTheme="majorHAnsi" w:hAnsiTheme="majorHAnsi" w:cstheme="majorHAnsi"/>
        </w:rPr>
        <w:t>：</w:t>
      </w:r>
      <w:r w:rsidRPr="000C6362">
        <w:rPr>
          <w:rFonts w:asciiTheme="majorHAnsi" w:hAnsiTheme="majorHAnsi" w:cstheme="majorHAnsi"/>
        </w:rPr>
        <w:t>5</w:t>
      </w:r>
    </w:p>
    <w:p w:rsidR="00C5062D" w:rsidRPr="000C6362" w:rsidRDefault="00C5062D" w:rsidP="000C6362">
      <w:pPr>
        <w:pStyle w:val="ae"/>
        <w:ind w:leftChars="200" w:left="420"/>
        <w:rPr>
          <w:rFonts w:asciiTheme="majorHAnsi" w:hAnsiTheme="majorHAnsi" w:cstheme="majorHAnsi"/>
        </w:rPr>
      </w:pPr>
      <w:r w:rsidRPr="000C6362">
        <w:rPr>
          <w:rFonts w:asciiTheme="majorHAnsi" w:hAnsiTheme="majorHAnsi" w:cstheme="majorHAnsi"/>
        </w:rPr>
        <w:t>D</w:t>
      </w:r>
      <w:r w:rsidRPr="000C6362">
        <w:rPr>
          <w:rFonts w:asciiTheme="majorHAnsi" w:hAnsiTheme="majorHAnsi" w:cstheme="majorHAnsi"/>
        </w:rPr>
        <w:t>．受到的合力大小之比为</w:t>
      </w:r>
      <w:r w:rsidRPr="000C6362">
        <w:rPr>
          <w:rFonts w:asciiTheme="majorHAnsi" w:hAnsiTheme="majorHAnsi" w:cstheme="majorHAnsi"/>
        </w:rPr>
        <w:t>15</w:t>
      </w:r>
      <w:r w:rsidRPr="000C6362">
        <w:rPr>
          <w:rFonts w:asciiTheme="majorHAnsi" w:hAnsiTheme="majorHAnsi" w:cstheme="majorHAnsi"/>
        </w:rPr>
        <w:t>：</w:t>
      </w:r>
      <w:r w:rsidRPr="000C6362">
        <w:rPr>
          <w:rFonts w:asciiTheme="majorHAnsi" w:hAnsiTheme="majorHAnsi" w:cstheme="majorHAnsi"/>
        </w:rPr>
        <w:t>14</w:t>
      </w:r>
    </w:p>
    <w:p w:rsidR="00C5062D" w:rsidRPr="000C6362" w:rsidRDefault="00C5062D" w:rsidP="000C6362">
      <w:pPr>
        <w:pStyle w:val="ae"/>
        <w:rPr>
          <w:rFonts w:asciiTheme="majorHAnsi" w:hAnsiTheme="majorHAnsi" w:cstheme="majorHAnsi"/>
          <w:color w:val="FF0000"/>
        </w:rPr>
      </w:pPr>
      <w:r w:rsidRPr="000C6362">
        <w:rPr>
          <w:rFonts w:asciiTheme="majorHAnsi" w:hAnsiTheme="majorHAnsi" w:cstheme="majorHAnsi"/>
          <w:color w:val="FF0000"/>
        </w:rPr>
        <w:t>【难度】</w:t>
      </w:r>
      <w:r w:rsidRPr="000C6362">
        <w:rPr>
          <w:rFonts w:asciiTheme="majorHAnsi" w:hAnsiTheme="majorHAnsi" w:cstheme="majorHAnsi"/>
          <w:color w:val="FF0000"/>
        </w:rPr>
        <w:t>★★</w:t>
      </w:r>
    </w:p>
    <w:p w:rsidR="00C5062D" w:rsidRPr="000C6362" w:rsidRDefault="00C5062D" w:rsidP="000C6362">
      <w:pPr>
        <w:pStyle w:val="ae"/>
        <w:rPr>
          <w:rFonts w:asciiTheme="majorHAnsi" w:hAnsiTheme="majorHAnsi" w:cstheme="majorHAnsi"/>
          <w:color w:val="FF0000"/>
        </w:rPr>
      </w:pPr>
      <w:r w:rsidRPr="000C6362">
        <w:rPr>
          <w:rFonts w:asciiTheme="majorHAnsi" w:hAnsiTheme="majorHAnsi" w:cstheme="majorHAnsi"/>
          <w:color w:val="FF0000"/>
        </w:rPr>
        <w:t>【答案】</w:t>
      </w:r>
      <w:r w:rsidRPr="000C6362">
        <w:rPr>
          <w:rFonts w:asciiTheme="majorHAnsi" w:hAnsiTheme="majorHAnsi" w:cstheme="majorHAnsi"/>
          <w:color w:val="FF0000"/>
        </w:rPr>
        <w:t>D</w:t>
      </w:r>
    </w:p>
    <w:p w:rsidR="00C5062D" w:rsidRPr="000C6362" w:rsidRDefault="00C5062D" w:rsidP="000C6362">
      <w:pPr>
        <w:pStyle w:val="ae"/>
        <w:rPr>
          <w:rFonts w:asciiTheme="majorHAnsi" w:hAnsiTheme="majorHAnsi" w:cstheme="majorHAnsi"/>
        </w:rPr>
      </w:pPr>
    </w:p>
    <w:p w:rsidR="001F705B" w:rsidRDefault="001F705B" w:rsidP="000C6362">
      <w:pPr>
        <w:pStyle w:val="ae"/>
        <w:rPr>
          <w:rFonts w:asciiTheme="majorHAnsi" w:hAnsiTheme="majorHAnsi" w:cstheme="majorHAnsi"/>
        </w:rPr>
      </w:pPr>
    </w:p>
    <w:p w:rsidR="00446632" w:rsidRPr="000C6362" w:rsidRDefault="001F705B" w:rsidP="000C6362">
      <w:pPr>
        <w:pStyle w:val="ae"/>
        <w:rPr>
          <w:rFonts w:asciiTheme="majorHAnsi" w:hAnsiTheme="majorHAnsi" w:cstheme="majorHAnsi"/>
        </w:rPr>
      </w:pPr>
      <w:r>
        <w:rPr>
          <w:rFonts w:asciiTheme="majorHAnsi" w:hAnsiTheme="majorHAnsi" w:cstheme="majorHAnsi" w:hint="eastAsia"/>
          <w:noProof/>
        </w:rPr>
        <w:drawing>
          <wp:anchor distT="0" distB="0" distL="114300" distR="114300" simplePos="0" relativeHeight="251785216" behindDoc="0" locked="0" layoutInCell="1" allowOverlap="1">
            <wp:simplePos x="0" y="0"/>
            <wp:positionH relativeFrom="column">
              <wp:posOffset>4004945</wp:posOffset>
            </wp:positionH>
            <wp:positionV relativeFrom="paragraph">
              <wp:posOffset>663575</wp:posOffset>
            </wp:positionV>
            <wp:extent cx="1190625" cy="714375"/>
            <wp:effectExtent l="19050" t="0" r="9525" b="0"/>
            <wp:wrapSquare wrapText="bothSides"/>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2" cstate="print"/>
                    <a:srcRect/>
                    <a:stretch>
                      <a:fillRect/>
                    </a:stretch>
                  </pic:blipFill>
                  <pic:spPr bwMode="auto">
                    <a:xfrm>
                      <a:off x="0" y="0"/>
                      <a:ext cx="1190625" cy="714375"/>
                    </a:xfrm>
                    <a:prstGeom prst="rect">
                      <a:avLst/>
                    </a:prstGeom>
                    <a:noFill/>
                    <a:ln w="9525">
                      <a:noFill/>
                      <a:miter lim="800000"/>
                      <a:headEnd/>
                      <a:tailEnd/>
                    </a:ln>
                  </pic:spPr>
                </pic:pic>
              </a:graphicData>
            </a:graphic>
          </wp:anchor>
        </w:drawing>
      </w:r>
      <w:r>
        <w:rPr>
          <w:rFonts w:asciiTheme="majorHAnsi" w:hAnsiTheme="majorHAnsi" w:cstheme="majorHAnsi" w:hint="eastAsia"/>
        </w:rPr>
        <w:t>7</w:t>
      </w:r>
      <w:r w:rsidR="00446632" w:rsidRPr="000C6362">
        <w:rPr>
          <w:rFonts w:asciiTheme="majorHAnsi" w:hAnsiTheme="majorHAnsi" w:cstheme="majorHAnsi"/>
        </w:rPr>
        <w:t>、如图所示，质量为</w:t>
      </w:r>
      <w:r w:rsidR="00446632" w:rsidRPr="000C6362">
        <w:rPr>
          <w:rFonts w:asciiTheme="majorHAnsi" w:hAnsiTheme="majorHAnsi" w:cstheme="majorHAnsi"/>
          <w:i/>
        </w:rPr>
        <w:t>m</w:t>
      </w:r>
      <w:r w:rsidR="00446632" w:rsidRPr="000C6362">
        <w:rPr>
          <w:rFonts w:asciiTheme="majorHAnsi" w:hAnsiTheme="majorHAnsi" w:cstheme="majorHAnsi"/>
        </w:rPr>
        <w:t>的物体，沿半径为</w:t>
      </w:r>
      <w:r w:rsidR="00446632" w:rsidRPr="000C6362">
        <w:rPr>
          <w:rFonts w:asciiTheme="majorHAnsi" w:hAnsiTheme="majorHAnsi" w:cstheme="majorHAnsi"/>
          <w:i/>
        </w:rPr>
        <w:t>r</w:t>
      </w:r>
      <w:r w:rsidR="00446632" w:rsidRPr="000C6362">
        <w:rPr>
          <w:rFonts w:asciiTheme="majorHAnsi" w:hAnsiTheme="majorHAnsi" w:cstheme="majorHAnsi"/>
        </w:rPr>
        <w:t>的圆轨道自</w:t>
      </w:r>
      <w:r w:rsidR="00446632" w:rsidRPr="000C6362">
        <w:rPr>
          <w:rFonts w:asciiTheme="majorHAnsi" w:hAnsiTheme="majorHAnsi" w:cstheme="majorHAnsi"/>
        </w:rPr>
        <w:t>A</w:t>
      </w:r>
      <w:r w:rsidR="00446632" w:rsidRPr="000C6362">
        <w:rPr>
          <w:rFonts w:asciiTheme="majorHAnsi" w:hAnsiTheme="majorHAnsi" w:cstheme="majorHAnsi"/>
        </w:rPr>
        <w:t>点滑下，</w:t>
      </w:r>
      <w:r w:rsidR="00446632" w:rsidRPr="000C6362">
        <w:rPr>
          <w:rFonts w:asciiTheme="majorHAnsi" w:hAnsiTheme="majorHAnsi" w:cstheme="majorHAnsi"/>
          <w:i/>
        </w:rPr>
        <w:t>A</w:t>
      </w:r>
      <w:r w:rsidR="00446632" w:rsidRPr="000C6362">
        <w:rPr>
          <w:rFonts w:asciiTheme="majorHAnsi" w:hAnsiTheme="majorHAnsi" w:cstheme="majorHAnsi"/>
        </w:rPr>
        <w:t>与圆心</w:t>
      </w:r>
      <w:r w:rsidR="00446632" w:rsidRPr="000C6362">
        <w:rPr>
          <w:rFonts w:asciiTheme="majorHAnsi" w:hAnsiTheme="majorHAnsi" w:cstheme="majorHAnsi"/>
          <w:i/>
        </w:rPr>
        <w:t>O</w:t>
      </w:r>
      <w:r w:rsidR="00446632" w:rsidRPr="000C6362">
        <w:rPr>
          <w:rFonts w:asciiTheme="majorHAnsi" w:hAnsiTheme="majorHAnsi" w:cstheme="majorHAnsi"/>
        </w:rPr>
        <w:t>等高，滑至</w:t>
      </w:r>
      <w:r w:rsidR="00446632" w:rsidRPr="000C6362">
        <w:rPr>
          <w:rFonts w:asciiTheme="majorHAnsi" w:hAnsiTheme="majorHAnsi" w:cstheme="majorHAnsi"/>
          <w:i/>
        </w:rPr>
        <w:t>B</w:t>
      </w:r>
      <w:r w:rsidR="00446632" w:rsidRPr="000C6362">
        <w:rPr>
          <w:rFonts w:asciiTheme="majorHAnsi" w:hAnsiTheme="majorHAnsi" w:cstheme="majorHAnsi"/>
        </w:rPr>
        <w:t>点</w:t>
      </w:r>
      <w:r w:rsidR="00B13DD7" w:rsidRPr="000C6362">
        <w:rPr>
          <w:rFonts w:asciiTheme="majorHAnsi" w:hAnsiTheme="majorHAnsi" w:cstheme="majorHAnsi"/>
        </w:rPr>
        <w:t>（</w:t>
      </w:r>
      <w:r w:rsidR="00446632" w:rsidRPr="000C6362">
        <w:rPr>
          <w:rFonts w:asciiTheme="majorHAnsi" w:hAnsiTheme="majorHAnsi" w:cstheme="majorHAnsi"/>
          <w:i/>
        </w:rPr>
        <w:t>B</w:t>
      </w:r>
      <w:r w:rsidR="00446632" w:rsidRPr="000C6362">
        <w:rPr>
          <w:rFonts w:asciiTheme="majorHAnsi" w:hAnsiTheme="majorHAnsi" w:cstheme="majorHAnsi"/>
        </w:rPr>
        <w:t>点在</w:t>
      </w:r>
      <w:r w:rsidR="00446632" w:rsidRPr="000C6362">
        <w:rPr>
          <w:rFonts w:asciiTheme="majorHAnsi" w:hAnsiTheme="majorHAnsi" w:cstheme="majorHAnsi"/>
          <w:i/>
        </w:rPr>
        <w:t>O</w:t>
      </w:r>
      <w:r w:rsidR="00446632" w:rsidRPr="000C6362">
        <w:rPr>
          <w:rFonts w:asciiTheme="majorHAnsi" w:hAnsiTheme="majorHAnsi" w:cstheme="majorHAnsi"/>
        </w:rPr>
        <w:t>点正下方</w:t>
      </w:r>
      <w:r w:rsidR="00B13DD7" w:rsidRPr="000C6362">
        <w:rPr>
          <w:rFonts w:asciiTheme="majorHAnsi" w:hAnsiTheme="majorHAnsi" w:cstheme="majorHAnsi"/>
        </w:rPr>
        <w:t>）</w:t>
      </w:r>
      <w:r w:rsidR="00446632" w:rsidRPr="000C6362">
        <w:rPr>
          <w:rFonts w:asciiTheme="majorHAnsi" w:hAnsiTheme="majorHAnsi" w:cstheme="majorHAnsi"/>
        </w:rPr>
        <w:t>时的速度为</w:t>
      </w:r>
      <w:r w:rsidR="00446632" w:rsidRPr="000C6362">
        <w:rPr>
          <w:rFonts w:asciiTheme="majorHAnsi" w:hAnsiTheme="majorHAnsi" w:cstheme="majorHAnsi"/>
          <w:i/>
        </w:rPr>
        <w:t>v</w:t>
      </w:r>
      <w:r w:rsidR="00446632" w:rsidRPr="000C6362">
        <w:rPr>
          <w:rFonts w:asciiTheme="majorHAnsi" w:hAnsiTheme="majorHAnsi" w:cstheme="majorHAnsi"/>
        </w:rPr>
        <w:t>，已知物体与轨道间的动摩擦因数为</w:t>
      </w:r>
      <w:r w:rsidR="00446632" w:rsidRPr="000C6362">
        <w:rPr>
          <w:rFonts w:asciiTheme="majorHAnsi" w:hAnsiTheme="majorHAnsi" w:cstheme="majorHAnsi"/>
          <w:i/>
        </w:rPr>
        <w:t>μ</w:t>
      </w:r>
      <w:r w:rsidR="00446632" w:rsidRPr="000C6362">
        <w:rPr>
          <w:rFonts w:asciiTheme="majorHAnsi" w:hAnsiTheme="majorHAnsi" w:cstheme="majorHAnsi"/>
        </w:rPr>
        <w:t>，求物体在</w:t>
      </w:r>
      <w:r w:rsidR="00446632" w:rsidRPr="000C6362">
        <w:rPr>
          <w:rFonts w:asciiTheme="majorHAnsi" w:hAnsiTheme="majorHAnsi" w:cstheme="majorHAnsi"/>
          <w:i/>
        </w:rPr>
        <w:t>B</w:t>
      </w:r>
      <w:r w:rsidR="00446632" w:rsidRPr="000C6362">
        <w:rPr>
          <w:rFonts w:asciiTheme="majorHAnsi" w:hAnsiTheme="majorHAnsi" w:cstheme="majorHAnsi"/>
        </w:rPr>
        <w:t>点所受的摩擦力。</w:t>
      </w:r>
    </w:p>
    <w:p w:rsidR="00446632" w:rsidRPr="000C6362" w:rsidRDefault="00446632" w:rsidP="000C6362">
      <w:pPr>
        <w:pStyle w:val="ae"/>
        <w:jc w:val="left"/>
        <w:rPr>
          <w:rFonts w:asciiTheme="majorHAnsi" w:hAnsiTheme="majorHAnsi" w:cstheme="majorHAnsi"/>
        </w:rPr>
      </w:pPr>
    </w:p>
    <w:p w:rsidR="00446632" w:rsidRPr="000C6362" w:rsidRDefault="00446632" w:rsidP="000C6362">
      <w:pPr>
        <w:pStyle w:val="ae"/>
        <w:jc w:val="left"/>
        <w:rPr>
          <w:rFonts w:asciiTheme="majorHAnsi" w:hAnsiTheme="majorHAnsi" w:cstheme="majorHAnsi"/>
          <w:color w:val="FF0000"/>
        </w:rPr>
      </w:pPr>
      <w:r w:rsidRPr="000C6362">
        <w:rPr>
          <w:rFonts w:asciiTheme="majorHAnsi" w:hAnsiTheme="majorHAnsi" w:cstheme="majorHAnsi"/>
          <w:color w:val="FF0000"/>
        </w:rPr>
        <w:t>【难度】</w:t>
      </w:r>
      <w:r w:rsidRPr="000C6362">
        <w:rPr>
          <w:rFonts w:hAnsiTheme="majorHAnsi" w:cstheme="majorHAnsi"/>
          <w:color w:val="FF0000"/>
        </w:rPr>
        <w:t>★</w:t>
      </w:r>
      <w:r w:rsidR="00C5062D" w:rsidRPr="000C6362">
        <w:rPr>
          <w:rFonts w:hAnsiTheme="majorHAnsi" w:cstheme="majorHAnsi"/>
          <w:color w:val="FF0000"/>
        </w:rPr>
        <w:t>★</w:t>
      </w:r>
    </w:p>
    <w:p w:rsidR="00044A27" w:rsidRPr="000C6362" w:rsidRDefault="00446632" w:rsidP="000C6362">
      <w:pPr>
        <w:rPr>
          <w:rFonts w:asciiTheme="majorHAnsi" w:hAnsiTheme="majorHAnsi" w:cstheme="majorHAnsi"/>
          <w:szCs w:val="21"/>
        </w:rPr>
      </w:pPr>
      <w:r w:rsidRPr="000C6362">
        <w:rPr>
          <w:rFonts w:asciiTheme="majorHAnsi" w:hAnsiTheme="majorHAnsi" w:cstheme="majorHAnsi"/>
          <w:color w:val="FF0000"/>
          <w:szCs w:val="21"/>
        </w:rPr>
        <w:t>【答案】</w:t>
      </w:r>
      <w:r w:rsidR="00C5062D" w:rsidRPr="000C6362">
        <w:rPr>
          <w:rFonts w:asciiTheme="majorHAnsi" w:hAnsiTheme="majorHAnsi" w:cstheme="majorHAnsi"/>
          <w:i/>
          <w:color w:val="FF0000"/>
          <w:szCs w:val="21"/>
        </w:rPr>
        <w:t>μm</w:t>
      </w:r>
      <w:r w:rsidR="00C5062D" w:rsidRPr="000C6362">
        <w:rPr>
          <w:rFonts w:asciiTheme="majorHAnsi" w:hAnsiTheme="majorHAnsi" w:cstheme="majorHAnsi"/>
          <w:color w:val="FF0000"/>
          <w:szCs w:val="21"/>
        </w:rPr>
        <w:t>（</w:t>
      </w:r>
      <w:r w:rsidR="00C5062D" w:rsidRPr="000C6362">
        <w:rPr>
          <w:rFonts w:asciiTheme="majorHAnsi" w:hAnsiTheme="majorHAnsi" w:cstheme="majorHAnsi"/>
          <w:i/>
          <w:color w:val="FF0000"/>
          <w:szCs w:val="21"/>
        </w:rPr>
        <w:t>g</w:t>
      </w:r>
      <w:r w:rsidR="00B13DD7" w:rsidRPr="000C6362">
        <w:rPr>
          <w:rFonts w:asciiTheme="majorHAnsi" w:hAnsiTheme="majorHAnsi" w:cstheme="majorHAnsi"/>
          <w:color w:val="FF0000"/>
          <w:szCs w:val="21"/>
        </w:rPr>
        <w:t>＋</w:t>
      </w:r>
      <w:r w:rsidR="00886696" w:rsidRPr="000C6362">
        <w:rPr>
          <w:rFonts w:asciiTheme="majorHAnsi" w:hAnsiTheme="majorHAnsi" w:cstheme="majorHAnsi"/>
          <w:color w:val="FF0000"/>
          <w:kern w:val="0"/>
          <w:szCs w:val="21"/>
        </w:rPr>
        <w:fldChar w:fldCharType="begin"/>
      </w:r>
      <w:r w:rsidR="00C5062D" w:rsidRPr="000C6362">
        <w:rPr>
          <w:rFonts w:asciiTheme="majorHAnsi" w:hAnsiTheme="majorHAnsi" w:cstheme="majorHAnsi"/>
          <w:color w:val="FF0000"/>
          <w:kern w:val="0"/>
          <w:szCs w:val="21"/>
        </w:rPr>
        <w:instrText>eq \f(</w:instrText>
      </w:r>
      <w:r w:rsidR="00C5062D" w:rsidRPr="000C6362">
        <w:rPr>
          <w:rFonts w:asciiTheme="majorHAnsi" w:hAnsiTheme="majorHAnsi" w:cstheme="majorHAnsi"/>
          <w:i/>
          <w:color w:val="FF0000"/>
          <w:kern w:val="0"/>
          <w:szCs w:val="21"/>
        </w:rPr>
        <w:instrText>v</w:instrText>
      </w:r>
      <w:r w:rsidR="00C5062D" w:rsidRPr="000C6362">
        <w:rPr>
          <w:rFonts w:asciiTheme="majorHAnsi" w:hAnsiTheme="majorHAnsi" w:cstheme="majorHAnsi"/>
          <w:color w:val="FF0000"/>
          <w:kern w:val="0"/>
          <w:szCs w:val="21"/>
          <w:vertAlign w:val="superscript"/>
        </w:rPr>
        <w:instrText>2</w:instrText>
      </w:r>
      <w:r w:rsidR="00C5062D" w:rsidRPr="000C6362">
        <w:rPr>
          <w:rFonts w:asciiTheme="majorHAnsi" w:hAnsiTheme="majorHAnsi" w:cstheme="majorHAnsi"/>
          <w:i/>
          <w:color w:val="FF0000"/>
          <w:kern w:val="0"/>
          <w:szCs w:val="21"/>
        </w:rPr>
        <w:instrText>,r</w:instrText>
      </w:r>
      <w:r w:rsidR="00C5062D" w:rsidRPr="000C6362">
        <w:rPr>
          <w:rFonts w:asciiTheme="majorHAnsi" w:hAnsiTheme="majorHAnsi" w:cstheme="majorHAnsi"/>
          <w:color w:val="FF0000"/>
          <w:kern w:val="0"/>
          <w:szCs w:val="21"/>
        </w:rPr>
        <w:instrText>)</w:instrText>
      </w:r>
      <w:r w:rsidR="00886696" w:rsidRPr="000C6362">
        <w:rPr>
          <w:rFonts w:asciiTheme="majorHAnsi" w:hAnsiTheme="majorHAnsi" w:cstheme="majorHAnsi"/>
          <w:color w:val="FF0000"/>
          <w:kern w:val="0"/>
          <w:szCs w:val="21"/>
        </w:rPr>
        <w:fldChar w:fldCharType="end"/>
      </w:r>
      <w:r w:rsidR="00C5062D" w:rsidRPr="000C6362">
        <w:rPr>
          <w:rFonts w:asciiTheme="majorHAnsi" w:hAnsiTheme="majorHAnsi" w:cstheme="majorHAnsi"/>
          <w:color w:val="FF0000"/>
          <w:szCs w:val="21"/>
        </w:rPr>
        <w:t>）</w:t>
      </w:r>
    </w:p>
    <w:p w:rsidR="000C6362" w:rsidRDefault="000C6362" w:rsidP="000C6362">
      <w:pPr>
        <w:rPr>
          <w:rFonts w:asciiTheme="majorHAnsi" w:hAnsiTheme="majorHAnsi" w:cstheme="majorHAnsi"/>
          <w:color w:val="000000" w:themeColor="text1"/>
          <w:szCs w:val="21"/>
        </w:rPr>
      </w:pPr>
    </w:p>
    <w:p w:rsidR="000C6362" w:rsidRDefault="000C6362" w:rsidP="000C6362">
      <w:pPr>
        <w:rPr>
          <w:rFonts w:asciiTheme="majorHAnsi" w:hAnsiTheme="majorHAnsi" w:cstheme="majorHAnsi"/>
          <w:color w:val="000000" w:themeColor="text1"/>
          <w:szCs w:val="21"/>
        </w:rPr>
      </w:pPr>
    </w:p>
    <w:p w:rsidR="001F705B" w:rsidRPr="000C6362" w:rsidRDefault="001F705B" w:rsidP="000C6362">
      <w:pPr>
        <w:rPr>
          <w:rFonts w:asciiTheme="majorHAnsi" w:hAnsiTheme="majorHAnsi" w:cstheme="majorHAnsi"/>
          <w:color w:val="000000" w:themeColor="text1"/>
          <w:szCs w:val="21"/>
        </w:rPr>
      </w:pPr>
    </w:p>
    <w:p w:rsidR="0067626B" w:rsidRPr="000C6362" w:rsidRDefault="001F705B" w:rsidP="000C6362">
      <w:pP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8</w:t>
      </w:r>
      <w:r w:rsidR="00C5062D" w:rsidRPr="000C6362">
        <w:rPr>
          <w:rFonts w:asciiTheme="majorHAnsi" w:hAnsiTheme="majorHAnsi" w:cstheme="majorHAnsi"/>
          <w:color w:val="000000" w:themeColor="text1"/>
          <w:szCs w:val="21"/>
        </w:rPr>
        <w:t>、</w:t>
      </w:r>
      <w:r w:rsidR="0067626B" w:rsidRPr="000C6362">
        <w:rPr>
          <w:rFonts w:asciiTheme="majorHAnsi" w:hAnsiTheme="majorHAnsi" w:cstheme="majorHAnsi"/>
          <w:color w:val="000000" w:themeColor="text1"/>
          <w:szCs w:val="21"/>
        </w:rPr>
        <w:t>一辆质量为</w:t>
      </w:r>
      <w:r w:rsidR="0067626B" w:rsidRPr="000C6362">
        <w:rPr>
          <w:rFonts w:asciiTheme="majorHAnsi" w:hAnsiTheme="majorHAnsi" w:cstheme="majorHAnsi"/>
          <w:color w:val="000000" w:themeColor="text1"/>
          <w:szCs w:val="21"/>
        </w:rPr>
        <w:t>m</w:t>
      </w:r>
      <w:r w:rsidR="00B13DD7" w:rsidRPr="000C6362">
        <w:rPr>
          <w:rFonts w:asciiTheme="majorHAnsi" w:hAnsiTheme="majorHAnsi" w:cstheme="majorHAnsi"/>
          <w:color w:val="000000" w:themeColor="text1"/>
          <w:szCs w:val="21"/>
        </w:rPr>
        <w:t>＝</w:t>
      </w:r>
      <w:r w:rsidR="0067626B" w:rsidRPr="000C6362">
        <w:rPr>
          <w:rFonts w:asciiTheme="majorHAnsi" w:hAnsiTheme="majorHAnsi" w:cstheme="majorHAnsi"/>
          <w:color w:val="000000" w:themeColor="text1"/>
          <w:szCs w:val="21"/>
        </w:rPr>
        <w:t>4t</w:t>
      </w:r>
      <w:r w:rsidR="0067626B" w:rsidRPr="000C6362">
        <w:rPr>
          <w:rFonts w:asciiTheme="majorHAnsi" w:hAnsiTheme="majorHAnsi" w:cstheme="majorHAnsi"/>
          <w:color w:val="000000" w:themeColor="text1"/>
          <w:szCs w:val="21"/>
        </w:rPr>
        <w:t>的汽车驶过半径为</w:t>
      </w:r>
      <w:r w:rsidR="0067626B" w:rsidRPr="000C6362">
        <w:rPr>
          <w:rFonts w:asciiTheme="majorHAnsi" w:hAnsiTheme="majorHAnsi" w:cstheme="majorHAnsi"/>
          <w:i/>
          <w:color w:val="000000" w:themeColor="text1"/>
          <w:szCs w:val="21"/>
        </w:rPr>
        <w:t>R</w:t>
      </w:r>
      <w:r w:rsidR="00B13DD7" w:rsidRPr="000C6362">
        <w:rPr>
          <w:rFonts w:asciiTheme="majorHAnsi" w:hAnsiTheme="majorHAnsi" w:cstheme="majorHAnsi"/>
          <w:color w:val="000000" w:themeColor="text1"/>
          <w:szCs w:val="21"/>
        </w:rPr>
        <w:t>＝</w:t>
      </w:r>
      <w:r w:rsidR="0067626B" w:rsidRPr="000C6362">
        <w:rPr>
          <w:rFonts w:asciiTheme="majorHAnsi" w:hAnsiTheme="majorHAnsi" w:cstheme="majorHAnsi"/>
          <w:color w:val="000000" w:themeColor="text1"/>
          <w:szCs w:val="21"/>
        </w:rPr>
        <w:t>50m</w:t>
      </w:r>
      <w:r w:rsidR="0067626B" w:rsidRPr="000C6362">
        <w:rPr>
          <w:rFonts w:asciiTheme="majorHAnsi" w:hAnsiTheme="majorHAnsi" w:cstheme="majorHAnsi"/>
          <w:color w:val="000000" w:themeColor="text1"/>
          <w:szCs w:val="21"/>
        </w:rPr>
        <w:t>的凸形桥面时，始终保持</w:t>
      </w:r>
      <w:r w:rsidR="0067626B" w:rsidRPr="000C6362">
        <w:rPr>
          <w:rFonts w:asciiTheme="majorHAnsi" w:hAnsiTheme="majorHAnsi" w:cstheme="majorHAnsi"/>
          <w:i/>
          <w:color w:val="000000" w:themeColor="text1"/>
          <w:szCs w:val="21"/>
        </w:rPr>
        <w:t>v</w:t>
      </w:r>
      <w:r w:rsidR="00B13DD7" w:rsidRPr="000C6362">
        <w:rPr>
          <w:rFonts w:asciiTheme="majorHAnsi" w:hAnsiTheme="majorHAnsi" w:cstheme="majorHAnsi"/>
          <w:color w:val="000000" w:themeColor="text1"/>
          <w:szCs w:val="21"/>
        </w:rPr>
        <w:t>＝</w:t>
      </w:r>
      <w:r w:rsidR="0067626B" w:rsidRPr="000C6362">
        <w:rPr>
          <w:rFonts w:asciiTheme="majorHAnsi" w:hAnsiTheme="majorHAnsi" w:cstheme="majorHAnsi"/>
          <w:color w:val="000000" w:themeColor="text1"/>
          <w:szCs w:val="21"/>
        </w:rPr>
        <w:t>5m/s</w:t>
      </w:r>
      <w:r w:rsidR="0067626B" w:rsidRPr="000C6362">
        <w:rPr>
          <w:rFonts w:asciiTheme="majorHAnsi" w:hAnsiTheme="majorHAnsi" w:cstheme="majorHAnsi"/>
          <w:color w:val="000000" w:themeColor="text1"/>
          <w:szCs w:val="21"/>
        </w:rPr>
        <w:t>的速率．汽车所受的阻力为车与桥面压力的</w:t>
      </w:r>
      <w:r w:rsidR="0067626B" w:rsidRPr="000C6362">
        <w:rPr>
          <w:rFonts w:asciiTheme="majorHAnsi" w:hAnsiTheme="majorHAnsi" w:cstheme="majorHAnsi"/>
          <w:color w:val="000000" w:themeColor="text1"/>
          <w:szCs w:val="21"/>
        </w:rPr>
        <w:t>k</w:t>
      </w:r>
      <w:r w:rsidR="00B13DD7" w:rsidRPr="000C6362">
        <w:rPr>
          <w:rFonts w:asciiTheme="majorHAnsi" w:hAnsiTheme="majorHAnsi" w:cstheme="majorHAnsi"/>
          <w:color w:val="000000" w:themeColor="text1"/>
          <w:szCs w:val="21"/>
        </w:rPr>
        <w:t>＝</w:t>
      </w:r>
      <w:r w:rsidR="0067626B" w:rsidRPr="000C6362">
        <w:rPr>
          <w:rFonts w:asciiTheme="majorHAnsi" w:hAnsiTheme="majorHAnsi" w:cstheme="majorHAnsi"/>
          <w:color w:val="000000" w:themeColor="text1"/>
          <w:szCs w:val="21"/>
        </w:rPr>
        <w:t>0.05</w:t>
      </w:r>
      <w:r w:rsidR="0067626B" w:rsidRPr="000C6362">
        <w:rPr>
          <w:rFonts w:asciiTheme="majorHAnsi" w:hAnsiTheme="majorHAnsi" w:cstheme="majorHAnsi"/>
          <w:color w:val="000000" w:themeColor="text1"/>
          <w:szCs w:val="21"/>
        </w:rPr>
        <w:t>倍，</w:t>
      </w:r>
      <w:r w:rsidR="0067626B" w:rsidRPr="000C6362">
        <w:rPr>
          <w:rFonts w:asciiTheme="majorHAnsi" w:hAnsiTheme="majorHAnsi" w:cstheme="majorHAnsi"/>
          <w:color w:val="000000" w:themeColor="text1"/>
          <w:szCs w:val="21"/>
        </w:rPr>
        <w:t>g</w:t>
      </w:r>
      <w:r w:rsidR="00B13DD7" w:rsidRPr="000C6362">
        <w:rPr>
          <w:rFonts w:asciiTheme="majorHAnsi" w:hAnsiTheme="majorHAnsi" w:cstheme="majorHAnsi"/>
          <w:color w:val="000000" w:themeColor="text1"/>
          <w:szCs w:val="21"/>
        </w:rPr>
        <w:t>＝</w:t>
      </w:r>
      <w:r w:rsidR="0067626B" w:rsidRPr="000C6362">
        <w:rPr>
          <w:rFonts w:asciiTheme="majorHAnsi" w:hAnsiTheme="majorHAnsi" w:cstheme="majorHAnsi"/>
          <w:color w:val="000000" w:themeColor="text1"/>
          <w:szCs w:val="21"/>
        </w:rPr>
        <w:t>10m/s</w:t>
      </w:r>
      <w:r w:rsidR="0067626B" w:rsidRPr="000C6362">
        <w:rPr>
          <w:rFonts w:asciiTheme="majorHAnsi" w:hAnsiTheme="majorHAnsi" w:cstheme="majorHAnsi"/>
          <w:color w:val="000000" w:themeColor="text1"/>
          <w:szCs w:val="21"/>
          <w:vertAlign w:val="superscript"/>
        </w:rPr>
        <w:t>2</w:t>
      </w:r>
      <w:r w:rsidR="0067626B" w:rsidRPr="000C6362">
        <w:rPr>
          <w:rFonts w:asciiTheme="majorHAnsi" w:hAnsiTheme="majorHAnsi" w:cstheme="majorHAnsi"/>
          <w:color w:val="000000" w:themeColor="text1"/>
          <w:szCs w:val="21"/>
        </w:rPr>
        <w:t>，求：</w:t>
      </w:r>
    </w:p>
    <w:p w:rsidR="0067626B" w:rsidRPr="000C6362" w:rsidRDefault="0067626B" w:rsidP="000C6362">
      <w:pPr>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w:t>
      </w:r>
      <w:r w:rsidRPr="000C6362">
        <w:rPr>
          <w:rFonts w:asciiTheme="majorHAnsi" w:hAnsiTheme="majorHAnsi" w:cstheme="majorHAnsi"/>
          <w:color w:val="000000" w:themeColor="text1"/>
          <w:szCs w:val="21"/>
        </w:rPr>
        <w:t>1</w:t>
      </w:r>
      <w:r w:rsidRPr="000C6362">
        <w:rPr>
          <w:rFonts w:asciiTheme="majorHAnsi" w:hAnsiTheme="majorHAnsi" w:cstheme="majorHAnsi"/>
          <w:color w:val="000000" w:themeColor="text1"/>
          <w:szCs w:val="21"/>
        </w:rPr>
        <w:t>）通过桥的最高点时桥面受到汽车压力是多少？</w:t>
      </w:r>
    </w:p>
    <w:p w:rsidR="00BF3BA4" w:rsidRPr="000C6362" w:rsidRDefault="0067626B" w:rsidP="000C6362">
      <w:pPr>
        <w:rPr>
          <w:rFonts w:asciiTheme="majorHAnsi" w:hAnsiTheme="majorHAnsi" w:cstheme="majorHAnsi"/>
          <w:color w:val="000000" w:themeColor="text1"/>
          <w:szCs w:val="21"/>
        </w:rPr>
      </w:pPr>
      <w:r w:rsidRPr="000C6362">
        <w:rPr>
          <w:rFonts w:asciiTheme="majorHAnsi" w:hAnsiTheme="majorHAnsi" w:cstheme="majorHAnsi"/>
          <w:color w:val="000000" w:themeColor="text1"/>
          <w:szCs w:val="21"/>
        </w:rPr>
        <w:t>（</w:t>
      </w:r>
      <w:r w:rsidRPr="000C6362">
        <w:rPr>
          <w:rFonts w:asciiTheme="majorHAnsi" w:hAnsiTheme="majorHAnsi" w:cstheme="majorHAnsi"/>
          <w:color w:val="000000" w:themeColor="text1"/>
          <w:szCs w:val="21"/>
        </w:rPr>
        <w:t>2</w:t>
      </w:r>
      <w:r w:rsidRPr="000C6362">
        <w:rPr>
          <w:rFonts w:asciiTheme="majorHAnsi" w:hAnsiTheme="majorHAnsi" w:cstheme="majorHAnsi"/>
          <w:color w:val="000000" w:themeColor="text1"/>
          <w:szCs w:val="21"/>
        </w:rPr>
        <w:t>）通过桥的最高点时汽车牵引力是多少？</w:t>
      </w:r>
    </w:p>
    <w:p w:rsidR="0067626B"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【难度】</w:t>
      </w:r>
      <w:r w:rsidRPr="000C6362">
        <w:rPr>
          <w:rFonts w:asciiTheme="majorHAnsi" w:hAnsiTheme="majorHAnsi" w:cstheme="majorHAnsi"/>
          <w:color w:val="FF0000"/>
          <w:szCs w:val="21"/>
        </w:rPr>
        <w:t>★★</w:t>
      </w:r>
    </w:p>
    <w:p w:rsidR="00C5062D" w:rsidRPr="000C6362" w:rsidRDefault="00C5062D" w:rsidP="000C6362">
      <w:pPr>
        <w:rPr>
          <w:rFonts w:asciiTheme="majorHAnsi" w:hAnsiTheme="majorHAnsi" w:cstheme="majorHAnsi"/>
          <w:color w:val="FF0000"/>
          <w:szCs w:val="21"/>
        </w:rPr>
      </w:pPr>
      <w:r w:rsidRPr="000C6362">
        <w:rPr>
          <w:rFonts w:asciiTheme="majorHAnsi" w:hAnsiTheme="majorHAnsi" w:cstheme="majorHAnsi"/>
          <w:color w:val="FF0000"/>
          <w:szCs w:val="21"/>
        </w:rPr>
        <w:t>【答案】（</w:t>
      </w:r>
      <w:r w:rsidRPr="000C6362">
        <w:rPr>
          <w:rFonts w:asciiTheme="majorHAnsi" w:hAnsiTheme="majorHAnsi" w:cstheme="majorHAnsi"/>
          <w:color w:val="FF0000"/>
          <w:szCs w:val="21"/>
        </w:rPr>
        <w:t>1</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3.8×10</w:t>
      </w:r>
      <w:r w:rsidRPr="000C6362">
        <w:rPr>
          <w:rFonts w:asciiTheme="majorHAnsi" w:hAnsiTheme="majorHAnsi" w:cstheme="majorHAnsi"/>
          <w:color w:val="FF0000"/>
          <w:szCs w:val="21"/>
          <w:vertAlign w:val="superscript"/>
        </w:rPr>
        <w:t>4</w:t>
      </w:r>
      <w:r w:rsidRPr="000C6362">
        <w:rPr>
          <w:rFonts w:asciiTheme="majorHAnsi" w:hAnsiTheme="majorHAnsi" w:cstheme="majorHAnsi"/>
          <w:color w:val="FF0000"/>
          <w:szCs w:val="21"/>
        </w:rPr>
        <w:t>N</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2</w:t>
      </w:r>
      <w:r w:rsidRPr="000C6362">
        <w:rPr>
          <w:rFonts w:asciiTheme="majorHAnsi" w:hAnsiTheme="majorHAnsi" w:cstheme="majorHAnsi"/>
          <w:color w:val="FF0000"/>
          <w:szCs w:val="21"/>
        </w:rPr>
        <w:t>）</w:t>
      </w:r>
      <w:r w:rsidRPr="000C6362">
        <w:rPr>
          <w:rFonts w:asciiTheme="majorHAnsi" w:hAnsiTheme="majorHAnsi" w:cstheme="majorHAnsi"/>
          <w:color w:val="FF0000"/>
          <w:szCs w:val="21"/>
        </w:rPr>
        <w:t>1.9×10</w:t>
      </w:r>
      <w:r w:rsidRPr="000C6362">
        <w:rPr>
          <w:rFonts w:asciiTheme="majorHAnsi" w:hAnsiTheme="majorHAnsi" w:cstheme="majorHAnsi"/>
          <w:color w:val="FF0000"/>
          <w:szCs w:val="21"/>
          <w:vertAlign w:val="superscript"/>
        </w:rPr>
        <w:t>3</w:t>
      </w:r>
      <w:r w:rsidRPr="000C6362">
        <w:rPr>
          <w:rFonts w:asciiTheme="majorHAnsi" w:hAnsiTheme="majorHAnsi" w:cstheme="majorHAnsi"/>
          <w:color w:val="FF0000"/>
          <w:szCs w:val="21"/>
        </w:rPr>
        <w:t>N</w:t>
      </w:r>
    </w:p>
    <w:p w:rsidR="00C5062D" w:rsidRDefault="00C5062D" w:rsidP="000C6362">
      <w:pPr>
        <w:rPr>
          <w:rFonts w:asciiTheme="majorHAnsi" w:hAnsiTheme="majorHAnsi" w:cstheme="majorHAnsi"/>
          <w:color w:val="000000" w:themeColor="text1"/>
          <w:szCs w:val="21"/>
        </w:rPr>
      </w:pPr>
    </w:p>
    <w:p w:rsidR="000C6362" w:rsidRDefault="000C6362" w:rsidP="000C6362">
      <w:pPr>
        <w:rPr>
          <w:rFonts w:asciiTheme="majorHAnsi" w:hAnsiTheme="majorHAnsi" w:cstheme="majorHAnsi"/>
          <w:color w:val="000000" w:themeColor="text1"/>
          <w:szCs w:val="21"/>
        </w:rPr>
      </w:pPr>
    </w:p>
    <w:p w:rsidR="000C6362" w:rsidRDefault="000C6362" w:rsidP="000C6362">
      <w:pPr>
        <w:rPr>
          <w:rFonts w:asciiTheme="majorHAnsi" w:hAnsiTheme="majorHAnsi" w:cstheme="majorHAnsi"/>
          <w:color w:val="000000" w:themeColor="text1"/>
          <w:szCs w:val="21"/>
        </w:rPr>
      </w:pPr>
    </w:p>
    <w:p w:rsidR="001F705B" w:rsidRDefault="001F705B" w:rsidP="000C6362">
      <w:pPr>
        <w:rPr>
          <w:rFonts w:asciiTheme="majorHAnsi" w:hAnsiTheme="majorHAnsi" w:cstheme="majorHAnsi"/>
          <w:color w:val="000000" w:themeColor="text1"/>
          <w:szCs w:val="21"/>
        </w:rPr>
      </w:pPr>
    </w:p>
    <w:p w:rsidR="000C6362" w:rsidRDefault="000C6362" w:rsidP="000C6362">
      <w:pPr>
        <w:rPr>
          <w:rFonts w:asciiTheme="majorHAnsi" w:hAnsiTheme="majorHAnsi" w:cstheme="majorHAnsi"/>
          <w:color w:val="000000" w:themeColor="text1"/>
          <w:szCs w:val="21"/>
        </w:rPr>
      </w:pPr>
    </w:p>
    <w:p w:rsidR="000C6362" w:rsidRPr="000C6362" w:rsidRDefault="000C6362" w:rsidP="000C6362">
      <w:pPr>
        <w:rPr>
          <w:rFonts w:asciiTheme="majorHAnsi" w:hAnsiTheme="majorHAnsi" w:cstheme="majorHAnsi"/>
          <w:color w:val="000000" w:themeColor="text1"/>
          <w:szCs w:val="21"/>
        </w:rPr>
      </w:pPr>
    </w:p>
    <w:p w:rsidR="0080112C" w:rsidRPr="000C6362" w:rsidRDefault="001F705B" w:rsidP="000C6362">
      <w:pPr>
        <w:rPr>
          <w:rFonts w:asciiTheme="majorHAnsi" w:hAnsiTheme="majorHAnsi" w:cstheme="majorHAnsi"/>
          <w:szCs w:val="21"/>
        </w:rPr>
      </w:pPr>
      <w:r>
        <w:rPr>
          <w:rFonts w:asciiTheme="majorHAnsi" w:hAnsiTheme="majorHAnsi" w:cstheme="majorHAnsi" w:hint="eastAsia"/>
          <w:szCs w:val="21"/>
        </w:rPr>
        <w:t>9</w:t>
      </w:r>
      <w:r w:rsidR="0080112C" w:rsidRPr="000C6362">
        <w:rPr>
          <w:rFonts w:asciiTheme="majorHAnsi" w:hAnsiTheme="majorHAnsi" w:cstheme="majorHAnsi"/>
          <w:szCs w:val="21"/>
        </w:rPr>
        <w:t>、我国物理学家葛正权于</w:t>
      </w:r>
      <w:r w:rsidR="0080112C" w:rsidRPr="000C6362">
        <w:rPr>
          <w:rFonts w:asciiTheme="majorHAnsi" w:hAnsiTheme="majorHAnsi" w:cstheme="majorHAnsi"/>
          <w:szCs w:val="21"/>
        </w:rPr>
        <w:t>1934</w:t>
      </w:r>
      <w:r w:rsidR="0080112C" w:rsidRPr="000C6362">
        <w:rPr>
          <w:rFonts w:asciiTheme="majorHAnsi" w:hAnsiTheme="majorHAnsi" w:cstheme="majorHAnsi"/>
          <w:szCs w:val="21"/>
        </w:rPr>
        <w:t>年测定了铋分子的速率，其实验装置主要部分如图所示，</w:t>
      </w:r>
      <w:r w:rsidR="0080112C" w:rsidRPr="000C6362">
        <w:rPr>
          <w:rFonts w:asciiTheme="majorHAnsi" w:hAnsiTheme="majorHAnsi" w:cstheme="majorHAnsi"/>
          <w:i/>
          <w:szCs w:val="21"/>
        </w:rPr>
        <w:t>Q</w:t>
      </w:r>
      <w:r w:rsidR="0080112C" w:rsidRPr="000C6362">
        <w:rPr>
          <w:rFonts w:asciiTheme="majorHAnsi" w:hAnsiTheme="majorHAnsi" w:cstheme="majorHAnsi"/>
          <w:szCs w:val="21"/>
        </w:rPr>
        <w:t>为蒸气源，</w:t>
      </w:r>
      <w:r w:rsidR="0080112C" w:rsidRPr="000C6362">
        <w:rPr>
          <w:rFonts w:asciiTheme="majorHAnsi" w:hAnsiTheme="majorHAnsi" w:cstheme="majorHAnsi"/>
          <w:i/>
          <w:szCs w:val="21"/>
        </w:rPr>
        <w:t>E</w:t>
      </w:r>
      <w:r w:rsidR="0080112C" w:rsidRPr="000C6362">
        <w:rPr>
          <w:rFonts w:asciiTheme="majorHAnsi" w:hAnsiTheme="majorHAnsi" w:cstheme="majorHAnsi"/>
          <w:szCs w:val="21"/>
        </w:rPr>
        <w:t>是一个可绕中心轴（垂直于图平面）转动的空心圆筒，</w:t>
      </w:r>
      <w:r w:rsidR="0080112C" w:rsidRPr="000C6362">
        <w:rPr>
          <w:rFonts w:asciiTheme="majorHAnsi" w:hAnsiTheme="majorHAnsi" w:cstheme="majorHAnsi"/>
          <w:i/>
          <w:szCs w:val="21"/>
        </w:rPr>
        <w:t>S</w:t>
      </w:r>
      <w:r w:rsidR="0080112C" w:rsidRPr="000C6362">
        <w:rPr>
          <w:rFonts w:asciiTheme="majorHAnsi" w:hAnsiTheme="majorHAnsi" w:cstheme="majorHAnsi"/>
          <w:szCs w:val="21"/>
          <w:vertAlign w:val="subscript"/>
        </w:rPr>
        <w:t>1</w:t>
      </w:r>
      <w:r w:rsidR="0080112C" w:rsidRPr="000C6362">
        <w:rPr>
          <w:rFonts w:asciiTheme="majorHAnsi" w:hAnsiTheme="majorHAnsi" w:cstheme="majorHAnsi"/>
          <w:szCs w:val="21"/>
        </w:rPr>
        <w:t>、</w:t>
      </w:r>
      <w:r w:rsidR="0080112C" w:rsidRPr="000C6362">
        <w:rPr>
          <w:rFonts w:asciiTheme="majorHAnsi" w:hAnsiTheme="majorHAnsi" w:cstheme="majorHAnsi"/>
          <w:i/>
          <w:szCs w:val="21"/>
        </w:rPr>
        <w:t>S</w:t>
      </w:r>
      <w:r w:rsidR="0080112C" w:rsidRPr="000C6362">
        <w:rPr>
          <w:rFonts w:asciiTheme="majorHAnsi" w:hAnsiTheme="majorHAnsi" w:cstheme="majorHAnsi"/>
          <w:szCs w:val="21"/>
          <w:vertAlign w:val="subscript"/>
        </w:rPr>
        <w:t>2</w:t>
      </w:r>
      <w:r w:rsidR="0080112C" w:rsidRPr="000C6362">
        <w:rPr>
          <w:rFonts w:asciiTheme="majorHAnsi" w:hAnsiTheme="majorHAnsi" w:cstheme="majorHAnsi"/>
          <w:szCs w:val="21"/>
        </w:rPr>
        <w:t>、</w:t>
      </w:r>
      <w:r w:rsidR="0080112C" w:rsidRPr="000C6362">
        <w:rPr>
          <w:rFonts w:asciiTheme="majorHAnsi" w:hAnsiTheme="majorHAnsi" w:cstheme="majorHAnsi"/>
          <w:i/>
          <w:szCs w:val="21"/>
        </w:rPr>
        <w:t>S</w:t>
      </w:r>
      <w:r w:rsidR="0080112C" w:rsidRPr="000C6362">
        <w:rPr>
          <w:rFonts w:asciiTheme="majorHAnsi" w:hAnsiTheme="majorHAnsi" w:cstheme="majorHAnsi"/>
          <w:szCs w:val="21"/>
          <w:vertAlign w:val="subscript"/>
        </w:rPr>
        <w:t>3</w:t>
      </w:r>
      <w:r w:rsidR="0080112C" w:rsidRPr="000C6362">
        <w:rPr>
          <w:rFonts w:asciiTheme="majorHAnsi" w:hAnsiTheme="majorHAnsi" w:cstheme="majorHAnsi"/>
          <w:szCs w:val="21"/>
        </w:rPr>
        <w:t>是平行的窄缝，整个装置放在真空中。若圆筒不动，分子落在</w:t>
      </w:r>
      <w:r w:rsidR="0080112C" w:rsidRPr="000C6362">
        <w:rPr>
          <w:rFonts w:asciiTheme="majorHAnsi" w:hAnsiTheme="majorHAnsi" w:cstheme="majorHAnsi"/>
          <w:i/>
          <w:szCs w:val="21"/>
        </w:rPr>
        <w:t>P</w:t>
      </w:r>
      <w:r w:rsidR="0080112C" w:rsidRPr="000C6362">
        <w:rPr>
          <w:rFonts w:asciiTheme="majorHAnsi" w:hAnsiTheme="majorHAnsi" w:cstheme="majorHAnsi"/>
          <w:szCs w:val="21"/>
        </w:rPr>
        <w:t>处。当圆筒以角速度</w:t>
      </w:r>
      <w:r w:rsidR="0080112C" w:rsidRPr="000C6362">
        <w:rPr>
          <w:rFonts w:asciiTheme="majorHAnsi" w:hAnsiTheme="majorHAnsi" w:cstheme="majorHAnsi"/>
          <w:i/>
          <w:szCs w:val="21"/>
        </w:rPr>
        <w:t>ω</w:t>
      </w:r>
      <w:r w:rsidR="0080112C" w:rsidRPr="000C6362">
        <w:rPr>
          <w:rFonts w:asciiTheme="majorHAnsi" w:hAnsiTheme="majorHAnsi" w:cstheme="majorHAnsi"/>
          <w:szCs w:val="21"/>
        </w:rPr>
        <w:t>转动时，分子落在</w:t>
      </w:r>
      <w:r w:rsidR="0080112C" w:rsidRPr="000C6362">
        <w:rPr>
          <w:rFonts w:asciiTheme="majorHAnsi" w:hAnsiTheme="majorHAnsi" w:cstheme="majorHAnsi"/>
          <w:i/>
          <w:szCs w:val="21"/>
        </w:rPr>
        <w:t>P</w:t>
      </w:r>
      <w:r w:rsidR="0080112C" w:rsidRPr="000C6362">
        <w:rPr>
          <w:rFonts w:asciiTheme="majorHAnsi" w:hAnsiTheme="majorHAnsi" w:cstheme="majorHAnsi"/>
          <w:szCs w:val="21"/>
        </w:rPr>
        <w:t>'</w:t>
      </w:r>
      <w:r w:rsidR="0080112C" w:rsidRPr="000C6362">
        <w:rPr>
          <w:rFonts w:asciiTheme="majorHAnsi" w:hAnsiTheme="majorHAnsi" w:cstheme="majorHAnsi"/>
          <w:szCs w:val="21"/>
        </w:rPr>
        <w:t>处。量得</w:t>
      </w:r>
      <w:r w:rsidR="0080112C" w:rsidRPr="000C6362">
        <w:rPr>
          <w:rFonts w:asciiTheme="majorHAnsi" w:hAnsiTheme="majorHAnsi" w:cstheme="majorHAnsi"/>
          <w:i/>
          <w:szCs w:val="21"/>
        </w:rPr>
        <w:t>PP</w:t>
      </w:r>
      <w:r w:rsidR="0080112C" w:rsidRPr="000C6362">
        <w:rPr>
          <w:rFonts w:asciiTheme="majorHAnsi" w:hAnsiTheme="majorHAnsi" w:cstheme="majorHAnsi"/>
          <w:szCs w:val="21"/>
        </w:rPr>
        <w:t>′</w:t>
      </w:r>
      <w:r w:rsidR="0080112C" w:rsidRPr="000C6362">
        <w:rPr>
          <w:rFonts w:asciiTheme="majorHAnsi" w:hAnsiTheme="majorHAnsi" w:cstheme="majorHAnsi"/>
          <w:szCs w:val="21"/>
        </w:rPr>
        <w:t>弧长等于</w:t>
      </w:r>
      <w:r w:rsidR="0080112C" w:rsidRPr="000C6362">
        <w:rPr>
          <w:rFonts w:asciiTheme="majorHAnsi" w:hAnsiTheme="majorHAnsi" w:cstheme="majorHAnsi"/>
          <w:i/>
          <w:szCs w:val="21"/>
        </w:rPr>
        <w:t>s</w:t>
      </w:r>
      <w:r w:rsidR="0080112C" w:rsidRPr="000C6362">
        <w:rPr>
          <w:rFonts w:asciiTheme="majorHAnsi" w:hAnsiTheme="majorHAnsi" w:cstheme="majorHAnsi"/>
          <w:szCs w:val="21"/>
        </w:rPr>
        <w:t>，</w:t>
      </w:r>
      <w:r w:rsidR="0080112C" w:rsidRPr="000C6362">
        <w:rPr>
          <w:rFonts w:asciiTheme="majorHAnsi" w:hAnsiTheme="majorHAnsi" w:cstheme="majorHAnsi"/>
          <w:i/>
          <w:szCs w:val="21"/>
        </w:rPr>
        <w:t>E</w:t>
      </w:r>
      <w:r w:rsidR="0080112C" w:rsidRPr="000C6362">
        <w:rPr>
          <w:rFonts w:asciiTheme="majorHAnsi" w:hAnsiTheme="majorHAnsi" w:cstheme="majorHAnsi"/>
          <w:szCs w:val="21"/>
        </w:rPr>
        <w:t>的直径为</w:t>
      </w:r>
      <w:r w:rsidR="0080112C" w:rsidRPr="000C6362">
        <w:rPr>
          <w:rFonts w:asciiTheme="majorHAnsi" w:hAnsiTheme="majorHAnsi" w:cstheme="majorHAnsi"/>
          <w:i/>
          <w:szCs w:val="21"/>
        </w:rPr>
        <w:t>D</w:t>
      </w:r>
      <w:r w:rsidR="0080112C" w:rsidRPr="000C6362">
        <w:rPr>
          <w:rFonts w:asciiTheme="majorHAnsi" w:hAnsiTheme="majorHAnsi" w:cstheme="majorHAnsi"/>
          <w:szCs w:val="21"/>
        </w:rPr>
        <w:t>，则这部分分子速度</w:t>
      </w:r>
      <w:r w:rsidR="0080112C" w:rsidRPr="000C6362">
        <w:rPr>
          <w:rFonts w:asciiTheme="majorHAnsi" w:hAnsiTheme="majorHAnsi" w:cstheme="majorHAnsi"/>
          <w:i/>
          <w:szCs w:val="21"/>
        </w:rPr>
        <w:t>v</w:t>
      </w:r>
      <w:r w:rsidR="0080112C" w:rsidRPr="000C6362">
        <w:rPr>
          <w:rFonts w:asciiTheme="majorHAnsi" w:hAnsiTheme="majorHAnsi" w:cstheme="majorHAnsi"/>
          <w:szCs w:val="21"/>
        </w:rPr>
        <w:t>是多少？（分子从</w:t>
      </w:r>
      <w:r w:rsidR="0080112C" w:rsidRPr="000C6362">
        <w:rPr>
          <w:rFonts w:asciiTheme="majorHAnsi" w:hAnsiTheme="majorHAnsi" w:cstheme="majorHAnsi"/>
          <w:i/>
          <w:szCs w:val="21"/>
        </w:rPr>
        <w:t>Q</w:t>
      </w:r>
      <w:r w:rsidR="0080112C" w:rsidRPr="000C6362">
        <w:rPr>
          <w:rFonts w:asciiTheme="majorHAnsi" w:hAnsiTheme="majorHAnsi" w:cstheme="majorHAnsi"/>
          <w:szCs w:val="21"/>
        </w:rPr>
        <w:t>飞到</w:t>
      </w:r>
      <w:r w:rsidR="0080112C" w:rsidRPr="000C6362">
        <w:rPr>
          <w:rFonts w:asciiTheme="majorHAnsi" w:hAnsiTheme="majorHAnsi" w:cstheme="majorHAnsi"/>
          <w:i/>
          <w:szCs w:val="21"/>
        </w:rPr>
        <w:t>P</w:t>
      </w:r>
      <w:r w:rsidR="0080112C" w:rsidRPr="000C6362">
        <w:rPr>
          <w:rFonts w:asciiTheme="majorHAnsi" w:hAnsiTheme="majorHAnsi" w:cstheme="majorHAnsi"/>
          <w:szCs w:val="21"/>
        </w:rPr>
        <w:t>'</w:t>
      </w:r>
      <w:r w:rsidR="0080112C" w:rsidRPr="000C6362">
        <w:rPr>
          <w:rFonts w:asciiTheme="majorHAnsi" w:hAnsiTheme="majorHAnsi" w:cstheme="majorHAnsi"/>
          <w:szCs w:val="21"/>
        </w:rPr>
        <w:t>所需时间比圆筒转动的周期小）</w:t>
      </w:r>
    </w:p>
    <w:p w:rsidR="0080112C" w:rsidRPr="000C6362" w:rsidRDefault="001B0222" w:rsidP="000C6362">
      <w:pPr>
        <w:rPr>
          <w:rFonts w:asciiTheme="majorHAnsi" w:hAnsiTheme="majorHAnsi" w:cstheme="majorHAnsi"/>
          <w:color w:val="FF0000"/>
          <w:szCs w:val="21"/>
        </w:rPr>
      </w:pPr>
      <w:r>
        <w:rPr>
          <w:noProof/>
        </w:rPr>
        <w:drawing>
          <wp:anchor distT="0" distB="0" distL="114300" distR="114300" simplePos="0" relativeHeight="251794432" behindDoc="0" locked="0" layoutInCell="1" allowOverlap="1">
            <wp:simplePos x="0" y="0"/>
            <wp:positionH relativeFrom="column">
              <wp:posOffset>4028440</wp:posOffset>
            </wp:positionH>
            <wp:positionV relativeFrom="paragraph">
              <wp:posOffset>122555</wp:posOffset>
            </wp:positionV>
            <wp:extent cx="1571625" cy="8191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571625" cy="819150"/>
                    </a:xfrm>
                    <a:prstGeom prst="rect">
                      <a:avLst/>
                    </a:prstGeom>
                  </pic:spPr>
                </pic:pic>
              </a:graphicData>
            </a:graphic>
          </wp:anchor>
        </w:drawing>
      </w:r>
      <w:r w:rsidR="0080112C" w:rsidRPr="000C6362">
        <w:rPr>
          <w:rFonts w:asciiTheme="majorHAnsi" w:hAnsiTheme="majorHAnsi" w:cstheme="majorHAnsi"/>
          <w:color w:val="FF0000"/>
          <w:szCs w:val="21"/>
        </w:rPr>
        <w:t>【难度】</w:t>
      </w:r>
      <w:r w:rsidR="0080112C" w:rsidRPr="000C6362">
        <w:rPr>
          <w:rFonts w:asciiTheme="majorHAnsi" w:eastAsia="宋体" w:hAnsiTheme="majorHAnsi" w:cstheme="majorHAnsi"/>
          <w:color w:val="FF0000"/>
          <w:szCs w:val="21"/>
        </w:rPr>
        <w:t>★★</w:t>
      </w:r>
    </w:p>
    <w:p w:rsidR="0080112C" w:rsidRPr="000C6362" w:rsidRDefault="0080112C" w:rsidP="000C6362">
      <w:pPr>
        <w:rPr>
          <w:rFonts w:asciiTheme="majorHAnsi" w:hAnsiTheme="majorHAnsi" w:cstheme="majorHAnsi"/>
          <w:noProof/>
          <w:color w:val="FF0000"/>
          <w:szCs w:val="21"/>
        </w:rPr>
      </w:pPr>
      <w:r w:rsidRPr="000C6362">
        <w:rPr>
          <w:rFonts w:asciiTheme="majorHAnsi" w:hAnsiTheme="majorHAnsi" w:cstheme="majorHAnsi"/>
          <w:noProof/>
          <w:color w:val="FF0000"/>
          <w:szCs w:val="21"/>
        </w:rPr>
        <w:t>【答案】</w:t>
      </w:r>
      <w:r w:rsidRPr="000C6362">
        <w:rPr>
          <w:rFonts w:asciiTheme="majorHAnsi" w:hAnsiTheme="majorHAnsi" w:cstheme="majorHAnsi"/>
          <w:position w:val="-22"/>
          <w:szCs w:val="21"/>
        </w:rPr>
        <w:object w:dxaOrig="920" w:dyaOrig="580">
          <v:shape id="_x0000_i1086" type="#_x0000_t75" style="width:45.75pt;height:29.25pt" o:ole="">
            <v:imagedata r:id="rId144" o:title=""/>
          </v:shape>
          <o:OLEObject Type="Embed" ProgID="Equation.DSMT4" ShapeID="_x0000_i1086" DrawAspect="Content" ObjectID="_1550591118" r:id="rId145"/>
        </w:object>
      </w:r>
    </w:p>
    <w:p w:rsidR="0080112C" w:rsidRPr="000C6362" w:rsidRDefault="0080112C" w:rsidP="000C6362">
      <w:pPr>
        <w:rPr>
          <w:rFonts w:asciiTheme="majorHAnsi" w:hAnsiTheme="majorHAnsi" w:cstheme="majorHAnsi"/>
          <w:szCs w:val="21"/>
        </w:rPr>
      </w:pPr>
      <w:bookmarkStart w:id="2" w:name="_GoBack"/>
      <w:bookmarkEnd w:id="2"/>
    </w:p>
    <w:p w:rsidR="0067626B" w:rsidRDefault="0067626B" w:rsidP="000C6362">
      <w:pPr>
        <w:rPr>
          <w:rFonts w:asciiTheme="majorHAnsi" w:hAnsiTheme="majorHAnsi" w:cstheme="majorHAnsi"/>
          <w:color w:val="000000" w:themeColor="text1"/>
          <w:szCs w:val="21"/>
        </w:rPr>
      </w:pPr>
    </w:p>
    <w:p w:rsidR="000C6362" w:rsidRDefault="000C6362" w:rsidP="000C6362">
      <w:pPr>
        <w:rPr>
          <w:rFonts w:asciiTheme="majorHAnsi" w:hAnsiTheme="majorHAnsi" w:cstheme="majorHAnsi"/>
          <w:color w:val="000000" w:themeColor="text1"/>
          <w:szCs w:val="21"/>
        </w:rPr>
      </w:pPr>
    </w:p>
    <w:p w:rsidR="000C6362" w:rsidRDefault="000C6362" w:rsidP="000C6362">
      <w:pPr>
        <w:rPr>
          <w:rFonts w:asciiTheme="majorHAnsi" w:hAnsiTheme="majorHAnsi" w:cstheme="majorHAnsi"/>
          <w:color w:val="000000" w:themeColor="text1"/>
          <w:szCs w:val="21"/>
        </w:rPr>
      </w:pPr>
    </w:p>
    <w:p w:rsidR="000C6362" w:rsidRPr="000C6362" w:rsidRDefault="000C6362" w:rsidP="000C6362">
      <w:pPr>
        <w:rPr>
          <w:rFonts w:asciiTheme="majorHAnsi" w:hAnsiTheme="majorHAnsi" w:cstheme="majorHAnsi"/>
          <w:color w:val="000000" w:themeColor="text1"/>
          <w:szCs w:val="21"/>
        </w:rPr>
      </w:pPr>
    </w:p>
    <w:p w:rsidR="0067626B" w:rsidRPr="000C6362" w:rsidRDefault="0067626B" w:rsidP="000C6362">
      <w:pPr>
        <w:rPr>
          <w:rFonts w:asciiTheme="majorHAnsi" w:hAnsiTheme="majorHAnsi" w:cstheme="majorHAnsi"/>
          <w:color w:val="000000" w:themeColor="text1"/>
          <w:szCs w:val="21"/>
        </w:rPr>
      </w:pPr>
    </w:p>
    <w:sectPr w:rsidR="0067626B" w:rsidRPr="000C6362" w:rsidSect="008B2811">
      <w:headerReference w:type="default" r:id="rId146"/>
      <w:footerReference w:type="default" r:id="rId14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58E" w:rsidRDefault="00F6358E" w:rsidP="00AA5D1F">
      <w:r>
        <w:separator/>
      </w:r>
    </w:p>
  </w:endnote>
  <w:endnote w:type="continuationSeparator" w:id="1">
    <w:p w:rsidR="00F6358E" w:rsidRDefault="00F6358E"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1"/>
    <w:family w:val="roman"/>
    <w:notTrueType/>
    <w:pitch w:val="variable"/>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093680" w:rsidRDefault="00886696">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093680" w:rsidRPr="009673E9" w:rsidRDefault="00093680" w:rsidP="00481651">
                        <w:pPr>
                          <w:rPr>
                            <w:rFonts w:ascii="黑体" w:eastAsia="黑体" w:hAnsi="黑体"/>
                          </w:rPr>
                        </w:pPr>
                        <w:r>
                          <w:rPr>
                            <w:rFonts w:ascii="黑体" w:eastAsia="黑体" w:hAnsi="黑体" w:hint="eastAsia"/>
                          </w:rPr>
                          <w:t>圆周运动的实例分析（教师版）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093680" w:rsidRPr="009673E9" w:rsidRDefault="00093680"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sidR="00093680">
              <w:rPr>
                <w:b/>
                <w:bCs/>
              </w:rPr>
              <w:instrText>PAGE</w:instrText>
            </w:r>
            <w:r>
              <w:rPr>
                <w:b/>
                <w:bCs/>
                <w:sz w:val="24"/>
                <w:szCs w:val="24"/>
              </w:rPr>
              <w:fldChar w:fldCharType="separate"/>
            </w:r>
            <w:r w:rsidR="00E71212">
              <w:rPr>
                <w:b/>
                <w:bCs/>
                <w:noProof/>
              </w:rPr>
              <w:t>14</w:t>
            </w:r>
            <w:r>
              <w:rPr>
                <w:b/>
                <w:bCs/>
                <w:sz w:val="24"/>
                <w:szCs w:val="24"/>
              </w:rPr>
              <w:fldChar w:fldCharType="end"/>
            </w:r>
            <w:r w:rsidR="00093680">
              <w:rPr>
                <w:lang w:val="zh-CN"/>
              </w:rPr>
              <w:t xml:space="preserve"> / </w:t>
            </w:r>
            <w:r>
              <w:rPr>
                <w:b/>
                <w:bCs/>
                <w:sz w:val="24"/>
                <w:szCs w:val="24"/>
              </w:rPr>
              <w:fldChar w:fldCharType="begin"/>
            </w:r>
            <w:r w:rsidR="00093680">
              <w:rPr>
                <w:b/>
                <w:bCs/>
              </w:rPr>
              <w:instrText>NUMPAGES</w:instrText>
            </w:r>
            <w:r>
              <w:rPr>
                <w:b/>
                <w:bCs/>
                <w:sz w:val="24"/>
                <w:szCs w:val="24"/>
              </w:rPr>
              <w:fldChar w:fldCharType="separate"/>
            </w:r>
            <w:r w:rsidR="00E71212">
              <w:rPr>
                <w:b/>
                <w:bCs/>
                <w:noProof/>
              </w:rPr>
              <w:t>14</w:t>
            </w:r>
            <w:r>
              <w:rPr>
                <w:b/>
                <w:bCs/>
                <w:sz w:val="24"/>
                <w:szCs w:val="24"/>
              </w:rPr>
              <w:fldChar w:fldCharType="end"/>
            </w:r>
          </w:p>
        </w:sdtContent>
      </w:sdt>
    </w:sdtContent>
  </w:sdt>
  <w:p w:rsidR="00093680" w:rsidRPr="00906B73" w:rsidRDefault="00093680"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58E" w:rsidRDefault="00F6358E" w:rsidP="00AA5D1F">
      <w:r>
        <w:separator/>
      </w:r>
    </w:p>
  </w:footnote>
  <w:footnote w:type="continuationSeparator" w:id="1">
    <w:p w:rsidR="00F6358E" w:rsidRDefault="00F6358E"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680" w:rsidRPr="00691353" w:rsidRDefault="00093680"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886696" w:rsidRPr="00886696">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093680" w:rsidRPr="009673E9" w:rsidRDefault="00093680"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886696" w:rsidRPr="00886696">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DB60301"/>
    <w:multiLevelType w:val="hybridMultilevel"/>
    <w:tmpl w:val="F6526752"/>
    <w:lvl w:ilvl="0" w:tplc="9258D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F10A05"/>
    <w:multiLevelType w:val="hybridMultilevel"/>
    <w:tmpl w:val="482E6CA6"/>
    <w:lvl w:ilvl="0" w:tplc="0AB05B20">
      <w:start w:val="1"/>
      <w:numFmt w:val="decimal"/>
      <w:lvlText w:val="【例%1】"/>
      <w:lvlJc w:val="left"/>
      <w:pPr>
        <w:ind w:left="1080" w:hanging="108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9">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3"/>
  </w:num>
  <w:num w:numId="7">
    <w:abstractNumId w:val="0"/>
  </w:num>
  <w:num w:numId="8">
    <w:abstractNumId w:val="2"/>
  </w:num>
  <w:num w:numId="9">
    <w:abstractNumId w:val="1"/>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2725"/>
    <w:rsid w:val="000238AF"/>
    <w:rsid w:val="000358AF"/>
    <w:rsid w:val="00042BAA"/>
    <w:rsid w:val="00044A27"/>
    <w:rsid w:val="00051A0B"/>
    <w:rsid w:val="00051A2D"/>
    <w:rsid w:val="00056C8E"/>
    <w:rsid w:val="00075070"/>
    <w:rsid w:val="00084EFD"/>
    <w:rsid w:val="00093680"/>
    <w:rsid w:val="000A26CC"/>
    <w:rsid w:val="000A7AE1"/>
    <w:rsid w:val="000B5DFC"/>
    <w:rsid w:val="000B62BD"/>
    <w:rsid w:val="000C01D5"/>
    <w:rsid w:val="000C6362"/>
    <w:rsid w:val="000D3194"/>
    <w:rsid w:val="000E63BD"/>
    <w:rsid w:val="000F25B5"/>
    <w:rsid w:val="000F6742"/>
    <w:rsid w:val="00112F23"/>
    <w:rsid w:val="001157A1"/>
    <w:rsid w:val="00125E6A"/>
    <w:rsid w:val="00135804"/>
    <w:rsid w:val="0014059B"/>
    <w:rsid w:val="001408DA"/>
    <w:rsid w:val="0014298B"/>
    <w:rsid w:val="00145B60"/>
    <w:rsid w:val="00150949"/>
    <w:rsid w:val="00151F60"/>
    <w:rsid w:val="001628EB"/>
    <w:rsid w:val="001904FB"/>
    <w:rsid w:val="001924B0"/>
    <w:rsid w:val="001972E2"/>
    <w:rsid w:val="001B0222"/>
    <w:rsid w:val="001B486B"/>
    <w:rsid w:val="001E55F2"/>
    <w:rsid w:val="001F2BCF"/>
    <w:rsid w:val="001F705B"/>
    <w:rsid w:val="00202A05"/>
    <w:rsid w:val="00216C8C"/>
    <w:rsid w:val="00222F5B"/>
    <w:rsid w:val="00225569"/>
    <w:rsid w:val="002276A5"/>
    <w:rsid w:val="0023051D"/>
    <w:rsid w:val="002408F0"/>
    <w:rsid w:val="00250746"/>
    <w:rsid w:val="0027548D"/>
    <w:rsid w:val="00281899"/>
    <w:rsid w:val="002A11C0"/>
    <w:rsid w:val="002A32E6"/>
    <w:rsid w:val="002A3688"/>
    <w:rsid w:val="002C3053"/>
    <w:rsid w:val="002D6713"/>
    <w:rsid w:val="002E018A"/>
    <w:rsid w:val="002F46A6"/>
    <w:rsid w:val="00302CFB"/>
    <w:rsid w:val="0031036E"/>
    <w:rsid w:val="0031106E"/>
    <w:rsid w:val="0032246F"/>
    <w:rsid w:val="003334D2"/>
    <w:rsid w:val="00345CA7"/>
    <w:rsid w:val="00355CFE"/>
    <w:rsid w:val="0036103B"/>
    <w:rsid w:val="00361124"/>
    <w:rsid w:val="00367014"/>
    <w:rsid w:val="003758AC"/>
    <w:rsid w:val="00375E79"/>
    <w:rsid w:val="00376C50"/>
    <w:rsid w:val="003804D9"/>
    <w:rsid w:val="00381701"/>
    <w:rsid w:val="00385F9A"/>
    <w:rsid w:val="0039017F"/>
    <w:rsid w:val="003952EB"/>
    <w:rsid w:val="003A776C"/>
    <w:rsid w:val="003B11BA"/>
    <w:rsid w:val="003B782C"/>
    <w:rsid w:val="003E6283"/>
    <w:rsid w:val="003F2D4B"/>
    <w:rsid w:val="00401B21"/>
    <w:rsid w:val="0044581A"/>
    <w:rsid w:val="00446632"/>
    <w:rsid w:val="004548EB"/>
    <w:rsid w:val="00461C20"/>
    <w:rsid w:val="004653FD"/>
    <w:rsid w:val="0047182B"/>
    <w:rsid w:val="00473633"/>
    <w:rsid w:val="00477182"/>
    <w:rsid w:val="00481651"/>
    <w:rsid w:val="00481D42"/>
    <w:rsid w:val="0048672A"/>
    <w:rsid w:val="00487A49"/>
    <w:rsid w:val="00492418"/>
    <w:rsid w:val="00493CA4"/>
    <w:rsid w:val="004A1568"/>
    <w:rsid w:val="004B1111"/>
    <w:rsid w:val="004B2B00"/>
    <w:rsid w:val="004B7562"/>
    <w:rsid w:val="004D1287"/>
    <w:rsid w:val="004D68BB"/>
    <w:rsid w:val="004E00D6"/>
    <w:rsid w:val="004E3361"/>
    <w:rsid w:val="004F3C72"/>
    <w:rsid w:val="00502999"/>
    <w:rsid w:val="00507DF3"/>
    <w:rsid w:val="00516332"/>
    <w:rsid w:val="0053068D"/>
    <w:rsid w:val="00535EC5"/>
    <w:rsid w:val="00541C84"/>
    <w:rsid w:val="00545C21"/>
    <w:rsid w:val="0054630C"/>
    <w:rsid w:val="00561184"/>
    <w:rsid w:val="005630AA"/>
    <w:rsid w:val="00573101"/>
    <w:rsid w:val="00576312"/>
    <w:rsid w:val="00576C5E"/>
    <w:rsid w:val="00576D2C"/>
    <w:rsid w:val="0057746C"/>
    <w:rsid w:val="00577DC9"/>
    <w:rsid w:val="00582B55"/>
    <w:rsid w:val="005835DE"/>
    <w:rsid w:val="00592BCE"/>
    <w:rsid w:val="00593225"/>
    <w:rsid w:val="00597BD8"/>
    <w:rsid w:val="00597CE2"/>
    <w:rsid w:val="005C1550"/>
    <w:rsid w:val="005C285E"/>
    <w:rsid w:val="005E0EE9"/>
    <w:rsid w:val="005E12B7"/>
    <w:rsid w:val="00604145"/>
    <w:rsid w:val="0063160E"/>
    <w:rsid w:val="00631D3B"/>
    <w:rsid w:val="00633AF2"/>
    <w:rsid w:val="00635867"/>
    <w:rsid w:val="00645922"/>
    <w:rsid w:val="0067548C"/>
    <w:rsid w:val="0067626B"/>
    <w:rsid w:val="00687299"/>
    <w:rsid w:val="006876A1"/>
    <w:rsid w:val="00687BED"/>
    <w:rsid w:val="00691353"/>
    <w:rsid w:val="00696A4B"/>
    <w:rsid w:val="006A1DCC"/>
    <w:rsid w:val="006A3E8E"/>
    <w:rsid w:val="006A6C50"/>
    <w:rsid w:val="006B7B46"/>
    <w:rsid w:val="006C1647"/>
    <w:rsid w:val="006D6CF7"/>
    <w:rsid w:val="006D6D03"/>
    <w:rsid w:val="006D6E93"/>
    <w:rsid w:val="006D7332"/>
    <w:rsid w:val="006E1FD1"/>
    <w:rsid w:val="0070651B"/>
    <w:rsid w:val="007305CA"/>
    <w:rsid w:val="00734073"/>
    <w:rsid w:val="00736D6D"/>
    <w:rsid w:val="00741B7C"/>
    <w:rsid w:val="00760D8D"/>
    <w:rsid w:val="0077402A"/>
    <w:rsid w:val="0078207D"/>
    <w:rsid w:val="00786F2E"/>
    <w:rsid w:val="00794E10"/>
    <w:rsid w:val="007A107E"/>
    <w:rsid w:val="007A1F47"/>
    <w:rsid w:val="007A410D"/>
    <w:rsid w:val="007B0633"/>
    <w:rsid w:val="007B1540"/>
    <w:rsid w:val="007B3EB9"/>
    <w:rsid w:val="007C486A"/>
    <w:rsid w:val="007C796C"/>
    <w:rsid w:val="007D4CEB"/>
    <w:rsid w:val="007E1442"/>
    <w:rsid w:val="007E14A2"/>
    <w:rsid w:val="007E26B5"/>
    <w:rsid w:val="007E2F05"/>
    <w:rsid w:val="007E6049"/>
    <w:rsid w:val="007F29DC"/>
    <w:rsid w:val="007F4E9A"/>
    <w:rsid w:val="007F6C05"/>
    <w:rsid w:val="0080112C"/>
    <w:rsid w:val="00807285"/>
    <w:rsid w:val="00814E2D"/>
    <w:rsid w:val="00822F68"/>
    <w:rsid w:val="00835628"/>
    <w:rsid w:val="008404C6"/>
    <w:rsid w:val="00850C16"/>
    <w:rsid w:val="008532EC"/>
    <w:rsid w:val="00864415"/>
    <w:rsid w:val="00877A74"/>
    <w:rsid w:val="008852AA"/>
    <w:rsid w:val="00886696"/>
    <w:rsid w:val="008928DC"/>
    <w:rsid w:val="008A2C57"/>
    <w:rsid w:val="008B2811"/>
    <w:rsid w:val="008D1062"/>
    <w:rsid w:val="008E0523"/>
    <w:rsid w:val="008E5474"/>
    <w:rsid w:val="008E6707"/>
    <w:rsid w:val="009024C3"/>
    <w:rsid w:val="00905058"/>
    <w:rsid w:val="00906B73"/>
    <w:rsid w:val="00911DCA"/>
    <w:rsid w:val="00921E78"/>
    <w:rsid w:val="00922C20"/>
    <w:rsid w:val="00923133"/>
    <w:rsid w:val="00924C97"/>
    <w:rsid w:val="00925B62"/>
    <w:rsid w:val="00933579"/>
    <w:rsid w:val="0094201F"/>
    <w:rsid w:val="009673E9"/>
    <w:rsid w:val="00976916"/>
    <w:rsid w:val="00977E13"/>
    <w:rsid w:val="00996AEC"/>
    <w:rsid w:val="009B0C13"/>
    <w:rsid w:val="009C2B12"/>
    <w:rsid w:val="009C3A74"/>
    <w:rsid w:val="009D3B96"/>
    <w:rsid w:val="009D3EF2"/>
    <w:rsid w:val="009D6690"/>
    <w:rsid w:val="009E0715"/>
    <w:rsid w:val="009E6202"/>
    <w:rsid w:val="009F4626"/>
    <w:rsid w:val="009F4AA2"/>
    <w:rsid w:val="009F5DC1"/>
    <w:rsid w:val="00A007BE"/>
    <w:rsid w:val="00A04AF2"/>
    <w:rsid w:val="00A073EC"/>
    <w:rsid w:val="00A119BA"/>
    <w:rsid w:val="00A5679F"/>
    <w:rsid w:val="00A714AC"/>
    <w:rsid w:val="00A75C39"/>
    <w:rsid w:val="00A81ABE"/>
    <w:rsid w:val="00A81D7D"/>
    <w:rsid w:val="00A86E7C"/>
    <w:rsid w:val="00A92E55"/>
    <w:rsid w:val="00A93602"/>
    <w:rsid w:val="00AA30BA"/>
    <w:rsid w:val="00AA5D1F"/>
    <w:rsid w:val="00AB64F6"/>
    <w:rsid w:val="00AC6EA9"/>
    <w:rsid w:val="00AD0263"/>
    <w:rsid w:val="00AE0FC3"/>
    <w:rsid w:val="00AE441E"/>
    <w:rsid w:val="00AE52C7"/>
    <w:rsid w:val="00AE5C28"/>
    <w:rsid w:val="00AE77BF"/>
    <w:rsid w:val="00B13DD7"/>
    <w:rsid w:val="00B269CE"/>
    <w:rsid w:val="00B27397"/>
    <w:rsid w:val="00B54C67"/>
    <w:rsid w:val="00B60881"/>
    <w:rsid w:val="00B80ECD"/>
    <w:rsid w:val="00B83BB9"/>
    <w:rsid w:val="00B8740F"/>
    <w:rsid w:val="00B87DBA"/>
    <w:rsid w:val="00B955A9"/>
    <w:rsid w:val="00B95720"/>
    <w:rsid w:val="00BB0255"/>
    <w:rsid w:val="00BB5312"/>
    <w:rsid w:val="00BC6851"/>
    <w:rsid w:val="00BD3E4B"/>
    <w:rsid w:val="00BE3F06"/>
    <w:rsid w:val="00BE3F4B"/>
    <w:rsid w:val="00BE4662"/>
    <w:rsid w:val="00BE73E4"/>
    <w:rsid w:val="00BF3BA4"/>
    <w:rsid w:val="00C16A39"/>
    <w:rsid w:val="00C22424"/>
    <w:rsid w:val="00C27EA5"/>
    <w:rsid w:val="00C5062D"/>
    <w:rsid w:val="00C63A24"/>
    <w:rsid w:val="00C674DA"/>
    <w:rsid w:val="00C866B9"/>
    <w:rsid w:val="00C925A8"/>
    <w:rsid w:val="00CC0131"/>
    <w:rsid w:val="00CD0F1B"/>
    <w:rsid w:val="00CD1B2C"/>
    <w:rsid w:val="00CD23A2"/>
    <w:rsid w:val="00CE5FD8"/>
    <w:rsid w:val="00CE7E00"/>
    <w:rsid w:val="00CF10F6"/>
    <w:rsid w:val="00D00FB0"/>
    <w:rsid w:val="00D01C2E"/>
    <w:rsid w:val="00D2058B"/>
    <w:rsid w:val="00D26C31"/>
    <w:rsid w:val="00D3435B"/>
    <w:rsid w:val="00D4327A"/>
    <w:rsid w:val="00D43935"/>
    <w:rsid w:val="00D51663"/>
    <w:rsid w:val="00D6031E"/>
    <w:rsid w:val="00D61E4F"/>
    <w:rsid w:val="00D63753"/>
    <w:rsid w:val="00D64ED9"/>
    <w:rsid w:val="00D73641"/>
    <w:rsid w:val="00D75A3A"/>
    <w:rsid w:val="00D76534"/>
    <w:rsid w:val="00DA4B39"/>
    <w:rsid w:val="00DE6C53"/>
    <w:rsid w:val="00DE7546"/>
    <w:rsid w:val="00DF0D93"/>
    <w:rsid w:val="00E0418A"/>
    <w:rsid w:val="00E13241"/>
    <w:rsid w:val="00E20F08"/>
    <w:rsid w:val="00E22BE8"/>
    <w:rsid w:val="00E2415D"/>
    <w:rsid w:val="00E32403"/>
    <w:rsid w:val="00E349D4"/>
    <w:rsid w:val="00E34C84"/>
    <w:rsid w:val="00E40621"/>
    <w:rsid w:val="00E67FF6"/>
    <w:rsid w:val="00E71212"/>
    <w:rsid w:val="00E8212E"/>
    <w:rsid w:val="00E91FB0"/>
    <w:rsid w:val="00EA4106"/>
    <w:rsid w:val="00EB0317"/>
    <w:rsid w:val="00EB0570"/>
    <w:rsid w:val="00EB0E9B"/>
    <w:rsid w:val="00EB62B3"/>
    <w:rsid w:val="00ED5B30"/>
    <w:rsid w:val="00ED680B"/>
    <w:rsid w:val="00EE1D65"/>
    <w:rsid w:val="00EE4738"/>
    <w:rsid w:val="00EE5186"/>
    <w:rsid w:val="00EF4919"/>
    <w:rsid w:val="00F05F30"/>
    <w:rsid w:val="00F112FB"/>
    <w:rsid w:val="00F2027A"/>
    <w:rsid w:val="00F202DF"/>
    <w:rsid w:val="00F22492"/>
    <w:rsid w:val="00F238D4"/>
    <w:rsid w:val="00F27E2C"/>
    <w:rsid w:val="00F30354"/>
    <w:rsid w:val="00F310D9"/>
    <w:rsid w:val="00F36419"/>
    <w:rsid w:val="00F414A3"/>
    <w:rsid w:val="00F52D53"/>
    <w:rsid w:val="00F5446B"/>
    <w:rsid w:val="00F6358E"/>
    <w:rsid w:val="00F636C1"/>
    <w:rsid w:val="00F63A2D"/>
    <w:rsid w:val="00F70A3D"/>
    <w:rsid w:val="00F73268"/>
    <w:rsid w:val="00F80ADC"/>
    <w:rsid w:val="00F91668"/>
    <w:rsid w:val="00F9166D"/>
    <w:rsid w:val="00F967A4"/>
    <w:rsid w:val="00FA02E7"/>
    <w:rsid w:val="00FA714F"/>
    <w:rsid w:val="00FB50C2"/>
    <w:rsid w:val="00FC71F2"/>
    <w:rsid w:val="00FD3708"/>
    <w:rsid w:val="00FE3085"/>
    <w:rsid w:val="00FE4368"/>
    <w:rsid w:val="00FE451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arc" idref="#_x0000_s1231"/>
        <o:r id="V:Rule11" type="connector" idref="#_x0000_s1335"/>
        <o:r id="V:Rule12" type="connector" idref="#AutoShape 186"/>
        <o:r id="V:Rule13" type="connector" idref="#_x0000_s1341"/>
        <o:r id="V:Rule14" type="connector" idref="#AutoShape 187"/>
        <o:r id="V:Rule15" type="connector" idref="#_x0000_s1337"/>
        <o:r id="V:Rule16" type="connector" idref="#_x0000_s1336"/>
        <o:r id="V:Rule17" type="connector" idref="#_x0000_s1334"/>
        <o:r id="V:Rule18" type="connector" idref="#AutoShape 177"/>
        <o:r id="V:Rule19" type="connector" idref="#AutoShape 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纯文本 Char Char1"/>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DefaultParagraph">
    <w:name w:val="DefaultParagraph"/>
    <w:rsid w:val="009024C3"/>
    <w:pPr>
      <w:spacing w:line="240" w:lineRule="auto"/>
      <w:jc w:val="left"/>
    </w:pPr>
    <w:rPr>
      <w:rFonts w:ascii="Times New Roman" w:eastAsia="宋体" w:hAnsi="Times New Roman" w:cs="Times New Roman"/>
    </w:rPr>
  </w:style>
  <w:style w:type="character" w:customStyle="1" w:styleId="ucqobject">
    <w:name w:val="uc_q_object"/>
    <w:basedOn w:val="a0"/>
    <w:rsid w:val="002A3688"/>
  </w:style>
  <w:style w:type="table" w:styleId="af3">
    <w:name w:val="Table Grid"/>
    <w:basedOn w:val="a1"/>
    <w:uiPriority w:val="59"/>
    <w:rsid w:val="006762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34528">
      <w:bodyDiv w:val="1"/>
      <w:marLeft w:val="0"/>
      <w:marRight w:val="0"/>
      <w:marTop w:val="0"/>
      <w:marBottom w:val="0"/>
      <w:divBdr>
        <w:top w:val="none" w:sz="0" w:space="0" w:color="auto"/>
        <w:left w:val="none" w:sz="0" w:space="0" w:color="auto"/>
        <w:bottom w:val="none" w:sz="0" w:space="0" w:color="auto"/>
        <w:right w:val="none" w:sz="0" w:space="0" w:color="auto"/>
      </w:divBdr>
    </w:div>
    <w:div w:id="246883408">
      <w:bodyDiv w:val="1"/>
      <w:marLeft w:val="0"/>
      <w:marRight w:val="0"/>
      <w:marTop w:val="0"/>
      <w:marBottom w:val="0"/>
      <w:divBdr>
        <w:top w:val="none" w:sz="0" w:space="0" w:color="auto"/>
        <w:left w:val="none" w:sz="0" w:space="0" w:color="auto"/>
        <w:bottom w:val="none" w:sz="0" w:space="0" w:color="auto"/>
        <w:right w:val="none" w:sz="0" w:space="0" w:color="auto"/>
      </w:divBdr>
      <w:divsChild>
        <w:div w:id="2007198344">
          <w:marLeft w:val="0"/>
          <w:marRight w:val="0"/>
          <w:marTop w:val="0"/>
          <w:marBottom w:val="0"/>
          <w:divBdr>
            <w:top w:val="none" w:sz="0" w:space="0" w:color="auto"/>
            <w:left w:val="none" w:sz="0" w:space="0" w:color="auto"/>
            <w:bottom w:val="none" w:sz="0" w:space="0" w:color="auto"/>
            <w:right w:val="none" w:sz="0" w:space="0" w:color="auto"/>
          </w:divBdr>
          <w:divsChild>
            <w:div w:id="72653351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56671479">
      <w:bodyDiv w:val="1"/>
      <w:marLeft w:val="0"/>
      <w:marRight w:val="0"/>
      <w:marTop w:val="0"/>
      <w:marBottom w:val="0"/>
      <w:divBdr>
        <w:top w:val="none" w:sz="0" w:space="0" w:color="auto"/>
        <w:left w:val="none" w:sz="0" w:space="0" w:color="auto"/>
        <w:bottom w:val="none" w:sz="0" w:space="0" w:color="auto"/>
        <w:right w:val="none" w:sz="0" w:space="0" w:color="auto"/>
      </w:divBdr>
    </w:div>
    <w:div w:id="256719069">
      <w:bodyDiv w:val="1"/>
      <w:marLeft w:val="0"/>
      <w:marRight w:val="0"/>
      <w:marTop w:val="0"/>
      <w:marBottom w:val="0"/>
      <w:divBdr>
        <w:top w:val="none" w:sz="0" w:space="0" w:color="auto"/>
        <w:left w:val="none" w:sz="0" w:space="0" w:color="auto"/>
        <w:bottom w:val="none" w:sz="0" w:space="0" w:color="auto"/>
        <w:right w:val="none" w:sz="0" w:space="0" w:color="auto"/>
      </w:divBdr>
      <w:divsChild>
        <w:div w:id="1092429740">
          <w:marLeft w:val="0"/>
          <w:marRight w:val="0"/>
          <w:marTop w:val="0"/>
          <w:marBottom w:val="0"/>
          <w:divBdr>
            <w:top w:val="none" w:sz="0" w:space="0" w:color="auto"/>
            <w:left w:val="none" w:sz="0" w:space="0" w:color="auto"/>
            <w:bottom w:val="none" w:sz="0" w:space="0" w:color="auto"/>
            <w:right w:val="none" w:sz="0" w:space="0" w:color="auto"/>
          </w:divBdr>
        </w:div>
      </w:divsChild>
    </w:div>
    <w:div w:id="270434186">
      <w:bodyDiv w:val="1"/>
      <w:marLeft w:val="0"/>
      <w:marRight w:val="0"/>
      <w:marTop w:val="0"/>
      <w:marBottom w:val="0"/>
      <w:divBdr>
        <w:top w:val="none" w:sz="0" w:space="0" w:color="auto"/>
        <w:left w:val="none" w:sz="0" w:space="0" w:color="auto"/>
        <w:bottom w:val="none" w:sz="0" w:space="0" w:color="auto"/>
        <w:right w:val="none" w:sz="0" w:space="0" w:color="auto"/>
      </w:divBdr>
    </w:div>
    <w:div w:id="296840206">
      <w:bodyDiv w:val="1"/>
      <w:marLeft w:val="0"/>
      <w:marRight w:val="0"/>
      <w:marTop w:val="0"/>
      <w:marBottom w:val="0"/>
      <w:divBdr>
        <w:top w:val="none" w:sz="0" w:space="0" w:color="auto"/>
        <w:left w:val="none" w:sz="0" w:space="0" w:color="auto"/>
        <w:bottom w:val="none" w:sz="0" w:space="0" w:color="auto"/>
        <w:right w:val="none" w:sz="0" w:space="0" w:color="auto"/>
      </w:divBdr>
    </w:div>
    <w:div w:id="310403327">
      <w:bodyDiv w:val="1"/>
      <w:marLeft w:val="0"/>
      <w:marRight w:val="0"/>
      <w:marTop w:val="0"/>
      <w:marBottom w:val="0"/>
      <w:divBdr>
        <w:top w:val="none" w:sz="0" w:space="0" w:color="auto"/>
        <w:left w:val="none" w:sz="0" w:space="0" w:color="auto"/>
        <w:bottom w:val="none" w:sz="0" w:space="0" w:color="auto"/>
        <w:right w:val="none" w:sz="0" w:space="0" w:color="auto"/>
      </w:divBdr>
    </w:div>
    <w:div w:id="314839676">
      <w:bodyDiv w:val="1"/>
      <w:marLeft w:val="0"/>
      <w:marRight w:val="0"/>
      <w:marTop w:val="0"/>
      <w:marBottom w:val="0"/>
      <w:divBdr>
        <w:top w:val="none" w:sz="0" w:space="0" w:color="auto"/>
        <w:left w:val="none" w:sz="0" w:space="0" w:color="auto"/>
        <w:bottom w:val="none" w:sz="0" w:space="0" w:color="auto"/>
        <w:right w:val="none" w:sz="0" w:space="0" w:color="auto"/>
      </w:divBdr>
    </w:div>
    <w:div w:id="316955590">
      <w:bodyDiv w:val="1"/>
      <w:marLeft w:val="0"/>
      <w:marRight w:val="0"/>
      <w:marTop w:val="0"/>
      <w:marBottom w:val="0"/>
      <w:divBdr>
        <w:top w:val="none" w:sz="0" w:space="0" w:color="auto"/>
        <w:left w:val="none" w:sz="0" w:space="0" w:color="auto"/>
        <w:bottom w:val="none" w:sz="0" w:space="0" w:color="auto"/>
        <w:right w:val="none" w:sz="0" w:space="0" w:color="auto"/>
      </w:divBdr>
    </w:div>
    <w:div w:id="321810454">
      <w:bodyDiv w:val="1"/>
      <w:marLeft w:val="0"/>
      <w:marRight w:val="0"/>
      <w:marTop w:val="0"/>
      <w:marBottom w:val="0"/>
      <w:divBdr>
        <w:top w:val="none" w:sz="0" w:space="0" w:color="auto"/>
        <w:left w:val="none" w:sz="0" w:space="0" w:color="auto"/>
        <w:bottom w:val="none" w:sz="0" w:space="0" w:color="auto"/>
        <w:right w:val="none" w:sz="0" w:space="0" w:color="auto"/>
      </w:divBdr>
    </w:div>
    <w:div w:id="370305667">
      <w:bodyDiv w:val="1"/>
      <w:marLeft w:val="0"/>
      <w:marRight w:val="0"/>
      <w:marTop w:val="0"/>
      <w:marBottom w:val="0"/>
      <w:divBdr>
        <w:top w:val="none" w:sz="0" w:space="0" w:color="auto"/>
        <w:left w:val="none" w:sz="0" w:space="0" w:color="auto"/>
        <w:bottom w:val="none" w:sz="0" w:space="0" w:color="auto"/>
        <w:right w:val="none" w:sz="0" w:space="0" w:color="auto"/>
      </w:divBdr>
      <w:divsChild>
        <w:div w:id="2038458312">
          <w:marLeft w:val="0"/>
          <w:marRight w:val="0"/>
          <w:marTop w:val="0"/>
          <w:marBottom w:val="0"/>
          <w:divBdr>
            <w:top w:val="none" w:sz="0" w:space="0" w:color="auto"/>
            <w:left w:val="none" w:sz="0" w:space="0" w:color="auto"/>
            <w:bottom w:val="none" w:sz="0" w:space="0" w:color="auto"/>
            <w:right w:val="none" w:sz="0" w:space="0" w:color="auto"/>
          </w:divBdr>
          <w:divsChild>
            <w:div w:id="93922054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91925423">
      <w:bodyDiv w:val="1"/>
      <w:marLeft w:val="0"/>
      <w:marRight w:val="0"/>
      <w:marTop w:val="0"/>
      <w:marBottom w:val="0"/>
      <w:divBdr>
        <w:top w:val="none" w:sz="0" w:space="0" w:color="auto"/>
        <w:left w:val="none" w:sz="0" w:space="0" w:color="auto"/>
        <w:bottom w:val="none" w:sz="0" w:space="0" w:color="auto"/>
        <w:right w:val="none" w:sz="0" w:space="0" w:color="auto"/>
      </w:divBdr>
    </w:div>
    <w:div w:id="393628121">
      <w:bodyDiv w:val="1"/>
      <w:marLeft w:val="0"/>
      <w:marRight w:val="0"/>
      <w:marTop w:val="0"/>
      <w:marBottom w:val="0"/>
      <w:divBdr>
        <w:top w:val="none" w:sz="0" w:space="0" w:color="auto"/>
        <w:left w:val="none" w:sz="0" w:space="0" w:color="auto"/>
        <w:bottom w:val="none" w:sz="0" w:space="0" w:color="auto"/>
        <w:right w:val="none" w:sz="0" w:space="0" w:color="auto"/>
      </w:divBdr>
    </w:div>
    <w:div w:id="420027899">
      <w:bodyDiv w:val="1"/>
      <w:marLeft w:val="0"/>
      <w:marRight w:val="0"/>
      <w:marTop w:val="0"/>
      <w:marBottom w:val="0"/>
      <w:divBdr>
        <w:top w:val="none" w:sz="0" w:space="0" w:color="auto"/>
        <w:left w:val="none" w:sz="0" w:space="0" w:color="auto"/>
        <w:bottom w:val="none" w:sz="0" w:space="0" w:color="auto"/>
        <w:right w:val="none" w:sz="0" w:space="0" w:color="auto"/>
      </w:divBdr>
    </w:div>
    <w:div w:id="475757859">
      <w:bodyDiv w:val="1"/>
      <w:marLeft w:val="0"/>
      <w:marRight w:val="0"/>
      <w:marTop w:val="0"/>
      <w:marBottom w:val="0"/>
      <w:divBdr>
        <w:top w:val="none" w:sz="0" w:space="0" w:color="auto"/>
        <w:left w:val="none" w:sz="0" w:space="0" w:color="auto"/>
        <w:bottom w:val="none" w:sz="0" w:space="0" w:color="auto"/>
        <w:right w:val="none" w:sz="0" w:space="0" w:color="auto"/>
      </w:divBdr>
    </w:div>
    <w:div w:id="498935102">
      <w:bodyDiv w:val="1"/>
      <w:marLeft w:val="0"/>
      <w:marRight w:val="0"/>
      <w:marTop w:val="0"/>
      <w:marBottom w:val="0"/>
      <w:divBdr>
        <w:top w:val="none" w:sz="0" w:space="0" w:color="auto"/>
        <w:left w:val="none" w:sz="0" w:space="0" w:color="auto"/>
        <w:bottom w:val="none" w:sz="0" w:space="0" w:color="auto"/>
        <w:right w:val="none" w:sz="0" w:space="0" w:color="auto"/>
      </w:divBdr>
    </w:div>
    <w:div w:id="51068053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505793">
      <w:bodyDiv w:val="1"/>
      <w:marLeft w:val="0"/>
      <w:marRight w:val="0"/>
      <w:marTop w:val="0"/>
      <w:marBottom w:val="0"/>
      <w:divBdr>
        <w:top w:val="none" w:sz="0" w:space="0" w:color="auto"/>
        <w:left w:val="none" w:sz="0" w:space="0" w:color="auto"/>
        <w:bottom w:val="none" w:sz="0" w:space="0" w:color="auto"/>
        <w:right w:val="none" w:sz="0" w:space="0" w:color="auto"/>
      </w:divBdr>
    </w:div>
    <w:div w:id="561605186">
      <w:bodyDiv w:val="1"/>
      <w:marLeft w:val="0"/>
      <w:marRight w:val="0"/>
      <w:marTop w:val="0"/>
      <w:marBottom w:val="0"/>
      <w:divBdr>
        <w:top w:val="none" w:sz="0" w:space="0" w:color="auto"/>
        <w:left w:val="none" w:sz="0" w:space="0" w:color="auto"/>
        <w:bottom w:val="none" w:sz="0" w:space="0" w:color="auto"/>
        <w:right w:val="none" w:sz="0" w:space="0" w:color="auto"/>
      </w:divBdr>
    </w:div>
    <w:div w:id="564225094">
      <w:bodyDiv w:val="1"/>
      <w:marLeft w:val="0"/>
      <w:marRight w:val="0"/>
      <w:marTop w:val="0"/>
      <w:marBottom w:val="0"/>
      <w:divBdr>
        <w:top w:val="none" w:sz="0" w:space="0" w:color="auto"/>
        <w:left w:val="none" w:sz="0" w:space="0" w:color="auto"/>
        <w:bottom w:val="none" w:sz="0" w:space="0" w:color="auto"/>
        <w:right w:val="none" w:sz="0" w:space="0" w:color="auto"/>
      </w:divBdr>
    </w:div>
    <w:div w:id="606540877">
      <w:bodyDiv w:val="1"/>
      <w:marLeft w:val="0"/>
      <w:marRight w:val="0"/>
      <w:marTop w:val="0"/>
      <w:marBottom w:val="0"/>
      <w:divBdr>
        <w:top w:val="none" w:sz="0" w:space="0" w:color="auto"/>
        <w:left w:val="none" w:sz="0" w:space="0" w:color="auto"/>
        <w:bottom w:val="none" w:sz="0" w:space="0" w:color="auto"/>
        <w:right w:val="none" w:sz="0" w:space="0" w:color="auto"/>
      </w:divBdr>
    </w:div>
    <w:div w:id="630481044">
      <w:bodyDiv w:val="1"/>
      <w:marLeft w:val="0"/>
      <w:marRight w:val="0"/>
      <w:marTop w:val="0"/>
      <w:marBottom w:val="0"/>
      <w:divBdr>
        <w:top w:val="none" w:sz="0" w:space="0" w:color="auto"/>
        <w:left w:val="none" w:sz="0" w:space="0" w:color="auto"/>
        <w:bottom w:val="none" w:sz="0" w:space="0" w:color="auto"/>
        <w:right w:val="none" w:sz="0" w:space="0" w:color="auto"/>
      </w:divBdr>
    </w:div>
    <w:div w:id="683941703">
      <w:bodyDiv w:val="1"/>
      <w:marLeft w:val="0"/>
      <w:marRight w:val="0"/>
      <w:marTop w:val="0"/>
      <w:marBottom w:val="0"/>
      <w:divBdr>
        <w:top w:val="none" w:sz="0" w:space="0" w:color="auto"/>
        <w:left w:val="none" w:sz="0" w:space="0" w:color="auto"/>
        <w:bottom w:val="none" w:sz="0" w:space="0" w:color="auto"/>
        <w:right w:val="none" w:sz="0" w:space="0" w:color="auto"/>
      </w:divBdr>
    </w:div>
    <w:div w:id="699747724">
      <w:bodyDiv w:val="1"/>
      <w:marLeft w:val="0"/>
      <w:marRight w:val="0"/>
      <w:marTop w:val="0"/>
      <w:marBottom w:val="0"/>
      <w:divBdr>
        <w:top w:val="none" w:sz="0" w:space="0" w:color="auto"/>
        <w:left w:val="none" w:sz="0" w:space="0" w:color="auto"/>
        <w:bottom w:val="none" w:sz="0" w:space="0" w:color="auto"/>
        <w:right w:val="none" w:sz="0" w:space="0" w:color="auto"/>
      </w:divBdr>
      <w:divsChild>
        <w:div w:id="295180214">
          <w:marLeft w:val="0"/>
          <w:marRight w:val="0"/>
          <w:marTop w:val="0"/>
          <w:marBottom w:val="0"/>
          <w:divBdr>
            <w:top w:val="none" w:sz="0" w:space="0" w:color="auto"/>
            <w:left w:val="none" w:sz="0" w:space="0" w:color="auto"/>
            <w:bottom w:val="none" w:sz="0" w:space="0" w:color="auto"/>
            <w:right w:val="none" w:sz="0" w:space="0" w:color="auto"/>
          </w:divBdr>
          <w:divsChild>
            <w:div w:id="6244303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20247779">
      <w:bodyDiv w:val="1"/>
      <w:marLeft w:val="0"/>
      <w:marRight w:val="0"/>
      <w:marTop w:val="0"/>
      <w:marBottom w:val="0"/>
      <w:divBdr>
        <w:top w:val="none" w:sz="0" w:space="0" w:color="auto"/>
        <w:left w:val="none" w:sz="0" w:space="0" w:color="auto"/>
        <w:bottom w:val="none" w:sz="0" w:space="0" w:color="auto"/>
        <w:right w:val="none" w:sz="0" w:space="0" w:color="auto"/>
      </w:divBdr>
    </w:div>
    <w:div w:id="734816334">
      <w:bodyDiv w:val="1"/>
      <w:marLeft w:val="0"/>
      <w:marRight w:val="0"/>
      <w:marTop w:val="0"/>
      <w:marBottom w:val="0"/>
      <w:divBdr>
        <w:top w:val="none" w:sz="0" w:space="0" w:color="auto"/>
        <w:left w:val="none" w:sz="0" w:space="0" w:color="auto"/>
        <w:bottom w:val="none" w:sz="0" w:space="0" w:color="auto"/>
        <w:right w:val="none" w:sz="0" w:space="0" w:color="auto"/>
      </w:divBdr>
    </w:div>
    <w:div w:id="737553133">
      <w:bodyDiv w:val="1"/>
      <w:marLeft w:val="0"/>
      <w:marRight w:val="0"/>
      <w:marTop w:val="0"/>
      <w:marBottom w:val="0"/>
      <w:divBdr>
        <w:top w:val="none" w:sz="0" w:space="0" w:color="auto"/>
        <w:left w:val="none" w:sz="0" w:space="0" w:color="auto"/>
        <w:bottom w:val="none" w:sz="0" w:space="0" w:color="auto"/>
        <w:right w:val="none" w:sz="0" w:space="0" w:color="auto"/>
      </w:divBdr>
    </w:div>
    <w:div w:id="817916411">
      <w:bodyDiv w:val="1"/>
      <w:marLeft w:val="0"/>
      <w:marRight w:val="0"/>
      <w:marTop w:val="0"/>
      <w:marBottom w:val="0"/>
      <w:divBdr>
        <w:top w:val="none" w:sz="0" w:space="0" w:color="auto"/>
        <w:left w:val="none" w:sz="0" w:space="0" w:color="auto"/>
        <w:bottom w:val="none" w:sz="0" w:space="0" w:color="auto"/>
        <w:right w:val="none" w:sz="0" w:space="0" w:color="auto"/>
      </w:divBdr>
    </w:div>
    <w:div w:id="963002189">
      <w:bodyDiv w:val="1"/>
      <w:marLeft w:val="0"/>
      <w:marRight w:val="0"/>
      <w:marTop w:val="0"/>
      <w:marBottom w:val="0"/>
      <w:divBdr>
        <w:top w:val="none" w:sz="0" w:space="0" w:color="auto"/>
        <w:left w:val="none" w:sz="0" w:space="0" w:color="auto"/>
        <w:bottom w:val="none" w:sz="0" w:space="0" w:color="auto"/>
        <w:right w:val="none" w:sz="0" w:space="0" w:color="auto"/>
      </w:divBdr>
    </w:div>
    <w:div w:id="973176246">
      <w:bodyDiv w:val="1"/>
      <w:marLeft w:val="0"/>
      <w:marRight w:val="0"/>
      <w:marTop w:val="0"/>
      <w:marBottom w:val="0"/>
      <w:divBdr>
        <w:top w:val="none" w:sz="0" w:space="0" w:color="auto"/>
        <w:left w:val="none" w:sz="0" w:space="0" w:color="auto"/>
        <w:bottom w:val="none" w:sz="0" w:space="0" w:color="auto"/>
        <w:right w:val="none" w:sz="0" w:space="0" w:color="auto"/>
      </w:divBdr>
    </w:div>
    <w:div w:id="973365658">
      <w:bodyDiv w:val="1"/>
      <w:marLeft w:val="0"/>
      <w:marRight w:val="0"/>
      <w:marTop w:val="0"/>
      <w:marBottom w:val="0"/>
      <w:divBdr>
        <w:top w:val="none" w:sz="0" w:space="0" w:color="auto"/>
        <w:left w:val="none" w:sz="0" w:space="0" w:color="auto"/>
        <w:bottom w:val="none" w:sz="0" w:space="0" w:color="auto"/>
        <w:right w:val="none" w:sz="0" w:space="0" w:color="auto"/>
      </w:divBdr>
    </w:div>
    <w:div w:id="980187595">
      <w:bodyDiv w:val="1"/>
      <w:marLeft w:val="0"/>
      <w:marRight w:val="0"/>
      <w:marTop w:val="0"/>
      <w:marBottom w:val="0"/>
      <w:divBdr>
        <w:top w:val="none" w:sz="0" w:space="0" w:color="auto"/>
        <w:left w:val="none" w:sz="0" w:space="0" w:color="auto"/>
        <w:bottom w:val="none" w:sz="0" w:space="0" w:color="auto"/>
        <w:right w:val="none" w:sz="0" w:space="0" w:color="auto"/>
      </w:divBdr>
    </w:div>
    <w:div w:id="985208052">
      <w:bodyDiv w:val="1"/>
      <w:marLeft w:val="0"/>
      <w:marRight w:val="0"/>
      <w:marTop w:val="0"/>
      <w:marBottom w:val="0"/>
      <w:divBdr>
        <w:top w:val="none" w:sz="0" w:space="0" w:color="auto"/>
        <w:left w:val="none" w:sz="0" w:space="0" w:color="auto"/>
        <w:bottom w:val="none" w:sz="0" w:space="0" w:color="auto"/>
        <w:right w:val="none" w:sz="0" w:space="0" w:color="auto"/>
      </w:divBdr>
    </w:div>
    <w:div w:id="991443900">
      <w:bodyDiv w:val="1"/>
      <w:marLeft w:val="0"/>
      <w:marRight w:val="0"/>
      <w:marTop w:val="0"/>
      <w:marBottom w:val="0"/>
      <w:divBdr>
        <w:top w:val="none" w:sz="0" w:space="0" w:color="auto"/>
        <w:left w:val="none" w:sz="0" w:space="0" w:color="auto"/>
        <w:bottom w:val="none" w:sz="0" w:space="0" w:color="auto"/>
        <w:right w:val="none" w:sz="0" w:space="0" w:color="auto"/>
      </w:divBdr>
    </w:div>
    <w:div w:id="106051531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3119">
      <w:bodyDiv w:val="1"/>
      <w:marLeft w:val="0"/>
      <w:marRight w:val="0"/>
      <w:marTop w:val="0"/>
      <w:marBottom w:val="0"/>
      <w:divBdr>
        <w:top w:val="none" w:sz="0" w:space="0" w:color="auto"/>
        <w:left w:val="none" w:sz="0" w:space="0" w:color="auto"/>
        <w:bottom w:val="none" w:sz="0" w:space="0" w:color="auto"/>
        <w:right w:val="none" w:sz="0" w:space="0" w:color="auto"/>
      </w:divBdr>
    </w:div>
    <w:div w:id="1093087228">
      <w:bodyDiv w:val="1"/>
      <w:marLeft w:val="0"/>
      <w:marRight w:val="0"/>
      <w:marTop w:val="0"/>
      <w:marBottom w:val="0"/>
      <w:divBdr>
        <w:top w:val="none" w:sz="0" w:space="0" w:color="auto"/>
        <w:left w:val="none" w:sz="0" w:space="0" w:color="auto"/>
        <w:bottom w:val="none" w:sz="0" w:space="0" w:color="auto"/>
        <w:right w:val="none" w:sz="0" w:space="0" w:color="auto"/>
      </w:divBdr>
    </w:div>
    <w:div w:id="1102342461">
      <w:bodyDiv w:val="1"/>
      <w:marLeft w:val="0"/>
      <w:marRight w:val="0"/>
      <w:marTop w:val="0"/>
      <w:marBottom w:val="0"/>
      <w:divBdr>
        <w:top w:val="none" w:sz="0" w:space="0" w:color="auto"/>
        <w:left w:val="none" w:sz="0" w:space="0" w:color="auto"/>
        <w:bottom w:val="none" w:sz="0" w:space="0" w:color="auto"/>
        <w:right w:val="none" w:sz="0" w:space="0" w:color="auto"/>
      </w:divBdr>
    </w:div>
    <w:div w:id="1106118893">
      <w:bodyDiv w:val="1"/>
      <w:marLeft w:val="0"/>
      <w:marRight w:val="0"/>
      <w:marTop w:val="0"/>
      <w:marBottom w:val="0"/>
      <w:divBdr>
        <w:top w:val="none" w:sz="0" w:space="0" w:color="auto"/>
        <w:left w:val="none" w:sz="0" w:space="0" w:color="auto"/>
        <w:bottom w:val="none" w:sz="0" w:space="0" w:color="auto"/>
        <w:right w:val="none" w:sz="0" w:space="0" w:color="auto"/>
      </w:divBdr>
    </w:div>
    <w:div w:id="1156413642">
      <w:bodyDiv w:val="1"/>
      <w:marLeft w:val="0"/>
      <w:marRight w:val="0"/>
      <w:marTop w:val="0"/>
      <w:marBottom w:val="0"/>
      <w:divBdr>
        <w:top w:val="none" w:sz="0" w:space="0" w:color="auto"/>
        <w:left w:val="none" w:sz="0" w:space="0" w:color="auto"/>
        <w:bottom w:val="none" w:sz="0" w:space="0" w:color="auto"/>
        <w:right w:val="none" w:sz="0" w:space="0" w:color="auto"/>
      </w:divBdr>
    </w:div>
    <w:div w:id="1170825490">
      <w:bodyDiv w:val="1"/>
      <w:marLeft w:val="0"/>
      <w:marRight w:val="0"/>
      <w:marTop w:val="0"/>
      <w:marBottom w:val="0"/>
      <w:divBdr>
        <w:top w:val="none" w:sz="0" w:space="0" w:color="auto"/>
        <w:left w:val="none" w:sz="0" w:space="0" w:color="auto"/>
        <w:bottom w:val="none" w:sz="0" w:space="0" w:color="auto"/>
        <w:right w:val="none" w:sz="0" w:space="0" w:color="auto"/>
      </w:divBdr>
    </w:div>
    <w:div w:id="1176073460">
      <w:bodyDiv w:val="1"/>
      <w:marLeft w:val="0"/>
      <w:marRight w:val="0"/>
      <w:marTop w:val="0"/>
      <w:marBottom w:val="0"/>
      <w:divBdr>
        <w:top w:val="none" w:sz="0" w:space="0" w:color="auto"/>
        <w:left w:val="none" w:sz="0" w:space="0" w:color="auto"/>
        <w:bottom w:val="none" w:sz="0" w:space="0" w:color="auto"/>
        <w:right w:val="none" w:sz="0" w:space="0" w:color="auto"/>
      </w:divBdr>
    </w:div>
    <w:div w:id="1179470191">
      <w:bodyDiv w:val="1"/>
      <w:marLeft w:val="0"/>
      <w:marRight w:val="0"/>
      <w:marTop w:val="0"/>
      <w:marBottom w:val="0"/>
      <w:divBdr>
        <w:top w:val="none" w:sz="0" w:space="0" w:color="auto"/>
        <w:left w:val="none" w:sz="0" w:space="0" w:color="auto"/>
        <w:bottom w:val="none" w:sz="0" w:space="0" w:color="auto"/>
        <w:right w:val="none" w:sz="0" w:space="0" w:color="auto"/>
      </w:divBdr>
    </w:div>
    <w:div w:id="1251234038">
      <w:bodyDiv w:val="1"/>
      <w:marLeft w:val="0"/>
      <w:marRight w:val="0"/>
      <w:marTop w:val="0"/>
      <w:marBottom w:val="0"/>
      <w:divBdr>
        <w:top w:val="none" w:sz="0" w:space="0" w:color="auto"/>
        <w:left w:val="none" w:sz="0" w:space="0" w:color="auto"/>
        <w:bottom w:val="none" w:sz="0" w:space="0" w:color="auto"/>
        <w:right w:val="none" w:sz="0" w:space="0" w:color="auto"/>
      </w:divBdr>
    </w:div>
    <w:div w:id="1269434363">
      <w:bodyDiv w:val="1"/>
      <w:marLeft w:val="0"/>
      <w:marRight w:val="0"/>
      <w:marTop w:val="0"/>
      <w:marBottom w:val="0"/>
      <w:divBdr>
        <w:top w:val="none" w:sz="0" w:space="0" w:color="auto"/>
        <w:left w:val="none" w:sz="0" w:space="0" w:color="auto"/>
        <w:bottom w:val="none" w:sz="0" w:space="0" w:color="auto"/>
        <w:right w:val="none" w:sz="0" w:space="0" w:color="auto"/>
      </w:divBdr>
    </w:div>
    <w:div w:id="1274750858">
      <w:bodyDiv w:val="1"/>
      <w:marLeft w:val="0"/>
      <w:marRight w:val="0"/>
      <w:marTop w:val="0"/>
      <w:marBottom w:val="0"/>
      <w:divBdr>
        <w:top w:val="none" w:sz="0" w:space="0" w:color="auto"/>
        <w:left w:val="none" w:sz="0" w:space="0" w:color="auto"/>
        <w:bottom w:val="none" w:sz="0" w:space="0" w:color="auto"/>
        <w:right w:val="none" w:sz="0" w:space="0" w:color="auto"/>
      </w:divBdr>
    </w:div>
    <w:div w:id="1340548521">
      <w:bodyDiv w:val="1"/>
      <w:marLeft w:val="0"/>
      <w:marRight w:val="0"/>
      <w:marTop w:val="0"/>
      <w:marBottom w:val="0"/>
      <w:divBdr>
        <w:top w:val="none" w:sz="0" w:space="0" w:color="auto"/>
        <w:left w:val="none" w:sz="0" w:space="0" w:color="auto"/>
        <w:bottom w:val="none" w:sz="0" w:space="0" w:color="auto"/>
        <w:right w:val="none" w:sz="0" w:space="0" w:color="auto"/>
      </w:divBdr>
    </w:div>
    <w:div w:id="1348218984">
      <w:bodyDiv w:val="1"/>
      <w:marLeft w:val="0"/>
      <w:marRight w:val="0"/>
      <w:marTop w:val="0"/>
      <w:marBottom w:val="0"/>
      <w:divBdr>
        <w:top w:val="none" w:sz="0" w:space="0" w:color="auto"/>
        <w:left w:val="none" w:sz="0" w:space="0" w:color="auto"/>
        <w:bottom w:val="none" w:sz="0" w:space="0" w:color="auto"/>
        <w:right w:val="none" w:sz="0" w:space="0" w:color="auto"/>
      </w:divBdr>
    </w:div>
    <w:div w:id="1380861991">
      <w:bodyDiv w:val="1"/>
      <w:marLeft w:val="0"/>
      <w:marRight w:val="0"/>
      <w:marTop w:val="0"/>
      <w:marBottom w:val="0"/>
      <w:divBdr>
        <w:top w:val="none" w:sz="0" w:space="0" w:color="auto"/>
        <w:left w:val="none" w:sz="0" w:space="0" w:color="auto"/>
        <w:bottom w:val="none" w:sz="0" w:space="0" w:color="auto"/>
        <w:right w:val="none" w:sz="0" w:space="0" w:color="auto"/>
      </w:divBdr>
    </w:div>
    <w:div w:id="1411542590">
      <w:bodyDiv w:val="1"/>
      <w:marLeft w:val="0"/>
      <w:marRight w:val="0"/>
      <w:marTop w:val="0"/>
      <w:marBottom w:val="0"/>
      <w:divBdr>
        <w:top w:val="none" w:sz="0" w:space="0" w:color="auto"/>
        <w:left w:val="none" w:sz="0" w:space="0" w:color="auto"/>
        <w:bottom w:val="none" w:sz="0" w:space="0" w:color="auto"/>
        <w:right w:val="none" w:sz="0" w:space="0" w:color="auto"/>
      </w:divBdr>
    </w:div>
    <w:div w:id="1424571816">
      <w:bodyDiv w:val="1"/>
      <w:marLeft w:val="0"/>
      <w:marRight w:val="0"/>
      <w:marTop w:val="0"/>
      <w:marBottom w:val="0"/>
      <w:divBdr>
        <w:top w:val="none" w:sz="0" w:space="0" w:color="auto"/>
        <w:left w:val="none" w:sz="0" w:space="0" w:color="auto"/>
        <w:bottom w:val="none" w:sz="0" w:space="0" w:color="auto"/>
        <w:right w:val="none" w:sz="0" w:space="0" w:color="auto"/>
      </w:divBdr>
    </w:div>
    <w:div w:id="1478916352">
      <w:bodyDiv w:val="1"/>
      <w:marLeft w:val="0"/>
      <w:marRight w:val="0"/>
      <w:marTop w:val="0"/>
      <w:marBottom w:val="0"/>
      <w:divBdr>
        <w:top w:val="none" w:sz="0" w:space="0" w:color="auto"/>
        <w:left w:val="none" w:sz="0" w:space="0" w:color="auto"/>
        <w:bottom w:val="none" w:sz="0" w:space="0" w:color="auto"/>
        <w:right w:val="none" w:sz="0" w:space="0" w:color="auto"/>
      </w:divBdr>
      <w:divsChild>
        <w:div w:id="526798766">
          <w:marLeft w:val="0"/>
          <w:marRight w:val="0"/>
          <w:marTop w:val="0"/>
          <w:marBottom w:val="0"/>
          <w:divBdr>
            <w:top w:val="none" w:sz="0" w:space="0" w:color="auto"/>
            <w:left w:val="none" w:sz="0" w:space="0" w:color="auto"/>
            <w:bottom w:val="none" w:sz="0" w:space="0" w:color="auto"/>
            <w:right w:val="none" w:sz="0" w:space="0" w:color="auto"/>
          </w:divBdr>
          <w:divsChild>
            <w:div w:id="4013341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80879811">
      <w:bodyDiv w:val="1"/>
      <w:marLeft w:val="0"/>
      <w:marRight w:val="0"/>
      <w:marTop w:val="0"/>
      <w:marBottom w:val="0"/>
      <w:divBdr>
        <w:top w:val="none" w:sz="0" w:space="0" w:color="auto"/>
        <w:left w:val="none" w:sz="0" w:space="0" w:color="auto"/>
        <w:bottom w:val="none" w:sz="0" w:space="0" w:color="auto"/>
        <w:right w:val="none" w:sz="0" w:space="0" w:color="auto"/>
      </w:divBdr>
    </w:div>
    <w:div w:id="1547911866">
      <w:bodyDiv w:val="1"/>
      <w:marLeft w:val="0"/>
      <w:marRight w:val="0"/>
      <w:marTop w:val="0"/>
      <w:marBottom w:val="0"/>
      <w:divBdr>
        <w:top w:val="none" w:sz="0" w:space="0" w:color="auto"/>
        <w:left w:val="none" w:sz="0" w:space="0" w:color="auto"/>
        <w:bottom w:val="none" w:sz="0" w:space="0" w:color="auto"/>
        <w:right w:val="none" w:sz="0" w:space="0" w:color="auto"/>
      </w:divBdr>
    </w:div>
    <w:div w:id="1642222472">
      <w:bodyDiv w:val="1"/>
      <w:marLeft w:val="0"/>
      <w:marRight w:val="0"/>
      <w:marTop w:val="0"/>
      <w:marBottom w:val="0"/>
      <w:divBdr>
        <w:top w:val="none" w:sz="0" w:space="0" w:color="auto"/>
        <w:left w:val="none" w:sz="0" w:space="0" w:color="auto"/>
        <w:bottom w:val="none" w:sz="0" w:space="0" w:color="auto"/>
        <w:right w:val="none" w:sz="0" w:space="0" w:color="auto"/>
      </w:divBdr>
    </w:div>
    <w:div w:id="1706711550">
      <w:bodyDiv w:val="1"/>
      <w:marLeft w:val="0"/>
      <w:marRight w:val="0"/>
      <w:marTop w:val="0"/>
      <w:marBottom w:val="0"/>
      <w:divBdr>
        <w:top w:val="none" w:sz="0" w:space="0" w:color="auto"/>
        <w:left w:val="none" w:sz="0" w:space="0" w:color="auto"/>
        <w:bottom w:val="none" w:sz="0" w:space="0" w:color="auto"/>
        <w:right w:val="none" w:sz="0" w:space="0" w:color="auto"/>
      </w:divBdr>
    </w:div>
    <w:div w:id="1723866296">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3535">
      <w:bodyDiv w:val="1"/>
      <w:marLeft w:val="0"/>
      <w:marRight w:val="0"/>
      <w:marTop w:val="0"/>
      <w:marBottom w:val="0"/>
      <w:divBdr>
        <w:top w:val="none" w:sz="0" w:space="0" w:color="auto"/>
        <w:left w:val="none" w:sz="0" w:space="0" w:color="auto"/>
        <w:bottom w:val="none" w:sz="0" w:space="0" w:color="auto"/>
        <w:right w:val="none" w:sz="0" w:space="0" w:color="auto"/>
      </w:divBdr>
      <w:divsChild>
        <w:div w:id="429005145">
          <w:marLeft w:val="0"/>
          <w:marRight w:val="0"/>
          <w:marTop w:val="0"/>
          <w:marBottom w:val="0"/>
          <w:divBdr>
            <w:top w:val="none" w:sz="0" w:space="0" w:color="auto"/>
            <w:left w:val="none" w:sz="0" w:space="0" w:color="auto"/>
            <w:bottom w:val="none" w:sz="0" w:space="0" w:color="auto"/>
            <w:right w:val="none" w:sz="0" w:space="0" w:color="auto"/>
          </w:divBdr>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974426">
      <w:bodyDiv w:val="1"/>
      <w:marLeft w:val="0"/>
      <w:marRight w:val="0"/>
      <w:marTop w:val="0"/>
      <w:marBottom w:val="0"/>
      <w:divBdr>
        <w:top w:val="none" w:sz="0" w:space="0" w:color="auto"/>
        <w:left w:val="none" w:sz="0" w:space="0" w:color="auto"/>
        <w:bottom w:val="none" w:sz="0" w:space="0" w:color="auto"/>
        <w:right w:val="none" w:sz="0" w:space="0" w:color="auto"/>
      </w:divBdr>
    </w:div>
    <w:div w:id="1828008953">
      <w:bodyDiv w:val="1"/>
      <w:marLeft w:val="0"/>
      <w:marRight w:val="0"/>
      <w:marTop w:val="0"/>
      <w:marBottom w:val="0"/>
      <w:divBdr>
        <w:top w:val="none" w:sz="0" w:space="0" w:color="auto"/>
        <w:left w:val="none" w:sz="0" w:space="0" w:color="auto"/>
        <w:bottom w:val="none" w:sz="0" w:space="0" w:color="auto"/>
        <w:right w:val="none" w:sz="0" w:space="0" w:color="auto"/>
      </w:divBdr>
    </w:div>
    <w:div w:id="1857428202">
      <w:bodyDiv w:val="1"/>
      <w:marLeft w:val="0"/>
      <w:marRight w:val="0"/>
      <w:marTop w:val="0"/>
      <w:marBottom w:val="0"/>
      <w:divBdr>
        <w:top w:val="none" w:sz="0" w:space="0" w:color="auto"/>
        <w:left w:val="none" w:sz="0" w:space="0" w:color="auto"/>
        <w:bottom w:val="none" w:sz="0" w:space="0" w:color="auto"/>
        <w:right w:val="none" w:sz="0" w:space="0" w:color="auto"/>
      </w:divBdr>
    </w:div>
    <w:div w:id="1864590883">
      <w:bodyDiv w:val="1"/>
      <w:marLeft w:val="0"/>
      <w:marRight w:val="0"/>
      <w:marTop w:val="0"/>
      <w:marBottom w:val="0"/>
      <w:divBdr>
        <w:top w:val="none" w:sz="0" w:space="0" w:color="auto"/>
        <w:left w:val="none" w:sz="0" w:space="0" w:color="auto"/>
        <w:bottom w:val="none" w:sz="0" w:space="0" w:color="auto"/>
        <w:right w:val="none" w:sz="0" w:space="0" w:color="auto"/>
      </w:divBdr>
    </w:div>
    <w:div w:id="1870988676">
      <w:bodyDiv w:val="1"/>
      <w:marLeft w:val="0"/>
      <w:marRight w:val="0"/>
      <w:marTop w:val="0"/>
      <w:marBottom w:val="0"/>
      <w:divBdr>
        <w:top w:val="none" w:sz="0" w:space="0" w:color="auto"/>
        <w:left w:val="none" w:sz="0" w:space="0" w:color="auto"/>
        <w:bottom w:val="none" w:sz="0" w:space="0" w:color="auto"/>
        <w:right w:val="none" w:sz="0" w:space="0" w:color="auto"/>
      </w:divBdr>
    </w:div>
    <w:div w:id="1887908492">
      <w:bodyDiv w:val="1"/>
      <w:marLeft w:val="0"/>
      <w:marRight w:val="0"/>
      <w:marTop w:val="0"/>
      <w:marBottom w:val="0"/>
      <w:divBdr>
        <w:top w:val="none" w:sz="0" w:space="0" w:color="auto"/>
        <w:left w:val="none" w:sz="0" w:space="0" w:color="auto"/>
        <w:bottom w:val="none" w:sz="0" w:space="0" w:color="auto"/>
        <w:right w:val="none" w:sz="0" w:space="0" w:color="auto"/>
      </w:divBdr>
      <w:divsChild>
        <w:div w:id="1599365813">
          <w:marLeft w:val="0"/>
          <w:marRight w:val="0"/>
          <w:marTop w:val="0"/>
          <w:marBottom w:val="0"/>
          <w:divBdr>
            <w:top w:val="none" w:sz="0" w:space="0" w:color="auto"/>
            <w:left w:val="none" w:sz="0" w:space="0" w:color="auto"/>
            <w:bottom w:val="none" w:sz="0" w:space="0" w:color="auto"/>
            <w:right w:val="none" w:sz="0" w:space="0" w:color="auto"/>
          </w:divBdr>
          <w:divsChild>
            <w:div w:id="188825344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2422192">
      <w:bodyDiv w:val="1"/>
      <w:marLeft w:val="0"/>
      <w:marRight w:val="0"/>
      <w:marTop w:val="0"/>
      <w:marBottom w:val="0"/>
      <w:divBdr>
        <w:top w:val="none" w:sz="0" w:space="0" w:color="auto"/>
        <w:left w:val="none" w:sz="0" w:space="0" w:color="auto"/>
        <w:bottom w:val="none" w:sz="0" w:space="0" w:color="auto"/>
        <w:right w:val="none" w:sz="0" w:space="0" w:color="auto"/>
      </w:divBdr>
    </w:div>
    <w:div w:id="1914003426">
      <w:bodyDiv w:val="1"/>
      <w:marLeft w:val="0"/>
      <w:marRight w:val="0"/>
      <w:marTop w:val="0"/>
      <w:marBottom w:val="0"/>
      <w:divBdr>
        <w:top w:val="none" w:sz="0" w:space="0" w:color="auto"/>
        <w:left w:val="none" w:sz="0" w:space="0" w:color="auto"/>
        <w:bottom w:val="none" w:sz="0" w:space="0" w:color="auto"/>
        <w:right w:val="none" w:sz="0" w:space="0" w:color="auto"/>
      </w:divBdr>
    </w:div>
    <w:div w:id="1943873609">
      <w:bodyDiv w:val="1"/>
      <w:marLeft w:val="0"/>
      <w:marRight w:val="0"/>
      <w:marTop w:val="0"/>
      <w:marBottom w:val="0"/>
      <w:divBdr>
        <w:top w:val="none" w:sz="0" w:space="0" w:color="auto"/>
        <w:left w:val="none" w:sz="0" w:space="0" w:color="auto"/>
        <w:bottom w:val="none" w:sz="0" w:space="0" w:color="auto"/>
        <w:right w:val="none" w:sz="0" w:space="0" w:color="auto"/>
      </w:divBdr>
    </w:div>
    <w:div w:id="2042707647">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 w:id="2104254613">
      <w:bodyDiv w:val="1"/>
      <w:marLeft w:val="0"/>
      <w:marRight w:val="0"/>
      <w:marTop w:val="0"/>
      <w:marBottom w:val="0"/>
      <w:divBdr>
        <w:top w:val="none" w:sz="0" w:space="0" w:color="auto"/>
        <w:left w:val="none" w:sz="0" w:space="0" w:color="auto"/>
        <w:bottom w:val="none" w:sz="0" w:space="0" w:color="auto"/>
        <w:right w:val="none" w:sz="0" w:space="0" w:color="auto"/>
      </w:divBdr>
    </w:div>
    <w:div w:id="2127306762">
      <w:bodyDiv w:val="1"/>
      <w:marLeft w:val="0"/>
      <w:marRight w:val="0"/>
      <w:marTop w:val="0"/>
      <w:marBottom w:val="0"/>
      <w:divBdr>
        <w:top w:val="none" w:sz="0" w:space="0" w:color="auto"/>
        <w:left w:val="none" w:sz="0" w:space="0" w:color="auto"/>
        <w:bottom w:val="none" w:sz="0" w:space="0" w:color="auto"/>
        <w:right w:val="none" w:sz="0" w:space="0" w:color="auto"/>
      </w:divBdr>
    </w:div>
    <w:div w:id="21382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oleObject" Target="embeddings/oleObject44.bin"/><Relationship Id="rId21" Type="http://schemas.openxmlformats.org/officeDocument/2006/relationships/oleObject" Target="embeddings/oleObject3.bin"/><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oleObject" Target="embeddings/oleObject22.bin"/><Relationship Id="rId68" Type="http://schemas.openxmlformats.org/officeDocument/2006/relationships/image" Target="media/image37.wmf"/><Relationship Id="rId84" Type="http://schemas.openxmlformats.org/officeDocument/2006/relationships/oleObject" Target="embeddings/oleObject29.bin"/><Relationship Id="rId89" Type="http://schemas.openxmlformats.org/officeDocument/2006/relationships/image" Target="media/image48.jpeg"/><Relationship Id="rId112" Type="http://schemas.openxmlformats.org/officeDocument/2006/relationships/image" Target="media/image62.wmf"/><Relationship Id="rId133" Type="http://schemas.openxmlformats.org/officeDocument/2006/relationships/image" Target="media/image74.png"/><Relationship Id="rId138" Type="http://schemas.openxmlformats.org/officeDocument/2006/relationships/oleObject" Target="embeddings/oleObject51.bin"/><Relationship Id="rId16" Type="http://schemas.openxmlformats.org/officeDocument/2006/relationships/oleObject" Target="embeddings/oleObject1.bin"/><Relationship Id="rId107" Type="http://schemas.openxmlformats.org/officeDocument/2006/relationships/image" Target="media/image59.wmf"/><Relationship Id="rId11" Type="http://schemas.openxmlformats.org/officeDocument/2006/relationships/image" Target="media/image4.png"/><Relationship Id="rId32" Type="http://schemas.openxmlformats.org/officeDocument/2006/relationships/oleObject" Target="embeddings/oleObject8.bin"/><Relationship Id="rId37" Type="http://schemas.openxmlformats.org/officeDocument/2006/relationships/oleObject" Target="embeddings/oleObject10.bin"/><Relationship Id="rId53" Type="http://schemas.openxmlformats.org/officeDocument/2006/relationships/image" Target="media/image29.wmf"/><Relationship Id="rId58" Type="http://schemas.openxmlformats.org/officeDocument/2006/relationships/oleObject" Target="embeddings/oleObject20.bin"/><Relationship Id="rId74" Type="http://schemas.openxmlformats.org/officeDocument/2006/relationships/image" Target="media/image40.png"/><Relationship Id="rId79" Type="http://schemas.openxmlformats.org/officeDocument/2006/relationships/image" Target="media/image43.png"/><Relationship Id="rId102" Type="http://schemas.openxmlformats.org/officeDocument/2006/relationships/image" Target="media/image56.png"/><Relationship Id="rId123" Type="http://schemas.openxmlformats.org/officeDocument/2006/relationships/image" Target="media/image68.png"/><Relationship Id="rId128" Type="http://schemas.openxmlformats.org/officeDocument/2006/relationships/image" Target="media/image71.wmf"/><Relationship Id="rId144" Type="http://schemas.openxmlformats.org/officeDocument/2006/relationships/image" Target="media/image83.wmf"/><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9.png"/><Relationship Id="rId95" Type="http://schemas.openxmlformats.org/officeDocument/2006/relationships/oleObject" Target="embeddings/oleObject34.bin"/><Relationship Id="rId22" Type="http://schemas.openxmlformats.org/officeDocument/2006/relationships/image" Target="media/image12.wmf"/><Relationship Id="rId27" Type="http://schemas.openxmlformats.org/officeDocument/2006/relationships/image" Target="media/image15.wmf"/><Relationship Id="rId43" Type="http://schemas.openxmlformats.org/officeDocument/2006/relationships/oleObject" Target="embeddings/oleObject13.bin"/><Relationship Id="rId48" Type="http://schemas.openxmlformats.org/officeDocument/2006/relationships/image" Target="media/image26.wmf"/><Relationship Id="rId64" Type="http://schemas.openxmlformats.org/officeDocument/2006/relationships/image" Target="media/image35.wmf"/><Relationship Id="rId69" Type="http://schemas.openxmlformats.org/officeDocument/2006/relationships/oleObject" Target="embeddings/oleObject25.bin"/><Relationship Id="rId113" Type="http://schemas.openxmlformats.org/officeDocument/2006/relationships/oleObject" Target="embeddings/oleObject42.bin"/><Relationship Id="rId118" Type="http://schemas.openxmlformats.org/officeDocument/2006/relationships/image" Target="media/image65.gif"/><Relationship Id="rId134" Type="http://schemas.openxmlformats.org/officeDocument/2006/relationships/image" Target="media/image75.png"/><Relationship Id="rId139" Type="http://schemas.openxmlformats.org/officeDocument/2006/relationships/image" Target="media/image79.wmf"/><Relationship Id="rId80" Type="http://schemas.openxmlformats.org/officeDocument/2006/relationships/image" Target="media/image44.png"/><Relationship Id="rId85" Type="http://schemas.openxmlformats.org/officeDocument/2006/relationships/image" Target="media/image47.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oleObject" Target="embeddings/oleObject5.bin"/><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2.gif"/><Relationship Id="rId67" Type="http://schemas.openxmlformats.org/officeDocument/2006/relationships/oleObject" Target="embeddings/oleObject24.bin"/><Relationship Id="rId103" Type="http://schemas.openxmlformats.org/officeDocument/2006/relationships/image" Target="media/image57.wmf"/><Relationship Id="rId108" Type="http://schemas.openxmlformats.org/officeDocument/2006/relationships/oleObject" Target="embeddings/oleObject40.bin"/><Relationship Id="rId116" Type="http://schemas.openxmlformats.org/officeDocument/2006/relationships/image" Target="media/image64.wmf"/><Relationship Id="rId124" Type="http://schemas.openxmlformats.org/officeDocument/2006/relationships/image" Target="media/image69.wmf"/><Relationship Id="rId129" Type="http://schemas.openxmlformats.org/officeDocument/2006/relationships/oleObject" Target="embeddings/oleObject49.bin"/><Relationship Id="rId137" Type="http://schemas.openxmlformats.org/officeDocument/2006/relationships/image" Target="media/image78.wmf"/><Relationship Id="rId20" Type="http://schemas.openxmlformats.org/officeDocument/2006/relationships/image" Target="media/image11.wmf"/><Relationship Id="rId41" Type="http://schemas.openxmlformats.org/officeDocument/2006/relationships/oleObject" Target="embeddings/oleObject12.bin"/><Relationship Id="rId54" Type="http://schemas.openxmlformats.org/officeDocument/2006/relationships/oleObject" Target="embeddings/oleObject18.bin"/><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image" Target="media/image41.png"/><Relationship Id="rId83" Type="http://schemas.openxmlformats.org/officeDocument/2006/relationships/image" Target="media/image46.wmf"/><Relationship Id="rId88" Type="http://schemas.openxmlformats.org/officeDocument/2006/relationships/oleObject" Target="embeddings/oleObject32.bin"/><Relationship Id="rId91" Type="http://schemas.openxmlformats.org/officeDocument/2006/relationships/image" Target="media/image50.png"/><Relationship Id="rId96" Type="http://schemas.openxmlformats.org/officeDocument/2006/relationships/image" Target="media/image53.wmf"/><Relationship Id="rId111" Type="http://schemas.openxmlformats.org/officeDocument/2006/relationships/image" Target="media/image61.png"/><Relationship Id="rId132" Type="http://schemas.openxmlformats.org/officeDocument/2006/relationships/image" Target="media/image73.png"/><Relationship Id="rId140" Type="http://schemas.openxmlformats.org/officeDocument/2006/relationships/oleObject" Target="embeddings/oleObject52.bin"/><Relationship Id="rId145"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image" Target="media/image20.wmf"/><Relationship Id="rId49" Type="http://schemas.openxmlformats.org/officeDocument/2006/relationships/oleObject" Target="embeddings/oleObject16.bin"/><Relationship Id="rId57" Type="http://schemas.openxmlformats.org/officeDocument/2006/relationships/image" Target="media/image31.wmf"/><Relationship Id="rId106" Type="http://schemas.openxmlformats.org/officeDocument/2006/relationships/oleObject" Target="embeddings/oleObject39.bin"/><Relationship Id="rId114" Type="http://schemas.openxmlformats.org/officeDocument/2006/relationships/image" Target="media/image63.wmf"/><Relationship Id="rId119" Type="http://schemas.openxmlformats.org/officeDocument/2006/relationships/image" Target="media/image66.wmf"/><Relationship Id="rId127" Type="http://schemas.openxmlformats.org/officeDocument/2006/relationships/oleObject" Target="embeddings/oleObject48.bin"/><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image" Target="media/image24.wmf"/><Relationship Id="rId52" Type="http://schemas.openxmlformats.org/officeDocument/2006/relationships/image" Target="media/image28.png"/><Relationship Id="rId60" Type="http://schemas.openxmlformats.org/officeDocument/2006/relationships/image" Target="media/image33.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file:///C:\Documents%20and%20Settings\Administrator\&#26700;&#38754;\81WL190.tif" TargetMode="External"/><Relationship Id="rId81" Type="http://schemas.openxmlformats.org/officeDocument/2006/relationships/image" Target="media/image45.wmf"/><Relationship Id="rId86" Type="http://schemas.openxmlformats.org/officeDocument/2006/relationships/oleObject" Target="embeddings/oleObject30.bin"/><Relationship Id="rId94" Type="http://schemas.openxmlformats.org/officeDocument/2006/relationships/image" Target="media/image52.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oleObject" Target="embeddings/oleObject46.bin"/><Relationship Id="rId130" Type="http://schemas.openxmlformats.org/officeDocument/2006/relationships/image" Target="media/image72.wmf"/><Relationship Id="rId135" Type="http://schemas.openxmlformats.org/officeDocument/2006/relationships/image" Target="media/image76.png"/><Relationship Id="rId143" Type="http://schemas.openxmlformats.org/officeDocument/2006/relationships/image" Target="media/image82.png"/><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oleObject" Target="embeddings/oleObject11.bin"/><Relationship Id="rId109" Type="http://schemas.openxmlformats.org/officeDocument/2006/relationships/image" Target="media/image60.wmf"/><Relationship Id="rId34" Type="http://schemas.openxmlformats.org/officeDocument/2006/relationships/oleObject" Target="embeddings/oleObject9.bin"/><Relationship Id="rId50" Type="http://schemas.openxmlformats.org/officeDocument/2006/relationships/image" Target="media/image27.wmf"/><Relationship Id="rId55" Type="http://schemas.openxmlformats.org/officeDocument/2006/relationships/image" Target="media/image30.wmf"/><Relationship Id="rId76" Type="http://schemas.openxmlformats.org/officeDocument/2006/relationships/image" Target="file:///E:\&#24352;&#33395;\&#26680;\2015&#35838;&#20214;\&#26680;2015&#183;&#20154;&#25945;&#29289;&#29702;&#35838;&#20214;\W318A.TIF" TargetMode="External"/><Relationship Id="rId97" Type="http://schemas.openxmlformats.org/officeDocument/2006/relationships/oleObject" Target="embeddings/oleObject35.bin"/><Relationship Id="rId104" Type="http://schemas.openxmlformats.org/officeDocument/2006/relationships/oleObject" Target="embeddings/oleObject38.bin"/><Relationship Id="rId120" Type="http://schemas.openxmlformats.org/officeDocument/2006/relationships/oleObject" Target="embeddings/oleObject45.bin"/><Relationship Id="rId125" Type="http://schemas.openxmlformats.org/officeDocument/2006/relationships/oleObject" Target="embeddings/oleObject47.bin"/><Relationship Id="rId141" Type="http://schemas.openxmlformats.org/officeDocument/2006/relationships/image" Target="media/image80.png"/><Relationship Id="rId14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51.w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image" Target="media/image13.wmf"/><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image" Target="media/image36.wmf"/><Relationship Id="rId87" Type="http://schemas.openxmlformats.org/officeDocument/2006/relationships/oleObject" Target="embeddings/oleObject31.bin"/><Relationship Id="rId110" Type="http://schemas.openxmlformats.org/officeDocument/2006/relationships/oleObject" Target="embeddings/oleObject41.bin"/><Relationship Id="rId115" Type="http://schemas.openxmlformats.org/officeDocument/2006/relationships/oleObject" Target="embeddings/oleObject43.bin"/><Relationship Id="rId131" Type="http://schemas.openxmlformats.org/officeDocument/2006/relationships/oleObject" Target="embeddings/oleObject50.bin"/><Relationship Id="rId136" Type="http://schemas.openxmlformats.org/officeDocument/2006/relationships/image" Target="media/image77.png"/><Relationship Id="rId61" Type="http://schemas.openxmlformats.org/officeDocument/2006/relationships/oleObject" Target="embeddings/oleObject21.bin"/><Relationship Id="rId82" Type="http://schemas.openxmlformats.org/officeDocument/2006/relationships/oleObject" Target="embeddings/oleObject28.bin"/><Relationship Id="rId19" Type="http://schemas.openxmlformats.org/officeDocument/2006/relationships/image" Target="media/image10.png"/><Relationship Id="rId14"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9.png"/><Relationship Id="rId56" Type="http://schemas.openxmlformats.org/officeDocument/2006/relationships/oleObject" Target="embeddings/oleObject19.bin"/><Relationship Id="rId77" Type="http://schemas.openxmlformats.org/officeDocument/2006/relationships/image" Target="media/image42.png"/><Relationship Id="rId100" Type="http://schemas.openxmlformats.org/officeDocument/2006/relationships/image" Target="media/image55.wmf"/><Relationship Id="rId105" Type="http://schemas.openxmlformats.org/officeDocument/2006/relationships/image" Target="media/image58.wmf"/><Relationship Id="rId126" Type="http://schemas.openxmlformats.org/officeDocument/2006/relationships/image" Target="media/image70.wmf"/><Relationship Id="rId14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image" Target="media/image39.wmf"/><Relationship Id="rId93" Type="http://schemas.openxmlformats.org/officeDocument/2006/relationships/oleObject" Target="embeddings/oleObject33.bin"/><Relationship Id="rId98" Type="http://schemas.openxmlformats.org/officeDocument/2006/relationships/image" Target="media/image54.wmf"/><Relationship Id="rId121" Type="http://schemas.openxmlformats.org/officeDocument/2006/relationships/image" Target="media/image67.wmf"/><Relationship Id="rId142" Type="http://schemas.openxmlformats.org/officeDocument/2006/relationships/image" Target="media/image81.png"/></Relationships>
</file>

<file path=word/_rels/header1.xml.rels><?xml version="1.0" encoding="UTF-8" standalone="yes"?>
<Relationships xmlns="http://schemas.openxmlformats.org/package/2006/relationships"><Relationship Id="rId1" Type="http://schemas.openxmlformats.org/officeDocument/2006/relationships/image" Target="media/image8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AAF5F-EDD1-40A6-B2F0-3BF86966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14</Pages>
  <Words>1496</Words>
  <Characters>8533</Characters>
  <Application>Microsoft Office Word</Application>
  <DocSecurity>0</DocSecurity>
  <Lines>71</Lines>
  <Paragraphs>20</Paragraphs>
  <ScaleCrop>false</ScaleCrop>
  <Company>Sky123.Org</Company>
  <LinksUpToDate>false</LinksUpToDate>
  <CharactersWithSpaces>10009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189</cp:revision>
  <cp:lastPrinted>2015-03-06T07:35:00Z</cp:lastPrinted>
  <dcterms:created xsi:type="dcterms:W3CDTF">2016-03-31T01:27:00Z</dcterms:created>
  <dcterms:modified xsi:type="dcterms:W3CDTF">2017-03-09T10:56:00Z</dcterms:modified>
</cp:coreProperties>
</file>